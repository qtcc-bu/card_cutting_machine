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FBF3" w14:textId="1E43F2EC" w:rsidR="00A95652" w:rsidRDefault="00431936" w:rsidP="00431936">
      <w:pPr>
        <w:pStyle w:val="Heading1"/>
      </w:pPr>
      <w:r>
        <w:t xml:space="preserve">1AC – Dartmouth </w:t>
      </w:r>
      <w:r w:rsidR="00416ECF">
        <w:t>CL</w:t>
      </w:r>
    </w:p>
    <w:p w14:paraId="5ECAE7A6" w14:textId="2925C152" w:rsidR="00CC5FF2" w:rsidRDefault="005C600B" w:rsidP="00CC5FF2">
      <w:pPr>
        <w:pStyle w:val="Heading2"/>
      </w:pPr>
      <w:r>
        <w:lastRenderedPageBreak/>
        <w:t>1AC – Harvard</w:t>
      </w:r>
    </w:p>
    <w:p w14:paraId="44016AF9" w14:textId="7EDF7CFD" w:rsidR="002B05C8" w:rsidRPr="00972158" w:rsidRDefault="002B05C8" w:rsidP="002B05C8">
      <w:pPr>
        <w:pStyle w:val="Heading3"/>
        <w:rPr>
          <w:rFonts w:cs="Arial"/>
        </w:rPr>
      </w:pPr>
      <w:r w:rsidRPr="00972158">
        <w:rPr>
          <w:rFonts w:cs="Arial"/>
        </w:rPr>
        <w:t xml:space="preserve">1AC – </w:t>
      </w:r>
      <w:r>
        <w:rPr>
          <w:rFonts w:cs="Arial"/>
        </w:rPr>
        <w:t>Dynamism</w:t>
      </w:r>
    </w:p>
    <w:p w14:paraId="057199DE" w14:textId="77777777" w:rsidR="002B05C8" w:rsidRPr="00BD1EAE" w:rsidRDefault="002B05C8" w:rsidP="002B05C8">
      <w:pPr>
        <w:pStyle w:val="Heading4"/>
        <w:rPr>
          <w:rFonts w:cs="Arial"/>
        </w:rPr>
      </w:pPr>
      <w:r w:rsidRPr="00972158">
        <w:rPr>
          <w:rFonts w:cs="Arial"/>
        </w:rPr>
        <w:t xml:space="preserve">Contention one: </w:t>
      </w:r>
      <w:r>
        <w:rPr>
          <w:rFonts w:cs="Arial"/>
          <w:u w:val="single"/>
        </w:rPr>
        <w:t>Dynamism</w:t>
      </w:r>
    </w:p>
    <w:p w14:paraId="72289118" w14:textId="77777777" w:rsidR="002B05C8" w:rsidRPr="00972158" w:rsidRDefault="002B05C8" w:rsidP="002B05C8">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19532F72" w14:textId="77777777" w:rsidR="002B05C8" w:rsidRPr="00972158" w:rsidRDefault="002B05C8" w:rsidP="002B05C8">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74FE748" w14:textId="77777777" w:rsidR="002B05C8" w:rsidRPr="00972158" w:rsidRDefault="002B05C8" w:rsidP="002B05C8">
      <w:pPr>
        <w:rPr>
          <w:sz w:val="16"/>
        </w:rPr>
      </w:pPr>
      <w:r w:rsidRPr="00972158">
        <w:rPr>
          <w:sz w:val="16"/>
        </w:rPr>
        <w:t xml:space="preserve">A handful of </w:t>
      </w:r>
      <w:r w:rsidRPr="005E1328">
        <w:rPr>
          <w:rStyle w:val="StyleUnderline"/>
        </w:rPr>
        <w:t xml:space="preserve">digital </w:t>
      </w:r>
      <w:r w:rsidRPr="00027991">
        <w:rPr>
          <w:rStyle w:val="StyleUnderline"/>
          <w:highlight w:val="gree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27991">
        <w:rPr>
          <w:rStyle w:val="StyleUnderline"/>
          <w:highlight w:val="green"/>
        </w:rPr>
        <w:t xml:space="preserve">function as </w:t>
      </w:r>
      <w:r w:rsidRPr="00027991">
        <w:rPr>
          <w:rStyle w:val="Emphasis"/>
          <w:highlight w:val="gree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3F6877D8" w14:textId="77777777" w:rsidR="002B05C8" w:rsidRPr="005E1328" w:rsidRDefault="002B05C8" w:rsidP="002B05C8">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27991">
        <w:rPr>
          <w:rStyle w:val="StyleUnderline"/>
          <w:highlight w:val="green"/>
        </w:rPr>
        <w:t>they</w:t>
      </w:r>
      <w:r w:rsidRPr="00972158">
        <w:rPr>
          <w:rStyle w:val="StyleUnderline"/>
        </w:rPr>
        <w:t xml:space="preserve"> both </w:t>
      </w:r>
      <w:r w:rsidRPr="00027991">
        <w:rPr>
          <w:rStyle w:val="StyleUnderline"/>
          <w:highlight w:val="green"/>
        </w:rPr>
        <w:t xml:space="preserve">operate a </w:t>
      </w:r>
      <w:r w:rsidRPr="00027991">
        <w:rPr>
          <w:rStyle w:val="Emphasis"/>
          <w:highlight w:val="green"/>
        </w:rPr>
        <w:t>platform</w:t>
      </w:r>
      <w:r w:rsidRPr="00027991">
        <w:rPr>
          <w:rStyle w:val="StyleUnderline"/>
          <w:highlight w:val="green"/>
        </w:rPr>
        <w:t xml:space="preserve"> and </w:t>
      </w:r>
      <w:r w:rsidRPr="00027991">
        <w:rPr>
          <w:rStyle w:val="Emphasis"/>
          <w:highlight w:val="green"/>
        </w:rPr>
        <w:t>market their</w:t>
      </w:r>
      <w:r w:rsidRPr="00972158">
        <w:rPr>
          <w:rStyle w:val="Emphasis"/>
        </w:rPr>
        <w:t xml:space="preserve"> own </w:t>
      </w:r>
      <w:r w:rsidRPr="00027991">
        <w:rPr>
          <w:rStyle w:val="Emphasis"/>
          <w:highlight w:val="green"/>
        </w:rPr>
        <w:t>goods</w:t>
      </w:r>
      <w:r w:rsidRPr="00972158">
        <w:rPr>
          <w:rStyle w:val="StyleUnderline"/>
        </w:rPr>
        <w:t xml:space="preserve"> and services </w:t>
      </w:r>
      <w:r w:rsidRPr="00027991">
        <w:rPr>
          <w:rStyle w:val="StyleUnderline"/>
          <w:highlight w:val="gree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27991">
        <w:rPr>
          <w:rStyle w:val="StyleUnderline"/>
          <w:highlight w:val="green"/>
        </w:rPr>
        <w:t>creating</w:t>
      </w:r>
      <w:r w:rsidRPr="00972158">
        <w:rPr>
          <w:rStyle w:val="StyleUnderline"/>
        </w:rPr>
        <w:t xml:space="preserve"> a </w:t>
      </w:r>
      <w:r w:rsidRPr="00027991">
        <w:rPr>
          <w:rStyle w:val="Emphasis"/>
          <w:highlight w:val="green"/>
        </w:rPr>
        <w:t>conflict of interest</w:t>
      </w:r>
      <w:r w:rsidRPr="00972158">
        <w:rPr>
          <w:rStyle w:val="StyleUnderline"/>
        </w:rPr>
        <w:t xml:space="preserve"> that </w:t>
      </w:r>
      <w:r w:rsidRPr="00027991">
        <w:rPr>
          <w:rStyle w:val="StyleUnderline"/>
          <w:highlight w:val="green"/>
        </w:rPr>
        <w:t>platforms</w:t>
      </w:r>
      <w:r w:rsidRPr="00972158">
        <w:rPr>
          <w:rStyle w:val="StyleUnderline"/>
        </w:rPr>
        <w:t xml:space="preserve"> can </w:t>
      </w:r>
      <w:r w:rsidRPr="00027991">
        <w:rPr>
          <w:rStyle w:val="StyleUnderline"/>
          <w:highlight w:val="gree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27991">
        <w:rPr>
          <w:rStyle w:val="Emphasis"/>
          <w:highlight w:val="gree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25CA6646" w14:textId="77777777" w:rsidR="002B05C8" w:rsidRPr="00972158" w:rsidRDefault="002B05C8" w:rsidP="002B05C8">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60C245DF" w14:textId="77777777" w:rsidR="002B05C8" w:rsidRPr="00972158" w:rsidRDefault="002B05C8" w:rsidP="002B05C8">
      <w:pPr>
        <w:rPr>
          <w:sz w:val="16"/>
        </w:rPr>
      </w:pPr>
      <w:r w:rsidRPr="00027991">
        <w:rPr>
          <w:rStyle w:val="Emphasis"/>
          <w:highlight w:val="green"/>
        </w:rPr>
        <w:t>V</w:t>
      </w:r>
      <w:r w:rsidRPr="005E1328">
        <w:rPr>
          <w:rStyle w:val="Emphasis"/>
        </w:rPr>
        <w:t xml:space="preserve">enture </w:t>
      </w:r>
      <w:r w:rsidRPr="00027991">
        <w:rPr>
          <w:rStyle w:val="Emphasis"/>
          <w:highlight w:val="green"/>
        </w:rPr>
        <w:t>c</w:t>
      </w:r>
      <w:r w:rsidRPr="005E1328">
        <w:rPr>
          <w:rStyle w:val="Emphasis"/>
        </w:rPr>
        <w:t>apitalists</w:t>
      </w:r>
      <w:r w:rsidRPr="00972158">
        <w:rPr>
          <w:sz w:val="16"/>
        </w:rPr>
        <w:t xml:space="preserve"> now </w:t>
      </w:r>
      <w:r w:rsidRPr="00027991">
        <w:rPr>
          <w:rStyle w:val="StyleUnderline"/>
          <w:highlight w:val="green"/>
        </w:rPr>
        <w:t xml:space="preserve">factor </w:t>
      </w:r>
      <w:r w:rsidRPr="005E1328">
        <w:rPr>
          <w:rStyle w:val="StyleUnderline"/>
        </w:rPr>
        <w:t>this</w:t>
      </w:r>
      <w:r w:rsidRPr="00972158">
        <w:rPr>
          <w:rStyle w:val="StyleUnderline"/>
        </w:rPr>
        <w:t xml:space="preserve"> risk </w:t>
      </w:r>
      <w:r w:rsidRPr="00027991">
        <w:rPr>
          <w:rStyle w:val="StyleUnderline"/>
          <w:highlight w:val="green"/>
        </w:rPr>
        <w:t>into</w:t>
      </w:r>
      <w:r w:rsidRPr="00972158">
        <w:rPr>
          <w:rStyle w:val="StyleUnderline"/>
        </w:rPr>
        <w:t xml:space="preserve"> their </w:t>
      </w:r>
      <w:r w:rsidRPr="00027991">
        <w:rPr>
          <w:rStyle w:val="Emphasis"/>
          <w:highlight w:val="gree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27991">
        <w:rPr>
          <w:rStyle w:val="Emphasis"/>
          <w:highlight w:val="green"/>
        </w:rPr>
        <w:t>choking</w:t>
      </w:r>
      <w:r w:rsidRPr="00972158">
        <w:rPr>
          <w:rStyle w:val="Emphasis"/>
        </w:rPr>
        <w:t xml:space="preserve"> off </w:t>
      </w:r>
      <w:r w:rsidRPr="00027991">
        <w:rPr>
          <w:rStyle w:val="Emphasis"/>
          <w:highlight w:val="green"/>
        </w:rPr>
        <w:t>the start-up world</w:t>
      </w:r>
      <w:r w:rsidRPr="00972158">
        <w:rPr>
          <w:sz w:val="16"/>
        </w:rPr>
        <w:t xml:space="preserve">.”13 </w:t>
      </w:r>
      <w:r w:rsidRPr="00027991">
        <w:rPr>
          <w:rStyle w:val="StyleUnderline"/>
          <w:highlight w:val="green"/>
        </w:rPr>
        <w:t>V</w:t>
      </w:r>
      <w:r w:rsidRPr="005E1328">
        <w:rPr>
          <w:rStyle w:val="StyleUnderline"/>
        </w:rPr>
        <w:t xml:space="preserve">enture </w:t>
      </w:r>
      <w:r w:rsidRPr="00027991">
        <w:rPr>
          <w:rStyle w:val="StyleUnderline"/>
          <w:highlight w:val="green"/>
        </w:rPr>
        <w:t>c</w:t>
      </w:r>
      <w:r w:rsidRPr="005E1328">
        <w:rPr>
          <w:rStyle w:val="StyleUnderline"/>
        </w:rPr>
        <w:t>apitalists</w:t>
      </w:r>
      <w:r w:rsidRPr="00972158">
        <w:rPr>
          <w:rStyle w:val="StyleUnderline"/>
        </w:rPr>
        <w:t xml:space="preserve"> now </w:t>
      </w:r>
      <w:r w:rsidRPr="00027991">
        <w:rPr>
          <w:rStyle w:val="StyleUnderline"/>
          <w:highlight w:val="green"/>
        </w:rPr>
        <w:t xml:space="preserve">discuss a </w:t>
      </w:r>
      <w:r w:rsidRPr="00027991">
        <w:rPr>
          <w:rStyle w:val="Emphasis"/>
          <w:highlight w:val="gree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27991">
        <w:rPr>
          <w:rStyle w:val="Emphasis"/>
          <w:highlight w:val="green"/>
        </w:rPr>
        <w:t>not worth</w:t>
      </w:r>
      <w:r w:rsidRPr="00972158">
        <w:rPr>
          <w:rStyle w:val="StyleUnderline"/>
        </w:rPr>
        <w:t xml:space="preserve"> operating or </w:t>
      </w:r>
      <w:r w:rsidRPr="00027991">
        <w:rPr>
          <w:rStyle w:val="Emphasis"/>
          <w:highlight w:val="green"/>
        </w:rPr>
        <w:t xml:space="preserve">investing </w:t>
      </w:r>
      <w:r w:rsidRPr="005E1328">
        <w:rPr>
          <w:rStyle w:val="Emphasis"/>
        </w:rPr>
        <w:t>in</w:t>
      </w:r>
      <w:r w:rsidRPr="00027991">
        <w:rPr>
          <w:rStyle w:val="StyleUnderline"/>
          <w:highlight w:val="green"/>
        </w:rPr>
        <w:t xml:space="preserve">, since </w:t>
      </w:r>
      <w:r w:rsidRPr="00027991">
        <w:rPr>
          <w:rStyle w:val="Emphasis"/>
          <w:highlight w:val="gree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17FF6FEE" w14:textId="77777777" w:rsidR="002B05C8" w:rsidRPr="00972158" w:rsidRDefault="002B05C8" w:rsidP="002B05C8">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3D75B0DD" w14:textId="77777777" w:rsidR="002B05C8" w:rsidRPr="00972158" w:rsidRDefault="002B05C8" w:rsidP="002B05C8">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27991">
        <w:rPr>
          <w:rStyle w:val="StyleUnderline"/>
          <w:highlight w:val="gree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27991">
        <w:rPr>
          <w:rStyle w:val="StyleUnderline"/>
          <w:highlight w:val="gree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27991">
        <w:rPr>
          <w:rStyle w:val="Emphasis"/>
          <w:highlight w:val="green"/>
        </w:rPr>
        <w:t>discrimination</w:t>
      </w:r>
      <w:r w:rsidRPr="00027991">
        <w:rPr>
          <w:rStyle w:val="StyleUnderline"/>
          <w:highlight w:val="green"/>
        </w:rPr>
        <w:t xml:space="preserve"> and</w:t>
      </w:r>
      <w:r w:rsidRPr="00972158">
        <w:rPr>
          <w:rStyle w:val="StyleUnderline"/>
        </w:rPr>
        <w:t xml:space="preserve"> </w:t>
      </w:r>
      <w:r w:rsidRPr="00AE4022">
        <w:rPr>
          <w:rStyle w:val="Emphasis"/>
        </w:rPr>
        <w:t xml:space="preserve">information </w:t>
      </w:r>
      <w:r w:rsidRPr="00027991">
        <w:rPr>
          <w:rStyle w:val="Emphasis"/>
          <w:highlight w:val="green"/>
        </w:rPr>
        <w:t>appropriation</w:t>
      </w:r>
      <w:r w:rsidRPr="00027991">
        <w:rPr>
          <w:rStyle w:val="StyleUnderline"/>
          <w:highlight w:val="green"/>
        </w:rPr>
        <w:t xml:space="preserve"> invite</w:t>
      </w:r>
      <w:r w:rsidRPr="00027991">
        <w:rPr>
          <w:sz w:val="16"/>
          <w:highlight w:val="gree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27991">
        <w:rPr>
          <w:rStyle w:val="Emphasis"/>
          <w:highlight w:val="gree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27991">
        <w:rPr>
          <w:rStyle w:val="Emphasis"/>
          <w:highlight w:val="green"/>
        </w:rPr>
        <w:t>behavioral remedies</w:t>
      </w:r>
      <w:r w:rsidRPr="00972158">
        <w:rPr>
          <w:rStyle w:val="StyleUnderline"/>
        </w:rPr>
        <w:t xml:space="preserve"> seek to </w:t>
      </w:r>
      <w:r w:rsidRPr="00027991">
        <w:rPr>
          <w:rStyle w:val="StyleUnderline"/>
          <w:highlight w:val="gree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27991">
        <w:rPr>
          <w:rStyle w:val="Emphasis"/>
          <w:highlight w:val="green"/>
        </w:rPr>
        <w:t>conduct</w:t>
      </w:r>
      <w:r w:rsidRPr="00027991">
        <w:rPr>
          <w:rStyle w:val="StyleUnderline"/>
          <w:highlight w:val="green"/>
        </w:rPr>
        <w:t xml:space="preserve">, structural </w:t>
      </w:r>
      <w:r w:rsidRPr="00972158">
        <w:rPr>
          <w:rStyle w:val="StyleUnderline"/>
        </w:rPr>
        <w:t xml:space="preserve">remedies seek to </w:t>
      </w:r>
      <w:r w:rsidRPr="00027991">
        <w:rPr>
          <w:rStyle w:val="Emphasis"/>
          <w:highlight w:val="green"/>
        </w:rPr>
        <w:t>eliminate</w:t>
      </w:r>
      <w:r w:rsidRPr="00972158">
        <w:rPr>
          <w:rStyle w:val="Emphasis"/>
        </w:rPr>
        <w:t xml:space="preserve"> the </w:t>
      </w:r>
      <w:r w:rsidRPr="00027991">
        <w:rPr>
          <w:rStyle w:val="Emphasis"/>
          <w:highlight w:val="green"/>
        </w:rPr>
        <w:t>incentives that would make</w:t>
      </w:r>
      <w:r w:rsidRPr="00972158">
        <w:rPr>
          <w:rStyle w:val="Emphasis"/>
        </w:rPr>
        <w:t xml:space="preserve"> that </w:t>
      </w:r>
      <w:r w:rsidRPr="00027991">
        <w:rPr>
          <w:rStyle w:val="Emphasis"/>
          <w:highlight w:val="green"/>
        </w:rPr>
        <w:t>conduct possible</w:t>
      </w:r>
      <w:r w:rsidRPr="00972158">
        <w:rPr>
          <w:sz w:val="16"/>
        </w:rPr>
        <w:t xml:space="preserve"> </w:t>
      </w:r>
      <w:r w:rsidRPr="00972158">
        <w:rPr>
          <w:rStyle w:val="StyleUnderline"/>
        </w:rPr>
        <w:t>or likely in the first place.</w:t>
      </w:r>
      <w:r w:rsidRPr="00972158">
        <w:rPr>
          <w:sz w:val="16"/>
        </w:rPr>
        <w:t>18</w:t>
      </w:r>
    </w:p>
    <w:p w14:paraId="670ED8FD" w14:textId="77777777" w:rsidR="002B05C8" w:rsidRPr="00972158" w:rsidRDefault="002B05C8" w:rsidP="002B05C8">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FA73F6C" w14:textId="77777777" w:rsidR="002B05C8" w:rsidRPr="00972158" w:rsidRDefault="002B05C8" w:rsidP="002B05C8">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27991">
        <w:rPr>
          <w:rStyle w:val="StyleUnderline"/>
          <w:highlight w:val="gree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27991">
        <w:rPr>
          <w:rStyle w:val="Emphasis"/>
          <w:highlight w:val="green"/>
        </w:rPr>
        <w:t>narrowed</w:t>
      </w:r>
      <w:r w:rsidRPr="00972158">
        <w:rPr>
          <w:rStyle w:val="StyleUnderline"/>
        </w:rPr>
        <w:t xml:space="preserve"> the forms of vertical conduct and </w:t>
      </w:r>
      <w:r w:rsidRPr="00027991">
        <w:rPr>
          <w:rStyle w:val="StyleUnderline"/>
          <w:highlight w:val="green"/>
        </w:rPr>
        <w:t xml:space="preserve">structures that register as </w:t>
      </w:r>
      <w:r w:rsidRPr="00027991">
        <w:rPr>
          <w:rStyle w:val="Emphasis"/>
          <w:highlight w:val="gree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27991">
        <w:rPr>
          <w:rStyle w:val="StyleUnderline"/>
          <w:highlight w:val="gree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27991">
        <w:rPr>
          <w:rStyle w:val="StyleUnderline"/>
          <w:highlight w:val="gree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27991">
        <w:rPr>
          <w:rStyle w:val="StyleUnderline"/>
          <w:highlight w:val="green"/>
        </w:rPr>
        <w:t>the</w:t>
      </w:r>
      <w:r w:rsidRPr="005E1328">
        <w:rPr>
          <w:rStyle w:val="StyleUnderline"/>
        </w:rPr>
        <w:t xml:space="preserve"> </w:t>
      </w:r>
      <w:r w:rsidRPr="00027991">
        <w:rPr>
          <w:rStyle w:val="StyleUnderline"/>
          <w:highlight w:val="gree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2C2EED3D" w14:textId="77777777" w:rsidR="003743B5" w:rsidRPr="00972158" w:rsidRDefault="003743B5" w:rsidP="003743B5">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1F4FF8CE" w14:textId="77777777" w:rsidR="003743B5" w:rsidRPr="00972158" w:rsidRDefault="003743B5" w:rsidP="003743B5">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5A08C0CA" w14:textId="77777777" w:rsidR="003743B5" w:rsidRPr="00C71CEE" w:rsidRDefault="003743B5" w:rsidP="003743B5">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27991">
        <w:rPr>
          <w:rStyle w:val="Emphasis"/>
          <w:highlight w:val="green"/>
        </w:rPr>
        <w:t>case-by-case adjudication</w:t>
      </w:r>
      <w:r w:rsidRPr="00C71CEE">
        <w:rPr>
          <w:sz w:val="16"/>
        </w:rPr>
        <w:t xml:space="preserve"> </w:t>
      </w:r>
      <w:r w:rsidRPr="00027991">
        <w:rPr>
          <w:rStyle w:val="StyleUnderline"/>
          <w:highlight w:val="green"/>
        </w:rPr>
        <w:t>yields</w:t>
      </w:r>
      <w:r w:rsidRPr="00C71CEE">
        <w:rPr>
          <w:sz w:val="16"/>
        </w:rPr>
        <w:t xml:space="preserve"> a system of </w:t>
      </w:r>
      <w:r w:rsidRPr="001F2059">
        <w:rPr>
          <w:rStyle w:val="StyleUnderline"/>
        </w:rPr>
        <w:t>enforcement that generates</w:t>
      </w:r>
      <w:r w:rsidRPr="00C71CEE">
        <w:rPr>
          <w:sz w:val="16"/>
        </w:rPr>
        <w:t xml:space="preserve"> </w:t>
      </w:r>
      <w:r w:rsidRPr="00027991">
        <w:rPr>
          <w:rStyle w:val="Emphasis"/>
          <w:highlight w:val="gree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27991">
        <w:rPr>
          <w:rStyle w:val="StyleUnderline"/>
          <w:highlight w:val="green"/>
        </w:rPr>
        <w:t>and deprives</w:t>
      </w:r>
      <w:r w:rsidRPr="00C71CEE">
        <w:rPr>
          <w:sz w:val="16"/>
        </w:rPr>
        <w:t xml:space="preserve"> individuals and </w:t>
      </w:r>
      <w:r w:rsidRPr="00027991">
        <w:rPr>
          <w:rStyle w:val="Emphasis"/>
          <w:highlight w:val="green"/>
        </w:rPr>
        <w:t>firms</w:t>
      </w:r>
      <w:r w:rsidRPr="00496AF7">
        <w:rPr>
          <w:rStyle w:val="StyleUnderline"/>
        </w:rPr>
        <w:t xml:space="preserve"> of</w:t>
      </w:r>
      <w:r w:rsidRPr="00C71CEE">
        <w:rPr>
          <w:sz w:val="16"/>
        </w:rPr>
        <w:t xml:space="preserve"> any real </w:t>
      </w:r>
      <w:r w:rsidRPr="00027991">
        <w:rPr>
          <w:rStyle w:val="StyleUnderline"/>
          <w:highlight w:val="green"/>
        </w:rPr>
        <w:t>opportunity to</w:t>
      </w:r>
      <w:r w:rsidRPr="00C71CEE">
        <w:rPr>
          <w:sz w:val="16"/>
        </w:rPr>
        <w:t xml:space="preserve"> democratically </w:t>
      </w:r>
      <w:r w:rsidRPr="00027991">
        <w:rPr>
          <w:rStyle w:val="StyleUnderline"/>
          <w:highlight w:val="green"/>
        </w:rPr>
        <w:t>participate</w:t>
      </w:r>
      <w:r w:rsidRPr="00C71CEE">
        <w:rPr>
          <w:sz w:val="16"/>
        </w:rPr>
        <w:t xml:space="preserve"> in the process. </w:t>
      </w:r>
    </w:p>
    <w:p w14:paraId="1CD8E9F0" w14:textId="77777777" w:rsidR="003743B5" w:rsidRPr="00C71CEE" w:rsidRDefault="003743B5" w:rsidP="003743B5">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27991">
        <w:rPr>
          <w:rStyle w:val="StyleUnderline"/>
          <w:highlight w:val="green"/>
        </w:rPr>
        <w:t>rule of reason” involves a</w:t>
      </w:r>
      <w:r w:rsidRPr="00C71CEE">
        <w:rPr>
          <w:sz w:val="16"/>
        </w:rPr>
        <w:t xml:space="preserve"> </w:t>
      </w:r>
      <w:r w:rsidRPr="00027991">
        <w:rPr>
          <w:rStyle w:val="Emphasis"/>
          <w:highlight w:val="green"/>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027991">
        <w:rPr>
          <w:rStyle w:val="StyleUnderline"/>
          <w:highlight w:val="gree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27991">
        <w:rPr>
          <w:rStyle w:val="StyleUnderline"/>
          <w:highlight w:val="green"/>
        </w:rPr>
        <w:t>calls for</w:t>
      </w:r>
      <w:r w:rsidRPr="00261134">
        <w:rPr>
          <w:rStyle w:val="StyleUnderline"/>
        </w:rPr>
        <w:t xml:space="preserve"> “</w:t>
      </w:r>
      <w:r w:rsidRPr="00261134">
        <w:rPr>
          <w:rStyle w:val="Emphasis"/>
        </w:rPr>
        <w:t>speculative</w:t>
      </w:r>
      <w:r w:rsidRPr="00C71CEE">
        <w:rPr>
          <w:sz w:val="16"/>
        </w:rPr>
        <w:t xml:space="preserve">, possibly </w:t>
      </w:r>
      <w:r w:rsidRPr="00027991">
        <w:rPr>
          <w:rStyle w:val="Emphasis"/>
          <w:highlight w:val="gree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27991">
        <w:rPr>
          <w:rStyle w:val="StyleUnderline"/>
          <w:highlight w:val="gree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27991">
        <w:rPr>
          <w:rStyle w:val="StyleUnderline"/>
          <w:highlight w:val="green"/>
        </w:rPr>
        <w:t>and</w:t>
      </w:r>
      <w:r w:rsidRPr="00C71CEE">
        <w:rPr>
          <w:sz w:val="16"/>
        </w:rPr>
        <w:t xml:space="preserve"> to </w:t>
      </w:r>
      <w:r w:rsidRPr="00261134">
        <w:rPr>
          <w:rStyle w:val="StyleUnderline"/>
        </w:rPr>
        <w:t>apply</w:t>
      </w:r>
      <w:r w:rsidRPr="00C71CEE">
        <w:rPr>
          <w:sz w:val="16"/>
        </w:rPr>
        <w:t xml:space="preserve"> </w:t>
      </w:r>
      <w:r w:rsidRPr="00027991">
        <w:rPr>
          <w:rStyle w:val="Emphasis"/>
          <w:highlight w:val="green"/>
        </w:rPr>
        <w:t>complex</w:t>
      </w:r>
      <w:r w:rsidRPr="00261134">
        <w:rPr>
          <w:rStyle w:val="Emphasis"/>
        </w:rPr>
        <w:t xml:space="preserve"> economic </w:t>
      </w:r>
      <w:r w:rsidRPr="00027991">
        <w:rPr>
          <w:rStyle w:val="Emphasis"/>
          <w:highlight w:val="gree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27991">
        <w:rPr>
          <w:rStyle w:val="Emphasis"/>
          <w:highlight w:val="green"/>
        </w:rPr>
        <w:t>actors</w:t>
      </w:r>
      <w:r w:rsidRPr="00027991">
        <w:rPr>
          <w:rStyle w:val="StyleUnderline"/>
          <w:highlight w:val="green"/>
        </w:rPr>
        <w:t xml:space="preserve"> face</w:t>
      </w:r>
      <w:r w:rsidRPr="00027991">
        <w:rPr>
          <w:sz w:val="16"/>
          <w:highlight w:val="green"/>
        </w:rPr>
        <w:t xml:space="preserve"> </w:t>
      </w:r>
      <w:r w:rsidRPr="00027991">
        <w:rPr>
          <w:rStyle w:val="Emphasis"/>
          <w:highlight w:val="green"/>
        </w:rPr>
        <w:t>uncertainty</w:t>
      </w:r>
      <w:r w:rsidRPr="00027991">
        <w:rPr>
          <w:sz w:val="16"/>
          <w:highlight w:val="green"/>
        </w:rPr>
        <w:t xml:space="preserve"> </w:t>
      </w:r>
      <w:r w:rsidRPr="00027991">
        <w:rPr>
          <w:rStyle w:val="StyleUnderline"/>
          <w:highlight w:val="green"/>
        </w:rPr>
        <w:t>and cannot internalize legal norms into</w:t>
      </w:r>
      <w:r w:rsidRPr="00261134">
        <w:rPr>
          <w:rStyle w:val="StyleUnderline"/>
        </w:rPr>
        <w:t xml:space="preserve"> their </w:t>
      </w:r>
      <w:r w:rsidRPr="00261134">
        <w:rPr>
          <w:rStyle w:val="Emphasis"/>
        </w:rPr>
        <w:t xml:space="preserve">business </w:t>
      </w:r>
      <w:r w:rsidRPr="00027991">
        <w:rPr>
          <w:rStyle w:val="Emphasis"/>
          <w:highlight w:val="gree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48936CE3" w14:textId="77777777" w:rsidR="003743B5" w:rsidRPr="00C71CEE" w:rsidRDefault="003743B5" w:rsidP="003743B5">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27991">
        <w:rPr>
          <w:rStyle w:val="StyleUnderline"/>
          <w:highlight w:val="green"/>
        </w:rPr>
        <w:t>adjudication “may</w:t>
      </w:r>
      <w:r w:rsidRPr="00C71CEE">
        <w:rPr>
          <w:sz w:val="16"/>
        </w:rPr>
        <w:t xml:space="preserve"> simply </w:t>
      </w:r>
      <w:r w:rsidRPr="00027991">
        <w:rPr>
          <w:rStyle w:val="StyleUnderline"/>
          <w:highlight w:val="green"/>
        </w:rPr>
        <w:t>be</w:t>
      </w:r>
      <w:r w:rsidRPr="00027991">
        <w:rPr>
          <w:sz w:val="16"/>
          <w:highlight w:val="green"/>
        </w:rPr>
        <w:t xml:space="preserve"> </w:t>
      </w:r>
      <w:r w:rsidRPr="00027991">
        <w:rPr>
          <w:rStyle w:val="Emphasis"/>
          <w:highlight w:val="gree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27991">
        <w:rPr>
          <w:rStyle w:val="StyleUnderline"/>
          <w:highlight w:val="green"/>
        </w:rPr>
        <w:t>businesses</w:t>
      </w:r>
      <w:r w:rsidRPr="00C71CEE">
        <w:rPr>
          <w:sz w:val="16"/>
        </w:rPr>
        <w:t xml:space="preserve"> and the public </w:t>
      </w:r>
      <w:r w:rsidRPr="00C71CEE">
        <w:rPr>
          <w:rStyle w:val="StyleUnderline"/>
        </w:rPr>
        <w:t>must</w:t>
      </w:r>
      <w:r w:rsidRPr="00C71CEE">
        <w:rPr>
          <w:sz w:val="16"/>
        </w:rPr>
        <w:t xml:space="preserve"> attempt to </w:t>
      </w:r>
      <w:r w:rsidRPr="00027991">
        <w:rPr>
          <w:rStyle w:val="StyleUnderline"/>
          <w:highlight w:val="green"/>
        </w:rPr>
        <w:t>extract</w:t>
      </w:r>
      <w:r w:rsidRPr="00C71CEE">
        <w:rPr>
          <w:sz w:val="16"/>
        </w:rPr>
        <w:t xml:space="preserve"> </w:t>
      </w:r>
      <w:r w:rsidRPr="00261134">
        <w:rPr>
          <w:rStyle w:val="Emphasis"/>
        </w:rPr>
        <w:t xml:space="preserve">legal </w:t>
      </w:r>
      <w:r w:rsidRPr="00027991">
        <w:rPr>
          <w:rStyle w:val="Emphasis"/>
          <w:highlight w:val="green"/>
        </w:rPr>
        <w:t>rules</w:t>
      </w:r>
      <w:r w:rsidRPr="00C71CEE">
        <w:rPr>
          <w:sz w:val="16"/>
        </w:rPr>
        <w:t xml:space="preserve"> </w:t>
      </w:r>
      <w:r w:rsidRPr="00027991">
        <w:rPr>
          <w:rStyle w:val="StyleUnderline"/>
          <w:highlight w:val="green"/>
        </w:rPr>
        <w:t>from a</w:t>
      </w:r>
      <w:r w:rsidRPr="00027991">
        <w:rPr>
          <w:sz w:val="16"/>
          <w:highlight w:val="green"/>
        </w:rPr>
        <w:t xml:space="preserve"> </w:t>
      </w:r>
      <w:r w:rsidRPr="00027991">
        <w:rPr>
          <w:rStyle w:val="Emphasis"/>
          <w:highlight w:val="green"/>
        </w:rPr>
        <w:t>patchwork</w:t>
      </w:r>
      <w:r w:rsidRPr="00C71CEE">
        <w:rPr>
          <w:sz w:val="16"/>
        </w:rPr>
        <w:t xml:space="preserve"> </w:t>
      </w:r>
      <w:r w:rsidRPr="00027991">
        <w:rPr>
          <w:rStyle w:val="StyleUnderline"/>
          <w:highlight w:val="green"/>
        </w:rPr>
        <w:t>of</w:t>
      </w:r>
      <w:r w:rsidRPr="00C71CEE">
        <w:rPr>
          <w:sz w:val="16"/>
        </w:rPr>
        <w:t xml:space="preserve"> </w:t>
      </w:r>
      <w:r w:rsidRPr="00C71CEE">
        <w:rPr>
          <w:rStyle w:val="Emphasis"/>
        </w:rPr>
        <w:t xml:space="preserve">individual </w:t>
      </w:r>
      <w:r w:rsidRPr="00496AF7">
        <w:rPr>
          <w:rStyle w:val="Emphasis"/>
        </w:rPr>
        <w:t xml:space="preserve">court </w:t>
      </w:r>
      <w:r w:rsidRPr="00027991">
        <w:rPr>
          <w:rStyle w:val="Emphasis"/>
          <w:highlight w:val="gree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27991">
        <w:rPr>
          <w:rStyle w:val="StyleUnderline"/>
          <w:highlight w:val="green"/>
        </w:rPr>
        <w:t>result</w:t>
      </w:r>
      <w:r w:rsidRPr="00261134">
        <w:rPr>
          <w:rStyle w:val="StyleUnderline"/>
        </w:rPr>
        <w:t xml:space="preserve">ing picture </w:t>
      </w:r>
      <w:r w:rsidRPr="00027991">
        <w:rPr>
          <w:rStyle w:val="StyleUnderline"/>
          <w:highlight w:val="green"/>
        </w:rPr>
        <w:t xml:space="preserve">is </w:t>
      </w:r>
      <w:r w:rsidRPr="00027991">
        <w:rPr>
          <w:rStyle w:val="Emphasis"/>
          <w:highlight w:val="gree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27991">
        <w:rPr>
          <w:rStyle w:val="Emphasis"/>
          <w:highlight w:val="green"/>
        </w:rPr>
        <w:t>delaying</w:t>
      </w:r>
      <w:r w:rsidRPr="00261134">
        <w:rPr>
          <w:rStyle w:val="Emphasis"/>
        </w:rPr>
        <w:t xml:space="preserve"> clarity</w:t>
      </w:r>
      <w:r w:rsidRPr="00C71CEE">
        <w:rPr>
          <w:sz w:val="16"/>
        </w:rPr>
        <w:t xml:space="preserve"> </w:t>
      </w:r>
      <w:r w:rsidRPr="00261134">
        <w:rPr>
          <w:rStyle w:val="StyleUnderline"/>
        </w:rPr>
        <w:t xml:space="preserve">and </w:t>
      </w:r>
      <w:r w:rsidRPr="00027991">
        <w:rPr>
          <w:rStyle w:val="Emphasis"/>
          <w:highlight w:val="green"/>
        </w:rPr>
        <w:t>certainty</w:t>
      </w:r>
      <w:r w:rsidRPr="00C71CEE">
        <w:rPr>
          <w:sz w:val="16"/>
        </w:rPr>
        <w:t xml:space="preserve"> </w:t>
      </w:r>
      <w:r w:rsidRPr="00027991">
        <w:rPr>
          <w:rStyle w:val="StyleUnderline"/>
          <w:highlight w:val="green"/>
        </w:rPr>
        <w:t>for</w:t>
      </w:r>
      <w:r w:rsidRPr="00C71CEE">
        <w:rPr>
          <w:sz w:val="16"/>
        </w:rPr>
        <w:t xml:space="preserve"> years or even </w:t>
      </w:r>
      <w:r w:rsidRPr="00027991">
        <w:rPr>
          <w:rStyle w:val="Emphasis"/>
          <w:highlight w:val="green"/>
        </w:rPr>
        <w:t>decades</w:t>
      </w:r>
      <w:r w:rsidRPr="00C71CEE">
        <w:rPr>
          <w:sz w:val="16"/>
        </w:rPr>
        <w:t>.8</w:t>
      </w:r>
    </w:p>
    <w:bookmarkEnd w:id="2"/>
    <w:p w14:paraId="5AC50BFE" w14:textId="77777777" w:rsidR="003743B5" w:rsidRPr="00C71CEE" w:rsidRDefault="003743B5" w:rsidP="003743B5">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5469ECB5" w14:textId="77777777" w:rsidR="003743B5" w:rsidRPr="00C71CEE" w:rsidRDefault="003743B5" w:rsidP="003743B5">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7EAAC8FF" w14:textId="77777777" w:rsidR="003743B5" w:rsidRPr="00C71CEE" w:rsidRDefault="003743B5" w:rsidP="003743B5">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78EDD864" w14:textId="77777777" w:rsidR="003743B5" w:rsidRPr="00C71CEE" w:rsidRDefault="003743B5" w:rsidP="003743B5">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57937AF9" w14:textId="77777777" w:rsidR="003743B5" w:rsidRPr="00C71CEE" w:rsidRDefault="003743B5" w:rsidP="003743B5">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27991">
        <w:rPr>
          <w:rStyle w:val="Emphasis"/>
          <w:highlight w:val="green"/>
        </w:rPr>
        <w:t>adjudication</w:t>
      </w:r>
      <w:r w:rsidRPr="00027991">
        <w:rPr>
          <w:rStyle w:val="StyleUnderline"/>
          <w:highlight w:val="green"/>
        </w:rPr>
        <w:t xml:space="preserve"> leaves</w:t>
      </w:r>
      <w:r w:rsidRPr="00261134">
        <w:rPr>
          <w:rStyle w:val="StyleUnderline"/>
        </w:rPr>
        <w:t xml:space="preserve"> broad swaths of </w:t>
      </w:r>
      <w:r w:rsidRPr="00C71CEE">
        <w:rPr>
          <w:rStyle w:val="Emphasis"/>
        </w:rPr>
        <w:t xml:space="preserve">market </w:t>
      </w:r>
      <w:r w:rsidRPr="00027991">
        <w:rPr>
          <w:rStyle w:val="Emphasis"/>
          <w:highlight w:val="gree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27991">
        <w:rPr>
          <w:rStyle w:val="Emphasis"/>
          <w:highlight w:val="green"/>
        </w:rPr>
        <w:t>Nascent</w:t>
      </w:r>
      <w:r w:rsidRPr="00496AF7">
        <w:rPr>
          <w:rStyle w:val="Emphasis"/>
        </w:rPr>
        <w:t xml:space="preserve"> firms and </w:t>
      </w:r>
      <w:r w:rsidRPr="00027991">
        <w:rPr>
          <w:rStyle w:val="Emphasis"/>
          <w:highlight w:val="green"/>
        </w:rPr>
        <w:t>startups</w:t>
      </w:r>
      <w:r w:rsidRPr="00027991">
        <w:rPr>
          <w:rStyle w:val="StyleUnderline"/>
          <w:highlight w:val="green"/>
        </w:rPr>
        <w:t xml:space="preserve"> are</w:t>
      </w:r>
      <w:r w:rsidRPr="00261134">
        <w:rPr>
          <w:rStyle w:val="StyleUnderline"/>
        </w:rPr>
        <w:t xml:space="preserve"> especially likely to be </w:t>
      </w:r>
      <w:r w:rsidRPr="00027991">
        <w:rPr>
          <w:rStyle w:val="Emphasis"/>
          <w:highlight w:val="green"/>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4FE18C08" w14:textId="77777777" w:rsidR="003743B5" w:rsidRPr="00C71CEE" w:rsidRDefault="003743B5" w:rsidP="003743B5">
      <w:pPr>
        <w:rPr>
          <w:sz w:val="16"/>
        </w:rPr>
      </w:pPr>
      <w:r w:rsidRPr="00C71CEE">
        <w:rPr>
          <w:sz w:val="16"/>
        </w:rPr>
        <w:t xml:space="preserve">Firms, entrepreneurs, workers, and consumers across our economy vary wildly in their experiences and perspectives on market conduct. </w:t>
      </w:r>
      <w:r w:rsidRPr="00027991">
        <w:rPr>
          <w:rStyle w:val="StyleUnderline"/>
          <w:highlight w:val="gree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27991">
        <w:rPr>
          <w:rStyle w:val="StyleUnderline"/>
          <w:highlight w:val="green"/>
        </w:rPr>
        <w:t xml:space="preserve">promote competition when it </w:t>
      </w:r>
      <w:r w:rsidRPr="00027991">
        <w:rPr>
          <w:rStyle w:val="Emphasis"/>
          <w:highlight w:val="green"/>
        </w:rPr>
        <w:t>incorporates</w:t>
      </w:r>
      <w:r w:rsidRPr="00C71CEE">
        <w:rPr>
          <w:sz w:val="16"/>
        </w:rPr>
        <w:t xml:space="preserve"> more </w:t>
      </w:r>
      <w:r w:rsidRPr="00027991">
        <w:rPr>
          <w:rStyle w:val="Emphasis"/>
          <w:highlight w:val="gree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1AC5E620" w14:textId="77777777" w:rsidR="003743B5" w:rsidRPr="00C71CEE" w:rsidRDefault="003743B5" w:rsidP="003743B5">
      <w:pPr>
        <w:rPr>
          <w:sz w:val="16"/>
        </w:rPr>
      </w:pPr>
      <w:r w:rsidRPr="00261134">
        <w:rPr>
          <w:rStyle w:val="StyleUnderline"/>
        </w:rPr>
        <w:t xml:space="preserve">The </w:t>
      </w:r>
      <w:r w:rsidRPr="00027991">
        <w:rPr>
          <w:rStyle w:val="Emphasis"/>
          <w:highlight w:val="gree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27991">
        <w:rPr>
          <w:rStyle w:val="StyleUnderline"/>
          <w:highlight w:val="green"/>
        </w:rPr>
        <w:t>and</w:t>
      </w:r>
      <w:r w:rsidRPr="003E5B88">
        <w:rPr>
          <w:rStyle w:val="StyleUnderline"/>
        </w:rPr>
        <w:t xml:space="preserve"> the</w:t>
      </w:r>
      <w:r w:rsidRPr="00261134">
        <w:rPr>
          <w:rStyle w:val="StyleUnderline"/>
        </w:rPr>
        <w:t xml:space="preserve"> </w:t>
      </w:r>
      <w:r w:rsidRPr="00027991">
        <w:rPr>
          <w:rStyle w:val="Emphasis"/>
          <w:highlight w:val="gree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27991">
        <w:rPr>
          <w:rStyle w:val="Emphasis"/>
          <w:highlight w:val="green"/>
        </w:rPr>
        <w:t>suppress</w:t>
      </w:r>
      <w:r w:rsidRPr="00496AF7">
        <w:rPr>
          <w:rStyle w:val="StyleUnderline"/>
        </w:rPr>
        <w:t xml:space="preserve"> market </w:t>
      </w:r>
      <w:r w:rsidRPr="00027991">
        <w:rPr>
          <w:rStyle w:val="Emphasis"/>
          <w:highlight w:val="green"/>
        </w:rPr>
        <w:t>entry</w:t>
      </w:r>
      <w:r w:rsidRPr="00496AF7">
        <w:rPr>
          <w:sz w:val="16"/>
        </w:rPr>
        <w:t>. For</w:t>
      </w:r>
      <w:r w:rsidRPr="00C71CEE">
        <w:rPr>
          <w:sz w:val="16"/>
        </w:rPr>
        <w:t xml:space="preserve"> example, when courts disagree with one another on the legality of particular conduct, </w:t>
      </w:r>
      <w:r w:rsidRPr="00027991">
        <w:rPr>
          <w:rStyle w:val="Emphasis"/>
          <w:highlight w:val="gree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27991">
        <w:rPr>
          <w:rStyle w:val="StyleUnderline"/>
          <w:highlight w:val="green"/>
        </w:rPr>
        <w:t>eschew</w:t>
      </w:r>
      <w:r w:rsidRPr="00261134">
        <w:rPr>
          <w:rStyle w:val="StyleUnderline"/>
        </w:rPr>
        <w:t xml:space="preserve"> the </w:t>
      </w:r>
      <w:r w:rsidRPr="00027991">
        <w:rPr>
          <w:rStyle w:val="StyleUnderline"/>
          <w:highlight w:val="green"/>
        </w:rPr>
        <w:t>practice, since</w:t>
      </w:r>
      <w:r w:rsidRPr="00261134">
        <w:rPr>
          <w:rStyle w:val="StyleUnderline"/>
        </w:rPr>
        <w:t xml:space="preserve"> </w:t>
      </w:r>
      <w:r w:rsidRPr="003E5B88">
        <w:rPr>
          <w:rStyle w:val="Emphasis"/>
        </w:rPr>
        <w:t xml:space="preserve">the </w:t>
      </w:r>
      <w:r w:rsidRPr="00027991">
        <w:rPr>
          <w:rStyle w:val="Emphasis"/>
          <w:highlight w:val="green"/>
        </w:rPr>
        <w:t>threat of litigation could prove fatal</w:t>
      </w:r>
      <w:r w:rsidRPr="00261134">
        <w:rPr>
          <w:rStyle w:val="StyleUnderline"/>
        </w:rPr>
        <w:t xml:space="preserve"> at an early stage.</w:t>
      </w:r>
      <w:r w:rsidRPr="00C71CEE">
        <w:rPr>
          <w:sz w:val="16"/>
        </w:rPr>
        <w:t xml:space="preserve"> </w:t>
      </w:r>
      <w:r w:rsidRPr="00027991">
        <w:rPr>
          <w:rStyle w:val="StyleUnderline"/>
          <w:highlight w:val="gree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027991">
        <w:rPr>
          <w:rStyle w:val="StyleUnderline"/>
          <w:highlight w:val="green"/>
        </w:rPr>
        <w:t xml:space="preserve">have </w:t>
      </w:r>
      <w:r w:rsidRPr="003E5B88">
        <w:rPr>
          <w:rStyle w:val="StyleUnderline"/>
        </w:rPr>
        <w:t xml:space="preserve">higher </w:t>
      </w:r>
      <w:r w:rsidRPr="00027991">
        <w:rPr>
          <w:rStyle w:val="StyleUnderline"/>
          <w:highlight w:val="green"/>
        </w:rPr>
        <w:t>tolerance for</w:t>
      </w:r>
      <w:r w:rsidRPr="00261134">
        <w:rPr>
          <w:rStyle w:val="StyleUnderline"/>
        </w:rPr>
        <w:t xml:space="preserve"> </w:t>
      </w:r>
      <w:r w:rsidRPr="00261134">
        <w:rPr>
          <w:rStyle w:val="Emphasis"/>
        </w:rPr>
        <w:t xml:space="preserve">protracted </w:t>
      </w:r>
      <w:r w:rsidRPr="00027991">
        <w:rPr>
          <w:rStyle w:val="Emphasis"/>
          <w:highlight w:val="gree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5596B36D" w14:textId="77777777" w:rsidR="003743B5" w:rsidRPr="00972158" w:rsidRDefault="003743B5" w:rsidP="003743B5">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116E4B92" w14:textId="77777777" w:rsidR="003743B5" w:rsidRPr="009122D4" w:rsidRDefault="003743B5" w:rsidP="003743B5">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F55D3E4" w14:textId="77777777" w:rsidR="003743B5" w:rsidRPr="00B92AB3" w:rsidRDefault="003743B5" w:rsidP="003743B5">
      <w:pPr>
        <w:rPr>
          <w:sz w:val="16"/>
        </w:rPr>
      </w:pPr>
      <w:r w:rsidRPr="00B92AB3">
        <w:rPr>
          <w:sz w:val="16"/>
        </w:rPr>
        <w:t>II. THE CASE FOR RULEMAKING UNDER “UNFAIR METHODS OF COMPETITION”</w:t>
      </w:r>
    </w:p>
    <w:p w14:paraId="2AAE9FFB" w14:textId="77777777" w:rsidR="003743B5" w:rsidRPr="00B92AB3" w:rsidRDefault="003743B5" w:rsidP="003743B5">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27991">
        <w:rPr>
          <w:rStyle w:val="StyleUnderline"/>
          <w:highlight w:val="green"/>
        </w:rPr>
        <w:t>case-by-case</w:t>
      </w:r>
      <w:r w:rsidRPr="00261134">
        <w:rPr>
          <w:rStyle w:val="StyleUnderline"/>
        </w:rPr>
        <w:t xml:space="preserve"> approach to </w:t>
      </w:r>
      <w:r w:rsidRPr="00027991">
        <w:rPr>
          <w:rStyle w:val="StyleUnderline"/>
          <w:highlight w:val="green"/>
        </w:rPr>
        <w:t>enforcement</w:t>
      </w:r>
      <w:r w:rsidRPr="00261134">
        <w:rPr>
          <w:rStyle w:val="StyleUnderline"/>
        </w:rPr>
        <w:t xml:space="preserve"> was yielding a body of law that </w:t>
      </w:r>
      <w:r w:rsidRPr="00027991">
        <w:rPr>
          <w:rStyle w:val="StyleUnderline"/>
          <w:highlight w:val="green"/>
        </w:rPr>
        <w:t>was</w:t>
      </w:r>
      <w:r w:rsidRPr="00B92AB3">
        <w:rPr>
          <w:sz w:val="16"/>
        </w:rPr>
        <w:t xml:space="preserve"> </w:t>
      </w:r>
      <w:r w:rsidRPr="00C71CEE">
        <w:rPr>
          <w:rStyle w:val="Emphasis"/>
        </w:rPr>
        <w:t>inconsistent</w:t>
      </w:r>
      <w:r w:rsidRPr="00B92AB3">
        <w:rPr>
          <w:sz w:val="16"/>
        </w:rPr>
        <w:t xml:space="preserve">, </w:t>
      </w:r>
      <w:r w:rsidRPr="00027991">
        <w:rPr>
          <w:rStyle w:val="Emphasis"/>
          <w:highlight w:val="green"/>
        </w:rPr>
        <w:t>unpredictable</w:t>
      </w:r>
      <w:r w:rsidRPr="00B92AB3">
        <w:rPr>
          <w:sz w:val="16"/>
        </w:rPr>
        <w:t xml:space="preserve">, and unmoored from congressional intent.26 The solution, lawmakers decided, was the creation of a new expert administrative agency: the Federal Trade Commission. </w:t>
      </w:r>
    </w:p>
    <w:p w14:paraId="083C24F9" w14:textId="77777777" w:rsidR="003743B5" w:rsidRPr="00B92AB3" w:rsidRDefault="003743B5" w:rsidP="003743B5">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27991">
        <w:rPr>
          <w:rStyle w:val="Emphasis"/>
          <w:highlight w:val="gree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06630E32" w14:textId="77777777" w:rsidR="003743B5" w:rsidRPr="00B92AB3" w:rsidRDefault="003743B5" w:rsidP="003743B5">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27991">
        <w:rPr>
          <w:rStyle w:val="Emphasis"/>
          <w:highlight w:val="green"/>
        </w:rPr>
        <w:t>data</w:t>
      </w:r>
      <w:r w:rsidRPr="00C71CEE">
        <w:rPr>
          <w:rStyle w:val="Emphasis"/>
        </w:rPr>
        <w:t xml:space="preserve"> collection</w:t>
      </w:r>
      <w:r w:rsidRPr="00B92AB3">
        <w:rPr>
          <w:sz w:val="16"/>
        </w:rPr>
        <w:t xml:space="preserve"> </w:t>
      </w:r>
      <w:r w:rsidRPr="00027991">
        <w:rPr>
          <w:rStyle w:val="StyleUnderline"/>
          <w:highlight w:val="green"/>
        </w:rPr>
        <w:t xml:space="preserve">from </w:t>
      </w:r>
      <w:r w:rsidRPr="00027991">
        <w:rPr>
          <w:rStyle w:val="Emphasis"/>
          <w:highlight w:val="gree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27991">
        <w:rPr>
          <w:rStyle w:val="StyleUnderline"/>
          <w:highlight w:val="green"/>
        </w:rPr>
        <w:t>ensure</w:t>
      </w:r>
      <w:r w:rsidRPr="00B92AB3">
        <w:rPr>
          <w:sz w:val="16"/>
        </w:rPr>
        <w:t xml:space="preserve"> that </w:t>
      </w:r>
      <w:r w:rsidRPr="00C71CEE">
        <w:rPr>
          <w:rStyle w:val="StyleUnderline"/>
        </w:rPr>
        <w:t xml:space="preserve">the </w:t>
      </w:r>
      <w:r w:rsidRPr="00027991">
        <w:rPr>
          <w:rStyle w:val="StyleUnderline"/>
          <w:highlight w:val="gree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27991">
        <w:rPr>
          <w:rStyle w:val="Emphasis"/>
          <w:highlight w:val="green"/>
        </w:rPr>
        <w:t>trends</w:t>
      </w:r>
      <w:r w:rsidRPr="00B92AB3">
        <w:rPr>
          <w:sz w:val="16"/>
        </w:rPr>
        <w:t xml:space="preserve">, </w:t>
      </w:r>
      <w:r w:rsidRPr="00027991">
        <w:rPr>
          <w:rStyle w:val="StyleUnderline"/>
          <w:highlight w:val="green"/>
        </w:rPr>
        <w:t>and</w:t>
      </w:r>
      <w:r w:rsidRPr="00B92AB3">
        <w:rPr>
          <w:sz w:val="16"/>
        </w:rPr>
        <w:t xml:space="preserve"> that it </w:t>
      </w:r>
      <w:r w:rsidRPr="00027991">
        <w:rPr>
          <w:rStyle w:val="StyleUnderline"/>
          <w:highlight w:val="green"/>
        </w:rPr>
        <w:t>would use</w:t>
      </w:r>
      <w:r w:rsidRPr="00C71CEE">
        <w:rPr>
          <w:rStyle w:val="StyleUnderline"/>
        </w:rPr>
        <w:t xml:space="preserve"> this </w:t>
      </w:r>
      <w:r w:rsidRPr="00027991">
        <w:rPr>
          <w:rStyle w:val="Emphasis"/>
          <w:highlight w:val="green"/>
        </w:rPr>
        <w:t>expertise</w:t>
      </w:r>
      <w:r w:rsidRPr="00027991">
        <w:rPr>
          <w:sz w:val="16"/>
          <w:highlight w:val="green"/>
        </w:rPr>
        <w:t xml:space="preserve"> </w:t>
      </w:r>
      <w:r w:rsidRPr="00027991">
        <w:rPr>
          <w:rStyle w:val="StyleUnderline"/>
          <w:highlight w:val="green"/>
        </w:rPr>
        <w:t>to establish</w:t>
      </w:r>
      <w:r w:rsidRPr="00C71CEE">
        <w:rPr>
          <w:rStyle w:val="StyleUnderline"/>
        </w:rPr>
        <w:t xml:space="preserve"> </w:t>
      </w:r>
      <w:r w:rsidRPr="00C71CEE">
        <w:rPr>
          <w:rStyle w:val="Emphasis"/>
        </w:rPr>
        <w:t xml:space="preserve">market-wide </w:t>
      </w:r>
      <w:r w:rsidRPr="00027991">
        <w:rPr>
          <w:rStyle w:val="Emphasis"/>
          <w:highlight w:val="gree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21244E50" w14:textId="77777777" w:rsidR="003743B5" w:rsidRPr="00B92AB3" w:rsidRDefault="003743B5" w:rsidP="003743B5">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08DD04BE" w14:textId="77777777" w:rsidR="003743B5" w:rsidRPr="00261134" w:rsidRDefault="003743B5" w:rsidP="003743B5">
      <w:pPr>
        <w:rPr>
          <w:rStyle w:val="StyleUnderline"/>
        </w:rPr>
      </w:pPr>
      <w:r w:rsidRPr="00B92AB3">
        <w:rPr>
          <w:sz w:val="16"/>
        </w:rPr>
        <w:t xml:space="preserve">As a whole, </w:t>
      </w:r>
      <w:r w:rsidRPr="00027991">
        <w:rPr>
          <w:rStyle w:val="Emphasis"/>
          <w:highlight w:val="gree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27991">
        <w:rPr>
          <w:rStyle w:val="StyleUnderline"/>
          <w:highlight w:val="green"/>
        </w:rPr>
        <w:t>agency</w:t>
      </w:r>
      <w:r w:rsidRPr="00261134">
        <w:rPr>
          <w:rStyle w:val="StyleUnderline"/>
        </w:rPr>
        <w:t xml:space="preserve"> has </w:t>
      </w:r>
      <w:r w:rsidRPr="00027991">
        <w:rPr>
          <w:rStyle w:val="StyleUnderline"/>
          <w:highlight w:val="green"/>
        </w:rPr>
        <w:t>rarely used</w:t>
      </w:r>
      <w:r w:rsidRPr="00261134">
        <w:rPr>
          <w:rStyle w:val="StyleUnderline"/>
        </w:rPr>
        <w:t xml:space="preserve"> this </w:t>
      </w:r>
      <w:r w:rsidRPr="00027991">
        <w:rPr>
          <w:rStyle w:val="StyleUnderline"/>
          <w:highlight w:val="gree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220BB0E9" w14:textId="77777777" w:rsidR="003743B5" w:rsidRPr="00B92AB3" w:rsidRDefault="003743B5" w:rsidP="003743B5">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27991">
        <w:rPr>
          <w:rStyle w:val="StyleUnderline"/>
          <w:highlight w:val="green"/>
        </w:rPr>
        <w:t xml:space="preserve">adjudication </w:t>
      </w:r>
      <w:r w:rsidRPr="00610C02">
        <w:rPr>
          <w:rStyle w:val="StyleUnderline"/>
        </w:rPr>
        <w:t>has</w:t>
      </w:r>
      <w:r w:rsidRPr="00261134">
        <w:rPr>
          <w:rStyle w:val="StyleUnderline"/>
        </w:rPr>
        <w:t xml:space="preserve"> “thus far </w:t>
      </w:r>
      <w:r w:rsidRPr="00027991">
        <w:rPr>
          <w:rStyle w:val="StyleUnderline"/>
          <w:highlight w:val="gree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27991">
        <w:rPr>
          <w:rStyle w:val="Emphasis"/>
          <w:highlight w:val="green"/>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358EA3DA" w14:textId="77777777" w:rsidR="003743B5" w:rsidRPr="00B92AB3" w:rsidRDefault="003743B5" w:rsidP="003743B5">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3C30A76E" w14:textId="77777777" w:rsidR="003743B5" w:rsidRPr="00B92AB3" w:rsidRDefault="003743B5" w:rsidP="003743B5">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3193FA82" w14:textId="77777777" w:rsidR="003743B5" w:rsidRPr="00B92AB3" w:rsidRDefault="003743B5" w:rsidP="003743B5">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14FE1503" w14:textId="77777777" w:rsidR="003743B5" w:rsidRPr="00B92AB3" w:rsidRDefault="003743B5" w:rsidP="003743B5">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7278C803" w14:textId="77777777" w:rsidR="003743B5" w:rsidRPr="00B92AB3" w:rsidRDefault="003743B5" w:rsidP="003743B5">
      <w:pPr>
        <w:rPr>
          <w:sz w:val="16"/>
        </w:rPr>
      </w:pPr>
      <w:r w:rsidRPr="00B92AB3">
        <w:rPr>
          <w:sz w:val="16"/>
        </w:rPr>
        <w:t xml:space="preserve">First, </w:t>
      </w:r>
      <w:r w:rsidRPr="00C71CEE">
        <w:rPr>
          <w:rStyle w:val="StyleUnderline"/>
        </w:rPr>
        <w:t xml:space="preserve">rulemaking would enable the Commission to issue </w:t>
      </w:r>
      <w:r w:rsidRPr="00027991">
        <w:rPr>
          <w:rStyle w:val="Emphasis"/>
          <w:highlight w:val="green"/>
        </w:rPr>
        <w:t>clear rules</w:t>
      </w:r>
      <w:r w:rsidRPr="00C71CEE">
        <w:rPr>
          <w:rStyle w:val="StyleUnderline"/>
        </w:rPr>
        <w:t xml:space="preserve"> to </w:t>
      </w:r>
      <w:r w:rsidRPr="00027991">
        <w:rPr>
          <w:rStyle w:val="StyleUnderline"/>
          <w:highlight w:val="green"/>
        </w:rPr>
        <w:t>give</w:t>
      </w:r>
      <w:r w:rsidRPr="00261134">
        <w:rPr>
          <w:rStyle w:val="StyleUnderline"/>
        </w:rPr>
        <w:t xml:space="preserve"> market </w:t>
      </w:r>
      <w:r w:rsidRPr="00027991">
        <w:rPr>
          <w:rStyle w:val="StyleUnderline"/>
          <w:highlight w:val="green"/>
        </w:rPr>
        <w:t>participants</w:t>
      </w:r>
      <w:r w:rsidRPr="00261134">
        <w:rPr>
          <w:rStyle w:val="StyleUnderline"/>
        </w:rPr>
        <w:t xml:space="preserve"> </w:t>
      </w:r>
      <w:r w:rsidRPr="00261134">
        <w:rPr>
          <w:rStyle w:val="Emphasis"/>
        </w:rPr>
        <w:t xml:space="preserve">sufficient </w:t>
      </w:r>
      <w:r w:rsidRPr="00027991">
        <w:rPr>
          <w:rStyle w:val="Emphasis"/>
          <w:highlight w:val="green"/>
        </w:rPr>
        <w:t>notice</w:t>
      </w:r>
      <w:r w:rsidRPr="00B92AB3">
        <w:rPr>
          <w:sz w:val="16"/>
        </w:rPr>
        <w:t xml:space="preserve"> </w:t>
      </w:r>
      <w:r w:rsidRPr="00261134">
        <w:rPr>
          <w:rStyle w:val="StyleUnderline"/>
        </w:rPr>
        <w:t xml:space="preserve">about what the law is, </w:t>
      </w:r>
      <w:r w:rsidRPr="00027991">
        <w:rPr>
          <w:rStyle w:val="StyleUnderline"/>
          <w:highlight w:val="green"/>
        </w:rPr>
        <w:t>helping ensure</w:t>
      </w:r>
      <w:r w:rsidRPr="00261134">
        <w:rPr>
          <w:rStyle w:val="StyleUnderline"/>
        </w:rPr>
        <w:t xml:space="preserve"> that </w:t>
      </w:r>
      <w:r w:rsidRPr="00027991">
        <w:rPr>
          <w:rStyle w:val="Emphasis"/>
          <w:highlight w:val="gree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1E9E1693" w14:textId="77777777" w:rsidR="003743B5" w:rsidRDefault="003743B5" w:rsidP="003743B5">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27991">
        <w:rPr>
          <w:rStyle w:val="StyleUnderline"/>
          <w:highlight w:val="green"/>
        </w:rPr>
        <w:t>rules</w:t>
      </w:r>
      <w:r w:rsidRPr="00261134">
        <w:rPr>
          <w:rStyle w:val="StyleUnderline"/>
        </w:rPr>
        <w:t xml:space="preserve"> also help </w:t>
      </w:r>
      <w:r w:rsidRPr="00027991">
        <w:rPr>
          <w:rStyle w:val="StyleUnderline"/>
          <w:highlight w:val="green"/>
        </w:rPr>
        <w:t xml:space="preserve">deliver </w:t>
      </w:r>
      <w:r w:rsidRPr="00496AF7">
        <w:rPr>
          <w:rStyle w:val="Emphasis"/>
        </w:rPr>
        <w:t>consistent enforcement</w:t>
      </w:r>
      <w:r w:rsidRPr="00496AF7">
        <w:rPr>
          <w:rStyle w:val="StyleUnderline"/>
        </w:rPr>
        <w:t xml:space="preserve"> and </w:t>
      </w:r>
      <w:r w:rsidRPr="00027991">
        <w:rPr>
          <w:rStyle w:val="Emphasis"/>
          <w:highlight w:val="green"/>
        </w:rPr>
        <w:t>predictable results</w:t>
      </w:r>
      <w:r w:rsidRPr="00261134">
        <w:rPr>
          <w:rStyle w:val="StyleUnderline"/>
        </w:rPr>
        <w:t xml:space="preserve">. </w:t>
      </w:r>
      <w:r w:rsidRPr="00027991">
        <w:rPr>
          <w:rStyle w:val="Emphasis"/>
          <w:highlight w:val="green"/>
        </w:rPr>
        <w:t>Reducing ambiguity</w:t>
      </w:r>
      <w:r w:rsidRPr="00261134">
        <w:rPr>
          <w:rStyle w:val="StyleUnderline"/>
        </w:rPr>
        <w:t xml:space="preserve"> about what the law is </w:t>
      </w:r>
      <w:r w:rsidRPr="00496AF7">
        <w:rPr>
          <w:rStyle w:val="StyleUnderline"/>
        </w:rPr>
        <w:t xml:space="preserve">will </w:t>
      </w:r>
      <w:r w:rsidRPr="00027991">
        <w:rPr>
          <w:rStyle w:val="StyleUnderline"/>
          <w:highlight w:val="green"/>
        </w:rPr>
        <w:t>enable</w:t>
      </w:r>
      <w:r w:rsidRPr="00261134">
        <w:rPr>
          <w:rStyle w:val="StyleUnderline"/>
        </w:rPr>
        <w:t xml:space="preserve"> market </w:t>
      </w:r>
      <w:r w:rsidRPr="00027991">
        <w:rPr>
          <w:rStyle w:val="StyleUnderline"/>
          <w:highlight w:val="green"/>
        </w:rPr>
        <w:t xml:space="preserve">participants to </w:t>
      </w:r>
      <w:r w:rsidRPr="00027991">
        <w:rPr>
          <w:rStyle w:val="Emphasis"/>
          <w:highlight w:val="green"/>
        </w:rPr>
        <w:t>channel</w:t>
      </w:r>
      <w:r w:rsidRPr="00261134">
        <w:rPr>
          <w:rStyle w:val="Emphasis"/>
        </w:rPr>
        <w:t xml:space="preserve"> their </w:t>
      </w:r>
      <w:r w:rsidRPr="00C71CEE">
        <w:rPr>
          <w:rStyle w:val="Emphasis"/>
        </w:rPr>
        <w:t>resources</w:t>
      </w:r>
      <w:r w:rsidRPr="00C71CEE">
        <w:rPr>
          <w:rStyle w:val="StyleUnderline"/>
        </w:rPr>
        <w:t xml:space="preserve"> and </w:t>
      </w:r>
      <w:r w:rsidRPr="00027991">
        <w:rPr>
          <w:rStyle w:val="StyleUnderline"/>
          <w:highlight w:val="green"/>
        </w:rPr>
        <w:t xml:space="preserve">behavior </w:t>
      </w:r>
      <w:r w:rsidRPr="00261134">
        <w:rPr>
          <w:rStyle w:val="StyleUnderline"/>
        </w:rPr>
        <w:t xml:space="preserve">more </w:t>
      </w:r>
      <w:r w:rsidRPr="00027991">
        <w:rPr>
          <w:rStyle w:val="Emphasis"/>
          <w:highlight w:val="green"/>
        </w:rPr>
        <w:t>productively</w:t>
      </w:r>
      <w:r w:rsidRPr="00027991">
        <w:rPr>
          <w:rStyle w:val="StyleUnderline"/>
          <w:highlight w:val="green"/>
        </w:rPr>
        <w:t xml:space="preserve"> and</w:t>
      </w:r>
      <w:r w:rsidRPr="00261134">
        <w:rPr>
          <w:rStyle w:val="StyleUnderline"/>
        </w:rPr>
        <w:t xml:space="preserve"> will </w:t>
      </w:r>
      <w:r w:rsidRPr="00027991">
        <w:rPr>
          <w:rStyle w:val="StyleUnderline"/>
          <w:highlight w:val="gree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27991">
        <w:rPr>
          <w:rStyle w:val="Emphasis"/>
          <w:highlight w:val="green"/>
        </w:rPr>
        <w:t>entrepreneurs</w:t>
      </w:r>
      <w:r w:rsidRPr="00027991">
        <w:rPr>
          <w:rStyle w:val="StyleUnderline"/>
          <w:highlight w:val="gree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31D4C611" w14:textId="77777777" w:rsidR="003743B5" w:rsidRPr="00B92AB3" w:rsidRDefault="003743B5" w:rsidP="003743B5">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4ABF4AA6" w14:textId="77777777" w:rsidR="003743B5" w:rsidRPr="00B92AB3" w:rsidRDefault="003743B5" w:rsidP="003743B5">
      <w:pPr>
        <w:rPr>
          <w:sz w:val="16"/>
        </w:rPr>
      </w:pPr>
      <w:r w:rsidRPr="00B92AB3">
        <w:rPr>
          <w:sz w:val="16"/>
        </w:rPr>
        <w:t xml:space="preserve">Moreover, establishing a rule through </w:t>
      </w:r>
      <w:r w:rsidRPr="00C71CEE">
        <w:rPr>
          <w:rStyle w:val="Emphasis"/>
        </w:rPr>
        <w:t xml:space="preserve">APA </w:t>
      </w:r>
      <w:r w:rsidRPr="00027991">
        <w:rPr>
          <w:rStyle w:val="Emphasis"/>
          <w:highlight w:val="green"/>
        </w:rPr>
        <w:t>rulemaking</w:t>
      </w:r>
      <w:r w:rsidRPr="00027991">
        <w:rPr>
          <w:rStyle w:val="StyleUnderline"/>
          <w:highlight w:val="green"/>
        </w:rPr>
        <w:t xml:space="preserve"> can be </w:t>
      </w:r>
      <w:r w:rsidRPr="00027991">
        <w:rPr>
          <w:rStyle w:val="Emphasis"/>
          <w:highlight w:val="green"/>
        </w:rPr>
        <w:t>faster</w:t>
      </w:r>
      <w:r w:rsidRPr="00027991">
        <w:rPr>
          <w:rStyle w:val="StyleUnderline"/>
          <w:highlight w:val="gree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279F9F4B" w14:textId="77777777" w:rsidR="003743B5" w:rsidRPr="00B92AB3" w:rsidRDefault="003743B5" w:rsidP="003743B5">
      <w:pPr>
        <w:rPr>
          <w:sz w:val="16"/>
        </w:rPr>
      </w:pPr>
      <w:r w:rsidRPr="00B92AB3">
        <w:rPr>
          <w:sz w:val="16"/>
        </w:rPr>
        <w:t xml:space="preserve">And third, </w:t>
      </w:r>
      <w:r w:rsidRPr="00027991">
        <w:rPr>
          <w:rStyle w:val="Emphasis"/>
          <w:highlight w:val="green"/>
        </w:rPr>
        <w:t>rulemaking</w:t>
      </w:r>
      <w:r w:rsidRPr="00027991">
        <w:rPr>
          <w:sz w:val="16"/>
          <w:highlight w:val="green"/>
        </w:rPr>
        <w:t xml:space="preserve"> </w:t>
      </w:r>
      <w:r w:rsidRPr="00027991">
        <w:rPr>
          <w:rStyle w:val="StyleUnderline"/>
          <w:highlight w:val="green"/>
        </w:rPr>
        <w:t>would</w:t>
      </w:r>
      <w:r w:rsidRPr="00C71CEE">
        <w:rPr>
          <w:rStyle w:val="StyleUnderline"/>
        </w:rPr>
        <w:t xml:space="preserve"> enable the Commission to </w:t>
      </w:r>
      <w:r w:rsidRPr="00027991">
        <w:rPr>
          <w:rStyle w:val="StyleUnderline"/>
          <w:highlight w:val="green"/>
        </w:rPr>
        <w:t>establish</w:t>
      </w:r>
      <w:r w:rsidRPr="00C71CEE">
        <w:rPr>
          <w:rStyle w:val="StyleUnderline"/>
        </w:rPr>
        <w:t xml:space="preserve"> rules through </w:t>
      </w:r>
      <w:r w:rsidRPr="00027991">
        <w:rPr>
          <w:rStyle w:val="StyleUnderline"/>
          <w:highlight w:val="green"/>
        </w:rPr>
        <w:t xml:space="preserve">a </w:t>
      </w:r>
      <w:r w:rsidRPr="00027991">
        <w:rPr>
          <w:rStyle w:val="Emphasis"/>
          <w:highlight w:val="gree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27991">
        <w:rPr>
          <w:rStyle w:val="Emphasis"/>
          <w:highlight w:val="green"/>
        </w:rPr>
        <w:t>process</w:t>
      </w:r>
      <w:r w:rsidRPr="00B92AB3">
        <w:rPr>
          <w:sz w:val="16"/>
        </w:rPr>
        <w:t xml:space="preserve">, </w:t>
      </w:r>
      <w:r w:rsidRPr="00027991">
        <w:rPr>
          <w:rStyle w:val="StyleUnderline"/>
          <w:highlight w:val="green"/>
        </w:rPr>
        <w:t>ensuring</w:t>
      </w:r>
      <w:r w:rsidRPr="00B92AB3">
        <w:rPr>
          <w:sz w:val="16"/>
        </w:rPr>
        <w:t xml:space="preserve"> that </w:t>
      </w:r>
      <w:r w:rsidRPr="00027991">
        <w:rPr>
          <w:rStyle w:val="StyleUnderline"/>
          <w:highlight w:val="green"/>
        </w:rPr>
        <w:t>everyone</w:t>
      </w:r>
      <w:r w:rsidRPr="00B92AB3">
        <w:rPr>
          <w:sz w:val="16"/>
        </w:rPr>
        <w:t xml:space="preserve"> who may be </w:t>
      </w:r>
      <w:r w:rsidRPr="00027991">
        <w:rPr>
          <w:rStyle w:val="StyleUnderline"/>
          <w:highlight w:val="green"/>
        </w:rPr>
        <w:t>affected by a</w:t>
      </w:r>
      <w:r w:rsidRPr="00C71CEE">
        <w:rPr>
          <w:rStyle w:val="StyleUnderline"/>
        </w:rPr>
        <w:t xml:space="preserve"> </w:t>
      </w:r>
      <w:r w:rsidRPr="00C71CEE">
        <w:rPr>
          <w:rStyle w:val="Emphasis"/>
        </w:rPr>
        <w:t xml:space="preserve">new </w:t>
      </w:r>
      <w:r w:rsidRPr="00027991">
        <w:rPr>
          <w:rStyle w:val="Emphasis"/>
          <w:highlight w:val="green"/>
        </w:rPr>
        <w:t>rule</w:t>
      </w:r>
      <w:r w:rsidRPr="00C71CEE">
        <w:rPr>
          <w:rStyle w:val="StyleUnderline"/>
        </w:rPr>
        <w:t xml:space="preserve"> has the opportunity to </w:t>
      </w:r>
      <w:r w:rsidRPr="00027991">
        <w:rPr>
          <w:rStyle w:val="StyleUnderline"/>
          <w:highlight w:val="green"/>
        </w:rPr>
        <w:t>weigh in</w:t>
      </w:r>
      <w:r w:rsidRPr="00B92AB3">
        <w:rPr>
          <w:sz w:val="16"/>
        </w:rPr>
        <w:t xml:space="preserve"> on it, </w:t>
      </w:r>
      <w:r w:rsidRPr="00027991">
        <w:rPr>
          <w:rStyle w:val="StyleUnderline"/>
          <w:highlight w:val="green"/>
        </w:rPr>
        <w:t>granting</w:t>
      </w:r>
      <w:r w:rsidRPr="00C71CEE">
        <w:rPr>
          <w:rStyle w:val="StyleUnderline"/>
        </w:rPr>
        <w:t xml:space="preserve"> the rule </w:t>
      </w:r>
      <w:r w:rsidRPr="00C71CEE">
        <w:rPr>
          <w:rStyle w:val="Emphasis"/>
        </w:rPr>
        <w:t xml:space="preserve">greater </w:t>
      </w:r>
      <w:r w:rsidRPr="00027991">
        <w:rPr>
          <w:rStyle w:val="Emphasis"/>
          <w:highlight w:val="green"/>
        </w:rPr>
        <w:t>legitimacy</w:t>
      </w:r>
      <w:r w:rsidRPr="00B92AB3">
        <w:rPr>
          <w:sz w:val="16"/>
        </w:rPr>
        <w:t xml:space="preserve">.49 </w:t>
      </w:r>
      <w:r w:rsidRPr="00027991">
        <w:rPr>
          <w:rStyle w:val="StyleUnderline"/>
          <w:highlight w:val="green"/>
        </w:rPr>
        <w:t>APA</w:t>
      </w:r>
      <w:r w:rsidRPr="00B92AB3">
        <w:rPr>
          <w:sz w:val="16"/>
        </w:rPr>
        <w:t xml:space="preserve"> procedures </w:t>
      </w:r>
      <w:r w:rsidRPr="00027991">
        <w:rPr>
          <w:rStyle w:val="StyleUnderline"/>
          <w:highlight w:val="green"/>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027991">
        <w:rPr>
          <w:rStyle w:val="Emphasis"/>
          <w:highlight w:val="green"/>
        </w:rPr>
        <w:t>comment</w:t>
      </w:r>
      <w:r w:rsidRPr="00B92AB3">
        <w:rPr>
          <w:sz w:val="16"/>
        </w:rPr>
        <w:t xml:space="preserve"> on the rule’s content through the submission of written “data, views, or arguments</w:t>
      </w:r>
      <w:r w:rsidRPr="001F2059">
        <w:rPr>
          <w:sz w:val="16"/>
        </w:rPr>
        <w:t xml:space="preserve">.”50 </w:t>
      </w:r>
      <w:r w:rsidRPr="00027991">
        <w:rPr>
          <w:rStyle w:val="StyleUnderline"/>
          <w:highlight w:val="green"/>
        </w:rPr>
        <w:t>The</w:t>
      </w:r>
      <w:r w:rsidRPr="00027991">
        <w:rPr>
          <w:sz w:val="16"/>
          <w:highlight w:val="green"/>
        </w:rPr>
        <w:t xml:space="preserve"> </w:t>
      </w:r>
      <w:r w:rsidRPr="00027991">
        <w:rPr>
          <w:rStyle w:val="StyleUnderline"/>
          <w:highlight w:val="green"/>
        </w:rPr>
        <w:t>agency must</w:t>
      </w:r>
      <w:r w:rsidRPr="00C71CEE">
        <w:rPr>
          <w:rStyle w:val="StyleUnderline"/>
        </w:rPr>
        <w:t xml:space="preserve"> then </w:t>
      </w:r>
      <w:r w:rsidRPr="00027991">
        <w:rPr>
          <w:rStyle w:val="StyleUnderline"/>
          <w:highlight w:val="gree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31AEC3AF" w14:textId="77777777" w:rsidR="003743B5" w:rsidRPr="00A51D7C" w:rsidRDefault="003743B5" w:rsidP="003743B5">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27991">
        <w:rPr>
          <w:rStyle w:val="StyleUnderline"/>
          <w:highlight w:val="green"/>
        </w:rPr>
        <w:t xml:space="preserve">Commission </w:t>
      </w:r>
      <w:r w:rsidRPr="001F2059">
        <w:rPr>
          <w:rStyle w:val="StyleUnderline"/>
        </w:rPr>
        <w:t xml:space="preserve">can </w:t>
      </w:r>
      <w:r w:rsidRPr="00027991">
        <w:rPr>
          <w:rStyle w:val="StyleUnderline"/>
          <w:highlight w:val="green"/>
        </w:rPr>
        <w:t>put</w:t>
      </w:r>
      <w:r w:rsidRPr="00C71CEE">
        <w:rPr>
          <w:rStyle w:val="StyleUnderline"/>
        </w:rPr>
        <w:t xml:space="preserve"> forth </w:t>
      </w:r>
      <w:r w:rsidRPr="00027991">
        <w:rPr>
          <w:rStyle w:val="StyleUnderline"/>
          <w:highlight w:val="gree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27991">
        <w:rPr>
          <w:rStyle w:val="Emphasis"/>
          <w:highlight w:val="green"/>
        </w:rPr>
        <w:t>analysis</w:t>
      </w:r>
      <w:r w:rsidRPr="00B92AB3">
        <w:rPr>
          <w:sz w:val="16"/>
        </w:rPr>
        <w:t xml:space="preserve">.52 Notably, </w:t>
      </w:r>
      <w:r w:rsidRPr="00027991">
        <w:rPr>
          <w:rStyle w:val="StyleUnderline"/>
          <w:highlight w:val="gree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27991">
        <w:rPr>
          <w:rStyle w:val="StyleUnderline"/>
          <w:highlight w:val="green"/>
        </w:rPr>
        <w:t>draw on its</w:t>
      </w:r>
      <w:r w:rsidRPr="00B92AB3">
        <w:rPr>
          <w:sz w:val="16"/>
        </w:rPr>
        <w:t xml:space="preserve"> own </w:t>
      </w:r>
      <w:r w:rsidRPr="00027991">
        <w:rPr>
          <w:rStyle w:val="Emphasis"/>
          <w:highlight w:val="gree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27991">
        <w:rPr>
          <w:rStyle w:val="StyleUnderline"/>
          <w:highlight w:val="gree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27991">
        <w:rPr>
          <w:rStyle w:val="Emphasis"/>
          <w:highlight w:val="green"/>
        </w:rPr>
        <w:t>keep pace</w:t>
      </w:r>
      <w:r w:rsidRPr="00027991">
        <w:rPr>
          <w:sz w:val="16"/>
          <w:highlight w:val="green"/>
        </w:rPr>
        <w:t xml:space="preserve"> </w:t>
      </w:r>
      <w:r w:rsidRPr="00027991">
        <w:rPr>
          <w:rStyle w:val="StyleUnderline"/>
          <w:highlight w:val="green"/>
        </w:rPr>
        <w:t>with evolving</w:t>
      </w:r>
      <w:r w:rsidRPr="00C71CEE">
        <w:rPr>
          <w:rStyle w:val="StyleUnderline"/>
        </w:rPr>
        <w:t xml:space="preserve"> </w:t>
      </w:r>
      <w:r w:rsidRPr="00C71CEE">
        <w:rPr>
          <w:rStyle w:val="Emphasis"/>
        </w:rPr>
        <w:t xml:space="preserve">business </w:t>
      </w:r>
      <w:r w:rsidRPr="00027991">
        <w:rPr>
          <w:rStyle w:val="Emphasis"/>
          <w:highlight w:val="green"/>
        </w:rPr>
        <w:t>practices</w:t>
      </w:r>
      <w:r w:rsidRPr="00B92AB3">
        <w:rPr>
          <w:sz w:val="16"/>
        </w:rPr>
        <w:t>.</w:t>
      </w:r>
    </w:p>
    <w:bookmarkEnd w:id="3"/>
    <w:p w14:paraId="1D7FB838" w14:textId="77777777" w:rsidR="003743B5" w:rsidRPr="00972158" w:rsidRDefault="003743B5" w:rsidP="003743B5">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47CAEC26" w14:textId="77777777" w:rsidR="003743B5" w:rsidRPr="00972158" w:rsidRDefault="003743B5" w:rsidP="003743B5">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ED2434C" w14:textId="77777777" w:rsidR="003743B5" w:rsidRPr="00972158" w:rsidRDefault="003743B5" w:rsidP="003743B5">
      <w:pPr>
        <w:rPr>
          <w:sz w:val="16"/>
        </w:rPr>
      </w:pPr>
      <w:r w:rsidRPr="00972158">
        <w:rPr>
          <w:sz w:val="16"/>
        </w:rPr>
        <w:t>D. Application: Challenges and Unresolved Questions</w:t>
      </w:r>
    </w:p>
    <w:p w14:paraId="736C9E1D" w14:textId="77777777" w:rsidR="003743B5" w:rsidRPr="00972158" w:rsidRDefault="003743B5" w:rsidP="003743B5">
      <w:pPr>
        <w:rPr>
          <w:sz w:val="16"/>
        </w:rPr>
      </w:pPr>
      <w:r w:rsidRPr="00972158">
        <w:rPr>
          <w:sz w:val="16"/>
        </w:rPr>
        <w:t xml:space="preserve">Implementing a separations regime presents some first-order questions and challenges. First, </w:t>
      </w:r>
      <w:r w:rsidRPr="00027991">
        <w:rPr>
          <w:rStyle w:val="StyleUnderline"/>
          <w:highlight w:val="green"/>
        </w:rPr>
        <w:t xml:space="preserve">how do we </w:t>
      </w:r>
      <w:r w:rsidRPr="00027991">
        <w:rPr>
          <w:rStyle w:val="Emphasis"/>
          <w:highlight w:val="gree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27991">
        <w:rPr>
          <w:rStyle w:val="Emphasis"/>
          <w:highlight w:val="green"/>
        </w:rPr>
        <w:t xml:space="preserve">scope of </w:t>
      </w:r>
      <w:r w:rsidRPr="00B70067">
        <w:rPr>
          <w:rStyle w:val="Emphasis"/>
        </w:rPr>
        <w:t xml:space="preserve">the </w:t>
      </w:r>
      <w:r w:rsidRPr="00027991">
        <w:rPr>
          <w:rStyle w:val="Emphasis"/>
          <w:highlight w:val="green"/>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27991">
        <w:rPr>
          <w:rStyle w:val="Emphasis"/>
          <w:highlight w:val="green"/>
        </w:rPr>
        <w:t>mechanism</w:t>
      </w:r>
      <w:r w:rsidRPr="00027991">
        <w:rPr>
          <w:rStyle w:val="StyleUnderline"/>
          <w:highlight w:val="green"/>
        </w:rPr>
        <w:t xml:space="preserve"> for </w:t>
      </w:r>
      <w:r w:rsidRPr="00120355">
        <w:rPr>
          <w:rStyle w:val="StyleUnderline"/>
        </w:rPr>
        <w:t>implementing</w:t>
      </w:r>
      <w:r w:rsidRPr="00402500">
        <w:rPr>
          <w:rStyle w:val="StyleUnderline"/>
        </w:rPr>
        <w:t xml:space="preserve"> the </w:t>
      </w:r>
      <w:r w:rsidRPr="00027991">
        <w:rPr>
          <w:rStyle w:val="StyleUnderline"/>
          <w:highlight w:val="green"/>
        </w:rPr>
        <w:t>separation</w:t>
      </w:r>
      <w:r w:rsidRPr="00027991">
        <w:rPr>
          <w:rStyle w:val="Emphasis"/>
          <w:highlight w:val="gree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28FAA0C5" w14:textId="77777777" w:rsidR="003743B5" w:rsidRPr="00972158" w:rsidRDefault="003743B5" w:rsidP="003743B5">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31F65E23" w14:textId="77777777" w:rsidR="003743B5" w:rsidRPr="00972158" w:rsidRDefault="003743B5" w:rsidP="003743B5">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27991">
        <w:rPr>
          <w:rStyle w:val="StyleUnderline"/>
          <w:highlight w:val="green"/>
        </w:rPr>
        <w:t>definition should</w:t>
      </w:r>
      <w:r w:rsidRPr="00972158">
        <w:rPr>
          <w:rStyle w:val="StyleUnderline"/>
        </w:rPr>
        <w:t xml:space="preserve"> seek to </w:t>
      </w:r>
      <w:r w:rsidRPr="00027991">
        <w:rPr>
          <w:rStyle w:val="StyleUnderline"/>
          <w:highlight w:val="green"/>
        </w:rPr>
        <w:t>capture</w:t>
      </w:r>
      <w:r w:rsidRPr="00972158">
        <w:rPr>
          <w:rStyle w:val="StyleUnderline"/>
        </w:rPr>
        <w:t xml:space="preserve"> the degree of </w:t>
      </w:r>
      <w:r w:rsidRPr="00027991">
        <w:rPr>
          <w:rStyle w:val="Emphasis"/>
          <w:highlight w:val="gree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538643DF" w14:textId="77777777" w:rsidR="003743B5" w:rsidRPr="00972158" w:rsidRDefault="003743B5" w:rsidP="003743B5">
      <w:pPr>
        <w:rPr>
          <w:sz w:val="16"/>
        </w:rPr>
      </w:pPr>
      <w:r w:rsidRPr="00027991">
        <w:rPr>
          <w:rStyle w:val="StyleUnderline"/>
          <w:highlight w:val="green"/>
        </w:rPr>
        <w:t xml:space="preserve">There are </w:t>
      </w:r>
      <w:r w:rsidRPr="00027991">
        <w:rPr>
          <w:rStyle w:val="Emphasis"/>
          <w:highlight w:val="green"/>
        </w:rPr>
        <w:t xml:space="preserve">no </w:t>
      </w:r>
      <w:r w:rsidRPr="00120355">
        <w:rPr>
          <w:rStyle w:val="Emphasis"/>
        </w:rPr>
        <w:t xml:space="preserve">neatly </w:t>
      </w:r>
      <w:r w:rsidRPr="00027991">
        <w:rPr>
          <w:rStyle w:val="Emphasis"/>
          <w:highlight w:val="green"/>
        </w:rPr>
        <w:t>bounded ways</w:t>
      </w:r>
      <w:r w:rsidRPr="00027991">
        <w:rPr>
          <w:rStyle w:val="StyleUnderline"/>
          <w:highlight w:val="gree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27991">
        <w:rPr>
          <w:rStyle w:val="StyleUnderline"/>
          <w:highlight w:val="gree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60E6B613" w14:textId="77777777" w:rsidR="003743B5" w:rsidRPr="00972158" w:rsidRDefault="003743B5" w:rsidP="003743B5">
      <w:pPr>
        <w:rPr>
          <w:sz w:val="16"/>
        </w:rPr>
      </w:pPr>
      <w:r w:rsidRPr="00972158">
        <w:rPr>
          <w:sz w:val="16"/>
        </w:rPr>
        <w:t xml:space="preserve">The </w:t>
      </w:r>
      <w:r w:rsidRPr="00027991">
        <w:rPr>
          <w:rStyle w:val="StyleUnderline"/>
          <w:highlight w:val="gree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27991">
        <w:rPr>
          <w:rStyle w:val="Emphasis"/>
          <w:highlight w:val="green"/>
        </w:rPr>
        <w:t>eliminate</w:t>
      </w:r>
      <w:r w:rsidRPr="00972158">
        <w:rPr>
          <w:rStyle w:val="Emphasis"/>
        </w:rPr>
        <w:t xml:space="preserve"> the </w:t>
      </w:r>
      <w:r w:rsidRPr="00027991">
        <w:rPr>
          <w:rStyle w:val="Emphasis"/>
          <w:highlight w:val="gree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0DE3DE9B" w14:textId="77777777" w:rsidR="003743B5" w:rsidRPr="00972158" w:rsidRDefault="003743B5" w:rsidP="003743B5">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79DFA2C4" w14:textId="77777777" w:rsidR="003743B5" w:rsidRPr="00972158" w:rsidRDefault="003743B5" w:rsidP="003743B5">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27991">
        <w:rPr>
          <w:rStyle w:val="Emphasis"/>
          <w:highlight w:val="green"/>
        </w:rPr>
        <w:t>Regulators</w:t>
      </w:r>
      <w:r w:rsidRPr="00027991">
        <w:rPr>
          <w:rStyle w:val="StyleUnderline"/>
          <w:highlight w:val="green"/>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027991">
        <w:rPr>
          <w:rStyle w:val="Emphasis"/>
          <w:highlight w:val="gree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27991">
        <w:rPr>
          <w:rStyle w:val="StyleUnderline"/>
          <w:highlight w:val="green"/>
        </w:rPr>
        <w:t>whether</w:t>
      </w:r>
      <w:r w:rsidRPr="00972158">
        <w:rPr>
          <w:rStyle w:val="StyleUnderline"/>
        </w:rPr>
        <w:t xml:space="preserve"> the </w:t>
      </w:r>
      <w:r w:rsidRPr="00120355">
        <w:rPr>
          <w:rStyle w:val="StyleUnderline"/>
        </w:rPr>
        <w:t xml:space="preserve">benefits of </w:t>
      </w:r>
      <w:r w:rsidRPr="00027991">
        <w:rPr>
          <w:rStyle w:val="StyleUnderline"/>
          <w:highlight w:val="green"/>
        </w:rPr>
        <w:t>integration</w:t>
      </w:r>
      <w:r w:rsidRPr="00972158">
        <w:rPr>
          <w:rStyle w:val="StyleUnderline"/>
        </w:rPr>
        <w:t xml:space="preserve"> were sufficiently high to </w:t>
      </w:r>
      <w:r w:rsidRPr="00027991">
        <w:rPr>
          <w:rStyle w:val="StyleUnderline"/>
          <w:highlight w:val="green"/>
        </w:rPr>
        <w:t>offset</w:t>
      </w:r>
      <w:r w:rsidRPr="00972158">
        <w:rPr>
          <w:rStyle w:val="StyleUnderline"/>
        </w:rPr>
        <w:t xml:space="preserve"> any potential </w:t>
      </w:r>
      <w:r w:rsidRPr="00120355">
        <w:rPr>
          <w:rStyle w:val="Emphasis"/>
        </w:rPr>
        <w:t xml:space="preserve">harms to </w:t>
      </w:r>
      <w:r w:rsidRPr="00027991">
        <w:rPr>
          <w:rStyle w:val="Emphasis"/>
          <w:highlight w:val="gree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27991">
        <w:rPr>
          <w:rStyle w:val="Emphasis"/>
          <w:highlight w:val="green"/>
        </w:rPr>
        <w:t>reassessment</w:t>
      </w:r>
      <w:r w:rsidRPr="00972158">
        <w:rPr>
          <w:rStyle w:val="StyleUnderline"/>
        </w:rPr>
        <w:t xml:space="preserve"> and </w:t>
      </w:r>
      <w:r w:rsidRPr="00402500">
        <w:rPr>
          <w:rStyle w:val="Emphasis"/>
        </w:rPr>
        <w:t>revisions</w:t>
      </w:r>
      <w:r w:rsidRPr="00972158">
        <w:rPr>
          <w:rStyle w:val="StyleUnderline"/>
        </w:rPr>
        <w:t xml:space="preserve"> </w:t>
      </w:r>
      <w:r w:rsidRPr="00027991">
        <w:rPr>
          <w:rStyle w:val="StyleUnderline"/>
          <w:highlight w:val="green"/>
        </w:rPr>
        <w:t>would</w:t>
      </w:r>
      <w:r w:rsidRPr="00972158">
        <w:rPr>
          <w:rStyle w:val="StyleUnderline"/>
        </w:rPr>
        <w:t xml:space="preserve"> prove necessary to </w:t>
      </w:r>
      <w:r w:rsidRPr="00027991">
        <w:rPr>
          <w:rStyle w:val="Emphasis"/>
          <w:highlight w:val="green"/>
        </w:rPr>
        <w:t>ensure</w:t>
      </w:r>
      <w:r w:rsidRPr="00972158">
        <w:rPr>
          <w:rStyle w:val="StyleUnderline"/>
        </w:rPr>
        <w:t xml:space="preserve"> the </w:t>
      </w:r>
      <w:r w:rsidRPr="00027991">
        <w:rPr>
          <w:rStyle w:val="StyleUnderline"/>
          <w:highlight w:val="green"/>
        </w:rPr>
        <w:t xml:space="preserve">separation </w:t>
      </w:r>
      <w:r w:rsidRPr="00120355">
        <w:rPr>
          <w:rStyle w:val="Emphasis"/>
        </w:rPr>
        <w:t xml:space="preserve">continued to </w:t>
      </w:r>
      <w:r w:rsidRPr="00027991">
        <w:rPr>
          <w:rStyle w:val="Emphasis"/>
          <w:highlight w:val="green"/>
        </w:rPr>
        <w:t>accord</w:t>
      </w:r>
      <w:r w:rsidRPr="00027991">
        <w:rPr>
          <w:rStyle w:val="StyleUnderline"/>
          <w:highlight w:val="green"/>
        </w:rPr>
        <w:t xml:space="preserve"> with</w:t>
      </w:r>
      <w:r w:rsidRPr="00972158">
        <w:rPr>
          <w:rStyle w:val="StyleUnderline"/>
        </w:rPr>
        <w:t xml:space="preserve"> and reflect </w:t>
      </w:r>
      <w:r w:rsidRPr="00402500">
        <w:rPr>
          <w:rStyle w:val="Emphasis"/>
        </w:rPr>
        <w:t xml:space="preserve">evolving </w:t>
      </w:r>
      <w:r w:rsidRPr="00027991">
        <w:rPr>
          <w:rStyle w:val="Emphasis"/>
          <w:highlight w:val="green"/>
        </w:rPr>
        <w:t xml:space="preserve">market </w:t>
      </w:r>
      <w:r w:rsidRPr="00402500">
        <w:rPr>
          <w:rStyle w:val="Emphasis"/>
        </w:rPr>
        <w:t>realities</w:t>
      </w:r>
      <w:r w:rsidRPr="00402500">
        <w:t>.</w:t>
      </w:r>
    </w:p>
    <w:p w14:paraId="13743DD4" w14:textId="77777777" w:rsidR="003743B5" w:rsidRPr="00972158" w:rsidRDefault="003743B5" w:rsidP="003743B5">
      <w:pPr>
        <w:rPr>
          <w:sz w:val="16"/>
        </w:rPr>
      </w:pPr>
      <w:r w:rsidRPr="00972158">
        <w:rPr>
          <w:sz w:val="16"/>
        </w:rPr>
        <w:t xml:space="preserve">3. Institutional Mechanism and Timing. — A </w:t>
      </w:r>
      <w:r w:rsidRPr="00027991">
        <w:rPr>
          <w:rStyle w:val="StyleUnderline"/>
          <w:highlight w:val="green"/>
        </w:rPr>
        <w:t>separations</w:t>
      </w:r>
      <w:r w:rsidRPr="00972158">
        <w:rPr>
          <w:sz w:val="16"/>
        </w:rPr>
        <w:t xml:space="preserve"> regime separating platforms and commerce </w:t>
      </w:r>
      <w:r w:rsidRPr="00B70067">
        <w:rPr>
          <w:rStyle w:val="StyleUnderline"/>
        </w:rPr>
        <w:t xml:space="preserve">could be </w:t>
      </w:r>
      <w:r w:rsidRPr="00027991">
        <w:rPr>
          <w:rStyle w:val="StyleUnderline"/>
          <w:highlight w:val="gree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27991">
        <w:rPr>
          <w:rStyle w:val="Emphasis"/>
          <w:highlight w:val="gree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27991">
        <w:rPr>
          <w:rStyle w:val="Emphasis"/>
          <w:highlight w:val="green"/>
        </w:rPr>
        <w:t>could</w:t>
      </w:r>
      <w:r w:rsidRPr="00972158">
        <w:rPr>
          <w:sz w:val="16"/>
          <w:szCs w:val="16"/>
        </w:rPr>
        <w:t xml:space="preserve"> also</w:t>
      </w:r>
      <w:r w:rsidRPr="00972158">
        <w:t xml:space="preserve"> </w:t>
      </w:r>
      <w:r w:rsidRPr="00027991">
        <w:rPr>
          <w:rStyle w:val="Emphasis"/>
          <w:highlight w:val="gree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6D74B4F8" w14:textId="77777777" w:rsidR="003743B5" w:rsidRPr="00972158" w:rsidRDefault="003743B5" w:rsidP="003743B5">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27991">
        <w:rPr>
          <w:rStyle w:val="Emphasis"/>
          <w:highlight w:val="green"/>
        </w:rPr>
        <w:t>structural separation</w:t>
      </w:r>
      <w:r w:rsidRPr="00972158">
        <w:rPr>
          <w:sz w:val="16"/>
        </w:rPr>
        <w:t xml:space="preserve">, by contrast, </w:t>
      </w:r>
      <w:r w:rsidRPr="00027991">
        <w:rPr>
          <w:rStyle w:val="StyleUnderline"/>
          <w:highlight w:val="green"/>
        </w:rPr>
        <w:t>requires</w:t>
      </w:r>
      <w:r w:rsidRPr="00972158">
        <w:rPr>
          <w:rStyle w:val="StyleUnderline"/>
        </w:rPr>
        <w:t xml:space="preserve"> that the </w:t>
      </w:r>
      <w:r w:rsidRPr="00027991">
        <w:rPr>
          <w:rStyle w:val="StyleUnderline"/>
          <w:highlight w:val="green"/>
        </w:rPr>
        <w:t>platform</w:t>
      </w:r>
      <w:r w:rsidRPr="009E24F5">
        <w:rPr>
          <w:rStyle w:val="StyleUnderline"/>
        </w:rPr>
        <w:t xml:space="preserve"> activity and </w:t>
      </w:r>
      <w:r w:rsidRPr="00120355">
        <w:rPr>
          <w:rStyle w:val="StyleUnderline"/>
        </w:rPr>
        <w:t xml:space="preserve">commercial </w:t>
      </w:r>
      <w:r w:rsidRPr="00027991">
        <w:rPr>
          <w:rStyle w:val="StyleUnderline"/>
          <w:highlight w:val="green"/>
        </w:rPr>
        <w:t xml:space="preserve">activity be undertaken through </w:t>
      </w:r>
      <w:r w:rsidRPr="00027991">
        <w:rPr>
          <w:rStyle w:val="Emphasis"/>
          <w:highlight w:val="gree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314F8ED2" w14:textId="77777777" w:rsidR="003743B5" w:rsidRPr="00972158" w:rsidRDefault="003743B5" w:rsidP="003743B5">
      <w:pPr>
        <w:rPr>
          <w:sz w:val="16"/>
        </w:rPr>
      </w:pPr>
      <w:r w:rsidRPr="00027991">
        <w:rPr>
          <w:rStyle w:val="Emphasis"/>
          <w:highlight w:val="green"/>
        </w:rPr>
        <w:t xml:space="preserve">It’s not clear </w:t>
      </w:r>
      <w:r w:rsidRPr="009E24F5">
        <w:rPr>
          <w:rStyle w:val="Emphasis"/>
        </w:rPr>
        <w:t xml:space="preserve">that </w:t>
      </w:r>
      <w:r w:rsidRPr="00027991">
        <w:rPr>
          <w:rStyle w:val="Emphasis"/>
          <w:highlight w:val="green"/>
        </w:rPr>
        <w:t>anything short of a full</w:t>
      </w:r>
      <w:r w:rsidRPr="00120355">
        <w:rPr>
          <w:rStyle w:val="Emphasis"/>
        </w:rPr>
        <w:t xml:space="preserve"> </w:t>
      </w:r>
      <w:r w:rsidRPr="009E24F5">
        <w:rPr>
          <w:rStyle w:val="Emphasis"/>
        </w:rPr>
        <w:t xml:space="preserve">structural </w:t>
      </w:r>
      <w:r w:rsidRPr="00027991">
        <w:rPr>
          <w:rStyle w:val="Emphasis"/>
          <w:highlight w:val="green"/>
        </w:rPr>
        <w:t>separation would be sufficient</w:t>
      </w:r>
      <w:r w:rsidRPr="00972158">
        <w:rPr>
          <w:sz w:val="16"/>
        </w:rPr>
        <w:t xml:space="preserve">, especially </w:t>
      </w:r>
      <w:r w:rsidRPr="00027991">
        <w:rPr>
          <w:rStyle w:val="StyleUnderline"/>
          <w:highlight w:val="gree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27991">
        <w:rPr>
          <w:rStyle w:val="Emphasis"/>
          <w:highlight w:val="gree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27991">
        <w:rPr>
          <w:rStyle w:val="StyleUnderline"/>
          <w:highlight w:val="green"/>
        </w:rPr>
        <w:t xml:space="preserve">agencies </w:t>
      </w:r>
      <w:r w:rsidRPr="00120355">
        <w:rPr>
          <w:rStyle w:val="StyleUnderline"/>
        </w:rPr>
        <w:t xml:space="preserve">have </w:t>
      </w:r>
      <w:r w:rsidRPr="00027991">
        <w:rPr>
          <w:rStyle w:val="StyleUnderline"/>
          <w:highlight w:val="green"/>
        </w:rPr>
        <w:t xml:space="preserve">neglected to </w:t>
      </w:r>
      <w:r w:rsidRPr="00972158">
        <w:rPr>
          <w:rStyle w:val="StyleUnderline"/>
        </w:rPr>
        <w:t xml:space="preserve">fully monitor and </w:t>
      </w:r>
      <w:r w:rsidRPr="00027991">
        <w:rPr>
          <w:rStyle w:val="StyleUnderline"/>
          <w:highlight w:val="gree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5426EA86" w14:textId="77777777" w:rsidR="003743B5" w:rsidRPr="00972158" w:rsidRDefault="003743B5" w:rsidP="003743B5">
      <w:pPr>
        <w:rPr>
          <w:sz w:val="16"/>
        </w:rPr>
      </w:pPr>
      <w:r w:rsidRPr="00972158">
        <w:rPr>
          <w:sz w:val="16"/>
        </w:rPr>
        <w:t xml:space="preserve">Finally, a basic challenge facing regulators and enforcers when dealing with high-tech industries is the role of timing. </w:t>
      </w:r>
      <w:r w:rsidRPr="00027991">
        <w:rPr>
          <w:rStyle w:val="StyleUnderline"/>
          <w:highlight w:val="green"/>
        </w:rPr>
        <w:t>Because</w:t>
      </w:r>
      <w:r w:rsidRPr="00972158">
        <w:rPr>
          <w:rStyle w:val="StyleUnderline"/>
        </w:rPr>
        <w:t xml:space="preserve"> these </w:t>
      </w:r>
      <w:r w:rsidRPr="00027991">
        <w:rPr>
          <w:rStyle w:val="StyleUnderline"/>
          <w:highlight w:val="green"/>
        </w:rPr>
        <w:t>markets</w:t>
      </w:r>
      <w:r w:rsidRPr="00972158">
        <w:rPr>
          <w:rStyle w:val="StyleUnderline"/>
        </w:rPr>
        <w:t xml:space="preserve"> can </w:t>
      </w:r>
      <w:r w:rsidRPr="00027991">
        <w:rPr>
          <w:rStyle w:val="Emphasis"/>
          <w:highlight w:val="green"/>
        </w:rPr>
        <w:t>evolve</w:t>
      </w:r>
      <w:r w:rsidRPr="00120355">
        <w:rPr>
          <w:rStyle w:val="Emphasis"/>
        </w:rPr>
        <w:t xml:space="preserve"> quickly</w:t>
      </w:r>
      <w:r w:rsidRPr="00120355">
        <w:rPr>
          <w:rStyle w:val="StyleUnderline"/>
        </w:rPr>
        <w:t xml:space="preserve">, market </w:t>
      </w:r>
      <w:r w:rsidRPr="00027991">
        <w:rPr>
          <w:rStyle w:val="StyleUnderline"/>
          <w:highlight w:val="green"/>
        </w:rPr>
        <w:t>changes</w:t>
      </w:r>
      <w:r w:rsidRPr="00972158">
        <w:rPr>
          <w:rStyle w:val="StyleUnderline"/>
        </w:rPr>
        <w:t xml:space="preserve"> can </w:t>
      </w:r>
      <w:r w:rsidRPr="00027991">
        <w:rPr>
          <w:rStyle w:val="StyleUnderline"/>
          <w:highlight w:val="green"/>
        </w:rPr>
        <w:t>render</w:t>
      </w:r>
      <w:r w:rsidRPr="009E24F5">
        <w:rPr>
          <w:rStyle w:val="StyleUnderline"/>
        </w:rPr>
        <w:t xml:space="preserve"> </w:t>
      </w:r>
      <w:r w:rsidRPr="00120355">
        <w:rPr>
          <w:rStyle w:val="Emphasis"/>
        </w:rPr>
        <w:t xml:space="preserve">regulatory </w:t>
      </w:r>
      <w:r w:rsidRPr="00027991">
        <w:rPr>
          <w:rStyle w:val="Emphasis"/>
          <w:highlight w:val="green"/>
        </w:rPr>
        <w:t>interventions</w:t>
      </w:r>
      <w:r w:rsidRPr="00027991">
        <w:rPr>
          <w:rStyle w:val="StyleUnderline"/>
          <w:highlight w:val="green"/>
        </w:rPr>
        <w:t xml:space="preserve"> obsolete</w:t>
      </w:r>
      <w:r w:rsidRPr="00972158">
        <w:rPr>
          <w:sz w:val="16"/>
        </w:rPr>
        <w:t xml:space="preserve">.650 </w:t>
      </w:r>
      <w:r w:rsidRPr="00972158">
        <w:rPr>
          <w:rStyle w:val="StyleUnderline"/>
        </w:rPr>
        <w:t xml:space="preserve">Similarly, the </w:t>
      </w:r>
      <w:r w:rsidRPr="00027991">
        <w:rPr>
          <w:rStyle w:val="StyleUnderline"/>
          <w:highlight w:val="green"/>
        </w:rPr>
        <w:t xml:space="preserve">failure to intervene can leave </w:t>
      </w:r>
      <w:r w:rsidRPr="00120355">
        <w:rPr>
          <w:rStyle w:val="Emphasis"/>
        </w:rPr>
        <w:t xml:space="preserve">exclusionary </w:t>
      </w:r>
      <w:r w:rsidRPr="00027991">
        <w:rPr>
          <w:rStyle w:val="Emphasis"/>
          <w:highlight w:val="green"/>
        </w:rPr>
        <w:t>conduct</w:t>
      </w:r>
      <w:r w:rsidRPr="00027991">
        <w:rPr>
          <w:rStyle w:val="StyleUnderline"/>
          <w:highlight w:val="green"/>
        </w:rPr>
        <w:t xml:space="preserve"> unchecked, resulting in </w:t>
      </w:r>
      <w:r w:rsidRPr="00120355">
        <w:rPr>
          <w:rStyle w:val="Emphasis"/>
        </w:rPr>
        <w:t xml:space="preserve">path-dependent </w:t>
      </w:r>
      <w:r w:rsidRPr="00027991">
        <w:rPr>
          <w:rStyle w:val="Emphasis"/>
          <w:highlight w:val="green"/>
        </w:rPr>
        <w:t>reductions</w:t>
      </w:r>
      <w:r w:rsidRPr="00027991">
        <w:rPr>
          <w:rStyle w:val="StyleUnderline"/>
          <w:highlight w:val="gree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44E6D25B" w14:textId="02EC7456" w:rsidR="00175F1F" w:rsidRDefault="003743B5" w:rsidP="00175F1F">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005C1AFF" w:rsidRPr="003743B5">
        <w:t>ROI</w:t>
      </w:r>
      <w:r w:rsidR="00175F1F">
        <w:t xml:space="preserve"> will soon </w:t>
      </w:r>
      <w:r w:rsidR="00175F1F" w:rsidRPr="00081AE8">
        <w:rPr>
          <w:u w:val="single"/>
        </w:rPr>
        <w:t>equate</w:t>
      </w:r>
      <w:r w:rsidR="00175F1F">
        <w:t xml:space="preserve"> the cost of capital – the plan ignites a gale of </w:t>
      </w:r>
      <w:r w:rsidR="00175F1F" w:rsidRPr="00226B43">
        <w:rPr>
          <w:u w:val="single"/>
        </w:rPr>
        <w:t>creative destruction</w:t>
      </w:r>
      <w:r w:rsidR="00175F1F">
        <w:t xml:space="preserve"> to induce </w:t>
      </w:r>
      <w:r w:rsidR="00175F1F">
        <w:rPr>
          <w:u w:val="single"/>
        </w:rPr>
        <w:t>drastic</w:t>
      </w:r>
      <w:r>
        <w:t xml:space="preserve"> innovation. </w:t>
      </w:r>
      <w:r w:rsidR="00175F1F">
        <w:t xml:space="preserve"> </w:t>
      </w:r>
    </w:p>
    <w:p w14:paraId="6620CCBD" w14:textId="77777777" w:rsidR="00175F1F" w:rsidRPr="002752EB" w:rsidRDefault="00175F1F" w:rsidP="00175F1F">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135B6D24" w14:textId="77777777" w:rsidR="00175F1F" w:rsidRPr="00226B43" w:rsidRDefault="00175F1F" w:rsidP="00175F1F">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3576C8EF" w14:textId="77777777" w:rsidR="00175F1F" w:rsidRPr="00226B43" w:rsidRDefault="00175F1F" w:rsidP="00175F1F">
      <w:pPr>
        <w:rPr>
          <w:sz w:val="16"/>
        </w:rPr>
      </w:pPr>
      <w:r w:rsidRPr="00226B43">
        <w:rPr>
          <w:sz w:val="16"/>
        </w:rPr>
        <w:t xml:space="preserve">Despite the growing concern that the possible existence of </w:t>
      </w:r>
      <w:r w:rsidRPr="00BD6278">
        <w:rPr>
          <w:rStyle w:val="StyleUnderline"/>
        </w:rPr>
        <w:t xml:space="preserve">a </w:t>
      </w:r>
      <w:r w:rsidRPr="00027991">
        <w:rPr>
          <w:rStyle w:val="StyleUnderline"/>
          <w:highlight w:val="green"/>
        </w:rPr>
        <w:t>kill zone might</w:t>
      </w:r>
      <w:r w:rsidRPr="00027991">
        <w:rPr>
          <w:sz w:val="16"/>
          <w:highlight w:val="green"/>
        </w:rPr>
        <w:t xml:space="preserve"> </w:t>
      </w:r>
      <w:r w:rsidRPr="00027991">
        <w:rPr>
          <w:rStyle w:val="Emphasis"/>
          <w:highlight w:val="green"/>
        </w:rPr>
        <w:t>negatively impact</w:t>
      </w:r>
      <w:r w:rsidRPr="00027991">
        <w:rPr>
          <w:sz w:val="16"/>
          <w:highlight w:val="green"/>
        </w:rPr>
        <w:t xml:space="preserve"> </w:t>
      </w:r>
      <w:r w:rsidRPr="00027991">
        <w:rPr>
          <w:rStyle w:val="StyleUnderline"/>
          <w:highlight w:val="gree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29073DE9" w14:textId="77777777" w:rsidR="00175F1F" w:rsidRPr="00226B43" w:rsidRDefault="00175F1F" w:rsidP="00175F1F">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15DED941" w14:textId="77777777" w:rsidR="00175F1F" w:rsidRPr="00226B43" w:rsidRDefault="00175F1F" w:rsidP="00175F1F">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27991">
        <w:rPr>
          <w:rStyle w:val="Emphasis"/>
          <w:highlight w:val="green"/>
        </w:rPr>
        <w:t>evidence</w:t>
      </w:r>
      <w:r w:rsidRPr="00226B43">
        <w:rPr>
          <w:sz w:val="16"/>
        </w:rPr>
        <w:t xml:space="preserve">, on the investment side, </w:t>
      </w:r>
      <w:r w:rsidRPr="00027991">
        <w:rPr>
          <w:rStyle w:val="StyleUnderline"/>
          <w:highlight w:val="green"/>
        </w:rPr>
        <w:t>highlighting</w:t>
      </w:r>
      <w:r w:rsidRPr="00226B43">
        <w:rPr>
          <w:sz w:val="16"/>
        </w:rPr>
        <w:t xml:space="preserve"> a possible </w:t>
      </w:r>
      <w:r w:rsidRPr="00027991">
        <w:rPr>
          <w:rStyle w:val="StyleUnderline"/>
          <w:highlight w:val="green"/>
        </w:rPr>
        <w:t xml:space="preserve">reduction of </w:t>
      </w:r>
      <w:r w:rsidRPr="005E1328">
        <w:rPr>
          <w:rStyle w:val="Emphasis"/>
        </w:rPr>
        <w:t xml:space="preserve">venture-backed </w:t>
      </w:r>
      <w:r w:rsidRPr="00027991">
        <w:rPr>
          <w:rStyle w:val="Emphasis"/>
          <w:highlight w:val="green"/>
        </w:rPr>
        <w:t>start-ups</w:t>
      </w:r>
      <w:r w:rsidRPr="00226B43">
        <w:rPr>
          <w:sz w:val="16"/>
        </w:rPr>
        <w:t xml:space="preserve"> </w:t>
      </w:r>
      <w:r w:rsidRPr="00BD6278">
        <w:rPr>
          <w:rStyle w:val="StyleUnderline"/>
        </w:rPr>
        <w:t xml:space="preserve">operating in the same space </w:t>
      </w:r>
      <w:r w:rsidRPr="00027991">
        <w:rPr>
          <w:rStyle w:val="StyleUnderline"/>
          <w:highlight w:val="green"/>
        </w:rPr>
        <w:t>where</w:t>
      </w:r>
      <w:r w:rsidRPr="00BD6278">
        <w:rPr>
          <w:rStyle w:val="StyleUnderline"/>
        </w:rPr>
        <w:t xml:space="preserve"> </w:t>
      </w:r>
      <w:r w:rsidRPr="00BD6278">
        <w:rPr>
          <w:rStyle w:val="Emphasis"/>
        </w:rPr>
        <w:t xml:space="preserve">digital </w:t>
      </w:r>
      <w:r w:rsidRPr="00027991">
        <w:rPr>
          <w:rStyle w:val="Emphasis"/>
          <w:highlight w:val="green"/>
        </w:rPr>
        <w:t>incumbents</w:t>
      </w:r>
      <w:r w:rsidRPr="00027991">
        <w:rPr>
          <w:sz w:val="16"/>
          <w:highlight w:val="green"/>
        </w:rPr>
        <w:t xml:space="preserve"> </w:t>
      </w:r>
      <w:r w:rsidRPr="00027991">
        <w:rPr>
          <w:rStyle w:val="StyleUnderline"/>
          <w:highlight w:val="gree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27991">
        <w:rPr>
          <w:rStyle w:val="Emphasis"/>
          <w:highlight w:val="gree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27991">
        <w:rPr>
          <w:rStyle w:val="StyleUnderline"/>
          <w:highlight w:val="green"/>
        </w:rPr>
        <w:t xml:space="preserve">find it </w:t>
      </w:r>
      <w:r w:rsidRPr="00027991">
        <w:rPr>
          <w:rStyle w:val="Emphasis"/>
          <w:highlight w:val="green"/>
        </w:rPr>
        <w:t>difficult</w:t>
      </w:r>
      <w:r w:rsidRPr="00027991">
        <w:rPr>
          <w:sz w:val="16"/>
          <w:highlight w:val="green"/>
        </w:rPr>
        <w:t xml:space="preserve"> </w:t>
      </w:r>
      <w:r w:rsidRPr="00027991">
        <w:rPr>
          <w:rStyle w:val="StyleUnderline"/>
          <w:highlight w:val="green"/>
        </w:rPr>
        <w:t xml:space="preserve">to secure </w:t>
      </w:r>
      <w:r w:rsidRPr="00027991">
        <w:rPr>
          <w:rStyle w:val="Emphasis"/>
          <w:highlight w:val="green"/>
        </w:rPr>
        <w:t>VC</w:t>
      </w:r>
      <w:r w:rsidRPr="00BD6278">
        <w:rPr>
          <w:rStyle w:val="Emphasis"/>
        </w:rPr>
        <w:t xml:space="preserve"> investment</w:t>
      </w:r>
      <w:r w:rsidRPr="00226B43">
        <w:rPr>
          <w:sz w:val="16"/>
        </w:rPr>
        <w:t>’.38</w:t>
      </w:r>
    </w:p>
    <w:p w14:paraId="214162A4" w14:textId="77777777" w:rsidR="00175F1F" w:rsidRPr="00226B43" w:rsidRDefault="00175F1F" w:rsidP="00175F1F">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6471E0C1" w14:textId="77777777" w:rsidR="00175F1F" w:rsidRPr="00226B43" w:rsidRDefault="00175F1F" w:rsidP="00175F1F">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7FC82846" w14:textId="77777777" w:rsidR="00175F1F" w:rsidRPr="00226B43" w:rsidRDefault="00175F1F" w:rsidP="00175F1F">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CBDEF4E" w14:textId="77777777" w:rsidR="00175F1F" w:rsidRPr="00226B43" w:rsidRDefault="00175F1F" w:rsidP="00175F1F">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5D925023" w14:textId="77777777" w:rsidR="00175F1F" w:rsidRPr="00226B43" w:rsidRDefault="00175F1F" w:rsidP="00175F1F">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27991">
        <w:rPr>
          <w:rStyle w:val="Emphasis"/>
          <w:highlight w:val="green"/>
        </w:rPr>
        <w:t>incumbents</w:t>
      </w:r>
      <w:r w:rsidRPr="00027991">
        <w:rPr>
          <w:sz w:val="16"/>
          <w:highlight w:val="green"/>
        </w:rPr>
        <w:t xml:space="preserve"> </w:t>
      </w:r>
      <w:r w:rsidRPr="00027991">
        <w:rPr>
          <w:rStyle w:val="StyleUnderline"/>
          <w:highlight w:val="green"/>
        </w:rPr>
        <w:t>face</w:t>
      </w:r>
      <w:r w:rsidRPr="00226B43">
        <w:rPr>
          <w:sz w:val="16"/>
        </w:rPr>
        <w:t xml:space="preserve"> </w:t>
      </w:r>
      <w:r w:rsidRPr="00EB392A">
        <w:rPr>
          <w:rStyle w:val="Emphasis"/>
        </w:rPr>
        <w:t xml:space="preserve">very </w:t>
      </w:r>
      <w:r w:rsidRPr="00027991">
        <w:rPr>
          <w:rStyle w:val="Emphasis"/>
          <w:highlight w:val="green"/>
        </w:rPr>
        <w:t>little</w:t>
      </w:r>
      <w:r w:rsidRPr="00027991">
        <w:rPr>
          <w:sz w:val="16"/>
          <w:highlight w:val="green"/>
        </w:rPr>
        <w:t xml:space="preserve"> </w:t>
      </w:r>
      <w:r w:rsidRPr="00027991">
        <w:rPr>
          <w:rStyle w:val="StyleUnderline"/>
          <w:highlight w:val="gree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27991">
        <w:rPr>
          <w:rStyle w:val="StyleUnderline"/>
          <w:highlight w:val="green"/>
        </w:rPr>
        <w:t xml:space="preserve">What is needed is </w:t>
      </w:r>
      <w:r w:rsidRPr="00027991">
        <w:rPr>
          <w:rStyle w:val="Emphasis"/>
          <w:highlight w:val="green"/>
        </w:rPr>
        <w:t>not</w:t>
      </w:r>
      <w:r w:rsidRPr="00EB392A">
        <w:rPr>
          <w:rStyle w:val="Emphasis"/>
        </w:rPr>
        <w:t xml:space="preserve"> just </w:t>
      </w:r>
      <w:r w:rsidRPr="00027991">
        <w:rPr>
          <w:rStyle w:val="Emphasis"/>
          <w:highlight w:val="green"/>
        </w:rPr>
        <w:t>incremental</w:t>
      </w:r>
      <w:r w:rsidRPr="00EB392A">
        <w:rPr>
          <w:rStyle w:val="Emphasis"/>
        </w:rPr>
        <w:t xml:space="preserve"> innovation</w:t>
      </w:r>
      <w:r w:rsidRPr="00226B43">
        <w:rPr>
          <w:sz w:val="16"/>
        </w:rPr>
        <w:t xml:space="preserve">, </w:t>
      </w:r>
      <w:r w:rsidRPr="00027991">
        <w:rPr>
          <w:rStyle w:val="StyleUnderline"/>
          <w:highlight w:val="green"/>
        </w:rPr>
        <w:t>but</w:t>
      </w:r>
      <w:r w:rsidRPr="00226B43">
        <w:rPr>
          <w:sz w:val="16"/>
        </w:rPr>
        <w:t xml:space="preserve"> the </w:t>
      </w:r>
      <w:r w:rsidRPr="00027991">
        <w:rPr>
          <w:rStyle w:val="Emphasis"/>
          <w:highlight w:val="gree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51192F85" w14:textId="77777777" w:rsidR="00175F1F" w:rsidRPr="00226B43" w:rsidRDefault="00175F1F" w:rsidP="00175F1F">
      <w:pPr>
        <w:rPr>
          <w:sz w:val="16"/>
        </w:rPr>
      </w:pPr>
      <w:r w:rsidRPr="00226B43">
        <w:rPr>
          <w:sz w:val="16"/>
        </w:rPr>
        <w:t xml:space="preserve">Some </w:t>
      </w:r>
      <w:r w:rsidRPr="00EB392A">
        <w:rPr>
          <w:rStyle w:val="Emphasis"/>
        </w:rPr>
        <w:t xml:space="preserve">recent </w:t>
      </w:r>
      <w:r w:rsidRPr="00027991">
        <w:rPr>
          <w:rStyle w:val="Emphasis"/>
          <w:highlight w:val="green"/>
        </w:rPr>
        <w:t>studies</w:t>
      </w:r>
      <w:r w:rsidRPr="00226B43">
        <w:rPr>
          <w:sz w:val="16"/>
        </w:rPr>
        <w:t xml:space="preserve"> and antitrust agency reports </w:t>
      </w:r>
      <w:r w:rsidRPr="00027991">
        <w:rPr>
          <w:rStyle w:val="StyleUnderline"/>
          <w:highlight w:val="green"/>
        </w:rPr>
        <w:t>suggest</w:t>
      </w:r>
      <w:r w:rsidRPr="00226B43">
        <w:rPr>
          <w:sz w:val="16"/>
        </w:rPr>
        <w:t xml:space="preserve"> that </w:t>
      </w:r>
      <w:r w:rsidRPr="00EB392A">
        <w:rPr>
          <w:rStyle w:val="StyleUnderline"/>
        </w:rPr>
        <w:t xml:space="preserve">digital </w:t>
      </w:r>
      <w:r w:rsidRPr="00027991">
        <w:rPr>
          <w:rStyle w:val="StyleUnderline"/>
          <w:highlight w:val="gree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27991">
        <w:rPr>
          <w:rStyle w:val="Emphasis"/>
          <w:highlight w:val="gree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27991">
        <w:rPr>
          <w:rStyle w:val="StyleUnderline"/>
          <w:highlight w:val="green"/>
        </w:rPr>
        <w:t xml:space="preserve">the </w:t>
      </w:r>
      <w:r w:rsidRPr="00027991">
        <w:rPr>
          <w:rStyle w:val="Emphasis"/>
          <w:highlight w:val="green"/>
        </w:rPr>
        <w:t>next</w:t>
      </w:r>
      <w:r w:rsidRPr="00EB392A">
        <w:rPr>
          <w:rStyle w:val="Emphasis"/>
        </w:rPr>
        <w:t xml:space="preserve"> technological </w:t>
      </w:r>
      <w:r w:rsidRPr="00027991">
        <w:rPr>
          <w:rStyle w:val="Emphasis"/>
          <w:highlight w:val="green"/>
        </w:rPr>
        <w:t>revolution</w:t>
      </w:r>
      <w:r w:rsidRPr="009001C6">
        <w:rPr>
          <w:sz w:val="16"/>
        </w:rPr>
        <w:t xml:space="preserve"> </w:t>
      </w:r>
      <w:r w:rsidRPr="009001C6">
        <w:rPr>
          <w:rStyle w:val="StyleUnderline"/>
        </w:rPr>
        <w:t xml:space="preserve">is likely to </w:t>
      </w:r>
      <w:r w:rsidRPr="00027991">
        <w:rPr>
          <w:rStyle w:val="StyleUnderline"/>
          <w:highlight w:val="green"/>
        </w:rPr>
        <w:t xml:space="preserve">focus on </w:t>
      </w:r>
      <w:r w:rsidRPr="00027991">
        <w:rPr>
          <w:rStyle w:val="Emphasis"/>
          <w:highlight w:val="green"/>
        </w:rPr>
        <w:t>data</w:t>
      </w:r>
      <w:r w:rsidRPr="00027991">
        <w:rPr>
          <w:sz w:val="16"/>
          <w:highlight w:val="green"/>
        </w:rPr>
        <w:t xml:space="preserve"> </w:t>
      </w:r>
      <w:r w:rsidRPr="00836BC3">
        <w:rPr>
          <w:rStyle w:val="StyleUnderline"/>
        </w:rPr>
        <w:t>that</w:t>
      </w:r>
      <w:r w:rsidRPr="00EB392A">
        <w:rPr>
          <w:rStyle w:val="StyleUnderline"/>
        </w:rPr>
        <w:t xml:space="preserve"> </w:t>
      </w:r>
      <w:r w:rsidRPr="00027991">
        <w:rPr>
          <w:rStyle w:val="Emphasis"/>
          <w:highlight w:val="green"/>
        </w:rPr>
        <w:t>existing firms</w:t>
      </w:r>
      <w:r w:rsidRPr="00027991">
        <w:rPr>
          <w:rStyle w:val="StyleUnderline"/>
          <w:highlight w:val="gree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27991">
        <w:rPr>
          <w:rStyle w:val="Emphasis"/>
          <w:highlight w:val="green"/>
        </w:rPr>
        <w:t>OECD</w:t>
      </w:r>
      <w:r w:rsidRPr="00226B43">
        <w:rPr>
          <w:sz w:val="16"/>
        </w:rPr>
        <w:t xml:space="preserve">) </w:t>
      </w:r>
      <w:r w:rsidRPr="00EB392A">
        <w:rPr>
          <w:rStyle w:val="StyleUnderline"/>
        </w:rPr>
        <w:t xml:space="preserve">research </w:t>
      </w:r>
      <w:r w:rsidRPr="00027991">
        <w:rPr>
          <w:rStyle w:val="StyleUnderline"/>
          <w:highlight w:val="gree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27991">
        <w:rPr>
          <w:rStyle w:val="Emphasis"/>
          <w:highlight w:val="green"/>
        </w:rPr>
        <w:t>mark-ups</w:t>
      </w:r>
      <w:r w:rsidRPr="00027991">
        <w:rPr>
          <w:sz w:val="16"/>
          <w:highlight w:val="green"/>
        </w:rPr>
        <w:t xml:space="preserve"> </w:t>
      </w:r>
      <w:r w:rsidRPr="00027991">
        <w:rPr>
          <w:rStyle w:val="StyleUnderline"/>
          <w:highlight w:val="green"/>
        </w:rPr>
        <w:t>are</w:t>
      </w:r>
      <w:r w:rsidRPr="00226B43">
        <w:rPr>
          <w:sz w:val="16"/>
        </w:rPr>
        <w:t xml:space="preserve"> increasingly </w:t>
      </w:r>
      <w:r w:rsidRPr="00027991">
        <w:rPr>
          <w:rStyle w:val="StyleUnderline"/>
          <w:highlight w:val="green"/>
        </w:rPr>
        <w:t>higher</w:t>
      </w:r>
      <w:r w:rsidRPr="009001C6">
        <w:rPr>
          <w:sz w:val="16"/>
        </w:rPr>
        <w:t>47</w:t>
      </w:r>
      <w:r w:rsidRPr="00226B43">
        <w:rPr>
          <w:sz w:val="16"/>
        </w:rPr>
        <w:t xml:space="preserve"> </w:t>
      </w:r>
      <w:r w:rsidRPr="00027991">
        <w:rPr>
          <w:rStyle w:val="StyleUnderline"/>
          <w:highlight w:val="green"/>
        </w:rPr>
        <w:t>while</w:t>
      </w:r>
      <w:r w:rsidRPr="00226B43">
        <w:rPr>
          <w:sz w:val="16"/>
        </w:rPr>
        <w:t xml:space="preserve"> the </w:t>
      </w:r>
      <w:r w:rsidRPr="00027991">
        <w:rPr>
          <w:rStyle w:val="StyleUnderline"/>
          <w:highlight w:val="green"/>
        </w:rPr>
        <w:t>decline in</w:t>
      </w:r>
      <w:r w:rsidRPr="00EB392A">
        <w:rPr>
          <w:rStyle w:val="StyleUnderline"/>
        </w:rPr>
        <w:t xml:space="preserve"> </w:t>
      </w:r>
      <w:r w:rsidRPr="00EB392A">
        <w:rPr>
          <w:rStyle w:val="Emphasis"/>
        </w:rPr>
        <w:t xml:space="preserve">business </w:t>
      </w:r>
      <w:r w:rsidRPr="00027991">
        <w:rPr>
          <w:rStyle w:val="Emphasis"/>
          <w:highlight w:val="green"/>
        </w:rPr>
        <w:t>dynamism</w:t>
      </w:r>
      <w:r w:rsidRPr="00027991">
        <w:rPr>
          <w:sz w:val="16"/>
          <w:highlight w:val="green"/>
        </w:rPr>
        <w:t xml:space="preserve"> </w:t>
      </w:r>
      <w:r w:rsidRPr="00027991">
        <w:rPr>
          <w:rStyle w:val="StyleUnderline"/>
          <w:highlight w:val="gree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4E40F53B" w14:textId="77777777" w:rsidR="00175F1F" w:rsidRPr="00226B43" w:rsidRDefault="00175F1F" w:rsidP="00175F1F">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2D0CB233" w14:textId="77777777" w:rsidR="00175F1F" w:rsidRPr="00226B43" w:rsidRDefault="00175F1F" w:rsidP="00175F1F">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27991">
        <w:rPr>
          <w:rStyle w:val="StyleUnderline"/>
          <w:highlight w:val="green"/>
        </w:rPr>
        <w:t>profits</w:t>
      </w:r>
      <w:r w:rsidRPr="00226B43">
        <w:rPr>
          <w:sz w:val="16"/>
        </w:rPr>
        <w:t xml:space="preserve"> substantially and persistently </w:t>
      </w:r>
      <w:r w:rsidRPr="00027991">
        <w:rPr>
          <w:rStyle w:val="StyleUnderline"/>
          <w:highlight w:val="green"/>
        </w:rPr>
        <w:t>above</w:t>
      </w:r>
      <w:r w:rsidRPr="00EB392A">
        <w:rPr>
          <w:rStyle w:val="StyleUnderline"/>
        </w:rPr>
        <w:t xml:space="preserve"> the </w:t>
      </w:r>
      <w:r w:rsidRPr="00027991">
        <w:rPr>
          <w:rStyle w:val="Emphasis"/>
          <w:highlight w:val="green"/>
        </w:rPr>
        <w:t>cost of capital</w:t>
      </w:r>
      <w:r w:rsidRPr="00226B43">
        <w:rPr>
          <w:sz w:val="16"/>
        </w:rPr>
        <w:t xml:space="preserve"> 50 </w:t>
      </w:r>
      <w:r w:rsidRPr="00EB392A">
        <w:rPr>
          <w:rStyle w:val="StyleUnderline"/>
        </w:rPr>
        <w:t xml:space="preserve">could </w:t>
      </w:r>
      <w:r w:rsidRPr="00027991">
        <w:rPr>
          <w:rStyle w:val="StyleUnderline"/>
          <w:highlight w:val="green"/>
        </w:rPr>
        <w:t>signal</w:t>
      </w:r>
      <w:r w:rsidRPr="00226B43">
        <w:rPr>
          <w:sz w:val="16"/>
        </w:rPr>
        <w:t xml:space="preserve"> that </w:t>
      </w:r>
      <w:r w:rsidRPr="00EB392A">
        <w:rPr>
          <w:rStyle w:val="StyleUnderline"/>
        </w:rPr>
        <w:t xml:space="preserve">the </w:t>
      </w:r>
      <w:r w:rsidRPr="00027991">
        <w:rPr>
          <w:rStyle w:val="StyleUnderline"/>
          <w:highlight w:val="green"/>
        </w:rPr>
        <w:t xml:space="preserve">market is </w:t>
      </w:r>
      <w:r w:rsidRPr="00027991">
        <w:rPr>
          <w:rStyle w:val="Emphasis"/>
          <w:highlight w:val="green"/>
        </w:rPr>
        <w:t>not functioning</w:t>
      </w:r>
      <w:r w:rsidRPr="00836BC3">
        <w:rPr>
          <w:sz w:val="16"/>
        </w:rPr>
        <w:t xml:space="preserve"> </w:t>
      </w:r>
      <w:r w:rsidRPr="005E1328">
        <w:rPr>
          <w:rStyle w:val="StyleUnderline"/>
        </w:rPr>
        <w:t>properly</w:t>
      </w:r>
      <w:r w:rsidRPr="00226B43">
        <w:rPr>
          <w:sz w:val="16"/>
        </w:rPr>
        <w:t xml:space="preserve">, </w:t>
      </w:r>
      <w:r w:rsidRPr="00027991">
        <w:rPr>
          <w:rStyle w:val="StyleUnderline"/>
          <w:highlight w:val="green"/>
        </w:rPr>
        <w:t>as</w:t>
      </w:r>
      <w:r w:rsidRPr="00EB392A">
        <w:rPr>
          <w:rStyle w:val="StyleUnderline"/>
        </w:rPr>
        <w:t xml:space="preserve"> in the long term</w:t>
      </w:r>
      <w:r w:rsidRPr="00226B43">
        <w:rPr>
          <w:sz w:val="16"/>
        </w:rPr>
        <w:t xml:space="preserve">, </w:t>
      </w:r>
      <w:r w:rsidRPr="00027991">
        <w:rPr>
          <w:rStyle w:val="Emphasis"/>
          <w:highlight w:val="green"/>
        </w:rPr>
        <w:t>r</w:t>
      </w:r>
      <w:r w:rsidRPr="00226B43">
        <w:rPr>
          <w:sz w:val="16"/>
        </w:rPr>
        <w:t xml:space="preserve">eturn </w:t>
      </w:r>
      <w:r w:rsidRPr="00027991">
        <w:rPr>
          <w:rStyle w:val="Emphasis"/>
          <w:highlight w:val="green"/>
        </w:rPr>
        <w:t>o</w:t>
      </w:r>
      <w:r w:rsidRPr="00226B43">
        <w:rPr>
          <w:sz w:val="16"/>
        </w:rPr>
        <w:t xml:space="preserve">n </w:t>
      </w:r>
      <w:r w:rsidRPr="00027991">
        <w:rPr>
          <w:rStyle w:val="Emphasis"/>
          <w:highlight w:val="green"/>
        </w:rPr>
        <w:t>i</w:t>
      </w:r>
      <w:r w:rsidRPr="00226B43">
        <w:rPr>
          <w:sz w:val="16"/>
        </w:rPr>
        <w:t xml:space="preserve">nvestment </w:t>
      </w:r>
      <w:r w:rsidRPr="00027991">
        <w:rPr>
          <w:rStyle w:val="StyleUnderline"/>
          <w:highlight w:val="green"/>
        </w:rPr>
        <w:t>should equal</w:t>
      </w:r>
      <w:r w:rsidRPr="00EB392A">
        <w:rPr>
          <w:rStyle w:val="StyleUnderline"/>
        </w:rPr>
        <w:t xml:space="preserve"> the </w:t>
      </w:r>
      <w:r w:rsidRPr="00027991">
        <w:rPr>
          <w:rStyle w:val="Emphasis"/>
          <w:highlight w:val="gree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5B1D193B" w14:textId="77777777" w:rsidR="00175F1F" w:rsidRPr="00081AE8" w:rsidRDefault="00175F1F" w:rsidP="00175F1F">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27991">
        <w:rPr>
          <w:rStyle w:val="Emphasis"/>
          <w:highlight w:val="green"/>
        </w:rPr>
        <w:t>evidence</w:t>
      </w:r>
      <w:r w:rsidRPr="00226B43">
        <w:rPr>
          <w:sz w:val="16"/>
        </w:rPr>
        <w:t xml:space="preserve"> so far described </w:t>
      </w:r>
      <w:r w:rsidRPr="00EB392A">
        <w:rPr>
          <w:rStyle w:val="StyleUnderline"/>
        </w:rPr>
        <w:t xml:space="preserve">may </w:t>
      </w:r>
      <w:r w:rsidRPr="00027991">
        <w:rPr>
          <w:rStyle w:val="StyleUnderline"/>
          <w:highlight w:val="green"/>
        </w:rPr>
        <w:t>indicate</w:t>
      </w:r>
      <w:r w:rsidRPr="00226B43">
        <w:rPr>
          <w:sz w:val="16"/>
        </w:rPr>
        <w:t xml:space="preserve"> that </w:t>
      </w:r>
      <w:r w:rsidRPr="00EB392A">
        <w:rPr>
          <w:rStyle w:val="StyleUnderline"/>
        </w:rPr>
        <w:t xml:space="preserve">this impulse for </w:t>
      </w:r>
      <w:r w:rsidRPr="00027991">
        <w:rPr>
          <w:rStyle w:val="Emphasis"/>
          <w:highlight w:val="green"/>
        </w:rPr>
        <w:t>creative destruction</w:t>
      </w:r>
      <w:r w:rsidRPr="00027991">
        <w:rPr>
          <w:sz w:val="16"/>
          <w:highlight w:val="green"/>
        </w:rPr>
        <w:t xml:space="preserve"> </w:t>
      </w:r>
      <w:r w:rsidRPr="00027991">
        <w:rPr>
          <w:rStyle w:val="StyleUnderline"/>
          <w:highlight w:val="green"/>
        </w:rPr>
        <w:t xml:space="preserve">is </w:t>
      </w:r>
      <w:r w:rsidRPr="00027991">
        <w:rPr>
          <w:rStyle w:val="Emphasis"/>
          <w:highlight w:val="green"/>
        </w:rPr>
        <w:t>fading</w:t>
      </w:r>
      <w:r w:rsidRPr="00226B43">
        <w:rPr>
          <w:sz w:val="16"/>
        </w:rPr>
        <w:t xml:space="preserve"> </w:t>
      </w:r>
      <w:r w:rsidRPr="00EB392A">
        <w:rPr>
          <w:rStyle w:val="StyleUnderline"/>
        </w:rPr>
        <w:t>in digital market</w:t>
      </w:r>
      <w:r w:rsidRPr="00226B43">
        <w:rPr>
          <w:rStyle w:val="StyleUnderline"/>
          <w:sz w:val="16"/>
        </w:rPr>
        <w:t xml:space="preserve">. </w:t>
      </w:r>
    </w:p>
    <w:p w14:paraId="193C902B" w14:textId="77777777" w:rsidR="002B05C8" w:rsidRDefault="002B05C8" w:rsidP="002B05C8">
      <w:pPr>
        <w:pStyle w:val="Heading4"/>
      </w:pPr>
      <w:bookmarkStart w:id="4" w:name="_Hlk83727275"/>
      <w:bookmarkEnd w:id="1"/>
      <w:r>
        <w:t xml:space="preserve">Slow growth </w:t>
      </w:r>
      <w:r w:rsidRPr="0006699F">
        <w:t>causes</w:t>
      </w:r>
      <w:r>
        <w:t xml:space="preserve"> </w:t>
      </w:r>
      <w:r w:rsidRPr="0006699F">
        <w:rPr>
          <w:u w:val="single"/>
        </w:rPr>
        <w:t>extinction</w:t>
      </w:r>
      <w:r>
        <w:t>.</w:t>
      </w:r>
    </w:p>
    <w:p w14:paraId="43739085" w14:textId="77777777" w:rsidR="002B05C8" w:rsidRDefault="002B05C8" w:rsidP="002B05C8">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437C226C" w14:textId="77777777" w:rsidR="002B05C8" w:rsidRPr="00832910" w:rsidRDefault="002B05C8" w:rsidP="002B05C8">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0C41567D" w14:textId="77777777" w:rsidR="002B05C8" w:rsidRPr="00832910" w:rsidRDefault="002B05C8" w:rsidP="002B05C8">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27991">
        <w:rPr>
          <w:rStyle w:val="StyleUnderline"/>
          <w:highlight w:val="green"/>
        </w:rPr>
        <w:t xml:space="preserve">lower </w:t>
      </w:r>
      <w:r w:rsidRPr="00832910">
        <w:rPr>
          <w:rStyle w:val="StyleUnderline"/>
        </w:rPr>
        <w:t xml:space="preserve">levels of economic </w:t>
      </w:r>
      <w:r w:rsidRPr="00027991">
        <w:rPr>
          <w:rStyle w:val="StyleUnderline"/>
          <w:highlight w:val="gree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19FB74D" w14:textId="77777777" w:rsidR="002B05C8" w:rsidRPr="00832910" w:rsidRDefault="002B05C8" w:rsidP="002B05C8">
      <w:pPr>
        <w:rPr>
          <w:sz w:val="16"/>
        </w:rPr>
      </w:pPr>
      <w:r w:rsidRPr="00832910">
        <w:rPr>
          <w:sz w:val="16"/>
        </w:rPr>
        <w:t xml:space="preserve">But all four forces operating simultaneously will </w:t>
      </w:r>
      <w:r w:rsidRPr="00027991">
        <w:rPr>
          <w:rStyle w:val="StyleUnderline"/>
          <w:highlight w:val="gree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27991">
        <w:rPr>
          <w:rStyle w:val="Emphasis"/>
          <w:highlight w:val="green"/>
        </w:rPr>
        <w:t>conflict</w:t>
      </w:r>
      <w:r w:rsidRPr="00832910">
        <w:rPr>
          <w:sz w:val="16"/>
        </w:rPr>
        <w:t xml:space="preserve">, diminished economic growth and poverty alleviation, </w:t>
      </w:r>
      <w:r w:rsidRPr="00027991">
        <w:rPr>
          <w:rStyle w:val="StyleUnderline"/>
          <w:highlight w:val="green"/>
        </w:rPr>
        <w:t>weak</w:t>
      </w:r>
      <w:r w:rsidRPr="00832910">
        <w:rPr>
          <w:rStyle w:val="StyleUnderline"/>
        </w:rPr>
        <w:t>ened</w:t>
      </w:r>
      <w:r w:rsidRPr="00832910">
        <w:rPr>
          <w:sz w:val="16"/>
        </w:rPr>
        <w:t xml:space="preserve"> </w:t>
      </w:r>
      <w:r w:rsidRPr="00832910">
        <w:rPr>
          <w:rStyle w:val="Emphasis"/>
        </w:rPr>
        <w:t xml:space="preserve">global </w:t>
      </w:r>
      <w:r w:rsidRPr="00027991">
        <w:rPr>
          <w:rStyle w:val="Emphasis"/>
          <w:highlight w:val="green"/>
        </w:rPr>
        <w:t>institutions</w:t>
      </w:r>
      <w:r w:rsidRPr="00832910">
        <w:rPr>
          <w:sz w:val="16"/>
        </w:rPr>
        <w:t xml:space="preserve"> </w:t>
      </w:r>
      <w:r w:rsidRPr="00832910">
        <w:rPr>
          <w:rStyle w:val="StyleUnderline"/>
        </w:rPr>
        <w:t xml:space="preserve">and norms of behavior, </w:t>
      </w:r>
      <w:r w:rsidRPr="00027991">
        <w:rPr>
          <w:rStyle w:val="StyleUnderline"/>
          <w:highlight w:val="green"/>
        </w:rPr>
        <w:t>and</w:t>
      </w:r>
      <w:r w:rsidRPr="00027991">
        <w:rPr>
          <w:sz w:val="16"/>
          <w:highlight w:val="green"/>
        </w:rPr>
        <w:t xml:space="preserve"> </w:t>
      </w:r>
      <w:r w:rsidRPr="00027991">
        <w:rPr>
          <w:rStyle w:val="Emphasis"/>
          <w:highlight w:val="green"/>
        </w:rPr>
        <w:t>reduce</w:t>
      </w:r>
      <w:r w:rsidRPr="00832910">
        <w:rPr>
          <w:rStyle w:val="Emphasis"/>
        </w:rPr>
        <w:t>d</w:t>
      </w:r>
      <w:r w:rsidRPr="00832910">
        <w:rPr>
          <w:sz w:val="16"/>
        </w:rPr>
        <w:t xml:space="preserve"> </w:t>
      </w:r>
      <w:r w:rsidRPr="00832910">
        <w:rPr>
          <w:rStyle w:val="StyleUnderline"/>
        </w:rPr>
        <w:t xml:space="preserve">collective </w:t>
      </w:r>
      <w:r w:rsidRPr="00027991">
        <w:rPr>
          <w:rStyle w:val="StyleUnderline"/>
          <w:highlight w:val="gree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27991">
        <w:rPr>
          <w:rStyle w:val="Emphasis"/>
          <w:highlight w:val="gree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27991">
        <w:rPr>
          <w:rStyle w:val="StyleUnderline"/>
          <w:highlight w:val="green"/>
        </w:rPr>
        <w:t>and</w:t>
      </w:r>
      <w:r w:rsidRPr="00027991">
        <w:rPr>
          <w:sz w:val="16"/>
          <w:highlight w:val="green"/>
        </w:rPr>
        <w:t xml:space="preserve"> </w:t>
      </w:r>
      <w:r w:rsidRPr="00027991">
        <w:rPr>
          <w:rStyle w:val="Emphasis"/>
          <w:highlight w:val="green"/>
        </w:rPr>
        <w:t>prolif</w:t>
      </w:r>
      <w:r w:rsidRPr="00832910">
        <w:rPr>
          <w:sz w:val="16"/>
        </w:rPr>
        <w:t>eration. As in any effective scenario, this future is clearly visible to any keen observer. We have only to abolish wishful thinking and believe our own eyes.10</w:t>
      </w:r>
    </w:p>
    <w:p w14:paraId="2747E02A" w14:textId="77777777" w:rsidR="002B05C8" w:rsidRPr="00832910" w:rsidRDefault="002B05C8" w:rsidP="002B05C8">
      <w:pPr>
        <w:rPr>
          <w:sz w:val="16"/>
        </w:rPr>
      </w:pPr>
      <w:r w:rsidRPr="00832910">
        <w:rPr>
          <w:sz w:val="16"/>
        </w:rPr>
        <w:t>Secular Stagnation</w:t>
      </w:r>
    </w:p>
    <w:p w14:paraId="0B6F60E9" w14:textId="77777777" w:rsidR="002B05C8" w:rsidRPr="00832910" w:rsidRDefault="002B05C8" w:rsidP="002B05C8">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27991">
        <w:rPr>
          <w:rStyle w:val="Emphasis"/>
          <w:highlight w:val="green"/>
        </w:rPr>
        <w:t>stagnation</w:t>
      </w:r>
      <w:r w:rsidRPr="00027991">
        <w:rPr>
          <w:sz w:val="16"/>
          <w:highlight w:val="green"/>
        </w:rPr>
        <w:t xml:space="preserve">” </w:t>
      </w:r>
      <w:r w:rsidRPr="00027991">
        <w:rPr>
          <w:rStyle w:val="StyleUnderline"/>
          <w:highlight w:val="gree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27991">
        <w:rPr>
          <w:rStyle w:val="Emphasis"/>
          <w:highlight w:val="green"/>
        </w:rPr>
        <w:t>multipolarity</w:t>
      </w:r>
      <w:r w:rsidRPr="00027991">
        <w:rPr>
          <w:sz w:val="16"/>
          <w:highlight w:val="green"/>
        </w:rPr>
        <w:t xml:space="preserve">, </w:t>
      </w:r>
      <w:r w:rsidRPr="00027991">
        <w:rPr>
          <w:rStyle w:val="StyleUnderline"/>
          <w:highlight w:val="green"/>
        </w:rPr>
        <w:t>and</w:t>
      </w:r>
      <w:r w:rsidRPr="00832910">
        <w:rPr>
          <w:sz w:val="16"/>
        </w:rPr>
        <w:t xml:space="preserve"> </w:t>
      </w:r>
      <w:r w:rsidRPr="00832910">
        <w:rPr>
          <w:rStyle w:val="Emphasis"/>
        </w:rPr>
        <w:t xml:space="preserve">rising </w:t>
      </w:r>
      <w:r w:rsidRPr="00027991">
        <w:rPr>
          <w:rStyle w:val="Emphasis"/>
          <w:highlight w:val="gree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4AE58038" w14:textId="77777777" w:rsidR="002B05C8" w:rsidRPr="00832910" w:rsidRDefault="002B05C8" w:rsidP="002B05C8">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174B950" w14:textId="77777777" w:rsidR="002B05C8" w:rsidRPr="00832910" w:rsidRDefault="002B05C8" w:rsidP="002B05C8">
      <w:pPr>
        <w:ind w:left="720"/>
        <w:rPr>
          <w:sz w:val="16"/>
        </w:rPr>
      </w:pPr>
      <w:r w:rsidRPr="00832910">
        <w:rPr>
          <w:sz w:val="16"/>
        </w:rPr>
        <w:t xml:space="preserve">Other factors that make investors similarly pessimistic include rising global inequality and the slowdown in productivity growth… </w:t>
      </w:r>
    </w:p>
    <w:p w14:paraId="55F60B27" w14:textId="77777777" w:rsidR="002B05C8" w:rsidRPr="00832910" w:rsidRDefault="002B05C8" w:rsidP="002B05C8">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B16AFE2" w14:textId="77777777" w:rsidR="002B05C8" w:rsidRPr="00832910" w:rsidRDefault="002B05C8" w:rsidP="002B05C8">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0664D57" w14:textId="77777777" w:rsidR="002B05C8" w:rsidRPr="00832910" w:rsidRDefault="002B05C8" w:rsidP="002B05C8">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FB1CD16" w14:textId="77777777" w:rsidR="002B05C8" w:rsidRPr="00832910" w:rsidRDefault="002B05C8" w:rsidP="002B05C8">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27991">
        <w:rPr>
          <w:rStyle w:val="StyleUnderline"/>
          <w:highlight w:val="green"/>
        </w:rPr>
        <w:t>politics</w:t>
      </w:r>
      <w:r w:rsidRPr="00832910">
        <w:rPr>
          <w:sz w:val="16"/>
        </w:rPr>
        <w:t xml:space="preserve"> will </w:t>
      </w:r>
      <w:r w:rsidRPr="00027991">
        <w:rPr>
          <w:rStyle w:val="StyleUnderline"/>
          <w:highlight w:val="green"/>
        </w:rPr>
        <w:t>become</w:t>
      </w:r>
      <w:r w:rsidRPr="00832910">
        <w:rPr>
          <w:sz w:val="16"/>
        </w:rPr>
        <w:t xml:space="preserve"> </w:t>
      </w:r>
      <w:r w:rsidRPr="00832910">
        <w:rPr>
          <w:rStyle w:val="Emphasis"/>
        </w:rPr>
        <w:t>more</w:t>
      </w:r>
      <w:r w:rsidRPr="00832910">
        <w:rPr>
          <w:sz w:val="16"/>
        </w:rPr>
        <w:t xml:space="preserve"> </w:t>
      </w:r>
      <w:r w:rsidRPr="00027991">
        <w:rPr>
          <w:rStyle w:val="StyleUnderline"/>
          <w:highlight w:val="gree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27991">
        <w:rPr>
          <w:rStyle w:val="StyleUnderline"/>
          <w:highlight w:val="gree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27991">
        <w:rPr>
          <w:rStyle w:val="Emphasis"/>
          <w:highlight w:val="gree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23158D9A" w14:textId="77777777" w:rsidR="002B05C8" w:rsidRPr="0070779E" w:rsidRDefault="002B05C8" w:rsidP="002B05C8">
      <w:pPr>
        <w:rPr>
          <w:sz w:val="16"/>
        </w:rPr>
      </w:pPr>
      <w:r w:rsidRPr="0070779E">
        <w:rPr>
          <w:sz w:val="16"/>
        </w:rPr>
        <w:t>Illiberal Globalization</w:t>
      </w:r>
    </w:p>
    <w:p w14:paraId="0CE600CD" w14:textId="77777777" w:rsidR="002B05C8" w:rsidRPr="00832910" w:rsidRDefault="002B05C8" w:rsidP="002B05C8">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6EB96042" w14:textId="77777777" w:rsidR="002B05C8" w:rsidRPr="00832910" w:rsidRDefault="002B05C8" w:rsidP="002B05C8">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8AEAF1F" w14:textId="77777777" w:rsidR="002B05C8" w:rsidRPr="00832910" w:rsidRDefault="002B05C8" w:rsidP="002B05C8">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0812EE0" w14:textId="77777777" w:rsidR="002B05C8" w:rsidRPr="00832910" w:rsidRDefault="002B05C8" w:rsidP="002B05C8">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027991">
        <w:rPr>
          <w:rStyle w:val="StyleUnderline"/>
          <w:highlight w:val="green"/>
        </w:rPr>
        <w:t>respond</w:t>
      </w:r>
      <w:r w:rsidRPr="00832910">
        <w:rPr>
          <w:sz w:val="16"/>
        </w:rPr>
        <w:t xml:space="preserve"> to heightened risk and uncertainty </w:t>
      </w:r>
      <w:r w:rsidRPr="00027991">
        <w:rPr>
          <w:rStyle w:val="StyleUnderline"/>
          <w:highlight w:val="green"/>
        </w:rPr>
        <w:t>with</w:t>
      </w:r>
      <w:r w:rsidRPr="00832910">
        <w:rPr>
          <w:sz w:val="16"/>
        </w:rPr>
        <w:t xml:space="preserve"> </w:t>
      </w:r>
      <w:r w:rsidRPr="00832910">
        <w:rPr>
          <w:rStyle w:val="Emphasis"/>
        </w:rPr>
        <w:t xml:space="preserve">further </w:t>
      </w:r>
      <w:r w:rsidRPr="00027991">
        <w:rPr>
          <w:rStyle w:val="Emphasis"/>
          <w:highlight w:val="gree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36F00F75" w14:textId="77777777" w:rsidR="002B05C8" w:rsidRPr="00832910" w:rsidRDefault="002B05C8" w:rsidP="002B05C8">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28DCB4E" w14:textId="77777777" w:rsidR="002B05C8" w:rsidRPr="00832910" w:rsidRDefault="002B05C8" w:rsidP="002B05C8">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27991">
        <w:rPr>
          <w:rStyle w:val="StyleUnderline"/>
          <w:highlight w:val="green"/>
        </w:rPr>
        <w:t>reduce</w:t>
      </w:r>
      <w:r w:rsidRPr="00832910">
        <w:rPr>
          <w:rStyle w:val="StyleUnderline"/>
        </w:rPr>
        <w:t xml:space="preserve"> the</w:t>
      </w:r>
      <w:r w:rsidRPr="00832910">
        <w:rPr>
          <w:sz w:val="16"/>
        </w:rPr>
        <w:t xml:space="preserve"> </w:t>
      </w:r>
      <w:r w:rsidRPr="00832910">
        <w:rPr>
          <w:rStyle w:val="Emphasis"/>
        </w:rPr>
        <w:t xml:space="preserve">constraints of </w:t>
      </w:r>
      <w:r w:rsidRPr="00027991">
        <w:rPr>
          <w:rStyle w:val="Emphasis"/>
          <w:highlight w:val="gree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27991">
        <w:rPr>
          <w:rStyle w:val="StyleUnderline"/>
          <w:highlight w:val="green"/>
        </w:rPr>
        <w:t>Lead to</w:t>
      </w:r>
      <w:r w:rsidRPr="00027991">
        <w:rPr>
          <w:sz w:val="16"/>
          <w:highlight w:val="green"/>
        </w:rPr>
        <w:t xml:space="preserve"> </w:t>
      </w:r>
      <w:r w:rsidRPr="00027991">
        <w:rPr>
          <w:rStyle w:val="Emphasis"/>
          <w:highlight w:val="green"/>
        </w:rPr>
        <w:t>World War Three</w:t>
      </w:r>
      <w:r w:rsidRPr="00832910">
        <w:rPr>
          <w:sz w:val="16"/>
        </w:rPr>
        <w:t>,”21 which examines the preWorld War I period of heightened trade conflict, its contribution to the disaster that followed, and its parallels to the present:</w:t>
      </w:r>
    </w:p>
    <w:p w14:paraId="04BD33F9" w14:textId="77777777" w:rsidR="002B05C8" w:rsidRPr="00832910" w:rsidRDefault="002B05C8" w:rsidP="002B05C8">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697F999E" w14:textId="77777777" w:rsidR="002B05C8" w:rsidRPr="00832910" w:rsidRDefault="002B05C8" w:rsidP="002B05C8">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5F352B26" w14:textId="77777777" w:rsidR="002B05C8" w:rsidRPr="00832910" w:rsidRDefault="002B05C8" w:rsidP="002B05C8">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5C52819" w14:textId="77777777" w:rsidR="002B05C8" w:rsidRPr="00832910" w:rsidRDefault="002B05C8" w:rsidP="002B05C8">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7A01203" w14:textId="77777777" w:rsidR="002B05C8" w:rsidRPr="0070779E" w:rsidRDefault="002B05C8" w:rsidP="002B05C8">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62DFC924" w14:textId="77777777" w:rsidR="002B05C8" w:rsidRPr="00832910" w:rsidRDefault="002B05C8" w:rsidP="002B05C8">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27991">
        <w:rPr>
          <w:rStyle w:val="StyleUnderline"/>
          <w:highlight w:val="green"/>
        </w:rPr>
        <w:t>hot spots</w:t>
      </w:r>
      <w:r w:rsidRPr="00836BC3">
        <w:rPr>
          <w:rStyle w:val="StyleUnderline"/>
        </w:rPr>
        <w:t>—the</w:t>
      </w:r>
      <w:r w:rsidRPr="00832910">
        <w:rPr>
          <w:sz w:val="16"/>
        </w:rPr>
        <w:t xml:space="preserve"> </w:t>
      </w:r>
      <w:r w:rsidRPr="00027991">
        <w:rPr>
          <w:rStyle w:val="Emphasis"/>
          <w:highlight w:val="gree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27991">
        <w:rPr>
          <w:rStyle w:val="Emphasis"/>
          <w:highlight w:val="green"/>
        </w:rPr>
        <w:t>S</w:t>
      </w:r>
      <w:r w:rsidRPr="00832910">
        <w:rPr>
          <w:sz w:val="16"/>
        </w:rPr>
        <w:t xml:space="preserve">outh </w:t>
      </w:r>
      <w:r w:rsidRPr="00027991">
        <w:rPr>
          <w:rStyle w:val="Emphasis"/>
          <w:highlight w:val="green"/>
        </w:rPr>
        <w:t>C</w:t>
      </w:r>
      <w:r w:rsidRPr="00832910">
        <w:rPr>
          <w:sz w:val="16"/>
        </w:rPr>
        <w:t xml:space="preserve">hina </w:t>
      </w:r>
      <w:r w:rsidRPr="00027991">
        <w:rPr>
          <w:rStyle w:val="Emphasis"/>
          <w:highlight w:val="green"/>
        </w:rPr>
        <w:t>S</w:t>
      </w:r>
      <w:r w:rsidRPr="00832910">
        <w:rPr>
          <w:sz w:val="16"/>
        </w:rPr>
        <w:t xml:space="preserve">ea, </w:t>
      </w:r>
      <w:r w:rsidRPr="00027991">
        <w:rPr>
          <w:rStyle w:val="Emphasis"/>
          <w:highlight w:val="green"/>
        </w:rPr>
        <w:t>Taiwan</w:t>
      </w:r>
      <w:r w:rsidRPr="00832910">
        <w:rPr>
          <w:sz w:val="16"/>
        </w:rPr>
        <w:t>—where the kindling seems awfully dry.</w:t>
      </w:r>
    </w:p>
    <w:p w14:paraId="3E3451EE" w14:textId="77777777" w:rsidR="002B05C8" w:rsidRPr="00832910" w:rsidRDefault="002B05C8" w:rsidP="002B05C8">
      <w:pPr>
        <w:rPr>
          <w:sz w:val="16"/>
        </w:rPr>
      </w:pPr>
      <w:r w:rsidRPr="00832910">
        <w:rPr>
          <w:sz w:val="16"/>
        </w:rPr>
        <w:t>Multipolarity</w:t>
      </w:r>
    </w:p>
    <w:p w14:paraId="7837E7DB" w14:textId="77777777" w:rsidR="002B05C8" w:rsidRPr="00832910" w:rsidRDefault="002B05C8" w:rsidP="002B05C8">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27991">
        <w:rPr>
          <w:rStyle w:val="StyleUnderline"/>
          <w:highlight w:val="gree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27991">
        <w:rPr>
          <w:rStyle w:val="Emphasis"/>
          <w:highlight w:val="green"/>
        </w:rPr>
        <w:t>heightens</w:t>
      </w:r>
      <w:r w:rsidRPr="00832910">
        <w:rPr>
          <w:rStyle w:val="Emphasis"/>
        </w:rPr>
        <w:t xml:space="preserve"> the potential for </w:t>
      </w:r>
      <w:r w:rsidRPr="00027991">
        <w:rPr>
          <w:rStyle w:val="Emphasis"/>
          <w:highlight w:val="green"/>
        </w:rPr>
        <w:t xml:space="preserve">escalation of </w:t>
      </w:r>
      <w:r w:rsidRPr="007249CC">
        <w:rPr>
          <w:rStyle w:val="Emphasis"/>
        </w:rPr>
        <w:t xml:space="preserve">minor </w:t>
      </w:r>
      <w:r w:rsidRPr="00027991">
        <w:rPr>
          <w:rStyle w:val="Emphasis"/>
          <w:highlight w:val="green"/>
        </w:rPr>
        <w:t>conflicts</w:t>
      </w:r>
      <w:r w:rsidRPr="00027991">
        <w:rPr>
          <w:sz w:val="16"/>
          <w:highlight w:val="green"/>
        </w:rPr>
        <w:t xml:space="preserve">, </w:t>
      </w:r>
      <w:r w:rsidRPr="00027991">
        <w:rPr>
          <w:rStyle w:val="StyleUnderline"/>
          <w:highlight w:val="green"/>
        </w:rPr>
        <w:t>and</w:t>
      </w:r>
      <w:r w:rsidRPr="00832910">
        <w:rPr>
          <w:rStyle w:val="StyleUnderline"/>
        </w:rPr>
        <w:t xml:space="preserve"> of states launching</w:t>
      </w:r>
      <w:r w:rsidRPr="00832910">
        <w:rPr>
          <w:sz w:val="16"/>
        </w:rPr>
        <w:t xml:space="preserve"> </w:t>
      </w:r>
      <w:r w:rsidRPr="00027991">
        <w:rPr>
          <w:rStyle w:val="Emphasis"/>
          <w:highlight w:val="gree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27991">
        <w:rPr>
          <w:rStyle w:val="StyleUnderline"/>
          <w:highlight w:val="gree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13C6B8F1" w14:textId="77777777" w:rsidR="002B05C8" w:rsidRPr="00832910" w:rsidRDefault="002B05C8" w:rsidP="002B05C8">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27991">
        <w:rPr>
          <w:rStyle w:val="StyleUnderline"/>
          <w:highlight w:val="green"/>
        </w:rPr>
        <w:t>great powers</w:t>
      </w:r>
      <w:r w:rsidRPr="00832910">
        <w:rPr>
          <w:sz w:val="16"/>
        </w:rPr>
        <w:t xml:space="preserve"> will </w:t>
      </w:r>
      <w:r w:rsidRPr="00027991">
        <w:rPr>
          <w:rStyle w:val="StyleUnderline"/>
          <w:highlight w:val="green"/>
        </w:rPr>
        <w:t>find</w:t>
      </w:r>
      <w:r w:rsidRPr="00832910">
        <w:rPr>
          <w:rStyle w:val="StyleUnderline"/>
        </w:rPr>
        <w:t xml:space="preserve"> themselves in</w:t>
      </w:r>
      <w:r w:rsidRPr="00832910">
        <w:rPr>
          <w:sz w:val="16"/>
        </w:rPr>
        <w:t xml:space="preserve"> “</w:t>
      </w:r>
      <w:r w:rsidRPr="00027991">
        <w:rPr>
          <w:rStyle w:val="Emphasis"/>
          <w:highlight w:val="gree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027991">
        <w:rPr>
          <w:rStyle w:val="StyleUnderline"/>
          <w:highlight w:val="green"/>
        </w:rPr>
        <w:t xml:space="preserve">producing </w:t>
      </w:r>
      <w:r w:rsidRPr="00832910">
        <w:rPr>
          <w:rStyle w:val="StyleUnderline"/>
        </w:rPr>
        <w:t>a</w:t>
      </w:r>
      <w:r w:rsidRPr="00832910">
        <w:rPr>
          <w:sz w:val="16"/>
        </w:rPr>
        <w:t xml:space="preserve"> </w:t>
      </w:r>
      <w:r w:rsidRPr="00027991">
        <w:rPr>
          <w:rStyle w:val="Emphasis"/>
          <w:highlight w:val="gree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49B1BD1B" w14:textId="77777777" w:rsidR="002B05C8" w:rsidRPr="00832910" w:rsidRDefault="002B05C8" w:rsidP="002B05C8">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2B0A08E" w14:textId="77777777" w:rsidR="002B05C8" w:rsidRPr="00832910" w:rsidRDefault="002B05C8" w:rsidP="002B05C8">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0D0C4912" w14:textId="77777777" w:rsidR="002B05C8" w:rsidRPr="00832910" w:rsidRDefault="002B05C8" w:rsidP="002B05C8">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027991">
        <w:rPr>
          <w:rStyle w:val="Emphasis"/>
          <w:highlight w:val="green"/>
        </w:rPr>
        <w:t>c</w:t>
      </w:r>
      <w:r w:rsidRPr="00832910">
        <w:rPr>
          <w:sz w:val="16"/>
        </w:rPr>
        <w:t>ommand a</w:t>
      </w:r>
      <w:r w:rsidRPr="00027991">
        <w:rPr>
          <w:rStyle w:val="Emphasis"/>
          <w:highlight w:val="green"/>
        </w:rPr>
        <w:t>n</w:t>
      </w:r>
      <w:r w:rsidRPr="00832910">
        <w:rPr>
          <w:sz w:val="16"/>
        </w:rPr>
        <w:t xml:space="preserve">d </w:t>
      </w:r>
      <w:r w:rsidRPr="00027991">
        <w:rPr>
          <w:rStyle w:val="Emphasis"/>
          <w:highlight w:val="green"/>
        </w:rPr>
        <w:t>c</w:t>
      </w:r>
      <w:r w:rsidRPr="00832910">
        <w:rPr>
          <w:sz w:val="16"/>
        </w:rPr>
        <w:t xml:space="preserve">ontrol </w:t>
      </w:r>
      <w:r w:rsidRPr="00832910">
        <w:rPr>
          <w:rStyle w:val="StyleUnderline"/>
        </w:rPr>
        <w:t xml:space="preserve">of nuclear weapons deployment and use </w:t>
      </w:r>
      <w:r w:rsidRPr="00027991">
        <w:rPr>
          <w:rStyle w:val="StyleUnderline"/>
          <w:highlight w:val="green"/>
        </w:rPr>
        <w:t>by</w:t>
      </w:r>
      <w:r w:rsidRPr="00027991">
        <w:rPr>
          <w:sz w:val="16"/>
          <w:highlight w:val="green"/>
        </w:rPr>
        <w:t xml:space="preserve"> </w:t>
      </w:r>
      <w:r w:rsidRPr="00027991">
        <w:rPr>
          <w:rStyle w:val="Emphasis"/>
          <w:highlight w:val="green"/>
        </w:rPr>
        <w:t>new</w:t>
      </w:r>
      <w:r w:rsidRPr="00832910">
        <w:rPr>
          <w:rStyle w:val="Emphasis"/>
        </w:rPr>
        <w:t>ly acquiring</w:t>
      </w:r>
      <w:r w:rsidRPr="00832910">
        <w:rPr>
          <w:sz w:val="16"/>
        </w:rPr>
        <w:t xml:space="preserve"> </w:t>
      </w:r>
      <w:r w:rsidRPr="00027991">
        <w:rPr>
          <w:rStyle w:val="StyleUnderline"/>
          <w:highlight w:val="green"/>
        </w:rPr>
        <w:t>states</w:t>
      </w:r>
      <w:r w:rsidRPr="00027991">
        <w:rPr>
          <w:sz w:val="16"/>
          <w:highlight w:val="green"/>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027991">
        <w:rPr>
          <w:rStyle w:val="StyleUnderline"/>
          <w:highlight w:val="green"/>
        </w:rPr>
        <w:t>heighten</w:t>
      </w:r>
      <w:r w:rsidRPr="00832910">
        <w:rPr>
          <w:rStyle w:val="StyleUnderline"/>
        </w:rPr>
        <w:t>ed</w:t>
      </w:r>
      <w:r w:rsidRPr="00832910">
        <w:rPr>
          <w:sz w:val="16"/>
        </w:rPr>
        <w:t xml:space="preserve"> </w:t>
      </w:r>
      <w:r w:rsidRPr="00027991">
        <w:rPr>
          <w:rStyle w:val="Emphasis"/>
          <w:highlight w:val="green"/>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2B5BF714" w14:textId="77777777" w:rsidR="002B05C8" w:rsidRPr="00832910" w:rsidRDefault="002B05C8" w:rsidP="002B05C8">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222954F" w14:textId="77777777" w:rsidR="002B05C8" w:rsidRPr="00832910" w:rsidRDefault="002B05C8" w:rsidP="002B05C8">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27991">
        <w:rPr>
          <w:rStyle w:val="StyleUnderline"/>
          <w:highlight w:val="green"/>
        </w:rPr>
        <w:t>American</w:t>
      </w:r>
      <w:r w:rsidRPr="00832910">
        <w:rPr>
          <w:sz w:val="16"/>
        </w:rPr>
        <w:t xml:space="preserve"> primacy case argue that GDP is an imperfect measure of power, that Chinese GDP data is inflated, that its </w:t>
      </w:r>
      <w:r w:rsidRPr="00027991">
        <w:rPr>
          <w:rStyle w:val="Emphasis"/>
          <w:highlight w:val="green"/>
        </w:rPr>
        <w:t xml:space="preserve">growth </w:t>
      </w:r>
      <w:r w:rsidRPr="00832910">
        <w:rPr>
          <w:rStyle w:val="Emphasis"/>
        </w:rPr>
        <w:t>rates</w:t>
      </w:r>
      <w:r w:rsidRPr="00832910">
        <w:rPr>
          <w:sz w:val="16"/>
        </w:rPr>
        <w:t xml:space="preserve"> are </w:t>
      </w:r>
      <w:r w:rsidRPr="00027991">
        <w:rPr>
          <w:rStyle w:val="StyleUnderline"/>
          <w:highlight w:val="gree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027991">
        <w:rPr>
          <w:rStyle w:val="StyleUnderline"/>
          <w:highlight w:val="green"/>
        </w:rPr>
        <w:t>from the</w:t>
      </w:r>
      <w:r w:rsidRPr="00832910">
        <w:rPr>
          <w:sz w:val="16"/>
        </w:rPr>
        <w:t xml:space="preserve"> overall </w:t>
      </w:r>
      <w:r w:rsidRPr="00027991">
        <w:rPr>
          <w:rStyle w:val="Emphasis"/>
          <w:highlight w:val="green"/>
        </w:rPr>
        <w:t>economy</w:t>
      </w:r>
      <w:r w:rsidRPr="00832910">
        <w:rPr>
          <w:sz w:val="16"/>
        </w:rPr>
        <w:t xml:space="preserve"> that </w:t>
      </w:r>
      <w:r w:rsidRPr="00027991">
        <w:rPr>
          <w:rStyle w:val="StyleUnderline"/>
          <w:highlight w:val="green"/>
        </w:rPr>
        <w:t>states</w:t>
      </w:r>
      <w:r w:rsidRPr="00027991">
        <w:rPr>
          <w:sz w:val="16"/>
          <w:highlight w:val="gree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27991">
        <w:rPr>
          <w:rStyle w:val="Emphasis"/>
          <w:highlight w:val="green"/>
        </w:rPr>
        <w:t>apply</w:t>
      </w:r>
      <w:r w:rsidRPr="00832910">
        <w:rPr>
          <w:sz w:val="16"/>
        </w:rPr>
        <w:t xml:space="preserve"> </w:t>
      </w:r>
      <w:r w:rsidRPr="00832910">
        <w:rPr>
          <w:rStyle w:val="StyleUnderline"/>
        </w:rPr>
        <w:t xml:space="preserve">material </w:t>
      </w:r>
      <w:r w:rsidRPr="00027991">
        <w:rPr>
          <w:rStyle w:val="StyleUnderline"/>
          <w:highlight w:val="green"/>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03C69F6A" w14:textId="77777777" w:rsidR="002B05C8" w:rsidRPr="00832910" w:rsidRDefault="002B05C8" w:rsidP="002B05C8">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5DE6353" w14:textId="77777777" w:rsidR="002B05C8" w:rsidRPr="00832910" w:rsidRDefault="002B05C8" w:rsidP="002B05C8">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F95525D" w14:textId="77777777" w:rsidR="002B05C8" w:rsidRPr="00832910" w:rsidRDefault="002B05C8" w:rsidP="002B05C8">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E85A801" w14:textId="77777777" w:rsidR="002B05C8" w:rsidRPr="00832910" w:rsidRDefault="002B05C8" w:rsidP="002B05C8">
      <w:pPr>
        <w:rPr>
          <w:sz w:val="16"/>
        </w:rPr>
      </w:pPr>
      <w:r w:rsidRPr="00832910">
        <w:rPr>
          <w:sz w:val="16"/>
        </w:rPr>
        <w:t>Rising Nationalism/Populism/Authoritarianism</w:t>
      </w:r>
    </w:p>
    <w:p w14:paraId="788B0FB1" w14:textId="77777777" w:rsidR="002B05C8" w:rsidRPr="00832910" w:rsidRDefault="002B05C8" w:rsidP="002B05C8">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9E5F7A2" w14:textId="77777777" w:rsidR="002B05C8" w:rsidRPr="00832910" w:rsidRDefault="002B05C8" w:rsidP="002B05C8">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659BEEB" w14:textId="77777777" w:rsidR="002B05C8" w:rsidRPr="0070779E" w:rsidRDefault="002B05C8" w:rsidP="002B05C8">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27991">
        <w:rPr>
          <w:rStyle w:val="Emphasis"/>
          <w:highlight w:val="green"/>
        </w:rPr>
        <w:t>Lower growth</w:t>
      </w:r>
      <w:r w:rsidRPr="00832910">
        <w:rPr>
          <w:sz w:val="16"/>
        </w:rPr>
        <w:t xml:space="preserve">, increasing joblessness, </w:t>
      </w:r>
      <w:r w:rsidRPr="00027991">
        <w:rPr>
          <w:rStyle w:val="Emphasis"/>
          <w:highlight w:val="gree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27991">
        <w:rPr>
          <w:rStyle w:val="StyleUnderline"/>
          <w:highlight w:val="green"/>
        </w:rPr>
        <w:t>constitute</w:t>
      </w:r>
      <w:r w:rsidRPr="00832910">
        <w:rPr>
          <w:rStyle w:val="StyleUnderline"/>
        </w:rPr>
        <w:t xml:space="preserve"> a</w:t>
      </w:r>
      <w:r w:rsidRPr="00832910">
        <w:rPr>
          <w:sz w:val="16"/>
        </w:rPr>
        <w:t xml:space="preserve"> </w:t>
      </w:r>
      <w:r w:rsidRPr="00832910">
        <w:rPr>
          <w:rStyle w:val="Emphasis"/>
        </w:rPr>
        <w:t xml:space="preserve">forbidding </w:t>
      </w:r>
      <w:r w:rsidRPr="00027991">
        <w:rPr>
          <w:rStyle w:val="Emphasis"/>
          <w:highlight w:val="gree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BFE18A2" w14:textId="77777777" w:rsidR="002B05C8" w:rsidRPr="0070779E" w:rsidRDefault="002B05C8" w:rsidP="002B05C8">
      <w:pPr>
        <w:rPr>
          <w:sz w:val="16"/>
        </w:rPr>
      </w:pPr>
      <w:r w:rsidRPr="0070779E">
        <w:rPr>
          <w:sz w:val="16"/>
        </w:rPr>
        <w:t>Unbrave New World and Future Challenges</w:t>
      </w:r>
    </w:p>
    <w:p w14:paraId="6E03E1D4" w14:textId="77777777" w:rsidR="002B05C8" w:rsidRPr="00832910" w:rsidRDefault="002B05C8" w:rsidP="002B05C8">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25FB8032" w14:textId="77777777" w:rsidR="002B05C8" w:rsidRPr="00832910" w:rsidRDefault="002B05C8" w:rsidP="002B05C8">
      <w:pPr>
        <w:rPr>
          <w:sz w:val="16"/>
        </w:rPr>
      </w:pPr>
      <w:r w:rsidRPr="00832910">
        <w:rPr>
          <w:sz w:val="16"/>
        </w:rPr>
        <w:t>Interstate Conflict</w:t>
      </w:r>
    </w:p>
    <w:p w14:paraId="3C71D382" w14:textId="77777777" w:rsidR="002B05C8" w:rsidRPr="00832910" w:rsidRDefault="002B05C8" w:rsidP="002B05C8">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75CBF7CB" w14:textId="77777777" w:rsidR="002B05C8" w:rsidRPr="00832910" w:rsidRDefault="002B05C8" w:rsidP="002B05C8">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27991">
        <w:rPr>
          <w:rStyle w:val="Emphasis"/>
          <w:highlight w:val="green"/>
        </w:rPr>
        <w:t>increas</w:t>
      </w:r>
      <w:r w:rsidRPr="00832910">
        <w:rPr>
          <w:rStyle w:val="Emphasis"/>
        </w:rPr>
        <w:t>ed</w:t>
      </w:r>
      <w:r w:rsidRPr="00832910">
        <w:rPr>
          <w:sz w:val="16"/>
        </w:rPr>
        <w:t xml:space="preserve"> </w:t>
      </w:r>
      <w:r w:rsidRPr="00027991">
        <w:rPr>
          <w:rStyle w:val="StyleUnderline"/>
          <w:highlight w:val="gree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27991">
        <w:rPr>
          <w:rStyle w:val="StyleUnderline"/>
          <w:highlight w:val="gree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27991">
        <w:rPr>
          <w:rStyle w:val="Emphasis"/>
          <w:highlight w:val="green"/>
        </w:rPr>
        <w:t>renationalization</w:t>
      </w:r>
      <w:r w:rsidRPr="00027991">
        <w:rPr>
          <w:sz w:val="16"/>
          <w:highlight w:val="green"/>
        </w:rPr>
        <w:t xml:space="preserve"> </w:t>
      </w:r>
      <w:r w:rsidRPr="00027991">
        <w:rPr>
          <w:rStyle w:val="StyleUnderline"/>
          <w:highlight w:val="green"/>
        </w:rPr>
        <w:t>of</w:t>
      </w:r>
      <w:r w:rsidRPr="00832910">
        <w:rPr>
          <w:rStyle w:val="StyleUnderline"/>
        </w:rPr>
        <w:t xml:space="preserve"> their defense</w:t>
      </w:r>
      <w:r w:rsidRPr="00832910">
        <w:rPr>
          <w:sz w:val="16"/>
        </w:rPr>
        <w:t xml:space="preserve">: </w:t>
      </w:r>
      <w:r w:rsidRPr="00027991">
        <w:rPr>
          <w:rStyle w:val="Emphasis"/>
          <w:highlight w:val="green"/>
        </w:rPr>
        <w:t>Japan</w:t>
      </w:r>
      <w:r w:rsidRPr="007249CC">
        <w:rPr>
          <w:sz w:val="16"/>
          <w:szCs w:val="16"/>
        </w:rPr>
        <w:t>-South</w:t>
      </w:r>
      <w:r w:rsidRPr="00832910">
        <w:rPr>
          <w:sz w:val="16"/>
        </w:rPr>
        <w:t xml:space="preserve"> </w:t>
      </w:r>
      <w:r w:rsidRPr="00027991">
        <w:rPr>
          <w:rStyle w:val="Emphasis"/>
          <w:highlight w:val="green"/>
        </w:rPr>
        <w:t>Korea</w:t>
      </w:r>
      <w:r w:rsidRPr="00832910">
        <w:rPr>
          <w:sz w:val="16"/>
        </w:rPr>
        <w:t xml:space="preserve">, </w:t>
      </w:r>
      <w:r w:rsidRPr="00027991">
        <w:rPr>
          <w:rStyle w:val="Emphasis"/>
          <w:highlight w:val="gree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27991">
        <w:rPr>
          <w:rStyle w:val="Emphasis"/>
          <w:highlight w:val="gree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27991">
        <w:rPr>
          <w:rStyle w:val="Emphasis"/>
          <w:highlight w:val="gree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27991">
        <w:rPr>
          <w:rStyle w:val="Emphasis"/>
          <w:highlight w:val="gree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2CEE1138" w14:textId="77777777" w:rsidR="002B05C8" w:rsidRPr="00832910" w:rsidRDefault="002B05C8" w:rsidP="002B05C8">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44176F87" w14:textId="77777777" w:rsidR="002B05C8" w:rsidRPr="00832910" w:rsidRDefault="002B05C8" w:rsidP="002B05C8">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27991">
        <w:rPr>
          <w:rStyle w:val="Emphasis"/>
          <w:highlight w:val="green"/>
        </w:rPr>
        <w:t>lead to use of nuc</w:t>
      </w:r>
      <w:r w:rsidRPr="00832910">
        <w:rPr>
          <w:rStyle w:val="Emphasis"/>
        </w:rPr>
        <w:t>lear weapon</w:t>
      </w:r>
      <w:r w:rsidRPr="00027991">
        <w:rPr>
          <w:rStyle w:val="Emphasis"/>
          <w:highlight w:val="gree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27991">
        <w:rPr>
          <w:rStyle w:val="StyleUnderline"/>
          <w:highlight w:val="green"/>
        </w:rPr>
        <w:t>collapse of</w:t>
      </w:r>
      <w:r w:rsidRPr="00832910">
        <w:rPr>
          <w:rStyle w:val="StyleUnderline"/>
        </w:rPr>
        <w:t xml:space="preserve"> the</w:t>
      </w:r>
      <w:r w:rsidRPr="00832910">
        <w:rPr>
          <w:sz w:val="16"/>
        </w:rPr>
        <w:t xml:space="preserve"> Cold War era nuclear </w:t>
      </w:r>
      <w:r w:rsidRPr="00027991">
        <w:rPr>
          <w:rStyle w:val="Emphasis"/>
          <w:highlight w:val="gree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27991">
        <w:rPr>
          <w:rStyle w:val="StyleUnderline"/>
          <w:highlight w:val="gree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27991">
        <w:rPr>
          <w:rStyle w:val="StyleUnderline"/>
          <w:highlight w:val="gree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521E743F" w14:textId="77777777" w:rsidR="002B05C8" w:rsidRPr="00832910" w:rsidRDefault="002B05C8" w:rsidP="002B05C8">
      <w:pPr>
        <w:rPr>
          <w:sz w:val="16"/>
        </w:rPr>
      </w:pPr>
      <w:r w:rsidRPr="00832910">
        <w:rPr>
          <w:sz w:val="16"/>
        </w:rPr>
        <w:t>Global Poverty and Inequality</w:t>
      </w:r>
    </w:p>
    <w:p w14:paraId="755E656F" w14:textId="77777777" w:rsidR="002B05C8" w:rsidRPr="00832910" w:rsidRDefault="002B05C8" w:rsidP="002B05C8">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1663747" w14:textId="77777777" w:rsidR="002B05C8" w:rsidRPr="00832910" w:rsidRDefault="002B05C8" w:rsidP="002B05C8">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96384A0" w14:textId="77777777" w:rsidR="002B05C8" w:rsidRPr="00832910" w:rsidRDefault="002B05C8" w:rsidP="002B05C8">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9E39BD5" w14:textId="77777777" w:rsidR="002B05C8" w:rsidRPr="00832910" w:rsidRDefault="002B05C8" w:rsidP="002B05C8">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BDE0C93" w14:textId="77777777" w:rsidR="002B05C8" w:rsidRPr="00832910" w:rsidRDefault="002B05C8" w:rsidP="002B05C8">
      <w:pPr>
        <w:rPr>
          <w:sz w:val="16"/>
        </w:rPr>
      </w:pPr>
      <w:r w:rsidRPr="00832910">
        <w:rPr>
          <w:sz w:val="16"/>
        </w:rPr>
        <w:t>Global Warming</w:t>
      </w:r>
    </w:p>
    <w:p w14:paraId="50954735" w14:textId="77777777" w:rsidR="002B05C8" w:rsidRPr="00832910" w:rsidRDefault="002B05C8" w:rsidP="002B05C8">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9D99400" w14:textId="77777777" w:rsidR="002B05C8" w:rsidRPr="007249CC" w:rsidRDefault="002B05C8" w:rsidP="002B05C8">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7B0F6C02" w14:textId="77777777" w:rsidR="002B05C8" w:rsidRPr="00832910" w:rsidRDefault="002B05C8" w:rsidP="002B05C8">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19AF88C8" w14:textId="77777777" w:rsidR="002B05C8" w:rsidRPr="00832910" w:rsidRDefault="002B05C8" w:rsidP="002B05C8">
      <w:pPr>
        <w:rPr>
          <w:sz w:val="16"/>
        </w:rPr>
      </w:pPr>
      <w:r w:rsidRPr="00832910">
        <w:rPr>
          <w:sz w:val="16"/>
        </w:rPr>
        <w:t>Conclusion</w:t>
      </w:r>
    </w:p>
    <w:p w14:paraId="7E1F2477" w14:textId="77777777" w:rsidR="002B05C8" w:rsidRPr="00832910" w:rsidRDefault="002B05C8" w:rsidP="002B05C8">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0BC6D1D5" w14:textId="77777777" w:rsidR="002B05C8" w:rsidRPr="00832910" w:rsidRDefault="002B05C8" w:rsidP="002B05C8">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656CA1BB" w14:textId="77777777" w:rsidR="002B05C8" w:rsidRPr="00067F32" w:rsidRDefault="002B05C8" w:rsidP="002B05C8">
      <w:pPr>
        <w:rPr>
          <w:sz w:val="16"/>
        </w:rPr>
      </w:pPr>
      <w:r w:rsidRPr="00067F32">
        <w:rPr>
          <w:sz w:val="16"/>
        </w:rPr>
        <w:t xml:space="preserve">My educated guess is no, on both counts. The rot within is extensive, the </w:t>
      </w:r>
      <w:r w:rsidRPr="0070779E">
        <w:rPr>
          <w:rStyle w:val="StyleUnderline"/>
        </w:rPr>
        <w:t xml:space="preserve">concrete </w:t>
      </w:r>
      <w:r w:rsidRPr="00027991">
        <w:rPr>
          <w:rStyle w:val="Emphasis"/>
          <w:highlight w:val="green"/>
        </w:rPr>
        <w:t>ev</w:t>
      </w:r>
      <w:r w:rsidRPr="0070779E">
        <w:rPr>
          <w:rStyle w:val="StyleUnderline"/>
        </w:rPr>
        <w:t xml:space="preserve">idence </w:t>
      </w:r>
      <w:r w:rsidRPr="00027991">
        <w:rPr>
          <w:rStyle w:val="StyleUnderline"/>
          <w:highlight w:val="green"/>
        </w:rPr>
        <w:t>clear in</w:t>
      </w:r>
      <w:r w:rsidRPr="0070779E">
        <w:rPr>
          <w:sz w:val="16"/>
        </w:rPr>
        <w:t xml:space="preserve"> the </w:t>
      </w:r>
      <w:r w:rsidRPr="00027991">
        <w:rPr>
          <w:rStyle w:val="Emphasis"/>
          <w:highlight w:val="green"/>
        </w:rPr>
        <w:t>economic</w:t>
      </w:r>
      <w:r w:rsidRPr="0070779E">
        <w:rPr>
          <w:sz w:val="16"/>
        </w:rPr>
        <w:t xml:space="preserve"> inequality/immobility </w:t>
      </w:r>
      <w:r w:rsidRPr="00027991">
        <w:rPr>
          <w:rStyle w:val="Emphasis"/>
          <w:highlight w:val="gree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27991">
        <w:rPr>
          <w:rStyle w:val="StyleUnderline"/>
          <w:highlight w:val="green"/>
        </w:rPr>
        <w:t>will</w:t>
      </w:r>
      <w:r w:rsidRPr="00027991">
        <w:rPr>
          <w:sz w:val="16"/>
          <w:highlight w:val="green"/>
        </w:rPr>
        <w:t xml:space="preserve"> </w:t>
      </w:r>
      <w:r w:rsidRPr="00027991">
        <w:rPr>
          <w:rStyle w:val="Emphasis"/>
          <w:highlight w:val="gree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27991">
        <w:rPr>
          <w:rStyle w:val="StyleUnderline"/>
          <w:highlight w:val="green"/>
        </w:rPr>
        <w:t>retrenchment</w:t>
      </w:r>
      <w:r w:rsidRPr="00067F32">
        <w:rPr>
          <w:sz w:val="16"/>
        </w:rPr>
        <w:t>. The evidence for this will accumulate. Observe the current and emerging Middle East, where all these post-hegemonic strategies are visible.</w:t>
      </w:r>
    </w:p>
    <w:bookmarkEnd w:id="4"/>
    <w:p w14:paraId="13857C78" w14:textId="1DAEF924" w:rsidR="002B05C8" w:rsidRPr="0081504E" w:rsidRDefault="002B05C8" w:rsidP="002B05C8">
      <w:pPr>
        <w:pStyle w:val="Heading4"/>
      </w:pPr>
      <w:r>
        <w:t xml:space="preserve">Platform </w:t>
      </w:r>
      <w:r>
        <w:rPr>
          <w:u w:val="single"/>
        </w:rPr>
        <w:t>dependency</w:t>
      </w:r>
      <w:r>
        <w:t xml:space="preserve"> on </w:t>
      </w:r>
      <w:r w:rsidR="005C1AFF">
        <w:t>China</w:t>
      </w:r>
      <w:r>
        <w:t xml:space="preserve"> fuels </w:t>
      </w:r>
      <w:r>
        <w:rPr>
          <w:u w:val="single"/>
        </w:rPr>
        <w:t>digital authoritarianism</w:t>
      </w:r>
      <w:r>
        <w:t xml:space="preserve"> – separations and start-up entrance </w:t>
      </w:r>
      <w:r>
        <w:rPr>
          <w:u w:val="single"/>
        </w:rPr>
        <w:t>decouples</w:t>
      </w:r>
      <w:r>
        <w:t xml:space="preserve"> </w:t>
      </w:r>
      <w:r w:rsidR="005C1AFF">
        <w:t>US platforms</w:t>
      </w:r>
      <w:r>
        <w:t xml:space="preserve"> from Chinese markets. </w:t>
      </w:r>
    </w:p>
    <w:p w14:paraId="0304D2E7" w14:textId="77777777" w:rsidR="002B05C8" w:rsidRPr="00153FC1" w:rsidRDefault="002B05C8" w:rsidP="002B05C8">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6B1B8A15" w14:textId="77777777" w:rsidR="002B05C8" w:rsidRPr="00241856" w:rsidRDefault="002B05C8" w:rsidP="002B05C8">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027991">
        <w:rPr>
          <w:rStyle w:val="StyleUnderline"/>
          <w:highlight w:val="green"/>
        </w:rPr>
        <w:t>big</w:t>
      </w:r>
      <w:r w:rsidRPr="00027991">
        <w:rPr>
          <w:sz w:val="16"/>
          <w:highlight w:val="green"/>
        </w:rPr>
        <w:t xml:space="preserve"> </w:t>
      </w:r>
      <w:r w:rsidRPr="00027991">
        <w:rPr>
          <w:rStyle w:val="Emphasis"/>
          <w:highlight w:val="green"/>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027991">
        <w:rPr>
          <w:rStyle w:val="StyleUnderline"/>
          <w:highlight w:val="green"/>
        </w:rPr>
        <w:t>expos</w:t>
      </w:r>
      <w:r w:rsidRPr="007249CC">
        <w:rPr>
          <w:rStyle w:val="StyleUnderline"/>
        </w:rPr>
        <w:t>ing</w:t>
      </w:r>
      <w:r w:rsidRPr="00153FC1">
        <w:rPr>
          <w:rStyle w:val="StyleUnderline"/>
        </w:rPr>
        <w:t xml:space="preserve"> its </w:t>
      </w:r>
      <w:r w:rsidRPr="00027991">
        <w:rPr>
          <w:rStyle w:val="StyleUnderline"/>
          <w:highlight w:val="green"/>
        </w:rPr>
        <w:t>firms to</w:t>
      </w:r>
      <w:r w:rsidRPr="00241856">
        <w:rPr>
          <w:sz w:val="16"/>
        </w:rPr>
        <w:t xml:space="preserve"> </w:t>
      </w:r>
      <w:r w:rsidRPr="00027991">
        <w:rPr>
          <w:rStyle w:val="Emphasis"/>
          <w:highlight w:val="gree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027991">
        <w:rPr>
          <w:rStyle w:val="StyleUnderline"/>
          <w:highlight w:val="green"/>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027991">
        <w:rPr>
          <w:rStyle w:val="StyleUnderline"/>
          <w:highlight w:val="green"/>
        </w:rPr>
        <w:t>protect</w:t>
      </w:r>
      <w:r w:rsidRPr="00241856">
        <w:rPr>
          <w:sz w:val="16"/>
        </w:rPr>
        <w:t xml:space="preserve"> the United States’ </w:t>
      </w:r>
      <w:r w:rsidRPr="00027991">
        <w:rPr>
          <w:rStyle w:val="Emphasis"/>
          <w:highlight w:val="green"/>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1A8D413E" w14:textId="77777777" w:rsidR="002B05C8" w:rsidRPr="00241856" w:rsidRDefault="002B05C8" w:rsidP="002B05C8">
      <w:pPr>
        <w:rPr>
          <w:sz w:val="16"/>
        </w:rPr>
      </w:pPr>
      <w:r w:rsidRPr="00241856">
        <w:rPr>
          <w:sz w:val="16"/>
        </w:rPr>
        <w:t>DESTINATION: CHINA</w:t>
      </w:r>
    </w:p>
    <w:p w14:paraId="380CAA6F" w14:textId="77777777" w:rsidR="002B05C8" w:rsidRPr="00241856" w:rsidRDefault="002B05C8" w:rsidP="002B05C8">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58F34608" w14:textId="77777777" w:rsidR="002B05C8" w:rsidRPr="007249CC" w:rsidRDefault="002B05C8" w:rsidP="002B05C8">
      <w:pPr>
        <w:rPr>
          <w:sz w:val="16"/>
        </w:rPr>
      </w:pPr>
      <w:r w:rsidRPr="00241856">
        <w:rPr>
          <w:sz w:val="16"/>
        </w:rPr>
        <w:t xml:space="preserve">Almost all </w:t>
      </w:r>
      <w:r w:rsidRPr="00027991">
        <w:rPr>
          <w:rStyle w:val="StyleUnderline"/>
          <w:highlight w:val="green"/>
        </w:rPr>
        <w:t>big</w:t>
      </w:r>
      <w:r w:rsidRPr="00241856">
        <w:rPr>
          <w:sz w:val="16"/>
        </w:rPr>
        <w:t xml:space="preserve"> U.S. </w:t>
      </w:r>
      <w:r w:rsidRPr="00027991">
        <w:rPr>
          <w:rStyle w:val="StyleUnderline"/>
          <w:highlight w:val="green"/>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07D2755B" w14:textId="77777777" w:rsidR="002B05C8" w:rsidRPr="00241856" w:rsidRDefault="002B05C8" w:rsidP="002B05C8">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027991">
        <w:rPr>
          <w:rStyle w:val="StyleUnderline"/>
          <w:highlight w:val="green"/>
        </w:rPr>
        <w:t>pass</w:t>
      </w:r>
      <w:r w:rsidRPr="00241856">
        <w:rPr>
          <w:sz w:val="16"/>
        </w:rPr>
        <w:t xml:space="preserve"> along operational and </w:t>
      </w:r>
      <w:r w:rsidRPr="00027991">
        <w:rPr>
          <w:rStyle w:val="Emphasis"/>
          <w:highlight w:val="green"/>
        </w:rPr>
        <w:t>tech</w:t>
      </w:r>
      <w:r w:rsidRPr="00241856">
        <w:rPr>
          <w:sz w:val="16"/>
        </w:rPr>
        <w:t xml:space="preserve">nological developments </w:t>
      </w:r>
      <w:r w:rsidRPr="00027991">
        <w:rPr>
          <w:rStyle w:val="StyleUnderline"/>
          <w:highlight w:val="green"/>
        </w:rPr>
        <w:t>to the</w:t>
      </w:r>
      <w:r w:rsidRPr="00027991">
        <w:rPr>
          <w:sz w:val="16"/>
          <w:highlight w:val="green"/>
        </w:rPr>
        <w:t xml:space="preserve"> </w:t>
      </w:r>
      <w:r w:rsidRPr="00027991">
        <w:rPr>
          <w:rStyle w:val="Emphasis"/>
          <w:highlight w:val="green"/>
        </w:rPr>
        <w:t>Chinese</w:t>
      </w:r>
      <w:r w:rsidRPr="00241856">
        <w:rPr>
          <w:sz w:val="16"/>
        </w:rPr>
        <w:t xml:space="preserve"> government and </w:t>
      </w:r>
      <w:r w:rsidRPr="00027991">
        <w:rPr>
          <w:rStyle w:val="Emphasis"/>
          <w:highlight w:val="gree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27991">
        <w:rPr>
          <w:rStyle w:val="StyleUnderline"/>
          <w:highlight w:val="green"/>
        </w:rPr>
        <w:t>and</w:t>
      </w:r>
      <w:r w:rsidRPr="00027991">
        <w:rPr>
          <w:sz w:val="16"/>
          <w:highlight w:val="green"/>
        </w:rPr>
        <w:t xml:space="preserve"> </w:t>
      </w:r>
      <w:r w:rsidRPr="00027991">
        <w:rPr>
          <w:rStyle w:val="StyleUnderline"/>
          <w:highlight w:val="green"/>
        </w:rPr>
        <w:t>accelerate</w:t>
      </w:r>
      <w:r w:rsidRPr="00241856">
        <w:rPr>
          <w:sz w:val="16"/>
        </w:rPr>
        <w:t xml:space="preserve"> its ability to spread its model of </w:t>
      </w:r>
      <w:r w:rsidRPr="00027991">
        <w:rPr>
          <w:rStyle w:val="Emphasis"/>
          <w:highlight w:val="green"/>
        </w:rPr>
        <w:t>digital authoritarianism</w:t>
      </w:r>
      <w:r w:rsidRPr="00241856">
        <w:rPr>
          <w:sz w:val="16"/>
        </w:rPr>
        <w:t xml:space="preserve"> around the world.</w:t>
      </w:r>
    </w:p>
    <w:p w14:paraId="2FECCC5F" w14:textId="77777777" w:rsidR="002B05C8" w:rsidRPr="00241856" w:rsidRDefault="002B05C8" w:rsidP="002B05C8">
      <w:pPr>
        <w:rPr>
          <w:sz w:val="16"/>
        </w:rPr>
      </w:pPr>
      <w:r w:rsidRPr="00241856">
        <w:rPr>
          <w:sz w:val="16"/>
        </w:rPr>
        <w:t xml:space="preserve">These challenges are particularly </w:t>
      </w:r>
      <w:r w:rsidRPr="00027991">
        <w:rPr>
          <w:rStyle w:val="StyleUnderline"/>
          <w:highlight w:val="green"/>
        </w:rPr>
        <w:t>clear in</w:t>
      </w:r>
      <w:r w:rsidRPr="00241856">
        <w:rPr>
          <w:sz w:val="16"/>
        </w:rPr>
        <w:t xml:space="preserve"> the case of </w:t>
      </w:r>
      <w:r w:rsidRPr="00027991">
        <w:rPr>
          <w:rStyle w:val="Emphasis"/>
          <w:highlight w:val="gree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27991">
        <w:rPr>
          <w:rStyle w:val="Emphasis"/>
          <w:highlight w:val="gree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27991">
        <w:rPr>
          <w:rStyle w:val="StyleUnderline"/>
          <w:highlight w:val="green"/>
        </w:rPr>
        <w:t>means</w:t>
      </w:r>
      <w:r w:rsidRPr="00241856">
        <w:rPr>
          <w:sz w:val="16"/>
        </w:rPr>
        <w:t xml:space="preserve"> that </w:t>
      </w:r>
      <w:r w:rsidRPr="00BF36F0">
        <w:rPr>
          <w:rStyle w:val="Emphasis"/>
        </w:rPr>
        <w:t xml:space="preserve">technological </w:t>
      </w:r>
      <w:r w:rsidRPr="00027991">
        <w:rPr>
          <w:rStyle w:val="Emphasis"/>
          <w:highlight w:val="green"/>
        </w:rPr>
        <w:t>innovations</w:t>
      </w:r>
      <w:r w:rsidRPr="00241856">
        <w:rPr>
          <w:sz w:val="16"/>
        </w:rPr>
        <w:t xml:space="preserve"> that may have originated with a foreign company active in China can </w:t>
      </w:r>
      <w:r w:rsidRPr="00027991">
        <w:rPr>
          <w:rStyle w:val="StyleUnderline"/>
          <w:highlight w:val="green"/>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027991">
        <w:rPr>
          <w:rStyle w:val="StyleUnderline"/>
          <w:highlight w:val="green"/>
        </w:rPr>
        <w:t>the</w:t>
      </w:r>
      <w:r w:rsidRPr="00241856">
        <w:rPr>
          <w:sz w:val="16"/>
        </w:rPr>
        <w:t xml:space="preserve"> </w:t>
      </w:r>
      <w:r w:rsidRPr="00027991">
        <w:rPr>
          <w:rStyle w:val="Emphasis"/>
          <w:highlight w:val="green"/>
        </w:rPr>
        <w:t>P</w:t>
      </w:r>
      <w:r w:rsidRPr="00241856">
        <w:rPr>
          <w:sz w:val="16"/>
        </w:rPr>
        <w:t xml:space="preserve">eople’s </w:t>
      </w:r>
      <w:r w:rsidRPr="00027991">
        <w:rPr>
          <w:rStyle w:val="Emphasis"/>
          <w:highlight w:val="green"/>
        </w:rPr>
        <w:t>L</w:t>
      </w:r>
      <w:r w:rsidRPr="00241856">
        <w:rPr>
          <w:sz w:val="16"/>
        </w:rPr>
        <w:t xml:space="preserve">iberation </w:t>
      </w:r>
      <w:r w:rsidRPr="00027991">
        <w:rPr>
          <w:rStyle w:val="Emphasis"/>
          <w:highlight w:val="green"/>
        </w:rPr>
        <w:t>A</w:t>
      </w:r>
      <w:r w:rsidRPr="00241856">
        <w:rPr>
          <w:sz w:val="16"/>
        </w:rPr>
        <w:t>rmy. “If you’re working in China,” Ashton Carter, a former U.S. defense secretary, has said, “you don’t know whether you’re working on a project for the military or not.”</w:t>
      </w:r>
    </w:p>
    <w:p w14:paraId="2A6927B6" w14:textId="77777777" w:rsidR="002B05C8" w:rsidRPr="00241856" w:rsidRDefault="002B05C8" w:rsidP="002B05C8">
      <w:pPr>
        <w:rPr>
          <w:sz w:val="16"/>
        </w:rPr>
      </w:pPr>
      <w:r w:rsidRPr="00241856">
        <w:rPr>
          <w:sz w:val="16"/>
        </w:rPr>
        <w:t xml:space="preserve">In addition to widely known concerns about Chinese espionage and surveillance, </w:t>
      </w:r>
      <w:r w:rsidRPr="00027991">
        <w:rPr>
          <w:rStyle w:val="StyleUnderline"/>
          <w:highlight w:val="gree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27991">
        <w:rPr>
          <w:rStyle w:val="StyleUnderline"/>
          <w:highlight w:val="green"/>
        </w:rPr>
        <w:t>opens Big Tech</w:t>
      </w:r>
      <w:r w:rsidRPr="00241856">
        <w:rPr>
          <w:sz w:val="16"/>
        </w:rPr>
        <w:t>—and the United States—</w:t>
      </w:r>
      <w:r w:rsidRPr="00027991">
        <w:rPr>
          <w:rStyle w:val="StyleUnderline"/>
          <w:highlight w:val="green"/>
        </w:rPr>
        <w:t>to</w:t>
      </w:r>
      <w:r w:rsidRPr="00027991">
        <w:rPr>
          <w:sz w:val="16"/>
          <w:highlight w:val="green"/>
        </w:rPr>
        <w:t xml:space="preserve"> </w:t>
      </w:r>
      <w:r w:rsidRPr="00027991">
        <w:rPr>
          <w:rStyle w:val="Emphasis"/>
          <w:highlight w:val="green"/>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F254ABC" w14:textId="77777777" w:rsidR="002B05C8" w:rsidRPr="00241856" w:rsidRDefault="002B05C8" w:rsidP="002B05C8">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4B0CB10" w14:textId="77777777" w:rsidR="002B05C8" w:rsidRPr="00241856" w:rsidRDefault="002B05C8" w:rsidP="002B05C8">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3D6B0A91" w14:textId="77777777" w:rsidR="002B05C8" w:rsidRPr="00241856" w:rsidRDefault="002B05C8" w:rsidP="002B05C8">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027991">
        <w:rPr>
          <w:rStyle w:val="StyleUnderline"/>
          <w:highlight w:val="green"/>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027991">
        <w:rPr>
          <w:rStyle w:val="StyleUnderline"/>
          <w:highlight w:val="green"/>
        </w:rPr>
        <w:t>would</w:t>
      </w:r>
      <w:r w:rsidRPr="00241856">
        <w:rPr>
          <w:sz w:val="16"/>
        </w:rPr>
        <w:t xml:space="preserve"> all but </w:t>
      </w:r>
      <w:r w:rsidRPr="00027991">
        <w:rPr>
          <w:rStyle w:val="StyleUnderline"/>
          <w:highlight w:val="green"/>
        </w:rPr>
        <w:t>guarantee</w:t>
      </w:r>
      <w:r w:rsidRPr="00241856">
        <w:rPr>
          <w:sz w:val="16"/>
        </w:rPr>
        <w:t xml:space="preserve"> that </w:t>
      </w:r>
      <w:r w:rsidRPr="00027991">
        <w:rPr>
          <w:rStyle w:val="StyleUnderline"/>
          <w:highlight w:val="green"/>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27991">
        <w:rPr>
          <w:rStyle w:val="StyleUnderline"/>
          <w:highlight w:val="green"/>
        </w:rPr>
        <w:t xml:space="preserve">not </w:t>
      </w:r>
      <w:r w:rsidRPr="00836BC3">
        <w:rPr>
          <w:rStyle w:val="StyleUnderline"/>
        </w:rPr>
        <w:t xml:space="preserve">to </w:t>
      </w:r>
      <w:r w:rsidRPr="00027991">
        <w:rPr>
          <w:rStyle w:val="StyleUnderline"/>
          <w:highlight w:val="green"/>
        </w:rPr>
        <w:t>engage</w:t>
      </w:r>
      <w:r w:rsidRPr="00BF36F0">
        <w:rPr>
          <w:rStyle w:val="StyleUnderline"/>
        </w:rPr>
        <w:t xml:space="preserve"> in </w:t>
      </w:r>
      <w:r w:rsidRPr="00027991">
        <w:rPr>
          <w:rStyle w:val="StyleUnderline"/>
          <w:highlight w:val="gree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4E8129ED" w14:textId="77777777" w:rsidR="002B05C8" w:rsidRPr="00241856" w:rsidRDefault="002B05C8" w:rsidP="002B05C8">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4C324D5A" w14:textId="77777777" w:rsidR="002B05C8" w:rsidRPr="00241856" w:rsidRDefault="002B05C8" w:rsidP="002B05C8">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40CE50E2" w14:textId="77777777" w:rsidR="002B05C8" w:rsidRPr="00241856" w:rsidRDefault="002B05C8" w:rsidP="002B05C8">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4601CA1D" w14:textId="77777777" w:rsidR="002B05C8" w:rsidRPr="00241856" w:rsidRDefault="002B05C8" w:rsidP="002B05C8">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4DB39679" w14:textId="77777777" w:rsidR="002B05C8" w:rsidRPr="00241856" w:rsidRDefault="002B05C8" w:rsidP="002B05C8">
      <w:pPr>
        <w:rPr>
          <w:sz w:val="16"/>
        </w:rPr>
      </w:pPr>
      <w:r w:rsidRPr="00241856">
        <w:rPr>
          <w:sz w:val="16"/>
        </w:rPr>
        <w:t>THE VIRTUE OF MONOPOLY</w:t>
      </w:r>
    </w:p>
    <w:p w14:paraId="7DA074EC" w14:textId="77777777" w:rsidR="002B05C8" w:rsidRPr="00241856" w:rsidRDefault="002B05C8" w:rsidP="002B05C8">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0FB28131" w14:textId="77777777" w:rsidR="002B05C8" w:rsidRPr="00241856" w:rsidRDefault="002B05C8" w:rsidP="002B05C8">
      <w:pPr>
        <w:rPr>
          <w:sz w:val="16"/>
        </w:rPr>
      </w:pPr>
      <w:r w:rsidRPr="00241856">
        <w:rPr>
          <w:sz w:val="16"/>
        </w:rPr>
        <w:t>Whether or not they say it explicitly, those who want to protect Big Tech from antitrust laws and other regulations are advocating a “</w:t>
      </w:r>
      <w:r w:rsidRPr="00027991">
        <w:rPr>
          <w:rStyle w:val="Emphasis"/>
          <w:highlight w:val="green"/>
        </w:rPr>
        <w:t>national champions</w:t>
      </w:r>
      <w:r w:rsidRPr="00027991">
        <w:rPr>
          <w:sz w:val="16"/>
          <w:highlight w:val="green"/>
        </w:rPr>
        <w:t xml:space="preserve">” </w:t>
      </w:r>
      <w:r w:rsidRPr="00027991">
        <w:rPr>
          <w:rStyle w:val="StyleUnderline"/>
          <w:highlight w:val="green"/>
        </w:rPr>
        <w:t>model</w:t>
      </w:r>
      <w:r w:rsidRPr="00241856">
        <w:rPr>
          <w:sz w:val="16"/>
        </w:rPr>
        <w:t xml:space="preserve">—a system in which the state shields a few select big companies from competition, allowing them to spend on research and development. But there </w:t>
      </w:r>
      <w:r w:rsidRPr="00027991">
        <w:rPr>
          <w:rStyle w:val="StyleUnderline"/>
          <w:highlight w:val="green"/>
        </w:rPr>
        <w:t>is</w:t>
      </w:r>
      <w:r w:rsidRPr="00241856">
        <w:rPr>
          <w:sz w:val="16"/>
        </w:rPr>
        <w:t xml:space="preserve"> strong evidence that this approach is imperfect, at times even </w:t>
      </w:r>
      <w:r w:rsidRPr="00027991">
        <w:rPr>
          <w:rStyle w:val="Emphasis"/>
          <w:highlight w:val="green"/>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027991">
        <w:rPr>
          <w:rStyle w:val="StyleUnderline"/>
          <w:highlight w:val="green"/>
        </w:rPr>
        <w:t>Competitors</w:t>
      </w:r>
      <w:r w:rsidRPr="00241856">
        <w:rPr>
          <w:sz w:val="16"/>
        </w:rPr>
        <w:t xml:space="preserve"> have to </w:t>
      </w:r>
      <w:r w:rsidRPr="00BF36F0">
        <w:rPr>
          <w:rStyle w:val="StyleUnderline"/>
        </w:rPr>
        <w:t xml:space="preserve">find ways to </w:t>
      </w:r>
      <w:r w:rsidRPr="00027991">
        <w:rPr>
          <w:rStyle w:val="Emphasis"/>
          <w:highlight w:val="green"/>
        </w:rPr>
        <w:t>differentiate</w:t>
      </w:r>
      <w:r w:rsidRPr="00027991">
        <w:rPr>
          <w:sz w:val="16"/>
          <w:highlight w:val="green"/>
        </w:rPr>
        <w:t xml:space="preserve"> </w:t>
      </w:r>
      <w:r w:rsidRPr="00027991">
        <w:rPr>
          <w:rStyle w:val="StyleUnderline"/>
          <w:highlight w:val="green"/>
        </w:rPr>
        <w:t>themselves</w:t>
      </w:r>
      <w:r w:rsidRPr="00241856">
        <w:rPr>
          <w:sz w:val="16"/>
        </w:rPr>
        <w:t xml:space="preserve"> in order </w:t>
      </w:r>
      <w:r w:rsidRPr="00BF36F0">
        <w:rPr>
          <w:rStyle w:val="StyleUnderline"/>
        </w:rPr>
        <w:t>to survive</w:t>
      </w:r>
      <w:r w:rsidRPr="00241856">
        <w:rPr>
          <w:sz w:val="16"/>
        </w:rPr>
        <w:t xml:space="preserve"> and expand. </w:t>
      </w:r>
      <w:r w:rsidRPr="00027991">
        <w:rPr>
          <w:rStyle w:val="StyleUnderline"/>
          <w:highlight w:val="green"/>
        </w:rPr>
        <w:t>Large</w:t>
      </w:r>
      <w:r w:rsidRPr="00241856">
        <w:rPr>
          <w:sz w:val="16"/>
        </w:rPr>
        <w:t xml:space="preserve">, protected </w:t>
      </w:r>
      <w:r w:rsidRPr="00027991">
        <w:rPr>
          <w:rStyle w:val="StyleUnderline"/>
          <w:highlight w:val="green"/>
        </w:rPr>
        <w:t>firms become</w:t>
      </w:r>
      <w:r w:rsidRPr="00027991">
        <w:rPr>
          <w:sz w:val="16"/>
          <w:highlight w:val="green"/>
        </w:rPr>
        <w:t xml:space="preserve"> </w:t>
      </w:r>
      <w:r w:rsidRPr="00027991">
        <w:rPr>
          <w:rStyle w:val="Emphasis"/>
          <w:highlight w:val="green"/>
        </w:rPr>
        <w:t>lethargic</w:t>
      </w:r>
      <w:r w:rsidRPr="00027991">
        <w:rPr>
          <w:sz w:val="16"/>
          <w:highlight w:val="green"/>
        </w:rPr>
        <w:t xml:space="preserve">, </w:t>
      </w:r>
      <w:r w:rsidRPr="00027991">
        <w:rPr>
          <w:rStyle w:val="StyleUnderline"/>
          <w:highlight w:val="green"/>
        </w:rPr>
        <w:t xml:space="preserve">are </w:t>
      </w:r>
      <w:r w:rsidRPr="00027991">
        <w:rPr>
          <w:rStyle w:val="Emphasis"/>
          <w:highlight w:val="green"/>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4E12E73A" w14:textId="77777777" w:rsidR="002B05C8" w:rsidRPr="00241856" w:rsidRDefault="002B05C8" w:rsidP="002B05C8">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463D7F46" w14:textId="77777777" w:rsidR="002B05C8" w:rsidRPr="00241856" w:rsidRDefault="002B05C8" w:rsidP="002B05C8">
      <w:pPr>
        <w:rPr>
          <w:sz w:val="16"/>
        </w:rPr>
      </w:pPr>
      <w:r w:rsidRPr="00027991">
        <w:rPr>
          <w:rStyle w:val="StyleUnderline"/>
          <w:highlight w:val="green"/>
        </w:rPr>
        <w:t>National champions</w:t>
      </w:r>
      <w:r w:rsidRPr="00BF36F0">
        <w:rPr>
          <w:rStyle w:val="StyleUnderline"/>
        </w:rPr>
        <w:t xml:space="preserve"> also</w:t>
      </w:r>
      <w:r w:rsidRPr="00241856">
        <w:rPr>
          <w:sz w:val="16"/>
        </w:rPr>
        <w:t xml:space="preserve"> have an incentive to </w:t>
      </w:r>
      <w:r w:rsidRPr="00027991">
        <w:rPr>
          <w:rStyle w:val="StyleUnderline"/>
          <w:highlight w:val="green"/>
        </w:rPr>
        <w:t xml:space="preserve">hide </w:t>
      </w:r>
      <w:r w:rsidRPr="00027991">
        <w:rPr>
          <w:rStyle w:val="Emphasis"/>
          <w:highlight w:val="green"/>
        </w:rPr>
        <w:t>breakthroughs</w:t>
      </w:r>
      <w:r w:rsidRPr="00027991">
        <w:rPr>
          <w:sz w:val="16"/>
          <w:highlight w:val="green"/>
        </w:rPr>
        <w:t xml:space="preserve"> </w:t>
      </w:r>
      <w:r w:rsidRPr="00027991">
        <w:rPr>
          <w:rStyle w:val="StyleUnderline"/>
          <w:highlight w:val="green"/>
        </w:rPr>
        <w:t>that</w:t>
      </w:r>
      <w:r w:rsidRPr="00241856">
        <w:rPr>
          <w:sz w:val="16"/>
        </w:rPr>
        <w:t xml:space="preserve"> might </w:t>
      </w:r>
      <w:r w:rsidRPr="00027991">
        <w:rPr>
          <w:rStyle w:val="StyleUnderline"/>
          <w:highlight w:val="green"/>
        </w:rPr>
        <w:t>undermine their</w:t>
      </w:r>
      <w:r w:rsidRPr="00BF36F0">
        <w:rPr>
          <w:rStyle w:val="StyleUnderline"/>
        </w:rPr>
        <w:t xml:space="preserve"> market </w:t>
      </w:r>
      <w:r w:rsidRPr="00027991">
        <w:rPr>
          <w:rStyle w:val="StyleUnderline"/>
          <w:highlight w:val="green"/>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40488D27" w14:textId="77777777" w:rsidR="002B05C8" w:rsidRPr="00241856" w:rsidRDefault="002B05C8" w:rsidP="002B05C8">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027991">
        <w:rPr>
          <w:rStyle w:val="StyleUnderline"/>
          <w:highlight w:val="green"/>
        </w:rPr>
        <w:t xml:space="preserve">even if </w:t>
      </w:r>
      <w:r w:rsidRPr="00027991">
        <w:rPr>
          <w:rStyle w:val="Emphasis"/>
          <w:highlight w:val="green"/>
        </w:rPr>
        <w:t>broken up</w:t>
      </w:r>
      <w:r w:rsidRPr="00241856">
        <w:rPr>
          <w:sz w:val="16"/>
        </w:rPr>
        <w:t xml:space="preserve"> and regulated, </w:t>
      </w:r>
      <w:r w:rsidRPr="00027991">
        <w:rPr>
          <w:rStyle w:val="StyleUnderline"/>
          <w:highlight w:val="green"/>
        </w:rPr>
        <w:t>Big Tech</w:t>
      </w:r>
      <w:r w:rsidRPr="00241856">
        <w:rPr>
          <w:rStyle w:val="StyleUnderline"/>
        </w:rPr>
        <w:t>’s</w:t>
      </w:r>
      <w:r w:rsidRPr="00241856">
        <w:rPr>
          <w:sz w:val="16"/>
        </w:rPr>
        <w:t xml:space="preserve"> </w:t>
      </w:r>
      <w:r w:rsidRPr="00BF36F0">
        <w:rPr>
          <w:rStyle w:val="StyleUnderline"/>
        </w:rPr>
        <w:t xml:space="preserve">main players would </w:t>
      </w:r>
      <w:r w:rsidRPr="00027991">
        <w:rPr>
          <w:rStyle w:val="StyleUnderline"/>
          <w:highlight w:val="green"/>
        </w:rPr>
        <w:t>have</w:t>
      </w:r>
      <w:r w:rsidRPr="00241856">
        <w:rPr>
          <w:sz w:val="16"/>
        </w:rPr>
        <w:t xml:space="preserve"> considerable </w:t>
      </w:r>
      <w:r w:rsidRPr="00027991">
        <w:rPr>
          <w:rStyle w:val="StyleUnderline"/>
          <w:highlight w:val="green"/>
        </w:rPr>
        <w:t>money</w:t>
      </w:r>
      <w:r w:rsidRPr="00BF36F0">
        <w:rPr>
          <w:rStyle w:val="StyleUnderline"/>
        </w:rPr>
        <w:t xml:space="preserve"> left </w:t>
      </w:r>
      <w:r w:rsidRPr="00027991">
        <w:rPr>
          <w:rStyle w:val="StyleUnderline"/>
          <w:highlight w:val="green"/>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027991">
        <w:rPr>
          <w:rStyle w:val="Emphasis"/>
          <w:highlight w:val="green"/>
        </w:rPr>
        <w:t>next-gen</w:t>
      </w:r>
      <w:r w:rsidRPr="00241856">
        <w:rPr>
          <w:sz w:val="16"/>
        </w:rPr>
        <w:t xml:space="preserve">eration </w:t>
      </w:r>
      <w:r w:rsidRPr="00027991">
        <w:rPr>
          <w:rStyle w:val="Emphasis"/>
          <w:highlight w:val="green"/>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3A5BDA26" w14:textId="77777777" w:rsidR="002B05C8" w:rsidRPr="00241856" w:rsidRDefault="002B05C8" w:rsidP="002B05C8">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70CCBA7E" w14:textId="77777777" w:rsidR="002B05C8" w:rsidRPr="00241856" w:rsidRDefault="002B05C8" w:rsidP="002B05C8">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791B7A0B" w14:textId="77777777" w:rsidR="002B05C8" w:rsidRPr="00241856" w:rsidRDefault="002B05C8" w:rsidP="002B05C8">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2E25E505" w14:textId="77777777" w:rsidR="002B05C8" w:rsidRPr="00241856" w:rsidRDefault="002B05C8" w:rsidP="002B05C8">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7ECFAF61" w14:textId="77777777" w:rsidR="002B05C8" w:rsidRPr="00241856" w:rsidRDefault="002B05C8" w:rsidP="002B05C8">
      <w:pPr>
        <w:rPr>
          <w:sz w:val="16"/>
        </w:rPr>
      </w:pPr>
      <w:r w:rsidRPr="00241856">
        <w:rPr>
          <w:sz w:val="16"/>
        </w:rPr>
        <w:t>SQUEEZING THE GOVERNMENT</w:t>
      </w:r>
    </w:p>
    <w:p w14:paraId="00880FC8" w14:textId="77777777" w:rsidR="002B05C8" w:rsidRPr="00241856" w:rsidRDefault="002B05C8" w:rsidP="002B05C8">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027991">
        <w:rPr>
          <w:rStyle w:val="Emphasis"/>
          <w:highlight w:val="green"/>
        </w:rPr>
        <w:t xml:space="preserve">monopoly </w:t>
      </w:r>
      <w:r w:rsidRPr="005A2B0A">
        <w:rPr>
          <w:rStyle w:val="Emphasis"/>
        </w:rPr>
        <w:t>capitalism</w:t>
      </w:r>
      <w:r w:rsidRPr="00241856">
        <w:rPr>
          <w:sz w:val="16"/>
        </w:rPr>
        <w:t xml:space="preserve"> that already </w:t>
      </w:r>
      <w:r w:rsidRPr="00027991">
        <w:rPr>
          <w:rStyle w:val="StyleUnderline"/>
          <w:highlight w:val="green"/>
        </w:rPr>
        <w:t>affects</w:t>
      </w:r>
      <w:r w:rsidRPr="00241856">
        <w:rPr>
          <w:sz w:val="16"/>
        </w:rPr>
        <w:t xml:space="preserve"> the country’s </w:t>
      </w:r>
      <w:r w:rsidRPr="00241856">
        <w:rPr>
          <w:rStyle w:val="Emphasis"/>
        </w:rPr>
        <w:t>overconsolidated</w:t>
      </w:r>
      <w:r w:rsidRPr="00241856">
        <w:rPr>
          <w:sz w:val="16"/>
        </w:rPr>
        <w:t xml:space="preserve"> </w:t>
      </w:r>
      <w:r w:rsidRPr="00027991">
        <w:rPr>
          <w:rStyle w:val="StyleUnderline"/>
          <w:highlight w:val="green"/>
        </w:rPr>
        <w:t xml:space="preserve">defense </w:t>
      </w:r>
      <w:r w:rsidRPr="005A2B0A">
        <w:rPr>
          <w:rStyle w:val="StyleUnderline"/>
        </w:rPr>
        <w:t>sector</w:t>
      </w:r>
      <w:r w:rsidRPr="00241856">
        <w:rPr>
          <w:rStyle w:val="StyleUnderline"/>
        </w:rPr>
        <w:t>—</w:t>
      </w:r>
      <w:r w:rsidRPr="00027991">
        <w:rPr>
          <w:rStyle w:val="StyleUnderline"/>
          <w:highlight w:val="green"/>
        </w:rPr>
        <w:t>causing</w:t>
      </w:r>
      <w:r w:rsidRPr="00241856">
        <w:rPr>
          <w:rStyle w:val="StyleUnderline"/>
        </w:rPr>
        <w:t xml:space="preserve"> higher costs, </w:t>
      </w:r>
      <w:r w:rsidRPr="00027991">
        <w:rPr>
          <w:rStyle w:val="Emphasis"/>
          <w:highlight w:val="green"/>
        </w:rPr>
        <w:t>lower quality</w:t>
      </w:r>
      <w:r w:rsidRPr="00241856">
        <w:rPr>
          <w:sz w:val="16"/>
        </w:rPr>
        <w:t xml:space="preserve">, </w:t>
      </w:r>
      <w:r w:rsidRPr="00027991">
        <w:rPr>
          <w:rStyle w:val="StyleUnderline"/>
          <w:highlight w:val="green"/>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7ED222BA" w14:textId="77777777" w:rsidR="002B05C8" w:rsidRPr="00241856" w:rsidRDefault="002B05C8" w:rsidP="002B05C8">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027991">
        <w:rPr>
          <w:rStyle w:val="Emphasis"/>
          <w:highlight w:val="green"/>
        </w:rPr>
        <w:t>military’s</w:t>
      </w:r>
      <w:r w:rsidRPr="00836BC3">
        <w:rPr>
          <w:rStyle w:val="Emphasis"/>
        </w:rPr>
        <w:t xml:space="preserve"> </w:t>
      </w:r>
      <w:r w:rsidRPr="00027991">
        <w:rPr>
          <w:rStyle w:val="Emphasis"/>
          <w:highlight w:val="green"/>
        </w:rPr>
        <w:t>supply chain</w:t>
      </w:r>
      <w:r w:rsidRPr="00241856">
        <w:rPr>
          <w:sz w:val="16"/>
        </w:rPr>
        <w:t xml:space="preserve"> that </w:t>
      </w:r>
      <w:r w:rsidRPr="00027991">
        <w:rPr>
          <w:rStyle w:val="StyleUnderline"/>
          <w:highlight w:val="green"/>
        </w:rPr>
        <w:t>listed</w:t>
      </w:r>
      <w:r w:rsidRPr="00241856">
        <w:rPr>
          <w:sz w:val="16"/>
        </w:rPr>
        <w:t xml:space="preserve"> </w:t>
      </w:r>
      <w:r w:rsidRPr="00241856">
        <w:rPr>
          <w:rStyle w:val="Emphasis"/>
        </w:rPr>
        <w:t xml:space="preserve">numerous </w:t>
      </w:r>
      <w:r w:rsidRPr="00027991">
        <w:rPr>
          <w:rStyle w:val="Emphasis"/>
          <w:highlight w:val="green"/>
        </w:rPr>
        <w:t>items</w:t>
      </w:r>
      <w:r w:rsidRPr="00027991">
        <w:rPr>
          <w:sz w:val="16"/>
          <w:highlight w:val="green"/>
        </w:rPr>
        <w:t xml:space="preserve"> </w:t>
      </w:r>
      <w:r w:rsidRPr="00027991">
        <w:rPr>
          <w:rStyle w:val="StyleUnderline"/>
          <w:highlight w:val="green"/>
        </w:rPr>
        <w:t>for which only</w:t>
      </w:r>
      <w:r w:rsidRPr="00241856">
        <w:rPr>
          <w:rStyle w:val="StyleUnderline"/>
        </w:rPr>
        <w:t xml:space="preserve"> </w:t>
      </w:r>
      <w:r w:rsidRPr="005A2B0A">
        <w:rPr>
          <w:rStyle w:val="Emphasis"/>
        </w:rPr>
        <w:t>one</w:t>
      </w:r>
      <w:r w:rsidRPr="005A2B0A">
        <w:rPr>
          <w:rStyle w:val="StyleUnderline"/>
        </w:rPr>
        <w:t xml:space="preserve"> or </w:t>
      </w:r>
      <w:r w:rsidRPr="00027991">
        <w:rPr>
          <w:rStyle w:val="Emphasis"/>
          <w:highlight w:val="green"/>
        </w:rPr>
        <w:t>two</w:t>
      </w:r>
      <w:r w:rsidRPr="00241856">
        <w:rPr>
          <w:sz w:val="16"/>
        </w:rPr>
        <w:t xml:space="preserve"> domestic </w:t>
      </w:r>
      <w:r w:rsidRPr="00027991">
        <w:rPr>
          <w:rStyle w:val="StyleUnderline"/>
          <w:highlight w:val="green"/>
        </w:rPr>
        <w:t>companies</w:t>
      </w:r>
      <w:r w:rsidRPr="00241856">
        <w:rPr>
          <w:sz w:val="16"/>
        </w:rPr>
        <w:t xml:space="preserve"> (and in some cases none) </w:t>
      </w:r>
      <w:r w:rsidRPr="00027991">
        <w:rPr>
          <w:rStyle w:val="StyleUnderline"/>
          <w:highlight w:val="green"/>
        </w:rPr>
        <w:t>produced</w:t>
      </w:r>
      <w:r w:rsidRPr="00241856">
        <w:rPr>
          <w:sz w:val="16"/>
        </w:rPr>
        <w:t xml:space="preserve"> the </w:t>
      </w:r>
      <w:r w:rsidRPr="00241856">
        <w:rPr>
          <w:rStyle w:val="StyleUnderline"/>
        </w:rPr>
        <w:t xml:space="preserve">essential </w:t>
      </w:r>
      <w:r w:rsidRPr="00027991">
        <w:rPr>
          <w:rStyle w:val="StyleUnderline"/>
          <w:highlight w:val="green"/>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5E8B26D1" w14:textId="77777777" w:rsidR="002B05C8" w:rsidRPr="00241856" w:rsidRDefault="002B05C8" w:rsidP="002B05C8">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1B5CFEDD" w14:textId="77777777" w:rsidR="002B05C8" w:rsidRPr="00241856" w:rsidRDefault="002B05C8" w:rsidP="002B05C8">
      <w:pPr>
        <w:rPr>
          <w:sz w:val="16"/>
        </w:rPr>
      </w:pPr>
      <w:r w:rsidRPr="00241856">
        <w:rPr>
          <w:sz w:val="16"/>
        </w:rPr>
        <w:t xml:space="preserve">As technology becomes more integral to the future of U.S. national </w:t>
      </w:r>
      <w:r w:rsidRPr="005A2B0A">
        <w:rPr>
          <w:sz w:val="16"/>
        </w:rPr>
        <w:t xml:space="preserve">security, </w:t>
      </w:r>
      <w:r w:rsidRPr="00027991">
        <w:rPr>
          <w:rStyle w:val="Emphasis"/>
          <w:highlight w:val="green"/>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027991">
        <w:rPr>
          <w:rStyle w:val="StyleUnderline"/>
          <w:highlight w:val="green"/>
        </w:rPr>
        <w:t>will amass</w:t>
      </w:r>
      <w:r w:rsidRPr="00241856">
        <w:rPr>
          <w:sz w:val="16"/>
        </w:rPr>
        <w:t xml:space="preserve"> </w:t>
      </w:r>
      <w:r w:rsidRPr="00241856">
        <w:rPr>
          <w:rStyle w:val="Emphasis"/>
        </w:rPr>
        <w:t xml:space="preserve">defense </w:t>
      </w:r>
      <w:r w:rsidRPr="00027991">
        <w:rPr>
          <w:rStyle w:val="Emphasis"/>
          <w:highlight w:val="green"/>
        </w:rPr>
        <w:t>contracts</w:t>
      </w:r>
      <w:r w:rsidRPr="00241856">
        <w:rPr>
          <w:sz w:val="16"/>
        </w:rPr>
        <w:t xml:space="preserve">, and </w:t>
      </w:r>
      <w:r w:rsidRPr="00241856">
        <w:rPr>
          <w:rStyle w:val="StyleUnderline"/>
        </w:rPr>
        <w:t xml:space="preserve">the </w:t>
      </w:r>
      <w:r w:rsidRPr="00027991">
        <w:rPr>
          <w:rStyle w:val="StyleUnderline"/>
          <w:highlight w:val="green"/>
        </w:rPr>
        <w:t xml:space="preserve">Pentagon </w:t>
      </w:r>
      <w:r w:rsidRPr="005A2B0A">
        <w:rPr>
          <w:rStyle w:val="StyleUnderline"/>
        </w:rPr>
        <w:t xml:space="preserve">will be </w:t>
      </w:r>
      <w:r w:rsidRPr="00027991">
        <w:rPr>
          <w:rStyle w:val="StyleUnderline"/>
          <w:highlight w:val="green"/>
        </w:rPr>
        <w:t>locked into</w:t>
      </w:r>
      <w:r w:rsidRPr="00241856">
        <w:rPr>
          <w:sz w:val="16"/>
        </w:rPr>
        <w:t xml:space="preserve"> a state of </w:t>
      </w:r>
      <w:r w:rsidRPr="00027991">
        <w:rPr>
          <w:rStyle w:val="Emphasis"/>
          <w:highlight w:val="green"/>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027991">
        <w:rPr>
          <w:rStyle w:val="StyleUnderline"/>
          <w:highlight w:val="green"/>
        </w:rPr>
        <w:t>funding</w:t>
      </w:r>
      <w:r w:rsidRPr="00241856">
        <w:rPr>
          <w:sz w:val="16"/>
        </w:rPr>
        <w:t xml:space="preserve"> that could have been available </w:t>
      </w:r>
      <w:r w:rsidRPr="00027991">
        <w:rPr>
          <w:rStyle w:val="StyleUnderline"/>
          <w:highlight w:val="green"/>
        </w:rPr>
        <w:t>for</w:t>
      </w:r>
      <w:r w:rsidRPr="0070779E">
        <w:rPr>
          <w:rStyle w:val="StyleUnderline"/>
        </w:rPr>
        <w:t xml:space="preserve"> </w:t>
      </w:r>
      <w:r w:rsidRPr="00027991">
        <w:rPr>
          <w:rStyle w:val="Emphasis"/>
          <w:highlight w:val="green"/>
        </w:rPr>
        <w:t>innovation</w:t>
      </w:r>
      <w:r w:rsidRPr="00027991">
        <w:rPr>
          <w:rStyle w:val="StyleUnderline"/>
          <w:highlight w:val="green"/>
        </w:rPr>
        <w:t>—will become</w:t>
      </w:r>
      <w:r w:rsidRPr="00241856">
        <w:rPr>
          <w:sz w:val="16"/>
        </w:rPr>
        <w:t xml:space="preserve"> </w:t>
      </w:r>
      <w:r w:rsidRPr="00241856">
        <w:rPr>
          <w:rStyle w:val="Emphasis"/>
        </w:rPr>
        <w:t xml:space="preserve">monopoly </w:t>
      </w:r>
      <w:r w:rsidRPr="00027991">
        <w:rPr>
          <w:rStyle w:val="Emphasis"/>
          <w:highlight w:val="green"/>
        </w:rPr>
        <w:t>profits</w:t>
      </w:r>
      <w:r w:rsidRPr="00241856">
        <w:rPr>
          <w:sz w:val="16"/>
        </w:rPr>
        <w:t xml:space="preserve"> for technology executives and shareholders.</w:t>
      </w:r>
    </w:p>
    <w:p w14:paraId="59AA1D14" w14:textId="77777777" w:rsidR="002B05C8" w:rsidRPr="00241856" w:rsidRDefault="002B05C8" w:rsidP="002B05C8">
      <w:pPr>
        <w:rPr>
          <w:sz w:val="16"/>
        </w:rPr>
      </w:pPr>
      <w:r w:rsidRPr="00241856">
        <w:rPr>
          <w:sz w:val="16"/>
        </w:rPr>
        <w:t>A WAY FORWARD</w:t>
      </w:r>
    </w:p>
    <w:p w14:paraId="6E2A7C54" w14:textId="77777777" w:rsidR="002B05C8" w:rsidRPr="00241856" w:rsidRDefault="002B05C8" w:rsidP="002B05C8">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6EF08A37" w14:textId="77777777" w:rsidR="002B05C8" w:rsidRPr="00241856" w:rsidRDefault="002B05C8" w:rsidP="002B05C8">
      <w:pPr>
        <w:rPr>
          <w:sz w:val="16"/>
        </w:rPr>
      </w:pPr>
      <w:r w:rsidRPr="00027991">
        <w:rPr>
          <w:rStyle w:val="StyleUnderline"/>
          <w:highlight w:val="gree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27991">
        <w:rPr>
          <w:rStyle w:val="StyleUnderline"/>
          <w:highlight w:val="green"/>
        </w:rPr>
        <w:t>should require</w:t>
      </w:r>
      <w:r w:rsidRPr="00241856">
        <w:rPr>
          <w:sz w:val="16"/>
        </w:rPr>
        <w:t xml:space="preserve"> technology </w:t>
      </w:r>
      <w:r w:rsidRPr="00027991">
        <w:rPr>
          <w:rStyle w:val="Emphasis"/>
          <w:highlight w:val="gree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27991">
        <w:rPr>
          <w:rStyle w:val="StyleUnderline"/>
          <w:highlight w:val="green"/>
        </w:rPr>
        <w:t xml:space="preserve">separate from businesses that </w:t>
      </w:r>
      <w:r w:rsidRPr="00027991">
        <w:rPr>
          <w:rStyle w:val="Emphasis"/>
          <w:highlight w:val="green"/>
        </w:rPr>
        <w:t>operate on their platforms</w:t>
      </w:r>
      <w:r w:rsidRPr="00241856">
        <w:rPr>
          <w:sz w:val="16"/>
        </w:rPr>
        <w:t>. They should apply nondiscrimination principles drawn from public utilities and common carrier laws to digital platforms. And they should adopt stringent privacy regulations.</w:t>
      </w:r>
    </w:p>
    <w:p w14:paraId="1CF348CF" w14:textId="77777777" w:rsidR="002B05C8" w:rsidRPr="00081AE8" w:rsidRDefault="002B05C8" w:rsidP="002B05C8">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3C3CE52C" w14:textId="77777777" w:rsidR="002B05C8" w:rsidRPr="00784370" w:rsidRDefault="002B05C8" w:rsidP="002B05C8">
      <w:pPr>
        <w:pStyle w:val="Heading4"/>
      </w:pPr>
      <w:bookmarkStart w:id="5" w:name="_Hlk83055493"/>
      <w:r>
        <w:t xml:space="preserve">Digital authoritarianism causes global info-wars – </w:t>
      </w:r>
      <w:r>
        <w:rPr>
          <w:u w:val="single"/>
        </w:rPr>
        <w:t>extinction</w:t>
      </w:r>
      <w:r>
        <w:t xml:space="preserve">. </w:t>
      </w:r>
    </w:p>
    <w:bookmarkEnd w:id="5"/>
    <w:p w14:paraId="073096C4" w14:textId="77777777" w:rsidR="002B05C8" w:rsidRDefault="002B05C8" w:rsidP="002B05C8">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6E147F25" w14:textId="77777777" w:rsidR="002B05C8" w:rsidRPr="00B7605B" w:rsidRDefault="002B05C8" w:rsidP="002B05C8">
      <w:pPr>
        <w:rPr>
          <w:sz w:val="16"/>
        </w:rPr>
      </w:pPr>
      <w:r w:rsidRPr="00B7605B">
        <w:rPr>
          <w:sz w:val="16"/>
        </w:rPr>
        <w:t xml:space="preserve">While </w:t>
      </w:r>
      <w:r w:rsidRPr="00027991">
        <w:rPr>
          <w:rStyle w:val="Emphasis"/>
          <w:highlight w:val="green"/>
        </w:rPr>
        <w:t>digital authoritarianism</w:t>
      </w:r>
      <w:r w:rsidRPr="00B7605B">
        <w:rPr>
          <w:sz w:val="16"/>
        </w:rPr>
        <w:t xml:space="preserve"> can enhance regime durability and national power, it also </w:t>
      </w:r>
      <w:r w:rsidRPr="00027991">
        <w:rPr>
          <w:rStyle w:val="StyleUnderline"/>
          <w:highlight w:val="green"/>
        </w:rPr>
        <w:t>introduces</w:t>
      </w:r>
      <w:r w:rsidRPr="00B7605B">
        <w:rPr>
          <w:sz w:val="16"/>
        </w:rPr>
        <w:t xml:space="preserve"> </w:t>
      </w:r>
      <w:r w:rsidRPr="002E04B9">
        <w:rPr>
          <w:rStyle w:val="Emphasis"/>
        </w:rPr>
        <w:t xml:space="preserve">deep-seated </w:t>
      </w:r>
      <w:r w:rsidRPr="00027991">
        <w:rPr>
          <w:rStyle w:val="Emphasis"/>
          <w:highlight w:val="green"/>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027991">
        <w:rPr>
          <w:rStyle w:val="StyleUnderline"/>
          <w:highlight w:val="green"/>
        </w:rPr>
        <w:t>of</w:t>
      </w:r>
      <w:r w:rsidRPr="002E04B9">
        <w:rPr>
          <w:rStyle w:val="StyleUnderline"/>
        </w:rPr>
        <w:t xml:space="preserve"> </w:t>
      </w:r>
      <w:r w:rsidRPr="002E04B9">
        <w:rPr>
          <w:rStyle w:val="Emphasis"/>
        </w:rPr>
        <w:t xml:space="preserve">constant </w:t>
      </w:r>
      <w:r w:rsidRPr="00027991">
        <w:rPr>
          <w:rStyle w:val="Emphasis"/>
          <w:highlight w:val="green"/>
        </w:rPr>
        <w:t>contest</w:t>
      </w:r>
      <w:r w:rsidRPr="00027991">
        <w:rPr>
          <w:sz w:val="16"/>
          <w:highlight w:val="green"/>
        </w:rPr>
        <w:t xml:space="preserve"> </w:t>
      </w:r>
      <w:r w:rsidRPr="00027991">
        <w:rPr>
          <w:rStyle w:val="StyleUnderline"/>
          <w:highlight w:val="green"/>
        </w:rPr>
        <w:t xml:space="preserve">with </w:t>
      </w:r>
      <w:r w:rsidRPr="00027991">
        <w:rPr>
          <w:rStyle w:val="Emphasis"/>
          <w:highlight w:val="green"/>
        </w:rPr>
        <w:t>other</w:t>
      </w:r>
      <w:r w:rsidRPr="002E04B9">
        <w:rPr>
          <w:rStyle w:val="StyleUnderline"/>
        </w:rPr>
        <w:t xml:space="preserve"> regime type</w:t>
      </w:r>
      <w:r w:rsidRPr="00027991">
        <w:rPr>
          <w:rStyle w:val="Emphasis"/>
          <w:highlight w:val="green"/>
        </w:rPr>
        <w:t>s</w:t>
      </w:r>
      <w:r w:rsidRPr="002E04B9">
        <w:rPr>
          <w:rStyle w:val="StyleUnderline"/>
        </w:rPr>
        <w:t xml:space="preserve">, trapped in </w:t>
      </w:r>
      <w:r w:rsidRPr="00836BC3">
        <w:rPr>
          <w:rStyle w:val="Emphasis"/>
        </w:rPr>
        <w:t>cycles</w:t>
      </w:r>
      <w:r w:rsidRPr="00836BC3">
        <w:rPr>
          <w:rStyle w:val="StyleUnderline"/>
        </w:rPr>
        <w:t xml:space="preserve"> of </w:t>
      </w:r>
      <w:r w:rsidRPr="00027991">
        <w:rPr>
          <w:rStyle w:val="Emphasis"/>
          <w:highlight w:val="green"/>
        </w:rPr>
        <w:t>overreach</w:t>
      </w:r>
      <w:r w:rsidRPr="00027991">
        <w:rPr>
          <w:rStyle w:val="StyleUnderline"/>
          <w:highlight w:val="green"/>
        </w:rPr>
        <w:t xml:space="preserve"> and</w:t>
      </w:r>
      <w:r w:rsidRPr="00027991">
        <w:rPr>
          <w:sz w:val="16"/>
          <w:highlight w:val="green"/>
        </w:rPr>
        <w:t xml:space="preserve"> </w:t>
      </w:r>
      <w:r w:rsidRPr="00027991">
        <w:rPr>
          <w:rStyle w:val="Emphasis"/>
          <w:highlight w:val="green"/>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235E9326" w14:textId="77777777" w:rsidR="002B05C8" w:rsidRPr="00B7605B" w:rsidRDefault="002B05C8" w:rsidP="002B05C8">
      <w:pPr>
        <w:rPr>
          <w:sz w:val="16"/>
        </w:rPr>
      </w:pPr>
      <w:r w:rsidRPr="00B7605B">
        <w:rPr>
          <w:sz w:val="16"/>
        </w:rPr>
        <w:t>Brittle Legitimacy</w:t>
      </w:r>
    </w:p>
    <w:p w14:paraId="7E3FD113" w14:textId="77777777" w:rsidR="002B05C8" w:rsidRPr="00B7605B" w:rsidRDefault="002B05C8" w:rsidP="002B05C8">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027991">
        <w:rPr>
          <w:rStyle w:val="StyleUnderline"/>
          <w:highlight w:val="green"/>
        </w:rPr>
        <w:t>authoritarians</w:t>
      </w:r>
      <w:r w:rsidRPr="00027991">
        <w:rPr>
          <w:sz w:val="16"/>
          <w:highlight w:val="green"/>
        </w:rPr>
        <w:t xml:space="preserve"> </w:t>
      </w:r>
      <w:r w:rsidRPr="00027991">
        <w:rPr>
          <w:rStyle w:val="Emphasis"/>
          <w:highlight w:val="green"/>
        </w:rPr>
        <w:t>brittle</w:t>
      </w:r>
      <w:r w:rsidRPr="00027991">
        <w:rPr>
          <w:sz w:val="16"/>
          <w:highlight w:val="green"/>
        </w:rPr>
        <w:t xml:space="preserve">. </w:t>
      </w:r>
      <w:r w:rsidRPr="00836BC3">
        <w:rPr>
          <w:rStyle w:val="Emphasis"/>
        </w:rPr>
        <w:t xml:space="preserve">Small </w:t>
      </w:r>
      <w:r w:rsidRPr="00027991">
        <w:rPr>
          <w:rStyle w:val="Emphasis"/>
          <w:highlight w:val="green"/>
        </w:rPr>
        <w:t>chinks</w:t>
      </w:r>
      <w:r w:rsidRPr="00B7605B">
        <w:rPr>
          <w:sz w:val="16"/>
        </w:rPr>
        <w:t xml:space="preserve"> </w:t>
      </w:r>
      <w:r w:rsidRPr="00B11493">
        <w:rPr>
          <w:rStyle w:val="StyleUnderline"/>
        </w:rPr>
        <w:t xml:space="preserve">in their information control armor could </w:t>
      </w:r>
      <w:r w:rsidRPr="00027991">
        <w:rPr>
          <w:rStyle w:val="StyleUnderline"/>
          <w:highlight w:val="green"/>
        </w:rPr>
        <w:t xml:space="preserve">have </w:t>
      </w:r>
      <w:r w:rsidRPr="00027991">
        <w:rPr>
          <w:rStyle w:val="Emphasis"/>
          <w:highlight w:val="green"/>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7144AF8C" w14:textId="77777777" w:rsidR="002B05C8" w:rsidRPr="00B7605B" w:rsidRDefault="002B05C8" w:rsidP="002B05C8">
      <w:pPr>
        <w:ind w:left="720"/>
        <w:rPr>
          <w:sz w:val="16"/>
        </w:rPr>
      </w:pPr>
      <w:r w:rsidRPr="00B7605B">
        <w:rPr>
          <w:sz w:val="16"/>
        </w:rPr>
        <w:t>• the identity of opposition groups and leaders and their levels of support; 17</w:t>
      </w:r>
    </w:p>
    <w:p w14:paraId="730F928E" w14:textId="77777777" w:rsidR="002B05C8" w:rsidRPr="00B7605B" w:rsidRDefault="002B05C8" w:rsidP="002B05C8">
      <w:pPr>
        <w:ind w:left="720"/>
        <w:rPr>
          <w:sz w:val="16"/>
        </w:rPr>
      </w:pPr>
      <w:r w:rsidRPr="00B7605B">
        <w:rPr>
          <w:sz w:val="16"/>
        </w:rPr>
        <w:t>• technical means for subverting control of communications and surveillance technologies;18</w:t>
      </w:r>
    </w:p>
    <w:p w14:paraId="377645CD" w14:textId="77777777" w:rsidR="002B05C8" w:rsidRPr="00B7605B" w:rsidRDefault="002B05C8" w:rsidP="002B05C8">
      <w:pPr>
        <w:ind w:left="720"/>
        <w:rPr>
          <w:sz w:val="16"/>
        </w:rPr>
      </w:pPr>
      <w:r w:rsidRPr="00B7605B">
        <w:rPr>
          <w:sz w:val="16"/>
        </w:rPr>
        <w:t>• ideas about values that transcend state sovereignty, such as liberalism and human rights;19</w:t>
      </w:r>
    </w:p>
    <w:p w14:paraId="4F6098D2" w14:textId="77777777" w:rsidR="002B05C8" w:rsidRPr="00B7605B" w:rsidRDefault="002B05C8" w:rsidP="002B05C8">
      <w:pPr>
        <w:ind w:left="720"/>
        <w:rPr>
          <w:sz w:val="16"/>
        </w:rPr>
      </w:pPr>
      <w:r w:rsidRPr="00B7605B">
        <w:rPr>
          <w:sz w:val="16"/>
        </w:rPr>
        <w:t>• evidence that the central government is not delivering efficient outcomes;20 and</w:t>
      </w:r>
    </w:p>
    <w:p w14:paraId="47D397D7" w14:textId="77777777" w:rsidR="002B05C8" w:rsidRPr="00B7605B" w:rsidRDefault="002B05C8" w:rsidP="002B05C8">
      <w:pPr>
        <w:ind w:left="720"/>
        <w:rPr>
          <w:sz w:val="16"/>
        </w:rPr>
      </w:pPr>
      <w:r w:rsidRPr="00B7605B">
        <w:rPr>
          <w:sz w:val="16"/>
        </w:rPr>
        <w:t>• ideas that undermine the myths and narratives used to legitimize authoritarian rule or the power of the ruling elite.21</w:t>
      </w:r>
    </w:p>
    <w:p w14:paraId="1B74EDFF" w14:textId="77777777" w:rsidR="002B05C8" w:rsidRPr="00B7605B" w:rsidRDefault="002B05C8" w:rsidP="002B05C8">
      <w:pPr>
        <w:rPr>
          <w:sz w:val="16"/>
        </w:rPr>
      </w:pPr>
      <w:r w:rsidRPr="00B7605B">
        <w:rPr>
          <w:sz w:val="16"/>
        </w:rPr>
        <w:t>Constant Contest</w:t>
      </w:r>
    </w:p>
    <w:p w14:paraId="6FDB0FC6" w14:textId="77777777" w:rsidR="002B05C8" w:rsidRPr="005203BB" w:rsidRDefault="002B05C8" w:rsidP="002B05C8">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027991">
        <w:rPr>
          <w:rStyle w:val="StyleUnderline"/>
          <w:highlight w:val="green"/>
        </w:rPr>
        <w:t>in</w:t>
      </w:r>
      <w:r w:rsidRPr="00B11493">
        <w:rPr>
          <w:rStyle w:val="StyleUnderline"/>
        </w:rPr>
        <w:t xml:space="preserve"> a </w:t>
      </w:r>
      <w:r w:rsidRPr="00027991">
        <w:rPr>
          <w:rStyle w:val="Emphasis"/>
          <w:highlight w:val="green"/>
        </w:rPr>
        <w:t>perpetual</w:t>
      </w:r>
      <w:r w:rsidRPr="009038A5">
        <w:rPr>
          <w:rStyle w:val="Emphasis"/>
        </w:rPr>
        <w:t xml:space="preserve"> state of </w:t>
      </w:r>
      <w:r w:rsidRPr="00027991">
        <w:rPr>
          <w:rStyle w:val="Emphasis"/>
          <w:highlight w:val="green"/>
        </w:rPr>
        <w:t>info</w:t>
      </w:r>
      <w:r w:rsidRPr="009038A5">
        <w:rPr>
          <w:rStyle w:val="Emphasis"/>
        </w:rPr>
        <w:t xml:space="preserve">rmation </w:t>
      </w:r>
      <w:r w:rsidRPr="00027991">
        <w:rPr>
          <w:rStyle w:val="Emphasis"/>
          <w:highlight w:val="green"/>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027991">
        <w:rPr>
          <w:rStyle w:val="StyleUnderline"/>
          <w:highlight w:val="green"/>
        </w:rPr>
        <w:t>lead</w:t>
      </w:r>
      <w:r w:rsidRPr="009038A5">
        <w:rPr>
          <w:rStyle w:val="StyleUnderline"/>
        </w:rPr>
        <w:t xml:space="preserve"> authoritarian governments </w:t>
      </w:r>
      <w:r w:rsidRPr="00027991">
        <w:rPr>
          <w:rStyle w:val="StyleUnderline"/>
          <w:highlight w:val="green"/>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027991">
        <w:rPr>
          <w:rStyle w:val="Emphasis"/>
          <w:highlight w:val="green"/>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41F90B5A" w14:textId="77777777" w:rsidR="002B05C8" w:rsidRPr="00B7605B" w:rsidRDefault="002B05C8" w:rsidP="002B05C8">
      <w:pPr>
        <w:rPr>
          <w:sz w:val="16"/>
        </w:rPr>
      </w:pPr>
      <w:r w:rsidRPr="005203BB">
        <w:rPr>
          <w:sz w:val="16"/>
        </w:rPr>
        <w:t>Overreach and Backlash</w:t>
      </w:r>
    </w:p>
    <w:p w14:paraId="0A354F3E" w14:textId="77777777" w:rsidR="002B05C8" w:rsidRPr="00B7605B" w:rsidRDefault="002B05C8" w:rsidP="002B05C8">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3A2DC54E" w14:textId="77777777" w:rsidR="002B05C8" w:rsidRPr="00B7605B" w:rsidRDefault="002B05C8" w:rsidP="002B05C8">
      <w:pPr>
        <w:rPr>
          <w:sz w:val="16"/>
        </w:rPr>
      </w:pPr>
      <w:r w:rsidRPr="00B7605B">
        <w:rPr>
          <w:sz w:val="16"/>
        </w:rPr>
        <w:t>Impaired Feedback Mechanisms</w:t>
      </w:r>
    </w:p>
    <w:p w14:paraId="08F71BA1" w14:textId="77777777" w:rsidR="002B05C8" w:rsidRPr="00B7605B" w:rsidRDefault="002B05C8" w:rsidP="002B05C8">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0AEB9E3F" w14:textId="77777777" w:rsidR="002B05C8" w:rsidRPr="00B7605B" w:rsidRDefault="002B05C8" w:rsidP="002B05C8">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027991">
        <w:rPr>
          <w:rStyle w:val="Emphasis"/>
          <w:highlight w:val="green"/>
        </w:rPr>
        <w:t>authoritarian</w:t>
      </w:r>
      <w:r w:rsidRPr="00A93CD2">
        <w:rPr>
          <w:rStyle w:val="StyleUnderline"/>
        </w:rPr>
        <w:t xml:space="preserve"> regime</w:t>
      </w:r>
      <w:r w:rsidRPr="00027991">
        <w:rPr>
          <w:rStyle w:val="Emphasis"/>
          <w:highlight w:val="green"/>
        </w:rPr>
        <w:t>s</w:t>
      </w:r>
      <w:r w:rsidRPr="00A93CD2">
        <w:rPr>
          <w:rStyle w:val="StyleUnderline"/>
        </w:rPr>
        <w:t xml:space="preserve"> </w:t>
      </w:r>
      <w:r w:rsidRPr="00027991">
        <w:rPr>
          <w:rStyle w:val="StyleUnderline"/>
          <w:highlight w:val="green"/>
        </w:rPr>
        <w:t>appear</w:t>
      </w:r>
      <w:r w:rsidRPr="00A93CD2">
        <w:rPr>
          <w:rStyle w:val="StyleUnderline"/>
        </w:rPr>
        <w:t xml:space="preserve"> to be </w:t>
      </w:r>
      <w:r w:rsidRPr="00836BC3">
        <w:rPr>
          <w:rStyle w:val="StyleUnderline"/>
        </w:rPr>
        <w:t xml:space="preserve">more </w:t>
      </w:r>
      <w:r w:rsidRPr="00027991">
        <w:rPr>
          <w:rStyle w:val="StyleUnderline"/>
          <w:highlight w:val="green"/>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027991">
        <w:rPr>
          <w:rStyle w:val="Emphasis"/>
          <w:highlight w:val="green"/>
        </w:rPr>
        <w:t>because</w:t>
      </w:r>
      <w:r w:rsidRPr="00027991">
        <w:rPr>
          <w:rStyle w:val="StyleUnderline"/>
          <w:highlight w:val="green"/>
        </w:rPr>
        <w:t xml:space="preserve"> of</w:t>
      </w:r>
      <w:r w:rsidRPr="00A93CD2">
        <w:rPr>
          <w:rStyle w:val="StyleUnderline"/>
        </w:rPr>
        <w:t xml:space="preserve"> their </w:t>
      </w:r>
      <w:r w:rsidRPr="00027991">
        <w:rPr>
          <w:rStyle w:val="StyleUnderline"/>
          <w:highlight w:val="green"/>
        </w:rPr>
        <w:t xml:space="preserve">closed </w:t>
      </w:r>
      <w:r w:rsidRPr="00027991">
        <w:rPr>
          <w:rStyle w:val="Emphasis"/>
          <w:highlight w:val="green"/>
        </w:rPr>
        <w:t>info</w:t>
      </w:r>
      <w:r w:rsidRPr="00A93CD2">
        <w:rPr>
          <w:rStyle w:val="StyleUnderline"/>
        </w:rPr>
        <w:t>rmation ecosystems</w:t>
      </w:r>
      <w:r w:rsidRPr="00B7605B">
        <w:rPr>
          <w:sz w:val="16"/>
        </w:rPr>
        <w:t>.33</w:t>
      </w:r>
    </w:p>
    <w:p w14:paraId="0C22978E" w14:textId="77777777" w:rsidR="002B05C8" w:rsidRPr="00B7605B" w:rsidRDefault="002B05C8" w:rsidP="002B05C8">
      <w:pPr>
        <w:rPr>
          <w:sz w:val="16"/>
        </w:rPr>
      </w:pPr>
      <w:r w:rsidRPr="00B7605B">
        <w:rPr>
          <w:sz w:val="16"/>
        </w:rPr>
        <w:t>Overreliance on Technological Systems which ‘Fail Hard’</w:t>
      </w:r>
    </w:p>
    <w:p w14:paraId="261CCCB3" w14:textId="77777777" w:rsidR="002B05C8" w:rsidRPr="00B7605B" w:rsidRDefault="002B05C8" w:rsidP="002B05C8">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39E5A5A7" w14:textId="77777777" w:rsidR="002B05C8" w:rsidRPr="00B7605B" w:rsidRDefault="002B05C8" w:rsidP="002B05C8">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027991">
        <w:rPr>
          <w:rStyle w:val="StyleUnderline"/>
          <w:highlight w:val="green"/>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027991">
        <w:rPr>
          <w:rStyle w:val="StyleUnderline"/>
          <w:highlight w:val="green"/>
        </w:rPr>
        <w:t xml:space="preserve">lead to </w:t>
      </w:r>
      <w:r w:rsidRPr="00027991">
        <w:rPr>
          <w:rStyle w:val="Emphasis"/>
          <w:highlight w:val="green"/>
        </w:rPr>
        <w:t>cascading failures</w:t>
      </w:r>
      <w:r w:rsidRPr="00B7605B">
        <w:rPr>
          <w:sz w:val="16"/>
        </w:rPr>
        <w:t xml:space="preserve"> that humans struggle to identify, let alone rectify.35</w:t>
      </w:r>
    </w:p>
    <w:p w14:paraId="3A10BB1B" w14:textId="77777777" w:rsidR="002B05C8" w:rsidRPr="00B7605B" w:rsidRDefault="002B05C8" w:rsidP="002B05C8">
      <w:pPr>
        <w:rPr>
          <w:sz w:val="16"/>
        </w:rPr>
      </w:pPr>
      <w:r w:rsidRPr="00B7605B">
        <w:rPr>
          <w:sz w:val="16"/>
        </w:rPr>
        <w:t>Unintended Consequences from High-Tech Modernism</w:t>
      </w:r>
    </w:p>
    <w:p w14:paraId="2EE6C091" w14:textId="77777777" w:rsidR="002B05C8" w:rsidRPr="00B7605B" w:rsidRDefault="002B05C8" w:rsidP="002B05C8">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657658A2" w14:textId="77777777" w:rsidR="002B05C8" w:rsidRPr="00B7605B" w:rsidRDefault="002B05C8" w:rsidP="002B05C8">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08333684" w14:textId="77777777" w:rsidR="002B05C8" w:rsidRPr="00B7605B" w:rsidRDefault="002B05C8" w:rsidP="002B05C8">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027991">
        <w:rPr>
          <w:rStyle w:val="StyleUnderline"/>
          <w:highlight w:val="green"/>
        </w:rPr>
        <w:t>Chinese</w:t>
      </w:r>
      <w:r w:rsidRPr="005203BB">
        <w:rPr>
          <w:rStyle w:val="StyleUnderline"/>
        </w:rPr>
        <w:t xml:space="preserve"> military </w:t>
      </w:r>
      <w:r w:rsidRPr="00027991">
        <w:rPr>
          <w:rStyle w:val="StyleUnderline"/>
          <w:highlight w:val="green"/>
        </w:rPr>
        <w:t>strategists</w:t>
      </w:r>
      <w:r w:rsidRPr="005203BB">
        <w:rPr>
          <w:rStyle w:val="StyleUnderline"/>
        </w:rPr>
        <w:t xml:space="preserve"> have </w:t>
      </w:r>
      <w:r w:rsidRPr="00027991">
        <w:rPr>
          <w:rStyle w:val="Emphasis"/>
          <w:highlight w:val="green"/>
        </w:rPr>
        <w:t>posit</w:t>
      </w:r>
      <w:r w:rsidRPr="005203BB">
        <w:rPr>
          <w:rStyle w:val="StyleUnderline"/>
        </w:rPr>
        <w:t xml:space="preserve">ed that </w:t>
      </w:r>
      <w:r w:rsidRPr="00027991">
        <w:rPr>
          <w:rStyle w:val="Emphasis"/>
          <w:highlight w:val="green"/>
        </w:rPr>
        <w:t>AI</w:t>
      </w:r>
      <w:r w:rsidRPr="00027991">
        <w:rPr>
          <w:rStyle w:val="StyleUnderline"/>
          <w:highlight w:val="green"/>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027991">
        <w:rPr>
          <w:rStyle w:val="Emphasis"/>
          <w:highlight w:val="green"/>
        </w:rPr>
        <w:t>eliminate uncertainty</w:t>
      </w:r>
      <w:r w:rsidRPr="00BE0161">
        <w:rPr>
          <w:sz w:val="16"/>
        </w:rPr>
        <w:t xml:space="preserve"> and confusion </w:t>
      </w:r>
      <w:r w:rsidRPr="00027991">
        <w:rPr>
          <w:rStyle w:val="StyleUnderline"/>
          <w:highlight w:val="green"/>
        </w:rPr>
        <w:t>on</w:t>
      </w:r>
      <w:r w:rsidRPr="00BE0161">
        <w:rPr>
          <w:sz w:val="16"/>
        </w:rPr>
        <w:t xml:space="preserve"> the </w:t>
      </w:r>
      <w:r w:rsidRPr="00027991">
        <w:rPr>
          <w:rStyle w:val="Emphasis"/>
          <w:highlight w:val="green"/>
        </w:rPr>
        <w:t>battle</w:t>
      </w:r>
      <w:r w:rsidRPr="00BE0161">
        <w:rPr>
          <w:sz w:val="16"/>
        </w:rPr>
        <w:t xml:space="preserve">field. </w:t>
      </w:r>
      <w:r w:rsidRPr="00027991">
        <w:rPr>
          <w:rStyle w:val="StyleUnderline"/>
          <w:highlight w:val="green"/>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027991">
        <w:rPr>
          <w:rStyle w:val="Emphasis"/>
          <w:highlight w:val="green"/>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2FBF1C81" w14:textId="77777777" w:rsidR="002B05C8" w:rsidRPr="00B7605B" w:rsidRDefault="002B05C8" w:rsidP="002B05C8">
      <w:pPr>
        <w:rPr>
          <w:sz w:val="16"/>
        </w:rPr>
      </w:pPr>
      <w:r w:rsidRPr="00B7605B">
        <w:rPr>
          <w:sz w:val="16"/>
        </w:rPr>
        <w:t>Challenges to Social Cohesion</w:t>
      </w:r>
    </w:p>
    <w:p w14:paraId="51B53D54" w14:textId="77777777" w:rsidR="002B05C8" w:rsidRPr="00B7605B" w:rsidRDefault="002B05C8" w:rsidP="002B05C8">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30FEAFC2" w14:textId="77777777" w:rsidR="002B05C8" w:rsidRPr="00B7605B" w:rsidRDefault="002B05C8" w:rsidP="002B05C8">
      <w:pPr>
        <w:rPr>
          <w:sz w:val="16"/>
        </w:rPr>
      </w:pPr>
      <w:r w:rsidRPr="00B7605B">
        <w:rPr>
          <w:sz w:val="16"/>
        </w:rPr>
        <w:t>Dysfunctional Innovation Ecosystems</w:t>
      </w:r>
    </w:p>
    <w:p w14:paraId="35A98310" w14:textId="77777777" w:rsidR="002B05C8" w:rsidRPr="00B7605B" w:rsidRDefault="002B05C8" w:rsidP="002B05C8">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4315D1A2" w14:textId="77777777" w:rsidR="002B05C8" w:rsidRPr="00B7605B" w:rsidRDefault="002B05C8" w:rsidP="002B05C8">
      <w:pPr>
        <w:rPr>
          <w:sz w:val="16"/>
        </w:rPr>
      </w:pPr>
      <w:r w:rsidRPr="00B7605B">
        <w:rPr>
          <w:sz w:val="16"/>
        </w:rPr>
        <w:t>Summary and Further Research</w:t>
      </w:r>
    </w:p>
    <w:p w14:paraId="3717FF01" w14:textId="14D54915" w:rsidR="002B05C8" w:rsidRDefault="002B05C8" w:rsidP="002B05C8">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027991">
        <w:rPr>
          <w:rStyle w:val="Emphasis"/>
          <w:highlight w:val="green"/>
        </w:rPr>
        <w:t>info</w:t>
      </w:r>
      <w:r w:rsidRPr="0070779E">
        <w:rPr>
          <w:rStyle w:val="StyleUnderline"/>
        </w:rPr>
        <w:t xml:space="preserve">rmation </w:t>
      </w:r>
      <w:r w:rsidRPr="00027991">
        <w:rPr>
          <w:rStyle w:val="Emphasis"/>
          <w:highlight w:val="green"/>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027991">
        <w:rPr>
          <w:rStyle w:val="StyleUnderline"/>
          <w:highlight w:val="green"/>
        </w:rPr>
        <w:t xml:space="preserve">is a </w:t>
      </w:r>
      <w:r w:rsidRPr="00027991">
        <w:rPr>
          <w:rStyle w:val="Emphasis"/>
          <w:highlight w:val="green"/>
        </w:rPr>
        <w:t xml:space="preserve">higher </w:t>
      </w:r>
      <w:r w:rsidRPr="00836BC3">
        <w:rPr>
          <w:rStyle w:val="Emphasis"/>
        </w:rPr>
        <w:t xml:space="preserve">magnitude </w:t>
      </w:r>
      <w:r w:rsidRPr="00027991">
        <w:rPr>
          <w:rStyle w:val="Emphasis"/>
          <w:highlight w:val="green"/>
        </w:rPr>
        <w:t>threat</w:t>
      </w:r>
      <w:r w:rsidRPr="00027991">
        <w:rPr>
          <w:sz w:val="16"/>
          <w:highlight w:val="green"/>
        </w:rPr>
        <w:t xml:space="preserve"> </w:t>
      </w:r>
      <w:r w:rsidRPr="00027991">
        <w:rPr>
          <w:rStyle w:val="StyleUnderline"/>
          <w:highlight w:val="green"/>
        </w:rPr>
        <w:t>for</w:t>
      </w:r>
      <w:r w:rsidRPr="00027991">
        <w:rPr>
          <w:sz w:val="16"/>
          <w:highlight w:val="green"/>
        </w:rPr>
        <w:t xml:space="preserve"> </w:t>
      </w:r>
      <w:r w:rsidRPr="00027991">
        <w:rPr>
          <w:rStyle w:val="Emphasis"/>
          <w:highlight w:val="green"/>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16831F88" w14:textId="77777777" w:rsidR="00CC5FF2" w:rsidRPr="00972158" w:rsidRDefault="00CC5FF2" w:rsidP="00CC5FF2">
      <w:pPr>
        <w:pStyle w:val="Heading3"/>
        <w:rPr>
          <w:rFonts w:cs="Arial"/>
        </w:rPr>
      </w:pPr>
      <w:r w:rsidRPr="00972158">
        <w:rPr>
          <w:rFonts w:cs="Arial"/>
        </w:rPr>
        <w:t>1AC – Plan</w:t>
      </w:r>
    </w:p>
    <w:p w14:paraId="556172EF" w14:textId="685F6F04" w:rsidR="00CC5FF2" w:rsidRDefault="00CC5FF2" w:rsidP="00CC5FF2">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1BF02AB2" w14:textId="77777777" w:rsidR="00CC5FF2" w:rsidRDefault="00CC5FF2" w:rsidP="00CC5FF2">
      <w:pPr>
        <w:pStyle w:val="Heading3"/>
      </w:pPr>
      <w:r>
        <w:t>1AC – Systemic Risk</w:t>
      </w:r>
    </w:p>
    <w:p w14:paraId="67A2B8EA" w14:textId="35627F25" w:rsidR="00CC5FF2" w:rsidRPr="00D567A3" w:rsidRDefault="00CC5FF2" w:rsidP="00CC5FF2">
      <w:pPr>
        <w:pStyle w:val="Heading4"/>
      </w:pPr>
      <w:r>
        <w:t xml:space="preserve">Contention two: </w:t>
      </w:r>
      <w:r>
        <w:rPr>
          <w:u w:val="single"/>
        </w:rPr>
        <w:t>Systemic Risk</w:t>
      </w:r>
    </w:p>
    <w:p w14:paraId="689CE96F" w14:textId="77777777" w:rsidR="00CC5FF2" w:rsidRDefault="00CC5FF2" w:rsidP="00CC5FF2">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66B42DE6" w14:textId="77777777" w:rsidR="00CC5FF2" w:rsidRDefault="00CC5FF2" w:rsidP="00CC5FF2">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951C3F2" w14:textId="77777777" w:rsidR="00CC5FF2" w:rsidRPr="00C43855" w:rsidRDefault="00CC5FF2" w:rsidP="00CC5FF2">
      <w:pPr>
        <w:rPr>
          <w:sz w:val="16"/>
        </w:rPr>
      </w:pPr>
      <w:r w:rsidRPr="00C43855">
        <w:rPr>
          <w:sz w:val="16"/>
        </w:rPr>
        <w:t>The risks of tightly-coupled universal intermediaries</w:t>
      </w:r>
    </w:p>
    <w:p w14:paraId="40D6EA43" w14:textId="77777777" w:rsidR="00CC5FF2" w:rsidRPr="00C43855" w:rsidRDefault="00CC5FF2" w:rsidP="00CC5FF2">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27991">
        <w:rPr>
          <w:rStyle w:val="StyleUnderline"/>
          <w:highlight w:val="green"/>
        </w:rPr>
        <w:t xml:space="preserve">important </w:t>
      </w:r>
      <w:r w:rsidRPr="00A1313E">
        <w:rPr>
          <w:rStyle w:val="StyleUnderline"/>
        </w:rPr>
        <w:t>is this specific system</w:t>
      </w:r>
      <w:r w:rsidRPr="00FB5AE4">
        <w:rPr>
          <w:rStyle w:val="StyleUnderline"/>
        </w:rPr>
        <w:t xml:space="preserve"> </w:t>
      </w:r>
      <w:r w:rsidRPr="00027991">
        <w:rPr>
          <w:rStyle w:val="StyleUnderline"/>
          <w:highlight w:val="green"/>
        </w:rPr>
        <w:t>to</w:t>
      </w:r>
      <w:r w:rsidRPr="00FB5AE4">
        <w:rPr>
          <w:rStyle w:val="StyleUnderline"/>
        </w:rPr>
        <w:t xml:space="preserve"> the </w:t>
      </w:r>
      <w:r w:rsidRPr="00027991">
        <w:rPr>
          <w:rStyle w:val="Emphasis"/>
          <w:highlight w:val="green"/>
        </w:rPr>
        <w:t>overall</w:t>
      </w:r>
      <w:r w:rsidRPr="00FB5AE4">
        <w:rPr>
          <w:rStyle w:val="Emphasis"/>
        </w:rPr>
        <w:t xml:space="preserve"> functioning</w:t>
      </w:r>
      <w:r w:rsidRPr="00FB5AE4">
        <w:rPr>
          <w:rStyle w:val="StyleUnderline"/>
        </w:rPr>
        <w:t xml:space="preserve"> of </w:t>
      </w:r>
      <w:r w:rsidRPr="00027991">
        <w:rPr>
          <w:rStyle w:val="StyleUnderline"/>
          <w:highlight w:val="gree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0FE5F3E5" w14:textId="77777777" w:rsidR="00CC5FF2" w:rsidRPr="00C43855" w:rsidRDefault="00CC5FF2" w:rsidP="00CC5FF2">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03CA4CB8" w14:textId="77777777" w:rsidR="00CC5FF2" w:rsidRPr="00C43855" w:rsidRDefault="00CC5FF2" w:rsidP="00CC5FF2">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02EDEEFD" w14:textId="77777777" w:rsidR="00CC5FF2" w:rsidRPr="00C43855" w:rsidRDefault="00CC5FF2" w:rsidP="00CC5FF2">
      <w:pPr>
        <w:rPr>
          <w:sz w:val="16"/>
        </w:rPr>
      </w:pPr>
      <w:r w:rsidRPr="00FB5AE4">
        <w:rPr>
          <w:rStyle w:val="StyleUnderline"/>
        </w:rPr>
        <w:t>This is likewise where the ‘</w:t>
      </w:r>
      <w:r w:rsidRPr="00C43855">
        <w:rPr>
          <w:rStyle w:val="Emphasis"/>
        </w:rPr>
        <w:t xml:space="preserve">networked </w:t>
      </w:r>
      <w:r w:rsidRPr="00027991">
        <w:rPr>
          <w:rStyle w:val="Emphasis"/>
          <w:highlight w:val="gree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27991">
        <w:rPr>
          <w:rStyle w:val="StyleUnderline"/>
          <w:highlight w:val="green"/>
        </w:rPr>
        <w:t>akin to</w:t>
      </w:r>
      <w:r w:rsidRPr="00C43855">
        <w:rPr>
          <w:sz w:val="16"/>
        </w:rPr>
        <w:t xml:space="preserve"> the </w:t>
      </w:r>
      <w:r w:rsidRPr="00027991">
        <w:rPr>
          <w:rStyle w:val="Emphasis"/>
          <w:highlight w:val="green"/>
        </w:rPr>
        <w:t>financialisation</w:t>
      </w:r>
      <w:r w:rsidRPr="00C43855">
        <w:rPr>
          <w:sz w:val="16"/>
        </w:rPr>
        <w:t xml:space="preserve"> of daily life, </w:t>
      </w:r>
      <w:r w:rsidRPr="00027991">
        <w:rPr>
          <w:rStyle w:val="StyleUnderline"/>
          <w:highlight w:val="green"/>
        </w:rPr>
        <w:t>is</w:t>
      </w:r>
      <w:r w:rsidRPr="00C43855">
        <w:rPr>
          <w:sz w:val="16"/>
        </w:rPr>
        <w:t xml:space="preserve"> increasingly </w:t>
      </w:r>
      <w:r w:rsidRPr="00027991">
        <w:rPr>
          <w:rStyle w:val="StyleUnderline"/>
          <w:highlight w:val="gree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27991">
        <w:rPr>
          <w:rStyle w:val="Emphasis"/>
          <w:highlight w:val="green"/>
        </w:rPr>
        <w:t>platforms</w:t>
      </w:r>
      <w:r w:rsidRPr="00C43855">
        <w:rPr>
          <w:sz w:val="16"/>
        </w:rPr>
        <w:t xml:space="preserve"> </w:t>
      </w:r>
      <w:r w:rsidRPr="00FB5AE4">
        <w:rPr>
          <w:rStyle w:val="StyleUnderline"/>
        </w:rPr>
        <w:t>that</w:t>
      </w:r>
      <w:r w:rsidRPr="00C43855">
        <w:rPr>
          <w:sz w:val="16"/>
        </w:rPr>
        <w:t xml:space="preserve"> increasingly </w:t>
      </w:r>
      <w:r w:rsidRPr="00027991">
        <w:rPr>
          <w:rStyle w:val="StyleUnderline"/>
          <w:highlight w:val="green"/>
        </w:rPr>
        <w:t>mediate</w:t>
      </w:r>
      <w:r w:rsidRPr="00FB5AE4">
        <w:rPr>
          <w:rStyle w:val="StyleUnderline"/>
        </w:rPr>
        <w:t xml:space="preserve"> almost </w:t>
      </w:r>
      <w:r w:rsidRPr="00027991">
        <w:rPr>
          <w:rStyle w:val="StyleUnderline"/>
          <w:highlight w:val="green"/>
        </w:rPr>
        <w:t>all</w:t>
      </w:r>
      <w:r w:rsidRPr="00FB5AE4">
        <w:rPr>
          <w:rStyle w:val="StyleUnderline"/>
        </w:rPr>
        <w:t xml:space="preserve"> the </w:t>
      </w:r>
      <w:r w:rsidRPr="00FB5AE4">
        <w:rPr>
          <w:rStyle w:val="Emphasis"/>
        </w:rPr>
        <w:t xml:space="preserve">basic </w:t>
      </w:r>
      <w:r w:rsidRPr="00027991">
        <w:rPr>
          <w:rStyle w:val="Emphasis"/>
          <w:highlight w:val="gree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027991">
        <w:rPr>
          <w:rStyle w:val="StyleUnderline"/>
          <w:highlight w:val="green"/>
        </w:rPr>
        <w:t xml:space="preserve">if </w:t>
      </w:r>
      <w:r w:rsidRPr="00027991">
        <w:rPr>
          <w:rStyle w:val="Emphasis"/>
          <w:highlight w:val="green"/>
        </w:rPr>
        <w:t>any</w:t>
      </w:r>
      <w:r w:rsidRPr="002A3DA2">
        <w:rPr>
          <w:rStyle w:val="StyleUnderline"/>
        </w:rPr>
        <w:t xml:space="preserve"> of these </w:t>
      </w:r>
      <w:r w:rsidRPr="00027991">
        <w:rPr>
          <w:rStyle w:val="Emphasis"/>
          <w:highlight w:val="green"/>
        </w:rPr>
        <w:t>platforms</w:t>
      </w:r>
      <w:r w:rsidRPr="002A3DA2">
        <w:rPr>
          <w:rStyle w:val="StyleUnderline"/>
        </w:rPr>
        <w:t xml:space="preserve"> were to </w:t>
      </w:r>
      <w:r w:rsidRPr="00027991">
        <w:rPr>
          <w:rStyle w:val="StyleUnderline"/>
          <w:highlight w:val="green"/>
        </w:rPr>
        <w:t>fail</w:t>
      </w:r>
      <w:r w:rsidRPr="002A3DA2">
        <w:rPr>
          <w:rStyle w:val="StyleUnderline"/>
        </w:rPr>
        <w:t xml:space="preserve">, </w:t>
      </w:r>
      <w:r w:rsidRPr="00027991">
        <w:rPr>
          <w:rStyle w:val="StyleUnderline"/>
          <w:highlight w:val="gree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27991">
        <w:rPr>
          <w:rStyle w:val="Emphasis"/>
          <w:highlight w:val="gree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7CF5FF9A" w14:textId="77777777" w:rsidR="00CC5FF2" w:rsidRPr="00C43855" w:rsidRDefault="00CC5FF2" w:rsidP="00CC5FF2">
      <w:pPr>
        <w:rPr>
          <w:sz w:val="16"/>
        </w:rPr>
      </w:pPr>
      <w:r w:rsidRPr="00C43855">
        <w:rPr>
          <w:sz w:val="16"/>
        </w:rPr>
        <w:t xml:space="preserve">As with finance, </w:t>
      </w:r>
      <w:r w:rsidRPr="00AE33CD">
        <w:rPr>
          <w:rStyle w:val="StyleUnderline"/>
        </w:rPr>
        <w:t xml:space="preserve">this growing </w:t>
      </w:r>
      <w:r w:rsidRPr="00027991">
        <w:rPr>
          <w:rStyle w:val="StyleUnderline"/>
          <w:highlight w:val="gree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27991">
        <w:rPr>
          <w:rStyle w:val="Emphasis"/>
          <w:highlight w:val="green"/>
        </w:rPr>
        <w:t>intensified</w:t>
      </w:r>
      <w:r w:rsidRPr="00027991">
        <w:rPr>
          <w:sz w:val="16"/>
          <w:highlight w:val="green"/>
        </w:rPr>
        <w:t xml:space="preserve"> </w:t>
      </w:r>
      <w:r w:rsidRPr="00027991">
        <w:rPr>
          <w:rStyle w:val="StyleUnderline"/>
          <w:highlight w:val="gree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27991">
        <w:rPr>
          <w:rStyle w:val="Emphasis"/>
          <w:highlight w:val="gree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27991">
        <w:rPr>
          <w:rStyle w:val="StyleUnderline"/>
          <w:highlight w:val="green"/>
        </w:rPr>
        <w:t>dependence</w:t>
      </w:r>
      <w:r w:rsidRPr="00AE33CD">
        <w:rPr>
          <w:rStyle w:val="StyleUnderline"/>
        </w:rPr>
        <w:t xml:space="preserve"> of society </w:t>
      </w:r>
      <w:r w:rsidRPr="00027991">
        <w:rPr>
          <w:rStyle w:val="StyleUnderline"/>
          <w:highlight w:val="green"/>
        </w:rPr>
        <w:t>on</w:t>
      </w:r>
      <w:r w:rsidRPr="00AE33CD">
        <w:rPr>
          <w:rStyle w:val="StyleUnderline"/>
        </w:rPr>
        <w:t xml:space="preserve"> specific </w:t>
      </w:r>
      <w:r w:rsidRPr="00AE33CD">
        <w:rPr>
          <w:rStyle w:val="Emphasis"/>
        </w:rPr>
        <w:t xml:space="preserve">digital </w:t>
      </w:r>
      <w:r w:rsidRPr="00027991">
        <w:rPr>
          <w:rStyle w:val="Emphasis"/>
          <w:highlight w:val="green"/>
        </w:rPr>
        <w:t>platforms</w:t>
      </w:r>
      <w:r w:rsidRPr="00C43855">
        <w:rPr>
          <w:sz w:val="16"/>
        </w:rPr>
        <w:t xml:space="preserve"> </w:t>
      </w:r>
      <w:r w:rsidRPr="00AE33CD">
        <w:rPr>
          <w:rStyle w:val="StyleUnderline"/>
        </w:rPr>
        <w:t xml:space="preserve">continues to </w:t>
      </w:r>
      <w:r w:rsidRPr="00027991">
        <w:rPr>
          <w:rStyle w:val="StyleUnderline"/>
          <w:highlight w:val="green"/>
        </w:rPr>
        <w:t>grow</w:t>
      </w:r>
      <w:r w:rsidRPr="00C43855">
        <w:rPr>
          <w:sz w:val="16"/>
        </w:rPr>
        <w:t xml:space="preserve">. The </w:t>
      </w:r>
      <w:r w:rsidRPr="00AE33CD">
        <w:rPr>
          <w:rStyle w:val="StyleUnderline"/>
        </w:rPr>
        <w:t xml:space="preserve">potential for ‘Schumpeterian profits’ from </w:t>
      </w:r>
      <w:r w:rsidRPr="00027991">
        <w:rPr>
          <w:rStyle w:val="Emphasis"/>
          <w:highlight w:val="gree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27991">
        <w:rPr>
          <w:rStyle w:val="Emphasis"/>
          <w:highlight w:val="green"/>
        </w:rPr>
        <w:t>intensifies</w:t>
      </w:r>
      <w:r w:rsidRPr="00C43855">
        <w:rPr>
          <w:sz w:val="16"/>
        </w:rPr>
        <w:t xml:space="preserve"> the </w:t>
      </w:r>
      <w:r w:rsidRPr="00AE33CD">
        <w:rPr>
          <w:rStyle w:val="StyleUnderline"/>
        </w:rPr>
        <w:t xml:space="preserve">systemic </w:t>
      </w:r>
      <w:r w:rsidRPr="00027991">
        <w:rPr>
          <w:rStyle w:val="StyleUnderline"/>
          <w:highlight w:val="green"/>
        </w:rPr>
        <w:t>risk</w:t>
      </w:r>
      <w:r w:rsidRPr="00C43855">
        <w:rPr>
          <w:sz w:val="16"/>
        </w:rPr>
        <w:t xml:space="preserve"> associated with the failure of any of these digital giants.</w:t>
      </w:r>
    </w:p>
    <w:p w14:paraId="045BB0C9" w14:textId="77777777" w:rsidR="00CC5FF2" w:rsidRPr="00C43855" w:rsidRDefault="00CC5FF2" w:rsidP="00CC5FF2">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27991">
        <w:rPr>
          <w:rStyle w:val="StyleUnderline"/>
          <w:highlight w:val="green"/>
        </w:rPr>
        <w:t>they become part of</w:t>
      </w:r>
      <w:r w:rsidRPr="00084E33">
        <w:rPr>
          <w:rStyle w:val="StyleUnderline"/>
        </w:rPr>
        <w:t xml:space="preserve"> the </w:t>
      </w:r>
      <w:r w:rsidRPr="00027991">
        <w:rPr>
          <w:rStyle w:val="Emphasis"/>
          <w:highlight w:val="green"/>
        </w:rPr>
        <w:t>critical infrastructure</w:t>
      </w:r>
      <w:r w:rsidRPr="00C43855">
        <w:rPr>
          <w:sz w:val="16"/>
        </w:rPr>
        <w:t xml:space="preserve"> of social life. Yet, </w:t>
      </w:r>
      <w:r w:rsidRPr="00027991">
        <w:rPr>
          <w:rStyle w:val="StyleUnderline"/>
          <w:highlight w:val="gree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27991">
        <w:rPr>
          <w:rStyle w:val="Emphasis"/>
          <w:highlight w:val="gree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27991">
        <w:rPr>
          <w:rStyle w:val="StyleUnderline"/>
          <w:highlight w:val="green"/>
        </w:rPr>
        <w:t xml:space="preserve">we </w:t>
      </w:r>
      <w:r w:rsidRPr="00027991">
        <w:rPr>
          <w:rStyle w:val="Emphasis"/>
          <w:highlight w:val="gree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27991">
        <w:rPr>
          <w:rStyle w:val="Emphasis"/>
          <w:highlight w:val="green"/>
        </w:rPr>
        <w:t>2008</w:t>
      </w:r>
      <w:r w:rsidRPr="003743B5">
        <w:rPr>
          <w:rStyle w:val="Emphasis"/>
        </w:rPr>
        <w:t xml:space="preserve"> financial crisis</w:t>
      </w:r>
      <w:r w:rsidRPr="00C43855">
        <w:rPr>
          <w:sz w:val="16"/>
        </w:rPr>
        <w:t>.</w:t>
      </w:r>
    </w:p>
    <w:p w14:paraId="4C99C08C" w14:textId="77777777" w:rsidR="00CC5FF2" w:rsidRPr="00C43855" w:rsidRDefault="00CC5FF2" w:rsidP="00CC5FF2">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27991">
        <w:rPr>
          <w:rStyle w:val="Emphasis"/>
          <w:highlight w:val="green"/>
        </w:rPr>
        <w:t>infiltration</w:t>
      </w:r>
      <w:r w:rsidRPr="00027991">
        <w:rPr>
          <w:sz w:val="16"/>
          <w:highlight w:val="green"/>
        </w:rPr>
        <w:t xml:space="preserve"> </w:t>
      </w:r>
      <w:r w:rsidRPr="00027991">
        <w:rPr>
          <w:rStyle w:val="StyleUnderline"/>
          <w:highlight w:val="green"/>
        </w:rPr>
        <w:t>of</w:t>
      </w:r>
      <w:r w:rsidRPr="00371934">
        <w:rPr>
          <w:rStyle w:val="StyleUnderline"/>
        </w:rPr>
        <w:t xml:space="preserve"> networked devices throughout our basic infrastructure associated with</w:t>
      </w:r>
      <w:r w:rsidRPr="00C43855">
        <w:rPr>
          <w:sz w:val="16"/>
        </w:rPr>
        <w:t xml:space="preserve"> the revolution in </w:t>
      </w:r>
      <w:r w:rsidRPr="00027991">
        <w:rPr>
          <w:rStyle w:val="Emphasis"/>
          <w:highlight w:val="gree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27991">
        <w:rPr>
          <w:rStyle w:val="StyleUnderline"/>
          <w:highlight w:val="green"/>
        </w:rPr>
        <w:t>turn</w:t>
      </w:r>
      <w:r w:rsidRPr="00371934">
        <w:rPr>
          <w:rStyle w:val="StyleUnderline"/>
        </w:rPr>
        <w:t xml:space="preserve"> a </w:t>
      </w:r>
      <w:r w:rsidRPr="00027991">
        <w:rPr>
          <w:rStyle w:val="StyleUnderline"/>
          <w:highlight w:val="gree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27991">
        <w:rPr>
          <w:rStyle w:val="StyleUnderline"/>
          <w:highlight w:val="green"/>
        </w:rPr>
        <w:t>into a</w:t>
      </w:r>
      <w:r w:rsidRPr="00371934">
        <w:rPr>
          <w:rStyle w:val="StyleUnderline"/>
        </w:rPr>
        <w:t xml:space="preserve"> </w:t>
      </w:r>
      <w:r w:rsidRPr="00371934">
        <w:rPr>
          <w:rStyle w:val="Emphasis"/>
        </w:rPr>
        <w:t xml:space="preserve">social </w:t>
      </w:r>
      <w:r w:rsidRPr="00027991">
        <w:rPr>
          <w:rStyle w:val="Emphasis"/>
          <w:highlight w:val="green"/>
        </w:rPr>
        <w:t>catastrophe</w:t>
      </w:r>
      <w:r w:rsidRPr="00027991">
        <w:rPr>
          <w:sz w:val="16"/>
          <w:highlight w:val="green"/>
        </w:rPr>
        <w:t xml:space="preserve">, </w:t>
      </w:r>
      <w:r w:rsidRPr="00A1313E">
        <w:rPr>
          <w:rStyle w:val="StyleUnderline"/>
        </w:rPr>
        <w:t>in which</w:t>
      </w:r>
      <w:r w:rsidRPr="00A1313E">
        <w:rPr>
          <w:sz w:val="16"/>
        </w:rPr>
        <w:t xml:space="preserve"> the basic</w:t>
      </w:r>
      <w:r w:rsidRPr="00C43855">
        <w:rPr>
          <w:sz w:val="16"/>
        </w:rPr>
        <w:t xml:space="preserve"> </w:t>
      </w:r>
      <w:r w:rsidRPr="00027991">
        <w:rPr>
          <w:rStyle w:val="Emphasis"/>
          <w:highlight w:val="green"/>
        </w:rPr>
        <w:t>infrastructure</w:t>
      </w:r>
      <w:r w:rsidRPr="00027991">
        <w:rPr>
          <w:sz w:val="16"/>
          <w:highlight w:val="gree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27991">
        <w:rPr>
          <w:rStyle w:val="StyleUnderline"/>
          <w:highlight w:val="gree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27991">
        <w:rPr>
          <w:rStyle w:val="Emphasis"/>
          <w:highlight w:val="green"/>
        </w:rPr>
        <w:t>more damaging</w:t>
      </w:r>
      <w:r w:rsidRPr="00C43855">
        <w:rPr>
          <w:sz w:val="16"/>
        </w:rPr>
        <w:t xml:space="preserve"> </w:t>
      </w:r>
      <w:r w:rsidRPr="00371934">
        <w:rPr>
          <w:rStyle w:val="StyleUnderline"/>
        </w:rPr>
        <w:t xml:space="preserve">cyber or infrastructural </w:t>
      </w:r>
      <w:r w:rsidRPr="00027991">
        <w:rPr>
          <w:rStyle w:val="StyleUnderline"/>
          <w:highlight w:val="green"/>
        </w:rPr>
        <w:t>attacks</w:t>
      </w:r>
      <w:r w:rsidRPr="00C43855">
        <w:rPr>
          <w:sz w:val="16"/>
        </w:rPr>
        <w:t xml:space="preserve">. While </w:t>
      </w:r>
      <w:r w:rsidRPr="00027991">
        <w:rPr>
          <w:rStyle w:val="StyleUnderline"/>
          <w:highlight w:val="gree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27991">
        <w:rPr>
          <w:rStyle w:val="StyleUnderline"/>
          <w:highlight w:val="green"/>
        </w:rPr>
        <w:t xml:space="preserve">a </w:t>
      </w:r>
      <w:r w:rsidRPr="00027991">
        <w:rPr>
          <w:rStyle w:val="Emphasis"/>
          <w:highlight w:val="green"/>
        </w:rPr>
        <w:t>losing battle</w:t>
      </w:r>
      <w:r w:rsidRPr="00371934">
        <w:rPr>
          <w:rStyle w:val="StyleUnderline"/>
        </w:rPr>
        <w:t xml:space="preserve"> of </w:t>
      </w:r>
      <w:r w:rsidRPr="00A1313E">
        <w:rPr>
          <w:rStyle w:val="StyleUnderline"/>
        </w:rPr>
        <w:t xml:space="preserve">trying </w:t>
      </w:r>
      <w:r w:rsidRPr="00027991">
        <w:rPr>
          <w:rStyle w:val="StyleUnderline"/>
          <w:highlight w:val="gree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27991">
        <w:rPr>
          <w:rStyle w:val="Emphasis"/>
          <w:highlight w:val="gree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27991">
        <w:rPr>
          <w:rStyle w:val="StyleUnderline"/>
          <w:highlight w:val="green"/>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27991">
        <w:rPr>
          <w:rStyle w:val="StyleUnderline"/>
          <w:highlight w:val="green"/>
        </w:rPr>
        <w:t xml:space="preserve">current trajectory is </w:t>
      </w:r>
      <w:r w:rsidRPr="00C43855">
        <w:rPr>
          <w:rStyle w:val="Emphasis"/>
        </w:rPr>
        <w:t>ever-</w:t>
      </w:r>
      <w:r w:rsidRPr="00027991">
        <w:rPr>
          <w:rStyle w:val="Emphasis"/>
          <w:highlight w:val="gree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417C972C" w14:textId="77777777" w:rsidR="00CC5FF2" w:rsidRPr="00C43855" w:rsidRDefault="00CC5FF2" w:rsidP="00CC5FF2">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27991">
        <w:rPr>
          <w:rStyle w:val="StyleUnderline"/>
          <w:highlight w:val="gree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27991">
        <w:rPr>
          <w:rStyle w:val="Emphasis"/>
          <w:highlight w:val="green"/>
        </w:rPr>
        <w:t>institutionalizes</w:t>
      </w:r>
      <w:r w:rsidRPr="00C43855">
        <w:rPr>
          <w:sz w:val="16"/>
        </w:rPr>
        <w:t xml:space="preserve"> a kind of </w:t>
      </w:r>
      <w:r w:rsidRPr="003743B5">
        <w:rPr>
          <w:rStyle w:val="Emphasis"/>
        </w:rPr>
        <w:t xml:space="preserve">structural </w:t>
      </w:r>
      <w:r w:rsidRPr="00027991">
        <w:rPr>
          <w:rStyle w:val="Emphasis"/>
          <w:highlight w:val="gree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63C0446E" w14:textId="77777777" w:rsidR="00CC5FF2" w:rsidRPr="003C097A" w:rsidRDefault="00CC5FF2" w:rsidP="00CC5FF2">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27991">
        <w:rPr>
          <w:rStyle w:val="Emphasis"/>
          <w:highlight w:val="gree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27991">
        <w:rPr>
          <w:rStyle w:val="StyleUnderline"/>
          <w:highlight w:val="green"/>
        </w:rPr>
        <w:t>generate</w:t>
      </w:r>
      <w:r w:rsidRPr="003B6292">
        <w:rPr>
          <w:rStyle w:val="StyleUnderline"/>
        </w:rPr>
        <w:t xml:space="preserve"> another </w:t>
      </w:r>
      <w:r w:rsidRPr="003743B5">
        <w:rPr>
          <w:rStyle w:val="Emphasis"/>
        </w:rPr>
        <w:t>systemic</w:t>
      </w:r>
      <w:r w:rsidRPr="003B6292">
        <w:rPr>
          <w:rStyle w:val="Emphasis"/>
        </w:rPr>
        <w:t xml:space="preserve"> social </w:t>
      </w:r>
      <w:r w:rsidRPr="00027991">
        <w:rPr>
          <w:rStyle w:val="Emphasis"/>
          <w:highlight w:val="gree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27991">
        <w:rPr>
          <w:rStyle w:val="StyleUnderline"/>
          <w:highlight w:val="green"/>
        </w:rPr>
        <w:t>of</w:t>
      </w:r>
      <w:r w:rsidRPr="00C43855">
        <w:rPr>
          <w:sz w:val="16"/>
        </w:rPr>
        <w:t xml:space="preserve"> even </w:t>
      </w:r>
      <w:r w:rsidRPr="00027991">
        <w:rPr>
          <w:rStyle w:val="Emphasis"/>
          <w:highlight w:val="green"/>
        </w:rPr>
        <w:t>great</w:t>
      </w:r>
      <w:r w:rsidRPr="00C743E1">
        <w:rPr>
          <w:rStyle w:val="Emphasis"/>
        </w:rPr>
        <w:t xml:space="preserve">er </w:t>
      </w:r>
      <w:r w:rsidRPr="00027991">
        <w:rPr>
          <w:rStyle w:val="Emphasis"/>
          <w:highlight w:val="green"/>
        </w:rPr>
        <w:t>proportions</w:t>
      </w:r>
      <w:r w:rsidRPr="00C43855">
        <w:rPr>
          <w:sz w:val="16"/>
        </w:rPr>
        <w:t>.</w:t>
      </w:r>
    </w:p>
    <w:p w14:paraId="0140B448" w14:textId="26D9EDB0" w:rsidR="00CC5FF2" w:rsidRPr="00815388" w:rsidRDefault="0049382F" w:rsidP="00CC5FF2">
      <w:pPr>
        <w:pStyle w:val="Heading4"/>
      </w:pPr>
      <w:r>
        <w:t>1</w:t>
      </w:r>
      <w:r w:rsidR="00CC5FF2">
        <w:t xml:space="preserve"> – Complexity – </w:t>
      </w:r>
      <w:r w:rsidR="00CC5FF2">
        <w:rPr>
          <w:u w:val="single"/>
        </w:rPr>
        <w:t>monopolization</w:t>
      </w:r>
      <w:r w:rsidR="00CC5FF2">
        <w:t xml:space="preserve"> of the digital economy makes the </w:t>
      </w:r>
      <w:r w:rsidR="00CC5FF2">
        <w:rPr>
          <w:u w:val="single"/>
        </w:rPr>
        <w:t>IoT</w:t>
      </w:r>
      <w:r w:rsidR="00CC5FF2">
        <w:t xml:space="preserve"> vulnerable to </w:t>
      </w:r>
      <w:r w:rsidR="00CC5FF2">
        <w:rPr>
          <w:u w:val="single"/>
        </w:rPr>
        <w:t>cyber-attacks</w:t>
      </w:r>
      <w:r w:rsidR="00CC5FF2">
        <w:t xml:space="preserve">. </w:t>
      </w:r>
    </w:p>
    <w:p w14:paraId="2A50DCEA" w14:textId="77777777" w:rsidR="00CC5FF2" w:rsidRDefault="00CC5FF2" w:rsidP="00CC5FF2">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B37BDAB" w14:textId="77777777" w:rsidR="00CC5FF2" w:rsidRPr="00815388" w:rsidRDefault="00CC5FF2" w:rsidP="00CC5FF2">
      <w:pPr>
        <w:rPr>
          <w:sz w:val="16"/>
        </w:rPr>
      </w:pPr>
      <w:r w:rsidRPr="00815388">
        <w:rPr>
          <w:sz w:val="16"/>
        </w:rPr>
        <w:t>Complexity in finance and the digital economy</w:t>
      </w:r>
    </w:p>
    <w:p w14:paraId="24744B76" w14:textId="77777777" w:rsidR="00CC5FF2" w:rsidRPr="00A1313E" w:rsidRDefault="00CC5FF2" w:rsidP="00CC5FF2">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1C7FB32E" w14:textId="77777777" w:rsidR="00CC5FF2" w:rsidRPr="00815388" w:rsidRDefault="00CC5FF2" w:rsidP="00CC5FF2">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6A099FDC" w14:textId="77777777" w:rsidR="00CC5FF2" w:rsidRPr="00815388" w:rsidRDefault="00CC5FF2" w:rsidP="00CC5FF2">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0E46A4F3" w14:textId="77777777" w:rsidR="00CC5FF2" w:rsidRPr="00815388" w:rsidRDefault="00CC5FF2" w:rsidP="00CC5FF2">
      <w:pPr>
        <w:rPr>
          <w:sz w:val="16"/>
        </w:rPr>
      </w:pPr>
      <w:r w:rsidRPr="00815388">
        <w:rPr>
          <w:sz w:val="16"/>
        </w:rPr>
        <w:t xml:space="preserve">In addition to high levels of interconnectedness and low redundancy, </w:t>
      </w:r>
      <w:r w:rsidRPr="00E66629">
        <w:rPr>
          <w:rStyle w:val="StyleUnderline"/>
        </w:rPr>
        <w:t xml:space="preserve">high levels of </w:t>
      </w:r>
      <w:r w:rsidRPr="00027991">
        <w:rPr>
          <w:rStyle w:val="StyleUnderline"/>
          <w:highlight w:val="green"/>
        </w:rPr>
        <w:t>complexity are a</w:t>
      </w:r>
      <w:r w:rsidRPr="00815388">
        <w:rPr>
          <w:rStyle w:val="StyleUnderline"/>
        </w:rPr>
        <w:t>nother</w:t>
      </w:r>
      <w:r w:rsidRPr="00E66629">
        <w:rPr>
          <w:rStyle w:val="StyleUnderline"/>
        </w:rPr>
        <w:t xml:space="preserve"> key </w:t>
      </w:r>
      <w:r w:rsidRPr="00027991">
        <w:rPr>
          <w:rStyle w:val="StyleUnderline"/>
          <w:highlight w:val="green"/>
        </w:rPr>
        <w:t xml:space="preserve">feature of the </w:t>
      </w:r>
      <w:r w:rsidRPr="00C743E1">
        <w:rPr>
          <w:rStyle w:val="Emphasis"/>
        </w:rPr>
        <w:t xml:space="preserve">digital </w:t>
      </w:r>
      <w:r w:rsidRPr="00027991">
        <w:rPr>
          <w:rStyle w:val="Emphasis"/>
          <w:highlight w:val="gree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27991">
        <w:rPr>
          <w:rStyle w:val="StyleUnderline"/>
          <w:highlight w:val="green"/>
        </w:rPr>
        <w:t>Windows</w:t>
      </w:r>
      <w:r w:rsidRPr="00815388">
        <w:rPr>
          <w:sz w:val="16"/>
        </w:rPr>
        <w:t xml:space="preserve">, for example, </w:t>
      </w:r>
      <w:r w:rsidRPr="00027991">
        <w:rPr>
          <w:rStyle w:val="StyleUnderline"/>
          <w:highlight w:val="green"/>
        </w:rPr>
        <w:t>has</w:t>
      </w:r>
      <w:r w:rsidRPr="00E66629">
        <w:rPr>
          <w:rStyle w:val="StyleUnderline"/>
        </w:rPr>
        <w:t xml:space="preserve"> over </w:t>
      </w:r>
      <w:r w:rsidRPr="00027991">
        <w:rPr>
          <w:rStyle w:val="Emphasis"/>
          <w:highlight w:val="green"/>
        </w:rPr>
        <w:t>60 million</w:t>
      </w:r>
      <w:r w:rsidRPr="00027991">
        <w:rPr>
          <w:sz w:val="16"/>
          <w:highlight w:val="green"/>
        </w:rPr>
        <w:t xml:space="preserve"> </w:t>
      </w:r>
      <w:r w:rsidRPr="00027991">
        <w:rPr>
          <w:rStyle w:val="StyleUnderline"/>
          <w:highlight w:val="green"/>
        </w:rPr>
        <w:t>lines of code</w:t>
      </w:r>
      <w:r w:rsidRPr="00815388">
        <w:rPr>
          <w:sz w:val="16"/>
        </w:rPr>
        <w:t xml:space="preserve"> (Gisel &amp; Olejnik, 2018).</w:t>
      </w:r>
    </w:p>
    <w:p w14:paraId="4732B294" w14:textId="77777777" w:rsidR="00CC5FF2" w:rsidRPr="00815388" w:rsidRDefault="00CC5FF2" w:rsidP="00CC5FF2">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27991">
        <w:rPr>
          <w:rStyle w:val="Emphasis"/>
          <w:highlight w:val="green"/>
        </w:rPr>
        <w:t>no one</w:t>
      </w:r>
      <w:r w:rsidRPr="00A1313E">
        <w:rPr>
          <w:sz w:val="16"/>
        </w:rPr>
        <w:t xml:space="preserve">, whether inside the company or outside, </w:t>
      </w:r>
      <w:r w:rsidRPr="00027991">
        <w:rPr>
          <w:rStyle w:val="StyleUnderline"/>
          <w:highlight w:val="green"/>
        </w:rPr>
        <w:t>can</w:t>
      </w:r>
      <w:r w:rsidRPr="00A1313E">
        <w:rPr>
          <w:rStyle w:val="StyleUnderline"/>
        </w:rPr>
        <w:t xml:space="preserve"> hope to </w:t>
      </w:r>
      <w:r w:rsidRPr="00027991">
        <w:rPr>
          <w:rStyle w:val="StyleUnderline"/>
          <w:highlight w:val="green"/>
        </w:rPr>
        <w:t>have a</w:t>
      </w:r>
      <w:r w:rsidRPr="00A1313E">
        <w:rPr>
          <w:rStyle w:val="StyleUnderline"/>
        </w:rPr>
        <w:t xml:space="preserve"> </w:t>
      </w:r>
      <w:r w:rsidRPr="00A1313E">
        <w:rPr>
          <w:rStyle w:val="Emphasis"/>
        </w:rPr>
        <w:t xml:space="preserve">comprehensive </w:t>
      </w:r>
      <w:r w:rsidRPr="00027991">
        <w:rPr>
          <w:rStyle w:val="Emphasis"/>
          <w:highlight w:val="green"/>
        </w:rPr>
        <w:t>picture</w:t>
      </w:r>
      <w:r w:rsidRPr="00027991">
        <w:rPr>
          <w:sz w:val="16"/>
          <w:highlight w:val="green"/>
        </w:rPr>
        <w:t xml:space="preserve"> </w:t>
      </w:r>
      <w:r w:rsidRPr="00027991">
        <w:rPr>
          <w:rStyle w:val="StyleUnderline"/>
          <w:highlight w:val="green"/>
        </w:rPr>
        <w:t>of</w:t>
      </w:r>
      <w:r w:rsidRPr="00027991">
        <w:rPr>
          <w:sz w:val="16"/>
          <w:highlight w:val="gree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27991">
        <w:rPr>
          <w:rStyle w:val="StyleUnderline"/>
          <w:highlight w:val="green"/>
        </w:rPr>
        <w:t>how this</w:t>
      </w:r>
      <w:r w:rsidRPr="00A1313E">
        <w:rPr>
          <w:rStyle w:val="StyleUnderline"/>
        </w:rPr>
        <w:t xml:space="preserve"> software </w:t>
      </w:r>
      <w:r w:rsidRPr="00027991">
        <w:rPr>
          <w:rStyle w:val="StyleUnderline"/>
          <w:highlight w:val="green"/>
        </w:rPr>
        <w:t xml:space="preserve">interacts with the </w:t>
      </w:r>
      <w:r w:rsidRPr="00027991">
        <w:rPr>
          <w:rStyle w:val="Emphasis"/>
          <w:highlight w:val="green"/>
        </w:rPr>
        <w:t>external</w:t>
      </w:r>
      <w:r w:rsidRPr="00A1313E">
        <w:rPr>
          <w:sz w:val="16"/>
        </w:rPr>
        <w:t xml:space="preserve">, social </w:t>
      </w:r>
      <w:r w:rsidRPr="00027991">
        <w:rPr>
          <w:rStyle w:val="Emphasis"/>
          <w:highlight w:val="green"/>
        </w:rPr>
        <w:t>world</w:t>
      </w:r>
      <w:r w:rsidRPr="00A1313E">
        <w:rPr>
          <w:sz w:val="16"/>
        </w:rPr>
        <w:t>. Even with</w:t>
      </w:r>
      <w:r w:rsidRPr="00815388">
        <w:rPr>
          <w:sz w:val="16"/>
        </w:rPr>
        <w:t xml:space="preserve"> the best programmers in the world, the </w:t>
      </w:r>
      <w:r w:rsidRPr="00027991">
        <w:rPr>
          <w:rStyle w:val="StyleUnderline"/>
          <w:highlight w:val="green"/>
        </w:rPr>
        <w:t>complexity</w:t>
      </w:r>
      <w:r w:rsidRPr="00815388">
        <w:rPr>
          <w:rStyle w:val="StyleUnderline"/>
        </w:rPr>
        <w:t xml:space="preserve"> of these software systems </w:t>
      </w:r>
      <w:r w:rsidRPr="00815388">
        <w:rPr>
          <w:rStyle w:val="Emphasis"/>
        </w:rPr>
        <w:t xml:space="preserve">regularly </w:t>
      </w:r>
      <w:r w:rsidRPr="00027991">
        <w:rPr>
          <w:rStyle w:val="Emphasis"/>
          <w:highlight w:val="green"/>
        </w:rPr>
        <w:t>creates</w:t>
      </w:r>
      <w:r w:rsidRPr="00815388">
        <w:rPr>
          <w:sz w:val="16"/>
        </w:rPr>
        <w:t xml:space="preserve"> </w:t>
      </w:r>
      <w:r w:rsidRPr="00815388">
        <w:rPr>
          <w:rStyle w:val="StyleUnderline"/>
        </w:rPr>
        <w:t xml:space="preserve">unanticipated </w:t>
      </w:r>
      <w:r w:rsidRPr="00027991">
        <w:rPr>
          <w:rStyle w:val="StyleUnderline"/>
          <w:highlight w:val="gree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27991">
        <w:rPr>
          <w:rStyle w:val="StyleUnderline"/>
          <w:highlight w:val="green"/>
        </w:rPr>
        <w:t>exploitation of</w:t>
      </w:r>
      <w:r w:rsidRPr="00815388">
        <w:rPr>
          <w:rStyle w:val="StyleUnderline"/>
        </w:rPr>
        <w:t xml:space="preserve"> a </w:t>
      </w:r>
      <w:r w:rsidRPr="00027991">
        <w:rPr>
          <w:rStyle w:val="Emphasis"/>
          <w:highlight w:val="green"/>
        </w:rPr>
        <w:t>single</w:t>
      </w:r>
      <w:r w:rsidRPr="00815388">
        <w:rPr>
          <w:rStyle w:val="Emphasis"/>
        </w:rPr>
        <w:t xml:space="preserve"> key </w:t>
      </w:r>
      <w:r w:rsidRPr="00027991">
        <w:rPr>
          <w:rStyle w:val="Emphasis"/>
          <w:highlight w:val="green"/>
        </w:rPr>
        <w:t>vulnerability</w:t>
      </w:r>
      <w:r w:rsidRPr="00027991">
        <w:rPr>
          <w:sz w:val="16"/>
          <w:highlight w:val="green"/>
        </w:rPr>
        <w:t xml:space="preserve"> </w:t>
      </w:r>
      <w:r w:rsidRPr="00027991">
        <w:rPr>
          <w:rStyle w:val="StyleUnderline"/>
          <w:highlight w:val="green"/>
        </w:rPr>
        <w:t>can lead to</w:t>
      </w:r>
      <w:r w:rsidRPr="00815388">
        <w:rPr>
          <w:rStyle w:val="StyleUnderline"/>
        </w:rPr>
        <w:t xml:space="preserve"> the </w:t>
      </w:r>
      <w:r w:rsidRPr="003743B5">
        <w:rPr>
          <w:rStyle w:val="Emphasis"/>
        </w:rPr>
        <w:t xml:space="preserve">complete </w:t>
      </w:r>
      <w:r w:rsidRPr="00027991">
        <w:rPr>
          <w:rStyle w:val="Emphasis"/>
          <w:highlight w:val="green"/>
        </w:rPr>
        <w:t>breakdown</w:t>
      </w:r>
      <w:r w:rsidRPr="00027991">
        <w:rPr>
          <w:sz w:val="16"/>
          <w:highlight w:val="green"/>
        </w:rPr>
        <w:t xml:space="preserve"> </w:t>
      </w:r>
      <w:r w:rsidRPr="00027991">
        <w:rPr>
          <w:rStyle w:val="StyleUnderline"/>
          <w:highlight w:val="green"/>
        </w:rPr>
        <w:t>of</w:t>
      </w:r>
      <w:r w:rsidRPr="00815388">
        <w:rPr>
          <w:rStyle w:val="StyleUnderline"/>
        </w:rPr>
        <w:t xml:space="preserve"> a computer or </w:t>
      </w:r>
      <w:r w:rsidRPr="00027991">
        <w:rPr>
          <w:rStyle w:val="Emphasis"/>
          <w:highlight w:val="gree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7EF9A95C" w14:textId="77777777" w:rsidR="00CC5FF2" w:rsidRPr="00815388" w:rsidRDefault="00CC5FF2" w:rsidP="00CC5FF2">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27991">
        <w:rPr>
          <w:rStyle w:val="Emphasis"/>
          <w:highlight w:val="gree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27991">
        <w:rPr>
          <w:rStyle w:val="StyleUnderline"/>
          <w:highlight w:val="green"/>
        </w:rPr>
        <w:t>drives</w:t>
      </w:r>
      <w:r w:rsidRPr="00E66629">
        <w:rPr>
          <w:rStyle w:val="StyleUnderline"/>
        </w:rPr>
        <w:t xml:space="preserve"> </w:t>
      </w:r>
      <w:r w:rsidRPr="00E66629">
        <w:rPr>
          <w:rStyle w:val="Emphasis"/>
        </w:rPr>
        <w:t xml:space="preserve">further </w:t>
      </w:r>
      <w:r w:rsidRPr="00027991">
        <w:rPr>
          <w:rStyle w:val="Emphasis"/>
          <w:highlight w:val="green"/>
        </w:rPr>
        <w:t>growth</w:t>
      </w:r>
      <w:r w:rsidRPr="00027991">
        <w:rPr>
          <w:sz w:val="16"/>
          <w:highlight w:val="green"/>
        </w:rPr>
        <w:t xml:space="preserve"> </w:t>
      </w:r>
      <w:r w:rsidRPr="00027991">
        <w:rPr>
          <w:rStyle w:val="StyleUnderline"/>
          <w:highlight w:val="green"/>
        </w:rPr>
        <w:t>in</w:t>
      </w:r>
      <w:r w:rsidRPr="00E66629">
        <w:rPr>
          <w:rStyle w:val="StyleUnderline"/>
        </w:rPr>
        <w:t xml:space="preserve"> the size and</w:t>
      </w:r>
      <w:r w:rsidRPr="00815388">
        <w:rPr>
          <w:sz w:val="16"/>
        </w:rPr>
        <w:t xml:space="preserve"> </w:t>
      </w:r>
      <w:r w:rsidRPr="00027991">
        <w:rPr>
          <w:rStyle w:val="StyleUnderline"/>
          <w:highlight w:val="gree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27991">
        <w:rPr>
          <w:rStyle w:val="Emphasis"/>
          <w:highlight w:val="gree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27991">
        <w:rPr>
          <w:rStyle w:val="StyleUnderline"/>
          <w:highlight w:val="green"/>
        </w:rPr>
        <w:t>has</w:t>
      </w:r>
      <w:r w:rsidRPr="00E66629">
        <w:rPr>
          <w:rStyle w:val="StyleUnderline"/>
        </w:rPr>
        <w:t xml:space="preserve"> not only</w:t>
      </w:r>
      <w:r w:rsidRPr="00815388">
        <w:rPr>
          <w:sz w:val="16"/>
        </w:rPr>
        <w:t xml:space="preserve"> </w:t>
      </w:r>
      <w:r w:rsidRPr="00E66629">
        <w:rPr>
          <w:rStyle w:val="Emphasis"/>
        </w:rPr>
        <w:t xml:space="preserve">immensely </w:t>
      </w:r>
      <w:r w:rsidRPr="00027991">
        <w:rPr>
          <w:rStyle w:val="Emphasis"/>
          <w:highlight w:val="green"/>
        </w:rPr>
        <w:t>increased</w:t>
      </w:r>
      <w:r w:rsidRPr="00815388">
        <w:rPr>
          <w:sz w:val="16"/>
        </w:rPr>
        <w:t xml:space="preserve"> </w:t>
      </w:r>
      <w:r w:rsidRPr="00E66629">
        <w:rPr>
          <w:rStyle w:val="StyleUnderline"/>
        </w:rPr>
        <w:t>the ‘</w:t>
      </w:r>
      <w:r w:rsidRPr="00027991">
        <w:rPr>
          <w:rStyle w:val="StyleUnderline"/>
          <w:highlight w:val="gree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4AE32735" w14:textId="77777777" w:rsidR="00CC5FF2" w:rsidRPr="00815388" w:rsidRDefault="00CC5FF2" w:rsidP="00CC5FF2">
      <w:pPr>
        <w:rPr>
          <w:sz w:val="16"/>
        </w:rPr>
      </w:pPr>
      <w:r w:rsidRPr="00815388">
        <w:rPr>
          <w:sz w:val="16"/>
        </w:rPr>
        <w:t xml:space="preserve">The </w:t>
      </w:r>
      <w:r w:rsidRPr="00027991">
        <w:rPr>
          <w:rStyle w:val="Emphasis"/>
          <w:highlight w:val="gree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27991">
        <w:rPr>
          <w:rStyle w:val="StyleUnderline"/>
          <w:highlight w:val="gree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27991">
        <w:rPr>
          <w:rStyle w:val="StyleUnderline"/>
          <w:highlight w:val="green"/>
        </w:rPr>
        <w:t>internet</w:t>
      </w:r>
      <w:r w:rsidRPr="00815388">
        <w:rPr>
          <w:sz w:val="16"/>
        </w:rPr>
        <w:t xml:space="preserve"> on the Eastern Coast of the United States </w:t>
      </w:r>
      <w:r w:rsidRPr="00027991">
        <w:rPr>
          <w:rStyle w:val="Emphasis"/>
          <w:highlight w:val="gree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0763EE9B" w14:textId="77777777" w:rsidR="00CC5FF2" w:rsidRPr="00815388" w:rsidRDefault="00CC5FF2" w:rsidP="00CC5FF2">
      <w:pPr>
        <w:rPr>
          <w:sz w:val="16"/>
        </w:rPr>
      </w:pPr>
      <w:r w:rsidRPr="00815388">
        <w:rPr>
          <w:sz w:val="16"/>
        </w:rPr>
        <w:t xml:space="preserve">While the disruption from this attack was felt in the United States and Europe, the insecure, infected devices did not come from these areas. </w:t>
      </w:r>
      <w:r w:rsidRPr="00027991">
        <w:rPr>
          <w:rStyle w:val="StyleUnderline"/>
          <w:highlight w:val="green"/>
        </w:rPr>
        <w:t>Highlighting</w:t>
      </w:r>
      <w:r w:rsidRPr="00815388">
        <w:rPr>
          <w:sz w:val="16"/>
        </w:rPr>
        <w:t xml:space="preserve"> the </w:t>
      </w:r>
      <w:r w:rsidRPr="00034A92">
        <w:rPr>
          <w:rStyle w:val="Emphasis"/>
        </w:rPr>
        <w:t xml:space="preserve">complex </w:t>
      </w:r>
      <w:r w:rsidRPr="00027991">
        <w:rPr>
          <w:rStyle w:val="Emphasis"/>
          <w:highlight w:val="green"/>
        </w:rPr>
        <w:t>interdependencies</w:t>
      </w:r>
      <w:r w:rsidRPr="00027991">
        <w:rPr>
          <w:sz w:val="16"/>
          <w:highlight w:val="green"/>
        </w:rPr>
        <w:t xml:space="preserve"> </w:t>
      </w:r>
      <w:r w:rsidRPr="00027991">
        <w:rPr>
          <w:rStyle w:val="StyleUnderline"/>
          <w:highlight w:val="green"/>
        </w:rPr>
        <w:t>of the global</w:t>
      </w:r>
      <w:r w:rsidRPr="00034A92">
        <w:rPr>
          <w:rStyle w:val="StyleUnderline"/>
        </w:rPr>
        <w:t xml:space="preserve"> nature of the </w:t>
      </w:r>
      <w:r w:rsidRPr="00027991">
        <w:rPr>
          <w:rStyle w:val="Emphasis"/>
          <w:highlight w:val="gree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FC55553" w14:textId="00314DC8" w:rsidR="00CC5FF2" w:rsidRPr="00D567A3" w:rsidRDefault="0049382F" w:rsidP="00CC5FF2">
      <w:pPr>
        <w:pStyle w:val="Heading4"/>
      </w:pPr>
      <w:r>
        <w:t>2</w:t>
      </w:r>
      <w:r w:rsidR="00CC5FF2">
        <w:t xml:space="preserve"> – Mismatch between </w:t>
      </w:r>
      <w:r w:rsidR="00CC5FF2">
        <w:rPr>
          <w:u w:val="single"/>
        </w:rPr>
        <w:t>knowledge</w:t>
      </w:r>
      <w:r w:rsidR="00CC5FF2">
        <w:t xml:space="preserve"> and </w:t>
      </w:r>
      <w:r w:rsidR="00CC5FF2">
        <w:rPr>
          <w:u w:val="single"/>
        </w:rPr>
        <w:t>activity</w:t>
      </w:r>
      <w:r w:rsidR="00CC5FF2">
        <w:t xml:space="preserve"> – malfunctions are likely and trigger a </w:t>
      </w:r>
      <w:r w:rsidR="00CC5FF2">
        <w:rPr>
          <w:u w:val="single"/>
        </w:rPr>
        <w:t>global domino effect</w:t>
      </w:r>
      <w:r w:rsidR="00CC5FF2">
        <w:t xml:space="preserve">.  </w:t>
      </w:r>
    </w:p>
    <w:p w14:paraId="706720A6" w14:textId="77777777" w:rsidR="00CC5FF2" w:rsidRDefault="00CC5FF2" w:rsidP="00CC5FF2">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F5C75CB" w14:textId="77777777" w:rsidR="00CC5FF2" w:rsidRPr="00D567A3" w:rsidRDefault="00CC5FF2" w:rsidP="00CC5FF2">
      <w:pPr>
        <w:rPr>
          <w:sz w:val="16"/>
        </w:rPr>
      </w:pPr>
      <w:r w:rsidRPr="00D567A3">
        <w:rPr>
          <w:sz w:val="16"/>
        </w:rPr>
        <w:t>Mismatches between scope of knowledge and activity</w:t>
      </w:r>
    </w:p>
    <w:p w14:paraId="591FBF64" w14:textId="77777777" w:rsidR="00CC5FF2" w:rsidRPr="00D567A3" w:rsidRDefault="00CC5FF2" w:rsidP="00CC5FF2">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027991">
        <w:rPr>
          <w:rStyle w:val="StyleUnderline"/>
          <w:highlight w:val="green"/>
        </w:rPr>
        <w:t>world is littered with</w:t>
      </w:r>
      <w:r w:rsidRPr="00D567A3">
        <w:rPr>
          <w:sz w:val="16"/>
        </w:rPr>
        <w:t xml:space="preserve"> these </w:t>
      </w:r>
      <w:r w:rsidRPr="00027991">
        <w:rPr>
          <w:rStyle w:val="Emphasis"/>
          <w:highlight w:val="green"/>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027991">
        <w:rPr>
          <w:rStyle w:val="StyleUnderline"/>
          <w:highlight w:val="green"/>
        </w:rPr>
        <w:t>complex</w:t>
      </w:r>
      <w:r w:rsidRPr="00815388">
        <w:rPr>
          <w:rStyle w:val="StyleUnderline"/>
        </w:rPr>
        <w:t xml:space="preserve"> and interconnected </w:t>
      </w:r>
      <w:r w:rsidRPr="00027991">
        <w:rPr>
          <w:rStyle w:val="StyleUnderline"/>
          <w:highlight w:val="green"/>
        </w:rPr>
        <w:t>systems, alongside</w:t>
      </w:r>
      <w:r w:rsidRPr="00D567A3">
        <w:rPr>
          <w:sz w:val="16"/>
        </w:rPr>
        <w:t xml:space="preserve"> the </w:t>
      </w:r>
      <w:r w:rsidRPr="00815388">
        <w:rPr>
          <w:rStyle w:val="StyleUnderline"/>
        </w:rPr>
        <w:t xml:space="preserve">increasingly </w:t>
      </w:r>
      <w:r w:rsidRPr="00027991">
        <w:rPr>
          <w:rStyle w:val="StyleUnderline"/>
          <w:highlight w:val="green"/>
        </w:rPr>
        <w:t>narrow</w:t>
      </w:r>
      <w:r w:rsidRPr="00A1313E">
        <w:rPr>
          <w:rStyle w:val="StyleUnderline"/>
        </w:rPr>
        <w:t xml:space="preserve">, cordoned bases of </w:t>
      </w:r>
      <w:r w:rsidRPr="00027991">
        <w:rPr>
          <w:rStyle w:val="StyleUnderline"/>
          <w:highlight w:val="green"/>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027991">
        <w:rPr>
          <w:rStyle w:val="StyleUnderline"/>
          <w:highlight w:val="green"/>
        </w:rPr>
        <w:t>lead</w:t>
      </w:r>
      <w:r w:rsidRPr="00815388">
        <w:rPr>
          <w:rStyle w:val="StyleUnderline"/>
        </w:rPr>
        <w:t xml:space="preserve">-up </w:t>
      </w:r>
      <w:r w:rsidRPr="00027991">
        <w:rPr>
          <w:rStyle w:val="StyleUnderline"/>
          <w:highlight w:val="green"/>
        </w:rPr>
        <w:t>to</w:t>
      </w:r>
      <w:r w:rsidRPr="00815388">
        <w:rPr>
          <w:rStyle w:val="StyleUnderline"/>
        </w:rPr>
        <w:t xml:space="preserve"> the </w:t>
      </w:r>
      <w:r w:rsidRPr="00815388">
        <w:rPr>
          <w:rStyle w:val="Emphasis"/>
        </w:rPr>
        <w:t xml:space="preserve">financial </w:t>
      </w:r>
      <w:r w:rsidRPr="00027991">
        <w:rPr>
          <w:rStyle w:val="Emphasis"/>
          <w:highlight w:val="green"/>
        </w:rPr>
        <w:t>crisis</w:t>
      </w:r>
      <w:r w:rsidRPr="00D567A3">
        <w:rPr>
          <w:sz w:val="16"/>
        </w:rPr>
        <w:t>.</w:t>
      </w:r>
    </w:p>
    <w:p w14:paraId="31FE4695" w14:textId="77777777" w:rsidR="00CC5FF2" w:rsidRPr="00A1313E" w:rsidRDefault="00CC5FF2" w:rsidP="00CC5FF2">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02E68126" w14:textId="77777777" w:rsidR="00CC5FF2" w:rsidRPr="00D567A3" w:rsidRDefault="00CC5FF2" w:rsidP="00CC5FF2">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027991">
        <w:rPr>
          <w:rStyle w:val="StyleUnderline"/>
          <w:highlight w:val="green"/>
        </w:rPr>
        <w:t>programs exhibit</w:t>
      </w:r>
      <w:r w:rsidRPr="00782FA0">
        <w:rPr>
          <w:rStyle w:val="StyleUnderline"/>
        </w:rPr>
        <w:t xml:space="preserve"> a level of </w:t>
      </w:r>
      <w:r w:rsidRPr="00027991">
        <w:rPr>
          <w:rStyle w:val="StyleUnderline"/>
          <w:highlight w:val="green"/>
        </w:rPr>
        <w:t>complexity</w:t>
      </w:r>
      <w:r w:rsidRPr="00782FA0">
        <w:rPr>
          <w:rStyle w:val="StyleUnderline"/>
        </w:rPr>
        <w:t xml:space="preserve"> </w:t>
      </w:r>
      <w:r w:rsidRPr="00782FA0">
        <w:rPr>
          <w:rStyle w:val="Emphasis"/>
        </w:rPr>
        <w:t xml:space="preserve">well </w:t>
      </w:r>
      <w:r w:rsidRPr="00027991">
        <w:rPr>
          <w:rStyle w:val="Emphasis"/>
          <w:highlight w:val="green"/>
        </w:rPr>
        <w:t>beyond</w:t>
      </w:r>
      <w:r w:rsidRPr="00782FA0">
        <w:rPr>
          <w:rStyle w:val="StyleUnderline"/>
        </w:rPr>
        <w:t xml:space="preserve"> the </w:t>
      </w:r>
      <w:r w:rsidRPr="00027991">
        <w:rPr>
          <w:rStyle w:val="StyleUnderline"/>
          <w:highlight w:val="green"/>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027991">
        <w:rPr>
          <w:rStyle w:val="StyleUnderline"/>
          <w:highlight w:val="green"/>
        </w:rPr>
        <w:t>As</w:t>
      </w:r>
      <w:r w:rsidRPr="003743B5">
        <w:rPr>
          <w:rStyle w:val="StyleUnderline"/>
        </w:rPr>
        <w:t xml:space="preserve"> </w:t>
      </w:r>
      <w:r w:rsidRPr="003743B5">
        <w:rPr>
          <w:rStyle w:val="Emphasis"/>
        </w:rPr>
        <w:t xml:space="preserve">interactive </w:t>
      </w:r>
      <w:r w:rsidRPr="00027991">
        <w:rPr>
          <w:rStyle w:val="Emphasis"/>
          <w:highlight w:val="green"/>
        </w:rPr>
        <w:t>complexities</w:t>
      </w:r>
      <w:r w:rsidRPr="00027991">
        <w:rPr>
          <w:sz w:val="16"/>
          <w:highlight w:val="green"/>
        </w:rPr>
        <w:t xml:space="preserve"> </w:t>
      </w:r>
      <w:r w:rsidRPr="00027991">
        <w:rPr>
          <w:rStyle w:val="StyleUnderline"/>
          <w:highlight w:val="green"/>
        </w:rPr>
        <w:t>build on</w:t>
      </w:r>
      <w:r w:rsidRPr="003743B5">
        <w:rPr>
          <w:rStyle w:val="StyleUnderline"/>
        </w:rPr>
        <w:t xml:space="preserve"> top of </w:t>
      </w:r>
      <w:r w:rsidRPr="00027991">
        <w:rPr>
          <w:rStyle w:val="Emphasis"/>
          <w:highlight w:val="green"/>
        </w:rPr>
        <w:t>interconnected</w:t>
      </w:r>
      <w:r w:rsidRPr="003743B5">
        <w:rPr>
          <w:sz w:val="16"/>
        </w:rPr>
        <w:t xml:space="preserve"> </w:t>
      </w:r>
      <w:r w:rsidRPr="003743B5">
        <w:rPr>
          <w:rStyle w:val="StyleUnderline"/>
        </w:rPr>
        <w:t>and</w:t>
      </w:r>
      <w:r w:rsidRPr="003743B5">
        <w:rPr>
          <w:sz w:val="16"/>
        </w:rPr>
        <w:t xml:space="preserve"> </w:t>
      </w:r>
      <w:r w:rsidRPr="00027991">
        <w:rPr>
          <w:rStyle w:val="Emphasis"/>
          <w:highlight w:val="green"/>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027991">
        <w:rPr>
          <w:rStyle w:val="Emphasis"/>
          <w:highlight w:val="green"/>
        </w:rPr>
        <w:t>systems</w:t>
      </w:r>
      <w:r w:rsidRPr="00027991">
        <w:rPr>
          <w:sz w:val="16"/>
          <w:highlight w:val="green"/>
        </w:rPr>
        <w:t xml:space="preserve"> </w:t>
      </w:r>
      <w:r w:rsidRPr="00027991">
        <w:rPr>
          <w:rStyle w:val="StyleUnderline"/>
          <w:highlight w:val="green"/>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027991">
        <w:rPr>
          <w:rStyle w:val="Emphasis"/>
          <w:highlight w:val="green"/>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027991">
        <w:rPr>
          <w:rStyle w:val="Emphasis"/>
          <w:highlight w:val="green"/>
        </w:rPr>
        <w:t>monopolistic</w:t>
      </w:r>
      <w:r w:rsidRPr="00782FA0">
        <w:rPr>
          <w:rStyle w:val="Emphasis"/>
        </w:rPr>
        <w:t xml:space="preserve"> business </w:t>
      </w:r>
      <w:r w:rsidRPr="00027991">
        <w:rPr>
          <w:rStyle w:val="Emphasis"/>
          <w:highlight w:val="green"/>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027991">
        <w:rPr>
          <w:rStyle w:val="StyleUnderline"/>
          <w:highlight w:val="green"/>
        </w:rPr>
        <w:t>creates</w:t>
      </w:r>
      <w:r w:rsidRPr="00782FA0">
        <w:rPr>
          <w:rStyle w:val="StyleUnderline"/>
        </w:rPr>
        <w:t xml:space="preserve"> greater </w:t>
      </w:r>
      <w:r w:rsidRPr="00027991">
        <w:rPr>
          <w:rStyle w:val="StyleUnderline"/>
          <w:highlight w:val="green"/>
        </w:rPr>
        <w:t>interdependencies as</w:t>
      </w:r>
      <w:r w:rsidRPr="00782FA0">
        <w:rPr>
          <w:rStyle w:val="StyleUnderline"/>
        </w:rPr>
        <w:t xml:space="preserve"> large digital </w:t>
      </w:r>
      <w:r w:rsidRPr="00027991">
        <w:rPr>
          <w:rStyle w:val="StyleUnderline"/>
          <w:highlight w:val="green"/>
        </w:rPr>
        <w:t>companies</w:t>
      </w:r>
      <w:r w:rsidRPr="00782FA0">
        <w:rPr>
          <w:rStyle w:val="StyleUnderline"/>
        </w:rPr>
        <w:t xml:space="preserve"> seek to </w:t>
      </w:r>
      <w:r w:rsidRPr="00027991">
        <w:rPr>
          <w:rStyle w:val="StyleUnderline"/>
          <w:highlight w:val="green"/>
        </w:rPr>
        <w:t>insert</w:t>
      </w:r>
      <w:r w:rsidRPr="00782FA0">
        <w:rPr>
          <w:rStyle w:val="StyleUnderline"/>
        </w:rPr>
        <w:t xml:space="preserve"> themselves </w:t>
      </w:r>
      <w:r w:rsidRPr="00027991">
        <w:rPr>
          <w:rStyle w:val="StyleUnderline"/>
          <w:highlight w:val="green"/>
        </w:rPr>
        <w:t>as</w:t>
      </w:r>
      <w:r w:rsidRPr="00782FA0">
        <w:rPr>
          <w:rStyle w:val="StyleUnderline"/>
        </w:rPr>
        <w:t xml:space="preserve"> a </w:t>
      </w:r>
      <w:r w:rsidRPr="00027991">
        <w:rPr>
          <w:rStyle w:val="Emphasis"/>
          <w:highlight w:val="green"/>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5FF53910" w14:textId="77777777" w:rsidR="00CC5FF2" w:rsidRPr="00D567A3" w:rsidRDefault="00CC5FF2" w:rsidP="00CC5FF2">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027991">
        <w:rPr>
          <w:rStyle w:val="Emphasis"/>
          <w:highlight w:val="green"/>
        </w:rPr>
        <w:t>breakdown</w:t>
      </w:r>
      <w:r w:rsidRPr="00027991">
        <w:rPr>
          <w:sz w:val="16"/>
          <w:highlight w:val="green"/>
        </w:rPr>
        <w:t xml:space="preserve"> </w:t>
      </w:r>
      <w:r w:rsidRPr="00027991">
        <w:rPr>
          <w:rStyle w:val="StyleUnderline"/>
          <w:highlight w:val="green"/>
        </w:rPr>
        <w:t>in</w:t>
      </w:r>
      <w:r w:rsidRPr="00DD6D55">
        <w:rPr>
          <w:rStyle w:val="StyleUnderline"/>
        </w:rPr>
        <w:t xml:space="preserve"> availability of these </w:t>
      </w:r>
      <w:r w:rsidRPr="00027991">
        <w:rPr>
          <w:rStyle w:val="StyleUnderline"/>
          <w:highlight w:val="green"/>
        </w:rPr>
        <w:t>websites</w:t>
      </w:r>
      <w:r w:rsidRPr="00DD6D55">
        <w:rPr>
          <w:rStyle w:val="StyleUnderline"/>
        </w:rPr>
        <w:t xml:space="preserve"> and services was </w:t>
      </w:r>
      <w:r w:rsidRPr="00027991">
        <w:rPr>
          <w:rStyle w:val="StyleUnderline"/>
          <w:highlight w:val="green"/>
        </w:rPr>
        <w:t>traced back to</w:t>
      </w:r>
      <w:r w:rsidRPr="00DD6D55">
        <w:rPr>
          <w:rStyle w:val="StyleUnderline"/>
        </w:rPr>
        <w:t xml:space="preserve"> the </w:t>
      </w:r>
      <w:r w:rsidRPr="00027991">
        <w:rPr>
          <w:rStyle w:val="Emphasis"/>
          <w:highlight w:val="green"/>
        </w:rPr>
        <w:t>malfunctioning</w:t>
      </w:r>
      <w:r w:rsidRPr="00027991">
        <w:rPr>
          <w:sz w:val="16"/>
          <w:highlight w:val="green"/>
        </w:rPr>
        <w:t xml:space="preserve"> </w:t>
      </w:r>
      <w:r w:rsidRPr="00027991">
        <w:rPr>
          <w:rStyle w:val="StyleUnderline"/>
          <w:highlight w:val="green"/>
        </w:rPr>
        <w:t>of</w:t>
      </w:r>
      <w:r w:rsidRPr="00D567A3">
        <w:rPr>
          <w:sz w:val="16"/>
        </w:rPr>
        <w:t xml:space="preserve"> Amazon Web Services (</w:t>
      </w:r>
      <w:r w:rsidRPr="00027991">
        <w:rPr>
          <w:rStyle w:val="Emphasis"/>
          <w:highlight w:val="green"/>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027991">
        <w:rPr>
          <w:rStyle w:val="StyleUnderline"/>
          <w:highlight w:val="green"/>
        </w:rPr>
        <w:t>due to a</w:t>
      </w:r>
      <w:r w:rsidRPr="00DD6D55">
        <w:rPr>
          <w:rStyle w:val="StyleUnderline"/>
        </w:rPr>
        <w:t xml:space="preserve"> </w:t>
      </w:r>
      <w:r w:rsidRPr="00DD6D55">
        <w:rPr>
          <w:rStyle w:val="Emphasis"/>
        </w:rPr>
        <w:t xml:space="preserve">single </w:t>
      </w:r>
      <w:r w:rsidRPr="00027991">
        <w:rPr>
          <w:rStyle w:val="Emphasis"/>
          <w:highlight w:val="green"/>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027991">
        <w:rPr>
          <w:rStyle w:val="StyleUnderline"/>
          <w:highlight w:val="green"/>
        </w:rPr>
        <w:t xml:space="preserve">error started a </w:t>
      </w:r>
      <w:r w:rsidRPr="00027991">
        <w:rPr>
          <w:rStyle w:val="Emphasis"/>
          <w:highlight w:val="green"/>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5D9B05BC" w14:textId="77777777" w:rsidR="00CC5FF2" w:rsidRPr="00B7014C" w:rsidRDefault="00CC5FF2" w:rsidP="00CC5FF2">
      <w:pPr>
        <w:rPr>
          <w:sz w:val="16"/>
        </w:rPr>
      </w:pPr>
      <w:r w:rsidRPr="00D567A3">
        <w:rPr>
          <w:sz w:val="16"/>
        </w:rPr>
        <w:t xml:space="preserve">The </w:t>
      </w:r>
      <w:r w:rsidRPr="00FA0E96">
        <w:rPr>
          <w:rStyle w:val="Emphasis"/>
        </w:rPr>
        <w:t xml:space="preserve">massive </w:t>
      </w:r>
      <w:r w:rsidRPr="00027991">
        <w:rPr>
          <w:rStyle w:val="Emphasis"/>
          <w:highlight w:val="green"/>
        </w:rPr>
        <w:t>outage</w:t>
      </w:r>
      <w:r w:rsidRPr="00D567A3">
        <w:rPr>
          <w:sz w:val="16"/>
        </w:rPr>
        <w:t xml:space="preserve"> in February 2017 </w:t>
      </w:r>
      <w:r w:rsidRPr="00FA0E96">
        <w:rPr>
          <w:rStyle w:val="StyleUnderline"/>
        </w:rPr>
        <w:t xml:space="preserve">is estimated to have </w:t>
      </w:r>
      <w:r w:rsidRPr="00027991">
        <w:rPr>
          <w:rStyle w:val="StyleUnderline"/>
          <w:highlight w:val="green"/>
        </w:rPr>
        <w:t>damaged</w:t>
      </w:r>
      <w:r w:rsidRPr="00D567A3">
        <w:rPr>
          <w:sz w:val="16"/>
        </w:rPr>
        <w:t xml:space="preserve"> the </w:t>
      </w:r>
      <w:r w:rsidRPr="00FA0E96">
        <w:rPr>
          <w:rStyle w:val="StyleUnderline"/>
        </w:rPr>
        <w:t xml:space="preserve">business of </w:t>
      </w:r>
      <w:r w:rsidRPr="00027991">
        <w:rPr>
          <w:rStyle w:val="Emphasis"/>
          <w:highlight w:val="green"/>
        </w:rPr>
        <w:t xml:space="preserve">54 </w:t>
      </w:r>
      <w:r w:rsidRPr="003743B5">
        <w:rPr>
          <w:rStyle w:val="Emphasis"/>
        </w:rPr>
        <w:t>of the top 100</w:t>
      </w:r>
      <w:r w:rsidRPr="00D567A3">
        <w:rPr>
          <w:sz w:val="16"/>
        </w:rPr>
        <w:t xml:space="preserve"> </w:t>
      </w:r>
      <w:r w:rsidRPr="00FA0E96">
        <w:rPr>
          <w:rStyle w:val="StyleUnderline"/>
        </w:rPr>
        <w:t xml:space="preserve">internet </w:t>
      </w:r>
      <w:r w:rsidRPr="00027991">
        <w:rPr>
          <w:rStyle w:val="StyleUnderline"/>
          <w:highlight w:val="green"/>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027991">
        <w:rPr>
          <w:rStyle w:val="StyleUnderline"/>
          <w:highlight w:val="green"/>
        </w:rPr>
        <w:t>AWS has</w:t>
      </w:r>
      <w:r w:rsidRPr="00D567A3">
        <w:rPr>
          <w:sz w:val="16"/>
        </w:rPr>
        <w:t xml:space="preserve"> ‘quietly </w:t>
      </w:r>
      <w:r w:rsidRPr="00027991">
        <w:rPr>
          <w:rStyle w:val="Emphasis"/>
          <w:highlight w:val="green"/>
        </w:rPr>
        <w:t>become responsible for</w:t>
      </w:r>
      <w:r w:rsidRPr="00FA0E96">
        <w:rPr>
          <w:rStyle w:val="Emphasis"/>
        </w:rPr>
        <w:t xml:space="preserve"> keeping much </w:t>
      </w:r>
      <w:r w:rsidRPr="00503D26">
        <w:rPr>
          <w:rStyle w:val="Emphasis"/>
        </w:rPr>
        <w:t xml:space="preserve">of </w:t>
      </w:r>
      <w:r w:rsidRPr="00027991">
        <w:rPr>
          <w:rStyle w:val="Emphasis"/>
          <w:highlight w:val="green"/>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027991">
        <w:rPr>
          <w:rStyle w:val="StyleUnderline"/>
          <w:highlight w:val="green"/>
        </w:rPr>
        <w:t>underpin</w:t>
      </w:r>
      <w:r w:rsidRPr="00D567A3">
        <w:rPr>
          <w:sz w:val="16"/>
        </w:rPr>
        <w:t xml:space="preserve"> </w:t>
      </w:r>
      <w:r w:rsidRPr="00FA0E96">
        <w:rPr>
          <w:rStyle w:val="Emphasis"/>
        </w:rPr>
        <w:t xml:space="preserve">so much of </w:t>
      </w:r>
      <w:r w:rsidRPr="00027991">
        <w:rPr>
          <w:rStyle w:val="Emphasis"/>
          <w:highlight w:val="green"/>
        </w:rPr>
        <w:t>our</w:t>
      </w:r>
      <w:r w:rsidRPr="00FA0E96">
        <w:rPr>
          <w:rStyle w:val="Emphasis"/>
        </w:rPr>
        <w:t xml:space="preserve"> daily </w:t>
      </w:r>
      <w:r w:rsidRPr="00027991">
        <w:rPr>
          <w:rStyle w:val="Emphasis"/>
          <w:highlight w:val="green"/>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1F37F5DC" w14:textId="77777777" w:rsidR="00CC5FF2" w:rsidRPr="00DF1680" w:rsidRDefault="00CC5FF2" w:rsidP="00CC5FF2">
      <w:pPr>
        <w:pStyle w:val="Heading4"/>
      </w:pPr>
      <w:r>
        <w:t xml:space="preserve">Cascading collapse escalates </w:t>
      </w:r>
      <w:r>
        <w:rPr>
          <w:u w:val="single"/>
        </w:rPr>
        <w:t>global hotspots</w:t>
      </w:r>
      <w:r>
        <w:t xml:space="preserve">, including reactor meltdowns – </w:t>
      </w:r>
      <w:r w:rsidRPr="00B7014C">
        <w:t>extinction</w:t>
      </w:r>
      <w:r>
        <w:t xml:space="preserve">. </w:t>
      </w:r>
    </w:p>
    <w:p w14:paraId="40DFB65D" w14:textId="77777777" w:rsidR="00CC5FF2" w:rsidRDefault="00CC5FF2" w:rsidP="00CC5FF2">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6163E586" w14:textId="77777777" w:rsidR="00CC5FF2" w:rsidRPr="009718FA" w:rsidRDefault="00CC5FF2" w:rsidP="00CC5FF2">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27991">
        <w:rPr>
          <w:rStyle w:val="Emphasis"/>
          <w:highlight w:val="gree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27991">
        <w:rPr>
          <w:rStyle w:val="StyleUnderline"/>
          <w:highlight w:val="gree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27991">
        <w:rPr>
          <w:rStyle w:val="Emphasis"/>
          <w:highlight w:val="gree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50693A6B" w14:textId="77777777" w:rsidR="00CC5FF2" w:rsidRPr="009718FA" w:rsidRDefault="00CC5FF2" w:rsidP="00CC5FF2">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FF2F48F" w14:textId="77777777" w:rsidR="00CC5FF2" w:rsidRPr="009718FA" w:rsidRDefault="00CC5FF2" w:rsidP="00CC5FF2">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69CFC0C" w14:textId="77777777" w:rsidR="00CC5FF2" w:rsidRPr="009718FA" w:rsidRDefault="00CC5FF2" w:rsidP="00CC5FF2">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5F7E39FD" w14:textId="77777777" w:rsidR="00CC5FF2" w:rsidRPr="009718FA" w:rsidRDefault="00CC5FF2" w:rsidP="00CC5FF2">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088392C1" w14:textId="77777777" w:rsidR="00CC5FF2" w:rsidRPr="009718FA" w:rsidRDefault="00CC5FF2" w:rsidP="00CC5FF2">
      <w:pPr>
        <w:rPr>
          <w:sz w:val="16"/>
        </w:rPr>
      </w:pPr>
      <w:r w:rsidRPr="009718FA">
        <w:rPr>
          <w:sz w:val="16"/>
        </w:rPr>
        <w:t>METHODOLOGY</w:t>
      </w:r>
    </w:p>
    <w:p w14:paraId="3AA1A28C" w14:textId="77777777" w:rsidR="00CC5FF2" w:rsidRPr="009718FA" w:rsidRDefault="00CC5FF2" w:rsidP="00CC5FF2">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5E5A3AF" w14:textId="77777777" w:rsidR="00CC5FF2" w:rsidRPr="009718FA" w:rsidRDefault="00CC5FF2" w:rsidP="00CC5FF2">
      <w:pPr>
        <w:ind w:left="720"/>
        <w:rPr>
          <w:sz w:val="16"/>
        </w:rPr>
      </w:pPr>
      <w:r w:rsidRPr="009718FA">
        <w:rPr>
          <w:sz w:val="16"/>
        </w:rPr>
        <w:t>• Diminishing diversity (or increasing homogeneity) of actors in the global system (Boli &amp; Thomas, 1997; Meyer, 2000; Young et al, 2006);</w:t>
      </w:r>
    </w:p>
    <w:p w14:paraId="35C54DB6" w14:textId="77777777" w:rsidR="00CC5FF2" w:rsidRPr="009718FA" w:rsidRDefault="00CC5FF2" w:rsidP="00CC5FF2">
      <w:pPr>
        <w:ind w:left="720"/>
        <w:rPr>
          <w:sz w:val="16"/>
        </w:rPr>
      </w:pPr>
      <w:r w:rsidRPr="009718FA">
        <w:rPr>
          <w:sz w:val="16"/>
        </w:rPr>
        <w:t>• Interconnections in the global system (Homer-Dixon et al, 2015; Lee &amp; Preston, 2012);</w:t>
      </w:r>
    </w:p>
    <w:p w14:paraId="6D43107D" w14:textId="77777777" w:rsidR="00CC5FF2" w:rsidRPr="009718FA" w:rsidRDefault="00CC5FF2" w:rsidP="00CC5FF2">
      <w:pPr>
        <w:ind w:left="720"/>
        <w:rPr>
          <w:sz w:val="16"/>
        </w:rPr>
      </w:pPr>
      <w:r w:rsidRPr="009718FA">
        <w:rPr>
          <w:sz w:val="16"/>
        </w:rPr>
        <w:t>• Interactions of actors, events and components in the global system (Buldyrev et al, 2010; Bashan et al, 2013; Homer-Dixon et al, 2015); and</w:t>
      </w:r>
    </w:p>
    <w:p w14:paraId="40DC6F4A" w14:textId="77777777" w:rsidR="00CC5FF2" w:rsidRPr="009718FA" w:rsidRDefault="00CC5FF2" w:rsidP="00CC5FF2">
      <w:pPr>
        <w:ind w:left="720"/>
        <w:rPr>
          <w:sz w:val="16"/>
        </w:rPr>
      </w:pPr>
      <w:r w:rsidRPr="009718FA">
        <w:rPr>
          <w:sz w:val="16"/>
        </w:rPr>
        <w:t>• Adaptive qualities in particular systems (Bodin &amp; Norberg, 2005; Scheffer et al, 2012)</w:t>
      </w:r>
    </w:p>
    <w:p w14:paraId="63A648AA" w14:textId="77777777" w:rsidR="00CC5FF2" w:rsidRPr="009718FA" w:rsidRDefault="00CC5FF2" w:rsidP="00CC5FF2">
      <w:pPr>
        <w:rPr>
          <w:sz w:val="16"/>
        </w:rPr>
      </w:pPr>
      <w:r w:rsidRPr="009718FA">
        <w:rPr>
          <w:sz w:val="16"/>
        </w:rPr>
        <w:t>Since scholastic material on this topic remains somewhat inchoate, this paper buttresses many of its contentions through secondary (i.e. news/institutional) sources.</w:t>
      </w:r>
    </w:p>
    <w:p w14:paraId="7D3E9957" w14:textId="77777777" w:rsidR="00CC5FF2" w:rsidRPr="009718FA" w:rsidRDefault="00CC5FF2" w:rsidP="00CC5FF2">
      <w:pPr>
        <w:rPr>
          <w:sz w:val="16"/>
        </w:rPr>
      </w:pPr>
      <w:r w:rsidRPr="009718FA">
        <w:rPr>
          <w:sz w:val="16"/>
        </w:rPr>
        <w:t>ECONOMY</w:t>
      </w:r>
    </w:p>
    <w:p w14:paraId="658D9AE9" w14:textId="77777777" w:rsidR="00CC5FF2" w:rsidRPr="009718FA" w:rsidRDefault="00CC5FF2" w:rsidP="00CC5FF2">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27991">
        <w:rPr>
          <w:rStyle w:val="Emphasis"/>
          <w:highlight w:val="green"/>
        </w:rPr>
        <w:t>crash</w:t>
      </w:r>
      <w:r w:rsidRPr="00027991">
        <w:rPr>
          <w:sz w:val="16"/>
          <w:highlight w:val="green"/>
        </w:rPr>
        <w:t xml:space="preserve"> </w:t>
      </w:r>
      <w:r w:rsidRPr="00027991">
        <w:rPr>
          <w:rStyle w:val="StyleUnderline"/>
          <w:highlight w:val="green"/>
        </w:rPr>
        <w:t>of</w:t>
      </w:r>
      <w:r w:rsidRPr="009718FA">
        <w:rPr>
          <w:rStyle w:val="StyleUnderline"/>
        </w:rPr>
        <w:t xml:space="preserve"> a previously </w:t>
      </w:r>
      <w:r w:rsidRPr="00C743E1">
        <w:rPr>
          <w:rStyle w:val="Emphasis"/>
        </w:rPr>
        <w:t>unprecedented scale</w:t>
      </w:r>
      <w:r w:rsidRPr="00C743E1">
        <w:rPr>
          <w:sz w:val="16"/>
        </w:rPr>
        <w:t xml:space="preserve"> </w:t>
      </w:r>
      <w:r w:rsidRPr="00027991">
        <w:rPr>
          <w:rStyle w:val="StyleUnderline"/>
          <w:highlight w:val="green"/>
        </w:rPr>
        <w:t>is</w:t>
      </w:r>
      <w:r w:rsidRPr="00027991">
        <w:rPr>
          <w:sz w:val="16"/>
          <w:highlight w:val="green"/>
        </w:rPr>
        <w:t xml:space="preserve"> </w:t>
      </w:r>
      <w:r w:rsidRPr="0030018A">
        <w:rPr>
          <w:rStyle w:val="Emphasis"/>
        </w:rPr>
        <w:t xml:space="preserve">highly </w:t>
      </w:r>
      <w:r w:rsidRPr="00027991">
        <w:rPr>
          <w:rStyle w:val="Emphasis"/>
          <w:highlight w:val="green"/>
        </w:rPr>
        <w:t>probable” by</w:t>
      </w:r>
      <w:r w:rsidRPr="00C743E1">
        <w:rPr>
          <w:rStyle w:val="Emphasis"/>
        </w:rPr>
        <w:t xml:space="preserve"> the </w:t>
      </w:r>
      <w:r w:rsidRPr="00027991">
        <w:rPr>
          <w:rStyle w:val="Emphasis"/>
          <w:highlight w:val="green"/>
        </w:rPr>
        <w:t>mid</w:t>
      </w:r>
      <w:r w:rsidRPr="00C743E1">
        <w:rPr>
          <w:rStyle w:val="StyleUnderline"/>
        </w:rPr>
        <w:t>-20</w:t>
      </w:r>
      <w:r w:rsidRPr="00027991">
        <w:rPr>
          <w:rStyle w:val="Emphasis"/>
          <w:highlight w:val="gree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047CC3AD" w14:textId="77777777" w:rsidR="00CC5FF2" w:rsidRPr="009718FA" w:rsidRDefault="00CC5FF2" w:rsidP="00CC5FF2">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416B6DF5" w14:textId="77777777" w:rsidR="00CC5FF2" w:rsidRPr="009718FA" w:rsidRDefault="00CC5FF2" w:rsidP="00CC5FF2">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51662CFD" w14:textId="77777777" w:rsidR="00CC5FF2" w:rsidRPr="009718FA" w:rsidRDefault="00CC5FF2" w:rsidP="00CC5FF2">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27991">
        <w:rPr>
          <w:rStyle w:val="Emphasis"/>
          <w:highlight w:val="green"/>
        </w:rPr>
        <w:t>disaffection</w:t>
      </w:r>
      <w:r w:rsidRPr="009718FA">
        <w:rPr>
          <w:sz w:val="16"/>
        </w:rPr>
        <w:t xml:space="preserve"> </w:t>
      </w:r>
      <w:r w:rsidRPr="009718FA">
        <w:rPr>
          <w:rStyle w:val="StyleUnderline"/>
        </w:rPr>
        <w:t>may</w:t>
      </w:r>
      <w:r w:rsidRPr="009718FA">
        <w:rPr>
          <w:sz w:val="16"/>
        </w:rPr>
        <w:t xml:space="preserve"> </w:t>
      </w:r>
      <w:r w:rsidRPr="00027991">
        <w:rPr>
          <w:rStyle w:val="Emphasis"/>
          <w:highlight w:val="green"/>
        </w:rPr>
        <w:t>morph</w:t>
      </w:r>
      <w:r w:rsidRPr="00027991">
        <w:rPr>
          <w:sz w:val="16"/>
          <w:highlight w:val="green"/>
        </w:rPr>
        <w:t xml:space="preserve"> </w:t>
      </w:r>
      <w:r w:rsidRPr="00027991">
        <w:rPr>
          <w:rStyle w:val="StyleUnderline"/>
          <w:highlight w:val="green"/>
        </w:rPr>
        <w:t>into</w:t>
      </w:r>
      <w:r w:rsidRPr="00027991">
        <w:rPr>
          <w:sz w:val="16"/>
          <w:highlight w:val="green"/>
        </w:rPr>
        <w:t xml:space="preserve"> </w:t>
      </w:r>
      <w:r w:rsidRPr="0030018A">
        <w:rPr>
          <w:rStyle w:val="Emphasis"/>
        </w:rPr>
        <w:t xml:space="preserve">outright </w:t>
      </w:r>
      <w:r w:rsidRPr="00027991">
        <w:rPr>
          <w:rStyle w:val="Emphasis"/>
          <w:highlight w:val="green"/>
        </w:rPr>
        <w:t>anarchy</w:t>
      </w:r>
      <w:r w:rsidRPr="009718FA">
        <w:rPr>
          <w:sz w:val="16"/>
        </w:rPr>
        <w:t xml:space="preserve"> (Maavak, 2012; DCDC, 2007).</w:t>
      </w:r>
    </w:p>
    <w:p w14:paraId="57D8CFB5" w14:textId="77777777" w:rsidR="00CC5FF2" w:rsidRPr="009718FA" w:rsidRDefault="00CC5FF2" w:rsidP="00CC5FF2">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33A53EE0" w14:textId="77777777" w:rsidR="00CC5FF2" w:rsidRPr="009718FA" w:rsidRDefault="00CC5FF2" w:rsidP="00CC5FF2">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6569F555" w14:textId="77777777" w:rsidR="00CC5FF2" w:rsidRPr="009718FA" w:rsidRDefault="00CC5FF2" w:rsidP="00CC5FF2">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CF5B58A" w14:textId="77777777" w:rsidR="00CC5FF2" w:rsidRPr="009718FA" w:rsidRDefault="00CC5FF2" w:rsidP="00CC5FF2">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69424C0B" w14:textId="77777777" w:rsidR="00CC5FF2" w:rsidRPr="009718FA" w:rsidRDefault="00CC5FF2" w:rsidP="00CC5FF2">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27991">
        <w:rPr>
          <w:rStyle w:val="StyleUnderline"/>
          <w:highlight w:val="green"/>
        </w:rPr>
        <w:t>rising</w:t>
      </w:r>
      <w:r w:rsidRPr="00027991">
        <w:rPr>
          <w:sz w:val="16"/>
          <w:highlight w:val="green"/>
        </w:rPr>
        <w:t xml:space="preserve"> </w:t>
      </w:r>
      <w:r w:rsidRPr="00027991">
        <w:rPr>
          <w:rStyle w:val="Emphasis"/>
          <w:highlight w:val="green"/>
        </w:rPr>
        <w:t>nationalism</w:t>
      </w:r>
      <w:r w:rsidRPr="00027991">
        <w:rPr>
          <w:sz w:val="16"/>
          <w:highlight w:val="gree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F6C24D4" w14:textId="77777777" w:rsidR="00CC5FF2" w:rsidRPr="009718FA" w:rsidRDefault="00CC5FF2" w:rsidP="00CC5FF2">
      <w:pPr>
        <w:rPr>
          <w:sz w:val="16"/>
        </w:rPr>
      </w:pPr>
      <w:r w:rsidRPr="009718FA">
        <w:rPr>
          <w:sz w:val="16"/>
        </w:rPr>
        <w:t xml:space="preserve">In the final analysis, </w:t>
      </w:r>
      <w:r w:rsidRPr="00027991">
        <w:rPr>
          <w:rStyle w:val="StyleUnderline"/>
          <w:highlight w:val="green"/>
        </w:rPr>
        <w:t>COVID</w:t>
      </w:r>
      <w:r w:rsidRPr="009718FA">
        <w:rPr>
          <w:sz w:val="16"/>
        </w:rPr>
        <w:t xml:space="preserve">-19 </w:t>
      </w:r>
      <w:r w:rsidRPr="00027991">
        <w:rPr>
          <w:rStyle w:val="StyleUnderline"/>
          <w:highlight w:val="gree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27991">
        <w:rPr>
          <w:rStyle w:val="StyleUnderline"/>
          <w:highlight w:val="green"/>
        </w:rPr>
        <w:t xml:space="preserve">an </w:t>
      </w:r>
      <w:r w:rsidRPr="00027991">
        <w:rPr>
          <w:rStyle w:val="Emphasis"/>
          <w:highlight w:val="gree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27991">
        <w:rPr>
          <w:rStyle w:val="Emphasis"/>
          <w:highlight w:val="green"/>
        </w:rPr>
        <w:t>smouldering</w:t>
      </w:r>
      <w:r w:rsidRPr="00027991">
        <w:rPr>
          <w:sz w:val="16"/>
          <w:highlight w:val="green"/>
        </w:rPr>
        <w:t xml:space="preserve"> </w:t>
      </w:r>
      <w:r w:rsidRPr="00027991">
        <w:rPr>
          <w:rStyle w:val="StyleUnderline"/>
          <w:highlight w:val="green"/>
        </w:rPr>
        <w:t>since</w:t>
      </w:r>
      <w:r w:rsidRPr="009718FA">
        <w:rPr>
          <w:sz w:val="16"/>
        </w:rPr>
        <w:t xml:space="preserve"> the </w:t>
      </w:r>
      <w:r w:rsidRPr="00D845DF">
        <w:rPr>
          <w:rStyle w:val="StyleUnderline"/>
        </w:rPr>
        <w:t>20</w:t>
      </w:r>
      <w:r w:rsidRPr="00027991">
        <w:rPr>
          <w:rStyle w:val="Emphasis"/>
          <w:highlight w:val="gree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62CDA2E5" w14:textId="77777777" w:rsidR="00CC5FF2" w:rsidRPr="009718FA" w:rsidRDefault="00CC5FF2" w:rsidP="00CC5FF2">
      <w:pPr>
        <w:rPr>
          <w:sz w:val="16"/>
        </w:rPr>
      </w:pPr>
      <w:r w:rsidRPr="009718FA">
        <w:rPr>
          <w:sz w:val="16"/>
        </w:rPr>
        <w:t>ENVIRONMENTAL</w:t>
      </w:r>
    </w:p>
    <w:p w14:paraId="05EF08C8" w14:textId="77777777" w:rsidR="00CC5FF2" w:rsidRPr="009718FA" w:rsidRDefault="00CC5FF2" w:rsidP="00CC5FF2">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27991">
        <w:rPr>
          <w:rStyle w:val="Emphasis"/>
          <w:highlight w:val="green"/>
        </w:rPr>
        <w:t xml:space="preserve">nuclear </w:t>
      </w:r>
      <w:r w:rsidRPr="0030018A">
        <w:rPr>
          <w:rStyle w:val="Emphasis"/>
        </w:rPr>
        <w:t xml:space="preserve">and chemical </w:t>
      </w:r>
      <w:r w:rsidRPr="00027991">
        <w:rPr>
          <w:rStyle w:val="Emphasis"/>
          <w:highlight w:val="gree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27991">
        <w:rPr>
          <w:rStyle w:val="Emphasis"/>
          <w:highlight w:val="green"/>
        </w:rPr>
        <w:t>accidents</w:t>
      </w:r>
      <w:r w:rsidRPr="009718FA">
        <w:rPr>
          <w:sz w:val="16"/>
        </w:rPr>
        <w:t xml:space="preserve">? </w:t>
      </w:r>
      <w:r w:rsidRPr="00027991">
        <w:rPr>
          <w:rStyle w:val="Emphasis"/>
          <w:highlight w:val="gree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27991">
        <w:rPr>
          <w:rStyle w:val="StyleUnderline"/>
          <w:highlight w:val="green"/>
        </w:rPr>
        <w:t xml:space="preserve">pose </w:t>
      </w:r>
      <w:r w:rsidRPr="0030018A">
        <w:rPr>
          <w:rStyle w:val="StyleUnderline"/>
        </w:rPr>
        <w:t xml:space="preserve">the </w:t>
      </w:r>
      <w:r w:rsidRPr="0030018A">
        <w:rPr>
          <w:rStyle w:val="Emphasis"/>
        </w:rPr>
        <w:t xml:space="preserve">biggest </w:t>
      </w:r>
      <w:r w:rsidRPr="00027991">
        <w:rPr>
          <w:rStyle w:val="Emphasis"/>
          <w:highlight w:val="green"/>
        </w:rPr>
        <w:t>threat</w:t>
      </w:r>
      <w:r w:rsidRPr="00D845DF">
        <w:rPr>
          <w:rStyle w:val="StyleUnderline"/>
        </w:rPr>
        <w:t xml:space="preserve">s </w:t>
      </w:r>
      <w:r w:rsidRPr="00027991">
        <w:rPr>
          <w:rStyle w:val="Emphasis"/>
          <w:highlight w:val="green"/>
        </w:rPr>
        <w:t>to the environment</w:t>
      </w:r>
      <w:r w:rsidRPr="009718FA">
        <w:rPr>
          <w:sz w:val="16"/>
        </w:rPr>
        <w:t>. In a WEF report, Buehler et al (2017) made the following pre-COVID-19 observation:</w:t>
      </w:r>
    </w:p>
    <w:p w14:paraId="3E308F1D" w14:textId="77777777" w:rsidR="00CC5FF2" w:rsidRPr="009718FA" w:rsidRDefault="00CC5FF2" w:rsidP="00CC5FF2">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7EF16B0" w14:textId="77777777" w:rsidR="00CC5FF2" w:rsidRPr="009718FA" w:rsidRDefault="00CC5FF2" w:rsidP="00CC5FF2">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27991">
        <w:rPr>
          <w:rStyle w:val="Emphasis"/>
          <w:highlight w:val="green"/>
        </w:rPr>
        <w:t>another</w:t>
      </w:r>
      <w:r w:rsidRPr="0030018A">
        <w:rPr>
          <w:sz w:val="16"/>
        </w:rPr>
        <w:t xml:space="preserve"> Bhopal (1984), </w:t>
      </w:r>
      <w:r w:rsidRPr="00027991">
        <w:rPr>
          <w:rStyle w:val="Emphasis"/>
          <w:highlight w:val="gree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5A463EE5" w14:textId="77777777" w:rsidR="00CC5FF2" w:rsidRPr="009718FA" w:rsidRDefault="00CC5FF2" w:rsidP="00CC5FF2">
      <w:pPr>
        <w:rPr>
          <w:sz w:val="16"/>
        </w:rPr>
      </w:pPr>
      <w:r w:rsidRPr="009718FA">
        <w:rPr>
          <w:sz w:val="16"/>
        </w:rPr>
        <w:t>Environmental disasters are more attributable to Black Swan events, systems breakdowns and corporate greed rather than to mundane human activity.</w:t>
      </w:r>
    </w:p>
    <w:p w14:paraId="53E7B2AE" w14:textId="77777777" w:rsidR="00CC5FF2" w:rsidRPr="00A1313E" w:rsidRDefault="00CC5FF2" w:rsidP="00CC5FF2">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7ABE8EBB" w14:textId="77777777" w:rsidR="00CC5FF2" w:rsidRPr="00A1313E" w:rsidRDefault="00CC5FF2" w:rsidP="00CC5FF2">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B768DBF" w14:textId="77777777" w:rsidR="00CC5FF2" w:rsidRPr="00A1313E" w:rsidRDefault="00CC5FF2" w:rsidP="00CC5FF2">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E28D54C" w14:textId="77777777" w:rsidR="00CC5FF2" w:rsidRPr="00A1313E" w:rsidRDefault="00CC5FF2" w:rsidP="00CC5FF2">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F8B704B" w14:textId="77777777" w:rsidR="00CC5FF2" w:rsidRPr="009718FA" w:rsidRDefault="00CC5FF2" w:rsidP="00CC5FF2">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335FC31D" w14:textId="77777777" w:rsidR="00CC5FF2" w:rsidRPr="009718FA" w:rsidRDefault="00CC5FF2" w:rsidP="00CC5FF2">
      <w:pPr>
        <w:rPr>
          <w:sz w:val="16"/>
        </w:rPr>
      </w:pPr>
      <w:r w:rsidRPr="009718FA">
        <w:rPr>
          <w:sz w:val="16"/>
        </w:rPr>
        <w:t>GEOPOLITICAL</w:t>
      </w:r>
    </w:p>
    <w:p w14:paraId="7BCD0F84" w14:textId="77777777" w:rsidR="00CC5FF2" w:rsidRPr="009718FA" w:rsidRDefault="00CC5FF2" w:rsidP="00CC5FF2">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04D92EF2" w14:textId="77777777" w:rsidR="00CC5FF2" w:rsidRDefault="00CC5FF2" w:rsidP="00CC5FF2">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27991">
        <w:rPr>
          <w:rStyle w:val="Emphasis"/>
          <w:highlight w:val="green"/>
        </w:rPr>
        <w:t xml:space="preserve">Israel </w:t>
      </w:r>
      <w:r w:rsidRPr="0030018A">
        <w:rPr>
          <w:rStyle w:val="Emphasis"/>
        </w:rPr>
        <w:t>war; US-</w:t>
      </w:r>
      <w:r w:rsidRPr="00027991">
        <w:rPr>
          <w:rStyle w:val="Emphasis"/>
          <w:highlight w:val="gree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27991">
        <w:rPr>
          <w:rStyle w:val="Emphasis"/>
          <w:highlight w:val="green"/>
        </w:rPr>
        <w:t>No</w:t>
      </w:r>
      <w:r w:rsidRPr="009718FA">
        <w:rPr>
          <w:sz w:val="16"/>
        </w:rPr>
        <w:t xml:space="preserve">rth </w:t>
      </w:r>
      <w:r w:rsidRPr="00027991">
        <w:rPr>
          <w:rStyle w:val="Emphasis"/>
          <w:highlight w:val="gree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27991">
        <w:rPr>
          <w:rStyle w:val="Emphasis"/>
          <w:highlight w:val="gree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27991">
        <w:rPr>
          <w:rStyle w:val="Emphasis"/>
          <w:highlight w:val="green"/>
        </w:rPr>
        <w:t>NATO</w:t>
      </w:r>
      <w:r w:rsidRPr="00A1313E">
        <w:rPr>
          <w:sz w:val="16"/>
        </w:rPr>
        <w:t xml:space="preserve"> </w:t>
      </w:r>
      <w:r w:rsidRPr="00A1313E">
        <w:rPr>
          <w:rStyle w:val="StyleUnderline"/>
        </w:rPr>
        <w:t>and</w:t>
      </w:r>
      <w:r w:rsidRPr="00A1313E">
        <w:rPr>
          <w:sz w:val="16"/>
        </w:rPr>
        <w:t xml:space="preserve"> </w:t>
      </w:r>
      <w:r w:rsidRPr="00027991">
        <w:rPr>
          <w:rStyle w:val="Emphasis"/>
          <w:highlight w:val="green"/>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1AEAB449" w14:textId="77777777" w:rsidR="00CC5FF2" w:rsidRPr="005A6CA2" w:rsidRDefault="00CC5FF2" w:rsidP="00CC5FF2">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39131B1A" w14:textId="77777777" w:rsidR="00CC5FF2" w:rsidRPr="005A6CA2" w:rsidRDefault="00CC5FF2" w:rsidP="00CC5FF2">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D039255" w14:textId="77777777" w:rsidR="00CC5FF2" w:rsidRPr="005A6CA2" w:rsidRDefault="00CC5FF2" w:rsidP="00CC5FF2">
      <w:pPr>
        <w:rPr>
          <w:sz w:val="16"/>
        </w:rPr>
      </w:pPr>
      <w:r w:rsidRPr="005A6CA2">
        <w:rPr>
          <w:sz w:val="16"/>
        </w:rPr>
        <w:t xml:space="preserve">Consequences of a sustained power outage </w:t>
      </w:r>
    </w:p>
    <w:p w14:paraId="7D119134" w14:textId="77777777" w:rsidR="00CC5FF2" w:rsidRPr="005A6CA2" w:rsidRDefault="00CC5FF2" w:rsidP="00CC5FF2">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25FC7F4A" w14:textId="77777777" w:rsidR="00CC5FF2" w:rsidRPr="005A6CA2" w:rsidRDefault="00CC5FF2" w:rsidP="00CC5FF2">
      <w:pPr>
        <w:rPr>
          <w:sz w:val="16"/>
        </w:rPr>
      </w:pPr>
      <w:r w:rsidRPr="005A6CA2">
        <w:rPr>
          <w:sz w:val="16"/>
        </w:rPr>
        <w:t xml:space="preserve">Space constraints preclude discussion on how the </w:t>
      </w:r>
      <w:r w:rsidRPr="00027991">
        <w:rPr>
          <w:rStyle w:val="StyleUnderline"/>
          <w:highlight w:val="green"/>
        </w:rPr>
        <w:t>loss of the grid</w:t>
      </w:r>
      <w:r w:rsidRPr="005A6CA2">
        <w:rPr>
          <w:rStyle w:val="StyleUnderline"/>
        </w:rPr>
        <w:t xml:space="preserve"> would </w:t>
      </w:r>
      <w:r w:rsidRPr="00027991">
        <w:rPr>
          <w:rStyle w:val="StyleUnderline"/>
          <w:highlight w:val="gree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27991">
        <w:rPr>
          <w:rStyle w:val="Emphasis"/>
          <w:highlight w:val="green"/>
        </w:rPr>
        <w:t>gas inoperative</w:t>
      </w:r>
      <w:r w:rsidRPr="00027991">
        <w:rPr>
          <w:rStyle w:val="StyleUnderline"/>
          <w:highlight w:val="green"/>
        </w:rPr>
        <w:t xml:space="preserve">. </w:t>
      </w:r>
      <w:r w:rsidRPr="00027991">
        <w:rPr>
          <w:rStyle w:val="Emphasis"/>
          <w:highlight w:val="green"/>
        </w:rPr>
        <w:t>Telecom</w:t>
      </w:r>
      <w:r w:rsidRPr="005A6CA2">
        <w:rPr>
          <w:rStyle w:val="Emphasis"/>
        </w:rPr>
        <w:t>munications</w:t>
      </w:r>
      <w:r w:rsidRPr="00027991">
        <w:rPr>
          <w:rStyle w:val="StyleUnderline"/>
          <w:highlight w:val="green"/>
        </w:rPr>
        <w:t xml:space="preserve"> </w:t>
      </w:r>
      <w:r w:rsidRPr="00A1313E">
        <w:rPr>
          <w:rStyle w:val="StyleUnderline"/>
        </w:rPr>
        <w:t xml:space="preserve">would </w:t>
      </w:r>
      <w:r w:rsidRPr="00027991">
        <w:rPr>
          <w:rStyle w:val="Emphasis"/>
          <w:highlight w:val="green"/>
        </w:rPr>
        <w:t>collapse</w:t>
      </w:r>
      <w:r w:rsidRPr="005A6CA2">
        <w:rPr>
          <w:rStyle w:val="StyleUnderline"/>
        </w:rPr>
        <w:t xml:space="preserve">, as would </w:t>
      </w:r>
      <w:r w:rsidRPr="00027991">
        <w:rPr>
          <w:rStyle w:val="Emphasis"/>
          <w:highlight w:val="gree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27991">
        <w:rPr>
          <w:rStyle w:val="Emphasis"/>
          <w:highlight w:val="green"/>
        </w:rPr>
        <w:t>tech</w:t>
      </w:r>
      <w:r w:rsidRPr="005A6CA2">
        <w:rPr>
          <w:rStyle w:val="Emphasis"/>
        </w:rPr>
        <w:t>nology</w:t>
      </w:r>
      <w:r w:rsidRPr="005A6CA2">
        <w:rPr>
          <w:rStyle w:val="StyleUnderline"/>
        </w:rPr>
        <w:t xml:space="preserve">, </w:t>
      </w:r>
      <w:r w:rsidRPr="00027991">
        <w:rPr>
          <w:rStyle w:val="Emphasis"/>
          <w:highlight w:val="green"/>
        </w:rPr>
        <w:t>infrastructure</w:t>
      </w:r>
      <w:r w:rsidRPr="0030018A">
        <w:rPr>
          <w:rStyle w:val="StyleUnderline"/>
        </w:rPr>
        <w:t xml:space="preserve">, and </w:t>
      </w:r>
      <w:r w:rsidRPr="00027991">
        <w:rPr>
          <w:rStyle w:val="Emphasis"/>
          <w:highlight w:val="green"/>
        </w:rPr>
        <w:t>services</w:t>
      </w:r>
      <w:r w:rsidRPr="005A6CA2">
        <w:rPr>
          <w:rStyle w:val="StyleUnderline"/>
        </w:rPr>
        <w:t xml:space="preserve"> require electricity</w:t>
      </w:r>
      <w:r w:rsidRPr="005A6CA2">
        <w:rPr>
          <w:sz w:val="16"/>
        </w:rPr>
        <w:t xml:space="preserve">. </w:t>
      </w:r>
    </w:p>
    <w:p w14:paraId="62ABF60C" w14:textId="77777777" w:rsidR="00CC5FF2" w:rsidRPr="005A6CA2" w:rsidRDefault="00CC5FF2" w:rsidP="00CC5FF2">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27991">
        <w:rPr>
          <w:rStyle w:val="Emphasis"/>
          <w:highlight w:val="green"/>
        </w:rPr>
        <w:t>collapse</w:t>
      </w:r>
      <w:r w:rsidRPr="005A6CA2">
        <w:rPr>
          <w:rStyle w:val="Emphasis"/>
        </w:rPr>
        <w:t xml:space="preserve"> the </w:t>
      </w:r>
      <w:r w:rsidRPr="00027991">
        <w:rPr>
          <w:rStyle w:val="Emphasis"/>
          <w:highlight w:val="gree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27991">
        <w:rPr>
          <w:rStyle w:val="StyleUnderline"/>
          <w:highlight w:val="green"/>
        </w:rPr>
        <w:t>death in</w:t>
      </w:r>
      <w:r w:rsidRPr="005A6CA2">
        <w:rPr>
          <w:rStyle w:val="StyleUnderline"/>
        </w:rPr>
        <w:t xml:space="preserve"> </w:t>
      </w:r>
      <w:r w:rsidRPr="005A6CA2">
        <w:rPr>
          <w:rStyle w:val="Emphasis"/>
        </w:rPr>
        <w:t>3 to 4 </w:t>
      </w:r>
      <w:r w:rsidRPr="00027991">
        <w:rPr>
          <w:rStyle w:val="Emphasis"/>
          <w:highlight w:val="green"/>
        </w:rPr>
        <w:t>days</w:t>
      </w:r>
      <w:r w:rsidRPr="005A6CA2">
        <w:rPr>
          <w:sz w:val="16"/>
        </w:rPr>
        <w:t xml:space="preserve"> [68]. </w:t>
      </w:r>
    </w:p>
    <w:p w14:paraId="7A0B2517" w14:textId="77777777" w:rsidR="00CC5FF2" w:rsidRPr="005A6CA2" w:rsidRDefault="00CC5FF2" w:rsidP="00CC5FF2">
      <w:pPr>
        <w:rPr>
          <w:sz w:val="16"/>
        </w:rPr>
      </w:pPr>
      <w:r w:rsidRPr="00027991">
        <w:rPr>
          <w:rStyle w:val="Emphasis"/>
          <w:highlight w:val="green"/>
        </w:rPr>
        <w:t xml:space="preserve">Food </w:t>
      </w:r>
      <w:r w:rsidRPr="0030018A">
        <w:rPr>
          <w:rStyle w:val="Emphasis"/>
        </w:rPr>
        <w:t>production</w:t>
      </w:r>
      <w:r w:rsidRPr="005A6CA2">
        <w:rPr>
          <w:rStyle w:val="Emphasis"/>
        </w:rPr>
        <w:t xml:space="preserve"> would also </w:t>
      </w:r>
      <w:r w:rsidRPr="00027991">
        <w:rPr>
          <w:rStyle w:val="Emphasis"/>
          <w:highlight w:val="gree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189AD16E" w14:textId="77777777" w:rsidR="00CC5FF2" w:rsidRPr="005A6CA2" w:rsidRDefault="00CC5FF2" w:rsidP="00CC5FF2">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27991">
        <w:rPr>
          <w:rStyle w:val="Emphasis"/>
          <w:highlight w:val="green"/>
        </w:rPr>
        <w:t>through tech</w:t>
      </w:r>
      <w:r w:rsidRPr="005A6CA2">
        <w:rPr>
          <w:rStyle w:val="Emphasis"/>
        </w:rPr>
        <w:t>nology</w:t>
      </w:r>
      <w:r w:rsidRPr="005A6CA2">
        <w:rPr>
          <w:rStyle w:val="StyleUnderline"/>
        </w:rPr>
        <w:t xml:space="preserve"> that </w:t>
      </w:r>
      <w:r w:rsidRPr="00027991">
        <w:rPr>
          <w:rStyle w:val="Emphasis"/>
          <w:highlight w:val="green"/>
        </w:rPr>
        <w:t xml:space="preserve">2% </w:t>
      </w:r>
      <w:r w:rsidRPr="00C743E1">
        <w:rPr>
          <w:rStyle w:val="Emphasis"/>
        </w:rPr>
        <w:t>of the population</w:t>
      </w:r>
      <w:r w:rsidRPr="005A6CA2">
        <w:rPr>
          <w:rStyle w:val="Emphasis"/>
        </w:rPr>
        <w:t xml:space="preserve"> can </w:t>
      </w:r>
      <w:r w:rsidRPr="00027991">
        <w:rPr>
          <w:rStyle w:val="Emphasis"/>
          <w:highlight w:val="green"/>
        </w:rPr>
        <w:t>feed</w:t>
      </w:r>
      <w:r w:rsidRPr="005A6CA2">
        <w:rPr>
          <w:rStyle w:val="Emphasis"/>
        </w:rPr>
        <w:t xml:space="preserve"> the other </w:t>
      </w:r>
      <w:r w:rsidRPr="00027991">
        <w:rPr>
          <w:rStyle w:val="Emphasis"/>
          <w:highlight w:val="green"/>
        </w:rPr>
        <w:t>98%</w:t>
      </w:r>
      <w:r w:rsidRPr="005A6CA2">
        <w:rPr>
          <w:sz w:val="16"/>
        </w:rPr>
        <w:t xml:space="preserve"> [68]. The acreage under cultivation today is only 6% more than in 1900, yet productivity has increased 50 fold [69]. </w:t>
      </w:r>
    </w:p>
    <w:p w14:paraId="066115FF" w14:textId="77777777" w:rsidR="00CC5FF2" w:rsidRPr="005A6CA2" w:rsidRDefault="00CC5FF2" w:rsidP="00CC5FF2">
      <w:pPr>
        <w:rPr>
          <w:sz w:val="16"/>
        </w:rPr>
      </w:pPr>
      <w:r w:rsidRPr="005A6CA2">
        <w:rPr>
          <w:sz w:val="16"/>
        </w:rPr>
        <w:t xml:space="preserve">As stated by Dr. Lowell L Wood in Congressional testimony: </w:t>
      </w:r>
    </w:p>
    <w:p w14:paraId="5595917B" w14:textId="77777777" w:rsidR="00CC5FF2" w:rsidRPr="005A6CA2" w:rsidRDefault="00CC5FF2" w:rsidP="00CC5FF2">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65FAFE36" w14:textId="77777777" w:rsidR="00CC5FF2" w:rsidRPr="005A6CA2" w:rsidRDefault="00CC5FF2" w:rsidP="00CC5FF2">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68F75859" w14:textId="77777777" w:rsidR="00CC5FF2" w:rsidRPr="005A6CA2" w:rsidRDefault="00CC5FF2" w:rsidP="00CC5FF2">
      <w:pPr>
        <w:rPr>
          <w:sz w:val="16"/>
        </w:rPr>
      </w:pPr>
      <w:r w:rsidRPr="005A6CA2">
        <w:rPr>
          <w:sz w:val="16"/>
        </w:rPr>
        <w:t xml:space="preserve">A prescription for failure </w:t>
      </w:r>
    </w:p>
    <w:p w14:paraId="74053C66" w14:textId="77777777" w:rsidR="00CC5FF2" w:rsidRPr="005A6CA2" w:rsidRDefault="00CC5FF2" w:rsidP="00CC5FF2">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07EB0EBE" w14:textId="77777777" w:rsidR="00CC5FF2" w:rsidRPr="005A6CA2" w:rsidRDefault="00CC5FF2" w:rsidP="00CC5FF2">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5FA141E6" w14:textId="77777777" w:rsidR="00CC5FF2" w:rsidRPr="005A6CA2" w:rsidRDefault="00CC5FF2" w:rsidP="00CC5FF2">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27991">
        <w:rPr>
          <w:rStyle w:val="StyleUnderline"/>
          <w:highlight w:val="green"/>
        </w:rPr>
        <w:t>no electricity</w:t>
      </w:r>
      <w:r w:rsidRPr="00C743E1">
        <w:rPr>
          <w:rStyle w:val="StyleUnderline"/>
        </w:rPr>
        <w:t xml:space="preserve"> for a </w:t>
      </w:r>
      <w:r w:rsidRPr="00C743E1">
        <w:rPr>
          <w:rStyle w:val="Emphasis"/>
        </w:rPr>
        <w:t>very long time</w:t>
      </w:r>
      <w:r w:rsidRPr="005A6CA2">
        <w:rPr>
          <w:sz w:val="16"/>
        </w:rPr>
        <w:t xml:space="preserve">. </w:t>
      </w:r>
    </w:p>
    <w:p w14:paraId="4869FB35" w14:textId="77777777" w:rsidR="00CC5FF2" w:rsidRPr="00B7014C" w:rsidRDefault="00CC5FF2" w:rsidP="00CC5FF2">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27991">
        <w:rPr>
          <w:rStyle w:val="StyleUnderline"/>
          <w:highlight w:val="green"/>
        </w:rPr>
        <w:t>to provide</w:t>
      </w:r>
      <w:r w:rsidRPr="005A6CA2">
        <w:rPr>
          <w:rStyle w:val="StyleUnderline"/>
        </w:rPr>
        <w:t xml:space="preserve"> a </w:t>
      </w:r>
      <w:r w:rsidRPr="005A6CA2">
        <w:rPr>
          <w:rStyle w:val="Emphasis"/>
        </w:rPr>
        <w:t xml:space="preserve">framework for </w:t>
      </w:r>
      <w:r w:rsidRPr="00027991">
        <w:rPr>
          <w:rStyle w:val="Emphasis"/>
          <w:highlight w:val="green"/>
        </w:rPr>
        <w:t>survival</w:t>
      </w:r>
      <w:r w:rsidRPr="005A6CA2">
        <w:rPr>
          <w:rStyle w:val="StyleUnderline"/>
        </w:rPr>
        <w:t xml:space="preserve">. Our sense is </w:t>
      </w:r>
      <w:r w:rsidRPr="00C743E1">
        <w:rPr>
          <w:rStyle w:val="Emphasis"/>
        </w:rPr>
        <w:t>there is no plan</w:t>
      </w:r>
      <w:r w:rsidRPr="005A6CA2">
        <w:rPr>
          <w:sz w:val="16"/>
        </w:rPr>
        <w:t>.</w:t>
      </w:r>
    </w:p>
    <w:p w14:paraId="24D6F440" w14:textId="77777777" w:rsidR="00CC5FF2" w:rsidRPr="00B7014C" w:rsidRDefault="00CC5FF2" w:rsidP="00CC5FF2">
      <w:pPr>
        <w:pStyle w:val="Heading4"/>
        <w:rPr>
          <w:rFonts w:cs="Arial"/>
        </w:rPr>
      </w:pPr>
      <w:r>
        <w:rPr>
          <w:rFonts w:cs="Arial"/>
        </w:rPr>
        <w:t xml:space="preserve">Cyber-attacks go </w:t>
      </w:r>
      <w:r>
        <w:rPr>
          <w:rFonts w:cs="Arial"/>
          <w:u w:val="single"/>
        </w:rPr>
        <w:t>nuclear</w:t>
      </w:r>
      <w:r>
        <w:rPr>
          <w:rFonts w:cs="Arial"/>
        </w:rPr>
        <w:t xml:space="preserve"> – extinction. </w:t>
      </w:r>
    </w:p>
    <w:p w14:paraId="6565067A" w14:textId="77777777" w:rsidR="00CC5FF2" w:rsidRPr="00C00601" w:rsidRDefault="00CC5FF2" w:rsidP="00CC5FF2">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FB65E3E" w14:textId="77777777" w:rsidR="00CC5FF2" w:rsidRPr="00C00601" w:rsidRDefault="00CC5FF2" w:rsidP="00CC5FF2">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027991">
        <w:rPr>
          <w:rStyle w:val="StyleUnderline"/>
          <w:highlight w:val="green"/>
        </w:rPr>
        <w:t>cyber</w:t>
      </w:r>
      <w:r w:rsidRPr="00C00601">
        <w:rPr>
          <w:rStyle w:val="StyleUnderline"/>
        </w:rPr>
        <w:t>-attacks could</w:t>
      </w:r>
      <w:r w:rsidRPr="00C00601">
        <w:rPr>
          <w:sz w:val="16"/>
        </w:rPr>
        <w:t xml:space="preserve"> conceivably </w:t>
      </w:r>
      <w:r w:rsidRPr="00027991">
        <w:rPr>
          <w:rStyle w:val="StyleUnderline"/>
          <w:highlight w:val="green"/>
        </w:rPr>
        <w:t>lead to</w:t>
      </w:r>
      <w:r w:rsidRPr="00C00601">
        <w:rPr>
          <w:rStyle w:val="StyleUnderline"/>
        </w:rPr>
        <w:t xml:space="preserve"> a </w:t>
      </w:r>
      <w:r w:rsidRPr="0030018A">
        <w:rPr>
          <w:rStyle w:val="StyleUnderline"/>
        </w:rPr>
        <w:t xml:space="preserve">military </w:t>
      </w:r>
      <w:r w:rsidRPr="00027991">
        <w:rPr>
          <w:rStyle w:val="Emphasis"/>
          <w:highlight w:val="green"/>
        </w:rPr>
        <w:t>escalation</w:t>
      </w:r>
      <w:r w:rsidRPr="00027991">
        <w:rPr>
          <w:sz w:val="16"/>
          <w:highlight w:val="green"/>
        </w:rPr>
        <w:t xml:space="preserve"> </w:t>
      </w:r>
      <w:r w:rsidRPr="00027991">
        <w:rPr>
          <w:rStyle w:val="StyleUnderline"/>
          <w:highlight w:val="green"/>
        </w:rPr>
        <w:t>that</w:t>
      </w:r>
      <w:r w:rsidRPr="00C00601">
        <w:rPr>
          <w:sz w:val="16"/>
        </w:rPr>
        <w:t xml:space="preserve"> may further </w:t>
      </w:r>
      <w:r w:rsidRPr="00027991">
        <w:rPr>
          <w:rStyle w:val="StyleUnderline"/>
          <w:highlight w:val="green"/>
        </w:rPr>
        <w:t>trigger</w:t>
      </w:r>
      <w:r w:rsidRPr="00C00601">
        <w:rPr>
          <w:rStyle w:val="StyleUnderline"/>
        </w:rPr>
        <w:t xml:space="preserve"> a </w:t>
      </w:r>
      <w:r w:rsidRPr="00027991">
        <w:rPr>
          <w:rStyle w:val="Emphasis"/>
          <w:highlight w:val="green"/>
        </w:rPr>
        <w:t>nuclear</w:t>
      </w:r>
      <w:r w:rsidRPr="00C00601">
        <w:rPr>
          <w:sz w:val="16"/>
        </w:rPr>
        <w:t xml:space="preserve"> weapons </w:t>
      </w:r>
      <w:r w:rsidRPr="00027991">
        <w:rPr>
          <w:rStyle w:val="Emphasis"/>
          <w:highlight w:val="green"/>
        </w:rPr>
        <w:t>exchange</w:t>
      </w:r>
      <w:r w:rsidRPr="00C00601">
        <w:rPr>
          <w:sz w:val="16"/>
        </w:rPr>
        <w:t xml:space="preserve">, a fact that </w:t>
      </w:r>
      <w:r w:rsidRPr="00027991">
        <w:rPr>
          <w:rStyle w:val="StyleUnderline"/>
          <w:highlight w:val="green"/>
        </w:rPr>
        <w:t>became</w:t>
      </w:r>
      <w:r w:rsidRPr="00C00601">
        <w:rPr>
          <w:sz w:val="16"/>
        </w:rPr>
        <w:t xml:space="preserve"> more </w:t>
      </w:r>
      <w:r w:rsidRPr="00027991">
        <w:rPr>
          <w:rStyle w:val="Emphasis"/>
          <w:highlight w:val="green"/>
        </w:rPr>
        <w:t>explicit</w:t>
      </w:r>
      <w:r w:rsidRPr="00027991">
        <w:rPr>
          <w:sz w:val="16"/>
          <w:highlight w:val="green"/>
        </w:rPr>
        <w:t xml:space="preserve"> </w:t>
      </w:r>
      <w:r w:rsidRPr="00027991">
        <w:rPr>
          <w:rStyle w:val="StyleUnderline"/>
          <w:highlight w:val="green"/>
        </w:rPr>
        <w:t>with the</w:t>
      </w:r>
      <w:r w:rsidRPr="00C00601">
        <w:rPr>
          <w:rStyle w:val="StyleUnderline"/>
        </w:rPr>
        <w:t xml:space="preserve"> adoption of the current</w:t>
      </w:r>
      <w:r w:rsidRPr="00C00601">
        <w:rPr>
          <w:sz w:val="16"/>
        </w:rPr>
        <w:t xml:space="preserve"> </w:t>
      </w:r>
      <w:r w:rsidRPr="00027991">
        <w:rPr>
          <w:rStyle w:val="Emphasis"/>
          <w:highlight w:val="green"/>
        </w:rPr>
        <w:t>N</w:t>
      </w:r>
      <w:r w:rsidRPr="00C00601">
        <w:rPr>
          <w:sz w:val="16"/>
        </w:rPr>
        <w:t xml:space="preserve">uclear </w:t>
      </w:r>
      <w:r w:rsidRPr="00027991">
        <w:rPr>
          <w:rStyle w:val="Emphasis"/>
          <w:highlight w:val="green"/>
        </w:rPr>
        <w:t>P</w:t>
      </w:r>
      <w:r w:rsidRPr="00C00601">
        <w:rPr>
          <w:sz w:val="16"/>
        </w:rPr>
        <w:t xml:space="preserve">osture </w:t>
      </w:r>
      <w:r w:rsidRPr="00027991">
        <w:rPr>
          <w:rStyle w:val="Emphasis"/>
          <w:highlight w:val="green"/>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424A6E41" w14:textId="77777777" w:rsidR="00CC5FF2" w:rsidRPr="00C00601" w:rsidRDefault="00CC5FF2" w:rsidP="00CC5FF2">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027991">
        <w:rPr>
          <w:rStyle w:val="Emphasis"/>
          <w:highlight w:val="green"/>
        </w:rPr>
        <w:t>diminish</w:t>
      </w:r>
      <w:r w:rsidRPr="00027991">
        <w:rPr>
          <w:rStyle w:val="StyleUnderline"/>
          <w:highlight w:val="green"/>
        </w:rPr>
        <w:t xml:space="preserve">ing </w:t>
      </w:r>
      <w:r w:rsidRPr="00027991">
        <w:rPr>
          <w:rStyle w:val="Emphasis"/>
          <w:highlight w:val="green"/>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3C7485A9" w14:textId="77777777" w:rsidR="00CC5FF2" w:rsidRPr="00C00601" w:rsidRDefault="00CC5FF2" w:rsidP="00CC5FF2">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5D387A43" w14:textId="77777777" w:rsidR="00CC5FF2" w:rsidRDefault="00CC5FF2" w:rsidP="00CC5FF2">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027991">
        <w:rPr>
          <w:rStyle w:val="StyleUnderline"/>
          <w:highlight w:val="green"/>
        </w:rPr>
        <w:t xml:space="preserve">the world is </w:t>
      </w:r>
      <w:r w:rsidRPr="00027991">
        <w:rPr>
          <w:rStyle w:val="Emphasis"/>
          <w:highlight w:val="green"/>
        </w:rPr>
        <w:t>sliding to</w:t>
      </w:r>
      <w:r w:rsidRPr="00C00601">
        <w:rPr>
          <w:rStyle w:val="Emphasis"/>
        </w:rPr>
        <w:t xml:space="preserve"> another major </w:t>
      </w:r>
      <w:r w:rsidRPr="00027991">
        <w:rPr>
          <w:rStyle w:val="Emphasis"/>
          <w:highlight w:val="green"/>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027991">
        <w:rPr>
          <w:rStyle w:val="Emphasis"/>
          <w:highlight w:val="green"/>
        </w:rPr>
        <w:t>tension</w:t>
      </w:r>
      <w:r w:rsidRPr="00027991">
        <w:rPr>
          <w:rStyle w:val="StyleUnderline"/>
          <w:highlight w:val="green"/>
        </w:rPr>
        <w:t xml:space="preserve"> is</w:t>
      </w:r>
      <w:r w:rsidRPr="00C00601">
        <w:rPr>
          <w:rStyle w:val="StyleUnderline"/>
        </w:rPr>
        <w:t xml:space="preserve"> </w:t>
      </w:r>
      <w:r w:rsidRPr="00C00601">
        <w:rPr>
          <w:rStyle w:val="Emphasis"/>
        </w:rPr>
        <w:t xml:space="preserve">getting </w:t>
      </w:r>
      <w:r w:rsidRPr="00027991">
        <w:rPr>
          <w:rStyle w:val="Emphasis"/>
          <w:highlight w:val="green"/>
        </w:rPr>
        <w:t>out of control</w:t>
      </w:r>
      <w:r w:rsidRPr="00C00601">
        <w:rPr>
          <w:rStyle w:val="StyleUnderline"/>
        </w:rPr>
        <w:t xml:space="preserve">. The cyber arms race is gaining momentum. And there are </w:t>
      </w:r>
      <w:r w:rsidRPr="00027991">
        <w:rPr>
          <w:rStyle w:val="Emphasis"/>
          <w:highlight w:val="green"/>
        </w:rPr>
        <w:t>no guarantees</w:t>
      </w:r>
      <w:r w:rsidRPr="00C00601">
        <w:rPr>
          <w:rStyle w:val="Emphasis"/>
        </w:rPr>
        <w:t xml:space="preserve"> that </w:t>
      </w:r>
      <w:r w:rsidRPr="00027991">
        <w:rPr>
          <w:rStyle w:val="Emphasis"/>
          <w:highlight w:val="green"/>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430EAD5C" w14:textId="77777777" w:rsidR="00CC5FF2" w:rsidRPr="00C00601" w:rsidRDefault="00CC5FF2" w:rsidP="00CC5FF2">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251D8195" w14:textId="77777777" w:rsidR="00CC5FF2" w:rsidRPr="00C00601" w:rsidRDefault="00CC5FF2" w:rsidP="00CC5FF2">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800FED4" w14:textId="77777777" w:rsidR="00CC5FF2" w:rsidRPr="00C00601" w:rsidRDefault="00CC5FF2" w:rsidP="00CC5FF2">
      <w:pPr>
        <w:rPr>
          <w:sz w:val="16"/>
        </w:rPr>
      </w:pPr>
      <w:r w:rsidRPr="00C00601">
        <w:rPr>
          <w:sz w:val="16"/>
        </w:rPr>
        <w:t>Preserving System Resiliency</w:t>
      </w:r>
    </w:p>
    <w:p w14:paraId="593CF2B7" w14:textId="77777777" w:rsidR="00CC5FF2" w:rsidRPr="00C00601" w:rsidRDefault="00CC5FF2" w:rsidP="00CC5FF2">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27991">
        <w:rPr>
          <w:rStyle w:val="StyleUnderline"/>
          <w:highlight w:val="gree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27991">
        <w:rPr>
          <w:rStyle w:val="StyleUnderline"/>
          <w:highlight w:val="green"/>
        </w:rPr>
        <w:t>serve</w:t>
      </w:r>
      <w:r w:rsidRPr="00C00601">
        <w:rPr>
          <w:rStyle w:val="StyleUnderline"/>
        </w:rPr>
        <w:t xml:space="preserve"> an “</w:t>
      </w:r>
      <w:r w:rsidRPr="00027991">
        <w:rPr>
          <w:rStyle w:val="Emphasis"/>
          <w:highlight w:val="green"/>
        </w:rPr>
        <w:t>infrastructural</w:t>
      </w:r>
      <w:r w:rsidRPr="00027991">
        <w:rPr>
          <w:sz w:val="16"/>
          <w:highlight w:val="gree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27991">
        <w:rPr>
          <w:rStyle w:val="Emphasis"/>
          <w:highlight w:val="gree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27991">
        <w:rPr>
          <w:rStyle w:val="StyleUnderline"/>
          <w:highlight w:val="green"/>
        </w:rPr>
        <w:t>have</w:t>
      </w:r>
      <w:r w:rsidRPr="00C00601">
        <w:rPr>
          <w:rStyle w:val="StyleUnderline"/>
        </w:rPr>
        <w:t xml:space="preserve"> an </w:t>
      </w:r>
      <w:r w:rsidRPr="00027991">
        <w:rPr>
          <w:rStyle w:val="Emphasis"/>
          <w:highlight w:val="gree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27991">
        <w:rPr>
          <w:rStyle w:val="StyleUnderline"/>
          <w:highlight w:val="green"/>
        </w:rPr>
        <w:t>involvement in multiple</w:t>
      </w:r>
      <w:r w:rsidRPr="00C00601">
        <w:rPr>
          <w:rStyle w:val="StyleUnderline"/>
        </w:rPr>
        <w:t xml:space="preserve"> </w:t>
      </w:r>
      <w:r w:rsidRPr="00027991">
        <w:rPr>
          <w:rStyle w:val="Emphasis"/>
          <w:highlight w:val="gree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27991">
        <w:rPr>
          <w:rStyle w:val="StyleUnderline"/>
          <w:highlight w:val="green"/>
        </w:rPr>
        <w:t>increase</w:t>
      </w:r>
      <w:r w:rsidRPr="00C00601">
        <w:rPr>
          <w:sz w:val="16"/>
        </w:rPr>
        <w:t xml:space="preserve"> the </w:t>
      </w:r>
      <w:r w:rsidRPr="00027991">
        <w:rPr>
          <w:rStyle w:val="StyleUnderline"/>
          <w:highlight w:val="green"/>
        </w:rPr>
        <w:t xml:space="preserve">likelihood of </w:t>
      </w:r>
      <w:r w:rsidRPr="00A1313E">
        <w:rPr>
          <w:rStyle w:val="Emphasis"/>
        </w:rPr>
        <w:t xml:space="preserve">system </w:t>
      </w:r>
      <w:r w:rsidRPr="00027991">
        <w:rPr>
          <w:rStyle w:val="Emphasis"/>
          <w:highlight w:val="gree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27991">
        <w:rPr>
          <w:rStyle w:val="Emphasis"/>
          <w:highlight w:val="gree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27991">
        <w:rPr>
          <w:rStyle w:val="StyleUnderline"/>
          <w:highlight w:val="green"/>
        </w:rPr>
        <w:t>promot</w:t>
      </w:r>
      <w:r w:rsidRPr="00C00601">
        <w:rPr>
          <w:rStyle w:val="StyleUnderline"/>
        </w:rPr>
        <w:t xml:space="preserve">ing </w:t>
      </w:r>
      <w:r w:rsidRPr="00A1313E">
        <w:rPr>
          <w:rStyle w:val="Emphasis"/>
        </w:rPr>
        <w:t xml:space="preserve">system </w:t>
      </w:r>
      <w:r w:rsidRPr="00027991">
        <w:rPr>
          <w:rStyle w:val="Emphasis"/>
          <w:highlight w:val="green"/>
        </w:rPr>
        <w:t>stability</w:t>
      </w:r>
      <w:r w:rsidRPr="00C00601">
        <w:rPr>
          <w:sz w:val="16"/>
        </w:rPr>
        <w:t>.499</w:t>
      </w:r>
    </w:p>
    <w:p w14:paraId="12383F4F" w14:textId="77777777" w:rsidR="00CC5FF2" w:rsidRPr="00C00601" w:rsidRDefault="00CC5FF2" w:rsidP="00CC5FF2">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27991">
        <w:rPr>
          <w:rStyle w:val="StyleUnderline"/>
          <w:highlight w:val="green"/>
        </w:rPr>
        <w:t>ensuring</w:t>
      </w:r>
      <w:r w:rsidRPr="00C00601">
        <w:rPr>
          <w:sz w:val="16"/>
        </w:rPr>
        <w:t xml:space="preserve"> the </w:t>
      </w:r>
      <w:r w:rsidRPr="00027991">
        <w:rPr>
          <w:rStyle w:val="StyleUnderline"/>
          <w:highlight w:val="green"/>
        </w:rPr>
        <w:t>soundness</w:t>
      </w:r>
      <w:r w:rsidRPr="00C00601">
        <w:rPr>
          <w:rStyle w:val="StyleUnderline"/>
        </w:rPr>
        <w:t xml:space="preserve"> and stability of banking </w:t>
      </w:r>
      <w:r w:rsidRPr="00027991">
        <w:rPr>
          <w:rStyle w:val="StyleUnderline"/>
          <w:highlight w:val="gree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27991">
        <w:rPr>
          <w:rStyle w:val="StyleUnderline"/>
          <w:highlight w:val="green"/>
        </w:rPr>
        <w:t>exposing</w:t>
      </w:r>
      <w:r w:rsidRPr="00C00601">
        <w:rPr>
          <w:rStyle w:val="StyleUnderline"/>
        </w:rPr>
        <w:t xml:space="preserve"> banks </w:t>
      </w:r>
      <w:r w:rsidRPr="00027991">
        <w:rPr>
          <w:rStyle w:val="StyleUnderline"/>
          <w:highlight w:val="green"/>
        </w:rPr>
        <w:t>to</w:t>
      </w:r>
      <w:r w:rsidRPr="00C00601">
        <w:rPr>
          <w:sz w:val="16"/>
        </w:rPr>
        <w:t xml:space="preserve"> manufacturing, physical trading, or </w:t>
      </w:r>
      <w:r w:rsidRPr="00027991">
        <w:rPr>
          <w:rStyle w:val="StyleUnderline"/>
          <w:highlight w:val="green"/>
        </w:rPr>
        <w:t>other</w:t>
      </w:r>
      <w:r w:rsidRPr="00C00601">
        <w:rPr>
          <w:rStyle w:val="StyleUnderline"/>
        </w:rPr>
        <w:t xml:space="preserve"> commercial </w:t>
      </w:r>
      <w:r w:rsidRPr="00027991">
        <w:rPr>
          <w:rStyle w:val="StyleUnderline"/>
          <w:highlight w:val="green"/>
        </w:rPr>
        <w:t>activities “increases</w:t>
      </w:r>
      <w:r w:rsidRPr="00C00601">
        <w:rPr>
          <w:rStyle w:val="StyleUnderline"/>
        </w:rPr>
        <w:t xml:space="preserve"> the</w:t>
      </w:r>
      <w:r w:rsidRPr="00C00601">
        <w:rPr>
          <w:sz w:val="16"/>
        </w:rPr>
        <w:t xml:space="preserve"> </w:t>
      </w:r>
      <w:r w:rsidRPr="00027991">
        <w:rPr>
          <w:rStyle w:val="Emphasis"/>
          <w:highlight w:val="gree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27991">
        <w:rPr>
          <w:rStyle w:val="StyleUnderline"/>
          <w:highlight w:val="green"/>
        </w:rPr>
        <w:t>structural separation</w:t>
      </w:r>
      <w:r w:rsidRPr="00027991">
        <w:rPr>
          <w:sz w:val="16"/>
          <w:highlight w:val="green"/>
        </w:rPr>
        <w:t xml:space="preserve"> </w:t>
      </w:r>
      <w:r w:rsidRPr="00A1313E">
        <w:rPr>
          <w:rStyle w:val="StyleUnderline"/>
        </w:rPr>
        <w:t xml:space="preserve">helps </w:t>
      </w:r>
      <w:r w:rsidRPr="00027991">
        <w:rPr>
          <w:rStyle w:val="Emphasis"/>
          <w:highlight w:val="green"/>
        </w:rPr>
        <w:t>eliminate the risk</w:t>
      </w:r>
      <w:r w:rsidRPr="00027991">
        <w:rPr>
          <w:sz w:val="16"/>
          <w:highlight w:val="green"/>
        </w:rPr>
        <w:t xml:space="preserve"> </w:t>
      </w:r>
      <w:r w:rsidRPr="00027991">
        <w:rPr>
          <w:rStyle w:val="StyleUnderline"/>
          <w:highlight w:val="gree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27991">
        <w:rPr>
          <w:rStyle w:val="StyleUnderline"/>
          <w:highlight w:val="green"/>
        </w:rPr>
        <w:t>necessitate</w:t>
      </w:r>
      <w:r w:rsidRPr="00C00601">
        <w:rPr>
          <w:rStyle w:val="StyleUnderline"/>
        </w:rPr>
        <w:t xml:space="preserve"> a</w:t>
      </w:r>
      <w:r w:rsidRPr="00C00601">
        <w:rPr>
          <w:sz w:val="16"/>
        </w:rPr>
        <w:t xml:space="preserve"> </w:t>
      </w:r>
      <w:r w:rsidRPr="00C00601">
        <w:rPr>
          <w:rStyle w:val="Emphasis"/>
        </w:rPr>
        <w:t xml:space="preserve">financial </w:t>
      </w:r>
      <w:r w:rsidRPr="00027991">
        <w:rPr>
          <w:rStyle w:val="Emphasis"/>
          <w:highlight w:val="gree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6DCFC163" w14:textId="4111EA29" w:rsidR="00CC5FF2" w:rsidRPr="0030018A" w:rsidRDefault="00CC5FF2" w:rsidP="00CC5FF2">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27991">
        <w:rPr>
          <w:rStyle w:val="StyleUnderline"/>
          <w:highlight w:val="green"/>
        </w:rPr>
        <w:t xml:space="preserve">privileged </w:t>
      </w:r>
      <w:r w:rsidRPr="00027991">
        <w:rPr>
          <w:rStyle w:val="Emphasis"/>
          <w:highlight w:val="green"/>
        </w:rPr>
        <w:t>redundancy</w:t>
      </w:r>
      <w:r w:rsidRPr="00027991">
        <w:rPr>
          <w:sz w:val="16"/>
          <w:highlight w:val="green"/>
        </w:rPr>
        <w:t xml:space="preserve"> </w:t>
      </w:r>
      <w:r w:rsidRPr="00027991">
        <w:rPr>
          <w:rStyle w:val="StyleUnderline"/>
          <w:highlight w:val="gree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27991">
        <w:rPr>
          <w:rStyle w:val="StyleUnderline"/>
          <w:highlight w:val="green"/>
        </w:rPr>
        <w:t>helping</w:t>
      </w:r>
      <w:r w:rsidRPr="00C00601">
        <w:rPr>
          <w:rStyle w:val="StyleUnderline"/>
        </w:rPr>
        <w:t xml:space="preserve"> to ensure the </w:t>
      </w:r>
      <w:r w:rsidRPr="00027991">
        <w:rPr>
          <w:rStyle w:val="Emphasis"/>
          <w:highlight w:val="green"/>
        </w:rPr>
        <w:t>stability</w:t>
      </w:r>
      <w:r w:rsidRPr="00C00601">
        <w:rPr>
          <w:rStyle w:val="StyleUnderline"/>
        </w:rPr>
        <w:t xml:space="preserve"> </w:t>
      </w:r>
      <w:r w:rsidRPr="00027991">
        <w:rPr>
          <w:rStyle w:val="StyleUnderline"/>
          <w:highlight w:val="green"/>
        </w:rPr>
        <w:t>of</w:t>
      </w:r>
      <w:r w:rsidRPr="00C00601">
        <w:rPr>
          <w:rStyle w:val="StyleUnderline"/>
        </w:rPr>
        <w:t xml:space="preserve"> communications</w:t>
      </w:r>
      <w:r w:rsidRPr="00C00601">
        <w:rPr>
          <w:sz w:val="16"/>
        </w:rPr>
        <w:t xml:space="preserve"> services and </w:t>
      </w:r>
      <w:r w:rsidRPr="00027991">
        <w:rPr>
          <w:rStyle w:val="Emphasis"/>
          <w:highlight w:val="gree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2B352BA5" w14:textId="77777777" w:rsidR="00CC5FF2" w:rsidRPr="00972158" w:rsidRDefault="00CC5FF2" w:rsidP="00CC5FF2">
      <w:pPr>
        <w:pStyle w:val="Heading3"/>
      </w:pPr>
      <w:r w:rsidRPr="00972158">
        <w:t>1AC – Dependency Trap</w:t>
      </w:r>
    </w:p>
    <w:p w14:paraId="31D8351B" w14:textId="1CB19F93" w:rsidR="00CC5FF2" w:rsidRPr="00972158" w:rsidRDefault="00CC5FF2" w:rsidP="00CC5FF2">
      <w:pPr>
        <w:pStyle w:val="Heading4"/>
      </w:pPr>
      <w:r w:rsidRPr="00972158">
        <w:t xml:space="preserve">Contention </w:t>
      </w:r>
      <w:r>
        <w:t>three</w:t>
      </w:r>
      <w:r w:rsidRPr="00972158">
        <w:t xml:space="preserve">: </w:t>
      </w:r>
      <w:r w:rsidRPr="00972158">
        <w:rPr>
          <w:u w:val="single"/>
        </w:rPr>
        <w:t>Dependency Trap</w:t>
      </w:r>
    </w:p>
    <w:p w14:paraId="4E7A1052" w14:textId="5D8F9A95" w:rsidR="00CC5FF2" w:rsidRPr="00972158" w:rsidRDefault="00CC5FF2" w:rsidP="00CC5FF2">
      <w:pPr>
        <w:pStyle w:val="Heading4"/>
      </w:pPr>
      <w:r w:rsidRPr="00972158">
        <w:t xml:space="preserve">Digital platform conglomeration generates a </w:t>
      </w:r>
      <w:r w:rsidRPr="00972158">
        <w:rPr>
          <w:u w:val="single"/>
        </w:rPr>
        <w:t>dependency trap</w:t>
      </w:r>
      <w:r w:rsidRPr="00972158">
        <w:t xml:space="preserve"> that threatens inclusive growth</w:t>
      </w:r>
      <w:r w:rsidR="00A87DD1">
        <w:t xml:space="preserve">. </w:t>
      </w:r>
    </w:p>
    <w:p w14:paraId="3BD0E684" w14:textId="77777777" w:rsidR="00CC5FF2" w:rsidRPr="00972158" w:rsidRDefault="00CC5FF2" w:rsidP="00CC5FF2">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Principal Economist </w:t>
      </w:r>
      <w:r>
        <w:t>@</w:t>
      </w:r>
      <w:r w:rsidRPr="00972158">
        <w:t xml:space="preserve"> Economic Research Bureau of the Competition Commission of South Africa</w:t>
      </w:r>
      <w:r>
        <w:t xml:space="preserve">; and James;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58282FCA" w14:textId="77777777" w:rsidR="00CC5FF2" w:rsidRPr="00972158" w:rsidRDefault="00CC5FF2" w:rsidP="00CC5FF2">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27991">
        <w:rPr>
          <w:rStyle w:val="StyleUnderline"/>
          <w:highlight w:val="green"/>
        </w:rPr>
        <w:t>small business</w:t>
      </w:r>
      <w:r w:rsidRPr="00972158">
        <w:rPr>
          <w:rStyle w:val="StyleUnderline"/>
        </w:rPr>
        <w:t xml:space="preserve"> sector as </w:t>
      </w:r>
      <w:r w:rsidRPr="00027991">
        <w:rPr>
          <w:rStyle w:val="StyleUnderline"/>
          <w:highlight w:val="gree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27991">
        <w:rPr>
          <w:rStyle w:val="Emphasis"/>
          <w:highlight w:val="gree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18BE506C" w14:textId="77777777" w:rsidR="00CC5FF2" w:rsidRPr="00972158" w:rsidRDefault="00CC5FF2" w:rsidP="00CC5FF2">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27991">
        <w:rPr>
          <w:rStyle w:val="StyleUnderline"/>
          <w:highlight w:val="green"/>
        </w:rPr>
        <w:t xml:space="preserve">digital age </w:t>
      </w:r>
      <w:r w:rsidRPr="003D1CC9">
        <w:rPr>
          <w:rStyle w:val="StyleUnderline"/>
        </w:rPr>
        <w:t xml:space="preserve">could </w:t>
      </w:r>
      <w:r w:rsidRPr="00027991">
        <w:rPr>
          <w:rStyle w:val="Emphasis"/>
          <w:highlight w:val="green"/>
        </w:rPr>
        <w:t>threaten</w:t>
      </w:r>
      <w:r w:rsidRPr="00946DF7">
        <w:rPr>
          <w:sz w:val="16"/>
        </w:rPr>
        <w:t xml:space="preserve"> </w:t>
      </w:r>
      <w:r w:rsidRPr="00972158">
        <w:rPr>
          <w:rStyle w:val="StyleUnderline"/>
        </w:rPr>
        <w:t xml:space="preserve">this </w:t>
      </w:r>
      <w:r w:rsidRPr="00027991">
        <w:rPr>
          <w:rStyle w:val="StyleUnderline"/>
          <w:highlight w:val="gree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27991">
        <w:rPr>
          <w:rStyle w:val="StyleUnderline"/>
          <w:highlight w:val="green"/>
        </w:rPr>
        <w:t xml:space="preserve">markets are </w:t>
      </w:r>
      <w:r w:rsidRPr="00027991">
        <w:rPr>
          <w:rStyle w:val="Emphasis"/>
          <w:highlight w:val="green"/>
        </w:rPr>
        <w:t>dominated</w:t>
      </w:r>
      <w:r w:rsidRPr="00027991">
        <w:rPr>
          <w:sz w:val="16"/>
          <w:highlight w:val="green"/>
        </w:rPr>
        <w:t xml:space="preserve"> </w:t>
      </w:r>
      <w:r w:rsidRPr="00027991">
        <w:rPr>
          <w:rStyle w:val="StyleUnderline"/>
          <w:highlight w:val="green"/>
        </w:rPr>
        <w:t>by</w:t>
      </w:r>
      <w:r w:rsidRPr="00027991">
        <w:rPr>
          <w:sz w:val="16"/>
          <w:highlight w:val="green"/>
        </w:rPr>
        <w:t xml:space="preserve"> </w:t>
      </w:r>
      <w:r w:rsidRPr="003D1CC9">
        <w:rPr>
          <w:rStyle w:val="Emphasis"/>
        </w:rPr>
        <w:t>developed economy</w:t>
      </w:r>
      <w:r w:rsidRPr="00972158">
        <w:rPr>
          <w:sz w:val="16"/>
        </w:rPr>
        <w:t xml:space="preserve"> </w:t>
      </w:r>
      <w:r w:rsidRPr="00972158">
        <w:rPr>
          <w:rStyle w:val="StyleUnderline"/>
        </w:rPr>
        <w:t xml:space="preserve">global </w:t>
      </w:r>
      <w:r w:rsidRPr="00027991">
        <w:rPr>
          <w:rStyle w:val="StyleUnderline"/>
          <w:highlight w:val="green"/>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581FF242" w14:textId="77777777" w:rsidR="00CC5FF2" w:rsidRPr="00972158" w:rsidRDefault="00CC5FF2" w:rsidP="00CC5FF2">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27991">
        <w:rPr>
          <w:rStyle w:val="StyleUnderline"/>
          <w:highlight w:val="green"/>
        </w:rPr>
        <w:t>conglomerates</w:t>
      </w:r>
      <w:r w:rsidRPr="00972158">
        <w:rPr>
          <w:sz w:val="16"/>
        </w:rPr>
        <w:t xml:space="preserve"> are much more likely to </w:t>
      </w:r>
      <w:r w:rsidRPr="00027991">
        <w:rPr>
          <w:rStyle w:val="Emphasis"/>
          <w:highlight w:val="gree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27991">
        <w:rPr>
          <w:rStyle w:val="StyleUnderline"/>
          <w:highlight w:val="green"/>
        </w:rPr>
        <w:t>support</w:t>
      </w:r>
      <w:r w:rsidRPr="00027991">
        <w:rPr>
          <w:sz w:val="16"/>
          <w:highlight w:val="green"/>
        </w:rPr>
        <w:t xml:space="preserve"> </w:t>
      </w:r>
      <w:r w:rsidRPr="00027991">
        <w:rPr>
          <w:rStyle w:val="Emphasis"/>
          <w:highlight w:val="gree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5C9DC290" w14:textId="77777777" w:rsidR="00CC5FF2" w:rsidRPr="00972158" w:rsidRDefault="00CC5FF2" w:rsidP="00CC5FF2">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2B3E006E" w14:textId="77777777" w:rsidR="00CC5FF2" w:rsidRPr="00972158" w:rsidRDefault="00CC5FF2" w:rsidP="00CC5FF2">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04A347F1" w14:textId="77777777" w:rsidR="00CC5FF2" w:rsidRPr="00972158" w:rsidRDefault="00CC5FF2" w:rsidP="00CC5FF2">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27991">
        <w:rPr>
          <w:rStyle w:val="StyleUnderline"/>
          <w:highlight w:val="green"/>
        </w:rPr>
        <w:t xml:space="preserve">global platforms </w:t>
      </w:r>
      <w:r w:rsidRPr="003D1CC9">
        <w:rPr>
          <w:rStyle w:val="StyleUnderline"/>
        </w:rPr>
        <w:t xml:space="preserve">to </w:t>
      </w:r>
      <w:r w:rsidRPr="00027991">
        <w:rPr>
          <w:rStyle w:val="StyleUnderline"/>
          <w:highlight w:val="green"/>
        </w:rPr>
        <w:t xml:space="preserve">acquire </w:t>
      </w:r>
      <w:r w:rsidRPr="009F2696">
        <w:rPr>
          <w:rStyle w:val="StyleUnderline"/>
        </w:rPr>
        <w:t xml:space="preserve">the </w:t>
      </w:r>
      <w:r w:rsidRPr="00972158">
        <w:rPr>
          <w:rStyle w:val="Emphasis"/>
        </w:rPr>
        <w:t xml:space="preserve">largest </w:t>
      </w:r>
      <w:r w:rsidRPr="00027991">
        <w:rPr>
          <w:rStyle w:val="Emphasis"/>
          <w:highlight w:val="green"/>
        </w:rPr>
        <w:t>local</w:t>
      </w:r>
      <w:r w:rsidRPr="00972158">
        <w:rPr>
          <w:rStyle w:val="Emphasis"/>
        </w:rPr>
        <w:t xml:space="preserve"> home-grown </w:t>
      </w:r>
      <w:r w:rsidRPr="00027991">
        <w:rPr>
          <w:rStyle w:val="Emphasis"/>
          <w:highlight w:val="green"/>
        </w:rPr>
        <w:t>platform</w:t>
      </w:r>
      <w:r w:rsidRPr="00972158">
        <w:rPr>
          <w:sz w:val="16"/>
        </w:rPr>
        <w:t xml:space="preserve"> rather than enter themselves. </w:t>
      </w:r>
      <w:r w:rsidRPr="00946DF7">
        <w:rPr>
          <w:rStyle w:val="StyleUnderline"/>
        </w:rPr>
        <w:t>Such</w:t>
      </w:r>
      <w:r w:rsidRPr="00946DF7">
        <w:rPr>
          <w:sz w:val="16"/>
        </w:rPr>
        <w:t xml:space="preserve"> </w:t>
      </w:r>
      <w:r w:rsidRPr="00027991">
        <w:rPr>
          <w:rStyle w:val="StyleUnderline"/>
          <w:highlight w:val="green"/>
        </w:rPr>
        <w:t xml:space="preserve">mergers </w:t>
      </w:r>
      <w:r w:rsidRPr="00027991">
        <w:rPr>
          <w:rStyle w:val="Emphasis"/>
          <w:highlight w:val="gree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27991">
        <w:rPr>
          <w:rStyle w:val="StyleUnderline"/>
          <w:highlight w:val="gree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070BA313" w14:textId="77777777" w:rsidR="00CC5FF2" w:rsidRPr="00972158" w:rsidRDefault="00CC5FF2" w:rsidP="00CC5FF2">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27991">
        <w:rPr>
          <w:rStyle w:val="StyleUnderline"/>
          <w:highlight w:val="green"/>
        </w:rPr>
        <w:t xml:space="preserve">drivers of </w:t>
      </w:r>
      <w:r w:rsidRPr="00972158">
        <w:rPr>
          <w:rStyle w:val="Emphasis"/>
        </w:rPr>
        <w:t xml:space="preserve">localized </w:t>
      </w:r>
      <w:r w:rsidRPr="00027991">
        <w:rPr>
          <w:rStyle w:val="Emphasis"/>
          <w:highlight w:val="green"/>
        </w:rPr>
        <w:t>production</w:t>
      </w:r>
      <w:r w:rsidRPr="00027991">
        <w:rPr>
          <w:rStyle w:val="StyleUnderline"/>
          <w:highlight w:val="green"/>
        </w:rPr>
        <w:t xml:space="preserve"> are</w:t>
      </w:r>
      <w:r w:rsidRPr="00972158">
        <w:rPr>
          <w:sz w:val="16"/>
        </w:rPr>
        <w:t xml:space="preserve"> frequently </w:t>
      </w:r>
      <w:r w:rsidRPr="00027991">
        <w:rPr>
          <w:rStyle w:val="Emphasis"/>
          <w:highlight w:val="gree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27991">
        <w:rPr>
          <w:rStyle w:val="Emphasis"/>
          <w:highlight w:val="gree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27991">
        <w:rPr>
          <w:rStyle w:val="StyleUnderline"/>
          <w:highlight w:val="green"/>
        </w:rPr>
        <w:t xml:space="preserve">remain in </w:t>
      </w:r>
      <w:r w:rsidRPr="00972158">
        <w:rPr>
          <w:rStyle w:val="StyleUnderline"/>
        </w:rPr>
        <w:t xml:space="preserve">their </w:t>
      </w:r>
      <w:r w:rsidRPr="00027991">
        <w:rPr>
          <w:rStyle w:val="Emphasis"/>
          <w:highlight w:val="gree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647BBE0E" w14:textId="77777777" w:rsidR="00CC5FF2" w:rsidRPr="00972158" w:rsidRDefault="00CC5FF2" w:rsidP="00CC5FF2">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7A371B17" w14:textId="77777777" w:rsidR="00CC5FF2" w:rsidRPr="00972158" w:rsidRDefault="00CC5FF2" w:rsidP="00CC5FF2">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2F1732CC" w14:textId="77777777" w:rsidR="00CC5FF2" w:rsidRPr="00972158" w:rsidRDefault="00CC5FF2" w:rsidP="00CC5FF2">
      <w:pPr>
        <w:rPr>
          <w:sz w:val="16"/>
        </w:rPr>
      </w:pPr>
      <w:r w:rsidRPr="00972158">
        <w:rPr>
          <w:sz w:val="16"/>
        </w:rPr>
        <w:t>3. Data portability and interoperability</w:t>
      </w:r>
    </w:p>
    <w:p w14:paraId="28049640" w14:textId="77777777" w:rsidR="00CC5FF2" w:rsidRPr="00972158" w:rsidRDefault="00CC5FF2" w:rsidP="00CC5FF2">
      <w:pPr>
        <w:rPr>
          <w:sz w:val="16"/>
        </w:rPr>
      </w:pPr>
      <w:r w:rsidRPr="00027991">
        <w:rPr>
          <w:rStyle w:val="Emphasis"/>
          <w:highlight w:val="green"/>
        </w:rPr>
        <w:t>Data</w:t>
      </w:r>
      <w:r w:rsidRPr="00027991">
        <w:rPr>
          <w:sz w:val="16"/>
          <w:highlight w:val="green"/>
        </w:rPr>
        <w:t xml:space="preserve"> </w:t>
      </w:r>
      <w:r w:rsidRPr="00027991">
        <w:rPr>
          <w:rStyle w:val="StyleUnderline"/>
          <w:highlight w:val="green"/>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027991">
        <w:rPr>
          <w:rStyle w:val="StyleUnderline"/>
          <w:highlight w:val="green"/>
        </w:rPr>
        <w:t>at the</w:t>
      </w:r>
      <w:r w:rsidRPr="00972158">
        <w:rPr>
          <w:rStyle w:val="StyleUnderline"/>
        </w:rPr>
        <w:t xml:space="preserve"> </w:t>
      </w:r>
      <w:r w:rsidRPr="00027991">
        <w:rPr>
          <w:rStyle w:val="StyleUnderline"/>
          <w:highlight w:val="green"/>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027991">
        <w:rPr>
          <w:rStyle w:val="Emphasis"/>
          <w:highlight w:val="green"/>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027991">
        <w:rPr>
          <w:rStyle w:val="Emphasis"/>
          <w:highlight w:val="green"/>
        </w:rPr>
        <w:t>rule changes</w:t>
      </w:r>
      <w:r w:rsidRPr="00027991">
        <w:rPr>
          <w:sz w:val="16"/>
          <w:highlight w:val="gree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27991">
        <w:rPr>
          <w:rStyle w:val="StyleUnderline"/>
          <w:highlight w:val="green"/>
        </w:rPr>
        <w:t>prevent</w:t>
      </w:r>
      <w:r w:rsidRPr="00972158">
        <w:rPr>
          <w:rStyle w:val="StyleUnderline"/>
        </w:rPr>
        <w:t xml:space="preserve"> emerging digital </w:t>
      </w:r>
      <w:r w:rsidRPr="00027991">
        <w:rPr>
          <w:rStyle w:val="StyleUnderline"/>
          <w:highlight w:val="green"/>
        </w:rPr>
        <w:t>markets from becoming</w:t>
      </w:r>
      <w:r w:rsidRPr="00027991">
        <w:rPr>
          <w:sz w:val="16"/>
          <w:highlight w:val="green"/>
        </w:rPr>
        <w:t xml:space="preserve"> </w:t>
      </w:r>
      <w:r w:rsidRPr="00027991">
        <w:rPr>
          <w:rStyle w:val="Emphasis"/>
          <w:highlight w:val="gree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5304DC6E" w14:textId="77777777" w:rsidR="00CC5FF2" w:rsidRPr="00972158" w:rsidRDefault="00CC5FF2" w:rsidP="00CC5FF2">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27991">
        <w:rPr>
          <w:rStyle w:val="Emphasis"/>
          <w:highlight w:val="green"/>
        </w:rPr>
        <w:t>Limiting</w:t>
      </w:r>
      <w:r w:rsidRPr="00972158">
        <w:rPr>
          <w:rStyle w:val="Emphasis"/>
        </w:rPr>
        <w:t xml:space="preserve"> large </w:t>
      </w:r>
      <w:r w:rsidRPr="00027991">
        <w:rPr>
          <w:rStyle w:val="Emphasis"/>
          <w:highlight w:val="green"/>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027991">
        <w:rPr>
          <w:rStyle w:val="StyleUnderline"/>
          <w:highlight w:val="green"/>
        </w:rPr>
        <w:t>for consideration</w:t>
      </w:r>
      <w:r w:rsidRPr="00972158">
        <w:rPr>
          <w:sz w:val="16"/>
        </w:rPr>
        <w:t>.51</w:t>
      </w:r>
    </w:p>
    <w:p w14:paraId="7C89573A" w14:textId="3059FC8E" w:rsidR="00CC5FF2" w:rsidRPr="00972158" w:rsidRDefault="00CC5FF2" w:rsidP="00CC5FF2">
      <w:pPr>
        <w:pStyle w:val="Heading4"/>
      </w:pPr>
      <w:r w:rsidRPr="00972158">
        <w:t xml:space="preserve">Structural separations between platforms and commerce </w:t>
      </w:r>
      <w:r w:rsidRPr="00972158">
        <w:rPr>
          <w:u w:val="single"/>
        </w:rPr>
        <w:t>equalize</w:t>
      </w:r>
      <w:r w:rsidRPr="00972158">
        <w:t xml:space="preserve"> international bargaining power</w:t>
      </w:r>
      <w:r w:rsidR="00A87DD1">
        <w:t xml:space="preserve">. </w:t>
      </w:r>
      <w:r w:rsidRPr="00972158">
        <w:t xml:space="preserve"> </w:t>
      </w:r>
    </w:p>
    <w:p w14:paraId="3BE44228" w14:textId="77777777" w:rsidR="00CC5FF2" w:rsidRPr="00972158" w:rsidRDefault="00CC5FF2" w:rsidP="00CC5FF2">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3ECADC90" w14:textId="77777777" w:rsidR="00CC5FF2" w:rsidRPr="00972158" w:rsidRDefault="00CC5FF2" w:rsidP="00CC5FF2">
      <w:pPr>
        <w:rPr>
          <w:sz w:val="16"/>
        </w:rPr>
      </w:pPr>
      <w:r w:rsidRPr="00972158">
        <w:rPr>
          <w:sz w:val="16"/>
        </w:rPr>
        <w:t>1. Platforms and economic dependence</w:t>
      </w:r>
    </w:p>
    <w:p w14:paraId="077C4699" w14:textId="77777777" w:rsidR="00CC5FF2" w:rsidRPr="00972158" w:rsidRDefault="00CC5FF2" w:rsidP="00CC5FF2">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027991">
        <w:rPr>
          <w:rStyle w:val="StyleUnderline"/>
          <w:highlight w:val="green"/>
        </w:rPr>
        <w:t>platforms</w:t>
      </w:r>
      <w:r w:rsidRPr="00972158">
        <w:rPr>
          <w:sz w:val="16"/>
        </w:rPr>
        <w:t xml:space="preserve"> have </w:t>
      </w:r>
      <w:r w:rsidRPr="00972158">
        <w:rPr>
          <w:rStyle w:val="StyleUnderline"/>
        </w:rPr>
        <w:t>reached a large size</w:t>
      </w:r>
      <w:r w:rsidRPr="00972158">
        <w:rPr>
          <w:sz w:val="16"/>
        </w:rPr>
        <w:t xml:space="preserve">, in some cases </w:t>
      </w:r>
      <w:r w:rsidRPr="00027991">
        <w:rPr>
          <w:rStyle w:val="StyleUnderline"/>
          <w:highlight w:val="green"/>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027991">
        <w:rPr>
          <w:rStyle w:val="StyleUnderline"/>
          <w:highlight w:val="green"/>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45AD1D98" w14:textId="77777777" w:rsidR="00CC5FF2" w:rsidRPr="00972158" w:rsidRDefault="00CC5FF2" w:rsidP="00CC5FF2">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027991">
        <w:rPr>
          <w:rStyle w:val="Emphasis"/>
          <w:highlight w:val="green"/>
        </w:rPr>
        <w:t>positive feedback</w:t>
      </w:r>
      <w:r w:rsidRPr="00027991">
        <w:rPr>
          <w:sz w:val="16"/>
          <w:highlight w:val="green"/>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027991">
        <w:rPr>
          <w:rStyle w:val="StyleUnderline"/>
          <w:highlight w:val="green"/>
        </w:rPr>
        <w:t xml:space="preserve"> lead to a platform </w:t>
      </w:r>
      <w:r w:rsidRPr="00972158">
        <w:rPr>
          <w:rStyle w:val="StyleUnderline"/>
        </w:rPr>
        <w:t xml:space="preserve">reaching a </w:t>
      </w:r>
      <w:r w:rsidRPr="00027991">
        <w:rPr>
          <w:rStyle w:val="StyleUnderline"/>
          <w:highlight w:val="green"/>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027991">
        <w:rPr>
          <w:rStyle w:val="Emphasis"/>
          <w:highlight w:val="green"/>
        </w:rPr>
        <w:t xml:space="preserve">no </w:t>
      </w:r>
      <w:r w:rsidRPr="003D1CC9">
        <w:rPr>
          <w:rStyle w:val="Emphasis"/>
        </w:rPr>
        <w:t xml:space="preserve">longer </w:t>
      </w:r>
      <w:r w:rsidRPr="00027991">
        <w:rPr>
          <w:rStyle w:val="Emphasis"/>
          <w:highlight w:val="green"/>
        </w:rPr>
        <w:t>profitable</w:t>
      </w:r>
      <w:r w:rsidRPr="00027991">
        <w:rPr>
          <w:sz w:val="16"/>
          <w:highlight w:val="green"/>
        </w:rPr>
        <w:t xml:space="preserve"> </w:t>
      </w:r>
      <w:r w:rsidRPr="00027991">
        <w:rPr>
          <w:rStyle w:val="StyleUnderline"/>
          <w:highlight w:val="green"/>
        </w:rPr>
        <w:t xml:space="preserve">to </w:t>
      </w:r>
      <w:r w:rsidRPr="00027991">
        <w:rPr>
          <w:rStyle w:val="Emphasis"/>
          <w:highlight w:val="green"/>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1D552B09" w14:textId="77777777" w:rsidR="00CC5FF2" w:rsidRPr="00972158" w:rsidRDefault="00CC5FF2" w:rsidP="00CC5FF2">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027991">
        <w:rPr>
          <w:rStyle w:val="StyleUnderline"/>
          <w:highlight w:val="green"/>
        </w:rPr>
        <w:t xml:space="preserve">switching costs </w:t>
      </w:r>
      <w:r w:rsidRPr="003D1CC9">
        <w:rPr>
          <w:rStyle w:val="StyleUnderline"/>
        </w:rPr>
        <w:t xml:space="preserve">can </w:t>
      </w:r>
      <w:r w:rsidRPr="00027991">
        <w:rPr>
          <w:rStyle w:val="StyleUnderline"/>
          <w:highlight w:val="green"/>
        </w:rPr>
        <w:t>make it</w:t>
      </w:r>
      <w:r w:rsidRPr="00972158">
        <w:rPr>
          <w:rStyle w:val="StyleUnderline"/>
        </w:rPr>
        <w:t xml:space="preserve"> </w:t>
      </w:r>
      <w:r w:rsidRPr="00027991">
        <w:rPr>
          <w:rStyle w:val="StyleUnderline"/>
          <w:highlight w:val="green"/>
        </w:rPr>
        <w:t xml:space="preserve">unrealistic </w:t>
      </w:r>
      <w:r w:rsidRPr="00946DF7">
        <w:rPr>
          <w:rStyle w:val="StyleUnderline"/>
        </w:rPr>
        <w:t xml:space="preserve">for a provider </w:t>
      </w:r>
      <w:r w:rsidRPr="00027991">
        <w:rPr>
          <w:rStyle w:val="StyleUnderline"/>
          <w:highlight w:val="green"/>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027991">
        <w:rPr>
          <w:rStyle w:val="StyleUnderline"/>
          <w:highlight w:val="green"/>
        </w:rPr>
        <w:t xml:space="preserve">asymmetry of </w:t>
      </w:r>
      <w:r w:rsidRPr="00027991">
        <w:rPr>
          <w:rStyle w:val="Emphasis"/>
          <w:highlight w:val="green"/>
        </w:rPr>
        <w:t>bargaining power</w:t>
      </w:r>
      <w:r w:rsidRPr="00027991">
        <w:rPr>
          <w:rStyle w:val="StyleUnderline"/>
          <w:highlight w:val="green"/>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027991">
        <w:rPr>
          <w:rStyle w:val="StyleUnderline"/>
          <w:highlight w:val="green"/>
        </w:rPr>
        <w:t xml:space="preserve">an </w:t>
      </w:r>
      <w:r w:rsidRPr="00027991">
        <w:rPr>
          <w:rStyle w:val="Emphasis"/>
          <w:highlight w:val="green"/>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6760B170" w14:textId="77777777" w:rsidR="00CC5FF2" w:rsidRPr="00972158" w:rsidRDefault="00CC5FF2" w:rsidP="00CC5FF2">
      <w:pPr>
        <w:rPr>
          <w:sz w:val="16"/>
        </w:rPr>
      </w:pPr>
      <w:r w:rsidRPr="00972158">
        <w:rPr>
          <w:sz w:val="16"/>
        </w:rPr>
        <w:t>2. Dominant power and uneven bargaining power</w:t>
      </w:r>
    </w:p>
    <w:p w14:paraId="0384063C" w14:textId="77777777" w:rsidR="00CC5FF2" w:rsidRPr="00972158" w:rsidRDefault="00CC5FF2" w:rsidP="00CC5FF2">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027991">
        <w:rPr>
          <w:rStyle w:val="StyleUnderline"/>
          <w:highlight w:val="green"/>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027991">
        <w:rPr>
          <w:rStyle w:val="Emphasis"/>
          <w:highlight w:val="green"/>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027991">
        <w:rPr>
          <w:rStyle w:val="StyleUnderline"/>
          <w:highlight w:val="green"/>
        </w:rPr>
        <w:t>which</w:t>
      </w:r>
      <w:r w:rsidRPr="00972158">
        <w:rPr>
          <w:rStyle w:val="StyleUnderline"/>
        </w:rPr>
        <w:t xml:space="preserve"> end up </w:t>
      </w:r>
      <w:r w:rsidRPr="00027991">
        <w:rPr>
          <w:rStyle w:val="StyleUnderline"/>
          <w:highlight w:val="green"/>
        </w:rPr>
        <w:t>impos</w:t>
      </w:r>
      <w:r w:rsidRPr="00972158">
        <w:rPr>
          <w:rStyle w:val="StyleUnderline"/>
        </w:rPr>
        <w:t xml:space="preserve">ing an excessive </w:t>
      </w:r>
      <w:r w:rsidRPr="009F2696">
        <w:rPr>
          <w:rStyle w:val="Emphasis"/>
        </w:rPr>
        <w:t xml:space="preserve">economic </w:t>
      </w:r>
      <w:r w:rsidRPr="00027991">
        <w:rPr>
          <w:rStyle w:val="Emphasis"/>
          <w:highlight w:val="green"/>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027991">
        <w:rPr>
          <w:rStyle w:val="StyleUnderline"/>
          <w:highlight w:val="green"/>
        </w:rPr>
        <w:t xml:space="preserve">exercise </w:t>
      </w:r>
      <w:r w:rsidRPr="00972158">
        <w:rPr>
          <w:rStyle w:val="StyleUnderline"/>
        </w:rPr>
        <w:t xml:space="preserve">of relative market power </w:t>
      </w:r>
      <w:r w:rsidRPr="00027991">
        <w:rPr>
          <w:rStyle w:val="StyleUnderline"/>
          <w:highlight w:val="green"/>
        </w:rPr>
        <w:t>can have</w:t>
      </w:r>
      <w:r w:rsidRPr="00972158">
        <w:rPr>
          <w:sz w:val="16"/>
        </w:rPr>
        <w:t xml:space="preserve">, in turn, </w:t>
      </w:r>
      <w:r w:rsidRPr="00027991">
        <w:rPr>
          <w:rStyle w:val="StyleUnderline"/>
          <w:highlight w:val="green"/>
        </w:rPr>
        <w:t>a</w:t>
      </w:r>
      <w:r w:rsidRPr="00027991">
        <w:rPr>
          <w:sz w:val="16"/>
          <w:highlight w:val="green"/>
        </w:rPr>
        <w:t xml:space="preserve"> </w:t>
      </w:r>
      <w:r w:rsidRPr="00027991">
        <w:rPr>
          <w:rStyle w:val="Emphasis"/>
          <w:highlight w:val="green"/>
        </w:rPr>
        <w:t>feedback-loop effect</w:t>
      </w:r>
      <w:r w:rsidRPr="00972158">
        <w:rPr>
          <w:sz w:val="16"/>
        </w:rPr>
        <w:t>, as it reinforces the existing situation of economic dependence.</w:t>
      </w:r>
    </w:p>
    <w:p w14:paraId="7AEFD887" w14:textId="77777777" w:rsidR="00CC5FF2" w:rsidRPr="00972158" w:rsidRDefault="00CC5FF2" w:rsidP="00CC5FF2">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027991">
        <w:rPr>
          <w:rStyle w:val="Emphasis"/>
          <w:highlight w:val="green"/>
        </w:rPr>
        <w:t>favour</w:t>
      </w:r>
      <w:r w:rsidRPr="00972158">
        <w:rPr>
          <w:rStyle w:val="Emphasis"/>
        </w:rPr>
        <w:t xml:space="preserve"> the </w:t>
      </w:r>
      <w:r w:rsidRPr="00027991">
        <w:rPr>
          <w:rStyle w:val="Emphasis"/>
          <w:highlight w:val="green"/>
        </w:rPr>
        <w:t xml:space="preserve">marketing </w:t>
      </w:r>
      <w:r w:rsidRPr="009F2696">
        <w:rPr>
          <w:rStyle w:val="Emphasis"/>
        </w:rPr>
        <w:t xml:space="preserve">of </w:t>
      </w:r>
      <w:r w:rsidRPr="00027991">
        <w:rPr>
          <w:rStyle w:val="Emphasis"/>
          <w:highlight w:val="green"/>
        </w:rPr>
        <w:t>its 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027991">
        <w:rPr>
          <w:rStyle w:val="StyleUnderline"/>
          <w:highlight w:val="green"/>
        </w:rPr>
        <w:t>Not being able to access</w:t>
      </w:r>
      <w:r w:rsidRPr="00972158">
        <w:rPr>
          <w:rStyle w:val="StyleUnderline"/>
        </w:rPr>
        <w:t xml:space="preserve"> such </w:t>
      </w:r>
      <w:r w:rsidRPr="00027991">
        <w:rPr>
          <w:rStyle w:val="StyleUnderline"/>
          <w:highlight w:val="green"/>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027991">
        <w:rPr>
          <w:rStyle w:val="Emphasis"/>
          <w:highlight w:val="green"/>
        </w:rPr>
        <w:t>dependence</w:t>
      </w:r>
      <w:r w:rsidRPr="00972158">
        <w:rPr>
          <w:sz w:val="16"/>
        </w:rPr>
        <w:t>.</w:t>
      </w:r>
    </w:p>
    <w:p w14:paraId="5E529DBD" w14:textId="77777777" w:rsidR="00CC5FF2" w:rsidRPr="00972158" w:rsidRDefault="00CC5FF2" w:rsidP="00CC5FF2">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227A4EAD" w14:textId="77777777" w:rsidR="00CC5FF2" w:rsidRPr="00946DF7" w:rsidRDefault="00CC5FF2" w:rsidP="00CC5FF2">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492915B8" w14:textId="77777777" w:rsidR="00CC5FF2" w:rsidRPr="00946DF7" w:rsidRDefault="00CC5FF2" w:rsidP="00CC5FF2">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483309A3" w14:textId="77777777" w:rsidR="00CC5FF2" w:rsidRPr="00972158" w:rsidRDefault="00CC5FF2" w:rsidP="00CC5FF2">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69058B3A" w14:textId="77777777" w:rsidR="00CC5FF2" w:rsidRPr="00972158" w:rsidRDefault="00CC5FF2" w:rsidP="00CC5FF2">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027991">
        <w:rPr>
          <w:rStyle w:val="StyleUnderline"/>
          <w:highlight w:val="green"/>
        </w:rPr>
        <w:t xml:space="preserve">a platform can </w:t>
      </w:r>
      <w:r w:rsidRPr="009F2696">
        <w:rPr>
          <w:rStyle w:val="StyleUnderline"/>
        </w:rPr>
        <w:t xml:space="preserve">make </w:t>
      </w:r>
      <w:r w:rsidRPr="00946DF7">
        <w:rPr>
          <w:rStyle w:val="Emphasis"/>
        </w:rPr>
        <w:t xml:space="preserve">strategic </w:t>
      </w:r>
      <w:r w:rsidRPr="00027991">
        <w:rPr>
          <w:rStyle w:val="Emphasis"/>
          <w:highlight w:val="green"/>
        </w:rPr>
        <w:t xml:space="preserve">use </w:t>
      </w:r>
      <w:r w:rsidRPr="009F2696">
        <w:rPr>
          <w:rStyle w:val="Emphasis"/>
        </w:rPr>
        <w:t xml:space="preserve">of </w:t>
      </w:r>
      <w:r w:rsidRPr="00027991">
        <w:rPr>
          <w:rStyle w:val="Emphasis"/>
          <w:highlight w:val="green"/>
        </w:rPr>
        <w:t>dependence</w:t>
      </w:r>
      <w:r w:rsidRPr="00027991">
        <w:rPr>
          <w:sz w:val="16"/>
          <w:highlight w:val="green"/>
        </w:rPr>
        <w:t xml:space="preserve"> </w:t>
      </w:r>
      <w:r w:rsidRPr="00027991">
        <w:rPr>
          <w:rStyle w:val="StyleUnderline"/>
          <w:highlight w:val="green"/>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027991">
        <w:rPr>
          <w:rStyle w:val="StyleUnderline"/>
          <w:highlight w:val="green"/>
        </w:rPr>
        <w:t xml:space="preserve">dominance that will </w:t>
      </w:r>
      <w:r w:rsidRPr="00946DF7">
        <w:rPr>
          <w:rStyle w:val="StyleUnderline"/>
        </w:rPr>
        <w:t xml:space="preserve">later </w:t>
      </w:r>
      <w:r w:rsidRPr="00027991">
        <w:rPr>
          <w:rStyle w:val="StyleUnderline"/>
          <w:highlight w:val="green"/>
        </w:rPr>
        <w:t xml:space="preserve">allow it to win the </w:t>
      </w:r>
      <w:r w:rsidRPr="00027991">
        <w:rPr>
          <w:rStyle w:val="Emphasis"/>
          <w:highlight w:val="green"/>
        </w:rPr>
        <w:t>whole market</w:t>
      </w:r>
      <w:r w:rsidRPr="00972158">
        <w:rPr>
          <w:sz w:val="16"/>
        </w:rPr>
        <w:t>.</w:t>
      </w:r>
    </w:p>
    <w:p w14:paraId="14BB282F" w14:textId="08828BE4" w:rsidR="00CC5FF2" w:rsidRPr="00972158" w:rsidRDefault="00CC5FF2" w:rsidP="00CC5FF2">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00A87DD1">
        <w:t xml:space="preserve">. </w:t>
      </w:r>
      <w:r w:rsidRPr="00972158">
        <w:t xml:space="preserve"> </w:t>
      </w:r>
    </w:p>
    <w:p w14:paraId="6B014D11" w14:textId="77777777" w:rsidR="00CC5FF2" w:rsidRPr="00972158" w:rsidRDefault="00CC5FF2" w:rsidP="00CC5FF2">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2BF675A5" w14:textId="77777777" w:rsidR="00CC5FF2" w:rsidRPr="00972158" w:rsidRDefault="00CC5FF2" w:rsidP="00CC5FF2">
      <w:pPr>
        <w:rPr>
          <w:sz w:val="16"/>
        </w:rPr>
      </w:pPr>
      <w:r w:rsidRPr="00027991">
        <w:rPr>
          <w:rStyle w:val="StyleUnderline"/>
          <w:highlight w:val="green"/>
        </w:rPr>
        <w:t>Development is</w:t>
      </w:r>
      <w:r w:rsidRPr="00972158">
        <w:rPr>
          <w:rStyle w:val="StyleUnderline"/>
        </w:rPr>
        <w:t xml:space="preserve"> about </w:t>
      </w:r>
      <w:r w:rsidRPr="00027991">
        <w:rPr>
          <w:rStyle w:val="StyleUnderline"/>
          <w:highlight w:val="green"/>
        </w:rPr>
        <w:t xml:space="preserve">how </w:t>
      </w:r>
      <w:r w:rsidRPr="00027991">
        <w:rPr>
          <w:rStyle w:val="Emphasis"/>
          <w:highlight w:val="green"/>
        </w:rPr>
        <w:t>developing countries</w:t>
      </w:r>
      <w:r w:rsidRPr="00972158">
        <w:rPr>
          <w:sz w:val="16"/>
        </w:rPr>
        <w:t xml:space="preserve"> </w:t>
      </w:r>
      <w:r w:rsidRPr="00972158">
        <w:rPr>
          <w:rStyle w:val="StyleUnderline"/>
        </w:rPr>
        <w:t xml:space="preserve">can </w:t>
      </w:r>
      <w:r w:rsidRPr="00027991">
        <w:rPr>
          <w:rStyle w:val="StyleUnderline"/>
          <w:highlight w:val="green"/>
        </w:rPr>
        <w:t xml:space="preserve">move </w:t>
      </w:r>
      <w:r w:rsidRPr="003D1CC9">
        <w:rPr>
          <w:rStyle w:val="StyleUnderline"/>
        </w:rPr>
        <w:t xml:space="preserve">out of highly competitive activities with low margins </w:t>
      </w:r>
      <w:r w:rsidRPr="00027991">
        <w:rPr>
          <w:rStyle w:val="StyleUnderline"/>
          <w:highlight w:val="green"/>
        </w:rPr>
        <w:t xml:space="preserve">to </w:t>
      </w:r>
      <w:r w:rsidRPr="00027991">
        <w:rPr>
          <w:rStyle w:val="Emphasis"/>
          <w:highlight w:val="gree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27991">
        <w:rPr>
          <w:rStyle w:val="StyleUnderline"/>
          <w:highlight w:val="green"/>
        </w:rPr>
        <w:t>transition</w:t>
      </w:r>
      <w:r w:rsidRPr="00972158">
        <w:rPr>
          <w:rStyle w:val="StyleUnderline"/>
        </w:rPr>
        <w:t xml:space="preserve"> that </w:t>
      </w:r>
      <w:r w:rsidRPr="00027991">
        <w:rPr>
          <w:rStyle w:val="StyleUnderline"/>
          <w:highlight w:val="green"/>
        </w:rPr>
        <w:t>requires developing countries</w:t>
      </w:r>
      <w:r w:rsidRPr="00972158">
        <w:rPr>
          <w:rStyle w:val="StyleUnderline"/>
        </w:rPr>
        <w:t xml:space="preserve"> to </w:t>
      </w:r>
      <w:r w:rsidRPr="00027991">
        <w:rPr>
          <w:rStyle w:val="StyleUnderline"/>
          <w:highlight w:val="green"/>
        </w:rPr>
        <w:t>ensure</w:t>
      </w:r>
      <w:r w:rsidRPr="00972158">
        <w:rPr>
          <w:rStyle w:val="StyleUnderline"/>
        </w:rPr>
        <w:t xml:space="preserve"> that their </w:t>
      </w:r>
      <w:r w:rsidRPr="00027991">
        <w:rPr>
          <w:rStyle w:val="Emphasis"/>
          <w:highlight w:val="green"/>
        </w:rPr>
        <w:t xml:space="preserve">productivity </w:t>
      </w:r>
      <w:r w:rsidRPr="009F2696">
        <w:rPr>
          <w:rStyle w:val="Emphasis"/>
        </w:rPr>
        <w:t>gains</w:t>
      </w:r>
      <w:r w:rsidRPr="00972158">
        <w:rPr>
          <w:rStyle w:val="StyleUnderline"/>
        </w:rPr>
        <w:t xml:space="preserve"> </w:t>
      </w:r>
      <w:r w:rsidRPr="00027991">
        <w:rPr>
          <w:rStyle w:val="StyleUnderline"/>
          <w:highlight w:val="green"/>
        </w:rPr>
        <w:t xml:space="preserve">and </w:t>
      </w:r>
      <w:r w:rsidRPr="00027991">
        <w:rPr>
          <w:rStyle w:val="Emphasis"/>
          <w:highlight w:val="green"/>
        </w:rPr>
        <w:t>digital capabilities</w:t>
      </w:r>
      <w:r w:rsidRPr="00027991">
        <w:rPr>
          <w:rStyle w:val="StyleUnderline"/>
          <w:highlight w:val="green"/>
        </w:rPr>
        <w:t xml:space="preserve"> are in a </w:t>
      </w:r>
      <w:r w:rsidRPr="00027991">
        <w:rPr>
          <w:rStyle w:val="Emphasis"/>
          <w:highlight w:val="green"/>
        </w:rPr>
        <w:t>virtuous cycle</w:t>
      </w:r>
      <w:r w:rsidRPr="00972158">
        <w:rPr>
          <w:sz w:val="16"/>
        </w:rPr>
        <w:t xml:space="preserve">. </w:t>
      </w:r>
      <w:r w:rsidRPr="00972158">
        <w:rPr>
          <w:rStyle w:val="StyleUnderline"/>
        </w:rPr>
        <w:t>However</w:t>
      </w:r>
      <w:r w:rsidRPr="00972158">
        <w:rPr>
          <w:sz w:val="16"/>
        </w:rPr>
        <w:t>, the “</w:t>
      </w:r>
      <w:r w:rsidRPr="00027991">
        <w:rPr>
          <w:rStyle w:val="StyleUnderline"/>
          <w:highlight w:val="green"/>
        </w:rPr>
        <w:t>intelligence premium” harvested by</w:t>
      </w:r>
      <w:r w:rsidRPr="00027991">
        <w:rPr>
          <w:sz w:val="16"/>
          <w:highlight w:val="green"/>
        </w:rPr>
        <w:t xml:space="preserve"> </w:t>
      </w:r>
      <w:r w:rsidRPr="009F2696">
        <w:rPr>
          <w:rStyle w:val="Emphasis"/>
        </w:rPr>
        <w:t xml:space="preserve">dominant </w:t>
      </w:r>
      <w:r w:rsidRPr="00027991">
        <w:rPr>
          <w:rStyle w:val="Emphasis"/>
          <w:highlight w:val="green"/>
        </w:rPr>
        <w:t>platform</w:t>
      </w:r>
      <w:r w:rsidRPr="00972158">
        <w:rPr>
          <w:sz w:val="16"/>
        </w:rPr>
        <w:t>-lead firm</w:t>
      </w:r>
      <w:r w:rsidRPr="00027991">
        <w:rPr>
          <w:rStyle w:val="Emphasis"/>
          <w:highlight w:val="gree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27991">
        <w:rPr>
          <w:rStyle w:val="StyleUnderline"/>
          <w:highlight w:val="green"/>
        </w:rPr>
        <w:t>impair</w:t>
      </w:r>
      <w:r w:rsidRPr="00972158">
        <w:rPr>
          <w:rStyle w:val="StyleUnderline"/>
        </w:rPr>
        <w:t>ing</w:t>
      </w:r>
      <w:r w:rsidRPr="00972158">
        <w:rPr>
          <w:sz w:val="16"/>
        </w:rPr>
        <w:t xml:space="preserve"> the </w:t>
      </w:r>
      <w:r w:rsidRPr="00946DF7">
        <w:rPr>
          <w:rStyle w:val="Emphasis"/>
        </w:rPr>
        <w:t xml:space="preserve">global </w:t>
      </w:r>
      <w:r w:rsidRPr="00027991">
        <w:rPr>
          <w:rStyle w:val="Emphasis"/>
          <w:highlight w:val="gree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27991">
        <w:rPr>
          <w:rStyle w:val="Emphasis"/>
          <w:highlight w:val="green"/>
        </w:rPr>
        <w:t>unfairly cement</w:t>
      </w:r>
      <w:r w:rsidRPr="00972158">
        <w:rPr>
          <w:sz w:val="16"/>
        </w:rPr>
        <w:t xml:space="preserve"> </w:t>
      </w:r>
      <w:r w:rsidRPr="00972158">
        <w:rPr>
          <w:rStyle w:val="StyleUnderline"/>
        </w:rPr>
        <w:t xml:space="preserve">the competitive </w:t>
      </w:r>
      <w:r w:rsidRPr="00027991">
        <w:rPr>
          <w:rStyle w:val="StyleUnderline"/>
          <w:highlight w:val="gree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27991">
        <w:rPr>
          <w:rStyle w:val="StyleUnderline"/>
          <w:highlight w:val="green"/>
        </w:rPr>
        <w:t>represents a</w:t>
      </w:r>
      <w:r w:rsidRPr="00972158">
        <w:rPr>
          <w:sz w:val="16"/>
        </w:rPr>
        <w:t xml:space="preserve"> highly contested </w:t>
      </w:r>
      <w:r w:rsidRPr="00027991">
        <w:rPr>
          <w:rStyle w:val="Emphasis"/>
          <w:highlight w:val="green"/>
        </w:rPr>
        <w:t>faultline</w:t>
      </w:r>
      <w:r w:rsidRPr="00027991">
        <w:rPr>
          <w:sz w:val="16"/>
          <w:highlight w:val="green"/>
        </w:rPr>
        <w:t xml:space="preserve"> </w:t>
      </w:r>
      <w:r w:rsidRPr="00027991">
        <w:rPr>
          <w:rStyle w:val="StyleUnderline"/>
          <w:highlight w:val="green"/>
        </w:rPr>
        <w:t>in</w:t>
      </w:r>
      <w:r w:rsidRPr="00972158">
        <w:rPr>
          <w:rStyle w:val="StyleUnderline"/>
        </w:rPr>
        <w:t xml:space="preserve"> global resource </w:t>
      </w:r>
      <w:r w:rsidRPr="00027991">
        <w:rPr>
          <w:rStyle w:val="StyleUnderline"/>
          <w:highlight w:val="green"/>
        </w:rPr>
        <w:t>redistribution</w:t>
      </w:r>
      <w:r w:rsidRPr="00972158">
        <w:rPr>
          <w:sz w:val="16"/>
        </w:rPr>
        <w:t>.</w:t>
      </w:r>
    </w:p>
    <w:p w14:paraId="290C0725" w14:textId="77777777" w:rsidR="00CC5FF2" w:rsidRPr="00972158" w:rsidRDefault="00CC5FF2" w:rsidP="00CC5FF2">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4D7AE5DD" w14:textId="77777777" w:rsidR="00CC5FF2" w:rsidRPr="00972158" w:rsidRDefault="00CC5FF2" w:rsidP="00CC5FF2">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7ED13DCD" w14:textId="77777777" w:rsidR="00CC5FF2" w:rsidRPr="00972158" w:rsidRDefault="00CC5FF2" w:rsidP="00CC5FF2">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27991">
        <w:rPr>
          <w:rStyle w:val="Emphasis"/>
          <w:highlight w:val="gree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27991">
        <w:rPr>
          <w:rStyle w:val="StyleUnderline"/>
          <w:highlight w:val="green"/>
        </w:rPr>
        <w:t>in</w:t>
      </w:r>
      <w:r w:rsidRPr="00972158">
        <w:rPr>
          <w:rStyle w:val="StyleUnderline"/>
        </w:rPr>
        <w:t xml:space="preserve"> critical areas like</w:t>
      </w:r>
      <w:r w:rsidRPr="00972158">
        <w:rPr>
          <w:sz w:val="16"/>
        </w:rPr>
        <w:t xml:space="preserve"> </w:t>
      </w:r>
      <w:r w:rsidRPr="00027991">
        <w:rPr>
          <w:rStyle w:val="Emphasis"/>
          <w:highlight w:val="green"/>
        </w:rPr>
        <w:t>trade</w:t>
      </w:r>
      <w:r w:rsidRPr="00972158">
        <w:rPr>
          <w:sz w:val="16"/>
        </w:rPr>
        <w:t xml:space="preserve">, taxation </w:t>
      </w:r>
      <w:r w:rsidRPr="00027991">
        <w:rPr>
          <w:rStyle w:val="StyleUnderline"/>
          <w:highlight w:val="green"/>
        </w:rPr>
        <w:t>and</w:t>
      </w:r>
      <w:r w:rsidRPr="00027991">
        <w:rPr>
          <w:sz w:val="16"/>
          <w:highlight w:val="green"/>
        </w:rPr>
        <w:t xml:space="preserve"> </w:t>
      </w:r>
      <w:r w:rsidRPr="00027991">
        <w:rPr>
          <w:rStyle w:val="Emphasis"/>
          <w:highlight w:val="green"/>
        </w:rPr>
        <w:t>capital flows</w:t>
      </w:r>
      <w:r w:rsidRPr="00972158">
        <w:rPr>
          <w:sz w:val="16"/>
        </w:rPr>
        <w:t xml:space="preserve"> </w:t>
      </w:r>
      <w:r w:rsidRPr="00027991">
        <w:rPr>
          <w:rStyle w:val="StyleUnderline"/>
          <w:highlight w:val="gree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27991">
        <w:rPr>
          <w:rStyle w:val="Emphasis"/>
          <w:highlight w:val="green"/>
        </w:rPr>
        <w:t>overhaul</w:t>
      </w:r>
      <w:r w:rsidRPr="00027991">
        <w:rPr>
          <w:sz w:val="16"/>
          <w:highlight w:val="green"/>
        </w:rPr>
        <w:t xml:space="preserve"> </w:t>
      </w:r>
      <w:r w:rsidRPr="00027991">
        <w:rPr>
          <w:rStyle w:val="StyleUnderline"/>
          <w:highlight w:val="gree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27991">
        <w:rPr>
          <w:rStyle w:val="Emphasis"/>
          <w:highlight w:val="green"/>
        </w:rPr>
        <w:t>geo-economic power</w:t>
      </w:r>
      <w:r w:rsidRPr="00972158">
        <w:rPr>
          <w:sz w:val="16"/>
        </w:rPr>
        <w:t>.</w:t>
      </w:r>
    </w:p>
    <w:p w14:paraId="3C3CDE9A" w14:textId="77777777" w:rsidR="00CC5FF2" w:rsidRPr="00972158" w:rsidRDefault="00CC5FF2" w:rsidP="00CC5FF2">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0634A0FA" w14:textId="77777777" w:rsidR="00CC5FF2" w:rsidRPr="00972158" w:rsidRDefault="00CC5FF2" w:rsidP="00CC5FF2">
      <w:pPr>
        <w:rPr>
          <w:sz w:val="16"/>
        </w:rPr>
      </w:pPr>
      <w:r w:rsidRPr="00972158">
        <w:rPr>
          <w:sz w:val="16"/>
        </w:rPr>
        <w:t>Area 1. Reining in Big Tech power through traditional policy instruments</w:t>
      </w:r>
    </w:p>
    <w:p w14:paraId="2C1040EE" w14:textId="77777777" w:rsidR="00CC5FF2" w:rsidRPr="00972158" w:rsidRDefault="00CC5FF2" w:rsidP="00CC5FF2">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0697C773" w14:textId="77777777" w:rsidR="00CC5FF2" w:rsidRPr="00972158" w:rsidRDefault="00CC5FF2" w:rsidP="00CC5FF2">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27991">
        <w:rPr>
          <w:rStyle w:val="StyleUnderline"/>
          <w:highlight w:val="green"/>
        </w:rPr>
        <w:t>the</w:t>
      </w:r>
      <w:r w:rsidRPr="00972158">
        <w:rPr>
          <w:rStyle w:val="StyleUnderline"/>
        </w:rPr>
        <w:t xml:space="preserve"> urgently </w:t>
      </w:r>
      <w:r w:rsidRPr="00027991">
        <w:rPr>
          <w:rStyle w:val="StyleUnderline"/>
          <w:highlight w:val="green"/>
        </w:rPr>
        <w:t>needed “</w:t>
      </w:r>
      <w:r w:rsidRPr="00027991">
        <w:rPr>
          <w:rStyle w:val="Emphasis"/>
          <w:highlight w:val="gree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27991">
        <w:rPr>
          <w:rStyle w:val="StyleUnderline"/>
          <w:highlight w:val="green"/>
        </w:rPr>
        <w:t>to over</w:t>
      </w:r>
      <w:r w:rsidRPr="00972158">
        <w:rPr>
          <w:rStyle w:val="StyleUnderline"/>
        </w:rPr>
        <w:t>haul</w:t>
      </w:r>
      <w:r w:rsidRPr="00972158">
        <w:rPr>
          <w:sz w:val="16"/>
        </w:rPr>
        <w:t xml:space="preserve"> traditional </w:t>
      </w:r>
      <w:r w:rsidRPr="00027991">
        <w:rPr>
          <w:rStyle w:val="Emphasis"/>
          <w:highlight w:val="gree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27991">
        <w:rPr>
          <w:rStyle w:val="StyleUnderline"/>
          <w:highlight w:val="green"/>
        </w:rPr>
        <w:t xml:space="preserve">in the </w:t>
      </w:r>
      <w:r w:rsidRPr="00027991">
        <w:rPr>
          <w:rStyle w:val="Emphasis"/>
          <w:highlight w:val="green"/>
        </w:rPr>
        <w:t>Global South</w:t>
      </w:r>
      <w:r w:rsidRPr="00972158">
        <w:rPr>
          <w:sz w:val="16"/>
        </w:rPr>
        <w:t xml:space="preserve"> as well.12</w:t>
      </w:r>
    </w:p>
    <w:p w14:paraId="07CB4A37" w14:textId="77777777" w:rsidR="00CC5FF2" w:rsidRPr="00972158" w:rsidRDefault="00CC5FF2" w:rsidP="00CC5FF2">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3C0FB828" w14:textId="77777777" w:rsidR="00CC5FF2" w:rsidRPr="00011CB8" w:rsidRDefault="00CC5FF2" w:rsidP="00CC5FF2">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218AB6D" w14:textId="77777777" w:rsidR="00CC5FF2" w:rsidRPr="00BD3329" w:rsidRDefault="00CC5FF2" w:rsidP="00CC5FF2">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477546B8" w14:textId="77777777" w:rsidR="00CC5FF2" w:rsidRPr="00011CB8" w:rsidRDefault="00CC5FF2" w:rsidP="00CC5FF2">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27991">
        <w:rPr>
          <w:rStyle w:val="StyleUnderline"/>
          <w:highlight w:val="green"/>
        </w:rPr>
        <w:t>backlash against</w:t>
      </w:r>
      <w:r w:rsidRPr="00011CB8">
        <w:rPr>
          <w:sz w:val="16"/>
        </w:rPr>
        <w:t xml:space="preserve"> the Liberal International Order (</w:t>
      </w:r>
      <w:r w:rsidRPr="00027991">
        <w:rPr>
          <w:rStyle w:val="Emphasis"/>
          <w:highlight w:val="gree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27991">
        <w:rPr>
          <w:rStyle w:val="StyleUnderline"/>
          <w:highlight w:val="gree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27991">
        <w:rPr>
          <w:rStyle w:val="Emphasis"/>
          <w:highlight w:val="gree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7926DDAD" w14:textId="77777777" w:rsidR="00CC5FF2" w:rsidRPr="00F8389D" w:rsidRDefault="00CC5FF2" w:rsidP="00CC5FF2">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63133812" w14:textId="77777777" w:rsidR="00CC5FF2" w:rsidRPr="00F8389D" w:rsidRDefault="00CC5FF2" w:rsidP="00CC5FF2">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735AFF0D" w14:textId="77777777" w:rsidR="00CC5FF2" w:rsidRPr="00011CB8" w:rsidRDefault="00CC5FF2" w:rsidP="00CC5FF2">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04F780E0" w14:textId="77777777" w:rsidR="00CC5FF2" w:rsidRPr="00011CB8" w:rsidRDefault="00CC5FF2" w:rsidP="00CC5FF2">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2617BB43" w14:textId="77777777" w:rsidR="00CC5FF2" w:rsidRPr="00011CB8" w:rsidRDefault="00CC5FF2" w:rsidP="00CC5FF2">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7777C16B" w14:textId="77777777" w:rsidR="00CC5FF2" w:rsidRPr="00011CB8" w:rsidRDefault="00CC5FF2" w:rsidP="00CC5FF2">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48441C08" w14:textId="77777777" w:rsidR="00CC5FF2" w:rsidRPr="00011CB8" w:rsidRDefault="00CC5FF2" w:rsidP="00CC5FF2">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77F449FA" w14:textId="77777777" w:rsidR="00CC5FF2" w:rsidRPr="00011CB8" w:rsidRDefault="00CC5FF2" w:rsidP="00CC5FF2">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71C6EB50" w14:textId="77777777" w:rsidR="00CC5FF2" w:rsidRPr="00011CB8" w:rsidRDefault="00CC5FF2" w:rsidP="00CC5FF2">
      <w:pPr>
        <w:rPr>
          <w:sz w:val="16"/>
        </w:rPr>
      </w:pPr>
      <w:r w:rsidRPr="00011CB8">
        <w:rPr>
          <w:sz w:val="16"/>
        </w:rPr>
        <w:t>Convergence Across Countries, Divergence Within Them</w:t>
      </w:r>
    </w:p>
    <w:p w14:paraId="773E40B0" w14:textId="77777777" w:rsidR="00CC5FF2" w:rsidRPr="00011CB8" w:rsidRDefault="00CC5FF2" w:rsidP="00CC5FF2">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2A449E0B" w14:textId="77777777" w:rsidR="00CC5FF2" w:rsidRPr="00011CB8" w:rsidRDefault="00CC5FF2" w:rsidP="00CC5FF2">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256FDA73" w14:textId="77777777" w:rsidR="00CC5FF2" w:rsidRPr="00011CB8" w:rsidRDefault="00CC5FF2" w:rsidP="00CC5FF2">
      <w:pPr>
        <w:rPr>
          <w:sz w:val="16"/>
        </w:rPr>
      </w:pPr>
      <w:r w:rsidRPr="00011CB8">
        <w:rPr>
          <w:sz w:val="16"/>
        </w:rPr>
        <w:t xml:space="preserve">• Within countries. Beginning even earlier, </w:t>
      </w:r>
      <w:r w:rsidRPr="00027991">
        <w:rPr>
          <w:rStyle w:val="Emphasis"/>
          <w:highlight w:val="green"/>
        </w:rPr>
        <w:t>inequality</w:t>
      </w:r>
      <w:r w:rsidRPr="00011CB8">
        <w:rPr>
          <w:sz w:val="16"/>
        </w:rPr>
        <w:t xml:space="preserve"> of incomes, whether measured as the Gini index or the share of total income accruing to the top decile, </w:t>
      </w:r>
      <w:r w:rsidRPr="00027991">
        <w:rPr>
          <w:rStyle w:val="StyleUnderline"/>
          <w:highlight w:val="green"/>
        </w:rPr>
        <w:t>has risen in</w:t>
      </w:r>
      <w:r w:rsidRPr="00CA1254">
        <w:rPr>
          <w:rStyle w:val="StyleUnderline"/>
        </w:rPr>
        <w:t xml:space="preserve"> virtually </w:t>
      </w:r>
      <w:r w:rsidRPr="00027991">
        <w:rPr>
          <w:rStyle w:val="StyleUnderline"/>
          <w:highlight w:val="green"/>
        </w:rPr>
        <w:t>all</w:t>
      </w:r>
      <w:r w:rsidRPr="00011CB8">
        <w:rPr>
          <w:sz w:val="16"/>
        </w:rPr>
        <w:t xml:space="preserve"> of the advanced </w:t>
      </w:r>
      <w:r w:rsidRPr="00027991">
        <w:rPr>
          <w:rStyle w:val="Emphasis"/>
          <w:highlight w:val="green"/>
        </w:rPr>
        <w:t>economies</w:t>
      </w:r>
      <w:r w:rsidRPr="00011CB8">
        <w:rPr>
          <w:sz w:val="16"/>
        </w:rPr>
        <w:t xml:space="preserve">,10 and indeed in many of the middle-income ones.11 Bourguignon notes that the </w:t>
      </w:r>
      <w:r w:rsidRPr="00027991">
        <w:rPr>
          <w:rStyle w:val="Emphasis"/>
          <w:highlight w:val="green"/>
        </w:rPr>
        <w:t>collapse</w:t>
      </w:r>
      <w:r w:rsidRPr="00011CB8">
        <w:rPr>
          <w:sz w:val="16"/>
        </w:rPr>
        <w:t xml:space="preserve"> </w:t>
      </w:r>
      <w:r w:rsidRPr="00027991">
        <w:rPr>
          <w:rStyle w:val="StyleUnderline"/>
          <w:highlight w:val="green"/>
        </w:rPr>
        <w:t xml:space="preserve">of the </w:t>
      </w:r>
      <w:r w:rsidRPr="00027991">
        <w:rPr>
          <w:rStyle w:val="Emphasis"/>
          <w:highlight w:val="green"/>
        </w:rPr>
        <w:t>Soviet</w:t>
      </w:r>
      <w:r w:rsidRPr="00CA1254">
        <w:rPr>
          <w:rStyle w:val="Emphasis"/>
        </w:rPr>
        <w:t xml:space="preserve"> empire</w:t>
      </w:r>
      <w:r w:rsidRPr="00011CB8">
        <w:rPr>
          <w:sz w:val="16"/>
        </w:rPr>
        <w:t xml:space="preserve"> </w:t>
      </w:r>
      <w:r w:rsidRPr="00CA1254">
        <w:rPr>
          <w:rStyle w:val="StyleUnderline"/>
        </w:rPr>
        <w:t xml:space="preserve">and the </w:t>
      </w:r>
      <w:r w:rsidRPr="00027991">
        <w:rPr>
          <w:rStyle w:val="StyleUnderline"/>
          <w:highlight w:val="green"/>
        </w:rPr>
        <w:t xml:space="preserve">opening of </w:t>
      </w:r>
      <w:r w:rsidRPr="00027991">
        <w:rPr>
          <w:rStyle w:val="Emphasis"/>
          <w:highlight w:val="green"/>
        </w:rPr>
        <w:t>China</w:t>
      </w:r>
      <w:r w:rsidRPr="00011CB8">
        <w:rPr>
          <w:sz w:val="16"/>
        </w:rPr>
        <w:t xml:space="preserve">, </w:t>
      </w:r>
      <w:r w:rsidRPr="00027991">
        <w:rPr>
          <w:rStyle w:val="Emphasis"/>
          <w:highlight w:val="green"/>
        </w:rPr>
        <w:t>India</w:t>
      </w:r>
      <w:r w:rsidRPr="00027991">
        <w:rPr>
          <w:sz w:val="16"/>
          <w:highlight w:val="green"/>
        </w:rPr>
        <w:t xml:space="preserve">, </w:t>
      </w:r>
      <w:r w:rsidRPr="00027991">
        <w:rPr>
          <w:rStyle w:val="StyleUnderline"/>
          <w:highlight w:val="green"/>
        </w:rPr>
        <w:t>and</w:t>
      </w:r>
      <w:r w:rsidRPr="00027991">
        <w:rPr>
          <w:sz w:val="16"/>
          <w:highlight w:val="green"/>
        </w:rPr>
        <w:t xml:space="preserve"> </w:t>
      </w:r>
      <w:r w:rsidRPr="00027991">
        <w:rPr>
          <w:rStyle w:val="Emphasis"/>
          <w:highlight w:val="green"/>
        </w:rPr>
        <w:t>Latin America</w:t>
      </w:r>
      <w:r w:rsidRPr="00027991">
        <w:rPr>
          <w:sz w:val="16"/>
          <w:highlight w:val="green"/>
        </w:rPr>
        <w:t xml:space="preserve"> </w:t>
      </w:r>
      <w:r w:rsidRPr="00027991">
        <w:rPr>
          <w:rStyle w:val="StyleUnderline"/>
          <w:highlight w:val="green"/>
        </w:rPr>
        <w:t>injected</w:t>
      </w:r>
      <w:r w:rsidRPr="00011CB8">
        <w:rPr>
          <w:sz w:val="16"/>
        </w:rPr>
        <w:t xml:space="preserve"> roughly “</w:t>
      </w:r>
      <w:r w:rsidRPr="00CA1254">
        <w:rPr>
          <w:rStyle w:val="StyleUnderline"/>
        </w:rPr>
        <w:t xml:space="preserve">a billion </w:t>
      </w:r>
      <w:r w:rsidRPr="00027991">
        <w:rPr>
          <w:rStyle w:val="StyleUnderline"/>
          <w:highlight w:val="green"/>
        </w:rPr>
        <w:t>workers</w:t>
      </w:r>
      <w:r w:rsidRPr="00011CB8">
        <w:rPr>
          <w:sz w:val="16"/>
        </w:rPr>
        <w:t xml:space="preserve">, for the most part unskilled, </w:t>
      </w:r>
      <w:r w:rsidRPr="00027991">
        <w:rPr>
          <w:rStyle w:val="StyleUnderline"/>
          <w:highlight w:val="green"/>
        </w:rPr>
        <w:t>into</w:t>
      </w:r>
      <w:r w:rsidRPr="00011CB8">
        <w:rPr>
          <w:sz w:val="16"/>
        </w:rPr>
        <w:t xml:space="preserve"> </w:t>
      </w:r>
      <w:r w:rsidRPr="00CA1254">
        <w:rPr>
          <w:rStyle w:val="Emphasis"/>
        </w:rPr>
        <w:t xml:space="preserve">international </w:t>
      </w:r>
      <w:r w:rsidRPr="00027991">
        <w:rPr>
          <w:rStyle w:val="Emphasis"/>
          <w:highlight w:val="gree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4F1C2812" w14:textId="77777777" w:rsidR="00CC5FF2" w:rsidRPr="00F8389D" w:rsidRDefault="00CC5FF2" w:rsidP="00CC5FF2">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063A2085" w14:textId="77777777" w:rsidR="00CC5FF2" w:rsidRPr="00F8389D" w:rsidRDefault="00CC5FF2" w:rsidP="00CC5FF2">
      <w:pPr>
        <w:rPr>
          <w:sz w:val="12"/>
        </w:rPr>
      </w:pPr>
      <w:r w:rsidRPr="00F8389D">
        <w:rPr>
          <w:sz w:val="12"/>
        </w:rPr>
        <w:t>Rising Skills Premia</w:t>
      </w:r>
    </w:p>
    <w:p w14:paraId="7EFE49F5" w14:textId="77777777" w:rsidR="00CC5FF2" w:rsidRPr="00011CB8" w:rsidRDefault="00CC5FF2" w:rsidP="00CC5FF2">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7C682C51" w14:textId="77777777" w:rsidR="00CC5FF2" w:rsidRPr="00011CB8" w:rsidRDefault="00CC5FF2" w:rsidP="00CC5FF2">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43792A6B" w14:textId="77777777" w:rsidR="00CC5FF2" w:rsidRPr="00011CB8" w:rsidRDefault="00CC5FF2" w:rsidP="00CC5FF2">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A5D229D" w14:textId="77777777" w:rsidR="00CC5FF2" w:rsidRPr="00011CB8" w:rsidRDefault="00CC5FF2" w:rsidP="00CC5FF2">
      <w:pPr>
        <w:rPr>
          <w:sz w:val="16"/>
        </w:rPr>
      </w:pPr>
      <w:r w:rsidRPr="00011CB8">
        <w:rPr>
          <w:sz w:val="16"/>
        </w:rPr>
        <w:t>The Riddle of the 1 Percent</w:t>
      </w:r>
    </w:p>
    <w:p w14:paraId="0205AF6A" w14:textId="77777777" w:rsidR="00CC5FF2" w:rsidRPr="00011CB8" w:rsidRDefault="00CC5FF2" w:rsidP="00CC5FF2">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2F2728D6" w14:textId="77777777" w:rsidR="00CC5FF2" w:rsidRPr="00011CB8" w:rsidRDefault="00CC5FF2" w:rsidP="00CC5FF2">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0C565D7C" w14:textId="77777777" w:rsidR="00CC5FF2" w:rsidRPr="00011CB8" w:rsidRDefault="00CC5FF2" w:rsidP="00CC5FF2">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684D09F4" w14:textId="77777777" w:rsidR="00CC5FF2" w:rsidRPr="00011CB8" w:rsidRDefault="00CC5FF2" w:rsidP="00CC5FF2">
      <w:pPr>
        <w:rPr>
          <w:sz w:val="16"/>
        </w:rPr>
      </w:pPr>
      <w:r w:rsidRPr="00011CB8">
        <w:rPr>
          <w:sz w:val="16"/>
        </w:rPr>
        <w:t>Heterogeneous Workers, Firms, and Regions: Three Ways Globalization Affects Top-Heavy Inequality</w:t>
      </w:r>
    </w:p>
    <w:p w14:paraId="6E83C069" w14:textId="77777777" w:rsidR="00CC5FF2" w:rsidRPr="00011CB8" w:rsidRDefault="00CC5FF2" w:rsidP="00CC5FF2">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27991">
        <w:rPr>
          <w:rStyle w:val="StyleUnderline"/>
          <w:highlight w:val="gree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27991">
        <w:rPr>
          <w:rStyle w:val="Emphasis"/>
          <w:highlight w:val="gree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27991">
        <w:rPr>
          <w:rStyle w:val="StyleUnderline"/>
          <w:highlight w:val="green"/>
        </w:rPr>
        <w:t>growth in a few</w:t>
      </w:r>
      <w:r w:rsidRPr="00011CB8">
        <w:rPr>
          <w:sz w:val="16"/>
        </w:rPr>
        <w:t xml:space="preserve"> metropolitan </w:t>
      </w:r>
      <w:r w:rsidRPr="00027991">
        <w:rPr>
          <w:rStyle w:val="StyleUnderline"/>
          <w:highlight w:val="green"/>
        </w:rPr>
        <w:t>regions</w:t>
      </w:r>
      <w:r w:rsidRPr="00011CB8">
        <w:rPr>
          <w:sz w:val="16"/>
        </w:rPr>
        <w:t xml:space="preserve">.29 </w:t>
      </w:r>
      <w:r w:rsidRPr="00CA1254">
        <w:rPr>
          <w:rStyle w:val="StyleUnderline"/>
        </w:rPr>
        <w:t xml:space="preserve">By </w:t>
      </w:r>
      <w:r w:rsidRPr="00027991">
        <w:rPr>
          <w:rStyle w:val="StyleUnderline"/>
          <w:highlight w:val="green"/>
        </w:rPr>
        <w:t>producing</w:t>
      </w:r>
      <w:r w:rsidRPr="00011CB8">
        <w:rPr>
          <w:sz w:val="16"/>
        </w:rPr>
        <w:t xml:space="preserve"> far more </w:t>
      </w:r>
      <w:r w:rsidRPr="00946DF7">
        <w:rPr>
          <w:rStyle w:val="Emphasis"/>
        </w:rPr>
        <w:t xml:space="preserve">extreme </w:t>
      </w:r>
      <w:r w:rsidRPr="00027991">
        <w:rPr>
          <w:rStyle w:val="Emphasis"/>
          <w:highlight w:val="green"/>
        </w:rPr>
        <w:t>inequality</w:t>
      </w:r>
      <w:r w:rsidRPr="00011CB8">
        <w:rPr>
          <w:sz w:val="16"/>
        </w:rPr>
        <w:t xml:space="preserve"> than traditional models suggest, these </w:t>
      </w:r>
      <w:r w:rsidRPr="00027991">
        <w:rPr>
          <w:rStyle w:val="StyleUnderline"/>
          <w:highlight w:val="green"/>
        </w:rPr>
        <w:t>theories</w:t>
      </w:r>
      <w:r w:rsidRPr="00011CB8">
        <w:rPr>
          <w:sz w:val="16"/>
        </w:rPr>
        <w:t xml:space="preserve"> may help </w:t>
      </w:r>
      <w:r w:rsidRPr="00027991">
        <w:rPr>
          <w:rStyle w:val="StyleUnderline"/>
          <w:highlight w:val="green"/>
        </w:rPr>
        <w:t>explain</w:t>
      </w:r>
      <w:r w:rsidRPr="00011CB8">
        <w:rPr>
          <w:sz w:val="16"/>
        </w:rPr>
        <w:t xml:space="preserve"> the puzzling composition of </w:t>
      </w:r>
      <w:r w:rsidRPr="00027991">
        <w:rPr>
          <w:rStyle w:val="Emphasis"/>
          <w:highlight w:val="green"/>
        </w:rPr>
        <w:t>antiglobalization</w:t>
      </w:r>
      <w:r w:rsidRPr="00011CB8">
        <w:rPr>
          <w:sz w:val="16"/>
        </w:rPr>
        <w:t xml:space="preserve"> interests </w:t>
      </w:r>
      <w:r w:rsidRPr="00027991">
        <w:rPr>
          <w:rStyle w:val="StyleUnderline"/>
          <w:highlight w:val="green"/>
        </w:rPr>
        <w:t>and why</w:t>
      </w:r>
      <w:r w:rsidRPr="00011CB8">
        <w:rPr>
          <w:sz w:val="16"/>
        </w:rPr>
        <w:t xml:space="preserve"> these </w:t>
      </w:r>
      <w:r w:rsidRPr="00027991">
        <w:rPr>
          <w:rStyle w:val="StyleUnderline"/>
          <w:highlight w:val="green"/>
        </w:rPr>
        <w:t>movements adopt a</w:t>
      </w:r>
      <w:r w:rsidRPr="00027991">
        <w:rPr>
          <w:sz w:val="16"/>
          <w:highlight w:val="green"/>
        </w:rPr>
        <w:t xml:space="preserve"> </w:t>
      </w:r>
      <w:r w:rsidRPr="00027991">
        <w:rPr>
          <w:rStyle w:val="Emphasis"/>
          <w:highlight w:val="green"/>
        </w:rPr>
        <w:t>populist tone</w:t>
      </w:r>
      <w:r w:rsidRPr="00011CB8">
        <w:rPr>
          <w:sz w:val="16"/>
        </w:rPr>
        <w:t xml:space="preserve"> </w:t>
      </w:r>
      <w:r w:rsidRPr="002B7835">
        <w:rPr>
          <w:rStyle w:val="StyleUnderline"/>
        </w:rPr>
        <w:t>that demonizes elites</w:t>
      </w:r>
      <w:r w:rsidRPr="00011CB8">
        <w:rPr>
          <w:sz w:val="16"/>
        </w:rPr>
        <w:t>.</w:t>
      </w:r>
    </w:p>
    <w:p w14:paraId="4F797621" w14:textId="77777777" w:rsidR="00CC5FF2" w:rsidRPr="00011CB8" w:rsidRDefault="00CC5FF2" w:rsidP="00CC5FF2">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01B59EBE" w14:textId="77777777" w:rsidR="00CC5FF2" w:rsidRPr="00011CB8" w:rsidRDefault="00CC5FF2" w:rsidP="00CC5FF2">
      <w:pPr>
        <w:rPr>
          <w:sz w:val="16"/>
        </w:rPr>
      </w:pPr>
      <w:r w:rsidRPr="00011CB8">
        <w:rPr>
          <w:sz w:val="16"/>
        </w:rPr>
        <w:t>Neo-H-O-S-S</w:t>
      </w:r>
    </w:p>
    <w:p w14:paraId="2F978ED4" w14:textId="77777777" w:rsidR="00CC5FF2" w:rsidRPr="00011CB8" w:rsidRDefault="00CC5FF2" w:rsidP="00CC5FF2">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44F3082" w14:textId="77777777" w:rsidR="00CC5FF2" w:rsidRPr="00011CB8" w:rsidRDefault="00CC5FF2" w:rsidP="00CC5FF2">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4D04E5BC" w14:textId="77777777" w:rsidR="00CC5FF2" w:rsidRPr="00011CB8" w:rsidRDefault="00CC5FF2" w:rsidP="00CC5FF2">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4FEE3676" w14:textId="77777777" w:rsidR="00CC5FF2" w:rsidRPr="00011CB8" w:rsidRDefault="00CC5FF2" w:rsidP="00CC5FF2">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00AC2C8E" w14:textId="77777777" w:rsidR="00CC5FF2" w:rsidRPr="00011CB8" w:rsidRDefault="00CC5FF2" w:rsidP="00CC5FF2">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6835F556" w14:textId="77777777" w:rsidR="00CC5FF2" w:rsidRPr="00011CB8" w:rsidRDefault="00CC5FF2" w:rsidP="00CC5FF2">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7911D575" w14:textId="77777777" w:rsidR="00CC5FF2" w:rsidRPr="00011CB8" w:rsidRDefault="00CC5FF2" w:rsidP="00CC5FF2">
      <w:pPr>
        <w:rPr>
          <w:sz w:val="16"/>
        </w:rPr>
      </w:pPr>
      <w:r w:rsidRPr="00011CB8">
        <w:rPr>
          <w:sz w:val="16"/>
        </w:rPr>
        <w:t>New New Trade Theory</w:t>
      </w:r>
    </w:p>
    <w:p w14:paraId="3C36E06A" w14:textId="77777777" w:rsidR="00CC5FF2" w:rsidRPr="00011CB8" w:rsidRDefault="00CC5FF2" w:rsidP="00CC5FF2">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204C268A" w14:textId="77777777" w:rsidR="00CC5FF2" w:rsidRPr="00011CB8" w:rsidRDefault="00CC5FF2" w:rsidP="00CC5FF2">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27991">
        <w:rPr>
          <w:rStyle w:val="StyleUnderline"/>
          <w:highlight w:val="green"/>
        </w:rPr>
        <w:t xml:space="preserve">firms </w:t>
      </w:r>
      <w:r w:rsidRPr="00946DF7">
        <w:rPr>
          <w:rStyle w:val="Emphasis"/>
        </w:rPr>
        <w:t xml:space="preserve">even </w:t>
      </w:r>
      <w:r w:rsidRPr="00027991">
        <w:rPr>
          <w:rStyle w:val="Emphasis"/>
          <w:highlight w:val="green"/>
        </w:rPr>
        <w:t>larger</w:t>
      </w:r>
      <w:r w:rsidRPr="00011CB8">
        <w:rPr>
          <w:sz w:val="16"/>
        </w:rPr>
        <w:t xml:space="preserve">, </w:t>
      </w:r>
      <w:r w:rsidRPr="00027991">
        <w:rPr>
          <w:rStyle w:val="StyleUnderline"/>
          <w:highlight w:val="green"/>
        </w:rPr>
        <w:t>which</w:t>
      </w:r>
      <w:r w:rsidRPr="00011CB8">
        <w:rPr>
          <w:sz w:val="16"/>
        </w:rPr>
        <w:t xml:space="preserve"> subsequently </w:t>
      </w:r>
      <w:r w:rsidRPr="00027991">
        <w:rPr>
          <w:rStyle w:val="StyleUnderline"/>
          <w:highlight w:val="green"/>
        </w:rPr>
        <w:t>allows them to out-compete</w:t>
      </w:r>
      <w:r w:rsidRPr="00011CB8">
        <w:rPr>
          <w:sz w:val="16"/>
        </w:rPr>
        <w:t xml:space="preserve"> their </w:t>
      </w:r>
      <w:r w:rsidRPr="00027991">
        <w:rPr>
          <w:rStyle w:val="Emphasis"/>
          <w:highlight w:val="green"/>
        </w:rPr>
        <w:t>smaller</w:t>
      </w:r>
      <w:r w:rsidRPr="002B7835">
        <w:rPr>
          <w:rStyle w:val="Emphasis"/>
        </w:rPr>
        <w:t xml:space="preserve"> domestic </w:t>
      </w:r>
      <w:r w:rsidRPr="00027991">
        <w:rPr>
          <w:rStyle w:val="Emphasis"/>
          <w:highlight w:val="green"/>
        </w:rPr>
        <w:t>rivals</w:t>
      </w:r>
      <w:r w:rsidRPr="00027991">
        <w:rPr>
          <w:sz w:val="16"/>
          <w:highlight w:val="green"/>
        </w:rPr>
        <w:t xml:space="preserve">. </w:t>
      </w:r>
      <w:r w:rsidRPr="00027991">
        <w:rPr>
          <w:rStyle w:val="StyleUnderline"/>
          <w:highlight w:val="green"/>
        </w:rPr>
        <w:t>Armed with</w:t>
      </w:r>
      <w:r w:rsidRPr="002B7835">
        <w:rPr>
          <w:rStyle w:val="StyleUnderline"/>
        </w:rPr>
        <w:t xml:space="preserve"> </w:t>
      </w:r>
      <w:r w:rsidRPr="002B7835">
        <w:rPr>
          <w:rStyle w:val="Emphasis"/>
        </w:rPr>
        <w:t xml:space="preserve">global </w:t>
      </w:r>
      <w:r w:rsidRPr="00027991">
        <w:rPr>
          <w:rStyle w:val="Emphasis"/>
          <w:highlight w:val="green"/>
        </w:rPr>
        <w:t>economies of scale</w:t>
      </w:r>
      <w:r w:rsidRPr="00027991">
        <w:rPr>
          <w:sz w:val="16"/>
          <w:highlight w:val="green"/>
        </w:rPr>
        <w:t xml:space="preserve">, </w:t>
      </w:r>
      <w:r w:rsidRPr="00027991">
        <w:rPr>
          <w:rStyle w:val="Emphasis"/>
          <w:highlight w:val="green"/>
        </w:rPr>
        <w:t>superstars</w:t>
      </w:r>
      <w:r w:rsidRPr="00027991">
        <w:rPr>
          <w:sz w:val="16"/>
          <w:highlight w:val="green"/>
        </w:rPr>
        <w:t xml:space="preserve"> </w:t>
      </w:r>
      <w:r w:rsidRPr="00027991">
        <w:rPr>
          <w:rStyle w:val="StyleUnderline"/>
          <w:highlight w:val="green"/>
        </w:rPr>
        <w:t>like</w:t>
      </w:r>
      <w:r w:rsidRPr="00011CB8">
        <w:rPr>
          <w:sz w:val="16"/>
        </w:rPr>
        <w:t xml:space="preserve"> Walmart and </w:t>
      </w:r>
      <w:r w:rsidRPr="00027991">
        <w:rPr>
          <w:rStyle w:val="Emphasis"/>
          <w:highlight w:val="gree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27991">
        <w:rPr>
          <w:rStyle w:val="Emphasis"/>
          <w:highlight w:val="green"/>
        </w:rPr>
        <w:t>squeeze</w:t>
      </w:r>
      <w:r w:rsidRPr="002B7835">
        <w:rPr>
          <w:rStyle w:val="Emphasis"/>
        </w:rPr>
        <w:t xml:space="preserve">s </w:t>
      </w:r>
      <w:r w:rsidRPr="00027991">
        <w:rPr>
          <w:rStyle w:val="Emphasis"/>
          <w:highlight w:val="green"/>
        </w:rPr>
        <w:t>out</w:t>
      </w:r>
      <w:r w:rsidRPr="002B7835">
        <w:rPr>
          <w:rStyle w:val="StyleUnderline"/>
        </w:rPr>
        <w:t xml:space="preserve"> </w:t>
      </w:r>
      <w:r w:rsidRPr="00027991">
        <w:rPr>
          <w:rStyle w:val="StyleUnderline"/>
          <w:highlight w:val="green"/>
        </w:rPr>
        <w:t>the</w:t>
      </w:r>
      <w:r w:rsidRPr="00027991">
        <w:rPr>
          <w:sz w:val="16"/>
          <w:highlight w:val="green"/>
        </w:rPr>
        <w:t xml:space="preserve"> </w:t>
      </w:r>
      <w:r w:rsidRPr="00027991">
        <w:rPr>
          <w:rStyle w:val="Emphasis"/>
          <w:highlight w:val="gree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246F426B" w14:textId="77777777" w:rsidR="00CC5FF2" w:rsidRPr="00011CB8" w:rsidRDefault="00CC5FF2" w:rsidP="00CC5FF2">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5B53C4E2" w14:textId="77777777" w:rsidR="00CC5FF2" w:rsidRPr="00011CB8" w:rsidRDefault="00CC5FF2" w:rsidP="00CC5FF2">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37B4ECEA" w14:textId="77777777" w:rsidR="00CC5FF2" w:rsidRPr="00011CB8" w:rsidRDefault="00CC5FF2" w:rsidP="00CC5FF2">
      <w:pPr>
        <w:rPr>
          <w:sz w:val="16"/>
        </w:rPr>
      </w:pPr>
      <w:r w:rsidRPr="00011CB8">
        <w:rPr>
          <w:sz w:val="16"/>
        </w:rPr>
        <w:t>Economic Geography</w:t>
      </w:r>
    </w:p>
    <w:p w14:paraId="32F1AC8B" w14:textId="77777777" w:rsidR="00CC5FF2" w:rsidRPr="00011CB8" w:rsidRDefault="00CC5FF2" w:rsidP="00CC5FF2">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27991">
        <w:rPr>
          <w:rStyle w:val="Emphasis"/>
          <w:highlight w:val="green"/>
        </w:rPr>
        <w:t>Globalization</w:t>
      </w:r>
      <w:r w:rsidRPr="00011CB8">
        <w:rPr>
          <w:sz w:val="16"/>
        </w:rPr>
        <w:t xml:space="preserve">, we contend, </w:t>
      </w:r>
      <w:r w:rsidRPr="00027991">
        <w:rPr>
          <w:rStyle w:val="StyleUnderline"/>
          <w:highlight w:val="green"/>
        </w:rPr>
        <w:t>exacerbates</w:t>
      </w:r>
      <w:r w:rsidRPr="00027991">
        <w:rPr>
          <w:sz w:val="16"/>
          <w:highlight w:val="green"/>
        </w:rPr>
        <w:t xml:space="preserve"> </w:t>
      </w:r>
      <w:r w:rsidRPr="009F2696">
        <w:rPr>
          <w:rStyle w:val="Emphasis"/>
        </w:rPr>
        <w:t xml:space="preserve">regional </w:t>
      </w:r>
      <w:r w:rsidRPr="00027991">
        <w:rPr>
          <w:rStyle w:val="Emphasis"/>
          <w:highlight w:val="green"/>
        </w:rPr>
        <w:t>inequality</w:t>
      </w:r>
      <w:r w:rsidRPr="00027991">
        <w:rPr>
          <w:sz w:val="16"/>
          <w:highlight w:val="green"/>
        </w:rPr>
        <w:t xml:space="preserve"> </w:t>
      </w:r>
      <w:r w:rsidRPr="00027991">
        <w:rPr>
          <w:rStyle w:val="StyleUnderline"/>
          <w:highlight w:val="green"/>
        </w:rPr>
        <w:t>by inflicting</w:t>
      </w:r>
      <w:r w:rsidRPr="002B7835">
        <w:rPr>
          <w:rStyle w:val="StyleUnderline"/>
        </w:rPr>
        <w:t xml:space="preserve"> </w:t>
      </w:r>
      <w:r w:rsidRPr="002B7835">
        <w:rPr>
          <w:rStyle w:val="Emphasis"/>
        </w:rPr>
        <w:t xml:space="preserve">economic </w:t>
      </w:r>
      <w:r w:rsidRPr="00027991">
        <w:rPr>
          <w:rStyle w:val="Emphasis"/>
          <w:highlight w:val="gree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7C751AAC" w14:textId="77777777" w:rsidR="00CC5FF2" w:rsidRPr="00011CB8" w:rsidRDefault="00CC5FF2" w:rsidP="00CC5FF2">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338D31F2" w14:textId="77777777" w:rsidR="00CC5FF2" w:rsidRPr="00011CB8" w:rsidRDefault="00CC5FF2" w:rsidP="00CC5FF2">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4AC1D553" w14:textId="77777777" w:rsidR="00CC5FF2" w:rsidRPr="00011CB8" w:rsidRDefault="00CC5FF2" w:rsidP="00CC5FF2">
      <w:pPr>
        <w:rPr>
          <w:sz w:val="12"/>
        </w:rPr>
      </w:pPr>
      <w:r w:rsidRPr="00011CB8">
        <w:rPr>
          <w:sz w:val="12"/>
        </w:rPr>
        <w:t>Notable Similarities and Differences</w:t>
      </w:r>
    </w:p>
    <w:p w14:paraId="0921A4C7" w14:textId="77777777" w:rsidR="00CC5FF2" w:rsidRPr="00011CB8" w:rsidRDefault="00CC5FF2" w:rsidP="00CC5FF2">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6ABB0EAD" w14:textId="77777777" w:rsidR="00CC5FF2" w:rsidRPr="00011CB8" w:rsidRDefault="00CC5FF2" w:rsidP="00CC5FF2">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252EFF61" w14:textId="77777777" w:rsidR="00CC5FF2" w:rsidRPr="00011CB8" w:rsidRDefault="00CC5FF2" w:rsidP="00CC5FF2">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170801BC" w14:textId="77777777" w:rsidR="00CC5FF2" w:rsidRPr="00011CB8" w:rsidRDefault="00CC5FF2" w:rsidP="00CC5FF2">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29374671" w14:textId="77777777" w:rsidR="00CC5FF2" w:rsidRPr="00011CB8" w:rsidRDefault="00CC5FF2" w:rsidP="00CC5FF2">
      <w:pPr>
        <w:rPr>
          <w:sz w:val="12"/>
        </w:rPr>
      </w:pPr>
      <w:r w:rsidRPr="00011CB8">
        <w:rPr>
          <w:sz w:val="12"/>
        </w:rPr>
        <w:t>Hypothesis</w:t>
      </w:r>
    </w:p>
    <w:p w14:paraId="489618EB" w14:textId="77777777" w:rsidR="00CC5FF2" w:rsidRPr="00011CB8" w:rsidRDefault="00CC5FF2" w:rsidP="00CC5FF2">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146CE3B" w14:textId="77777777" w:rsidR="00CC5FF2" w:rsidRPr="00011CB8" w:rsidRDefault="00CC5FF2" w:rsidP="00CC5FF2">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546285A0" w14:textId="77777777" w:rsidR="00CC5FF2" w:rsidRPr="00011CB8" w:rsidRDefault="00CC5FF2" w:rsidP="00CC5FF2">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62AD1CF2" w14:textId="77777777" w:rsidR="00CC5FF2" w:rsidRPr="00011CB8" w:rsidRDefault="00CC5FF2" w:rsidP="00CC5FF2">
      <w:pPr>
        <w:rPr>
          <w:sz w:val="12"/>
        </w:rPr>
      </w:pPr>
      <w:r w:rsidRPr="00011CB8">
        <w:rPr>
          <w:sz w:val="12"/>
        </w:rPr>
        <w:t>Inequality and Antiglobalization: Evidence from European Elections</w:t>
      </w:r>
    </w:p>
    <w:p w14:paraId="263C573E" w14:textId="77777777" w:rsidR="00CC5FF2" w:rsidRPr="00011CB8" w:rsidRDefault="00CC5FF2" w:rsidP="00CC5FF2">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73EBAB81" w14:textId="77777777" w:rsidR="00CC5FF2" w:rsidRPr="00011CB8" w:rsidRDefault="00CC5FF2" w:rsidP="00CC5FF2">
      <w:pPr>
        <w:rPr>
          <w:sz w:val="12"/>
        </w:rPr>
      </w:pPr>
      <w:r w:rsidRPr="00011CB8">
        <w:rPr>
          <w:sz w:val="12"/>
        </w:rPr>
        <w:t>Immigration and Inequality</w:t>
      </w:r>
    </w:p>
    <w:p w14:paraId="331F66BB" w14:textId="77777777" w:rsidR="00CC5FF2" w:rsidRPr="00011CB8" w:rsidRDefault="00CC5FF2" w:rsidP="00CC5FF2">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56B4D8F1" w14:textId="77777777" w:rsidR="00CC5FF2" w:rsidRPr="00011CB8" w:rsidRDefault="00CC5FF2" w:rsidP="00CC5FF2">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2F37A8D" w14:textId="77777777" w:rsidR="00CC5FF2" w:rsidRPr="00011CB8" w:rsidRDefault="00CC5FF2" w:rsidP="00CC5FF2">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01B16DBC" w14:textId="77777777" w:rsidR="00CC5FF2" w:rsidRPr="00011CB8" w:rsidRDefault="00CC5FF2" w:rsidP="00CC5FF2">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0ECB782D" w14:textId="77777777" w:rsidR="00CC5FF2" w:rsidRPr="00011CB8" w:rsidRDefault="00CC5FF2" w:rsidP="00CC5FF2">
      <w:pPr>
        <w:rPr>
          <w:sz w:val="16"/>
        </w:rPr>
      </w:pPr>
      <w:r w:rsidRPr="00011CB8">
        <w:rPr>
          <w:sz w:val="16"/>
        </w:rPr>
        <w:t>Imports and Inequality</w:t>
      </w:r>
    </w:p>
    <w:p w14:paraId="2ECE16A4" w14:textId="77777777" w:rsidR="00CC5FF2" w:rsidRPr="00011CB8" w:rsidRDefault="00CC5FF2" w:rsidP="00CC5FF2">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33475637" w14:textId="77777777" w:rsidR="00CC5FF2" w:rsidRPr="00011CB8" w:rsidRDefault="00CC5FF2" w:rsidP="00CC5FF2">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52C33E24" w14:textId="77777777" w:rsidR="00CC5FF2" w:rsidRPr="00011CB8" w:rsidRDefault="00CC5FF2" w:rsidP="00CC5FF2">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027991">
        <w:rPr>
          <w:rStyle w:val="StyleUnderline"/>
          <w:highlight w:val="green"/>
        </w:rPr>
        <w:t>association between</w:t>
      </w:r>
      <w:r w:rsidRPr="00011CB8">
        <w:rPr>
          <w:sz w:val="16"/>
        </w:rPr>
        <w:t xml:space="preserve"> Chinese </w:t>
      </w:r>
      <w:r w:rsidRPr="00027991">
        <w:rPr>
          <w:rStyle w:val="Emphasis"/>
          <w:highlight w:val="green"/>
        </w:rPr>
        <w:t>imports</w:t>
      </w:r>
      <w:r w:rsidRPr="00027991">
        <w:rPr>
          <w:sz w:val="16"/>
          <w:highlight w:val="green"/>
        </w:rPr>
        <w:t xml:space="preserve"> </w:t>
      </w:r>
      <w:r w:rsidRPr="00027991">
        <w:rPr>
          <w:rStyle w:val="StyleUnderline"/>
          <w:highlight w:val="green"/>
        </w:rPr>
        <w:t>and</w:t>
      </w:r>
      <w:r w:rsidRPr="002B7835">
        <w:rPr>
          <w:rStyle w:val="StyleUnderline"/>
        </w:rPr>
        <w:t xml:space="preserve"> </w:t>
      </w:r>
      <w:r w:rsidRPr="00027991">
        <w:rPr>
          <w:rStyle w:val="Emphasis"/>
          <w:highlight w:val="green"/>
        </w:rPr>
        <w:t>populist vote</w:t>
      </w:r>
      <w:r w:rsidRPr="002B7835">
        <w:rPr>
          <w:rStyle w:val="Emphasis"/>
        </w:rPr>
        <w:t xml:space="preserve"> shares</w:t>
      </w:r>
      <w:r w:rsidRPr="00011CB8">
        <w:rPr>
          <w:sz w:val="16"/>
        </w:rPr>
        <w:t xml:space="preserve"> </w:t>
      </w:r>
      <w:r w:rsidRPr="00027991">
        <w:rPr>
          <w:rStyle w:val="StyleUnderline"/>
          <w:highlight w:val="green"/>
        </w:rPr>
        <w:t>is</w:t>
      </w:r>
      <w:r w:rsidRPr="002B7835">
        <w:rPr>
          <w:rStyle w:val="StyleUnderline"/>
        </w:rPr>
        <w:t xml:space="preserve"> highly </w:t>
      </w:r>
      <w:r w:rsidRPr="00027991">
        <w:rPr>
          <w:rStyle w:val="StyleUnderline"/>
          <w:highlight w:val="gree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2733D3D4" w14:textId="77777777" w:rsidR="00CC5FF2" w:rsidRPr="00011CB8" w:rsidRDefault="00CC5FF2" w:rsidP="00CC5FF2">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0A524350" w14:textId="77777777" w:rsidR="00CC5FF2" w:rsidRPr="00011CB8" w:rsidRDefault="00CC5FF2" w:rsidP="00CC5FF2">
      <w:pPr>
        <w:rPr>
          <w:sz w:val="16"/>
        </w:rPr>
      </w:pPr>
      <w:r w:rsidRPr="00011CB8">
        <w:rPr>
          <w:sz w:val="16"/>
        </w:rPr>
        <w:t>Possible Remedies and Sources of Resilience</w:t>
      </w:r>
    </w:p>
    <w:p w14:paraId="10ECF8A1" w14:textId="77777777" w:rsidR="00CC5FF2" w:rsidRPr="00011CB8" w:rsidRDefault="00CC5FF2" w:rsidP="00CC5FF2">
      <w:pPr>
        <w:rPr>
          <w:sz w:val="16"/>
        </w:rPr>
      </w:pPr>
      <w:r w:rsidRPr="00011CB8">
        <w:rPr>
          <w:sz w:val="16"/>
        </w:rPr>
        <w:t xml:space="preserve">An optimistic reading of this analysis is that national </w:t>
      </w:r>
      <w:r w:rsidRPr="00027991">
        <w:rPr>
          <w:rStyle w:val="Emphasis"/>
          <w:highlight w:val="green"/>
        </w:rPr>
        <w:t>redistribution</w:t>
      </w:r>
      <w:r w:rsidRPr="00027991">
        <w:rPr>
          <w:sz w:val="16"/>
          <w:highlight w:val="green"/>
        </w:rPr>
        <w:t xml:space="preserve"> </w:t>
      </w:r>
      <w:r w:rsidRPr="00027991">
        <w:rPr>
          <w:rStyle w:val="StyleUnderline"/>
          <w:highlight w:val="green"/>
        </w:rPr>
        <w:t xml:space="preserve">provides an </w:t>
      </w:r>
      <w:r w:rsidRPr="00027991">
        <w:rPr>
          <w:rStyle w:val="Emphasis"/>
          <w:highlight w:val="gree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27991">
        <w:rPr>
          <w:rStyle w:val="StyleUnderline"/>
          <w:highlight w:val="green"/>
        </w:rPr>
        <w:t>targeted at</w:t>
      </w:r>
      <w:r w:rsidRPr="00011CB8">
        <w:rPr>
          <w:sz w:val="16"/>
        </w:rPr>
        <w:t xml:space="preserve"> top-heavy inequality (</w:t>
      </w:r>
      <w:r w:rsidRPr="00027991">
        <w:rPr>
          <w:rStyle w:val="Emphasis"/>
          <w:highlight w:val="green"/>
        </w:rPr>
        <w:t>superstar</w:t>
      </w:r>
      <w:r w:rsidRPr="00011CB8">
        <w:rPr>
          <w:sz w:val="16"/>
        </w:rPr>
        <w:t xml:space="preserve"> earners, regions, and </w:t>
      </w:r>
      <w:r w:rsidRPr="00027991">
        <w:rPr>
          <w:rStyle w:val="Emphasis"/>
          <w:highlight w:val="green"/>
        </w:rPr>
        <w:t>firms</w:t>
      </w:r>
      <w:r w:rsidRPr="00027991">
        <w:rPr>
          <w:sz w:val="16"/>
          <w:highlight w:val="green"/>
        </w:rPr>
        <w:t xml:space="preserve">) </w:t>
      </w:r>
      <w:r w:rsidRPr="00027991">
        <w:rPr>
          <w:rStyle w:val="StyleUnderline"/>
          <w:highlight w:val="green"/>
        </w:rPr>
        <w:t>to the</w:t>
      </w:r>
      <w:r w:rsidRPr="002B7835">
        <w:rPr>
          <w:rStyle w:val="StyleUnderline"/>
        </w:rPr>
        <w:t xml:space="preserve"> </w:t>
      </w:r>
      <w:r w:rsidRPr="00027991">
        <w:rPr>
          <w:rStyle w:val="StyleUnderline"/>
          <w:highlight w:val="green"/>
        </w:rPr>
        <w:t>benefit of</w:t>
      </w:r>
      <w:r w:rsidRPr="00011CB8">
        <w:rPr>
          <w:sz w:val="16"/>
        </w:rPr>
        <w:t xml:space="preserve"> otherwise skilled workers in </w:t>
      </w:r>
      <w:r w:rsidRPr="00027991">
        <w:rPr>
          <w:rStyle w:val="Emphasis"/>
          <w:highlight w:val="gree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6E0B048A" w14:textId="77777777" w:rsidR="00CC5FF2" w:rsidRPr="00011CB8" w:rsidRDefault="00CC5FF2" w:rsidP="00CC5FF2">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37BA09FC" w14:textId="77777777" w:rsidR="00CC5FF2" w:rsidRPr="00011CB8" w:rsidRDefault="00CC5FF2" w:rsidP="00CC5FF2">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771DD917" w14:textId="77777777" w:rsidR="00CC5FF2" w:rsidRPr="00011CB8" w:rsidRDefault="00CC5FF2" w:rsidP="00CC5FF2">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F1E51AC" w14:textId="77777777" w:rsidR="00CC5FF2" w:rsidRPr="00011CB8" w:rsidRDefault="00CC5FF2" w:rsidP="00CC5FF2">
      <w:pPr>
        <w:rPr>
          <w:sz w:val="12"/>
        </w:rPr>
      </w:pPr>
      <w:r w:rsidRPr="00011CB8">
        <w:rPr>
          <w:sz w:val="12"/>
        </w:rPr>
        <w:t>Limitations and Future Research</w:t>
      </w:r>
    </w:p>
    <w:p w14:paraId="59301950" w14:textId="77777777" w:rsidR="00CC5FF2" w:rsidRPr="00011CB8" w:rsidRDefault="00CC5FF2" w:rsidP="00CC5FF2">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2547E622" w14:textId="77777777" w:rsidR="00CC5FF2" w:rsidRPr="00011CB8" w:rsidRDefault="00CC5FF2" w:rsidP="00CC5FF2">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254788C" w14:textId="77777777" w:rsidR="00CC5FF2" w:rsidRPr="00011CB8" w:rsidRDefault="00CC5FF2" w:rsidP="00CC5FF2">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0DA176AB" w14:textId="77777777" w:rsidR="00CC5FF2" w:rsidRPr="00011CB8" w:rsidRDefault="00CC5FF2" w:rsidP="00CC5FF2">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06522F81" w14:textId="77777777" w:rsidR="00CC5FF2" w:rsidRPr="00011CB8" w:rsidRDefault="00CC5FF2" w:rsidP="00CC5FF2">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19F50FE1" w14:textId="77777777" w:rsidR="00CC5FF2" w:rsidRPr="00011CB8" w:rsidRDefault="00CC5FF2" w:rsidP="00CC5FF2">
      <w:pPr>
        <w:rPr>
          <w:sz w:val="16"/>
        </w:rPr>
      </w:pPr>
      <w:r w:rsidRPr="00011CB8">
        <w:rPr>
          <w:sz w:val="16"/>
        </w:rPr>
        <w:t>Conclusion</w:t>
      </w:r>
    </w:p>
    <w:p w14:paraId="696EDE10" w14:textId="77777777" w:rsidR="00CC5FF2" w:rsidRPr="00011CB8" w:rsidRDefault="00CC5FF2" w:rsidP="00CC5FF2">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5D49F5E9" w14:textId="77777777" w:rsidR="00CC5FF2" w:rsidRPr="00011CB8" w:rsidRDefault="00CC5FF2" w:rsidP="00CC5FF2">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796BCD46" w14:textId="77777777" w:rsidR="00CC5FF2" w:rsidRPr="00F8389D" w:rsidRDefault="00CC5FF2" w:rsidP="00CC5FF2">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37AEEA45" w14:textId="77777777" w:rsidR="00CC5FF2" w:rsidRPr="00011CB8" w:rsidRDefault="00CC5FF2" w:rsidP="00CC5FF2">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27991">
        <w:rPr>
          <w:rStyle w:val="StyleUnderline"/>
          <w:highlight w:val="green"/>
        </w:rPr>
        <w:t>gains from</w:t>
      </w:r>
      <w:r w:rsidRPr="00011CB8">
        <w:rPr>
          <w:sz w:val="16"/>
        </w:rPr>
        <w:t xml:space="preserve"> trade and </w:t>
      </w:r>
      <w:r w:rsidRPr="00027991">
        <w:rPr>
          <w:rStyle w:val="Emphasis"/>
          <w:highlight w:val="green"/>
        </w:rPr>
        <w:t>tech</w:t>
      </w:r>
      <w:r w:rsidRPr="00011CB8">
        <w:rPr>
          <w:rStyle w:val="Emphasis"/>
        </w:rPr>
        <w:t>nology</w:t>
      </w:r>
      <w:r w:rsidRPr="00011CB8">
        <w:rPr>
          <w:sz w:val="16"/>
        </w:rPr>
        <w:t xml:space="preserve"> </w:t>
      </w:r>
      <w:r w:rsidRPr="00011CB8">
        <w:rPr>
          <w:rStyle w:val="StyleUnderline"/>
        </w:rPr>
        <w:t xml:space="preserve">have </w:t>
      </w:r>
      <w:r w:rsidRPr="00027991">
        <w:rPr>
          <w:rStyle w:val="StyleUnderline"/>
          <w:highlight w:val="green"/>
        </w:rPr>
        <w:t>flowed to</w:t>
      </w:r>
      <w:r w:rsidRPr="00011CB8">
        <w:rPr>
          <w:rStyle w:val="StyleUnderline"/>
        </w:rPr>
        <w:t xml:space="preserve"> such </w:t>
      </w:r>
      <w:r w:rsidRPr="00027991">
        <w:rPr>
          <w:rStyle w:val="StyleUnderline"/>
          <w:highlight w:val="green"/>
        </w:rPr>
        <w:t xml:space="preserve">a </w:t>
      </w:r>
      <w:r w:rsidRPr="00027991">
        <w:rPr>
          <w:rStyle w:val="Emphasis"/>
          <w:highlight w:val="green"/>
        </w:rPr>
        <w:t>small elite</w:t>
      </w:r>
      <w:r w:rsidRPr="00011CB8">
        <w:rPr>
          <w:sz w:val="16"/>
        </w:rPr>
        <w:t xml:space="preserve">, while earnings in other categories have stagnated, </w:t>
      </w:r>
      <w:r w:rsidRPr="00011CB8">
        <w:rPr>
          <w:rStyle w:val="StyleUnderline"/>
        </w:rPr>
        <w:t xml:space="preserve">may go far to </w:t>
      </w:r>
      <w:r w:rsidRPr="00027991">
        <w:rPr>
          <w:rStyle w:val="StyleUnderline"/>
          <w:highlight w:val="gree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27991">
        <w:rPr>
          <w:rStyle w:val="Emphasis"/>
          <w:highlight w:val="green"/>
        </w:rPr>
        <w:t>movements</w:t>
      </w:r>
      <w:r w:rsidRPr="00027991">
        <w:rPr>
          <w:sz w:val="16"/>
          <w:highlight w:val="green"/>
        </w:rPr>
        <w:t xml:space="preserve"> </w:t>
      </w:r>
      <w:r w:rsidRPr="00027991">
        <w:rPr>
          <w:rStyle w:val="StyleUnderline"/>
          <w:highlight w:val="green"/>
        </w:rPr>
        <w:t>blame</w:t>
      </w:r>
      <w:r w:rsidRPr="00011CB8">
        <w:rPr>
          <w:sz w:val="16"/>
        </w:rPr>
        <w:t xml:space="preserve"> not only crucial elements of </w:t>
      </w:r>
      <w:r w:rsidRPr="00027991">
        <w:rPr>
          <w:rStyle w:val="StyleUnderline"/>
          <w:highlight w:val="green"/>
        </w:rPr>
        <w:t>the</w:t>
      </w:r>
      <w:r w:rsidRPr="00027991">
        <w:rPr>
          <w:sz w:val="16"/>
          <w:highlight w:val="green"/>
        </w:rPr>
        <w:t xml:space="preserve"> </w:t>
      </w:r>
      <w:r w:rsidRPr="00027991">
        <w:rPr>
          <w:rStyle w:val="Emphasis"/>
          <w:highlight w:val="green"/>
        </w:rPr>
        <w:t>LIO</w:t>
      </w:r>
      <w:r w:rsidRPr="00011CB8">
        <w:rPr>
          <w:sz w:val="16"/>
        </w:rPr>
        <w:t>, but increasingly a small and nefarious global elite, for what one politician luridly portrayed as the “carnage” among many regions and sectors of the advanced economies.</w:t>
      </w:r>
    </w:p>
    <w:p w14:paraId="4C5E2C03" w14:textId="77777777" w:rsidR="00CC5FF2" w:rsidRPr="00011CB8" w:rsidRDefault="00CC5FF2" w:rsidP="00CC5FF2">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53CB4BDA" w14:textId="77777777" w:rsidR="00CC5FF2" w:rsidRPr="00011CB8" w:rsidRDefault="00CC5FF2" w:rsidP="00CC5FF2">
      <w:pPr>
        <w:rPr>
          <w:sz w:val="16"/>
        </w:rPr>
      </w:pPr>
      <w:r w:rsidRPr="00011CB8">
        <w:rPr>
          <w:rStyle w:val="StyleUnderline"/>
        </w:rPr>
        <w:t xml:space="preserve">The ill effects of </w:t>
      </w:r>
      <w:r w:rsidRPr="00011CB8">
        <w:rPr>
          <w:rStyle w:val="Emphasis"/>
        </w:rPr>
        <w:t xml:space="preserve">rising </w:t>
      </w:r>
      <w:r w:rsidRPr="00027991">
        <w:rPr>
          <w:rStyle w:val="Emphasis"/>
          <w:highlight w:val="gree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27991">
        <w:rPr>
          <w:rStyle w:val="Emphasis"/>
          <w:highlight w:val="green"/>
        </w:rPr>
        <w:t>heighten</w:t>
      </w:r>
      <w:r w:rsidRPr="00011CB8">
        <w:rPr>
          <w:rStyle w:val="Emphasis"/>
        </w:rPr>
        <w:t xml:space="preserve">ed </w:t>
      </w:r>
      <w:r w:rsidRPr="00027991">
        <w:rPr>
          <w:rStyle w:val="Emphasis"/>
          <w:highlight w:val="green"/>
        </w:rPr>
        <w:t>risk</w:t>
      </w:r>
      <w:r w:rsidRPr="00027991">
        <w:rPr>
          <w:rStyle w:val="StyleUnderline"/>
          <w:highlight w:val="green"/>
        </w:rPr>
        <w:t xml:space="preserve"> of</w:t>
      </w:r>
      <w:r w:rsidRPr="00011CB8">
        <w:rPr>
          <w:rStyle w:val="StyleUnderline"/>
        </w:rPr>
        <w:t xml:space="preserve"> </w:t>
      </w:r>
      <w:r w:rsidRPr="00011CB8">
        <w:rPr>
          <w:rStyle w:val="Emphasis"/>
        </w:rPr>
        <w:t xml:space="preserve">international </w:t>
      </w:r>
      <w:r w:rsidRPr="00027991">
        <w:rPr>
          <w:rStyle w:val="Emphasis"/>
          <w:highlight w:val="green"/>
        </w:rPr>
        <w:t>conflict</w:t>
      </w:r>
      <w:r w:rsidRPr="00011CB8">
        <w:rPr>
          <w:sz w:val="16"/>
        </w:rPr>
        <w:t>.</w:t>
      </w:r>
    </w:p>
    <w:p w14:paraId="3929BF17" w14:textId="77777777" w:rsidR="00CC5FF2" w:rsidRPr="009F2696" w:rsidRDefault="00CC5FF2" w:rsidP="00CC5FF2">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1194A77B" w14:textId="77777777" w:rsidR="00CC5FF2" w:rsidRPr="00081AE8" w:rsidRDefault="00CC5FF2" w:rsidP="00CC5FF2">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78F35DC6" w14:textId="77777777" w:rsidR="00931101" w:rsidRDefault="00931101">
      <w:pPr>
        <w:rPr>
          <w:rFonts w:cstheme="minorBidi"/>
        </w:rPr>
      </w:pPr>
    </w:p>
    <w:sectPr w:rsidR="00931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E91D1" w14:textId="77777777" w:rsidR="007A5F0A" w:rsidRDefault="007A5F0A" w:rsidP="006A66FB">
      <w:pPr>
        <w:spacing w:after="0" w:line="240" w:lineRule="auto"/>
      </w:pPr>
      <w:r>
        <w:separator/>
      </w:r>
    </w:p>
  </w:endnote>
  <w:endnote w:type="continuationSeparator" w:id="0">
    <w:p w14:paraId="2170C5D9" w14:textId="77777777" w:rsidR="007A5F0A" w:rsidRDefault="007A5F0A" w:rsidP="006A6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roman"/>
    <w:pitch w:val="variable"/>
    <w:sig w:usb0="E0002EFF" w:usb1="C000785B" w:usb2="00000009" w:usb3="00000000" w:csb0="000001FF" w:csb1="00000000"/>
  </w:font>
  <w:font w:name="AKDPE C+ Utopia">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Cambria"/>
    <w:panose1 w:val="020B0604020202020204"/>
    <w:charset w:val="00"/>
    <w:family w:val="roman"/>
    <w:notTrueType/>
    <w:pitch w:val="default"/>
  </w:font>
  <w:font w:name="Baskerville">
    <w:altName w:val="Baskerville"/>
    <w:panose1 w:val="02020502070401020303"/>
    <w:charset w:val="00"/>
    <w:family w:val="roman"/>
    <w:notTrueType/>
    <w:pitch w:val="default"/>
  </w:font>
  <w:font w:name="Frutiger 95 UltraBlack">
    <w:panose1 w:val="020B0604020202020204"/>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20B0604020202020204"/>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20B0604020202020204"/>
    <w:charset w:val="00"/>
    <w:family w:val="roman"/>
    <w:notTrueType/>
    <w:pitch w:val="default"/>
  </w:font>
  <w:font w:name="Avenir LT Std 45 Book">
    <w:altName w:val="Calibri"/>
    <w:panose1 w:val="02000503020000020003"/>
    <w:charset w:val="00"/>
    <w:family w:val="swiss"/>
    <w:pitch w:val="variable"/>
    <w:sig w:usb0="800000AF" w:usb1="4000204A" w:usb2="00000000" w:usb3="00000000" w:csb0="00000001" w:csb1="00000000"/>
  </w:font>
  <w:font w:name="Arial Bold">
    <w:panose1 w:val="020B06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panose1 w:val="02000503000000020004"/>
    <w:charset w:val="00"/>
    <w:family w:val="roman"/>
    <w:notTrueType/>
    <w:pitch w:val="default"/>
  </w:font>
  <w:font w:name="Gill Sans">
    <w:altName w:val="Gill Sans"/>
    <w:panose1 w:val="020B0502020104020203"/>
    <w:charset w:val="00"/>
    <w:family w:val="roman"/>
    <w:notTrueType/>
    <w:pitch w:val="default"/>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0000000000000000000"/>
    <w:charset w:val="00"/>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91466" w14:textId="77777777" w:rsidR="007A5F0A" w:rsidRDefault="007A5F0A" w:rsidP="006A66FB">
      <w:pPr>
        <w:spacing w:after="0" w:line="240" w:lineRule="auto"/>
      </w:pPr>
      <w:r>
        <w:separator/>
      </w:r>
    </w:p>
  </w:footnote>
  <w:footnote w:type="continuationSeparator" w:id="0">
    <w:p w14:paraId="181BD395" w14:textId="77777777" w:rsidR="007A5F0A" w:rsidRDefault="007A5F0A" w:rsidP="006A6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20752D"/>
    <w:multiLevelType w:val="hybridMultilevel"/>
    <w:tmpl w:val="3B3E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8E3EE0"/>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167D4"/>
    <w:multiLevelType w:val="hybridMultilevel"/>
    <w:tmpl w:val="50008A96"/>
    <w:lvl w:ilvl="0" w:tplc="7890911C">
      <w:start w:val="1"/>
      <w:numFmt w:val="decimal"/>
      <w:lvlText w:val="%1."/>
      <w:lvlJc w:val="left"/>
      <w:pPr>
        <w:ind w:left="36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683CBF"/>
    <w:multiLevelType w:val="hybridMultilevel"/>
    <w:tmpl w:val="02CC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B63997"/>
    <w:multiLevelType w:val="hybridMultilevel"/>
    <w:tmpl w:val="1DC4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014253"/>
    <w:multiLevelType w:val="hybridMultilevel"/>
    <w:tmpl w:val="6FC2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24"/>
  </w:num>
  <w:num w:numId="3">
    <w:abstractNumId w:val="44"/>
  </w:num>
  <w:num w:numId="4">
    <w:abstractNumId w:val="12"/>
  </w:num>
  <w:num w:numId="5">
    <w:abstractNumId w:val="28"/>
  </w:num>
  <w:num w:numId="6">
    <w:abstractNumId w:val="19"/>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7"/>
  </w:num>
  <w:num w:numId="18">
    <w:abstractNumId w:val="16"/>
  </w:num>
  <w:num w:numId="19">
    <w:abstractNumId w:val="32"/>
  </w:num>
  <w:num w:numId="20">
    <w:abstractNumId w:val="25"/>
  </w:num>
  <w:num w:numId="21">
    <w:abstractNumId w:val="38"/>
  </w:num>
  <w:num w:numId="22">
    <w:abstractNumId w:val="40"/>
  </w:num>
  <w:num w:numId="23">
    <w:abstractNumId w:val="35"/>
  </w:num>
  <w:num w:numId="24">
    <w:abstractNumId w:val="43"/>
  </w:num>
  <w:num w:numId="25">
    <w:abstractNumId w:val="34"/>
  </w:num>
  <w:num w:numId="26">
    <w:abstractNumId w:val="20"/>
  </w:num>
  <w:num w:numId="27">
    <w:abstractNumId w:val="11"/>
  </w:num>
  <w:num w:numId="28">
    <w:abstractNumId w:val="42"/>
  </w:num>
  <w:num w:numId="29">
    <w:abstractNumId w:val="18"/>
  </w:num>
  <w:num w:numId="30">
    <w:abstractNumId w:val="41"/>
  </w:num>
  <w:num w:numId="31">
    <w:abstractNumId w:val="26"/>
  </w:num>
  <w:num w:numId="32">
    <w:abstractNumId w:val="15"/>
  </w:num>
  <w:num w:numId="33">
    <w:abstractNumId w:val="27"/>
  </w:num>
  <w:num w:numId="34">
    <w:abstractNumId w:val="21"/>
  </w:num>
  <w:num w:numId="35">
    <w:abstractNumId w:val="23"/>
  </w:num>
  <w:num w:numId="36">
    <w:abstractNumId w:val="37"/>
  </w:num>
  <w:num w:numId="37">
    <w:abstractNumId w:val="33"/>
  </w:num>
  <w:num w:numId="38">
    <w:abstractNumId w:val="29"/>
  </w:num>
  <w:num w:numId="39">
    <w:abstractNumId w:val="30"/>
  </w:num>
  <w:num w:numId="40">
    <w:abstractNumId w:val="14"/>
  </w:num>
  <w:num w:numId="41">
    <w:abstractNumId w:val="13"/>
  </w:num>
  <w:num w:numId="42">
    <w:abstractNumId w:val="36"/>
  </w:num>
  <w:num w:numId="43">
    <w:abstractNumId w:val="22"/>
  </w:num>
  <w:num w:numId="44">
    <w:abstractNumId w:val="31"/>
  </w:num>
  <w:num w:numId="4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431936"/>
    <w:rsid w:val="000139A3"/>
    <w:rsid w:val="00027991"/>
    <w:rsid w:val="000E7B31"/>
    <w:rsid w:val="00100833"/>
    <w:rsid w:val="00104529"/>
    <w:rsid w:val="00105942"/>
    <w:rsid w:val="00107396"/>
    <w:rsid w:val="00120355"/>
    <w:rsid w:val="00126EBB"/>
    <w:rsid w:val="00144A4C"/>
    <w:rsid w:val="00155365"/>
    <w:rsid w:val="00175F1F"/>
    <w:rsid w:val="00176AB0"/>
    <w:rsid w:val="00177B7D"/>
    <w:rsid w:val="0018322D"/>
    <w:rsid w:val="001B5776"/>
    <w:rsid w:val="001D45D2"/>
    <w:rsid w:val="001E527A"/>
    <w:rsid w:val="001F2059"/>
    <w:rsid w:val="001F78CE"/>
    <w:rsid w:val="002043B5"/>
    <w:rsid w:val="00251FC7"/>
    <w:rsid w:val="002855A7"/>
    <w:rsid w:val="002B05C8"/>
    <w:rsid w:val="002B146A"/>
    <w:rsid w:val="002B5E17"/>
    <w:rsid w:val="0030018A"/>
    <w:rsid w:val="00315690"/>
    <w:rsid w:val="00316B75"/>
    <w:rsid w:val="00325646"/>
    <w:rsid w:val="003460F2"/>
    <w:rsid w:val="003475AF"/>
    <w:rsid w:val="003743B5"/>
    <w:rsid w:val="003813E1"/>
    <w:rsid w:val="0038158C"/>
    <w:rsid w:val="003902BA"/>
    <w:rsid w:val="003A09E2"/>
    <w:rsid w:val="003C2042"/>
    <w:rsid w:val="00407037"/>
    <w:rsid w:val="00416ECF"/>
    <w:rsid w:val="00431936"/>
    <w:rsid w:val="004605D6"/>
    <w:rsid w:val="0049382F"/>
    <w:rsid w:val="00496AF7"/>
    <w:rsid w:val="004C60E8"/>
    <w:rsid w:val="004E3579"/>
    <w:rsid w:val="004E728B"/>
    <w:rsid w:val="004F39E0"/>
    <w:rsid w:val="00537BD5"/>
    <w:rsid w:val="0057268A"/>
    <w:rsid w:val="00591D5A"/>
    <w:rsid w:val="005A2B0A"/>
    <w:rsid w:val="005C1AFF"/>
    <w:rsid w:val="005C28B9"/>
    <w:rsid w:val="005C600B"/>
    <w:rsid w:val="005D2912"/>
    <w:rsid w:val="005E1328"/>
    <w:rsid w:val="006065BD"/>
    <w:rsid w:val="00610C02"/>
    <w:rsid w:val="00645FA9"/>
    <w:rsid w:val="00647866"/>
    <w:rsid w:val="00665003"/>
    <w:rsid w:val="006A2AD0"/>
    <w:rsid w:val="006A66FB"/>
    <w:rsid w:val="006C2375"/>
    <w:rsid w:val="006D4ECC"/>
    <w:rsid w:val="00717893"/>
    <w:rsid w:val="00722258"/>
    <w:rsid w:val="007243E5"/>
    <w:rsid w:val="007249CC"/>
    <w:rsid w:val="007473B5"/>
    <w:rsid w:val="00766EA0"/>
    <w:rsid w:val="007A2226"/>
    <w:rsid w:val="007A5F0A"/>
    <w:rsid w:val="007F5B66"/>
    <w:rsid w:val="00823A1C"/>
    <w:rsid w:val="0082754B"/>
    <w:rsid w:val="00836BC3"/>
    <w:rsid w:val="00845B9D"/>
    <w:rsid w:val="00860984"/>
    <w:rsid w:val="00890A1B"/>
    <w:rsid w:val="008B3ECB"/>
    <w:rsid w:val="008B4E85"/>
    <w:rsid w:val="008C1B2E"/>
    <w:rsid w:val="0091520D"/>
    <w:rsid w:val="0091627E"/>
    <w:rsid w:val="00931101"/>
    <w:rsid w:val="0097032B"/>
    <w:rsid w:val="009D2EAD"/>
    <w:rsid w:val="009D54B2"/>
    <w:rsid w:val="009E1922"/>
    <w:rsid w:val="009F2696"/>
    <w:rsid w:val="009F7ED2"/>
    <w:rsid w:val="00A0023B"/>
    <w:rsid w:val="00A51D7C"/>
    <w:rsid w:val="00A87DD1"/>
    <w:rsid w:val="00A91F1B"/>
    <w:rsid w:val="00A93661"/>
    <w:rsid w:val="00A95652"/>
    <w:rsid w:val="00AC0AB8"/>
    <w:rsid w:val="00B1015E"/>
    <w:rsid w:val="00B12B8E"/>
    <w:rsid w:val="00B33C6D"/>
    <w:rsid w:val="00B4508F"/>
    <w:rsid w:val="00B55AD5"/>
    <w:rsid w:val="00B61295"/>
    <w:rsid w:val="00B70067"/>
    <w:rsid w:val="00B8057C"/>
    <w:rsid w:val="00B92F08"/>
    <w:rsid w:val="00BD6238"/>
    <w:rsid w:val="00BF593B"/>
    <w:rsid w:val="00BF773A"/>
    <w:rsid w:val="00BF7E81"/>
    <w:rsid w:val="00C13773"/>
    <w:rsid w:val="00C17CC8"/>
    <w:rsid w:val="00C4219B"/>
    <w:rsid w:val="00C743E1"/>
    <w:rsid w:val="00C811E5"/>
    <w:rsid w:val="00C83417"/>
    <w:rsid w:val="00C9604F"/>
    <w:rsid w:val="00CA19AA"/>
    <w:rsid w:val="00CC237F"/>
    <w:rsid w:val="00CC5298"/>
    <w:rsid w:val="00CC5FF2"/>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054E8"/>
    <w:rsid w:val="00E15E75"/>
    <w:rsid w:val="00E5262C"/>
    <w:rsid w:val="00E85F12"/>
    <w:rsid w:val="00EC7DC4"/>
    <w:rsid w:val="00ED30CF"/>
    <w:rsid w:val="00EE5405"/>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2CC42"/>
  <w15:chartTrackingRefBased/>
  <w15:docId w15:val="{9D922F5F-53C5-4190-8031-1B6E71BF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0023B"/>
    <w:rPr>
      <w:rFonts w:ascii="Calibri" w:eastAsiaTheme="minorEastAsia" w:hAnsi="Calibri" w:cs="Calibri"/>
      <w:szCs w:val="24"/>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A002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A0023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A0023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A0023B"/>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2B05C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2B05C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2B05C8"/>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2B05C8"/>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2B05C8"/>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A002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23B"/>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A0023B"/>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A0023B"/>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A0023B"/>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A0023B"/>
    <w:rPr>
      <w:rFonts w:ascii="Calibri" w:eastAsiaTheme="majorEastAsia" w:hAnsi="Calibri" w:cstheme="majorBidi"/>
      <w:b/>
      <w:bCs/>
      <w:sz w:val="26"/>
      <w:szCs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A0023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0023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A0023B"/>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A0023B"/>
    <w:rPr>
      <w:color w:val="auto"/>
      <w:u w:val="none"/>
    </w:rPr>
  </w:style>
  <w:style w:type="character" w:styleId="FollowedHyperlink">
    <w:name w:val="FollowedHyperlink"/>
    <w:basedOn w:val="DefaultParagraphFont"/>
    <w:uiPriority w:val="99"/>
    <w:unhideWhenUsed/>
    <w:rsid w:val="00A0023B"/>
    <w:rPr>
      <w:color w:val="auto"/>
      <w:u w:val="none"/>
    </w:rPr>
  </w:style>
  <w:style w:type="paragraph" w:customStyle="1" w:styleId="Emphasis1">
    <w:name w:val="Emphasis1"/>
    <w:basedOn w:val="Normal"/>
    <w:link w:val="Emphasis"/>
    <w:autoRedefine/>
    <w:uiPriority w:val="20"/>
    <w:qFormat/>
    <w:rsid w:val="00EE540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textbold">
    <w:name w:val="text bold"/>
    <w:basedOn w:val="Normal"/>
    <w:uiPriority w:val="7"/>
    <w:qFormat/>
    <w:rsid w:val="00EE5405"/>
    <w:pPr>
      <w:widowControl w:val="0"/>
      <w:ind w:left="720"/>
      <w:jc w:val="both"/>
    </w:pPr>
    <w:rPr>
      <w:b/>
      <w:u w:val="single"/>
      <w:bdr w:val="single" w:sz="4" w:space="0" w:color="auto"/>
    </w:rPr>
  </w:style>
  <w:style w:type="paragraph" w:customStyle="1" w:styleId="Analytic">
    <w:name w:val="Analytic"/>
    <w:basedOn w:val="Normal"/>
    <w:link w:val="AnalyticChar"/>
    <w:qFormat/>
    <w:rsid w:val="00EE5405"/>
    <w:rPr>
      <w:rFonts w:eastAsia="Calibri"/>
      <w:b/>
      <w:color w:val="C00000"/>
      <w:sz w:val="24"/>
    </w:rPr>
  </w:style>
  <w:style w:type="character" w:customStyle="1" w:styleId="AnalyticChar">
    <w:name w:val="Analytic Char"/>
    <w:basedOn w:val="DefaultParagraphFont"/>
    <w:link w:val="Analytic"/>
    <w:rsid w:val="00EE5405"/>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rsid w:val="002B05C8"/>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2B05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2B05C8"/>
    <w:rPr>
      <w:rFonts w:ascii="Times New Roman" w:eastAsia="Times New Roman" w:hAnsi="Times New Roman" w:cs="Arial"/>
      <w:szCs w:val="24"/>
    </w:rPr>
  </w:style>
  <w:style w:type="character" w:customStyle="1" w:styleId="Heading8Char">
    <w:name w:val="Heading 8 Char"/>
    <w:basedOn w:val="DefaultParagraphFont"/>
    <w:link w:val="Heading8"/>
    <w:rsid w:val="002B05C8"/>
    <w:rPr>
      <w:rFonts w:ascii="Times New Roman" w:eastAsia="Times New Roman" w:hAnsi="Times New Roman" w:cs="Arial"/>
      <w:i/>
      <w:iCs/>
      <w:szCs w:val="24"/>
    </w:rPr>
  </w:style>
  <w:style w:type="character" w:customStyle="1" w:styleId="Heading9Char">
    <w:name w:val="Heading 9 Char"/>
    <w:basedOn w:val="DefaultParagraphFont"/>
    <w:link w:val="Heading9"/>
    <w:rsid w:val="002B05C8"/>
    <w:rPr>
      <w:rFonts w:eastAsia="Times New Roman" w:cs="Arial"/>
    </w:rPr>
  </w:style>
  <w:style w:type="character" w:styleId="UnresolvedMention">
    <w:name w:val="Unresolved Mention"/>
    <w:basedOn w:val="DefaultParagraphFont"/>
    <w:uiPriority w:val="99"/>
    <w:unhideWhenUsed/>
    <w:rsid w:val="002B05C8"/>
    <w:rPr>
      <w:color w:val="605E5C"/>
      <w:shd w:val="clear" w:color="auto" w:fill="E1DFDD"/>
    </w:rPr>
  </w:style>
  <w:style w:type="paragraph" w:styleId="ListParagraph">
    <w:name w:val="List Paragraph"/>
    <w:aliases w:val="6 font,List Paragraph1,List Paragraph2"/>
    <w:basedOn w:val="Normal"/>
    <w:uiPriority w:val="99"/>
    <w:unhideWhenUsed/>
    <w:qFormat/>
    <w:rsid w:val="002B05C8"/>
    <w:pPr>
      <w:ind w:left="720"/>
      <w:contextualSpacing/>
    </w:pPr>
  </w:style>
  <w:style w:type="character" w:customStyle="1" w:styleId="HTMLAddressChar">
    <w:name w:val="HTML Address Char"/>
    <w:basedOn w:val="DefaultParagraphFont"/>
    <w:link w:val="HTMLAddress"/>
    <w:uiPriority w:val="99"/>
    <w:rsid w:val="002B05C8"/>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2B05C8"/>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2B05C8"/>
    <w:rPr>
      <w:rFonts w:cs="Arial"/>
      <w:i/>
      <w:iCs/>
    </w:rPr>
  </w:style>
  <w:style w:type="paragraph" w:customStyle="1" w:styleId="smallcaps">
    <w:name w:val="smallcaps"/>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2B05C8"/>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2B05C8"/>
    <w:rPr>
      <w:b w:val="0"/>
      <w:bCs/>
      <w:u w:val="single"/>
    </w:rPr>
  </w:style>
  <w:style w:type="paragraph" w:customStyle="1" w:styleId="CardIndented">
    <w:name w:val="Card (Indented)"/>
    <w:basedOn w:val="Normal"/>
    <w:link w:val="CardIndentedChar"/>
    <w:qFormat/>
    <w:rsid w:val="002B05C8"/>
    <w:pPr>
      <w:ind w:left="288"/>
    </w:pPr>
  </w:style>
  <w:style w:type="character" w:customStyle="1" w:styleId="CardIndentedChar">
    <w:name w:val="Card (Indented) Char"/>
    <w:basedOn w:val="DefaultParagraphFont"/>
    <w:link w:val="CardIndented"/>
    <w:rsid w:val="002B05C8"/>
    <w:rPr>
      <w:rFonts w:cs="Arial"/>
    </w:rPr>
  </w:style>
  <w:style w:type="character" w:customStyle="1" w:styleId="Style1Char1">
    <w:name w:val="Style1 Char1"/>
    <w:basedOn w:val="DefaultParagraphFont"/>
    <w:rsid w:val="002B05C8"/>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2B05C8"/>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2B05C8"/>
    <w:rPr>
      <w:u w:val="single"/>
    </w:rPr>
  </w:style>
  <w:style w:type="character" w:customStyle="1" w:styleId="StyleStyle4CharTimesNewRoman11pt">
    <w:name w:val="Style Style4 Char + Times New Roman 11 pt"/>
    <w:basedOn w:val="DefaultParagraphFont"/>
    <w:rsid w:val="002B05C8"/>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2B05C8"/>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2B05C8"/>
    <w:rPr>
      <w:rFonts w:asciiTheme="majorHAnsi" w:eastAsiaTheme="majorEastAsia" w:hAnsiTheme="majorHAnsi" w:cstheme="majorBidi"/>
      <w:spacing w:val="-10"/>
      <w:kern w:val="28"/>
      <w:sz w:val="56"/>
      <w:szCs w:val="56"/>
    </w:rPr>
  </w:style>
  <w:style w:type="character" w:customStyle="1" w:styleId="underline">
    <w:name w:val="underline"/>
    <w:qFormat/>
    <w:rsid w:val="002B05C8"/>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2B05C8"/>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2B05C8"/>
    <w:rPr>
      <w:rFonts w:cs="Arial"/>
    </w:rPr>
  </w:style>
  <w:style w:type="paragraph" w:styleId="Footer">
    <w:name w:val="footer"/>
    <w:basedOn w:val="Normal"/>
    <w:link w:val="FooterChar"/>
    <w:uiPriority w:val="99"/>
    <w:unhideWhenUsed/>
    <w:rsid w:val="002B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C8"/>
    <w:rPr>
      <w:rFonts w:cs="Arial"/>
    </w:rPr>
  </w:style>
  <w:style w:type="character" w:customStyle="1" w:styleId="il">
    <w:name w:val="il"/>
    <w:rsid w:val="002B05C8"/>
  </w:style>
  <w:style w:type="paragraph" w:customStyle="1" w:styleId="UnderlinePara">
    <w:name w:val="Underline Para"/>
    <w:basedOn w:val="Normal"/>
    <w:uiPriority w:val="6"/>
    <w:qFormat/>
    <w:rsid w:val="002B05C8"/>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2B05C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2B05C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2B05C8"/>
    <w:rPr>
      <w:rFonts w:ascii="Times New Roman" w:hAnsi="Times New Roman"/>
      <w:sz w:val="24"/>
      <w:u w:val="thick"/>
    </w:rPr>
  </w:style>
  <w:style w:type="character" w:customStyle="1" w:styleId="Author-Date">
    <w:name w:val="Author-Date"/>
    <w:qFormat/>
    <w:rsid w:val="002B05C8"/>
    <w:rPr>
      <w:b/>
      <w:sz w:val="24"/>
    </w:rPr>
  </w:style>
  <w:style w:type="character" w:customStyle="1" w:styleId="NothingChar">
    <w:name w:val="Nothing Char"/>
    <w:link w:val="Nothing"/>
    <w:rsid w:val="002B05C8"/>
    <w:rPr>
      <w:rFonts w:ascii="Times New Roman" w:eastAsia="Times New Roman" w:hAnsi="Times New Roman" w:cs="Times New Roman"/>
      <w:sz w:val="20"/>
      <w:szCs w:val="24"/>
    </w:rPr>
  </w:style>
  <w:style w:type="character" w:customStyle="1" w:styleId="CardsChar">
    <w:name w:val="Cards Char"/>
    <w:link w:val="Cards"/>
    <w:rsid w:val="002B05C8"/>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2B05C8"/>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2B05C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2B05C8"/>
    <w:rPr>
      <w:rFonts w:eastAsia="SimSun"/>
      <w:sz w:val="22"/>
      <w:szCs w:val="24"/>
      <w:u w:val="single"/>
      <w:lang w:val="en-US" w:eastAsia="zh-CN" w:bidi="ar-SA"/>
    </w:rPr>
  </w:style>
  <w:style w:type="paragraph" w:styleId="BalloonText">
    <w:name w:val="Balloon Text"/>
    <w:basedOn w:val="Normal"/>
    <w:link w:val="BalloonTextChar"/>
    <w:uiPriority w:val="99"/>
    <w:unhideWhenUsed/>
    <w:rsid w:val="002B0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B05C8"/>
    <w:rPr>
      <w:rFonts w:ascii="Segoe UI" w:hAnsi="Segoe UI" w:cs="Segoe UI"/>
      <w:sz w:val="18"/>
      <w:szCs w:val="18"/>
    </w:rPr>
  </w:style>
  <w:style w:type="character" w:customStyle="1" w:styleId="BoldUnderline">
    <w:name w:val="BoldUnderline"/>
    <w:uiPriority w:val="1"/>
    <w:qFormat/>
    <w:rsid w:val="002B05C8"/>
    <w:rPr>
      <w:rFonts w:ascii="Arial" w:hAnsi="Arial"/>
      <w:b/>
      <w:sz w:val="20"/>
      <w:u w:val="single"/>
    </w:rPr>
  </w:style>
  <w:style w:type="character" w:customStyle="1" w:styleId="BalloonTextChar1">
    <w:name w:val="Balloon Text Char1"/>
    <w:basedOn w:val="DefaultParagraphFont"/>
    <w:uiPriority w:val="99"/>
    <w:rsid w:val="002B05C8"/>
    <w:rPr>
      <w:rFonts w:ascii="Segoe UI" w:hAnsi="Segoe UI" w:cs="Segoe UI"/>
      <w:sz w:val="18"/>
      <w:szCs w:val="18"/>
    </w:rPr>
  </w:style>
  <w:style w:type="character" w:customStyle="1" w:styleId="DocumentMapChar">
    <w:name w:val="Document Map Char"/>
    <w:basedOn w:val="DefaultParagraphFont"/>
    <w:link w:val="DocumentMap"/>
    <w:uiPriority w:val="99"/>
    <w:rsid w:val="00A0023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A0023B"/>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2B05C8"/>
    <w:rPr>
      <w:rFonts w:ascii="Segoe UI" w:hAnsi="Segoe UI" w:cs="Segoe UI"/>
      <w:sz w:val="16"/>
      <w:szCs w:val="16"/>
    </w:rPr>
  </w:style>
  <w:style w:type="character" w:customStyle="1" w:styleId="z-TopofFormChar">
    <w:name w:val="z-Top of Form Char"/>
    <w:basedOn w:val="DefaultParagraphFont"/>
    <w:link w:val="z-TopofForm"/>
    <w:uiPriority w:val="99"/>
    <w:rsid w:val="002B05C8"/>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2B05C8"/>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2B05C8"/>
    <w:rPr>
      <w:rFonts w:cs="Arial"/>
      <w:vanish/>
      <w:sz w:val="16"/>
      <w:szCs w:val="16"/>
    </w:rPr>
  </w:style>
  <w:style w:type="character" w:customStyle="1" w:styleId="z-BottomofFormChar">
    <w:name w:val="z-Bottom of Form Char"/>
    <w:basedOn w:val="DefaultParagraphFont"/>
    <w:link w:val="z-BottomofForm"/>
    <w:uiPriority w:val="99"/>
    <w:rsid w:val="002B05C8"/>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2B05C8"/>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2B05C8"/>
    <w:rPr>
      <w:rFonts w:cs="Arial"/>
      <w:vanish/>
      <w:sz w:val="16"/>
      <w:szCs w:val="16"/>
    </w:rPr>
  </w:style>
  <w:style w:type="character" w:customStyle="1" w:styleId="volumeissue">
    <w:name w:val="volume_issue"/>
    <w:basedOn w:val="DefaultParagraphFont"/>
    <w:rsid w:val="002B05C8"/>
  </w:style>
  <w:style w:type="character" w:customStyle="1" w:styleId="pagerange">
    <w:name w:val="page_range"/>
    <w:basedOn w:val="DefaultParagraphFont"/>
    <w:rsid w:val="002B05C8"/>
  </w:style>
  <w:style w:type="character" w:customStyle="1" w:styleId="doilink">
    <w:name w:val="doi_link"/>
    <w:basedOn w:val="DefaultParagraphFont"/>
    <w:rsid w:val="002B05C8"/>
  </w:style>
  <w:style w:type="character" w:customStyle="1" w:styleId="letter">
    <w:name w:val="letter"/>
    <w:basedOn w:val="DefaultParagraphFont"/>
    <w:rsid w:val="002B05C8"/>
  </w:style>
  <w:style w:type="character" w:customStyle="1" w:styleId="mdash">
    <w:name w:val="mdash"/>
    <w:basedOn w:val="DefaultParagraphFont"/>
    <w:rsid w:val="002B05C8"/>
  </w:style>
  <w:style w:type="character" w:customStyle="1" w:styleId="untext">
    <w:name w:val="untext"/>
    <w:basedOn w:val="DefaultParagraphFont"/>
    <w:rsid w:val="002B05C8"/>
  </w:style>
  <w:style w:type="character" w:customStyle="1" w:styleId="vis">
    <w:name w:val="vis"/>
    <w:basedOn w:val="DefaultParagraphFont"/>
    <w:rsid w:val="002B05C8"/>
  </w:style>
  <w:style w:type="character" w:customStyle="1" w:styleId="ex-sent">
    <w:name w:val="ex-sent"/>
    <w:basedOn w:val="DefaultParagraphFont"/>
    <w:rsid w:val="002B05C8"/>
  </w:style>
  <w:style w:type="character" w:customStyle="1" w:styleId="mwtwi">
    <w:name w:val="mw_t_wi"/>
    <w:basedOn w:val="DefaultParagraphFont"/>
    <w:rsid w:val="002B05C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B05C8"/>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2B05C8"/>
  </w:style>
  <w:style w:type="paragraph" w:styleId="Revision">
    <w:name w:val="Revision"/>
    <w:hidden/>
    <w:uiPriority w:val="99"/>
    <w:rsid w:val="002B05C8"/>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2B05C8"/>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2B05C8"/>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2B05C8"/>
    <w:rPr>
      <w:rFonts w:ascii="Times New Roman" w:eastAsia="Times New Roman" w:hAnsi="Times New Roman" w:cs="Times New Roman"/>
      <w:sz w:val="20"/>
      <w:szCs w:val="24"/>
      <w:lang w:val="es-419" w:eastAsia="es-419"/>
    </w:rPr>
  </w:style>
  <w:style w:type="character" w:customStyle="1" w:styleId="CitesChar2">
    <w:name w:val="Cites Char2"/>
    <w:link w:val="Cites"/>
    <w:rsid w:val="002B05C8"/>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2B05C8"/>
    <w:rPr>
      <w:rFonts w:ascii="Times New Roman" w:eastAsia="Times New Roman" w:hAnsi="Times New Roman" w:cs="Times New Roman"/>
      <w:sz w:val="20"/>
      <w:szCs w:val="20"/>
    </w:rPr>
  </w:style>
  <w:style w:type="paragraph" w:customStyle="1" w:styleId="CM5">
    <w:name w:val="CM5"/>
    <w:basedOn w:val="Normal"/>
    <w:next w:val="Normal"/>
    <w:qFormat/>
    <w:rsid w:val="002B05C8"/>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2B05C8"/>
    <w:rPr>
      <w:rFonts w:ascii="Times New Roman" w:eastAsia="Times New Roman" w:hAnsi="Times New Roman" w:cs="Times New Roman"/>
      <w:b/>
      <w:bCs/>
      <w:sz w:val="20"/>
      <w:szCs w:val="24"/>
      <w:u w:val="single"/>
    </w:rPr>
  </w:style>
  <w:style w:type="character" w:customStyle="1" w:styleId="a">
    <w:name w:val="a"/>
    <w:basedOn w:val="DefaultParagraphFont"/>
    <w:rsid w:val="002B05C8"/>
  </w:style>
  <w:style w:type="character" w:customStyle="1" w:styleId="l7">
    <w:name w:val="l7"/>
    <w:basedOn w:val="DefaultParagraphFont"/>
    <w:rsid w:val="002B05C8"/>
  </w:style>
  <w:style w:type="character" w:customStyle="1" w:styleId="l6">
    <w:name w:val="l6"/>
    <w:basedOn w:val="DefaultParagraphFont"/>
    <w:rsid w:val="002B05C8"/>
  </w:style>
  <w:style w:type="character" w:customStyle="1" w:styleId="l8">
    <w:name w:val="l8"/>
    <w:basedOn w:val="DefaultParagraphFont"/>
    <w:rsid w:val="002B05C8"/>
  </w:style>
  <w:style w:type="character" w:customStyle="1" w:styleId="l9">
    <w:name w:val="l9"/>
    <w:basedOn w:val="DefaultParagraphFont"/>
    <w:rsid w:val="002B05C8"/>
  </w:style>
  <w:style w:type="character" w:styleId="Strong">
    <w:name w:val="Strong"/>
    <w:aliases w:val="8 pt font,Cut,Citation Char Char1 Char Char Char Char Char,Small 1,Read Char Char Char,EMPHASIS"/>
    <w:basedOn w:val="DefaultParagraphFont"/>
    <w:uiPriority w:val="22"/>
    <w:qFormat/>
    <w:rsid w:val="002B05C8"/>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2B05C8"/>
    <w:rPr>
      <w:rFonts w:ascii="Times New Roman" w:hAnsi="Times New Roman" w:cs="Times New Roman"/>
    </w:rPr>
  </w:style>
  <w:style w:type="character" w:customStyle="1" w:styleId="FooterChar1">
    <w:name w:val="Footer Char1"/>
    <w:basedOn w:val="DefaultParagraphFont"/>
    <w:uiPriority w:val="99"/>
    <w:rsid w:val="002B05C8"/>
    <w:rPr>
      <w:rFonts w:ascii="Times New Roman" w:hAnsi="Times New Roman" w:cs="Times New Roman"/>
    </w:rPr>
  </w:style>
  <w:style w:type="character" w:customStyle="1" w:styleId="m-134349766280542120gmail-style13ptbold">
    <w:name w:val="m_-134349766280542120gmail-style13ptbold"/>
    <w:basedOn w:val="DefaultParagraphFont"/>
    <w:rsid w:val="002B05C8"/>
  </w:style>
  <w:style w:type="character" w:customStyle="1" w:styleId="m-134349766280542120gmail-msohyperlink">
    <w:name w:val="m_-134349766280542120gmail-msohyperlink"/>
    <w:basedOn w:val="DefaultParagraphFont"/>
    <w:rsid w:val="002B05C8"/>
  </w:style>
  <w:style w:type="character" w:customStyle="1" w:styleId="m-134349766280542120gmail-styleunderline">
    <w:name w:val="m_-134349766280542120gmail-styleunderline"/>
    <w:basedOn w:val="DefaultParagraphFont"/>
    <w:rsid w:val="002B05C8"/>
  </w:style>
  <w:style w:type="character" w:customStyle="1" w:styleId="m-134349766280542120gmail-cite">
    <w:name w:val="m_-134349766280542120gmail-cite"/>
    <w:basedOn w:val="DefaultParagraphFont"/>
    <w:rsid w:val="002B05C8"/>
  </w:style>
  <w:style w:type="character" w:customStyle="1" w:styleId="m-134349766280542120gmail-underline">
    <w:name w:val="m_-134349766280542120gmail-underline"/>
    <w:basedOn w:val="DefaultParagraphFont"/>
    <w:rsid w:val="002B05C8"/>
  </w:style>
  <w:style w:type="character" w:customStyle="1" w:styleId="m-134349766280542120gmail-underline0">
    <w:name w:val="m_-134349766280542120gmail-underline0"/>
    <w:basedOn w:val="DefaultParagraphFont"/>
    <w:rsid w:val="002B05C8"/>
  </w:style>
  <w:style w:type="character" w:customStyle="1" w:styleId="Stylecard11ptChar">
    <w:name w:val="Style card + 11 pt Char"/>
    <w:link w:val="Stylecard11pt"/>
    <w:locked/>
    <w:rsid w:val="002B05C8"/>
    <w:rPr>
      <w:rFonts w:ascii="SimSun" w:eastAsia="SimSun" w:hAnsi="SimSun"/>
      <w:szCs w:val="24"/>
      <w:lang w:eastAsia="zh-CN"/>
    </w:rPr>
  </w:style>
  <w:style w:type="paragraph" w:customStyle="1" w:styleId="Stylecard11pt">
    <w:name w:val="Style card + 11 pt"/>
    <w:basedOn w:val="Normal"/>
    <w:link w:val="Stylecard11ptChar"/>
    <w:qFormat/>
    <w:rsid w:val="002B05C8"/>
    <w:pPr>
      <w:spacing w:after="0" w:line="240" w:lineRule="auto"/>
      <w:ind w:left="288" w:right="288"/>
    </w:pPr>
    <w:rPr>
      <w:rFonts w:ascii="SimSun" w:eastAsia="SimSun" w:hAnsi="SimSun" w:cstheme="minorBidi"/>
      <w:lang w:eastAsia="zh-CN"/>
    </w:rPr>
  </w:style>
  <w:style w:type="character" w:customStyle="1" w:styleId="Styleunderline11pt">
    <w:name w:val="Style underline + 11 pt"/>
    <w:rsid w:val="002B05C8"/>
    <w:rPr>
      <w:rFonts w:ascii="Times New Roman" w:hAnsi="Times New Roman" w:cs="Times New Roman" w:hint="default"/>
      <w:sz w:val="20"/>
      <w:u w:val="single"/>
    </w:rPr>
  </w:style>
  <w:style w:type="character" w:customStyle="1" w:styleId="Styleunderline11ptBold">
    <w:name w:val="Style underline + 11 pt Bold"/>
    <w:rsid w:val="002B05C8"/>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2B05C8"/>
    <w:rPr>
      <w:sz w:val="20"/>
      <w:u w:val="single"/>
      <w:bdr w:val="single" w:sz="4" w:space="0" w:color="auto" w:frame="1"/>
    </w:rPr>
  </w:style>
  <w:style w:type="character" w:customStyle="1" w:styleId="term">
    <w:name w:val="term"/>
    <w:basedOn w:val="DefaultParagraphFont"/>
    <w:rsid w:val="002B05C8"/>
  </w:style>
  <w:style w:type="character" w:customStyle="1" w:styleId="pmterms1">
    <w:name w:val="pmterms1"/>
    <w:basedOn w:val="DefaultParagraphFont"/>
    <w:rsid w:val="002B05C8"/>
  </w:style>
  <w:style w:type="character" w:customStyle="1" w:styleId="CharChar11">
    <w:name w:val="Char Char11"/>
    <w:basedOn w:val="DefaultParagraphFont"/>
    <w:rsid w:val="002B05C8"/>
    <w:rPr>
      <w:rFonts w:cs="Arial"/>
      <w:b/>
      <w:bCs/>
      <w:iCs/>
      <w:szCs w:val="28"/>
      <w:lang w:val="en-US" w:eastAsia="en-US" w:bidi="ar-SA"/>
    </w:rPr>
  </w:style>
  <w:style w:type="paragraph" w:customStyle="1" w:styleId="element">
    <w:name w:val="element"/>
    <w:basedOn w:val="Normal"/>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2B05C8"/>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2B05C8"/>
  </w:style>
  <w:style w:type="character" w:customStyle="1" w:styleId="wsj-article-credit">
    <w:name w:val="wsj-article-credit"/>
    <w:basedOn w:val="DefaultParagraphFont"/>
    <w:rsid w:val="002B05C8"/>
  </w:style>
  <w:style w:type="character" w:customStyle="1" w:styleId="wsj-article-credit-tag">
    <w:name w:val="wsj-article-credit-tag"/>
    <w:basedOn w:val="DefaultParagraphFont"/>
    <w:rsid w:val="002B05C8"/>
  </w:style>
  <w:style w:type="paragraph" w:customStyle="1" w:styleId="initial">
    <w:name w:val="initial"/>
    <w:basedOn w:val="Normal"/>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2B05C8"/>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2B05C8"/>
  </w:style>
  <w:style w:type="character" w:customStyle="1" w:styleId="blue">
    <w:name w:val="blue"/>
    <w:basedOn w:val="DefaultParagraphFont"/>
    <w:rsid w:val="002B05C8"/>
  </w:style>
  <w:style w:type="character" w:customStyle="1" w:styleId="verdana">
    <w:name w:val="verdana"/>
    <w:basedOn w:val="DefaultParagraphFont"/>
    <w:rsid w:val="002B05C8"/>
  </w:style>
  <w:style w:type="character" w:customStyle="1" w:styleId="CardUnderlinedCharChar">
    <w:name w:val="Card Underlined Char Char"/>
    <w:rsid w:val="002B05C8"/>
    <w:rPr>
      <w:rFonts w:ascii="Arial Narrow" w:hAnsi="Arial Narrow"/>
      <w:sz w:val="22"/>
      <w:szCs w:val="24"/>
      <w:u w:val="single"/>
      <w:lang w:val="en-US" w:eastAsia="en-US" w:bidi="ar-SA"/>
    </w:rPr>
  </w:style>
  <w:style w:type="paragraph" w:customStyle="1" w:styleId="detailsub">
    <w:name w:val="detail__sub"/>
    <w:basedOn w:val="Normal"/>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2B05C8"/>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2B05C8"/>
  </w:style>
  <w:style w:type="character" w:customStyle="1" w:styleId="m-299895914748161361gmail-styleunderline">
    <w:name w:val="m_-299895914748161361gmail-styleunderline"/>
    <w:basedOn w:val="DefaultParagraphFont"/>
    <w:rsid w:val="002B05C8"/>
  </w:style>
  <w:style w:type="character" w:customStyle="1" w:styleId="apple-converted-space">
    <w:name w:val="apple-converted-space"/>
    <w:basedOn w:val="DefaultParagraphFont"/>
    <w:qFormat/>
    <w:rsid w:val="002B05C8"/>
  </w:style>
  <w:style w:type="paragraph" w:customStyle="1" w:styleId="counter-paragraph">
    <w:name w:val="counter-paragraph"/>
    <w:basedOn w:val="Normal"/>
    <w:rsid w:val="002B05C8"/>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2B05C8"/>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2B05C8"/>
  </w:style>
  <w:style w:type="paragraph" w:customStyle="1" w:styleId="m-266642551691440061gmail-cards">
    <w:name w:val="m_-266642551691440061gmail-cards"/>
    <w:basedOn w:val="Normal"/>
    <w:rsid w:val="002B05C8"/>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2B05C8"/>
  </w:style>
  <w:style w:type="paragraph" w:customStyle="1" w:styleId="evidencetext">
    <w:name w:val="evidence text"/>
    <w:basedOn w:val="Normal"/>
    <w:next w:val="Normal"/>
    <w:link w:val="evidencetextChar1"/>
    <w:qFormat/>
    <w:rsid w:val="002B05C8"/>
    <w:pPr>
      <w:ind w:left="432" w:right="432"/>
    </w:pPr>
    <w:rPr>
      <w:rFonts w:eastAsia="Times New Roman"/>
      <w:color w:val="000000"/>
      <w:sz w:val="16"/>
    </w:rPr>
  </w:style>
  <w:style w:type="character" w:customStyle="1" w:styleId="evidencetextChar1">
    <w:name w:val="evidence text Char1"/>
    <w:link w:val="evidencetext"/>
    <w:rsid w:val="002B05C8"/>
    <w:rPr>
      <w:rFonts w:eastAsia="Times New Roman" w:cs="Arial"/>
      <w:color w:val="000000"/>
      <w:sz w:val="16"/>
    </w:rPr>
  </w:style>
  <w:style w:type="paragraph" w:customStyle="1" w:styleId="Emphasize">
    <w:name w:val="Emphasize"/>
    <w:basedOn w:val="Normal"/>
    <w:qFormat/>
    <w:rsid w:val="002B05C8"/>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2B05C8"/>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2B05C8"/>
  </w:style>
  <w:style w:type="character" w:customStyle="1" w:styleId="listingauthor">
    <w:name w:val="listing__author"/>
    <w:basedOn w:val="DefaultParagraphFont"/>
    <w:rsid w:val="002B05C8"/>
  </w:style>
  <w:style w:type="paragraph" w:customStyle="1" w:styleId="specialbutton">
    <w:name w:val="special__button"/>
    <w:basedOn w:val="Normal"/>
    <w:rsid w:val="002B05C8"/>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2B05C8"/>
  </w:style>
  <w:style w:type="character" w:customStyle="1" w:styleId="Caption1">
    <w:name w:val="Caption1"/>
    <w:basedOn w:val="DefaultParagraphFont"/>
    <w:rsid w:val="002B05C8"/>
  </w:style>
  <w:style w:type="paragraph" w:customStyle="1" w:styleId="CiteSpacing">
    <w:name w:val="Cite Spacing"/>
    <w:basedOn w:val="Normal"/>
    <w:uiPriority w:val="4"/>
    <w:qFormat/>
    <w:rsid w:val="002B05C8"/>
    <w:pPr>
      <w:spacing w:before="60" w:after="60"/>
    </w:pPr>
    <w:rPr>
      <w:rFonts w:ascii="Times New Roman" w:hAnsi="Times New Roman"/>
    </w:rPr>
  </w:style>
  <w:style w:type="character" w:customStyle="1" w:styleId="CharacterStyle1">
    <w:name w:val="Character Style 1"/>
    <w:rsid w:val="002B05C8"/>
    <w:rPr>
      <w:sz w:val="20"/>
      <w:szCs w:val="20"/>
    </w:rPr>
  </w:style>
  <w:style w:type="character" w:customStyle="1" w:styleId="n-util-visually-hidden">
    <w:name w:val="n-util-visually-hidden"/>
    <w:basedOn w:val="DefaultParagraphFont"/>
    <w:rsid w:val="002B05C8"/>
  </w:style>
  <w:style w:type="paragraph" w:customStyle="1" w:styleId="suggested-readssubheading">
    <w:name w:val="suggested-reads__subheading"/>
    <w:basedOn w:val="Normal"/>
    <w:rsid w:val="002B05C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B05C8"/>
  </w:style>
  <w:style w:type="paragraph" w:customStyle="1" w:styleId="suggested-readslist-itemsubheading">
    <w:name w:val="suggested-reads__list-item__subheading"/>
    <w:basedOn w:val="Normal"/>
    <w:rsid w:val="002B05C8"/>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2B05C8"/>
    <w:pPr>
      <w:spacing w:after="0" w:line="240" w:lineRule="auto"/>
    </w:pPr>
    <w:rPr>
      <w:rFonts w:eastAsia="Calibri"/>
      <w:b/>
      <w:sz w:val="24"/>
    </w:rPr>
  </w:style>
  <w:style w:type="character" w:customStyle="1" w:styleId="UnderlineBold">
    <w:name w:val="Underline + Bold"/>
    <w:uiPriority w:val="1"/>
    <w:qFormat/>
    <w:rsid w:val="002B05C8"/>
    <w:rPr>
      <w:b/>
      <w:bCs w:val="0"/>
      <w:sz w:val="20"/>
      <w:u w:val="single"/>
    </w:rPr>
  </w:style>
  <w:style w:type="paragraph" w:customStyle="1" w:styleId="AnalyticTag">
    <w:name w:val="Analytic Tag"/>
    <w:basedOn w:val="Heading4"/>
    <w:link w:val="AnalyticTagChar"/>
    <w:uiPriority w:val="4"/>
    <w:qFormat/>
    <w:rsid w:val="002B05C8"/>
  </w:style>
  <w:style w:type="character" w:customStyle="1" w:styleId="AnalyticTagChar">
    <w:name w:val="Analytic Tag Char"/>
    <w:basedOn w:val="DefaultParagraphFont"/>
    <w:link w:val="AnalyticTag"/>
    <w:uiPriority w:val="4"/>
    <w:rsid w:val="002B05C8"/>
    <w:rPr>
      <w:rFonts w:eastAsiaTheme="majorEastAsia" w:cstheme="majorBidi"/>
      <w:b/>
      <w:iCs/>
      <w:sz w:val="26"/>
    </w:rPr>
  </w:style>
  <w:style w:type="paragraph" w:customStyle="1" w:styleId="cardtext">
    <w:name w:val="card text"/>
    <w:basedOn w:val="Normal"/>
    <w:link w:val="cardtextChar"/>
    <w:qFormat/>
    <w:rsid w:val="002B05C8"/>
    <w:pPr>
      <w:ind w:left="288" w:right="288"/>
    </w:pPr>
  </w:style>
  <w:style w:type="character" w:customStyle="1" w:styleId="cardtextChar">
    <w:name w:val="card text Char"/>
    <w:basedOn w:val="DefaultParagraphFont"/>
    <w:link w:val="cardtext"/>
    <w:rsid w:val="002B05C8"/>
    <w:rPr>
      <w:rFonts w:cs="Arial"/>
    </w:rPr>
  </w:style>
  <w:style w:type="character" w:customStyle="1" w:styleId="CommentTextChar">
    <w:name w:val="Comment Text Char"/>
    <w:basedOn w:val="DefaultParagraphFont"/>
    <w:link w:val="CommentText"/>
    <w:uiPriority w:val="99"/>
    <w:rsid w:val="002B05C8"/>
    <w:rPr>
      <w:rFonts w:ascii="Georgia" w:hAnsi="Georgia"/>
      <w:sz w:val="20"/>
      <w:szCs w:val="20"/>
    </w:rPr>
  </w:style>
  <w:style w:type="paragraph" w:styleId="CommentText">
    <w:name w:val="annotation text"/>
    <w:basedOn w:val="Normal"/>
    <w:link w:val="CommentTextChar"/>
    <w:uiPriority w:val="99"/>
    <w:unhideWhenUsed/>
    <w:qFormat/>
    <w:rsid w:val="002B05C8"/>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2B05C8"/>
    <w:rPr>
      <w:rFonts w:cs="Arial"/>
      <w:sz w:val="20"/>
      <w:szCs w:val="20"/>
    </w:rPr>
  </w:style>
  <w:style w:type="character" w:customStyle="1" w:styleId="CommentSubjectChar">
    <w:name w:val="Comment Subject Char"/>
    <w:basedOn w:val="CommentTextChar"/>
    <w:link w:val="CommentSubject"/>
    <w:uiPriority w:val="99"/>
    <w:rsid w:val="002B05C8"/>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2B05C8"/>
    <w:rPr>
      <w:b/>
      <w:bCs/>
    </w:rPr>
  </w:style>
  <w:style w:type="character" w:customStyle="1" w:styleId="CommentSubjectChar1">
    <w:name w:val="Comment Subject Char1"/>
    <w:basedOn w:val="CommentTextChar1"/>
    <w:uiPriority w:val="99"/>
    <w:rsid w:val="002B05C8"/>
    <w:rPr>
      <w:rFonts w:cs="Arial"/>
      <w:b/>
      <w:bCs/>
      <w:sz w:val="20"/>
      <w:szCs w:val="20"/>
    </w:rPr>
  </w:style>
  <w:style w:type="paragraph" w:customStyle="1" w:styleId="Smalltext">
    <w:name w:val="Small text"/>
    <w:aliases w:val="Quote1,Quote11,Quote2"/>
    <w:basedOn w:val="Normal"/>
    <w:link w:val="SmalltextChar"/>
    <w:qFormat/>
    <w:rsid w:val="002B05C8"/>
    <w:rPr>
      <w:sz w:val="14"/>
    </w:rPr>
  </w:style>
  <w:style w:type="character" w:customStyle="1" w:styleId="SmalltextChar">
    <w:name w:val="Small text Char"/>
    <w:aliases w:val="Quote Char,Quote1 Char1,Quote111 Char1,Quote21 Char1,Quote3 Char1,Quote4 Char1"/>
    <w:basedOn w:val="DefaultParagraphFont"/>
    <w:link w:val="Smalltext"/>
    <w:rsid w:val="002B05C8"/>
    <w:rPr>
      <w:rFonts w:cs="Arial"/>
      <w:sz w:val="14"/>
    </w:rPr>
  </w:style>
  <w:style w:type="character" w:customStyle="1" w:styleId="tagCharChar">
    <w:name w:val="tag Char Char"/>
    <w:basedOn w:val="DefaultParagraphFont"/>
    <w:rsid w:val="002B05C8"/>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B05C8"/>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2B05C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B05C8"/>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2B05C8"/>
    <w:rPr>
      <w:rFonts w:ascii="Arial Narrow" w:hAnsi="Arial Narrow"/>
      <w:sz w:val="12"/>
    </w:rPr>
  </w:style>
  <w:style w:type="character" w:customStyle="1" w:styleId="MicroTextChar">
    <w:name w:val="MicroText Char"/>
    <w:link w:val="MicroText"/>
    <w:rsid w:val="002B05C8"/>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2B05C8"/>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2B05C8"/>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2B05C8"/>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2B05C8"/>
    <w:rPr>
      <w:rFonts w:ascii="Times New Roman" w:eastAsia="Times New Roman" w:hAnsi="Times New Roman" w:cs="Times New Roman"/>
      <w:b/>
      <w:bCs/>
      <w:sz w:val="20"/>
      <w:u w:val="single"/>
    </w:rPr>
  </w:style>
  <w:style w:type="character" w:customStyle="1" w:styleId="CitesChar1">
    <w:name w:val="Cites Char1"/>
    <w:basedOn w:val="DefaultParagraphFont"/>
    <w:rsid w:val="002B05C8"/>
    <w:rPr>
      <w:rFonts w:ascii="Times New Roman" w:hAnsi="Times New Roman" w:cs="Times New Roman"/>
      <w:b/>
      <w:sz w:val="20"/>
      <w:szCs w:val="20"/>
    </w:rPr>
  </w:style>
  <w:style w:type="paragraph" w:customStyle="1" w:styleId="BlockTitle">
    <w:name w:val="Block Title"/>
    <w:basedOn w:val="Heading1"/>
    <w:next w:val="Normal"/>
    <w:link w:val="BlockTitleChar"/>
    <w:qFormat/>
    <w:rsid w:val="002B05C8"/>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2B05C8"/>
    <w:rPr>
      <w:rFonts w:eastAsia="Times New Roman" w:cs="Arial"/>
      <w:b/>
      <w:kern w:val="32"/>
      <w:sz w:val="28"/>
      <w:szCs w:val="32"/>
      <w:u w:val="single"/>
    </w:rPr>
  </w:style>
  <w:style w:type="paragraph" w:customStyle="1" w:styleId="CardText0">
    <w:name w:val="CardText"/>
    <w:basedOn w:val="Normal"/>
    <w:link w:val="CardTextChar0"/>
    <w:qFormat/>
    <w:rsid w:val="002B05C8"/>
    <w:pPr>
      <w:ind w:left="288"/>
    </w:pPr>
  </w:style>
  <w:style w:type="character" w:customStyle="1" w:styleId="CardTextChar0">
    <w:name w:val="CardText Char"/>
    <w:basedOn w:val="DefaultParagraphFont"/>
    <w:link w:val="CardText0"/>
    <w:rsid w:val="002B05C8"/>
    <w:rPr>
      <w:rFonts w:cs="Arial"/>
    </w:rPr>
  </w:style>
  <w:style w:type="character" w:customStyle="1" w:styleId="DebateUnderlined">
    <w:name w:val="Debate Underlined"/>
    <w:basedOn w:val="DefaultParagraphFont"/>
    <w:rsid w:val="002B05C8"/>
    <w:rPr>
      <w:rFonts w:ascii="Tahoma" w:hAnsi="Tahoma"/>
      <w:b/>
      <w:sz w:val="22"/>
      <w:u w:val="single"/>
    </w:rPr>
  </w:style>
  <w:style w:type="paragraph" w:customStyle="1" w:styleId="CiteBold">
    <w:name w:val="Cite Bold"/>
    <w:basedOn w:val="Normal"/>
    <w:link w:val="CiteBoldChar"/>
    <w:qFormat/>
    <w:rsid w:val="002B05C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B05C8"/>
    <w:rPr>
      <w:rFonts w:cs="Arial"/>
      <w:b/>
      <w:caps/>
      <w:sz w:val="24"/>
    </w:rPr>
  </w:style>
  <w:style w:type="paragraph" w:customStyle="1" w:styleId="tiny">
    <w:name w:val="tiny"/>
    <w:next w:val="Normal"/>
    <w:link w:val="tinyChar"/>
    <w:autoRedefine/>
    <w:qFormat/>
    <w:rsid w:val="002B05C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B05C8"/>
    <w:rPr>
      <w:rFonts w:ascii="Times New Roman" w:eastAsia="Malgun Gothic" w:hAnsi="Times New Roman" w:cs="Times New Roman"/>
      <w:sz w:val="12"/>
      <w:szCs w:val="24"/>
    </w:rPr>
  </w:style>
  <w:style w:type="character" w:customStyle="1" w:styleId="ShrinkChar">
    <w:name w:val="Shrink Char"/>
    <w:link w:val="Shrink"/>
    <w:locked/>
    <w:rsid w:val="002B05C8"/>
    <w:rPr>
      <w:rFonts w:ascii="Garamond" w:eastAsia="Times New Roman" w:hAnsi="Garamond"/>
      <w:sz w:val="12"/>
    </w:rPr>
  </w:style>
  <w:style w:type="paragraph" w:customStyle="1" w:styleId="Shrink">
    <w:name w:val="Shrink"/>
    <w:link w:val="ShrinkChar"/>
    <w:qFormat/>
    <w:rsid w:val="002B05C8"/>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2B05C8"/>
    <w:rPr>
      <w:rFonts w:eastAsia="Calibri" w:cs="Times New Roman"/>
      <w:b/>
    </w:rPr>
  </w:style>
  <w:style w:type="paragraph" w:customStyle="1" w:styleId="Tagtemplate">
    <w:name w:val="Tagtemplate"/>
    <w:basedOn w:val="Normal"/>
    <w:link w:val="TagtemplateChar"/>
    <w:autoRedefine/>
    <w:qFormat/>
    <w:rsid w:val="002B05C8"/>
    <w:pPr>
      <w:keepNext/>
      <w:keepLines/>
    </w:pPr>
    <w:rPr>
      <w:rFonts w:eastAsia="Calibri" w:cs="Times New Roman"/>
      <w:b/>
    </w:rPr>
  </w:style>
  <w:style w:type="paragraph" w:customStyle="1" w:styleId="Underlining">
    <w:name w:val="Underlining"/>
    <w:basedOn w:val="Normal"/>
    <w:next w:val="Normal"/>
    <w:link w:val="UnderliningChar"/>
    <w:qFormat/>
    <w:rsid w:val="002B05C8"/>
    <w:rPr>
      <w:rFonts w:ascii="Arial Narrow" w:eastAsia="Times New Roman" w:hAnsi="Arial Narrow"/>
      <w:sz w:val="24"/>
      <w:szCs w:val="20"/>
      <w:u w:val="single"/>
      <w:lang w:val="x-none" w:eastAsia="x-none"/>
    </w:rPr>
  </w:style>
  <w:style w:type="character" w:customStyle="1" w:styleId="UnderliningChar">
    <w:name w:val="Underlining Char"/>
    <w:link w:val="Underlining"/>
    <w:rsid w:val="002B05C8"/>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2B05C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B05C8"/>
    <w:rPr>
      <w:rFonts w:ascii="Times New Roman" w:eastAsia="Batang" w:hAnsi="Times New Roman" w:cs="Arial"/>
      <w:sz w:val="20"/>
      <w:szCs w:val="20"/>
    </w:rPr>
  </w:style>
  <w:style w:type="paragraph" w:customStyle="1" w:styleId="Small">
    <w:name w:val="Small"/>
    <w:basedOn w:val="Normal"/>
    <w:link w:val="SmallChar"/>
    <w:qFormat/>
    <w:rsid w:val="002B05C8"/>
    <w:rPr>
      <w:sz w:val="14"/>
    </w:rPr>
  </w:style>
  <w:style w:type="character" w:customStyle="1" w:styleId="TagGreg">
    <w:name w:val="TagGreg"/>
    <w:basedOn w:val="DefaultParagraphFont"/>
    <w:uiPriority w:val="1"/>
    <w:qFormat/>
    <w:rsid w:val="002B05C8"/>
    <w:rPr>
      <w:rFonts w:ascii="Arial" w:hAnsi="Arial"/>
      <w:b/>
      <w:sz w:val="24"/>
    </w:rPr>
  </w:style>
  <w:style w:type="character" w:customStyle="1" w:styleId="DebateHighlighted">
    <w:name w:val="Debate Highlighted"/>
    <w:basedOn w:val="DebateUnderline"/>
    <w:qFormat/>
    <w:rsid w:val="002B05C8"/>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2B05C8"/>
    <w:rPr>
      <w:b/>
      <w:i/>
      <w:sz w:val="21"/>
    </w:rPr>
  </w:style>
  <w:style w:type="character" w:customStyle="1" w:styleId="apple-style-span">
    <w:name w:val="apple-style-span"/>
    <w:rsid w:val="002B05C8"/>
  </w:style>
  <w:style w:type="paragraph" w:customStyle="1" w:styleId="Heading3New">
    <w:name w:val="Heading 3 New"/>
    <w:basedOn w:val="Heading3"/>
    <w:next w:val="Normal"/>
    <w:qFormat/>
    <w:rsid w:val="002B05C8"/>
    <w:rPr>
      <w:rFonts w:eastAsia="Times New Roman" w:cs="Times New Roman"/>
    </w:rPr>
  </w:style>
  <w:style w:type="character" w:customStyle="1" w:styleId="m8370952637483410863gmail-styleunderline">
    <w:name w:val="m_8370952637483410863gmail-styleunderline"/>
    <w:basedOn w:val="DefaultParagraphFont"/>
    <w:rsid w:val="002B05C8"/>
  </w:style>
  <w:style w:type="character" w:customStyle="1" w:styleId="m400377485754071043gmail-style13ptbold">
    <w:name w:val="m_400377485754071043gmail-style13ptbold"/>
    <w:basedOn w:val="DefaultParagraphFont"/>
    <w:rsid w:val="002B05C8"/>
  </w:style>
  <w:style w:type="paragraph" w:customStyle="1" w:styleId="loose">
    <w:name w:val="loose"/>
    <w:basedOn w:val="Normal"/>
    <w:qFormat/>
    <w:rsid w:val="002B05C8"/>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2B05C8"/>
  </w:style>
  <w:style w:type="character" w:customStyle="1" w:styleId="CitesChar">
    <w:name w:val="Cites Char"/>
    <w:rsid w:val="002B05C8"/>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2B05C8"/>
  </w:style>
  <w:style w:type="character" w:customStyle="1" w:styleId="underlinedCharChar">
    <w:name w:val="underlined Char Char"/>
    <w:basedOn w:val="DefaultParagraphFont"/>
    <w:rsid w:val="002B05C8"/>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2B05C8"/>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2B05C8"/>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2B05C8"/>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2B05C8"/>
    <w:rPr>
      <w:rFonts w:ascii="Franklin Gothic Heavy" w:hAnsi="Franklin Gothic Heavy"/>
      <w:iCs/>
      <w:u w:val="single"/>
    </w:rPr>
  </w:style>
  <w:style w:type="character" w:customStyle="1" w:styleId="standardcontent">
    <w:name w:val="standardcontent"/>
    <w:basedOn w:val="DefaultParagraphFont"/>
    <w:rsid w:val="002B05C8"/>
  </w:style>
  <w:style w:type="paragraph" w:customStyle="1" w:styleId="hat">
    <w:name w:val="hat"/>
    <w:basedOn w:val="Normal"/>
    <w:next w:val="Normal"/>
    <w:link w:val="hatChar"/>
    <w:qFormat/>
    <w:rsid w:val="002B05C8"/>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2B05C8"/>
  </w:style>
  <w:style w:type="character" w:customStyle="1" w:styleId="SmallCharChar">
    <w:name w:val="Small Char Char"/>
    <w:basedOn w:val="DefaultParagraphFont"/>
    <w:rsid w:val="002B05C8"/>
    <w:rPr>
      <w:sz w:val="17"/>
      <w:szCs w:val="24"/>
      <w:lang w:val="en-US" w:eastAsia="en-US" w:bidi="ar-SA"/>
    </w:rPr>
  </w:style>
  <w:style w:type="paragraph" w:styleId="BodyText">
    <w:name w:val="Body Text"/>
    <w:aliases w:val="BT"/>
    <w:basedOn w:val="Normal"/>
    <w:link w:val="BodyTextChar"/>
    <w:qFormat/>
    <w:rsid w:val="002B05C8"/>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2B05C8"/>
    <w:rPr>
      <w:rFonts w:ascii="Arial Narrow" w:eastAsia="Times New Roman" w:hAnsi="Arial Narrow" w:cs="Arial"/>
      <w:color w:val="000000"/>
      <w:sz w:val="20"/>
      <w:szCs w:val="24"/>
    </w:rPr>
  </w:style>
  <w:style w:type="paragraph" w:customStyle="1" w:styleId="ThickUnderline">
    <w:name w:val="ThickUnderline"/>
    <w:qFormat/>
    <w:rsid w:val="002B05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B05C8"/>
    <w:pPr>
      <w:spacing w:after="0" w:line="240" w:lineRule="auto"/>
    </w:pPr>
    <w:rPr>
      <w:rFonts w:ascii="Futura" w:eastAsia="Times" w:hAnsi="Futura"/>
      <w:b/>
      <w:caps/>
      <w:sz w:val="18"/>
      <w:szCs w:val="20"/>
    </w:rPr>
  </w:style>
  <w:style w:type="paragraph" w:styleId="BodyText2">
    <w:name w:val="Body Text 2"/>
    <w:basedOn w:val="Normal"/>
    <w:link w:val="BodyText2Char"/>
    <w:rsid w:val="002B05C8"/>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2B05C8"/>
    <w:rPr>
      <w:rFonts w:ascii="Times New Roman" w:eastAsia="Times" w:hAnsi="Times New Roman" w:cs="Arial"/>
      <w:color w:val="000000"/>
      <w:sz w:val="20"/>
      <w:szCs w:val="20"/>
    </w:rPr>
  </w:style>
  <w:style w:type="paragraph" w:customStyle="1" w:styleId="DebateTag">
    <w:name w:val="DebateTag"/>
    <w:basedOn w:val="Normal"/>
    <w:qFormat/>
    <w:rsid w:val="002B05C8"/>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2B05C8"/>
    <w:rPr>
      <w:sz w:val="16"/>
      <w:szCs w:val="16"/>
    </w:rPr>
  </w:style>
  <w:style w:type="paragraph" w:customStyle="1" w:styleId="Style8pt">
    <w:name w:val="Style 8 pt"/>
    <w:basedOn w:val="Normal"/>
    <w:qFormat/>
    <w:rsid w:val="002B05C8"/>
    <w:pPr>
      <w:ind w:left="288"/>
    </w:pPr>
    <w:rPr>
      <w:rFonts w:eastAsia="Calibri"/>
      <w:sz w:val="16"/>
    </w:rPr>
  </w:style>
  <w:style w:type="character" w:customStyle="1" w:styleId="m-4799866747027741266gmail-style13ptbold">
    <w:name w:val="m_-4799866747027741266gmail-style13ptbold"/>
    <w:basedOn w:val="DefaultParagraphFont"/>
    <w:rsid w:val="002B05C8"/>
  </w:style>
  <w:style w:type="character" w:customStyle="1" w:styleId="m-4799866747027741266gmail-apple-converted-space">
    <w:name w:val="m_-4799866747027741266gmail-apple-converted-space"/>
    <w:basedOn w:val="DefaultParagraphFont"/>
    <w:rsid w:val="002B05C8"/>
  </w:style>
  <w:style w:type="character" w:customStyle="1" w:styleId="m-4799866747027741266gmail-m3965771245576658108gmail-styleunderline">
    <w:name w:val="m_-4799866747027741266gmail-m3965771245576658108gmail-styleunderline"/>
    <w:basedOn w:val="DefaultParagraphFont"/>
    <w:rsid w:val="002B05C8"/>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2B05C8"/>
    <w:rPr>
      <w:sz w:val="16"/>
    </w:rPr>
  </w:style>
  <w:style w:type="paragraph" w:customStyle="1" w:styleId="cards0">
    <w:name w:val="cards"/>
    <w:basedOn w:val="Normal"/>
    <w:qFormat/>
    <w:rsid w:val="002B05C8"/>
  </w:style>
  <w:style w:type="character" w:customStyle="1" w:styleId="StyleBold">
    <w:name w:val="Style Bold"/>
    <w:basedOn w:val="DefaultParagraphFont"/>
    <w:uiPriority w:val="9"/>
    <w:qFormat/>
    <w:rsid w:val="002B05C8"/>
    <w:rPr>
      <w:b/>
      <w:bCs/>
    </w:rPr>
  </w:style>
  <w:style w:type="paragraph" w:customStyle="1" w:styleId="CitationCharChar">
    <w:name w:val="Citation Char Char"/>
    <w:basedOn w:val="Normal"/>
    <w:uiPriority w:val="6"/>
    <w:qFormat/>
    <w:rsid w:val="002B05C8"/>
    <w:pPr>
      <w:ind w:left="1440" w:right="1440"/>
    </w:pPr>
    <w:rPr>
      <w:rFonts w:ascii="Times New Roman" w:eastAsia="Calibri" w:hAnsi="Times New Roman"/>
      <w:sz w:val="20"/>
      <w:szCs w:val="20"/>
      <w:u w:val="single"/>
    </w:rPr>
  </w:style>
  <w:style w:type="character" w:customStyle="1" w:styleId="AuthorYear">
    <w:name w:val="AuthorYear"/>
    <w:uiPriority w:val="1"/>
    <w:qFormat/>
    <w:rsid w:val="002B05C8"/>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2B05C8"/>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2B05C8"/>
    <w:rPr>
      <w:b w:val="0"/>
      <w:bCs w:val="0"/>
      <w:sz w:val="24"/>
      <w:u w:val="single"/>
      <w:bdr w:val="none" w:sz="0" w:space="0" w:color="auto" w:frame="1"/>
    </w:rPr>
  </w:style>
  <w:style w:type="paragraph" w:customStyle="1" w:styleId="CiteChar0">
    <w:name w:val="Cite Char"/>
    <w:basedOn w:val="Normal"/>
    <w:qFormat/>
    <w:rsid w:val="002B05C8"/>
    <w:pPr>
      <w:ind w:left="-1080"/>
    </w:pPr>
    <w:rPr>
      <w:rFonts w:ascii="Arial Narrow" w:eastAsia="SimSun" w:hAnsi="Arial Narrow"/>
      <w:b/>
      <w:szCs w:val="20"/>
      <w:lang w:eastAsia="zh-CN"/>
    </w:rPr>
  </w:style>
  <w:style w:type="paragraph" w:customStyle="1" w:styleId="Default">
    <w:name w:val="Default"/>
    <w:basedOn w:val="Normal"/>
    <w:qFormat/>
    <w:rsid w:val="002B05C8"/>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2B05C8"/>
    <w:pPr>
      <w:contextualSpacing/>
    </w:pPr>
    <w:rPr>
      <w:rFonts w:asciiTheme="minorHAnsi" w:eastAsia="Calibri" w:hAnsiTheme="minorHAnsi"/>
    </w:rPr>
  </w:style>
  <w:style w:type="paragraph" w:customStyle="1" w:styleId="PageHeaderLine1">
    <w:name w:val="PageHeaderLine1"/>
    <w:basedOn w:val="Normal"/>
    <w:qFormat/>
    <w:rsid w:val="002B05C8"/>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2B05C8"/>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2B05C8"/>
    <w:rPr>
      <w:rFonts w:asciiTheme="minorHAnsi" w:eastAsia="Calibri" w:hAnsiTheme="minorHAnsi"/>
    </w:rPr>
  </w:style>
  <w:style w:type="paragraph" w:customStyle="1" w:styleId="TagText">
    <w:name w:val="TagText"/>
    <w:basedOn w:val="Normal"/>
    <w:qFormat/>
    <w:rsid w:val="002B05C8"/>
    <w:rPr>
      <w:rFonts w:eastAsia="Calibri"/>
      <w:b/>
    </w:rPr>
  </w:style>
  <w:style w:type="character" w:customStyle="1" w:styleId="SmallerReal">
    <w:name w:val="SmallerReal"/>
    <w:basedOn w:val="DefaultParagraphFont"/>
    <w:uiPriority w:val="1"/>
    <w:qFormat/>
    <w:rsid w:val="002B05C8"/>
    <w:rPr>
      <w:rFonts w:ascii="Garamond" w:hAnsi="Garamond" w:hint="default"/>
      <w:sz w:val="16"/>
    </w:rPr>
  </w:style>
  <w:style w:type="character" w:customStyle="1" w:styleId="st">
    <w:name w:val="st"/>
    <w:basedOn w:val="DefaultParagraphFont"/>
    <w:rsid w:val="002B05C8"/>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2B05C8"/>
    <w:rPr>
      <w:rFonts w:eastAsia="Calibri"/>
      <w:u w:val="single"/>
    </w:rPr>
  </w:style>
  <w:style w:type="character" w:customStyle="1" w:styleId="wikiexternallink">
    <w:name w:val="wikiexternallink"/>
    <w:basedOn w:val="DefaultParagraphFont"/>
    <w:rsid w:val="002B05C8"/>
  </w:style>
  <w:style w:type="character" w:customStyle="1" w:styleId="wikigeneratedlinkcontent">
    <w:name w:val="wikigeneratedlinkcontent"/>
    <w:basedOn w:val="DefaultParagraphFont"/>
    <w:rsid w:val="002B05C8"/>
  </w:style>
  <w:style w:type="paragraph" w:customStyle="1" w:styleId="StyleHeading4TagsmalltextBigcardbodyNormalTagNotBold">
    <w:name w:val="Style Heading 4Tagsmall textBig cardbodyNormal Tag + Not Bold"/>
    <w:basedOn w:val="Heading4"/>
    <w:qFormat/>
    <w:rsid w:val="002B05C8"/>
    <w:rPr>
      <w:bCs w:val="0"/>
      <w:iCs/>
    </w:rPr>
  </w:style>
  <w:style w:type="character" w:customStyle="1" w:styleId="created">
    <w:name w:val="created"/>
    <w:basedOn w:val="DefaultParagraphFont"/>
    <w:rsid w:val="002B05C8"/>
  </w:style>
  <w:style w:type="paragraph" w:customStyle="1" w:styleId="Cite8">
    <w:name w:val="Cite8"/>
    <w:basedOn w:val="Normal"/>
    <w:autoRedefine/>
    <w:uiPriority w:val="99"/>
    <w:qFormat/>
    <w:rsid w:val="002B05C8"/>
    <w:rPr>
      <w:rFonts w:eastAsia="Calibri"/>
    </w:rPr>
  </w:style>
  <w:style w:type="paragraph" w:customStyle="1" w:styleId="8font">
    <w:name w:val="8font"/>
    <w:basedOn w:val="Normal"/>
    <w:next w:val="Normal"/>
    <w:autoRedefine/>
    <w:uiPriority w:val="99"/>
    <w:qFormat/>
    <w:rsid w:val="002B05C8"/>
    <w:rPr>
      <w:rFonts w:eastAsia="Cambria"/>
      <w:szCs w:val="16"/>
    </w:rPr>
  </w:style>
  <w:style w:type="character" w:customStyle="1" w:styleId="FootnoteTextChar">
    <w:name w:val="Footnote Text Char"/>
    <w:basedOn w:val="DefaultParagraphFont"/>
    <w:link w:val="FootnoteText"/>
    <w:rsid w:val="002B05C8"/>
    <w:rPr>
      <w:rFonts w:ascii="Garamond" w:hAnsi="Garamond"/>
    </w:rPr>
  </w:style>
  <w:style w:type="paragraph" w:styleId="FootnoteText">
    <w:name w:val="footnote text"/>
    <w:basedOn w:val="Normal"/>
    <w:link w:val="FootnoteTextChar"/>
    <w:rsid w:val="002B05C8"/>
    <w:rPr>
      <w:rFonts w:ascii="Garamond" w:hAnsi="Garamond" w:cstheme="minorBidi"/>
    </w:rPr>
  </w:style>
  <w:style w:type="character" w:customStyle="1" w:styleId="FootnoteTextChar1">
    <w:name w:val="Footnote Text Char1"/>
    <w:basedOn w:val="DefaultParagraphFont"/>
    <w:uiPriority w:val="99"/>
    <w:rsid w:val="002B05C8"/>
    <w:rPr>
      <w:rFonts w:cs="Arial"/>
      <w:sz w:val="20"/>
      <w:szCs w:val="20"/>
    </w:rPr>
  </w:style>
  <w:style w:type="character" w:styleId="FootnoteReference">
    <w:name w:val="footnote reference"/>
    <w:basedOn w:val="DefaultParagraphFont"/>
    <w:rsid w:val="002B05C8"/>
    <w:rPr>
      <w:vertAlign w:val="superscript"/>
    </w:rPr>
  </w:style>
  <w:style w:type="paragraph" w:styleId="EndnoteText">
    <w:name w:val="endnote text"/>
    <w:basedOn w:val="Normal"/>
    <w:link w:val="EndnoteTextChar"/>
    <w:rsid w:val="002B05C8"/>
    <w:rPr>
      <w:sz w:val="20"/>
      <w:szCs w:val="20"/>
    </w:rPr>
  </w:style>
  <w:style w:type="character" w:customStyle="1" w:styleId="EndnoteTextChar">
    <w:name w:val="Endnote Text Char"/>
    <w:basedOn w:val="DefaultParagraphFont"/>
    <w:link w:val="EndnoteText"/>
    <w:rsid w:val="002B05C8"/>
    <w:rPr>
      <w:rFonts w:cs="Arial"/>
      <w:sz w:val="20"/>
      <w:szCs w:val="20"/>
    </w:rPr>
  </w:style>
  <w:style w:type="character" w:styleId="EndnoteReference">
    <w:name w:val="endnote reference"/>
    <w:basedOn w:val="DefaultParagraphFont"/>
    <w:rsid w:val="002B05C8"/>
    <w:rPr>
      <w:vertAlign w:val="superscript"/>
    </w:rPr>
  </w:style>
  <w:style w:type="character" w:customStyle="1" w:styleId="StyleDate">
    <w:name w:val="Style Date"/>
    <w:aliases w:val="Author"/>
    <w:uiPriority w:val="1"/>
    <w:qFormat/>
    <w:rsid w:val="002B05C8"/>
    <w:rPr>
      <w:b/>
      <w:sz w:val="24"/>
      <w:u w:val="single"/>
    </w:rPr>
  </w:style>
  <w:style w:type="character" w:customStyle="1" w:styleId="referencediv">
    <w:name w:val="referencediv"/>
    <w:rsid w:val="002B05C8"/>
  </w:style>
  <w:style w:type="character" w:customStyle="1" w:styleId="CardTextChar1">
    <w:name w:val="Card Text Char"/>
    <w:locked/>
    <w:rsid w:val="002B05C8"/>
    <w:rPr>
      <w:rFonts w:ascii="Georgia" w:eastAsia="Times New Roman" w:hAnsi="Georgia"/>
      <w:szCs w:val="24"/>
    </w:rPr>
  </w:style>
  <w:style w:type="character" w:customStyle="1" w:styleId="StyleTimesNewRoman12ptBold">
    <w:name w:val="Style Times New Roman 12 pt Bold"/>
    <w:rsid w:val="002B05C8"/>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B05C8"/>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2B05C8"/>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B05C8"/>
    <w:rPr>
      <w:rFonts w:ascii="Arial Narrow" w:eastAsia="Times New Roman" w:hAnsi="Arial Narrow" w:cs="Arial"/>
      <w:szCs w:val="20"/>
      <w:u w:val="thick"/>
      <w:bdr w:val="single" w:sz="4" w:space="0" w:color="auto"/>
    </w:rPr>
  </w:style>
  <w:style w:type="paragraph" w:customStyle="1" w:styleId="CiteLittle">
    <w:name w:val="Cite Little"/>
    <w:next w:val="Normal"/>
    <w:qFormat/>
    <w:rsid w:val="002B05C8"/>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B05C8"/>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B05C8"/>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B05C8"/>
    <w:rPr>
      <w:rFonts w:ascii="Arial Narrow" w:eastAsia="Times New Roman" w:hAnsi="Arial Narrow" w:cs="Arial"/>
      <w:szCs w:val="20"/>
    </w:rPr>
  </w:style>
  <w:style w:type="paragraph" w:customStyle="1" w:styleId="UnderlinedText">
    <w:name w:val="Underlined Text"/>
    <w:basedOn w:val="Normal"/>
    <w:link w:val="UnderlinedTextChar"/>
    <w:qFormat/>
    <w:rsid w:val="002B05C8"/>
    <w:rPr>
      <w:rFonts w:ascii="Times New Roman" w:eastAsia="MS Mincho" w:hAnsi="Times New Roman"/>
      <w:sz w:val="20"/>
      <w:u w:val="thick"/>
      <w:lang w:eastAsia="ja-JP"/>
    </w:rPr>
  </w:style>
  <w:style w:type="paragraph" w:customStyle="1" w:styleId="Little">
    <w:name w:val="Little"/>
    <w:basedOn w:val="UnderlinedText"/>
    <w:link w:val="LittleChar"/>
    <w:qFormat/>
    <w:rsid w:val="002B05C8"/>
    <w:rPr>
      <w:sz w:val="16"/>
      <w:u w:val="none"/>
    </w:rPr>
  </w:style>
  <w:style w:type="character" w:customStyle="1" w:styleId="LittleChar">
    <w:name w:val="Little Char"/>
    <w:link w:val="Little"/>
    <w:rsid w:val="002B05C8"/>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rsid w:val="002B05C8"/>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2B05C8"/>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2B05C8"/>
    <w:rPr>
      <w:rFonts w:ascii="Times New Roman" w:eastAsia="MS Mincho" w:hAnsi="Times New Roman"/>
      <w:b/>
      <w:sz w:val="20"/>
      <w:szCs w:val="20"/>
      <w:u w:val="single"/>
      <w:lang w:eastAsia="ja-JP"/>
    </w:rPr>
  </w:style>
  <w:style w:type="character" w:customStyle="1" w:styleId="CircledChar">
    <w:name w:val="Circled Char"/>
    <w:link w:val="Circled"/>
    <w:rsid w:val="002B05C8"/>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2B05C8"/>
    <w:rPr>
      <w:rFonts w:ascii="Times New Roman" w:eastAsia="SimSun" w:hAnsi="Times New Roman"/>
      <w:sz w:val="15"/>
      <w:lang w:eastAsia="zh-CN"/>
    </w:rPr>
  </w:style>
  <w:style w:type="character" w:customStyle="1" w:styleId="UnreadTextChar">
    <w:name w:val="Unread Text Char"/>
    <w:link w:val="UnreadText"/>
    <w:rsid w:val="002B05C8"/>
    <w:rPr>
      <w:rFonts w:ascii="Times New Roman" w:eastAsia="SimSun" w:hAnsi="Times New Roman" w:cs="Arial"/>
      <w:sz w:val="15"/>
      <w:szCs w:val="24"/>
      <w:lang w:eastAsia="zh-CN"/>
    </w:rPr>
  </w:style>
  <w:style w:type="character" w:customStyle="1" w:styleId="StyleAsianMSMinchoBold">
    <w:name w:val="Style (Asian) MS Mincho Bold"/>
    <w:rsid w:val="002B05C8"/>
    <w:rPr>
      <w:rFonts w:ascii="Times New Roman" w:eastAsia="MS Mincho" w:hAnsi="Times New Roman"/>
      <w:b/>
      <w:bCs/>
      <w:u w:val="thick"/>
    </w:rPr>
  </w:style>
  <w:style w:type="character" w:customStyle="1" w:styleId="StyleAsianMSMincho">
    <w:name w:val="Style (Asian) MS Mincho"/>
    <w:rsid w:val="002B05C8"/>
    <w:rPr>
      <w:rFonts w:ascii="Times New Roman" w:eastAsia="MS Mincho" w:hAnsi="Times New Roman"/>
      <w:u w:val="thick"/>
    </w:rPr>
  </w:style>
  <w:style w:type="paragraph" w:customStyle="1" w:styleId="docheader">
    <w:name w:val="doc header"/>
    <w:autoRedefine/>
    <w:qFormat/>
    <w:rsid w:val="002B05C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B05C8"/>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2B05C8"/>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2B05C8"/>
    <w:pPr>
      <w:ind w:left="240"/>
    </w:pPr>
    <w:rPr>
      <w:rFonts w:ascii="Times New Roman" w:hAnsi="Times New Roman"/>
    </w:rPr>
  </w:style>
  <w:style w:type="paragraph" w:styleId="TOC3">
    <w:name w:val="toc 3"/>
    <w:basedOn w:val="Normal"/>
    <w:next w:val="Normal"/>
    <w:autoRedefine/>
    <w:uiPriority w:val="39"/>
    <w:qFormat/>
    <w:rsid w:val="002B05C8"/>
    <w:pPr>
      <w:ind w:left="480"/>
    </w:pPr>
    <w:rPr>
      <w:rFonts w:ascii="Times New Roman" w:hAnsi="Times New Roman"/>
    </w:rPr>
  </w:style>
  <w:style w:type="paragraph" w:styleId="TOC4">
    <w:name w:val="toc 4"/>
    <w:basedOn w:val="Normal"/>
    <w:next w:val="Normal"/>
    <w:autoRedefine/>
    <w:uiPriority w:val="39"/>
    <w:rsid w:val="002B05C8"/>
    <w:pPr>
      <w:spacing w:before="240"/>
    </w:pPr>
    <w:rPr>
      <w:b/>
      <w:u w:val="single"/>
    </w:rPr>
  </w:style>
  <w:style w:type="paragraph" w:styleId="TOC5">
    <w:name w:val="toc 5"/>
    <w:basedOn w:val="Normal"/>
    <w:next w:val="Normal"/>
    <w:autoRedefine/>
    <w:uiPriority w:val="39"/>
    <w:rsid w:val="002B05C8"/>
    <w:pPr>
      <w:ind w:left="960"/>
    </w:pPr>
    <w:rPr>
      <w:rFonts w:ascii="Times New Roman" w:hAnsi="Times New Roman"/>
    </w:rPr>
  </w:style>
  <w:style w:type="paragraph" w:styleId="TOC6">
    <w:name w:val="toc 6"/>
    <w:basedOn w:val="Normal"/>
    <w:next w:val="Normal"/>
    <w:autoRedefine/>
    <w:uiPriority w:val="39"/>
    <w:rsid w:val="002B05C8"/>
    <w:pPr>
      <w:ind w:left="1200"/>
    </w:pPr>
    <w:rPr>
      <w:rFonts w:ascii="Times New Roman" w:hAnsi="Times New Roman"/>
    </w:rPr>
  </w:style>
  <w:style w:type="paragraph" w:styleId="TOC7">
    <w:name w:val="toc 7"/>
    <w:basedOn w:val="Normal"/>
    <w:next w:val="Normal"/>
    <w:autoRedefine/>
    <w:uiPriority w:val="39"/>
    <w:rsid w:val="002B05C8"/>
    <w:pPr>
      <w:ind w:left="1440"/>
    </w:pPr>
    <w:rPr>
      <w:rFonts w:ascii="Times New Roman" w:hAnsi="Times New Roman"/>
    </w:rPr>
  </w:style>
  <w:style w:type="paragraph" w:styleId="TOC8">
    <w:name w:val="toc 8"/>
    <w:basedOn w:val="Normal"/>
    <w:next w:val="Normal"/>
    <w:autoRedefine/>
    <w:uiPriority w:val="39"/>
    <w:rsid w:val="002B05C8"/>
    <w:pPr>
      <w:ind w:left="1680"/>
    </w:pPr>
    <w:rPr>
      <w:rFonts w:ascii="Times New Roman" w:hAnsi="Times New Roman"/>
    </w:rPr>
  </w:style>
  <w:style w:type="paragraph" w:styleId="TOC9">
    <w:name w:val="toc 9"/>
    <w:basedOn w:val="Normal"/>
    <w:next w:val="Normal"/>
    <w:autoRedefine/>
    <w:uiPriority w:val="39"/>
    <w:rsid w:val="002B05C8"/>
    <w:pPr>
      <w:ind w:left="1920"/>
    </w:pPr>
    <w:rPr>
      <w:rFonts w:ascii="Times New Roman" w:hAnsi="Times New Roman"/>
    </w:rPr>
  </w:style>
  <w:style w:type="paragraph" w:customStyle="1" w:styleId="BlockHeadings">
    <w:name w:val="Block Headings"/>
    <w:next w:val="Nothing"/>
    <w:link w:val="BlockHeadingsChar"/>
    <w:qFormat/>
    <w:rsid w:val="002B05C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2B05C8"/>
    <w:rPr>
      <w:rFonts w:ascii="Times New Roman" w:eastAsia="Times New Roman" w:hAnsi="Times New Roman" w:cs="Times New Roman"/>
      <w:b/>
      <w:sz w:val="28"/>
      <w:szCs w:val="24"/>
    </w:rPr>
  </w:style>
  <w:style w:type="character" w:customStyle="1" w:styleId="crosslinkpopup">
    <w:name w:val="crosslinkpopup"/>
    <w:rsid w:val="002B05C8"/>
  </w:style>
  <w:style w:type="character" w:customStyle="1" w:styleId="italic">
    <w:name w:val="italic"/>
    <w:rsid w:val="002B05C8"/>
  </w:style>
  <w:style w:type="paragraph" w:customStyle="1" w:styleId="Minimize">
    <w:name w:val="Minimize"/>
    <w:basedOn w:val="Normal"/>
    <w:next w:val="Normal"/>
    <w:link w:val="MinimizeChar"/>
    <w:uiPriority w:val="99"/>
    <w:qFormat/>
    <w:rsid w:val="002B05C8"/>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2B05C8"/>
    <w:rPr>
      <w:rFonts w:ascii="Courier" w:eastAsia="Times New Roman" w:hAnsi="Courier" w:cs="Arial"/>
      <w:color w:val="000000"/>
      <w:sz w:val="12"/>
      <w:szCs w:val="20"/>
    </w:rPr>
  </w:style>
  <w:style w:type="character" w:customStyle="1" w:styleId="CardCharChar1">
    <w:name w:val="Card Char Char1"/>
    <w:rsid w:val="002B05C8"/>
    <w:rPr>
      <w:b/>
      <w:bCs/>
      <w:sz w:val="28"/>
      <w:szCs w:val="28"/>
    </w:rPr>
  </w:style>
  <w:style w:type="character" w:customStyle="1" w:styleId="mw-headline">
    <w:name w:val="mw-headline"/>
    <w:rsid w:val="002B05C8"/>
  </w:style>
  <w:style w:type="character" w:customStyle="1" w:styleId="yshortcuts">
    <w:name w:val="yshortcuts"/>
    <w:rsid w:val="002B05C8"/>
    <w:rPr>
      <w:rFonts w:cs="Times New Roman"/>
    </w:rPr>
  </w:style>
  <w:style w:type="paragraph" w:customStyle="1" w:styleId="Textsmall">
    <w:name w:val="Textsmall"/>
    <w:basedOn w:val="Normal"/>
    <w:next w:val="Normal"/>
    <w:link w:val="TextsmallChar"/>
    <w:qFormat/>
    <w:rsid w:val="002B05C8"/>
    <w:rPr>
      <w:rFonts w:ascii="Times New Roman" w:eastAsia="Times New Roman" w:hAnsi="Times New Roman"/>
    </w:rPr>
  </w:style>
  <w:style w:type="character" w:customStyle="1" w:styleId="TextsmallChar">
    <w:name w:val="Textsmall Char"/>
    <w:link w:val="Textsmall"/>
    <w:locked/>
    <w:rsid w:val="002B05C8"/>
    <w:rPr>
      <w:rFonts w:ascii="Times New Roman" w:eastAsia="Times New Roman" w:hAnsi="Times New Roman" w:cs="Arial"/>
    </w:rPr>
  </w:style>
  <w:style w:type="character" w:customStyle="1" w:styleId="UnderlineChar1">
    <w:name w:val="Underline Char1"/>
    <w:rsid w:val="002B05C8"/>
    <w:rPr>
      <w:rFonts w:ascii="Arial Narrow" w:hAnsi="Arial Narrow"/>
      <w:szCs w:val="24"/>
      <w:u w:val="single"/>
      <w:lang w:val="en-US" w:eastAsia="en-US" w:bidi="ar-SA"/>
    </w:rPr>
  </w:style>
  <w:style w:type="character" w:customStyle="1" w:styleId="ssl0">
    <w:name w:val="ss_l0"/>
    <w:rsid w:val="002B05C8"/>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2B05C8"/>
    <w:rPr>
      <w:rFonts w:eastAsia="SimSun"/>
      <w:b/>
      <w:szCs w:val="24"/>
      <w:lang w:eastAsia="zh-CN"/>
    </w:rPr>
  </w:style>
  <w:style w:type="paragraph" w:customStyle="1" w:styleId="cites0">
    <w:name w:val="cites"/>
    <w:next w:val="Normal"/>
    <w:link w:val="Heading1Char3"/>
    <w:autoRedefine/>
    <w:qFormat/>
    <w:rsid w:val="002B05C8"/>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2B05C8"/>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2B05C8"/>
    <w:pPr>
      <w:spacing w:after="120"/>
    </w:pPr>
    <w:rPr>
      <w:rFonts w:ascii="Arial Narrow" w:eastAsia="Times New Roman" w:hAnsi="Arial Narrow"/>
      <w:sz w:val="20"/>
    </w:rPr>
  </w:style>
  <w:style w:type="character" w:customStyle="1" w:styleId="CharacterStyle3">
    <w:name w:val="Character Style 3"/>
    <w:rsid w:val="002B05C8"/>
    <w:rPr>
      <w:sz w:val="18"/>
      <w:szCs w:val="18"/>
    </w:rPr>
  </w:style>
  <w:style w:type="paragraph" w:customStyle="1" w:styleId="bloctitles">
    <w:name w:val="bloc titles"/>
    <w:basedOn w:val="Heading1"/>
    <w:next w:val="Normal"/>
    <w:link w:val="bloctitlesChar"/>
    <w:autoRedefine/>
    <w:qFormat/>
    <w:rsid w:val="002B05C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2B05C8"/>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2B05C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B05C8"/>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2B05C8"/>
    <w:pPr>
      <w:outlineLvl w:val="9"/>
    </w:pPr>
  </w:style>
  <w:style w:type="paragraph" w:customStyle="1" w:styleId="StyleBodyText11ptBoldBlack">
    <w:name w:val="Style Body Text + 11 pt Bold Black"/>
    <w:basedOn w:val="BodyText"/>
    <w:link w:val="StyleBodyText11ptBoldBlackChar"/>
    <w:qFormat/>
    <w:rsid w:val="002B05C8"/>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2B05C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B05C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B05C8"/>
    <w:rPr>
      <w:rFonts w:ascii="Times New Roman" w:hAnsi="Times New Roman" w:cs="Arial"/>
      <w:bCs/>
      <w:sz w:val="20"/>
      <w:szCs w:val="20"/>
    </w:rPr>
  </w:style>
  <w:style w:type="paragraph" w:customStyle="1" w:styleId="UnderlineBold0">
    <w:name w:val="Underline Bold"/>
    <w:basedOn w:val="Normal"/>
    <w:link w:val="UnderlineBoldChar"/>
    <w:autoRedefine/>
    <w:qFormat/>
    <w:rsid w:val="002B05C8"/>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2B05C8"/>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2B05C8"/>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2B05C8"/>
    <w:rPr>
      <w:rFonts w:ascii="Times New Roman" w:eastAsia="Times New Roman" w:hAnsi="Times New Roman" w:cs="Arial"/>
      <w:sz w:val="20"/>
      <w:szCs w:val="20"/>
    </w:rPr>
  </w:style>
  <w:style w:type="paragraph" w:customStyle="1" w:styleId="Style3">
    <w:name w:val="Style3"/>
    <w:basedOn w:val="Normal"/>
    <w:link w:val="Style3Char"/>
    <w:qFormat/>
    <w:rsid w:val="002B05C8"/>
    <w:rPr>
      <w:rFonts w:ascii="Arial Narrow" w:eastAsia="Times New Roman" w:hAnsi="Arial Narrow"/>
      <w:b/>
    </w:rPr>
  </w:style>
  <w:style w:type="character" w:customStyle="1" w:styleId="Style3Char">
    <w:name w:val="Style3 Char"/>
    <w:link w:val="Style3"/>
    <w:rsid w:val="002B05C8"/>
    <w:rPr>
      <w:rFonts w:ascii="Arial Narrow" w:eastAsia="Times New Roman" w:hAnsi="Arial Narrow" w:cs="Arial"/>
      <w:b/>
    </w:rPr>
  </w:style>
  <w:style w:type="paragraph" w:customStyle="1" w:styleId="Style4">
    <w:name w:val="Style4"/>
    <w:basedOn w:val="Normal"/>
    <w:link w:val="Style4Char"/>
    <w:qFormat/>
    <w:rsid w:val="002B05C8"/>
    <w:rPr>
      <w:rFonts w:ascii="Arial Narrow" w:eastAsia="Times New Roman" w:hAnsi="Arial Narrow"/>
      <w:sz w:val="20"/>
      <w:u w:val="single"/>
    </w:rPr>
  </w:style>
  <w:style w:type="character" w:customStyle="1" w:styleId="Style4Char">
    <w:name w:val="Style4 Char"/>
    <w:link w:val="Style4"/>
    <w:rsid w:val="002B05C8"/>
    <w:rPr>
      <w:rFonts w:ascii="Arial Narrow" w:eastAsia="Times New Roman" w:hAnsi="Arial Narrow" w:cs="Arial"/>
      <w:sz w:val="20"/>
      <w:u w:val="single"/>
    </w:rPr>
  </w:style>
  <w:style w:type="paragraph" w:customStyle="1" w:styleId="tag">
    <w:name w:val="%tag"/>
    <w:basedOn w:val="Normal"/>
    <w:link w:val="tagChar"/>
    <w:qFormat/>
    <w:rsid w:val="002B05C8"/>
    <w:rPr>
      <w:rFonts w:ascii="Times New Roman" w:eastAsia="Times New Roman" w:hAnsi="Times New Roman"/>
      <w:b/>
      <w:szCs w:val="20"/>
    </w:rPr>
  </w:style>
  <w:style w:type="character" w:customStyle="1" w:styleId="tagChar">
    <w:name w:val="%tag Char"/>
    <w:link w:val="tag"/>
    <w:rsid w:val="002B05C8"/>
    <w:rPr>
      <w:rFonts w:ascii="Times New Roman" w:eastAsia="Times New Roman" w:hAnsi="Times New Roman" w:cs="Arial"/>
      <w:b/>
      <w:szCs w:val="20"/>
    </w:rPr>
  </w:style>
  <w:style w:type="paragraph" w:customStyle="1" w:styleId="card">
    <w:name w:val="%card"/>
    <w:basedOn w:val="Normal"/>
    <w:link w:val="cardChar1"/>
    <w:qFormat/>
    <w:rsid w:val="002B05C8"/>
    <w:pPr>
      <w:ind w:left="288" w:right="288"/>
    </w:pPr>
    <w:rPr>
      <w:rFonts w:ascii="Times New Roman" w:eastAsia="Times New Roman" w:hAnsi="Times New Roman"/>
      <w:sz w:val="20"/>
      <w:szCs w:val="20"/>
    </w:rPr>
  </w:style>
  <w:style w:type="character" w:customStyle="1" w:styleId="cardChar1">
    <w:name w:val="%card Char"/>
    <w:link w:val="card"/>
    <w:rsid w:val="002B05C8"/>
    <w:rPr>
      <w:rFonts w:ascii="Times New Roman" w:eastAsia="Times New Roman" w:hAnsi="Times New Roman" w:cs="Arial"/>
      <w:sz w:val="20"/>
      <w:szCs w:val="20"/>
    </w:rPr>
  </w:style>
  <w:style w:type="paragraph" w:customStyle="1" w:styleId="AAAcard">
    <w:name w:val="AAAcard"/>
    <w:basedOn w:val="Normal"/>
    <w:link w:val="AAAcardChar"/>
    <w:qFormat/>
    <w:rsid w:val="002B05C8"/>
    <w:pPr>
      <w:ind w:left="288" w:right="288"/>
    </w:pPr>
    <w:rPr>
      <w:rFonts w:ascii="Times New Roman" w:eastAsia="Times New Roman" w:hAnsi="Times New Roman"/>
      <w:sz w:val="20"/>
      <w:szCs w:val="20"/>
    </w:rPr>
  </w:style>
  <w:style w:type="character" w:customStyle="1" w:styleId="AAAcardChar">
    <w:name w:val="AAAcard Char"/>
    <w:link w:val="AAAcard"/>
    <w:rsid w:val="002B05C8"/>
    <w:rPr>
      <w:rFonts w:ascii="Times New Roman" w:eastAsia="Times New Roman" w:hAnsi="Times New Roman" w:cs="Arial"/>
      <w:sz w:val="20"/>
      <w:szCs w:val="20"/>
    </w:rPr>
  </w:style>
  <w:style w:type="character" w:customStyle="1" w:styleId="BoldUnderlineChar0">
    <w:name w:val="BoldUnderline Char"/>
    <w:rsid w:val="002B05C8"/>
    <w:rPr>
      <w:rFonts w:ascii="Times New Roman" w:eastAsia="Times New Roman" w:hAnsi="Times New Roman" w:cs="Times New Roman"/>
      <w:b/>
      <w:sz w:val="20"/>
      <w:szCs w:val="24"/>
      <w:u w:val="single"/>
    </w:rPr>
  </w:style>
  <w:style w:type="character" w:customStyle="1" w:styleId="CardCharChar">
    <w:name w:val="Card Char Char"/>
    <w:rsid w:val="002B05C8"/>
    <w:rPr>
      <w:rFonts w:ascii="Arial Narrow" w:eastAsia="Times New Roman" w:hAnsi="Arial Narrow"/>
    </w:rPr>
  </w:style>
  <w:style w:type="paragraph" w:customStyle="1" w:styleId="underlineChar">
    <w:name w:val="underline Char"/>
    <w:basedOn w:val="Normal"/>
    <w:link w:val="underlineCharChar"/>
    <w:qFormat/>
    <w:rsid w:val="002B05C8"/>
    <w:rPr>
      <w:rFonts w:ascii="Arial Narrow" w:eastAsia="Times New Roman" w:hAnsi="Arial Narrow"/>
      <w:u w:val="single"/>
    </w:rPr>
  </w:style>
  <w:style w:type="character" w:customStyle="1" w:styleId="underlineCharChar">
    <w:name w:val="underline Char Char"/>
    <w:link w:val="underlineChar"/>
    <w:rsid w:val="002B05C8"/>
    <w:rPr>
      <w:rFonts w:ascii="Arial Narrow" w:eastAsia="Times New Roman" w:hAnsi="Arial Narrow" w:cs="Arial"/>
      <w:u w:val="single"/>
    </w:rPr>
  </w:style>
  <w:style w:type="character" w:customStyle="1" w:styleId="BoldUnderliningChar">
    <w:name w:val="Bold Underlining Char"/>
    <w:rsid w:val="002B05C8"/>
    <w:rPr>
      <w:b/>
      <w:szCs w:val="24"/>
      <w:u w:val="single"/>
      <w:lang w:val="en-US" w:eastAsia="en-US" w:bidi="ar-SA"/>
    </w:rPr>
  </w:style>
  <w:style w:type="paragraph" w:customStyle="1" w:styleId="TagStyle">
    <w:name w:val="Tag Style"/>
    <w:basedOn w:val="Normal"/>
    <w:qFormat/>
    <w:rsid w:val="002B05C8"/>
    <w:rPr>
      <w:rFonts w:ascii="Times New Roman" w:eastAsia="Times New Roman" w:hAnsi="Times New Roman"/>
      <w:b/>
    </w:rPr>
  </w:style>
  <w:style w:type="paragraph" w:customStyle="1" w:styleId="CardStyle">
    <w:name w:val="Card Style"/>
    <w:basedOn w:val="Normal"/>
    <w:link w:val="CardStyleChar"/>
    <w:uiPriority w:val="99"/>
    <w:qFormat/>
    <w:rsid w:val="002B05C8"/>
    <w:rPr>
      <w:rFonts w:ascii="Times New Roman" w:eastAsia="Times New Roman" w:hAnsi="Times New Roman"/>
      <w:sz w:val="20"/>
    </w:rPr>
  </w:style>
  <w:style w:type="paragraph" w:customStyle="1" w:styleId="tagstyle0">
    <w:name w:val="tagstyle"/>
    <w:basedOn w:val="Normal"/>
    <w:qFormat/>
    <w:rsid w:val="002B05C8"/>
    <w:pPr>
      <w:spacing w:before="100" w:beforeAutospacing="1" w:after="100" w:afterAutospacing="1"/>
    </w:pPr>
    <w:rPr>
      <w:rFonts w:ascii="Times New Roman" w:eastAsia="Times New Roman" w:hAnsi="Times New Roman"/>
    </w:rPr>
  </w:style>
  <w:style w:type="character" w:customStyle="1" w:styleId="Subtitle1">
    <w:name w:val="Subtitle1"/>
    <w:rsid w:val="002B05C8"/>
  </w:style>
  <w:style w:type="character" w:customStyle="1" w:styleId="newsstorytitle">
    <w:name w:val="news_story_title"/>
    <w:rsid w:val="002B05C8"/>
  </w:style>
  <w:style w:type="character" w:customStyle="1" w:styleId="CardUpSize-LightChar">
    <w:name w:val="CardUpSize - Light Char"/>
    <w:link w:val="CardUpSize-Light"/>
    <w:rsid w:val="002B05C8"/>
    <w:rPr>
      <w:szCs w:val="32"/>
      <w:u w:val="single"/>
    </w:rPr>
  </w:style>
  <w:style w:type="paragraph" w:customStyle="1" w:styleId="CardDownx15">
    <w:name w:val="CardDown x1.5"/>
    <w:basedOn w:val="Header"/>
    <w:qFormat/>
    <w:rsid w:val="002B05C8"/>
    <w:pPr>
      <w:tabs>
        <w:tab w:val="clear" w:pos="4680"/>
        <w:tab w:val="clear" w:pos="9360"/>
      </w:tabs>
      <w:spacing w:after="160" w:line="259" w:lineRule="auto"/>
    </w:pPr>
  </w:style>
  <w:style w:type="character" w:customStyle="1" w:styleId="yqlink">
    <w:name w:val="yqlink"/>
    <w:rsid w:val="002B05C8"/>
  </w:style>
  <w:style w:type="character" w:customStyle="1" w:styleId="clbody">
    <w:name w:val="clbody"/>
    <w:rsid w:val="002B05C8"/>
  </w:style>
  <w:style w:type="character" w:customStyle="1" w:styleId="hilite1">
    <w:name w:val="hilite1"/>
    <w:rsid w:val="002B05C8"/>
    <w:rPr>
      <w:rFonts w:ascii="Arial Narrow" w:hAnsi="Arial Narrow"/>
      <w:sz w:val="20"/>
      <w:u w:val="single"/>
      <w:bdr w:val="none" w:sz="0" w:space="0" w:color="auto"/>
      <w:shd w:val="clear" w:color="auto" w:fill="FF0000"/>
    </w:rPr>
  </w:style>
  <w:style w:type="character" w:customStyle="1" w:styleId="Boxing">
    <w:name w:val="Boxing"/>
    <w:rsid w:val="002B05C8"/>
    <w:rPr>
      <w:rFonts w:ascii="Arial Narrow" w:hAnsi="Arial Narrow"/>
      <w:dstrike w:val="0"/>
      <w:sz w:val="20"/>
      <w:bdr w:val="single" w:sz="2" w:space="0" w:color="auto"/>
      <w:vertAlign w:val="baseline"/>
    </w:rPr>
  </w:style>
  <w:style w:type="paragraph" w:customStyle="1" w:styleId="Analyticals">
    <w:name w:val="Analyticals"/>
    <w:basedOn w:val="Normal"/>
    <w:qFormat/>
    <w:rsid w:val="002B05C8"/>
    <w:rPr>
      <w:rFonts w:ascii="Times New Roman" w:eastAsia="Times New Roman" w:hAnsi="Times New Roman"/>
    </w:rPr>
  </w:style>
  <w:style w:type="paragraph" w:customStyle="1" w:styleId="Style2">
    <w:name w:val="Style2"/>
    <w:basedOn w:val="Normal"/>
    <w:link w:val="Style2Char"/>
    <w:uiPriority w:val="99"/>
    <w:qFormat/>
    <w:rsid w:val="002B05C8"/>
    <w:rPr>
      <w:rFonts w:ascii="Times New Roman" w:hAnsi="Times New Roman"/>
      <w:sz w:val="20"/>
    </w:rPr>
  </w:style>
  <w:style w:type="character" w:customStyle="1" w:styleId="CharCharCharChar">
    <w:name w:val="Char Char Char Char"/>
    <w:rsid w:val="002B05C8"/>
    <w:rPr>
      <w:rFonts w:ascii="Times New Roman" w:eastAsia="Times New Roman" w:hAnsi="Times New Roman" w:cs="Arial"/>
      <w:b/>
      <w:bCs/>
      <w:iCs/>
      <w:sz w:val="24"/>
      <w:szCs w:val="28"/>
    </w:rPr>
  </w:style>
  <w:style w:type="character" w:customStyle="1" w:styleId="norm">
    <w:name w:val="norm"/>
    <w:rsid w:val="002B05C8"/>
  </w:style>
  <w:style w:type="character" w:customStyle="1" w:styleId="boldandunderlinecharcharcharcharcharcharcharcharcharcharcharcharcharcharcharchar">
    <w:name w:val="boldandunderlinecharcharcharcharcharcharcharcharcharcharcharcharcharcharcharchar"/>
    <w:rsid w:val="002B05C8"/>
  </w:style>
  <w:style w:type="character" w:customStyle="1" w:styleId="underlinecharcharcharcharcharcharcharcharcharcharcharcharcharchar">
    <w:name w:val="underlinecharcharcharcharcharcharcharcharcharcharcharcharcharchar"/>
    <w:rsid w:val="002B05C8"/>
  </w:style>
  <w:style w:type="character" w:customStyle="1" w:styleId="NothingChar1">
    <w:name w:val="Nothing Char1"/>
    <w:rsid w:val="002B05C8"/>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2B05C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2B05C8"/>
    <w:rPr>
      <w:rFonts w:ascii="Times New Roman" w:eastAsia="Times New Roman" w:hAnsi="Times New Roman" w:cs="Times New Roman"/>
      <w:b/>
      <w:sz w:val="24"/>
      <w:szCs w:val="24"/>
    </w:rPr>
  </w:style>
  <w:style w:type="character" w:customStyle="1" w:styleId="SmallText-New">
    <w:name w:val="Small Text - New"/>
    <w:rsid w:val="002B05C8"/>
    <w:rPr>
      <w:rFonts w:ascii="Arial Narrow" w:hAnsi="Arial Narrow"/>
      <w:sz w:val="14"/>
    </w:rPr>
  </w:style>
  <w:style w:type="character" w:customStyle="1" w:styleId="Underlined-New">
    <w:name w:val="Underlined - New"/>
    <w:rsid w:val="002B05C8"/>
    <w:rPr>
      <w:rFonts w:ascii="Arial Narrow" w:hAnsi="Arial Narrow"/>
      <w:sz w:val="16"/>
      <w:u w:val="single"/>
    </w:rPr>
  </w:style>
  <w:style w:type="character" w:customStyle="1" w:styleId="Taggin-New">
    <w:name w:val="Taggin - New"/>
    <w:rsid w:val="002B05C8"/>
    <w:rPr>
      <w:rFonts w:ascii="Arial Narrow" w:hAnsi="Arial Narrow"/>
      <w:b/>
      <w:sz w:val="22"/>
    </w:rPr>
  </w:style>
  <w:style w:type="character" w:customStyle="1" w:styleId="emphasis20">
    <w:name w:val="emphasis2"/>
    <w:rsid w:val="002B05C8"/>
  </w:style>
  <w:style w:type="character" w:customStyle="1" w:styleId="citechar1">
    <w:name w:val="citechar"/>
    <w:rsid w:val="002B05C8"/>
  </w:style>
  <w:style w:type="character" w:customStyle="1" w:styleId="highlight2">
    <w:name w:val="highlight2"/>
    <w:rsid w:val="002B05C8"/>
  </w:style>
  <w:style w:type="character" w:customStyle="1" w:styleId="tagchar0">
    <w:name w:val="tagchar"/>
    <w:rsid w:val="002B05C8"/>
  </w:style>
  <w:style w:type="character" w:customStyle="1" w:styleId="CharChar6">
    <w:name w:val="Char Char6"/>
    <w:rsid w:val="002B05C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B05C8"/>
    <w:rPr>
      <w:sz w:val="24"/>
      <w:szCs w:val="24"/>
      <w:lang w:val="en-US" w:eastAsia="en-US" w:bidi="ar-SA"/>
    </w:rPr>
  </w:style>
  <w:style w:type="character" w:customStyle="1" w:styleId="NewTag">
    <w:name w:val="NewTag"/>
    <w:uiPriority w:val="1"/>
    <w:qFormat/>
    <w:rsid w:val="002B05C8"/>
    <w:rPr>
      <w:rFonts w:ascii="Georgia" w:hAnsi="Georgia"/>
      <w:b/>
      <w:sz w:val="24"/>
    </w:rPr>
  </w:style>
  <w:style w:type="character" w:customStyle="1" w:styleId="aqj">
    <w:name w:val="aqj"/>
    <w:rsid w:val="002B05C8"/>
  </w:style>
  <w:style w:type="character" w:customStyle="1" w:styleId="CardTagandCiteChar">
    <w:name w:val="Card Tag and Cite Char"/>
    <w:basedOn w:val="DefaultParagraphFont"/>
    <w:link w:val="CardTagandCite"/>
    <w:rsid w:val="002B05C8"/>
    <w:rPr>
      <w:rFonts w:ascii="Arial Narrow" w:hAnsi="Arial Narrow"/>
      <w:b/>
      <w:sz w:val="26"/>
      <w:szCs w:val="24"/>
    </w:rPr>
  </w:style>
  <w:style w:type="character" w:customStyle="1" w:styleId="CardText2Char">
    <w:name w:val="Card Text 2 Char"/>
    <w:basedOn w:val="DefaultParagraphFont"/>
    <w:link w:val="CardText2"/>
    <w:rsid w:val="002B05C8"/>
    <w:rPr>
      <w:rFonts w:ascii="Arial Narrow" w:hAnsi="Arial Narrow"/>
      <w:b/>
      <w:color w:val="000000"/>
      <w:u w:val="single"/>
    </w:rPr>
  </w:style>
  <w:style w:type="character" w:customStyle="1" w:styleId="caps">
    <w:name w:val="caps"/>
    <w:rsid w:val="002B05C8"/>
  </w:style>
  <w:style w:type="character" w:customStyle="1" w:styleId="Style8pt1">
    <w:name w:val="Style 8 pt1"/>
    <w:basedOn w:val="DefaultParagraphFont"/>
    <w:rsid w:val="002B05C8"/>
    <w:rPr>
      <w:rFonts w:ascii="Georgia" w:hAnsi="Georgia"/>
      <w:sz w:val="16"/>
    </w:rPr>
  </w:style>
  <w:style w:type="character" w:customStyle="1" w:styleId="searchtools-record-title">
    <w:name w:val="searchtools-record-title"/>
    <w:basedOn w:val="DefaultParagraphFont"/>
    <w:rsid w:val="002B05C8"/>
  </w:style>
  <w:style w:type="character" w:customStyle="1" w:styleId="Highlightedunderline">
    <w:name w:val="Highlighted underline"/>
    <w:qFormat/>
    <w:rsid w:val="002B05C8"/>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B05C8"/>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2B05C8"/>
    <w:rPr>
      <w:rFonts w:ascii="Times New Roman" w:eastAsia="Times New Roman" w:hAnsi="Times New Roman" w:cs="Arial"/>
      <w:sz w:val="10"/>
      <w:szCs w:val="24"/>
    </w:rPr>
  </w:style>
  <w:style w:type="character" w:customStyle="1" w:styleId="author">
    <w:name w:val="author"/>
    <w:basedOn w:val="DefaultParagraphFont"/>
    <w:rsid w:val="002B05C8"/>
  </w:style>
  <w:style w:type="character" w:customStyle="1" w:styleId="HighlightedUnderline0">
    <w:name w:val="Highlighted Underline"/>
    <w:basedOn w:val="DefaultParagraphFont"/>
    <w:uiPriority w:val="1"/>
    <w:qFormat/>
    <w:rsid w:val="002B05C8"/>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2B05C8"/>
    <w:pPr>
      <w:ind w:left="144"/>
    </w:pPr>
    <w:rPr>
      <w:rFonts w:ascii="Times New Roman" w:eastAsia="Times New Roman" w:hAnsi="Times New Roman"/>
      <w:sz w:val="20"/>
    </w:rPr>
  </w:style>
  <w:style w:type="character" w:customStyle="1" w:styleId="HotRouteChar0">
    <w:name w:val="Hot Route! Char"/>
    <w:basedOn w:val="DefaultParagraphFont"/>
    <w:link w:val="HotRoute0"/>
    <w:rsid w:val="002B05C8"/>
    <w:rPr>
      <w:rFonts w:ascii="Times New Roman" w:eastAsia="Times New Roman" w:hAnsi="Times New Roman" w:cs="Arial"/>
      <w:sz w:val="20"/>
      <w:szCs w:val="24"/>
    </w:rPr>
  </w:style>
  <w:style w:type="character" w:customStyle="1" w:styleId="Style11pt">
    <w:name w:val="Style 11 pt"/>
    <w:basedOn w:val="DefaultParagraphFont"/>
    <w:rsid w:val="002B05C8"/>
    <w:rPr>
      <w:sz w:val="20"/>
    </w:rPr>
  </w:style>
  <w:style w:type="character" w:customStyle="1" w:styleId="Style11ptUnderline">
    <w:name w:val="Style 11 pt Underline"/>
    <w:basedOn w:val="DefaultParagraphFont"/>
    <w:rsid w:val="002B05C8"/>
    <w:rPr>
      <w:sz w:val="20"/>
      <w:u w:val="single"/>
    </w:rPr>
  </w:style>
  <w:style w:type="character" w:customStyle="1" w:styleId="Style11ptBoldUnderline">
    <w:name w:val="Style 11 pt Bold Underline"/>
    <w:basedOn w:val="DefaultParagraphFont"/>
    <w:rsid w:val="002B05C8"/>
    <w:rPr>
      <w:b/>
      <w:bCs/>
      <w:sz w:val="20"/>
      <w:u w:val="single"/>
    </w:rPr>
  </w:style>
  <w:style w:type="paragraph" w:customStyle="1" w:styleId="StyleStyle411pt">
    <w:name w:val="Style Style4 + 11 pt"/>
    <w:basedOn w:val="Normal"/>
    <w:link w:val="StyleStyle411ptChar"/>
    <w:qFormat/>
    <w:rsid w:val="002B05C8"/>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2B05C8"/>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2B05C8"/>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2B05C8"/>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B05C8"/>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B05C8"/>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2B05C8"/>
    <w:pPr>
      <w:jc w:val="both"/>
    </w:pPr>
    <w:rPr>
      <w:rFonts w:ascii="Times New Roman" w:eastAsia="Times New Roman" w:hAnsi="Times New Roman"/>
      <w:sz w:val="20"/>
      <w:szCs w:val="26"/>
    </w:rPr>
  </w:style>
  <w:style w:type="paragraph" w:styleId="ListBullet">
    <w:name w:val="List Bullet"/>
    <w:basedOn w:val="Normal"/>
    <w:link w:val="ListBulletChar"/>
    <w:unhideWhenUsed/>
    <w:rsid w:val="002B05C8"/>
    <w:pPr>
      <w:tabs>
        <w:tab w:val="num" w:pos="360"/>
      </w:tabs>
      <w:ind w:left="360" w:hanging="360"/>
      <w:contextualSpacing/>
    </w:pPr>
  </w:style>
  <w:style w:type="character" w:customStyle="1" w:styleId="dd">
    <w:name w:val="dd"/>
    <w:rsid w:val="002B05C8"/>
  </w:style>
  <w:style w:type="character" w:customStyle="1" w:styleId="Date1">
    <w:name w:val="Date1"/>
    <w:rsid w:val="002B05C8"/>
  </w:style>
  <w:style w:type="character" w:customStyle="1" w:styleId="underLight">
    <w:name w:val="underLight"/>
    <w:uiPriority w:val="1"/>
    <w:qFormat/>
    <w:rsid w:val="002B05C8"/>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B05C8"/>
  </w:style>
  <w:style w:type="character" w:customStyle="1" w:styleId="TitleChar2">
    <w:name w:val="Title Char2"/>
    <w:uiPriority w:val="5"/>
    <w:qFormat/>
    <w:locked/>
    <w:rsid w:val="002B05C8"/>
    <w:rPr>
      <w:u w:val="single"/>
    </w:rPr>
  </w:style>
  <w:style w:type="character" w:customStyle="1" w:styleId="Underline-Highlighted">
    <w:name w:val="Underline-Highlighted"/>
    <w:uiPriority w:val="1"/>
    <w:qFormat/>
    <w:rsid w:val="002B05C8"/>
    <w:rPr>
      <w:rFonts w:ascii="Cambria" w:hAnsi="Cambria" w:hint="default"/>
      <w:sz w:val="24"/>
      <w:u w:val="single"/>
      <w:bdr w:val="none" w:sz="0" w:space="0" w:color="auto" w:frame="1"/>
      <w:shd w:val="clear" w:color="auto" w:fill="99FF66"/>
    </w:rPr>
  </w:style>
  <w:style w:type="character" w:customStyle="1" w:styleId="apple">
    <w:name w:val="apple"/>
    <w:rsid w:val="002B05C8"/>
  </w:style>
  <w:style w:type="character" w:customStyle="1" w:styleId="itxtrst">
    <w:name w:val="itxtrst"/>
    <w:rsid w:val="002B05C8"/>
  </w:style>
  <w:style w:type="paragraph" w:customStyle="1" w:styleId="CardTagandCite">
    <w:name w:val="Card Tag and Cite"/>
    <w:basedOn w:val="Normal"/>
    <w:next w:val="Normal"/>
    <w:link w:val="CardTagandCiteChar"/>
    <w:qFormat/>
    <w:rsid w:val="002B05C8"/>
    <w:rPr>
      <w:rFonts w:ascii="Arial Narrow" w:hAnsi="Arial Narrow" w:cstheme="minorBidi"/>
      <w:b/>
      <w:sz w:val="26"/>
    </w:rPr>
  </w:style>
  <w:style w:type="character" w:styleId="HTMLCite">
    <w:name w:val="HTML Cite"/>
    <w:unhideWhenUsed/>
    <w:rsid w:val="002B05C8"/>
    <w:rPr>
      <w:i/>
      <w:iCs/>
    </w:rPr>
  </w:style>
  <w:style w:type="character" w:customStyle="1" w:styleId="rightside">
    <w:name w:val="rightside"/>
    <w:rsid w:val="002B05C8"/>
  </w:style>
  <w:style w:type="character" w:customStyle="1" w:styleId="flourish">
    <w:name w:val="flourish"/>
    <w:rsid w:val="002B05C8"/>
  </w:style>
  <w:style w:type="paragraph" w:customStyle="1" w:styleId="Micro">
    <w:name w:val="Micro"/>
    <w:basedOn w:val="Normal"/>
    <w:next w:val="Normal"/>
    <w:qFormat/>
    <w:rsid w:val="002B05C8"/>
    <w:rPr>
      <w:rFonts w:eastAsia="Times New Roman"/>
      <w:sz w:val="12"/>
    </w:rPr>
  </w:style>
  <w:style w:type="character" w:customStyle="1" w:styleId="style150">
    <w:name w:val="style150"/>
    <w:rsid w:val="002B05C8"/>
  </w:style>
  <w:style w:type="paragraph" w:customStyle="1" w:styleId="cite2">
    <w:name w:val="cite2"/>
    <w:basedOn w:val="Normal"/>
    <w:qFormat/>
    <w:rsid w:val="002B05C8"/>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2B05C8"/>
    <w:rPr>
      <w:rFonts w:ascii="Times New Roman" w:eastAsia="Calibri" w:hAnsi="Times New Roman"/>
      <w:sz w:val="12"/>
    </w:rPr>
  </w:style>
  <w:style w:type="character" w:customStyle="1" w:styleId="MicrotextChar0">
    <w:name w:val="Microtext Char"/>
    <w:link w:val="Microtext0"/>
    <w:rsid w:val="002B05C8"/>
    <w:rPr>
      <w:rFonts w:ascii="Times New Roman" w:eastAsia="Calibri" w:hAnsi="Times New Roman" w:cs="Arial"/>
      <w:sz w:val="12"/>
    </w:rPr>
  </w:style>
  <w:style w:type="character" w:customStyle="1" w:styleId="submitted-date">
    <w:name w:val="submitted-date"/>
    <w:rsid w:val="002B05C8"/>
  </w:style>
  <w:style w:type="character" w:customStyle="1" w:styleId="head">
    <w:name w:val="head"/>
    <w:rsid w:val="002B05C8"/>
  </w:style>
  <w:style w:type="character" w:customStyle="1" w:styleId="titleauthoretc">
    <w:name w:val="titleauthoretc"/>
    <w:rsid w:val="002B05C8"/>
  </w:style>
  <w:style w:type="character" w:customStyle="1" w:styleId="-SmallText-">
    <w:name w:val="-Small Text-"/>
    <w:rsid w:val="002B05C8"/>
    <w:rPr>
      <w:rFonts w:ascii="Garamond" w:hAnsi="Garamond" w:cs="Times New Roman"/>
      <w:sz w:val="16"/>
    </w:rPr>
  </w:style>
  <w:style w:type="character" w:customStyle="1" w:styleId="A3">
    <w:name w:val="A3"/>
    <w:uiPriority w:val="99"/>
    <w:rsid w:val="002B05C8"/>
    <w:rPr>
      <w:rFonts w:cs="Perpetua"/>
      <w:color w:val="000000"/>
      <w:sz w:val="15"/>
      <w:szCs w:val="15"/>
    </w:rPr>
  </w:style>
  <w:style w:type="character" w:customStyle="1" w:styleId="CharacterStyle2">
    <w:name w:val="Character Style 2"/>
    <w:uiPriority w:val="99"/>
    <w:rsid w:val="002B05C8"/>
    <w:rPr>
      <w:rFonts w:ascii="Garamond" w:hAnsi="Garamond" w:cs="Garamond"/>
      <w:sz w:val="23"/>
      <w:szCs w:val="23"/>
    </w:rPr>
  </w:style>
  <w:style w:type="character" w:customStyle="1" w:styleId="see">
    <w:name w:val="see"/>
    <w:rsid w:val="002B05C8"/>
  </w:style>
  <w:style w:type="character" w:customStyle="1" w:styleId="first-letter">
    <w:name w:val="first-letter"/>
    <w:rsid w:val="002B05C8"/>
  </w:style>
  <w:style w:type="paragraph" w:customStyle="1" w:styleId="Normal1">
    <w:name w:val="Normal1"/>
    <w:basedOn w:val="Normal"/>
    <w:qFormat/>
    <w:rsid w:val="002B05C8"/>
    <w:rPr>
      <w:rFonts w:eastAsia="Times New Roman"/>
    </w:rPr>
  </w:style>
  <w:style w:type="character" w:customStyle="1" w:styleId="focusparagraph">
    <w:name w:val="focusparagraph"/>
    <w:rsid w:val="002B05C8"/>
  </w:style>
  <w:style w:type="character" w:customStyle="1" w:styleId="lightblue">
    <w:name w:val="lightblue"/>
    <w:rsid w:val="002B05C8"/>
  </w:style>
  <w:style w:type="character" w:customStyle="1" w:styleId="StyleUnderlineCharChar9pt">
    <w:name w:val="Style Underline Char Char + 9 pt"/>
    <w:rsid w:val="002B05C8"/>
    <w:rPr>
      <w:rFonts w:ascii="Times New Roman" w:hAnsi="Times New Roman" w:hint="default"/>
      <w:sz w:val="20"/>
      <w:szCs w:val="24"/>
      <w:u w:val="single"/>
      <w:lang w:val="en-US" w:eastAsia="en-US" w:bidi="ar-SA"/>
    </w:rPr>
  </w:style>
  <w:style w:type="character" w:customStyle="1" w:styleId="tagCharCharChar">
    <w:name w:val="tag Char Char Char"/>
    <w:rsid w:val="002B05C8"/>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2B05C8"/>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2B05C8"/>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B05C8"/>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2B05C8"/>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B05C8"/>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2B05C8"/>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2B05C8"/>
    <w:rPr>
      <w:rFonts w:ascii="Times New Roman" w:eastAsia="Times New Roman" w:hAnsi="Times New Roman"/>
      <w:sz w:val="20"/>
      <w:u w:val="single"/>
    </w:rPr>
  </w:style>
  <w:style w:type="character" w:customStyle="1" w:styleId="StyleStyle49ptChar">
    <w:name w:val="Style Style4 + 9 pt Char"/>
    <w:link w:val="StyleStyle49pt"/>
    <w:rsid w:val="002B05C8"/>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2B05C8"/>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2B05C8"/>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2B05C8"/>
    <w:rPr>
      <w:b/>
      <w:u w:val="single"/>
    </w:rPr>
  </w:style>
  <w:style w:type="paragraph" w:customStyle="1" w:styleId="BoldandUnderlineChar">
    <w:name w:val="Bold and Underline Char"/>
    <w:basedOn w:val="Normal"/>
    <w:link w:val="BoldandUnderlineCharChar2"/>
    <w:qFormat/>
    <w:rsid w:val="002B05C8"/>
    <w:rPr>
      <w:rFonts w:cstheme="minorBidi"/>
      <w:b/>
      <w:u w:val="single"/>
    </w:rPr>
  </w:style>
  <w:style w:type="character" w:customStyle="1" w:styleId="StyleUnderlineCharChar111pt">
    <w:name w:val="Style Underline Char Char1 + 11 pt"/>
    <w:rsid w:val="002B05C8"/>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2B05C8"/>
    <w:rPr>
      <w:bCs/>
    </w:rPr>
  </w:style>
  <w:style w:type="character" w:customStyle="1" w:styleId="StyleBoldandUnderlineChar11ptChar">
    <w:name w:val="Style Bold and Underline Char + 11 pt Char"/>
    <w:link w:val="StyleBoldandUnderlineChar11pt"/>
    <w:rsid w:val="002B05C8"/>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B05C8"/>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2B05C8"/>
    <w:rPr>
      <w:rFonts w:ascii="Times New Roman" w:eastAsia="SimSun" w:hAnsi="Times New Roman" w:cs="Arial"/>
      <w:b/>
      <w:bCs/>
      <w:sz w:val="20"/>
      <w:szCs w:val="24"/>
      <w:u w:val="single"/>
    </w:rPr>
  </w:style>
  <w:style w:type="character" w:customStyle="1" w:styleId="ilad">
    <w:name w:val="il_ad"/>
    <w:rsid w:val="002B05C8"/>
  </w:style>
  <w:style w:type="paragraph" w:styleId="HTMLPreformatted">
    <w:name w:val="HTML Preformatted"/>
    <w:basedOn w:val="Normal"/>
    <w:link w:val="HTMLPreformattedChar"/>
    <w:unhideWhenUsed/>
    <w:rsid w:val="002B0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2B05C8"/>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2B05C8"/>
    <w:rPr>
      <w:rFonts w:cs="Arial"/>
      <w:b/>
      <w:bCs/>
      <w:iCs/>
      <w:lang w:val="en-US" w:eastAsia="en-US" w:bidi="ar-SA"/>
    </w:rPr>
  </w:style>
  <w:style w:type="character" w:customStyle="1" w:styleId="SubtitleChar">
    <w:name w:val="Subtitle Char"/>
    <w:aliases w:val="Underlined card text Char"/>
    <w:link w:val="Subtitle"/>
    <w:rsid w:val="002B05C8"/>
    <w:rPr>
      <w:rFonts w:cs="Arial"/>
      <w:bCs/>
      <w:szCs w:val="26"/>
      <w:u w:val="single"/>
    </w:rPr>
  </w:style>
  <w:style w:type="paragraph" w:styleId="Subtitle">
    <w:name w:val="Subtitle"/>
    <w:aliases w:val="Underlined card text"/>
    <w:basedOn w:val="Normal"/>
    <w:next w:val="Normal"/>
    <w:link w:val="SubtitleChar"/>
    <w:qFormat/>
    <w:rsid w:val="002B05C8"/>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2B05C8"/>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2B05C8"/>
    <w:rPr>
      <w:rFonts w:ascii="Times New Roman" w:hAnsi="Times New Roman"/>
      <w:b/>
      <w:bCs/>
    </w:rPr>
  </w:style>
  <w:style w:type="character" w:customStyle="1" w:styleId="StyleStyle4BoldChar">
    <w:name w:val="Style Style4 + Bold Char"/>
    <w:link w:val="StyleStyle4Bold"/>
    <w:rsid w:val="002B05C8"/>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2B05C8"/>
    <w:rPr>
      <w:rFonts w:ascii="Times New Roman" w:hAnsi="Times New Roman"/>
    </w:rPr>
  </w:style>
  <w:style w:type="character" w:customStyle="1" w:styleId="StyleStyle411pt1Char">
    <w:name w:val="Style Style4 + 11 pt1 Char"/>
    <w:link w:val="StyleStyle411pt1"/>
    <w:rsid w:val="002B05C8"/>
    <w:rPr>
      <w:rFonts w:ascii="Times New Roman" w:eastAsia="Times New Roman" w:hAnsi="Times New Roman" w:cs="Arial"/>
      <w:sz w:val="20"/>
      <w:szCs w:val="24"/>
      <w:u w:val="single"/>
    </w:rPr>
  </w:style>
  <w:style w:type="character" w:customStyle="1" w:styleId="Style9ptUnderline">
    <w:name w:val="Style 9 pt Underline"/>
    <w:rsid w:val="002B05C8"/>
    <w:rPr>
      <w:sz w:val="22"/>
      <w:u w:val="single"/>
    </w:rPr>
  </w:style>
  <w:style w:type="paragraph" w:customStyle="1" w:styleId="StyleStyle49ptBold">
    <w:name w:val="Style Style4 + 9 pt Bold"/>
    <w:basedOn w:val="Normal"/>
    <w:link w:val="StyleStyle49ptBoldChar"/>
    <w:qFormat/>
    <w:rsid w:val="002B05C8"/>
    <w:rPr>
      <w:rFonts w:ascii="Times New Roman" w:eastAsia="Times New Roman" w:hAnsi="Times New Roman"/>
      <w:b/>
      <w:bCs/>
      <w:sz w:val="20"/>
      <w:u w:val="single"/>
    </w:rPr>
  </w:style>
  <w:style w:type="character" w:customStyle="1" w:styleId="StyleStyle49ptBoldChar">
    <w:name w:val="Style Style4 + 9 pt Bold Char"/>
    <w:link w:val="StyleStyle49ptBold"/>
    <w:rsid w:val="002B05C8"/>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2B05C8"/>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B05C8"/>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2B05C8"/>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B05C8"/>
    <w:rPr>
      <w:rFonts w:ascii="Times New Roman" w:eastAsia="Times New Roman" w:hAnsi="Times New Roman" w:cs="Arial"/>
      <w:sz w:val="20"/>
      <w:szCs w:val="24"/>
      <w:u w:val="single"/>
      <w:bdr w:val="single" w:sz="4" w:space="0" w:color="auto"/>
    </w:rPr>
  </w:style>
  <w:style w:type="character" w:customStyle="1" w:styleId="CharChar31">
    <w:name w:val="Char Char31"/>
    <w:rsid w:val="002B05C8"/>
    <w:rPr>
      <w:rFonts w:cs="Arial"/>
      <w:b/>
      <w:bCs/>
      <w:szCs w:val="32"/>
      <w:lang w:val="en-US" w:eastAsia="en-US" w:bidi="ar-SA"/>
    </w:rPr>
  </w:style>
  <w:style w:type="character" w:customStyle="1" w:styleId="title1">
    <w:name w:val="title1"/>
    <w:rsid w:val="002B05C8"/>
  </w:style>
  <w:style w:type="character" w:customStyle="1" w:styleId="Header1">
    <w:name w:val="Header1"/>
    <w:rsid w:val="002B05C8"/>
  </w:style>
  <w:style w:type="paragraph" w:customStyle="1" w:styleId="H4Tag">
    <w:name w:val="H4 (Tag)"/>
    <w:basedOn w:val="Normal"/>
    <w:link w:val="H4TagChar1"/>
    <w:qFormat/>
    <w:rsid w:val="002B05C8"/>
    <w:rPr>
      <w:rFonts w:eastAsia="Calibri"/>
      <w:b/>
    </w:rPr>
  </w:style>
  <w:style w:type="character" w:customStyle="1" w:styleId="H4TagChar1">
    <w:name w:val="H4 (Tag) Char1"/>
    <w:link w:val="H4Tag"/>
    <w:rsid w:val="002B05C8"/>
    <w:rPr>
      <w:rFonts w:eastAsia="Calibri" w:cs="Arial"/>
      <w:b/>
    </w:rPr>
  </w:style>
  <w:style w:type="character" w:customStyle="1" w:styleId="citationgenerated">
    <w:name w:val="citation generated"/>
    <w:rsid w:val="002B05C8"/>
  </w:style>
  <w:style w:type="character" w:customStyle="1" w:styleId="commentstext">
    <w:name w:val="comments_text"/>
    <w:uiPriority w:val="99"/>
    <w:rsid w:val="002B05C8"/>
    <w:rPr>
      <w:rFonts w:cs="Times New Roman"/>
    </w:rPr>
  </w:style>
  <w:style w:type="paragraph" w:customStyle="1" w:styleId="CM25">
    <w:name w:val="CM25"/>
    <w:basedOn w:val="Default"/>
    <w:next w:val="Default"/>
    <w:qFormat/>
    <w:rsid w:val="002B05C8"/>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2B05C8"/>
    <w:pPr>
      <w:spacing w:before="100" w:beforeAutospacing="1" w:after="100" w:afterAutospacing="1"/>
    </w:pPr>
    <w:rPr>
      <w:rFonts w:eastAsia="Times New Roman"/>
    </w:rPr>
  </w:style>
  <w:style w:type="character" w:customStyle="1" w:styleId="pmterms12">
    <w:name w:val="pmterms12"/>
    <w:rsid w:val="002B05C8"/>
    <w:rPr>
      <w:b/>
      <w:bCs/>
      <w:i w:val="0"/>
      <w:iCs w:val="0"/>
      <w:color w:val="000000"/>
    </w:rPr>
  </w:style>
  <w:style w:type="character" w:customStyle="1" w:styleId="pmterms11">
    <w:name w:val="pmterms11"/>
    <w:rsid w:val="002B05C8"/>
    <w:rPr>
      <w:b/>
      <w:bCs/>
      <w:i w:val="0"/>
      <w:iCs w:val="0"/>
      <w:color w:val="000000"/>
    </w:rPr>
  </w:style>
  <w:style w:type="character" w:customStyle="1" w:styleId="Title10">
    <w:name w:val="Title1"/>
    <w:rsid w:val="002B05C8"/>
  </w:style>
  <w:style w:type="character" w:customStyle="1" w:styleId="UnderlineChar4Char">
    <w:name w:val="Underline Char4 Char"/>
    <w:link w:val="UnderlineChar4"/>
    <w:rsid w:val="002B05C8"/>
    <w:rPr>
      <w:szCs w:val="24"/>
      <w:u w:val="single"/>
    </w:rPr>
  </w:style>
  <w:style w:type="character" w:customStyle="1" w:styleId="BoldandUnderlineChar3Char2">
    <w:name w:val="Bold and Underline Char3 Char2"/>
    <w:link w:val="BoldandUnderlineChar3"/>
    <w:rsid w:val="002B05C8"/>
    <w:rPr>
      <w:b/>
      <w:szCs w:val="24"/>
      <w:u w:val="single"/>
    </w:rPr>
  </w:style>
  <w:style w:type="character" w:customStyle="1" w:styleId="LanguageChar">
    <w:name w:val="Language Char"/>
    <w:link w:val="Language"/>
    <w:rsid w:val="002B05C8"/>
    <w:rPr>
      <w:strike/>
      <w:sz w:val="16"/>
      <w:szCs w:val="16"/>
    </w:rPr>
  </w:style>
  <w:style w:type="paragraph" w:customStyle="1" w:styleId="cardCharChar0">
    <w:name w:val="card Char Char"/>
    <w:basedOn w:val="Normal"/>
    <w:link w:val="cardCharCharChar"/>
    <w:qFormat/>
    <w:rsid w:val="002B05C8"/>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2B05C8"/>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2B05C8"/>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2B05C8"/>
    <w:rPr>
      <w:rFonts w:ascii="Arial Narrow" w:eastAsia="Times New Roman" w:hAnsi="Arial Narrow" w:cs="Arial"/>
      <w:sz w:val="20"/>
      <w:szCs w:val="24"/>
      <w:u w:val="single"/>
    </w:rPr>
  </w:style>
  <w:style w:type="character" w:customStyle="1" w:styleId="BoldandUnderlineCharCharCharChar">
    <w:name w:val="Bold and Underline Char Char Char Char"/>
    <w:rsid w:val="002B05C8"/>
    <w:rPr>
      <w:b/>
      <w:noProof w:val="0"/>
      <w:u w:val="single"/>
      <w:lang w:val="en-US" w:eastAsia="en-US" w:bidi="ar-SA"/>
    </w:rPr>
  </w:style>
  <w:style w:type="character" w:customStyle="1" w:styleId="BoldandUnderlineCharChar">
    <w:name w:val="Bold and Underline Char Char"/>
    <w:rsid w:val="002B05C8"/>
    <w:rPr>
      <w:b/>
      <w:noProof w:val="0"/>
      <w:u w:val="single"/>
      <w:lang w:val="en-US" w:eastAsia="en-US" w:bidi="ar-SA"/>
    </w:rPr>
  </w:style>
  <w:style w:type="character" w:customStyle="1" w:styleId="term1">
    <w:name w:val="term1"/>
    <w:rsid w:val="002B05C8"/>
    <w:rPr>
      <w:b/>
      <w:bCs/>
    </w:rPr>
  </w:style>
  <w:style w:type="character" w:customStyle="1" w:styleId="reduce2">
    <w:name w:val="reduce2"/>
    <w:rsid w:val="002B05C8"/>
    <w:rPr>
      <w:rFonts w:ascii="Arial" w:hAnsi="Arial" w:cs="Arial"/>
      <w:color w:val="000000"/>
      <w:sz w:val="10"/>
      <w:szCs w:val="22"/>
    </w:rPr>
  </w:style>
  <w:style w:type="character" w:customStyle="1" w:styleId="qlabel">
    <w:name w:val="q_label"/>
    <w:rsid w:val="002B05C8"/>
  </w:style>
  <w:style w:type="character" w:customStyle="1" w:styleId="alabel">
    <w:name w:val="a_label"/>
    <w:rsid w:val="002B05C8"/>
  </w:style>
  <w:style w:type="character" w:customStyle="1" w:styleId="FontStyle29">
    <w:name w:val="Font Style29"/>
    <w:uiPriority w:val="99"/>
    <w:rsid w:val="002B05C8"/>
    <w:rPr>
      <w:rFonts w:ascii="Arial" w:hAnsi="Arial" w:cs="Arial"/>
      <w:sz w:val="14"/>
      <w:szCs w:val="14"/>
    </w:rPr>
  </w:style>
  <w:style w:type="character" w:customStyle="1" w:styleId="Debate-CardTagandCite-F6Char">
    <w:name w:val="Debate- Card Tag and Cite- F6 Char"/>
    <w:link w:val="Debate-CardTagandCite-F6"/>
    <w:locked/>
    <w:rsid w:val="002B05C8"/>
    <w:rPr>
      <w:rFonts w:ascii="Georgia" w:hAnsi="Georgia"/>
      <w:b/>
    </w:rPr>
  </w:style>
  <w:style w:type="paragraph" w:customStyle="1" w:styleId="Debate-CardTagandCite-F6">
    <w:name w:val="Debate- Card Tag and Cite- F6"/>
    <w:basedOn w:val="Normal"/>
    <w:link w:val="Debate-CardTagandCite-F6Char"/>
    <w:qFormat/>
    <w:rsid w:val="002B05C8"/>
    <w:pPr>
      <w:contextualSpacing/>
    </w:pPr>
    <w:rPr>
      <w:rFonts w:ascii="Georgia" w:hAnsi="Georgia" w:cstheme="minorBidi"/>
      <w:b/>
    </w:rPr>
  </w:style>
  <w:style w:type="character" w:customStyle="1" w:styleId="CardTagChar">
    <w:name w:val="Card Tag Char"/>
    <w:link w:val="CardTag"/>
    <w:locked/>
    <w:rsid w:val="002B05C8"/>
    <w:rPr>
      <w:rFonts w:ascii="Arial Narrow" w:hAnsi="Arial Narrow"/>
      <w:b/>
      <w:sz w:val="26"/>
      <w:szCs w:val="24"/>
    </w:rPr>
  </w:style>
  <w:style w:type="paragraph" w:customStyle="1" w:styleId="CardTag">
    <w:name w:val="Card Tag"/>
    <w:link w:val="CardTagChar"/>
    <w:qFormat/>
    <w:rsid w:val="002B05C8"/>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2B05C8"/>
    <w:rPr>
      <w:rFonts w:eastAsia="Calibri"/>
      <w:color w:val="000000"/>
      <w:u w:val="single"/>
    </w:rPr>
  </w:style>
  <w:style w:type="paragraph" w:customStyle="1" w:styleId="CardText2">
    <w:name w:val="Card Text 2"/>
    <w:basedOn w:val="CardText1"/>
    <w:link w:val="CardText2Char"/>
    <w:qFormat/>
    <w:rsid w:val="002B05C8"/>
    <w:rPr>
      <w:rFonts w:ascii="Arial Narrow" w:eastAsiaTheme="minorHAnsi" w:hAnsi="Arial Narrow" w:cstheme="minorBidi"/>
      <w:b/>
    </w:rPr>
  </w:style>
  <w:style w:type="character" w:customStyle="1" w:styleId="CardText1Char">
    <w:name w:val="Card Text 1 Char"/>
    <w:link w:val="CardText1"/>
    <w:rsid w:val="002B05C8"/>
    <w:rPr>
      <w:rFonts w:eastAsia="Calibri" w:cs="Arial"/>
      <w:color w:val="000000"/>
      <w:u w:val="single"/>
    </w:rPr>
  </w:style>
  <w:style w:type="character" w:customStyle="1" w:styleId="BoldUnderlining">
    <w:name w:val="Bold Underlining"/>
    <w:rsid w:val="002B05C8"/>
    <w:rPr>
      <w:b/>
      <w:u w:val="thick"/>
    </w:rPr>
  </w:style>
  <w:style w:type="character" w:customStyle="1" w:styleId="CardtextChar2">
    <w:name w:val="Card text Char"/>
    <w:link w:val="Cardtext3"/>
    <w:locked/>
    <w:rsid w:val="002B05C8"/>
    <w:rPr>
      <w:rFonts w:ascii="Arial Narrow" w:eastAsia="Times New Roman" w:hAnsi="Arial Narrow"/>
      <w:sz w:val="24"/>
      <w:u w:val="single"/>
    </w:rPr>
  </w:style>
  <w:style w:type="paragraph" w:customStyle="1" w:styleId="Cardtext3">
    <w:name w:val="Card text"/>
    <w:link w:val="CardtextChar2"/>
    <w:qFormat/>
    <w:rsid w:val="002B05C8"/>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B05C8"/>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B05C8"/>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B05C8"/>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B05C8"/>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B05C8"/>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B05C8"/>
    <w:rPr>
      <w:b/>
    </w:rPr>
  </w:style>
  <w:style w:type="character" w:customStyle="1" w:styleId="UnderlineTextChar">
    <w:name w:val="Underline Text Char"/>
    <w:link w:val="UnderlineText"/>
    <w:rsid w:val="002B05C8"/>
    <w:rPr>
      <w:szCs w:val="24"/>
      <w:u w:val="single"/>
    </w:rPr>
  </w:style>
  <w:style w:type="character" w:customStyle="1" w:styleId="stylestylebold12pt">
    <w:name w:val="stylestylebold12pt"/>
    <w:rsid w:val="002B05C8"/>
  </w:style>
  <w:style w:type="character" w:customStyle="1" w:styleId="commentstext0">
    <w:name w:val="commentstext"/>
    <w:rsid w:val="002B05C8"/>
  </w:style>
  <w:style w:type="character" w:customStyle="1" w:styleId="Hyperlink6">
    <w:name w:val="Hyperlink6"/>
    <w:rsid w:val="002B05C8"/>
    <w:rPr>
      <w:color w:val="3300CC"/>
      <w:u w:val="single"/>
    </w:rPr>
  </w:style>
  <w:style w:type="character" w:customStyle="1" w:styleId="klink">
    <w:name w:val="klink"/>
    <w:rsid w:val="002B05C8"/>
  </w:style>
  <w:style w:type="character" w:customStyle="1" w:styleId="texto1">
    <w:name w:val="texto1"/>
    <w:rsid w:val="002B05C8"/>
  </w:style>
  <w:style w:type="character" w:customStyle="1" w:styleId="A8">
    <w:name w:val="A8"/>
    <w:uiPriority w:val="99"/>
    <w:rsid w:val="002B05C8"/>
    <w:rPr>
      <w:color w:val="000000"/>
      <w:sz w:val="12"/>
      <w:szCs w:val="12"/>
    </w:rPr>
  </w:style>
  <w:style w:type="paragraph" w:customStyle="1" w:styleId="TagCite">
    <w:name w:val="TagCite"/>
    <w:basedOn w:val="Normal"/>
    <w:qFormat/>
    <w:rsid w:val="002B05C8"/>
    <w:rPr>
      <w:rFonts w:ascii="Garamond" w:eastAsia="Calibri" w:hAnsi="Garamond"/>
      <w:b/>
    </w:rPr>
  </w:style>
  <w:style w:type="character" w:customStyle="1" w:styleId="marrontitulobig">
    <w:name w:val="marron_titulo_big"/>
    <w:rsid w:val="002B05C8"/>
  </w:style>
  <w:style w:type="character" w:customStyle="1" w:styleId="postbody">
    <w:name w:val="postbody"/>
    <w:rsid w:val="002B05C8"/>
  </w:style>
  <w:style w:type="character" w:styleId="HTMLAcronym">
    <w:name w:val="HTML Acronym"/>
    <w:uiPriority w:val="99"/>
    <w:unhideWhenUsed/>
    <w:rsid w:val="002B05C8"/>
  </w:style>
  <w:style w:type="character" w:customStyle="1" w:styleId="apturelink">
    <w:name w:val="apturelink"/>
    <w:rsid w:val="002B05C8"/>
  </w:style>
  <w:style w:type="character" w:customStyle="1" w:styleId="apturelinkicon">
    <w:name w:val="apturelinkicon"/>
    <w:rsid w:val="002B05C8"/>
  </w:style>
  <w:style w:type="character" w:customStyle="1" w:styleId="titletxt">
    <w:name w:val="titletxt"/>
    <w:rsid w:val="002B05C8"/>
  </w:style>
  <w:style w:type="character" w:customStyle="1" w:styleId="colbcopy">
    <w:name w:val="colbcopy"/>
    <w:rsid w:val="002B05C8"/>
  </w:style>
  <w:style w:type="character" w:customStyle="1" w:styleId="hcard">
    <w:name w:val="hcard"/>
    <w:rsid w:val="002B05C8"/>
  </w:style>
  <w:style w:type="table" w:styleId="MediumGrid2">
    <w:name w:val="Medium Grid 2"/>
    <w:basedOn w:val="TableNormal"/>
    <w:uiPriority w:val="68"/>
    <w:rsid w:val="002B0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B05C8"/>
  </w:style>
  <w:style w:type="character" w:customStyle="1" w:styleId="source">
    <w:name w:val="source"/>
    <w:rsid w:val="002B05C8"/>
  </w:style>
  <w:style w:type="character" w:customStyle="1" w:styleId="bodycopy">
    <w:name w:val="bodycopy"/>
    <w:rsid w:val="002B05C8"/>
  </w:style>
  <w:style w:type="character" w:customStyle="1" w:styleId="bioline">
    <w:name w:val="bioline"/>
    <w:rsid w:val="002B05C8"/>
  </w:style>
  <w:style w:type="paragraph" w:customStyle="1" w:styleId="Cite20">
    <w:name w:val="Cite 2"/>
    <w:basedOn w:val="Normal"/>
    <w:qFormat/>
    <w:rsid w:val="002B05C8"/>
    <w:rPr>
      <w:rFonts w:eastAsia="Calibri"/>
      <w:b/>
      <w:u w:val="single"/>
    </w:rPr>
  </w:style>
  <w:style w:type="character" w:customStyle="1" w:styleId="slug-pub-date">
    <w:name w:val="slug-pub-date"/>
    <w:basedOn w:val="DefaultParagraphFont"/>
    <w:rsid w:val="002B05C8"/>
  </w:style>
  <w:style w:type="character" w:customStyle="1" w:styleId="slug-vol">
    <w:name w:val="slug-vol"/>
    <w:basedOn w:val="DefaultParagraphFont"/>
    <w:rsid w:val="002B05C8"/>
  </w:style>
  <w:style w:type="character" w:customStyle="1" w:styleId="slug-issue">
    <w:name w:val="slug-issue"/>
    <w:basedOn w:val="DefaultParagraphFont"/>
    <w:rsid w:val="002B05C8"/>
  </w:style>
  <w:style w:type="character" w:customStyle="1" w:styleId="slug-pages">
    <w:name w:val="slug-pages"/>
    <w:basedOn w:val="DefaultParagraphFont"/>
    <w:rsid w:val="002B05C8"/>
  </w:style>
  <w:style w:type="numbering" w:styleId="1ai">
    <w:name w:val="Outline List 1"/>
    <w:basedOn w:val="NoList"/>
    <w:rsid w:val="002B05C8"/>
    <w:pPr>
      <w:numPr>
        <w:numId w:val="1"/>
      </w:numPr>
    </w:pPr>
  </w:style>
  <w:style w:type="character" w:customStyle="1" w:styleId="HIGHLIGHT">
    <w:name w:val="HIGHLIGHT"/>
    <w:uiPriority w:val="1"/>
    <w:qFormat/>
    <w:rsid w:val="002B05C8"/>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2B05C8"/>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2B05C8"/>
    <w:rPr>
      <w:rFonts w:eastAsia="Cambria"/>
    </w:rPr>
  </w:style>
  <w:style w:type="paragraph" w:styleId="PlainText">
    <w:name w:val="Plain Text"/>
    <w:basedOn w:val="Normal"/>
    <w:link w:val="PlainTextChar"/>
    <w:unhideWhenUsed/>
    <w:rsid w:val="002B05C8"/>
    <w:rPr>
      <w:rFonts w:ascii="Courier" w:hAnsi="Courier"/>
      <w:sz w:val="21"/>
      <w:szCs w:val="21"/>
    </w:rPr>
  </w:style>
  <w:style w:type="character" w:customStyle="1" w:styleId="PlainTextChar">
    <w:name w:val="Plain Text Char"/>
    <w:basedOn w:val="DefaultParagraphFont"/>
    <w:link w:val="PlainText"/>
    <w:rsid w:val="002B05C8"/>
    <w:rPr>
      <w:rFonts w:ascii="Courier" w:hAnsi="Courier" w:cs="Arial"/>
      <w:sz w:val="21"/>
      <w:szCs w:val="21"/>
    </w:rPr>
  </w:style>
  <w:style w:type="paragraph" w:customStyle="1" w:styleId="hotroute1">
    <w:name w:val="hotroute"/>
    <w:basedOn w:val="Normal"/>
    <w:qFormat/>
    <w:rsid w:val="002B05C8"/>
    <w:pPr>
      <w:ind w:left="288"/>
    </w:pPr>
  </w:style>
  <w:style w:type="paragraph" w:customStyle="1" w:styleId="DeleteAnalytics">
    <w:name w:val="Delete Analytics"/>
    <w:basedOn w:val="Heading4"/>
    <w:qFormat/>
    <w:rsid w:val="002B05C8"/>
    <w:rPr>
      <w:color w:val="800000"/>
    </w:rPr>
  </w:style>
  <w:style w:type="paragraph" w:styleId="Quote">
    <w:name w:val="Quote"/>
    <w:aliases w:val="quote"/>
    <w:basedOn w:val="Normal"/>
    <w:next w:val="Normal"/>
    <w:link w:val="QuoteChar1"/>
    <w:uiPriority w:val="29"/>
    <w:qFormat/>
    <w:rsid w:val="002B05C8"/>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2B05C8"/>
    <w:rPr>
      <w:rFonts w:ascii="Times New Roman" w:hAnsi="Times New Roman" w:cs="Arial"/>
      <w:iCs/>
      <w:sz w:val="18"/>
    </w:rPr>
  </w:style>
  <w:style w:type="paragraph" w:customStyle="1" w:styleId="ReallyFuckingSmall0">
    <w:name w:val="Really Fucking Small"/>
    <w:basedOn w:val="Normal"/>
    <w:link w:val="ReallyFuckingSmallChar0"/>
    <w:qFormat/>
    <w:rsid w:val="002B05C8"/>
    <w:pPr>
      <w:ind w:left="144"/>
    </w:pPr>
    <w:rPr>
      <w:rFonts w:ascii="Times New Roman" w:eastAsia="Times New Roman" w:hAnsi="Times New Roman"/>
      <w:sz w:val="12"/>
    </w:rPr>
  </w:style>
  <w:style w:type="character" w:customStyle="1" w:styleId="ReallyFuckingSmallChar0">
    <w:name w:val="Really Fucking Small Char"/>
    <w:link w:val="ReallyFuckingSmall0"/>
    <w:rsid w:val="002B05C8"/>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2B05C8"/>
    <w:pPr>
      <w:ind w:left="144"/>
    </w:pPr>
  </w:style>
  <w:style w:type="character" w:customStyle="1" w:styleId="HotRouteCharCharCharCharCharChar">
    <w:name w:val="Hot Route! Char Char Char Char Char Char"/>
    <w:basedOn w:val="DefaultParagraphFont"/>
    <w:link w:val="HotRouteCharCharCharCharChar"/>
    <w:rsid w:val="002B05C8"/>
    <w:rPr>
      <w:rFonts w:cs="Arial"/>
    </w:rPr>
  </w:style>
  <w:style w:type="paragraph" w:customStyle="1" w:styleId="SmallTextCharCharChar">
    <w:name w:val="Small Text Char Char Char"/>
    <w:basedOn w:val="Normal"/>
    <w:link w:val="SmallTextCharCharCharChar"/>
    <w:qFormat/>
    <w:rsid w:val="002B05C8"/>
  </w:style>
  <w:style w:type="character" w:customStyle="1" w:styleId="SmallTextCharCharCharChar">
    <w:name w:val="Small Text Char Char Char Char"/>
    <w:basedOn w:val="DefaultParagraphFont"/>
    <w:link w:val="SmallTextCharCharChar"/>
    <w:rsid w:val="002B05C8"/>
    <w:rPr>
      <w:rFonts w:cs="Arial"/>
    </w:rPr>
  </w:style>
  <w:style w:type="paragraph" w:customStyle="1" w:styleId="UnderlineCharCharCharCharCharCharChar">
    <w:name w:val="Underline Char Char Char Char Char Char Char"/>
    <w:basedOn w:val="Normal"/>
    <w:link w:val="UnderlineCharCharCharCharCharCharCharChar"/>
    <w:qFormat/>
    <w:rsid w:val="002B05C8"/>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2B05C8"/>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2B05C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2B05C8"/>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2B05C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2B05C8"/>
    <w:rPr>
      <w:rFonts w:ascii="Times New Roman" w:eastAsia="Times New Roman" w:hAnsi="Times New Roman" w:cs="Arial"/>
      <w:szCs w:val="24"/>
    </w:rPr>
  </w:style>
  <w:style w:type="paragraph" w:customStyle="1" w:styleId="Boxempahsis">
    <w:name w:val="Box empahsis"/>
    <w:basedOn w:val="Normal"/>
    <w:link w:val="BoxempahsisChar"/>
    <w:qFormat/>
    <w:rsid w:val="002B05C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B05C8"/>
    <w:rPr>
      <w:rFonts w:ascii="Franklin Gothic Heavy" w:hAnsi="Franklin Gothic Heavy" w:cs="Arial"/>
      <w:szCs w:val="24"/>
      <w:u w:val="single"/>
      <w:bdr w:val="single" w:sz="4" w:space="0" w:color="auto"/>
    </w:rPr>
  </w:style>
  <w:style w:type="character" w:customStyle="1" w:styleId="Qualified">
    <w:name w:val="Qualified"/>
    <w:rsid w:val="002B05C8"/>
    <w:rPr>
      <w:rFonts w:asciiTheme="majorHAnsi" w:hAnsiTheme="majorHAnsi"/>
      <w:b/>
      <w:bCs/>
      <w:sz w:val="16"/>
    </w:rPr>
  </w:style>
  <w:style w:type="character" w:customStyle="1" w:styleId="hdr">
    <w:name w:val="hdr"/>
    <w:rsid w:val="002B05C8"/>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2B05C8"/>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2B05C8"/>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2B05C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B05C8"/>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2B05C8"/>
    <w:rPr>
      <w:rFonts w:ascii="Garamond" w:eastAsia="Times New Roman" w:hAnsi="Garamond"/>
      <w:b/>
      <w:szCs w:val="20"/>
    </w:rPr>
  </w:style>
  <w:style w:type="character" w:customStyle="1" w:styleId="BlockTitleChar0">
    <w:name w:val="%Block Title Char"/>
    <w:rsid w:val="002B05C8"/>
    <w:rPr>
      <w:rFonts w:ascii="Arial" w:eastAsia="Times New Roman" w:hAnsi="Arial" w:cs="Arial"/>
      <w:b/>
      <w:bCs/>
      <w:kern w:val="32"/>
      <w:sz w:val="28"/>
      <w:szCs w:val="32"/>
    </w:rPr>
  </w:style>
  <w:style w:type="paragraph" w:customStyle="1" w:styleId="Regular">
    <w:name w:val="Regular"/>
    <w:basedOn w:val="Normal"/>
    <w:link w:val="RegularChar"/>
    <w:qFormat/>
    <w:rsid w:val="002B05C8"/>
    <w:pPr>
      <w:spacing w:after="200"/>
    </w:pPr>
    <w:rPr>
      <w:rFonts w:ascii="Cambria" w:eastAsia="Cambria" w:hAnsi="Cambria"/>
      <w:sz w:val="20"/>
    </w:rPr>
  </w:style>
  <w:style w:type="paragraph" w:styleId="Index6">
    <w:name w:val="index 6"/>
    <w:basedOn w:val="Normal"/>
    <w:next w:val="Normal"/>
    <w:autoRedefine/>
    <w:unhideWhenUsed/>
    <w:rsid w:val="002B05C8"/>
    <w:pPr>
      <w:ind w:left="1200" w:hanging="200"/>
    </w:pPr>
    <w:rPr>
      <w:rFonts w:ascii="Cambria" w:eastAsia="Cambria" w:hAnsi="Cambria"/>
      <w:sz w:val="18"/>
      <w:szCs w:val="18"/>
    </w:rPr>
  </w:style>
  <w:style w:type="character" w:customStyle="1" w:styleId="columntexthead">
    <w:name w:val="columntexthead"/>
    <w:rsid w:val="002B05C8"/>
  </w:style>
  <w:style w:type="character" w:customStyle="1" w:styleId="timestamp">
    <w:name w:val="timestamp"/>
    <w:rsid w:val="002B05C8"/>
  </w:style>
  <w:style w:type="character" w:customStyle="1" w:styleId="instruction">
    <w:name w:val="instruction"/>
    <w:rsid w:val="002B05C8"/>
  </w:style>
  <w:style w:type="character" w:customStyle="1" w:styleId="yahoobuzzbadge-form">
    <w:name w:val="yahoobuzzbadge-form"/>
    <w:rsid w:val="002B05C8"/>
  </w:style>
  <w:style w:type="character" w:customStyle="1" w:styleId="listpipe">
    <w:name w:val="listpipe"/>
    <w:rsid w:val="002B05C8"/>
  </w:style>
  <w:style w:type="character" w:customStyle="1" w:styleId="imagelink">
    <w:name w:val="imagelink"/>
    <w:rsid w:val="002B05C8"/>
  </w:style>
  <w:style w:type="character" w:customStyle="1" w:styleId="leadin">
    <w:name w:val="leadin"/>
    <w:rsid w:val="002B05C8"/>
  </w:style>
  <w:style w:type="paragraph" w:customStyle="1" w:styleId="Pa0">
    <w:name w:val="Pa0"/>
    <w:basedOn w:val="Default"/>
    <w:next w:val="Default"/>
    <w:qFormat/>
    <w:rsid w:val="002B05C8"/>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2B05C8"/>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2B05C8"/>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2B05C8"/>
    <w:pPr>
      <w:widowControl w:val="0"/>
      <w:spacing w:after="0" w:line="221" w:lineRule="atLeast"/>
    </w:pPr>
    <w:rPr>
      <w:rFonts w:ascii="Frutiger 45 Light" w:eastAsia="Times New Roman" w:hAnsi="Frutiger 45 Light" w:cs="Times New Roman"/>
    </w:rPr>
  </w:style>
  <w:style w:type="character" w:customStyle="1" w:styleId="A4">
    <w:name w:val="A4"/>
    <w:rsid w:val="002B05C8"/>
    <w:rPr>
      <w:rFonts w:ascii="Baskerville" w:hAnsi="Baskerville" w:cs="Baskerville"/>
      <w:b/>
      <w:bCs/>
      <w:color w:val="000000"/>
      <w:sz w:val="22"/>
      <w:szCs w:val="22"/>
    </w:rPr>
  </w:style>
  <w:style w:type="character" w:customStyle="1" w:styleId="A7">
    <w:name w:val="A7"/>
    <w:uiPriority w:val="99"/>
    <w:rsid w:val="002B05C8"/>
    <w:rPr>
      <w:rFonts w:ascii="Frutiger 95 UltraBlack" w:hAnsi="Frutiger 95 UltraBlack" w:cs="Frutiger 95 UltraBlack"/>
      <w:color w:val="000000"/>
      <w:sz w:val="16"/>
      <w:szCs w:val="16"/>
    </w:rPr>
  </w:style>
  <w:style w:type="character" w:customStyle="1" w:styleId="noticiabyline">
    <w:name w:val="noticia_byline"/>
    <w:rsid w:val="002B05C8"/>
  </w:style>
  <w:style w:type="character" w:customStyle="1" w:styleId="sep">
    <w:name w:val="sep"/>
    <w:rsid w:val="002B05C8"/>
  </w:style>
  <w:style w:type="character" w:customStyle="1" w:styleId="rightnowyahoo">
    <w:name w:val="right_now_yahoo"/>
    <w:rsid w:val="002B05C8"/>
  </w:style>
  <w:style w:type="character" w:customStyle="1" w:styleId="submittedmeta">
    <w:name w:val="submitted meta"/>
    <w:rsid w:val="002B05C8"/>
  </w:style>
  <w:style w:type="paragraph" w:customStyle="1" w:styleId="Pa11">
    <w:name w:val="Pa11"/>
    <w:basedOn w:val="Default"/>
    <w:next w:val="Default"/>
    <w:uiPriority w:val="99"/>
    <w:qFormat/>
    <w:rsid w:val="002B05C8"/>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2B05C8"/>
    <w:pPr>
      <w:widowControl w:val="0"/>
      <w:spacing w:before="280" w:after="0" w:line="221" w:lineRule="atLeast"/>
    </w:pPr>
    <w:rPr>
      <w:rFonts w:ascii="Baskerville" w:eastAsia="Times New Roman" w:hAnsi="Baskerville" w:cs="Times New Roman"/>
    </w:rPr>
  </w:style>
  <w:style w:type="character" w:customStyle="1" w:styleId="A10">
    <w:name w:val="A10"/>
    <w:rsid w:val="002B05C8"/>
    <w:rPr>
      <w:color w:val="000000"/>
      <w:sz w:val="12"/>
      <w:szCs w:val="12"/>
    </w:rPr>
  </w:style>
  <w:style w:type="paragraph" w:customStyle="1" w:styleId="Pa7">
    <w:name w:val="Pa7"/>
    <w:basedOn w:val="Default"/>
    <w:next w:val="Default"/>
    <w:qFormat/>
    <w:rsid w:val="002B05C8"/>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2B05C8"/>
    <w:pPr>
      <w:widowControl w:val="0"/>
      <w:spacing w:after="0" w:line="221" w:lineRule="atLeast"/>
    </w:pPr>
    <w:rPr>
      <w:rFonts w:ascii="Baskerville" w:eastAsia="Times New Roman" w:hAnsi="Baskerville" w:cs="Times New Roman"/>
    </w:rPr>
  </w:style>
  <w:style w:type="character" w:customStyle="1" w:styleId="A11">
    <w:name w:val="A11"/>
    <w:rsid w:val="002B05C8"/>
    <w:rPr>
      <w:color w:val="000000"/>
      <w:sz w:val="12"/>
      <w:szCs w:val="12"/>
    </w:rPr>
  </w:style>
  <w:style w:type="character" w:customStyle="1" w:styleId="A6">
    <w:name w:val="A6"/>
    <w:uiPriority w:val="99"/>
    <w:rsid w:val="002B05C8"/>
    <w:rPr>
      <w:color w:val="000000"/>
      <w:sz w:val="106"/>
      <w:szCs w:val="106"/>
    </w:rPr>
  </w:style>
  <w:style w:type="paragraph" w:customStyle="1" w:styleId="Style6">
    <w:name w:val="Style6"/>
    <w:basedOn w:val="Normal"/>
    <w:link w:val="Style6Char"/>
    <w:autoRedefine/>
    <w:uiPriority w:val="99"/>
    <w:qFormat/>
    <w:rsid w:val="002B05C8"/>
    <w:rPr>
      <w:rFonts w:ascii="Times New Roman" w:eastAsia="SimSun" w:hAnsi="Times New Roman"/>
      <w:b/>
    </w:rPr>
  </w:style>
  <w:style w:type="character" w:customStyle="1" w:styleId="cite0">
    <w:name w:val="%cite"/>
    <w:rsid w:val="002B05C8"/>
    <w:rPr>
      <w:rFonts w:ascii="Times New Roman" w:hAnsi="Times New Roman"/>
      <w:b/>
      <w:sz w:val="24"/>
    </w:rPr>
  </w:style>
  <w:style w:type="character" w:customStyle="1" w:styleId="underline0">
    <w:name w:val="%underline"/>
    <w:qFormat/>
    <w:rsid w:val="002B05C8"/>
    <w:rPr>
      <w:b/>
      <w:u w:val="single"/>
    </w:rPr>
  </w:style>
  <w:style w:type="character" w:customStyle="1" w:styleId="Emphasis21">
    <w:name w:val="%Emphasis2"/>
    <w:rsid w:val="002B05C8"/>
    <w:rPr>
      <w:rFonts w:ascii="Cooper Black" w:hAnsi="Cooper Black"/>
      <w:iCs/>
      <w:u w:val="single"/>
    </w:rPr>
  </w:style>
  <w:style w:type="paragraph" w:customStyle="1" w:styleId="BlockTitle0">
    <w:name w:val="%Block Title"/>
    <w:basedOn w:val="Heading1"/>
    <w:qFormat/>
    <w:rsid w:val="002B05C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B05C8"/>
    <w:rPr>
      <w:rFonts w:ascii="Times New Roman" w:hAnsi="Times New Roman"/>
      <w:b/>
      <w:sz w:val="24"/>
    </w:rPr>
  </w:style>
  <w:style w:type="character" w:customStyle="1" w:styleId="AAAunderline">
    <w:name w:val="AAAunderline"/>
    <w:qFormat/>
    <w:rsid w:val="002B05C8"/>
    <w:rPr>
      <w:b/>
      <w:u w:val="single"/>
    </w:rPr>
  </w:style>
  <w:style w:type="character" w:customStyle="1" w:styleId="underline1">
    <w:name w:val="underline1"/>
    <w:rsid w:val="002B05C8"/>
    <w:rPr>
      <w:b/>
      <w:bCs/>
      <w:u w:val="single"/>
    </w:rPr>
  </w:style>
  <w:style w:type="paragraph" w:styleId="BodyTextIndent2">
    <w:name w:val="Body Text Indent 2"/>
    <w:basedOn w:val="Default"/>
    <w:next w:val="Default"/>
    <w:link w:val="BodyTextIndent2Char"/>
    <w:rsid w:val="002B05C8"/>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2B05C8"/>
    <w:rPr>
      <w:rFonts w:ascii="Times New Roman" w:eastAsia="Times New Roman" w:hAnsi="Times New Roman" w:cs="Times New Roman"/>
      <w:szCs w:val="24"/>
    </w:rPr>
  </w:style>
  <w:style w:type="character" w:customStyle="1" w:styleId="post-author">
    <w:name w:val="post-author"/>
    <w:rsid w:val="002B05C8"/>
  </w:style>
  <w:style w:type="paragraph" w:customStyle="1" w:styleId="IndexHeader">
    <w:name w:val="Index Header"/>
    <w:basedOn w:val="Normal"/>
    <w:qFormat/>
    <w:rsid w:val="002B05C8"/>
    <w:pPr>
      <w:ind w:left="-720"/>
      <w:outlineLvl w:val="0"/>
    </w:pPr>
    <w:rPr>
      <w:rFonts w:ascii="Times New Roman" w:eastAsia="Times New Roman" w:hAnsi="Times New Roman"/>
      <w:b/>
      <w:bCs/>
      <w:sz w:val="36"/>
      <w:szCs w:val="20"/>
    </w:rPr>
  </w:style>
  <w:style w:type="character" w:customStyle="1" w:styleId="IndexHeaderChar">
    <w:name w:val="Index Header Char"/>
    <w:rsid w:val="002B05C8"/>
    <w:rPr>
      <w:rFonts w:ascii="Times New Roman" w:eastAsia="Times New Roman" w:hAnsi="Times New Roman"/>
      <w:b/>
      <w:bCs/>
      <w:sz w:val="36"/>
    </w:rPr>
  </w:style>
  <w:style w:type="character" w:customStyle="1" w:styleId="ToReadChar">
    <w:name w:val="To Read Char"/>
    <w:rsid w:val="002B05C8"/>
    <w:rPr>
      <w:rFonts w:ascii="Verdana" w:hAnsi="Verdana"/>
      <w:b/>
      <w:szCs w:val="24"/>
      <w:u w:val="single"/>
      <w:lang w:val="en-US" w:eastAsia="en-US" w:bidi="ar-SA"/>
    </w:rPr>
  </w:style>
  <w:style w:type="paragraph" w:customStyle="1" w:styleId="CardRead">
    <w:name w:val="Card_Read"/>
    <w:basedOn w:val="Normal"/>
    <w:qFormat/>
    <w:rsid w:val="002B05C8"/>
    <w:rPr>
      <w:rFonts w:ascii="Times" w:eastAsia="Times" w:hAnsi="Times"/>
      <w:szCs w:val="20"/>
    </w:rPr>
  </w:style>
  <w:style w:type="paragraph" w:customStyle="1" w:styleId="CardNU">
    <w:name w:val="CardNU"/>
    <w:basedOn w:val="Normal"/>
    <w:qFormat/>
    <w:rsid w:val="002B05C8"/>
    <w:rPr>
      <w:rFonts w:ascii="Times" w:eastAsia="Times" w:hAnsi="Times"/>
      <w:sz w:val="14"/>
      <w:szCs w:val="20"/>
    </w:rPr>
  </w:style>
  <w:style w:type="paragraph" w:customStyle="1" w:styleId="StyleHeading310pt">
    <w:name w:val="Style Heading 3 + 10 pt"/>
    <w:basedOn w:val="Heading3"/>
    <w:qFormat/>
    <w:rsid w:val="002B05C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B05C8"/>
    <w:rPr>
      <w:rFonts w:ascii="Times New Roman" w:eastAsia="Times New Roman" w:hAnsi="Times New Roman" w:cs="Arial"/>
      <w:b/>
      <w:bCs/>
      <w:sz w:val="26"/>
      <w:szCs w:val="26"/>
    </w:rPr>
  </w:style>
  <w:style w:type="paragraph" w:customStyle="1" w:styleId="Style1">
    <w:name w:val="Style 1"/>
    <w:basedOn w:val="Normal"/>
    <w:qFormat/>
    <w:rsid w:val="002B05C8"/>
    <w:pPr>
      <w:autoSpaceDE w:val="0"/>
      <w:autoSpaceDN w:val="0"/>
      <w:adjustRightInd w:val="0"/>
    </w:pPr>
    <w:rPr>
      <w:rFonts w:ascii="Times New Roman" w:eastAsia="Times New Roman" w:hAnsi="Times New Roman"/>
    </w:rPr>
  </w:style>
  <w:style w:type="paragraph" w:customStyle="1" w:styleId="Style30">
    <w:name w:val="Style 3"/>
    <w:basedOn w:val="Normal"/>
    <w:qFormat/>
    <w:rsid w:val="002B05C8"/>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2B05C8"/>
    <w:rPr>
      <w:b/>
      <w:sz w:val="24"/>
      <w:szCs w:val="24"/>
      <w:u w:val="thick"/>
    </w:rPr>
  </w:style>
  <w:style w:type="character" w:customStyle="1" w:styleId="2xBoldUnderline">
    <w:name w:val="2x_Bold_Underline"/>
    <w:rsid w:val="002B05C8"/>
    <w:rPr>
      <w:rFonts w:ascii="Times New Roman" w:hAnsi="Times New Roman"/>
      <w:b/>
      <w:bCs/>
      <w:sz w:val="22"/>
      <w:szCs w:val="22"/>
      <w:u w:val="single"/>
    </w:rPr>
  </w:style>
  <w:style w:type="character" w:customStyle="1" w:styleId="CiteCardCharChar">
    <w:name w:val="Cite_Card Char Char"/>
    <w:rsid w:val="002B05C8"/>
    <w:rPr>
      <w:rFonts w:cs="Arial"/>
      <w:bCs/>
      <w:lang w:val="en-US" w:eastAsia="en-US" w:bidi="ar-SA"/>
    </w:rPr>
  </w:style>
  <w:style w:type="paragraph" w:customStyle="1" w:styleId="CiteCardChar">
    <w:name w:val="Cite_Card Char"/>
    <w:autoRedefine/>
    <w:qFormat/>
    <w:rsid w:val="002B05C8"/>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2B05C8"/>
    <w:rPr>
      <w:b/>
      <w:sz w:val="22"/>
      <w:szCs w:val="24"/>
      <w:u w:val="single"/>
      <w:lang w:val="en-US" w:eastAsia="en-US" w:bidi="ar-SA"/>
    </w:rPr>
  </w:style>
  <w:style w:type="paragraph" w:customStyle="1" w:styleId="CardText-NotUnderlined">
    <w:name w:val="Card Text - Not Underlined"/>
    <w:basedOn w:val="Normal"/>
    <w:qFormat/>
    <w:rsid w:val="002B05C8"/>
    <w:pPr>
      <w:spacing w:after="60"/>
    </w:pPr>
    <w:rPr>
      <w:rFonts w:ascii="Times New Roman" w:eastAsia="Times New Roman" w:hAnsi="Times New Roman"/>
      <w:sz w:val="18"/>
    </w:rPr>
  </w:style>
  <w:style w:type="character" w:customStyle="1" w:styleId="CardsFont6ptChar">
    <w:name w:val="Cards + Font: 6 pt Char"/>
    <w:rsid w:val="002B05C8"/>
    <w:rPr>
      <w:sz w:val="12"/>
      <w:lang w:val="en-US" w:eastAsia="en-US" w:bidi="ar-SA"/>
    </w:rPr>
  </w:style>
  <w:style w:type="character" w:customStyle="1" w:styleId="CardsFont12ptCharCharCharChar">
    <w:name w:val="Cards + Font: 12 pt Char Char Char Char"/>
    <w:rsid w:val="002B05C8"/>
    <w:rPr>
      <w:sz w:val="24"/>
      <w:szCs w:val="24"/>
      <w:u w:val="thick"/>
      <w:lang w:val="en-US" w:eastAsia="en-US" w:bidi="ar-SA"/>
    </w:rPr>
  </w:style>
  <w:style w:type="paragraph" w:customStyle="1" w:styleId="CiteCard">
    <w:name w:val="Cite_Card"/>
    <w:qFormat/>
    <w:rsid w:val="002B05C8"/>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2B05C8"/>
    <w:rPr>
      <w:rFonts w:ascii="Times New Roman" w:eastAsia="Times New Roman" w:hAnsi="Times New Roman"/>
      <w:color w:val="000000"/>
      <w:sz w:val="20"/>
      <w:szCs w:val="20"/>
    </w:rPr>
  </w:style>
  <w:style w:type="paragraph" w:customStyle="1" w:styleId="OmniPage1">
    <w:name w:val="OmniPage #1"/>
    <w:basedOn w:val="Normal"/>
    <w:qFormat/>
    <w:rsid w:val="002B05C8"/>
    <w:rPr>
      <w:rFonts w:ascii="Times New Roman" w:eastAsia="Times New Roman" w:hAnsi="Times New Roman"/>
      <w:color w:val="000000"/>
      <w:sz w:val="20"/>
      <w:szCs w:val="20"/>
    </w:rPr>
  </w:style>
  <w:style w:type="paragraph" w:customStyle="1" w:styleId="OmniPage2">
    <w:name w:val="OmniPage #2"/>
    <w:basedOn w:val="Normal"/>
    <w:qFormat/>
    <w:rsid w:val="002B05C8"/>
    <w:rPr>
      <w:rFonts w:ascii="Times New Roman" w:eastAsia="Times New Roman" w:hAnsi="Times New Roman"/>
      <w:color w:val="000000"/>
      <w:sz w:val="20"/>
      <w:szCs w:val="20"/>
    </w:rPr>
  </w:style>
  <w:style w:type="paragraph" w:customStyle="1" w:styleId="OmniPage6">
    <w:name w:val="OmniPage #6"/>
    <w:basedOn w:val="Normal"/>
    <w:qFormat/>
    <w:rsid w:val="002B05C8"/>
    <w:rPr>
      <w:rFonts w:ascii="Times New Roman" w:eastAsia="Times New Roman" w:hAnsi="Times New Roman"/>
      <w:color w:val="000000"/>
      <w:sz w:val="20"/>
      <w:szCs w:val="20"/>
    </w:rPr>
  </w:style>
  <w:style w:type="paragraph" w:customStyle="1" w:styleId="OmniPage7">
    <w:name w:val="OmniPage #7"/>
    <w:basedOn w:val="Normal"/>
    <w:qFormat/>
    <w:rsid w:val="002B05C8"/>
    <w:rPr>
      <w:rFonts w:ascii="Times New Roman" w:eastAsia="Times New Roman" w:hAnsi="Times New Roman"/>
      <w:color w:val="000000"/>
      <w:sz w:val="20"/>
      <w:szCs w:val="20"/>
    </w:rPr>
  </w:style>
  <w:style w:type="paragraph" w:customStyle="1" w:styleId="OmniPage11">
    <w:name w:val="OmniPage #11"/>
    <w:basedOn w:val="Normal"/>
    <w:qFormat/>
    <w:rsid w:val="002B05C8"/>
    <w:rPr>
      <w:rFonts w:ascii="Times New Roman" w:eastAsia="Times New Roman" w:hAnsi="Times New Roman"/>
      <w:color w:val="000000"/>
      <w:sz w:val="20"/>
      <w:szCs w:val="20"/>
    </w:rPr>
  </w:style>
  <w:style w:type="paragraph" w:customStyle="1" w:styleId="OmniPage12">
    <w:name w:val="OmniPage #12"/>
    <w:basedOn w:val="Normal"/>
    <w:qFormat/>
    <w:rsid w:val="002B05C8"/>
    <w:rPr>
      <w:rFonts w:ascii="Times New Roman" w:eastAsia="Times New Roman" w:hAnsi="Times New Roman"/>
      <w:color w:val="000000"/>
      <w:sz w:val="20"/>
      <w:szCs w:val="20"/>
    </w:rPr>
  </w:style>
  <w:style w:type="paragraph" w:customStyle="1" w:styleId="OmniPage10">
    <w:name w:val="OmniPage #10"/>
    <w:basedOn w:val="Normal"/>
    <w:qFormat/>
    <w:rsid w:val="002B05C8"/>
    <w:rPr>
      <w:rFonts w:ascii="Times New Roman" w:eastAsia="Times New Roman" w:hAnsi="Times New Roman"/>
      <w:color w:val="000000"/>
      <w:sz w:val="20"/>
      <w:szCs w:val="20"/>
    </w:rPr>
  </w:style>
  <w:style w:type="paragraph" w:customStyle="1" w:styleId="OmniPage13">
    <w:name w:val="OmniPage #13"/>
    <w:basedOn w:val="Normal"/>
    <w:qFormat/>
    <w:rsid w:val="002B05C8"/>
    <w:rPr>
      <w:rFonts w:ascii="Times New Roman" w:eastAsia="Times New Roman" w:hAnsi="Times New Roman"/>
      <w:color w:val="000000"/>
      <w:sz w:val="20"/>
      <w:szCs w:val="20"/>
    </w:rPr>
  </w:style>
  <w:style w:type="paragraph" w:customStyle="1" w:styleId="OmniPage14">
    <w:name w:val="OmniPage #14"/>
    <w:basedOn w:val="Normal"/>
    <w:qFormat/>
    <w:rsid w:val="002B05C8"/>
    <w:rPr>
      <w:rFonts w:ascii="Times New Roman" w:eastAsia="Times New Roman" w:hAnsi="Times New Roman"/>
      <w:color w:val="000000"/>
      <w:sz w:val="20"/>
      <w:szCs w:val="20"/>
    </w:rPr>
  </w:style>
  <w:style w:type="paragraph" w:customStyle="1" w:styleId="OmniPage15">
    <w:name w:val="OmniPage #15"/>
    <w:basedOn w:val="Normal"/>
    <w:qFormat/>
    <w:rsid w:val="002B05C8"/>
    <w:rPr>
      <w:rFonts w:ascii="Times New Roman" w:eastAsia="Times New Roman" w:hAnsi="Times New Roman"/>
      <w:color w:val="000000"/>
      <w:sz w:val="20"/>
      <w:szCs w:val="20"/>
    </w:rPr>
  </w:style>
  <w:style w:type="paragraph" w:customStyle="1" w:styleId="OmniPage17">
    <w:name w:val="OmniPage #17"/>
    <w:basedOn w:val="Normal"/>
    <w:qFormat/>
    <w:rsid w:val="002B05C8"/>
    <w:rPr>
      <w:rFonts w:ascii="Times New Roman" w:eastAsia="Times New Roman" w:hAnsi="Times New Roman"/>
      <w:color w:val="000000"/>
      <w:sz w:val="20"/>
      <w:szCs w:val="20"/>
    </w:rPr>
  </w:style>
  <w:style w:type="paragraph" w:customStyle="1" w:styleId="OmniPage19">
    <w:name w:val="OmniPage #19"/>
    <w:basedOn w:val="Normal"/>
    <w:qFormat/>
    <w:rsid w:val="002B05C8"/>
    <w:rPr>
      <w:rFonts w:ascii="Times New Roman" w:eastAsia="Times New Roman" w:hAnsi="Times New Roman"/>
      <w:color w:val="000000"/>
      <w:sz w:val="20"/>
      <w:szCs w:val="20"/>
    </w:rPr>
  </w:style>
  <w:style w:type="paragraph" w:customStyle="1" w:styleId="OmniPage20">
    <w:name w:val="OmniPage #20"/>
    <w:basedOn w:val="Normal"/>
    <w:qFormat/>
    <w:rsid w:val="002B05C8"/>
    <w:rPr>
      <w:rFonts w:ascii="Times New Roman" w:eastAsia="Times New Roman" w:hAnsi="Times New Roman"/>
      <w:color w:val="000000"/>
      <w:sz w:val="20"/>
      <w:szCs w:val="20"/>
    </w:rPr>
  </w:style>
  <w:style w:type="paragraph" w:customStyle="1" w:styleId="OmniPage21">
    <w:name w:val="OmniPage #21"/>
    <w:basedOn w:val="Normal"/>
    <w:qFormat/>
    <w:rsid w:val="002B05C8"/>
    <w:rPr>
      <w:rFonts w:ascii="Times New Roman" w:eastAsia="Times New Roman" w:hAnsi="Times New Roman"/>
      <w:color w:val="000000"/>
      <w:sz w:val="20"/>
      <w:szCs w:val="20"/>
    </w:rPr>
  </w:style>
  <w:style w:type="paragraph" w:customStyle="1" w:styleId="OmniPage22">
    <w:name w:val="OmniPage #22"/>
    <w:basedOn w:val="Normal"/>
    <w:qFormat/>
    <w:rsid w:val="002B05C8"/>
    <w:rPr>
      <w:rFonts w:ascii="Times New Roman" w:eastAsia="Times New Roman" w:hAnsi="Times New Roman"/>
      <w:color w:val="000000"/>
      <w:sz w:val="20"/>
      <w:szCs w:val="20"/>
    </w:rPr>
  </w:style>
  <w:style w:type="paragraph" w:customStyle="1" w:styleId="OmniPage25">
    <w:name w:val="OmniPage #25"/>
    <w:basedOn w:val="Normal"/>
    <w:qFormat/>
    <w:rsid w:val="002B05C8"/>
    <w:rPr>
      <w:rFonts w:ascii="Times New Roman" w:eastAsia="Times New Roman" w:hAnsi="Times New Roman"/>
      <w:color w:val="000000"/>
      <w:sz w:val="20"/>
      <w:szCs w:val="20"/>
    </w:rPr>
  </w:style>
  <w:style w:type="paragraph" w:customStyle="1" w:styleId="OmniPage18">
    <w:name w:val="OmniPage #18"/>
    <w:basedOn w:val="Normal"/>
    <w:qFormat/>
    <w:rsid w:val="002B05C8"/>
    <w:rPr>
      <w:rFonts w:ascii="Times New Roman" w:eastAsia="Times New Roman" w:hAnsi="Times New Roman"/>
      <w:color w:val="000000"/>
      <w:sz w:val="20"/>
      <w:szCs w:val="20"/>
    </w:rPr>
  </w:style>
  <w:style w:type="paragraph" w:customStyle="1" w:styleId="OmniPage26">
    <w:name w:val="OmniPage #26"/>
    <w:basedOn w:val="Normal"/>
    <w:qFormat/>
    <w:rsid w:val="002B05C8"/>
    <w:rPr>
      <w:rFonts w:ascii="Times New Roman" w:eastAsia="Times New Roman" w:hAnsi="Times New Roman"/>
      <w:color w:val="000000"/>
      <w:sz w:val="20"/>
      <w:szCs w:val="20"/>
    </w:rPr>
  </w:style>
  <w:style w:type="paragraph" w:styleId="Index1">
    <w:name w:val="index 1"/>
    <w:basedOn w:val="Normal"/>
    <w:next w:val="Normal"/>
    <w:autoRedefine/>
    <w:unhideWhenUsed/>
    <w:rsid w:val="002B05C8"/>
    <w:pPr>
      <w:ind w:left="200" w:hanging="200"/>
    </w:pPr>
    <w:rPr>
      <w:rFonts w:ascii="Cambria" w:eastAsia="Cambria" w:hAnsi="Cambria"/>
      <w:sz w:val="18"/>
      <w:szCs w:val="18"/>
    </w:rPr>
  </w:style>
  <w:style w:type="paragraph" w:styleId="IndexHeading">
    <w:name w:val="index heading"/>
    <w:basedOn w:val="Normal"/>
    <w:next w:val="Index1"/>
    <w:unhideWhenUsed/>
    <w:rsid w:val="002B05C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B05C8"/>
  </w:style>
  <w:style w:type="paragraph" w:customStyle="1" w:styleId="OmniPage9">
    <w:name w:val="OmniPage #9"/>
    <w:basedOn w:val="Normal"/>
    <w:qFormat/>
    <w:rsid w:val="002B05C8"/>
    <w:rPr>
      <w:rFonts w:ascii="Times New Roman" w:eastAsia="Times New Roman" w:hAnsi="Times New Roman"/>
      <w:color w:val="000000"/>
      <w:sz w:val="20"/>
      <w:szCs w:val="20"/>
    </w:rPr>
  </w:style>
  <w:style w:type="paragraph" w:customStyle="1" w:styleId="OmniPage5">
    <w:name w:val="OmniPage #5"/>
    <w:basedOn w:val="Normal"/>
    <w:qFormat/>
    <w:rsid w:val="002B05C8"/>
    <w:rPr>
      <w:rFonts w:ascii="Times New Roman" w:eastAsia="Times New Roman" w:hAnsi="Times New Roman"/>
      <w:color w:val="000000"/>
      <w:sz w:val="20"/>
      <w:szCs w:val="20"/>
    </w:rPr>
  </w:style>
  <w:style w:type="paragraph" w:styleId="BodyText3">
    <w:name w:val="Body Text 3"/>
    <w:basedOn w:val="Normal"/>
    <w:link w:val="BodyText3Char"/>
    <w:rsid w:val="002B05C8"/>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2B05C8"/>
    <w:rPr>
      <w:rFonts w:ascii="Times New Roman" w:eastAsia="Times New Roman" w:hAnsi="Times New Roman" w:cs="Arial"/>
      <w:szCs w:val="16"/>
    </w:rPr>
  </w:style>
  <w:style w:type="character" w:customStyle="1" w:styleId="style12char0">
    <w:name w:val="style12char"/>
    <w:rsid w:val="002B05C8"/>
  </w:style>
  <w:style w:type="character" w:customStyle="1" w:styleId="charchar20">
    <w:name w:val="charchar2"/>
    <w:rsid w:val="002B05C8"/>
  </w:style>
  <w:style w:type="character" w:customStyle="1" w:styleId="style11char">
    <w:name w:val="style11char"/>
    <w:rsid w:val="002B05C8"/>
  </w:style>
  <w:style w:type="paragraph" w:customStyle="1" w:styleId="CitesandCardText">
    <w:name w:val="Cites and Card Text"/>
    <w:basedOn w:val="Normal"/>
    <w:qFormat/>
    <w:rsid w:val="002B05C8"/>
    <w:rPr>
      <w:rFonts w:ascii="Times New Roman" w:eastAsia="Times New Roman" w:hAnsi="Times New Roman"/>
      <w:sz w:val="20"/>
    </w:rPr>
  </w:style>
  <w:style w:type="paragraph" w:styleId="List2">
    <w:name w:val="List 2"/>
    <w:basedOn w:val="Default"/>
    <w:next w:val="Default"/>
    <w:rsid w:val="002B05C8"/>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2B05C8"/>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2B05C8"/>
  </w:style>
  <w:style w:type="character" w:customStyle="1" w:styleId="medium-bold">
    <w:name w:val="medium-bold"/>
    <w:rsid w:val="002B05C8"/>
  </w:style>
  <w:style w:type="character" w:customStyle="1" w:styleId="Heading51">
    <w:name w:val="Heading 51"/>
    <w:aliases w:val="Heading 5 Char Char Char,Heading 511"/>
    <w:rsid w:val="002B05C8"/>
    <w:rPr>
      <w:b/>
      <w:bCs/>
      <w:iCs/>
      <w:szCs w:val="26"/>
      <w:lang w:val="en-US" w:eastAsia="en-US" w:bidi="ar-SA"/>
    </w:rPr>
  </w:style>
  <w:style w:type="paragraph" w:customStyle="1" w:styleId="CardsFont6pt">
    <w:name w:val="Cards + Font: 6 pt"/>
    <w:basedOn w:val="Cards"/>
    <w:link w:val="CardsFont6ptChar1"/>
    <w:autoRedefine/>
    <w:uiPriority w:val="99"/>
    <w:qFormat/>
    <w:rsid w:val="002B05C8"/>
    <w:pPr>
      <w:autoSpaceDE w:val="0"/>
      <w:autoSpaceDN w:val="0"/>
      <w:adjustRightInd w:val="0"/>
    </w:pPr>
    <w:rPr>
      <w:rFonts w:cs="Calibri"/>
      <w:sz w:val="12"/>
      <w:szCs w:val="20"/>
    </w:rPr>
  </w:style>
  <w:style w:type="character" w:customStyle="1" w:styleId="cardChar10">
    <w:name w:val="card Char1"/>
    <w:rsid w:val="002B05C8"/>
    <w:rPr>
      <w:lang w:val="en-US" w:eastAsia="en-US" w:bidi="ar-SA"/>
    </w:rPr>
  </w:style>
  <w:style w:type="paragraph" w:customStyle="1" w:styleId="Style16">
    <w:name w:val="Style 16"/>
    <w:basedOn w:val="Normal"/>
    <w:qFormat/>
    <w:rsid w:val="002B05C8"/>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2B05C8"/>
    <w:rPr>
      <w:rFonts w:ascii="Times New Roman" w:eastAsia="Times New Roman" w:hAnsi="Times New Roman"/>
    </w:rPr>
  </w:style>
  <w:style w:type="character" w:customStyle="1" w:styleId="smalltextChar0">
    <w:name w:val="smalltext Char"/>
    <w:link w:val="smalltext0"/>
    <w:rsid w:val="002B05C8"/>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2B05C8"/>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2B05C8"/>
    <w:pPr>
      <w:jc w:val="center"/>
    </w:pPr>
    <w:rPr>
      <w:rFonts w:ascii="Arial Black" w:eastAsia="Times New Roman" w:hAnsi="Arial Black"/>
      <w:b/>
      <w:sz w:val="36"/>
      <w:u w:val="single"/>
    </w:rPr>
  </w:style>
  <w:style w:type="character" w:customStyle="1" w:styleId="boldunderlineCharChar">
    <w:name w:val="boldunderline Char Char"/>
    <w:rsid w:val="002B05C8"/>
    <w:rPr>
      <w:b/>
      <w:sz w:val="22"/>
      <w:szCs w:val="24"/>
      <w:u w:val="single"/>
      <w:lang w:val="en-US" w:eastAsia="en-US" w:bidi="ar-SA"/>
    </w:rPr>
  </w:style>
  <w:style w:type="paragraph" w:customStyle="1" w:styleId="Bullets-squares">
    <w:name w:val="Bullets - squares"/>
    <w:basedOn w:val="Normal"/>
    <w:next w:val="Normal"/>
    <w:qFormat/>
    <w:rsid w:val="002B05C8"/>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2B05C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2B05C8"/>
    <w:pPr>
      <w:ind w:left="288"/>
    </w:pPr>
    <w:rPr>
      <w:rFonts w:cstheme="minorBidi"/>
      <w:u w:val="single"/>
    </w:rPr>
  </w:style>
  <w:style w:type="paragraph" w:customStyle="1" w:styleId="Size8">
    <w:name w:val="Size 8"/>
    <w:link w:val="Size8Char"/>
    <w:qFormat/>
    <w:rsid w:val="002B05C8"/>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2B05C8"/>
    <w:pPr>
      <w:spacing w:after="0" w:line="240" w:lineRule="auto"/>
    </w:pPr>
    <w:rPr>
      <w:rFonts w:ascii="Times New Roman" w:eastAsia="Times New Roman" w:hAnsi="Times New Roman" w:cs="Times New Roman"/>
      <w:sz w:val="24"/>
    </w:rPr>
  </w:style>
  <w:style w:type="character" w:customStyle="1" w:styleId="Size8Char">
    <w:name w:val="Size 8 Char"/>
    <w:link w:val="Size8"/>
    <w:rsid w:val="002B05C8"/>
    <w:rPr>
      <w:rFonts w:ascii="Times New Roman" w:eastAsia="Times New Roman" w:hAnsi="Times New Roman" w:cs="Times New Roman"/>
      <w:sz w:val="16"/>
    </w:rPr>
  </w:style>
  <w:style w:type="character" w:customStyle="1" w:styleId="TextChar">
    <w:name w:val="Text Char"/>
    <w:link w:val="Text0"/>
    <w:rsid w:val="002B05C8"/>
    <w:rPr>
      <w:rFonts w:ascii="Times New Roman" w:eastAsia="Times New Roman" w:hAnsi="Times New Roman" w:cs="Times New Roman"/>
      <w:sz w:val="24"/>
    </w:rPr>
  </w:style>
  <w:style w:type="character" w:customStyle="1" w:styleId="UnderlinedTextCharChar">
    <w:name w:val="Underlined Text Char Char"/>
    <w:rsid w:val="002B05C8"/>
    <w:rPr>
      <w:rFonts w:cs="Arial"/>
      <w:bCs/>
      <w:szCs w:val="26"/>
      <w:u w:val="single"/>
      <w:lang w:val="en-US" w:eastAsia="en-US" w:bidi="ar-SA"/>
    </w:rPr>
  </w:style>
  <w:style w:type="paragraph" w:customStyle="1" w:styleId="RegularCite">
    <w:name w:val="Regular Cite"/>
    <w:qFormat/>
    <w:rsid w:val="002B05C8"/>
    <w:pPr>
      <w:spacing w:after="0" w:line="240" w:lineRule="auto"/>
    </w:pPr>
    <w:rPr>
      <w:rFonts w:ascii="Times New Roman" w:eastAsia="Times New Roman" w:hAnsi="Times New Roman" w:cs="Times New Roman"/>
      <w:sz w:val="20"/>
    </w:rPr>
  </w:style>
  <w:style w:type="character" w:customStyle="1" w:styleId="eudoraheader">
    <w:name w:val="eudoraheader"/>
    <w:rsid w:val="002B05C8"/>
  </w:style>
  <w:style w:type="character" w:customStyle="1" w:styleId="emailstyle26">
    <w:name w:val="emailstyle26"/>
    <w:rsid w:val="002B05C8"/>
  </w:style>
  <w:style w:type="paragraph" w:customStyle="1" w:styleId="context">
    <w:name w:val="context"/>
    <w:basedOn w:val="Normal"/>
    <w:qFormat/>
    <w:rsid w:val="002B05C8"/>
    <w:pPr>
      <w:spacing w:before="100" w:beforeAutospacing="1" w:after="100" w:afterAutospacing="1"/>
    </w:pPr>
    <w:rPr>
      <w:rFonts w:ascii="Times New Roman" w:eastAsia="Times New Roman" w:hAnsi="Times New Roman"/>
    </w:rPr>
  </w:style>
  <w:style w:type="character" w:customStyle="1" w:styleId="newstitle1">
    <w:name w:val="newstitle1"/>
    <w:rsid w:val="002B05C8"/>
  </w:style>
  <w:style w:type="character" w:customStyle="1" w:styleId="articleheadline">
    <w:name w:val="articleheadline"/>
    <w:rsid w:val="002B05C8"/>
  </w:style>
  <w:style w:type="character" w:customStyle="1" w:styleId="dateline">
    <w:name w:val="dateline"/>
    <w:rsid w:val="002B05C8"/>
  </w:style>
  <w:style w:type="character" w:customStyle="1" w:styleId="sendtofriend">
    <w:name w:val="sendtofriend"/>
    <w:rsid w:val="002B05C8"/>
  </w:style>
  <w:style w:type="character" w:customStyle="1" w:styleId="pagetype">
    <w:name w:val="pagetype"/>
    <w:rsid w:val="002B05C8"/>
  </w:style>
  <w:style w:type="character" w:customStyle="1" w:styleId="byl">
    <w:name w:val="byl"/>
    <w:rsid w:val="002B05C8"/>
  </w:style>
  <w:style w:type="character" w:customStyle="1" w:styleId="byd">
    <w:name w:val="byd"/>
    <w:rsid w:val="002B05C8"/>
  </w:style>
  <w:style w:type="character" w:customStyle="1" w:styleId="ds">
    <w:name w:val="ds"/>
    <w:rsid w:val="002B05C8"/>
  </w:style>
  <w:style w:type="paragraph" w:customStyle="1" w:styleId="Size6">
    <w:name w:val="Size 6"/>
    <w:link w:val="Size6Char"/>
    <w:qFormat/>
    <w:rsid w:val="002B05C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B05C8"/>
    <w:rPr>
      <w:rFonts w:ascii="Times New Roman" w:eastAsia="Times New Roman" w:hAnsi="Times New Roman" w:cs="Times New Roman"/>
      <w:sz w:val="16"/>
    </w:rPr>
  </w:style>
  <w:style w:type="character" w:customStyle="1" w:styleId="heading2char0">
    <w:name w:val="heading2char"/>
    <w:rsid w:val="002B05C8"/>
  </w:style>
  <w:style w:type="character" w:customStyle="1" w:styleId="underliningchar0">
    <w:name w:val="underliningchar"/>
    <w:rsid w:val="002B05C8"/>
  </w:style>
  <w:style w:type="paragraph" w:customStyle="1" w:styleId="TxBrp11">
    <w:name w:val="TxBr_p11"/>
    <w:basedOn w:val="Normal"/>
    <w:qFormat/>
    <w:rsid w:val="002B05C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2B05C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2B05C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2B05C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2B05C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2B05C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2B05C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2B05C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2B05C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2B05C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2B05C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2B05C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2B05C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2B05C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2B05C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2B05C8"/>
    <w:pPr>
      <w:ind w:left="400" w:hanging="200"/>
    </w:pPr>
    <w:rPr>
      <w:rFonts w:ascii="Cambria" w:eastAsia="Cambria" w:hAnsi="Cambria"/>
      <w:sz w:val="18"/>
      <w:szCs w:val="18"/>
    </w:rPr>
  </w:style>
  <w:style w:type="paragraph" w:styleId="Index3">
    <w:name w:val="index 3"/>
    <w:basedOn w:val="Normal"/>
    <w:next w:val="Normal"/>
    <w:autoRedefine/>
    <w:unhideWhenUsed/>
    <w:rsid w:val="002B05C8"/>
    <w:pPr>
      <w:ind w:left="600" w:hanging="200"/>
    </w:pPr>
    <w:rPr>
      <w:rFonts w:ascii="Cambria" w:eastAsia="Cambria" w:hAnsi="Cambria"/>
      <w:sz w:val="18"/>
      <w:szCs w:val="18"/>
    </w:rPr>
  </w:style>
  <w:style w:type="paragraph" w:styleId="Index4">
    <w:name w:val="index 4"/>
    <w:basedOn w:val="Normal"/>
    <w:next w:val="Normal"/>
    <w:autoRedefine/>
    <w:unhideWhenUsed/>
    <w:rsid w:val="002B05C8"/>
    <w:pPr>
      <w:ind w:left="800" w:hanging="200"/>
    </w:pPr>
    <w:rPr>
      <w:rFonts w:ascii="Cambria" w:eastAsia="Cambria" w:hAnsi="Cambria"/>
      <w:sz w:val="18"/>
      <w:szCs w:val="18"/>
    </w:rPr>
  </w:style>
  <w:style w:type="paragraph" w:styleId="Index5">
    <w:name w:val="index 5"/>
    <w:basedOn w:val="Normal"/>
    <w:next w:val="Normal"/>
    <w:autoRedefine/>
    <w:unhideWhenUsed/>
    <w:rsid w:val="002B05C8"/>
    <w:pPr>
      <w:ind w:left="1000" w:hanging="200"/>
    </w:pPr>
    <w:rPr>
      <w:rFonts w:ascii="Cambria" w:eastAsia="Cambria" w:hAnsi="Cambria"/>
      <w:sz w:val="18"/>
      <w:szCs w:val="18"/>
    </w:rPr>
  </w:style>
  <w:style w:type="paragraph" w:styleId="Index7">
    <w:name w:val="index 7"/>
    <w:basedOn w:val="Normal"/>
    <w:next w:val="Normal"/>
    <w:autoRedefine/>
    <w:unhideWhenUsed/>
    <w:rsid w:val="002B05C8"/>
    <w:pPr>
      <w:ind w:left="1400" w:hanging="200"/>
    </w:pPr>
    <w:rPr>
      <w:rFonts w:ascii="Cambria" w:eastAsia="Cambria" w:hAnsi="Cambria"/>
      <w:sz w:val="18"/>
      <w:szCs w:val="18"/>
    </w:rPr>
  </w:style>
  <w:style w:type="paragraph" w:styleId="Index8">
    <w:name w:val="index 8"/>
    <w:basedOn w:val="Normal"/>
    <w:next w:val="Normal"/>
    <w:autoRedefine/>
    <w:unhideWhenUsed/>
    <w:rsid w:val="002B05C8"/>
    <w:pPr>
      <w:ind w:left="1600" w:hanging="200"/>
    </w:pPr>
    <w:rPr>
      <w:rFonts w:ascii="Cambria" w:eastAsia="Cambria" w:hAnsi="Cambria"/>
      <w:sz w:val="18"/>
      <w:szCs w:val="18"/>
    </w:rPr>
  </w:style>
  <w:style w:type="paragraph" w:styleId="Index9">
    <w:name w:val="index 9"/>
    <w:basedOn w:val="Normal"/>
    <w:next w:val="Normal"/>
    <w:autoRedefine/>
    <w:unhideWhenUsed/>
    <w:rsid w:val="002B05C8"/>
    <w:pPr>
      <w:ind w:left="1800" w:hanging="200"/>
    </w:pPr>
    <w:rPr>
      <w:rFonts w:ascii="Cambria" w:eastAsia="Cambria" w:hAnsi="Cambria"/>
      <w:sz w:val="18"/>
      <w:szCs w:val="18"/>
    </w:rPr>
  </w:style>
  <w:style w:type="character" w:customStyle="1" w:styleId="EndnoteTextChar1">
    <w:name w:val="Endnote Text Char1"/>
    <w:basedOn w:val="DefaultParagraphFont"/>
    <w:rsid w:val="002B05C8"/>
    <w:rPr>
      <w:rFonts w:ascii="Times New Roman" w:eastAsia="Times New Roman" w:hAnsi="Times New Roman" w:cs="Calibri"/>
      <w:sz w:val="20"/>
      <w:szCs w:val="20"/>
    </w:rPr>
  </w:style>
  <w:style w:type="character" w:customStyle="1" w:styleId="adtext124">
    <w:name w:val="adtext124"/>
    <w:rsid w:val="002B05C8"/>
    <w:rPr>
      <w:vanish w:val="0"/>
      <w:webHidden w:val="0"/>
      <w:color w:val="999999"/>
      <w:sz w:val="12"/>
      <w:szCs w:val="12"/>
      <w:specVanish/>
    </w:rPr>
  </w:style>
  <w:style w:type="paragraph" w:customStyle="1" w:styleId="CardsFont8pt">
    <w:name w:val="Cards + Font: 8 pt"/>
    <w:basedOn w:val="Normal"/>
    <w:qFormat/>
    <w:rsid w:val="002B05C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B05C8"/>
    <w:rPr>
      <w:sz w:val="16"/>
    </w:rPr>
  </w:style>
  <w:style w:type="character" w:customStyle="1" w:styleId="UnderliningChar1">
    <w:name w:val="Underlining Char1"/>
    <w:rsid w:val="002B05C8"/>
    <w:rPr>
      <w:rFonts w:ascii="Arial Narrow" w:hAnsi="Arial Narrow"/>
      <w:szCs w:val="24"/>
      <w:u w:val="single"/>
    </w:rPr>
  </w:style>
  <w:style w:type="character" w:customStyle="1" w:styleId="Style10ptUnderline">
    <w:name w:val="Style 10 pt Underline"/>
    <w:rsid w:val="002B05C8"/>
    <w:rPr>
      <w:sz w:val="22"/>
      <w:u w:val="single"/>
    </w:rPr>
  </w:style>
  <w:style w:type="character" w:customStyle="1" w:styleId="TagLineCharChar">
    <w:name w:val="Tag Line Char Char"/>
    <w:rsid w:val="002B05C8"/>
    <w:rPr>
      <w:rFonts w:cs="Arial"/>
      <w:b/>
      <w:bCs/>
      <w:iCs/>
      <w:sz w:val="24"/>
      <w:szCs w:val="28"/>
      <w:lang w:val="en-US" w:eastAsia="en-US" w:bidi="ar-SA"/>
    </w:rPr>
  </w:style>
  <w:style w:type="paragraph" w:customStyle="1" w:styleId="published">
    <w:name w:val="published"/>
    <w:basedOn w:val="Normal"/>
    <w:qFormat/>
    <w:rsid w:val="002B05C8"/>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2B05C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2B05C8"/>
  </w:style>
  <w:style w:type="character" w:customStyle="1" w:styleId="articlerecommendcount">
    <w:name w:val="article_recommend_count"/>
    <w:rsid w:val="002B05C8"/>
  </w:style>
  <w:style w:type="character" w:customStyle="1" w:styleId="headline">
    <w:name w:val="headline"/>
    <w:rsid w:val="002B05C8"/>
  </w:style>
  <w:style w:type="character" w:customStyle="1" w:styleId="normaltext0">
    <w:name w:val="normal_text"/>
    <w:rsid w:val="002B05C8"/>
  </w:style>
  <w:style w:type="paragraph" w:customStyle="1" w:styleId="storytimestamp">
    <w:name w:val="storytimestamp"/>
    <w:basedOn w:val="Normal"/>
    <w:qFormat/>
    <w:rsid w:val="002B05C8"/>
    <w:pPr>
      <w:spacing w:before="100" w:beforeAutospacing="1" w:after="100" w:afterAutospacing="1"/>
    </w:pPr>
    <w:rPr>
      <w:rFonts w:ascii="Times New Roman" w:eastAsia="Times New Roman" w:hAnsi="Times New Roman"/>
    </w:rPr>
  </w:style>
  <w:style w:type="character" w:customStyle="1" w:styleId="story-byline">
    <w:name w:val="story-byline"/>
    <w:rsid w:val="002B05C8"/>
  </w:style>
  <w:style w:type="character" w:customStyle="1" w:styleId="story-titleline">
    <w:name w:val="story-titleline"/>
    <w:rsid w:val="002B05C8"/>
  </w:style>
  <w:style w:type="character" w:customStyle="1" w:styleId="story-dateline">
    <w:name w:val="story-dateline"/>
    <w:rsid w:val="002B05C8"/>
  </w:style>
  <w:style w:type="character" w:customStyle="1" w:styleId="Aunderline">
    <w:name w:val="Aunderline"/>
    <w:qFormat/>
    <w:rsid w:val="002B05C8"/>
    <w:rPr>
      <w:rFonts w:ascii="Times New Roman" w:hAnsi="Times New Roman" w:cs="Times New Roman"/>
      <w:w w:val="106"/>
      <w:sz w:val="20"/>
      <w:szCs w:val="20"/>
      <w:u w:val="thick"/>
    </w:rPr>
  </w:style>
  <w:style w:type="paragraph" w:customStyle="1" w:styleId="Card10f2">
    <w:name w:val="Card.10.f2"/>
    <w:basedOn w:val="Normal"/>
    <w:autoRedefine/>
    <w:qFormat/>
    <w:rsid w:val="002B05C8"/>
    <w:rPr>
      <w:rFonts w:ascii="Times New Roman" w:eastAsia="Calibri" w:hAnsi="Times New Roman"/>
      <w:sz w:val="20"/>
      <w:szCs w:val="20"/>
    </w:rPr>
  </w:style>
  <w:style w:type="character" w:customStyle="1" w:styleId="Card10f2Char">
    <w:name w:val="Card.10.f2 Char"/>
    <w:rsid w:val="002B05C8"/>
    <w:rPr>
      <w:rFonts w:eastAsia="Calibri"/>
    </w:rPr>
  </w:style>
  <w:style w:type="paragraph" w:styleId="ListBullet2">
    <w:name w:val="List Bullet 2"/>
    <w:basedOn w:val="Normal"/>
    <w:rsid w:val="002B05C8"/>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2B05C8"/>
    <w:rPr>
      <w:rFonts w:ascii="Times New Roman" w:eastAsia="Times New Roman" w:hAnsi="Times New Roman"/>
      <w:color w:val="000000"/>
      <w:sz w:val="10"/>
    </w:rPr>
  </w:style>
  <w:style w:type="character" w:customStyle="1" w:styleId="marron">
    <w:name w:val="marron"/>
    <w:rsid w:val="002B05C8"/>
  </w:style>
  <w:style w:type="paragraph" w:customStyle="1" w:styleId="boldcite">
    <w:name w:val="bold cite"/>
    <w:basedOn w:val="Heading1"/>
    <w:link w:val="boldciteChar4"/>
    <w:qFormat/>
    <w:rsid w:val="002B05C8"/>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2B05C8"/>
    <w:rPr>
      <w:sz w:val="22"/>
      <w:szCs w:val="24"/>
      <w:u w:val="single"/>
      <w:lang w:val="en-US" w:eastAsia="en-US" w:bidi="ar-SA"/>
    </w:rPr>
  </w:style>
  <w:style w:type="character" w:customStyle="1" w:styleId="SourcesCharChar1">
    <w:name w:val="Sources Char Char1"/>
    <w:rsid w:val="002B05C8"/>
    <w:rPr>
      <w:rFonts w:cs="Arial"/>
      <w:b/>
      <w:bCs/>
      <w:iCs/>
      <w:sz w:val="24"/>
      <w:szCs w:val="28"/>
      <w:lang w:val="en-US" w:eastAsia="en-US" w:bidi="ar-SA"/>
    </w:rPr>
  </w:style>
  <w:style w:type="character" w:customStyle="1" w:styleId="UnderlinesCharChar">
    <w:name w:val="Underlines Char Char"/>
    <w:rsid w:val="002B05C8"/>
    <w:rPr>
      <w:rFonts w:cs="Arial"/>
      <w:b/>
      <w:bCs/>
      <w:sz w:val="22"/>
      <w:szCs w:val="26"/>
      <w:u w:val="single"/>
      <w:lang w:val="en-US" w:eastAsia="en-US" w:bidi="ar-SA"/>
    </w:rPr>
  </w:style>
  <w:style w:type="paragraph" w:customStyle="1" w:styleId="OmniPage3">
    <w:name w:val="OmniPage #3"/>
    <w:basedOn w:val="Normal"/>
    <w:qFormat/>
    <w:rsid w:val="002B05C8"/>
    <w:rPr>
      <w:rFonts w:ascii="Times New Roman" w:eastAsia="Times New Roman" w:hAnsi="Times New Roman"/>
      <w:color w:val="000000"/>
      <w:sz w:val="20"/>
      <w:szCs w:val="20"/>
    </w:rPr>
  </w:style>
  <w:style w:type="paragraph" w:customStyle="1" w:styleId="OmniPage4">
    <w:name w:val="OmniPage #4"/>
    <w:basedOn w:val="Normal"/>
    <w:qFormat/>
    <w:rsid w:val="002B05C8"/>
    <w:rPr>
      <w:rFonts w:ascii="Times New Roman" w:eastAsia="Times New Roman" w:hAnsi="Times New Roman"/>
      <w:color w:val="000000"/>
      <w:sz w:val="20"/>
      <w:szCs w:val="20"/>
    </w:rPr>
  </w:style>
  <w:style w:type="paragraph" w:customStyle="1" w:styleId="OmniPage16">
    <w:name w:val="OmniPage #16"/>
    <w:basedOn w:val="Normal"/>
    <w:qFormat/>
    <w:rsid w:val="002B05C8"/>
    <w:rPr>
      <w:rFonts w:ascii="Times New Roman" w:eastAsia="Times New Roman" w:hAnsi="Times New Roman"/>
      <w:color w:val="000000"/>
      <w:sz w:val="20"/>
      <w:szCs w:val="20"/>
    </w:rPr>
  </w:style>
  <w:style w:type="paragraph" w:customStyle="1" w:styleId="OmniPage23">
    <w:name w:val="OmniPage #23"/>
    <w:basedOn w:val="Normal"/>
    <w:qFormat/>
    <w:rsid w:val="002B05C8"/>
    <w:rPr>
      <w:rFonts w:ascii="Times New Roman" w:eastAsia="Times New Roman" w:hAnsi="Times New Roman"/>
      <w:color w:val="000000"/>
      <w:sz w:val="20"/>
      <w:szCs w:val="20"/>
    </w:rPr>
  </w:style>
  <w:style w:type="paragraph" w:customStyle="1" w:styleId="OmniPage24">
    <w:name w:val="OmniPage #24"/>
    <w:basedOn w:val="Normal"/>
    <w:qFormat/>
    <w:rsid w:val="002B05C8"/>
    <w:rPr>
      <w:rFonts w:ascii="Times New Roman" w:eastAsia="Times New Roman" w:hAnsi="Times New Roman"/>
      <w:color w:val="000000"/>
      <w:sz w:val="20"/>
      <w:szCs w:val="20"/>
    </w:rPr>
  </w:style>
  <w:style w:type="paragraph" w:customStyle="1" w:styleId="OmniPage27">
    <w:name w:val="OmniPage #27"/>
    <w:basedOn w:val="Normal"/>
    <w:qFormat/>
    <w:rsid w:val="002B05C8"/>
    <w:rPr>
      <w:rFonts w:ascii="Times New Roman" w:eastAsia="Times New Roman" w:hAnsi="Times New Roman"/>
      <w:color w:val="000000"/>
      <w:sz w:val="20"/>
      <w:szCs w:val="20"/>
    </w:rPr>
  </w:style>
  <w:style w:type="paragraph" w:customStyle="1" w:styleId="OmniPage28">
    <w:name w:val="OmniPage #28"/>
    <w:basedOn w:val="Normal"/>
    <w:qFormat/>
    <w:rsid w:val="002B05C8"/>
    <w:rPr>
      <w:rFonts w:ascii="Times New Roman" w:eastAsia="Times New Roman" w:hAnsi="Times New Roman"/>
      <w:color w:val="000000"/>
      <w:sz w:val="20"/>
      <w:szCs w:val="20"/>
    </w:rPr>
  </w:style>
  <w:style w:type="paragraph" w:customStyle="1" w:styleId="OmniPage29">
    <w:name w:val="OmniPage #29"/>
    <w:basedOn w:val="Normal"/>
    <w:qFormat/>
    <w:rsid w:val="002B05C8"/>
    <w:rPr>
      <w:rFonts w:ascii="Times New Roman" w:eastAsia="Times New Roman" w:hAnsi="Times New Roman"/>
      <w:color w:val="000000"/>
      <w:sz w:val="20"/>
      <w:szCs w:val="20"/>
    </w:rPr>
  </w:style>
  <w:style w:type="paragraph" w:customStyle="1" w:styleId="OmniPage30">
    <w:name w:val="OmniPage #30"/>
    <w:basedOn w:val="Normal"/>
    <w:qFormat/>
    <w:rsid w:val="002B05C8"/>
    <w:rPr>
      <w:rFonts w:ascii="Times New Roman" w:eastAsia="Times New Roman" w:hAnsi="Times New Roman"/>
      <w:color w:val="000000"/>
      <w:sz w:val="20"/>
      <w:szCs w:val="20"/>
    </w:rPr>
  </w:style>
  <w:style w:type="paragraph" w:customStyle="1" w:styleId="OmniPage31">
    <w:name w:val="OmniPage #31"/>
    <w:basedOn w:val="Normal"/>
    <w:qFormat/>
    <w:rsid w:val="002B05C8"/>
    <w:rPr>
      <w:rFonts w:ascii="Times New Roman" w:eastAsia="Times New Roman" w:hAnsi="Times New Roman"/>
      <w:color w:val="000000"/>
      <w:sz w:val="20"/>
      <w:szCs w:val="20"/>
    </w:rPr>
  </w:style>
  <w:style w:type="paragraph" w:customStyle="1" w:styleId="OmniPage32">
    <w:name w:val="OmniPage #32"/>
    <w:basedOn w:val="Normal"/>
    <w:qFormat/>
    <w:rsid w:val="002B05C8"/>
    <w:rPr>
      <w:rFonts w:ascii="Times New Roman" w:eastAsia="Times New Roman" w:hAnsi="Times New Roman"/>
      <w:color w:val="000000"/>
      <w:sz w:val="20"/>
      <w:szCs w:val="20"/>
    </w:rPr>
  </w:style>
  <w:style w:type="paragraph" w:customStyle="1" w:styleId="OmniPage33">
    <w:name w:val="OmniPage #33"/>
    <w:basedOn w:val="Normal"/>
    <w:qFormat/>
    <w:rsid w:val="002B05C8"/>
    <w:rPr>
      <w:rFonts w:ascii="Times New Roman" w:eastAsia="Times New Roman" w:hAnsi="Times New Roman"/>
      <w:color w:val="000000"/>
      <w:sz w:val="20"/>
      <w:szCs w:val="20"/>
    </w:rPr>
  </w:style>
  <w:style w:type="paragraph" w:customStyle="1" w:styleId="OmniPage34">
    <w:name w:val="OmniPage #34"/>
    <w:basedOn w:val="Normal"/>
    <w:qFormat/>
    <w:rsid w:val="002B05C8"/>
    <w:rPr>
      <w:rFonts w:ascii="Times New Roman" w:eastAsia="Times New Roman" w:hAnsi="Times New Roman"/>
      <w:color w:val="000000"/>
      <w:sz w:val="20"/>
      <w:szCs w:val="20"/>
    </w:rPr>
  </w:style>
  <w:style w:type="paragraph" w:customStyle="1" w:styleId="OmniPage35">
    <w:name w:val="OmniPage #35"/>
    <w:basedOn w:val="Normal"/>
    <w:qFormat/>
    <w:rsid w:val="002B05C8"/>
    <w:rPr>
      <w:rFonts w:ascii="Times New Roman" w:eastAsia="Times New Roman" w:hAnsi="Times New Roman"/>
      <w:color w:val="000000"/>
      <w:sz w:val="20"/>
      <w:szCs w:val="20"/>
    </w:rPr>
  </w:style>
  <w:style w:type="paragraph" w:customStyle="1" w:styleId="OmniPage36">
    <w:name w:val="OmniPage #36"/>
    <w:basedOn w:val="Normal"/>
    <w:qFormat/>
    <w:rsid w:val="002B05C8"/>
    <w:rPr>
      <w:rFonts w:ascii="Times New Roman" w:eastAsia="Times New Roman" w:hAnsi="Times New Roman"/>
      <w:color w:val="000000"/>
      <w:sz w:val="20"/>
      <w:szCs w:val="20"/>
    </w:rPr>
  </w:style>
  <w:style w:type="paragraph" w:customStyle="1" w:styleId="OmniPage37">
    <w:name w:val="OmniPage #37"/>
    <w:basedOn w:val="Normal"/>
    <w:qFormat/>
    <w:rsid w:val="002B05C8"/>
    <w:rPr>
      <w:rFonts w:ascii="Times New Roman" w:eastAsia="Times New Roman" w:hAnsi="Times New Roman"/>
      <w:color w:val="000000"/>
      <w:sz w:val="20"/>
      <w:szCs w:val="20"/>
    </w:rPr>
  </w:style>
  <w:style w:type="paragraph" w:customStyle="1" w:styleId="OmniPage38">
    <w:name w:val="OmniPage #38"/>
    <w:basedOn w:val="Normal"/>
    <w:qFormat/>
    <w:rsid w:val="002B05C8"/>
    <w:rPr>
      <w:rFonts w:ascii="Times New Roman" w:eastAsia="Times New Roman" w:hAnsi="Times New Roman"/>
      <w:color w:val="000000"/>
      <w:sz w:val="20"/>
      <w:szCs w:val="20"/>
    </w:rPr>
  </w:style>
  <w:style w:type="paragraph" w:customStyle="1" w:styleId="OmniPage39">
    <w:name w:val="OmniPage #39"/>
    <w:basedOn w:val="Normal"/>
    <w:qFormat/>
    <w:rsid w:val="002B05C8"/>
    <w:rPr>
      <w:rFonts w:ascii="Times New Roman" w:eastAsia="Times New Roman" w:hAnsi="Times New Roman"/>
      <w:color w:val="000000"/>
      <w:sz w:val="20"/>
      <w:szCs w:val="20"/>
    </w:rPr>
  </w:style>
  <w:style w:type="paragraph" w:customStyle="1" w:styleId="OmniPage40">
    <w:name w:val="OmniPage #40"/>
    <w:basedOn w:val="Normal"/>
    <w:qFormat/>
    <w:rsid w:val="002B05C8"/>
    <w:rPr>
      <w:rFonts w:ascii="Times New Roman" w:eastAsia="Times New Roman" w:hAnsi="Times New Roman"/>
      <w:color w:val="000000"/>
      <w:sz w:val="20"/>
      <w:szCs w:val="20"/>
    </w:rPr>
  </w:style>
  <w:style w:type="paragraph" w:customStyle="1" w:styleId="OmniPage41">
    <w:name w:val="OmniPage #41"/>
    <w:basedOn w:val="Normal"/>
    <w:qFormat/>
    <w:rsid w:val="002B05C8"/>
    <w:rPr>
      <w:rFonts w:ascii="Times New Roman" w:eastAsia="Times New Roman" w:hAnsi="Times New Roman"/>
      <w:color w:val="000000"/>
      <w:sz w:val="20"/>
      <w:szCs w:val="20"/>
    </w:rPr>
  </w:style>
  <w:style w:type="paragraph" w:customStyle="1" w:styleId="OmniPage42">
    <w:name w:val="OmniPage #42"/>
    <w:basedOn w:val="Normal"/>
    <w:qFormat/>
    <w:rsid w:val="002B05C8"/>
    <w:rPr>
      <w:rFonts w:ascii="Times New Roman" w:eastAsia="Times New Roman" w:hAnsi="Times New Roman"/>
      <w:color w:val="000000"/>
      <w:sz w:val="20"/>
      <w:szCs w:val="20"/>
    </w:rPr>
  </w:style>
  <w:style w:type="paragraph" w:customStyle="1" w:styleId="OmniPage43">
    <w:name w:val="OmniPage #43"/>
    <w:basedOn w:val="Normal"/>
    <w:qFormat/>
    <w:rsid w:val="002B05C8"/>
    <w:rPr>
      <w:rFonts w:ascii="Times New Roman" w:eastAsia="Times New Roman" w:hAnsi="Times New Roman"/>
      <w:color w:val="000000"/>
      <w:sz w:val="20"/>
      <w:szCs w:val="20"/>
    </w:rPr>
  </w:style>
  <w:style w:type="paragraph" w:customStyle="1" w:styleId="OmniPage44">
    <w:name w:val="OmniPage #44"/>
    <w:basedOn w:val="Normal"/>
    <w:qFormat/>
    <w:rsid w:val="002B05C8"/>
    <w:rPr>
      <w:rFonts w:ascii="Times New Roman" w:eastAsia="Times New Roman" w:hAnsi="Times New Roman"/>
      <w:color w:val="000000"/>
      <w:sz w:val="20"/>
      <w:szCs w:val="20"/>
    </w:rPr>
  </w:style>
  <w:style w:type="paragraph" w:customStyle="1" w:styleId="OmniPage45">
    <w:name w:val="OmniPage #45"/>
    <w:basedOn w:val="Normal"/>
    <w:qFormat/>
    <w:rsid w:val="002B05C8"/>
    <w:rPr>
      <w:rFonts w:ascii="Times New Roman" w:eastAsia="Times New Roman" w:hAnsi="Times New Roman"/>
      <w:color w:val="000000"/>
      <w:sz w:val="20"/>
      <w:szCs w:val="20"/>
    </w:rPr>
  </w:style>
  <w:style w:type="paragraph" w:customStyle="1" w:styleId="OmniPage46">
    <w:name w:val="OmniPage #46"/>
    <w:basedOn w:val="Normal"/>
    <w:qFormat/>
    <w:rsid w:val="002B05C8"/>
    <w:rPr>
      <w:rFonts w:ascii="Times New Roman" w:eastAsia="Times New Roman" w:hAnsi="Times New Roman"/>
      <w:color w:val="000000"/>
      <w:sz w:val="20"/>
      <w:szCs w:val="20"/>
    </w:rPr>
  </w:style>
  <w:style w:type="paragraph" w:customStyle="1" w:styleId="OmniPage47">
    <w:name w:val="OmniPage #47"/>
    <w:basedOn w:val="Normal"/>
    <w:qFormat/>
    <w:rsid w:val="002B05C8"/>
    <w:rPr>
      <w:rFonts w:ascii="Times New Roman" w:eastAsia="Times New Roman" w:hAnsi="Times New Roman"/>
      <w:color w:val="000000"/>
      <w:sz w:val="20"/>
      <w:szCs w:val="20"/>
    </w:rPr>
  </w:style>
  <w:style w:type="paragraph" w:customStyle="1" w:styleId="OmniPage48">
    <w:name w:val="OmniPage #48"/>
    <w:basedOn w:val="Normal"/>
    <w:qFormat/>
    <w:rsid w:val="002B05C8"/>
    <w:rPr>
      <w:rFonts w:ascii="Times New Roman" w:eastAsia="Times New Roman" w:hAnsi="Times New Roman"/>
      <w:color w:val="000000"/>
      <w:sz w:val="20"/>
      <w:szCs w:val="20"/>
    </w:rPr>
  </w:style>
  <w:style w:type="paragraph" w:customStyle="1" w:styleId="OmniPage49">
    <w:name w:val="OmniPage #49"/>
    <w:basedOn w:val="Normal"/>
    <w:qFormat/>
    <w:rsid w:val="002B05C8"/>
    <w:rPr>
      <w:rFonts w:ascii="Times New Roman" w:eastAsia="Times New Roman" w:hAnsi="Times New Roman"/>
      <w:color w:val="000000"/>
      <w:sz w:val="20"/>
      <w:szCs w:val="20"/>
    </w:rPr>
  </w:style>
  <w:style w:type="paragraph" w:customStyle="1" w:styleId="OmniPage50">
    <w:name w:val="OmniPage #50"/>
    <w:basedOn w:val="Normal"/>
    <w:qFormat/>
    <w:rsid w:val="002B05C8"/>
    <w:rPr>
      <w:rFonts w:ascii="Times New Roman" w:eastAsia="Times New Roman" w:hAnsi="Times New Roman"/>
      <w:color w:val="000000"/>
      <w:sz w:val="20"/>
      <w:szCs w:val="20"/>
    </w:rPr>
  </w:style>
  <w:style w:type="paragraph" w:customStyle="1" w:styleId="OmniPage51">
    <w:name w:val="OmniPage #51"/>
    <w:basedOn w:val="Normal"/>
    <w:qFormat/>
    <w:rsid w:val="002B05C8"/>
    <w:rPr>
      <w:rFonts w:ascii="Times New Roman" w:eastAsia="Times New Roman" w:hAnsi="Times New Roman"/>
      <w:color w:val="000000"/>
      <w:sz w:val="20"/>
      <w:szCs w:val="20"/>
    </w:rPr>
  </w:style>
  <w:style w:type="paragraph" w:customStyle="1" w:styleId="OmniPage52">
    <w:name w:val="OmniPage #52"/>
    <w:basedOn w:val="Normal"/>
    <w:qFormat/>
    <w:rsid w:val="002B05C8"/>
    <w:rPr>
      <w:rFonts w:ascii="Times New Roman" w:eastAsia="Times New Roman" w:hAnsi="Times New Roman"/>
      <w:color w:val="000000"/>
      <w:sz w:val="20"/>
      <w:szCs w:val="20"/>
    </w:rPr>
  </w:style>
  <w:style w:type="paragraph" w:customStyle="1" w:styleId="OmniPage53">
    <w:name w:val="OmniPage #53"/>
    <w:basedOn w:val="Normal"/>
    <w:qFormat/>
    <w:rsid w:val="002B05C8"/>
    <w:rPr>
      <w:rFonts w:ascii="Times New Roman" w:eastAsia="Times New Roman" w:hAnsi="Times New Roman"/>
      <w:color w:val="000000"/>
      <w:sz w:val="20"/>
      <w:szCs w:val="20"/>
    </w:rPr>
  </w:style>
  <w:style w:type="paragraph" w:customStyle="1" w:styleId="OmniPage54">
    <w:name w:val="OmniPage #54"/>
    <w:basedOn w:val="Normal"/>
    <w:qFormat/>
    <w:rsid w:val="002B05C8"/>
    <w:rPr>
      <w:rFonts w:ascii="Times New Roman" w:eastAsia="Times New Roman" w:hAnsi="Times New Roman"/>
      <w:color w:val="000000"/>
      <w:sz w:val="20"/>
      <w:szCs w:val="20"/>
    </w:rPr>
  </w:style>
  <w:style w:type="paragraph" w:customStyle="1" w:styleId="OmniPage55">
    <w:name w:val="OmniPage #55"/>
    <w:basedOn w:val="Normal"/>
    <w:qFormat/>
    <w:rsid w:val="002B05C8"/>
    <w:rPr>
      <w:rFonts w:ascii="Times New Roman" w:eastAsia="Times New Roman" w:hAnsi="Times New Roman"/>
      <w:color w:val="000000"/>
      <w:sz w:val="20"/>
      <w:szCs w:val="20"/>
    </w:rPr>
  </w:style>
  <w:style w:type="paragraph" w:customStyle="1" w:styleId="OmniPage56">
    <w:name w:val="OmniPage #56"/>
    <w:basedOn w:val="Normal"/>
    <w:qFormat/>
    <w:rsid w:val="002B05C8"/>
    <w:rPr>
      <w:rFonts w:ascii="Times New Roman" w:eastAsia="Times New Roman" w:hAnsi="Times New Roman"/>
      <w:color w:val="000000"/>
      <w:sz w:val="20"/>
      <w:szCs w:val="20"/>
    </w:rPr>
  </w:style>
  <w:style w:type="paragraph" w:customStyle="1" w:styleId="OmniPage57">
    <w:name w:val="OmniPage #57"/>
    <w:basedOn w:val="Normal"/>
    <w:qFormat/>
    <w:rsid w:val="002B05C8"/>
    <w:rPr>
      <w:rFonts w:ascii="Times New Roman" w:eastAsia="Times New Roman" w:hAnsi="Times New Roman"/>
      <w:color w:val="000000"/>
      <w:sz w:val="20"/>
      <w:szCs w:val="20"/>
    </w:rPr>
  </w:style>
  <w:style w:type="paragraph" w:customStyle="1" w:styleId="OmniPage58">
    <w:name w:val="OmniPage #58"/>
    <w:basedOn w:val="Normal"/>
    <w:qFormat/>
    <w:rsid w:val="002B05C8"/>
    <w:rPr>
      <w:rFonts w:ascii="Times New Roman" w:eastAsia="Times New Roman" w:hAnsi="Times New Roman"/>
      <w:color w:val="000000"/>
      <w:sz w:val="20"/>
      <w:szCs w:val="20"/>
    </w:rPr>
  </w:style>
  <w:style w:type="paragraph" w:customStyle="1" w:styleId="OmniPage59">
    <w:name w:val="OmniPage #59"/>
    <w:basedOn w:val="Normal"/>
    <w:qFormat/>
    <w:rsid w:val="002B05C8"/>
    <w:rPr>
      <w:rFonts w:ascii="Times New Roman" w:eastAsia="Times New Roman" w:hAnsi="Times New Roman"/>
      <w:color w:val="000000"/>
      <w:sz w:val="20"/>
      <w:szCs w:val="20"/>
    </w:rPr>
  </w:style>
  <w:style w:type="paragraph" w:customStyle="1" w:styleId="OmniPage60">
    <w:name w:val="OmniPage #60"/>
    <w:basedOn w:val="Normal"/>
    <w:qFormat/>
    <w:rsid w:val="002B05C8"/>
    <w:rPr>
      <w:rFonts w:ascii="Times New Roman" w:eastAsia="Times New Roman" w:hAnsi="Times New Roman"/>
      <w:color w:val="000000"/>
      <w:sz w:val="20"/>
      <w:szCs w:val="20"/>
    </w:rPr>
  </w:style>
  <w:style w:type="paragraph" w:customStyle="1" w:styleId="OmniPage61">
    <w:name w:val="OmniPage #61"/>
    <w:basedOn w:val="Normal"/>
    <w:qFormat/>
    <w:rsid w:val="002B05C8"/>
    <w:rPr>
      <w:rFonts w:ascii="Times New Roman" w:eastAsia="Times New Roman" w:hAnsi="Times New Roman"/>
      <w:color w:val="000000"/>
      <w:sz w:val="20"/>
      <w:szCs w:val="20"/>
    </w:rPr>
  </w:style>
  <w:style w:type="paragraph" w:customStyle="1" w:styleId="OmniPage62">
    <w:name w:val="OmniPage #62"/>
    <w:basedOn w:val="Normal"/>
    <w:qFormat/>
    <w:rsid w:val="002B05C8"/>
    <w:rPr>
      <w:rFonts w:ascii="Times New Roman" w:eastAsia="Times New Roman" w:hAnsi="Times New Roman"/>
      <w:color w:val="000000"/>
      <w:sz w:val="20"/>
      <w:szCs w:val="20"/>
    </w:rPr>
  </w:style>
  <w:style w:type="paragraph" w:customStyle="1" w:styleId="OmniPage63">
    <w:name w:val="OmniPage #63"/>
    <w:basedOn w:val="Normal"/>
    <w:qFormat/>
    <w:rsid w:val="002B05C8"/>
    <w:rPr>
      <w:rFonts w:ascii="Times New Roman" w:eastAsia="Times New Roman" w:hAnsi="Times New Roman"/>
      <w:color w:val="000000"/>
      <w:sz w:val="20"/>
      <w:szCs w:val="20"/>
    </w:rPr>
  </w:style>
  <w:style w:type="paragraph" w:customStyle="1" w:styleId="OmniPage64">
    <w:name w:val="OmniPage #64"/>
    <w:basedOn w:val="Normal"/>
    <w:qFormat/>
    <w:rsid w:val="002B05C8"/>
    <w:rPr>
      <w:rFonts w:ascii="Times New Roman" w:eastAsia="Times New Roman" w:hAnsi="Times New Roman"/>
      <w:color w:val="000000"/>
      <w:sz w:val="20"/>
      <w:szCs w:val="20"/>
    </w:rPr>
  </w:style>
  <w:style w:type="paragraph" w:customStyle="1" w:styleId="OmniPage65">
    <w:name w:val="OmniPage #65"/>
    <w:basedOn w:val="Normal"/>
    <w:qFormat/>
    <w:rsid w:val="002B05C8"/>
    <w:rPr>
      <w:rFonts w:ascii="Times New Roman" w:eastAsia="Times New Roman" w:hAnsi="Times New Roman"/>
      <w:color w:val="000000"/>
      <w:sz w:val="20"/>
      <w:szCs w:val="20"/>
    </w:rPr>
  </w:style>
  <w:style w:type="paragraph" w:customStyle="1" w:styleId="OmniPage66">
    <w:name w:val="OmniPage #66"/>
    <w:basedOn w:val="Normal"/>
    <w:qFormat/>
    <w:rsid w:val="002B05C8"/>
    <w:rPr>
      <w:rFonts w:ascii="Times New Roman" w:eastAsia="Times New Roman" w:hAnsi="Times New Roman"/>
      <w:color w:val="000000"/>
      <w:sz w:val="20"/>
      <w:szCs w:val="20"/>
    </w:rPr>
  </w:style>
  <w:style w:type="paragraph" w:customStyle="1" w:styleId="OmniPage67">
    <w:name w:val="OmniPage #67"/>
    <w:basedOn w:val="Normal"/>
    <w:qFormat/>
    <w:rsid w:val="002B05C8"/>
    <w:rPr>
      <w:rFonts w:ascii="Times New Roman" w:eastAsia="Times New Roman" w:hAnsi="Times New Roman"/>
      <w:color w:val="000000"/>
      <w:sz w:val="20"/>
      <w:szCs w:val="20"/>
    </w:rPr>
  </w:style>
  <w:style w:type="paragraph" w:customStyle="1" w:styleId="OmniPage68">
    <w:name w:val="OmniPage #68"/>
    <w:basedOn w:val="Normal"/>
    <w:qFormat/>
    <w:rsid w:val="002B05C8"/>
    <w:rPr>
      <w:rFonts w:ascii="Times New Roman" w:eastAsia="Times New Roman" w:hAnsi="Times New Roman"/>
      <w:color w:val="000000"/>
      <w:sz w:val="20"/>
      <w:szCs w:val="20"/>
    </w:rPr>
  </w:style>
  <w:style w:type="paragraph" w:customStyle="1" w:styleId="OmniPage69">
    <w:name w:val="OmniPage #69"/>
    <w:basedOn w:val="Normal"/>
    <w:qFormat/>
    <w:rsid w:val="002B05C8"/>
    <w:rPr>
      <w:rFonts w:ascii="Times New Roman" w:eastAsia="Times New Roman" w:hAnsi="Times New Roman"/>
      <w:color w:val="000000"/>
      <w:sz w:val="20"/>
      <w:szCs w:val="20"/>
    </w:rPr>
  </w:style>
  <w:style w:type="paragraph" w:customStyle="1" w:styleId="OmniPage70">
    <w:name w:val="OmniPage #70"/>
    <w:basedOn w:val="Normal"/>
    <w:qFormat/>
    <w:rsid w:val="002B05C8"/>
    <w:rPr>
      <w:rFonts w:ascii="Times New Roman" w:eastAsia="Times New Roman" w:hAnsi="Times New Roman"/>
      <w:color w:val="000000"/>
      <w:sz w:val="20"/>
      <w:szCs w:val="20"/>
    </w:rPr>
  </w:style>
  <w:style w:type="paragraph" w:customStyle="1" w:styleId="OmniPage71">
    <w:name w:val="OmniPage #71"/>
    <w:basedOn w:val="Normal"/>
    <w:qFormat/>
    <w:rsid w:val="002B05C8"/>
    <w:rPr>
      <w:rFonts w:ascii="Times New Roman" w:eastAsia="Times New Roman" w:hAnsi="Times New Roman"/>
      <w:color w:val="000000"/>
      <w:sz w:val="20"/>
      <w:szCs w:val="20"/>
    </w:rPr>
  </w:style>
  <w:style w:type="table" w:customStyle="1" w:styleId="MediumGrid22">
    <w:name w:val="Medium Grid 22"/>
    <w:basedOn w:val="TableNormal"/>
    <w:uiPriority w:val="68"/>
    <w:rsid w:val="002B05C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2B05C8"/>
    <w:rPr>
      <w:rFonts w:ascii="Times New Roman" w:eastAsia="Calibri" w:hAnsi="Times New Roman"/>
    </w:rPr>
  </w:style>
  <w:style w:type="character" w:customStyle="1" w:styleId="DateChar">
    <w:name w:val="Date Char"/>
    <w:aliases w:val="date Char"/>
    <w:basedOn w:val="DefaultParagraphFont"/>
    <w:link w:val="Date"/>
    <w:rsid w:val="002B05C8"/>
    <w:rPr>
      <w:rFonts w:ascii="Times New Roman" w:eastAsia="Calibri" w:hAnsi="Times New Roman" w:cs="Arial"/>
    </w:rPr>
  </w:style>
  <w:style w:type="paragraph" w:customStyle="1" w:styleId="info">
    <w:name w:val="info"/>
    <w:basedOn w:val="Normal"/>
    <w:next w:val="Normal"/>
    <w:link w:val="infoChar"/>
    <w:qFormat/>
    <w:rsid w:val="002B05C8"/>
    <w:rPr>
      <w:rFonts w:ascii="Times New Roman" w:eastAsia="Times New Roman" w:hAnsi="Times New Roman"/>
      <w:szCs w:val="20"/>
    </w:rPr>
  </w:style>
  <w:style w:type="character" w:customStyle="1" w:styleId="infoChar">
    <w:name w:val="info Char"/>
    <w:link w:val="info"/>
    <w:locked/>
    <w:rsid w:val="002B05C8"/>
    <w:rPr>
      <w:rFonts w:ascii="Times New Roman" w:eastAsia="Times New Roman" w:hAnsi="Times New Roman" w:cs="Arial"/>
      <w:szCs w:val="20"/>
    </w:rPr>
  </w:style>
  <w:style w:type="character" w:customStyle="1" w:styleId="address">
    <w:name w:val="address"/>
    <w:rsid w:val="002B05C8"/>
    <w:rPr>
      <w:rFonts w:cs="Times New Roman"/>
    </w:rPr>
  </w:style>
  <w:style w:type="paragraph" w:customStyle="1" w:styleId="MinimizedText">
    <w:name w:val="Minimized Text"/>
    <w:link w:val="MinimizedTextChar"/>
    <w:qFormat/>
    <w:rsid w:val="002B05C8"/>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2B05C8"/>
    <w:rPr>
      <w:rFonts w:ascii="Times New Roman" w:eastAsia="Times New Roman" w:hAnsi="Times New Roman" w:cs="Times New Roman"/>
      <w:sz w:val="16"/>
      <w:szCs w:val="24"/>
    </w:rPr>
  </w:style>
  <w:style w:type="paragraph" w:customStyle="1" w:styleId="hotroute2">
    <w:name w:val="hot route!"/>
    <w:basedOn w:val="Normal"/>
    <w:qFormat/>
    <w:rsid w:val="002B05C8"/>
    <w:pPr>
      <w:ind w:left="144"/>
    </w:pPr>
    <w:rPr>
      <w:rFonts w:ascii="Times New Roman" w:eastAsia="Calibri" w:hAnsi="Times New Roman"/>
      <w:sz w:val="20"/>
      <w:szCs w:val="20"/>
    </w:rPr>
  </w:style>
  <w:style w:type="paragraph" w:customStyle="1" w:styleId="F4-NormalText">
    <w:name w:val="F4 - Normal Text"/>
    <w:basedOn w:val="Normal"/>
    <w:qFormat/>
    <w:rsid w:val="002B05C8"/>
    <w:rPr>
      <w:rFonts w:ascii="Times New Roman" w:eastAsia="Calibri" w:hAnsi="Times New Roman"/>
      <w:sz w:val="20"/>
    </w:rPr>
  </w:style>
  <w:style w:type="character" w:customStyle="1" w:styleId="box">
    <w:name w:val="box"/>
    <w:rsid w:val="002B05C8"/>
    <w:rPr>
      <w:rFonts w:ascii="Arial" w:hAnsi="Arial" w:cs="Arial"/>
      <w:b/>
      <w:color w:val="000000"/>
      <w:sz w:val="19"/>
      <w:szCs w:val="22"/>
      <w:u w:val="thick"/>
      <w:bdr w:val="single" w:sz="12" w:space="0" w:color="auto"/>
    </w:rPr>
  </w:style>
  <w:style w:type="paragraph" w:customStyle="1" w:styleId="FullText">
    <w:name w:val="Full Text"/>
    <w:basedOn w:val="Normal"/>
    <w:qFormat/>
    <w:rsid w:val="002B05C8"/>
    <w:rPr>
      <w:rFonts w:ascii="Arial Narrow" w:eastAsia="Times New Roman" w:hAnsi="Arial Narrow"/>
    </w:rPr>
  </w:style>
  <w:style w:type="character" w:customStyle="1" w:styleId="UnderlinedCard">
    <w:name w:val="Underlined Card"/>
    <w:rsid w:val="002B05C8"/>
    <w:rPr>
      <w:rFonts w:ascii="Arial Narrow" w:hAnsi="Arial Narrow" w:cs="Times New Roman"/>
      <w:sz w:val="22"/>
      <w:u w:val="single"/>
    </w:rPr>
  </w:style>
  <w:style w:type="character" w:customStyle="1" w:styleId="PlainTextChar1">
    <w:name w:val="Plain Text Char1"/>
    <w:uiPriority w:val="99"/>
    <w:rsid w:val="002B05C8"/>
    <w:rPr>
      <w:rFonts w:ascii="Courier New" w:hAnsi="Courier New" w:cs="Courier New"/>
    </w:rPr>
  </w:style>
  <w:style w:type="character" w:customStyle="1" w:styleId="NormalTextChar">
    <w:name w:val="Normal Text Char"/>
    <w:link w:val="NormalText"/>
    <w:rsid w:val="002B05C8"/>
    <w:rPr>
      <w:rFonts w:ascii="Times New Roman" w:eastAsia="Times New Roman" w:hAnsi="Times New Roman" w:cs="Arial"/>
      <w:sz w:val="20"/>
      <w:szCs w:val="26"/>
    </w:rPr>
  </w:style>
  <w:style w:type="character" w:customStyle="1" w:styleId="createby">
    <w:name w:val="createby"/>
    <w:rsid w:val="002B05C8"/>
  </w:style>
  <w:style w:type="paragraph" w:customStyle="1" w:styleId="Heading4Cite">
    <w:name w:val="Heading 4 Cite"/>
    <w:basedOn w:val="Normal"/>
    <w:link w:val="Heading4CiteChar"/>
    <w:autoRedefine/>
    <w:qFormat/>
    <w:rsid w:val="002B05C8"/>
    <w:rPr>
      <w:rFonts w:ascii="Times New Roman" w:eastAsia="Times New Roman" w:hAnsi="Times New Roman"/>
      <w:sz w:val="20"/>
    </w:rPr>
  </w:style>
  <w:style w:type="character" w:customStyle="1" w:styleId="Heading4CiteChar">
    <w:name w:val="Heading 4 Cite Char"/>
    <w:link w:val="Heading4Cite"/>
    <w:rsid w:val="002B05C8"/>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2B05C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B05C8"/>
    <w:rPr>
      <w:rFonts w:ascii="Times New Roman" w:eastAsia="Times New Roman" w:hAnsi="Times New Roman" w:cs="Arial"/>
      <w:sz w:val="20"/>
      <w:szCs w:val="16"/>
    </w:rPr>
  </w:style>
  <w:style w:type="character" w:customStyle="1" w:styleId="quote-right">
    <w:name w:val="quote-right"/>
    <w:rsid w:val="002B05C8"/>
  </w:style>
  <w:style w:type="character" w:customStyle="1" w:styleId="dropcap">
    <w:name w:val="dropcap"/>
    <w:rsid w:val="002B05C8"/>
  </w:style>
  <w:style w:type="character" w:customStyle="1" w:styleId="smallcase">
    <w:name w:val="smallcase"/>
    <w:rsid w:val="002B05C8"/>
  </w:style>
  <w:style w:type="paragraph" w:customStyle="1" w:styleId="bold">
    <w:name w:val="bold"/>
    <w:basedOn w:val="Default"/>
    <w:qFormat/>
    <w:rsid w:val="002B05C8"/>
    <w:pPr>
      <w:widowControl w:val="0"/>
    </w:pPr>
    <w:rPr>
      <w:rFonts w:ascii="Times New Roman" w:hAnsi="Times New Roman"/>
      <w:b/>
      <w:sz w:val="20"/>
    </w:rPr>
  </w:style>
  <w:style w:type="character" w:customStyle="1" w:styleId="ft0">
    <w:name w:val="ft0"/>
    <w:rsid w:val="002B05C8"/>
  </w:style>
  <w:style w:type="character" w:customStyle="1" w:styleId="ft2">
    <w:name w:val="ft2"/>
    <w:rsid w:val="002B05C8"/>
  </w:style>
  <w:style w:type="character" w:customStyle="1" w:styleId="ft1">
    <w:name w:val="ft1"/>
    <w:rsid w:val="002B05C8"/>
  </w:style>
  <w:style w:type="character" w:customStyle="1" w:styleId="ft3">
    <w:name w:val="ft3"/>
    <w:rsid w:val="002B05C8"/>
  </w:style>
  <w:style w:type="character" w:customStyle="1" w:styleId="StyleTimesNewRoman12ptBold1">
    <w:name w:val="Style Times New Roman 12 pt Bold1"/>
    <w:rsid w:val="002B05C8"/>
    <w:rPr>
      <w:b/>
      <w:bCs/>
      <w:sz w:val="24"/>
    </w:rPr>
  </w:style>
  <w:style w:type="paragraph" w:customStyle="1" w:styleId="Unhighlighted">
    <w:name w:val="Unhighlighted"/>
    <w:basedOn w:val="Normal"/>
    <w:link w:val="UnhighlightedChar"/>
    <w:autoRedefine/>
    <w:qFormat/>
    <w:rsid w:val="002B05C8"/>
    <w:rPr>
      <w:rFonts w:ascii="Times New Roman" w:eastAsia="Times New Roman" w:hAnsi="Times New Roman"/>
      <w:sz w:val="12"/>
    </w:rPr>
  </w:style>
  <w:style w:type="character" w:customStyle="1" w:styleId="UnhighlightedChar">
    <w:name w:val="Unhighlighted Char"/>
    <w:link w:val="Unhighlighted"/>
    <w:rsid w:val="002B05C8"/>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2B05C8"/>
    <w:rPr>
      <w:rFonts w:eastAsia="MS Mincho"/>
      <w:szCs w:val="24"/>
      <w:u w:val="single"/>
      <w:lang w:val="en-US" w:eastAsia="ja-JP" w:bidi="ar-SA"/>
    </w:rPr>
  </w:style>
  <w:style w:type="character" w:customStyle="1" w:styleId="CircledChar2">
    <w:name w:val="Circled Char2"/>
    <w:rsid w:val="002B05C8"/>
    <w:rPr>
      <w:rFonts w:eastAsia="MS Mincho"/>
      <w:b/>
      <w:szCs w:val="24"/>
      <w:u w:val="single"/>
      <w:lang w:val="en-US" w:eastAsia="ja-JP" w:bidi="ar-SA"/>
    </w:rPr>
  </w:style>
  <w:style w:type="character" w:customStyle="1" w:styleId="SmallTextChar2">
    <w:name w:val="Small Text Char2"/>
    <w:rsid w:val="002B05C8"/>
    <w:rPr>
      <w:rFonts w:eastAsia="MS Mincho"/>
      <w:sz w:val="15"/>
      <w:szCs w:val="24"/>
      <w:lang w:val="en-US" w:eastAsia="ja-JP" w:bidi="ar-SA"/>
    </w:rPr>
  </w:style>
  <w:style w:type="character" w:customStyle="1" w:styleId="UnderlinedCharChar0">
    <w:name w:val="Underlined Char Char"/>
    <w:rsid w:val="002B05C8"/>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B05C8"/>
    <w:rPr>
      <w:b/>
      <w:szCs w:val="24"/>
      <w:u w:val="single"/>
      <w:lang w:val="en-US" w:eastAsia="en-US" w:bidi="ar-SA"/>
    </w:rPr>
  </w:style>
  <w:style w:type="character" w:customStyle="1" w:styleId="UnderlinedCardChar">
    <w:name w:val="Underlined Card Char"/>
    <w:rsid w:val="002B05C8"/>
    <w:rPr>
      <w:rFonts w:ascii="Palatino Linotype" w:eastAsia="Times New Roman" w:hAnsi="Palatino Linotype"/>
      <w:u w:val="thick"/>
    </w:rPr>
  </w:style>
  <w:style w:type="character" w:customStyle="1" w:styleId="SmallCardChar">
    <w:name w:val="Small Card Char"/>
    <w:rsid w:val="002B05C8"/>
    <w:rPr>
      <w:rFonts w:ascii="Palatino Linotype" w:eastAsia="Times New Roman" w:hAnsi="Palatino Linotype"/>
      <w:sz w:val="12"/>
      <w:szCs w:val="24"/>
    </w:rPr>
  </w:style>
  <w:style w:type="character" w:customStyle="1" w:styleId="AuthorDate">
    <w:name w:val="Author Date"/>
    <w:qFormat/>
    <w:rsid w:val="002B05C8"/>
    <w:rPr>
      <w:b/>
      <w:bCs w:val="0"/>
      <w:sz w:val="24"/>
      <w:u w:val="thick"/>
    </w:rPr>
  </w:style>
  <w:style w:type="character" w:customStyle="1" w:styleId="Dottedunderline">
    <w:name w:val="Dotted underline"/>
    <w:rsid w:val="002B05C8"/>
    <w:rPr>
      <w:u w:val="dotted"/>
    </w:rPr>
  </w:style>
  <w:style w:type="character" w:customStyle="1" w:styleId="StyleBoldUnderline10ptBold">
    <w:name w:val="Style Bold Underline + 10 pt Bold"/>
    <w:rsid w:val="002B05C8"/>
    <w:rPr>
      <w:b/>
      <w:bCs/>
      <w:sz w:val="20"/>
      <w:u w:val="thick"/>
    </w:rPr>
  </w:style>
  <w:style w:type="character" w:customStyle="1" w:styleId="pubdate">
    <w:name w:val="pubdate"/>
    <w:rsid w:val="002B05C8"/>
  </w:style>
  <w:style w:type="character" w:customStyle="1" w:styleId="separator">
    <w:name w:val="separator"/>
    <w:rsid w:val="002B05C8"/>
  </w:style>
  <w:style w:type="paragraph" w:customStyle="1" w:styleId="Standard">
    <w:name w:val="Standard"/>
    <w:uiPriority w:val="99"/>
    <w:qFormat/>
    <w:rsid w:val="002B05C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2B05C8"/>
    <w:pPr>
      <w:jc w:val="center"/>
    </w:pPr>
    <w:rPr>
      <w:rFonts w:ascii="Arial Narrow" w:eastAsia="SimSun" w:hAnsi="Arial Narrow"/>
      <w:b/>
      <w:sz w:val="36"/>
      <w:szCs w:val="36"/>
      <w:lang w:eastAsia="zh-CN"/>
    </w:rPr>
  </w:style>
  <w:style w:type="character" w:customStyle="1" w:styleId="PageHeaderChar">
    <w:name w:val="Page Header Char"/>
    <w:link w:val="PageHeader"/>
    <w:rsid w:val="002B05C8"/>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2B05C8"/>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2B05C8"/>
    <w:pPr>
      <w:ind w:left="720"/>
    </w:pPr>
    <w:rPr>
      <w:rFonts w:ascii="Times New Roman" w:eastAsia="Times New Roman" w:hAnsi="Times New Roman"/>
      <w:sz w:val="12"/>
    </w:rPr>
  </w:style>
  <w:style w:type="character" w:customStyle="1" w:styleId="NormalUnderlineChar">
    <w:name w:val="Normal + Underline Char"/>
    <w:link w:val="NormalUnderline"/>
    <w:rsid w:val="002B05C8"/>
    <w:rPr>
      <w:rFonts w:ascii="Times New Roman" w:eastAsia="Times New Roman" w:hAnsi="Times New Roman" w:cs="Arial"/>
      <w:b/>
      <w:szCs w:val="24"/>
      <w:u w:val="single"/>
    </w:rPr>
  </w:style>
  <w:style w:type="character" w:customStyle="1" w:styleId="NormalNoUnderlineChar">
    <w:name w:val="Normal + No Underline Char"/>
    <w:link w:val="NormalNoUnderline"/>
    <w:rsid w:val="002B05C8"/>
    <w:rPr>
      <w:rFonts w:ascii="Times New Roman" w:eastAsia="Times New Roman" w:hAnsi="Times New Roman" w:cs="Arial"/>
      <w:sz w:val="12"/>
      <w:szCs w:val="24"/>
    </w:rPr>
  </w:style>
  <w:style w:type="paragraph" w:customStyle="1" w:styleId="TagCite0">
    <w:name w:val="Tag Cite"/>
    <w:basedOn w:val="PageHeader"/>
    <w:link w:val="TagCiteChar"/>
    <w:qFormat/>
    <w:rsid w:val="002B05C8"/>
    <w:pPr>
      <w:jc w:val="left"/>
    </w:pPr>
    <w:rPr>
      <w:sz w:val="24"/>
      <w:szCs w:val="24"/>
    </w:rPr>
  </w:style>
  <w:style w:type="character" w:customStyle="1" w:styleId="TagCiteChar">
    <w:name w:val="Tag Cite Char"/>
    <w:link w:val="TagCite0"/>
    <w:rsid w:val="002B05C8"/>
    <w:rPr>
      <w:rFonts w:ascii="Arial Narrow" w:eastAsia="SimSun" w:hAnsi="Arial Narrow" w:cs="Arial"/>
      <w:b/>
      <w:sz w:val="24"/>
      <w:szCs w:val="24"/>
      <w:lang w:eastAsia="zh-CN"/>
    </w:rPr>
  </w:style>
  <w:style w:type="character" w:customStyle="1" w:styleId="smalllink">
    <w:name w:val="smalllink"/>
    <w:rsid w:val="002B05C8"/>
  </w:style>
  <w:style w:type="character" w:customStyle="1" w:styleId="text21">
    <w:name w:val="text21"/>
    <w:rsid w:val="002B05C8"/>
    <w:rPr>
      <w:rFonts w:ascii="Verdana" w:hAnsi="Verdana" w:hint="default"/>
      <w:sz w:val="18"/>
      <w:szCs w:val="18"/>
    </w:rPr>
  </w:style>
  <w:style w:type="character" w:customStyle="1" w:styleId="bighead1">
    <w:name w:val="bighead1"/>
    <w:rsid w:val="002B05C8"/>
    <w:rPr>
      <w:rFonts w:ascii="Verdana" w:hAnsi="Verdana" w:hint="default"/>
      <w:b/>
      <w:bCs/>
      <w:sz w:val="27"/>
      <w:szCs w:val="27"/>
    </w:rPr>
  </w:style>
  <w:style w:type="character" w:customStyle="1" w:styleId="styleboldunderline">
    <w:name w:val="styleboldunderline"/>
    <w:rsid w:val="002B05C8"/>
  </w:style>
  <w:style w:type="character" w:customStyle="1" w:styleId="citation">
    <w:name w:val="citation"/>
    <w:rsid w:val="002B05C8"/>
  </w:style>
  <w:style w:type="numbering" w:customStyle="1" w:styleId="NoList1">
    <w:name w:val="No List1"/>
    <w:next w:val="NoList"/>
    <w:uiPriority w:val="99"/>
    <w:semiHidden/>
    <w:unhideWhenUsed/>
    <w:rsid w:val="002B05C8"/>
  </w:style>
  <w:style w:type="character" w:customStyle="1" w:styleId="Underline-WFU">
    <w:name w:val="Underline-WFU"/>
    <w:uiPriority w:val="1"/>
    <w:qFormat/>
    <w:rsid w:val="002B05C8"/>
    <w:rPr>
      <w:rFonts w:ascii="Cambria" w:hAnsi="Cambria"/>
      <w:sz w:val="21"/>
      <w:u w:val="single"/>
    </w:rPr>
  </w:style>
  <w:style w:type="paragraph" w:customStyle="1" w:styleId="Tiny-WFU">
    <w:name w:val="Tiny-WFU"/>
    <w:basedOn w:val="Normal"/>
    <w:qFormat/>
    <w:rsid w:val="002B05C8"/>
    <w:rPr>
      <w:rFonts w:ascii="Cambria" w:eastAsia="Malgun Gothic" w:hAnsi="Cambria"/>
      <w:sz w:val="12"/>
      <w:lang w:eastAsia="ko-KR"/>
    </w:rPr>
  </w:style>
  <w:style w:type="character" w:customStyle="1" w:styleId="b">
    <w:name w:val="b"/>
    <w:rsid w:val="002B05C8"/>
  </w:style>
  <w:style w:type="character" w:customStyle="1" w:styleId="UnunderlinedTextChar">
    <w:name w:val="Ununderlined Text Char"/>
    <w:link w:val="UnunderlinedText"/>
    <w:rsid w:val="002B05C8"/>
    <w:rPr>
      <w:sz w:val="12"/>
    </w:rPr>
  </w:style>
  <w:style w:type="paragraph" w:customStyle="1" w:styleId="UnunderlinedText">
    <w:name w:val="Ununderlined Text"/>
    <w:basedOn w:val="Normal"/>
    <w:link w:val="UnunderlinedTextChar"/>
    <w:autoRedefine/>
    <w:qFormat/>
    <w:rsid w:val="002B05C8"/>
    <w:rPr>
      <w:rFonts w:cstheme="minorBidi"/>
      <w:sz w:val="12"/>
    </w:rPr>
  </w:style>
  <w:style w:type="character" w:customStyle="1" w:styleId="CardsFont6ptChar1">
    <w:name w:val="Cards + Font: 6 pt Char1"/>
    <w:link w:val="CardsFont6pt"/>
    <w:uiPriority w:val="99"/>
    <w:locked/>
    <w:rsid w:val="002B05C8"/>
    <w:rPr>
      <w:rFonts w:ascii="Times New Roman" w:eastAsia="Times New Roman" w:hAnsi="Times New Roman" w:cs="Calibri"/>
      <w:sz w:val="12"/>
      <w:szCs w:val="20"/>
    </w:rPr>
  </w:style>
  <w:style w:type="character" w:customStyle="1" w:styleId="CardTextCharChar">
    <w:name w:val="Card Text Char Char"/>
    <w:rsid w:val="002B05C8"/>
    <w:rPr>
      <w:rFonts w:ascii="Arial" w:hAnsi="Arial"/>
      <w:sz w:val="16"/>
      <w:szCs w:val="24"/>
    </w:rPr>
  </w:style>
  <w:style w:type="paragraph" w:customStyle="1" w:styleId="Indentation">
    <w:name w:val="Indentation"/>
    <w:basedOn w:val="Normal"/>
    <w:qFormat/>
    <w:rsid w:val="002B05C8"/>
    <w:pPr>
      <w:ind w:left="288" w:right="288"/>
    </w:pPr>
    <w:rPr>
      <w:rFonts w:ascii="Times New Roman" w:eastAsia="Calibri" w:hAnsi="Times New Roman"/>
    </w:rPr>
  </w:style>
  <w:style w:type="paragraph" w:customStyle="1" w:styleId="departments">
    <w:name w:val="departments"/>
    <w:basedOn w:val="Normal"/>
    <w:qFormat/>
    <w:rsid w:val="002B05C8"/>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2B05C8"/>
  </w:style>
  <w:style w:type="character" w:customStyle="1" w:styleId="left-date1">
    <w:name w:val="left-date1"/>
    <w:rsid w:val="002B05C8"/>
    <w:rPr>
      <w:rFonts w:ascii="Verdana" w:hAnsi="Verdana" w:hint="default"/>
      <w:color w:val="666666"/>
      <w:sz w:val="14"/>
      <w:szCs w:val="14"/>
    </w:rPr>
  </w:style>
  <w:style w:type="character" w:customStyle="1" w:styleId="BodyText1">
    <w:name w:val="Body Text1"/>
    <w:basedOn w:val="DefaultParagraphFont"/>
    <w:rsid w:val="002B05C8"/>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2B05C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2B05C8"/>
  </w:style>
  <w:style w:type="character" w:customStyle="1" w:styleId="org">
    <w:name w:val="org"/>
    <w:basedOn w:val="DefaultParagraphFont"/>
    <w:rsid w:val="002B05C8"/>
  </w:style>
  <w:style w:type="paragraph" w:customStyle="1" w:styleId="seeall">
    <w:name w:val="seeall"/>
    <w:basedOn w:val="Normal"/>
    <w:qFormat/>
    <w:rsid w:val="002B05C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2B05C8"/>
  </w:style>
  <w:style w:type="character" w:customStyle="1" w:styleId="list-comma">
    <w:name w:val="list-comma"/>
    <w:basedOn w:val="DefaultParagraphFont"/>
    <w:rsid w:val="002B05C8"/>
  </w:style>
  <w:style w:type="character" w:customStyle="1" w:styleId="date-display-single">
    <w:name w:val="date-display-single"/>
    <w:basedOn w:val="DefaultParagraphFont"/>
    <w:rsid w:val="002B05C8"/>
  </w:style>
  <w:style w:type="character" w:customStyle="1" w:styleId="livefyre-commentcount">
    <w:name w:val="livefyre-commentcount"/>
    <w:basedOn w:val="DefaultParagraphFont"/>
    <w:rsid w:val="002B05C8"/>
  </w:style>
  <w:style w:type="character" w:customStyle="1" w:styleId="share">
    <w:name w:val="share"/>
    <w:basedOn w:val="DefaultParagraphFont"/>
    <w:rsid w:val="002B05C8"/>
  </w:style>
  <w:style w:type="character" w:customStyle="1" w:styleId="ata11y">
    <w:name w:val="at_a11y"/>
    <w:basedOn w:val="DefaultParagraphFont"/>
    <w:rsid w:val="002B05C8"/>
  </w:style>
  <w:style w:type="character" w:customStyle="1" w:styleId="UNDERLINECharChar0">
    <w:name w:val="UNDERLINE Char Char"/>
    <w:rsid w:val="002B05C8"/>
    <w:rPr>
      <w:bCs/>
      <w:kern w:val="28"/>
      <w:szCs w:val="32"/>
      <w:u w:val="single"/>
    </w:rPr>
  </w:style>
  <w:style w:type="character" w:customStyle="1" w:styleId="Picturecaption2">
    <w:name w:val="Picture caption (2)_"/>
    <w:basedOn w:val="DefaultParagraphFont"/>
    <w:link w:val="Picturecaption20"/>
    <w:rsid w:val="002B05C8"/>
    <w:rPr>
      <w:rFonts w:eastAsia="Arial" w:cs="Arial"/>
      <w:b/>
      <w:bCs/>
      <w:sz w:val="15"/>
      <w:szCs w:val="15"/>
      <w:shd w:val="clear" w:color="auto" w:fill="FFFFFF"/>
    </w:rPr>
  </w:style>
  <w:style w:type="paragraph" w:customStyle="1" w:styleId="Picturecaption20">
    <w:name w:val="Picture caption (2)"/>
    <w:basedOn w:val="Normal"/>
    <w:link w:val="Picturecaption2"/>
    <w:qFormat/>
    <w:rsid w:val="002B05C8"/>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2B05C8"/>
    <w:rPr>
      <w:rFonts w:eastAsia="Arial" w:cs="Arial"/>
      <w:sz w:val="20"/>
      <w:szCs w:val="20"/>
      <w:shd w:val="clear" w:color="auto" w:fill="FFFFFF"/>
    </w:rPr>
  </w:style>
  <w:style w:type="paragraph" w:customStyle="1" w:styleId="Picturecaption0">
    <w:name w:val="Picture caption"/>
    <w:basedOn w:val="Normal"/>
    <w:link w:val="Picturecaption"/>
    <w:qFormat/>
    <w:rsid w:val="002B05C8"/>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2B05C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B05C8"/>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B05C8"/>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2B05C8"/>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2B05C8"/>
  </w:style>
  <w:style w:type="character" w:customStyle="1" w:styleId="wsodqchgshow">
    <w:name w:val="wsodq_chgshow"/>
    <w:basedOn w:val="DefaultParagraphFont"/>
    <w:rsid w:val="002B05C8"/>
  </w:style>
  <w:style w:type="character" w:customStyle="1" w:styleId="greenposchange">
    <w:name w:val="green_pos_change"/>
    <w:basedOn w:val="DefaultParagraphFont"/>
    <w:rsid w:val="002B05C8"/>
  </w:style>
  <w:style w:type="paragraph" w:customStyle="1" w:styleId="image-caption">
    <w:name w:val="image-caption"/>
    <w:basedOn w:val="Normal"/>
    <w:qFormat/>
    <w:rsid w:val="002B05C8"/>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2B05C8"/>
  </w:style>
  <w:style w:type="paragraph" w:customStyle="1" w:styleId="first">
    <w:name w:val="first"/>
    <w:basedOn w:val="Normal"/>
    <w:qFormat/>
    <w:rsid w:val="002B05C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2B05C8"/>
    <w:pPr>
      <w:spacing w:before="100" w:beforeAutospacing="1" w:after="100" w:afterAutospacing="1"/>
    </w:pPr>
    <w:rPr>
      <w:rFonts w:ascii="Times New Roman" w:eastAsia="Times New Roman" w:hAnsi="Times New Roman"/>
    </w:rPr>
  </w:style>
  <w:style w:type="character" w:customStyle="1" w:styleId="sup1">
    <w:name w:val="sup1"/>
    <w:rsid w:val="002B05C8"/>
    <w:rPr>
      <w:rFonts w:ascii="Times New Roman" w:hAnsi="Times New Roman" w:cs="Times New Roman" w:hint="default"/>
      <w:color w:val="000000"/>
      <w:shd w:val="clear" w:color="auto" w:fill="FEFFCF"/>
    </w:rPr>
  </w:style>
  <w:style w:type="character" w:customStyle="1" w:styleId="pgnum1">
    <w:name w:val="pgnum1"/>
    <w:rsid w:val="002B05C8"/>
    <w:rPr>
      <w:rFonts w:ascii="Arial" w:hAnsi="Arial" w:cs="Arial" w:hint="default"/>
      <w:color w:val="FF0000"/>
      <w:sz w:val="22"/>
      <w:szCs w:val="22"/>
    </w:rPr>
  </w:style>
  <w:style w:type="character" w:customStyle="1" w:styleId="nw">
    <w:name w:val="nw"/>
    <w:rsid w:val="002B05C8"/>
  </w:style>
  <w:style w:type="paragraph" w:customStyle="1" w:styleId="AuthorDate0">
    <w:name w:val="AuthorDate"/>
    <w:next w:val="Normal"/>
    <w:link w:val="AuthorDateChar"/>
    <w:qFormat/>
    <w:rsid w:val="002B05C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2B05C8"/>
    <w:rPr>
      <w:rFonts w:ascii="Times New Roman" w:eastAsia="Calibri" w:hAnsi="Times New Roman" w:cs="Times New Roman"/>
      <w:b/>
      <w:sz w:val="24"/>
      <w:szCs w:val="20"/>
      <w:u w:val="single"/>
    </w:rPr>
  </w:style>
  <w:style w:type="character" w:customStyle="1" w:styleId="CardsFont12pt0">
    <w:name w:val="Cards + Font 12pt"/>
    <w:uiPriority w:val="1"/>
    <w:rsid w:val="002B05C8"/>
    <w:rPr>
      <w:rFonts w:ascii="Times New Roman" w:hAnsi="Times New Roman"/>
      <w:sz w:val="24"/>
      <w:u w:val="single"/>
      <w:lang w:val="en-US" w:eastAsia="en-US" w:bidi="ar-SA"/>
    </w:rPr>
  </w:style>
  <w:style w:type="character" w:customStyle="1" w:styleId="CardsHighlight">
    <w:name w:val="Cards Highlight"/>
    <w:uiPriority w:val="1"/>
    <w:qFormat/>
    <w:rsid w:val="002B05C8"/>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2B05C8"/>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2B05C8"/>
    <w:pPr>
      <w:autoSpaceDE w:val="0"/>
      <w:autoSpaceDN w:val="0"/>
      <w:adjustRightInd w:val="0"/>
      <w:outlineLvl w:val="2"/>
    </w:pPr>
    <w:rPr>
      <w:b/>
      <w:bCs/>
    </w:rPr>
  </w:style>
  <w:style w:type="paragraph" w:customStyle="1" w:styleId="TagsChar1Char">
    <w:name w:val="Tags Char1 Char"/>
    <w:basedOn w:val="Normal"/>
    <w:link w:val="TagsChar1CharChar"/>
    <w:qFormat/>
    <w:rsid w:val="002B05C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B05C8"/>
    <w:rPr>
      <w:rFonts w:ascii="Georgia" w:hAnsi="Georgia" w:cs="Calibri"/>
      <w:sz w:val="24"/>
      <w:u w:val="thick"/>
    </w:rPr>
  </w:style>
  <w:style w:type="character" w:customStyle="1" w:styleId="TagsChar1CharChar">
    <w:name w:val="Tags Char1 Char Char"/>
    <w:link w:val="TagsChar1Char"/>
    <w:rsid w:val="002B05C8"/>
    <w:rPr>
      <w:rFonts w:cs="Arial"/>
      <w:b/>
    </w:rPr>
  </w:style>
  <w:style w:type="character" w:customStyle="1" w:styleId="CitesCharCharCharChar">
    <w:name w:val="Cites Char Char Char Char"/>
    <w:link w:val="CitesCharCharChar"/>
    <w:rsid w:val="002B05C8"/>
    <w:rPr>
      <w:rFonts w:cs="Arial"/>
      <w:b/>
      <w:bCs/>
    </w:rPr>
  </w:style>
  <w:style w:type="paragraph" w:customStyle="1" w:styleId="CardsFont6ptCharChar">
    <w:name w:val="Cards + Font: 6 pt Char Char"/>
    <w:basedOn w:val="Normal"/>
    <w:link w:val="CardsFont6ptCharCharChar"/>
    <w:qFormat/>
    <w:rsid w:val="002B05C8"/>
    <w:pPr>
      <w:autoSpaceDE w:val="0"/>
      <w:autoSpaceDN w:val="0"/>
      <w:adjustRightInd w:val="0"/>
      <w:ind w:left="432" w:right="432"/>
    </w:pPr>
    <w:rPr>
      <w:sz w:val="12"/>
    </w:rPr>
  </w:style>
  <w:style w:type="character" w:customStyle="1" w:styleId="CardsFont6ptCharCharChar">
    <w:name w:val="Cards + Font: 6 pt Char Char Char"/>
    <w:link w:val="CardsFont6ptCharChar"/>
    <w:rsid w:val="002B05C8"/>
    <w:rPr>
      <w:rFonts w:cs="Arial"/>
      <w:sz w:val="12"/>
    </w:rPr>
  </w:style>
  <w:style w:type="character" w:customStyle="1" w:styleId="BlockHeadingsCharCharChar">
    <w:name w:val="Block Headings Char Char Char"/>
    <w:link w:val="BlockHeadingsCharChar"/>
    <w:rsid w:val="002B05C8"/>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2B05C8"/>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2B05C8"/>
    <w:rPr>
      <w:b/>
      <w:sz w:val="22"/>
      <w:lang w:val="en-US" w:eastAsia="en-US" w:bidi="ar-SA"/>
    </w:rPr>
  </w:style>
  <w:style w:type="paragraph" w:customStyle="1" w:styleId="blocktitle1">
    <w:name w:val="block title"/>
    <w:basedOn w:val="Normal"/>
    <w:link w:val="blocktitleChar1"/>
    <w:qFormat/>
    <w:rsid w:val="002B05C8"/>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B05C8"/>
    <w:rPr>
      <w:rFonts w:ascii="Garamond" w:eastAsia="Times New Roman" w:hAnsi="Garamond" w:cs="Arial"/>
      <w:b/>
      <w:caps/>
      <w:sz w:val="28"/>
      <w:szCs w:val="20"/>
    </w:rPr>
  </w:style>
  <w:style w:type="paragraph" w:customStyle="1" w:styleId="Cards1">
    <w:name w:val="Cards1"/>
    <w:basedOn w:val="Normal"/>
    <w:link w:val="Cards1Char"/>
    <w:qFormat/>
    <w:rsid w:val="002B05C8"/>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B05C8"/>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2B05C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2B05C8"/>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2B05C8"/>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2B05C8"/>
    <w:rPr>
      <w:rFonts w:ascii="Times New Roman" w:eastAsia="Times New Roman" w:hAnsi="Times New Roman"/>
    </w:rPr>
  </w:style>
  <w:style w:type="paragraph" w:customStyle="1" w:styleId="Reference">
    <w:name w:val="Reference"/>
    <w:qFormat/>
    <w:rsid w:val="002B05C8"/>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B05C8"/>
  </w:style>
  <w:style w:type="character" w:customStyle="1" w:styleId="CardsUnderlined">
    <w:name w:val="Cards Underlined"/>
    <w:qFormat/>
    <w:rsid w:val="002B05C8"/>
    <w:rPr>
      <w:rFonts w:ascii="Helvetica" w:hAnsi="Helvetica"/>
      <w:sz w:val="22"/>
      <w:szCs w:val="24"/>
      <w:u w:val="single"/>
    </w:rPr>
  </w:style>
  <w:style w:type="character" w:customStyle="1" w:styleId="Cites-AuthorDate">
    <w:name w:val="Cites-Author/Date"/>
    <w:qFormat/>
    <w:rsid w:val="002B05C8"/>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2B05C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2B05C8"/>
    <w:rPr>
      <w:rFonts w:ascii="Georgia" w:hAnsi="Georgia"/>
      <w:b w:val="0"/>
      <w:sz w:val="22"/>
      <w:u w:val="single"/>
      <w:bdr w:val="none" w:sz="0" w:space="0" w:color="auto"/>
      <w:shd w:val="clear" w:color="auto" w:fill="89FF94"/>
    </w:rPr>
  </w:style>
  <w:style w:type="character" w:customStyle="1" w:styleId="Boxout">
    <w:name w:val="Box out"/>
    <w:uiPriority w:val="1"/>
    <w:qFormat/>
    <w:rsid w:val="002B05C8"/>
    <w:rPr>
      <w:rFonts w:ascii="Georgia" w:hAnsi="Georgia"/>
      <w:b/>
      <w:sz w:val="22"/>
      <w:u w:val="single"/>
      <w:bdr w:val="single" w:sz="4" w:space="0" w:color="auto"/>
      <w:shd w:val="clear" w:color="auto" w:fill="89FF94"/>
    </w:rPr>
  </w:style>
  <w:style w:type="character" w:customStyle="1" w:styleId="StyleCardtextChar10pt">
    <w:name w:val="Style Card text Char + 10 pt"/>
    <w:rsid w:val="002B05C8"/>
    <w:rPr>
      <w:rFonts w:ascii="Georgia" w:hAnsi="Georgia"/>
      <w:sz w:val="20"/>
      <w:u w:val="single"/>
    </w:rPr>
  </w:style>
  <w:style w:type="paragraph" w:customStyle="1" w:styleId="Blocktitle3">
    <w:name w:val="Block title"/>
    <w:basedOn w:val="Heading1"/>
    <w:autoRedefine/>
    <w:qFormat/>
    <w:rsid w:val="002B05C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2B05C8"/>
    <w:rPr>
      <w:rFonts w:ascii="Arial Narrow" w:eastAsia="Times New Roman" w:hAnsi="Arial Narrow"/>
      <w:u w:val="single"/>
    </w:rPr>
  </w:style>
  <w:style w:type="paragraph" w:customStyle="1" w:styleId="CardNotUnderlined0">
    <w:name w:val="Card Not Underlined"/>
    <w:basedOn w:val="Normal"/>
    <w:autoRedefine/>
    <w:qFormat/>
    <w:rsid w:val="002B05C8"/>
    <w:rPr>
      <w:rFonts w:eastAsia="Times New Roman"/>
      <w:szCs w:val="20"/>
    </w:rPr>
  </w:style>
  <w:style w:type="character" w:customStyle="1" w:styleId="UnderliningChar2">
    <w:name w:val="Underlining Char2"/>
    <w:rsid w:val="002B05C8"/>
    <w:rPr>
      <w:rFonts w:ascii="Arial Narrow" w:hAnsi="Arial Narrow"/>
      <w:szCs w:val="24"/>
      <w:u w:val="single"/>
      <w:lang w:val="en-US" w:eastAsia="en-US" w:bidi="ar-SA"/>
    </w:rPr>
  </w:style>
  <w:style w:type="paragraph" w:customStyle="1" w:styleId="BlockHeading1">
    <w:name w:val="Block Heading 1"/>
    <w:basedOn w:val="Normal"/>
    <w:qFormat/>
    <w:rsid w:val="002B05C8"/>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2B05C8"/>
    <w:pPr>
      <w:outlineLvl w:val="1"/>
    </w:pPr>
    <w:rPr>
      <w:emboss/>
    </w:rPr>
  </w:style>
  <w:style w:type="paragraph" w:customStyle="1" w:styleId="Paste">
    <w:name w:val="Paste"/>
    <w:basedOn w:val="Normal"/>
    <w:qFormat/>
    <w:rsid w:val="002B05C8"/>
    <w:rPr>
      <w:rFonts w:ascii="Arial Narrow" w:eastAsia="Times New Roman" w:hAnsi="Arial Narrow"/>
    </w:rPr>
  </w:style>
  <w:style w:type="paragraph" w:customStyle="1" w:styleId="textsmall0">
    <w:name w:val="textsmall"/>
    <w:basedOn w:val="Normal"/>
    <w:link w:val="textsmallChar0"/>
    <w:qFormat/>
    <w:rsid w:val="002B05C8"/>
    <w:rPr>
      <w:rFonts w:eastAsia="Times New Roman"/>
    </w:rPr>
  </w:style>
  <w:style w:type="character" w:customStyle="1" w:styleId="smcaps">
    <w:name w:val="smcaps"/>
    <w:rsid w:val="002B05C8"/>
  </w:style>
  <w:style w:type="character" w:customStyle="1" w:styleId="Style1Char2">
    <w:name w:val="Style1 Char2"/>
    <w:rsid w:val="002B05C8"/>
    <w:rPr>
      <w:szCs w:val="24"/>
      <w:lang w:val="en-US" w:eastAsia="en-US" w:bidi="ar-SA"/>
    </w:rPr>
  </w:style>
  <w:style w:type="paragraph" w:customStyle="1" w:styleId="SmallCite">
    <w:name w:val="Small Cite"/>
    <w:basedOn w:val="Normal"/>
    <w:qFormat/>
    <w:rsid w:val="002B05C8"/>
    <w:rPr>
      <w:rFonts w:ascii="Verdana" w:eastAsia="Times New Roman" w:hAnsi="Verdana"/>
    </w:rPr>
  </w:style>
  <w:style w:type="paragraph" w:customStyle="1" w:styleId="inside-copy">
    <w:name w:val="inside-copy"/>
    <w:basedOn w:val="Normal"/>
    <w:qFormat/>
    <w:rsid w:val="002B05C8"/>
    <w:pPr>
      <w:spacing w:before="100" w:beforeAutospacing="1" w:after="100" w:afterAutospacing="1" w:line="225" w:lineRule="atLeast"/>
    </w:pPr>
    <w:rPr>
      <w:rFonts w:eastAsia="Times New Roman"/>
      <w:szCs w:val="18"/>
    </w:rPr>
  </w:style>
  <w:style w:type="character" w:customStyle="1" w:styleId="inside-head1">
    <w:name w:val="inside-head1"/>
    <w:rsid w:val="002B05C8"/>
    <w:rPr>
      <w:rFonts w:ascii="Arial" w:hAnsi="Arial" w:cs="Arial" w:hint="default"/>
      <w:b/>
      <w:bCs/>
      <w:color w:val="000000"/>
      <w:spacing w:val="-15"/>
      <w:sz w:val="45"/>
      <w:szCs w:val="45"/>
    </w:rPr>
  </w:style>
  <w:style w:type="character" w:customStyle="1" w:styleId="datestamp1">
    <w:name w:val="datestamp1"/>
    <w:rsid w:val="002B05C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B05C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B05C8"/>
  </w:style>
  <w:style w:type="paragraph" w:customStyle="1" w:styleId="links1">
    <w:name w:val="links1"/>
    <w:basedOn w:val="Normal"/>
    <w:qFormat/>
    <w:rsid w:val="002B05C8"/>
    <w:pPr>
      <w:spacing w:before="100" w:beforeAutospacing="1" w:after="100" w:afterAutospacing="1"/>
    </w:pPr>
    <w:rPr>
      <w:rFonts w:eastAsia="Times New Roman"/>
      <w:color w:val="FFFFFF"/>
      <w:szCs w:val="16"/>
    </w:rPr>
  </w:style>
  <w:style w:type="paragraph" w:customStyle="1" w:styleId="noindent">
    <w:name w:val="noindent"/>
    <w:basedOn w:val="Normal"/>
    <w:qFormat/>
    <w:rsid w:val="002B05C8"/>
    <w:pPr>
      <w:spacing w:before="100" w:beforeAutospacing="1" w:after="100" w:afterAutospacing="1"/>
      <w:ind w:left="300"/>
    </w:pPr>
    <w:rPr>
      <w:rFonts w:eastAsia="Times New Roman"/>
    </w:rPr>
  </w:style>
  <w:style w:type="paragraph" w:customStyle="1" w:styleId="endtext">
    <w:name w:val="endtext"/>
    <w:basedOn w:val="Normal"/>
    <w:qFormat/>
    <w:rsid w:val="002B05C8"/>
    <w:pPr>
      <w:spacing w:before="100" w:beforeAutospacing="1" w:after="100" w:afterAutospacing="1"/>
      <w:ind w:left="300"/>
    </w:pPr>
    <w:rPr>
      <w:rFonts w:eastAsia="Times New Roman"/>
      <w:szCs w:val="20"/>
    </w:rPr>
  </w:style>
  <w:style w:type="character" w:customStyle="1" w:styleId="storyheading31">
    <w:name w:val="storyheading31"/>
    <w:rsid w:val="002B05C8"/>
    <w:rPr>
      <w:rFonts w:ascii="Verdana" w:hAnsi="Verdana" w:hint="default"/>
      <w:b/>
      <w:bCs/>
      <w:sz w:val="32"/>
      <w:szCs w:val="32"/>
    </w:rPr>
  </w:style>
  <w:style w:type="character" w:customStyle="1" w:styleId="storydeck31">
    <w:name w:val="storydeck31"/>
    <w:rsid w:val="002B05C8"/>
    <w:rPr>
      <w:rFonts w:ascii="Verdana" w:hAnsi="Verdana" w:hint="default"/>
      <w:i w:val="0"/>
      <w:iCs w:val="0"/>
      <w:sz w:val="21"/>
      <w:szCs w:val="21"/>
    </w:rPr>
  </w:style>
  <w:style w:type="paragraph" w:customStyle="1" w:styleId="copyright">
    <w:name w:val="copyright"/>
    <w:basedOn w:val="Normal"/>
    <w:qFormat/>
    <w:rsid w:val="002B05C8"/>
    <w:pPr>
      <w:spacing w:before="100" w:beforeAutospacing="1" w:after="100" w:afterAutospacing="1"/>
    </w:pPr>
    <w:rPr>
      <w:rFonts w:eastAsia="Times New Roman"/>
    </w:rPr>
  </w:style>
  <w:style w:type="character" w:customStyle="1" w:styleId="subtitle10">
    <w:name w:val="subtitle1"/>
    <w:rsid w:val="002B05C8"/>
    <w:rPr>
      <w:rFonts w:ascii="Verdana" w:hAnsi="Verdana" w:hint="default"/>
      <w:b w:val="0"/>
      <w:bCs w:val="0"/>
      <w:vanish w:val="0"/>
      <w:webHidden w:val="0"/>
      <w:color w:val="484848"/>
      <w:sz w:val="14"/>
      <w:szCs w:val="14"/>
      <w:specVanish w:val="0"/>
    </w:rPr>
  </w:style>
  <w:style w:type="paragraph" w:customStyle="1" w:styleId="g">
    <w:name w:val="g"/>
    <w:basedOn w:val="Normal"/>
    <w:qFormat/>
    <w:rsid w:val="002B05C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2B05C8"/>
    <w:rPr>
      <w:rFonts w:cs="Arial"/>
      <w:b/>
      <w:bCs/>
      <w:iCs/>
      <w:color w:val="000000"/>
      <w:szCs w:val="28"/>
      <w:lang w:val="en-US" w:eastAsia="en-US" w:bidi="ar-SA"/>
    </w:rPr>
  </w:style>
  <w:style w:type="character" w:customStyle="1" w:styleId="clsbiolink">
    <w:name w:val="clsbiolink"/>
    <w:rsid w:val="002B05C8"/>
  </w:style>
  <w:style w:type="character" w:customStyle="1" w:styleId="clssmaller">
    <w:name w:val="clssmaller"/>
    <w:rsid w:val="002B05C8"/>
  </w:style>
  <w:style w:type="character" w:customStyle="1" w:styleId="sm1">
    <w:name w:val="sm1"/>
    <w:rsid w:val="002B05C8"/>
    <w:rPr>
      <w:rFonts w:ascii="Verdana" w:hAnsi="Verdana" w:hint="default"/>
      <w:i w:val="0"/>
      <w:iCs w:val="0"/>
      <w:smallCaps w:val="0"/>
      <w:color w:val="000000"/>
      <w:sz w:val="17"/>
      <w:szCs w:val="17"/>
    </w:rPr>
  </w:style>
  <w:style w:type="character" w:customStyle="1" w:styleId="noindentChar">
    <w:name w:val="noindent Char"/>
    <w:rsid w:val="002B05C8"/>
    <w:rPr>
      <w:rFonts w:ascii="Arial" w:hAnsi="Arial" w:cs="Arial"/>
      <w:sz w:val="24"/>
      <w:szCs w:val="24"/>
      <w:lang w:val="en-US" w:eastAsia="en-US" w:bidi="ar-SA"/>
    </w:rPr>
  </w:style>
  <w:style w:type="character" w:customStyle="1" w:styleId="SmallChar1">
    <w:name w:val="Small Char1"/>
    <w:rsid w:val="002B05C8"/>
    <w:rPr>
      <w:sz w:val="16"/>
      <w:szCs w:val="24"/>
      <w:lang w:val="en-US" w:eastAsia="en-US" w:bidi="ar-SA"/>
    </w:rPr>
  </w:style>
  <w:style w:type="character" w:customStyle="1" w:styleId="smallChar0">
    <w:name w:val="small Char"/>
    <w:rsid w:val="002B05C8"/>
    <w:rPr>
      <w:szCs w:val="24"/>
      <w:lang w:val="en-US" w:eastAsia="en-US" w:bidi="ar-SA"/>
    </w:rPr>
  </w:style>
  <w:style w:type="character" w:customStyle="1" w:styleId="fullcite">
    <w:name w:val="fullcite"/>
    <w:rsid w:val="002B05C8"/>
  </w:style>
  <w:style w:type="character" w:customStyle="1" w:styleId="Style9ptThickunderline">
    <w:name w:val="Style 9 pt Thick underline"/>
    <w:rsid w:val="002B05C8"/>
    <w:rPr>
      <w:sz w:val="24"/>
      <w:u w:val="thick"/>
    </w:rPr>
  </w:style>
  <w:style w:type="paragraph" w:customStyle="1" w:styleId="Repeatheader">
    <w:name w:val="Repeat header"/>
    <w:basedOn w:val="Normal"/>
    <w:autoRedefine/>
    <w:qFormat/>
    <w:rsid w:val="002B05C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2B05C8"/>
  </w:style>
  <w:style w:type="character" w:customStyle="1" w:styleId="CardNotUnderlinedChar">
    <w:name w:val="Card Not Underlined Char"/>
    <w:rsid w:val="002B05C8"/>
    <w:rPr>
      <w:sz w:val="16"/>
      <w:lang w:val="en-US" w:eastAsia="en-US" w:bidi="ar-SA"/>
    </w:rPr>
  </w:style>
  <w:style w:type="paragraph" w:customStyle="1" w:styleId="CardNotUnderlined3">
    <w:name w:val="Card Not Underlined 3"/>
    <w:basedOn w:val="CardNotUnderlined0"/>
    <w:qFormat/>
    <w:rsid w:val="002B05C8"/>
    <w:rPr>
      <w:sz w:val="18"/>
    </w:rPr>
  </w:style>
  <w:style w:type="paragraph" w:customStyle="1" w:styleId="CardNotUnderlinedFinal">
    <w:name w:val="Card Not Underlined Final"/>
    <w:basedOn w:val="CardNotUnderlined3"/>
    <w:qFormat/>
    <w:rsid w:val="002B05C8"/>
    <w:rPr>
      <w:sz w:val="20"/>
    </w:rPr>
  </w:style>
  <w:style w:type="character" w:customStyle="1" w:styleId="CardUnderlinedChar">
    <w:name w:val="Card Underlined Char"/>
    <w:rsid w:val="002B05C8"/>
    <w:rPr>
      <w:rFonts w:ascii="Arial Narrow" w:hAnsi="Arial Narrow"/>
      <w:sz w:val="22"/>
      <w:szCs w:val="24"/>
      <w:u w:val="single"/>
      <w:lang w:val="en-US" w:eastAsia="en-US" w:bidi="ar-SA"/>
    </w:rPr>
  </w:style>
  <w:style w:type="character" w:customStyle="1" w:styleId="CardNotUnderlinedChar1">
    <w:name w:val="Card Not Underlined Char1"/>
    <w:rsid w:val="002B05C8"/>
    <w:rPr>
      <w:lang w:val="en-US" w:eastAsia="en-US" w:bidi="ar-SA"/>
    </w:rPr>
  </w:style>
  <w:style w:type="character" w:customStyle="1" w:styleId="IndexHeadersCharChar">
    <w:name w:val="Index Headers Char Char"/>
    <w:rsid w:val="002B05C8"/>
    <w:rPr>
      <w:rFonts w:cs="Arial"/>
      <w:bCs/>
      <w:caps/>
      <w:color w:val="FFFFFF"/>
      <w:sz w:val="2"/>
      <w:szCs w:val="2"/>
      <w:lang w:val="en-US" w:eastAsia="en-US" w:bidi="ar-SA"/>
    </w:rPr>
  </w:style>
  <w:style w:type="paragraph" w:customStyle="1" w:styleId="Numbering">
    <w:name w:val="Numbering"/>
    <w:basedOn w:val="Normal"/>
    <w:next w:val="Normal"/>
    <w:qFormat/>
    <w:rsid w:val="002B05C8"/>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B05C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2B05C8"/>
    <w:pPr>
      <w:suppressAutoHyphens/>
      <w:spacing w:after="200"/>
      <w:contextualSpacing/>
    </w:pPr>
    <w:rPr>
      <w:rFonts w:eastAsia="Times New Roman"/>
      <w:sz w:val="14"/>
      <w:szCs w:val="18"/>
    </w:rPr>
  </w:style>
  <w:style w:type="character" w:customStyle="1" w:styleId="SmallFontChar">
    <w:name w:val="Small Font Char"/>
    <w:rsid w:val="002B05C8"/>
    <w:rPr>
      <w:sz w:val="14"/>
      <w:szCs w:val="18"/>
      <w:lang w:val="en-US" w:eastAsia="en-US" w:bidi="ar-SA"/>
    </w:rPr>
  </w:style>
  <w:style w:type="paragraph" w:customStyle="1" w:styleId="Circle">
    <w:name w:val="Circle"/>
    <w:basedOn w:val="Normal"/>
    <w:next w:val="Normal"/>
    <w:link w:val="CircleChar"/>
    <w:qFormat/>
    <w:rsid w:val="002B05C8"/>
    <w:pPr>
      <w:suppressAutoHyphens/>
      <w:spacing w:after="200"/>
      <w:contextualSpacing/>
    </w:pPr>
    <w:rPr>
      <w:rFonts w:eastAsia="Times New Roman"/>
      <w:b/>
      <w:i/>
      <w:szCs w:val="18"/>
      <w:u w:val="thick"/>
    </w:rPr>
  </w:style>
  <w:style w:type="character" w:customStyle="1" w:styleId="CircleChar1">
    <w:name w:val="Circle Char1"/>
    <w:rsid w:val="002B05C8"/>
    <w:rPr>
      <w:b/>
      <w:i/>
      <w:szCs w:val="18"/>
      <w:u w:val="thick"/>
      <w:lang w:val="en-US" w:eastAsia="en-US" w:bidi="ar-SA"/>
    </w:rPr>
  </w:style>
  <w:style w:type="paragraph" w:customStyle="1" w:styleId="IndentedLettering">
    <w:name w:val="Indented Lettering"/>
    <w:basedOn w:val="Numbering"/>
    <w:next w:val="Normal"/>
    <w:qFormat/>
    <w:rsid w:val="002B05C8"/>
    <w:pPr>
      <w:numPr>
        <w:numId w:val="3"/>
      </w:numPr>
      <w:tabs>
        <w:tab w:val="clear" w:pos="1080"/>
      </w:tabs>
      <w:ind w:left="720"/>
    </w:pPr>
  </w:style>
  <w:style w:type="paragraph" w:customStyle="1" w:styleId="Lettering">
    <w:name w:val="Lettering"/>
    <w:basedOn w:val="Numbering"/>
    <w:next w:val="Normal"/>
    <w:qFormat/>
    <w:rsid w:val="002B05C8"/>
    <w:pPr>
      <w:numPr>
        <w:numId w:val="0"/>
      </w:numPr>
      <w:tabs>
        <w:tab w:val="num" w:pos="720"/>
      </w:tabs>
      <w:ind w:left="720" w:hanging="360"/>
    </w:pPr>
    <w:rPr>
      <w:szCs w:val="22"/>
    </w:rPr>
  </w:style>
  <w:style w:type="paragraph" w:customStyle="1" w:styleId="FileName">
    <w:name w:val="File Name"/>
    <w:basedOn w:val="Normal"/>
    <w:next w:val="Normal"/>
    <w:qFormat/>
    <w:rsid w:val="002B05C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B05C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B05C8"/>
    <w:pPr>
      <w:numPr>
        <w:numId w:val="0"/>
      </w:numPr>
      <w:tabs>
        <w:tab w:val="num" w:pos="720"/>
      </w:tabs>
      <w:ind w:left="720" w:hanging="360"/>
    </w:pPr>
  </w:style>
  <w:style w:type="paragraph" w:customStyle="1" w:styleId="CardContinued1">
    <w:name w:val="Card Continued 1"/>
    <w:basedOn w:val="Normal"/>
    <w:next w:val="Normal"/>
    <w:qFormat/>
    <w:rsid w:val="002B05C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B05C8"/>
    <w:pPr>
      <w:spacing w:before="0" w:after="120"/>
      <w:jc w:val="left"/>
    </w:pPr>
  </w:style>
  <w:style w:type="paragraph" w:customStyle="1" w:styleId="Clearformatting">
    <w:name w:val="Clear formatting"/>
    <w:basedOn w:val="Normal"/>
    <w:qFormat/>
    <w:rsid w:val="002B05C8"/>
    <w:pPr>
      <w:keepNext/>
      <w:outlineLvl w:val="2"/>
    </w:pPr>
    <w:rPr>
      <w:rFonts w:ascii="Arial Narrow" w:eastAsia="Times New Roman" w:hAnsi="Arial Narrow"/>
      <w:b/>
      <w:bCs/>
      <w:szCs w:val="26"/>
    </w:rPr>
  </w:style>
  <w:style w:type="character" w:customStyle="1" w:styleId="textmedium">
    <w:name w:val="textmedium"/>
    <w:rsid w:val="002B05C8"/>
  </w:style>
  <w:style w:type="character" w:customStyle="1" w:styleId="SmallText1">
    <w:name w:val="SmallText"/>
    <w:rsid w:val="002B05C8"/>
    <w:rPr>
      <w:color w:val="000000"/>
    </w:rPr>
  </w:style>
  <w:style w:type="character" w:customStyle="1" w:styleId="justify">
    <w:name w:val="justify"/>
    <w:rsid w:val="002B05C8"/>
  </w:style>
  <w:style w:type="paragraph" w:customStyle="1" w:styleId="SmallCardText">
    <w:name w:val="Small Card Text"/>
    <w:qFormat/>
    <w:rsid w:val="002B05C8"/>
    <w:pPr>
      <w:spacing w:after="200" w:line="276" w:lineRule="auto"/>
    </w:pPr>
    <w:rPr>
      <w:rFonts w:asciiTheme="minorHAnsi" w:eastAsia="Times New Roman" w:hAnsiTheme="minorHAnsi"/>
      <w:sz w:val="16"/>
      <w:szCs w:val="16"/>
    </w:rPr>
  </w:style>
  <w:style w:type="character" w:customStyle="1" w:styleId="SmallCardTextChar">
    <w:name w:val="Small Card Text Char"/>
    <w:rsid w:val="002B05C8"/>
    <w:rPr>
      <w:sz w:val="16"/>
      <w:szCs w:val="16"/>
      <w:lang w:val="en-US" w:eastAsia="en-US" w:bidi="ar-SA"/>
    </w:rPr>
  </w:style>
  <w:style w:type="paragraph" w:customStyle="1" w:styleId="TAGFONT">
    <w:name w:val="TAG FONT"/>
    <w:basedOn w:val="Normal"/>
    <w:autoRedefine/>
    <w:qFormat/>
    <w:rsid w:val="002B05C8"/>
    <w:rPr>
      <w:rFonts w:eastAsia="Times New Roman"/>
    </w:rPr>
  </w:style>
  <w:style w:type="paragraph" w:styleId="BodyTextIndent">
    <w:name w:val="Body Text Indent"/>
    <w:aliases w:val="Body Text EJ"/>
    <w:basedOn w:val="Normal"/>
    <w:link w:val="BodyTextIndentChar"/>
    <w:rsid w:val="002B05C8"/>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2B05C8"/>
    <w:rPr>
      <w:rFonts w:eastAsia="Times New Roman" w:cs="Arial"/>
      <w:szCs w:val="18"/>
    </w:rPr>
  </w:style>
  <w:style w:type="character" w:customStyle="1" w:styleId="tagChar3">
    <w:name w:val="tag Char3"/>
    <w:rsid w:val="002B05C8"/>
    <w:rPr>
      <w:b/>
      <w:sz w:val="24"/>
      <w:szCs w:val="24"/>
      <w:lang w:val="en-US" w:eastAsia="en-US" w:bidi="ar-SA"/>
    </w:rPr>
  </w:style>
  <w:style w:type="paragraph" w:customStyle="1" w:styleId="LanguageStrike">
    <w:name w:val="Language Strike"/>
    <w:basedOn w:val="Normal"/>
    <w:next w:val="Normal"/>
    <w:link w:val="LanguageStrikeChar"/>
    <w:qFormat/>
    <w:rsid w:val="002B05C8"/>
    <w:rPr>
      <w:rFonts w:ascii="Arial Narrow" w:eastAsia="Times New Roman" w:hAnsi="Arial Narrow"/>
      <w:strike/>
    </w:rPr>
  </w:style>
  <w:style w:type="character" w:customStyle="1" w:styleId="LanguageStrikeChar">
    <w:name w:val="Language Strike Char"/>
    <w:link w:val="LanguageStrike"/>
    <w:rsid w:val="002B05C8"/>
    <w:rPr>
      <w:rFonts w:ascii="Arial Narrow" w:eastAsia="Times New Roman" w:hAnsi="Arial Narrow" w:cs="Arial"/>
      <w:strike/>
      <w:szCs w:val="24"/>
    </w:rPr>
  </w:style>
  <w:style w:type="paragraph" w:customStyle="1" w:styleId="medium-normal">
    <w:name w:val="medium-normal"/>
    <w:basedOn w:val="Normal"/>
    <w:qFormat/>
    <w:rsid w:val="002B05C8"/>
    <w:pPr>
      <w:spacing w:before="100" w:beforeAutospacing="1" w:after="100" w:afterAutospacing="1"/>
    </w:pPr>
    <w:rPr>
      <w:rFonts w:eastAsia="Times New Roman"/>
      <w:szCs w:val="20"/>
    </w:rPr>
  </w:style>
  <w:style w:type="character" w:customStyle="1" w:styleId="medium-normal1">
    <w:name w:val="medium-normal1"/>
    <w:rsid w:val="002B05C8"/>
    <w:rPr>
      <w:rFonts w:ascii="Arial" w:hAnsi="Arial" w:cs="Arial" w:hint="default"/>
      <w:b w:val="0"/>
      <w:bCs w:val="0"/>
      <w:i w:val="0"/>
      <w:iCs w:val="0"/>
      <w:sz w:val="20"/>
      <w:szCs w:val="20"/>
    </w:rPr>
  </w:style>
  <w:style w:type="paragraph" w:customStyle="1" w:styleId="8point">
    <w:name w:val="8 point"/>
    <w:basedOn w:val="Normal"/>
    <w:link w:val="8pointChar"/>
    <w:qFormat/>
    <w:rsid w:val="002B05C8"/>
    <w:rPr>
      <w:rFonts w:eastAsia="Times New Roman"/>
    </w:rPr>
  </w:style>
  <w:style w:type="character" w:customStyle="1" w:styleId="8pointChar">
    <w:name w:val="8 point Char"/>
    <w:link w:val="8point"/>
    <w:rsid w:val="002B05C8"/>
    <w:rPr>
      <w:rFonts w:eastAsia="Times New Roman" w:cs="Arial"/>
      <w:szCs w:val="24"/>
    </w:rPr>
  </w:style>
  <w:style w:type="paragraph" w:customStyle="1" w:styleId="citationunderline">
    <w:name w:val="citation/underline"/>
    <w:link w:val="citationunderlineChar"/>
    <w:autoRedefine/>
    <w:qFormat/>
    <w:rsid w:val="002B05C8"/>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2B05C8"/>
    <w:rPr>
      <w:rFonts w:ascii="Times New Roman" w:eastAsia="Times New Roman" w:hAnsi="Times New Roman" w:cs="Times New Roman"/>
      <w:b/>
      <w:sz w:val="24"/>
      <w:szCs w:val="24"/>
      <w:u w:val="single"/>
    </w:rPr>
  </w:style>
  <w:style w:type="character" w:customStyle="1" w:styleId="inside-head">
    <w:name w:val="inside-head"/>
    <w:rsid w:val="002B05C8"/>
  </w:style>
  <w:style w:type="character" w:customStyle="1" w:styleId="awtw">
    <w:name w:val="awtw"/>
    <w:rsid w:val="002B05C8"/>
  </w:style>
  <w:style w:type="paragraph" w:customStyle="1" w:styleId="Style60">
    <w:name w:val="Style 6"/>
    <w:qFormat/>
    <w:rsid w:val="002B05C8"/>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2B05C8"/>
    <w:rPr>
      <w:b/>
      <w:bCs w:val="0"/>
      <w:sz w:val="20"/>
      <w:u w:val="single"/>
    </w:rPr>
  </w:style>
  <w:style w:type="character" w:customStyle="1" w:styleId="Citation-AuthorDate">
    <w:name w:val="Citation - Author/Date"/>
    <w:rsid w:val="002B05C8"/>
    <w:rPr>
      <w:b/>
      <w:bCs w:val="0"/>
      <w:smallCaps/>
      <w:sz w:val="24"/>
      <w:u w:val="single"/>
    </w:rPr>
  </w:style>
  <w:style w:type="character" w:customStyle="1" w:styleId="CardsCharChar">
    <w:name w:val="Cards Char Char"/>
    <w:rsid w:val="002B05C8"/>
    <w:rPr>
      <w:rFonts w:ascii="Arial Narrow" w:eastAsia="Times New Roman" w:hAnsi="Arial Narrow"/>
      <w:szCs w:val="24"/>
    </w:rPr>
  </w:style>
  <w:style w:type="character" w:customStyle="1" w:styleId="ThickUnderlineCharChar">
    <w:name w:val="Thick Underline Char Char"/>
    <w:rsid w:val="002B05C8"/>
    <w:rPr>
      <w:rFonts w:ascii="Arial Narrow" w:eastAsia="Times New Roman" w:hAnsi="Arial Narrow"/>
      <w:sz w:val="24"/>
      <w:szCs w:val="24"/>
      <w:u w:val="thick"/>
    </w:rPr>
  </w:style>
  <w:style w:type="character" w:customStyle="1" w:styleId="CitesCharChar">
    <w:name w:val="Cites Char Char"/>
    <w:rsid w:val="002B05C8"/>
    <w:rPr>
      <w:rFonts w:ascii="Arial Narrow" w:eastAsia="Times New Roman" w:hAnsi="Arial Narrow"/>
      <w:b/>
      <w:bCs/>
      <w:sz w:val="24"/>
      <w:szCs w:val="24"/>
    </w:rPr>
  </w:style>
  <w:style w:type="character" w:customStyle="1" w:styleId="TagsCharChar">
    <w:name w:val="Tags Char Char"/>
    <w:rsid w:val="002B05C8"/>
    <w:rPr>
      <w:rFonts w:ascii="Arial Narrow" w:eastAsia="Times New Roman" w:hAnsi="Arial Narrow"/>
      <w:b/>
      <w:sz w:val="24"/>
      <w:szCs w:val="24"/>
    </w:rPr>
  </w:style>
  <w:style w:type="character" w:customStyle="1" w:styleId="Style6Char">
    <w:name w:val="Style6 Char"/>
    <w:link w:val="Style6"/>
    <w:uiPriority w:val="99"/>
    <w:rsid w:val="002B05C8"/>
    <w:rPr>
      <w:rFonts w:ascii="Times New Roman" w:eastAsia="SimSun" w:hAnsi="Times New Roman" w:cs="Arial"/>
      <w:b/>
      <w:szCs w:val="24"/>
    </w:rPr>
  </w:style>
  <w:style w:type="character" w:customStyle="1" w:styleId="ld3">
    <w:name w:val="ld3"/>
    <w:rsid w:val="002B05C8"/>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B05C8"/>
    <w:rPr>
      <w:rFonts w:ascii="Times New Roman" w:hAnsi="Times New Roman"/>
      <w:sz w:val="14"/>
    </w:rPr>
  </w:style>
  <w:style w:type="paragraph" w:customStyle="1" w:styleId="DateCitesAuthorChar">
    <w:name w:val="DateCitesAuthor Char"/>
    <w:basedOn w:val="Normal"/>
    <w:link w:val="DateCitesAuthorCharChar"/>
    <w:qFormat/>
    <w:rsid w:val="002B05C8"/>
    <w:pPr>
      <w:keepNext/>
      <w:outlineLvl w:val="2"/>
    </w:pPr>
    <w:rPr>
      <w:rFonts w:eastAsia="Times New Roman"/>
      <w:b/>
      <w:bCs/>
      <w:szCs w:val="26"/>
      <w:u w:val="single"/>
    </w:rPr>
  </w:style>
  <w:style w:type="character" w:customStyle="1" w:styleId="DateCitesAuthorCharChar">
    <w:name w:val="DateCitesAuthor Char Char"/>
    <w:link w:val="DateCitesAuthorChar"/>
    <w:rsid w:val="002B05C8"/>
    <w:rPr>
      <w:rFonts w:eastAsia="Times New Roman" w:cs="Arial"/>
      <w:b/>
      <w:bCs/>
      <w:szCs w:val="26"/>
      <w:u w:val="single"/>
    </w:rPr>
  </w:style>
  <w:style w:type="paragraph" w:customStyle="1" w:styleId="articlebodynormaltext">
    <w:name w:val="articlebody_normaltext"/>
    <w:basedOn w:val="Normal"/>
    <w:qFormat/>
    <w:rsid w:val="002B05C8"/>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2B05C8"/>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2B05C8"/>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B05C8"/>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2B05C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2B05C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2B05C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B05C8"/>
  </w:style>
  <w:style w:type="paragraph" w:customStyle="1" w:styleId="Shrink8">
    <w:name w:val="Shrink8"/>
    <w:basedOn w:val="Normal"/>
    <w:autoRedefine/>
    <w:qFormat/>
    <w:rsid w:val="002B05C8"/>
  </w:style>
  <w:style w:type="paragraph" w:customStyle="1" w:styleId="Tag12">
    <w:name w:val="Tag12"/>
    <w:basedOn w:val="Normal"/>
    <w:qFormat/>
    <w:rsid w:val="002B05C8"/>
    <w:pPr>
      <w:contextualSpacing/>
    </w:pPr>
    <w:rPr>
      <w:b/>
    </w:rPr>
  </w:style>
  <w:style w:type="character" w:customStyle="1" w:styleId="grey10">
    <w:name w:val="grey10"/>
    <w:rsid w:val="002B05C8"/>
  </w:style>
  <w:style w:type="character" w:customStyle="1" w:styleId="CharacterStyle20">
    <w:name w:val="Character Style 20"/>
    <w:rsid w:val="002B05C8"/>
    <w:rPr>
      <w:sz w:val="21"/>
    </w:rPr>
  </w:style>
  <w:style w:type="character" w:customStyle="1" w:styleId="Style11ptUnderlineBorderSinglesolidlineAuto05pt">
    <w:name w:val="Style 11 pt Underline Border: : (Single solid line Auto  0.5 pt..."/>
    <w:rsid w:val="002B05C8"/>
    <w:rPr>
      <w:sz w:val="20"/>
      <w:u w:val="single"/>
      <w:bdr w:val="single" w:sz="4" w:space="0" w:color="auto"/>
    </w:rPr>
  </w:style>
  <w:style w:type="character" w:customStyle="1" w:styleId="A9">
    <w:name w:val="A9"/>
    <w:uiPriority w:val="99"/>
    <w:rsid w:val="002B05C8"/>
    <w:rPr>
      <w:color w:val="000000"/>
      <w:sz w:val="11"/>
    </w:rPr>
  </w:style>
  <w:style w:type="character" w:customStyle="1" w:styleId="A5">
    <w:name w:val="A5"/>
    <w:uiPriority w:val="99"/>
    <w:rsid w:val="002B05C8"/>
    <w:rPr>
      <w:rFonts w:ascii="Minion RegularSC" w:hAnsi="Minion RegularSC"/>
      <w:color w:val="000000"/>
      <w:sz w:val="12"/>
    </w:rPr>
  </w:style>
  <w:style w:type="paragraph" w:customStyle="1" w:styleId="HeadingsBase">
    <w:name w:val="Headings Base"/>
    <w:basedOn w:val="Normal"/>
    <w:link w:val="HeadingsBaseChar"/>
    <w:qFormat/>
    <w:rsid w:val="002B05C8"/>
    <w:pPr>
      <w:keepNext/>
      <w:keepLines/>
      <w:suppressAutoHyphens/>
      <w:spacing w:before="20" w:after="120"/>
      <w:jc w:val="center"/>
    </w:pPr>
    <w:rPr>
      <w:b/>
      <w:sz w:val="32"/>
    </w:rPr>
  </w:style>
  <w:style w:type="character" w:customStyle="1" w:styleId="underline2">
    <w:name w:val="underline2"/>
    <w:qFormat/>
    <w:rsid w:val="002B05C8"/>
    <w:rPr>
      <w:u w:val="single"/>
      <w:bdr w:val="none" w:sz="0" w:space="0" w:color="auto"/>
      <w:shd w:val="clear" w:color="auto" w:fill="B3B3B3"/>
    </w:rPr>
  </w:style>
  <w:style w:type="character" w:customStyle="1" w:styleId="underline3">
    <w:name w:val="underline3"/>
    <w:rsid w:val="002B05C8"/>
    <w:rPr>
      <w:u w:val="single"/>
      <w:bdr w:val="none" w:sz="0" w:space="0" w:color="auto"/>
      <w:shd w:val="clear" w:color="auto" w:fill="FFFF00"/>
    </w:rPr>
  </w:style>
  <w:style w:type="paragraph" w:customStyle="1" w:styleId="HeadingFake">
    <w:name w:val="Heading Fake"/>
    <w:basedOn w:val="Heading3"/>
    <w:uiPriority w:val="99"/>
    <w:qFormat/>
    <w:rsid w:val="002B05C8"/>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2B05C8"/>
    <w:pPr>
      <w:spacing w:line="480" w:lineRule="auto"/>
      <w:ind w:firstLine="720"/>
    </w:pPr>
  </w:style>
  <w:style w:type="paragraph" w:customStyle="1" w:styleId="SchoolBlockQuote">
    <w:name w:val="School Block Quote"/>
    <w:basedOn w:val="SchoolPaper"/>
    <w:uiPriority w:val="99"/>
    <w:qFormat/>
    <w:rsid w:val="002B05C8"/>
    <w:pPr>
      <w:spacing w:line="240" w:lineRule="auto"/>
      <w:ind w:left="720" w:right="720" w:firstLine="0"/>
    </w:pPr>
  </w:style>
  <w:style w:type="paragraph" w:customStyle="1" w:styleId="SchoolWorksCited">
    <w:name w:val="School Works Cited"/>
    <w:basedOn w:val="SchoolPaper"/>
    <w:uiPriority w:val="99"/>
    <w:qFormat/>
    <w:rsid w:val="002B05C8"/>
    <w:pPr>
      <w:ind w:left="720" w:hanging="720"/>
    </w:pPr>
  </w:style>
  <w:style w:type="paragraph" w:customStyle="1" w:styleId="BlockQuote">
    <w:name w:val="Block Quote"/>
    <w:basedOn w:val="Normal"/>
    <w:uiPriority w:val="99"/>
    <w:qFormat/>
    <w:rsid w:val="002B05C8"/>
    <w:pPr>
      <w:ind w:left="720" w:right="720"/>
    </w:pPr>
  </w:style>
  <w:style w:type="character" w:customStyle="1" w:styleId="menu">
    <w:name w:val="menu"/>
    <w:rsid w:val="002B05C8"/>
  </w:style>
  <w:style w:type="paragraph" w:customStyle="1" w:styleId="PaperBody">
    <w:name w:val="Paper Body"/>
    <w:basedOn w:val="Normal"/>
    <w:uiPriority w:val="99"/>
    <w:qFormat/>
    <w:rsid w:val="002B05C8"/>
    <w:pPr>
      <w:spacing w:line="480" w:lineRule="auto"/>
      <w:ind w:firstLine="720"/>
    </w:pPr>
  </w:style>
  <w:style w:type="paragraph" w:customStyle="1" w:styleId="PaperCitation">
    <w:name w:val="Paper Citation"/>
    <w:basedOn w:val="Normal"/>
    <w:uiPriority w:val="99"/>
    <w:qFormat/>
    <w:rsid w:val="002B05C8"/>
    <w:pPr>
      <w:spacing w:line="480" w:lineRule="auto"/>
      <w:ind w:left="720" w:hanging="720"/>
    </w:pPr>
  </w:style>
  <w:style w:type="table" w:styleId="TableGrid">
    <w:name w:val="Table Grid"/>
    <w:basedOn w:val="TableNormal"/>
    <w:rsid w:val="002B05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2B05C8"/>
    <w:rPr>
      <w:rFonts w:cs="Arial"/>
      <w:b/>
      <w:sz w:val="32"/>
    </w:rPr>
  </w:style>
  <w:style w:type="character" w:customStyle="1" w:styleId="hatChar">
    <w:name w:val="hat Char"/>
    <w:link w:val="hat"/>
    <w:rsid w:val="002B05C8"/>
    <w:rPr>
      <w:rFonts w:ascii="Times New Roman" w:eastAsia="Times New Roman" w:hAnsi="Times New Roman" w:cs="Arial"/>
      <w:b/>
      <w:bCs/>
      <w:sz w:val="32"/>
      <w:szCs w:val="24"/>
      <w:u w:val="single"/>
    </w:rPr>
  </w:style>
  <w:style w:type="character" w:customStyle="1" w:styleId="centerheadlines">
    <w:name w:val="centerheadlines"/>
    <w:rsid w:val="002B05C8"/>
  </w:style>
  <w:style w:type="paragraph" w:customStyle="1" w:styleId="CM9">
    <w:name w:val="CM9"/>
    <w:basedOn w:val="Default"/>
    <w:next w:val="Default"/>
    <w:uiPriority w:val="99"/>
    <w:qFormat/>
    <w:rsid w:val="002B05C8"/>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2B05C8"/>
    <w:pPr>
      <w:widowControl w:val="0"/>
      <w:spacing w:after="0" w:line="553" w:lineRule="atLeast"/>
    </w:pPr>
    <w:rPr>
      <w:rFonts w:ascii="Times New Roman" w:eastAsiaTheme="minorHAnsi" w:hAnsi="Times New Roman" w:cs="Times New Roman"/>
    </w:rPr>
  </w:style>
  <w:style w:type="character" w:customStyle="1" w:styleId="datetime">
    <w:name w:val="datetime"/>
    <w:rsid w:val="002B05C8"/>
  </w:style>
  <w:style w:type="paragraph" w:customStyle="1" w:styleId="boldness">
    <w:name w:val="boldness"/>
    <w:basedOn w:val="Normal"/>
    <w:qFormat/>
    <w:rsid w:val="002B05C8"/>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2B05C8"/>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2B05C8"/>
    <w:rPr>
      <w:rFonts w:eastAsia="Calibri" w:cs="Times New Roman"/>
      <w:bCs/>
      <w:sz w:val="26"/>
      <w:u w:val="single"/>
    </w:rPr>
  </w:style>
  <w:style w:type="paragraph" w:customStyle="1" w:styleId="CM21">
    <w:name w:val="CM21"/>
    <w:basedOn w:val="Default"/>
    <w:next w:val="Default"/>
    <w:uiPriority w:val="99"/>
    <w:qFormat/>
    <w:rsid w:val="002B05C8"/>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2B05C8"/>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2B05C8"/>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2B05C8"/>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2B05C8"/>
    <w:pPr>
      <w:widowControl w:val="0"/>
      <w:spacing w:after="0" w:line="261" w:lineRule="atLeast"/>
    </w:pPr>
    <w:rPr>
      <w:rFonts w:ascii="Adobe Garamond Pro" w:eastAsiaTheme="minorHAnsi" w:hAnsi="Adobe Garamond Pro" w:cs="Times New Roman"/>
    </w:rPr>
  </w:style>
  <w:style w:type="character" w:customStyle="1" w:styleId="datestory">
    <w:name w:val="datestory"/>
    <w:rsid w:val="002B05C8"/>
  </w:style>
  <w:style w:type="character" w:customStyle="1" w:styleId="A2">
    <w:name w:val="A2"/>
    <w:rsid w:val="002B05C8"/>
    <w:rPr>
      <w:color w:val="211D1E"/>
      <w:sz w:val="21"/>
      <w:szCs w:val="21"/>
    </w:rPr>
  </w:style>
  <w:style w:type="character" w:customStyle="1" w:styleId="A1">
    <w:name w:val="A1"/>
    <w:uiPriority w:val="99"/>
    <w:rsid w:val="002B05C8"/>
    <w:rPr>
      <w:rFonts w:cs="Arial Black"/>
      <w:b/>
      <w:bCs/>
      <w:color w:val="003C78"/>
      <w:sz w:val="42"/>
      <w:szCs w:val="42"/>
    </w:rPr>
  </w:style>
  <w:style w:type="numbering" w:customStyle="1" w:styleId="NoList11">
    <w:name w:val="No List11"/>
    <w:next w:val="NoList"/>
    <w:uiPriority w:val="99"/>
    <w:semiHidden/>
    <w:unhideWhenUsed/>
    <w:rsid w:val="002B05C8"/>
  </w:style>
  <w:style w:type="character" w:customStyle="1" w:styleId="goohl1">
    <w:name w:val="goohl1"/>
    <w:rsid w:val="002B05C8"/>
  </w:style>
  <w:style w:type="character" w:customStyle="1" w:styleId="goohl2">
    <w:name w:val="goohl2"/>
    <w:rsid w:val="002B05C8"/>
  </w:style>
  <w:style w:type="character" w:customStyle="1" w:styleId="goohl0">
    <w:name w:val="goohl0"/>
    <w:rsid w:val="002B05C8"/>
  </w:style>
  <w:style w:type="character" w:customStyle="1" w:styleId="Boxed">
    <w:name w:val="Boxed"/>
    <w:qFormat/>
    <w:rsid w:val="002B05C8"/>
    <w:rPr>
      <w:rFonts w:ascii="Garamond" w:hAnsi="Garamond"/>
      <w:sz w:val="20"/>
      <w:bdr w:val="single" w:sz="6" w:space="0" w:color="auto"/>
    </w:rPr>
  </w:style>
  <w:style w:type="paragraph" w:customStyle="1" w:styleId="FreeFormA">
    <w:name w:val="Free Form A"/>
    <w:qFormat/>
    <w:rsid w:val="002B05C8"/>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2B05C8"/>
    <w:rPr>
      <w:rFonts w:cstheme="minorBidi"/>
      <w:szCs w:val="32"/>
      <w:u w:val="single"/>
    </w:rPr>
  </w:style>
  <w:style w:type="paragraph" w:customStyle="1" w:styleId="CiteCardUpSize-Heavy">
    <w:name w:val="Cite // CardUpSize - Heavy"/>
    <w:basedOn w:val="Normal"/>
    <w:link w:val="CiteCardUpSize-HeavyChar"/>
    <w:qFormat/>
    <w:rsid w:val="002B05C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2B05C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B05C8"/>
    <w:rPr>
      <w:rFonts w:ascii="Times New Roman" w:eastAsia="Times New Roman" w:hAnsi="Times New Roman" w:cs="Arial"/>
      <w:b/>
      <w:szCs w:val="24"/>
      <w:u w:val="single"/>
    </w:rPr>
  </w:style>
  <w:style w:type="character" w:customStyle="1" w:styleId="citeschar10">
    <w:name w:val="citeschar1"/>
    <w:basedOn w:val="DefaultParagraphFont"/>
    <w:rsid w:val="002B05C8"/>
  </w:style>
  <w:style w:type="character" w:customStyle="1" w:styleId="cardunderlinedchar0">
    <w:name w:val="cardunderlinedchar"/>
    <w:basedOn w:val="DefaultParagraphFont"/>
    <w:rsid w:val="002B05C8"/>
  </w:style>
  <w:style w:type="paragraph" w:customStyle="1" w:styleId="Style1CharChar">
    <w:name w:val="Style1 Char Char"/>
    <w:basedOn w:val="Heading3"/>
    <w:next w:val="Normal"/>
    <w:link w:val="Style1CharCharChar"/>
    <w:rsid w:val="002B05C8"/>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2B05C8"/>
    <w:rPr>
      <w:rFonts w:ascii="Times New Roman" w:eastAsia="Times New Roman" w:hAnsi="Times New Roman" w:cs="Arial"/>
      <w:caps/>
      <w:sz w:val="12"/>
      <w:szCs w:val="18"/>
    </w:rPr>
  </w:style>
  <w:style w:type="paragraph" w:customStyle="1" w:styleId="Analytics">
    <w:name w:val="Analytics"/>
    <w:basedOn w:val="Heading1"/>
    <w:link w:val="AnalyticsChar"/>
    <w:qFormat/>
    <w:rsid w:val="002B05C8"/>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2B05C8"/>
    <w:pPr>
      <w:suppressAutoHyphens/>
      <w:spacing w:after="0" w:line="240" w:lineRule="auto"/>
    </w:pPr>
    <w:rPr>
      <w:rFonts w:ascii="Georgia" w:eastAsia="Calibri" w:hAnsi="Georgia" w:cs="Calibri"/>
      <w:lang w:eastAsia="ar-SA"/>
    </w:rPr>
  </w:style>
  <w:style w:type="character" w:customStyle="1" w:styleId="EmphasizeThis">
    <w:name w:val="EmphasizeThis"/>
    <w:rsid w:val="002B05C8"/>
    <w:rPr>
      <w:rFonts w:ascii="Georgia" w:hAnsi="Georgia"/>
      <w:b/>
      <w:iCs/>
      <w:sz w:val="24"/>
      <w:u w:val="thick"/>
    </w:rPr>
  </w:style>
  <w:style w:type="paragraph" w:customStyle="1" w:styleId="Tagandcite">
    <w:name w:val="Tag and cite"/>
    <w:basedOn w:val="Normal"/>
    <w:qFormat/>
    <w:rsid w:val="002B05C8"/>
    <w:pPr>
      <w:suppressAutoHyphens/>
    </w:pPr>
    <w:rPr>
      <w:rFonts w:ascii="Times New Roman" w:hAnsi="Times New Roman"/>
      <w:color w:val="333333"/>
      <w:lang w:eastAsia="ar-SA"/>
    </w:rPr>
  </w:style>
  <w:style w:type="character" w:customStyle="1" w:styleId="citenon-boldChar">
    <w:name w:val="cite non-bold Char"/>
    <w:link w:val="citenon-bold"/>
    <w:rsid w:val="002B05C8"/>
    <w:rPr>
      <w:rFonts w:ascii="Times New Roman" w:eastAsia="Times New Roman" w:hAnsi="Times New Roman" w:cs="Arial"/>
      <w:szCs w:val="24"/>
    </w:rPr>
  </w:style>
  <w:style w:type="paragraph" w:customStyle="1" w:styleId="Textbody">
    <w:name w:val="Text body"/>
    <w:basedOn w:val="Standard"/>
    <w:qFormat/>
    <w:rsid w:val="002B05C8"/>
    <w:pPr>
      <w:spacing w:after="120"/>
    </w:pPr>
    <w:rPr>
      <w:rFonts w:eastAsia="Lucida Sans Unicode" w:cs="Tahoma"/>
      <w:lang w:eastAsia="en-US" w:bidi="ar-SA"/>
    </w:rPr>
  </w:style>
  <w:style w:type="character" w:customStyle="1" w:styleId="fn">
    <w:name w:val="fn"/>
    <w:basedOn w:val="DefaultParagraphFont"/>
    <w:rsid w:val="002B05C8"/>
  </w:style>
  <w:style w:type="character" w:customStyle="1" w:styleId="provider">
    <w:name w:val="provider"/>
    <w:basedOn w:val="DefaultParagraphFont"/>
    <w:rsid w:val="002B05C8"/>
  </w:style>
  <w:style w:type="character" w:customStyle="1" w:styleId="grame">
    <w:name w:val="grame"/>
    <w:rsid w:val="002B05C8"/>
  </w:style>
  <w:style w:type="character" w:customStyle="1" w:styleId="spelle">
    <w:name w:val="spelle"/>
    <w:rsid w:val="002B05C8"/>
  </w:style>
  <w:style w:type="character" w:customStyle="1" w:styleId="vitstoryheadline">
    <w:name w:val="vitstoryheadline"/>
    <w:rsid w:val="002B05C8"/>
  </w:style>
  <w:style w:type="character" w:customStyle="1" w:styleId="vitstorybyline">
    <w:name w:val="vitstorybyline"/>
    <w:rsid w:val="002B05C8"/>
  </w:style>
  <w:style w:type="paragraph" w:customStyle="1" w:styleId="comments">
    <w:name w:val="comments"/>
    <w:basedOn w:val="Normal"/>
    <w:qFormat/>
    <w:rsid w:val="002B05C8"/>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2B05C8"/>
  </w:style>
  <w:style w:type="paragraph" w:customStyle="1" w:styleId="Default1">
    <w:name w:val="Default1"/>
    <w:basedOn w:val="Default"/>
    <w:next w:val="Default"/>
    <w:uiPriority w:val="99"/>
    <w:qFormat/>
    <w:rsid w:val="002B05C8"/>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B05C8"/>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2B05C8"/>
  </w:style>
  <w:style w:type="character" w:customStyle="1" w:styleId="Box0">
    <w:name w:val="Box!"/>
    <w:uiPriority w:val="1"/>
    <w:rsid w:val="002B05C8"/>
    <w:rPr>
      <w:rFonts w:ascii="Times New Roman" w:hAnsi="Times New Roman" w:cs="Times New Roman" w:hint="default"/>
      <w:sz w:val="20"/>
      <w:u w:val="thick"/>
      <w:bdr w:val="single" w:sz="4" w:space="0" w:color="auto" w:frame="1"/>
    </w:rPr>
  </w:style>
  <w:style w:type="character" w:styleId="BookTitle">
    <w:name w:val="Book Title"/>
    <w:qFormat/>
    <w:rsid w:val="002B05C8"/>
    <w:rPr>
      <w:b/>
      <w:bCs/>
      <w:smallCaps/>
      <w:spacing w:val="5"/>
    </w:rPr>
  </w:style>
  <w:style w:type="paragraph" w:customStyle="1" w:styleId="UnderlinedCardText">
    <w:name w:val="Underlined Card Text"/>
    <w:basedOn w:val="Normal"/>
    <w:link w:val="UnderlinedCardTextChar"/>
    <w:qFormat/>
    <w:rsid w:val="002B05C8"/>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2B05C8"/>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2B05C8"/>
    <w:rPr>
      <w:b/>
    </w:rPr>
  </w:style>
  <w:style w:type="character" w:customStyle="1" w:styleId="cardtextemphasisChar">
    <w:name w:val="card text emphasis Char"/>
    <w:link w:val="cardtextemphasis"/>
    <w:rsid w:val="002B05C8"/>
    <w:rPr>
      <w:rFonts w:ascii="Arial Narrow" w:hAnsi="Arial Narrow" w:cs="Arial"/>
      <w:b/>
      <w:sz w:val="18"/>
      <w:szCs w:val="20"/>
      <w:u w:val="single"/>
    </w:rPr>
  </w:style>
  <w:style w:type="character" w:customStyle="1" w:styleId="month">
    <w:name w:val="month"/>
    <w:rsid w:val="002B05C8"/>
  </w:style>
  <w:style w:type="character" w:customStyle="1" w:styleId="CiteCharCharChar">
    <w:name w:val="Cite Char Char Char"/>
    <w:rsid w:val="002B05C8"/>
    <w:rPr>
      <w:rFonts w:ascii="Garamond" w:hAnsi="Garamond" w:cs="Calibri"/>
      <w:b/>
      <w:sz w:val="20"/>
      <w:szCs w:val="20"/>
      <w:u w:val="thick"/>
    </w:rPr>
  </w:style>
  <w:style w:type="character" w:customStyle="1" w:styleId="texttitlebigred">
    <w:name w:val="texttitlebigred"/>
    <w:rsid w:val="002B05C8"/>
  </w:style>
  <w:style w:type="character" w:customStyle="1" w:styleId="subtitles">
    <w:name w:val="subtitles"/>
    <w:rsid w:val="002B05C8"/>
  </w:style>
  <w:style w:type="character" w:customStyle="1" w:styleId="CiteCardCharCharCharChar">
    <w:name w:val="Cite_Card Char Char Char Char"/>
    <w:link w:val="CiteCardCharCharChar"/>
    <w:rsid w:val="002B05C8"/>
    <w:rPr>
      <w:rFonts w:cs="Arial"/>
      <w:bCs/>
    </w:rPr>
  </w:style>
  <w:style w:type="paragraph" w:customStyle="1" w:styleId="CiteCardCharCharChar">
    <w:name w:val="Cite_Card Char Char Char"/>
    <w:link w:val="CiteCardCharCharCharChar"/>
    <w:qFormat/>
    <w:rsid w:val="002B05C8"/>
    <w:pPr>
      <w:spacing w:after="0" w:line="240" w:lineRule="auto"/>
    </w:pPr>
    <w:rPr>
      <w:rFonts w:cs="Arial"/>
      <w:bCs/>
    </w:rPr>
  </w:style>
  <w:style w:type="paragraph" w:customStyle="1" w:styleId="heading">
    <w:name w:val="heading"/>
    <w:basedOn w:val="Normal"/>
    <w:qFormat/>
    <w:rsid w:val="002B05C8"/>
    <w:pPr>
      <w:jc w:val="center"/>
    </w:pPr>
    <w:rPr>
      <w:rFonts w:ascii="Arial Black" w:eastAsia="Times New Roman" w:hAnsi="Arial Black" w:cs="Courier New"/>
      <w:b/>
      <w:sz w:val="36"/>
      <w:u w:val="single"/>
    </w:rPr>
  </w:style>
  <w:style w:type="character" w:customStyle="1" w:styleId="CiteCardChar1">
    <w:name w:val="Cite_Card Char1"/>
    <w:rsid w:val="002B05C8"/>
    <w:rPr>
      <w:rFonts w:cs="Arial"/>
      <w:bCs/>
      <w:lang w:val="en-US" w:eastAsia="en-US" w:bidi="ar-SA"/>
    </w:rPr>
  </w:style>
  <w:style w:type="character" w:customStyle="1" w:styleId="ptitleinside">
    <w:name w:val="p_title_inside"/>
    <w:rsid w:val="002B05C8"/>
  </w:style>
  <w:style w:type="paragraph" w:customStyle="1" w:styleId="DebateHeader">
    <w:name w:val="Debate Header"/>
    <w:basedOn w:val="Normal"/>
    <w:next w:val="Normal"/>
    <w:link w:val="DebateHeaderChar"/>
    <w:autoRedefine/>
    <w:qFormat/>
    <w:rsid w:val="002B05C8"/>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2B05C8"/>
    <w:rPr>
      <w:rFonts w:ascii="Times New Roman" w:eastAsia="Times New Roman" w:hAnsi="Times New Roman" w:cs="Arial"/>
      <w:b/>
      <w:sz w:val="36"/>
      <w:szCs w:val="24"/>
      <w:u w:val="single"/>
    </w:rPr>
  </w:style>
  <w:style w:type="character" w:customStyle="1" w:styleId="paramv">
    <w:name w:val="paramv"/>
    <w:rsid w:val="002B05C8"/>
  </w:style>
  <w:style w:type="paragraph" w:customStyle="1" w:styleId="articletitle">
    <w:name w:val="article_title"/>
    <w:basedOn w:val="Normal"/>
    <w:qFormat/>
    <w:rsid w:val="002B05C8"/>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2B05C8"/>
    <w:rPr>
      <w:rFonts w:ascii="Arial Narrow" w:eastAsia="Times New Roman" w:hAnsi="Arial Narrow"/>
      <w:b/>
      <w:sz w:val="20"/>
    </w:rPr>
  </w:style>
  <w:style w:type="character" w:customStyle="1" w:styleId="TagCiteChar0">
    <w:name w:val="Tag &amp; Cite Char"/>
    <w:link w:val="TagCite1"/>
    <w:rsid w:val="002B05C8"/>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2B05C8"/>
    <w:rPr>
      <w:rFonts w:ascii="Arial Narrow" w:eastAsia="Times New Roman" w:hAnsi="Arial Narrow"/>
      <w:sz w:val="20"/>
      <w:u w:val="thick"/>
    </w:rPr>
  </w:style>
  <w:style w:type="character" w:customStyle="1" w:styleId="HighlightedTextChar">
    <w:name w:val="Highlighted Text Char"/>
    <w:link w:val="HighlightedText"/>
    <w:rsid w:val="002B05C8"/>
    <w:rPr>
      <w:rFonts w:ascii="Arial Narrow" w:eastAsia="Times New Roman" w:hAnsi="Arial Narrow" w:cs="Arial"/>
      <w:sz w:val="20"/>
      <w:szCs w:val="24"/>
      <w:u w:val="thick"/>
    </w:rPr>
  </w:style>
  <w:style w:type="character" w:customStyle="1" w:styleId="quotepeekbase">
    <w:name w:val="quotepeekbase"/>
    <w:rsid w:val="002B05C8"/>
  </w:style>
  <w:style w:type="character" w:customStyle="1" w:styleId="symbol">
    <w:name w:val="symbol"/>
    <w:rsid w:val="002B05C8"/>
  </w:style>
  <w:style w:type="character" w:customStyle="1" w:styleId="data">
    <w:name w:val="data"/>
    <w:rsid w:val="002B05C8"/>
  </w:style>
  <w:style w:type="character" w:customStyle="1" w:styleId="cross-head">
    <w:name w:val="cross-head"/>
    <w:rsid w:val="002B05C8"/>
  </w:style>
  <w:style w:type="character" w:customStyle="1" w:styleId="scaps">
    <w:name w:val="scaps"/>
    <w:rsid w:val="002B05C8"/>
  </w:style>
  <w:style w:type="character" w:customStyle="1" w:styleId="pub-date">
    <w:name w:val="pub-date"/>
    <w:rsid w:val="002B05C8"/>
  </w:style>
  <w:style w:type="paragraph" w:customStyle="1" w:styleId="articleauthor">
    <w:name w:val="articleauthor"/>
    <w:basedOn w:val="Normal"/>
    <w:qFormat/>
    <w:rsid w:val="002B05C8"/>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2B05C8"/>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2B05C8"/>
    <w:rPr>
      <w:rFonts w:ascii="Times New Roman" w:eastAsia="Times New Roman" w:hAnsi="Times New Roman"/>
      <w:sz w:val="20"/>
      <w:szCs w:val="20"/>
      <w:u w:val="thick"/>
    </w:rPr>
  </w:style>
  <w:style w:type="character" w:customStyle="1" w:styleId="AuthorDateF4">
    <w:name w:val="Author Date (F4)"/>
    <w:rsid w:val="002B05C8"/>
    <w:rPr>
      <w:b/>
      <w:sz w:val="24"/>
      <w:u w:val="thick"/>
    </w:rPr>
  </w:style>
  <w:style w:type="character" w:customStyle="1" w:styleId="BoldUnderlineF6">
    <w:name w:val="Bold Underline (F6)"/>
    <w:rsid w:val="002B05C8"/>
    <w:rPr>
      <w:u w:val="thick"/>
    </w:rPr>
  </w:style>
  <w:style w:type="paragraph" w:customStyle="1" w:styleId="TagF3">
    <w:name w:val="Tag (F3)"/>
    <w:qFormat/>
    <w:rsid w:val="002B05C8"/>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2B05C8"/>
    <w:pPr>
      <w:spacing w:before="100" w:beforeAutospacing="1" w:after="100" w:afterAutospacing="1"/>
    </w:pPr>
    <w:rPr>
      <w:rFonts w:ascii="Times New Roman" w:eastAsia="Times New Roman" w:hAnsi="Times New Roman"/>
    </w:rPr>
  </w:style>
  <w:style w:type="character" w:customStyle="1" w:styleId="grouptext">
    <w:name w:val="group_text"/>
    <w:rsid w:val="002B05C8"/>
  </w:style>
  <w:style w:type="paragraph" w:customStyle="1" w:styleId="style14">
    <w:name w:val="style14"/>
    <w:basedOn w:val="Normal"/>
    <w:qFormat/>
    <w:rsid w:val="002B05C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2B05C8"/>
    <w:rPr>
      <w:rFonts w:eastAsia="Times New Roman"/>
      <w:b/>
    </w:rPr>
  </w:style>
  <w:style w:type="character" w:customStyle="1" w:styleId="authors">
    <w:name w:val="authors"/>
    <w:rsid w:val="002B05C8"/>
  </w:style>
  <w:style w:type="character" w:customStyle="1" w:styleId="StyleArial12ptBoldItalic">
    <w:name w:val="Style Arial 12 pt Bold Italic"/>
    <w:rsid w:val="002B05C8"/>
    <w:rPr>
      <w:rFonts w:ascii="Arial" w:hAnsi="Arial"/>
      <w:b/>
      <w:bCs/>
      <w:i/>
      <w:iCs/>
      <w:sz w:val="24"/>
    </w:rPr>
  </w:style>
  <w:style w:type="character" w:customStyle="1" w:styleId="verdana12grey1">
    <w:name w:val="verdana12grey1"/>
    <w:rsid w:val="002B05C8"/>
  </w:style>
  <w:style w:type="character" w:customStyle="1" w:styleId="verdana9grey1a">
    <w:name w:val="verdana9grey1a"/>
    <w:rsid w:val="002B05C8"/>
  </w:style>
  <w:style w:type="character" w:customStyle="1" w:styleId="nn-twttr-share-btn">
    <w:name w:val="nn-twttr-share-btn"/>
    <w:rsid w:val="002B05C8"/>
  </w:style>
  <w:style w:type="character" w:customStyle="1" w:styleId="count">
    <w:name w:val="count"/>
    <w:rsid w:val="002B05C8"/>
  </w:style>
  <w:style w:type="character" w:customStyle="1" w:styleId="fbbuttontext">
    <w:name w:val="fb_button_text"/>
    <w:rsid w:val="002B05C8"/>
  </w:style>
  <w:style w:type="character" w:customStyle="1" w:styleId="comment-count">
    <w:name w:val="comment-count"/>
    <w:rsid w:val="002B05C8"/>
  </w:style>
  <w:style w:type="character" w:customStyle="1" w:styleId="comment-count-text">
    <w:name w:val="comment-count-text"/>
    <w:rsid w:val="002B05C8"/>
  </w:style>
  <w:style w:type="paragraph" w:customStyle="1" w:styleId="articlebody">
    <w:name w:val="articlebody"/>
    <w:basedOn w:val="Normal"/>
    <w:qFormat/>
    <w:rsid w:val="002B05C8"/>
    <w:pPr>
      <w:spacing w:before="100" w:beforeAutospacing="1" w:after="100" w:afterAutospacing="1"/>
    </w:pPr>
    <w:rPr>
      <w:rFonts w:ascii="Times New Roman" w:eastAsia="Times New Roman" w:hAnsi="Times New Roman"/>
    </w:rPr>
  </w:style>
  <w:style w:type="character" w:customStyle="1" w:styleId="author-name">
    <w:name w:val="author-name"/>
    <w:rsid w:val="002B05C8"/>
  </w:style>
  <w:style w:type="character" w:customStyle="1" w:styleId="StyleThickunderline">
    <w:name w:val="Style Thick underline"/>
    <w:qFormat/>
    <w:rsid w:val="002B05C8"/>
    <w:rPr>
      <w:u w:val="thick"/>
    </w:rPr>
  </w:style>
  <w:style w:type="character" w:customStyle="1" w:styleId="lightheader">
    <w:name w:val="lightheader"/>
    <w:rsid w:val="002B05C8"/>
  </w:style>
  <w:style w:type="paragraph" w:customStyle="1" w:styleId="CiteCardCharCharCharCharCharCharChar">
    <w:name w:val="Cite_Card Char Char Char Char Char Char Char"/>
    <w:link w:val="CiteCardCharCharCharCharCharCharCharChar"/>
    <w:autoRedefine/>
    <w:qFormat/>
    <w:rsid w:val="002B05C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B05C8"/>
    <w:rPr>
      <w:rFonts w:ascii="Times New Roman" w:eastAsia="Times New Roman" w:hAnsi="Times New Roman" w:cs="Times New Roman"/>
      <w:bCs/>
      <w:lang w:eastAsia="zh-CN"/>
    </w:rPr>
  </w:style>
  <w:style w:type="paragraph" w:customStyle="1" w:styleId="foldie">
    <w:name w:val="foldie"/>
    <w:basedOn w:val="heading"/>
    <w:qFormat/>
    <w:rsid w:val="002B05C8"/>
    <w:pPr>
      <w:spacing w:before="6480"/>
      <w:outlineLvl w:val="0"/>
    </w:pPr>
  </w:style>
  <w:style w:type="character" w:customStyle="1" w:styleId="CiteCardCharCharCharCharChar">
    <w:name w:val="Cite_Card Char Char Char Char Char"/>
    <w:rsid w:val="002B05C8"/>
    <w:rPr>
      <w:rFonts w:cs="Arial"/>
      <w:bCs/>
      <w:lang w:val="en-US" w:eastAsia="en-US" w:bidi="ar-SA"/>
    </w:rPr>
  </w:style>
  <w:style w:type="character" w:customStyle="1" w:styleId="CiteCardCharCharCharCharCharChar">
    <w:name w:val="Cite_Card Char Char Char Char Char Char"/>
    <w:rsid w:val="002B05C8"/>
    <w:rPr>
      <w:rFonts w:cs="Arial"/>
      <w:bCs/>
      <w:lang w:val="en-US" w:eastAsia="en-US" w:bidi="ar-SA"/>
    </w:rPr>
  </w:style>
  <w:style w:type="paragraph" w:customStyle="1" w:styleId="billtextsection">
    <w:name w:val="bill_text_section"/>
    <w:basedOn w:val="Normal"/>
    <w:qFormat/>
    <w:rsid w:val="002B05C8"/>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2B05C8"/>
    <w:pPr>
      <w:spacing w:before="100" w:beforeAutospacing="1" w:after="100" w:afterAutospacing="1"/>
    </w:pPr>
    <w:rPr>
      <w:rFonts w:ascii="Times New Roman" w:eastAsia="Times New Roman" w:hAnsi="Times New Roman"/>
    </w:rPr>
  </w:style>
  <w:style w:type="character" w:customStyle="1" w:styleId="yahoobuzzbadge">
    <w:name w:val="yahoobuzzbadge"/>
    <w:rsid w:val="002B05C8"/>
  </w:style>
  <w:style w:type="character" w:customStyle="1" w:styleId="fbsharecountinner">
    <w:name w:val="fb_share_count_inner"/>
    <w:rsid w:val="002B05C8"/>
  </w:style>
  <w:style w:type="character" w:customStyle="1" w:styleId="fbconnectbuttontext">
    <w:name w:val="fbconnectbutton_text"/>
    <w:rsid w:val="002B05C8"/>
  </w:style>
  <w:style w:type="paragraph" w:customStyle="1" w:styleId="CiteNormal">
    <w:name w:val="Cite Normal"/>
    <w:basedOn w:val="Normal"/>
    <w:link w:val="CiteNormalChar"/>
    <w:autoRedefine/>
    <w:qFormat/>
    <w:rsid w:val="002B05C8"/>
    <w:rPr>
      <w:rFonts w:ascii="Times New Roman" w:eastAsia="Times New Roman" w:hAnsi="Times New Roman"/>
    </w:rPr>
  </w:style>
  <w:style w:type="character" w:customStyle="1" w:styleId="CiteNormalChar">
    <w:name w:val="Cite Normal Char"/>
    <w:link w:val="CiteNormal"/>
    <w:rsid w:val="002B05C8"/>
    <w:rPr>
      <w:rFonts w:ascii="Times New Roman" w:eastAsia="Times New Roman" w:hAnsi="Times New Roman" w:cs="Arial"/>
      <w:szCs w:val="24"/>
    </w:rPr>
  </w:style>
  <w:style w:type="character" w:customStyle="1" w:styleId="SourcenameChar">
    <w:name w:val="Source name Char"/>
    <w:link w:val="Sourcename"/>
    <w:locked/>
    <w:rsid w:val="002B05C8"/>
    <w:rPr>
      <w:rFonts w:ascii="Arial Narrow" w:hAnsi="Arial Narrow"/>
      <w:b/>
      <w:bCs/>
      <w:sz w:val="24"/>
      <w:szCs w:val="24"/>
    </w:rPr>
  </w:style>
  <w:style w:type="paragraph" w:customStyle="1" w:styleId="Sourcename">
    <w:name w:val="Source name"/>
    <w:basedOn w:val="Normaltext1"/>
    <w:link w:val="SourcenameChar"/>
    <w:autoRedefine/>
    <w:qFormat/>
    <w:rsid w:val="002B05C8"/>
    <w:rPr>
      <w:rFonts w:ascii="Arial Narrow" w:hAnsi="Arial Narrow" w:cstheme="minorBidi"/>
      <w:b/>
      <w:bCs/>
      <w:sz w:val="24"/>
    </w:rPr>
  </w:style>
  <w:style w:type="paragraph" w:customStyle="1" w:styleId="Normaltext1">
    <w:name w:val="Normal text"/>
    <w:basedOn w:val="Normal"/>
    <w:link w:val="NormaltextCharChar"/>
    <w:autoRedefine/>
    <w:qFormat/>
    <w:rsid w:val="002B05C8"/>
  </w:style>
  <w:style w:type="character" w:customStyle="1" w:styleId="NormaltextCharChar">
    <w:name w:val="Normal text Char Char"/>
    <w:link w:val="Normaltext1"/>
    <w:locked/>
    <w:rsid w:val="002B05C8"/>
    <w:rPr>
      <w:rFonts w:cs="Arial"/>
    </w:rPr>
  </w:style>
  <w:style w:type="character" w:customStyle="1" w:styleId="underlinedcardChar0">
    <w:name w:val="underlined card Char"/>
    <w:link w:val="underlinedcard0"/>
    <w:locked/>
    <w:rsid w:val="002B05C8"/>
    <w:rPr>
      <w:rFonts w:ascii="Arial Narrow" w:hAnsi="Arial Narrow"/>
      <w:szCs w:val="24"/>
      <w:u w:val="single"/>
    </w:rPr>
  </w:style>
  <w:style w:type="paragraph" w:customStyle="1" w:styleId="underlinedcard0">
    <w:name w:val="underlined card"/>
    <w:basedOn w:val="Normaltext1"/>
    <w:link w:val="underlinedcardChar0"/>
    <w:autoRedefine/>
    <w:qFormat/>
    <w:rsid w:val="002B05C8"/>
    <w:rPr>
      <w:rFonts w:ascii="Arial Narrow" w:hAnsi="Arial Narrow" w:cstheme="minorBidi"/>
      <w:u w:val="single"/>
    </w:rPr>
  </w:style>
  <w:style w:type="character" w:customStyle="1" w:styleId="StrongEmphasis">
    <w:name w:val="Strong Emphasis"/>
    <w:rsid w:val="002B05C8"/>
    <w:rPr>
      <w:b/>
      <w:bCs/>
    </w:rPr>
  </w:style>
  <w:style w:type="character" w:customStyle="1" w:styleId="Caption2">
    <w:name w:val="Caption2"/>
    <w:rsid w:val="002B05C8"/>
  </w:style>
  <w:style w:type="paragraph" w:customStyle="1" w:styleId="TextUnderline">
    <w:name w:val="Text Underline"/>
    <w:basedOn w:val="Normal"/>
    <w:link w:val="TextUnderlineChar"/>
    <w:qFormat/>
    <w:rsid w:val="002B05C8"/>
    <w:rPr>
      <w:rFonts w:ascii="Garamond" w:eastAsia="Times New Roman" w:hAnsi="Garamond"/>
      <w:bCs/>
      <w:kern w:val="20"/>
      <w:sz w:val="20"/>
      <w:szCs w:val="32"/>
      <w:u w:val="single"/>
    </w:rPr>
  </w:style>
  <w:style w:type="character" w:customStyle="1" w:styleId="TextUnderlineChar">
    <w:name w:val="Text Underline Char"/>
    <w:link w:val="TextUnderline"/>
    <w:rsid w:val="002B05C8"/>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B05C8"/>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B05C8"/>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2B05C8"/>
    <w:rPr>
      <w:i/>
      <w:iCs/>
      <w:sz w:val="20"/>
      <w:u w:val="single"/>
    </w:rPr>
  </w:style>
  <w:style w:type="character" w:customStyle="1" w:styleId="Style11ptItalic">
    <w:name w:val="Style 11 pt Italic"/>
    <w:rsid w:val="002B05C8"/>
    <w:rPr>
      <w:rFonts w:ascii="Times New Roman" w:hAnsi="Times New Roman"/>
      <w:i/>
      <w:iCs/>
      <w:sz w:val="20"/>
    </w:rPr>
  </w:style>
  <w:style w:type="character" w:customStyle="1" w:styleId="7TimesNewRoman">
    <w:name w:val="7 Times New Roman"/>
    <w:rsid w:val="002B05C8"/>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2B05C8"/>
    <w:rPr>
      <w:rFonts w:ascii="Garamond" w:eastAsia="Times New Roman" w:hAnsi="Garamond"/>
      <w:b/>
      <w:bCs/>
      <w:kern w:val="20"/>
      <w:sz w:val="20"/>
      <w:szCs w:val="32"/>
      <w:u w:val="single"/>
    </w:rPr>
  </w:style>
  <w:style w:type="character" w:customStyle="1" w:styleId="BoldunderlineChar2">
    <w:name w:val="Bold underline Char"/>
    <w:link w:val="Boldunderline0"/>
    <w:rsid w:val="002B05C8"/>
    <w:rPr>
      <w:rFonts w:ascii="Garamond" w:eastAsia="Times New Roman" w:hAnsi="Garamond" w:cs="Arial"/>
      <w:b/>
      <w:bCs/>
      <w:kern w:val="20"/>
      <w:sz w:val="20"/>
      <w:szCs w:val="32"/>
      <w:u w:val="single"/>
    </w:rPr>
  </w:style>
  <w:style w:type="character" w:customStyle="1" w:styleId="Style2Char">
    <w:name w:val="Style2 Char"/>
    <w:link w:val="Style2"/>
    <w:uiPriority w:val="99"/>
    <w:rsid w:val="002B05C8"/>
    <w:rPr>
      <w:rFonts w:ascii="Times New Roman" w:hAnsi="Times New Roman" w:cs="Arial"/>
      <w:sz w:val="20"/>
    </w:rPr>
  </w:style>
  <w:style w:type="character" w:customStyle="1" w:styleId="Style6pt">
    <w:name w:val="Style 6 pt"/>
    <w:qFormat/>
    <w:rsid w:val="002B05C8"/>
    <w:rPr>
      <w:sz w:val="12"/>
    </w:rPr>
  </w:style>
  <w:style w:type="paragraph" w:customStyle="1" w:styleId="BLOCKTITLE4">
    <w:name w:val="BLOCK TITLE"/>
    <w:basedOn w:val="Normal"/>
    <w:qFormat/>
    <w:rsid w:val="002B05C8"/>
    <w:pPr>
      <w:jc w:val="center"/>
    </w:pPr>
    <w:rPr>
      <w:rFonts w:eastAsia="Times New Roman"/>
      <w:b/>
      <w:caps/>
      <w:szCs w:val="20"/>
      <w:u w:val="single"/>
    </w:rPr>
  </w:style>
  <w:style w:type="paragraph" w:customStyle="1" w:styleId="StyleNormalWeb10pt">
    <w:name w:val="Style Normal (Web) + 10 pt"/>
    <w:basedOn w:val="NormalWeb"/>
    <w:uiPriority w:val="99"/>
    <w:qFormat/>
    <w:rsid w:val="002B05C8"/>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2B05C8"/>
  </w:style>
  <w:style w:type="character" w:customStyle="1" w:styleId="pageheader0">
    <w:name w:val="pageheader"/>
    <w:basedOn w:val="DefaultParagraphFont"/>
    <w:rsid w:val="002B05C8"/>
  </w:style>
  <w:style w:type="paragraph" w:customStyle="1" w:styleId="SmallNormal">
    <w:name w:val="Small Normal"/>
    <w:basedOn w:val="Normal"/>
    <w:qFormat/>
    <w:rsid w:val="002B05C8"/>
    <w:pPr>
      <w:suppressAutoHyphens/>
      <w:contextualSpacing/>
    </w:pPr>
    <w:rPr>
      <w:rFonts w:ascii="Garamond" w:eastAsia="Times New Roman" w:hAnsi="Garamond"/>
      <w:sz w:val="18"/>
      <w:szCs w:val="18"/>
    </w:rPr>
  </w:style>
  <w:style w:type="character" w:customStyle="1" w:styleId="AuthorCharChar">
    <w:name w:val="Author Char Char"/>
    <w:rsid w:val="002B05C8"/>
    <w:rPr>
      <w:rFonts w:ascii="Times New Roman" w:hAnsi="Times New Roman"/>
      <w:b/>
      <w:sz w:val="22"/>
      <w:szCs w:val="22"/>
    </w:rPr>
  </w:style>
  <w:style w:type="character" w:customStyle="1" w:styleId="RegularChar">
    <w:name w:val="Regular Char"/>
    <w:link w:val="Regular"/>
    <w:rsid w:val="002B05C8"/>
    <w:rPr>
      <w:rFonts w:ascii="Cambria" w:eastAsia="Cambria" w:hAnsi="Cambria" w:cs="Arial"/>
      <w:sz w:val="20"/>
      <w:szCs w:val="24"/>
    </w:rPr>
  </w:style>
  <w:style w:type="character" w:customStyle="1" w:styleId="smallchar2">
    <w:name w:val="smallchar"/>
    <w:basedOn w:val="DefaultParagraphFont"/>
    <w:rsid w:val="002B05C8"/>
  </w:style>
  <w:style w:type="character" w:customStyle="1" w:styleId="Shortcite">
    <w:name w:val="Shortcite"/>
    <w:rsid w:val="002B05C8"/>
    <w:rPr>
      <w:rFonts w:ascii="Times New Roman" w:hAnsi="Times New Roman"/>
      <w:b/>
      <w:bCs/>
      <w:sz w:val="20"/>
    </w:rPr>
  </w:style>
  <w:style w:type="character" w:customStyle="1" w:styleId="Longcite">
    <w:name w:val="Longcite"/>
    <w:rsid w:val="002B05C8"/>
    <w:rPr>
      <w:sz w:val="16"/>
    </w:rPr>
  </w:style>
  <w:style w:type="character" w:customStyle="1" w:styleId="StyleStyle7pt8pt">
    <w:name w:val="Style Style 7 pt + 8 pt"/>
    <w:rsid w:val="002B05C8"/>
    <w:rPr>
      <w:sz w:val="16"/>
    </w:rPr>
  </w:style>
  <w:style w:type="character" w:customStyle="1" w:styleId="StyleStyleThickunderlineBold1">
    <w:name w:val="Style Style Thick underline + Bold1"/>
    <w:rsid w:val="002B05C8"/>
    <w:rPr>
      <w:b/>
      <w:bCs/>
      <w:u w:val="thick"/>
    </w:rPr>
  </w:style>
  <w:style w:type="character" w:customStyle="1" w:styleId="StyleUnderline2">
    <w:name w:val="Style Underline2"/>
    <w:rsid w:val="002B05C8"/>
    <w:rPr>
      <w:u w:val="single"/>
    </w:rPr>
  </w:style>
  <w:style w:type="character" w:customStyle="1" w:styleId="NormalizationChar">
    <w:name w:val="Normalization Char"/>
    <w:rsid w:val="002B05C8"/>
    <w:rPr>
      <w:noProof w:val="0"/>
      <w:sz w:val="18"/>
      <w:szCs w:val="24"/>
      <w:lang w:val="en-US" w:eastAsia="en-US" w:bidi="ar-SA"/>
    </w:rPr>
  </w:style>
  <w:style w:type="character" w:customStyle="1" w:styleId="maintextbldleft">
    <w:name w:val="maintextbldleft"/>
    <w:basedOn w:val="DefaultParagraphFont"/>
    <w:rsid w:val="002B05C8"/>
  </w:style>
  <w:style w:type="character" w:customStyle="1" w:styleId="maintextleft">
    <w:name w:val="maintextleft"/>
    <w:basedOn w:val="DefaultParagraphFont"/>
    <w:rsid w:val="002B05C8"/>
  </w:style>
  <w:style w:type="character" w:customStyle="1" w:styleId="highlight1">
    <w:name w:val="highlight"/>
    <w:rsid w:val="002B05C8"/>
    <w:rPr>
      <w:rFonts w:ascii="Times New Roman" w:hAnsi="Times New Roman"/>
      <w:b/>
      <w:sz w:val="20"/>
      <w:u w:val="single"/>
    </w:rPr>
  </w:style>
  <w:style w:type="character" w:customStyle="1" w:styleId="Shrinker">
    <w:name w:val="Shrinker"/>
    <w:rsid w:val="002B05C8"/>
    <w:rPr>
      <w:rFonts w:ascii="Times New Roman" w:hAnsi="Times New Roman"/>
      <w:sz w:val="10"/>
      <w:szCs w:val="13"/>
    </w:rPr>
  </w:style>
  <w:style w:type="paragraph" w:customStyle="1" w:styleId="CardDownx1">
    <w:name w:val="CardDown x1"/>
    <w:basedOn w:val="Header"/>
    <w:link w:val="CardDownx1Char"/>
    <w:qFormat/>
    <w:rsid w:val="002B05C8"/>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2B05C8"/>
    <w:rPr>
      <w:rFonts w:ascii="Times New Roman" w:eastAsia="Times New Roman" w:hAnsi="Times New Roman" w:cs="Arial"/>
      <w:szCs w:val="24"/>
    </w:rPr>
  </w:style>
  <w:style w:type="character" w:customStyle="1" w:styleId="heading3char1">
    <w:name w:val="heading3char1"/>
    <w:basedOn w:val="DefaultParagraphFont"/>
    <w:rsid w:val="002B05C8"/>
  </w:style>
  <w:style w:type="character" w:customStyle="1" w:styleId="addmd">
    <w:name w:val="addmd"/>
    <w:basedOn w:val="DefaultParagraphFont"/>
    <w:rsid w:val="002B05C8"/>
  </w:style>
  <w:style w:type="character" w:customStyle="1" w:styleId="underlinea">
    <w:name w:val="underlinea"/>
    <w:basedOn w:val="DefaultParagraphFont"/>
    <w:rsid w:val="002B05C8"/>
  </w:style>
  <w:style w:type="character" w:customStyle="1" w:styleId="StyleUnderlineChar9pt2">
    <w:name w:val="Style Underline Char + 9 pt2"/>
    <w:rsid w:val="002B05C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B05C8"/>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2B05C8"/>
    <w:rPr>
      <w:rFonts w:ascii="Garamond" w:eastAsia="Times New Roman" w:hAnsi="Garamond"/>
      <w:sz w:val="20"/>
      <w:szCs w:val="20"/>
    </w:rPr>
  </w:style>
  <w:style w:type="character" w:customStyle="1" w:styleId="FullCiteChar">
    <w:name w:val="Full Cite Char"/>
    <w:link w:val="FullCite0"/>
    <w:rsid w:val="002B05C8"/>
    <w:rPr>
      <w:rFonts w:ascii="Garamond" w:eastAsia="Times New Roman" w:hAnsi="Garamond" w:cs="Arial"/>
      <w:sz w:val="20"/>
      <w:szCs w:val="20"/>
    </w:rPr>
  </w:style>
  <w:style w:type="table" w:customStyle="1" w:styleId="TableGrid1">
    <w:name w:val="Table Grid1"/>
    <w:basedOn w:val="TableNormal"/>
    <w:next w:val="TableGrid"/>
    <w:rsid w:val="002B05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2B05C8"/>
    <w:rPr>
      <w:rFonts w:ascii="Times New Roman" w:hAnsi="Times New Roman" w:cs="Times New Roman"/>
      <w:b/>
      <w:bCs/>
      <w:spacing w:val="-10"/>
      <w:sz w:val="18"/>
      <w:szCs w:val="18"/>
    </w:rPr>
  </w:style>
  <w:style w:type="paragraph" w:customStyle="1" w:styleId="CiteTag">
    <w:name w:val="Cite/Tag"/>
    <w:basedOn w:val="Normal"/>
    <w:qFormat/>
    <w:rsid w:val="002B05C8"/>
    <w:rPr>
      <w:rFonts w:eastAsia="Times New Roman"/>
      <w:b/>
      <w:lang w:bidi="en-US"/>
    </w:rPr>
  </w:style>
  <w:style w:type="character" w:customStyle="1" w:styleId="heading3char0">
    <w:name w:val="heading3char"/>
    <w:rsid w:val="002B05C8"/>
  </w:style>
  <w:style w:type="paragraph" w:customStyle="1" w:styleId="cardtext4">
    <w:name w:val="cardtext"/>
    <w:basedOn w:val="Normal"/>
    <w:link w:val="cardtextChar3"/>
    <w:qFormat/>
    <w:rsid w:val="002B05C8"/>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2B05C8"/>
    <w:rPr>
      <w:rFonts w:ascii="Arial Narrow" w:eastAsia="Times New Roman" w:hAnsi="Arial Narrow" w:cs="Arial"/>
      <w:sz w:val="18"/>
      <w:szCs w:val="20"/>
    </w:rPr>
  </w:style>
  <w:style w:type="paragraph" w:customStyle="1" w:styleId="ecxmsonormal">
    <w:name w:val="ecxmsonormal"/>
    <w:basedOn w:val="Normal"/>
    <w:qFormat/>
    <w:rsid w:val="002B05C8"/>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2B05C8"/>
    <w:rPr>
      <w:rFonts w:ascii="Times New Roman" w:hAnsi="Times New Roman" w:cs="Times New Roman" w:hint="default"/>
      <w:sz w:val="14"/>
      <w:szCs w:val="14"/>
    </w:rPr>
  </w:style>
  <w:style w:type="character" w:customStyle="1" w:styleId="FontStyle232">
    <w:name w:val="Font Style232"/>
    <w:uiPriority w:val="99"/>
    <w:rsid w:val="002B05C8"/>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B05C8"/>
    <w:pPr>
      <w:widowControl w:val="0"/>
      <w:jc w:val="left"/>
    </w:pPr>
    <w:rPr>
      <w:rFonts w:cs="Calibri"/>
      <w:b/>
      <w:u w:val="thick"/>
    </w:rPr>
  </w:style>
  <w:style w:type="character" w:customStyle="1" w:styleId="DebateUnderlineBoldChar">
    <w:name w:val="Debate Underline Bold Char"/>
    <w:link w:val="DebateUnderlineBold"/>
    <w:rsid w:val="002B05C8"/>
    <w:rPr>
      <w:rFonts w:ascii="Times New Roman" w:eastAsia="Times New Roman" w:hAnsi="Times New Roman" w:cs="Calibri"/>
      <w:b/>
      <w:sz w:val="20"/>
      <w:szCs w:val="24"/>
      <w:u w:val="thick"/>
    </w:rPr>
  </w:style>
  <w:style w:type="character" w:customStyle="1" w:styleId="erasure">
    <w:name w:val="erasure"/>
    <w:rsid w:val="002B05C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B05C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B05C8"/>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B05C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B05C8"/>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2B05C8"/>
    <w:rPr>
      <w:rFonts w:ascii="Times New Roman" w:eastAsia="Times New Roman" w:hAnsi="Times New Roman"/>
      <w:u w:val="thick"/>
    </w:rPr>
  </w:style>
  <w:style w:type="character" w:customStyle="1" w:styleId="HighlightingChar">
    <w:name w:val="Highlighting Char"/>
    <w:link w:val="Highlighting"/>
    <w:rsid w:val="002B05C8"/>
    <w:rPr>
      <w:rFonts w:ascii="Times New Roman" w:eastAsia="Times New Roman" w:hAnsi="Times New Roman" w:cs="Arial"/>
      <w:szCs w:val="24"/>
      <w:u w:val="thick"/>
    </w:rPr>
  </w:style>
  <w:style w:type="character" w:customStyle="1" w:styleId="MicroTextCharChar">
    <w:name w:val="MicroText Char Char"/>
    <w:rsid w:val="002B05C8"/>
    <w:rPr>
      <w:rFonts w:ascii="Arial Narrow" w:eastAsia="Times New Roman" w:hAnsi="Arial Narrow"/>
      <w:sz w:val="12"/>
      <w:szCs w:val="24"/>
    </w:rPr>
  </w:style>
  <w:style w:type="paragraph" w:customStyle="1" w:styleId="CiteCharCharCharChar">
    <w:name w:val="Cite Char Char Char Char"/>
    <w:basedOn w:val="Normal"/>
    <w:next w:val="Normal"/>
    <w:qFormat/>
    <w:rsid w:val="002B05C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2B05C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2B05C8"/>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2B05C8"/>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2B05C8"/>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2B05C8"/>
    <w:rPr>
      <w:rFonts w:ascii="Arial Narrow" w:eastAsia="Times New Roman" w:hAnsi="Arial Narrow"/>
      <w:sz w:val="20"/>
      <w:u w:val="thick"/>
    </w:rPr>
  </w:style>
  <w:style w:type="character" w:customStyle="1" w:styleId="UnderliningCharCharChar">
    <w:name w:val="Underlining Char Char Char"/>
    <w:link w:val="UnderliningCharChar"/>
    <w:rsid w:val="002B05C8"/>
    <w:rPr>
      <w:rFonts w:ascii="Arial Narrow" w:eastAsia="Times New Roman" w:hAnsi="Arial Narrow" w:cs="Arial"/>
      <w:sz w:val="20"/>
      <w:szCs w:val="24"/>
      <w:u w:val="thick"/>
    </w:rPr>
  </w:style>
  <w:style w:type="paragraph" w:customStyle="1" w:styleId="Style120">
    <w:name w:val="Style 12"/>
    <w:qFormat/>
    <w:rsid w:val="002B05C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B05C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2B05C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B05C8"/>
  </w:style>
  <w:style w:type="paragraph" w:customStyle="1" w:styleId="Emphasis3">
    <w:name w:val="Emphasis3"/>
    <w:qFormat/>
    <w:rsid w:val="002B05C8"/>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2B05C8"/>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2B05C8"/>
    <w:rPr>
      <w:rFonts w:eastAsia="Times New Roman"/>
      <w:b/>
    </w:rPr>
  </w:style>
  <w:style w:type="character" w:customStyle="1" w:styleId="BoldandUnderlineChar1Char2Char">
    <w:name w:val="Bold and Underline Char1 Char2 Char"/>
    <w:basedOn w:val="DefaultParagraphFont"/>
    <w:rsid w:val="002B05C8"/>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B05C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B05C8"/>
    <w:rPr>
      <w:rFonts w:ascii="Arial Narrow" w:hAnsi="Arial Narrow"/>
      <w:noProof w:val="0"/>
      <w:szCs w:val="24"/>
      <w:u w:val="single"/>
      <w:lang w:val="en-US" w:eastAsia="en-US" w:bidi="ar-SA"/>
    </w:rPr>
  </w:style>
  <w:style w:type="paragraph" w:customStyle="1" w:styleId="formfldssel">
    <w:name w:val="formfldssel"/>
    <w:basedOn w:val="Normal"/>
    <w:qFormat/>
    <w:rsid w:val="002B05C8"/>
    <w:pPr>
      <w:spacing w:before="100" w:beforeAutospacing="1" w:after="100" w:afterAutospacing="1"/>
    </w:pPr>
    <w:rPr>
      <w:rFonts w:eastAsia="Arial Unicode MS"/>
      <w:color w:val="000000"/>
      <w:szCs w:val="20"/>
    </w:rPr>
  </w:style>
  <w:style w:type="paragraph" w:customStyle="1" w:styleId="hpleftlk">
    <w:name w:val="hpleftlk"/>
    <w:basedOn w:val="Normal"/>
    <w:qFormat/>
    <w:rsid w:val="002B05C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B05C8"/>
    <w:pPr>
      <w:spacing w:before="100" w:beforeAutospacing="1" w:after="100" w:afterAutospacing="1"/>
    </w:pPr>
    <w:rPr>
      <w:rFonts w:eastAsia="Arial Unicode MS"/>
      <w:b/>
      <w:bCs/>
      <w:szCs w:val="20"/>
    </w:rPr>
  </w:style>
  <w:style w:type="character" w:styleId="HTMLTypewriter">
    <w:name w:val="HTML Typewriter"/>
    <w:basedOn w:val="DefaultParagraphFont"/>
    <w:rsid w:val="002B05C8"/>
    <w:rPr>
      <w:rFonts w:ascii="Courier New" w:eastAsia="Times New Roman" w:hAnsi="Courier New" w:cs="Courier New"/>
      <w:sz w:val="20"/>
      <w:szCs w:val="20"/>
    </w:rPr>
  </w:style>
  <w:style w:type="character" w:customStyle="1" w:styleId="pmterms2">
    <w:name w:val="pmterms2"/>
    <w:basedOn w:val="DefaultParagraphFont"/>
    <w:rsid w:val="002B05C8"/>
  </w:style>
  <w:style w:type="character" w:customStyle="1" w:styleId="BoldandUnderlineChar5CharCharCharCharCharCharCharChar">
    <w:name w:val="Bold and Underline Char5 Char Char Char Char Char Char Char Char"/>
    <w:basedOn w:val="DefaultParagraphFont"/>
    <w:rsid w:val="002B05C8"/>
    <w:rPr>
      <w:b/>
      <w:u w:val="thick"/>
      <w:lang w:val="en-US" w:eastAsia="en-US" w:bidi="ar-SA"/>
    </w:rPr>
  </w:style>
  <w:style w:type="character" w:customStyle="1" w:styleId="StyleCardTextUnderline3Char">
    <w:name w:val="Style Card Text + Underline3 Char"/>
    <w:basedOn w:val="DefaultParagraphFont"/>
    <w:link w:val="StyleCardTextUnderline3"/>
    <w:rsid w:val="002B05C8"/>
    <w:rPr>
      <w:rFonts w:eastAsia="SimSun"/>
      <w:szCs w:val="24"/>
      <w:u w:val="thick"/>
      <w:lang w:eastAsia="zh-CN"/>
    </w:rPr>
  </w:style>
  <w:style w:type="character" w:customStyle="1" w:styleId="BoldandUnderlineChar1Char2CharChar">
    <w:name w:val="Bold and Underline Char1 Char2 Char Char"/>
    <w:basedOn w:val="DefaultParagraphFont"/>
    <w:rsid w:val="002B05C8"/>
    <w:rPr>
      <w:b/>
      <w:noProof w:val="0"/>
      <w:szCs w:val="24"/>
      <w:u w:val="single"/>
      <w:lang w:val="en-US" w:eastAsia="en-US" w:bidi="ar-SA"/>
    </w:rPr>
  </w:style>
  <w:style w:type="character" w:customStyle="1" w:styleId="UnderlineChar1Char1">
    <w:name w:val="Underline Char1 Char1"/>
    <w:basedOn w:val="DefaultParagraphFont"/>
    <w:rsid w:val="002B05C8"/>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B05C8"/>
    <w:rPr>
      <w:noProof w:val="0"/>
      <w:szCs w:val="24"/>
      <w:u w:val="single"/>
      <w:lang w:val="en-US" w:eastAsia="en-US" w:bidi="ar-SA"/>
    </w:rPr>
  </w:style>
  <w:style w:type="character" w:customStyle="1" w:styleId="BoldText12pt">
    <w:name w:val="Bold Text 12 pt"/>
    <w:autoRedefine/>
    <w:rsid w:val="002B05C8"/>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2B05C8"/>
    <w:pPr>
      <w:tabs>
        <w:tab w:val="left" w:pos="720"/>
      </w:tabs>
      <w:ind w:left="720"/>
    </w:pPr>
    <w:rPr>
      <w:rFonts w:eastAsia="Times New Roman"/>
      <w:szCs w:val="20"/>
      <w:u w:val="single"/>
    </w:rPr>
  </w:style>
  <w:style w:type="character" w:customStyle="1" w:styleId="Style2CharChar">
    <w:name w:val="Style2 Char Char"/>
    <w:basedOn w:val="DefaultParagraphFont"/>
    <w:rsid w:val="002B05C8"/>
    <w:rPr>
      <w:u w:val="thick"/>
      <w:lang w:val="en-US" w:eastAsia="en-US" w:bidi="ar-SA"/>
    </w:rPr>
  </w:style>
  <w:style w:type="paragraph" w:customStyle="1" w:styleId="DebateCiteCharChar">
    <w:name w:val="Debate Cite Char Char"/>
    <w:basedOn w:val="Normal"/>
    <w:autoRedefine/>
    <w:uiPriority w:val="99"/>
    <w:qFormat/>
    <w:rsid w:val="002B05C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2B05C8"/>
    <w:rPr>
      <w:b/>
      <w:sz w:val="32"/>
      <w:szCs w:val="32"/>
      <w:lang w:val="en-US" w:eastAsia="en-US" w:bidi="ar-SA"/>
    </w:rPr>
  </w:style>
  <w:style w:type="paragraph" w:styleId="BodyTextFirstIndent">
    <w:name w:val="Body Text First Indent"/>
    <w:basedOn w:val="BodyText"/>
    <w:link w:val="BodyTextFirstIndentChar"/>
    <w:rsid w:val="002B05C8"/>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2B05C8"/>
    <w:rPr>
      <w:rFonts w:ascii="Times New Roman" w:eastAsia="Times New Roman" w:hAnsi="Times New Roman" w:cs="Arial"/>
      <w:color w:val="000000"/>
      <w:sz w:val="20"/>
      <w:szCs w:val="24"/>
    </w:rPr>
  </w:style>
  <w:style w:type="paragraph" w:customStyle="1" w:styleId="PageHeading">
    <w:name w:val="Page Heading"/>
    <w:basedOn w:val="Heading2"/>
    <w:qFormat/>
    <w:rsid w:val="002B05C8"/>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2B05C8"/>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B05C8"/>
    <w:rPr>
      <w:bCs/>
    </w:rPr>
  </w:style>
  <w:style w:type="character" w:customStyle="1" w:styleId="Style10ptBold">
    <w:name w:val="Style 10 pt Bold"/>
    <w:basedOn w:val="DefaultParagraphFont"/>
    <w:rsid w:val="002B05C8"/>
    <w:rPr>
      <w:b/>
      <w:bCs/>
      <w:sz w:val="20"/>
    </w:rPr>
  </w:style>
  <w:style w:type="character" w:customStyle="1" w:styleId="text9">
    <w:name w:val="text9"/>
    <w:basedOn w:val="DefaultParagraphFont"/>
    <w:rsid w:val="002B05C8"/>
  </w:style>
  <w:style w:type="character" w:customStyle="1" w:styleId="text19">
    <w:name w:val="text19"/>
    <w:basedOn w:val="DefaultParagraphFont"/>
    <w:rsid w:val="002B05C8"/>
  </w:style>
  <w:style w:type="character" w:customStyle="1" w:styleId="TagChar30">
    <w:name w:val="Tag Char3"/>
    <w:basedOn w:val="DefaultParagraphFont"/>
    <w:rsid w:val="002B05C8"/>
    <w:rPr>
      <w:rFonts w:ascii="Palatino Linotype" w:hAnsi="Palatino Linotype"/>
      <w:b/>
      <w:sz w:val="24"/>
      <w:szCs w:val="24"/>
      <w:lang w:val="en-US" w:eastAsia="en-US" w:bidi="ar-SA"/>
    </w:rPr>
  </w:style>
  <w:style w:type="paragraph" w:customStyle="1" w:styleId="TagCite2">
    <w:name w:val="Tag/Cite"/>
    <w:basedOn w:val="Normal"/>
    <w:qFormat/>
    <w:rsid w:val="002B05C8"/>
    <w:pPr>
      <w:autoSpaceDE w:val="0"/>
      <w:autoSpaceDN w:val="0"/>
      <w:adjustRightInd w:val="0"/>
    </w:pPr>
    <w:rPr>
      <w:rFonts w:eastAsia="Times New Roman"/>
      <w:b/>
      <w:szCs w:val="20"/>
    </w:rPr>
  </w:style>
  <w:style w:type="paragraph" w:customStyle="1" w:styleId="CiteCard0">
    <w:name w:val="Cite/Card"/>
    <w:basedOn w:val="Normal"/>
    <w:qFormat/>
    <w:rsid w:val="002B05C8"/>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2B05C8"/>
    <w:rPr>
      <w:rFonts w:eastAsia="Times New Roman"/>
      <w:b/>
      <w:szCs w:val="20"/>
    </w:rPr>
  </w:style>
  <w:style w:type="character" w:customStyle="1" w:styleId="term2">
    <w:name w:val="term2"/>
    <w:basedOn w:val="DefaultParagraphFont"/>
    <w:rsid w:val="002B05C8"/>
    <w:rPr>
      <w:b/>
      <w:bCs/>
    </w:rPr>
  </w:style>
  <w:style w:type="paragraph" w:customStyle="1" w:styleId="title-bold-medium">
    <w:name w:val="title-bold-medium"/>
    <w:basedOn w:val="Normal"/>
    <w:qFormat/>
    <w:rsid w:val="002B05C8"/>
    <w:pPr>
      <w:spacing w:before="100" w:beforeAutospacing="1" w:after="100" w:afterAutospacing="1"/>
    </w:pPr>
    <w:rPr>
      <w:rFonts w:eastAsia="Arial Unicode MS"/>
      <w:b/>
      <w:bCs/>
      <w:color w:val="000000"/>
      <w:szCs w:val="20"/>
    </w:rPr>
  </w:style>
  <w:style w:type="paragraph" w:customStyle="1" w:styleId="lact">
    <w:name w:val="lact"/>
    <w:basedOn w:val="Normal"/>
    <w:qFormat/>
    <w:rsid w:val="002B05C8"/>
    <w:pPr>
      <w:spacing w:before="100" w:beforeAutospacing="1" w:after="100" w:afterAutospacing="1"/>
    </w:pPr>
    <w:rPr>
      <w:rFonts w:eastAsia="Arial Unicode MS"/>
      <w:b/>
      <w:bCs/>
      <w:color w:val="000000"/>
      <w:szCs w:val="20"/>
    </w:rPr>
  </w:style>
  <w:style w:type="paragraph" w:styleId="BlockText">
    <w:name w:val="Block Text"/>
    <w:basedOn w:val="Normal"/>
    <w:rsid w:val="002B05C8"/>
    <w:pPr>
      <w:ind w:left="229" w:right="229"/>
    </w:pPr>
    <w:rPr>
      <w:rFonts w:ascii="Verdana" w:eastAsia="Times New Roman" w:hAnsi="Verdana"/>
      <w:szCs w:val="20"/>
    </w:rPr>
  </w:style>
  <w:style w:type="paragraph" w:styleId="NormalIndent">
    <w:name w:val="Normal Indent"/>
    <w:basedOn w:val="Normal"/>
    <w:rsid w:val="002B05C8"/>
    <w:pPr>
      <w:ind w:left="720"/>
    </w:pPr>
    <w:rPr>
      <w:rFonts w:eastAsia="Times New Roman"/>
      <w:szCs w:val="20"/>
    </w:rPr>
  </w:style>
  <w:style w:type="character" w:customStyle="1" w:styleId="ToReadCharChar">
    <w:name w:val="To Read Char Char"/>
    <w:basedOn w:val="DefaultParagraphFont"/>
    <w:rsid w:val="002B05C8"/>
    <w:rPr>
      <w:rFonts w:ascii="Verdana" w:hAnsi="Verdana"/>
      <w:b/>
      <w:szCs w:val="24"/>
      <w:u w:val="single"/>
      <w:lang w:val="en-US" w:eastAsia="en-US" w:bidi="ar-SA"/>
    </w:rPr>
  </w:style>
  <w:style w:type="paragraph" w:styleId="EnvelopeReturn">
    <w:name w:val="envelope return"/>
    <w:basedOn w:val="Normal"/>
    <w:rsid w:val="002B05C8"/>
    <w:rPr>
      <w:rFonts w:eastAsia="Times New Roman"/>
      <w:szCs w:val="20"/>
    </w:rPr>
  </w:style>
  <w:style w:type="paragraph" w:styleId="EnvelopeAddress">
    <w:name w:val="envelope address"/>
    <w:basedOn w:val="Normal"/>
    <w:rsid w:val="002B05C8"/>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2B05C8"/>
  </w:style>
  <w:style w:type="character" w:customStyle="1" w:styleId="storytextstyle">
    <w:name w:val="storytextstyle"/>
    <w:basedOn w:val="DefaultParagraphFont"/>
    <w:rsid w:val="002B05C8"/>
  </w:style>
  <w:style w:type="character" w:customStyle="1" w:styleId="cardunderlinedCharChar0">
    <w:name w:val="card underlined Char Char"/>
    <w:basedOn w:val="DefaultParagraphFont"/>
    <w:rsid w:val="002B05C8"/>
    <w:rPr>
      <w:rFonts w:ascii="Arial" w:hAnsi="Arial"/>
      <w:sz w:val="22"/>
      <w:szCs w:val="24"/>
      <w:u w:val="single"/>
      <w:lang w:val="en-US" w:eastAsia="en-US" w:bidi="ar-SA"/>
    </w:rPr>
  </w:style>
  <w:style w:type="character" w:customStyle="1" w:styleId="Style2Char1">
    <w:name w:val="Style2 Char1"/>
    <w:basedOn w:val="DefaultParagraphFont"/>
    <w:rsid w:val="002B05C8"/>
    <w:rPr>
      <w:rFonts w:ascii="Book Antiqua" w:hAnsi="Book Antiqua"/>
      <w:szCs w:val="24"/>
      <w:u w:val="thick"/>
      <w:lang w:val="en-US" w:eastAsia="en-US" w:bidi="ar-SA"/>
    </w:rPr>
  </w:style>
  <w:style w:type="character" w:customStyle="1" w:styleId="articlehead21">
    <w:name w:val="articlehead21"/>
    <w:basedOn w:val="DefaultParagraphFont"/>
    <w:rsid w:val="002B05C8"/>
    <w:rPr>
      <w:rFonts w:ascii="Arial" w:hAnsi="Arial" w:cs="Arial" w:hint="default"/>
      <w:b/>
      <w:bCs/>
      <w:color w:val="660000"/>
      <w:sz w:val="20"/>
      <w:szCs w:val="20"/>
    </w:rPr>
  </w:style>
  <w:style w:type="paragraph" w:customStyle="1" w:styleId="shellscontentions">
    <w:name w:val="shells/contentions"/>
    <w:basedOn w:val="TagCite2"/>
    <w:qFormat/>
    <w:rsid w:val="002B05C8"/>
  </w:style>
  <w:style w:type="character" w:customStyle="1" w:styleId="BoldandUnderlineChar2Char1">
    <w:name w:val="Bold and Underline Char2 Char1"/>
    <w:basedOn w:val="DefaultParagraphFont"/>
    <w:rsid w:val="002B05C8"/>
    <w:rPr>
      <w:b/>
      <w:szCs w:val="24"/>
      <w:u w:val="single"/>
      <w:lang w:val="en-US" w:eastAsia="en-US" w:bidi="ar-SA"/>
    </w:rPr>
  </w:style>
  <w:style w:type="character" w:customStyle="1" w:styleId="TagCiteChar1">
    <w:name w:val="Tag/Cite Char1"/>
    <w:basedOn w:val="DefaultParagraphFont"/>
    <w:rsid w:val="002B05C8"/>
    <w:rPr>
      <w:b/>
      <w:lang w:val="en-US" w:eastAsia="en-US" w:bidi="ar-SA"/>
    </w:rPr>
  </w:style>
  <w:style w:type="character" w:customStyle="1" w:styleId="Normal2">
    <w:name w:val="Normal2"/>
    <w:basedOn w:val="DefaultParagraphFont"/>
    <w:rsid w:val="002B05C8"/>
  </w:style>
  <w:style w:type="paragraph" w:customStyle="1" w:styleId="BriefTitle1">
    <w:name w:val="Brief Title 1"/>
    <w:basedOn w:val="Normal"/>
    <w:qFormat/>
    <w:rsid w:val="002B05C8"/>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2B05C8"/>
    <w:pPr>
      <w:autoSpaceDE w:val="0"/>
      <w:autoSpaceDN w:val="0"/>
      <w:adjustRightInd w:val="0"/>
    </w:pPr>
    <w:rPr>
      <w:rFonts w:eastAsia="Times New Roman"/>
      <w:b/>
      <w:szCs w:val="20"/>
    </w:rPr>
  </w:style>
  <w:style w:type="character" w:customStyle="1" w:styleId="BriefTitle1Char">
    <w:name w:val="Brief Title 1 Char"/>
    <w:basedOn w:val="DefaultParagraphFont"/>
    <w:rsid w:val="002B05C8"/>
    <w:rPr>
      <w:b/>
      <w:u w:val="single"/>
      <w:lang w:val="en-US" w:eastAsia="en-US" w:bidi="ar-SA"/>
    </w:rPr>
  </w:style>
  <w:style w:type="character" w:customStyle="1" w:styleId="TagCiteCharChar">
    <w:name w:val="Tag/Cite Char Char"/>
    <w:basedOn w:val="DefaultParagraphFont"/>
    <w:rsid w:val="002B05C8"/>
    <w:rPr>
      <w:b/>
      <w:lang w:val="en-US" w:eastAsia="en-US" w:bidi="ar-SA"/>
    </w:rPr>
  </w:style>
  <w:style w:type="paragraph" w:customStyle="1" w:styleId="ShellTitles">
    <w:name w:val="ShellTitles"/>
    <w:basedOn w:val="Normal"/>
    <w:qFormat/>
    <w:rsid w:val="002B05C8"/>
    <w:pPr>
      <w:autoSpaceDE w:val="0"/>
      <w:autoSpaceDN w:val="0"/>
      <w:adjustRightInd w:val="0"/>
    </w:pPr>
    <w:rPr>
      <w:rFonts w:eastAsia="Times New Roman"/>
      <w:b/>
      <w:szCs w:val="20"/>
    </w:rPr>
  </w:style>
  <w:style w:type="paragraph" w:customStyle="1" w:styleId="maintext">
    <w:name w:val="maintext"/>
    <w:basedOn w:val="Normal"/>
    <w:qFormat/>
    <w:rsid w:val="002B05C8"/>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2B05C8"/>
  </w:style>
  <w:style w:type="character" w:customStyle="1" w:styleId="prodgeneral1">
    <w:name w:val="prodgeneral1"/>
    <w:basedOn w:val="DefaultParagraphFont"/>
    <w:rsid w:val="002B05C8"/>
    <w:rPr>
      <w:rFonts w:ascii="Verdana" w:hAnsi="Verdana" w:hint="default"/>
      <w:b w:val="0"/>
      <w:bCs w:val="0"/>
      <w:caps w:val="0"/>
      <w:color w:val="000000"/>
      <w:spacing w:val="0"/>
      <w:sz w:val="16"/>
      <w:szCs w:val="16"/>
    </w:rPr>
  </w:style>
  <w:style w:type="character" w:customStyle="1" w:styleId="texto11">
    <w:name w:val="texto11"/>
    <w:basedOn w:val="DefaultParagraphFont"/>
    <w:rsid w:val="002B05C8"/>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B05C8"/>
  </w:style>
  <w:style w:type="character" w:customStyle="1" w:styleId="summary1">
    <w:name w:val="summary1"/>
    <w:basedOn w:val="DefaultParagraphFont"/>
    <w:rsid w:val="002B05C8"/>
    <w:rPr>
      <w:rFonts w:ascii="Arial" w:hAnsi="Arial" w:cs="Arial" w:hint="default"/>
      <w:sz w:val="18"/>
      <w:szCs w:val="18"/>
    </w:rPr>
  </w:style>
  <w:style w:type="paragraph" w:customStyle="1" w:styleId="ToRead">
    <w:name w:val="To Read"/>
    <w:basedOn w:val="Normal"/>
    <w:qFormat/>
    <w:rsid w:val="002B05C8"/>
    <w:pPr>
      <w:ind w:left="720"/>
    </w:pPr>
    <w:rPr>
      <w:rFonts w:ascii="Verdana" w:eastAsia="Times New Roman" w:hAnsi="Verdana"/>
      <w:b/>
      <w:u w:val="single"/>
    </w:rPr>
  </w:style>
  <w:style w:type="character" w:customStyle="1" w:styleId="text3">
    <w:name w:val="text3"/>
    <w:basedOn w:val="DefaultParagraphFont"/>
    <w:rsid w:val="002B05C8"/>
  </w:style>
  <w:style w:type="paragraph" w:customStyle="1" w:styleId="Style20">
    <w:name w:val="Style 2"/>
    <w:basedOn w:val="Normal"/>
    <w:link w:val="Style2Char0"/>
    <w:qFormat/>
    <w:rsid w:val="002B05C8"/>
    <w:pPr>
      <w:ind w:left="216" w:hanging="144"/>
    </w:pPr>
    <w:rPr>
      <w:rFonts w:eastAsia="Times New Roman"/>
      <w:noProof/>
      <w:color w:val="000000"/>
      <w:szCs w:val="20"/>
    </w:rPr>
  </w:style>
  <w:style w:type="paragraph" w:customStyle="1" w:styleId="Style40">
    <w:name w:val="Style 4"/>
    <w:basedOn w:val="Normal"/>
    <w:qFormat/>
    <w:rsid w:val="002B05C8"/>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2B05C8"/>
    <w:rPr>
      <w:rFonts w:ascii="Arial" w:hAnsi="Arial" w:cs="Arial" w:hint="default"/>
      <w:color w:val="666666"/>
    </w:rPr>
  </w:style>
  <w:style w:type="character" w:customStyle="1" w:styleId="CardCharCharChar0">
    <w:name w:val="Card Char Char Char"/>
    <w:basedOn w:val="DefaultParagraphFont"/>
    <w:rsid w:val="002B05C8"/>
    <w:rPr>
      <w:rFonts w:ascii="Book Antiqua" w:hAnsi="Book Antiqua"/>
      <w:szCs w:val="24"/>
      <w:lang w:val="en-US" w:eastAsia="en-US" w:bidi="ar-SA"/>
    </w:rPr>
  </w:style>
  <w:style w:type="paragraph" w:customStyle="1" w:styleId="CM10">
    <w:name w:val="CM10"/>
    <w:basedOn w:val="Default"/>
    <w:next w:val="Default"/>
    <w:qFormat/>
    <w:rsid w:val="002B05C8"/>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2B05C8"/>
    <w:rPr>
      <w:sz w:val="28"/>
      <w:szCs w:val="28"/>
    </w:rPr>
  </w:style>
  <w:style w:type="character" w:customStyle="1" w:styleId="articletitle1">
    <w:name w:val="articletitle1"/>
    <w:basedOn w:val="DefaultParagraphFont"/>
    <w:rsid w:val="002B05C8"/>
    <w:rPr>
      <w:b/>
      <w:bCs/>
      <w:color w:val="990000"/>
    </w:rPr>
  </w:style>
  <w:style w:type="character" w:customStyle="1" w:styleId="prodgeneral">
    <w:name w:val="prodgeneral"/>
    <w:basedOn w:val="DefaultParagraphFont"/>
    <w:rsid w:val="002B05C8"/>
  </w:style>
  <w:style w:type="character" w:customStyle="1" w:styleId="StyleUnderline1">
    <w:name w:val="Style Underline1"/>
    <w:basedOn w:val="DefaultParagraphFont"/>
    <w:rsid w:val="002B05C8"/>
    <w:rPr>
      <w:u w:val="single"/>
    </w:rPr>
  </w:style>
  <w:style w:type="character" w:customStyle="1" w:styleId="Style10pt">
    <w:name w:val="Style 10 pt"/>
    <w:basedOn w:val="DefaultParagraphFont"/>
    <w:rsid w:val="002B05C8"/>
    <w:rPr>
      <w:sz w:val="20"/>
    </w:rPr>
  </w:style>
  <w:style w:type="character" w:customStyle="1" w:styleId="StyleUnderlineChar">
    <w:name w:val="Style Underline + Char"/>
    <w:basedOn w:val="DefaultParagraphFont"/>
    <w:rsid w:val="002B05C8"/>
    <w:rPr>
      <w:rFonts w:eastAsia="SimSun" w:cs="Arial"/>
      <w:b/>
      <w:bCs/>
      <w:iCs/>
      <w:caps/>
      <w:sz w:val="24"/>
      <w:szCs w:val="24"/>
      <w:u w:val="single"/>
      <w:lang w:val="en-US" w:eastAsia="en-US" w:bidi="ar-SA"/>
    </w:rPr>
  </w:style>
  <w:style w:type="character" w:customStyle="1" w:styleId="highlightChar">
    <w:name w:val="highlight Char"/>
    <w:basedOn w:val="DefaultParagraphFont"/>
    <w:rsid w:val="002B05C8"/>
    <w:rPr>
      <w:sz w:val="24"/>
      <w:szCs w:val="24"/>
      <w:u w:val="single"/>
      <w:lang w:val="en-US" w:eastAsia="en-US" w:bidi="ar-SA"/>
    </w:rPr>
  </w:style>
  <w:style w:type="character" w:customStyle="1" w:styleId="StyleciteChar">
    <w:name w:val="Style cite + Char"/>
    <w:basedOn w:val="citeChar2"/>
    <w:rsid w:val="002B05C8"/>
    <w:rPr>
      <w:sz w:val="24"/>
      <w:szCs w:val="24"/>
      <w:lang w:val="en-US" w:eastAsia="en-US" w:bidi="ar-SA"/>
    </w:rPr>
  </w:style>
  <w:style w:type="character" w:customStyle="1" w:styleId="citeChar2">
    <w:name w:val="cite Char"/>
    <w:basedOn w:val="DefaultParagraphFont"/>
    <w:rsid w:val="002B05C8"/>
    <w:rPr>
      <w:sz w:val="24"/>
      <w:szCs w:val="24"/>
      <w:lang w:val="en-US" w:eastAsia="en-US" w:bidi="ar-SA"/>
    </w:rPr>
  </w:style>
  <w:style w:type="paragraph" w:customStyle="1" w:styleId="OffensiveLanguage">
    <w:name w:val="Offensive Language"/>
    <w:basedOn w:val="Normal"/>
    <w:next w:val="Normal"/>
    <w:qFormat/>
    <w:rsid w:val="002B05C8"/>
    <w:rPr>
      <w:rFonts w:ascii="Arial Narrow" w:hAnsi="Arial Narrow"/>
      <w:strike/>
      <w:u w:val="single"/>
    </w:rPr>
  </w:style>
  <w:style w:type="character" w:customStyle="1" w:styleId="OffensiveLanguageChar">
    <w:name w:val="Offensive Language Char"/>
    <w:rsid w:val="002B05C8"/>
    <w:rPr>
      <w:rFonts w:ascii="Arial Narrow" w:hAnsi="Arial Narrow"/>
      <w:strike/>
      <w:szCs w:val="24"/>
      <w:u w:val="single"/>
      <w:lang w:val="en-US" w:eastAsia="en-US" w:bidi="ar-SA"/>
    </w:rPr>
  </w:style>
  <w:style w:type="paragraph" w:customStyle="1" w:styleId="clearformatting0">
    <w:name w:val="clear formatting"/>
    <w:basedOn w:val="Normal"/>
    <w:qFormat/>
    <w:rsid w:val="002B05C8"/>
  </w:style>
  <w:style w:type="paragraph" w:customStyle="1" w:styleId="Style18">
    <w:name w:val="Style 18"/>
    <w:uiPriority w:val="99"/>
    <w:qFormat/>
    <w:rsid w:val="002B05C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B05C8"/>
  </w:style>
  <w:style w:type="paragraph" w:customStyle="1" w:styleId="formfld">
    <w:name w:val="formfld"/>
    <w:basedOn w:val="Normal"/>
    <w:qFormat/>
    <w:rsid w:val="002B05C8"/>
    <w:pPr>
      <w:spacing w:before="100" w:beforeAutospacing="1" w:after="100" w:afterAutospacing="1"/>
    </w:pPr>
    <w:rPr>
      <w:rFonts w:eastAsia="Arial Unicode MS"/>
      <w:szCs w:val="20"/>
    </w:rPr>
  </w:style>
  <w:style w:type="character" w:customStyle="1" w:styleId="yellowfadeinnerspan">
    <w:name w:val="yellowfadeinnerspan"/>
    <w:rsid w:val="002B05C8"/>
  </w:style>
  <w:style w:type="paragraph" w:customStyle="1" w:styleId="Caption3">
    <w:name w:val="Caption3"/>
    <w:basedOn w:val="Normal"/>
    <w:qFormat/>
    <w:rsid w:val="002B05C8"/>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2B05C8"/>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2B05C8"/>
    <w:rPr>
      <w:rFonts w:ascii="Calibri" w:eastAsia="Times New Roman" w:hAnsi="Calibri" w:cs="Times New Roman"/>
      <w:b/>
      <w:sz w:val="20"/>
      <w:szCs w:val="24"/>
      <w:u w:val="single"/>
    </w:rPr>
  </w:style>
  <w:style w:type="character" w:customStyle="1" w:styleId="ipa">
    <w:name w:val="ipa"/>
    <w:basedOn w:val="DefaultParagraphFont"/>
    <w:rsid w:val="002B05C8"/>
  </w:style>
  <w:style w:type="character" w:customStyle="1" w:styleId="regtext">
    <w:name w:val="regtext"/>
    <w:uiPriority w:val="99"/>
    <w:rsid w:val="002B05C8"/>
  </w:style>
  <w:style w:type="character" w:customStyle="1" w:styleId="FontStyle14">
    <w:name w:val="Font Style14"/>
    <w:uiPriority w:val="99"/>
    <w:rsid w:val="002B05C8"/>
    <w:rPr>
      <w:rFonts w:ascii="Georgia" w:hAnsi="Georgia" w:cs="Georgia"/>
      <w:sz w:val="54"/>
      <w:szCs w:val="54"/>
    </w:rPr>
  </w:style>
  <w:style w:type="character" w:customStyle="1" w:styleId="ft6">
    <w:name w:val="ft6"/>
    <w:basedOn w:val="DefaultParagraphFont"/>
    <w:rsid w:val="002B05C8"/>
  </w:style>
  <w:style w:type="character" w:customStyle="1" w:styleId="SourceBold">
    <w:name w:val="Source Bold"/>
    <w:basedOn w:val="DefaultParagraphFont"/>
    <w:rsid w:val="002B05C8"/>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2B05C8"/>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2B05C8"/>
    <w:rPr>
      <w:rFonts w:ascii="Century Gothic" w:eastAsia="Cambria" w:hAnsi="Century Gothic"/>
      <w:sz w:val="20"/>
      <w:u w:val="thick"/>
    </w:rPr>
  </w:style>
  <w:style w:type="character" w:customStyle="1" w:styleId="Card-UnderlineChar">
    <w:name w:val="Card-Underline Char"/>
    <w:link w:val="Card-Underline"/>
    <w:rsid w:val="002B05C8"/>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2B05C8"/>
    <w:rPr>
      <w:b/>
      <w:bCs/>
      <w:strike w:val="0"/>
      <w:dstrike w:val="0"/>
      <w:sz w:val="26"/>
      <w:u w:val="none"/>
      <w:effect w:val="none"/>
    </w:rPr>
  </w:style>
  <w:style w:type="character" w:customStyle="1" w:styleId="StyleStyleUnderline411pt">
    <w:name w:val="Style Style Underline4 + 11 pt"/>
    <w:basedOn w:val="DefaultParagraphFont"/>
    <w:rsid w:val="002B05C8"/>
    <w:rPr>
      <w:sz w:val="20"/>
      <w:u w:val="single"/>
    </w:rPr>
  </w:style>
  <w:style w:type="character" w:customStyle="1" w:styleId="StyleStyleUnderline411ptBold">
    <w:name w:val="Style Style Underline4 + 11 pt Bold"/>
    <w:basedOn w:val="DefaultParagraphFont"/>
    <w:rsid w:val="002B05C8"/>
    <w:rPr>
      <w:b/>
      <w:bCs/>
      <w:sz w:val="20"/>
      <w:u w:val="single"/>
    </w:rPr>
  </w:style>
  <w:style w:type="character" w:customStyle="1" w:styleId="StyleStyleUnderline311pt">
    <w:name w:val="Style Style Underline3 + 11 pt"/>
    <w:basedOn w:val="DefaultParagraphFont"/>
    <w:rsid w:val="002B05C8"/>
    <w:rPr>
      <w:sz w:val="20"/>
      <w:u w:val="single"/>
    </w:rPr>
  </w:style>
  <w:style w:type="character" w:customStyle="1" w:styleId="StyleStyleUnderline311ptBold">
    <w:name w:val="Style Style Underline3 + 11 pt Bold"/>
    <w:basedOn w:val="DefaultParagraphFont"/>
    <w:rsid w:val="002B05C8"/>
    <w:rPr>
      <w:b/>
      <w:bCs/>
      <w:sz w:val="20"/>
      <w:u w:val="single"/>
    </w:rPr>
  </w:style>
  <w:style w:type="character" w:customStyle="1" w:styleId="BoldandUnderlineChar6">
    <w:name w:val="Bold and Underline Char6"/>
    <w:basedOn w:val="DefaultParagraphFont"/>
    <w:rsid w:val="002B05C8"/>
    <w:rPr>
      <w:b/>
      <w:szCs w:val="24"/>
      <w:u w:val="single"/>
      <w:lang w:val="en-US" w:eastAsia="en-US" w:bidi="ar-SA"/>
    </w:rPr>
  </w:style>
  <w:style w:type="character" w:customStyle="1" w:styleId="UnderlineChar2">
    <w:name w:val="Underline Char2"/>
    <w:basedOn w:val="DefaultParagraphFont"/>
    <w:rsid w:val="002B05C8"/>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2B05C8"/>
    <w:rPr>
      <w:noProof w:val="0"/>
      <w:u w:val="single"/>
      <w:lang w:val="en-US" w:eastAsia="en-US" w:bidi="ar-SA"/>
    </w:rPr>
  </w:style>
  <w:style w:type="paragraph" w:customStyle="1" w:styleId="DebateTag0">
    <w:name w:val="Debate Tag"/>
    <w:basedOn w:val="Text0"/>
    <w:link w:val="DebateTagChar"/>
    <w:qFormat/>
    <w:rsid w:val="002B05C8"/>
    <w:pPr>
      <w:widowControl w:val="0"/>
    </w:pPr>
    <w:rPr>
      <w:rFonts w:ascii="Garamond" w:hAnsi="Garamond"/>
      <w:b/>
      <w:color w:val="000000"/>
      <w:sz w:val="22"/>
      <w:szCs w:val="24"/>
    </w:rPr>
  </w:style>
  <w:style w:type="paragraph" w:customStyle="1" w:styleId="endarticle">
    <w:name w:val="endarticle"/>
    <w:basedOn w:val="Normal"/>
    <w:uiPriority w:val="99"/>
    <w:qFormat/>
    <w:rsid w:val="002B05C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2B05C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2B05C8"/>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2B05C8"/>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2B05C8"/>
    <w:rPr>
      <w:rFonts w:ascii="Georgia" w:eastAsia="Calibri" w:hAnsi="Georgia"/>
      <w:u w:val="single"/>
    </w:rPr>
  </w:style>
  <w:style w:type="character" w:customStyle="1" w:styleId="StyleUnderlineChar11ptBold3Char">
    <w:name w:val="Style Underline Char + 11 pt Bold3 Char"/>
    <w:link w:val="StyleUnderlineChar11ptBold3"/>
    <w:locked/>
    <w:rsid w:val="002B05C8"/>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2B05C8"/>
    <w:rPr>
      <w:rFonts w:ascii="Georgia" w:eastAsia="Calibri" w:hAnsi="Georgia"/>
      <w:b/>
      <w:bCs/>
      <w:u w:val="single"/>
    </w:rPr>
  </w:style>
  <w:style w:type="character" w:customStyle="1" w:styleId="caption4">
    <w:name w:val="caption4"/>
    <w:basedOn w:val="DefaultParagraphFont"/>
    <w:rsid w:val="002B05C8"/>
  </w:style>
  <w:style w:type="character" w:customStyle="1" w:styleId="field-content">
    <w:name w:val="field-content"/>
    <w:basedOn w:val="DefaultParagraphFont"/>
    <w:rsid w:val="002B05C8"/>
  </w:style>
  <w:style w:type="character" w:customStyle="1" w:styleId="honorific-prefix">
    <w:name w:val="honorific-prefix"/>
    <w:basedOn w:val="DefaultParagraphFont"/>
    <w:rsid w:val="002B05C8"/>
  </w:style>
  <w:style w:type="character" w:customStyle="1" w:styleId="given-name">
    <w:name w:val="given-name"/>
    <w:basedOn w:val="DefaultParagraphFont"/>
    <w:rsid w:val="002B05C8"/>
  </w:style>
  <w:style w:type="character" w:customStyle="1" w:styleId="family-name">
    <w:name w:val="family-name"/>
    <w:basedOn w:val="DefaultParagraphFont"/>
    <w:rsid w:val="002B05C8"/>
  </w:style>
  <w:style w:type="character" w:customStyle="1" w:styleId="chead">
    <w:name w:val="chead"/>
    <w:basedOn w:val="DefaultParagraphFont"/>
    <w:rsid w:val="002B05C8"/>
  </w:style>
  <w:style w:type="character" w:customStyle="1" w:styleId="obgcapsstart">
    <w:name w:val="obg_caps_start"/>
    <w:basedOn w:val="DefaultParagraphFont"/>
    <w:rsid w:val="002B05C8"/>
  </w:style>
  <w:style w:type="character" w:customStyle="1" w:styleId="tpk">
    <w:name w:val="tpk"/>
    <w:basedOn w:val="DefaultParagraphFont"/>
    <w:rsid w:val="002B05C8"/>
  </w:style>
  <w:style w:type="paragraph" w:customStyle="1" w:styleId="Language">
    <w:name w:val="Language"/>
    <w:next w:val="Normal"/>
    <w:link w:val="LanguageChar"/>
    <w:qFormat/>
    <w:rsid w:val="002B05C8"/>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2B05C8"/>
    <w:rPr>
      <w:szCs w:val="16"/>
      <w:u w:val="single"/>
      <w:lang w:val="en-US" w:eastAsia="en-US" w:bidi="ar-SA"/>
    </w:rPr>
  </w:style>
  <w:style w:type="paragraph" w:customStyle="1" w:styleId="Pa4">
    <w:name w:val="Pa4"/>
    <w:basedOn w:val="Normal"/>
    <w:next w:val="Normal"/>
    <w:uiPriority w:val="99"/>
    <w:qFormat/>
    <w:rsid w:val="002B05C8"/>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2B05C8"/>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B05C8"/>
    <w:rPr>
      <w:rFonts w:cs="Arial"/>
      <w:bCs/>
      <w:szCs w:val="26"/>
      <w:u w:val="single"/>
      <w:lang w:val="en-US" w:eastAsia="en-US" w:bidi="ar-SA"/>
    </w:rPr>
  </w:style>
  <w:style w:type="character" w:customStyle="1" w:styleId="style10">
    <w:name w:val="style1"/>
    <w:basedOn w:val="DefaultParagraphFont"/>
    <w:rsid w:val="002B05C8"/>
  </w:style>
  <w:style w:type="character" w:customStyle="1" w:styleId="subheader">
    <w:name w:val="subheader"/>
    <w:basedOn w:val="DefaultParagraphFont"/>
    <w:rsid w:val="002B05C8"/>
  </w:style>
  <w:style w:type="paragraph" w:customStyle="1" w:styleId="attribution">
    <w:name w:val="attribution"/>
    <w:basedOn w:val="Normal"/>
    <w:qFormat/>
    <w:rsid w:val="002B05C8"/>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2B05C8"/>
    <w:pPr>
      <w:spacing w:before="100" w:beforeAutospacing="1" w:after="100" w:afterAutospacing="1"/>
    </w:pPr>
    <w:rPr>
      <w:rFonts w:eastAsia="Times New Roman"/>
    </w:rPr>
  </w:style>
  <w:style w:type="paragraph" w:customStyle="1" w:styleId="text-textbodyhoustontext">
    <w:name w:val="text-textbody houstontext"/>
    <w:basedOn w:val="Normal"/>
    <w:qFormat/>
    <w:rsid w:val="002B05C8"/>
    <w:pPr>
      <w:spacing w:before="100" w:beforeAutospacing="1" w:after="100" w:afterAutospacing="1"/>
    </w:pPr>
    <w:rPr>
      <w:rFonts w:eastAsia="Times New Roman"/>
    </w:rPr>
  </w:style>
  <w:style w:type="character" w:customStyle="1" w:styleId="text2">
    <w:name w:val="text2"/>
    <w:basedOn w:val="DefaultParagraphFont"/>
    <w:rsid w:val="002B05C8"/>
  </w:style>
  <w:style w:type="paragraph" w:customStyle="1" w:styleId="msolistparagraph0">
    <w:name w:val="msolistparagraph"/>
    <w:basedOn w:val="Normal"/>
    <w:qFormat/>
    <w:rsid w:val="002B05C8"/>
    <w:pPr>
      <w:spacing w:before="100" w:beforeAutospacing="1" w:after="100" w:afterAutospacing="1"/>
    </w:pPr>
    <w:rPr>
      <w:rFonts w:eastAsia="Times New Roman"/>
    </w:rPr>
  </w:style>
  <w:style w:type="paragraph" w:customStyle="1" w:styleId="msolistparagraphcxsplast">
    <w:name w:val="msolistparagraphcxsplast"/>
    <w:basedOn w:val="Normal"/>
    <w:qFormat/>
    <w:rsid w:val="002B05C8"/>
    <w:pPr>
      <w:spacing w:before="100" w:beforeAutospacing="1" w:after="100" w:afterAutospacing="1"/>
    </w:pPr>
    <w:rPr>
      <w:rFonts w:eastAsia="Times New Roman"/>
    </w:rPr>
  </w:style>
  <w:style w:type="character" w:customStyle="1" w:styleId="pmtermsel">
    <w:name w:val="pmtermsel"/>
    <w:basedOn w:val="DefaultParagraphFont"/>
    <w:rsid w:val="002B05C8"/>
  </w:style>
  <w:style w:type="character" w:customStyle="1" w:styleId="StyleUnderlineChar2CharChar11pt">
    <w:name w:val="Style Underline Char2 Char Char + 11 pt"/>
    <w:basedOn w:val="Style11pt"/>
    <w:rsid w:val="002B05C8"/>
    <w:rPr>
      <w:rFonts w:ascii="Times New Roman" w:hAnsi="Times New Roman"/>
      <w:sz w:val="20"/>
      <w:u w:val="single"/>
    </w:rPr>
  </w:style>
  <w:style w:type="character" w:customStyle="1" w:styleId="StyleStyleBoldUnderline11pt">
    <w:name w:val="Style Style Bold Underline + 11 pt"/>
    <w:basedOn w:val="DefaultParagraphFont"/>
    <w:rsid w:val="002B05C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B05C8"/>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2B05C8"/>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2B05C8"/>
    <w:rPr>
      <w:rFonts w:ascii="Georgia" w:hAnsi="Georgia"/>
    </w:rPr>
  </w:style>
  <w:style w:type="character" w:customStyle="1" w:styleId="StyleStyle49pt10Char">
    <w:name w:val="Style Style4 + 9 pt10 Char"/>
    <w:basedOn w:val="Style4Char"/>
    <w:link w:val="StyleStyle49pt10"/>
    <w:rsid w:val="002B05C8"/>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2B05C8"/>
    <w:rPr>
      <w:rFonts w:ascii="Georgia" w:hAnsi="Georgia"/>
      <w:b/>
      <w:bCs/>
    </w:rPr>
  </w:style>
  <w:style w:type="character" w:customStyle="1" w:styleId="StyleStyle49ptBold7Char">
    <w:name w:val="Style Style4 + 9 pt Bold7 Char"/>
    <w:basedOn w:val="Style4Char"/>
    <w:link w:val="StyleStyle49ptBold7"/>
    <w:rsid w:val="002B05C8"/>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2B05C8"/>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2B05C8"/>
    <w:rPr>
      <w:rFonts w:ascii="Times New Roman" w:hAnsi="Times New Roman"/>
      <w:b/>
      <w:bCs/>
      <w:sz w:val="20"/>
      <w:u w:val="single"/>
      <w:lang w:val="en-US" w:eastAsia="en-US" w:bidi="ar-SA"/>
    </w:rPr>
  </w:style>
  <w:style w:type="character" w:customStyle="1" w:styleId="articlehead2">
    <w:name w:val="articlehead2"/>
    <w:basedOn w:val="DefaultParagraphFont"/>
    <w:rsid w:val="002B05C8"/>
  </w:style>
  <w:style w:type="character" w:customStyle="1" w:styleId="pronset">
    <w:name w:val="pronset"/>
    <w:basedOn w:val="DefaultParagraphFont"/>
    <w:rsid w:val="002B05C8"/>
  </w:style>
  <w:style w:type="character" w:customStyle="1" w:styleId="showipapr">
    <w:name w:val="show_ipapr"/>
    <w:basedOn w:val="DefaultParagraphFont"/>
    <w:rsid w:val="002B05C8"/>
  </w:style>
  <w:style w:type="character" w:customStyle="1" w:styleId="prondelim">
    <w:name w:val="prondelim"/>
    <w:basedOn w:val="DefaultParagraphFont"/>
    <w:rsid w:val="002B05C8"/>
  </w:style>
  <w:style w:type="character" w:customStyle="1" w:styleId="pron">
    <w:name w:val="pron"/>
    <w:basedOn w:val="DefaultParagraphFont"/>
    <w:rsid w:val="002B05C8"/>
  </w:style>
  <w:style w:type="character" w:customStyle="1" w:styleId="prontoggle">
    <w:name w:val="pron_toggle"/>
    <w:basedOn w:val="DefaultParagraphFont"/>
    <w:rsid w:val="002B05C8"/>
  </w:style>
  <w:style w:type="character" w:customStyle="1" w:styleId="showspellpr">
    <w:name w:val="show_spellpr"/>
    <w:basedOn w:val="DefaultParagraphFont"/>
    <w:rsid w:val="002B05C8"/>
  </w:style>
  <w:style w:type="character" w:customStyle="1" w:styleId="boldface">
    <w:name w:val="boldface"/>
    <w:basedOn w:val="DefaultParagraphFont"/>
    <w:rsid w:val="002B05C8"/>
  </w:style>
  <w:style w:type="character" w:customStyle="1" w:styleId="pg">
    <w:name w:val="pg"/>
    <w:basedOn w:val="DefaultParagraphFont"/>
    <w:rsid w:val="002B05C8"/>
  </w:style>
  <w:style w:type="character" w:customStyle="1" w:styleId="secondary-bf">
    <w:name w:val="secondary-bf"/>
    <w:basedOn w:val="DefaultParagraphFont"/>
    <w:rsid w:val="002B05C8"/>
  </w:style>
  <w:style w:type="character" w:customStyle="1" w:styleId="dnindex">
    <w:name w:val="dnindex"/>
    <w:basedOn w:val="DefaultParagraphFont"/>
    <w:rsid w:val="002B05C8"/>
  </w:style>
  <w:style w:type="character" w:customStyle="1" w:styleId="Styleterm111ptUnderline">
    <w:name w:val="Style term1 + 11 pt Underline"/>
    <w:basedOn w:val="term1"/>
    <w:rsid w:val="002B05C8"/>
    <w:rPr>
      <w:b/>
      <w:bCs/>
      <w:sz w:val="20"/>
      <w:u w:val="single"/>
    </w:rPr>
  </w:style>
  <w:style w:type="paragraph" w:customStyle="1" w:styleId="StyleMinimizedTextArialNarrow10pt">
    <w:name w:val="Style Minimized Text + Arial Narrow 10 pt"/>
    <w:basedOn w:val="MinimizedText"/>
    <w:link w:val="StyleMinimizedTextArialNarrow10ptChar"/>
    <w:qFormat/>
    <w:rsid w:val="002B05C8"/>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2B05C8"/>
    <w:rPr>
      <w:rFonts w:ascii="Georgia" w:eastAsia="Times New Roman" w:hAnsi="Georgia" w:cs="Calibri"/>
      <w:sz w:val="20"/>
      <w:szCs w:val="24"/>
    </w:rPr>
  </w:style>
  <w:style w:type="paragraph" w:customStyle="1" w:styleId="StyleStyle49pt3">
    <w:name w:val="Style Style4 + 9 pt3"/>
    <w:basedOn w:val="Style4"/>
    <w:link w:val="StyleStyle49pt3Char"/>
    <w:qFormat/>
    <w:rsid w:val="002B05C8"/>
    <w:rPr>
      <w:rFonts w:ascii="Georgia" w:hAnsi="Georgia"/>
    </w:rPr>
  </w:style>
  <w:style w:type="character" w:customStyle="1" w:styleId="StyleStyle49pt3Char">
    <w:name w:val="Style Style4 + 9 pt3 Char"/>
    <w:basedOn w:val="Style4Char"/>
    <w:link w:val="StyleStyle49pt3"/>
    <w:rsid w:val="002B05C8"/>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2B05C8"/>
    <w:rPr>
      <w:rFonts w:ascii="Georgia" w:hAnsi="Georgia"/>
      <w:b/>
      <w:bCs/>
    </w:rPr>
  </w:style>
  <w:style w:type="character" w:customStyle="1" w:styleId="StyleStyle49ptBold3Char">
    <w:name w:val="Style Style4 + 9 pt Bold3 Char"/>
    <w:basedOn w:val="Style4Char"/>
    <w:link w:val="StyleStyle49ptBold3"/>
    <w:rsid w:val="002B05C8"/>
    <w:rPr>
      <w:rFonts w:ascii="Georgia" w:eastAsia="Times New Roman" w:hAnsi="Georgia" w:cs="Arial"/>
      <w:b/>
      <w:bCs/>
      <w:sz w:val="20"/>
      <w:szCs w:val="24"/>
      <w:u w:val="single"/>
    </w:rPr>
  </w:style>
  <w:style w:type="character" w:customStyle="1" w:styleId="Style9ptUnderline6">
    <w:name w:val="Style 9 pt Underline6"/>
    <w:basedOn w:val="DefaultParagraphFont"/>
    <w:rsid w:val="002B05C8"/>
    <w:rPr>
      <w:sz w:val="20"/>
      <w:u w:val="single"/>
    </w:rPr>
  </w:style>
  <w:style w:type="character" w:customStyle="1" w:styleId="ct-with-fmlt">
    <w:name w:val="ct-with-fmlt"/>
    <w:basedOn w:val="DefaultParagraphFont"/>
    <w:rsid w:val="002B05C8"/>
  </w:style>
  <w:style w:type="character" w:customStyle="1" w:styleId="MicroChar">
    <w:name w:val="Micro Char"/>
    <w:rsid w:val="002B05C8"/>
    <w:rPr>
      <w:rFonts w:ascii="Arial" w:hAnsi="Arial"/>
      <w:sz w:val="12"/>
      <w:szCs w:val="24"/>
      <w:lang w:val="en-US" w:eastAsia="en-US" w:bidi="ar-SA"/>
    </w:rPr>
  </w:style>
  <w:style w:type="character" w:customStyle="1" w:styleId="althead">
    <w:name w:val="althead"/>
    <w:basedOn w:val="DefaultParagraphFont"/>
    <w:rsid w:val="002B05C8"/>
  </w:style>
  <w:style w:type="character" w:customStyle="1" w:styleId="para">
    <w:name w:val="para"/>
    <w:basedOn w:val="DefaultParagraphFont"/>
    <w:rsid w:val="002B05C8"/>
  </w:style>
  <w:style w:type="character" w:customStyle="1" w:styleId="arbd1">
    <w:name w:val="arbd1"/>
    <w:basedOn w:val="DefaultParagraphFont"/>
    <w:rsid w:val="002B05C8"/>
  </w:style>
  <w:style w:type="character" w:customStyle="1" w:styleId="unx">
    <w:name w:val="unx"/>
    <w:basedOn w:val="DefaultParagraphFont"/>
    <w:rsid w:val="002B05C8"/>
  </w:style>
  <w:style w:type="character" w:customStyle="1" w:styleId="lrdctph">
    <w:name w:val="lr_dct_ph"/>
    <w:basedOn w:val="DefaultParagraphFont"/>
    <w:rsid w:val="002B05C8"/>
  </w:style>
  <w:style w:type="paragraph" w:customStyle="1" w:styleId="CiteReal">
    <w:name w:val="Cite Real"/>
    <w:basedOn w:val="Normal"/>
    <w:next w:val="Normal"/>
    <w:qFormat/>
    <w:rsid w:val="002B05C8"/>
    <w:rPr>
      <w:rFonts w:eastAsia="Calibri"/>
      <w:b/>
      <w:u w:val="single"/>
    </w:rPr>
  </w:style>
  <w:style w:type="paragraph" w:customStyle="1" w:styleId="CardT1">
    <w:name w:val="CardT1"/>
    <w:basedOn w:val="Normal"/>
    <w:link w:val="CardT1Char"/>
    <w:qFormat/>
    <w:rsid w:val="002B05C8"/>
    <w:pPr>
      <w:jc w:val="both"/>
    </w:pPr>
    <w:rPr>
      <w:rFonts w:eastAsia="Calibri"/>
      <w:kern w:val="2"/>
      <w:sz w:val="14"/>
      <w:szCs w:val="14"/>
      <w:lang w:eastAsia="zh-TW"/>
    </w:rPr>
  </w:style>
  <w:style w:type="character" w:customStyle="1" w:styleId="CardT1Char">
    <w:name w:val="CardT1 Char"/>
    <w:link w:val="CardT1"/>
    <w:rsid w:val="002B05C8"/>
    <w:rPr>
      <w:rFonts w:eastAsia="Calibri" w:cs="Arial"/>
      <w:kern w:val="2"/>
      <w:sz w:val="14"/>
      <w:szCs w:val="14"/>
      <w:lang w:eastAsia="zh-TW"/>
    </w:rPr>
  </w:style>
  <w:style w:type="character" w:customStyle="1" w:styleId="CardCite1">
    <w:name w:val="CardCite1"/>
    <w:qFormat/>
    <w:rsid w:val="002B05C8"/>
    <w:rPr>
      <w:rFonts w:ascii="Times New Roman" w:hAnsi="Times New Roman"/>
      <w:b/>
      <w:sz w:val="22"/>
      <w:szCs w:val="22"/>
      <w:u w:val="single"/>
      <w:lang w:val="en-US" w:eastAsia="en-US" w:bidi="ar-SA"/>
    </w:rPr>
  </w:style>
  <w:style w:type="character" w:customStyle="1" w:styleId="BoxX2">
    <w:name w:val="BoxX2"/>
    <w:qFormat/>
    <w:rsid w:val="002B05C8"/>
    <w:rPr>
      <w:rFonts w:ascii="Times New Roman" w:hAnsi="Times New Roman"/>
      <w:b/>
      <w:sz w:val="22"/>
      <w:u w:val="single"/>
      <w:bdr w:val="single" w:sz="4" w:space="0" w:color="auto"/>
    </w:rPr>
  </w:style>
  <w:style w:type="paragraph" w:customStyle="1" w:styleId="CaseListNormal">
    <w:name w:val="Case List Normal"/>
    <w:basedOn w:val="Normal"/>
    <w:qFormat/>
    <w:rsid w:val="002B05C8"/>
    <w:rPr>
      <w:rFonts w:ascii="Times" w:eastAsia="Times New Roman" w:hAnsi="Times"/>
      <w:sz w:val="20"/>
      <w:szCs w:val="26"/>
    </w:rPr>
  </w:style>
  <w:style w:type="character" w:customStyle="1" w:styleId="BodyText20">
    <w:name w:val="Body Text2"/>
    <w:rsid w:val="002B05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2B05C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2B05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B05C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B05C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B05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2B05C8"/>
    <w:pPr>
      <w:ind w:left="432"/>
    </w:pPr>
    <w:rPr>
      <w:rFonts w:ascii="Arial Narrow" w:eastAsia="SimSun" w:hAnsi="Arial Narrow"/>
      <w:b/>
      <w:color w:val="000000"/>
      <w:sz w:val="28"/>
      <w:szCs w:val="20"/>
    </w:rPr>
  </w:style>
  <w:style w:type="character" w:customStyle="1" w:styleId="TagofCardChar">
    <w:name w:val="Tag of Card Char"/>
    <w:link w:val="TagofCard"/>
    <w:rsid w:val="002B05C8"/>
    <w:rPr>
      <w:rFonts w:ascii="Arial Narrow" w:eastAsia="SimSun" w:hAnsi="Arial Narrow" w:cs="Arial"/>
      <w:b/>
      <w:color w:val="000000"/>
      <w:sz w:val="28"/>
      <w:szCs w:val="20"/>
    </w:rPr>
  </w:style>
  <w:style w:type="paragraph" w:customStyle="1" w:styleId="citeunread">
    <w:name w:val="cite unread"/>
    <w:basedOn w:val="Normal"/>
    <w:link w:val="citeunreadChar"/>
    <w:qFormat/>
    <w:rsid w:val="002B05C8"/>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B05C8"/>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2B05C8"/>
    <w:rPr>
      <w:rFonts w:ascii="Times New Roman" w:eastAsia="Times New Roman" w:hAnsi="Times New Roman"/>
      <w:b/>
      <w:sz w:val="20"/>
      <w:szCs w:val="20"/>
      <w:u w:val="single"/>
    </w:rPr>
  </w:style>
  <w:style w:type="character" w:customStyle="1" w:styleId="readCharChar">
    <w:name w:val="read Char Char"/>
    <w:link w:val="read"/>
    <w:locked/>
    <w:rsid w:val="002B05C8"/>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2B05C8"/>
    <w:pPr>
      <w:spacing w:before="240"/>
      <w:outlineLvl w:val="2"/>
    </w:pPr>
    <w:rPr>
      <w:rFonts w:ascii="Times New Roman" w:eastAsia="Times New Roman" w:hAnsi="Times New Roman"/>
      <w:b/>
    </w:rPr>
  </w:style>
  <w:style w:type="character" w:customStyle="1" w:styleId="readChar">
    <w:name w:val="read Char"/>
    <w:rsid w:val="002B05C8"/>
    <w:rPr>
      <w:szCs w:val="22"/>
      <w:u w:val="single"/>
      <w:lang w:val="en-US" w:eastAsia="en-US" w:bidi="ar-SA"/>
    </w:rPr>
  </w:style>
  <w:style w:type="character" w:customStyle="1" w:styleId="underlining0">
    <w:name w:val="underlining"/>
    <w:rsid w:val="002B05C8"/>
    <w:rPr>
      <w:u w:val="single"/>
    </w:rPr>
  </w:style>
  <w:style w:type="character" w:customStyle="1" w:styleId="btitle">
    <w:name w:val="btitle"/>
    <w:rsid w:val="002B05C8"/>
  </w:style>
  <w:style w:type="character" w:customStyle="1" w:styleId="green">
    <w:name w:val="green"/>
    <w:rsid w:val="002B05C8"/>
  </w:style>
  <w:style w:type="paragraph" w:customStyle="1" w:styleId="CM14">
    <w:name w:val="CM14"/>
    <w:basedOn w:val="Default"/>
    <w:next w:val="Default"/>
    <w:uiPriority w:val="99"/>
    <w:qFormat/>
    <w:rsid w:val="002B05C8"/>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2B05C8"/>
    <w:rPr>
      <w:b/>
      <w:bCs/>
      <w:u w:val="single"/>
    </w:rPr>
  </w:style>
  <w:style w:type="character" w:customStyle="1" w:styleId="A-Underlining">
    <w:name w:val="A-Underlining"/>
    <w:basedOn w:val="DefaultParagraphFont"/>
    <w:rsid w:val="002B05C8"/>
    <w:rPr>
      <w:rFonts w:ascii="Garamond" w:hAnsi="Garamond"/>
      <w:color w:val="auto"/>
      <w:sz w:val="24"/>
      <w:u w:val="single"/>
    </w:rPr>
  </w:style>
  <w:style w:type="paragraph" w:customStyle="1" w:styleId="B-TagCite">
    <w:name w:val="B-TagCite"/>
    <w:uiPriority w:val="99"/>
    <w:qFormat/>
    <w:rsid w:val="002B05C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2B05C8"/>
  </w:style>
  <w:style w:type="character" w:customStyle="1" w:styleId="pnumber">
    <w:name w:val="pnumber"/>
    <w:rsid w:val="002B05C8"/>
  </w:style>
  <w:style w:type="character" w:customStyle="1" w:styleId="ital">
    <w:name w:val="ital"/>
    <w:rsid w:val="002B05C8"/>
  </w:style>
  <w:style w:type="character" w:customStyle="1" w:styleId="orgdiv">
    <w:name w:val="orgdiv"/>
    <w:rsid w:val="002B05C8"/>
  </w:style>
  <w:style w:type="character" w:customStyle="1" w:styleId="orgname">
    <w:name w:val="orgname"/>
    <w:rsid w:val="002B05C8"/>
  </w:style>
  <w:style w:type="character" w:customStyle="1" w:styleId="city">
    <w:name w:val="city"/>
    <w:rsid w:val="002B05C8"/>
  </w:style>
  <w:style w:type="character" w:customStyle="1" w:styleId="state">
    <w:name w:val="state"/>
    <w:rsid w:val="002B05C8"/>
  </w:style>
  <w:style w:type="character" w:customStyle="1" w:styleId="country">
    <w:name w:val="country"/>
    <w:rsid w:val="002B05C8"/>
  </w:style>
  <w:style w:type="character" w:customStyle="1" w:styleId="articletitle0">
    <w:name w:val="articletitle"/>
    <w:rsid w:val="002B05C8"/>
    <w:rPr>
      <w:rFonts w:cs="Times New Roman"/>
    </w:rPr>
  </w:style>
  <w:style w:type="character" w:customStyle="1" w:styleId="6pointChar">
    <w:name w:val="6 point Char"/>
    <w:rsid w:val="002B05C8"/>
    <w:rPr>
      <w:rFonts w:cs="Times New Roman"/>
      <w:sz w:val="12"/>
      <w:lang w:val="en-US" w:eastAsia="en-US"/>
    </w:rPr>
  </w:style>
  <w:style w:type="character" w:customStyle="1" w:styleId="underlinechar0">
    <w:name w:val="underlinechar"/>
    <w:basedOn w:val="DefaultParagraphFont"/>
    <w:rsid w:val="002B05C8"/>
  </w:style>
  <w:style w:type="character" w:customStyle="1" w:styleId="CardUnderlineChar">
    <w:name w:val="Card Underline Char"/>
    <w:rsid w:val="002B05C8"/>
    <w:rPr>
      <w:szCs w:val="24"/>
      <w:u w:val="single"/>
      <w:lang w:val="en-US" w:eastAsia="en-US" w:bidi="ar-SA"/>
    </w:rPr>
  </w:style>
  <w:style w:type="character" w:customStyle="1" w:styleId="tagciteChar3">
    <w:name w:val="tag/cite Char"/>
    <w:basedOn w:val="DefaultParagraphFont"/>
    <w:rsid w:val="002B05C8"/>
    <w:rPr>
      <w:b/>
      <w:sz w:val="24"/>
      <w:lang w:val="en-US" w:eastAsia="en-US" w:bidi="ar-SA"/>
    </w:rPr>
  </w:style>
  <w:style w:type="character" w:customStyle="1" w:styleId="person-name">
    <w:name w:val="person-name"/>
    <w:basedOn w:val="DefaultParagraphFont"/>
    <w:rsid w:val="002B05C8"/>
  </w:style>
  <w:style w:type="paragraph" w:customStyle="1" w:styleId="TxBr41p1">
    <w:name w:val="TxBr_41p1"/>
    <w:basedOn w:val="Normal"/>
    <w:uiPriority w:val="99"/>
    <w:qFormat/>
    <w:rsid w:val="002B05C8"/>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2B05C8"/>
    <w:rPr>
      <w:rFonts w:ascii="Georgia" w:eastAsia="Times New Roman" w:hAnsi="Georgia" w:cs="Arial" w:hint="default"/>
      <w:b/>
      <w:bCs/>
      <w:kern w:val="32"/>
      <w:sz w:val="28"/>
      <w:szCs w:val="32"/>
    </w:rPr>
  </w:style>
  <w:style w:type="character" w:customStyle="1" w:styleId="style3Char0">
    <w:name w:val="style 3 Char"/>
    <w:rsid w:val="002B05C8"/>
    <w:rPr>
      <w:sz w:val="18"/>
      <w:szCs w:val="24"/>
      <w:lang w:val="en-US" w:eastAsia="en-US" w:bidi="ar-SA"/>
    </w:rPr>
  </w:style>
  <w:style w:type="paragraph" w:customStyle="1" w:styleId="003Cite">
    <w:name w:val="003Cite"/>
    <w:basedOn w:val="Normal"/>
    <w:qFormat/>
    <w:rsid w:val="002B05C8"/>
    <w:rPr>
      <w:rFonts w:ascii="Times New Roman" w:eastAsia="Calibri" w:hAnsi="Times New Roman"/>
      <w:szCs w:val="16"/>
    </w:rPr>
  </w:style>
  <w:style w:type="paragraph" w:customStyle="1" w:styleId="NormalBold">
    <w:name w:val="Normal + Bold"/>
    <w:aliases w:val="Double Underline"/>
    <w:basedOn w:val="Normal"/>
    <w:link w:val="NormalBoldChar"/>
    <w:qFormat/>
    <w:rsid w:val="002B05C8"/>
    <w:pPr>
      <w:jc w:val="both"/>
    </w:pPr>
    <w:rPr>
      <w:b/>
      <w:color w:val="000000"/>
      <w:u w:val="single"/>
    </w:rPr>
  </w:style>
  <w:style w:type="character" w:customStyle="1" w:styleId="NormalBoldChar">
    <w:name w:val="Normal + Bold Char"/>
    <w:aliases w:val="Double Underline Char"/>
    <w:basedOn w:val="DefaultParagraphFont"/>
    <w:link w:val="NormalBold"/>
    <w:rsid w:val="002B05C8"/>
    <w:rPr>
      <w:rFonts w:cs="Arial"/>
      <w:b/>
      <w:color w:val="000000"/>
      <w:szCs w:val="24"/>
      <w:u w:val="single"/>
    </w:rPr>
  </w:style>
  <w:style w:type="character" w:customStyle="1" w:styleId="StyleBold1">
    <w:name w:val="Style Bold1"/>
    <w:rsid w:val="002B05C8"/>
    <w:rPr>
      <w:rFonts w:ascii="Georgia" w:hAnsi="Georgia"/>
      <w:b/>
      <w:bCs/>
      <w:sz w:val="22"/>
    </w:rPr>
  </w:style>
  <w:style w:type="paragraph" w:customStyle="1" w:styleId="StyleCards12ptThickunderline">
    <w:name w:val="Style Cards + 12 pt Thick underline"/>
    <w:basedOn w:val="Normal"/>
    <w:link w:val="StyleCards12ptThickunderlineChar2"/>
    <w:qFormat/>
    <w:rsid w:val="002B05C8"/>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2B05C8"/>
    <w:rPr>
      <w:rFonts w:ascii="Times New Roman" w:eastAsia="Times New Roman" w:hAnsi="Times New Roman" w:cs="Arial"/>
      <w:szCs w:val="24"/>
      <w:u w:val="thick"/>
    </w:rPr>
  </w:style>
  <w:style w:type="character" w:customStyle="1" w:styleId="BlockHeadingsChar1">
    <w:name w:val="Block Headings Char1"/>
    <w:rsid w:val="002B05C8"/>
    <w:rPr>
      <w:b/>
      <w:caps/>
    </w:rPr>
  </w:style>
  <w:style w:type="character" w:customStyle="1" w:styleId="submitted">
    <w:name w:val="submitted"/>
    <w:rsid w:val="002B05C8"/>
  </w:style>
  <w:style w:type="paragraph" w:customStyle="1" w:styleId="CARD0">
    <w:name w:val="CARD"/>
    <w:basedOn w:val="Normal"/>
    <w:link w:val="CARDChar2"/>
    <w:autoRedefine/>
    <w:qFormat/>
    <w:rsid w:val="002B05C8"/>
    <w:rPr>
      <w:rFonts w:eastAsia="Times New Roman"/>
      <w:szCs w:val="20"/>
    </w:rPr>
  </w:style>
  <w:style w:type="character" w:customStyle="1" w:styleId="CARDChar2">
    <w:name w:val="CARD Char"/>
    <w:link w:val="CARD0"/>
    <w:rsid w:val="002B05C8"/>
    <w:rPr>
      <w:rFonts w:eastAsia="Times New Roman" w:cs="Arial"/>
      <w:szCs w:val="20"/>
    </w:rPr>
  </w:style>
  <w:style w:type="character" w:customStyle="1" w:styleId="FontStyle170">
    <w:name w:val="Font Style170"/>
    <w:uiPriority w:val="99"/>
    <w:rsid w:val="002B05C8"/>
    <w:rPr>
      <w:rFonts w:ascii="Bookman Old Style" w:hAnsi="Bookman Old Style" w:cs="Bookman Old Style"/>
      <w:sz w:val="16"/>
      <w:szCs w:val="16"/>
    </w:rPr>
  </w:style>
  <w:style w:type="character" w:customStyle="1" w:styleId="FontStyle15">
    <w:name w:val="Font Style15"/>
    <w:uiPriority w:val="99"/>
    <w:rsid w:val="002B05C8"/>
    <w:rPr>
      <w:rFonts w:ascii="Book Antiqua" w:hAnsi="Book Antiqua" w:cs="Book Antiqua"/>
      <w:b/>
      <w:bCs/>
      <w:spacing w:val="10"/>
      <w:sz w:val="16"/>
      <w:szCs w:val="16"/>
    </w:rPr>
  </w:style>
  <w:style w:type="character" w:customStyle="1" w:styleId="FontStyle17">
    <w:name w:val="Font Style17"/>
    <w:uiPriority w:val="99"/>
    <w:rsid w:val="002B05C8"/>
    <w:rPr>
      <w:rFonts w:ascii="Book Antiqua" w:hAnsi="Book Antiqua" w:cs="Book Antiqua"/>
      <w:i/>
      <w:iCs/>
      <w:spacing w:val="10"/>
      <w:sz w:val="22"/>
      <w:szCs w:val="22"/>
    </w:rPr>
  </w:style>
  <w:style w:type="character" w:customStyle="1" w:styleId="articoloinside">
    <w:name w:val="articolo_inside"/>
    <w:rsid w:val="002B05C8"/>
  </w:style>
  <w:style w:type="paragraph" w:customStyle="1" w:styleId="pagetools">
    <w:name w:val="pagetools"/>
    <w:basedOn w:val="Normal"/>
    <w:uiPriority w:val="99"/>
    <w:qFormat/>
    <w:rsid w:val="002B05C8"/>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2B05C8"/>
  </w:style>
  <w:style w:type="character" w:customStyle="1" w:styleId="company">
    <w:name w:val="company"/>
    <w:basedOn w:val="DefaultParagraphFont"/>
    <w:rsid w:val="002B05C8"/>
  </w:style>
  <w:style w:type="character" w:customStyle="1" w:styleId="publisher">
    <w:name w:val="publisher"/>
    <w:basedOn w:val="DefaultParagraphFont"/>
    <w:rsid w:val="002B05C8"/>
  </w:style>
  <w:style w:type="character" w:customStyle="1" w:styleId="pubyear">
    <w:name w:val="pubyear"/>
    <w:basedOn w:val="DefaultParagraphFont"/>
    <w:rsid w:val="002B05C8"/>
  </w:style>
  <w:style w:type="character" w:customStyle="1" w:styleId="pubcity">
    <w:name w:val="pubcity"/>
    <w:basedOn w:val="DefaultParagraphFont"/>
    <w:rsid w:val="002B05C8"/>
  </w:style>
  <w:style w:type="character" w:customStyle="1" w:styleId="bodycontentlink">
    <w:name w:val="bodycontentlink"/>
    <w:basedOn w:val="DefaultParagraphFont"/>
    <w:rsid w:val="002B05C8"/>
  </w:style>
  <w:style w:type="paragraph" w:customStyle="1" w:styleId="C-Text">
    <w:name w:val="C-Text"/>
    <w:basedOn w:val="Normal"/>
    <w:uiPriority w:val="99"/>
    <w:qFormat/>
    <w:rsid w:val="002B05C8"/>
    <w:pPr>
      <w:tabs>
        <w:tab w:val="num" w:pos="720"/>
      </w:tabs>
      <w:ind w:left="720" w:hanging="360"/>
    </w:pPr>
    <w:rPr>
      <w:rFonts w:ascii="Garamond" w:hAnsi="Garamond"/>
    </w:rPr>
  </w:style>
  <w:style w:type="paragraph" w:customStyle="1" w:styleId="times">
    <w:name w:val="times"/>
    <w:basedOn w:val="Normal"/>
    <w:uiPriority w:val="99"/>
    <w:qFormat/>
    <w:rsid w:val="002B05C8"/>
    <w:pPr>
      <w:spacing w:before="100" w:beforeAutospacing="1" w:after="100" w:afterAutospacing="1"/>
    </w:pPr>
  </w:style>
  <w:style w:type="character" w:customStyle="1" w:styleId="ecdate">
    <w:name w:val="ec_date"/>
    <w:basedOn w:val="DefaultParagraphFont"/>
    <w:rsid w:val="002B05C8"/>
    <w:rPr>
      <w:rFonts w:ascii="Verdana" w:hAnsi="Verdana" w:hint="default"/>
      <w:sz w:val="20"/>
      <w:szCs w:val="20"/>
      <w:shd w:val="clear" w:color="auto" w:fill="FFFFFF"/>
    </w:rPr>
  </w:style>
  <w:style w:type="paragraph" w:customStyle="1" w:styleId="ecmsonormal">
    <w:name w:val="ec_msonormal"/>
    <w:basedOn w:val="Normal"/>
    <w:uiPriority w:val="99"/>
    <w:qFormat/>
    <w:rsid w:val="002B05C8"/>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B05C8"/>
  </w:style>
  <w:style w:type="character" w:customStyle="1" w:styleId="hittermhilite">
    <w:name w:val="hittermhilite"/>
    <w:basedOn w:val="DefaultParagraphFont"/>
    <w:rsid w:val="002B05C8"/>
  </w:style>
  <w:style w:type="paragraph" w:customStyle="1" w:styleId="2ndOrderPara">
    <w:name w:val="2nd Order Para"/>
    <w:basedOn w:val="Normal"/>
    <w:next w:val="Normal"/>
    <w:uiPriority w:val="99"/>
    <w:qFormat/>
    <w:rsid w:val="002B05C8"/>
    <w:pPr>
      <w:autoSpaceDE w:val="0"/>
      <w:autoSpaceDN w:val="0"/>
      <w:adjustRightInd w:val="0"/>
      <w:spacing w:before="120"/>
    </w:pPr>
  </w:style>
  <w:style w:type="paragraph" w:customStyle="1" w:styleId="3rdOrderPara">
    <w:name w:val="3rd Order Para"/>
    <w:basedOn w:val="Normal"/>
    <w:next w:val="Normal"/>
    <w:uiPriority w:val="99"/>
    <w:qFormat/>
    <w:rsid w:val="002B05C8"/>
    <w:pPr>
      <w:autoSpaceDE w:val="0"/>
      <w:autoSpaceDN w:val="0"/>
      <w:adjustRightInd w:val="0"/>
      <w:spacing w:before="120"/>
    </w:pPr>
  </w:style>
  <w:style w:type="paragraph" w:customStyle="1" w:styleId="Normal-SIGN2">
    <w:name w:val="Normal-SIGN2"/>
    <w:basedOn w:val="Default"/>
    <w:next w:val="Default"/>
    <w:uiPriority w:val="99"/>
    <w:qFormat/>
    <w:rsid w:val="002B05C8"/>
    <w:pPr>
      <w:spacing w:after="0" w:line="240" w:lineRule="auto"/>
    </w:pPr>
    <w:rPr>
      <w:rFonts w:ascii="Calibri" w:eastAsia="SimSun" w:hAnsi="Calibri" w:cs="Times New Roman"/>
    </w:rPr>
  </w:style>
  <w:style w:type="character" w:customStyle="1" w:styleId="BoldChar">
    <w:name w:val="Bold Char"/>
    <w:basedOn w:val="DefaultParagraphFont"/>
    <w:rsid w:val="002B05C8"/>
    <w:rPr>
      <w:b/>
      <w:lang w:val="en-US" w:eastAsia="en-US" w:bidi="ar-SA"/>
    </w:rPr>
  </w:style>
  <w:style w:type="paragraph" w:customStyle="1" w:styleId="u-intro">
    <w:name w:val="u-intro"/>
    <w:basedOn w:val="Normal"/>
    <w:uiPriority w:val="99"/>
    <w:qFormat/>
    <w:rsid w:val="002B05C8"/>
    <w:pPr>
      <w:spacing w:before="100" w:beforeAutospacing="1" w:after="100" w:afterAutospacing="1"/>
    </w:pPr>
  </w:style>
  <w:style w:type="character" w:customStyle="1" w:styleId="u-byline">
    <w:name w:val="u-byline"/>
    <w:basedOn w:val="DefaultParagraphFont"/>
    <w:rsid w:val="002B05C8"/>
  </w:style>
  <w:style w:type="character" w:customStyle="1" w:styleId="story">
    <w:name w:val="story"/>
    <w:basedOn w:val="DefaultParagraphFont"/>
    <w:rsid w:val="002B05C8"/>
  </w:style>
  <w:style w:type="character" w:customStyle="1" w:styleId="articlebya">
    <w:name w:val="articleby_a"/>
    <w:basedOn w:val="DefaultParagraphFont"/>
    <w:rsid w:val="002B05C8"/>
  </w:style>
  <w:style w:type="character" w:customStyle="1" w:styleId="popupwinby">
    <w:name w:val="popupwinby"/>
    <w:basedOn w:val="DefaultParagraphFont"/>
    <w:rsid w:val="002B05C8"/>
  </w:style>
  <w:style w:type="character" w:customStyle="1" w:styleId="storyheader">
    <w:name w:val="storyheader"/>
    <w:basedOn w:val="DefaultParagraphFont"/>
    <w:rsid w:val="002B05C8"/>
  </w:style>
  <w:style w:type="character" w:customStyle="1" w:styleId="StyleNormalWeb10ptChar">
    <w:name w:val="Style Normal (Web) + 10 pt Char"/>
    <w:basedOn w:val="DefaultParagraphFont"/>
    <w:rsid w:val="002B05C8"/>
    <w:rPr>
      <w:szCs w:val="24"/>
      <w:lang w:val="en-US" w:eastAsia="en-US" w:bidi="ar-SA"/>
    </w:rPr>
  </w:style>
  <w:style w:type="paragraph" w:customStyle="1" w:styleId="TagCiteShells">
    <w:name w:val="Tag/Cite/Shells"/>
    <w:basedOn w:val="Normal"/>
    <w:uiPriority w:val="99"/>
    <w:qFormat/>
    <w:rsid w:val="002B05C8"/>
    <w:rPr>
      <w:b/>
    </w:rPr>
  </w:style>
  <w:style w:type="paragraph" w:customStyle="1" w:styleId="DefinitionTerm">
    <w:name w:val="Definition Term"/>
    <w:basedOn w:val="Normal"/>
    <w:next w:val="Normal"/>
    <w:uiPriority w:val="99"/>
    <w:qFormat/>
    <w:rsid w:val="002B05C8"/>
    <w:rPr>
      <w:snapToGrid w:val="0"/>
    </w:rPr>
  </w:style>
  <w:style w:type="character" w:customStyle="1" w:styleId="Style3CharChar">
    <w:name w:val="Style3 Char Char"/>
    <w:basedOn w:val="DefaultParagraphFont"/>
    <w:rsid w:val="002B05C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B05C8"/>
    <w:pPr>
      <w:spacing w:after="60"/>
    </w:pPr>
    <w:rPr>
      <w:rFonts w:eastAsia="SimSun" w:cs="Times New Roman"/>
      <w:caps/>
      <w:sz w:val="20"/>
      <w:lang w:eastAsia="zh-CN"/>
    </w:rPr>
  </w:style>
  <w:style w:type="character" w:customStyle="1" w:styleId="NormalChar">
    <w:name w:val="Normal Char"/>
    <w:basedOn w:val="DefaultParagraphFont"/>
    <w:rsid w:val="002B05C8"/>
    <w:rPr>
      <w:lang w:eastAsia="en-US"/>
    </w:rPr>
  </w:style>
  <w:style w:type="character" w:customStyle="1" w:styleId="BoldUnderlineChar3">
    <w:name w:val="Bold + Underline Char"/>
    <w:basedOn w:val="DefaultParagraphFont"/>
    <w:rsid w:val="002B05C8"/>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B05C8"/>
    <w:pPr>
      <w:autoSpaceDE w:val="0"/>
      <w:autoSpaceDN w:val="0"/>
      <w:adjustRightInd w:val="0"/>
      <w:ind w:left="432" w:right="432"/>
      <w:jc w:val="both"/>
    </w:pPr>
    <w:rPr>
      <w:u w:val="thick"/>
    </w:rPr>
  </w:style>
  <w:style w:type="character" w:customStyle="1" w:styleId="citationiacgale">
    <w:name w:val="citation iac gale"/>
    <w:basedOn w:val="DefaultParagraphFont"/>
    <w:rsid w:val="002B05C8"/>
  </w:style>
  <w:style w:type="character" w:customStyle="1" w:styleId="CharacterStyle7">
    <w:name w:val="Character Style 7"/>
    <w:rsid w:val="002B05C8"/>
    <w:rPr>
      <w:rFonts w:ascii="Arial Narrow" w:hAnsi="Arial Narrow" w:cs="Arial Narrow"/>
      <w:sz w:val="20"/>
      <w:szCs w:val="20"/>
      <w:u w:val="single"/>
    </w:rPr>
  </w:style>
  <w:style w:type="character" w:customStyle="1" w:styleId="StyleStyle4Char">
    <w:name w:val="Style Style4 + Char"/>
    <w:basedOn w:val="DefaultParagraphFont"/>
    <w:rsid w:val="002B05C8"/>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B05C8"/>
    <w:rPr>
      <w:sz w:val="14"/>
    </w:rPr>
  </w:style>
  <w:style w:type="character" w:customStyle="1" w:styleId="StyleStyle4BlackChar">
    <w:name w:val="Style Style4 + Black Char"/>
    <w:basedOn w:val="DefaultParagraphFont"/>
    <w:rsid w:val="002B05C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B05C8"/>
    <w:rPr>
      <w:rFonts w:ascii="Verdana" w:hAnsi="Verdana"/>
      <w:sz w:val="21"/>
      <w:szCs w:val="21"/>
      <w:u w:val="thick"/>
    </w:rPr>
  </w:style>
  <w:style w:type="character" w:customStyle="1" w:styleId="UnderlinedEvidenceCharChar">
    <w:name w:val="Underlined Evidence Char Char"/>
    <w:basedOn w:val="DefaultParagraphFont"/>
    <w:rsid w:val="002B05C8"/>
    <w:rPr>
      <w:rFonts w:ascii="Verdana" w:hAnsi="Verdana"/>
      <w:sz w:val="21"/>
      <w:szCs w:val="21"/>
      <w:u w:val="thick"/>
      <w:lang w:val="en-US" w:eastAsia="en-US" w:bidi="ar-SA"/>
    </w:rPr>
  </w:style>
  <w:style w:type="character" w:styleId="PlaceholderText">
    <w:name w:val="Placeholder Text"/>
    <w:basedOn w:val="DefaultParagraphFont"/>
    <w:uiPriority w:val="99"/>
    <w:rsid w:val="002B05C8"/>
    <w:rPr>
      <w:color w:val="808080"/>
    </w:rPr>
  </w:style>
  <w:style w:type="character" w:customStyle="1" w:styleId="Styleunderline12pt">
    <w:name w:val="Style underline + 12 pt"/>
    <w:rsid w:val="002B05C8"/>
    <w:rPr>
      <w:rFonts w:ascii="Times New Roman" w:hAnsi="Times New Roman"/>
      <w:bCs/>
      <w:sz w:val="20"/>
      <w:u w:val="single"/>
    </w:rPr>
  </w:style>
  <w:style w:type="character" w:customStyle="1" w:styleId="StyleUnderlineChar19pt">
    <w:name w:val="Style Underline Char1 + 9 pt"/>
    <w:basedOn w:val="UnderlineChar1"/>
    <w:rsid w:val="002B05C8"/>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B05C8"/>
    <w:rPr>
      <w:rFonts w:ascii="Times New Roman" w:hAnsi="Times New Roman"/>
      <w:b/>
      <w:bCs/>
      <w:sz w:val="20"/>
      <w:szCs w:val="24"/>
      <w:u w:val="single"/>
      <w:lang w:val="en-US" w:eastAsia="en-US" w:bidi="ar-SA"/>
    </w:rPr>
  </w:style>
  <w:style w:type="character" w:customStyle="1" w:styleId="StyleUnderlineChar1Bold">
    <w:name w:val="Style Underline Char1 + Bold"/>
    <w:rsid w:val="002B05C8"/>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2B05C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B05C8"/>
    <w:rPr>
      <w:rFonts w:ascii="Times New Roman" w:hAnsi="Times New Roman"/>
      <w:sz w:val="20"/>
      <w:szCs w:val="24"/>
      <w:u w:val="single"/>
      <w:lang w:val="en-US" w:eastAsia="en-US" w:bidi="ar-SA"/>
    </w:rPr>
  </w:style>
  <w:style w:type="character" w:customStyle="1" w:styleId="Style9ptBoldUnderline">
    <w:name w:val="Style 9 pt Bold Underline"/>
    <w:rsid w:val="002B05C8"/>
    <w:rPr>
      <w:b/>
      <w:bCs/>
      <w:sz w:val="20"/>
      <w:u w:val="single"/>
    </w:rPr>
  </w:style>
  <w:style w:type="paragraph" w:customStyle="1" w:styleId="StyleUnderline9pt">
    <w:name w:val="Style Underline + 9 pt"/>
    <w:link w:val="StyleUnderline9ptChar"/>
    <w:qFormat/>
    <w:rsid w:val="002B05C8"/>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2B05C8"/>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2B05C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B05C8"/>
    <w:rPr>
      <w:rFonts w:ascii="Times New Roman" w:hAnsi="Times New Roman"/>
      <w:sz w:val="20"/>
      <w:u w:val="single"/>
      <w:lang w:val="en-US" w:eastAsia="en-US" w:bidi="ar-SA"/>
    </w:rPr>
  </w:style>
  <w:style w:type="paragraph" w:customStyle="1" w:styleId="StyleUnderline9pt1">
    <w:name w:val="Style Underline + 9 pt1"/>
    <w:qFormat/>
    <w:rsid w:val="002B05C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B05C8"/>
    <w:rPr>
      <w:sz w:val="20"/>
      <w:u w:val="single"/>
    </w:rPr>
  </w:style>
  <w:style w:type="character" w:customStyle="1" w:styleId="StyleUnderlineChar19pt2">
    <w:name w:val="Style Underline Char1 + 9 pt2"/>
    <w:basedOn w:val="UnderlineChar1"/>
    <w:rsid w:val="002B05C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B05C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B05C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B05C8"/>
    <w:rPr>
      <w:rFonts w:ascii="Times New Roman" w:hAnsi="Times New Roman"/>
      <w:b/>
      <w:bCs/>
      <w:sz w:val="20"/>
      <w:szCs w:val="24"/>
      <w:u w:val="single"/>
      <w:lang w:val="en-US" w:eastAsia="en-US" w:bidi="ar-SA"/>
    </w:rPr>
  </w:style>
  <w:style w:type="character" w:customStyle="1" w:styleId="1">
    <w:name w:val="1"/>
    <w:rsid w:val="002B05C8"/>
    <w:rPr>
      <w:rFonts w:cs="Arial"/>
      <w:bCs/>
      <w:sz w:val="20"/>
      <w:u w:val="single"/>
      <w:lang w:val="en-US" w:eastAsia="en-US" w:bidi="ar-SA"/>
    </w:rPr>
  </w:style>
  <w:style w:type="character" w:customStyle="1" w:styleId="articlecontent">
    <w:name w:val="articlecontent"/>
    <w:basedOn w:val="DefaultParagraphFont"/>
    <w:rsid w:val="002B05C8"/>
  </w:style>
  <w:style w:type="character" w:customStyle="1" w:styleId="content">
    <w:name w:val="content"/>
    <w:basedOn w:val="DefaultParagraphFont"/>
    <w:rsid w:val="002B05C8"/>
  </w:style>
  <w:style w:type="character" w:customStyle="1" w:styleId="2">
    <w:name w:val="2"/>
    <w:rsid w:val="002B05C8"/>
    <w:rPr>
      <w:rFonts w:cs="Arial"/>
      <w:bCs/>
      <w:sz w:val="20"/>
      <w:u w:val="single"/>
      <w:lang w:val="en-US" w:eastAsia="en-US" w:bidi="ar-SA"/>
    </w:rPr>
  </w:style>
  <w:style w:type="character" w:customStyle="1" w:styleId="Style9ptUnderline2">
    <w:name w:val="Style 9 pt Underline2"/>
    <w:rsid w:val="002B05C8"/>
    <w:rPr>
      <w:sz w:val="20"/>
      <w:u w:val="single"/>
    </w:rPr>
  </w:style>
  <w:style w:type="character" w:customStyle="1" w:styleId="Style9ptBoldUnderline1">
    <w:name w:val="Style 9 pt Bold Underline1"/>
    <w:rsid w:val="002B05C8"/>
    <w:rPr>
      <w:b/>
      <w:bCs/>
      <w:sz w:val="20"/>
      <w:u w:val="single"/>
    </w:rPr>
  </w:style>
  <w:style w:type="paragraph" w:customStyle="1" w:styleId="StyleUnderline9pt2">
    <w:name w:val="Style Underline + 9 pt2"/>
    <w:link w:val="StyleUnderline9pt2Char"/>
    <w:qFormat/>
    <w:rsid w:val="002B05C8"/>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B05C8"/>
    <w:rPr>
      <w:rFonts w:ascii="Times New Roman" w:eastAsia="SimSun" w:hAnsi="Times New Roman" w:cs="Times New Roman"/>
      <w:sz w:val="20"/>
      <w:szCs w:val="20"/>
      <w:u w:val="single"/>
    </w:rPr>
  </w:style>
  <w:style w:type="character" w:customStyle="1" w:styleId="tagCharCharCharChar">
    <w:name w:val="tag Char Char Char Char"/>
    <w:rsid w:val="002B05C8"/>
    <w:rPr>
      <w:rFonts w:ascii="Georgia" w:eastAsia="Calibri" w:hAnsi="Georgia" w:cs="Calibri"/>
      <w:b/>
      <w:sz w:val="24"/>
    </w:rPr>
  </w:style>
  <w:style w:type="character" w:customStyle="1" w:styleId="3">
    <w:name w:val="3"/>
    <w:rsid w:val="002B05C8"/>
    <w:rPr>
      <w:rFonts w:cs="Arial"/>
      <w:bCs/>
      <w:sz w:val="20"/>
      <w:u w:val="single"/>
      <w:lang w:val="en-US" w:eastAsia="en-US" w:bidi="ar-SA"/>
    </w:rPr>
  </w:style>
  <w:style w:type="character" w:customStyle="1" w:styleId="4">
    <w:name w:val="4"/>
    <w:rsid w:val="002B05C8"/>
    <w:rPr>
      <w:rFonts w:cs="Arial"/>
      <w:bCs/>
      <w:sz w:val="20"/>
      <w:u w:val="single"/>
      <w:lang w:val="en-US" w:eastAsia="en-US" w:bidi="ar-SA"/>
    </w:rPr>
  </w:style>
  <w:style w:type="character" w:customStyle="1" w:styleId="CharChar5">
    <w:name w:val="Char Char5"/>
    <w:rsid w:val="002B05C8"/>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2B05C8"/>
    <w:rPr>
      <w:rFonts w:eastAsia="SimSun"/>
      <w:b/>
      <w:sz w:val="24"/>
      <w:u w:val="single"/>
      <w:lang w:eastAsia="en-US"/>
    </w:rPr>
  </w:style>
  <w:style w:type="character" w:customStyle="1" w:styleId="EmphasisTextChar">
    <w:name w:val="Emphasis Text Char"/>
    <w:link w:val="EmphasisText"/>
    <w:rsid w:val="002B05C8"/>
    <w:rPr>
      <w:rFonts w:ascii="Times New Roman" w:eastAsia="SimSun" w:hAnsi="Times New Roman" w:cs="Arial"/>
      <w:b/>
      <w:sz w:val="24"/>
      <w:szCs w:val="24"/>
      <w:u w:val="single"/>
    </w:rPr>
  </w:style>
  <w:style w:type="character" w:customStyle="1" w:styleId="featuretitle">
    <w:name w:val="feature_title"/>
    <w:basedOn w:val="DefaultParagraphFont"/>
    <w:rsid w:val="002B05C8"/>
  </w:style>
  <w:style w:type="character" w:customStyle="1" w:styleId="6">
    <w:name w:val="6"/>
    <w:rsid w:val="002B05C8"/>
    <w:rPr>
      <w:rFonts w:cs="Arial"/>
      <w:bCs/>
      <w:sz w:val="20"/>
      <w:u w:val="single"/>
      <w:lang w:val="en-US" w:eastAsia="en-US" w:bidi="ar-SA"/>
    </w:rPr>
  </w:style>
  <w:style w:type="character" w:customStyle="1" w:styleId="7">
    <w:name w:val="7"/>
    <w:rsid w:val="002B05C8"/>
    <w:rPr>
      <w:rFonts w:cs="Arial"/>
      <w:bCs/>
      <w:sz w:val="20"/>
      <w:u w:val="single"/>
      <w:lang w:val="en-US" w:eastAsia="en-US" w:bidi="ar-SA"/>
    </w:rPr>
  </w:style>
  <w:style w:type="character" w:customStyle="1" w:styleId="StyleUnderlineChar19pt4">
    <w:name w:val="Style Underline Char1 + 9 pt4"/>
    <w:basedOn w:val="UnderlineChar1"/>
    <w:rsid w:val="002B05C8"/>
    <w:rPr>
      <w:rFonts w:ascii="Times New Roman" w:hAnsi="Times New Roman"/>
      <w:sz w:val="20"/>
      <w:szCs w:val="24"/>
      <w:u w:val="single"/>
      <w:lang w:val="en-US" w:eastAsia="en-US" w:bidi="ar-SA"/>
    </w:rPr>
  </w:style>
  <w:style w:type="character" w:customStyle="1" w:styleId="StyleUnderlineChar19ptBold1">
    <w:name w:val="Style Underline Char1 + 9 pt Bold1"/>
    <w:rsid w:val="002B05C8"/>
    <w:rPr>
      <w:rFonts w:ascii="Times New Roman" w:hAnsi="Times New Roman"/>
      <w:b/>
      <w:bCs/>
      <w:sz w:val="20"/>
      <w:szCs w:val="24"/>
      <w:u w:val="single"/>
      <w:lang w:val="en-US" w:eastAsia="en-US" w:bidi="ar-SA"/>
    </w:rPr>
  </w:style>
  <w:style w:type="character" w:customStyle="1" w:styleId="Style9ptUnderline3">
    <w:name w:val="Style 9 pt Underline3"/>
    <w:rsid w:val="002B05C8"/>
    <w:rPr>
      <w:sz w:val="20"/>
      <w:u w:val="single"/>
    </w:rPr>
  </w:style>
  <w:style w:type="paragraph" w:customStyle="1" w:styleId="Stylecard9pt">
    <w:name w:val="Style card + 9 pt"/>
    <w:basedOn w:val="Normal"/>
    <w:link w:val="Stylecard9ptChar"/>
    <w:qFormat/>
    <w:rsid w:val="002B05C8"/>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2B05C8"/>
    <w:rPr>
      <w:rFonts w:ascii="Times New Roman" w:eastAsia="Calibri" w:hAnsi="Times New Roman" w:cs="Arial"/>
      <w:kern w:val="32"/>
      <w:sz w:val="20"/>
      <w:szCs w:val="20"/>
      <w:u w:val="single"/>
    </w:rPr>
  </w:style>
  <w:style w:type="character" w:customStyle="1" w:styleId="Styleunderline9pt0">
    <w:name w:val="Style underline + 9 pt"/>
    <w:basedOn w:val="underline"/>
    <w:rsid w:val="002B05C8"/>
    <w:rPr>
      <w:rFonts w:ascii="Georgia" w:hAnsi="Georgia"/>
      <w:b w:val="0"/>
      <w:iCs w:val="0"/>
      <w:sz w:val="20"/>
      <w:u w:val="single"/>
    </w:rPr>
  </w:style>
  <w:style w:type="character" w:customStyle="1" w:styleId="Style9ptUnderline4">
    <w:name w:val="Style 9 pt Underline4"/>
    <w:rsid w:val="002B05C8"/>
    <w:rPr>
      <w:sz w:val="20"/>
      <w:u w:val="single"/>
    </w:rPr>
  </w:style>
  <w:style w:type="character" w:customStyle="1" w:styleId="55">
    <w:name w:val="55"/>
    <w:rsid w:val="002B05C8"/>
    <w:rPr>
      <w:rFonts w:cs="Arial"/>
      <w:bCs/>
      <w:sz w:val="20"/>
      <w:u w:val="single"/>
      <w:lang w:val="en-US" w:eastAsia="en-US" w:bidi="ar-SA"/>
    </w:rPr>
  </w:style>
  <w:style w:type="paragraph" w:customStyle="1" w:styleId="CardBody">
    <w:name w:val="Card Body"/>
    <w:basedOn w:val="Normal"/>
    <w:link w:val="CardBodyChar"/>
    <w:qFormat/>
    <w:rsid w:val="002B05C8"/>
    <w:rPr>
      <w:rFonts w:eastAsia="Calibri"/>
    </w:rPr>
  </w:style>
  <w:style w:type="character" w:customStyle="1" w:styleId="CardBodyChar">
    <w:name w:val="Card Body Char"/>
    <w:link w:val="CardBody"/>
    <w:rsid w:val="002B05C8"/>
    <w:rPr>
      <w:rFonts w:eastAsia="Calibri" w:cs="Arial"/>
      <w:szCs w:val="24"/>
    </w:rPr>
  </w:style>
  <w:style w:type="character" w:customStyle="1" w:styleId="Styleunderline9pt10">
    <w:name w:val="Style underline + 9 pt1"/>
    <w:basedOn w:val="underline"/>
    <w:rsid w:val="002B05C8"/>
    <w:rPr>
      <w:rFonts w:ascii="Georgia" w:hAnsi="Georgia"/>
      <w:b w:val="0"/>
      <w:iCs w:val="0"/>
      <w:sz w:val="20"/>
      <w:u w:val="single"/>
    </w:rPr>
  </w:style>
  <w:style w:type="character" w:customStyle="1" w:styleId="Styleunderline9ptBold">
    <w:name w:val="Style underline + 9 pt Bold"/>
    <w:rsid w:val="002B05C8"/>
    <w:rPr>
      <w:b/>
      <w:bCs/>
      <w:sz w:val="20"/>
      <w:u w:val="single"/>
    </w:rPr>
  </w:style>
  <w:style w:type="character" w:customStyle="1" w:styleId="StyleUnderliningChar9ptBold">
    <w:name w:val="Style Underlining Char + 9 pt Bold"/>
    <w:rsid w:val="002B05C8"/>
    <w:rPr>
      <w:rFonts w:ascii="Times New Roman" w:hAnsi="Times New Roman"/>
      <w:b/>
      <w:bCs/>
      <w:sz w:val="20"/>
      <w:szCs w:val="24"/>
      <w:u w:val="single"/>
      <w:lang w:val="en-US" w:eastAsia="en-US" w:bidi="ar-SA"/>
    </w:rPr>
  </w:style>
  <w:style w:type="character" w:customStyle="1" w:styleId="StyleUnderliningChar9pt">
    <w:name w:val="Style Underlining Char + 9 pt"/>
    <w:rsid w:val="002B05C8"/>
    <w:rPr>
      <w:rFonts w:ascii="Times New Roman" w:hAnsi="Times New Roman"/>
      <w:sz w:val="20"/>
      <w:szCs w:val="24"/>
      <w:u w:val="single"/>
      <w:lang w:val="en-US" w:eastAsia="en-US" w:bidi="ar-SA"/>
    </w:rPr>
  </w:style>
  <w:style w:type="character" w:customStyle="1" w:styleId="34">
    <w:name w:val="34"/>
    <w:rsid w:val="002B05C8"/>
    <w:rPr>
      <w:rFonts w:ascii="Times New Roman" w:hAnsi="Times New Roman" w:cs="Arial"/>
      <w:bCs/>
      <w:sz w:val="20"/>
      <w:u w:val="single"/>
      <w:lang w:val="en-US" w:eastAsia="en-US" w:bidi="ar-SA"/>
    </w:rPr>
  </w:style>
  <w:style w:type="character" w:customStyle="1" w:styleId="45">
    <w:name w:val="45"/>
    <w:rsid w:val="002B05C8"/>
    <w:rPr>
      <w:rFonts w:ascii="Times New Roman" w:hAnsi="Times New Roman" w:cs="Arial"/>
      <w:b/>
      <w:bCs/>
      <w:sz w:val="20"/>
      <w:u w:val="single"/>
      <w:lang w:val="en-US" w:eastAsia="en-US" w:bidi="ar-SA"/>
    </w:rPr>
  </w:style>
  <w:style w:type="character" w:customStyle="1" w:styleId="Style9ptUnderline5">
    <w:name w:val="Style 9 pt Underline5"/>
    <w:rsid w:val="002B05C8"/>
    <w:rPr>
      <w:rFonts w:ascii="Times New Roman" w:hAnsi="Times New Roman"/>
      <w:sz w:val="20"/>
      <w:u w:val="single"/>
    </w:rPr>
  </w:style>
  <w:style w:type="character" w:customStyle="1" w:styleId="Style9ptBoldUnderline2">
    <w:name w:val="Style 9 pt Bold Underline2"/>
    <w:rsid w:val="002B05C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B05C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B05C8"/>
    <w:rPr>
      <w:rFonts w:ascii="Georgia" w:eastAsia="Calibri" w:hAnsi="Georgia"/>
    </w:rPr>
  </w:style>
  <w:style w:type="character" w:customStyle="1" w:styleId="StyleStyle49pt1Char">
    <w:name w:val="Style Style4 + 9 pt1 Char"/>
    <w:basedOn w:val="Style4Char"/>
    <w:link w:val="StyleStyle49pt1"/>
    <w:rsid w:val="002B05C8"/>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2B05C8"/>
    <w:rPr>
      <w:rFonts w:ascii="Georgia" w:eastAsia="Calibri" w:hAnsi="Georgia"/>
      <w:b/>
      <w:bCs/>
      <w:sz w:val="22"/>
    </w:rPr>
  </w:style>
  <w:style w:type="character" w:customStyle="1" w:styleId="StyleStyle49ptBold1Char">
    <w:name w:val="Style Style4 + 9 pt Bold1 Char"/>
    <w:link w:val="StyleStyle49ptBold1"/>
    <w:rsid w:val="002B05C8"/>
    <w:rPr>
      <w:rFonts w:ascii="Georgia" w:eastAsia="Calibri" w:hAnsi="Georgia" w:cs="Arial"/>
      <w:b/>
      <w:bCs/>
      <w:szCs w:val="24"/>
      <w:u w:val="single"/>
    </w:rPr>
  </w:style>
  <w:style w:type="paragraph" w:customStyle="1" w:styleId="StyleStyle49pt2">
    <w:name w:val="Style Style4 + 9 pt2"/>
    <w:basedOn w:val="Style4"/>
    <w:link w:val="StyleStyle49pt2Char"/>
    <w:qFormat/>
    <w:rsid w:val="002B05C8"/>
    <w:rPr>
      <w:rFonts w:ascii="Georgia" w:eastAsia="Calibri" w:hAnsi="Georgia"/>
    </w:rPr>
  </w:style>
  <w:style w:type="character" w:customStyle="1" w:styleId="StyleStyle49pt2Char">
    <w:name w:val="Style Style4 + 9 pt2 Char"/>
    <w:basedOn w:val="Style4Char"/>
    <w:link w:val="StyleStyle49pt2"/>
    <w:rsid w:val="002B05C8"/>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2B05C8"/>
    <w:rPr>
      <w:rFonts w:ascii="Georgia" w:eastAsia="Calibri" w:hAnsi="Georgia"/>
      <w:b/>
      <w:bCs/>
      <w:sz w:val="22"/>
    </w:rPr>
  </w:style>
  <w:style w:type="character" w:customStyle="1" w:styleId="StyleStyle49ptBold2Char">
    <w:name w:val="Style Style4 + 9 pt Bold2 Char"/>
    <w:link w:val="StyleStyle49ptBold2"/>
    <w:rsid w:val="002B05C8"/>
    <w:rPr>
      <w:rFonts w:ascii="Georgia" w:eastAsia="Calibri" w:hAnsi="Georgia" w:cs="Arial"/>
      <w:b/>
      <w:bCs/>
      <w:szCs w:val="24"/>
      <w:u w:val="single"/>
    </w:rPr>
  </w:style>
  <w:style w:type="character" w:customStyle="1" w:styleId="23">
    <w:name w:val="23"/>
    <w:rsid w:val="002B05C8"/>
    <w:rPr>
      <w:rFonts w:ascii="Times New Roman" w:hAnsi="Times New Roman" w:cs="Arial"/>
      <w:bCs/>
      <w:sz w:val="20"/>
      <w:u w:val="single"/>
      <w:lang w:val="en-US" w:eastAsia="en-US" w:bidi="ar-SA"/>
    </w:rPr>
  </w:style>
  <w:style w:type="character" w:customStyle="1" w:styleId="33">
    <w:name w:val="33"/>
    <w:rsid w:val="002B05C8"/>
    <w:rPr>
      <w:rFonts w:ascii="Times New Roman" w:hAnsi="Times New Roman" w:cs="Arial"/>
      <w:b/>
      <w:bCs/>
      <w:sz w:val="20"/>
      <w:u w:val="single"/>
      <w:lang w:val="en-US" w:eastAsia="en-US" w:bidi="ar-SA"/>
    </w:rPr>
  </w:style>
  <w:style w:type="character" w:customStyle="1" w:styleId="27">
    <w:name w:val="27"/>
    <w:rsid w:val="002B05C8"/>
    <w:rPr>
      <w:rFonts w:cs="Arial"/>
      <w:bCs/>
      <w:sz w:val="20"/>
      <w:u w:val="single"/>
      <w:lang w:val="en-US" w:eastAsia="en-US" w:bidi="ar-SA"/>
    </w:rPr>
  </w:style>
  <w:style w:type="character" w:customStyle="1" w:styleId="StyleArialNarrow9pt">
    <w:name w:val="Style Arial Narrow 9 pt"/>
    <w:rsid w:val="002B05C8"/>
    <w:rPr>
      <w:rFonts w:ascii="Times New Roman" w:hAnsi="Times New Roman"/>
      <w:sz w:val="20"/>
    </w:rPr>
  </w:style>
  <w:style w:type="paragraph" w:customStyle="1" w:styleId="CiteBody">
    <w:name w:val="Cite Body"/>
    <w:basedOn w:val="Normal"/>
    <w:link w:val="CiteBodyChar"/>
    <w:qFormat/>
    <w:rsid w:val="002B05C8"/>
    <w:rPr>
      <w:rFonts w:eastAsia="Calibri"/>
      <w:szCs w:val="16"/>
    </w:rPr>
  </w:style>
  <w:style w:type="character" w:customStyle="1" w:styleId="CiteBodyChar">
    <w:name w:val="Cite Body Char"/>
    <w:link w:val="CiteBody"/>
    <w:rsid w:val="002B05C8"/>
    <w:rPr>
      <w:rFonts w:eastAsia="Calibri" w:cs="Arial"/>
      <w:szCs w:val="16"/>
    </w:rPr>
  </w:style>
  <w:style w:type="paragraph" w:customStyle="1" w:styleId="StyleCardBody11ptUnderline">
    <w:name w:val="Style Card Body + 11 pt Underline"/>
    <w:basedOn w:val="CardBody"/>
    <w:link w:val="StyleCardBody11ptUnderlineChar"/>
    <w:qFormat/>
    <w:rsid w:val="002B05C8"/>
    <w:rPr>
      <w:sz w:val="20"/>
      <w:u w:val="single"/>
    </w:rPr>
  </w:style>
  <w:style w:type="character" w:customStyle="1" w:styleId="StyleCardBody11ptUnderlineChar">
    <w:name w:val="Style Card Body + 11 pt Underline Char"/>
    <w:link w:val="StyleCardBody11ptUnderline"/>
    <w:rsid w:val="002B05C8"/>
    <w:rPr>
      <w:rFonts w:eastAsia="Calibri" w:cs="Arial"/>
      <w:sz w:val="20"/>
      <w:szCs w:val="24"/>
      <w:u w:val="single"/>
    </w:rPr>
  </w:style>
  <w:style w:type="paragraph" w:customStyle="1" w:styleId="StyleStyle49pt4">
    <w:name w:val="Style Style4 + 9 pt4"/>
    <w:basedOn w:val="Style4"/>
    <w:link w:val="StyleStyle49pt4Char"/>
    <w:qFormat/>
    <w:rsid w:val="002B05C8"/>
    <w:rPr>
      <w:rFonts w:ascii="Georgia" w:eastAsia="Calibri" w:hAnsi="Georgia"/>
    </w:rPr>
  </w:style>
  <w:style w:type="character" w:customStyle="1" w:styleId="StyleStyle49pt4Char">
    <w:name w:val="Style Style4 + 9 pt4 Char"/>
    <w:basedOn w:val="Style4Char"/>
    <w:link w:val="StyleStyle49pt4"/>
    <w:rsid w:val="002B05C8"/>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2B05C8"/>
    <w:rPr>
      <w:rFonts w:ascii="Georgia" w:eastAsia="Calibri" w:hAnsi="Georgia"/>
      <w:b/>
      <w:bCs/>
      <w:sz w:val="22"/>
    </w:rPr>
  </w:style>
  <w:style w:type="character" w:customStyle="1" w:styleId="StyleStyle49ptBold4Char">
    <w:name w:val="Style Style4 + 9 pt Bold4 Char"/>
    <w:link w:val="StyleStyle49ptBold4"/>
    <w:rsid w:val="002B05C8"/>
    <w:rPr>
      <w:rFonts w:ascii="Georgia" w:eastAsia="Calibri" w:hAnsi="Georgia" w:cs="Arial"/>
      <w:b/>
      <w:bCs/>
      <w:szCs w:val="24"/>
      <w:u w:val="single"/>
    </w:rPr>
  </w:style>
  <w:style w:type="character" w:customStyle="1" w:styleId="StyleUnderlineCharChar9pt2">
    <w:name w:val="Style Underline Char Char + 9 pt2"/>
    <w:basedOn w:val="DefaultParagraphFont"/>
    <w:rsid w:val="002B05C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B05C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B05C8"/>
    <w:rPr>
      <w:b/>
      <w:bCs/>
      <w:sz w:val="20"/>
      <w:u w:val="single"/>
      <w:bdr w:val="single" w:sz="4" w:space="0" w:color="auto"/>
    </w:rPr>
  </w:style>
  <w:style w:type="character" w:customStyle="1" w:styleId="Style9ptUnderline7">
    <w:name w:val="Style 9 pt Underline7"/>
    <w:rsid w:val="002B05C8"/>
    <w:rPr>
      <w:sz w:val="20"/>
      <w:u w:val="single"/>
    </w:rPr>
  </w:style>
  <w:style w:type="character" w:customStyle="1" w:styleId="Style9ptBoldUnderline3">
    <w:name w:val="Style 9 pt Bold Underline3"/>
    <w:rsid w:val="002B05C8"/>
    <w:rPr>
      <w:b/>
      <w:bCs/>
      <w:sz w:val="20"/>
      <w:u w:val="single"/>
    </w:rPr>
  </w:style>
  <w:style w:type="character" w:customStyle="1" w:styleId="Style9ptUnderline8">
    <w:name w:val="Style 9 pt Underline8"/>
    <w:rsid w:val="002B05C8"/>
    <w:rPr>
      <w:sz w:val="20"/>
      <w:u w:val="single"/>
    </w:rPr>
  </w:style>
  <w:style w:type="paragraph" w:customStyle="1" w:styleId="StyleStyle49pt5">
    <w:name w:val="Style Style4 + 9 pt5"/>
    <w:basedOn w:val="Style4"/>
    <w:link w:val="StyleStyle49pt5Char"/>
    <w:qFormat/>
    <w:rsid w:val="002B05C8"/>
    <w:rPr>
      <w:rFonts w:ascii="Georgia" w:eastAsia="Calibri" w:hAnsi="Georgia"/>
    </w:rPr>
  </w:style>
  <w:style w:type="character" w:customStyle="1" w:styleId="StyleStyle49pt5Char">
    <w:name w:val="Style Style4 + 9 pt5 Char"/>
    <w:basedOn w:val="Style4Char"/>
    <w:link w:val="StyleStyle49pt5"/>
    <w:rsid w:val="002B05C8"/>
    <w:rPr>
      <w:rFonts w:ascii="Georgia" w:eastAsia="Calibri" w:hAnsi="Georgia" w:cs="Arial"/>
      <w:sz w:val="20"/>
      <w:szCs w:val="24"/>
      <w:u w:val="single"/>
    </w:rPr>
  </w:style>
  <w:style w:type="paragraph" w:customStyle="1" w:styleId="StyleStyle49pt6">
    <w:name w:val="Style Style4 + 9 pt6"/>
    <w:basedOn w:val="Style4"/>
    <w:link w:val="StyleStyle49pt6Char"/>
    <w:qFormat/>
    <w:rsid w:val="002B05C8"/>
    <w:rPr>
      <w:rFonts w:ascii="Georgia" w:eastAsia="Calibri" w:hAnsi="Georgia"/>
    </w:rPr>
  </w:style>
  <w:style w:type="character" w:customStyle="1" w:styleId="StyleStyle49pt6Char">
    <w:name w:val="Style Style4 + 9 pt6 Char"/>
    <w:basedOn w:val="Style4Char"/>
    <w:link w:val="StyleStyle49pt6"/>
    <w:rsid w:val="002B05C8"/>
    <w:rPr>
      <w:rFonts w:ascii="Georgia" w:eastAsia="Calibri" w:hAnsi="Georgia" w:cs="Arial"/>
      <w:sz w:val="20"/>
      <w:szCs w:val="24"/>
      <w:u w:val="single"/>
    </w:rPr>
  </w:style>
  <w:style w:type="character" w:customStyle="1" w:styleId="66">
    <w:name w:val="66"/>
    <w:rsid w:val="002B05C8"/>
    <w:rPr>
      <w:rFonts w:cs="Arial"/>
      <w:bCs/>
      <w:sz w:val="20"/>
      <w:u w:val="single"/>
      <w:lang w:val="en-US" w:eastAsia="en-US" w:bidi="ar-SA"/>
    </w:rPr>
  </w:style>
  <w:style w:type="character" w:customStyle="1" w:styleId="Style9ptUnderline9">
    <w:name w:val="Style 9 pt Underline9"/>
    <w:rsid w:val="002B05C8"/>
    <w:rPr>
      <w:sz w:val="20"/>
      <w:u w:val="single"/>
    </w:rPr>
  </w:style>
  <w:style w:type="paragraph" w:customStyle="1" w:styleId="StyleStyle49ptBold5">
    <w:name w:val="Style Style4 + 9 pt Bold5"/>
    <w:basedOn w:val="Style4"/>
    <w:link w:val="StyleStyle49ptBold5Char"/>
    <w:qFormat/>
    <w:rsid w:val="002B05C8"/>
    <w:rPr>
      <w:rFonts w:ascii="Georgia" w:eastAsia="Calibri" w:hAnsi="Georgia"/>
      <w:b/>
      <w:bCs/>
      <w:sz w:val="22"/>
    </w:rPr>
  </w:style>
  <w:style w:type="character" w:customStyle="1" w:styleId="StyleStyle49ptBold5Char">
    <w:name w:val="Style Style4 + 9 pt Bold5 Char"/>
    <w:link w:val="StyleStyle49ptBold5"/>
    <w:rsid w:val="002B05C8"/>
    <w:rPr>
      <w:rFonts w:ascii="Georgia" w:eastAsia="Calibri" w:hAnsi="Georgia" w:cs="Arial"/>
      <w:b/>
      <w:bCs/>
      <w:szCs w:val="24"/>
      <w:u w:val="single"/>
    </w:rPr>
  </w:style>
  <w:style w:type="character" w:customStyle="1" w:styleId="Style9ptBoldUnderline4">
    <w:name w:val="Style 9 pt Bold Underline4"/>
    <w:rsid w:val="002B05C8"/>
    <w:rPr>
      <w:b/>
      <w:bCs/>
      <w:sz w:val="20"/>
      <w:u w:val="single"/>
    </w:rPr>
  </w:style>
  <w:style w:type="paragraph" w:customStyle="1" w:styleId="StyleStyle49pt7">
    <w:name w:val="Style Style4 + 9 pt7"/>
    <w:basedOn w:val="Style4"/>
    <w:link w:val="StyleStyle49pt7Char"/>
    <w:qFormat/>
    <w:rsid w:val="002B05C8"/>
    <w:rPr>
      <w:rFonts w:ascii="Georgia" w:eastAsia="Calibri" w:hAnsi="Georgia"/>
    </w:rPr>
  </w:style>
  <w:style w:type="character" w:customStyle="1" w:styleId="StyleStyle49pt7Char">
    <w:name w:val="Style Style4 + 9 pt7 Char"/>
    <w:basedOn w:val="Style4Char"/>
    <w:link w:val="StyleStyle49pt7"/>
    <w:rsid w:val="002B05C8"/>
    <w:rPr>
      <w:rFonts w:ascii="Georgia" w:eastAsia="Calibri" w:hAnsi="Georgia" w:cs="Arial"/>
      <w:sz w:val="20"/>
      <w:szCs w:val="24"/>
      <w:u w:val="single"/>
    </w:rPr>
  </w:style>
  <w:style w:type="character" w:customStyle="1" w:styleId="titleblue14">
    <w:name w:val="titleblue14"/>
    <w:basedOn w:val="DefaultParagraphFont"/>
    <w:rsid w:val="002B05C8"/>
  </w:style>
  <w:style w:type="character" w:customStyle="1" w:styleId="Style11ptUnderline1">
    <w:name w:val="Style 11 pt Underline1"/>
    <w:rsid w:val="002B05C8"/>
    <w:rPr>
      <w:sz w:val="20"/>
      <w:u w:val="single"/>
    </w:rPr>
  </w:style>
  <w:style w:type="character" w:customStyle="1" w:styleId="Style11ptBoldUnderline1">
    <w:name w:val="Style 11 pt Bold Underline1"/>
    <w:rsid w:val="002B05C8"/>
    <w:rPr>
      <w:b/>
      <w:bCs/>
      <w:sz w:val="20"/>
      <w:u w:val="single"/>
    </w:rPr>
  </w:style>
  <w:style w:type="paragraph" w:customStyle="1" w:styleId="FONT7">
    <w:name w:val="FONT 7"/>
    <w:qFormat/>
    <w:rsid w:val="002B05C8"/>
    <w:pPr>
      <w:spacing w:after="0" w:line="240" w:lineRule="auto"/>
    </w:pPr>
    <w:rPr>
      <w:rFonts w:ascii="Times New Roman" w:eastAsia="SimSun" w:hAnsi="Times New Roman" w:cs="Arial"/>
      <w:bCs/>
      <w:iCs/>
      <w:sz w:val="14"/>
      <w:szCs w:val="28"/>
    </w:rPr>
  </w:style>
  <w:style w:type="character" w:customStyle="1" w:styleId="CharChar4">
    <w:name w:val="Char Char4"/>
    <w:rsid w:val="002B05C8"/>
    <w:rPr>
      <w:szCs w:val="24"/>
      <w:lang w:eastAsia="zh-CN"/>
    </w:rPr>
  </w:style>
  <w:style w:type="paragraph" w:customStyle="1" w:styleId="StyleStyle49pt8">
    <w:name w:val="Style Style4 + 9 pt8"/>
    <w:basedOn w:val="Style4"/>
    <w:qFormat/>
    <w:rsid w:val="002B05C8"/>
    <w:rPr>
      <w:rFonts w:ascii="Georgia" w:eastAsia="Calibri" w:hAnsi="Georgia"/>
      <w:sz w:val="22"/>
    </w:rPr>
  </w:style>
  <w:style w:type="character" w:customStyle="1" w:styleId="underlinecardChar1">
    <w:name w:val="underline card Char"/>
    <w:rsid w:val="002B05C8"/>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B05C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B05C8"/>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2B05C8"/>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2B05C8"/>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2B05C8"/>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2B05C8"/>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2B05C8"/>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2B05C8"/>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2B05C8"/>
    <w:rPr>
      <w:rFonts w:ascii="Georgia" w:eastAsia="Calibri" w:hAnsi="Georgia"/>
    </w:rPr>
  </w:style>
  <w:style w:type="character" w:customStyle="1" w:styleId="StyleStyle49pt9Char">
    <w:name w:val="Style Style4 + 9 pt9 Char"/>
    <w:basedOn w:val="Style4Char"/>
    <w:link w:val="StyleStyle49pt9"/>
    <w:rsid w:val="002B05C8"/>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2B05C8"/>
    <w:rPr>
      <w:rFonts w:ascii="Georgia" w:eastAsia="Calibri" w:hAnsi="Georgia"/>
      <w:b/>
      <w:bCs/>
      <w:sz w:val="22"/>
    </w:rPr>
  </w:style>
  <w:style w:type="character" w:customStyle="1" w:styleId="StyleStyle49ptBold6Char">
    <w:name w:val="Style Style4 + 9 pt Bold6 Char"/>
    <w:link w:val="StyleStyle49ptBold6"/>
    <w:rsid w:val="002B05C8"/>
    <w:rPr>
      <w:rFonts w:ascii="Georgia" w:eastAsia="Calibri" w:hAnsi="Georgia" w:cs="Arial"/>
      <w:b/>
      <w:bCs/>
      <w:szCs w:val="24"/>
      <w:u w:val="single"/>
    </w:rPr>
  </w:style>
  <w:style w:type="character" w:customStyle="1" w:styleId="Style11ptUnderline2">
    <w:name w:val="Style 11 pt Underline2"/>
    <w:rsid w:val="002B05C8"/>
    <w:rPr>
      <w:sz w:val="20"/>
      <w:u w:val="single"/>
    </w:rPr>
  </w:style>
  <w:style w:type="character" w:customStyle="1" w:styleId="Style11ptBoldUnderline2">
    <w:name w:val="Style 11 pt Bold Underline2"/>
    <w:rsid w:val="002B05C8"/>
    <w:rPr>
      <w:b/>
      <w:bCs/>
      <w:sz w:val="20"/>
      <w:u w:val="single"/>
    </w:rPr>
  </w:style>
  <w:style w:type="paragraph" w:customStyle="1" w:styleId="StyleUnderlined11pt">
    <w:name w:val="Style Underlined + 11 pt"/>
    <w:link w:val="StyleUnderlined11ptChar"/>
    <w:qFormat/>
    <w:rsid w:val="002B05C8"/>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2B05C8"/>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2B05C8"/>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2B05C8"/>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B05C8"/>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B05C8"/>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2B05C8"/>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2B05C8"/>
    <w:rPr>
      <w:rFonts w:ascii="Times New Roman" w:eastAsia="Calibri" w:hAnsi="Times New Roman" w:cs="Times New Roman"/>
      <w:sz w:val="16"/>
      <w:szCs w:val="24"/>
    </w:rPr>
  </w:style>
  <w:style w:type="paragraph" w:customStyle="1" w:styleId="Underlinestyle0">
    <w:name w:val="Underline style"/>
    <w:basedOn w:val="Normal"/>
    <w:qFormat/>
    <w:rsid w:val="002B05C8"/>
    <w:rPr>
      <w:rFonts w:eastAsia="Calibri"/>
      <w:u w:val="single"/>
    </w:rPr>
  </w:style>
  <w:style w:type="character" w:customStyle="1" w:styleId="Style11ptUnderline3">
    <w:name w:val="Style 11 pt Underline3"/>
    <w:rsid w:val="002B05C8"/>
    <w:rPr>
      <w:sz w:val="20"/>
      <w:u w:val="single"/>
    </w:rPr>
  </w:style>
  <w:style w:type="character" w:customStyle="1" w:styleId="StyleUnderlineCharChar9pt3">
    <w:name w:val="Style Underline Char Char + 9 pt3"/>
    <w:basedOn w:val="DefaultParagraphFont"/>
    <w:rsid w:val="002B05C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B05C8"/>
    <w:rPr>
      <w:sz w:val="20"/>
      <w:u w:val="single"/>
    </w:rPr>
  </w:style>
  <w:style w:type="character" w:customStyle="1" w:styleId="Style9ptUnderline11">
    <w:name w:val="Style 9 pt Underline11"/>
    <w:rsid w:val="002B05C8"/>
    <w:rPr>
      <w:sz w:val="20"/>
      <w:u w:val="single"/>
    </w:rPr>
  </w:style>
  <w:style w:type="character" w:customStyle="1" w:styleId="Style9ptBoldUnderline5">
    <w:name w:val="Style 9 pt Bold Underline5"/>
    <w:rsid w:val="002B05C8"/>
    <w:rPr>
      <w:b/>
      <w:bCs/>
      <w:sz w:val="20"/>
      <w:u w:val="single"/>
    </w:rPr>
  </w:style>
  <w:style w:type="character" w:customStyle="1" w:styleId="UnderlineChar2CharChar">
    <w:name w:val="Underline Char2 Char Char"/>
    <w:rsid w:val="002B05C8"/>
    <w:rPr>
      <w:szCs w:val="24"/>
      <w:u w:val="single"/>
      <w:lang w:val="en-US" w:eastAsia="en-US" w:bidi="ar-SA"/>
    </w:rPr>
  </w:style>
  <w:style w:type="character" w:customStyle="1" w:styleId="BoldandUnderlineChar2CharCharChar">
    <w:name w:val="Bold and Underline Char2 Char Char Char"/>
    <w:link w:val="BoldandUnderlineChar2CharChar"/>
    <w:rsid w:val="002B05C8"/>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B05C8"/>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2B05C8"/>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2B05C8"/>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2B05C8"/>
    <w:rPr>
      <w:rFonts w:eastAsia="Calibri" w:cs="Arial"/>
      <w:szCs w:val="24"/>
      <w:u w:val="single"/>
    </w:rPr>
  </w:style>
  <w:style w:type="paragraph" w:customStyle="1" w:styleId="textboldChar">
    <w:name w:val="text bold Char"/>
    <w:basedOn w:val="Normal"/>
    <w:link w:val="textboldCharChar"/>
    <w:qFormat/>
    <w:rsid w:val="002B05C8"/>
    <w:pPr>
      <w:ind w:left="720"/>
    </w:pPr>
    <w:rPr>
      <w:rFonts w:eastAsia="Calibri"/>
      <w:b/>
      <w:u w:val="thick"/>
    </w:rPr>
  </w:style>
  <w:style w:type="character" w:customStyle="1" w:styleId="textboldCharChar">
    <w:name w:val="text bold Char Char"/>
    <w:link w:val="textboldChar"/>
    <w:rsid w:val="002B05C8"/>
    <w:rPr>
      <w:rFonts w:eastAsia="Calibri" w:cs="Arial"/>
      <w:b/>
      <w:szCs w:val="24"/>
      <w:u w:val="thick"/>
    </w:rPr>
  </w:style>
  <w:style w:type="paragraph" w:customStyle="1" w:styleId="NormalUnderline0">
    <w:name w:val="Normal Underline"/>
    <w:basedOn w:val="Normal"/>
    <w:link w:val="NormalUnderlineChar0"/>
    <w:qFormat/>
    <w:rsid w:val="002B05C8"/>
    <w:pPr>
      <w:ind w:left="288"/>
    </w:pPr>
    <w:rPr>
      <w:rFonts w:eastAsia="Calibri"/>
      <w:u w:val="single"/>
    </w:rPr>
  </w:style>
  <w:style w:type="character" w:customStyle="1" w:styleId="NormalUnderlineChar0">
    <w:name w:val="Normal Underline Char"/>
    <w:link w:val="NormalUnderline0"/>
    <w:rsid w:val="002B05C8"/>
    <w:rPr>
      <w:rFonts w:eastAsia="Calibri" w:cs="Arial"/>
      <w:szCs w:val="24"/>
      <w:u w:val="single"/>
    </w:rPr>
  </w:style>
  <w:style w:type="character" w:customStyle="1" w:styleId="snapnoshots">
    <w:name w:val="snap_noshots"/>
    <w:basedOn w:val="DefaultParagraphFont"/>
    <w:rsid w:val="002B05C8"/>
  </w:style>
  <w:style w:type="character" w:customStyle="1" w:styleId="manchettebig2">
    <w:name w:val="manchettebig2"/>
    <w:basedOn w:val="DefaultParagraphFont"/>
    <w:rsid w:val="002B05C8"/>
  </w:style>
  <w:style w:type="character" w:customStyle="1" w:styleId="cnbcsbhdcomp">
    <w:name w:val="cnbc_sbhd_comp"/>
    <w:rsid w:val="002B05C8"/>
  </w:style>
  <w:style w:type="character" w:customStyle="1" w:styleId="blox-headline">
    <w:name w:val="blox-headline"/>
    <w:rsid w:val="002B05C8"/>
  </w:style>
  <w:style w:type="paragraph" w:customStyle="1" w:styleId="StyleJustified">
    <w:name w:val="Style Justified"/>
    <w:basedOn w:val="Normal"/>
    <w:qFormat/>
    <w:rsid w:val="002B05C8"/>
    <w:rPr>
      <w:rFonts w:eastAsia="Times New Roman"/>
      <w:szCs w:val="20"/>
    </w:rPr>
  </w:style>
  <w:style w:type="character" w:customStyle="1" w:styleId="Heading2CharCharCharCharCharChar1CharChar">
    <w:name w:val="Heading 2 Char Char Char Char Char Char1 Char Char"/>
    <w:basedOn w:val="DefaultParagraphFont"/>
    <w:uiPriority w:val="99"/>
    <w:rsid w:val="002B05C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B05C8"/>
    <w:rPr>
      <w:rFonts w:ascii="Georgia" w:hAnsi="Georgia"/>
      <w:b w:val="0"/>
      <w:bCs/>
      <w:sz w:val="24"/>
      <w:u w:val="single"/>
    </w:rPr>
  </w:style>
  <w:style w:type="paragraph" w:customStyle="1" w:styleId="NotStarred">
    <w:name w:val="NotStarred"/>
    <w:basedOn w:val="Normal"/>
    <w:link w:val="NotStarredChar"/>
    <w:qFormat/>
    <w:rsid w:val="002B05C8"/>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2B05C8"/>
    <w:rPr>
      <w:rFonts w:eastAsia="Times New Roman" w:cs="Arial"/>
      <w:b/>
      <w:caps/>
      <w:sz w:val="20"/>
      <w:szCs w:val="20"/>
      <w:u w:val="single"/>
    </w:rPr>
  </w:style>
  <w:style w:type="paragraph" w:customStyle="1" w:styleId="ember-view">
    <w:name w:val="ember-view"/>
    <w:basedOn w:val="Normal"/>
    <w:rsid w:val="002B05C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B05C8"/>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2B05C8"/>
  </w:style>
  <w:style w:type="character" w:customStyle="1" w:styleId="pb-timestamp">
    <w:name w:val="pb-timestamp"/>
    <w:basedOn w:val="DefaultParagraphFont"/>
    <w:rsid w:val="002B05C8"/>
  </w:style>
  <w:style w:type="paragraph" w:customStyle="1" w:styleId="shirttail">
    <w:name w:val="shirttail"/>
    <w:basedOn w:val="Normal"/>
    <w:rsid w:val="002B05C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B05C8"/>
    <w:pPr>
      <w:spacing w:before="100" w:beforeAutospacing="1" w:after="100" w:afterAutospacing="1"/>
    </w:pPr>
    <w:rPr>
      <w:rFonts w:ascii="Times New Roman" w:eastAsia="Times New Roman" w:hAnsi="Times New Roman"/>
    </w:rPr>
  </w:style>
  <w:style w:type="paragraph" w:customStyle="1" w:styleId="p">
    <w:name w:val="p"/>
    <w:basedOn w:val="Normal"/>
    <w:qFormat/>
    <w:rsid w:val="002B05C8"/>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2B05C8"/>
  </w:style>
  <w:style w:type="character" w:customStyle="1" w:styleId="Heading7Char1">
    <w:name w:val="Heading 7 Char1"/>
    <w:basedOn w:val="DefaultParagraphFont"/>
    <w:semiHidden/>
    <w:rsid w:val="002B05C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B05C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B05C8"/>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2B05C8"/>
    <w:rPr>
      <w:rFonts w:ascii="Georgia" w:hAnsi="Georgia"/>
    </w:rPr>
  </w:style>
  <w:style w:type="character" w:customStyle="1" w:styleId="BodyText3Char1">
    <w:name w:val="Body Text 3 Char1"/>
    <w:basedOn w:val="DefaultParagraphFont"/>
    <w:rsid w:val="002B05C8"/>
    <w:rPr>
      <w:rFonts w:ascii="Georgia" w:hAnsi="Georgia"/>
      <w:sz w:val="16"/>
      <w:szCs w:val="16"/>
    </w:rPr>
  </w:style>
  <w:style w:type="character" w:customStyle="1" w:styleId="DateChar1">
    <w:name w:val="Date Char1"/>
    <w:aliases w:val="date Char1"/>
    <w:basedOn w:val="DefaultParagraphFont"/>
    <w:rsid w:val="002B05C8"/>
    <w:rPr>
      <w:rFonts w:ascii="Georgia" w:hAnsi="Georgia"/>
    </w:rPr>
  </w:style>
  <w:style w:type="character" w:customStyle="1" w:styleId="BodyTextIndentChar1">
    <w:name w:val="Body Text Indent Char1"/>
    <w:basedOn w:val="DefaultParagraphFont"/>
    <w:rsid w:val="002B05C8"/>
    <w:rPr>
      <w:rFonts w:ascii="Georgia" w:hAnsi="Georgia"/>
    </w:rPr>
  </w:style>
  <w:style w:type="character" w:customStyle="1" w:styleId="BodyTextFirstIndentChar1">
    <w:name w:val="Body Text First Indent Char1"/>
    <w:basedOn w:val="BodyTextChar1"/>
    <w:rsid w:val="002B05C8"/>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2B05C8"/>
    <w:pPr>
      <w:spacing w:after="0" w:line="240" w:lineRule="auto"/>
    </w:pPr>
    <w:rPr>
      <w:rFonts w:eastAsia="Calibri"/>
      <w:sz w:val="20"/>
      <w:u w:val="single"/>
    </w:rPr>
  </w:style>
  <w:style w:type="character" w:customStyle="1" w:styleId="Underline2Char">
    <w:name w:val="Underline2 Char"/>
    <w:link w:val="Underline20"/>
    <w:uiPriority w:val="4"/>
    <w:rsid w:val="002B05C8"/>
    <w:rPr>
      <w:rFonts w:eastAsia="Calibri" w:cs="Arial"/>
      <w:sz w:val="20"/>
      <w:u w:val="single"/>
    </w:rPr>
  </w:style>
  <w:style w:type="paragraph" w:customStyle="1" w:styleId="PhoHat">
    <w:name w:val="PhoHat"/>
    <w:basedOn w:val="Normal"/>
    <w:next w:val="Default"/>
    <w:qFormat/>
    <w:rsid w:val="002B05C8"/>
    <w:pPr>
      <w:spacing w:after="0" w:line="240" w:lineRule="auto"/>
      <w:jc w:val="center"/>
      <w:outlineLvl w:val="0"/>
    </w:pPr>
    <w:rPr>
      <w:b/>
      <w:sz w:val="32"/>
      <w:u w:val="single"/>
    </w:rPr>
  </w:style>
  <w:style w:type="paragraph" w:customStyle="1" w:styleId="PhoHeading2">
    <w:name w:val="PhoHeading 2"/>
    <w:basedOn w:val="Normal"/>
    <w:qFormat/>
    <w:rsid w:val="002B05C8"/>
    <w:pPr>
      <w:spacing w:after="0" w:line="240" w:lineRule="auto"/>
      <w:jc w:val="center"/>
    </w:pPr>
    <w:rPr>
      <w:b/>
      <w:sz w:val="28"/>
      <w:u w:val="single"/>
    </w:rPr>
  </w:style>
  <w:style w:type="paragraph" w:customStyle="1" w:styleId="PhoTag">
    <w:name w:val="PhoTag"/>
    <w:basedOn w:val="Normal"/>
    <w:next w:val="Normal"/>
    <w:autoRedefine/>
    <w:qFormat/>
    <w:rsid w:val="002B05C8"/>
    <w:pPr>
      <w:spacing w:after="0" w:line="240" w:lineRule="auto"/>
    </w:pPr>
    <w:rPr>
      <w:b/>
      <w:sz w:val="20"/>
    </w:rPr>
  </w:style>
  <w:style w:type="character" w:customStyle="1" w:styleId="PhoNormal">
    <w:name w:val="PhoNormal"/>
    <w:uiPriority w:val="1"/>
    <w:qFormat/>
    <w:rsid w:val="002B05C8"/>
    <w:rPr>
      <w:rFonts w:ascii="Georgia" w:hAnsi="Georgia" w:hint="default"/>
      <w:sz w:val="22"/>
    </w:rPr>
  </w:style>
  <w:style w:type="character" w:customStyle="1" w:styleId="UnderlineNon-bold">
    <w:name w:val="Underline Non - bold"/>
    <w:rsid w:val="002B05C8"/>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2B05C8"/>
    <w:rPr>
      <w:rFonts w:ascii="Arial" w:hAnsi="Arial"/>
      <w:b/>
      <w:bCs/>
      <w:iCs/>
      <w:szCs w:val="26"/>
      <w:u w:val="single"/>
    </w:rPr>
  </w:style>
  <w:style w:type="paragraph" w:styleId="Caption">
    <w:name w:val="caption"/>
    <w:aliases w:val="caption"/>
    <w:basedOn w:val="Normal"/>
    <w:qFormat/>
    <w:rsid w:val="002B05C8"/>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2B05C8"/>
  </w:style>
  <w:style w:type="paragraph" w:customStyle="1" w:styleId="NormalF6">
    <w:name w:val="Normal F6"/>
    <w:basedOn w:val="Normal"/>
    <w:link w:val="NormalF6Char"/>
    <w:qFormat/>
    <w:rsid w:val="002B05C8"/>
    <w:pPr>
      <w:spacing w:after="0" w:line="240" w:lineRule="auto"/>
    </w:pPr>
    <w:rPr>
      <w:rFonts w:cstheme="minorBidi"/>
    </w:rPr>
  </w:style>
  <w:style w:type="character" w:customStyle="1" w:styleId="UnreadF7Char">
    <w:name w:val="Unread F7 Char"/>
    <w:link w:val="UnreadF7"/>
    <w:locked/>
    <w:rsid w:val="002B05C8"/>
    <w:rPr>
      <w:sz w:val="12"/>
    </w:rPr>
  </w:style>
  <w:style w:type="paragraph" w:customStyle="1" w:styleId="UnreadF7">
    <w:name w:val="Unread F7"/>
    <w:basedOn w:val="Normal"/>
    <w:next w:val="NormalF6"/>
    <w:link w:val="UnreadF7Char"/>
    <w:qFormat/>
    <w:rsid w:val="002B05C8"/>
    <w:pPr>
      <w:spacing w:after="0" w:line="240" w:lineRule="auto"/>
    </w:pPr>
    <w:rPr>
      <w:rFonts w:cstheme="minorBidi"/>
      <w:sz w:val="12"/>
    </w:rPr>
  </w:style>
  <w:style w:type="character" w:customStyle="1" w:styleId="TagCiteF8Char">
    <w:name w:val="Tag/Cite F8 Char"/>
    <w:link w:val="TagCiteF8"/>
    <w:locked/>
    <w:rsid w:val="002B05C8"/>
    <w:rPr>
      <w:b/>
    </w:rPr>
  </w:style>
  <w:style w:type="paragraph" w:customStyle="1" w:styleId="TagCiteF8">
    <w:name w:val="Tag/Cite F8"/>
    <w:basedOn w:val="Normal"/>
    <w:next w:val="NormalF6"/>
    <w:link w:val="TagCiteF8Char"/>
    <w:qFormat/>
    <w:rsid w:val="002B05C8"/>
    <w:pPr>
      <w:spacing w:after="0" w:line="240" w:lineRule="auto"/>
    </w:pPr>
    <w:rPr>
      <w:rFonts w:cstheme="minorBidi"/>
      <w:b/>
    </w:rPr>
  </w:style>
  <w:style w:type="character" w:customStyle="1" w:styleId="DebateUnderlinedChar">
    <w:name w:val="Debate Underlined Char"/>
    <w:basedOn w:val="DefaultParagraphFont"/>
    <w:rsid w:val="002B05C8"/>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2B05C8"/>
    <w:rPr>
      <w:rFonts w:ascii="Garamond" w:eastAsia="Times New Roman" w:hAnsi="Garamond" w:cs="Times New Roman"/>
      <w:b/>
      <w:color w:val="000000"/>
      <w:szCs w:val="24"/>
    </w:rPr>
  </w:style>
  <w:style w:type="character" w:customStyle="1" w:styleId="ShrinkText">
    <w:name w:val="Shrink Text"/>
    <w:rsid w:val="002B05C8"/>
    <w:rPr>
      <w:sz w:val="16"/>
    </w:rPr>
  </w:style>
  <w:style w:type="character" w:customStyle="1" w:styleId="volume-issue">
    <w:name w:val="volume-issue"/>
    <w:rsid w:val="002B05C8"/>
    <w:rPr>
      <w:rFonts w:cs="Times New Roman"/>
    </w:rPr>
  </w:style>
  <w:style w:type="paragraph" w:customStyle="1" w:styleId="BriefTitle">
    <w:name w:val="Brief Title"/>
    <w:basedOn w:val="Normal"/>
    <w:uiPriority w:val="99"/>
    <w:qFormat/>
    <w:rsid w:val="002B05C8"/>
    <w:pPr>
      <w:jc w:val="center"/>
      <w:outlineLvl w:val="0"/>
    </w:pPr>
    <w:rPr>
      <w:b/>
      <w:sz w:val="28"/>
      <w:u w:val="single"/>
    </w:rPr>
  </w:style>
  <w:style w:type="character" w:customStyle="1" w:styleId="CiteReal0">
    <w:name w:val="CiteReal"/>
    <w:uiPriority w:val="1"/>
    <w:qFormat/>
    <w:rsid w:val="002B05C8"/>
    <w:rPr>
      <w:rFonts w:ascii="Arial" w:hAnsi="Arial"/>
      <w:b/>
      <w:sz w:val="24"/>
      <w:u w:val="single"/>
    </w:rPr>
  </w:style>
  <w:style w:type="character" w:customStyle="1" w:styleId="storytext">
    <w:name w:val="storytext"/>
    <w:basedOn w:val="DefaultParagraphFont"/>
    <w:rsid w:val="002B05C8"/>
  </w:style>
  <w:style w:type="character" w:customStyle="1" w:styleId="boldness1">
    <w:name w:val="boldness1"/>
    <w:rsid w:val="002B05C8"/>
  </w:style>
  <w:style w:type="paragraph" w:customStyle="1" w:styleId="indent">
    <w:name w:val="indent"/>
    <w:basedOn w:val="Normal"/>
    <w:qFormat/>
    <w:rsid w:val="002B05C8"/>
    <w:pPr>
      <w:spacing w:before="100" w:beforeAutospacing="1" w:after="100" w:afterAutospacing="1"/>
    </w:pPr>
    <w:rPr>
      <w:rFonts w:ascii="Times New Roman" w:eastAsia="Times New Roman" w:hAnsi="Times New Roman"/>
      <w:sz w:val="24"/>
    </w:rPr>
  </w:style>
  <w:style w:type="character" w:customStyle="1" w:styleId="entry-title">
    <w:name w:val="entry-title"/>
    <w:rsid w:val="002B05C8"/>
  </w:style>
  <w:style w:type="paragraph" w:customStyle="1" w:styleId="Cardd">
    <w:name w:val="Cardd"/>
    <w:basedOn w:val="Normal"/>
    <w:uiPriority w:val="4"/>
    <w:qFormat/>
    <w:rsid w:val="002B05C8"/>
    <w:pPr>
      <w:ind w:left="288" w:right="288"/>
    </w:pPr>
  </w:style>
  <w:style w:type="character" w:customStyle="1" w:styleId="view-count">
    <w:name w:val="view-count"/>
    <w:basedOn w:val="DefaultParagraphFont"/>
    <w:rsid w:val="002B05C8"/>
  </w:style>
  <w:style w:type="character" w:customStyle="1" w:styleId="story-author">
    <w:name w:val="story-author"/>
    <w:basedOn w:val="DefaultParagraphFont"/>
    <w:rsid w:val="002B05C8"/>
  </w:style>
  <w:style w:type="character" w:customStyle="1" w:styleId="Intemphasis">
    <w:name w:val="Intemphasis"/>
    <w:uiPriority w:val="1"/>
    <w:qFormat/>
    <w:rsid w:val="002B05C8"/>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2B05C8"/>
    <w:rPr>
      <w:rFonts w:ascii="Times New Roman" w:eastAsia="Times New Roman" w:hAnsi="Times New Roman" w:cs="Arial"/>
      <w:szCs w:val="24"/>
    </w:rPr>
  </w:style>
  <w:style w:type="paragraph" w:customStyle="1" w:styleId="Heading42">
    <w:name w:val="Heading 42"/>
    <w:basedOn w:val="Normal"/>
    <w:qFormat/>
    <w:rsid w:val="002B05C8"/>
    <w:rPr>
      <w:rFonts w:eastAsia="Times New Roman"/>
    </w:rPr>
  </w:style>
  <w:style w:type="paragraph" w:customStyle="1" w:styleId="DebateNormal">
    <w:name w:val="DebateNormal"/>
    <w:basedOn w:val="Normal"/>
    <w:link w:val="DebateNormalChar"/>
    <w:qFormat/>
    <w:rsid w:val="002B05C8"/>
    <w:pPr>
      <w:spacing w:line="276" w:lineRule="auto"/>
    </w:pPr>
    <w:rPr>
      <w:rFonts w:eastAsia="Calibri"/>
      <w:szCs w:val="20"/>
    </w:rPr>
  </w:style>
  <w:style w:type="character" w:customStyle="1" w:styleId="DebateNormalChar">
    <w:name w:val="DebateNormal Char"/>
    <w:basedOn w:val="DefaultParagraphFont"/>
    <w:link w:val="DebateNormal"/>
    <w:rsid w:val="002B05C8"/>
    <w:rPr>
      <w:rFonts w:eastAsia="Calibri" w:cs="Arial"/>
      <w:szCs w:val="20"/>
    </w:rPr>
  </w:style>
  <w:style w:type="paragraph" w:customStyle="1" w:styleId="DebateEmphasis">
    <w:name w:val="DebateEmphasis"/>
    <w:basedOn w:val="Normal"/>
    <w:link w:val="DebateEmphasisChar"/>
    <w:qFormat/>
    <w:rsid w:val="002B05C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B05C8"/>
    <w:rPr>
      <w:rFonts w:eastAsia="Calibri" w:cs="Arial"/>
      <w:b/>
      <w:szCs w:val="20"/>
      <w:u w:val="single"/>
    </w:rPr>
  </w:style>
  <w:style w:type="paragraph" w:customStyle="1" w:styleId="NormalCite">
    <w:name w:val="NormalCite"/>
    <w:link w:val="NormalCiteChar"/>
    <w:qFormat/>
    <w:rsid w:val="002B05C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B05C8"/>
    <w:rPr>
      <w:rFonts w:ascii="Times New Roman" w:hAnsi="Times New Roman" w:cs="Times New Roman"/>
      <w:sz w:val="18"/>
    </w:rPr>
  </w:style>
  <w:style w:type="paragraph" w:customStyle="1" w:styleId="StyleUnderlineChar11pt2">
    <w:name w:val="Style Underline Char + 11 pt2"/>
    <w:link w:val="StyleUnderlineChar11pt2Char"/>
    <w:qFormat/>
    <w:rsid w:val="002B05C8"/>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2B05C8"/>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B05C8"/>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B05C8"/>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2B05C8"/>
    <w:rPr>
      <w:rFonts w:cs="Arial"/>
      <w:bCs/>
      <w:szCs w:val="26"/>
      <w:u w:val="single"/>
      <w:lang w:val="en-US" w:eastAsia="en-US" w:bidi="ar-SA"/>
    </w:rPr>
  </w:style>
  <w:style w:type="character" w:customStyle="1" w:styleId="Heading3CharCharCharChar2">
    <w:name w:val="Heading 3 Char Char Char Char2"/>
    <w:basedOn w:val="DefaultParagraphFont"/>
    <w:rsid w:val="002B05C8"/>
    <w:rPr>
      <w:rFonts w:cs="Arial"/>
      <w:bCs/>
      <w:szCs w:val="26"/>
      <w:u w:val="single"/>
      <w:lang w:val="en-US" w:eastAsia="en-US" w:bidi="ar-SA"/>
    </w:rPr>
  </w:style>
  <w:style w:type="character" w:customStyle="1" w:styleId="Style9pt">
    <w:name w:val="Style 9 pt"/>
    <w:basedOn w:val="DefaultParagraphFont"/>
    <w:rsid w:val="002B05C8"/>
    <w:rPr>
      <w:rFonts w:ascii="Times New Roman" w:hAnsi="Times New Roman"/>
      <w:sz w:val="20"/>
    </w:rPr>
  </w:style>
  <w:style w:type="character" w:customStyle="1" w:styleId="StyleTimesNewRoman9pt">
    <w:name w:val="Style Times New Roman 9 pt"/>
    <w:basedOn w:val="DefaultParagraphFont"/>
    <w:rsid w:val="002B05C8"/>
    <w:rPr>
      <w:rFonts w:ascii="Times New Roman" w:hAnsi="Times New Roman"/>
      <w:sz w:val="20"/>
    </w:rPr>
  </w:style>
  <w:style w:type="character" w:customStyle="1" w:styleId="StyleunderlineArialNarrow9ptBold">
    <w:name w:val="Style underline + Arial Narrow 9 pt Bold"/>
    <w:basedOn w:val="underline"/>
    <w:rsid w:val="002B05C8"/>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2B05C8"/>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2B05C8"/>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2B05C8"/>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2B05C8"/>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2B05C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B05C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B05C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B05C8"/>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2B05C8"/>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2B05C8"/>
    <w:rPr>
      <w:rFonts w:eastAsia="Times New Roman"/>
    </w:rPr>
  </w:style>
  <w:style w:type="character" w:customStyle="1" w:styleId="StyleMinimizedTextArialNarrow9ptChar">
    <w:name w:val="Style Minimized Text + Arial Narrow 9 pt Char"/>
    <w:basedOn w:val="DefaultParagraphFont"/>
    <w:link w:val="StyleMinimizedTextArialNarrow9pt"/>
    <w:rsid w:val="002B05C8"/>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2B05C8"/>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B05C8"/>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2B05C8"/>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2B05C8"/>
  </w:style>
  <w:style w:type="paragraph" w:customStyle="1" w:styleId="StyleStyle112pt">
    <w:name w:val="Style Style1 + 12 pt"/>
    <w:basedOn w:val="Normal"/>
    <w:link w:val="StyleStyle112ptChar"/>
    <w:qFormat/>
    <w:rsid w:val="002B05C8"/>
    <w:rPr>
      <w:rFonts w:eastAsia="SimSun"/>
      <w:u w:val="single"/>
      <w:lang w:eastAsia="zh-CN"/>
    </w:rPr>
  </w:style>
  <w:style w:type="character" w:customStyle="1" w:styleId="StyleStyle112ptChar">
    <w:name w:val="Style Style1 + 12 pt Char"/>
    <w:basedOn w:val="DefaultParagraphFont"/>
    <w:link w:val="StyleStyle112pt"/>
    <w:rsid w:val="002B05C8"/>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B05C8"/>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B05C8"/>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2B05C8"/>
    <w:rPr>
      <w:rFonts w:ascii="Times New Roman" w:eastAsia="Times New Roman" w:hAnsi="Times New Roman" w:cs="Times New Roman"/>
      <w:sz w:val="20"/>
      <w:szCs w:val="24"/>
    </w:rPr>
  </w:style>
  <w:style w:type="character" w:customStyle="1" w:styleId="CharChar111">
    <w:name w:val="Char Char111"/>
    <w:basedOn w:val="DefaultParagraphFont"/>
    <w:rsid w:val="002B05C8"/>
    <w:rPr>
      <w:rFonts w:cs="Arial"/>
      <w:bCs/>
      <w:szCs w:val="26"/>
      <w:u w:val="single"/>
      <w:lang w:val="en-US" w:eastAsia="en-US" w:bidi="ar-SA"/>
    </w:rPr>
  </w:style>
  <w:style w:type="paragraph" w:customStyle="1" w:styleId="cardtextsmall">
    <w:name w:val="card text small"/>
    <w:basedOn w:val="Normal"/>
    <w:qFormat/>
    <w:rsid w:val="002B05C8"/>
    <w:rPr>
      <w:rFonts w:ascii="Arial Narrow" w:eastAsia="Times New Roman" w:hAnsi="Arial Narrow"/>
      <w:sz w:val="16"/>
    </w:rPr>
  </w:style>
  <w:style w:type="character" w:customStyle="1" w:styleId="AUnterdline">
    <w:name w:val="AUnterdline"/>
    <w:qFormat/>
    <w:rsid w:val="002B05C8"/>
    <w:rPr>
      <w:rFonts w:ascii="Times New Roman" w:hAnsi="Times New Roman"/>
      <w:sz w:val="20"/>
      <w:u w:val="single"/>
    </w:rPr>
  </w:style>
  <w:style w:type="character" w:customStyle="1" w:styleId="DontRead">
    <w:name w:val="Don't Read"/>
    <w:qFormat/>
    <w:rsid w:val="002B05C8"/>
    <w:rPr>
      <w:rFonts w:ascii="Times New Roman" w:hAnsi="Times New Roman"/>
      <w:sz w:val="16"/>
    </w:rPr>
  </w:style>
  <w:style w:type="character" w:customStyle="1" w:styleId="CharChar113">
    <w:name w:val="Char Char113"/>
    <w:basedOn w:val="DefaultParagraphFont"/>
    <w:rsid w:val="002B05C8"/>
    <w:rPr>
      <w:rFonts w:cs="Arial"/>
      <w:bCs/>
      <w:szCs w:val="26"/>
      <w:u w:val="single"/>
      <w:lang w:val="en-US" w:eastAsia="en-US" w:bidi="ar-SA"/>
    </w:rPr>
  </w:style>
  <w:style w:type="character" w:customStyle="1" w:styleId="StyleunderlineBold0">
    <w:name w:val="Style underline + Bold"/>
    <w:basedOn w:val="underline"/>
    <w:rsid w:val="002B05C8"/>
    <w:rPr>
      <w:rFonts w:ascii="Times New Roman" w:hAnsi="Times New Roman" w:cs="Times New Roman"/>
      <w:b w:val="0"/>
      <w:bCs/>
      <w:iCs w:val="0"/>
      <w:sz w:val="20"/>
      <w:u w:val="single"/>
    </w:rPr>
  </w:style>
  <w:style w:type="character" w:customStyle="1" w:styleId="StyleunderlineCharNotBold">
    <w:name w:val="Style underline Char + Not Bold"/>
    <w:rsid w:val="002B05C8"/>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2B05C8"/>
    <w:rPr>
      <w:rFonts w:ascii="Times New Roman" w:hAnsi="Times New Roman" w:cs="Times New Roman"/>
      <w:sz w:val="16"/>
      <w:szCs w:val="16"/>
    </w:rPr>
  </w:style>
  <w:style w:type="paragraph" w:styleId="BodyTextIndent3">
    <w:name w:val="Body Text Indent 3"/>
    <w:basedOn w:val="Normal"/>
    <w:link w:val="BodyTextIndent3Char"/>
    <w:uiPriority w:val="99"/>
    <w:rsid w:val="002B05C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2B05C8"/>
    <w:rPr>
      <w:rFonts w:cs="Arial"/>
      <w:sz w:val="16"/>
      <w:szCs w:val="16"/>
    </w:rPr>
  </w:style>
  <w:style w:type="paragraph" w:customStyle="1" w:styleId="BoldandUnderline">
    <w:name w:val="Bold and Underline"/>
    <w:basedOn w:val="Normal"/>
    <w:qFormat/>
    <w:rsid w:val="002B05C8"/>
    <w:rPr>
      <w:rFonts w:eastAsia="Times New Roman"/>
      <w:b/>
      <w:u w:val="single"/>
    </w:rPr>
  </w:style>
  <w:style w:type="character" w:customStyle="1" w:styleId="UnderlineChar5Char">
    <w:name w:val="Underline Char5 Char"/>
    <w:basedOn w:val="DefaultParagraphFont"/>
    <w:rsid w:val="002B05C8"/>
    <w:rPr>
      <w:szCs w:val="24"/>
      <w:u w:val="single"/>
      <w:lang w:val="en-US" w:eastAsia="en-US" w:bidi="ar-SA"/>
    </w:rPr>
  </w:style>
  <w:style w:type="paragraph" w:customStyle="1" w:styleId="UnderlineChar4">
    <w:name w:val="Underline Char4"/>
    <w:basedOn w:val="Normal"/>
    <w:link w:val="UnderlineChar4Char"/>
    <w:qFormat/>
    <w:rsid w:val="002B05C8"/>
    <w:rPr>
      <w:rFonts w:cstheme="minorBidi"/>
      <w:u w:val="single"/>
    </w:rPr>
  </w:style>
  <w:style w:type="paragraph" w:customStyle="1" w:styleId="BoldandUnderlineChar3">
    <w:name w:val="Bold and Underline Char3"/>
    <w:basedOn w:val="Normal"/>
    <w:link w:val="BoldandUnderlineChar3Char2"/>
    <w:qFormat/>
    <w:rsid w:val="002B05C8"/>
    <w:rPr>
      <w:rFonts w:cstheme="minorBidi"/>
      <w:b/>
      <w:u w:val="single"/>
    </w:rPr>
  </w:style>
  <w:style w:type="paragraph" w:customStyle="1" w:styleId="UnderlineChar3">
    <w:name w:val="Underline Char3"/>
    <w:basedOn w:val="Normal"/>
    <w:link w:val="UnderlineChar3Char"/>
    <w:qFormat/>
    <w:rsid w:val="002B05C8"/>
    <w:rPr>
      <w:rFonts w:eastAsia="Times New Roman"/>
      <w:u w:val="single"/>
    </w:rPr>
  </w:style>
  <w:style w:type="character" w:customStyle="1" w:styleId="UnderlineChar3Char">
    <w:name w:val="Underline Char3 Char"/>
    <w:basedOn w:val="DefaultParagraphFont"/>
    <w:link w:val="UnderlineChar3"/>
    <w:rsid w:val="002B05C8"/>
    <w:rPr>
      <w:rFonts w:eastAsia="Times New Roman" w:cs="Arial"/>
      <w:szCs w:val="24"/>
      <w:u w:val="single"/>
    </w:rPr>
  </w:style>
  <w:style w:type="paragraph" w:customStyle="1" w:styleId="BoldandUnderlineChar3Char">
    <w:name w:val="Bold and Underline Char3 Char"/>
    <w:basedOn w:val="Normal"/>
    <w:link w:val="BoldandUnderlineChar3CharChar"/>
    <w:qFormat/>
    <w:rsid w:val="002B05C8"/>
    <w:rPr>
      <w:rFonts w:eastAsia="Times New Roman"/>
      <w:b/>
      <w:u w:val="single"/>
    </w:rPr>
  </w:style>
  <w:style w:type="character" w:customStyle="1" w:styleId="BoldandUnderlineChar3CharChar">
    <w:name w:val="Bold and Underline Char3 Char Char"/>
    <w:basedOn w:val="DefaultParagraphFont"/>
    <w:link w:val="BoldandUnderlineChar3Char"/>
    <w:rsid w:val="002B05C8"/>
    <w:rPr>
      <w:rFonts w:eastAsia="Times New Roman" w:cs="Arial"/>
      <w:b/>
      <w:szCs w:val="24"/>
      <w:u w:val="single"/>
    </w:rPr>
  </w:style>
  <w:style w:type="character" w:customStyle="1" w:styleId="StyleStyle11ptBoldUnderlineBorderSinglesolidlineAuto">
    <w:name w:val="Style Style 11 pt Bold Underline Border: : (Single solid line Auto ..."/>
    <w:rsid w:val="002B05C8"/>
    <w:rPr>
      <w:rFonts w:ascii="Times New Roman" w:hAnsi="Times New Roman"/>
      <w:b/>
      <w:bCs/>
      <w:sz w:val="20"/>
      <w:u w:val="none"/>
      <w:bdr w:val="none" w:sz="0" w:space="0" w:color="auto"/>
    </w:rPr>
  </w:style>
  <w:style w:type="character" w:customStyle="1" w:styleId="base">
    <w:name w:val="base"/>
    <w:basedOn w:val="DefaultParagraphFont"/>
    <w:rsid w:val="002B05C8"/>
  </w:style>
  <w:style w:type="character" w:customStyle="1" w:styleId="part-of-speech">
    <w:name w:val="part-of-speech"/>
    <w:basedOn w:val="DefaultParagraphFont"/>
    <w:rsid w:val="002B05C8"/>
  </w:style>
  <w:style w:type="character" w:customStyle="1" w:styleId="articletext0">
    <w:name w:val="articletext"/>
    <w:basedOn w:val="DefaultParagraphFont"/>
    <w:rsid w:val="002B05C8"/>
  </w:style>
  <w:style w:type="character" w:customStyle="1" w:styleId="StyleUnderlinePatternClearYellow">
    <w:name w:val="Style Underline Pattern: Clear (Yellow)"/>
    <w:basedOn w:val="DefaultParagraphFont"/>
    <w:rsid w:val="002B05C8"/>
    <w:rPr>
      <w:u w:val="single"/>
      <w:shd w:val="clear" w:color="auto" w:fill="00FF00"/>
    </w:rPr>
  </w:style>
  <w:style w:type="paragraph" w:customStyle="1" w:styleId="UnderlineBoldIndent">
    <w:name w:val="Underline + Bold Indent"/>
    <w:basedOn w:val="Normal"/>
    <w:link w:val="UnderlineBoldIndentCharChar"/>
    <w:qFormat/>
    <w:rsid w:val="002B05C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B05C8"/>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2B05C8"/>
    <w:rPr>
      <w:u w:val="single"/>
    </w:rPr>
  </w:style>
  <w:style w:type="character" w:customStyle="1" w:styleId="StyleUnderlineBoldIndent11ptChar">
    <w:name w:val="Style Underline + Bold Indent + 11 pt Char"/>
    <w:link w:val="StyleUnderlineBoldIndent11pt"/>
    <w:rsid w:val="002B05C8"/>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2B05C8"/>
    <w:rPr>
      <w:b/>
      <w:bCs/>
      <w:u w:val="single"/>
    </w:rPr>
  </w:style>
  <w:style w:type="character" w:customStyle="1" w:styleId="StyleUnderlineBoldIndent11ptBoldChar">
    <w:name w:val="Style Underline + Bold Indent + 11 pt Bold Char"/>
    <w:link w:val="StyleUnderlineBoldIndent11ptBold"/>
    <w:rsid w:val="002B05C8"/>
    <w:rPr>
      <w:rFonts w:eastAsia="Times New Roman" w:cs="Arial"/>
      <w:b/>
      <w:bCs/>
      <w:szCs w:val="20"/>
      <w:u w:val="single"/>
    </w:rPr>
  </w:style>
  <w:style w:type="character" w:customStyle="1" w:styleId="globalcontentbody">
    <w:name w:val="globalcontentbody"/>
    <w:basedOn w:val="DefaultParagraphFont"/>
    <w:rsid w:val="002B05C8"/>
  </w:style>
  <w:style w:type="character" w:customStyle="1" w:styleId="authorbio">
    <w:name w:val="authorbio"/>
    <w:basedOn w:val="DefaultParagraphFont"/>
    <w:rsid w:val="002B05C8"/>
  </w:style>
  <w:style w:type="character" w:customStyle="1" w:styleId="StyleUnderline3">
    <w:name w:val="Style Underline3"/>
    <w:basedOn w:val="DefaultParagraphFont"/>
    <w:rsid w:val="002B05C8"/>
    <w:rPr>
      <w:u w:val="single"/>
    </w:rPr>
  </w:style>
  <w:style w:type="character" w:customStyle="1" w:styleId="StyleUnderline4">
    <w:name w:val="Style Underline4"/>
    <w:basedOn w:val="DefaultParagraphFont"/>
    <w:rsid w:val="002B05C8"/>
    <w:rPr>
      <w:u w:val="single"/>
    </w:rPr>
  </w:style>
  <w:style w:type="character" w:customStyle="1" w:styleId="StyleBoldandUnderlineCharChar11pt">
    <w:name w:val="Style Bold and Underline Char Char + 11 pt"/>
    <w:basedOn w:val="DefaultParagraphFont"/>
    <w:rsid w:val="002B05C8"/>
    <w:rPr>
      <w:b/>
      <w:bCs/>
      <w:noProof w:val="0"/>
      <w:sz w:val="20"/>
      <w:u w:val="single"/>
      <w:lang w:val="en-US" w:eastAsia="en-US" w:bidi="ar-SA"/>
    </w:rPr>
  </w:style>
  <w:style w:type="character" w:customStyle="1" w:styleId="Hyperlink23">
    <w:name w:val="Hyperlink23"/>
    <w:basedOn w:val="DefaultParagraphFont"/>
    <w:rsid w:val="002B05C8"/>
    <w:rPr>
      <w:color w:val="3300CC"/>
      <w:u w:val="single"/>
    </w:rPr>
  </w:style>
  <w:style w:type="character" w:customStyle="1" w:styleId="UnderlineCharCharChar">
    <w:name w:val="Underline Char Char Char"/>
    <w:basedOn w:val="DefaultParagraphFont"/>
    <w:rsid w:val="002B05C8"/>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2B05C8"/>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2B05C8"/>
    <w:rPr>
      <w:rFonts w:ascii="Times New Roman" w:hAnsi="Times New Roman"/>
      <w:b/>
      <w:bCs/>
      <w:sz w:val="20"/>
      <w:u w:val="single"/>
      <w:bdr w:val="single" w:sz="4" w:space="0" w:color="auto"/>
    </w:rPr>
  </w:style>
  <w:style w:type="character" w:customStyle="1" w:styleId="CharChar114">
    <w:name w:val="Char Char114"/>
    <w:basedOn w:val="DefaultParagraphFont"/>
    <w:rsid w:val="002B05C8"/>
    <w:rPr>
      <w:rFonts w:cs="Arial"/>
      <w:bCs/>
      <w:szCs w:val="26"/>
      <w:u w:val="single"/>
      <w:lang w:val="en-US" w:eastAsia="en-US" w:bidi="ar-SA"/>
    </w:rPr>
  </w:style>
  <w:style w:type="character" w:customStyle="1" w:styleId="CharChar112">
    <w:name w:val="Char Char112"/>
    <w:basedOn w:val="DefaultParagraphFont"/>
    <w:rsid w:val="002B05C8"/>
    <w:rPr>
      <w:rFonts w:cs="Arial"/>
      <w:bCs/>
      <w:szCs w:val="26"/>
      <w:u w:val="single"/>
      <w:lang w:val="en-US" w:eastAsia="en-US" w:bidi="ar-SA"/>
    </w:rPr>
  </w:style>
  <w:style w:type="paragraph" w:customStyle="1" w:styleId="WW-Default1">
    <w:name w:val="WW-Default1"/>
    <w:basedOn w:val="Normal"/>
    <w:qFormat/>
    <w:rsid w:val="002B05C8"/>
    <w:pPr>
      <w:suppressAutoHyphens/>
    </w:pPr>
    <w:rPr>
      <w:rFonts w:eastAsia="Times New Roman"/>
      <w:b/>
      <w:bCs/>
      <w:szCs w:val="20"/>
      <w:lang w:eastAsia="ar-SA"/>
    </w:rPr>
  </w:style>
  <w:style w:type="character" w:customStyle="1" w:styleId="zoomme">
    <w:name w:val="zoomme"/>
    <w:basedOn w:val="DefaultParagraphFont"/>
    <w:rsid w:val="002B05C8"/>
  </w:style>
  <w:style w:type="character" w:customStyle="1" w:styleId="classauthor">
    <w:name w:val="class=&quot;author&quot;"/>
    <w:basedOn w:val="DefaultParagraphFont"/>
    <w:rsid w:val="002B05C8"/>
  </w:style>
  <w:style w:type="paragraph" w:customStyle="1" w:styleId="Stylecard11ptUnderline">
    <w:name w:val="Style card + 11 pt Underline"/>
    <w:basedOn w:val="Normal"/>
    <w:link w:val="Stylecard11ptUnderlineChar"/>
    <w:qFormat/>
    <w:rsid w:val="002B05C8"/>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2B05C8"/>
    <w:rPr>
      <w:rFonts w:eastAsia="SimSun"/>
      <w:szCs w:val="24"/>
      <w:u w:val="single"/>
      <w:lang w:eastAsia="zh-CN"/>
    </w:rPr>
  </w:style>
  <w:style w:type="character" w:customStyle="1" w:styleId="officialstitle-">
    <w:name w:val="official_s_title-"/>
    <w:basedOn w:val="DefaultParagraphFont"/>
    <w:rsid w:val="002B05C8"/>
  </w:style>
  <w:style w:type="character" w:customStyle="1" w:styleId="officialsbureau">
    <w:name w:val="official_s_bureau"/>
    <w:basedOn w:val="DefaultParagraphFont"/>
    <w:rsid w:val="002B05C8"/>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B05C8"/>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B05C8"/>
    <w:rPr>
      <w:rFonts w:ascii="Times New Roman" w:eastAsia="Times New Roman" w:hAnsi="Times New Roman" w:cs="Arial"/>
      <w:b/>
      <w:bCs/>
      <w:sz w:val="24"/>
      <w:szCs w:val="28"/>
    </w:rPr>
  </w:style>
  <w:style w:type="paragraph" w:customStyle="1" w:styleId="Style23">
    <w:name w:val="Style23"/>
    <w:basedOn w:val="Normal"/>
    <w:uiPriority w:val="99"/>
    <w:qFormat/>
    <w:rsid w:val="002B05C8"/>
    <w:pPr>
      <w:widowControl w:val="0"/>
      <w:autoSpaceDE w:val="0"/>
      <w:autoSpaceDN w:val="0"/>
      <w:adjustRightInd w:val="0"/>
      <w:spacing w:line="209" w:lineRule="exact"/>
    </w:pPr>
    <w:rPr>
      <w:rFonts w:eastAsia="SimSun"/>
    </w:rPr>
  </w:style>
  <w:style w:type="character" w:customStyle="1" w:styleId="gray">
    <w:name w:val="gray"/>
    <w:basedOn w:val="DefaultParagraphFont"/>
    <w:rsid w:val="002B05C8"/>
  </w:style>
  <w:style w:type="character" w:customStyle="1" w:styleId="Citation-CompleteChar">
    <w:name w:val="Citation - Complete Char"/>
    <w:basedOn w:val="DefaultParagraphFont"/>
    <w:link w:val="Citation-Complete"/>
    <w:locked/>
    <w:rsid w:val="002B05C8"/>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2B05C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B05C8"/>
    <w:rPr>
      <w:rFonts w:eastAsia="Times New Roman" w:cs="Arial"/>
      <w:b/>
      <w:bCs/>
      <w:i/>
      <w:iCs/>
      <w:szCs w:val="24"/>
      <w:u w:val="single"/>
    </w:rPr>
  </w:style>
  <w:style w:type="paragraph" w:customStyle="1" w:styleId="StyleUnderlined11ptBold">
    <w:name w:val="Style Underlined + 11 pt Bold"/>
    <w:link w:val="StyleUnderlined11ptBoldChar"/>
    <w:qFormat/>
    <w:rsid w:val="002B05C8"/>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2B05C8"/>
    <w:rPr>
      <w:rFonts w:asciiTheme="minorHAnsi" w:eastAsia="Times New Roman" w:hAnsiTheme="minorHAnsi"/>
      <w:b/>
      <w:bCs/>
      <w:szCs w:val="24"/>
      <w:u w:val="single"/>
    </w:rPr>
  </w:style>
  <w:style w:type="character" w:customStyle="1" w:styleId="newscontent">
    <w:name w:val="newscontent"/>
    <w:rsid w:val="002B05C8"/>
  </w:style>
  <w:style w:type="paragraph" w:customStyle="1" w:styleId="Cardstyle0">
    <w:name w:val="Cardstyle"/>
    <w:basedOn w:val="Normal"/>
    <w:next w:val="Normal"/>
    <w:qFormat/>
    <w:rsid w:val="002B05C8"/>
    <w:rPr>
      <w:rFonts w:eastAsia="Times New Roman"/>
    </w:rPr>
  </w:style>
  <w:style w:type="character" w:customStyle="1" w:styleId="Style12ptBoldUnderline1">
    <w:name w:val="Style 12 pt Bold Underline1"/>
    <w:basedOn w:val="DefaultParagraphFont"/>
    <w:rsid w:val="002B05C8"/>
    <w:rPr>
      <w:b/>
      <w:bCs/>
      <w:sz w:val="24"/>
      <w:u w:val="single"/>
    </w:rPr>
  </w:style>
  <w:style w:type="character" w:customStyle="1" w:styleId="StyleEmphasisArial12ptBoldNotItalic">
    <w:name w:val="Style Emphasis + Arial 12 pt Bold Not Italic"/>
    <w:basedOn w:val="Emphasis"/>
    <w:rsid w:val="002B05C8"/>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2B05C8"/>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2B05C8"/>
    <w:rPr>
      <w:b/>
      <w:bCs/>
      <w:sz w:val="20"/>
      <w:u w:val="single"/>
      <w:bdr w:val="single" w:sz="4" w:space="0" w:color="auto"/>
    </w:rPr>
  </w:style>
  <w:style w:type="paragraph" w:customStyle="1" w:styleId="StyleUnderlining11pt">
    <w:name w:val="Style Underlining + 11 pt"/>
    <w:basedOn w:val="Normal"/>
    <w:link w:val="StyleUnderlining11ptChar"/>
    <w:qFormat/>
    <w:rsid w:val="002B05C8"/>
    <w:rPr>
      <w:rFonts w:eastAsia="Times New Roman"/>
      <w:u w:val="single"/>
      <w:lang w:val="en-GB"/>
    </w:rPr>
  </w:style>
  <w:style w:type="character" w:customStyle="1" w:styleId="StyleUnderlining11ptChar">
    <w:name w:val="Style Underlining + 11 pt Char"/>
    <w:basedOn w:val="DefaultParagraphFont"/>
    <w:link w:val="StyleUnderlining11pt"/>
    <w:rsid w:val="002B05C8"/>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2B05C8"/>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B05C8"/>
    <w:rPr>
      <w:rFonts w:eastAsia="Times New Roman" w:cs="Arial"/>
      <w:szCs w:val="24"/>
    </w:rPr>
  </w:style>
  <w:style w:type="paragraph" w:customStyle="1" w:styleId="Stylecard11ptBoldUnderline">
    <w:name w:val="Style card + 11 pt Bold Underline"/>
    <w:basedOn w:val="Normal"/>
    <w:link w:val="Stylecard11ptBoldUnderlineChar"/>
    <w:qFormat/>
    <w:rsid w:val="002B05C8"/>
    <w:pPr>
      <w:ind w:left="288" w:right="288"/>
    </w:pPr>
    <w:rPr>
      <w:rFonts w:ascii="Times New Roman" w:eastAsia="SimSun" w:hAnsi="Times New Roman"/>
      <w:b/>
      <w:bCs/>
      <w:color w:val="000000"/>
      <w:kern w:val="32"/>
      <w:sz w:val="20"/>
      <w:u w:val="single"/>
      <w:lang w:eastAsia="zh-CN"/>
    </w:rPr>
  </w:style>
  <w:style w:type="character" w:customStyle="1" w:styleId="Stylecard11ptBoldUnderlineChar">
    <w:name w:val="Style card + 11 pt Bold Underline Char"/>
    <w:basedOn w:val="cardChar"/>
    <w:link w:val="Stylecard11ptBoldUnderline"/>
    <w:rsid w:val="002B05C8"/>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2B05C8"/>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2B05C8"/>
    <w:rPr>
      <w:rFonts w:asciiTheme="minorHAnsi" w:eastAsia="Calibri" w:hAnsiTheme="minorHAnsi"/>
      <w:u w:val="single"/>
    </w:rPr>
  </w:style>
  <w:style w:type="paragraph" w:customStyle="1" w:styleId="Stylecard8pt">
    <w:name w:val="Style card + 8 pt"/>
    <w:basedOn w:val="Normal"/>
    <w:link w:val="Stylecard8ptChar"/>
    <w:qFormat/>
    <w:rsid w:val="002B05C8"/>
    <w:pPr>
      <w:ind w:left="288" w:right="288"/>
    </w:pPr>
    <w:rPr>
      <w:rFonts w:ascii="Times New Roman" w:eastAsia="Times New Roman" w:hAnsi="Times New Roman"/>
      <w:color w:val="000000"/>
      <w:kern w:val="32"/>
      <w:sz w:val="20"/>
      <w:u w:val="single"/>
      <w:lang w:eastAsia="ar-SA"/>
    </w:rPr>
  </w:style>
  <w:style w:type="character" w:customStyle="1" w:styleId="Stylecard8ptChar">
    <w:name w:val="Style card + 8 pt Char"/>
    <w:basedOn w:val="cardChar"/>
    <w:link w:val="Stylecard8pt"/>
    <w:rsid w:val="002B05C8"/>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2B05C8"/>
  </w:style>
  <w:style w:type="paragraph" w:customStyle="1" w:styleId="TagGA11">
    <w:name w:val="Tag GA 11"/>
    <w:basedOn w:val="TOC1"/>
    <w:qFormat/>
    <w:rsid w:val="002B05C8"/>
    <w:rPr>
      <w:rFonts w:ascii="Georgia" w:hAnsi="Georgia" w:cstheme="minorBidi"/>
      <w:b/>
    </w:rPr>
  </w:style>
  <w:style w:type="character" w:customStyle="1" w:styleId="CardTextUnderlinedChar">
    <w:name w:val="Card Text Underlined Char"/>
    <w:basedOn w:val="DefaultParagraphFont"/>
    <w:rsid w:val="002B05C8"/>
    <w:rPr>
      <w:rFonts w:ascii="Georgia" w:eastAsia="Times New Roman" w:hAnsi="Georgia" w:hint="default"/>
      <w:sz w:val="22"/>
      <w:u w:val="single"/>
      <w:lang w:eastAsia="zh-CN"/>
    </w:rPr>
  </w:style>
  <w:style w:type="character" w:customStyle="1" w:styleId="navy13bd">
    <w:name w:val="navy13bd"/>
    <w:basedOn w:val="DefaultParagraphFont"/>
    <w:rsid w:val="002B05C8"/>
  </w:style>
  <w:style w:type="paragraph" w:customStyle="1" w:styleId="Normal20pt">
    <w:name w:val="Normal  + 20 pt"/>
    <w:basedOn w:val="Normal"/>
    <w:uiPriority w:val="6"/>
    <w:qFormat/>
    <w:rsid w:val="002B05C8"/>
    <w:rPr>
      <w:rFonts w:asciiTheme="minorHAnsi" w:hAnsiTheme="minorHAnsi"/>
      <w:bCs/>
      <w:u w:val="single"/>
    </w:rPr>
  </w:style>
  <w:style w:type="paragraph" w:customStyle="1" w:styleId="author-credentials">
    <w:name w:val="author-credentials"/>
    <w:basedOn w:val="Normal"/>
    <w:qFormat/>
    <w:rsid w:val="002B05C8"/>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2B05C8"/>
    <w:rPr>
      <w:rFonts w:ascii="Consolas" w:hAnsi="Consolas" w:cs="Consolas"/>
      <w:sz w:val="20"/>
      <w:szCs w:val="20"/>
    </w:rPr>
  </w:style>
  <w:style w:type="character" w:customStyle="1" w:styleId="StyleStyle4CharTimesNewRoman11ptBold">
    <w:name w:val="Style Style4 Char + Times New Roman 11 pt Bold"/>
    <w:basedOn w:val="DefaultParagraphFont"/>
    <w:rsid w:val="002B05C8"/>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B05C8"/>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2B05C8"/>
  </w:style>
  <w:style w:type="character" w:customStyle="1" w:styleId="sensecontent">
    <w:name w:val="sense_content"/>
    <w:basedOn w:val="DefaultParagraphFont"/>
    <w:rsid w:val="002B05C8"/>
  </w:style>
  <w:style w:type="character" w:customStyle="1" w:styleId="vi">
    <w:name w:val="vi"/>
    <w:basedOn w:val="DefaultParagraphFont"/>
    <w:rsid w:val="002B05C8"/>
  </w:style>
  <w:style w:type="paragraph" w:customStyle="1" w:styleId="Style11">
    <w:name w:val="Style11"/>
    <w:basedOn w:val="Normal"/>
    <w:link w:val="Style11Char0"/>
    <w:qFormat/>
    <w:rsid w:val="002B05C8"/>
    <w:rPr>
      <w:rFonts w:eastAsia="Times New Roman"/>
      <w:b/>
      <w:szCs w:val="20"/>
      <w:u w:val="thick"/>
    </w:rPr>
  </w:style>
  <w:style w:type="character" w:customStyle="1" w:styleId="Style11Char0">
    <w:name w:val="Style11 Char"/>
    <w:basedOn w:val="DefaultParagraphFont"/>
    <w:link w:val="Style11"/>
    <w:rsid w:val="002B05C8"/>
    <w:rPr>
      <w:rFonts w:eastAsia="Times New Roman" w:cs="Arial"/>
      <w:b/>
      <w:szCs w:val="20"/>
      <w:u w:val="thick"/>
    </w:rPr>
  </w:style>
  <w:style w:type="paragraph" w:customStyle="1" w:styleId="Style12">
    <w:name w:val="Style12"/>
    <w:basedOn w:val="Normal"/>
    <w:link w:val="Style12Char"/>
    <w:qFormat/>
    <w:rsid w:val="002B05C8"/>
    <w:rPr>
      <w:rFonts w:cstheme="minorBidi"/>
      <w:b/>
      <w:sz w:val="24"/>
      <w:u w:val="thick"/>
    </w:rPr>
  </w:style>
  <w:style w:type="character" w:customStyle="1" w:styleId="caps-label">
    <w:name w:val="caps-label"/>
    <w:basedOn w:val="DefaultParagraphFont"/>
    <w:rsid w:val="002B05C8"/>
  </w:style>
  <w:style w:type="character" w:customStyle="1" w:styleId="tagChar2">
    <w:name w:val="tag Char2"/>
    <w:basedOn w:val="DefaultParagraphFont"/>
    <w:qFormat/>
    <w:rsid w:val="002B05C8"/>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B05C8"/>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2B05C8"/>
    <w:rPr>
      <w:rFonts w:ascii="Calibri" w:eastAsia="Calibri" w:hAnsi="Calibri" w:cs="Arial"/>
      <w:szCs w:val="24"/>
      <w:u w:val="single"/>
    </w:rPr>
  </w:style>
  <w:style w:type="character" w:customStyle="1" w:styleId="LanguageEditingChar">
    <w:name w:val="Language Editing Char"/>
    <w:link w:val="LanguageEditing"/>
    <w:locked/>
    <w:rsid w:val="002B05C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B05C8"/>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2B05C8"/>
    <w:rPr>
      <w:b w:val="0"/>
      <w:bCs/>
      <w:sz w:val="22"/>
      <w:u w:val="single"/>
    </w:rPr>
  </w:style>
  <w:style w:type="paragraph" w:customStyle="1" w:styleId="RyanEvText1">
    <w:name w:val="RyanEvText1"/>
    <w:basedOn w:val="Normal"/>
    <w:autoRedefine/>
    <w:qFormat/>
    <w:rsid w:val="002B05C8"/>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B05C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B05C8"/>
    <w:pPr>
      <w:tabs>
        <w:tab w:val="left" w:pos="0"/>
      </w:tabs>
    </w:pPr>
    <w:rPr>
      <w:rFonts w:eastAsia="Calibri"/>
      <w:sz w:val="18"/>
    </w:rPr>
  </w:style>
  <w:style w:type="character" w:customStyle="1" w:styleId="CiteJVChar">
    <w:name w:val="CiteJV Char"/>
    <w:link w:val="CiteJV"/>
    <w:rsid w:val="002B05C8"/>
    <w:rPr>
      <w:rFonts w:eastAsia="Calibri" w:cs="Arial"/>
      <w:sz w:val="18"/>
    </w:rPr>
  </w:style>
  <w:style w:type="paragraph" w:customStyle="1" w:styleId="Card-text">
    <w:name w:val="Card-text"/>
    <w:basedOn w:val="Normal"/>
    <w:link w:val="Card-textChar"/>
    <w:rsid w:val="002B05C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B05C8"/>
    <w:rPr>
      <w:rFonts w:ascii="Book Antiqua" w:eastAsia="Times New Roman" w:hAnsi="Book Antiqua" w:cs="Arial"/>
      <w:szCs w:val="20"/>
    </w:rPr>
  </w:style>
  <w:style w:type="paragraph" w:customStyle="1" w:styleId="TagAuthorNameYear">
    <w:name w:val="Tag+Author Name/Year"/>
    <w:basedOn w:val="Card-text"/>
    <w:link w:val="TagAuthorNameYearChar"/>
    <w:rsid w:val="002B05C8"/>
    <w:rPr>
      <w:b/>
      <w:bCs/>
      <w:smallCaps/>
    </w:rPr>
  </w:style>
  <w:style w:type="character" w:customStyle="1" w:styleId="TagAuthorNameYearChar">
    <w:name w:val="Tag+Author Name/Year Char"/>
    <w:basedOn w:val="Card-textChar"/>
    <w:link w:val="TagAuthorNameYear"/>
    <w:rsid w:val="002B05C8"/>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2B05C8"/>
    <w:rPr>
      <w:u w:val="single"/>
    </w:rPr>
  </w:style>
  <w:style w:type="character" w:customStyle="1" w:styleId="CardText-VerbalizedChar">
    <w:name w:val="Card Text-Verbalized Char"/>
    <w:basedOn w:val="Card-textChar"/>
    <w:link w:val="CardText-Verbalized"/>
    <w:rsid w:val="002B05C8"/>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2B05C8"/>
    <w:rPr>
      <w:rFonts w:eastAsia="Times New Roman" w:cs="Arial"/>
      <w:b/>
      <w:kern w:val="32"/>
      <w:sz w:val="20"/>
      <w:szCs w:val="27"/>
    </w:rPr>
  </w:style>
  <w:style w:type="paragraph" w:customStyle="1" w:styleId="blurb">
    <w:name w:val="blurb"/>
    <w:basedOn w:val="Normal"/>
    <w:qFormat/>
    <w:rsid w:val="002B05C8"/>
    <w:pPr>
      <w:spacing w:before="100" w:beforeAutospacing="1" w:after="100" w:afterAutospacing="1"/>
    </w:pPr>
    <w:rPr>
      <w:rFonts w:eastAsia="Times New Roman"/>
      <w:sz w:val="24"/>
    </w:rPr>
  </w:style>
  <w:style w:type="character" w:customStyle="1" w:styleId="postdate">
    <w:name w:val="post_date"/>
    <w:basedOn w:val="DefaultParagraphFont"/>
    <w:rsid w:val="002B05C8"/>
  </w:style>
  <w:style w:type="character" w:customStyle="1" w:styleId="articlesubtitle">
    <w:name w:val="article_subtitle"/>
    <w:rsid w:val="002B05C8"/>
  </w:style>
  <w:style w:type="character" w:customStyle="1" w:styleId="bodystrong">
    <w:name w:val="bodystrong"/>
    <w:rsid w:val="002B05C8"/>
  </w:style>
  <w:style w:type="paragraph" w:customStyle="1" w:styleId="meta">
    <w:name w:val="meta"/>
    <w:basedOn w:val="Normal"/>
    <w:rsid w:val="002B05C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B05C8"/>
  </w:style>
  <w:style w:type="character" w:customStyle="1" w:styleId="FontStyle11">
    <w:name w:val="Font Style11"/>
    <w:uiPriority w:val="99"/>
    <w:rsid w:val="002B05C8"/>
    <w:rPr>
      <w:rFonts w:ascii="Times New Roman" w:hAnsi="Times New Roman" w:cs="Times New Roman" w:hint="default"/>
      <w:sz w:val="20"/>
      <w:szCs w:val="20"/>
    </w:rPr>
  </w:style>
  <w:style w:type="character" w:customStyle="1" w:styleId="FontStyle12">
    <w:name w:val="Font Style12"/>
    <w:uiPriority w:val="99"/>
    <w:rsid w:val="002B05C8"/>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2B05C8"/>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2B05C8"/>
    <w:rPr>
      <w:rFonts w:ascii="Cambria" w:eastAsia="Cambria" w:hAnsi="Cambria" w:cs="Cambria"/>
      <w:color w:val="000000"/>
      <w:sz w:val="16"/>
    </w:rPr>
  </w:style>
  <w:style w:type="character" w:customStyle="1" w:styleId="footnotemark">
    <w:name w:val="footnote mark"/>
    <w:hidden/>
    <w:rsid w:val="002B05C8"/>
    <w:rPr>
      <w:rFonts w:ascii="Cambria" w:eastAsia="Cambria" w:hAnsi="Cambria" w:cs="Cambria"/>
      <w:color w:val="000000"/>
      <w:sz w:val="16"/>
      <w:vertAlign w:val="superscript"/>
    </w:rPr>
  </w:style>
  <w:style w:type="paragraph" w:customStyle="1" w:styleId="KooCard">
    <w:name w:val="KooCard"/>
    <w:basedOn w:val="Normal"/>
    <w:link w:val="KooCardChar"/>
    <w:qFormat/>
    <w:rsid w:val="002B05C8"/>
    <w:pPr>
      <w:ind w:left="288" w:right="288"/>
    </w:pPr>
    <w:rPr>
      <w:rFonts w:eastAsiaTheme="majorEastAsia"/>
      <w:bCs/>
      <w:sz w:val="52"/>
      <w:szCs w:val="28"/>
    </w:rPr>
  </w:style>
  <w:style w:type="character" w:customStyle="1" w:styleId="KooCardChar">
    <w:name w:val="KooCard Char"/>
    <w:basedOn w:val="DefaultParagraphFont"/>
    <w:link w:val="KooCard"/>
    <w:rsid w:val="002B05C8"/>
    <w:rPr>
      <w:rFonts w:eastAsiaTheme="majorEastAsia" w:cs="Arial"/>
      <w:bCs/>
      <w:sz w:val="52"/>
      <w:szCs w:val="28"/>
    </w:rPr>
  </w:style>
  <w:style w:type="paragraph" w:customStyle="1" w:styleId="Indent0">
    <w:name w:val="Indent"/>
    <w:basedOn w:val="Normal"/>
    <w:autoRedefine/>
    <w:qFormat/>
    <w:rsid w:val="002B05C8"/>
    <w:pPr>
      <w:spacing w:after="0" w:line="240" w:lineRule="auto"/>
      <w:ind w:left="288"/>
    </w:pPr>
  </w:style>
  <w:style w:type="character" w:customStyle="1" w:styleId="UnresolvedMention1">
    <w:name w:val="Unresolved Mention1"/>
    <w:basedOn w:val="DefaultParagraphFont"/>
    <w:uiPriority w:val="99"/>
    <w:unhideWhenUsed/>
    <w:rsid w:val="002B05C8"/>
    <w:rPr>
      <w:color w:val="605E5C"/>
      <w:shd w:val="clear" w:color="auto" w:fill="E1DFDD"/>
    </w:rPr>
  </w:style>
  <w:style w:type="character" w:customStyle="1" w:styleId="m-5156237671796814033gmail-styleunderline">
    <w:name w:val="m_-5156237671796814033gmail-styleunderline"/>
    <w:basedOn w:val="DefaultParagraphFont"/>
    <w:rsid w:val="002B05C8"/>
  </w:style>
  <w:style w:type="character" w:customStyle="1" w:styleId="m-5156237671796814033gmail-style13ptbold">
    <w:name w:val="m_-5156237671796814033gmail-style13ptbold"/>
    <w:basedOn w:val="DefaultParagraphFont"/>
    <w:rsid w:val="002B05C8"/>
  </w:style>
  <w:style w:type="character" w:customStyle="1" w:styleId="review--authors">
    <w:name w:val="review--authors"/>
    <w:basedOn w:val="DefaultParagraphFont"/>
    <w:rsid w:val="002B05C8"/>
  </w:style>
  <w:style w:type="character" w:customStyle="1" w:styleId="m3874072174869965789gmail-heading4char">
    <w:name w:val="m_3874072174869965789gmail-heading4char"/>
    <w:basedOn w:val="DefaultParagraphFont"/>
    <w:rsid w:val="002B05C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B05C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B05C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B05C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B05C8"/>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B05C8"/>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B05C8"/>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2B05C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B05C8"/>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2B05C8"/>
    <w:rPr>
      <w:b/>
      <w:bCs/>
      <w:u w:val="single"/>
      <w:bdr w:val="none" w:sz="0" w:space="0" w:color="auto"/>
    </w:rPr>
  </w:style>
  <w:style w:type="character" w:customStyle="1" w:styleId="UnresolvedMention2">
    <w:name w:val="Unresolved Mention2"/>
    <w:basedOn w:val="DefaultParagraphFont"/>
    <w:uiPriority w:val="99"/>
    <w:unhideWhenUsed/>
    <w:rsid w:val="002B05C8"/>
    <w:rPr>
      <w:color w:val="605E5C"/>
      <w:shd w:val="clear" w:color="auto" w:fill="E1DFDD"/>
    </w:rPr>
  </w:style>
  <w:style w:type="character" w:customStyle="1" w:styleId="m6540463018285843025gmail-heading4char">
    <w:name w:val="m_6540463018285843025gmail-heading4char"/>
    <w:basedOn w:val="DefaultParagraphFont"/>
    <w:rsid w:val="002B05C8"/>
  </w:style>
  <w:style w:type="character" w:customStyle="1" w:styleId="m6540463018285843025gmail-styleunderline">
    <w:name w:val="m_6540463018285843025gmail-styleunderline"/>
    <w:basedOn w:val="DefaultParagraphFont"/>
    <w:rsid w:val="002B05C8"/>
  </w:style>
  <w:style w:type="character" w:customStyle="1" w:styleId="bylines">
    <w:name w:val="bylines"/>
    <w:basedOn w:val="DefaultParagraphFont"/>
    <w:rsid w:val="002B05C8"/>
  </w:style>
  <w:style w:type="character" w:customStyle="1" w:styleId="postsubtitle">
    <w:name w:val="post_subtitle"/>
    <w:basedOn w:val="DefaultParagraphFont"/>
    <w:rsid w:val="002B05C8"/>
  </w:style>
  <w:style w:type="character" w:customStyle="1" w:styleId="dispurl">
    <w:name w:val="dispurl"/>
    <w:basedOn w:val="DefaultParagraphFont"/>
    <w:rsid w:val="002B05C8"/>
  </w:style>
  <w:style w:type="character" w:customStyle="1" w:styleId="ListBulletChar">
    <w:name w:val="List Bullet Char"/>
    <w:link w:val="ListBullet"/>
    <w:rsid w:val="002B05C8"/>
    <w:rPr>
      <w:rFonts w:cs="Arial"/>
    </w:rPr>
  </w:style>
  <w:style w:type="character" w:customStyle="1" w:styleId="StyleUnderline11ptChar">
    <w:name w:val="Style Underline + 11 pt Char"/>
    <w:link w:val="StyleUnderline11pt0"/>
    <w:locked/>
    <w:rsid w:val="002B05C8"/>
    <w:rPr>
      <w:rFonts w:ascii="Georgia" w:hAnsi="Georgia"/>
      <w:u w:val="single"/>
    </w:rPr>
  </w:style>
  <w:style w:type="paragraph" w:customStyle="1" w:styleId="StyleUnderline11pt0">
    <w:name w:val="Style Underline + 11 pt"/>
    <w:basedOn w:val="Normal"/>
    <w:link w:val="StyleUnderline11ptChar"/>
    <w:rsid w:val="002B05C8"/>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2B05C8"/>
    <w:rPr>
      <w:rFonts w:ascii="Georgia" w:hAnsi="Georgia"/>
      <w:b/>
      <w:bCs/>
      <w:u w:val="single"/>
    </w:rPr>
  </w:style>
  <w:style w:type="paragraph" w:customStyle="1" w:styleId="StyleBoldUnderline11pt">
    <w:name w:val="Style BoldUnderline + 11 pt"/>
    <w:basedOn w:val="Normal"/>
    <w:link w:val="StyleBoldUnderline11ptChar"/>
    <w:qFormat/>
    <w:rsid w:val="002B05C8"/>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2B05C8"/>
    <w:rPr>
      <w:color w:val="605E5C"/>
      <w:shd w:val="clear" w:color="auto" w:fill="E1DFDD"/>
    </w:rPr>
  </w:style>
  <w:style w:type="paragraph" w:customStyle="1" w:styleId="StyleStyle4ArialNarrow9pt">
    <w:name w:val="Style Style4 + Arial Narrow 9 pt"/>
    <w:basedOn w:val="Normal"/>
    <w:link w:val="StyleStyle4ArialNarrow9ptChar"/>
    <w:qFormat/>
    <w:rsid w:val="002B05C8"/>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2B05C8"/>
    <w:rPr>
      <w:rFonts w:eastAsia="Times New Roman" w:cs="Arial"/>
      <w:u w:val="single"/>
    </w:rPr>
  </w:style>
  <w:style w:type="character" w:customStyle="1" w:styleId="UnresolvedMention4">
    <w:name w:val="Unresolved Mention4"/>
    <w:basedOn w:val="DefaultParagraphFont"/>
    <w:uiPriority w:val="99"/>
    <w:unhideWhenUsed/>
    <w:rsid w:val="002B05C8"/>
    <w:rPr>
      <w:color w:val="605E5C"/>
      <w:shd w:val="clear" w:color="auto" w:fill="E1DFDD"/>
    </w:rPr>
  </w:style>
  <w:style w:type="character" w:customStyle="1" w:styleId="a-list-item">
    <w:name w:val="a-list-item"/>
    <w:basedOn w:val="DefaultParagraphFont"/>
    <w:rsid w:val="002B05C8"/>
  </w:style>
  <w:style w:type="character" w:customStyle="1" w:styleId="Mention1">
    <w:name w:val="Mention1"/>
    <w:basedOn w:val="DefaultParagraphFont"/>
    <w:uiPriority w:val="99"/>
    <w:semiHidden/>
    <w:unhideWhenUsed/>
    <w:rsid w:val="002B05C8"/>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2B05C8"/>
    <w:rPr>
      <w:rFonts w:cs="Arial"/>
      <w:sz w:val="14"/>
    </w:rPr>
  </w:style>
  <w:style w:type="character" w:customStyle="1" w:styleId="n">
    <w:name w:val="n"/>
    <w:rsid w:val="002B05C8"/>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2B05C8"/>
    <w:rPr>
      <w:rFonts w:asciiTheme="minorHAnsi" w:hAnsiTheme="minorHAnsi"/>
    </w:rPr>
  </w:style>
  <w:style w:type="character" w:customStyle="1" w:styleId="CardChar11">
    <w:name w:val="Card Char1"/>
    <w:rsid w:val="002B05C8"/>
    <w:rPr>
      <w:rFonts w:ascii="Palatino Linotype" w:eastAsia="Times New Roman" w:hAnsi="Palatino Linotype" w:cs="Arial"/>
      <w:bCs/>
      <w:szCs w:val="24"/>
    </w:rPr>
  </w:style>
  <w:style w:type="character" w:customStyle="1" w:styleId="pull-quote">
    <w:name w:val="pull-quote"/>
    <w:basedOn w:val="DefaultParagraphFont"/>
    <w:rsid w:val="002B05C8"/>
  </w:style>
  <w:style w:type="character" w:customStyle="1" w:styleId="pull-quote-sidebar">
    <w:name w:val="pull-quote-sidebar"/>
    <w:basedOn w:val="DefaultParagraphFont"/>
    <w:rsid w:val="002B05C8"/>
  </w:style>
  <w:style w:type="paragraph" w:customStyle="1" w:styleId="heading-container">
    <w:name w:val="heading-container"/>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2B05C8"/>
  </w:style>
  <w:style w:type="character" w:customStyle="1" w:styleId="ob-unit">
    <w:name w:val="ob-unit"/>
    <w:basedOn w:val="DefaultParagraphFont"/>
    <w:rsid w:val="002B05C8"/>
  </w:style>
  <w:style w:type="character" w:customStyle="1" w:styleId="cbola-desktop-image-titleinner">
    <w:name w:val="cbola-desktop-image-title__inner"/>
    <w:basedOn w:val="DefaultParagraphFont"/>
    <w:rsid w:val="002B05C8"/>
  </w:style>
  <w:style w:type="paragraph" w:customStyle="1" w:styleId="cbola-content-item-description">
    <w:name w:val="cbola-content-item-description"/>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2B05C8"/>
    <w:rPr>
      <w:rFonts w:eastAsia="Times New Roman" w:cs="Arial"/>
      <w:b/>
      <w:bCs/>
      <w:sz w:val="24"/>
      <w:szCs w:val="24"/>
      <w:u w:val="single"/>
      <w:lang w:eastAsia="zh-CN"/>
    </w:rPr>
  </w:style>
  <w:style w:type="paragraph" w:customStyle="1" w:styleId="ReallySmall">
    <w:name w:val="Really Small"/>
    <w:basedOn w:val="Normal"/>
    <w:link w:val="ReallySmallChar"/>
    <w:qFormat/>
    <w:rsid w:val="002B05C8"/>
    <w:rPr>
      <w:rFonts w:eastAsia="Times New Roman"/>
      <w:sz w:val="16"/>
      <w:szCs w:val="20"/>
    </w:rPr>
  </w:style>
  <w:style w:type="character" w:customStyle="1" w:styleId="ReallySmallChar">
    <w:name w:val="Really Small Char"/>
    <w:basedOn w:val="DefaultParagraphFont"/>
    <w:link w:val="ReallySmall"/>
    <w:rsid w:val="002B05C8"/>
    <w:rPr>
      <w:rFonts w:eastAsia="Times New Roman" w:cs="Arial"/>
      <w:sz w:val="16"/>
      <w:szCs w:val="20"/>
    </w:rPr>
  </w:style>
  <w:style w:type="paragraph" w:customStyle="1" w:styleId="PageTitle">
    <w:name w:val="Page Title"/>
    <w:basedOn w:val="Normal"/>
    <w:next w:val="Normal"/>
    <w:qFormat/>
    <w:rsid w:val="002B05C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B05C8"/>
    <w:rPr>
      <w:i/>
      <w:iCs/>
      <w:sz w:val="20"/>
      <w:u w:val="single"/>
    </w:rPr>
  </w:style>
  <w:style w:type="paragraph" w:customStyle="1" w:styleId="UnderlineEmphasis">
    <w:name w:val="Underline + Emphasis"/>
    <w:basedOn w:val="Normal"/>
    <w:next w:val="Normal"/>
    <w:link w:val="UnderlineEmphasisChar"/>
    <w:autoRedefine/>
    <w:qFormat/>
    <w:rsid w:val="002B05C8"/>
    <w:rPr>
      <w:rFonts w:eastAsia="Calibri"/>
      <w:b/>
      <w:color w:val="000000"/>
      <w:u w:val="single"/>
    </w:rPr>
  </w:style>
  <w:style w:type="character" w:customStyle="1" w:styleId="UnderlineEmphasisChar">
    <w:name w:val="Underline + Emphasis Char"/>
    <w:link w:val="UnderlineEmphasis"/>
    <w:rsid w:val="002B05C8"/>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B05C8"/>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B05C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B05C8"/>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B05C8"/>
    <w:rPr>
      <w:rFonts w:eastAsia="Times New Roman" w:cs="Times New Roman"/>
      <w:bCs/>
      <w:color w:val="000000"/>
      <w:sz w:val="16"/>
      <w:szCs w:val="28"/>
    </w:rPr>
  </w:style>
  <w:style w:type="paragraph" w:customStyle="1" w:styleId="TxBr5p1">
    <w:name w:val="TxBr_5p1"/>
    <w:basedOn w:val="Normal"/>
    <w:qFormat/>
    <w:rsid w:val="002B05C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B05C8"/>
    <w:pPr>
      <w:ind w:left="400"/>
    </w:pPr>
    <w:rPr>
      <w:rFonts w:eastAsia="Calibri"/>
      <w:color w:val="000000"/>
    </w:rPr>
  </w:style>
  <w:style w:type="character" w:customStyle="1" w:styleId="12TimesNewRoman">
    <w:name w:val="12 Times New Roman"/>
    <w:rsid w:val="002B05C8"/>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2B05C8"/>
    <w:rPr>
      <w:u w:val="single"/>
      <w:lang w:val="en-US" w:eastAsia="en-US" w:bidi="ar-SA"/>
    </w:rPr>
  </w:style>
  <w:style w:type="paragraph" w:customStyle="1" w:styleId="Normaltag">
    <w:name w:val="Normal tag"/>
    <w:basedOn w:val="Normal"/>
    <w:link w:val="NormaltagChar"/>
    <w:qFormat/>
    <w:rsid w:val="002B05C8"/>
    <w:rPr>
      <w:rFonts w:eastAsia="Times New Roman"/>
      <w:b/>
      <w:color w:val="000000"/>
      <w:szCs w:val="20"/>
    </w:rPr>
  </w:style>
  <w:style w:type="numbering" w:customStyle="1" w:styleId="NoList3">
    <w:name w:val="No List3"/>
    <w:next w:val="NoList"/>
    <w:uiPriority w:val="99"/>
    <w:semiHidden/>
    <w:unhideWhenUsed/>
    <w:rsid w:val="002B05C8"/>
  </w:style>
  <w:style w:type="numbering" w:customStyle="1" w:styleId="NoList12">
    <w:name w:val="No List12"/>
    <w:next w:val="NoList"/>
    <w:uiPriority w:val="99"/>
    <w:semiHidden/>
    <w:unhideWhenUsed/>
    <w:rsid w:val="002B05C8"/>
  </w:style>
  <w:style w:type="numbering" w:customStyle="1" w:styleId="NoList21">
    <w:name w:val="No List21"/>
    <w:next w:val="NoList"/>
    <w:uiPriority w:val="99"/>
    <w:semiHidden/>
    <w:unhideWhenUsed/>
    <w:rsid w:val="002B05C8"/>
  </w:style>
  <w:style w:type="numbering" w:customStyle="1" w:styleId="NoList111">
    <w:name w:val="No List111"/>
    <w:next w:val="NoList"/>
    <w:uiPriority w:val="99"/>
    <w:semiHidden/>
    <w:unhideWhenUsed/>
    <w:rsid w:val="002B05C8"/>
  </w:style>
  <w:style w:type="numbering" w:customStyle="1" w:styleId="NoList211">
    <w:name w:val="No List211"/>
    <w:next w:val="NoList"/>
    <w:uiPriority w:val="99"/>
    <w:semiHidden/>
    <w:unhideWhenUsed/>
    <w:rsid w:val="002B05C8"/>
  </w:style>
  <w:style w:type="numbering" w:customStyle="1" w:styleId="NoList1111">
    <w:name w:val="No List1111"/>
    <w:next w:val="NoList"/>
    <w:uiPriority w:val="99"/>
    <w:semiHidden/>
    <w:unhideWhenUsed/>
    <w:rsid w:val="002B05C8"/>
  </w:style>
  <w:style w:type="numbering" w:customStyle="1" w:styleId="NoList4">
    <w:name w:val="No List4"/>
    <w:next w:val="NoList"/>
    <w:uiPriority w:val="99"/>
    <w:semiHidden/>
    <w:unhideWhenUsed/>
    <w:rsid w:val="002B05C8"/>
  </w:style>
  <w:style w:type="numbering" w:customStyle="1" w:styleId="NoList5">
    <w:name w:val="No List5"/>
    <w:next w:val="NoList"/>
    <w:uiPriority w:val="99"/>
    <w:semiHidden/>
    <w:unhideWhenUsed/>
    <w:rsid w:val="002B05C8"/>
  </w:style>
  <w:style w:type="character" w:customStyle="1" w:styleId="flagicon">
    <w:name w:val="flagicon"/>
    <w:basedOn w:val="DefaultParagraphFont"/>
    <w:rsid w:val="002B05C8"/>
  </w:style>
  <w:style w:type="paragraph" w:customStyle="1" w:styleId="CardsHighlighted">
    <w:name w:val="Cards Highlighted"/>
    <w:basedOn w:val="Normal"/>
    <w:link w:val="CardsHighlightedChar"/>
    <w:autoRedefine/>
    <w:qFormat/>
    <w:rsid w:val="002B05C8"/>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2B05C8"/>
    <w:rPr>
      <w:rFonts w:eastAsia="Times New Roman" w:cs="Arial"/>
      <w:szCs w:val="24"/>
      <w:u w:val="thick"/>
      <w:shd w:val="clear" w:color="auto" w:fill="00FFFF"/>
    </w:rPr>
  </w:style>
  <w:style w:type="character" w:customStyle="1" w:styleId="A12">
    <w:name w:val="A12"/>
    <w:uiPriority w:val="99"/>
    <w:rsid w:val="002B05C8"/>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2B05C8"/>
    <w:rPr>
      <w:rFonts w:ascii="Times New Roman" w:eastAsia="Times New Roman" w:hAnsi="Times New Roman" w:cs="Arial"/>
      <w:b/>
      <w:sz w:val="20"/>
      <w:szCs w:val="36"/>
    </w:rPr>
  </w:style>
  <w:style w:type="character" w:customStyle="1" w:styleId="bold-italic-sub-c">
    <w:name w:val="bold-italic-sub-c"/>
    <w:basedOn w:val="DefaultParagraphFont"/>
    <w:rsid w:val="002B05C8"/>
  </w:style>
  <w:style w:type="character" w:customStyle="1" w:styleId="charoverride-4">
    <w:name w:val="charoverride-4"/>
    <w:basedOn w:val="DefaultParagraphFont"/>
    <w:rsid w:val="002B05C8"/>
  </w:style>
  <w:style w:type="character" w:customStyle="1" w:styleId="charoverride-3">
    <w:name w:val="charoverride-3"/>
    <w:basedOn w:val="DefaultParagraphFont"/>
    <w:rsid w:val="002B05C8"/>
  </w:style>
  <w:style w:type="character" w:customStyle="1" w:styleId="f">
    <w:name w:val="f"/>
    <w:rsid w:val="002B05C8"/>
  </w:style>
  <w:style w:type="character" w:customStyle="1" w:styleId="BlockTitle2Char">
    <w:name w:val="Block Title2 Char"/>
    <w:link w:val="BlockTitle2"/>
    <w:rsid w:val="002B05C8"/>
    <w:rPr>
      <w:rFonts w:ascii="Times New Roman" w:eastAsia="Times New Roman" w:hAnsi="Times New Roman" w:cs="Arial"/>
      <w:b/>
      <w:sz w:val="32"/>
      <w:szCs w:val="20"/>
      <w:u w:val="single"/>
    </w:rPr>
  </w:style>
  <w:style w:type="paragraph" w:customStyle="1" w:styleId="tag1">
    <w:name w:val="tag1"/>
    <w:basedOn w:val="Normal"/>
    <w:qFormat/>
    <w:rsid w:val="002B05C8"/>
    <w:rPr>
      <w:rFonts w:eastAsia="Times New Roman"/>
      <w:b/>
      <w:szCs w:val="20"/>
    </w:rPr>
  </w:style>
  <w:style w:type="paragraph" w:customStyle="1" w:styleId="tagcite3">
    <w:name w:val="tagcite"/>
    <w:basedOn w:val="Normal"/>
    <w:qFormat/>
    <w:rsid w:val="002B05C8"/>
    <w:rPr>
      <w:rFonts w:eastAsia="Times New Roman"/>
      <w:b/>
    </w:rPr>
  </w:style>
  <w:style w:type="paragraph" w:customStyle="1" w:styleId="SmallFontCharCharChar">
    <w:name w:val="Small Font Char Char Char"/>
    <w:basedOn w:val="Normal"/>
    <w:uiPriority w:val="99"/>
    <w:qFormat/>
    <w:rsid w:val="002B05C8"/>
    <w:rPr>
      <w:rFonts w:eastAsia="Times New Roman"/>
      <w:sz w:val="12"/>
    </w:rPr>
  </w:style>
  <w:style w:type="character" w:customStyle="1" w:styleId="tag1Char">
    <w:name w:val="tag1 Char"/>
    <w:rsid w:val="002B05C8"/>
    <w:rPr>
      <w:b/>
      <w:bCs w:val="0"/>
      <w:sz w:val="24"/>
    </w:rPr>
  </w:style>
  <w:style w:type="character" w:customStyle="1" w:styleId="SmallFontCharCharCharChar">
    <w:name w:val="Small Font Char Char Char Char"/>
    <w:rsid w:val="002B05C8"/>
    <w:rPr>
      <w:rFonts w:ascii="Arial" w:hAnsi="Arial" w:cs="Arial" w:hint="default"/>
      <w:sz w:val="12"/>
      <w:szCs w:val="24"/>
    </w:rPr>
  </w:style>
  <w:style w:type="character" w:customStyle="1" w:styleId="TagCiteChar4">
    <w:name w:val="TagCite Char"/>
    <w:rsid w:val="002B05C8"/>
    <w:rPr>
      <w:rFonts w:ascii="Garamond" w:hAnsi="Garamond" w:hint="default"/>
      <w:b/>
      <w:bCs w:val="0"/>
      <w:sz w:val="24"/>
      <w:szCs w:val="24"/>
    </w:rPr>
  </w:style>
  <w:style w:type="character" w:customStyle="1" w:styleId="heading2char2charchar1">
    <w:name w:val="heading2char2charchar1"/>
    <w:rsid w:val="002B05C8"/>
  </w:style>
  <w:style w:type="character" w:customStyle="1" w:styleId="charchar60">
    <w:name w:val="charchar6"/>
    <w:rsid w:val="002B05C8"/>
  </w:style>
  <w:style w:type="character" w:customStyle="1" w:styleId="searchtermbold">
    <w:name w:val="searchtermbold"/>
    <w:rsid w:val="002B05C8"/>
  </w:style>
  <w:style w:type="character" w:customStyle="1" w:styleId="bps-topic-ident">
    <w:name w:val="bps-topic-ident"/>
    <w:rsid w:val="002B05C8"/>
  </w:style>
  <w:style w:type="paragraph" w:customStyle="1" w:styleId="TagLine">
    <w:name w:val="Tag Line"/>
    <w:basedOn w:val="Normal"/>
    <w:next w:val="FullText"/>
    <w:uiPriority w:val="99"/>
    <w:qFormat/>
    <w:rsid w:val="002B05C8"/>
    <w:rPr>
      <w:rFonts w:ascii="Arial Narrow" w:eastAsia="Times New Roman" w:hAnsi="Arial Narrow"/>
      <w:b/>
      <w:sz w:val="28"/>
    </w:rPr>
  </w:style>
  <w:style w:type="paragraph" w:customStyle="1" w:styleId="FreeForm">
    <w:name w:val="Free Form"/>
    <w:qFormat/>
    <w:rsid w:val="002B05C8"/>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2B05C8"/>
    <w:rPr>
      <w:color w:val="002FF6"/>
      <w:sz w:val="24"/>
      <w:u w:val="single"/>
    </w:rPr>
  </w:style>
  <w:style w:type="character" w:customStyle="1" w:styleId="AuthorDateChar0">
    <w:name w:val="Author/Date Char"/>
    <w:link w:val="AuthorDate1"/>
    <w:locked/>
    <w:rsid w:val="002B05C8"/>
    <w:rPr>
      <w:rFonts w:cs="Calibri"/>
      <w:b/>
      <w:u w:val="single"/>
    </w:rPr>
  </w:style>
  <w:style w:type="paragraph" w:customStyle="1" w:styleId="AuthorDate1">
    <w:name w:val="Author/Date"/>
    <w:basedOn w:val="Normal"/>
    <w:link w:val="AuthorDateChar0"/>
    <w:qFormat/>
    <w:rsid w:val="002B05C8"/>
    <w:rPr>
      <w:b/>
      <w:u w:val="single"/>
    </w:rPr>
  </w:style>
  <w:style w:type="character" w:customStyle="1" w:styleId="HilightChar">
    <w:name w:val="Hilight Char"/>
    <w:rsid w:val="002B05C8"/>
    <w:rPr>
      <w:rFonts w:eastAsia="Calibri"/>
      <w:b/>
      <w:noProof w:val="0"/>
      <w:sz w:val="22"/>
      <w:szCs w:val="22"/>
      <w:u w:val="single"/>
      <w:lang w:val="en-US" w:eastAsia="ar-SA" w:bidi="ar-SA"/>
    </w:rPr>
  </w:style>
  <w:style w:type="character" w:customStyle="1" w:styleId="StyleUnderlineCharChar">
    <w:name w:val="Style Underline Char Char"/>
    <w:rsid w:val="002B05C8"/>
    <w:rPr>
      <w:rFonts w:ascii="Times New Roman" w:eastAsia="Times New Roman" w:hAnsi="Times New Roman" w:cs="Times New Roman"/>
      <w:sz w:val="20"/>
      <w:szCs w:val="20"/>
      <w:u w:val="single"/>
    </w:rPr>
  </w:style>
  <w:style w:type="character" w:customStyle="1" w:styleId="c1">
    <w:name w:val="c1"/>
    <w:rsid w:val="002B05C8"/>
  </w:style>
  <w:style w:type="paragraph" w:customStyle="1" w:styleId="Hat2">
    <w:name w:val="Hat2"/>
    <w:basedOn w:val="Heading2"/>
    <w:next w:val="Heading2"/>
    <w:autoRedefine/>
    <w:uiPriority w:val="99"/>
    <w:qFormat/>
    <w:rsid w:val="002B05C8"/>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2B05C8"/>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2B05C8"/>
    <w:pPr>
      <w:spacing w:after="200" w:line="276" w:lineRule="auto"/>
    </w:pPr>
    <w:rPr>
      <w:rFonts w:eastAsia="SimSun"/>
      <w:szCs w:val="24"/>
      <w:u w:val="thick"/>
      <w:lang w:eastAsia="zh-CN"/>
    </w:rPr>
  </w:style>
  <w:style w:type="character" w:customStyle="1" w:styleId="Underline4">
    <w:name w:val="*Underline*"/>
    <w:rsid w:val="002B05C8"/>
    <w:rPr>
      <w:rFonts w:ascii="Times New Roman" w:hAnsi="Times New Roman"/>
      <w:b/>
      <w:sz w:val="24"/>
      <w:u w:val="single"/>
    </w:rPr>
  </w:style>
  <w:style w:type="paragraph" w:customStyle="1" w:styleId="TxBr33p1">
    <w:name w:val="TxBr_33p1"/>
    <w:basedOn w:val="Normal"/>
    <w:uiPriority w:val="99"/>
    <w:qFormat/>
    <w:rsid w:val="002B05C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B05C8"/>
    <w:rPr>
      <w:rFonts w:eastAsia="SimSun"/>
      <w:lang w:eastAsia="zh-CN"/>
    </w:rPr>
  </w:style>
  <w:style w:type="character" w:customStyle="1" w:styleId="comments-post">
    <w:name w:val="comments-post"/>
    <w:rsid w:val="002B05C8"/>
  </w:style>
  <w:style w:type="character" w:customStyle="1" w:styleId="boldciteChar4">
    <w:name w:val="bold cite Char4"/>
    <w:link w:val="boldcite"/>
    <w:locked/>
    <w:rsid w:val="002B05C8"/>
    <w:rPr>
      <w:rFonts w:eastAsia="Times New Roman" w:cs="Arial"/>
      <w:b/>
      <w:kern w:val="32"/>
      <w:sz w:val="24"/>
      <w:szCs w:val="24"/>
    </w:rPr>
  </w:style>
  <w:style w:type="paragraph" w:customStyle="1" w:styleId="Irrelevant6font">
    <w:name w:val="Irrelevant (6 font)"/>
    <w:basedOn w:val="Normal"/>
    <w:qFormat/>
    <w:rsid w:val="002B05C8"/>
    <w:pPr>
      <w:ind w:left="547" w:right="648"/>
      <w:jc w:val="both"/>
    </w:pPr>
    <w:rPr>
      <w:rFonts w:eastAsia="Calibri"/>
      <w:sz w:val="12"/>
      <w:szCs w:val="12"/>
    </w:rPr>
  </w:style>
  <w:style w:type="character" w:customStyle="1" w:styleId="Irrelevant5fontChar">
    <w:name w:val="Irrelevant (5 font) Char"/>
    <w:rsid w:val="002B05C8"/>
    <w:rPr>
      <w:sz w:val="10"/>
      <w:szCs w:val="10"/>
      <w:lang w:val="en-US" w:eastAsia="en-US" w:bidi="ar-SA"/>
    </w:rPr>
  </w:style>
  <w:style w:type="character" w:customStyle="1" w:styleId="TagsCharCharChar">
    <w:name w:val="Tags Char Char Char"/>
    <w:rsid w:val="002B05C8"/>
    <w:rPr>
      <w:b/>
      <w:lang w:val="en-US" w:eastAsia="en-US" w:bidi="ar-SA"/>
    </w:rPr>
  </w:style>
  <w:style w:type="character" w:customStyle="1" w:styleId="Hyperlink13">
    <w:name w:val="Hyperlink13"/>
    <w:rsid w:val="002B05C8"/>
    <w:rPr>
      <w:b w:val="0"/>
      <w:bCs w:val="0"/>
      <w:strike w:val="0"/>
      <w:dstrike w:val="0"/>
      <w:color w:val="008000"/>
      <w:sz w:val="20"/>
      <w:szCs w:val="20"/>
      <w:u w:val="none"/>
      <w:effect w:val="none"/>
    </w:rPr>
  </w:style>
  <w:style w:type="character" w:customStyle="1" w:styleId="standardcontent1">
    <w:name w:val="standardcontent1"/>
    <w:rsid w:val="002B05C8"/>
    <w:rPr>
      <w:rFonts w:ascii="Arial" w:hAnsi="Arial" w:cs="Arial" w:hint="default"/>
      <w:strike w:val="0"/>
      <w:dstrike w:val="0"/>
      <w:sz w:val="24"/>
      <w:szCs w:val="24"/>
      <w:u w:val="none"/>
      <w:effect w:val="none"/>
    </w:rPr>
  </w:style>
  <w:style w:type="character" w:customStyle="1" w:styleId="Hyperlink4">
    <w:name w:val="Hyperlink4"/>
    <w:rsid w:val="002B05C8"/>
    <w:rPr>
      <w:color w:val="000066"/>
      <w:u w:val="single"/>
    </w:rPr>
  </w:style>
  <w:style w:type="paragraph" w:customStyle="1" w:styleId="rddateline">
    <w:name w:val="rddateline"/>
    <w:basedOn w:val="Normal"/>
    <w:qFormat/>
    <w:rsid w:val="002B05C8"/>
    <w:rPr>
      <w:rFonts w:eastAsia="Calibri"/>
      <w:szCs w:val="20"/>
    </w:rPr>
  </w:style>
  <w:style w:type="paragraph" w:customStyle="1" w:styleId="rdheadline">
    <w:name w:val="rdheadline"/>
    <w:basedOn w:val="Normal"/>
    <w:qFormat/>
    <w:rsid w:val="002B05C8"/>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2B05C8"/>
    <w:pPr>
      <w:spacing w:after="100" w:afterAutospacing="1"/>
    </w:pPr>
    <w:rPr>
      <w:rFonts w:ascii="Verdana" w:eastAsia="Calibri" w:hAnsi="Verdana"/>
      <w:szCs w:val="20"/>
    </w:rPr>
  </w:style>
  <w:style w:type="character" w:customStyle="1" w:styleId="rddeckline1">
    <w:name w:val="rddeckline1"/>
    <w:rsid w:val="002B05C8"/>
    <w:rPr>
      <w:rFonts w:ascii="Verdana" w:hAnsi="Verdana" w:hint="default"/>
      <w:b/>
      <w:bCs/>
      <w:sz w:val="22"/>
      <w:szCs w:val="22"/>
    </w:rPr>
  </w:style>
  <w:style w:type="character" w:customStyle="1" w:styleId="link-external">
    <w:name w:val="link-external"/>
    <w:rsid w:val="002B05C8"/>
  </w:style>
  <w:style w:type="character" w:customStyle="1" w:styleId="contact1">
    <w:name w:val="contact1"/>
    <w:rsid w:val="002B05C8"/>
    <w:rPr>
      <w:rFonts w:ascii="Tahoma" w:hAnsi="Tahoma" w:cs="Tahoma" w:hint="default"/>
      <w:color w:val="999999"/>
      <w:sz w:val="20"/>
      <w:szCs w:val="20"/>
    </w:rPr>
  </w:style>
  <w:style w:type="character" w:customStyle="1" w:styleId="credits1">
    <w:name w:val="credits1"/>
    <w:rsid w:val="002B05C8"/>
    <w:rPr>
      <w:rFonts w:ascii="Tahoma" w:hAnsi="Tahoma" w:cs="Tahoma" w:hint="default"/>
      <w:color w:val="999999"/>
      <w:sz w:val="16"/>
      <w:szCs w:val="16"/>
    </w:rPr>
  </w:style>
  <w:style w:type="paragraph" w:customStyle="1" w:styleId="Heading20">
    <w:name w:val="Heading2"/>
    <w:basedOn w:val="Normal"/>
    <w:link w:val="Heading2Char1"/>
    <w:qFormat/>
    <w:rsid w:val="002B05C8"/>
    <w:pPr>
      <w:jc w:val="center"/>
    </w:pPr>
    <w:rPr>
      <w:rFonts w:eastAsia="Times New Roman"/>
      <w:b/>
      <w:caps/>
    </w:rPr>
  </w:style>
  <w:style w:type="character" w:customStyle="1" w:styleId="Heading2Char1">
    <w:name w:val="Heading2 Char"/>
    <w:link w:val="Heading20"/>
    <w:rsid w:val="002B05C8"/>
    <w:rPr>
      <w:rFonts w:eastAsia="Times New Roman" w:cs="Arial"/>
      <w:b/>
      <w:caps/>
    </w:rPr>
  </w:style>
  <w:style w:type="paragraph" w:customStyle="1" w:styleId="Header2">
    <w:name w:val="Header2"/>
    <w:basedOn w:val="Heading20"/>
    <w:link w:val="Header2Char"/>
    <w:qFormat/>
    <w:rsid w:val="002B05C8"/>
  </w:style>
  <w:style w:type="character" w:customStyle="1" w:styleId="Header2Char">
    <w:name w:val="Header2 Char"/>
    <w:link w:val="Header2"/>
    <w:rsid w:val="002B05C8"/>
    <w:rPr>
      <w:rFonts w:eastAsia="Times New Roman" w:cs="Arial"/>
      <w:b/>
      <w:caps/>
    </w:rPr>
  </w:style>
  <w:style w:type="paragraph" w:customStyle="1" w:styleId="Underlinedcard1">
    <w:name w:val="Underlined card"/>
    <w:basedOn w:val="Normal"/>
    <w:link w:val="UnderlinedcardChar1"/>
    <w:autoRedefine/>
    <w:qFormat/>
    <w:rsid w:val="002B05C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B05C8"/>
    <w:rPr>
      <w:rFonts w:eastAsia="Times New Roman" w:cs="Arial"/>
      <w:u w:val="thick"/>
    </w:rPr>
  </w:style>
  <w:style w:type="paragraph" w:customStyle="1" w:styleId="StyleHeading212pt">
    <w:name w:val="Style Heading2 + 12 pt"/>
    <w:basedOn w:val="Heading20"/>
    <w:link w:val="StyleHeading212ptChar"/>
    <w:qFormat/>
    <w:rsid w:val="002B05C8"/>
    <w:rPr>
      <w:bCs/>
    </w:rPr>
  </w:style>
  <w:style w:type="character" w:customStyle="1" w:styleId="StyleHeading212ptChar">
    <w:name w:val="Style Heading2 + 12 pt Char"/>
    <w:link w:val="StyleHeading212pt"/>
    <w:rsid w:val="002B05C8"/>
    <w:rPr>
      <w:rFonts w:eastAsia="Times New Roman" w:cs="Arial"/>
      <w:b/>
      <w:bCs/>
      <w:caps/>
    </w:rPr>
  </w:style>
  <w:style w:type="paragraph" w:customStyle="1" w:styleId="Heading212pt">
    <w:name w:val="Heading2 + 12 pt"/>
    <w:basedOn w:val="StyleHeading212pt"/>
    <w:link w:val="Heading212ptChar"/>
    <w:qFormat/>
    <w:rsid w:val="002B05C8"/>
  </w:style>
  <w:style w:type="character" w:customStyle="1" w:styleId="Heading212ptChar">
    <w:name w:val="Heading2 + 12 pt Char"/>
    <w:link w:val="Heading212pt"/>
    <w:rsid w:val="002B05C8"/>
    <w:rPr>
      <w:rFonts w:eastAsia="Times New Roman" w:cs="Arial"/>
      <w:b/>
      <w:bCs/>
      <w:caps/>
    </w:rPr>
  </w:style>
  <w:style w:type="paragraph" w:customStyle="1" w:styleId="StyleHeading110pt">
    <w:name w:val="Style Heading 1 + 10 pt"/>
    <w:basedOn w:val="Heading1"/>
    <w:qFormat/>
    <w:rsid w:val="002B05C8"/>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2B05C8"/>
  </w:style>
  <w:style w:type="paragraph" w:customStyle="1" w:styleId="StyleUnderliningTimesNewRomanBoldNounderlineKernat16">
    <w:name w:val="Style Underlining + Times New Roman Bold No underline Kern at 16..."/>
    <w:basedOn w:val="Normal"/>
    <w:qFormat/>
    <w:rsid w:val="002B05C8"/>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2B05C8"/>
    <w:rPr>
      <w:rFonts w:eastAsia="Calibri"/>
      <w:b/>
      <w:bCs/>
      <w:kern w:val="32"/>
      <w:sz w:val="32"/>
      <w:szCs w:val="32"/>
    </w:rPr>
  </w:style>
  <w:style w:type="paragraph" w:customStyle="1" w:styleId="StyleBoldUnderliningKernat16pt">
    <w:name w:val="Style Bold Underlining + Kern at 16 pt"/>
    <w:basedOn w:val="Normal"/>
    <w:qFormat/>
    <w:rsid w:val="002B05C8"/>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2B05C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B05C8"/>
  </w:style>
  <w:style w:type="paragraph" w:customStyle="1" w:styleId="highlightcardtext">
    <w:name w:val="highlight card text"/>
    <w:basedOn w:val="evidencetext"/>
    <w:qFormat/>
    <w:rsid w:val="002B05C8"/>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2B05C8"/>
    <w:pPr>
      <w:ind w:left="1440" w:right="2016"/>
    </w:pPr>
    <w:rPr>
      <w:rFonts w:eastAsia="Calibri"/>
      <w:sz w:val="18"/>
      <w:u w:val="single"/>
    </w:rPr>
  </w:style>
  <w:style w:type="paragraph" w:customStyle="1" w:styleId="underlinecard0">
    <w:name w:val="underline card"/>
    <w:basedOn w:val="Normal"/>
    <w:qFormat/>
    <w:rsid w:val="002B05C8"/>
    <w:pPr>
      <w:ind w:left="1728" w:right="1728"/>
    </w:pPr>
    <w:rPr>
      <w:rFonts w:eastAsia="Calibri"/>
      <w:sz w:val="18"/>
      <w:u w:val="single"/>
    </w:rPr>
  </w:style>
  <w:style w:type="paragraph" w:customStyle="1" w:styleId="CardsChar2">
    <w:name w:val="Cards Char2"/>
    <w:basedOn w:val="Normal"/>
    <w:qFormat/>
    <w:rsid w:val="002B05C8"/>
    <w:pPr>
      <w:autoSpaceDE w:val="0"/>
      <w:autoSpaceDN w:val="0"/>
      <w:adjustRightInd w:val="0"/>
      <w:ind w:left="432" w:right="432"/>
      <w:jc w:val="both"/>
    </w:pPr>
    <w:rPr>
      <w:rFonts w:eastAsia="Calibri"/>
      <w:szCs w:val="20"/>
    </w:rPr>
  </w:style>
  <w:style w:type="character" w:customStyle="1" w:styleId="Char3">
    <w:name w:val="Char3"/>
    <w:rsid w:val="002B05C8"/>
    <w:rPr>
      <w:rFonts w:ascii="Arial Narrow" w:eastAsia="Batang" w:hAnsi="Arial Narrow" w:cs="Arial"/>
      <w:b/>
      <w:bCs/>
      <w:iCs/>
      <w:sz w:val="24"/>
      <w:szCs w:val="28"/>
      <w:lang w:val="en-US" w:eastAsia="en-US" w:bidi="ar-SA"/>
    </w:rPr>
  </w:style>
  <w:style w:type="character" w:customStyle="1" w:styleId="UnderlinedCards">
    <w:name w:val="Underlined Cards"/>
    <w:rsid w:val="002B05C8"/>
    <w:rPr>
      <w:sz w:val="24"/>
      <w:szCs w:val="24"/>
      <w:u w:val="thick"/>
      <w:lang w:val="en-US" w:eastAsia="en-US" w:bidi="ar-SA"/>
    </w:rPr>
  </w:style>
  <w:style w:type="paragraph" w:customStyle="1" w:styleId="story-body">
    <w:name w:val="story-body"/>
    <w:basedOn w:val="Normal"/>
    <w:qFormat/>
    <w:rsid w:val="002B05C8"/>
    <w:pPr>
      <w:spacing w:before="100" w:beforeAutospacing="1" w:after="100" w:afterAutospacing="1"/>
    </w:pPr>
    <w:rPr>
      <w:rFonts w:eastAsia="Calibri"/>
    </w:rPr>
  </w:style>
  <w:style w:type="character" w:customStyle="1" w:styleId="highlightcardtextChar">
    <w:name w:val="highlight card text Char"/>
    <w:rsid w:val="002B05C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B05C8"/>
    <w:pPr>
      <w:ind w:left="1728" w:right="1728"/>
    </w:pPr>
    <w:rPr>
      <w:rFonts w:eastAsia="Times New Roman"/>
      <w:sz w:val="18"/>
    </w:rPr>
  </w:style>
  <w:style w:type="character" w:customStyle="1" w:styleId="CardTextCharCharCharCharChar">
    <w:name w:val="Card Text Char Char Char Char Char"/>
    <w:link w:val="CardTextCharCharCharChar"/>
    <w:rsid w:val="002B05C8"/>
    <w:rPr>
      <w:rFonts w:eastAsia="Times New Roman" w:cs="Arial"/>
      <w:sz w:val="18"/>
    </w:rPr>
  </w:style>
  <w:style w:type="character" w:customStyle="1" w:styleId="TagsChar4">
    <w:name w:val="Tags Char4"/>
    <w:rsid w:val="002B05C8"/>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2B05C8"/>
    <w:rPr>
      <w:b/>
      <w:sz w:val="24"/>
      <w:lang w:val="en-US" w:eastAsia="en-US" w:bidi="ar-SA"/>
    </w:rPr>
  </w:style>
  <w:style w:type="character" w:customStyle="1" w:styleId="hit1">
    <w:name w:val="hit1"/>
    <w:rsid w:val="002B05C8"/>
    <w:rPr>
      <w:rFonts w:ascii="Verdana" w:hAnsi="Verdana" w:hint="default"/>
      <w:b/>
      <w:bCs/>
      <w:vanish w:val="0"/>
      <w:webHidden w:val="0"/>
      <w:color w:val="CC0033"/>
      <w:sz w:val="20"/>
      <w:szCs w:val="20"/>
      <w:specVanish w:val="0"/>
    </w:rPr>
  </w:style>
  <w:style w:type="character" w:customStyle="1" w:styleId="ssl01">
    <w:name w:val="ss_l01"/>
    <w:rsid w:val="002B05C8"/>
    <w:rPr>
      <w:rFonts w:ascii="Verdana" w:hAnsi="Verdana" w:hint="default"/>
      <w:color w:val="000000"/>
      <w:sz w:val="20"/>
      <w:szCs w:val="20"/>
    </w:rPr>
  </w:style>
  <w:style w:type="character" w:customStyle="1" w:styleId="tightinline1">
    <w:name w:val="tightinline1"/>
    <w:rsid w:val="002B05C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B05C8"/>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2B05C8"/>
    <w:rPr>
      <w:rFonts w:eastAsia="Times New Roman" w:cs="Arial"/>
      <w:b/>
      <w:color w:val="000000"/>
      <w:szCs w:val="20"/>
    </w:rPr>
  </w:style>
  <w:style w:type="paragraph" w:customStyle="1" w:styleId="Cardnon-underlined">
    <w:name w:val="Card non-underlined"/>
    <w:basedOn w:val="Normal"/>
    <w:link w:val="Cardnon-underlinedChar"/>
    <w:qFormat/>
    <w:rsid w:val="002B05C8"/>
    <w:rPr>
      <w:rFonts w:eastAsia="Calibri"/>
      <w:sz w:val="16"/>
      <w:szCs w:val="20"/>
    </w:rPr>
  </w:style>
  <w:style w:type="paragraph" w:customStyle="1" w:styleId="CardCites">
    <w:name w:val="Card Cites"/>
    <w:basedOn w:val="Normal"/>
    <w:next w:val="Normal"/>
    <w:qFormat/>
    <w:rsid w:val="002B05C8"/>
    <w:rPr>
      <w:rFonts w:eastAsia="Calibri"/>
      <w:b/>
    </w:rPr>
  </w:style>
  <w:style w:type="character" w:customStyle="1" w:styleId="blsp-spelling-corrected">
    <w:name w:val="blsp-spelling-corrected"/>
    <w:rsid w:val="002B05C8"/>
  </w:style>
  <w:style w:type="character" w:customStyle="1" w:styleId="blsp-spelling-error">
    <w:name w:val="blsp-spelling-error"/>
    <w:rsid w:val="002B05C8"/>
  </w:style>
  <w:style w:type="character" w:customStyle="1" w:styleId="sup">
    <w:name w:val="sup"/>
    <w:rsid w:val="002B05C8"/>
  </w:style>
  <w:style w:type="character" w:customStyle="1" w:styleId="pgnum">
    <w:name w:val="pgnum"/>
    <w:rsid w:val="002B05C8"/>
  </w:style>
  <w:style w:type="character" w:customStyle="1" w:styleId="SmallFontCharChar">
    <w:name w:val="Small Font Char Char"/>
    <w:rsid w:val="002B05C8"/>
    <w:rPr>
      <w:rFonts w:ascii="Arial" w:hAnsi="Arial"/>
      <w:sz w:val="12"/>
      <w:szCs w:val="24"/>
      <w:lang w:val="en-US" w:eastAsia="en-US" w:bidi="ar-SA"/>
    </w:rPr>
  </w:style>
  <w:style w:type="paragraph" w:customStyle="1" w:styleId="textmargin">
    <w:name w:val="textmargin"/>
    <w:basedOn w:val="Normal"/>
    <w:uiPriority w:val="99"/>
    <w:qFormat/>
    <w:rsid w:val="002B05C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B05C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B05C8"/>
    <w:rPr>
      <w:rFonts w:ascii="Arial Narrow" w:eastAsia="Calibri" w:hAnsi="Arial Narrow"/>
      <w:color w:val="000000"/>
    </w:rPr>
  </w:style>
  <w:style w:type="paragraph" w:customStyle="1" w:styleId="bc2">
    <w:name w:val="bc_2"/>
    <w:basedOn w:val="Normal"/>
    <w:uiPriority w:val="99"/>
    <w:qFormat/>
    <w:rsid w:val="002B05C8"/>
    <w:pPr>
      <w:spacing w:before="100" w:beforeAutospacing="1" w:after="100" w:afterAutospacing="1"/>
    </w:pPr>
    <w:rPr>
      <w:rFonts w:eastAsia="Calibri"/>
      <w:color w:val="000000"/>
    </w:rPr>
  </w:style>
  <w:style w:type="character" w:customStyle="1" w:styleId="bc21">
    <w:name w:val="bc_21"/>
    <w:rsid w:val="002B05C8"/>
  </w:style>
  <w:style w:type="paragraph" w:customStyle="1" w:styleId="style21">
    <w:name w:val="style2"/>
    <w:basedOn w:val="Normal"/>
    <w:uiPriority w:val="99"/>
    <w:qFormat/>
    <w:rsid w:val="002B05C8"/>
    <w:rPr>
      <w:rFonts w:ascii="Verdana" w:eastAsia="Calibri" w:hAnsi="Verdana"/>
      <w:szCs w:val="20"/>
    </w:rPr>
  </w:style>
  <w:style w:type="paragraph" w:customStyle="1" w:styleId="quote2">
    <w:name w:val="quote2"/>
    <w:basedOn w:val="Normal"/>
    <w:uiPriority w:val="99"/>
    <w:qFormat/>
    <w:rsid w:val="002B05C8"/>
    <w:rPr>
      <w:rFonts w:ascii="Verdana" w:eastAsia="Calibri" w:hAnsi="Verdana"/>
      <w:szCs w:val="20"/>
    </w:rPr>
  </w:style>
  <w:style w:type="character" w:customStyle="1" w:styleId="copystyle">
    <w:name w:val="copystyle"/>
    <w:rsid w:val="002B05C8"/>
  </w:style>
  <w:style w:type="paragraph" w:customStyle="1" w:styleId="BlockTitle10">
    <w:name w:val="Block Title #1"/>
    <w:basedOn w:val="Heading1"/>
    <w:qFormat/>
    <w:rsid w:val="002B05C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2B05C8"/>
    <w:rPr>
      <w:rFonts w:ascii="Arial" w:hAnsi="Arial" w:cs="Arial"/>
      <w:b/>
      <w:bCs/>
      <w:kern w:val="32"/>
      <w:sz w:val="24"/>
      <w:szCs w:val="24"/>
      <w:lang w:val="en-US" w:eastAsia="en-US" w:bidi="ar-SA"/>
    </w:rPr>
  </w:style>
  <w:style w:type="character" w:customStyle="1" w:styleId="ReadUnderline">
    <w:name w:val="Read Underline"/>
    <w:rsid w:val="002B05C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B05C8"/>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B05C8"/>
    <w:rPr>
      <w:rFonts w:ascii="Century Gothic" w:eastAsia="Times New Roman" w:hAnsi="Century Gothic" w:cs="Arial"/>
      <w:spacing w:val="-20"/>
      <w:kern w:val="32"/>
      <w:sz w:val="36"/>
      <w:szCs w:val="32"/>
    </w:rPr>
  </w:style>
  <w:style w:type="paragraph" w:customStyle="1" w:styleId="F4">
    <w:name w:val="F4"/>
    <w:basedOn w:val="Normal"/>
    <w:link w:val="F4Char"/>
    <w:qFormat/>
    <w:rsid w:val="002B05C8"/>
    <w:pPr>
      <w:ind w:left="288" w:right="288"/>
    </w:pPr>
    <w:rPr>
      <w:rFonts w:ascii="Arial Narrow" w:eastAsia="Times New Roman" w:hAnsi="Arial Narrow"/>
      <w:szCs w:val="20"/>
      <w:u w:val="single"/>
    </w:rPr>
  </w:style>
  <w:style w:type="character" w:customStyle="1" w:styleId="F4Char">
    <w:name w:val="F4 Char"/>
    <w:link w:val="F4"/>
    <w:rsid w:val="002B05C8"/>
    <w:rPr>
      <w:rFonts w:ascii="Arial Narrow" w:eastAsia="Times New Roman" w:hAnsi="Arial Narrow" w:cs="Arial"/>
      <w:szCs w:val="20"/>
      <w:u w:val="single"/>
    </w:rPr>
  </w:style>
  <w:style w:type="paragraph" w:customStyle="1" w:styleId="StyleCARD">
    <w:name w:val="Style CARD +"/>
    <w:basedOn w:val="Normal"/>
    <w:link w:val="StyleCARDChar"/>
    <w:qFormat/>
    <w:rsid w:val="002B05C8"/>
    <w:pPr>
      <w:ind w:left="300" w:right="288"/>
    </w:pPr>
    <w:rPr>
      <w:rFonts w:ascii="Arial Narrow" w:eastAsia="Times New Roman" w:hAnsi="Arial Narrow"/>
      <w:szCs w:val="20"/>
    </w:rPr>
  </w:style>
  <w:style w:type="character" w:customStyle="1" w:styleId="StyleCARDChar">
    <w:name w:val="Style CARD + Char"/>
    <w:link w:val="StyleCARD"/>
    <w:rsid w:val="002B05C8"/>
    <w:rPr>
      <w:rFonts w:ascii="Arial Narrow" w:eastAsia="Times New Roman" w:hAnsi="Arial Narrow" w:cs="Arial"/>
      <w:szCs w:val="20"/>
    </w:rPr>
  </w:style>
  <w:style w:type="character" w:customStyle="1" w:styleId="noiconheadline">
    <w:name w:val="noicon_headline"/>
    <w:rsid w:val="002B05C8"/>
  </w:style>
  <w:style w:type="paragraph" w:styleId="MacroText">
    <w:name w:val="macro"/>
    <w:link w:val="MacroTextChar"/>
    <w:rsid w:val="002B05C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B05C8"/>
    <w:rPr>
      <w:rFonts w:ascii="Courier New" w:eastAsia="Times New Roman" w:hAnsi="Courier New" w:cs="Courier New"/>
      <w:sz w:val="20"/>
      <w:szCs w:val="20"/>
    </w:rPr>
  </w:style>
  <w:style w:type="character" w:customStyle="1" w:styleId="pp1">
    <w:name w:val="pp1"/>
    <w:rsid w:val="002B05C8"/>
    <w:rPr>
      <w:rFonts w:ascii="Times New Roman" w:hAnsi="Times New Roman" w:cs="Times New Roman" w:hint="default"/>
      <w:i w:val="0"/>
      <w:iCs w:val="0"/>
      <w:smallCaps w:val="0"/>
      <w:sz w:val="30"/>
      <w:szCs w:val="30"/>
    </w:rPr>
  </w:style>
  <w:style w:type="character" w:customStyle="1" w:styleId="prbodytext1">
    <w:name w:val="pr_bodytext1"/>
    <w:rsid w:val="002B05C8"/>
    <w:rPr>
      <w:rFonts w:ascii="Arial" w:hAnsi="Arial" w:cs="Arial" w:hint="default"/>
      <w:sz w:val="20"/>
      <w:szCs w:val="20"/>
    </w:rPr>
  </w:style>
  <w:style w:type="character" w:customStyle="1" w:styleId="articlehead">
    <w:name w:val="articlehead"/>
    <w:rsid w:val="002B05C8"/>
  </w:style>
  <w:style w:type="character" w:customStyle="1" w:styleId="lead">
    <w:name w:val="lead"/>
    <w:rsid w:val="002B05C8"/>
  </w:style>
  <w:style w:type="character" w:customStyle="1" w:styleId="blue3">
    <w:name w:val="blue3"/>
    <w:rsid w:val="002B05C8"/>
  </w:style>
  <w:style w:type="paragraph" w:customStyle="1" w:styleId="issuedetails">
    <w:name w:val="issue_details"/>
    <w:basedOn w:val="Normal"/>
    <w:uiPriority w:val="99"/>
    <w:qFormat/>
    <w:rsid w:val="002B05C8"/>
    <w:pPr>
      <w:spacing w:before="100" w:beforeAutospacing="1" w:after="100" w:afterAutospacing="1"/>
    </w:pPr>
    <w:rPr>
      <w:rFonts w:eastAsia="Times New Roman"/>
    </w:rPr>
  </w:style>
  <w:style w:type="character" w:customStyle="1" w:styleId="over-title">
    <w:name w:val="over-title"/>
    <w:rsid w:val="002B05C8"/>
  </w:style>
  <w:style w:type="character" w:customStyle="1" w:styleId="contentheader">
    <w:name w:val="contentheader"/>
    <w:rsid w:val="002B05C8"/>
  </w:style>
  <w:style w:type="character" w:customStyle="1" w:styleId="Stylecites10ptNotBoldChar">
    <w:name w:val="Style cites + 10 pt Not Bold Char"/>
    <w:rsid w:val="002B05C8"/>
    <w:rPr>
      <w:rFonts w:eastAsia="SimSun"/>
      <w:szCs w:val="24"/>
      <w:lang w:val="en-US" w:eastAsia="zh-CN" w:bidi="ar-SA"/>
    </w:rPr>
  </w:style>
  <w:style w:type="character" w:customStyle="1" w:styleId="tagscharchar0">
    <w:name w:val="tagscharchar"/>
    <w:rsid w:val="002B05C8"/>
  </w:style>
  <w:style w:type="character" w:customStyle="1" w:styleId="FontStyle13">
    <w:name w:val="Font Style13"/>
    <w:uiPriority w:val="99"/>
    <w:rsid w:val="002B05C8"/>
    <w:rPr>
      <w:rFonts w:ascii="Times New Roman" w:hAnsi="Times New Roman" w:cs="Times New Roman"/>
      <w:sz w:val="18"/>
      <w:szCs w:val="18"/>
    </w:rPr>
  </w:style>
  <w:style w:type="character" w:customStyle="1" w:styleId="FontStyle16">
    <w:name w:val="Font Style16"/>
    <w:uiPriority w:val="99"/>
    <w:rsid w:val="002B05C8"/>
    <w:rPr>
      <w:rFonts w:ascii="Times New Roman" w:hAnsi="Times New Roman" w:cs="Times New Roman"/>
      <w:b/>
      <w:bCs/>
      <w:spacing w:val="-20"/>
      <w:sz w:val="16"/>
      <w:szCs w:val="16"/>
    </w:rPr>
  </w:style>
  <w:style w:type="character" w:customStyle="1" w:styleId="in-widget">
    <w:name w:val="in-widget"/>
    <w:rsid w:val="002B05C8"/>
  </w:style>
  <w:style w:type="paragraph" w:customStyle="1" w:styleId="bodycopyindent">
    <w:name w:val="bodycopyindent"/>
    <w:basedOn w:val="Normal"/>
    <w:uiPriority w:val="99"/>
    <w:qFormat/>
    <w:rsid w:val="002B05C8"/>
    <w:pPr>
      <w:spacing w:before="100" w:beforeAutospacing="1" w:after="100" w:afterAutospacing="1"/>
    </w:pPr>
    <w:rPr>
      <w:rFonts w:eastAsia="Times New Roman"/>
    </w:rPr>
  </w:style>
  <w:style w:type="character" w:customStyle="1" w:styleId="spanstyle">
    <w:name w:val="spanstyle"/>
    <w:rsid w:val="002B05C8"/>
  </w:style>
  <w:style w:type="character" w:customStyle="1" w:styleId="ssl3">
    <w:name w:val="ss_l3"/>
    <w:rsid w:val="002B05C8"/>
  </w:style>
  <w:style w:type="paragraph" w:customStyle="1" w:styleId="tussenkop">
    <w:name w:val="tussenkop"/>
    <w:basedOn w:val="Normal"/>
    <w:uiPriority w:val="99"/>
    <w:qFormat/>
    <w:rsid w:val="002B05C8"/>
    <w:pPr>
      <w:spacing w:before="100" w:beforeAutospacing="1" w:after="100" w:afterAutospacing="1"/>
    </w:pPr>
    <w:rPr>
      <w:rFonts w:eastAsia="Times New Roman"/>
    </w:rPr>
  </w:style>
  <w:style w:type="paragraph" w:customStyle="1" w:styleId="text1">
    <w:name w:val="text1"/>
    <w:basedOn w:val="Normal"/>
    <w:autoRedefine/>
    <w:uiPriority w:val="99"/>
    <w:qFormat/>
    <w:rsid w:val="002B05C8"/>
    <w:rPr>
      <w:rFonts w:eastAsia="Times New Roman"/>
      <w:szCs w:val="20"/>
    </w:rPr>
  </w:style>
  <w:style w:type="character" w:customStyle="1" w:styleId="docnumbertitle">
    <w:name w:val="doc_number_title"/>
    <w:basedOn w:val="DefaultParagraphFont"/>
    <w:rsid w:val="002B05C8"/>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2B05C8"/>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2B05C8"/>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2B05C8"/>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2B05C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B05C8"/>
    <w:rPr>
      <w:rFonts w:ascii="Consolas" w:hAnsi="Consolas" w:cs="Consolas"/>
      <w:sz w:val="20"/>
      <w:szCs w:val="20"/>
    </w:rPr>
  </w:style>
  <w:style w:type="paragraph" w:customStyle="1" w:styleId="Tagline0">
    <w:name w:val="Tagline"/>
    <w:basedOn w:val="Normal"/>
    <w:link w:val="TaglineChar"/>
    <w:qFormat/>
    <w:rsid w:val="002B05C8"/>
    <w:pPr>
      <w:spacing w:line="256" w:lineRule="auto"/>
    </w:pPr>
    <w:rPr>
      <w:b/>
      <w:sz w:val="26"/>
    </w:rPr>
  </w:style>
  <w:style w:type="character" w:customStyle="1" w:styleId="FontStyle39">
    <w:name w:val="Font Style39"/>
    <w:uiPriority w:val="99"/>
    <w:rsid w:val="002B05C8"/>
    <w:rPr>
      <w:rFonts w:ascii="Constantia" w:hAnsi="Constantia" w:cs="Constantia"/>
      <w:b/>
      <w:bCs/>
      <w:sz w:val="18"/>
      <w:szCs w:val="18"/>
    </w:rPr>
  </w:style>
  <w:style w:type="character" w:customStyle="1" w:styleId="hidden">
    <w:name w:val="hidden"/>
    <w:basedOn w:val="DefaultParagraphFont"/>
    <w:rsid w:val="002B05C8"/>
  </w:style>
  <w:style w:type="paragraph" w:customStyle="1" w:styleId="StyleHeading3BlockLatinBodyCalibri">
    <w:name w:val="Style Heading 3Block + (Latin) +Body (Calibri)"/>
    <w:basedOn w:val="Heading3"/>
    <w:rsid w:val="002B05C8"/>
  </w:style>
  <w:style w:type="paragraph" w:customStyle="1" w:styleId="StyleHeading4Tagheading2Heading2Char2CharHeading2Char1">
    <w:name w:val="Style Heading 4Tagheading 2Heading 2 Char2 CharHeading 2 Char1 ..."/>
    <w:basedOn w:val="Heading4"/>
    <w:rsid w:val="002B05C8"/>
    <w:rPr>
      <w:iCs/>
    </w:rPr>
  </w:style>
  <w:style w:type="character" w:customStyle="1" w:styleId="StyleStyleBoldUnderlineIntenseEmphasisUnderlineStyleapple-s1">
    <w:name w:val="Style Style Bold UnderlineIntense EmphasisUnderlineStyleapple-s...1"/>
    <w:basedOn w:val="DefaultParagraphFont"/>
    <w:rsid w:val="002B05C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B05C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B05C8"/>
    <w:pPr>
      <w:ind w:left="720"/>
      <w:contextualSpacing/>
    </w:pPr>
  </w:style>
  <w:style w:type="character" w:customStyle="1" w:styleId="arial11">
    <w:name w:val="arial_11"/>
    <w:basedOn w:val="DefaultParagraphFont"/>
    <w:rsid w:val="002B05C8"/>
  </w:style>
  <w:style w:type="character" w:customStyle="1" w:styleId="article-date">
    <w:name w:val="article-date"/>
    <w:basedOn w:val="DefaultParagraphFont"/>
    <w:rsid w:val="002B05C8"/>
  </w:style>
  <w:style w:type="paragraph" w:customStyle="1" w:styleId="bodytext0">
    <w:name w:val="bodytext"/>
    <w:basedOn w:val="Normal"/>
    <w:rsid w:val="002B05C8"/>
    <w:pPr>
      <w:spacing w:before="100" w:beforeAutospacing="1" w:after="100" w:afterAutospacing="1"/>
    </w:pPr>
    <w:rPr>
      <w:rFonts w:ascii="Times" w:hAnsi="Times"/>
      <w:szCs w:val="20"/>
    </w:rPr>
  </w:style>
  <w:style w:type="character" w:customStyle="1" w:styleId="bodysubtoc">
    <w:name w:val="bodysubtoc"/>
    <w:basedOn w:val="DefaultParagraphFont"/>
    <w:rsid w:val="002B05C8"/>
  </w:style>
  <w:style w:type="character" w:customStyle="1" w:styleId="lefttitlesmaller">
    <w:name w:val="lefttitlesmaller"/>
    <w:basedOn w:val="DefaultParagraphFont"/>
    <w:rsid w:val="002B05C8"/>
  </w:style>
  <w:style w:type="character" w:customStyle="1" w:styleId="mb">
    <w:name w:val="mb"/>
    <w:basedOn w:val="DefaultParagraphFont"/>
    <w:rsid w:val="002B05C8"/>
  </w:style>
  <w:style w:type="character" w:customStyle="1" w:styleId="submitted-time">
    <w:name w:val="submitted-time"/>
    <w:basedOn w:val="DefaultParagraphFont"/>
    <w:rsid w:val="002B05C8"/>
  </w:style>
  <w:style w:type="paragraph" w:customStyle="1" w:styleId="date-comments">
    <w:name w:val="date-comments"/>
    <w:basedOn w:val="Normal"/>
    <w:uiPriority w:val="99"/>
    <w:qFormat/>
    <w:rsid w:val="002B05C8"/>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2B05C8"/>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2B05C8"/>
  </w:style>
  <w:style w:type="character" w:customStyle="1" w:styleId="meta-prep">
    <w:name w:val="meta-prep"/>
    <w:basedOn w:val="DefaultParagraphFont"/>
    <w:rsid w:val="002B05C8"/>
  </w:style>
  <w:style w:type="character" w:customStyle="1" w:styleId="entry-date">
    <w:name w:val="entry-date"/>
    <w:basedOn w:val="DefaultParagraphFont"/>
    <w:rsid w:val="002B05C8"/>
  </w:style>
  <w:style w:type="paragraph" w:customStyle="1" w:styleId="Shrink6">
    <w:name w:val="Shrink 6"/>
    <w:basedOn w:val="Normal"/>
    <w:qFormat/>
    <w:rsid w:val="002B05C8"/>
    <w:rPr>
      <w:rFonts w:eastAsia="Calibri"/>
      <w:sz w:val="12"/>
    </w:rPr>
  </w:style>
  <w:style w:type="paragraph" w:customStyle="1" w:styleId="10ptfont">
    <w:name w:val="10pt font"/>
    <w:basedOn w:val="Normal"/>
    <w:link w:val="10ptfontChar"/>
    <w:autoRedefine/>
    <w:qFormat/>
    <w:rsid w:val="002B05C8"/>
    <w:rPr>
      <w:rFonts w:eastAsia="Times New Roman"/>
      <w:sz w:val="20"/>
    </w:rPr>
  </w:style>
  <w:style w:type="character" w:customStyle="1" w:styleId="10ptfontChar">
    <w:name w:val="10pt font Char"/>
    <w:link w:val="10ptfont"/>
    <w:rsid w:val="002B05C8"/>
    <w:rPr>
      <w:rFonts w:eastAsia="Times New Roman" w:cs="Arial"/>
      <w:sz w:val="20"/>
      <w:szCs w:val="24"/>
    </w:rPr>
  </w:style>
  <w:style w:type="character" w:customStyle="1" w:styleId="StyleIntenseReferenceGaramond">
    <w:name w:val="Style Intense Reference + Garamond"/>
    <w:rsid w:val="002B05C8"/>
    <w:rPr>
      <w:rFonts w:ascii="Garamond" w:hAnsi="Garamond"/>
      <w:bCs/>
      <w:color w:val="auto"/>
      <w:spacing w:val="5"/>
      <w:sz w:val="20"/>
      <w:u w:val="single"/>
    </w:rPr>
  </w:style>
  <w:style w:type="character" w:customStyle="1" w:styleId="StyleIntenseReferenceGaramondBold">
    <w:name w:val="Style Intense Reference + Garamond Bold"/>
    <w:rsid w:val="002B05C8"/>
    <w:rPr>
      <w:rFonts w:ascii="Garamond" w:hAnsi="Garamond"/>
      <w:b/>
      <w:bCs/>
      <w:color w:val="auto"/>
      <w:spacing w:val="5"/>
      <w:sz w:val="20"/>
      <w:u w:val="single"/>
    </w:rPr>
  </w:style>
  <w:style w:type="character" w:customStyle="1" w:styleId="detailtitle">
    <w:name w:val="detailtitle"/>
    <w:basedOn w:val="DefaultParagraphFont"/>
    <w:rsid w:val="002B05C8"/>
  </w:style>
  <w:style w:type="character" w:customStyle="1" w:styleId="newstime">
    <w:name w:val="newstime"/>
    <w:basedOn w:val="DefaultParagraphFont"/>
    <w:rsid w:val="002B05C8"/>
  </w:style>
  <w:style w:type="character" w:customStyle="1" w:styleId="IntenseReference1">
    <w:name w:val="Intense Reference1"/>
    <w:qFormat/>
    <w:rsid w:val="002B05C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B05C8"/>
    <w:rPr>
      <w:rFonts w:ascii="Garamond" w:hAnsi="Garamond"/>
      <w:b/>
      <w:sz w:val="24"/>
      <w:szCs w:val="26"/>
      <w:bdr w:val="none" w:sz="0" w:space="0" w:color="auto"/>
      <w:shd w:val="clear" w:color="auto" w:fill="FFFF00"/>
    </w:rPr>
  </w:style>
  <w:style w:type="character" w:customStyle="1" w:styleId="ilad1">
    <w:name w:val="il_ad1"/>
    <w:rsid w:val="002B05C8"/>
    <w:rPr>
      <w:vanish/>
      <w:webHidden w:val="0"/>
      <w:color w:val="000000"/>
      <w:u w:val="single"/>
      <w:specVanish/>
    </w:rPr>
  </w:style>
  <w:style w:type="character" w:customStyle="1" w:styleId="post-category">
    <w:name w:val="post-category"/>
    <w:basedOn w:val="DefaultParagraphFont"/>
    <w:rsid w:val="002B05C8"/>
  </w:style>
  <w:style w:type="character" w:customStyle="1" w:styleId="Style11ptBlack">
    <w:name w:val="Style 11 pt Black"/>
    <w:basedOn w:val="DefaultParagraphFont"/>
    <w:rsid w:val="002B05C8"/>
    <w:rPr>
      <w:color w:val="000000"/>
      <w:sz w:val="20"/>
    </w:rPr>
  </w:style>
  <w:style w:type="paragraph" w:customStyle="1" w:styleId="font--body">
    <w:name w:val="font--body"/>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B05C8"/>
  </w:style>
  <w:style w:type="character" w:customStyle="1" w:styleId="css-16f3y1r">
    <w:name w:val="css-16f3y1r"/>
    <w:basedOn w:val="DefaultParagraphFont"/>
    <w:rsid w:val="002B05C8"/>
  </w:style>
  <w:style w:type="character" w:customStyle="1" w:styleId="css-cnj6d5">
    <w:name w:val="css-cnj6d5"/>
    <w:basedOn w:val="DefaultParagraphFont"/>
    <w:rsid w:val="002B05C8"/>
  </w:style>
  <w:style w:type="character" w:customStyle="1" w:styleId="ob-widget-text">
    <w:name w:val="ob-widget-text"/>
    <w:basedOn w:val="DefaultParagraphFont"/>
    <w:rsid w:val="002B05C8"/>
  </w:style>
  <w:style w:type="paragraph" w:customStyle="1" w:styleId="ob-dynamic-rec-container">
    <w:name w:val="ob-dynamic-rec-container"/>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2B05C8"/>
  </w:style>
  <w:style w:type="character" w:customStyle="1" w:styleId="share-kitcollapse-btn-text">
    <w:name w:val="share-kit__collapse-btn-text"/>
    <w:basedOn w:val="DefaultParagraphFont"/>
    <w:rsid w:val="002B05C8"/>
  </w:style>
  <w:style w:type="paragraph" w:customStyle="1" w:styleId="e-navigation-primary-iteme-navigation-primary-item--first">
    <w:name w:val="e-navigation-primary-item&#10;     &#10;     &#10;     &#10;     e-navigation-primary-item--first"/>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2B05C8"/>
  </w:style>
  <w:style w:type="paragraph" w:customStyle="1" w:styleId="e-navigation-primary-iteme-navigation-primary-item--current">
    <w:name w:val="e-navigation-primary-item&#10;     e-navigation-primary-item--curren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2B05C8"/>
  </w:style>
  <w:style w:type="paragraph" w:customStyle="1" w:styleId="e-navigation-secondary-iteme-navigation-secondary-item--has-children">
    <w:name w:val="e-navigation-secondary-item&#10;     &#10;     e-navigation-secondary-item--has-children"/>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2B05C8"/>
  </w:style>
  <w:style w:type="paragraph" w:customStyle="1" w:styleId="e-navigation-secondary-item">
    <w:name w:val="e-navigation-secondary-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2B05C8"/>
  </w:style>
  <w:style w:type="character" w:customStyle="1" w:styleId="lead-asset-copyright">
    <w:name w:val="lead-asset-copyright"/>
    <w:basedOn w:val="DefaultParagraphFont"/>
    <w:rsid w:val="002B05C8"/>
  </w:style>
  <w:style w:type="character" w:customStyle="1" w:styleId="lead-asset-copyright-label">
    <w:name w:val="lead-asset-copyright-label"/>
    <w:basedOn w:val="DefaultParagraphFont"/>
    <w:rsid w:val="002B05C8"/>
  </w:style>
  <w:style w:type="paragraph" w:customStyle="1" w:styleId="bylineauthor">
    <w:name w:val="byline__author"/>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2B05C8"/>
  </w:style>
  <w:style w:type="character" w:customStyle="1" w:styleId="bylineauthor-location">
    <w:name w:val="byline__author-location"/>
    <w:basedOn w:val="DefaultParagraphFont"/>
    <w:rsid w:val="002B05C8"/>
  </w:style>
  <w:style w:type="character" w:customStyle="1" w:styleId="component-content">
    <w:name w:val="component-content"/>
    <w:basedOn w:val="DefaultParagraphFont"/>
    <w:rsid w:val="002B05C8"/>
  </w:style>
  <w:style w:type="character" w:customStyle="1" w:styleId="mfirst-letter">
    <w:name w:val="m_first-letter"/>
    <w:basedOn w:val="DefaultParagraphFont"/>
    <w:rsid w:val="002B05C8"/>
  </w:style>
  <w:style w:type="character" w:customStyle="1" w:styleId="article-body-image-caption">
    <w:name w:val="article-body-image-caption"/>
    <w:basedOn w:val="DefaultParagraphFont"/>
    <w:rsid w:val="002B05C8"/>
  </w:style>
  <w:style w:type="character" w:customStyle="1" w:styleId="article-body-image-copyright">
    <w:name w:val="article-body-image-copyright"/>
    <w:basedOn w:val="DefaultParagraphFont"/>
    <w:rsid w:val="002B05C8"/>
  </w:style>
  <w:style w:type="character" w:customStyle="1" w:styleId="article-body-image-copyright-label">
    <w:name w:val="article-body-image-copyright-label"/>
    <w:basedOn w:val="DefaultParagraphFont"/>
    <w:rsid w:val="002B05C8"/>
  </w:style>
  <w:style w:type="paragraph" w:customStyle="1" w:styleId="list-of-tagsitem">
    <w:name w:val="list-of-tags__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2B05C8"/>
  </w:style>
  <w:style w:type="paragraph" w:customStyle="1" w:styleId="social-followitem">
    <w:name w:val="social-follow__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2B05C8"/>
  </w:style>
  <w:style w:type="paragraph" w:customStyle="1" w:styleId="list-of-entitiesitem">
    <w:name w:val="list-of-entities__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2B05C8"/>
  </w:style>
  <w:style w:type="character" w:customStyle="1" w:styleId="mmeta-propertydate-date">
    <w:name w:val="m_meta-property__date-date"/>
    <w:basedOn w:val="DefaultParagraphFont"/>
    <w:rsid w:val="002B05C8"/>
  </w:style>
  <w:style w:type="character" w:customStyle="1" w:styleId="mmeta-propertydate-separator">
    <w:name w:val="m_meta-property__date-separator"/>
    <w:basedOn w:val="DefaultParagraphFont"/>
    <w:rsid w:val="002B05C8"/>
  </w:style>
  <w:style w:type="character" w:customStyle="1" w:styleId="mmeta-propertydate-time">
    <w:name w:val="m_meta-property__date-time"/>
    <w:basedOn w:val="DefaultParagraphFont"/>
    <w:rsid w:val="002B05C8"/>
  </w:style>
  <w:style w:type="character" w:customStyle="1" w:styleId="live-indicatortext">
    <w:name w:val="live-indicator__text"/>
    <w:basedOn w:val="DefaultParagraphFont"/>
    <w:rsid w:val="002B05C8"/>
  </w:style>
  <w:style w:type="character" w:customStyle="1" w:styleId="sr-only">
    <w:name w:val="sr-only"/>
    <w:basedOn w:val="DefaultParagraphFont"/>
    <w:rsid w:val="002B05C8"/>
  </w:style>
  <w:style w:type="character" w:customStyle="1" w:styleId="site-footerback-to-top-text">
    <w:name w:val="site-footer__back-to-top-text"/>
    <w:basedOn w:val="DefaultParagraphFont"/>
    <w:rsid w:val="002B05C8"/>
  </w:style>
  <w:style w:type="character" w:customStyle="1" w:styleId="site-footersocial-description">
    <w:name w:val="site-footer__social-description"/>
    <w:basedOn w:val="DefaultParagraphFont"/>
    <w:rsid w:val="002B05C8"/>
  </w:style>
  <w:style w:type="paragraph" w:customStyle="1" w:styleId="site-footersocial-item">
    <w:name w:val="site-footer__social-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2B05C8"/>
  </w:style>
  <w:style w:type="character" w:customStyle="1" w:styleId="dquo">
    <w:name w:val="dquo"/>
    <w:basedOn w:val="DefaultParagraphFont"/>
    <w:rsid w:val="002B05C8"/>
  </w:style>
  <w:style w:type="character" w:customStyle="1" w:styleId="rollover-block">
    <w:name w:val="rollover-block"/>
    <w:basedOn w:val="DefaultParagraphFont"/>
    <w:rsid w:val="002B05C8"/>
  </w:style>
  <w:style w:type="paragraph" w:customStyle="1" w:styleId="tx">
    <w:name w:val="tx"/>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2B05C8"/>
  </w:style>
  <w:style w:type="paragraph" w:customStyle="1" w:styleId="paragraph">
    <w:name w:val="paragraph"/>
    <w:basedOn w:val="Normal"/>
    <w:qFormat/>
    <w:rsid w:val="002B05C8"/>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2B05C8"/>
  </w:style>
  <w:style w:type="character" w:customStyle="1" w:styleId="eop">
    <w:name w:val="eop"/>
    <w:basedOn w:val="DefaultParagraphFont"/>
    <w:rsid w:val="002B05C8"/>
  </w:style>
  <w:style w:type="character" w:customStyle="1" w:styleId="spellingerror">
    <w:name w:val="spellingerror"/>
    <w:basedOn w:val="DefaultParagraphFont"/>
    <w:rsid w:val="002B05C8"/>
  </w:style>
  <w:style w:type="paragraph" w:customStyle="1" w:styleId="CardText20">
    <w:name w:val="Card Text2"/>
    <w:basedOn w:val="Normal"/>
    <w:uiPriority w:val="4"/>
    <w:qFormat/>
    <w:rsid w:val="002B05C8"/>
    <w:pPr>
      <w:ind w:left="288" w:right="288"/>
    </w:pPr>
    <w:rPr>
      <w:sz w:val="16"/>
    </w:rPr>
  </w:style>
  <w:style w:type="character" w:customStyle="1" w:styleId="normal-c1">
    <w:name w:val="normal-c1"/>
    <w:rsid w:val="002B05C8"/>
  </w:style>
  <w:style w:type="character" w:customStyle="1" w:styleId="Style12ptBoldUnderline">
    <w:name w:val="Style 12 pt Bold Underline"/>
    <w:rsid w:val="002B05C8"/>
    <w:rPr>
      <w:b/>
      <w:bCs/>
      <w:sz w:val="24"/>
      <w:u w:val="single"/>
    </w:rPr>
  </w:style>
  <w:style w:type="character" w:customStyle="1" w:styleId="Irrelevant6fontChar">
    <w:name w:val="Irrelevant (6 font) Char"/>
    <w:rsid w:val="002B05C8"/>
    <w:rPr>
      <w:sz w:val="12"/>
      <w:szCs w:val="12"/>
      <w:lang w:val="en-US" w:eastAsia="en-US" w:bidi="ar-SA"/>
    </w:rPr>
  </w:style>
  <w:style w:type="character" w:customStyle="1" w:styleId="ref-lnk">
    <w:name w:val="ref-lnk"/>
    <w:basedOn w:val="DefaultParagraphFont"/>
    <w:rsid w:val="002B05C8"/>
  </w:style>
  <w:style w:type="character" w:customStyle="1" w:styleId="s1">
    <w:name w:val="s1"/>
    <w:basedOn w:val="DefaultParagraphFont"/>
    <w:rsid w:val="002B05C8"/>
  </w:style>
  <w:style w:type="character" w:customStyle="1" w:styleId="s2">
    <w:name w:val="s2"/>
    <w:basedOn w:val="DefaultParagraphFont"/>
    <w:rsid w:val="002B05C8"/>
  </w:style>
  <w:style w:type="paragraph" w:customStyle="1" w:styleId="li1">
    <w:name w:val="li1"/>
    <w:basedOn w:val="Normal"/>
    <w:rsid w:val="002B05C8"/>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2B05C8"/>
  </w:style>
  <w:style w:type="paragraph" w:customStyle="1" w:styleId="ad-inject-after">
    <w:name w:val="ad-inject-after"/>
    <w:basedOn w:val="Normal"/>
    <w:rsid w:val="002B05C8"/>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2B05C8"/>
  </w:style>
  <w:style w:type="character" w:customStyle="1" w:styleId="right">
    <w:name w:val="right"/>
    <w:basedOn w:val="DefaultParagraphFont"/>
    <w:rsid w:val="002B05C8"/>
  </w:style>
  <w:style w:type="character" w:customStyle="1" w:styleId="StyleThickunderline1">
    <w:name w:val="Style Thick underline1"/>
    <w:basedOn w:val="DefaultParagraphFont"/>
    <w:rsid w:val="002B05C8"/>
    <w:rPr>
      <w:u w:val="single"/>
    </w:rPr>
  </w:style>
  <w:style w:type="paragraph" w:customStyle="1" w:styleId="BoldUnderlined1">
    <w:name w:val="Bold Underlined1"/>
    <w:basedOn w:val="Normal"/>
    <w:next w:val="BodyText"/>
    <w:uiPriority w:val="6"/>
    <w:qFormat/>
    <w:rsid w:val="002B05C8"/>
    <w:pPr>
      <w:keepNext/>
      <w:keepLines/>
      <w:spacing w:after="240"/>
      <w:jc w:val="center"/>
      <w:outlineLvl w:val="0"/>
    </w:pPr>
    <w:rPr>
      <w:bCs/>
      <w:sz w:val="24"/>
      <w:u w:val="single"/>
    </w:rPr>
  </w:style>
  <w:style w:type="character" w:customStyle="1" w:styleId="font--body1">
    <w:name w:val="font--body1"/>
    <w:basedOn w:val="DefaultParagraphFont"/>
    <w:rsid w:val="002B05C8"/>
  </w:style>
  <w:style w:type="paragraph" w:customStyle="1" w:styleId="m6644278047421238569gmail-msolistparagraph">
    <w:name w:val="m_6644278047421238569gmail-msolistparagraph"/>
    <w:basedOn w:val="Normal"/>
    <w:rsid w:val="002B05C8"/>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2B05C8"/>
  </w:style>
  <w:style w:type="character" w:customStyle="1" w:styleId="inlinevideo-videolabel">
    <w:name w:val="inlinevideo-videolabel"/>
    <w:basedOn w:val="DefaultParagraphFont"/>
    <w:rsid w:val="002B05C8"/>
  </w:style>
  <w:style w:type="character" w:customStyle="1" w:styleId="inlinevideo-videoduration">
    <w:name w:val="inlinevideo-videoduration"/>
    <w:basedOn w:val="DefaultParagraphFont"/>
    <w:rsid w:val="002B05C8"/>
  </w:style>
  <w:style w:type="paragraph" w:customStyle="1" w:styleId="interstitial-link">
    <w:name w:val="interstitial-link"/>
    <w:basedOn w:val="Normal"/>
    <w:uiPriority w:val="99"/>
    <w:qFormat/>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2B05C8"/>
  </w:style>
  <w:style w:type="paragraph" w:customStyle="1" w:styleId="td-ad-inline">
    <w:name w:val="td-ad-inline"/>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2B05C8"/>
  </w:style>
  <w:style w:type="character" w:customStyle="1" w:styleId="mghead">
    <w:name w:val="mghead"/>
    <w:basedOn w:val="DefaultParagraphFont"/>
    <w:rsid w:val="002B05C8"/>
  </w:style>
  <w:style w:type="paragraph" w:customStyle="1" w:styleId="excerpt">
    <w:name w:val="excerpt"/>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2B05C8"/>
  </w:style>
  <w:style w:type="paragraph" w:customStyle="1" w:styleId="introtxt">
    <w:name w:val="introtxt"/>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2B05C8"/>
  </w:style>
  <w:style w:type="character" w:customStyle="1" w:styleId="read-more-bigsubtitle">
    <w:name w:val="read-more-big__subtitle"/>
    <w:basedOn w:val="DefaultParagraphFont"/>
    <w:rsid w:val="002B05C8"/>
  </w:style>
  <w:style w:type="character" w:customStyle="1" w:styleId="read-more-bigtitle">
    <w:name w:val="read-more-big__title"/>
    <w:basedOn w:val="DefaultParagraphFont"/>
    <w:rsid w:val="002B05C8"/>
  </w:style>
  <w:style w:type="character" w:customStyle="1" w:styleId="field">
    <w:name w:val="field"/>
    <w:basedOn w:val="DefaultParagraphFont"/>
    <w:rsid w:val="002B05C8"/>
  </w:style>
  <w:style w:type="paragraph" w:customStyle="1" w:styleId="v-pstyle0">
    <w:name w:val="v-pstyle0"/>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2B05C8"/>
  </w:style>
  <w:style w:type="paragraph" w:customStyle="1" w:styleId="v-pstyle2">
    <w:name w:val="v-pstyle2"/>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2B05C8"/>
  </w:style>
  <w:style w:type="character" w:customStyle="1" w:styleId="screen-reader-text">
    <w:name w:val="screen-reader-text"/>
    <w:basedOn w:val="DefaultParagraphFont"/>
    <w:rsid w:val="002B05C8"/>
  </w:style>
  <w:style w:type="paragraph" w:customStyle="1" w:styleId="css-38z03z">
    <w:name w:val="css-38z03z"/>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2B05C8"/>
  </w:style>
  <w:style w:type="paragraph" w:customStyle="1" w:styleId="21smz">
    <w:name w:val="_21smz"/>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2B05C8"/>
  </w:style>
  <w:style w:type="paragraph" w:customStyle="1" w:styleId="8PointFont">
    <w:name w:val="8 Point Font"/>
    <w:next w:val="Normal"/>
    <w:link w:val="8PointFontChar"/>
    <w:qFormat/>
    <w:rsid w:val="002B05C8"/>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2B05C8"/>
    <w:rPr>
      <w:rFonts w:ascii="Times New Roman" w:hAnsi="Times New Roman"/>
      <w:sz w:val="16"/>
    </w:rPr>
  </w:style>
  <w:style w:type="paragraph" w:customStyle="1" w:styleId="DateTime0">
    <w:name w:val="DateTime"/>
    <w:basedOn w:val="Normal"/>
    <w:link w:val="DateTimeChar"/>
    <w:autoRedefine/>
    <w:uiPriority w:val="4"/>
    <w:qFormat/>
    <w:rsid w:val="002B05C8"/>
    <w:rPr>
      <w:rFonts w:ascii="Avenir LT Std 45 Book" w:hAnsi="Avenir LT Std 45 Book"/>
    </w:rPr>
  </w:style>
  <w:style w:type="character" w:customStyle="1" w:styleId="DateTimeChar">
    <w:name w:val="DateTime Char"/>
    <w:basedOn w:val="DefaultParagraphFont"/>
    <w:link w:val="DateTime0"/>
    <w:uiPriority w:val="4"/>
    <w:rsid w:val="002B05C8"/>
    <w:rPr>
      <w:rFonts w:ascii="Avenir LT Std 45 Book" w:hAnsi="Avenir LT Std 45 Book" w:cs="Arial"/>
    </w:rPr>
  </w:style>
  <w:style w:type="paragraph" w:customStyle="1" w:styleId="Lecture">
    <w:name w:val="Lecture"/>
    <w:next w:val="BodyText"/>
    <w:link w:val="LectureChar"/>
    <w:autoRedefine/>
    <w:uiPriority w:val="4"/>
    <w:qFormat/>
    <w:rsid w:val="002B05C8"/>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2B05C8"/>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2B05C8"/>
  </w:style>
  <w:style w:type="paragraph" w:customStyle="1" w:styleId="BreakTag">
    <w:name w:val="Break Tag"/>
    <w:basedOn w:val="Normal"/>
    <w:autoRedefine/>
    <w:uiPriority w:val="4"/>
    <w:qFormat/>
    <w:rsid w:val="002B05C8"/>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2B05C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B05C8"/>
    <w:rPr>
      <w:rFonts w:ascii="Arial Bold" w:hAnsi="Arial Bold" w:cs="Arial"/>
      <w:b/>
      <w:caps/>
      <w:sz w:val="32"/>
      <w:u w:val="single"/>
    </w:rPr>
  </w:style>
  <w:style w:type="character" w:customStyle="1" w:styleId="CiteCharChar">
    <w:name w:val="Cite Char Char"/>
    <w:basedOn w:val="DefaultParagraphFont"/>
    <w:rsid w:val="002B05C8"/>
    <w:rPr>
      <w:rFonts w:ascii="Cambria" w:hAnsi="Cambria" w:cs="Times New Roman"/>
      <w:b/>
      <w:bCs/>
      <w:sz w:val="26"/>
      <w:szCs w:val="26"/>
    </w:rPr>
  </w:style>
  <w:style w:type="character" w:customStyle="1" w:styleId="upper">
    <w:name w:val="upper"/>
    <w:basedOn w:val="DefaultParagraphFont"/>
    <w:rsid w:val="002B05C8"/>
  </w:style>
  <w:style w:type="character" w:customStyle="1" w:styleId="SmallFont7pt">
    <w:name w:val="Small Font (7 pt)"/>
    <w:basedOn w:val="DefaultParagraphFont"/>
    <w:qFormat/>
    <w:rsid w:val="002B05C8"/>
    <w:rPr>
      <w:sz w:val="14"/>
    </w:rPr>
  </w:style>
  <w:style w:type="character" w:customStyle="1" w:styleId="style65">
    <w:name w:val="style65"/>
    <w:basedOn w:val="DefaultParagraphFont"/>
    <w:rsid w:val="002B05C8"/>
    <w:rPr>
      <w:rFonts w:cs="Times New Roman"/>
    </w:rPr>
  </w:style>
  <w:style w:type="paragraph" w:customStyle="1" w:styleId="StylecardLatinVerdana-BoldUnderline">
    <w:name w:val="Style card + (Latin) Verdana-Bold Underline"/>
    <w:basedOn w:val="Normal"/>
    <w:link w:val="StylecardLatinVerdana-BoldUnderlineChar"/>
    <w:qFormat/>
    <w:rsid w:val="002B05C8"/>
    <w:pPr>
      <w:ind w:left="288" w:right="288"/>
    </w:pPr>
    <w:rPr>
      <w:rFonts w:ascii="Georgia" w:eastAsia="SimSun" w:hAnsi="Georgia"/>
      <w:sz w:val="20"/>
      <w:u w:val="single"/>
      <w:lang w:eastAsia="zh-CN"/>
    </w:rPr>
  </w:style>
  <w:style w:type="character" w:customStyle="1" w:styleId="StylecardLatinVerdana-BoldUnderlineChar">
    <w:name w:val="Style card + (Latin) Verdana-Bold Underline Char"/>
    <w:basedOn w:val="cardChar"/>
    <w:link w:val="StylecardLatinVerdana-BoldUnderline"/>
    <w:rsid w:val="002B05C8"/>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2B05C8"/>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2B05C8"/>
    <w:rPr>
      <w:rFonts w:ascii="Avenir LT Std 45 Book" w:eastAsia="Calibri" w:hAnsi="Avenir LT Std 45 Book" w:cs="Arial"/>
    </w:rPr>
  </w:style>
  <w:style w:type="character" w:customStyle="1" w:styleId="Style11ptThickunderline">
    <w:name w:val="Style 11 pt Thick underline"/>
    <w:rsid w:val="002B05C8"/>
    <w:rPr>
      <w:rFonts w:ascii="Times New Roman" w:hAnsi="Times New Roman"/>
      <w:sz w:val="20"/>
      <w:u w:val="single"/>
    </w:rPr>
  </w:style>
  <w:style w:type="character" w:customStyle="1" w:styleId="Style11ptBoldThickunderline">
    <w:name w:val="Style 11 pt Bold Thick underline"/>
    <w:rsid w:val="002B05C8"/>
    <w:rPr>
      <w:rFonts w:ascii="Times New Roman" w:hAnsi="Times New Roman"/>
      <w:b/>
      <w:bCs/>
      <w:sz w:val="20"/>
      <w:u w:val="single"/>
    </w:rPr>
  </w:style>
  <w:style w:type="character" w:customStyle="1" w:styleId="UnderlineCard1">
    <w:name w:val="Underline Card"/>
    <w:uiPriority w:val="6"/>
    <w:qFormat/>
    <w:rsid w:val="002B05C8"/>
    <w:rPr>
      <w:rFonts w:ascii="Arial" w:hAnsi="Arial"/>
      <w:b w:val="0"/>
      <w:bCs/>
      <w:sz w:val="20"/>
      <w:u w:val="single"/>
    </w:rPr>
  </w:style>
  <w:style w:type="paragraph" w:customStyle="1" w:styleId="type">
    <w:name w:val="type"/>
    <w:basedOn w:val="Normal"/>
    <w:qFormat/>
    <w:rsid w:val="002B05C8"/>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2B05C8"/>
  </w:style>
  <w:style w:type="character" w:customStyle="1" w:styleId="abodyblack3">
    <w:name w:val="abodyblack3"/>
    <w:basedOn w:val="DefaultParagraphFont"/>
    <w:rsid w:val="002B05C8"/>
  </w:style>
  <w:style w:type="character" w:customStyle="1" w:styleId="UnderlineChar2CharCharChar">
    <w:name w:val="Underline Char2 Char Char Char"/>
    <w:rsid w:val="002B05C8"/>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2B05C8"/>
    <w:rPr>
      <w:rFonts w:ascii="Times New Roman" w:hAnsi="Times New Roman" w:cs="Times New Roman"/>
      <w:sz w:val="20"/>
      <w:szCs w:val="20"/>
    </w:rPr>
  </w:style>
  <w:style w:type="character" w:customStyle="1" w:styleId="FontStyle173">
    <w:name w:val="Font Style173"/>
    <w:basedOn w:val="DefaultParagraphFont"/>
    <w:uiPriority w:val="99"/>
    <w:rsid w:val="002B05C8"/>
    <w:rPr>
      <w:rFonts w:ascii="Times New Roman" w:hAnsi="Times New Roman" w:cs="Times New Roman"/>
      <w:sz w:val="14"/>
      <w:szCs w:val="14"/>
    </w:rPr>
  </w:style>
  <w:style w:type="character" w:customStyle="1" w:styleId="FontStyle151">
    <w:name w:val="Font Style151"/>
    <w:basedOn w:val="DefaultParagraphFont"/>
    <w:uiPriority w:val="99"/>
    <w:rsid w:val="002B05C8"/>
    <w:rPr>
      <w:rFonts w:ascii="Arial Narrow" w:hAnsi="Arial Narrow" w:cs="Arial Narrow"/>
      <w:b/>
      <w:bCs/>
      <w:sz w:val="12"/>
      <w:szCs w:val="12"/>
    </w:rPr>
  </w:style>
  <w:style w:type="character" w:customStyle="1" w:styleId="FontStyle156">
    <w:name w:val="Font Style156"/>
    <w:basedOn w:val="DefaultParagraphFont"/>
    <w:uiPriority w:val="99"/>
    <w:rsid w:val="002B05C8"/>
    <w:rPr>
      <w:rFonts w:ascii="Arial Narrow" w:hAnsi="Arial Narrow" w:cs="Arial Narrow"/>
      <w:sz w:val="8"/>
      <w:szCs w:val="8"/>
    </w:rPr>
  </w:style>
  <w:style w:type="character" w:customStyle="1" w:styleId="FontStyle160">
    <w:name w:val="Font Style160"/>
    <w:basedOn w:val="DefaultParagraphFont"/>
    <w:uiPriority w:val="99"/>
    <w:rsid w:val="002B05C8"/>
    <w:rPr>
      <w:rFonts w:ascii="Times New Roman" w:hAnsi="Times New Roman" w:cs="Times New Roman"/>
      <w:b/>
      <w:bCs/>
      <w:sz w:val="20"/>
      <w:szCs w:val="20"/>
    </w:rPr>
  </w:style>
  <w:style w:type="character" w:customStyle="1" w:styleId="FontStyle178">
    <w:name w:val="Font Style178"/>
    <w:basedOn w:val="DefaultParagraphFont"/>
    <w:uiPriority w:val="99"/>
    <w:rsid w:val="002B05C8"/>
    <w:rPr>
      <w:rFonts w:ascii="Times New Roman" w:hAnsi="Times New Roman" w:cs="Times New Roman"/>
      <w:sz w:val="18"/>
      <w:szCs w:val="18"/>
    </w:rPr>
  </w:style>
  <w:style w:type="paragraph" w:customStyle="1" w:styleId="Style140">
    <w:name w:val="Style14"/>
    <w:basedOn w:val="Normal"/>
    <w:uiPriority w:val="99"/>
    <w:qFormat/>
    <w:rsid w:val="002B05C8"/>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2B05C8"/>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2B05C8"/>
    <w:rPr>
      <w:rFonts w:ascii="Times New Roman" w:hAnsi="Times New Roman" w:cs="Times New Roman"/>
      <w:sz w:val="12"/>
      <w:szCs w:val="12"/>
    </w:rPr>
  </w:style>
  <w:style w:type="paragraph" w:customStyle="1" w:styleId="Style90">
    <w:name w:val="Style9"/>
    <w:basedOn w:val="Normal"/>
    <w:uiPriority w:val="99"/>
    <w:qFormat/>
    <w:rsid w:val="002B05C8"/>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2B05C8"/>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2B05C8"/>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2B05C8"/>
    <w:rPr>
      <w:rFonts w:ascii="Times New Roman" w:hAnsi="Times New Roman" w:cs="Times New Roman"/>
      <w:sz w:val="16"/>
      <w:szCs w:val="16"/>
    </w:rPr>
  </w:style>
  <w:style w:type="character" w:customStyle="1" w:styleId="FontStyle172">
    <w:name w:val="Font Style172"/>
    <w:basedOn w:val="DefaultParagraphFont"/>
    <w:uiPriority w:val="99"/>
    <w:rsid w:val="002B05C8"/>
    <w:rPr>
      <w:rFonts w:ascii="Times New Roman" w:hAnsi="Times New Roman" w:cs="Times New Roman"/>
      <w:b/>
      <w:bCs/>
      <w:sz w:val="16"/>
      <w:szCs w:val="16"/>
    </w:rPr>
  </w:style>
  <w:style w:type="paragraph" w:customStyle="1" w:styleId="Style180">
    <w:name w:val="Style18"/>
    <w:basedOn w:val="Normal"/>
    <w:uiPriority w:val="99"/>
    <w:qFormat/>
    <w:rsid w:val="002B05C8"/>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2B05C8"/>
    <w:rPr>
      <w:rFonts w:ascii="Times New Roman" w:hAnsi="Times New Roman" w:cs="Times New Roman"/>
      <w:i/>
      <w:iCs/>
      <w:sz w:val="16"/>
      <w:szCs w:val="16"/>
    </w:rPr>
  </w:style>
  <w:style w:type="character" w:customStyle="1" w:styleId="FontStyle162">
    <w:name w:val="Font Style162"/>
    <w:basedOn w:val="DefaultParagraphFont"/>
    <w:uiPriority w:val="99"/>
    <w:rsid w:val="002B05C8"/>
    <w:rPr>
      <w:rFonts w:ascii="Times New Roman" w:hAnsi="Times New Roman" w:cs="Times New Roman"/>
      <w:b/>
      <w:bCs/>
      <w:sz w:val="18"/>
      <w:szCs w:val="18"/>
    </w:rPr>
  </w:style>
  <w:style w:type="character" w:customStyle="1" w:styleId="FontStyle167">
    <w:name w:val="Font Style167"/>
    <w:basedOn w:val="DefaultParagraphFont"/>
    <w:uiPriority w:val="99"/>
    <w:rsid w:val="002B05C8"/>
    <w:rPr>
      <w:rFonts w:ascii="Times New Roman" w:hAnsi="Times New Roman" w:cs="Times New Roman"/>
      <w:sz w:val="10"/>
      <w:szCs w:val="10"/>
    </w:rPr>
  </w:style>
  <w:style w:type="character" w:customStyle="1" w:styleId="FontStyle174">
    <w:name w:val="Font Style174"/>
    <w:basedOn w:val="DefaultParagraphFont"/>
    <w:uiPriority w:val="99"/>
    <w:rsid w:val="002B05C8"/>
    <w:rPr>
      <w:rFonts w:ascii="Arial Narrow" w:hAnsi="Arial Narrow" w:cs="Arial Narrow"/>
      <w:b/>
      <w:bCs/>
      <w:sz w:val="18"/>
      <w:szCs w:val="18"/>
    </w:rPr>
  </w:style>
  <w:style w:type="paragraph" w:customStyle="1" w:styleId="Style47">
    <w:name w:val="Style47"/>
    <w:basedOn w:val="Normal"/>
    <w:uiPriority w:val="99"/>
    <w:qFormat/>
    <w:rsid w:val="002B05C8"/>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2B05C8"/>
    <w:rPr>
      <w:rFonts w:ascii="Times New Roman" w:hAnsi="Times New Roman" w:cs="Times New Roman"/>
      <w:sz w:val="12"/>
      <w:szCs w:val="12"/>
    </w:rPr>
  </w:style>
  <w:style w:type="paragraph" w:customStyle="1" w:styleId="Style24">
    <w:name w:val="Style24"/>
    <w:basedOn w:val="Normal"/>
    <w:uiPriority w:val="99"/>
    <w:qFormat/>
    <w:rsid w:val="002B05C8"/>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2B05C8"/>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2B05C8"/>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2B05C8"/>
    <w:rPr>
      <w:rFonts w:ascii="Times New Roman" w:hAnsi="Times New Roman" w:cs="Times New Roman"/>
      <w:b/>
      <w:bCs/>
      <w:sz w:val="18"/>
      <w:szCs w:val="18"/>
    </w:rPr>
  </w:style>
  <w:style w:type="paragraph" w:customStyle="1" w:styleId="Style210">
    <w:name w:val="Style21"/>
    <w:basedOn w:val="Normal"/>
    <w:uiPriority w:val="99"/>
    <w:qFormat/>
    <w:rsid w:val="002B05C8"/>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2B05C8"/>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2B05C8"/>
    <w:rPr>
      <w:rFonts w:eastAsia="Calibri" w:cs="Arial"/>
      <w:sz w:val="16"/>
      <w:szCs w:val="20"/>
    </w:rPr>
  </w:style>
  <w:style w:type="character" w:customStyle="1" w:styleId="allocatoragentsleft">
    <w:name w:val="al_locatoragentsleft"/>
    <w:basedOn w:val="DefaultParagraphFont"/>
    <w:rsid w:val="002B05C8"/>
  </w:style>
  <w:style w:type="paragraph" w:customStyle="1" w:styleId="Carding">
    <w:name w:val="Carding"/>
    <w:basedOn w:val="Normal"/>
    <w:qFormat/>
    <w:rsid w:val="002B05C8"/>
    <w:rPr>
      <w:rFonts w:ascii="Avenir LT Std 45 Book" w:eastAsia="Times New Roman" w:hAnsi="Avenir LT Std 45 Book"/>
      <w:sz w:val="18"/>
    </w:rPr>
  </w:style>
  <w:style w:type="character" w:customStyle="1" w:styleId="aunderline0">
    <w:name w:val="aunderline"/>
    <w:basedOn w:val="DefaultParagraphFont"/>
    <w:qFormat/>
    <w:rsid w:val="002B05C8"/>
    <w:rPr>
      <w:rFonts w:ascii="Times New Roman" w:hAnsi="Times New Roman"/>
      <w:sz w:val="20"/>
      <w:szCs w:val="24"/>
      <w:u w:val="thick"/>
    </w:rPr>
  </w:style>
  <w:style w:type="character" w:customStyle="1" w:styleId="Boxing-New">
    <w:name w:val="Boxing - New"/>
    <w:basedOn w:val="DefaultParagraphFont"/>
    <w:rsid w:val="002B05C8"/>
    <w:rPr>
      <w:rFonts w:ascii="Arial Narrow" w:hAnsi="Arial Narrow"/>
      <w:sz w:val="16"/>
      <w:u w:val="none"/>
      <w:bdr w:val="single" w:sz="4" w:space="0" w:color="auto"/>
    </w:rPr>
  </w:style>
  <w:style w:type="character" w:customStyle="1" w:styleId="pagetitle0">
    <w:name w:val="pagetitle"/>
    <w:basedOn w:val="DefaultParagraphFont"/>
    <w:rsid w:val="002B05C8"/>
  </w:style>
  <w:style w:type="paragraph" w:customStyle="1" w:styleId="NormalWeb8">
    <w:name w:val="Normal (Web)8"/>
    <w:basedOn w:val="Normal"/>
    <w:qFormat/>
    <w:rsid w:val="002B05C8"/>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2B05C8"/>
    <w:rPr>
      <w:color w:val="000000"/>
      <w:sz w:val="20"/>
      <w:u w:val="single"/>
    </w:rPr>
  </w:style>
  <w:style w:type="character" w:customStyle="1" w:styleId="StyleUnderlineCharTimesBold">
    <w:name w:val="Style Underline Char + Times Bold"/>
    <w:basedOn w:val="DefaultParagraphFont"/>
    <w:rsid w:val="002B05C8"/>
    <w:rPr>
      <w:rFonts w:ascii="Times" w:hAnsi="Times"/>
      <w:b w:val="0"/>
      <w:bCs/>
      <w:sz w:val="20"/>
      <w:u w:val="single"/>
    </w:rPr>
  </w:style>
  <w:style w:type="character" w:customStyle="1" w:styleId="blubigktbiz">
    <w:name w:val="blubigktbiz"/>
    <w:rsid w:val="002B05C8"/>
  </w:style>
  <w:style w:type="character" w:customStyle="1" w:styleId="Style4CharChar">
    <w:name w:val="Style4 Char Char"/>
    <w:basedOn w:val="DefaultParagraphFont"/>
    <w:rsid w:val="002B05C8"/>
    <w:rPr>
      <w:rFonts w:ascii="Arial Narrow" w:hAnsi="Arial Narrow"/>
      <w:noProof w:val="0"/>
      <w:szCs w:val="24"/>
      <w:u w:val="single"/>
      <w:lang w:val="en-US" w:eastAsia="en-US" w:bidi="ar-SA"/>
    </w:rPr>
  </w:style>
  <w:style w:type="character" w:customStyle="1" w:styleId="StyleEmphasisArial12ptBold">
    <w:name w:val="Style Emphasis + Arial 12 pt Bold"/>
    <w:rsid w:val="002B05C8"/>
    <w:rPr>
      <w:rFonts w:ascii="Arial" w:hAnsi="Arial"/>
      <w:b/>
      <w:bCs/>
      <w:i/>
      <w:iCs/>
      <w:sz w:val="24"/>
    </w:rPr>
  </w:style>
  <w:style w:type="character" w:customStyle="1" w:styleId="super">
    <w:name w:val="super"/>
    <w:rsid w:val="002B05C8"/>
  </w:style>
  <w:style w:type="character" w:customStyle="1" w:styleId="text30">
    <w:name w:val="text30"/>
    <w:rsid w:val="002B05C8"/>
  </w:style>
  <w:style w:type="character" w:customStyle="1" w:styleId="uppercase">
    <w:name w:val="uppercase"/>
    <w:rsid w:val="002B05C8"/>
  </w:style>
  <w:style w:type="character" w:customStyle="1" w:styleId="mainbody1">
    <w:name w:val="mainbody1"/>
    <w:basedOn w:val="DefaultParagraphFont"/>
    <w:rsid w:val="002B05C8"/>
    <w:rPr>
      <w:rFonts w:ascii="Verdana" w:hAnsi="Verdana" w:hint="default"/>
      <w:color w:val="000000"/>
      <w:sz w:val="22"/>
      <w:szCs w:val="22"/>
    </w:rPr>
  </w:style>
  <w:style w:type="character" w:customStyle="1" w:styleId="cit-first-element">
    <w:name w:val="cit-first-element"/>
    <w:basedOn w:val="DefaultParagraphFont"/>
    <w:rsid w:val="002B05C8"/>
  </w:style>
  <w:style w:type="paragraph" w:customStyle="1" w:styleId="TableParagraph">
    <w:name w:val="Table Paragraph"/>
    <w:basedOn w:val="Normal"/>
    <w:uiPriority w:val="1"/>
    <w:qFormat/>
    <w:rsid w:val="002B05C8"/>
    <w:pPr>
      <w:widowControl w:val="0"/>
    </w:pPr>
    <w:rPr>
      <w:rFonts w:ascii="Avenir LT Std 45 Book" w:hAnsi="Avenir LT Std 45 Book"/>
    </w:rPr>
  </w:style>
  <w:style w:type="character" w:customStyle="1" w:styleId="UnderlineChar5">
    <w:name w:val="UnderlineChar"/>
    <w:rsid w:val="002B05C8"/>
    <w:rPr>
      <w:sz w:val="24"/>
      <w:u w:val="single"/>
      <w:shd w:val="clear" w:color="auto" w:fill="auto"/>
    </w:rPr>
  </w:style>
  <w:style w:type="character" w:customStyle="1" w:styleId="foreground">
    <w:name w:val="foreground"/>
    <w:basedOn w:val="DefaultParagraphFont"/>
    <w:rsid w:val="002B05C8"/>
  </w:style>
  <w:style w:type="paragraph" w:customStyle="1" w:styleId="StyleUnunderlined10ptThickunderline">
    <w:name w:val="Style Ununderlined + 10 pt Thick underline"/>
    <w:basedOn w:val="Normal"/>
    <w:link w:val="StyleUnunderlined10ptThickunderlineChar"/>
    <w:qFormat/>
    <w:rsid w:val="002B05C8"/>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B05C8"/>
    <w:rPr>
      <w:rFonts w:ascii="Times" w:eastAsia="Times New Roman" w:hAnsi="Times" w:cs="Arial"/>
      <w:szCs w:val="28"/>
      <w:u w:val="single"/>
    </w:rPr>
  </w:style>
  <w:style w:type="character" w:customStyle="1" w:styleId="postby">
    <w:name w:val="post_by"/>
    <w:basedOn w:val="DefaultParagraphFont"/>
    <w:rsid w:val="002B05C8"/>
  </w:style>
  <w:style w:type="character" w:customStyle="1" w:styleId="Style11ptBorderSinglesolidlineAuto05ptLinewidth">
    <w:name w:val="Style 11 pt Border: : (Single solid line Auto  0.5 pt Line width)"/>
    <w:rsid w:val="002B05C8"/>
    <w:rPr>
      <w:sz w:val="20"/>
      <w:bdr w:val="single" w:sz="4" w:space="0" w:color="auto" w:frame="1"/>
    </w:rPr>
  </w:style>
  <w:style w:type="character" w:customStyle="1" w:styleId="StyleUnderlineChar6CharCharCharCharCharCharCharChar11">
    <w:name w:val="Style Underline Char6 Char Char Char Char Char Char Char Char + 11 ..."/>
    <w:rsid w:val="002B05C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B05C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B05C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B05C8"/>
    <w:rPr>
      <w:sz w:val="20"/>
      <w:szCs w:val="24"/>
      <w:u w:val="single"/>
      <w:bdr w:val="single" w:sz="4" w:space="0" w:color="auto"/>
      <w:lang w:val="en-US" w:eastAsia="en-US" w:bidi="ar-SA"/>
    </w:rPr>
  </w:style>
  <w:style w:type="character" w:customStyle="1" w:styleId="StyleLatinGaramondUnderline">
    <w:name w:val="Style (Latin) Garamond Underline"/>
    <w:rsid w:val="002B05C8"/>
    <w:rPr>
      <w:rFonts w:ascii="Times New Roman" w:hAnsi="Times New Roman"/>
      <w:sz w:val="20"/>
      <w:u w:val="single"/>
    </w:rPr>
  </w:style>
  <w:style w:type="character" w:customStyle="1" w:styleId="StyleLatinGaramond">
    <w:name w:val="Style (Latin) Garamond"/>
    <w:rsid w:val="002B05C8"/>
    <w:rPr>
      <w:rFonts w:ascii="Times New Roman" w:hAnsi="Times New Roman"/>
      <w:sz w:val="20"/>
    </w:rPr>
  </w:style>
  <w:style w:type="character" w:customStyle="1" w:styleId="styletimesnewroman12ptbold0">
    <w:name w:val="styletimesnewroman12ptbold"/>
    <w:basedOn w:val="DefaultParagraphFont"/>
    <w:rsid w:val="002B05C8"/>
  </w:style>
  <w:style w:type="character" w:customStyle="1" w:styleId="mainheading">
    <w:name w:val="mainheading"/>
    <w:basedOn w:val="DefaultParagraphFont"/>
    <w:rsid w:val="002B05C8"/>
  </w:style>
  <w:style w:type="paragraph" w:customStyle="1" w:styleId="BoldandUnderlineChar2CharChar">
    <w:name w:val="Bold and Underline Char2 Char Char"/>
    <w:basedOn w:val="Normal"/>
    <w:link w:val="BoldandUnderlineChar2CharCharChar"/>
    <w:qFormat/>
    <w:rsid w:val="002B05C8"/>
    <w:rPr>
      <w:rFonts w:cstheme="minorBidi"/>
      <w:b/>
      <w:u w:val="single"/>
    </w:rPr>
  </w:style>
  <w:style w:type="character" w:customStyle="1" w:styleId="StyleUnderlineChar9ptChar">
    <w:name w:val="Style Underline Char + 9 pt Char"/>
    <w:basedOn w:val="DefaultParagraphFont"/>
    <w:rsid w:val="002B05C8"/>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2B05C8"/>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2B05C8"/>
    <w:rPr>
      <w:sz w:val="16"/>
    </w:rPr>
  </w:style>
  <w:style w:type="paragraph" w:customStyle="1" w:styleId="Reduce8pt">
    <w:name w:val="Reduce 8pt"/>
    <w:basedOn w:val="Normal"/>
    <w:link w:val="Reduce8ptCharChar"/>
    <w:qFormat/>
    <w:rsid w:val="002B05C8"/>
    <w:pPr>
      <w:autoSpaceDE w:val="0"/>
      <w:autoSpaceDN w:val="0"/>
      <w:adjustRightInd w:val="0"/>
      <w:jc w:val="both"/>
    </w:pPr>
    <w:rPr>
      <w:rFonts w:cstheme="minorBidi"/>
      <w:sz w:val="16"/>
    </w:rPr>
  </w:style>
  <w:style w:type="paragraph" w:customStyle="1" w:styleId="Style70">
    <w:name w:val="Style7"/>
    <w:basedOn w:val="Normal"/>
    <w:uiPriority w:val="99"/>
    <w:qFormat/>
    <w:rsid w:val="002B05C8"/>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2B05C8"/>
  </w:style>
  <w:style w:type="paragraph" w:customStyle="1" w:styleId="Footnote2">
    <w:name w:val="Footnote2"/>
    <w:basedOn w:val="Normal"/>
    <w:next w:val="Normal"/>
    <w:link w:val="Footnote2Char"/>
    <w:autoRedefine/>
    <w:qFormat/>
    <w:rsid w:val="002B05C8"/>
    <w:pPr>
      <w:spacing w:after="120" w:line="480" w:lineRule="auto"/>
    </w:pPr>
    <w:rPr>
      <w:rFonts w:cstheme="minorBidi"/>
    </w:rPr>
  </w:style>
  <w:style w:type="character" w:customStyle="1" w:styleId="red">
    <w:name w:val="red"/>
    <w:basedOn w:val="DefaultParagraphFont"/>
    <w:rsid w:val="002B05C8"/>
  </w:style>
  <w:style w:type="character" w:customStyle="1" w:styleId="Mention11">
    <w:name w:val="Mention11"/>
    <w:basedOn w:val="DefaultParagraphFont"/>
    <w:uiPriority w:val="99"/>
    <w:semiHidden/>
    <w:unhideWhenUsed/>
    <w:rsid w:val="002B05C8"/>
    <w:rPr>
      <w:color w:val="2B579A"/>
      <w:shd w:val="clear" w:color="auto" w:fill="E6E6E6"/>
    </w:rPr>
  </w:style>
  <w:style w:type="character" w:customStyle="1" w:styleId="Emph">
    <w:name w:val="Emph"/>
    <w:basedOn w:val="DefaultParagraphFont"/>
    <w:uiPriority w:val="1"/>
    <w:qFormat/>
    <w:rsid w:val="002B05C8"/>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B05C8"/>
  </w:style>
  <w:style w:type="character" w:customStyle="1" w:styleId="Mention2">
    <w:name w:val="Mention2"/>
    <w:basedOn w:val="DefaultParagraphFont"/>
    <w:uiPriority w:val="99"/>
    <w:semiHidden/>
    <w:unhideWhenUsed/>
    <w:rsid w:val="002B05C8"/>
    <w:rPr>
      <w:color w:val="2B579A"/>
      <w:shd w:val="clear" w:color="auto" w:fill="E6E6E6"/>
    </w:rPr>
  </w:style>
  <w:style w:type="paragraph" w:customStyle="1" w:styleId="FlashTag">
    <w:name w:val="FlashTag"/>
    <w:basedOn w:val="Normal"/>
    <w:link w:val="FlashTagChar"/>
    <w:autoRedefine/>
    <w:uiPriority w:val="4"/>
    <w:qFormat/>
    <w:rsid w:val="002B05C8"/>
    <w:rPr>
      <w:rFonts w:asciiTheme="majorHAnsi" w:hAnsiTheme="majorHAnsi"/>
      <w:b/>
      <w:sz w:val="28"/>
    </w:rPr>
  </w:style>
  <w:style w:type="character" w:customStyle="1" w:styleId="FlashTagChar">
    <w:name w:val="FlashTag Char"/>
    <w:basedOn w:val="DefaultParagraphFont"/>
    <w:link w:val="FlashTag"/>
    <w:uiPriority w:val="4"/>
    <w:rsid w:val="002B05C8"/>
    <w:rPr>
      <w:rFonts w:asciiTheme="majorHAnsi" w:hAnsiTheme="majorHAnsi" w:cs="Arial"/>
      <w:b/>
      <w:sz w:val="28"/>
    </w:rPr>
  </w:style>
  <w:style w:type="paragraph" w:customStyle="1" w:styleId="Warrant">
    <w:name w:val="Warrant"/>
    <w:autoRedefine/>
    <w:uiPriority w:val="4"/>
    <w:qFormat/>
    <w:rsid w:val="002B05C8"/>
    <w:pPr>
      <w:ind w:left="720"/>
    </w:pPr>
    <w:rPr>
      <w:rFonts w:ascii="Calibri" w:hAnsi="Calibri" w:cs="Arial"/>
    </w:rPr>
  </w:style>
  <w:style w:type="character" w:customStyle="1" w:styleId="m-8793234324905335251gmail-style13ptbold">
    <w:name w:val="m_-8793234324905335251gmail-style13ptbold"/>
    <w:basedOn w:val="DefaultParagraphFont"/>
    <w:rsid w:val="002B05C8"/>
  </w:style>
  <w:style w:type="character" w:customStyle="1" w:styleId="m3965771245576658108gmail-styleunderline">
    <w:name w:val="m_3965771245576658108gmail-styleunderline"/>
    <w:basedOn w:val="DefaultParagraphFont"/>
    <w:rsid w:val="002B05C8"/>
  </w:style>
  <w:style w:type="character" w:customStyle="1" w:styleId="BodyTextIndent2Char1">
    <w:name w:val="Body Text Indent 2 Char1"/>
    <w:basedOn w:val="DefaultParagraphFont"/>
    <w:rsid w:val="002B05C8"/>
    <w:rPr>
      <w:rFonts w:ascii="Calibri" w:hAnsi="Calibri" w:cs="Calibri"/>
    </w:rPr>
  </w:style>
  <w:style w:type="paragraph" w:customStyle="1" w:styleId="msolistparagraphcxspfirst">
    <w:name w:val="msolistparagraphcxspfirst"/>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2B05C8"/>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2B05C8"/>
    <w:rPr>
      <w:rFonts w:asciiTheme="minorHAnsi" w:eastAsia="Calibri" w:hAnsiTheme="minorHAnsi" w:cs="Arial"/>
      <w:b/>
    </w:rPr>
  </w:style>
  <w:style w:type="paragraph" w:customStyle="1" w:styleId="Heading2-Bold">
    <w:name w:val="Heading 2 - Bold"/>
    <w:basedOn w:val="Normal"/>
    <w:autoRedefine/>
    <w:uiPriority w:val="99"/>
    <w:qFormat/>
    <w:rsid w:val="002B05C8"/>
    <w:rPr>
      <w:rFonts w:ascii="Garamond" w:eastAsia="Calibri" w:hAnsi="Garamond"/>
      <w:b/>
    </w:rPr>
  </w:style>
  <w:style w:type="character" w:customStyle="1" w:styleId="Style2Char0">
    <w:name w:val="Style 2 Char"/>
    <w:link w:val="Style20"/>
    <w:locked/>
    <w:rsid w:val="002B05C8"/>
    <w:rPr>
      <w:rFonts w:eastAsia="Times New Roman" w:cs="Arial"/>
      <w:noProof/>
      <w:color w:val="000000"/>
      <w:szCs w:val="20"/>
    </w:rPr>
  </w:style>
  <w:style w:type="character" w:customStyle="1" w:styleId="GAUnderlineChar">
    <w:name w:val="GA Underline Char"/>
    <w:link w:val="GAUnderline"/>
    <w:locked/>
    <w:rsid w:val="002B05C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B05C8"/>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2B05C8"/>
    <w:rPr>
      <w:rFonts w:eastAsia="Times New Roman" w:cs="Arial"/>
      <w:szCs w:val="24"/>
    </w:rPr>
  </w:style>
  <w:style w:type="paragraph" w:customStyle="1" w:styleId="h-lead">
    <w:name w:val="h-lead"/>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2B05C8"/>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2B05C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B05C8"/>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2B05C8"/>
    <w:rPr>
      <w:rFonts w:ascii="Avenir LT Std 45 Book" w:eastAsia="Times New Roman" w:hAnsi="Avenir LT Std 45 Book"/>
      <w:b/>
    </w:rPr>
  </w:style>
  <w:style w:type="paragraph" w:customStyle="1" w:styleId="F5-UnderlineNormal">
    <w:name w:val="F5 - Underline Normal"/>
    <w:basedOn w:val="Normal"/>
    <w:uiPriority w:val="99"/>
    <w:qFormat/>
    <w:rsid w:val="002B05C8"/>
    <w:rPr>
      <w:rFonts w:ascii="Avenir LT Std 45 Book" w:eastAsia="Calibri" w:hAnsi="Avenir LT Std 45 Book"/>
      <w:u w:val="single"/>
    </w:rPr>
  </w:style>
  <w:style w:type="paragraph" w:customStyle="1" w:styleId="Brief-PrimarySource">
    <w:name w:val="Brief - Primary Source"/>
    <w:basedOn w:val="Normal"/>
    <w:qFormat/>
    <w:rsid w:val="002B05C8"/>
    <w:rPr>
      <w:rFonts w:ascii="Avenir LT Std 45 Book" w:eastAsia="Times New Roman" w:hAnsi="Avenir LT Std 45 Book"/>
      <w:b/>
      <w:u w:val="single"/>
    </w:rPr>
  </w:style>
  <w:style w:type="paragraph" w:customStyle="1" w:styleId="Brief-Underline">
    <w:name w:val="Brief - Underline"/>
    <w:basedOn w:val="Normal"/>
    <w:qFormat/>
    <w:rsid w:val="002B05C8"/>
    <w:rPr>
      <w:rFonts w:ascii="Avenir LT Std 45 Book" w:eastAsia="Times New Roman" w:hAnsi="Avenir LT Std 45 Book"/>
      <w:u w:val="single"/>
    </w:rPr>
  </w:style>
  <w:style w:type="paragraph" w:customStyle="1" w:styleId="Brief">
    <w:name w:val="Brief"/>
    <w:basedOn w:val="Brief-PrimarySource"/>
    <w:qFormat/>
    <w:rsid w:val="002B05C8"/>
  </w:style>
  <w:style w:type="paragraph" w:customStyle="1" w:styleId="CM2">
    <w:name w:val="CM2"/>
    <w:basedOn w:val="Normal"/>
    <w:next w:val="Normal"/>
    <w:uiPriority w:val="99"/>
    <w:qFormat/>
    <w:rsid w:val="002B05C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2B05C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2B05C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2B05C8"/>
  </w:style>
  <w:style w:type="paragraph" w:customStyle="1" w:styleId="CM34">
    <w:name w:val="CM34"/>
    <w:basedOn w:val="Default"/>
    <w:next w:val="Default"/>
    <w:uiPriority w:val="99"/>
    <w:qFormat/>
    <w:rsid w:val="002B05C8"/>
  </w:style>
  <w:style w:type="paragraph" w:customStyle="1" w:styleId="CM56">
    <w:name w:val="CM56"/>
    <w:basedOn w:val="Default"/>
    <w:next w:val="Default"/>
    <w:uiPriority w:val="99"/>
    <w:qFormat/>
    <w:rsid w:val="002B05C8"/>
  </w:style>
  <w:style w:type="paragraph" w:customStyle="1" w:styleId="CM58">
    <w:name w:val="CM58"/>
    <w:basedOn w:val="Default"/>
    <w:next w:val="Default"/>
    <w:uiPriority w:val="99"/>
    <w:qFormat/>
    <w:rsid w:val="002B05C8"/>
  </w:style>
  <w:style w:type="paragraph" w:customStyle="1" w:styleId="CM57">
    <w:name w:val="CM57"/>
    <w:basedOn w:val="Default"/>
    <w:next w:val="Default"/>
    <w:uiPriority w:val="99"/>
    <w:qFormat/>
    <w:rsid w:val="002B05C8"/>
  </w:style>
  <w:style w:type="paragraph" w:customStyle="1" w:styleId="CM1">
    <w:name w:val="CM1"/>
    <w:basedOn w:val="Default"/>
    <w:next w:val="Default"/>
    <w:uiPriority w:val="99"/>
    <w:qFormat/>
    <w:rsid w:val="002B05C8"/>
  </w:style>
  <w:style w:type="paragraph" w:customStyle="1" w:styleId="CM49">
    <w:name w:val="CM49"/>
    <w:basedOn w:val="Default"/>
    <w:next w:val="Default"/>
    <w:uiPriority w:val="99"/>
    <w:qFormat/>
    <w:rsid w:val="002B05C8"/>
  </w:style>
  <w:style w:type="paragraph" w:customStyle="1" w:styleId="CM41">
    <w:name w:val="CM41"/>
    <w:basedOn w:val="Default"/>
    <w:next w:val="Default"/>
    <w:uiPriority w:val="99"/>
    <w:qFormat/>
    <w:rsid w:val="002B05C8"/>
  </w:style>
  <w:style w:type="paragraph" w:customStyle="1" w:styleId="Normal-SIGN1">
    <w:name w:val="Normal-SIGN1"/>
    <w:basedOn w:val="Default"/>
    <w:next w:val="Default"/>
    <w:uiPriority w:val="99"/>
    <w:qFormat/>
    <w:rsid w:val="002B05C8"/>
  </w:style>
  <w:style w:type="paragraph" w:customStyle="1" w:styleId="CM3">
    <w:name w:val="CM3"/>
    <w:basedOn w:val="Default"/>
    <w:next w:val="Default"/>
    <w:uiPriority w:val="99"/>
    <w:qFormat/>
    <w:rsid w:val="002B05C8"/>
  </w:style>
  <w:style w:type="paragraph" w:customStyle="1" w:styleId="CM33">
    <w:name w:val="CM33"/>
    <w:basedOn w:val="Default"/>
    <w:next w:val="Default"/>
    <w:uiPriority w:val="99"/>
    <w:qFormat/>
    <w:rsid w:val="002B05C8"/>
  </w:style>
  <w:style w:type="paragraph" w:customStyle="1" w:styleId="CM37">
    <w:name w:val="CM37"/>
    <w:basedOn w:val="Default"/>
    <w:next w:val="Default"/>
    <w:uiPriority w:val="99"/>
    <w:qFormat/>
    <w:rsid w:val="002B05C8"/>
  </w:style>
  <w:style w:type="paragraph" w:customStyle="1" w:styleId="CM7">
    <w:name w:val="CM7"/>
    <w:basedOn w:val="Default"/>
    <w:next w:val="Default"/>
    <w:uiPriority w:val="99"/>
    <w:qFormat/>
    <w:rsid w:val="002B05C8"/>
  </w:style>
  <w:style w:type="paragraph" w:customStyle="1" w:styleId="Brief-Card">
    <w:name w:val="Brief - Card"/>
    <w:basedOn w:val="Normal"/>
    <w:uiPriority w:val="99"/>
    <w:qFormat/>
    <w:rsid w:val="002B05C8"/>
    <w:rPr>
      <w:rFonts w:ascii="Avenir LT Std 45 Book" w:eastAsia="Times New Roman" w:hAnsi="Avenir LT Std 45 Book"/>
    </w:rPr>
  </w:style>
  <w:style w:type="paragraph" w:customStyle="1" w:styleId="Normal3">
    <w:name w:val="Normal+3"/>
    <w:basedOn w:val="Normal"/>
    <w:next w:val="Normal"/>
    <w:uiPriority w:val="99"/>
    <w:qFormat/>
    <w:rsid w:val="002B05C8"/>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2B05C8"/>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2B05C8"/>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2B05C8"/>
  </w:style>
  <w:style w:type="paragraph" w:customStyle="1" w:styleId="Cover1">
    <w:name w:val="Cover 1"/>
    <w:basedOn w:val="Normal"/>
    <w:next w:val="Normal"/>
    <w:uiPriority w:val="99"/>
    <w:qFormat/>
    <w:rsid w:val="002B05C8"/>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2B05C8"/>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2B05C8"/>
  </w:style>
  <w:style w:type="paragraph" w:customStyle="1" w:styleId="CM30">
    <w:name w:val="CM30"/>
    <w:basedOn w:val="Default"/>
    <w:next w:val="Default"/>
    <w:uiPriority w:val="99"/>
    <w:qFormat/>
    <w:rsid w:val="002B05C8"/>
  </w:style>
  <w:style w:type="paragraph" w:customStyle="1" w:styleId="CM28">
    <w:name w:val="CM28"/>
    <w:basedOn w:val="Default"/>
    <w:next w:val="Default"/>
    <w:uiPriority w:val="99"/>
    <w:qFormat/>
    <w:rsid w:val="002B05C8"/>
  </w:style>
  <w:style w:type="paragraph" w:customStyle="1" w:styleId="CM8">
    <w:name w:val="CM8"/>
    <w:basedOn w:val="Default"/>
    <w:next w:val="Default"/>
    <w:uiPriority w:val="99"/>
    <w:qFormat/>
    <w:rsid w:val="002B05C8"/>
  </w:style>
  <w:style w:type="paragraph" w:customStyle="1" w:styleId="DoubleUnderlined">
    <w:name w:val="Double Underlined"/>
    <w:basedOn w:val="Heading2"/>
    <w:autoRedefine/>
    <w:uiPriority w:val="99"/>
    <w:qFormat/>
    <w:rsid w:val="002B05C8"/>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B05C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2B05C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B05C8"/>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2B05C8"/>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2B05C8"/>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2B05C8"/>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B05C8"/>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2B05C8"/>
    <w:rPr>
      <w:rFonts w:ascii="Georgia" w:eastAsia="Times New Roman" w:hAnsi="Georgia"/>
      <w:b/>
      <w:u w:val="single"/>
    </w:rPr>
  </w:style>
  <w:style w:type="paragraph" w:customStyle="1" w:styleId="UnderlineStyle1">
    <w:name w:val="Underline Style"/>
    <w:basedOn w:val="Normal"/>
    <w:link w:val="UnderlineStyleChar"/>
    <w:qFormat/>
    <w:rsid w:val="002B05C8"/>
    <w:rPr>
      <w:rFonts w:ascii="Georgia" w:eastAsia="Times New Roman" w:hAnsi="Georgia" w:cstheme="minorBidi"/>
      <w:b/>
      <w:u w:val="single"/>
    </w:rPr>
  </w:style>
  <w:style w:type="paragraph" w:customStyle="1" w:styleId="Normalization">
    <w:name w:val="Normalization"/>
    <w:basedOn w:val="Normal"/>
    <w:qFormat/>
    <w:rsid w:val="002B05C8"/>
    <w:rPr>
      <w:rFonts w:ascii="Avenir LT Std 45 Book" w:eastAsia="Times New Roman" w:hAnsi="Avenir LT Std 45 Book"/>
      <w:sz w:val="18"/>
    </w:rPr>
  </w:style>
  <w:style w:type="paragraph" w:customStyle="1" w:styleId="listlevel1">
    <w:name w:val="list level 1"/>
    <w:basedOn w:val="Normal"/>
    <w:uiPriority w:val="99"/>
    <w:qFormat/>
    <w:rsid w:val="002B05C8"/>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2B05C8"/>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2B05C8"/>
  </w:style>
  <w:style w:type="paragraph" w:customStyle="1" w:styleId="PageNumber1">
    <w:name w:val="Page Number1"/>
    <w:basedOn w:val="Normal"/>
    <w:next w:val="Normal"/>
    <w:uiPriority w:val="99"/>
    <w:qFormat/>
    <w:rsid w:val="002B05C8"/>
    <w:rPr>
      <w:rFonts w:ascii="Avenir LT Std 45 Book" w:eastAsia="Times New Roman" w:hAnsi="Avenir LT Std 45 Book"/>
    </w:rPr>
  </w:style>
  <w:style w:type="paragraph" w:customStyle="1" w:styleId="Card1">
    <w:name w:val="Card1"/>
    <w:uiPriority w:val="99"/>
    <w:qFormat/>
    <w:rsid w:val="002B05C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B05C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B05C8"/>
    <w:pPr>
      <w:ind w:left="288" w:right="288"/>
    </w:pPr>
    <w:rPr>
      <w:rFonts w:ascii="Avenir LT Std 45 Book" w:eastAsia="Times New Roman" w:hAnsi="Avenir LT Std 45 Book"/>
    </w:rPr>
  </w:style>
  <w:style w:type="paragraph" w:customStyle="1" w:styleId="Body">
    <w:name w:val="Body"/>
    <w:basedOn w:val="Normal"/>
    <w:qFormat/>
    <w:rsid w:val="002B05C8"/>
    <w:pPr>
      <w:outlineLvl w:val="3"/>
    </w:pPr>
    <w:rPr>
      <w:rFonts w:ascii="Avenir LT Std 45 Book" w:eastAsia="Times New Roman" w:hAnsi="Avenir LT Std 45 Book"/>
      <w:szCs w:val="20"/>
    </w:rPr>
  </w:style>
  <w:style w:type="paragraph" w:customStyle="1" w:styleId="3text">
    <w:name w:val="3text"/>
    <w:basedOn w:val="Normal"/>
    <w:qFormat/>
    <w:rsid w:val="002B05C8"/>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2B05C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2B05C8"/>
    <w:rPr>
      <w:rFonts w:ascii="Avenir LT Std 45 Book" w:eastAsia="Times New Roman" w:hAnsi="Avenir LT Std 45 Book"/>
      <w:color w:val="000000"/>
      <w:sz w:val="18"/>
    </w:rPr>
  </w:style>
  <w:style w:type="paragraph" w:customStyle="1" w:styleId="story-headline">
    <w:name w:val="story-headline"/>
    <w:basedOn w:val="Normal"/>
    <w:uiPriority w:val="99"/>
    <w:qFormat/>
    <w:rsid w:val="002B05C8"/>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2B05C8"/>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2B05C8"/>
    <w:pPr>
      <w:widowControl w:val="0"/>
      <w:adjustRightInd w:val="0"/>
      <w:spacing w:after="283"/>
    </w:pPr>
    <w:rPr>
      <w:rFonts w:ascii="Times" w:eastAsia="Times New Roman" w:hAnsi="Times"/>
    </w:rPr>
  </w:style>
  <w:style w:type="paragraph" w:customStyle="1" w:styleId="tagCharChar1Char">
    <w:name w:val="tag Char Char1 Char"/>
    <w:uiPriority w:val="99"/>
    <w:qFormat/>
    <w:rsid w:val="002B05C8"/>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2B05C8"/>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2B05C8"/>
    <w:rPr>
      <w:rFonts w:ascii="Arial" w:hAnsi="Arial"/>
      <w:b w:val="0"/>
      <w:caps w:val="0"/>
    </w:rPr>
  </w:style>
  <w:style w:type="paragraph" w:customStyle="1" w:styleId="ProjectTitleLine">
    <w:name w:val="Project Title Line"/>
    <w:basedOn w:val="Normal"/>
    <w:next w:val="Normal"/>
    <w:autoRedefine/>
    <w:uiPriority w:val="99"/>
    <w:qFormat/>
    <w:rsid w:val="002B05C8"/>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2B05C8"/>
    <w:rPr>
      <w:rFonts w:ascii="Avenir LT Std 45 Book" w:eastAsia="Times New Roman" w:hAnsi="Avenir LT Std 45 Book"/>
      <w:szCs w:val="20"/>
      <w:u w:val="single"/>
    </w:rPr>
  </w:style>
  <w:style w:type="paragraph" w:customStyle="1" w:styleId="cardChar1Char">
    <w:name w:val="card Char1 Char"/>
    <w:basedOn w:val="Normal"/>
    <w:uiPriority w:val="99"/>
    <w:qFormat/>
    <w:rsid w:val="002B05C8"/>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2B05C8"/>
  </w:style>
  <w:style w:type="paragraph" w:customStyle="1" w:styleId="CM44">
    <w:name w:val="CM44"/>
    <w:basedOn w:val="Default"/>
    <w:next w:val="Default"/>
    <w:uiPriority w:val="99"/>
    <w:qFormat/>
    <w:rsid w:val="002B05C8"/>
  </w:style>
  <w:style w:type="paragraph" w:customStyle="1" w:styleId="StrikeThrough">
    <w:name w:val="Strike Through"/>
    <w:basedOn w:val="Normal"/>
    <w:next w:val="Normal"/>
    <w:uiPriority w:val="99"/>
    <w:qFormat/>
    <w:rsid w:val="002B05C8"/>
    <w:rPr>
      <w:rFonts w:ascii="Avenir LT Std 45 Book" w:eastAsia="Times New Roman" w:hAnsi="Avenir LT Std 45 Book"/>
      <w:strike/>
      <w:szCs w:val="20"/>
    </w:rPr>
  </w:style>
  <w:style w:type="character" w:customStyle="1" w:styleId="CiteCorrectedChar">
    <w:name w:val="Cite Corrected Char"/>
    <w:link w:val="CiteCorrected"/>
    <w:locked/>
    <w:rsid w:val="002B05C8"/>
    <w:rPr>
      <w:rFonts w:ascii="Georgia" w:eastAsia="Times New Roman" w:hAnsi="Georgia"/>
      <w:b/>
      <w:bCs/>
      <w:szCs w:val="16"/>
      <w:u w:val="single"/>
    </w:rPr>
  </w:style>
  <w:style w:type="paragraph" w:customStyle="1" w:styleId="CiteCorrected">
    <w:name w:val="Cite Corrected"/>
    <w:basedOn w:val="Normal"/>
    <w:link w:val="CiteCorrectedChar"/>
    <w:qFormat/>
    <w:rsid w:val="002B05C8"/>
    <w:rPr>
      <w:rFonts w:ascii="Georgia" w:eastAsia="Times New Roman" w:hAnsi="Georgia" w:cstheme="minorBidi"/>
      <w:b/>
      <w:bCs/>
      <w:szCs w:val="16"/>
      <w:u w:val="single"/>
    </w:rPr>
  </w:style>
  <w:style w:type="paragraph" w:customStyle="1" w:styleId="StyleLeft02">
    <w:name w:val="Style Left:  0.2&quot;"/>
    <w:basedOn w:val="Normal"/>
    <w:qFormat/>
    <w:rsid w:val="002B05C8"/>
    <w:pPr>
      <w:ind w:left="288"/>
    </w:pPr>
    <w:rPr>
      <w:rFonts w:ascii="Avenir LT Std 45 Book" w:eastAsia="SimSun" w:hAnsi="Avenir LT Std 45 Book"/>
      <w:szCs w:val="20"/>
      <w:lang w:eastAsia="zh-CN"/>
    </w:rPr>
  </w:style>
  <w:style w:type="paragraph" w:customStyle="1" w:styleId="story-body-text">
    <w:name w:val="story-body-text"/>
    <w:basedOn w:val="Normal"/>
    <w:qFormat/>
    <w:rsid w:val="002B05C8"/>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2B05C8"/>
  </w:style>
  <w:style w:type="character" w:customStyle="1" w:styleId="CardStyleChar">
    <w:name w:val="Card Style Char"/>
    <w:link w:val="CardStyle"/>
    <w:uiPriority w:val="99"/>
    <w:locked/>
    <w:rsid w:val="002B05C8"/>
    <w:rPr>
      <w:rFonts w:ascii="Times New Roman" w:eastAsia="Times New Roman" w:hAnsi="Times New Roman" w:cs="Arial"/>
      <w:sz w:val="20"/>
    </w:rPr>
  </w:style>
  <w:style w:type="paragraph" w:customStyle="1" w:styleId="emactive">
    <w:name w:val="emactive"/>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2B05C8"/>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2B05C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B05C8"/>
    <w:rPr>
      <w:rFonts w:ascii="Georgia" w:eastAsia="Times New Roman" w:hAnsi="Georgia" w:cs="Times New Roman"/>
      <w:b/>
      <w:u w:val="single"/>
    </w:rPr>
  </w:style>
  <w:style w:type="character" w:customStyle="1" w:styleId="CardHighlightChar">
    <w:name w:val="Card Highlight Char"/>
    <w:link w:val="CardHighlight"/>
    <w:locked/>
    <w:rsid w:val="002B05C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B05C8"/>
    <w:pPr>
      <w:shd w:val="clear" w:color="auto" w:fill="66FFFF"/>
    </w:pPr>
    <w:rPr>
      <w:rFonts w:eastAsia="Calibri"/>
      <w:u w:val="single"/>
    </w:rPr>
  </w:style>
  <w:style w:type="character" w:customStyle="1" w:styleId="BlockHeaderHiddenChar">
    <w:name w:val="Block Header Hidden Char"/>
    <w:link w:val="BlockHeaderHidden"/>
    <w:locked/>
    <w:rsid w:val="002B05C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B05C8"/>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2B05C8"/>
    <w:rPr>
      <w:rFonts w:eastAsia="MS Gothic" w:cs="Arial"/>
      <w:bCs w:val="0"/>
      <w:sz w:val="24"/>
    </w:rPr>
  </w:style>
  <w:style w:type="paragraph" w:customStyle="1" w:styleId="nromal">
    <w:name w:val="nromal"/>
    <w:basedOn w:val="Normal"/>
    <w:uiPriority w:val="99"/>
    <w:qFormat/>
    <w:rsid w:val="002B05C8"/>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2B05C8"/>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2B05C8"/>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2B05C8"/>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2B05C8"/>
    <w:rPr>
      <w:rFonts w:ascii="Georgia" w:eastAsia="Calibri" w:hAnsi="Georgia"/>
      <w:sz w:val="16"/>
      <w:szCs w:val="16"/>
    </w:rPr>
  </w:style>
  <w:style w:type="paragraph" w:customStyle="1" w:styleId="SmallSizeParagraph">
    <w:name w:val="Small Size Paragraph"/>
    <w:basedOn w:val="Normal"/>
    <w:link w:val="SmallSizeParagraphChar"/>
    <w:qFormat/>
    <w:rsid w:val="002B05C8"/>
    <w:rPr>
      <w:rFonts w:ascii="Georgia" w:eastAsia="Calibri" w:hAnsi="Georgia" w:cstheme="minorBidi"/>
      <w:sz w:val="16"/>
      <w:szCs w:val="16"/>
    </w:rPr>
  </w:style>
  <w:style w:type="character" w:customStyle="1" w:styleId="UnderlineSChar">
    <w:name w:val="Underline S Char"/>
    <w:link w:val="UnderlineS"/>
    <w:locked/>
    <w:rsid w:val="002B05C8"/>
    <w:rPr>
      <w:rFonts w:ascii="Georgia" w:eastAsia="Calibri" w:hAnsi="Georgia"/>
      <w:u w:val="single"/>
      <w:lang w:val="x-none" w:eastAsia="zh-CN"/>
    </w:rPr>
  </w:style>
  <w:style w:type="paragraph" w:customStyle="1" w:styleId="UnderlineS">
    <w:name w:val="Underline S"/>
    <w:basedOn w:val="Normal"/>
    <w:link w:val="UnderlineSChar"/>
    <w:qFormat/>
    <w:rsid w:val="002B05C8"/>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B05C8"/>
    <w:rPr>
      <w:rFonts w:ascii="Georgia" w:eastAsia="SimSun" w:hAnsi="Georgia"/>
      <w:sz w:val="12"/>
    </w:rPr>
  </w:style>
  <w:style w:type="paragraph" w:customStyle="1" w:styleId="Ununderlined">
    <w:name w:val="Ununderlined"/>
    <w:basedOn w:val="Normal"/>
    <w:link w:val="UnunderlinedChar"/>
    <w:qFormat/>
    <w:rsid w:val="002B05C8"/>
    <w:rPr>
      <w:rFonts w:ascii="Georgia" w:eastAsia="SimSun" w:hAnsi="Georgia" w:cstheme="minorBidi"/>
      <w:sz w:val="12"/>
    </w:rPr>
  </w:style>
  <w:style w:type="character" w:customStyle="1" w:styleId="CITEChar">
    <w:name w:val="CITE Char"/>
    <w:link w:val="CITE"/>
    <w:locked/>
    <w:rsid w:val="002B05C8"/>
    <w:rPr>
      <w:rFonts w:cs="Arial"/>
      <w:b/>
      <w:i/>
      <w:sz w:val="21"/>
    </w:rPr>
  </w:style>
  <w:style w:type="character" w:customStyle="1" w:styleId="DebatenoramlChar">
    <w:name w:val="Debatenoraml Char"/>
    <w:link w:val="Debatenoraml"/>
    <w:locked/>
    <w:rsid w:val="002B05C8"/>
    <w:rPr>
      <w:rFonts w:ascii="Times New Roman" w:hAnsi="Times New Roman" w:cs="Times New Roman"/>
    </w:rPr>
  </w:style>
  <w:style w:type="paragraph" w:customStyle="1" w:styleId="Debatenoraml">
    <w:name w:val="Debatenoraml"/>
    <w:basedOn w:val="NoSpacing"/>
    <w:link w:val="DebatenoramlChar"/>
    <w:qFormat/>
    <w:rsid w:val="002B05C8"/>
    <w:pPr>
      <w:spacing w:line="240" w:lineRule="auto"/>
    </w:pPr>
    <w:rPr>
      <w:rFonts w:ascii="Times New Roman" w:hAnsi="Times New Roman" w:cs="Times New Roman"/>
    </w:rPr>
  </w:style>
  <w:style w:type="paragraph" w:customStyle="1" w:styleId="SynergyTag">
    <w:name w:val="SynergyTag"/>
    <w:basedOn w:val="Normal"/>
    <w:uiPriority w:val="99"/>
    <w:qFormat/>
    <w:rsid w:val="002B05C8"/>
    <w:rPr>
      <w:rFonts w:ascii="Avenir LT Std 45 Book" w:eastAsia="Calibri" w:hAnsi="Avenir LT Std 45 Book"/>
      <w:b/>
    </w:rPr>
  </w:style>
  <w:style w:type="character" w:customStyle="1" w:styleId="QualsChar">
    <w:name w:val="Quals Char"/>
    <w:link w:val="Quals"/>
    <w:locked/>
    <w:rsid w:val="002B05C8"/>
    <w:rPr>
      <w:rFonts w:ascii="Georgia" w:eastAsia="Calibri" w:hAnsi="Georgia"/>
      <w:sz w:val="18"/>
    </w:rPr>
  </w:style>
  <w:style w:type="paragraph" w:customStyle="1" w:styleId="Quals">
    <w:name w:val="Quals"/>
    <w:basedOn w:val="Normal"/>
    <w:link w:val="QualsChar"/>
    <w:qFormat/>
    <w:rsid w:val="002B05C8"/>
    <w:rPr>
      <w:rFonts w:ascii="Georgia" w:eastAsia="Calibri" w:hAnsi="Georgia" w:cstheme="minorBidi"/>
      <w:sz w:val="18"/>
    </w:rPr>
  </w:style>
  <w:style w:type="paragraph" w:customStyle="1" w:styleId="BodyA">
    <w:name w:val="Body A"/>
    <w:qFormat/>
    <w:rsid w:val="002B05C8"/>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B05C8"/>
    <w:rPr>
      <w:rFonts w:ascii="Georgia" w:eastAsia="Times New Roman" w:hAnsi="Georgia"/>
      <w:b/>
      <w:caps/>
      <w:szCs w:val="28"/>
      <w:u w:val="single"/>
    </w:rPr>
  </w:style>
  <w:style w:type="paragraph" w:customStyle="1" w:styleId="Starred">
    <w:name w:val="Starred"/>
    <w:basedOn w:val="Normal"/>
    <w:link w:val="StarredChar"/>
    <w:qFormat/>
    <w:rsid w:val="002B05C8"/>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2B05C8"/>
    <w:rPr>
      <w:rFonts w:ascii="Georgia" w:eastAsia="Times New Roman" w:hAnsi="Georgia"/>
      <w:b/>
      <w:szCs w:val="28"/>
      <w:u w:val="single"/>
    </w:rPr>
  </w:style>
  <w:style w:type="paragraph" w:customStyle="1" w:styleId="NewHeading2">
    <w:name w:val="NewHeading2"/>
    <w:basedOn w:val="Normal"/>
    <w:link w:val="NewHeading2Char"/>
    <w:qFormat/>
    <w:rsid w:val="002B05C8"/>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2B05C8"/>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2B05C8"/>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2B05C8"/>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B05C8"/>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2B05C8"/>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B05C8"/>
    <w:rPr>
      <w:rFonts w:ascii="Century Gothic" w:eastAsia="Times New Roman" w:hAnsi="Century Gothic"/>
      <w:sz w:val="16"/>
    </w:rPr>
  </w:style>
  <w:style w:type="character" w:customStyle="1" w:styleId="StylecardThickunderlineChar">
    <w:name w:val="Style card + Thick underline Char"/>
    <w:link w:val="StylecardThickunderline"/>
    <w:locked/>
    <w:rsid w:val="002B05C8"/>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B05C8"/>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2B05C8"/>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B05C8"/>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2B05C8"/>
  </w:style>
  <w:style w:type="paragraph" w:customStyle="1" w:styleId="font-null">
    <w:name w:val="font-null"/>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2B05C8"/>
  </w:style>
  <w:style w:type="paragraph" w:customStyle="1" w:styleId="introduction">
    <w:name w:val="introduction"/>
    <w:basedOn w:val="Normal"/>
    <w:qFormat/>
    <w:rsid w:val="002B05C8"/>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2B05C8"/>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2B05C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B05C8"/>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2B05C8"/>
    <w:pPr>
      <w:jc w:val="center"/>
    </w:pPr>
    <w:rPr>
      <w:rFonts w:ascii="Book Antiqua" w:eastAsia="Times New Roman" w:hAnsi="Book Antiqua"/>
      <w:b/>
      <w:sz w:val="28"/>
    </w:rPr>
  </w:style>
  <w:style w:type="paragraph" w:customStyle="1" w:styleId="body-12-5">
    <w:name w:val="body-12-5"/>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2B05C8"/>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B05C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B05C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B05C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B05C8"/>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2B05C8"/>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2B05C8"/>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2B05C8"/>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2B05C8"/>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B05C8"/>
  </w:style>
  <w:style w:type="paragraph" w:customStyle="1" w:styleId="CM35">
    <w:name w:val="CM35"/>
    <w:basedOn w:val="Default"/>
    <w:next w:val="Default"/>
    <w:uiPriority w:val="99"/>
    <w:qFormat/>
    <w:rsid w:val="002B05C8"/>
  </w:style>
  <w:style w:type="paragraph" w:customStyle="1" w:styleId="CM60">
    <w:name w:val="CM60"/>
    <w:basedOn w:val="Default"/>
    <w:next w:val="Default"/>
    <w:uiPriority w:val="99"/>
    <w:qFormat/>
    <w:rsid w:val="002B05C8"/>
  </w:style>
  <w:style w:type="character" w:customStyle="1" w:styleId="StylecardCharCharChar11ptChar">
    <w:name w:val="Style card Char Char Char + 11 pt Char"/>
    <w:link w:val="StylecardCharCharChar11pt"/>
    <w:locked/>
    <w:rsid w:val="002B05C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B05C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B05C8"/>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B05C8"/>
    <w:rPr>
      <w:rFonts w:ascii="Georgia" w:hAnsi="Georgia"/>
      <w:sz w:val="22"/>
      <w:szCs w:val="22"/>
      <w:lang w:val="x-none" w:eastAsia="x-none"/>
    </w:rPr>
  </w:style>
  <w:style w:type="character" w:customStyle="1" w:styleId="StyleCards11ptUnderlineChar">
    <w:name w:val="Style Cards + 11 pt Underline Char"/>
    <w:link w:val="StyleCards11ptUnderline"/>
    <w:locked/>
    <w:rsid w:val="002B05C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B05C8"/>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2B05C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B05C8"/>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B05C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B05C8"/>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B05C8"/>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2B05C8"/>
    <w:rPr>
      <w:rFonts w:ascii="Georgia" w:hAnsi="Georgia" w:cstheme="minorBidi"/>
      <w:sz w:val="22"/>
      <w:lang w:val="x-none" w:eastAsia="x-none"/>
    </w:rPr>
  </w:style>
  <w:style w:type="character" w:customStyle="1" w:styleId="NormalFontChar">
    <w:name w:val="Normal Font Char"/>
    <w:link w:val="NormalFont"/>
    <w:locked/>
    <w:rsid w:val="002B05C8"/>
    <w:rPr>
      <w:rFonts w:ascii="Times New Roman" w:eastAsia="Times New Roman" w:hAnsi="Times New Roman" w:cs="Times New Roman"/>
      <w:sz w:val="20"/>
      <w:szCs w:val="20"/>
    </w:rPr>
  </w:style>
  <w:style w:type="paragraph" w:customStyle="1" w:styleId="NormalFont">
    <w:name w:val="Normal Font"/>
    <w:link w:val="NormalFontChar"/>
    <w:qFormat/>
    <w:rsid w:val="002B05C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B05C8"/>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B05C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B05C8"/>
    <w:rPr>
      <w:u w:val="single"/>
      <w:lang w:val="x-none" w:eastAsia="x-none"/>
    </w:rPr>
  </w:style>
  <w:style w:type="character" w:customStyle="1" w:styleId="StyleNormalFont11ptBoldUnderlineChar">
    <w:name w:val="Style Normal Font + 11 pt Bold Underline Char"/>
    <w:link w:val="StyleNormalFont11ptBoldUnderline"/>
    <w:locked/>
    <w:rsid w:val="002B05C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B05C8"/>
    <w:rPr>
      <w:b/>
      <w:bCs/>
      <w:u w:val="single"/>
      <w:lang w:val="x-none" w:eastAsia="x-none"/>
    </w:rPr>
  </w:style>
  <w:style w:type="paragraph" w:customStyle="1" w:styleId="Smallfont0">
    <w:name w:val="Smallfont"/>
    <w:basedOn w:val="Normal"/>
    <w:uiPriority w:val="99"/>
    <w:qFormat/>
    <w:rsid w:val="002B05C8"/>
    <w:rPr>
      <w:rFonts w:ascii="Avenir LT Std 45 Book" w:eastAsia="Times New Roman" w:hAnsi="Avenir LT Std 45 Book"/>
      <w:sz w:val="15"/>
    </w:rPr>
  </w:style>
  <w:style w:type="paragraph" w:customStyle="1" w:styleId="formatvorlage2">
    <w:name w:val="formatvorlage2"/>
    <w:basedOn w:val="Normal"/>
    <w:uiPriority w:val="99"/>
    <w:qFormat/>
    <w:rsid w:val="002B05C8"/>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2B05C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B05C8"/>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2B05C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B05C8"/>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2B05C8"/>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2B05C8"/>
    <w:rPr>
      <w:rFonts w:ascii="Avenir LT Std 45 Book" w:eastAsia="Calibri" w:hAnsi="Avenir LT Std 45 Book"/>
    </w:rPr>
  </w:style>
  <w:style w:type="paragraph" w:customStyle="1" w:styleId="NoteLevel22">
    <w:name w:val="Note Level 22"/>
    <w:basedOn w:val="Normal"/>
    <w:next w:val="Normal"/>
    <w:uiPriority w:val="99"/>
    <w:qFormat/>
    <w:rsid w:val="002B05C8"/>
    <w:pPr>
      <w:keepNext/>
      <w:ind w:left="288" w:right="288"/>
    </w:pPr>
    <w:rPr>
      <w:rFonts w:ascii="Georgia" w:eastAsia="MS Gothic" w:hAnsi="Georgia"/>
      <w:szCs w:val="20"/>
    </w:rPr>
  </w:style>
  <w:style w:type="paragraph" w:customStyle="1" w:styleId="svarticle">
    <w:name w:val="svarticle"/>
    <w:basedOn w:val="Normal"/>
    <w:uiPriority w:val="99"/>
    <w:qFormat/>
    <w:rsid w:val="002B05C8"/>
    <w:pPr>
      <w:spacing w:before="100" w:beforeAutospacing="1" w:after="100" w:afterAutospacing="1"/>
    </w:pPr>
    <w:rPr>
      <w:rFonts w:eastAsia="Times New Roman"/>
    </w:rPr>
  </w:style>
  <w:style w:type="paragraph" w:customStyle="1" w:styleId="canvas-atom">
    <w:name w:val="canvas-atom"/>
    <w:basedOn w:val="Normal"/>
    <w:uiPriority w:val="99"/>
    <w:qFormat/>
    <w:rsid w:val="002B05C8"/>
    <w:pPr>
      <w:spacing w:before="100" w:beforeAutospacing="1" w:after="100" w:afterAutospacing="1"/>
    </w:pPr>
  </w:style>
  <w:style w:type="paragraph" w:customStyle="1" w:styleId="tweet-text">
    <w:name w:val="tweet-text"/>
    <w:basedOn w:val="Normal"/>
    <w:uiPriority w:val="99"/>
    <w:qFormat/>
    <w:rsid w:val="002B05C8"/>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2B05C8"/>
    <w:pPr>
      <w:spacing w:before="100" w:beforeAutospacing="1" w:after="100" w:afterAutospacing="1"/>
    </w:pPr>
    <w:rPr>
      <w:rFonts w:ascii="Avenir LT Std 45 Book" w:hAnsi="Avenir LT Std 45 Book"/>
    </w:rPr>
  </w:style>
  <w:style w:type="paragraph" w:customStyle="1" w:styleId="column">
    <w:name w:val="column"/>
    <w:basedOn w:val="Normal"/>
    <w:qFormat/>
    <w:rsid w:val="002B05C8"/>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2B05C8"/>
    <w:pPr>
      <w:spacing w:before="100" w:beforeAutospacing="1" w:after="100" w:afterAutospacing="1"/>
    </w:pPr>
  </w:style>
  <w:style w:type="paragraph" w:customStyle="1" w:styleId="see-also">
    <w:name w:val="see-also"/>
    <w:basedOn w:val="Normal"/>
    <w:uiPriority w:val="99"/>
    <w:qFormat/>
    <w:rsid w:val="002B05C8"/>
    <w:pPr>
      <w:spacing w:before="100" w:beforeAutospacing="1" w:after="100" w:afterAutospacing="1"/>
    </w:pPr>
  </w:style>
  <w:style w:type="character" w:customStyle="1" w:styleId="cardchar00">
    <w:name w:val="cardchar0"/>
    <w:basedOn w:val="DefaultParagraphFont"/>
    <w:rsid w:val="002B05C8"/>
  </w:style>
  <w:style w:type="paragraph" w:customStyle="1" w:styleId="StyleHeading4UnderlinedsmalltextGaramond">
    <w:name w:val="Style Heading 4Underlinedsmall text + Garamond"/>
    <w:basedOn w:val="Normal"/>
    <w:link w:val="StyleHeading4UnderlinedsmalltextGaramondChar"/>
    <w:qFormat/>
    <w:rsid w:val="002B05C8"/>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2B05C8"/>
    <w:rPr>
      <w:rFonts w:ascii="Avenir LT Std 45 Book" w:hAnsi="Avenir LT Std 45 Book" w:cs="Arial"/>
    </w:rPr>
  </w:style>
  <w:style w:type="character" w:customStyle="1" w:styleId="Heading5Char2">
    <w:name w:val="Heading 5 Char2"/>
    <w:aliases w:val="Blocks Char2,Text Char1"/>
    <w:rsid w:val="002B05C8"/>
    <w:rPr>
      <w:rFonts w:ascii="Bell MT" w:eastAsia="Times New Roman" w:hAnsi="Bell MT" w:hint="default"/>
      <w:bCs/>
      <w:iCs/>
      <w:sz w:val="10"/>
      <w:szCs w:val="26"/>
    </w:rPr>
  </w:style>
  <w:style w:type="character" w:customStyle="1" w:styleId="authordate2">
    <w:name w:val="authordate"/>
    <w:rsid w:val="002B05C8"/>
  </w:style>
  <w:style w:type="character" w:customStyle="1" w:styleId="AUNDERLINE1">
    <w:name w:val="AUNDERLINE"/>
    <w:qFormat/>
    <w:rsid w:val="002B05C8"/>
    <w:rPr>
      <w:rFonts w:ascii="Times New Roman" w:hAnsi="Times New Roman" w:cs="Times New Roman" w:hint="default"/>
      <w:sz w:val="20"/>
      <w:u w:val="single"/>
    </w:rPr>
  </w:style>
  <w:style w:type="character" w:customStyle="1" w:styleId="slug-doi">
    <w:name w:val="slug-doi"/>
    <w:basedOn w:val="DefaultParagraphFont"/>
    <w:rsid w:val="002B05C8"/>
  </w:style>
  <w:style w:type="character" w:customStyle="1" w:styleId="af">
    <w:name w:val="af"/>
    <w:basedOn w:val="DefaultParagraphFont"/>
    <w:rsid w:val="002B05C8"/>
  </w:style>
  <w:style w:type="character" w:customStyle="1" w:styleId="ab">
    <w:name w:val="ab"/>
    <w:basedOn w:val="DefaultParagraphFont"/>
    <w:rsid w:val="002B05C8"/>
  </w:style>
  <w:style w:type="character" w:customStyle="1" w:styleId="em">
    <w:name w:val="em"/>
    <w:basedOn w:val="DefaultParagraphFont"/>
    <w:rsid w:val="002B05C8"/>
  </w:style>
  <w:style w:type="character" w:customStyle="1" w:styleId="au">
    <w:name w:val="au"/>
    <w:basedOn w:val="DefaultParagraphFont"/>
    <w:rsid w:val="002B05C8"/>
  </w:style>
  <w:style w:type="character" w:customStyle="1" w:styleId="ti">
    <w:name w:val="ti"/>
    <w:basedOn w:val="DefaultParagraphFont"/>
    <w:rsid w:val="002B05C8"/>
  </w:style>
  <w:style w:type="character" w:customStyle="1" w:styleId="subheadblue">
    <w:name w:val="subhead_blue"/>
    <w:basedOn w:val="DefaultParagraphFont"/>
    <w:rsid w:val="002B05C8"/>
  </w:style>
  <w:style w:type="character" w:customStyle="1" w:styleId="affiliation">
    <w:name w:val="affiliation"/>
    <w:basedOn w:val="DefaultParagraphFont"/>
    <w:rsid w:val="002B05C8"/>
  </w:style>
  <w:style w:type="character" w:customStyle="1" w:styleId="slug-doi-wrapper">
    <w:name w:val="slug-doi-wrapper"/>
    <w:basedOn w:val="DefaultParagraphFont"/>
    <w:rsid w:val="002B05C8"/>
  </w:style>
  <w:style w:type="character" w:customStyle="1" w:styleId="slug-metadata-noteahead-of-print">
    <w:name w:val="slug-metadata-note ahead-of-print"/>
    <w:basedOn w:val="DefaultParagraphFont"/>
    <w:rsid w:val="002B05C8"/>
  </w:style>
  <w:style w:type="character" w:customStyle="1" w:styleId="slug-ahead-of-print-date">
    <w:name w:val="slug-ahead-of-print-date"/>
    <w:basedOn w:val="DefaultParagraphFont"/>
    <w:rsid w:val="002B05C8"/>
  </w:style>
  <w:style w:type="character" w:customStyle="1" w:styleId="TagCharChar1">
    <w:name w:val="Tag Char Char1"/>
    <w:aliases w:val="Heading 2 Char Char Char Char Char Char Char2, Char Char Char Char1 Char1, Char Ch,T Ch,TAG C, Cha"/>
    <w:qFormat/>
    <w:rsid w:val="002B05C8"/>
    <w:rPr>
      <w:b/>
      <w:bCs w:val="0"/>
      <w:sz w:val="24"/>
      <w:szCs w:val="24"/>
      <w:lang w:val="en-US" w:eastAsia="en-US" w:bidi="ar-SA"/>
    </w:rPr>
  </w:style>
  <w:style w:type="character" w:customStyle="1" w:styleId="berief">
    <w:name w:val="berief"/>
    <w:rsid w:val="002B05C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B05C8"/>
    <w:rPr>
      <w:rFonts w:ascii="Times New Roman" w:hAnsi="Times New Roman" w:cs="Times New Roman" w:hint="default"/>
      <w:strike w:val="0"/>
      <w:dstrike w:val="0"/>
      <w:sz w:val="14"/>
      <w:u w:val="none"/>
      <w:effect w:val="none"/>
    </w:rPr>
  </w:style>
  <w:style w:type="character" w:customStyle="1" w:styleId="F8-UnderlineBold">
    <w:name w:val="F8 - Underline/Bold"/>
    <w:rsid w:val="002B05C8"/>
    <w:rPr>
      <w:rFonts w:ascii="Times New Roman" w:hAnsi="Times New Roman" w:cs="Times New Roman" w:hint="default"/>
      <w:b/>
      <w:bCs w:val="0"/>
      <w:sz w:val="20"/>
      <w:u w:val="single"/>
    </w:rPr>
  </w:style>
  <w:style w:type="character" w:customStyle="1" w:styleId="F7-SmallFont">
    <w:name w:val="F7 - Small Font"/>
    <w:rsid w:val="002B05C8"/>
    <w:rPr>
      <w:rFonts w:ascii="Times New Roman" w:hAnsi="Times New Roman" w:cs="Times New Roman" w:hint="default"/>
      <w:sz w:val="14"/>
    </w:rPr>
  </w:style>
  <w:style w:type="character" w:customStyle="1" w:styleId="Brief-Bold">
    <w:name w:val="Brief - Bold"/>
    <w:rsid w:val="002B05C8"/>
    <w:rPr>
      <w:rFonts w:ascii="Times New Roman" w:hAnsi="Times New Roman" w:cs="Times New Roman" w:hint="default"/>
      <w:b/>
      <w:bCs w:val="0"/>
    </w:rPr>
  </w:style>
  <w:style w:type="character" w:customStyle="1" w:styleId="Card-Underline0">
    <w:name w:val="Card - Underline"/>
    <w:rsid w:val="002B05C8"/>
    <w:rPr>
      <w:rFonts w:ascii="Times New Roman" w:hAnsi="Times New Roman" w:cs="Times New Roman" w:hint="default"/>
      <w:u w:val="single"/>
    </w:rPr>
  </w:style>
  <w:style w:type="character" w:customStyle="1" w:styleId="beriefunderline">
    <w:name w:val="berief = underline"/>
    <w:rsid w:val="002B05C8"/>
    <w:rPr>
      <w:rFonts w:ascii="Times New Roman" w:eastAsia="Times New Roman" w:hAnsi="Times New Roman" w:cs="Times New Roman" w:hint="default"/>
      <w:sz w:val="20"/>
      <w:u w:val="single"/>
    </w:rPr>
  </w:style>
  <w:style w:type="character" w:customStyle="1" w:styleId="BoldText10pt">
    <w:name w:val="Bold Text 10 pt"/>
    <w:rsid w:val="002B05C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B05C8"/>
  </w:style>
  <w:style w:type="character" w:customStyle="1" w:styleId="SC4208902">
    <w:name w:val="SC.4.208902"/>
    <w:rsid w:val="002B05C8"/>
    <w:rPr>
      <w:rFonts w:ascii="Century" w:hAnsi="Century" w:cs="Century" w:hint="default"/>
      <w:color w:val="000000"/>
      <w:sz w:val="22"/>
      <w:szCs w:val="22"/>
    </w:rPr>
  </w:style>
  <w:style w:type="character" w:customStyle="1" w:styleId="SC4208915">
    <w:name w:val="SC.4.208915"/>
    <w:rsid w:val="002B05C8"/>
    <w:rPr>
      <w:rFonts w:ascii="Century" w:hAnsi="Century" w:cs="Century" w:hint="default"/>
      <w:color w:val="000000"/>
      <w:sz w:val="13"/>
      <w:szCs w:val="13"/>
    </w:rPr>
  </w:style>
  <w:style w:type="character" w:customStyle="1" w:styleId="SC273764">
    <w:name w:val="SC.2.73764"/>
    <w:rsid w:val="002B05C8"/>
    <w:rPr>
      <w:rFonts w:ascii="Century" w:hAnsi="Century" w:cs="Century" w:hint="default"/>
      <w:color w:val="000000"/>
      <w:sz w:val="72"/>
      <w:szCs w:val="72"/>
    </w:rPr>
  </w:style>
  <w:style w:type="character" w:customStyle="1" w:styleId="SC273779">
    <w:name w:val="SC.2.73779"/>
    <w:rsid w:val="002B05C8"/>
    <w:rPr>
      <w:rFonts w:ascii="Century" w:hAnsi="Century" w:cs="Century" w:hint="default"/>
      <w:color w:val="000000"/>
      <w:sz w:val="40"/>
      <w:szCs w:val="40"/>
    </w:rPr>
  </w:style>
  <w:style w:type="character" w:customStyle="1" w:styleId="SC273763">
    <w:name w:val="SC.2.73763"/>
    <w:rsid w:val="002B05C8"/>
    <w:rPr>
      <w:rFonts w:ascii="Century" w:hAnsi="Century" w:cs="Century" w:hint="default"/>
      <w:b/>
      <w:bCs/>
      <w:color w:val="000000"/>
    </w:rPr>
  </w:style>
  <w:style w:type="character" w:customStyle="1" w:styleId="SC4208910">
    <w:name w:val="SC.4.208910"/>
    <w:rsid w:val="002B05C8"/>
    <w:rPr>
      <w:rFonts w:ascii="Century" w:hAnsi="Century" w:cs="Century" w:hint="default"/>
      <w:color w:val="000000"/>
      <w:sz w:val="28"/>
      <w:szCs w:val="28"/>
    </w:rPr>
  </w:style>
  <w:style w:type="character" w:customStyle="1" w:styleId="SC4208911">
    <w:name w:val="SC.4.208911"/>
    <w:rsid w:val="002B05C8"/>
    <w:rPr>
      <w:rFonts w:ascii="Century" w:hAnsi="Century" w:cs="Century" w:hint="default"/>
      <w:color w:val="000000"/>
    </w:rPr>
  </w:style>
  <w:style w:type="character" w:customStyle="1" w:styleId="articlesubtitle0">
    <w:name w:val="article_sub_title"/>
    <w:basedOn w:val="DefaultParagraphFont"/>
    <w:rsid w:val="002B05C8"/>
  </w:style>
  <w:style w:type="character" w:customStyle="1" w:styleId="newsdate2">
    <w:name w:val="news_date2"/>
    <w:basedOn w:val="DefaultParagraphFont"/>
    <w:rsid w:val="002B05C8"/>
  </w:style>
  <w:style w:type="character" w:customStyle="1" w:styleId="readarticleheader">
    <w:name w:val="readarticleheader"/>
    <w:basedOn w:val="DefaultParagraphFont"/>
    <w:rsid w:val="002B05C8"/>
  </w:style>
  <w:style w:type="character" w:customStyle="1" w:styleId="char">
    <w:name w:val="char"/>
    <w:basedOn w:val="DefaultParagraphFont"/>
    <w:rsid w:val="002B05C8"/>
  </w:style>
  <w:style w:type="character" w:customStyle="1" w:styleId="bolding1">
    <w:name w:val="bolding1"/>
    <w:rsid w:val="002B05C8"/>
    <w:rPr>
      <w:b/>
      <w:bCs/>
    </w:rPr>
  </w:style>
  <w:style w:type="character" w:customStyle="1" w:styleId="bookoptions1">
    <w:name w:val="book_options1"/>
    <w:rsid w:val="002B05C8"/>
    <w:rPr>
      <w:b/>
      <w:bCs/>
      <w:color w:val="333366"/>
    </w:rPr>
  </w:style>
  <w:style w:type="character" w:customStyle="1" w:styleId="descriptionblock">
    <w:name w:val="description block"/>
    <w:basedOn w:val="DefaultParagraphFont"/>
    <w:rsid w:val="002B05C8"/>
  </w:style>
  <w:style w:type="character" w:customStyle="1" w:styleId="detailsboxblock">
    <w:name w:val="detailsbox block"/>
    <w:basedOn w:val="DefaultParagraphFont"/>
    <w:rsid w:val="002B05C8"/>
  </w:style>
  <w:style w:type="character" w:customStyle="1" w:styleId="TagandCiteChar">
    <w:name w:val="Tag and Cite Char"/>
    <w:uiPriority w:val="99"/>
    <w:rsid w:val="002B05C8"/>
    <w:rPr>
      <w:color w:val="333333"/>
      <w:sz w:val="22"/>
      <w:szCs w:val="22"/>
      <w:lang w:val="en-US" w:eastAsia="en-US" w:bidi="ar-SA"/>
    </w:rPr>
  </w:style>
  <w:style w:type="character" w:customStyle="1" w:styleId="cardtextsmallChar">
    <w:name w:val="card text small Char"/>
    <w:rsid w:val="002B05C8"/>
    <w:rPr>
      <w:rFonts w:ascii="Arial Narrow" w:hAnsi="Arial Narrow" w:hint="default"/>
      <w:sz w:val="16"/>
      <w:szCs w:val="24"/>
      <w:lang w:val="en-US" w:eastAsia="en-US" w:bidi="ar-SA"/>
    </w:rPr>
  </w:style>
  <w:style w:type="character" w:customStyle="1" w:styleId="countrytitle1">
    <w:name w:val="countrytitle1"/>
    <w:rsid w:val="002B05C8"/>
    <w:rPr>
      <w:rFonts w:ascii="Verdana" w:hAnsi="Verdana" w:hint="default"/>
      <w:b/>
      <w:bCs/>
      <w:color w:val="293643"/>
      <w:sz w:val="24"/>
      <w:szCs w:val="24"/>
    </w:rPr>
  </w:style>
  <w:style w:type="character" w:customStyle="1" w:styleId="storyheader1">
    <w:name w:val="storyheader1"/>
    <w:rsid w:val="002B05C8"/>
    <w:rPr>
      <w:rFonts w:ascii="Verdana" w:hAnsi="Verdana" w:hint="default"/>
      <w:b/>
      <w:bCs/>
      <w:color w:val="000000"/>
      <w:sz w:val="21"/>
      <w:szCs w:val="21"/>
    </w:rPr>
  </w:style>
  <w:style w:type="character" w:customStyle="1" w:styleId="cardunderlinedChar1">
    <w:name w:val="card underlined Char"/>
    <w:rsid w:val="002B05C8"/>
    <w:rPr>
      <w:rFonts w:ascii="Arial" w:hAnsi="Arial" w:cs="Arial" w:hint="default"/>
      <w:sz w:val="22"/>
      <w:szCs w:val="24"/>
      <w:u w:val="single"/>
      <w:lang w:val="en-US" w:eastAsia="en-US" w:bidi="ar-SA"/>
    </w:rPr>
  </w:style>
  <w:style w:type="character" w:customStyle="1" w:styleId="article1">
    <w:name w:val="article1"/>
    <w:rsid w:val="002B05C8"/>
    <w:rPr>
      <w:rFonts w:ascii="Verdana" w:hAnsi="Verdana" w:hint="default"/>
      <w:color w:val="333333"/>
      <w:sz w:val="16"/>
      <w:szCs w:val="16"/>
    </w:rPr>
  </w:style>
  <w:style w:type="character" w:customStyle="1" w:styleId="story-posted-date1">
    <w:name w:val="story-posted-date1"/>
    <w:rsid w:val="002B05C8"/>
    <w:rPr>
      <w:rFonts w:ascii="Arial" w:hAnsi="Arial" w:cs="Arial" w:hint="default"/>
      <w:b w:val="0"/>
      <w:bCs w:val="0"/>
      <w:sz w:val="19"/>
      <w:szCs w:val="19"/>
    </w:rPr>
  </w:style>
  <w:style w:type="character" w:customStyle="1" w:styleId="citation1">
    <w:name w:val="citation1"/>
    <w:rsid w:val="002B05C8"/>
    <w:rPr>
      <w:rFonts w:ascii="Verdana" w:hAnsi="Verdana" w:hint="default"/>
      <w:sz w:val="17"/>
      <w:szCs w:val="17"/>
    </w:rPr>
  </w:style>
  <w:style w:type="character" w:customStyle="1" w:styleId="hithighlite">
    <w:name w:val="hithighlite"/>
    <w:basedOn w:val="DefaultParagraphFont"/>
    <w:rsid w:val="002B05C8"/>
  </w:style>
  <w:style w:type="character" w:customStyle="1" w:styleId="fource1">
    <w:name w:val="fource1"/>
    <w:rsid w:val="002B05C8"/>
    <w:rPr>
      <w:sz w:val="34"/>
      <w:szCs w:val="34"/>
    </w:rPr>
  </w:style>
  <w:style w:type="character" w:customStyle="1" w:styleId="normal11">
    <w:name w:val="normal1"/>
    <w:basedOn w:val="DefaultParagraphFont"/>
    <w:rsid w:val="002B05C8"/>
  </w:style>
  <w:style w:type="character" w:customStyle="1" w:styleId="MicroTextChar1">
    <w:name w:val="MicroText Char1"/>
    <w:rsid w:val="002B05C8"/>
    <w:rPr>
      <w:rFonts w:ascii="Arial Narrow" w:hAnsi="Arial Narrow" w:hint="default"/>
      <w:sz w:val="12"/>
      <w:szCs w:val="24"/>
      <w:lang w:val="en-US" w:eastAsia="en-US" w:bidi="ar-SA"/>
    </w:rPr>
  </w:style>
  <w:style w:type="character" w:customStyle="1" w:styleId="DefaultPara">
    <w:name w:val="Default Para"/>
    <w:rsid w:val="002B05C8"/>
    <w:rPr>
      <w:sz w:val="20"/>
    </w:rPr>
  </w:style>
  <w:style w:type="character" w:customStyle="1" w:styleId="SYSHYPERTEXT">
    <w:name w:val="SYS_HYPERTEXT"/>
    <w:rsid w:val="002B05C8"/>
    <w:rPr>
      <w:color w:val="0000FF"/>
      <w:u w:val="single"/>
    </w:rPr>
  </w:style>
  <w:style w:type="character" w:customStyle="1" w:styleId="BlockHeading1Char">
    <w:name w:val="Block Heading 1 Char"/>
    <w:rsid w:val="002B05C8"/>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2B05C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B05C8"/>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2B05C8"/>
    <w:rPr>
      <w:rFonts w:ascii="Arial Narrow" w:hAnsi="Arial Narrow" w:hint="default"/>
      <w:b/>
      <w:bCs/>
      <w:sz w:val="24"/>
    </w:rPr>
  </w:style>
  <w:style w:type="character" w:customStyle="1" w:styleId="UnderlinedCharChar1">
    <w:name w:val="Underlined Char Char1"/>
    <w:rsid w:val="002B05C8"/>
    <w:rPr>
      <w:rFonts w:ascii="Bell MT" w:eastAsia="Times New Roman" w:hAnsi="Bell MT" w:hint="default"/>
      <w:bCs/>
      <w:iCs/>
      <w:sz w:val="22"/>
      <w:u w:val="single"/>
    </w:rPr>
  </w:style>
  <w:style w:type="character" w:customStyle="1" w:styleId="doctitle">
    <w:name w:val="doctitle"/>
    <w:rsid w:val="002B05C8"/>
  </w:style>
  <w:style w:type="character" w:customStyle="1" w:styleId="cardtext-underlined0">
    <w:name w:val="card text- underlined"/>
    <w:rsid w:val="002B05C8"/>
    <w:rPr>
      <w:rFonts w:ascii="Garamond" w:hAnsi="Garamond" w:hint="default"/>
      <w:u w:val="single"/>
    </w:rPr>
  </w:style>
  <w:style w:type="character" w:customStyle="1" w:styleId="-newsgate-macro-cci-bullet-">
    <w:name w:val="-newsgate-macro-cci-bullet-"/>
    <w:basedOn w:val="DefaultParagraphFont"/>
    <w:rsid w:val="002B05C8"/>
  </w:style>
  <w:style w:type="character" w:customStyle="1" w:styleId="BriefTitleChar">
    <w:name w:val="Brief Title Char"/>
    <w:basedOn w:val="DefaultParagraphFont"/>
    <w:rsid w:val="002B05C8"/>
    <w:rPr>
      <w:b/>
      <w:bCs w:val="0"/>
      <w:sz w:val="24"/>
      <w:szCs w:val="24"/>
      <w:u w:val="single"/>
      <w:lang w:val="en-US" w:eastAsia="en-US" w:bidi="ar-SA"/>
    </w:rPr>
  </w:style>
  <w:style w:type="character" w:customStyle="1" w:styleId="BriefTitle2Char">
    <w:name w:val="Brief Title 2 Char"/>
    <w:basedOn w:val="BriefTitleChar"/>
    <w:rsid w:val="002B05C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B05C8"/>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2B05C8"/>
  </w:style>
  <w:style w:type="character" w:customStyle="1" w:styleId="mandelbrotrefrag">
    <w:name w:val="mandelbrot_refrag"/>
    <w:rsid w:val="002B05C8"/>
  </w:style>
  <w:style w:type="character" w:customStyle="1" w:styleId="eminfo">
    <w:name w:val="eminfo"/>
    <w:rsid w:val="002B05C8"/>
  </w:style>
  <w:style w:type="character" w:customStyle="1" w:styleId="emhighlight">
    <w:name w:val="emhighlight"/>
    <w:rsid w:val="002B05C8"/>
  </w:style>
  <w:style w:type="character" w:customStyle="1" w:styleId="name">
    <w:name w:val="name"/>
    <w:rsid w:val="002B05C8"/>
  </w:style>
  <w:style w:type="character" w:customStyle="1" w:styleId="tkrname">
    <w:name w:val="tkrname"/>
    <w:rsid w:val="002B05C8"/>
  </w:style>
  <w:style w:type="character" w:customStyle="1" w:styleId="tkrchange">
    <w:name w:val="tkrchange"/>
    <w:rsid w:val="002B05C8"/>
  </w:style>
  <w:style w:type="character" w:customStyle="1" w:styleId="source-org">
    <w:name w:val="source-org"/>
    <w:rsid w:val="002B05C8"/>
  </w:style>
  <w:style w:type="character" w:customStyle="1" w:styleId="last">
    <w:name w:val="last"/>
    <w:rsid w:val="002B05C8"/>
  </w:style>
  <w:style w:type="character" w:customStyle="1" w:styleId="StyleStyleunderlineBold11pt">
    <w:name w:val="Style Style underline + Bold + 11 pt"/>
    <w:rsid w:val="002B05C8"/>
    <w:rPr>
      <w:bCs/>
      <w:sz w:val="20"/>
      <w:u w:val="single"/>
    </w:rPr>
  </w:style>
  <w:style w:type="character" w:customStyle="1" w:styleId="StyleunderlineAsianTimesNewRomanBold">
    <w:name w:val="Style underline + (Asian) Times New Roman Bold"/>
    <w:rsid w:val="002B05C8"/>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B05C8"/>
    <w:rPr>
      <w:b/>
      <w:bCs/>
      <w:sz w:val="20"/>
      <w:u w:val="single"/>
      <w:bdr w:val="single" w:sz="4" w:space="0" w:color="auto" w:frame="1"/>
    </w:rPr>
  </w:style>
  <w:style w:type="character" w:customStyle="1" w:styleId="NormalCard">
    <w:name w:val="Normal Card"/>
    <w:uiPriority w:val="1"/>
    <w:qFormat/>
    <w:rsid w:val="002B05C8"/>
    <w:rPr>
      <w:rFonts w:ascii="Times New Roman" w:hAnsi="Times New Roman" w:cs="Times New Roman" w:hint="default"/>
      <w:sz w:val="24"/>
    </w:rPr>
  </w:style>
  <w:style w:type="character" w:customStyle="1" w:styleId="timebox">
    <w:name w:val="timebox"/>
    <w:rsid w:val="002B05C8"/>
  </w:style>
  <w:style w:type="character" w:customStyle="1" w:styleId="Heading2Subtext">
    <w:name w:val="Heading 2 Subtext"/>
    <w:rsid w:val="002B05C8"/>
    <w:rPr>
      <w:rFonts w:ascii="Times New Roman" w:hAnsi="Times New Roman" w:cs="Times New Roman" w:hint="default"/>
      <w:sz w:val="16"/>
    </w:rPr>
  </w:style>
  <w:style w:type="character" w:customStyle="1" w:styleId="lede">
    <w:name w:val="lede"/>
    <w:basedOn w:val="DefaultParagraphFont"/>
    <w:rsid w:val="002B05C8"/>
  </w:style>
  <w:style w:type="character" w:customStyle="1" w:styleId="FontStyle477">
    <w:name w:val="Font Style477"/>
    <w:basedOn w:val="DefaultParagraphFont"/>
    <w:uiPriority w:val="99"/>
    <w:rsid w:val="002B05C8"/>
    <w:rPr>
      <w:rFonts w:ascii="Times New Roman" w:hAnsi="Times New Roman" w:cs="Times New Roman" w:hint="default"/>
      <w:sz w:val="18"/>
      <w:szCs w:val="18"/>
    </w:rPr>
  </w:style>
  <w:style w:type="character" w:customStyle="1" w:styleId="FontStyle505">
    <w:name w:val="Font Style505"/>
    <w:basedOn w:val="DefaultParagraphFont"/>
    <w:uiPriority w:val="99"/>
    <w:rsid w:val="002B05C8"/>
    <w:rPr>
      <w:rFonts w:ascii="Times New Roman" w:hAnsi="Times New Roman" w:cs="Times New Roman" w:hint="default"/>
      <w:sz w:val="18"/>
      <w:szCs w:val="18"/>
    </w:rPr>
  </w:style>
  <w:style w:type="character" w:customStyle="1" w:styleId="FontStyle514">
    <w:name w:val="Font Style514"/>
    <w:basedOn w:val="DefaultParagraphFont"/>
    <w:uiPriority w:val="99"/>
    <w:rsid w:val="002B05C8"/>
    <w:rPr>
      <w:rFonts w:ascii="Times New Roman" w:hAnsi="Times New Roman" w:cs="Times New Roman" w:hint="default"/>
      <w:sz w:val="14"/>
      <w:szCs w:val="14"/>
    </w:rPr>
  </w:style>
  <w:style w:type="character" w:customStyle="1" w:styleId="FontStyle500">
    <w:name w:val="Font Style500"/>
    <w:basedOn w:val="DefaultParagraphFont"/>
    <w:uiPriority w:val="99"/>
    <w:rsid w:val="002B05C8"/>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B05C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B05C8"/>
    <w:rPr>
      <w:rFonts w:ascii="Times New Roman" w:hAnsi="Times New Roman" w:cs="Times New Roman" w:hint="default"/>
      <w:b/>
      <w:bCs/>
      <w:sz w:val="22"/>
      <w:szCs w:val="22"/>
    </w:rPr>
  </w:style>
  <w:style w:type="character" w:customStyle="1" w:styleId="UnderlineStyleChar7">
    <w:name w:val="Underline Style Char7"/>
    <w:rsid w:val="002B05C8"/>
    <w:rPr>
      <w:rFonts w:ascii="Garamond" w:hAnsi="Garamond" w:hint="default"/>
      <w:sz w:val="22"/>
      <w:szCs w:val="24"/>
      <w:u w:val="single"/>
      <w:lang w:val="en-US" w:eastAsia="en-US" w:bidi="ar-SA"/>
    </w:rPr>
  </w:style>
  <w:style w:type="character" w:customStyle="1" w:styleId="StyleArial6ptBold">
    <w:name w:val="Style Arial 6 pt Bold"/>
    <w:rsid w:val="002B05C8"/>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B05C8"/>
    <w:rPr>
      <w:rFonts w:ascii="Garamond" w:hAnsi="Garamond" w:cs="Arial" w:hint="default"/>
      <w:b/>
      <w:bCs/>
      <w:iCs/>
      <w:sz w:val="24"/>
      <w:szCs w:val="28"/>
      <w:lang w:val="en-US" w:eastAsia="en-US" w:bidi="ar-SA"/>
    </w:rPr>
  </w:style>
  <w:style w:type="character" w:customStyle="1" w:styleId="StyleDebateUnderline10pt">
    <w:name w:val="Style Debate Underline + 10 pt"/>
    <w:rsid w:val="002B05C8"/>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2B05C8"/>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2B05C8"/>
  </w:style>
  <w:style w:type="character" w:customStyle="1" w:styleId="drop">
    <w:name w:val="drop"/>
    <w:rsid w:val="002B05C8"/>
  </w:style>
  <w:style w:type="character" w:customStyle="1" w:styleId="s4">
    <w:name w:val="s4"/>
    <w:rsid w:val="002B05C8"/>
  </w:style>
  <w:style w:type="character" w:customStyle="1" w:styleId="s5">
    <w:name w:val="s5"/>
    <w:rsid w:val="002B05C8"/>
  </w:style>
  <w:style w:type="character" w:customStyle="1" w:styleId="cap">
    <w:name w:val="cap"/>
    <w:rsid w:val="002B05C8"/>
  </w:style>
  <w:style w:type="character" w:customStyle="1" w:styleId="rightsnotice">
    <w:name w:val="rightsnotice"/>
    <w:rsid w:val="002B05C8"/>
  </w:style>
  <w:style w:type="character" w:customStyle="1" w:styleId="credit">
    <w:name w:val="credit"/>
    <w:rsid w:val="002B05C8"/>
  </w:style>
  <w:style w:type="character" w:customStyle="1" w:styleId="current-article">
    <w:name w:val="current-article"/>
    <w:rsid w:val="002B05C8"/>
  </w:style>
  <w:style w:type="character" w:customStyle="1" w:styleId="related-current-indicator">
    <w:name w:val="related-current-indicator"/>
    <w:rsid w:val="002B05C8"/>
  </w:style>
  <w:style w:type="character" w:customStyle="1" w:styleId="bylclear">
    <w:name w:val="bylclear"/>
    <w:rsid w:val="002B05C8"/>
  </w:style>
  <w:style w:type="character" w:customStyle="1" w:styleId="essaytext">
    <w:name w:val="essaytext"/>
    <w:rsid w:val="002B05C8"/>
  </w:style>
  <w:style w:type="character" w:customStyle="1" w:styleId="username">
    <w:name w:val="username"/>
    <w:rsid w:val="002B05C8"/>
  </w:style>
  <w:style w:type="character" w:customStyle="1" w:styleId="toplinks">
    <w:name w:val="toplinks"/>
    <w:rsid w:val="002B05C8"/>
  </w:style>
  <w:style w:type="character" w:customStyle="1" w:styleId="titles">
    <w:name w:val="titles"/>
    <w:rsid w:val="002B05C8"/>
  </w:style>
  <w:style w:type="character" w:customStyle="1" w:styleId="contentauthor">
    <w:name w:val="contentauthor"/>
    <w:rsid w:val="002B05C8"/>
  </w:style>
  <w:style w:type="character" w:customStyle="1" w:styleId="subarticleheader">
    <w:name w:val="subarticleheader"/>
    <w:rsid w:val="002B05C8"/>
  </w:style>
  <w:style w:type="character" w:customStyle="1" w:styleId="copy">
    <w:name w:val="copy"/>
    <w:rsid w:val="002B05C8"/>
  </w:style>
  <w:style w:type="character" w:customStyle="1" w:styleId="topheadline">
    <w:name w:val="topheadline"/>
    <w:rsid w:val="002B05C8"/>
  </w:style>
  <w:style w:type="character" w:customStyle="1" w:styleId="Stylereduce27pt">
    <w:name w:val="Style reduce2 + 7 pt"/>
    <w:rsid w:val="002B05C8"/>
    <w:rPr>
      <w:rFonts w:ascii="Times New Roman" w:hAnsi="Times New Roman" w:cs="Arial" w:hint="default"/>
      <w:color w:val="000000"/>
      <w:sz w:val="14"/>
      <w:szCs w:val="22"/>
    </w:rPr>
  </w:style>
  <w:style w:type="character" w:customStyle="1" w:styleId="srtitle">
    <w:name w:val="srtitle"/>
    <w:rsid w:val="002B05C8"/>
  </w:style>
  <w:style w:type="character" w:customStyle="1" w:styleId="st1">
    <w:name w:val="st1"/>
    <w:rsid w:val="002B05C8"/>
  </w:style>
  <w:style w:type="character" w:customStyle="1" w:styleId="StyleStyleGaramond">
    <w:name w:val="Style Style Garamond +"/>
    <w:rsid w:val="002B05C8"/>
    <w:rPr>
      <w:rFonts w:ascii="Garamond" w:hAnsi="Garamond" w:cs="Times New Roman" w:hint="default"/>
      <w:sz w:val="20"/>
    </w:rPr>
  </w:style>
  <w:style w:type="character" w:customStyle="1" w:styleId="quotechar">
    <w:name w:val="quotechar"/>
    <w:rsid w:val="002B05C8"/>
  </w:style>
  <w:style w:type="character" w:customStyle="1" w:styleId="boldunderline1">
    <w:name w:val="boldunderline"/>
    <w:rsid w:val="002B05C8"/>
  </w:style>
  <w:style w:type="character" w:customStyle="1" w:styleId="A0">
    <w:name w:val="A0"/>
    <w:uiPriority w:val="99"/>
    <w:rsid w:val="002B05C8"/>
    <w:rPr>
      <w:rFonts w:ascii="Scala" w:hAnsi="Scala" w:cs="Scala" w:hint="default"/>
      <w:color w:val="000000"/>
      <w:sz w:val="16"/>
      <w:szCs w:val="16"/>
    </w:rPr>
  </w:style>
  <w:style w:type="character" w:customStyle="1" w:styleId="Date11">
    <w:name w:val="Date11"/>
    <w:rsid w:val="002B05C8"/>
  </w:style>
  <w:style w:type="character" w:customStyle="1" w:styleId="metad">
    <w:name w:val="metad"/>
    <w:rsid w:val="002B05C8"/>
  </w:style>
  <w:style w:type="character" w:customStyle="1" w:styleId="sifr-alternate">
    <w:name w:val="sifr-alternate"/>
    <w:rsid w:val="002B05C8"/>
  </w:style>
  <w:style w:type="character" w:customStyle="1" w:styleId="justify1">
    <w:name w:val="justify1"/>
    <w:rsid w:val="002B05C8"/>
  </w:style>
  <w:style w:type="character" w:customStyle="1" w:styleId="artbody1">
    <w:name w:val="art_body1"/>
    <w:rsid w:val="002B05C8"/>
    <w:rPr>
      <w:rFonts w:ascii="Arial" w:hAnsi="Arial" w:cs="Arial" w:hint="default"/>
    </w:rPr>
  </w:style>
  <w:style w:type="character" w:customStyle="1" w:styleId="reality">
    <w:name w:val="reality"/>
    <w:rsid w:val="002B05C8"/>
  </w:style>
  <w:style w:type="table" w:styleId="ColorfulGrid-Accent1">
    <w:name w:val="Colorful Grid Accent 1"/>
    <w:basedOn w:val="TableNormal"/>
    <w:link w:val="ColorfulGrid-Accent1Char"/>
    <w:uiPriority w:val="29"/>
    <w:unhideWhenUsed/>
    <w:rsid w:val="002B05C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2B05C8"/>
    <w:rPr>
      <w:rFonts w:ascii="Times New Roman" w:hAnsi="Times New Roman" w:cs="Times New Roman" w:hint="default"/>
      <w:iCs/>
      <w:color w:val="000000"/>
      <w:sz w:val="16"/>
    </w:rPr>
  </w:style>
  <w:style w:type="character" w:customStyle="1" w:styleId="Boxout0">
    <w:name w:val="Boxout"/>
    <w:uiPriority w:val="1"/>
    <w:qFormat/>
    <w:rsid w:val="002B05C8"/>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2B05C8"/>
  </w:style>
  <w:style w:type="character" w:customStyle="1" w:styleId="preloadwrap">
    <w:name w:val="preloadwrap"/>
    <w:rsid w:val="002B05C8"/>
  </w:style>
  <w:style w:type="character" w:customStyle="1" w:styleId="creditwrap">
    <w:name w:val="creditwrap"/>
    <w:rsid w:val="002B05C8"/>
  </w:style>
  <w:style w:type="character" w:customStyle="1" w:styleId="DefaultChar1">
    <w:name w:val="Default Char1"/>
    <w:rsid w:val="002B05C8"/>
    <w:rPr>
      <w:noProof w:val="0"/>
      <w:color w:val="000000"/>
      <w:lang w:val="en-US" w:eastAsia="en-US" w:bidi="ar-SA"/>
    </w:rPr>
  </w:style>
  <w:style w:type="character" w:customStyle="1" w:styleId="textunderlineChar0">
    <w:name w:val="text underline Char"/>
    <w:link w:val="textunderline0"/>
    <w:uiPriority w:val="99"/>
    <w:rsid w:val="002B05C8"/>
    <w:rPr>
      <w:sz w:val="24"/>
      <w:u w:val="thick"/>
    </w:rPr>
  </w:style>
  <w:style w:type="character" w:customStyle="1" w:styleId="pmterms31">
    <w:name w:val="pmterms31"/>
    <w:rsid w:val="002B05C8"/>
    <w:rPr>
      <w:b/>
      <w:bCs/>
      <w:i w:val="0"/>
      <w:iCs w:val="0"/>
      <w:color w:val="000000"/>
    </w:rPr>
  </w:style>
  <w:style w:type="character" w:customStyle="1" w:styleId="copyrightdescription">
    <w:name w:val="copyrightdescription"/>
    <w:rsid w:val="002B05C8"/>
  </w:style>
  <w:style w:type="character" w:customStyle="1" w:styleId="ft01">
    <w:name w:val="ft01"/>
    <w:rsid w:val="002B05C8"/>
    <w:rPr>
      <w:rFonts w:ascii="Times" w:hAnsi="Times" w:cs="Times" w:hint="default"/>
      <w:color w:val="000000"/>
      <w:sz w:val="14"/>
      <w:szCs w:val="14"/>
    </w:rPr>
  </w:style>
  <w:style w:type="character" w:customStyle="1" w:styleId="ft11">
    <w:name w:val="ft11"/>
    <w:rsid w:val="002B05C8"/>
    <w:rPr>
      <w:rFonts w:ascii="Times" w:hAnsi="Times" w:cs="Times" w:hint="default"/>
      <w:color w:val="000000"/>
      <w:sz w:val="17"/>
      <w:szCs w:val="17"/>
    </w:rPr>
  </w:style>
  <w:style w:type="character" w:customStyle="1" w:styleId="ft21">
    <w:name w:val="ft21"/>
    <w:rsid w:val="002B05C8"/>
    <w:rPr>
      <w:rFonts w:ascii="Times" w:hAnsi="Times" w:cs="Times" w:hint="default"/>
      <w:color w:val="000000"/>
      <w:sz w:val="15"/>
      <w:szCs w:val="15"/>
    </w:rPr>
  </w:style>
  <w:style w:type="character" w:customStyle="1" w:styleId="ft31">
    <w:name w:val="ft31"/>
    <w:rsid w:val="002B05C8"/>
    <w:rPr>
      <w:rFonts w:ascii="Times" w:hAnsi="Times" w:cs="Times" w:hint="default"/>
      <w:color w:val="000000"/>
      <w:sz w:val="15"/>
      <w:szCs w:val="15"/>
    </w:rPr>
  </w:style>
  <w:style w:type="character" w:customStyle="1" w:styleId="caps2">
    <w:name w:val="caps2"/>
    <w:rsid w:val="002B05C8"/>
  </w:style>
  <w:style w:type="character" w:customStyle="1" w:styleId="ccs">
    <w:name w:val="c cs"/>
    <w:rsid w:val="002B05C8"/>
  </w:style>
  <w:style w:type="character" w:customStyle="1" w:styleId="UnderlinedEvChar">
    <w:name w:val="Underlined Ev Char"/>
    <w:rsid w:val="002B05C8"/>
    <w:rPr>
      <w:rFonts w:ascii="Times New Roman" w:eastAsia="Times New Roman" w:hAnsi="Times New Roman" w:cs="Times New Roman" w:hint="default"/>
      <w:szCs w:val="24"/>
      <w:u w:val="single"/>
    </w:rPr>
  </w:style>
  <w:style w:type="character" w:customStyle="1" w:styleId="dropshadow">
    <w:name w:val="dropshadow"/>
    <w:rsid w:val="002B05C8"/>
  </w:style>
  <w:style w:type="character" w:customStyle="1" w:styleId="d05ws">
    <w:name w:val="d05ws"/>
    <w:rsid w:val="002B05C8"/>
  </w:style>
  <w:style w:type="character" w:customStyle="1" w:styleId="rzibod">
    <w:name w:val="rzibod"/>
    <w:rsid w:val="002B05C8"/>
  </w:style>
  <w:style w:type="character" w:customStyle="1" w:styleId="headertext">
    <w:name w:val="headertext"/>
    <w:rsid w:val="002B05C8"/>
  </w:style>
  <w:style w:type="character" w:customStyle="1" w:styleId="endnote-reference">
    <w:name w:val="endnote-reference"/>
    <w:rsid w:val="002B05C8"/>
  </w:style>
  <w:style w:type="character" w:customStyle="1" w:styleId="officialsname">
    <w:name w:val="official_s_name"/>
    <w:rsid w:val="002B05C8"/>
  </w:style>
  <w:style w:type="character" w:customStyle="1" w:styleId="audience">
    <w:name w:val="audience"/>
    <w:rsid w:val="002B05C8"/>
  </w:style>
  <w:style w:type="character" w:customStyle="1" w:styleId="normalchar0">
    <w:name w:val="normal__char"/>
    <w:rsid w:val="002B05C8"/>
  </w:style>
  <w:style w:type="character" w:customStyle="1" w:styleId="hyperlink002cheading0020100200028block0020title0029char">
    <w:name w:val="hyperlink_002cheading_00201_0020_0028block_0020title_0029__char"/>
    <w:rsid w:val="002B05C8"/>
  </w:style>
  <w:style w:type="character" w:customStyle="1" w:styleId="underline002cstyle0020bold0020underlinechar">
    <w:name w:val="underline_002cstyle_0020bold_0020underline__char"/>
    <w:rsid w:val="002B05C8"/>
  </w:style>
  <w:style w:type="character" w:customStyle="1" w:styleId="copyboldblack">
    <w:name w:val="copyboldblack"/>
    <w:rsid w:val="002B05C8"/>
  </w:style>
  <w:style w:type="character" w:customStyle="1" w:styleId="copybold">
    <w:name w:val="copybold"/>
    <w:rsid w:val="002B05C8"/>
  </w:style>
  <w:style w:type="character" w:customStyle="1" w:styleId="author-date0">
    <w:name w:val="author-date"/>
    <w:rsid w:val="002B05C8"/>
  </w:style>
  <w:style w:type="character" w:customStyle="1" w:styleId="articlebegin">
    <w:name w:val="articlebegin"/>
    <w:rsid w:val="002B05C8"/>
  </w:style>
  <w:style w:type="character" w:customStyle="1" w:styleId="mediaoverlay">
    <w:name w:val="mediaoverlay"/>
    <w:rsid w:val="002B05C8"/>
  </w:style>
  <w:style w:type="character" w:customStyle="1" w:styleId="blogcaption">
    <w:name w:val="blog_caption"/>
    <w:rsid w:val="002B05C8"/>
  </w:style>
  <w:style w:type="character" w:customStyle="1" w:styleId="commnet-abuzz">
    <w:name w:val="commnet-abuzz"/>
    <w:rsid w:val="002B05C8"/>
  </w:style>
  <w:style w:type="character" w:customStyle="1" w:styleId="stbuttontext">
    <w:name w:val="stbuttontext"/>
    <w:rsid w:val="002B05C8"/>
  </w:style>
  <w:style w:type="character" w:customStyle="1" w:styleId="grey">
    <w:name w:val="grey"/>
    <w:rsid w:val="002B05C8"/>
  </w:style>
  <w:style w:type="character" w:customStyle="1" w:styleId="bdx">
    <w:name w:val="bdx"/>
    <w:rsid w:val="002B05C8"/>
  </w:style>
  <w:style w:type="character" w:customStyle="1" w:styleId="bdl">
    <w:name w:val="bdl"/>
    <w:rsid w:val="002B05C8"/>
  </w:style>
  <w:style w:type="character" w:customStyle="1" w:styleId="breadcrumbitemcurrent">
    <w:name w:val="breadcrumbitemcurrent"/>
    <w:rsid w:val="002B05C8"/>
  </w:style>
  <w:style w:type="character" w:customStyle="1" w:styleId="bbl">
    <w:name w:val="bbl"/>
    <w:rsid w:val="002B05C8"/>
  </w:style>
  <w:style w:type="character" w:customStyle="1" w:styleId="Date2">
    <w:name w:val="Date2"/>
    <w:rsid w:val="002B05C8"/>
  </w:style>
  <w:style w:type="character" w:customStyle="1" w:styleId="itxtnewhookspan">
    <w:name w:val="itxtnewhookspan"/>
    <w:rsid w:val="002B05C8"/>
  </w:style>
  <w:style w:type="character" w:customStyle="1" w:styleId="gstxthlt">
    <w:name w:val="gstxt_hlt"/>
    <w:rsid w:val="002B05C8"/>
  </w:style>
  <w:style w:type="character" w:customStyle="1" w:styleId="SubtleEmphasis1">
    <w:name w:val="Subtle Emphasis1"/>
    <w:uiPriority w:val="19"/>
    <w:qFormat/>
    <w:rsid w:val="002B05C8"/>
    <w:rPr>
      <w:rFonts w:ascii="Times New Roman" w:hAnsi="Times New Roman" w:cs="Times New Roman" w:hint="default"/>
      <w:b/>
      <w:bCs w:val="0"/>
      <w:iCs/>
      <w:color w:val="auto"/>
      <w:sz w:val="22"/>
    </w:rPr>
  </w:style>
  <w:style w:type="character" w:customStyle="1" w:styleId="StyleBoldRed">
    <w:name w:val="Style Bold Red"/>
    <w:rsid w:val="002B05C8"/>
    <w:rPr>
      <w:b/>
      <w:bCs/>
      <w:color w:val="auto"/>
    </w:rPr>
  </w:style>
  <w:style w:type="character" w:customStyle="1" w:styleId="StyleTimesNewRoman8pt">
    <w:name w:val="Style Times New Roman 8 pt"/>
    <w:rsid w:val="002B05C8"/>
    <w:rPr>
      <w:rFonts w:ascii="Georgia" w:hAnsi="Georgia" w:hint="default"/>
      <w:sz w:val="16"/>
    </w:rPr>
  </w:style>
  <w:style w:type="character" w:customStyle="1" w:styleId="goldbldtext">
    <w:name w:val="goldbldtext"/>
    <w:rsid w:val="002B05C8"/>
  </w:style>
  <w:style w:type="character" w:customStyle="1" w:styleId="cardshighlight0">
    <w:name w:val="cardshighlight"/>
    <w:rsid w:val="002B05C8"/>
  </w:style>
  <w:style w:type="character" w:customStyle="1" w:styleId="cardsfont12pt1">
    <w:name w:val="cardsfont12pt"/>
    <w:rsid w:val="002B05C8"/>
  </w:style>
  <w:style w:type="character" w:customStyle="1" w:styleId="kicker">
    <w:name w:val="kicker"/>
    <w:rsid w:val="002B05C8"/>
  </w:style>
  <w:style w:type="character" w:customStyle="1" w:styleId="backcontent">
    <w:name w:val="backcontent"/>
    <w:rsid w:val="002B05C8"/>
  </w:style>
  <w:style w:type="character" w:customStyle="1" w:styleId="daystmp">
    <w:name w:val="daystmp"/>
    <w:rsid w:val="002B05C8"/>
  </w:style>
  <w:style w:type="character" w:customStyle="1" w:styleId="cardsfont12ptchar">
    <w:name w:val="cardsfont12ptchar"/>
    <w:rsid w:val="002B05C8"/>
  </w:style>
  <w:style w:type="character" w:customStyle="1" w:styleId="gal">
    <w:name w:val="gal"/>
    <w:rsid w:val="002B05C8"/>
  </w:style>
  <w:style w:type="character" w:customStyle="1" w:styleId="imagedateline">
    <w:name w:val="image_dateline"/>
    <w:rsid w:val="002B05C8"/>
  </w:style>
  <w:style w:type="character" w:customStyle="1" w:styleId="authordatecharchar">
    <w:name w:val="authordatecharchar"/>
    <w:rsid w:val="002B05C8"/>
  </w:style>
  <w:style w:type="character" w:customStyle="1" w:styleId="style1char0">
    <w:name w:val="style1char"/>
    <w:rsid w:val="002B05C8"/>
  </w:style>
  <w:style w:type="character" w:customStyle="1" w:styleId="tagcharchar0">
    <w:name w:val="tagcharchar"/>
    <w:rsid w:val="002B05C8"/>
  </w:style>
  <w:style w:type="character" w:customStyle="1" w:styleId="underlinedcharchar2">
    <w:name w:val="underlinedcharchar"/>
    <w:rsid w:val="002B05C8"/>
  </w:style>
  <w:style w:type="character" w:customStyle="1" w:styleId="BoxedChar">
    <w:name w:val="Boxed Char"/>
    <w:rsid w:val="002B05C8"/>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2B05C8"/>
    <w:rPr>
      <w:b/>
      <w:bCs/>
      <w:sz w:val="20"/>
      <w:u w:val="single"/>
      <w:bdr w:val="single" w:sz="4" w:space="0" w:color="auto" w:frame="1"/>
    </w:rPr>
  </w:style>
  <w:style w:type="character" w:customStyle="1" w:styleId="cardCharCharChar1">
    <w:name w:val="card Char Char Char1"/>
    <w:rsid w:val="002B05C8"/>
    <w:rPr>
      <w:lang w:val="en-US" w:eastAsia="en-US" w:bidi="ar-SA"/>
    </w:rPr>
  </w:style>
  <w:style w:type="character" w:customStyle="1" w:styleId="authors1">
    <w:name w:val="authors1"/>
    <w:rsid w:val="002B05C8"/>
    <w:rPr>
      <w:rFonts w:ascii="Verdana" w:hAnsi="Verdana" w:hint="default"/>
      <w:b/>
      <w:bCs/>
      <w:color w:val="006699"/>
      <w:sz w:val="20"/>
      <w:szCs w:val="20"/>
    </w:rPr>
  </w:style>
  <w:style w:type="character" w:customStyle="1" w:styleId="headlinesectionlarge">
    <w:name w:val="headline_section_large"/>
    <w:rsid w:val="002B05C8"/>
  </w:style>
  <w:style w:type="character" w:customStyle="1" w:styleId="Styleunderline11ptBlack">
    <w:name w:val="Style underline + 11 pt Black"/>
    <w:rsid w:val="002B05C8"/>
    <w:rPr>
      <w:color w:val="000000"/>
      <w:sz w:val="20"/>
      <w:u w:val="single"/>
    </w:rPr>
  </w:style>
  <w:style w:type="character" w:customStyle="1" w:styleId="Styleunderline11ptBoldBlack">
    <w:name w:val="Style underline + 11 pt Bold Black"/>
    <w:rsid w:val="002B05C8"/>
    <w:rPr>
      <w:b/>
      <w:bCs/>
      <w:color w:val="000000"/>
      <w:sz w:val="20"/>
      <w:u w:val="single"/>
    </w:rPr>
  </w:style>
  <w:style w:type="character" w:customStyle="1" w:styleId="Style11ptBoldBlackUnderline">
    <w:name w:val="Style 11 pt Bold Black Underline"/>
    <w:rsid w:val="002B05C8"/>
    <w:rPr>
      <w:b/>
      <w:bCs/>
      <w:color w:val="000000"/>
      <w:sz w:val="20"/>
      <w:u w:val="single"/>
    </w:rPr>
  </w:style>
  <w:style w:type="character" w:customStyle="1" w:styleId="Style11ptBoldBlackUnderlineBorderSinglesolidline">
    <w:name w:val="Style 11 pt Bold Black Underline Border: : (Single solid line ..."/>
    <w:rsid w:val="002B05C8"/>
    <w:rPr>
      <w:b/>
      <w:bCs/>
      <w:color w:val="000000"/>
      <w:sz w:val="20"/>
      <w:u w:val="single"/>
      <w:bdr w:val="single" w:sz="4" w:space="0" w:color="auto" w:frame="1"/>
    </w:rPr>
  </w:style>
  <w:style w:type="character" w:customStyle="1" w:styleId="StyleLatinMeridien-Italic11ptItalicUnderline">
    <w:name w:val="Style (Latin) Meridien-Italic 11 pt Italic Underline"/>
    <w:rsid w:val="002B05C8"/>
    <w:rPr>
      <w:rFonts w:ascii="Meridien-Italic" w:hAnsi="Meridien-Italic" w:hint="default"/>
      <w:i/>
      <w:iCs/>
      <w:sz w:val="20"/>
      <w:u w:val="single"/>
    </w:rPr>
  </w:style>
  <w:style w:type="character" w:customStyle="1" w:styleId="underlinestylechar0">
    <w:name w:val="underlinestylechar"/>
    <w:rsid w:val="002B05C8"/>
  </w:style>
  <w:style w:type="character" w:customStyle="1" w:styleId="DottedUnderline0">
    <w:name w:val="Dotted Underline"/>
    <w:rsid w:val="002B05C8"/>
    <w:rPr>
      <w:rFonts w:ascii="Times New Roman" w:hAnsi="Times New Roman" w:cs="Times New Roman" w:hint="default"/>
      <w:sz w:val="20"/>
      <w:u w:val="dottedHeavy"/>
    </w:rPr>
  </w:style>
  <w:style w:type="character" w:customStyle="1" w:styleId="labeltext">
    <w:name w:val="labeltext"/>
    <w:rsid w:val="002B05C8"/>
  </w:style>
  <w:style w:type="character" w:customStyle="1" w:styleId="viewlink">
    <w:name w:val="viewlink"/>
    <w:rsid w:val="002B05C8"/>
  </w:style>
  <w:style w:type="character" w:customStyle="1" w:styleId="inlinkchart">
    <w:name w:val="inlink_chart"/>
    <w:rsid w:val="002B05C8"/>
  </w:style>
  <w:style w:type="character" w:customStyle="1" w:styleId="fbsharecountwrapper">
    <w:name w:val="fb_share_count_wrapper"/>
    <w:rsid w:val="002B05C8"/>
  </w:style>
  <w:style w:type="character" w:customStyle="1" w:styleId="hw">
    <w:name w:val="hw"/>
    <w:rsid w:val="002B05C8"/>
  </w:style>
  <w:style w:type="character" w:customStyle="1" w:styleId="linktotop">
    <w:name w:val="linktotop"/>
    <w:rsid w:val="002B05C8"/>
  </w:style>
  <w:style w:type="character" w:customStyle="1" w:styleId="descriptionstyle1block">
    <w:name w:val="description style1 block"/>
    <w:rsid w:val="002B05C8"/>
  </w:style>
  <w:style w:type="character" w:customStyle="1" w:styleId="gutter-right-1">
    <w:name w:val="gutter-right-1"/>
    <w:basedOn w:val="DefaultParagraphFont"/>
    <w:rsid w:val="002B05C8"/>
  </w:style>
  <w:style w:type="character" w:customStyle="1" w:styleId="Header11">
    <w:name w:val="Header11"/>
    <w:rsid w:val="002B05C8"/>
  </w:style>
  <w:style w:type="character" w:customStyle="1" w:styleId="posa">
    <w:name w:val="pos(a)"/>
    <w:basedOn w:val="DefaultParagraphFont"/>
    <w:rsid w:val="002B05C8"/>
  </w:style>
  <w:style w:type="character" w:customStyle="1" w:styleId="u-hiddeninnarrowenv">
    <w:name w:val="u-hiddeninnarrowenv"/>
    <w:basedOn w:val="DefaultParagraphFont"/>
    <w:rsid w:val="002B05C8"/>
  </w:style>
  <w:style w:type="character" w:customStyle="1" w:styleId="followbutton-bird">
    <w:name w:val="followbutton-bird"/>
    <w:basedOn w:val="DefaultParagraphFont"/>
    <w:rsid w:val="002B05C8"/>
  </w:style>
  <w:style w:type="character" w:customStyle="1" w:styleId="tweetauthor-name">
    <w:name w:val="tweetauthor-name"/>
    <w:basedOn w:val="DefaultParagraphFont"/>
    <w:rsid w:val="002B05C8"/>
  </w:style>
  <w:style w:type="character" w:customStyle="1" w:styleId="tweetauthor-verifiedbadge">
    <w:name w:val="tweetauthor-verifiedbadge"/>
    <w:basedOn w:val="DefaultParagraphFont"/>
    <w:rsid w:val="002B05C8"/>
  </w:style>
  <w:style w:type="character" w:customStyle="1" w:styleId="tweetauthor-screenname">
    <w:name w:val="tweetauthor-screenname"/>
    <w:basedOn w:val="DefaultParagraphFont"/>
    <w:rsid w:val="002B05C8"/>
  </w:style>
  <w:style w:type="character" w:customStyle="1" w:styleId="u-hiddenvisually">
    <w:name w:val="u-hiddenvisually"/>
    <w:basedOn w:val="DefaultParagraphFont"/>
    <w:rsid w:val="002B05C8"/>
  </w:style>
  <w:style w:type="character" w:customStyle="1" w:styleId="tweetaction-stat">
    <w:name w:val="tweetaction-stat"/>
    <w:basedOn w:val="DefaultParagraphFont"/>
    <w:rsid w:val="002B05C8"/>
  </w:style>
  <w:style w:type="character" w:customStyle="1" w:styleId="related">
    <w:name w:val="related"/>
    <w:basedOn w:val="DefaultParagraphFont"/>
    <w:rsid w:val="002B05C8"/>
  </w:style>
  <w:style w:type="character" w:customStyle="1" w:styleId="related-content">
    <w:name w:val="related-content"/>
    <w:basedOn w:val="DefaultParagraphFont"/>
    <w:rsid w:val="002B05C8"/>
  </w:style>
  <w:style w:type="character" w:customStyle="1" w:styleId="name-of-author">
    <w:name w:val="name-of-author"/>
    <w:basedOn w:val="DefaultParagraphFont"/>
    <w:rsid w:val="002B05C8"/>
  </w:style>
  <w:style w:type="character" w:customStyle="1" w:styleId="first-name">
    <w:name w:val="first-name"/>
    <w:basedOn w:val="DefaultParagraphFont"/>
    <w:rsid w:val="002B05C8"/>
  </w:style>
  <w:style w:type="character" w:customStyle="1" w:styleId="last-name">
    <w:name w:val="last-name"/>
    <w:basedOn w:val="DefaultParagraphFont"/>
    <w:rsid w:val="002B05C8"/>
  </w:style>
  <w:style w:type="character" w:customStyle="1" w:styleId="caption10">
    <w:name w:val="caption1"/>
    <w:basedOn w:val="DefaultParagraphFont"/>
    <w:rsid w:val="002B05C8"/>
  </w:style>
  <w:style w:type="character" w:customStyle="1" w:styleId="recirc-text">
    <w:name w:val="&quot;recirc-text”"/>
    <w:basedOn w:val="DefaultParagraphFont"/>
    <w:rsid w:val="002B05C8"/>
  </w:style>
  <w:style w:type="character" w:customStyle="1" w:styleId="video-icon">
    <w:name w:val="video-icon"/>
    <w:basedOn w:val="DefaultParagraphFont"/>
    <w:rsid w:val="002B05C8"/>
  </w:style>
  <w:style w:type="character" w:customStyle="1" w:styleId="powa-shot-play-btn-text">
    <w:name w:val="powa-shot-play-btn-text"/>
    <w:basedOn w:val="DefaultParagraphFont"/>
    <w:rsid w:val="002B05C8"/>
  </w:style>
  <w:style w:type="character" w:customStyle="1" w:styleId="powa-shot-click">
    <w:name w:val="powa-shot-click"/>
    <w:basedOn w:val="DefaultParagraphFont"/>
    <w:rsid w:val="002B05C8"/>
  </w:style>
  <w:style w:type="character" w:customStyle="1" w:styleId="wpv-blurb">
    <w:name w:val="wpv-blurb"/>
    <w:basedOn w:val="DefaultParagraphFont"/>
    <w:rsid w:val="002B05C8"/>
  </w:style>
  <w:style w:type="character" w:customStyle="1" w:styleId="pb-caption">
    <w:name w:val="pb-caption"/>
    <w:basedOn w:val="DefaultParagraphFont"/>
    <w:rsid w:val="002B05C8"/>
  </w:style>
  <w:style w:type="character" w:customStyle="1" w:styleId="HeaderChar3">
    <w:name w:val="Header Char3"/>
    <w:basedOn w:val="DefaultParagraphFont"/>
    <w:uiPriority w:val="99"/>
    <w:semiHidden/>
    <w:rsid w:val="002B05C8"/>
    <w:rPr>
      <w:rFonts w:ascii="Calibri" w:hAnsi="Calibri" w:cs="Calibri"/>
    </w:rPr>
  </w:style>
  <w:style w:type="numbering" w:customStyle="1" w:styleId="NoList6">
    <w:name w:val="No List6"/>
    <w:next w:val="NoList"/>
    <w:uiPriority w:val="99"/>
    <w:semiHidden/>
    <w:unhideWhenUsed/>
    <w:rsid w:val="002B05C8"/>
  </w:style>
  <w:style w:type="numbering" w:customStyle="1" w:styleId="NoList7">
    <w:name w:val="No List7"/>
    <w:next w:val="NoList"/>
    <w:semiHidden/>
    <w:unhideWhenUsed/>
    <w:rsid w:val="002B05C8"/>
  </w:style>
  <w:style w:type="table" w:styleId="MediumGrid1">
    <w:name w:val="Medium Grid 1"/>
    <w:basedOn w:val="TableNormal"/>
    <w:uiPriority w:val="67"/>
    <w:rsid w:val="002B05C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2B05C8"/>
  </w:style>
  <w:style w:type="numbering" w:customStyle="1" w:styleId="NoList111111">
    <w:name w:val="No List111111"/>
    <w:next w:val="NoList"/>
    <w:uiPriority w:val="99"/>
    <w:semiHidden/>
    <w:unhideWhenUsed/>
    <w:rsid w:val="002B05C8"/>
  </w:style>
  <w:style w:type="numbering" w:customStyle="1" w:styleId="NoList1111111">
    <w:name w:val="No List1111111"/>
    <w:next w:val="NoList"/>
    <w:uiPriority w:val="99"/>
    <w:semiHidden/>
    <w:unhideWhenUsed/>
    <w:rsid w:val="002B05C8"/>
  </w:style>
  <w:style w:type="numbering" w:customStyle="1" w:styleId="NoList11111111">
    <w:name w:val="No List11111111"/>
    <w:next w:val="NoList"/>
    <w:uiPriority w:val="99"/>
    <w:semiHidden/>
    <w:unhideWhenUsed/>
    <w:rsid w:val="002B05C8"/>
  </w:style>
  <w:style w:type="numbering" w:customStyle="1" w:styleId="NoList111111111">
    <w:name w:val="No List111111111"/>
    <w:next w:val="NoList"/>
    <w:uiPriority w:val="99"/>
    <w:semiHidden/>
    <w:unhideWhenUsed/>
    <w:rsid w:val="002B05C8"/>
  </w:style>
  <w:style w:type="numbering" w:customStyle="1" w:styleId="NoList1111111111">
    <w:name w:val="No List1111111111"/>
    <w:next w:val="NoList"/>
    <w:uiPriority w:val="99"/>
    <w:semiHidden/>
    <w:unhideWhenUsed/>
    <w:rsid w:val="002B05C8"/>
  </w:style>
  <w:style w:type="numbering" w:customStyle="1" w:styleId="NoList11111111111">
    <w:name w:val="No List11111111111"/>
    <w:next w:val="NoList"/>
    <w:uiPriority w:val="99"/>
    <w:semiHidden/>
    <w:unhideWhenUsed/>
    <w:rsid w:val="002B05C8"/>
  </w:style>
  <w:style w:type="numbering" w:customStyle="1" w:styleId="NoList111111111111">
    <w:name w:val="No List111111111111"/>
    <w:next w:val="NoList"/>
    <w:uiPriority w:val="99"/>
    <w:semiHidden/>
    <w:unhideWhenUsed/>
    <w:rsid w:val="002B05C8"/>
  </w:style>
  <w:style w:type="numbering" w:customStyle="1" w:styleId="NoList1111111111111">
    <w:name w:val="No List1111111111111"/>
    <w:next w:val="NoList"/>
    <w:uiPriority w:val="99"/>
    <w:semiHidden/>
    <w:unhideWhenUsed/>
    <w:rsid w:val="002B05C8"/>
  </w:style>
  <w:style w:type="numbering" w:customStyle="1" w:styleId="NoList11111111111111">
    <w:name w:val="No List11111111111111"/>
    <w:next w:val="NoList"/>
    <w:uiPriority w:val="99"/>
    <w:semiHidden/>
    <w:unhideWhenUsed/>
    <w:rsid w:val="002B05C8"/>
  </w:style>
  <w:style w:type="numbering" w:customStyle="1" w:styleId="NoList111111111111111">
    <w:name w:val="No List111111111111111"/>
    <w:next w:val="NoList"/>
    <w:uiPriority w:val="99"/>
    <w:semiHidden/>
    <w:unhideWhenUsed/>
    <w:rsid w:val="002B05C8"/>
  </w:style>
  <w:style w:type="numbering" w:customStyle="1" w:styleId="NoList1111111111111111">
    <w:name w:val="No List1111111111111111"/>
    <w:next w:val="NoList"/>
    <w:uiPriority w:val="99"/>
    <w:semiHidden/>
    <w:unhideWhenUsed/>
    <w:rsid w:val="002B05C8"/>
  </w:style>
  <w:style w:type="numbering" w:customStyle="1" w:styleId="NoList11111111111111111">
    <w:name w:val="No List11111111111111111"/>
    <w:next w:val="NoList"/>
    <w:uiPriority w:val="99"/>
    <w:semiHidden/>
    <w:unhideWhenUsed/>
    <w:rsid w:val="002B05C8"/>
  </w:style>
  <w:style w:type="character" w:customStyle="1" w:styleId="FontStyle220">
    <w:name w:val="Font Style220"/>
    <w:basedOn w:val="DefaultParagraphFont"/>
    <w:uiPriority w:val="99"/>
    <w:rsid w:val="002B05C8"/>
    <w:rPr>
      <w:rFonts w:ascii="Candara" w:hAnsi="Candara" w:cs="Candara" w:hint="default"/>
      <w:i/>
      <w:iCs/>
      <w:sz w:val="18"/>
      <w:szCs w:val="18"/>
    </w:rPr>
  </w:style>
  <w:style w:type="character" w:customStyle="1" w:styleId="FontStyle290">
    <w:name w:val="Font Style290"/>
    <w:basedOn w:val="DefaultParagraphFont"/>
    <w:uiPriority w:val="99"/>
    <w:rsid w:val="002B05C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B05C8"/>
    <w:rPr>
      <w:rFonts w:ascii="Arial" w:hAnsi="Arial" w:cs="Arial"/>
      <w:b/>
      <w:bCs/>
      <w:sz w:val="16"/>
      <w:szCs w:val="16"/>
    </w:rPr>
  </w:style>
  <w:style w:type="paragraph" w:customStyle="1" w:styleId="analytic0">
    <w:name w:val="analytic"/>
    <w:basedOn w:val="Normal"/>
    <w:link w:val="analyticChar0"/>
    <w:uiPriority w:val="4"/>
    <w:qFormat/>
    <w:rsid w:val="002B05C8"/>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2B05C8"/>
    <w:rPr>
      <w:rFonts w:ascii="Avenir LT Std 45 Book" w:hAnsi="Avenir LT Std 45 Book" w:cs="Arial"/>
      <w:b/>
    </w:rPr>
  </w:style>
  <w:style w:type="character" w:customStyle="1" w:styleId="m-5498913268213319940gmail-styleunderline">
    <w:name w:val="m_-5498913268213319940gmail-styleunderline"/>
    <w:basedOn w:val="DefaultParagraphFont"/>
    <w:rsid w:val="002B05C8"/>
  </w:style>
  <w:style w:type="paragraph" w:customStyle="1" w:styleId="speakable">
    <w:name w:val="speakable"/>
    <w:basedOn w:val="Normal"/>
    <w:qFormat/>
    <w:rsid w:val="002B05C8"/>
    <w:pPr>
      <w:spacing w:before="100" w:beforeAutospacing="1" w:after="100" w:afterAutospacing="1"/>
    </w:pPr>
    <w:rPr>
      <w:rFonts w:eastAsia="Times New Roman"/>
    </w:rPr>
  </w:style>
  <w:style w:type="character" w:customStyle="1" w:styleId="overlay">
    <w:name w:val="overlay"/>
    <w:basedOn w:val="DefaultParagraphFont"/>
    <w:rsid w:val="002B05C8"/>
  </w:style>
  <w:style w:type="character" w:customStyle="1" w:styleId="TagCharCharCharChar0">
    <w:name w:val="Tag Char Char Char Char"/>
    <w:basedOn w:val="DefaultParagraphFont"/>
    <w:rsid w:val="002B05C8"/>
    <w:rPr>
      <w:rFonts w:ascii="Calibri" w:hAnsi="Calibri" w:cs="Calibri"/>
      <w:b/>
      <w:sz w:val="24"/>
    </w:rPr>
  </w:style>
  <w:style w:type="paragraph" w:customStyle="1" w:styleId="g-body">
    <w:name w:val="g-body"/>
    <w:basedOn w:val="Normal"/>
    <w:uiPriority w:val="99"/>
    <w:qFormat/>
    <w:rsid w:val="002B05C8"/>
    <w:pPr>
      <w:spacing w:before="100" w:beforeAutospacing="1" w:after="100" w:afterAutospacing="1"/>
    </w:pPr>
    <w:rPr>
      <w:rFonts w:eastAsia="Times New Roman"/>
    </w:rPr>
  </w:style>
  <w:style w:type="paragraph" w:customStyle="1" w:styleId="g-pstyle0">
    <w:name w:val="g-pstyle0"/>
    <w:basedOn w:val="Normal"/>
    <w:uiPriority w:val="99"/>
    <w:qFormat/>
    <w:rsid w:val="002B05C8"/>
    <w:pPr>
      <w:spacing w:before="100" w:beforeAutospacing="1" w:after="100" w:afterAutospacing="1"/>
    </w:pPr>
    <w:rPr>
      <w:rFonts w:eastAsia="Times New Roman"/>
    </w:rPr>
  </w:style>
  <w:style w:type="paragraph" w:customStyle="1" w:styleId="g-pstyle1">
    <w:name w:val="g-pstyle1"/>
    <w:basedOn w:val="Normal"/>
    <w:uiPriority w:val="99"/>
    <w:qFormat/>
    <w:rsid w:val="002B05C8"/>
    <w:pPr>
      <w:spacing w:before="100" w:beforeAutospacing="1" w:after="100" w:afterAutospacing="1"/>
    </w:pPr>
    <w:rPr>
      <w:rFonts w:eastAsia="Times New Roman"/>
    </w:rPr>
  </w:style>
  <w:style w:type="paragraph" w:customStyle="1" w:styleId="g-asset-hed">
    <w:name w:val="g-asset-hed"/>
    <w:basedOn w:val="Normal"/>
    <w:uiPriority w:val="99"/>
    <w:qFormat/>
    <w:rsid w:val="002B05C8"/>
    <w:pPr>
      <w:spacing w:before="100" w:beforeAutospacing="1" w:after="100" w:afterAutospacing="1"/>
    </w:pPr>
    <w:rPr>
      <w:rFonts w:eastAsia="Times New Roman"/>
    </w:rPr>
  </w:style>
  <w:style w:type="paragraph" w:customStyle="1" w:styleId="js-tweet-text">
    <w:name w:val="js-tweet-text"/>
    <w:basedOn w:val="Normal"/>
    <w:uiPriority w:val="99"/>
    <w:qFormat/>
    <w:rsid w:val="002B05C8"/>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2B05C8"/>
    <w:pPr>
      <w:spacing w:before="100" w:beforeAutospacing="1" w:after="100" w:afterAutospacing="1"/>
    </w:pPr>
  </w:style>
  <w:style w:type="paragraph" w:customStyle="1" w:styleId="speech">
    <w:name w:val="speech"/>
    <w:basedOn w:val="Normal"/>
    <w:uiPriority w:val="99"/>
    <w:qFormat/>
    <w:rsid w:val="002B05C8"/>
    <w:pPr>
      <w:spacing w:before="100" w:beforeAutospacing="1" w:after="100" w:afterAutospacing="1"/>
    </w:pPr>
  </w:style>
  <w:style w:type="character" w:customStyle="1" w:styleId="adtext">
    <w:name w:val="adtext"/>
    <w:basedOn w:val="DefaultParagraphFont"/>
    <w:rsid w:val="002B05C8"/>
  </w:style>
  <w:style w:type="character" w:customStyle="1" w:styleId="UL-Bold">
    <w:name w:val="UL-Bold"/>
    <w:basedOn w:val="DefaultParagraphFont"/>
    <w:rsid w:val="002B05C8"/>
    <w:rPr>
      <w:u w:val="thick"/>
    </w:rPr>
  </w:style>
  <w:style w:type="character" w:customStyle="1" w:styleId="UL-None">
    <w:name w:val="UL-None"/>
    <w:basedOn w:val="DefaultParagraphFont"/>
    <w:rsid w:val="002B05C8"/>
    <w:rPr>
      <w:strike w:val="0"/>
      <w:dstrike w:val="0"/>
      <w:u w:val="none"/>
      <w:effect w:val="none"/>
    </w:rPr>
  </w:style>
  <w:style w:type="character" w:customStyle="1" w:styleId="gl">
    <w:name w:val="gl"/>
    <w:basedOn w:val="DefaultParagraphFont"/>
    <w:rsid w:val="002B05C8"/>
  </w:style>
  <w:style w:type="character" w:customStyle="1" w:styleId="qu730rj69h">
    <w:name w:val="qu730rj69h"/>
    <w:basedOn w:val="DefaultParagraphFont"/>
    <w:rsid w:val="002B05C8"/>
  </w:style>
  <w:style w:type="paragraph" w:customStyle="1" w:styleId="optext">
    <w:name w:val="optext"/>
    <w:basedOn w:val="Normal"/>
    <w:uiPriority w:val="99"/>
    <w:qFormat/>
    <w:rsid w:val="002B05C8"/>
    <w:pPr>
      <w:spacing w:before="100" w:beforeAutospacing="1" w:after="100" w:afterAutospacing="1"/>
    </w:pPr>
  </w:style>
  <w:style w:type="character" w:customStyle="1" w:styleId="lmy74qr12z">
    <w:name w:val="lmy74qr12z"/>
    <w:basedOn w:val="DefaultParagraphFont"/>
    <w:rsid w:val="002B05C8"/>
  </w:style>
  <w:style w:type="character" w:customStyle="1" w:styleId="icr880">
    <w:name w:val="icr880"/>
    <w:basedOn w:val="DefaultParagraphFont"/>
    <w:rsid w:val="002B05C8"/>
  </w:style>
  <w:style w:type="character" w:customStyle="1" w:styleId="hx23q54">
    <w:name w:val="hx23q54"/>
    <w:basedOn w:val="DefaultParagraphFont"/>
    <w:rsid w:val="002B05C8"/>
  </w:style>
  <w:style w:type="character" w:customStyle="1" w:styleId="m-5348258726587825636gmail-style13ptbold">
    <w:name w:val="m_-5348258726587825636gmail-style13ptbold"/>
    <w:basedOn w:val="DefaultParagraphFont"/>
    <w:rsid w:val="002B05C8"/>
  </w:style>
  <w:style w:type="character" w:customStyle="1" w:styleId="m-5348258726587825636gmail-styleunderline">
    <w:name w:val="m_-5348258726587825636gmail-styleunderline"/>
    <w:basedOn w:val="DefaultParagraphFont"/>
    <w:rsid w:val="002B05C8"/>
  </w:style>
  <w:style w:type="character" w:customStyle="1" w:styleId="m4385445901877740177gmail-styleunderline">
    <w:name w:val="m_4385445901877740177gmail-styleunderline"/>
    <w:basedOn w:val="DefaultParagraphFont"/>
    <w:rsid w:val="002B05C8"/>
  </w:style>
  <w:style w:type="paragraph" w:customStyle="1" w:styleId="useless">
    <w:name w:val="useless"/>
    <w:basedOn w:val="Normal"/>
    <w:uiPriority w:val="99"/>
    <w:qFormat/>
    <w:rsid w:val="002B05C8"/>
    <w:rPr>
      <w:rFonts w:eastAsia="Times New Roman"/>
      <w:sz w:val="12"/>
    </w:rPr>
  </w:style>
  <w:style w:type="character" w:customStyle="1" w:styleId="DDIUnderline">
    <w:name w:val="DDI Underline"/>
    <w:qFormat/>
    <w:rsid w:val="002B05C8"/>
    <w:rPr>
      <w:rFonts w:ascii="Times New Roman" w:hAnsi="Times New Roman"/>
      <w:sz w:val="24"/>
      <w:u w:val="single"/>
    </w:rPr>
  </w:style>
  <w:style w:type="paragraph" w:customStyle="1" w:styleId="ALLCAPS">
    <w:name w:val="ALL CAPS"/>
    <w:basedOn w:val="Normal"/>
    <w:link w:val="ALLCAPSChar"/>
    <w:qFormat/>
    <w:rsid w:val="002B05C8"/>
    <w:rPr>
      <w:rFonts w:eastAsia="Times New Roman"/>
      <w:b/>
      <w:caps/>
    </w:rPr>
  </w:style>
  <w:style w:type="character" w:customStyle="1" w:styleId="ALLCAPSChar">
    <w:name w:val="ALL CAPS Char"/>
    <w:basedOn w:val="DefaultParagraphFont"/>
    <w:link w:val="ALLCAPS"/>
    <w:rsid w:val="002B05C8"/>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2B05C8"/>
    <w:rPr>
      <w:rFonts w:eastAsia="Times New Roman"/>
      <w:b/>
    </w:rPr>
  </w:style>
  <w:style w:type="character" w:customStyle="1" w:styleId="TagCharCharCharCharCharCharCharChar">
    <w:name w:val="Tag Char Char Char Char Char Char Char Char"/>
    <w:basedOn w:val="DefaultParagraphFont"/>
    <w:link w:val="TagCharCharCharCharCharCharChar0"/>
    <w:rsid w:val="002B05C8"/>
    <w:rPr>
      <w:rFonts w:eastAsia="Times New Roman" w:cs="Arial"/>
      <w:b/>
    </w:rPr>
  </w:style>
  <w:style w:type="character" w:customStyle="1" w:styleId="10ptnotbold">
    <w:name w:val="10ptnotbold"/>
    <w:basedOn w:val="DefaultParagraphFont"/>
    <w:rsid w:val="002B05C8"/>
    <w:rPr>
      <w:sz w:val="20"/>
    </w:rPr>
  </w:style>
  <w:style w:type="character" w:customStyle="1" w:styleId="m489902567989944824gmail-style13ptbold">
    <w:name w:val="m_489902567989944824gmail-style13ptbold"/>
    <w:basedOn w:val="DefaultParagraphFont"/>
    <w:rsid w:val="002B05C8"/>
  </w:style>
  <w:style w:type="character" w:customStyle="1" w:styleId="m489902567989944824gmail-styleunderline">
    <w:name w:val="m_489902567989944824gmail-styleunderline"/>
    <w:basedOn w:val="DefaultParagraphFont"/>
    <w:rsid w:val="002B05C8"/>
  </w:style>
  <w:style w:type="character" w:customStyle="1" w:styleId="swauthor">
    <w:name w:val="sw_author"/>
    <w:rsid w:val="002B05C8"/>
  </w:style>
  <w:style w:type="character" w:customStyle="1" w:styleId="UnderlineCharChar3">
    <w:name w:val="Underline Char Char3"/>
    <w:rsid w:val="002B05C8"/>
    <w:rPr>
      <w:szCs w:val="24"/>
      <w:u w:val="single"/>
      <w:lang w:val="en-US" w:eastAsia="en-US" w:bidi="ar-SA"/>
    </w:rPr>
  </w:style>
  <w:style w:type="character" w:customStyle="1" w:styleId="tl8wme">
    <w:name w:val="tl8wme"/>
    <w:basedOn w:val="DefaultParagraphFont"/>
    <w:rsid w:val="002B05C8"/>
  </w:style>
  <w:style w:type="character" w:customStyle="1" w:styleId="Mention3">
    <w:name w:val="Mention3"/>
    <w:basedOn w:val="DefaultParagraphFont"/>
    <w:uiPriority w:val="99"/>
    <w:semiHidden/>
    <w:unhideWhenUsed/>
    <w:rsid w:val="002B05C8"/>
    <w:rPr>
      <w:color w:val="2B579A"/>
      <w:shd w:val="clear" w:color="auto" w:fill="E6E6E6"/>
    </w:rPr>
  </w:style>
  <w:style w:type="character" w:customStyle="1" w:styleId="m-5251091010484660064gmail-style13ptbold">
    <w:name w:val="m_-5251091010484660064gmail-style13ptbold"/>
    <w:basedOn w:val="DefaultParagraphFont"/>
    <w:rsid w:val="002B05C8"/>
  </w:style>
  <w:style w:type="character" w:customStyle="1" w:styleId="m-5251091010484660064gmail-styleunderline">
    <w:name w:val="m_-5251091010484660064gmail-styleunderline"/>
    <w:basedOn w:val="DefaultParagraphFont"/>
    <w:rsid w:val="002B05C8"/>
  </w:style>
  <w:style w:type="character" w:customStyle="1" w:styleId="tablecaption">
    <w:name w:val="tablecaption"/>
    <w:basedOn w:val="DefaultParagraphFont"/>
    <w:rsid w:val="002B05C8"/>
  </w:style>
  <w:style w:type="character" w:customStyle="1" w:styleId="StyleLatinHelvetica105ptBlack">
    <w:name w:val="Style (Latin) Helvetica 10.5 pt Black"/>
    <w:basedOn w:val="DefaultParagraphFont"/>
    <w:rsid w:val="002B05C8"/>
    <w:rPr>
      <w:rFonts w:ascii="Times New Roman" w:hAnsi="Times New Roman"/>
      <w:color w:val="000000"/>
      <w:sz w:val="21"/>
    </w:rPr>
  </w:style>
  <w:style w:type="character" w:customStyle="1" w:styleId="m-413333960618644972gmail-style13ptbold">
    <w:name w:val="m_-413333960618644972gmail-style13ptbold"/>
    <w:basedOn w:val="DefaultParagraphFont"/>
    <w:rsid w:val="002B05C8"/>
  </w:style>
  <w:style w:type="character" w:customStyle="1" w:styleId="m-413333960618644972gmail-styleunderline">
    <w:name w:val="m_-413333960618644972gmail-styleunderline"/>
    <w:basedOn w:val="DefaultParagraphFont"/>
    <w:rsid w:val="002B05C8"/>
  </w:style>
  <w:style w:type="character" w:customStyle="1" w:styleId="m8314098763611656848gmail-stylestylebold12pt">
    <w:name w:val="m_8314098763611656848gmail-stylestylebold12pt"/>
    <w:basedOn w:val="DefaultParagraphFont"/>
    <w:rsid w:val="002B05C8"/>
  </w:style>
  <w:style w:type="character" w:customStyle="1" w:styleId="m8314098763611656848gmail-styleboldunderline">
    <w:name w:val="m_8314098763611656848gmail-styleboldunderline"/>
    <w:basedOn w:val="DefaultParagraphFont"/>
    <w:rsid w:val="002B05C8"/>
  </w:style>
  <w:style w:type="paragraph" w:customStyle="1" w:styleId="Spacer">
    <w:name w:val="Spacer"/>
    <w:basedOn w:val="Heading1"/>
    <w:link w:val="SpacerChar"/>
    <w:autoRedefine/>
    <w:uiPriority w:val="4"/>
    <w:qFormat/>
    <w:rsid w:val="002B05C8"/>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2B05C8"/>
    <w:rPr>
      <w:rFonts w:ascii="Georgia" w:eastAsiaTheme="majorEastAsia" w:hAnsi="Georgia" w:cstheme="majorBidi"/>
      <w:b/>
      <w:bCs/>
      <w:sz w:val="24"/>
      <w:szCs w:val="32"/>
    </w:rPr>
  </w:style>
  <w:style w:type="paragraph" w:customStyle="1" w:styleId="msonormal0">
    <w:name w:val="msonormal"/>
    <w:basedOn w:val="Normal"/>
    <w:qFormat/>
    <w:rsid w:val="002B05C8"/>
    <w:pPr>
      <w:spacing w:before="100" w:beforeAutospacing="1" w:after="100" w:afterAutospacing="1"/>
    </w:pPr>
    <w:rPr>
      <w:rFonts w:eastAsia="Times New Roman"/>
    </w:rPr>
  </w:style>
  <w:style w:type="character" w:customStyle="1" w:styleId="dropcap1">
    <w:name w:val="dropcap1"/>
    <w:rsid w:val="002B05C8"/>
  </w:style>
  <w:style w:type="paragraph" w:customStyle="1" w:styleId="Style31">
    <w:name w:val="Style31"/>
    <w:basedOn w:val="Normal"/>
    <w:uiPriority w:val="99"/>
    <w:qFormat/>
    <w:rsid w:val="002B05C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B05C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B05C8"/>
    <w:pPr>
      <w:spacing w:line="200" w:lineRule="exact"/>
      <w:jc w:val="both"/>
    </w:pPr>
    <w:rPr>
      <w:rFonts w:ascii="Palatino Linotype" w:hAnsi="Palatino Linotype" w:cs="Palatino Linotype"/>
    </w:rPr>
  </w:style>
  <w:style w:type="character" w:customStyle="1" w:styleId="FontStyle72">
    <w:name w:val="Font Style72"/>
    <w:uiPriority w:val="99"/>
    <w:rsid w:val="002B05C8"/>
    <w:rPr>
      <w:rFonts w:ascii="Cambria" w:hAnsi="Cambria" w:cs="Cambria" w:hint="default"/>
      <w:sz w:val="16"/>
      <w:szCs w:val="16"/>
    </w:rPr>
  </w:style>
  <w:style w:type="character" w:customStyle="1" w:styleId="FontStyle73">
    <w:name w:val="Font Style73"/>
    <w:uiPriority w:val="99"/>
    <w:rsid w:val="002B05C8"/>
    <w:rPr>
      <w:rFonts w:ascii="Cambria" w:hAnsi="Cambria" w:cs="Cambria" w:hint="default"/>
      <w:i/>
      <w:iCs/>
      <w:sz w:val="16"/>
      <w:szCs w:val="16"/>
    </w:rPr>
  </w:style>
  <w:style w:type="character" w:customStyle="1" w:styleId="UnderlinestyleChar2">
    <w:name w:val="Underline style Char2"/>
    <w:rsid w:val="002B05C8"/>
    <w:rPr>
      <w:sz w:val="22"/>
      <w:szCs w:val="24"/>
      <w:u w:val="single"/>
      <w:lang w:val="en-US" w:eastAsia="en-US" w:bidi="ar-SA"/>
    </w:rPr>
  </w:style>
  <w:style w:type="character" w:customStyle="1" w:styleId="FontStyle49">
    <w:name w:val="Font Style49"/>
    <w:uiPriority w:val="99"/>
    <w:rsid w:val="002B05C8"/>
    <w:rPr>
      <w:rFonts w:ascii="Cambria" w:hAnsi="Cambria" w:cs="Cambria"/>
      <w:sz w:val="20"/>
      <w:szCs w:val="20"/>
    </w:rPr>
  </w:style>
  <w:style w:type="character" w:customStyle="1" w:styleId="FontStyle50">
    <w:name w:val="Font Style50"/>
    <w:uiPriority w:val="99"/>
    <w:rsid w:val="002B05C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B05C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B05C8"/>
    <w:rPr>
      <w:rFonts w:ascii="Cambria" w:eastAsia="Cambria" w:hAnsi="Cambria" w:cs="Cambria"/>
      <w:spacing w:val="-3"/>
      <w:szCs w:val="20"/>
    </w:rPr>
  </w:style>
  <w:style w:type="character" w:customStyle="1" w:styleId="kn">
    <w:name w:val="kn"/>
    <w:basedOn w:val="DefaultParagraphFont"/>
    <w:rsid w:val="002B05C8"/>
  </w:style>
  <w:style w:type="character" w:customStyle="1" w:styleId="NoterefInText">
    <w:name w:val="_NoterefInText"/>
    <w:uiPriority w:val="99"/>
    <w:rsid w:val="002B05C8"/>
    <w:rPr>
      <w:rFonts w:cs="AKDPE C+ Utopia"/>
      <w:color w:val="000000"/>
    </w:rPr>
  </w:style>
  <w:style w:type="character" w:customStyle="1" w:styleId="postauthor">
    <w:name w:val="postauthor"/>
    <w:basedOn w:val="DefaultParagraphFont"/>
    <w:rsid w:val="002B05C8"/>
  </w:style>
  <w:style w:type="paragraph" w:customStyle="1" w:styleId="notes-source-hasnotes">
    <w:name w:val="notes-source-hasnotes"/>
    <w:basedOn w:val="Normal"/>
    <w:qFormat/>
    <w:rsid w:val="002B05C8"/>
    <w:pPr>
      <w:spacing w:before="100" w:beforeAutospacing="1" w:after="100" w:afterAutospacing="1"/>
    </w:pPr>
    <w:rPr>
      <w:rFonts w:ascii="Tahoma" w:hAnsi="Tahoma" w:cstheme="minorBidi"/>
      <w:szCs w:val="20"/>
    </w:rPr>
  </w:style>
  <w:style w:type="character" w:customStyle="1" w:styleId="span">
    <w:name w:val="span"/>
    <w:basedOn w:val="DefaultParagraphFont"/>
    <w:rsid w:val="002B05C8"/>
  </w:style>
  <w:style w:type="character" w:customStyle="1" w:styleId="maintitle">
    <w:name w:val="maintitle"/>
    <w:basedOn w:val="DefaultParagraphFont"/>
    <w:rsid w:val="002B05C8"/>
  </w:style>
  <w:style w:type="character" w:customStyle="1" w:styleId="thirdparty-logo">
    <w:name w:val="thirdparty-logo"/>
    <w:basedOn w:val="DefaultParagraphFont"/>
    <w:rsid w:val="002B05C8"/>
  </w:style>
  <w:style w:type="character" w:customStyle="1" w:styleId="posted">
    <w:name w:val="posted"/>
    <w:basedOn w:val="DefaultParagraphFont"/>
    <w:rsid w:val="002B05C8"/>
  </w:style>
  <w:style w:type="character" w:customStyle="1" w:styleId="ticker">
    <w:name w:val="ticker"/>
    <w:basedOn w:val="DefaultParagraphFont"/>
    <w:rsid w:val="002B05C8"/>
  </w:style>
  <w:style w:type="paragraph" w:customStyle="1" w:styleId="articlemeta">
    <w:name w:val="articlemeta"/>
    <w:basedOn w:val="Normal"/>
    <w:qFormat/>
    <w:rsid w:val="002B05C8"/>
    <w:pPr>
      <w:spacing w:before="100" w:beforeAutospacing="1" w:after="100" w:afterAutospacing="1"/>
    </w:pPr>
    <w:rPr>
      <w:rFonts w:ascii="Tahoma" w:hAnsi="Tahoma" w:cstheme="minorBidi"/>
      <w:szCs w:val="20"/>
    </w:rPr>
  </w:style>
  <w:style w:type="character" w:customStyle="1" w:styleId="vcard">
    <w:name w:val="vcard"/>
    <w:basedOn w:val="DefaultParagraphFont"/>
    <w:rsid w:val="002B05C8"/>
  </w:style>
  <w:style w:type="character" w:customStyle="1" w:styleId="print-footnote">
    <w:name w:val="print-footnote"/>
    <w:basedOn w:val="DefaultParagraphFont"/>
    <w:rsid w:val="002B05C8"/>
  </w:style>
  <w:style w:type="character" w:customStyle="1" w:styleId="datestring">
    <w:name w:val="datestring"/>
    <w:basedOn w:val="DefaultParagraphFont"/>
    <w:rsid w:val="002B05C8"/>
  </w:style>
  <w:style w:type="paragraph" w:customStyle="1" w:styleId="noindent0">
    <w:name w:val="no_indent"/>
    <w:basedOn w:val="Normal"/>
    <w:qFormat/>
    <w:rsid w:val="002B05C8"/>
    <w:pPr>
      <w:spacing w:before="100" w:beforeAutospacing="1" w:after="100" w:afterAutospacing="1"/>
    </w:pPr>
    <w:rPr>
      <w:rFonts w:ascii="Tahoma" w:hAnsi="Tahoma" w:cstheme="minorBidi"/>
      <w:szCs w:val="20"/>
    </w:rPr>
  </w:style>
  <w:style w:type="character" w:customStyle="1" w:styleId="email">
    <w:name w:val="email"/>
    <w:basedOn w:val="DefaultParagraphFont"/>
    <w:rsid w:val="002B05C8"/>
  </w:style>
  <w:style w:type="paragraph" w:customStyle="1" w:styleId="left">
    <w:name w:val="left"/>
    <w:basedOn w:val="Normal"/>
    <w:qFormat/>
    <w:rsid w:val="002B05C8"/>
    <w:pPr>
      <w:spacing w:before="100" w:beforeAutospacing="1" w:after="100" w:afterAutospacing="1"/>
    </w:pPr>
    <w:rPr>
      <w:rFonts w:ascii="Tahoma" w:hAnsi="Tahoma" w:cstheme="minorBidi"/>
      <w:szCs w:val="20"/>
    </w:rPr>
  </w:style>
  <w:style w:type="character" w:customStyle="1" w:styleId="gptad">
    <w:name w:val="gptad"/>
    <w:basedOn w:val="DefaultParagraphFont"/>
    <w:rsid w:val="002B05C8"/>
  </w:style>
  <w:style w:type="paragraph" w:customStyle="1" w:styleId="creditpostedmodified">
    <w:name w:val="credit_posted_modified"/>
    <w:basedOn w:val="Normal"/>
    <w:qFormat/>
    <w:rsid w:val="002B05C8"/>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2B05C8"/>
  </w:style>
  <w:style w:type="character" w:customStyle="1" w:styleId="grd">
    <w:name w:val="grd"/>
    <w:basedOn w:val="DefaultParagraphFont"/>
    <w:rsid w:val="002B05C8"/>
  </w:style>
  <w:style w:type="paragraph" w:customStyle="1" w:styleId="hs-text-container">
    <w:name w:val="hs-text-container"/>
    <w:basedOn w:val="Normal"/>
    <w:qFormat/>
    <w:rsid w:val="002B05C8"/>
    <w:pPr>
      <w:spacing w:before="100" w:beforeAutospacing="1" w:after="100" w:afterAutospacing="1"/>
    </w:pPr>
    <w:rPr>
      <w:rFonts w:ascii="Tahoma" w:hAnsi="Tahoma" w:cstheme="minorBidi"/>
      <w:szCs w:val="20"/>
    </w:rPr>
  </w:style>
  <w:style w:type="character" w:customStyle="1" w:styleId="changed">
    <w:name w:val="changed"/>
    <w:basedOn w:val="DefaultParagraphFont"/>
    <w:rsid w:val="002B05C8"/>
  </w:style>
  <w:style w:type="character" w:customStyle="1" w:styleId="article-author-name">
    <w:name w:val="article-author-name"/>
    <w:basedOn w:val="DefaultParagraphFont"/>
    <w:rsid w:val="002B05C8"/>
  </w:style>
  <w:style w:type="character" w:customStyle="1" w:styleId="bioexcerpt">
    <w:name w:val="bio_excerpt"/>
    <w:basedOn w:val="DefaultParagraphFont"/>
    <w:rsid w:val="002B05C8"/>
  </w:style>
  <w:style w:type="character" w:customStyle="1" w:styleId="commentcount">
    <w:name w:val="comment_count"/>
    <w:basedOn w:val="DefaultParagraphFont"/>
    <w:rsid w:val="002B05C8"/>
  </w:style>
  <w:style w:type="character" w:customStyle="1" w:styleId="searchtermshighlighted">
    <w:name w:val="searchtermshighlighted"/>
    <w:basedOn w:val="DefaultParagraphFont"/>
    <w:rsid w:val="002B05C8"/>
  </w:style>
  <w:style w:type="character" w:customStyle="1" w:styleId="contributornametrigger">
    <w:name w:val="contributornametrigger"/>
    <w:basedOn w:val="DefaultParagraphFont"/>
    <w:rsid w:val="002B05C8"/>
  </w:style>
  <w:style w:type="character" w:customStyle="1" w:styleId="bylinepipe">
    <w:name w:val="bylinepipe"/>
    <w:basedOn w:val="DefaultParagraphFont"/>
    <w:rsid w:val="002B05C8"/>
  </w:style>
  <w:style w:type="character" w:customStyle="1" w:styleId="lucenesearchresulturlb">
    <w:name w:val="lucene_search_result_url_b"/>
    <w:basedOn w:val="DefaultParagraphFont"/>
    <w:rsid w:val="002B05C8"/>
  </w:style>
  <w:style w:type="character" w:customStyle="1" w:styleId="faculty-title">
    <w:name w:val="faculty-title"/>
    <w:basedOn w:val="DefaultParagraphFont"/>
    <w:rsid w:val="002B05C8"/>
  </w:style>
  <w:style w:type="character" w:customStyle="1" w:styleId="volume">
    <w:name w:val="volume"/>
    <w:basedOn w:val="DefaultParagraphFont"/>
    <w:rsid w:val="002B05C8"/>
  </w:style>
  <w:style w:type="character" w:customStyle="1" w:styleId="issue">
    <w:name w:val="issue"/>
    <w:basedOn w:val="DefaultParagraphFont"/>
    <w:rsid w:val="002B05C8"/>
  </w:style>
  <w:style w:type="character" w:customStyle="1" w:styleId="pages">
    <w:name w:val="pages"/>
    <w:basedOn w:val="DefaultParagraphFont"/>
    <w:rsid w:val="002B05C8"/>
  </w:style>
  <w:style w:type="character" w:customStyle="1" w:styleId="person">
    <w:name w:val="person"/>
    <w:basedOn w:val="DefaultParagraphFont"/>
    <w:rsid w:val="002B05C8"/>
  </w:style>
  <w:style w:type="character" w:customStyle="1" w:styleId="corresponding">
    <w:name w:val="corresponding"/>
    <w:basedOn w:val="DefaultParagraphFont"/>
    <w:rsid w:val="002B05C8"/>
  </w:style>
  <w:style w:type="paragraph" w:customStyle="1" w:styleId="entry-meta">
    <w:name w:val="entry-meta"/>
    <w:basedOn w:val="Normal"/>
    <w:qFormat/>
    <w:rsid w:val="002B05C8"/>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2B05C8"/>
  </w:style>
  <w:style w:type="paragraph" w:customStyle="1" w:styleId="articledetails">
    <w:name w:val="articledetails"/>
    <w:basedOn w:val="Normal"/>
    <w:qFormat/>
    <w:rsid w:val="002B05C8"/>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2B05C8"/>
  </w:style>
  <w:style w:type="paragraph" w:customStyle="1" w:styleId="aff">
    <w:name w:val="aff"/>
    <w:basedOn w:val="Normal"/>
    <w:qFormat/>
    <w:rsid w:val="002B05C8"/>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2B05C8"/>
  </w:style>
  <w:style w:type="character" w:customStyle="1" w:styleId="entry-author-name">
    <w:name w:val="entry-author-name"/>
    <w:basedOn w:val="DefaultParagraphFont"/>
    <w:rsid w:val="002B05C8"/>
  </w:style>
  <w:style w:type="character" w:customStyle="1" w:styleId="contrib-degrees">
    <w:name w:val="contrib-degrees"/>
    <w:basedOn w:val="DefaultParagraphFont"/>
    <w:rsid w:val="002B05C8"/>
  </w:style>
  <w:style w:type="character" w:customStyle="1" w:styleId="contrib-on-behalf-of">
    <w:name w:val="contrib-on-behalf-of"/>
    <w:basedOn w:val="DefaultParagraphFont"/>
    <w:rsid w:val="002B05C8"/>
  </w:style>
  <w:style w:type="character" w:customStyle="1" w:styleId="pubtime">
    <w:name w:val="pubtime"/>
    <w:basedOn w:val="DefaultParagraphFont"/>
    <w:rsid w:val="002B05C8"/>
  </w:style>
  <w:style w:type="character" w:customStyle="1" w:styleId="time">
    <w:name w:val="time"/>
    <w:basedOn w:val="DefaultParagraphFont"/>
    <w:rsid w:val="002B05C8"/>
  </w:style>
  <w:style w:type="character" w:customStyle="1" w:styleId="fbcommentscount">
    <w:name w:val="fb_comments_count"/>
    <w:basedOn w:val="DefaultParagraphFont"/>
    <w:rsid w:val="002B05C8"/>
  </w:style>
  <w:style w:type="character" w:customStyle="1" w:styleId="stsharethiscustom">
    <w:name w:val="st_sharethis_custom"/>
    <w:basedOn w:val="DefaultParagraphFont"/>
    <w:rsid w:val="002B05C8"/>
  </w:style>
  <w:style w:type="paragraph" w:customStyle="1" w:styleId="permalinkable">
    <w:name w:val="permalinkable"/>
    <w:basedOn w:val="Normal"/>
    <w:qFormat/>
    <w:rsid w:val="002B05C8"/>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2B05C8"/>
  </w:style>
  <w:style w:type="character" w:customStyle="1" w:styleId="articleauthor0">
    <w:name w:val="article_author"/>
    <w:basedOn w:val="DefaultParagraphFont"/>
    <w:rsid w:val="002B05C8"/>
  </w:style>
  <w:style w:type="character" w:customStyle="1" w:styleId="articleissue">
    <w:name w:val="article_issue"/>
    <w:basedOn w:val="DefaultParagraphFont"/>
    <w:rsid w:val="002B05C8"/>
  </w:style>
  <w:style w:type="character" w:customStyle="1" w:styleId="a-size-large">
    <w:name w:val="a-size-large"/>
    <w:basedOn w:val="DefaultParagraphFont"/>
    <w:rsid w:val="002B05C8"/>
  </w:style>
  <w:style w:type="character" w:customStyle="1" w:styleId="a-size-medium">
    <w:name w:val="a-size-medium"/>
    <w:basedOn w:val="DefaultParagraphFont"/>
    <w:rsid w:val="002B05C8"/>
  </w:style>
  <w:style w:type="character" w:customStyle="1" w:styleId="contribution">
    <w:name w:val="contribution"/>
    <w:basedOn w:val="DefaultParagraphFont"/>
    <w:rsid w:val="002B05C8"/>
  </w:style>
  <w:style w:type="character" w:customStyle="1" w:styleId="a-color-secondary">
    <w:name w:val="a-color-secondary"/>
    <w:basedOn w:val="DefaultParagraphFont"/>
    <w:rsid w:val="002B05C8"/>
  </w:style>
  <w:style w:type="paragraph" w:customStyle="1" w:styleId="sbyline">
    <w:name w:val="sbyline"/>
    <w:basedOn w:val="Normal"/>
    <w:qFormat/>
    <w:rsid w:val="002B05C8"/>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2B05C8"/>
  </w:style>
  <w:style w:type="character" w:customStyle="1" w:styleId="ui-staffline">
    <w:name w:val="ui-staffline"/>
    <w:basedOn w:val="DefaultParagraphFont"/>
    <w:rsid w:val="002B05C8"/>
  </w:style>
  <w:style w:type="paragraph" w:customStyle="1" w:styleId="promotion-tag-p">
    <w:name w:val="promotion-tag-p"/>
    <w:basedOn w:val="Normal"/>
    <w:qFormat/>
    <w:rsid w:val="002B05C8"/>
    <w:pPr>
      <w:spacing w:before="100" w:beforeAutospacing="1" w:after="100" w:afterAutospacing="1"/>
    </w:pPr>
    <w:rPr>
      <w:rFonts w:ascii="Tahoma" w:hAnsi="Tahoma" w:cstheme="minorBidi"/>
      <w:szCs w:val="20"/>
    </w:rPr>
  </w:style>
  <w:style w:type="character" w:customStyle="1" w:styleId="value">
    <w:name w:val="value"/>
    <w:basedOn w:val="DefaultParagraphFont"/>
    <w:rsid w:val="002B05C8"/>
  </w:style>
  <w:style w:type="character" w:customStyle="1" w:styleId="specialissuelabel">
    <w:name w:val="specialissuelabel"/>
    <w:basedOn w:val="DefaultParagraphFont"/>
    <w:rsid w:val="002B05C8"/>
  </w:style>
  <w:style w:type="character" w:customStyle="1" w:styleId="wp-smiley">
    <w:name w:val="wp-smiley"/>
    <w:basedOn w:val="DefaultParagraphFont"/>
    <w:rsid w:val="002B05C8"/>
  </w:style>
  <w:style w:type="character" w:customStyle="1" w:styleId="artjournal">
    <w:name w:val="art_journal"/>
    <w:basedOn w:val="DefaultParagraphFont"/>
    <w:rsid w:val="002B05C8"/>
  </w:style>
  <w:style w:type="character" w:customStyle="1" w:styleId="artdatevolumeissuepart">
    <w:name w:val="art_datevolumeissuepart"/>
    <w:basedOn w:val="DefaultParagraphFont"/>
    <w:rsid w:val="002B05C8"/>
  </w:style>
  <w:style w:type="character" w:customStyle="1" w:styleId="artpages">
    <w:name w:val="art_pages"/>
    <w:basedOn w:val="DefaultParagraphFont"/>
    <w:rsid w:val="002B05C8"/>
  </w:style>
  <w:style w:type="character" w:customStyle="1" w:styleId="singlehighlightclass">
    <w:name w:val="single_highlight_class"/>
    <w:basedOn w:val="DefaultParagraphFont"/>
    <w:rsid w:val="002B05C8"/>
  </w:style>
  <w:style w:type="character" w:customStyle="1" w:styleId="degree">
    <w:name w:val="degree"/>
    <w:basedOn w:val="DefaultParagraphFont"/>
    <w:rsid w:val="002B05C8"/>
  </w:style>
  <w:style w:type="character" w:customStyle="1" w:styleId="major">
    <w:name w:val="major"/>
    <w:basedOn w:val="DefaultParagraphFont"/>
    <w:rsid w:val="002B05C8"/>
  </w:style>
  <w:style w:type="character" w:customStyle="1" w:styleId="views">
    <w:name w:val="views"/>
    <w:basedOn w:val="DefaultParagraphFont"/>
    <w:rsid w:val="002B05C8"/>
  </w:style>
  <w:style w:type="character" w:customStyle="1" w:styleId="stmainservices">
    <w:name w:val="stmainservices"/>
    <w:basedOn w:val="DefaultParagraphFont"/>
    <w:rsid w:val="002B05C8"/>
  </w:style>
  <w:style w:type="character" w:customStyle="1" w:styleId="stbubblehcount">
    <w:name w:val="stbubble_hcount"/>
    <w:basedOn w:val="DefaultParagraphFont"/>
    <w:rsid w:val="002B05C8"/>
  </w:style>
  <w:style w:type="paragraph" w:customStyle="1" w:styleId="Document0">
    <w:name w:val="_Document"/>
    <w:basedOn w:val="Default"/>
    <w:next w:val="Default"/>
    <w:uiPriority w:val="99"/>
    <w:qFormat/>
    <w:rsid w:val="002B05C8"/>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B05C8"/>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B05C8"/>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2B05C8"/>
    <w:pPr>
      <w:spacing w:before="100" w:beforeAutospacing="1" w:after="100" w:afterAutospacing="1"/>
    </w:pPr>
    <w:rPr>
      <w:rFonts w:ascii="Tahoma" w:hAnsi="Tahoma" w:cstheme="minorBidi"/>
      <w:szCs w:val="20"/>
    </w:rPr>
  </w:style>
  <w:style w:type="paragraph" w:customStyle="1" w:styleId="odd">
    <w:name w:val="odd"/>
    <w:basedOn w:val="Normal"/>
    <w:qFormat/>
    <w:rsid w:val="002B05C8"/>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2B05C8"/>
  </w:style>
  <w:style w:type="character" w:customStyle="1" w:styleId="tolocaltime">
    <w:name w:val="tolocaltime"/>
    <w:basedOn w:val="DefaultParagraphFont"/>
    <w:rsid w:val="002B05C8"/>
  </w:style>
  <w:style w:type="character" w:customStyle="1" w:styleId="posted-on">
    <w:name w:val="posted-on"/>
    <w:basedOn w:val="DefaultParagraphFont"/>
    <w:rsid w:val="002B05C8"/>
  </w:style>
  <w:style w:type="character" w:customStyle="1" w:styleId="even">
    <w:name w:val="even"/>
    <w:basedOn w:val="DefaultParagraphFont"/>
    <w:rsid w:val="002B05C8"/>
  </w:style>
  <w:style w:type="paragraph" w:customStyle="1" w:styleId="volissue">
    <w:name w:val="volissue"/>
    <w:basedOn w:val="Normal"/>
    <w:qFormat/>
    <w:rsid w:val="002B05C8"/>
    <w:pPr>
      <w:spacing w:before="100" w:beforeAutospacing="1" w:after="100" w:afterAutospacing="1"/>
    </w:pPr>
    <w:rPr>
      <w:rFonts w:ascii="Tahoma" w:hAnsi="Tahoma" w:cstheme="minorBidi"/>
      <w:szCs w:val="20"/>
    </w:rPr>
  </w:style>
  <w:style w:type="character" w:customStyle="1" w:styleId="tChar">
    <w:name w:val="t Char"/>
    <w:rsid w:val="002B05C8"/>
    <w:rPr>
      <w:rFonts w:ascii="Georgia" w:eastAsia="Times New Roman" w:hAnsi="Georgia" w:cs="Calibri"/>
      <w:b/>
      <w:lang w:val="x-none" w:eastAsia="x-none"/>
    </w:rPr>
  </w:style>
  <w:style w:type="paragraph" w:customStyle="1" w:styleId="BoldUnderlineChar20">
    <w:name w:val="BoldUnderline Char2"/>
    <w:link w:val="BoldUnderlineChar2Char"/>
    <w:qFormat/>
    <w:rsid w:val="002B05C8"/>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B05C8"/>
    <w:rPr>
      <w:rFonts w:ascii="Times New Roman" w:eastAsia="Times New Roman" w:hAnsi="Times New Roman" w:cs="Times New Roman"/>
      <w:b/>
      <w:sz w:val="20"/>
      <w:szCs w:val="24"/>
      <w:u w:val="single"/>
    </w:rPr>
  </w:style>
  <w:style w:type="character" w:customStyle="1" w:styleId="UnderlineCharChar4">
    <w:name w:val="Underline Char Char4"/>
    <w:rsid w:val="002B05C8"/>
    <w:rPr>
      <w:szCs w:val="24"/>
      <w:u w:val="single"/>
      <w:lang w:val="en-US" w:eastAsia="en-US" w:bidi="ar-SA"/>
    </w:rPr>
  </w:style>
  <w:style w:type="character" w:customStyle="1" w:styleId="BoldUnderlineCharChar3">
    <w:name w:val="BoldUnderline Char Char3"/>
    <w:rsid w:val="002B05C8"/>
    <w:rPr>
      <w:b/>
      <w:szCs w:val="24"/>
      <w:u w:val="single"/>
      <w:lang w:val="en-US" w:eastAsia="en-US" w:bidi="ar-SA"/>
    </w:rPr>
  </w:style>
  <w:style w:type="character" w:customStyle="1" w:styleId="BoldUnderlineCharChar2">
    <w:name w:val="BoldUnderline Char Char2"/>
    <w:rsid w:val="002B05C8"/>
    <w:rPr>
      <w:b/>
      <w:szCs w:val="24"/>
      <w:u w:val="single"/>
      <w:lang w:val="en-US" w:eastAsia="en-US" w:bidi="ar-SA"/>
    </w:rPr>
  </w:style>
  <w:style w:type="character" w:customStyle="1" w:styleId="i">
    <w:name w:val="i"/>
    <w:basedOn w:val="DefaultParagraphFont"/>
    <w:uiPriority w:val="99"/>
    <w:rsid w:val="002B05C8"/>
  </w:style>
  <w:style w:type="character" w:customStyle="1" w:styleId="Heading3CharCharCharChar">
    <w:name w:val="Heading 3 Char Char Char Char"/>
    <w:basedOn w:val="DefaultParagraphFont"/>
    <w:rsid w:val="002B05C8"/>
    <w:rPr>
      <w:rFonts w:cs="Arial"/>
      <w:bCs/>
      <w:szCs w:val="26"/>
      <w:u w:val="single"/>
      <w:lang w:val="en-US" w:eastAsia="en-US" w:bidi="ar-SA"/>
    </w:rPr>
  </w:style>
  <w:style w:type="character" w:customStyle="1" w:styleId="current-selection">
    <w:name w:val="current-selection"/>
    <w:basedOn w:val="DefaultParagraphFont"/>
    <w:rsid w:val="002B05C8"/>
  </w:style>
  <w:style w:type="character" w:customStyle="1" w:styleId="aa">
    <w:name w:val="_"/>
    <w:basedOn w:val="DefaultParagraphFont"/>
    <w:rsid w:val="002B05C8"/>
  </w:style>
  <w:style w:type="character" w:customStyle="1" w:styleId="messagecontent">
    <w:name w:val="message_content"/>
    <w:rsid w:val="002B05C8"/>
  </w:style>
  <w:style w:type="paragraph" w:customStyle="1" w:styleId="BriefTitleWorks">
    <w:name w:val="Brief Title Works"/>
    <w:basedOn w:val="Heading1"/>
    <w:link w:val="BriefTitleWorksChar"/>
    <w:qFormat/>
    <w:rsid w:val="002B05C8"/>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2B05C8"/>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2B05C8"/>
    <w:rPr>
      <w:rFonts w:ascii="Verdana" w:hAnsi="Verdana" w:hint="default"/>
      <w:color w:val="000000"/>
      <w:sz w:val="16"/>
      <w:szCs w:val="16"/>
    </w:rPr>
  </w:style>
  <w:style w:type="character" w:customStyle="1" w:styleId="Heading3CharCharCharChar1">
    <w:name w:val="Heading 3 Char Char Char Char1"/>
    <w:rsid w:val="002B05C8"/>
    <w:rPr>
      <w:rFonts w:cs="Arial"/>
      <w:bCs/>
      <w:szCs w:val="26"/>
      <w:u w:val="single"/>
      <w:lang w:val="en-US" w:eastAsia="en-US" w:bidi="ar-SA"/>
    </w:rPr>
  </w:style>
  <w:style w:type="paragraph" w:customStyle="1" w:styleId="conintrotext">
    <w:name w:val="conintrotext"/>
    <w:basedOn w:val="Normal"/>
    <w:uiPriority w:val="99"/>
    <w:qFormat/>
    <w:rsid w:val="002B05C8"/>
    <w:pPr>
      <w:spacing w:before="100" w:beforeAutospacing="1" w:after="100" w:afterAutospacing="1"/>
    </w:pPr>
    <w:rPr>
      <w:rFonts w:ascii="Georgia" w:eastAsia="Times New Roman" w:hAnsi="Georgia" w:cstheme="minorBidi"/>
    </w:rPr>
  </w:style>
  <w:style w:type="character" w:customStyle="1" w:styleId="comment-body">
    <w:name w:val="comment-body"/>
    <w:rsid w:val="002B05C8"/>
  </w:style>
  <w:style w:type="character" w:customStyle="1" w:styleId="UnderlineCharCharChar1">
    <w:name w:val="Underline Char Char Char1"/>
    <w:rsid w:val="002B05C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B05C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B05C8"/>
    <w:rPr>
      <w:rFonts w:eastAsia="MS Mincho" w:cstheme="minorBidi"/>
      <w:b/>
      <w:u w:val="single"/>
    </w:rPr>
  </w:style>
  <w:style w:type="paragraph" w:customStyle="1" w:styleId="assert">
    <w:name w:val="assert"/>
    <w:basedOn w:val="Normal"/>
    <w:uiPriority w:val="99"/>
    <w:qFormat/>
    <w:rsid w:val="002B05C8"/>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2B05C8"/>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2B05C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B05C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B05C8"/>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B05C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B05C8"/>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B05C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B05C8"/>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2B05C8"/>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B05C8"/>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2B05C8"/>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2B05C8"/>
    <w:rPr>
      <w:rFonts w:ascii="Georgia" w:eastAsia="Times New Roman" w:hAnsi="Georgia"/>
      <w:b/>
      <w:bCs/>
      <w:u w:val="single"/>
    </w:rPr>
  </w:style>
  <w:style w:type="character" w:customStyle="1" w:styleId="StyleBoldandUnderlineCharChar29pt">
    <w:name w:val="Style Bold and Underline Char Char2 + 9 pt"/>
    <w:rsid w:val="002B05C8"/>
    <w:rPr>
      <w:rFonts w:ascii="Times New Roman" w:hAnsi="Times New Roman"/>
      <w:b/>
      <w:bCs/>
      <w:noProof w:val="0"/>
      <w:sz w:val="20"/>
      <w:u w:val="single"/>
    </w:rPr>
  </w:style>
  <w:style w:type="character" w:customStyle="1" w:styleId="StyleUnderlineCharChar19pt">
    <w:name w:val="Style Underline Char Char1 + 9 pt"/>
    <w:rsid w:val="002B05C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B05C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B05C8"/>
    <w:rPr>
      <w:rFonts w:ascii="Georgia" w:eastAsia="Times New Roman" w:hAnsi="Georgia"/>
      <w:b/>
      <w:smallCaps/>
      <w:sz w:val="24"/>
      <w:szCs w:val="24"/>
      <w:u w:val="single"/>
    </w:rPr>
  </w:style>
  <w:style w:type="character" w:customStyle="1" w:styleId="HiddenBlockHeaderChar">
    <w:name w:val="Hidden Block Header Char"/>
    <w:link w:val="HiddenBlockHeader"/>
    <w:rsid w:val="002B05C8"/>
    <w:rPr>
      <w:rFonts w:ascii="Times New Roman" w:eastAsia="Times New Roman" w:hAnsi="Times New Roman" w:cs="Times New Roman"/>
      <w:b/>
      <w:sz w:val="28"/>
      <w:szCs w:val="24"/>
    </w:rPr>
  </w:style>
  <w:style w:type="character" w:customStyle="1" w:styleId="FifthChar">
    <w:name w:val="Fifth Char"/>
    <w:link w:val="Fifth"/>
    <w:uiPriority w:val="99"/>
    <w:rsid w:val="002B05C8"/>
    <w:rPr>
      <w:rFonts w:ascii="Avenir LT Std 45 Book" w:eastAsia="Calibri" w:hAnsi="Avenir LT Std 45 Book" w:cs="Arial"/>
    </w:rPr>
  </w:style>
  <w:style w:type="paragraph" w:customStyle="1" w:styleId="Third">
    <w:name w:val="Third"/>
    <w:basedOn w:val="Normal"/>
    <w:link w:val="ThirdChar"/>
    <w:qFormat/>
    <w:rsid w:val="002B05C8"/>
    <w:rPr>
      <w:rFonts w:ascii="Georgia" w:eastAsia="Times New Roman" w:hAnsi="Georgia" w:cstheme="minorBidi"/>
      <w:b/>
      <w:u w:val="single"/>
      <w:lang w:val="x-none" w:eastAsia="x-none"/>
    </w:rPr>
  </w:style>
  <w:style w:type="character" w:customStyle="1" w:styleId="ThirdChar">
    <w:name w:val="Third Char"/>
    <w:link w:val="Third"/>
    <w:rsid w:val="002B05C8"/>
    <w:rPr>
      <w:rFonts w:ascii="Georgia" w:eastAsia="Times New Roman" w:hAnsi="Georgia"/>
      <w:b/>
      <w:u w:val="single"/>
      <w:lang w:val="x-none" w:eastAsia="x-none"/>
    </w:rPr>
  </w:style>
  <w:style w:type="character" w:customStyle="1" w:styleId="article-record-publication-volume-issue">
    <w:name w:val="article-record-publication-volume-issue"/>
    <w:rsid w:val="002B05C8"/>
  </w:style>
  <w:style w:type="character" w:customStyle="1" w:styleId="NothingCharChar">
    <w:name w:val="Nothing Char Char"/>
    <w:link w:val="NothingCharCharChar"/>
    <w:rsid w:val="002B05C8"/>
  </w:style>
  <w:style w:type="character" w:customStyle="1" w:styleId="DebateUnderlineBoldCharChar">
    <w:name w:val="Debate Underline Bold Char Char"/>
    <w:rsid w:val="002B05C8"/>
    <w:rPr>
      <w:rFonts w:ascii="Georgia" w:eastAsia="Times New Roman" w:hAnsi="Georgia"/>
      <w:b/>
      <w:u w:val="thick"/>
    </w:rPr>
  </w:style>
  <w:style w:type="character" w:customStyle="1" w:styleId="resultbodyblack">
    <w:name w:val="resultbodyblack"/>
    <w:rsid w:val="002B05C8"/>
    <w:rPr>
      <w:rFonts w:cs="Times New Roman"/>
    </w:rPr>
  </w:style>
  <w:style w:type="paragraph" w:customStyle="1" w:styleId="CiteSmallText">
    <w:name w:val="Cite Small Text"/>
    <w:basedOn w:val="Normal"/>
    <w:uiPriority w:val="99"/>
    <w:qFormat/>
    <w:rsid w:val="002B05C8"/>
    <w:pPr>
      <w:widowControl w:val="0"/>
      <w:spacing w:after="200"/>
    </w:pPr>
    <w:rPr>
      <w:rFonts w:ascii="Helvetica Neue" w:hAnsi="Helvetica Neue" w:cstheme="minorBidi"/>
      <w:b/>
      <w:sz w:val="18"/>
    </w:rPr>
  </w:style>
  <w:style w:type="character" w:customStyle="1" w:styleId="3TagCite">
    <w:name w:val="3 Tag/Cite"/>
    <w:rsid w:val="002B05C8"/>
    <w:rPr>
      <w:rFonts w:ascii="Times New Roman" w:hAnsi="Times New Roman"/>
      <w:b/>
    </w:rPr>
  </w:style>
  <w:style w:type="character" w:customStyle="1" w:styleId="4Qualifications">
    <w:name w:val="4 Qualifications"/>
    <w:rsid w:val="002B05C8"/>
    <w:rPr>
      <w:rFonts w:ascii="Times New Roman" w:hAnsi="Times New Roman"/>
      <w:sz w:val="19"/>
    </w:rPr>
  </w:style>
  <w:style w:type="character" w:customStyle="1" w:styleId="6Underlined">
    <w:name w:val="6 Underlined"/>
    <w:rsid w:val="002B05C8"/>
    <w:rPr>
      <w:rFonts w:ascii="Times New Roman" w:hAnsi="Times New Roman"/>
      <w:b/>
      <w:sz w:val="21"/>
      <w:u w:val="single"/>
    </w:rPr>
  </w:style>
  <w:style w:type="paragraph" w:customStyle="1" w:styleId="Cards1CharChar">
    <w:name w:val="Cards1 Char Char"/>
    <w:basedOn w:val="Normal"/>
    <w:link w:val="Cards1CharCharChar"/>
    <w:qFormat/>
    <w:rsid w:val="002B05C8"/>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2B05C8"/>
    <w:rPr>
      <w:rFonts w:ascii="Georgia" w:hAnsi="Georgia"/>
      <w:lang w:val="x-none"/>
    </w:rPr>
  </w:style>
  <w:style w:type="character" w:customStyle="1" w:styleId="nohighlighting">
    <w:name w:val="no highlighting"/>
    <w:rsid w:val="002B05C8"/>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2B05C8"/>
    <w:rPr>
      <w:rFonts w:ascii="Georgia" w:hAnsi="Georgia" w:cstheme="minorBidi"/>
      <w:color w:val="0000FF"/>
      <w:sz w:val="12"/>
      <w:u w:val="single"/>
    </w:rPr>
  </w:style>
  <w:style w:type="character" w:customStyle="1" w:styleId="SwagChar">
    <w:name w:val="Swag Char"/>
    <w:link w:val="Swag"/>
    <w:rsid w:val="002B05C8"/>
    <w:rPr>
      <w:rFonts w:ascii="Georgia" w:hAnsi="Georgia"/>
      <w:color w:val="0000FF"/>
      <w:sz w:val="12"/>
      <w:u w:val="single"/>
    </w:rPr>
  </w:style>
  <w:style w:type="paragraph" w:customStyle="1" w:styleId="StyleUnderlineTimesNewRoman1">
    <w:name w:val="Style Underline + Times New Roman1"/>
    <w:link w:val="StyleUnderlineTimesNewRoman1Char"/>
    <w:qFormat/>
    <w:rsid w:val="002B05C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B05C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B05C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B05C8"/>
    <w:rPr>
      <w:rFonts w:ascii="Calibri" w:eastAsia="Times New Roman" w:hAnsi="Calibri" w:cs="Times New Roman"/>
      <w:b/>
      <w:bCs/>
      <w:szCs w:val="24"/>
      <w:u w:val="single"/>
    </w:rPr>
  </w:style>
  <w:style w:type="character" w:customStyle="1" w:styleId="CharChar61">
    <w:name w:val="Char Char61"/>
    <w:rsid w:val="002B05C8"/>
    <w:rPr>
      <w:rFonts w:cs="Arial"/>
      <w:bCs/>
      <w:sz w:val="16"/>
      <w:szCs w:val="26"/>
      <w:lang w:val="en-US" w:eastAsia="en-US" w:bidi="ar-SA"/>
    </w:rPr>
  </w:style>
  <w:style w:type="paragraph" w:customStyle="1" w:styleId="subhead10">
    <w:name w:val="subhead1"/>
    <w:basedOn w:val="Normal"/>
    <w:uiPriority w:val="99"/>
    <w:qFormat/>
    <w:rsid w:val="002B05C8"/>
    <w:pPr>
      <w:spacing w:before="100" w:beforeAutospacing="1" w:after="100" w:afterAutospacing="1"/>
    </w:pPr>
    <w:rPr>
      <w:rFonts w:ascii="Georgia" w:eastAsia="Times New Roman" w:hAnsi="Georgia" w:cstheme="minorBidi"/>
    </w:rPr>
  </w:style>
  <w:style w:type="character" w:customStyle="1" w:styleId="styledate0">
    <w:name w:val="styledate"/>
    <w:rsid w:val="002B05C8"/>
  </w:style>
  <w:style w:type="character" w:customStyle="1" w:styleId="BoldandUnderlineChar1">
    <w:name w:val="Bold and Underline Char1"/>
    <w:rsid w:val="002B05C8"/>
    <w:rPr>
      <w:b/>
      <w:szCs w:val="24"/>
      <w:u w:val="single"/>
      <w:lang w:val="en-US" w:eastAsia="en-US" w:bidi="ar-SA"/>
    </w:rPr>
  </w:style>
  <w:style w:type="character" w:customStyle="1" w:styleId="BoldandUnderlineChar1Char2">
    <w:name w:val="Bold and Underline Char1 Char2"/>
    <w:rsid w:val="002B05C8"/>
    <w:rPr>
      <w:b/>
      <w:szCs w:val="24"/>
      <w:u w:val="single"/>
      <w:lang w:val="en-US" w:eastAsia="en-US" w:bidi="ar-SA"/>
    </w:rPr>
  </w:style>
  <w:style w:type="character" w:customStyle="1" w:styleId="BoldandUnderlineCharChar1">
    <w:name w:val="Bold and Underline Char Char1"/>
    <w:rsid w:val="002B05C8"/>
    <w:rPr>
      <w:b/>
      <w:szCs w:val="24"/>
      <w:u w:val="single"/>
      <w:lang w:val="en-US" w:eastAsia="en-US" w:bidi="ar-SA"/>
    </w:rPr>
  </w:style>
  <w:style w:type="character" w:customStyle="1" w:styleId="title-link-wrapper">
    <w:name w:val="title-link-wrapper"/>
    <w:rsid w:val="002B05C8"/>
  </w:style>
  <w:style w:type="character" w:customStyle="1" w:styleId="medium-font">
    <w:name w:val="medium-font"/>
    <w:rsid w:val="002B05C8"/>
  </w:style>
  <w:style w:type="paragraph" w:customStyle="1" w:styleId="abstract">
    <w:name w:val="abstract"/>
    <w:basedOn w:val="Normal"/>
    <w:uiPriority w:val="99"/>
    <w:qFormat/>
    <w:rsid w:val="002B05C8"/>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2B05C8"/>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2B05C8"/>
    <w:rPr>
      <w:rFonts w:ascii="Georgia" w:eastAsia="Times New Roman" w:hAnsi="Georgia"/>
      <w:b/>
      <w:bCs/>
      <w:u w:val="single"/>
    </w:rPr>
  </w:style>
  <w:style w:type="character" w:customStyle="1" w:styleId="ReallySamllTextChar">
    <w:name w:val="ReallySamllText Char"/>
    <w:link w:val="ReallySamllText"/>
    <w:rsid w:val="002B05C8"/>
    <w:rPr>
      <w:sz w:val="12"/>
      <w:szCs w:val="24"/>
    </w:rPr>
  </w:style>
  <w:style w:type="paragraph" w:customStyle="1" w:styleId="StyleStyleUnderlineTimesNewRoman11pt">
    <w:name w:val="Style Style Underline + Times New Roman + 11 pt"/>
    <w:basedOn w:val="Normal"/>
    <w:link w:val="StyleStyleUnderlineTimesNewRoman11ptChar"/>
    <w:qFormat/>
    <w:rsid w:val="002B05C8"/>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2B05C8"/>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B05C8"/>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2B05C8"/>
    <w:rPr>
      <w:rFonts w:ascii="Georgia" w:eastAsia="Times New Roman" w:hAnsi="Georgia"/>
      <w:u w:val="single"/>
    </w:rPr>
  </w:style>
  <w:style w:type="character" w:customStyle="1" w:styleId="authoraffil">
    <w:name w:val="authoraffil"/>
    <w:rsid w:val="002B05C8"/>
  </w:style>
  <w:style w:type="character" w:customStyle="1" w:styleId="CharChar8">
    <w:name w:val="Char Char8"/>
    <w:rsid w:val="002B05C8"/>
    <w:rPr>
      <w:rFonts w:ascii="Georgia" w:eastAsia="Times New Roman" w:hAnsi="Georgia"/>
      <w:b/>
      <w:bCs/>
      <w:sz w:val="30"/>
      <w:szCs w:val="28"/>
      <w:u w:val="single"/>
    </w:rPr>
  </w:style>
  <w:style w:type="character" w:customStyle="1" w:styleId="TagsCharCharCharChar">
    <w:name w:val="Tags Char Char Char Char"/>
    <w:rsid w:val="002B05C8"/>
    <w:rPr>
      <w:rFonts w:ascii="Times New Roman" w:eastAsia="Times New Roman" w:hAnsi="Times New Roman" w:cs="Times New Roman"/>
      <w:b/>
      <w:sz w:val="24"/>
      <w:szCs w:val="24"/>
    </w:rPr>
  </w:style>
  <w:style w:type="character" w:customStyle="1" w:styleId="Citation1Char">
    <w:name w:val="Citation1 Char"/>
    <w:link w:val="Citation10"/>
    <w:locked/>
    <w:rsid w:val="002B05C8"/>
    <w:rPr>
      <w:rFonts w:ascii="Georgia" w:hAnsi="Georgia"/>
      <w:b/>
      <w:u w:val="single"/>
    </w:rPr>
  </w:style>
  <w:style w:type="paragraph" w:customStyle="1" w:styleId="Citation10">
    <w:name w:val="Citation1"/>
    <w:basedOn w:val="Normal"/>
    <w:link w:val="Citation1Char"/>
    <w:qFormat/>
    <w:rsid w:val="002B05C8"/>
    <w:rPr>
      <w:rFonts w:ascii="Georgia" w:hAnsi="Georgia" w:cstheme="minorBidi"/>
      <w:b/>
      <w:u w:val="single"/>
    </w:rPr>
  </w:style>
  <w:style w:type="character" w:customStyle="1" w:styleId="TaglineChar">
    <w:name w:val="Tagline Char"/>
    <w:link w:val="Tagline0"/>
    <w:locked/>
    <w:rsid w:val="002B05C8"/>
    <w:rPr>
      <w:rFonts w:cs="Arial"/>
      <w:b/>
      <w:sz w:val="26"/>
    </w:rPr>
  </w:style>
  <w:style w:type="paragraph" w:customStyle="1" w:styleId="NothingCharCharChar">
    <w:name w:val="Nothing Char Char Char"/>
    <w:link w:val="NothingCharChar"/>
    <w:qFormat/>
    <w:rsid w:val="002B05C8"/>
    <w:pPr>
      <w:spacing w:after="0" w:line="240" w:lineRule="auto"/>
      <w:jc w:val="both"/>
    </w:pPr>
  </w:style>
  <w:style w:type="paragraph" w:customStyle="1" w:styleId="StyleLeft021">
    <w:name w:val="Style Left:  0.2&quot;1"/>
    <w:basedOn w:val="Normal"/>
    <w:uiPriority w:val="99"/>
    <w:qFormat/>
    <w:rsid w:val="002B05C8"/>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B05C8"/>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B05C8"/>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B05C8"/>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B05C8"/>
    <w:rPr>
      <w:rFonts w:ascii="Georgia" w:eastAsia="Times New Roman" w:hAnsi="Georgia"/>
      <w:u w:val="single"/>
      <w:bdr w:val="single" w:sz="4" w:space="0" w:color="auto"/>
    </w:rPr>
  </w:style>
  <w:style w:type="character" w:customStyle="1" w:styleId="boldcitationChar">
    <w:name w:val="bold citation Char"/>
    <w:rsid w:val="002B05C8"/>
    <w:rPr>
      <w:rFonts w:ascii="Arial" w:hAnsi="Arial"/>
      <w:b/>
      <w:sz w:val="28"/>
      <w:szCs w:val="24"/>
      <w:u w:val="thick"/>
      <w:lang w:val="en-US" w:eastAsia="en-US" w:bidi="ar-SA"/>
    </w:rPr>
  </w:style>
  <w:style w:type="paragraph" w:customStyle="1" w:styleId="BlockTitle20">
    <w:name w:val="Block Title #2"/>
    <w:basedOn w:val="Normal"/>
    <w:qFormat/>
    <w:rsid w:val="002B05C8"/>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2B05C8"/>
    <w:rPr>
      <w:rFonts w:ascii="Georgia" w:hAnsi="Georgia" w:cstheme="minorBidi"/>
      <w:b/>
    </w:rPr>
  </w:style>
  <w:style w:type="character" w:customStyle="1" w:styleId="BoldunderlineChar5">
    <w:name w:val="Bold/underline Char"/>
    <w:link w:val="Boldunderline2"/>
    <w:rsid w:val="002B05C8"/>
    <w:rPr>
      <w:rFonts w:eastAsia="SimSun"/>
      <w:b/>
      <w:sz w:val="24"/>
      <w:szCs w:val="24"/>
      <w:u w:val="single"/>
      <w:lang w:eastAsia="zh-CN"/>
    </w:rPr>
  </w:style>
  <w:style w:type="character" w:customStyle="1" w:styleId="underlinetextchar0">
    <w:name w:val="underlinetextchar"/>
    <w:rsid w:val="002B05C8"/>
  </w:style>
  <w:style w:type="character" w:customStyle="1" w:styleId="boldciteChar1">
    <w:name w:val="bold cite Char1"/>
    <w:rsid w:val="002B05C8"/>
    <w:rPr>
      <w:b/>
      <w:sz w:val="28"/>
      <w:u w:val="thick" w:color="000000"/>
    </w:rPr>
  </w:style>
  <w:style w:type="character" w:customStyle="1" w:styleId="tagCharCharChar1">
    <w:name w:val="tag Char Char Char1"/>
    <w:rsid w:val="002B05C8"/>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2B05C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B05C8"/>
    <w:rPr>
      <w:rFonts w:ascii="Times New Roman" w:hAnsi="Times New Roman" w:cs="Times New Roman"/>
      <w:sz w:val="18"/>
      <w:szCs w:val="18"/>
    </w:rPr>
  </w:style>
  <w:style w:type="character" w:customStyle="1" w:styleId="FontStyle57">
    <w:name w:val="Font Style57"/>
    <w:rsid w:val="002B05C8"/>
    <w:rPr>
      <w:rFonts w:ascii="Georgia" w:hAnsi="Georgia" w:cs="Georgia"/>
      <w:b/>
      <w:bCs/>
      <w:sz w:val="14"/>
      <w:szCs w:val="14"/>
    </w:rPr>
  </w:style>
  <w:style w:type="character" w:customStyle="1" w:styleId="FontStyle89">
    <w:name w:val="Font Style89"/>
    <w:rsid w:val="002B05C8"/>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2B05C8"/>
    <w:rPr>
      <w:color w:val="2B579A"/>
      <w:shd w:val="clear" w:color="auto" w:fill="E6E6E6"/>
    </w:rPr>
  </w:style>
  <w:style w:type="character" w:customStyle="1" w:styleId="m-895152127622952443gmail-style13ptbold">
    <w:name w:val="m_-895152127622952443gmail-style13ptbold"/>
    <w:basedOn w:val="DefaultParagraphFont"/>
    <w:rsid w:val="002B05C8"/>
  </w:style>
  <w:style w:type="character" w:customStyle="1" w:styleId="m4133802843404377303gmail-style13ptbold">
    <w:name w:val="m_4133802843404377303gmail-style13ptbold"/>
    <w:basedOn w:val="DefaultParagraphFont"/>
    <w:rsid w:val="002B05C8"/>
  </w:style>
  <w:style w:type="character" w:customStyle="1" w:styleId="m4133802843404377303gmail-styleunderline">
    <w:name w:val="m_4133802843404377303gmail-styleunderline"/>
    <w:basedOn w:val="DefaultParagraphFont"/>
    <w:rsid w:val="002B05C8"/>
  </w:style>
  <w:style w:type="character" w:customStyle="1" w:styleId="m1864609289044096952gmail-style13ptbold">
    <w:name w:val="m_1864609289044096952gmail-style13ptbold"/>
    <w:basedOn w:val="DefaultParagraphFont"/>
    <w:rsid w:val="002B05C8"/>
  </w:style>
  <w:style w:type="character" w:customStyle="1" w:styleId="m-2434640214339110092gmail-style13ptbold">
    <w:name w:val="m_-2434640214339110092gmail-style13ptbold"/>
    <w:basedOn w:val="DefaultParagraphFont"/>
    <w:rsid w:val="002B05C8"/>
  </w:style>
  <w:style w:type="character" w:customStyle="1" w:styleId="m-2434640214339110092gmail-styleunderline">
    <w:name w:val="m_-2434640214339110092gmail-styleunderline"/>
    <w:basedOn w:val="DefaultParagraphFont"/>
    <w:rsid w:val="002B05C8"/>
  </w:style>
  <w:style w:type="character" w:customStyle="1" w:styleId="articlepage-articlebody-firstletter">
    <w:name w:val="articlepage-articlebody-firstletter"/>
    <w:basedOn w:val="DefaultParagraphFont"/>
    <w:rsid w:val="002B05C8"/>
  </w:style>
  <w:style w:type="character" w:customStyle="1" w:styleId="UnresolvedMention32">
    <w:name w:val="Unresolved Mention32"/>
    <w:basedOn w:val="DefaultParagraphFont"/>
    <w:uiPriority w:val="99"/>
    <w:semiHidden/>
    <w:unhideWhenUsed/>
    <w:rsid w:val="002B05C8"/>
    <w:rPr>
      <w:color w:val="605E5C"/>
      <w:shd w:val="clear" w:color="auto" w:fill="E1DFDD"/>
    </w:rPr>
  </w:style>
  <w:style w:type="character" w:customStyle="1" w:styleId="m-2745674872889869693gmail-style13ptbold">
    <w:name w:val="m_-2745674872889869693gmail-style13ptbold"/>
    <w:basedOn w:val="DefaultParagraphFont"/>
    <w:rsid w:val="002B05C8"/>
  </w:style>
  <w:style w:type="character" w:customStyle="1" w:styleId="m-2745674872889869693gmail-styleunderline">
    <w:name w:val="m_-2745674872889869693gmail-styleunderline"/>
    <w:basedOn w:val="DefaultParagraphFont"/>
    <w:rsid w:val="002B05C8"/>
  </w:style>
  <w:style w:type="character" w:customStyle="1" w:styleId="UnresolvedMention31">
    <w:name w:val="Unresolved Mention31"/>
    <w:basedOn w:val="DefaultParagraphFont"/>
    <w:uiPriority w:val="99"/>
    <w:semiHidden/>
    <w:unhideWhenUsed/>
    <w:rsid w:val="002B05C8"/>
    <w:rPr>
      <w:color w:val="808080"/>
      <w:shd w:val="clear" w:color="auto" w:fill="E6E6E6"/>
    </w:rPr>
  </w:style>
  <w:style w:type="character" w:customStyle="1" w:styleId="m-8082899869479211226gmail-styleunderline">
    <w:name w:val="m_-8082899869479211226gmail-styleunderline"/>
    <w:basedOn w:val="DefaultParagraphFont"/>
    <w:rsid w:val="002B05C8"/>
  </w:style>
  <w:style w:type="paragraph" w:customStyle="1" w:styleId="NoteLevel23">
    <w:name w:val="Note Level 23"/>
    <w:basedOn w:val="Normal"/>
    <w:next w:val="Normal"/>
    <w:uiPriority w:val="99"/>
    <w:qFormat/>
    <w:rsid w:val="002B05C8"/>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2B05C8"/>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B05C8"/>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2B05C8"/>
    <w:rPr>
      <w:color w:val="605E5C"/>
      <w:shd w:val="clear" w:color="auto" w:fill="E1DFDD"/>
    </w:rPr>
  </w:style>
  <w:style w:type="character" w:customStyle="1" w:styleId="UnresolvedMention6">
    <w:name w:val="Unresolved Mention6"/>
    <w:basedOn w:val="DefaultParagraphFont"/>
    <w:uiPriority w:val="99"/>
    <w:unhideWhenUsed/>
    <w:rsid w:val="002B05C8"/>
    <w:rPr>
      <w:color w:val="605E5C"/>
      <w:shd w:val="clear" w:color="auto" w:fill="E1DFDD"/>
    </w:rPr>
  </w:style>
  <w:style w:type="character" w:customStyle="1" w:styleId="footnote">
    <w:name w:val="footnote"/>
    <w:basedOn w:val="DefaultParagraphFont"/>
    <w:rsid w:val="002B05C8"/>
  </w:style>
  <w:style w:type="character" w:customStyle="1" w:styleId="hubidentifier">
    <w:name w:val="hub_identifier"/>
    <w:basedOn w:val="DefaultParagraphFont"/>
    <w:rsid w:val="002B05C8"/>
  </w:style>
  <w:style w:type="paragraph" w:customStyle="1" w:styleId="standardeinzug">
    <w:name w:val="standardeinzug"/>
    <w:basedOn w:val="Normal"/>
    <w:rsid w:val="002B05C8"/>
    <w:pPr>
      <w:spacing w:before="100" w:beforeAutospacing="1" w:after="100" w:afterAutospacing="1"/>
    </w:pPr>
    <w:rPr>
      <w:rFonts w:eastAsia="Times New Roman"/>
    </w:rPr>
  </w:style>
  <w:style w:type="paragraph" w:customStyle="1" w:styleId="aufzhlungnormal">
    <w:name w:val="aufzhlungnormal"/>
    <w:basedOn w:val="Normal"/>
    <w:rsid w:val="002B05C8"/>
    <w:pPr>
      <w:spacing w:before="100" w:beforeAutospacing="1" w:after="100" w:afterAutospacing="1"/>
    </w:pPr>
    <w:rPr>
      <w:rFonts w:eastAsia="Times New Roman"/>
    </w:rPr>
  </w:style>
  <w:style w:type="character" w:customStyle="1" w:styleId="auszeichnungkursiv">
    <w:name w:val="auszeichnungkursiv"/>
    <w:basedOn w:val="DefaultParagraphFont"/>
    <w:rsid w:val="002B05C8"/>
  </w:style>
  <w:style w:type="paragraph" w:customStyle="1" w:styleId="entrefilet">
    <w:name w:val="entrefilet"/>
    <w:basedOn w:val="Normal"/>
    <w:rsid w:val="002B05C8"/>
    <w:pPr>
      <w:spacing w:before="100" w:beforeAutospacing="1" w:after="100" w:afterAutospacing="1"/>
    </w:pPr>
    <w:rPr>
      <w:rFonts w:eastAsia="Times New Roman"/>
    </w:rPr>
  </w:style>
  <w:style w:type="paragraph" w:customStyle="1" w:styleId="kapitelreferenzkopf">
    <w:name w:val="kapitelreferenzkopf"/>
    <w:basedOn w:val="Normal"/>
    <w:rsid w:val="002B05C8"/>
    <w:pPr>
      <w:spacing w:before="100" w:beforeAutospacing="1" w:after="100" w:afterAutospacing="1"/>
    </w:pPr>
    <w:rPr>
      <w:rFonts w:eastAsia="Times New Roman"/>
    </w:rPr>
  </w:style>
  <w:style w:type="paragraph" w:customStyle="1" w:styleId="tabberschrift">
    <w:name w:val="tabberschrift"/>
    <w:basedOn w:val="Normal"/>
    <w:rsid w:val="002B05C8"/>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B05C8"/>
  </w:style>
  <w:style w:type="character" w:customStyle="1" w:styleId="m-268162420547309261gmail-stylestylebold12pt">
    <w:name w:val="m_-268162420547309261gmail-stylestylebold12pt"/>
    <w:basedOn w:val="DefaultParagraphFont"/>
    <w:rsid w:val="002B05C8"/>
  </w:style>
  <w:style w:type="character" w:customStyle="1" w:styleId="m-268162420547309261gmail-styleboldunderline">
    <w:name w:val="m_-268162420547309261gmail-styleboldunderline"/>
    <w:basedOn w:val="DefaultParagraphFont"/>
    <w:rsid w:val="002B05C8"/>
  </w:style>
  <w:style w:type="character" w:customStyle="1" w:styleId="m-5621139387307470627gmail-style13ptbold">
    <w:name w:val="m_-5621139387307470627gmail-style13ptbold"/>
    <w:basedOn w:val="DefaultParagraphFont"/>
    <w:rsid w:val="002B05C8"/>
  </w:style>
  <w:style w:type="character" w:customStyle="1" w:styleId="m-5621139387307470627gmail-styleunderline">
    <w:name w:val="m_-5621139387307470627gmail-styleunderline"/>
    <w:basedOn w:val="DefaultParagraphFont"/>
    <w:rsid w:val="002B05C8"/>
  </w:style>
  <w:style w:type="character" w:customStyle="1" w:styleId="m-4930835733434609408gmail-style13ptbold">
    <w:name w:val="m_-4930835733434609408gmail-style13ptbold"/>
    <w:basedOn w:val="DefaultParagraphFont"/>
    <w:rsid w:val="002B05C8"/>
  </w:style>
  <w:style w:type="character" w:customStyle="1" w:styleId="m-4930835733434609408gmail-styleunderline">
    <w:name w:val="m_-4930835733434609408gmail-styleunderline"/>
    <w:basedOn w:val="DefaultParagraphFont"/>
    <w:rsid w:val="002B05C8"/>
  </w:style>
  <w:style w:type="character" w:customStyle="1" w:styleId="m-2456650549122369157gmail-style13ptbold">
    <w:name w:val="m_-2456650549122369157gmail-style13ptbold"/>
    <w:basedOn w:val="DefaultParagraphFont"/>
    <w:rsid w:val="002B05C8"/>
  </w:style>
  <w:style w:type="character" w:customStyle="1" w:styleId="m-2456650549122369157gmail-styleunderline">
    <w:name w:val="m_-2456650549122369157gmail-styleunderline"/>
    <w:basedOn w:val="DefaultParagraphFont"/>
    <w:rsid w:val="002B05C8"/>
  </w:style>
  <w:style w:type="character" w:customStyle="1" w:styleId="hvr">
    <w:name w:val="hvr"/>
    <w:basedOn w:val="DefaultParagraphFont"/>
    <w:rsid w:val="002B05C8"/>
  </w:style>
  <w:style w:type="character" w:customStyle="1" w:styleId="m-3350902899047358468gmail-styleunderline">
    <w:name w:val="m_-3350902899047358468gmail-styleunderline"/>
    <w:basedOn w:val="DefaultParagraphFont"/>
    <w:rsid w:val="002B05C8"/>
  </w:style>
  <w:style w:type="paragraph" w:customStyle="1" w:styleId="Style5pt">
    <w:name w:val="Style 5 pt"/>
    <w:basedOn w:val="Normal"/>
    <w:link w:val="Style5ptChar"/>
    <w:rsid w:val="002B05C8"/>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B05C8"/>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2B05C8"/>
  </w:style>
  <w:style w:type="paragraph" w:customStyle="1" w:styleId="m462447500549623171gmail-msonormal">
    <w:name w:val="m_462447500549623171gmail-msonormal"/>
    <w:basedOn w:val="Normal"/>
    <w:uiPriority w:val="99"/>
    <w:rsid w:val="002B05C8"/>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B05C8"/>
  </w:style>
  <w:style w:type="character" w:customStyle="1" w:styleId="arttitle">
    <w:name w:val="art_title"/>
    <w:basedOn w:val="DefaultParagraphFont"/>
    <w:rsid w:val="002B05C8"/>
  </w:style>
  <w:style w:type="character" w:customStyle="1" w:styleId="serialtitle">
    <w:name w:val="serial_title"/>
    <w:basedOn w:val="DefaultParagraphFont"/>
    <w:rsid w:val="002B05C8"/>
  </w:style>
  <w:style w:type="character" w:customStyle="1" w:styleId="headingnumber">
    <w:name w:val="headingnumber"/>
    <w:basedOn w:val="DefaultParagraphFont"/>
    <w:rsid w:val="002B05C8"/>
  </w:style>
  <w:style w:type="character" w:customStyle="1" w:styleId="internalref">
    <w:name w:val="internalref"/>
    <w:basedOn w:val="DefaultParagraphFont"/>
    <w:rsid w:val="002B05C8"/>
  </w:style>
  <w:style w:type="paragraph" w:customStyle="1" w:styleId="Analyitc">
    <w:name w:val="Analyitc"/>
    <w:basedOn w:val="Normal"/>
    <w:uiPriority w:val="4"/>
    <w:qFormat/>
    <w:rsid w:val="002B05C8"/>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2B05C8"/>
  </w:style>
  <w:style w:type="character" w:customStyle="1" w:styleId="m7113523068278247331gmail-underline">
    <w:name w:val="m_7113523068278247331gmail-underline"/>
    <w:basedOn w:val="DefaultParagraphFont"/>
    <w:rsid w:val="002B05C8"/>
  </w:style>
  <w:style w:type="character" w:customStyle="1" w:styleId="m7113523068278247331gmail-styleunderline">
    <w:name w:val="m_7113523068278247331gmail-styleunderline"/>
    <w:basedOn w:val="DefaultParagraphFont"/>
    <w:rsid w:val="002B05C8"/>
  </w:style>
  <w:style w:type="paragraph" w:customStyle="1" w:styleId="Caption40">
    <w:name w:val="Caption4"/>
    <w:basedOn w:val="Normal"/>
    <w:uiPriority w:val="99"/>
    <w:qFormat/>
    <w:rsid w:val="002B05C8"/>
    <w:pPr>
      <w:spacing w:before="100" w:beforeAutospacing="1" w:after="100" w:afterAutospacing="1"/>
    </w:pPr>
    <w:rPr>
      <w:rFonts w:eastAsia="Times New Roman"/>
    </w:rPr>
  </w:style>
  <w:style w:type="character" w:customStyle="1" w:styleId="enhanced-reference">
    <w:name w:val="enhanced-reference"/>
    <w:basedOn w:val="DefaultParagraphFont"/>
    <w:rsid w:val="002B05C8"/>
  </w:style>
  <w:style w:type="character" w:customStyle="1" w:styleId="ff1">
    <w:name w:val="ff1"/>
    <w:basedOn w:val="DefaultParagraphFont"/>
    <w:rsid w:val="002B05C8"/>
  </w:style>
  <w:style w:type="character" w:customStyle="1" w:styleId="ff2">
    <w:name w:val="ff2"/>
    <w:basedOn w:val="DefaultParagraphFont"/>
    <w:rsid w:val="002B05C8"/>
  </w:style>
  <w:style w:type="character" w:customStyle="1" w:styleId="display">
    <w:name w:val="display"/>
    <w:basedOn w:val="DefaultParagraphFont"/>
    <w:rsid w:val="002B05C8"/>
  </w:style>
  <w:style w:type="character" w:customStyle="1" w:styleId="m2030095631327626865gmail-style13ptbold">
    <w:name w:val="m_2030095631327626865gmail-style13ptbold"/>
    <w:basedOn w:val="DefaultParagraphFont"/>
    <w:rsid w:val="002B05C8"/>
  </w:style>
  <w:style w:type="character" w:customStyle="1" w:styleId="m2030095631327626865gmail-styleunderline">
    <w:name w:val="m_2030095631327626865gmail-styleunderline"/>
    <w:basedOn w:val="DefaultParagraphFont"/>
    <w:rsid w:val="002B05C8"/>
  </w:style>
  <w:style w:type="paragraph" w:customStyle="1" w:styleId="m4240400669014671728gmail-msonormal">
    <w:name w:val="m_4240400669014671728gmail-msonormal"/>
    <w:basedOn w:val="Normal"/>
    <w:rsid w:val="002B05C8"/>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B05C8"/>
  </w:style>
  <w:style w:type="character" w:customStyle="1" w:styleId="tweetinfo-heartstat">
    <w:name w:val="tweetinfo-heartstat"/>
    <w:basedOn w:val="DefaultParagraphFont"/>
    <w:rsid w:val="002B05C8"/>
  </w:style>
  <w:style w:type="paragraph" w:customStyle="1" w:styleId="Pol">
    <w:name w:val="Pol"/>
    <w:basedOn w:val="Heading2"/>
    <w:uiPriority w:val="99"/>
    <w:qFormat/>
    <w:rsid w:val="002B05C8"/>
  </w:style>
  <w:style w:type="paragraph" w:customStyle="1" w:styleId="headline-title">
    <w:name w:val="headline-title"/>
    <w:basedOn w:val="Normal"/>
    <w:qFormat/>
    <w:rsid w:val="002B05C8"/>
    <w:pPr>
      <w:spacing w:before="100" w:beforeAutospacing="1" w:after="100" w:afterAutospacing="1"/>
    </w:pPr>
    <w:rPr>
      <w:rFonts w:ascii="Avenir LT Std 45 Book" w:hAnsi="Avenir LT Std 45 Book"/>
    </w:rPr>
  </w:style>
  <w:style w:type="character" w:customStyle="1" w:styleId="link">
    <w:name w:val="link"/>
    <w:basedOn w:val="DefaultParagraphFont"/>
    <w:rsid w:val="002B05C8"/>
  </w:style>
  <w:style w:type="paragraph" w:customStyle="1" w:styleId="xhead">
    <w:name w:val="xhead"/>
    <w:basedOn w:val="Normal"/>
    <w:qFormat/>
    <w:rsid w:val="002B05C8"/>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2B05C8"/>
    <w:pPr>
      <w:spacing w:before="100" w:beforeAutospacing="1" w:after="100" w:afterAutospacing="1"/>
    </w:pPr>
    <w:rPr>
      <w:rFonts w:ascii="Times" w:hAnsi="Times"/>
      <w:szCs w:val="20"/>
    </w:rPr>
  </w:style>
  <w:style w:type="paragraph" w:customStyle="1" w:styleId="bodyintro">
    <w:name w:val="bodyintro"/>
    <w:basedOn w:val="Normal"/>
    <w:uiPriority w:val="99"/>
    <w:qFormat/>
    <w:rsid w:val="002B05C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B05C8"/>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B05C8"/>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B05C8"/>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B05C8"/>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B05C8"/>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B05C8"/>
    <w:pPr>
      <w:spacing w:before="100" w:beforeAutospacing="1" w:after="100" w:afterAutospacing="1"/>
    </w:pPr>
    <w:rPr>
      <w:rFonts w:ascii="Times" w:hAnsi="Times"/>
      <w:szCs w:val="20"/>
    </w:rPr>
  </w:style>
  <w:style w:type="paragraph" w:customStyle="1" w:styleId="pagpag2">
    <w:name w:val="pagpag2"/>
    <w:basedOn w:val="Normal"/>
    <w:uiPriority w:val="99"/>
    <w:qFormat/>
    <w:rsid w:val="002B05C8"/>
    <w:pPr>
      <w:spacing w:before="100" w:beforeAutospacing="1" w:after="100" w:afterAutospacing="1"/>
    </w:pPr>
    <w:rPr>
      <w:rFonts w:ascii="Times" w:hAnsi="Times"/>
      <w:szCs w:val="20"/>
    </w:rPr>
  </w:style>
  <w:style w:type="paragraph" w:customStyle="1" w:styleId="pagpag3">
    <w:name w:val="pagpag3"/>
    <w:basedOn w:val="Normal"/>
    <w:uiPriority w:val="99"/>
    <w:qFormat/>
    <w:rsid w:val="002B05C8"/>
    <w:pPr>
      <w:spacing w:before="100" w:beforeAutospacing="1" w:after="100" w:afterAutospacing="1"/>
    </w:pPr>
    <w:rPr>
      <w:rFonts w:ascii="Times" w:hAnsi="Times"/>
      <w:szCs w:val="20"/>
    </w:rPr>
  </w:style>
  <w:style w:type="paragraph" w:customStyle="1" w:styleId="lastupdated">
    <w:name w:val="lastupdated"/>
    <w:basedOn w:val="Normal"/>
    <w:qFormat/>
    <w:rsid w:val="002B05C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B05C8"/>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B05C8"/>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B05C8"/>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B05C8"/>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2B05C8"/>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2B05C8"/>
    <w:rPr>
      <w:rFonts w:ascii="Lucida Grande" w:eastAsia="Cambria" w:hAnsi="Lucida Grande"/>
    </w:rPr>
  </w:style>
  <w:style w:type="paragraph" w:customStyle="1" w:styleId="Pa16">
    <w:name w:val="Pa16"/>
    <w:basedOn w:val="Default"/>
    <w:next w:val="Default"/>
    <w:uiPriority w:val="99"/>
    <w:qFormat/>
    <w:rsid w:val="002B05C8"/>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B05C8"/>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B05C8"/>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B05C8"/>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2B05C8"/>
    <w:rPr>
      <w:rFonts w:ascii="Avenir LT Std 45 Book" w:hAnsi="Avenir LT Std 45 Book"/>
      <w:u w:val="single"/>
    </w:rPr>
  </w:style>
  <w:style w:type="paragraph" w:customStyle="1" w:styleId="Number">
    <w:name w:val="Number"/>
    <w:basedOn w:val="Heading2"/>
    <w:qFormat/>
    <w:rsid w:val="002B05C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2B05C8"/>
    <w:rPr>
      <w:bCs w:val="0"/>
      <w:iCs/>
    </w:rPr>
  </w:style>
  <w:style w:type="character" w:customStyle="1" w:styleId="viewstorydateline">
    <w:name w:val="viewstorydateline"/>
    <w:basedOn w:val="DefaultParagraphFont"/>
    <w:rsid w:val="002B05C8"/>
  </w:style>
  <w:style w:type="character" w:customStyle="1" w:styleId="meta-sep">
    <w:name w:val="meta-sep"/>
    <w:basedOn w:val="DefaultParagraphFont"/>
    <w:rsid w:val="002B05C8"/>
  </w:style>
  <w:style w:type="character" w:customStyle="1" w:styleId="A19">
    <w:name w:val="A19"/>
    <w:uiPriority w:val="99"/>
    <w:rsid w:val="002B05C8"/>
    <w:rPr>
      <w:rFonts w:ascii="Georgia" w:hAnsi="Georgia" w:cs="Georgia" w:hint="default"/>
      <w:color w:val="000000"/>
      <w:sz w:val="20"/>
      <w:szCs w:val="20"/>
      <w:u w:val="single"/>
    </w:rPr>
  </w:style>
  <w:style w:type="character" w:customStyle="1" w:styleId="A13">
    <w:name w:val="A13"/>
    <w:uiPriority w:val="99"/>
    <w:rsid w:val="002B05C8"/>
    <w:rPr>
      <w:rFonts w:ascii="Georgia" w:hAnsi="Georgia" w:cs="Georgia" w:hint="default"/>
      <w:color w:val="000000"/>
      <w:sz w:val="11"/>
      <w:szCs w:val="11"/>
    </w:rPr>
  </w:style>
  <w:style w:type="character" w:customStyle="1" w:styleId="ontext">
    <w:name w:val="ontext"/>
    <w:basedOn w:val="DefaultParagraphFont"/>
    <w:rsid w:val="002B05C8"/>
  </w:style>
  <w:style w:type="character" w:customStyle="1" w:styleId="StyleLatinBaskervilleUnderline">
    <w:name w:val="Style (Latin) Baskerville Underline"/>
    <w:basedOn w:val="DefaultParagraphFont"/>
    <w:rsid w:val="002B05C8"/>
    <w:rPr>
      <w:rFonts w:ascii="Baskerville" w:hAnsi="Baskerville" w:hint="default"/>
      <w:sz w:val="26"/>
      <w:u w:val="single"/>
    </w:rPr>
  </w:style>
  <w:style w:type="character" w:customStyle="1" w:styleId="archive-title">
    <w:name w:val="archive-title"/>
    <w:basedOn w:val="DefaultParagraphFont"/>
    <w:rsid w:val="002B05C8"/>
  </w:style>
  <w:style w:type="character" w:customStyle="1" w:styleId="imgleft">
    <w:name w:val="imgleft"/>
    <w:basedOn w:val="DefaultParagraphFont"/>
    <w:rsid w:val="002B05C8"/>
  </w:style>
  <w:style w:type="character" w:customStyle="1" w:styleId="imgcenter">
    <w:name w:val="imgcenter"/>
    <w:basedOn w:val="DefaultParagraphFont"/>
    <w:rsid w:val="002B05C8"/>
  </w:style>
  <w:style w:type="character" w:customStyle="1" w:styleId="A42">
    <w:name w:val="A4+2"/>
    <w:uiPriority w:val="99"/>
    <w:rsid w:val="002B05C8"/>
    <w:rPr>
      <w:rFonts w:ascii="Helvetica LT Std" w:hAnsi="Helvetica LT Std" w:cs="Helvetica LT Std" w:hint="default"/>
      <w:color w:val="000000"/>
      <w:sz w:val="11"/>
      <w:szCs w:val="11"/>
    </w:rPr>
  </w:style>
  <w:style w:type="character" w:customStyle="1" w:styleId="Caption11">
    <w:name w:val="Caption11"/>
    <w:basedOn w:val="DefaultParagraphFont"/>
    <w:rsid w:val="002B05C8"/>
  </w:style>
  <w:style w:type="character" w:customStyle="1" w:styleId="fstitle">
    <w:name w:val="fs_title"/>
    <w:basedOn w:val="DefaultParagraphFont"/>
    <w:rsid w:val="002B05C8"/>
  </w:style>
  <w:style w:type="character" w:customStyle="1" w:styleId="reportbody1">
    <w:name w:val="reportbody1"/>
    <w:basedOn w:val="DefaultParagraphFont"/>
    <w:rsid w:val="002B05C8"/>
    <w:rPr>
      <w:rFonts w:ascii="Tahoma" w:hAnsi="Tahoma" w:cs="Tahoma" w:hint="default"/>
      <w:color w:val="000000"/>
      <w:sz w:val="14"/>
      <w:szCs w:val="14"/>
    </w:rPr>
  </w:style>
  <w:style w:type="character" w:customStyle="1" w:styleId="dateday">
    <w:name w:val="date_day"/>
    <w:basedOn w:val="DefaultParagraphFont"/>
    <w:rsid w:val="002B05C8"/>
  </w:style>
  <w:style w:type="character" w:customStyle="1" w:styleId="datemonth">
    <w:name w:val="date_month"/>
    <w:basedOn w:val="DefaultParagraphFont"/>
    <w:rsid w:val="002B05C8"/>
  </w:style>
  <w:style w:type="character" w:customStyle="1" w:styleId="dateyear">
    <w:name w:val="date_year"/>
    <w:basedOn w:val="DefaultParagraphFont"/>
    <w:rsid w:val="002B05C8"/>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B05C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B05C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B05C8"/>
    <w:rPr>
      <w:sz w:val="24"/>
      <w:szCs w:val="24"/>
      <w:lang w:val="en-US" w:eastAsia="en-US" w:bidi="ar-SA"/>
    </w:rPr>
  </w:style>
  <w:style w:type="character" w:customStyle="1" w:styleId="insideitro">
    <w:name w:val="insideitro"/>
    <w:basedOn w:val="DefaultParagraphFont"/>
    <w:rsid w:val="002B05C8"/>
  </w:style>
  <w:style w:type="character" w:customStyle="1" w:styleId="wcfont">
    <w:name w:val="wcfont"/>
    <w:basedOn w:val="DefaultParagraphFont"/>
    <w:rsid w:val="002B05C8"/>
  </w:style>
  <w:style w:type="character" w:customStyle="1" w:styleId="qftext">
    <w:name w:val="qftext"/>
    <w:basedOn w:val="DefaultParagraphFont"/>
    <w:rsid w:val="002B05C8"/>
  </w:style>
  <w:style w:type="character" w:customStyle="1" w:styleId="leftidx">
    <w:name w:val="leftidx"/>
    <w:basedOn w:val="DefaultParagraphFont"/>
    <w:rsid w:val="002B05C8"/>
  </w:style>
  <w:style w:type="character" w:customStyle="1" w:styleId="StyleBox12ptBold">
    <w:name w:val="Style Box + 12 pt Bold"/>
    <w:basedOn w:val="DefaultParagraphFont"/>
    <w:rsid w:val="002B05C8"/>
    <w:rPr>
      <w:rFonts w:ascii="Georgia" w:hAnsi="Georgia"/>
      <w:b/>
      <w:bCs/>
      <w:sz w:val="22"/>
      <w:u w:val="single"/>
      <w:bdr w:val="none" w:sz="0" w:space="0" w:color="auto"/>
    </w:rPr>
  </w:style>
  <w:style w:type="character" w:customStyle="1" w:styleId="StyleBox12pt">
    <w:name w:val="Style Box + 12 pt"/>
    <w:basedOn w:val="DefaultParagraphFont"/>
    <w:rsid w:val="002B05C8"/>
    <w:rPr>
      <w:rFonts w:ascii="Georgia" w:hAnsi="Georgia"/>
      <w:b w:val="0"/>
      <w:sz w:val="22"/>
      <w:u w:val="single"/>
      <w:bdr w:val="none" w:sz="0" w:space="0" w:color="auto"/>
    </w:rPr>
  </w:style>
  <w:style w:type="character" w:customStyle="1" w:styleId="StyleGaramondText1">
    <w:name w:val="Style Garamond Text 1"/>
    <w:basedOn w:val="DefaultParagraphFont"/>
    <w:rsid w:val="002B05C8"/>
    <w:rPr>
      <w:rFonts w:ascii="Georgia" w:hAnsi="Georgia"/>
      <w:color w:val="0D0D0D" w:themeColor="text1" w:themeTint="F2"/>
      <w:sz w:val="22"/>
    </w:rPr>
  </w:style>
  <w:style w:type="character" w:customStyle="1" w:styleId="StyleGaramondText1Underline">
    <w:name w:val="Style Garamond Text 1 Underline"/>
    <w:basedOn w:val="DefaultParagraphFont"/>
    <w:rsid w:val="002B05C8"/>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2B05C8"/>
    <w:rPr>
      <w:b w:val="0"/>
      <w:bCs w:val="0"/>
      <w:sz w:val="14"/>
      <w:u w:val="none"/>
    </w:rPr>
  </w:style>
  <w:style w:type="character" w:customStyle="1" w:styleId="Style7ptBold">
    <w:name w:val="Style 7 pt Bold"/>
    <w:basedOn w:val="DefaultParagraphFont"/>
    <w:rsid w:val="002B05C8"/>
    <w:rPr>
      <w:b w:val="0"/>
      <w:bCs/>
      <w:sz w:val="14"/>
    </w:rPr>
  </w:style>
  <w:style w:type="paragraph" w:customStyle="1" w:styleId="width100">
    <w:name w:val="width100"/>
    <w:basedOn w:val="Normal"/>
    <w:uiPriority w:val="99"/>
    <w:qFormat/>
    <w:rsid w:val="002B05C8"/>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B05C8"/>
  </w:style>
  <w:style w:type="character" w:customStyle="1" w:styleId="eventsubtitle">
    <w:name w:val="eventsubtitle"/>
    <w:basedOn w:val="DefaultParagraphFont"/>
    <w:rsid w:val="002B05C8"/>
  </w:style>
  <w:style w:type="character" w:customStyle="1" w:styleId="eventdate">
    <w:name w:val="eventdate"/>
    <w:basedOn w:val="DefaultParagraphFont"/>
    <w:rsid w:val="002B05C8"/>
  </w:style>
  <w:style w:type="character" w:customStyle="1" w:styleId="legend">
    <w:name w:val="legend"/>
    <w:basedOn w:val="DefaultParagraphFont"/>
    <w:rsid w:val="002B05C8"/>
  </w:style>
  <w:style w:type="character" w:customStyle="1" w:styleId="StyleLatinGaramond9ptUnderline">
    <w:name w:val="Style (Latin) Garamond 9 pt Underline"/>
    <w:rsid w:val="002B05C8"/>
    <w:rPr>
      <w:sz w:val="22"/>
      <w:u w:val="single"/>
    </w:rPr>
  </w:style>
  <w:style w:type="character" w:customStyle="1" w:styleId="ellipsistext">
    <w:name w:val="ellipsis_text"/>
    <w:basedOn w:val="DefaultParagraphFont"/>
    <w:rsid w:val="002B05C8"/>
  </w:style>
  <w:style w:type="character" w:customStyle="1" w:styleId="cite00">
    <w:name w:val="cite0"/>
    <w:rsid w:val="002B05C8"/>
  </w:style>
  <w:style w:type="character" w:customStyle="1" w:styleId="Bodytext5">
    <w:name w:val="Body text_"/>
    <w:basedOn w:val="DefaultParagraphFont"/>
    <w:link w:val="BodyText50"/>
    <w:rsid w:val="002B05C8"/>
    <w:rPr>
      <w:rFonts w:eastAsia="Georgia" w:cs="Georgia"/>
      <w:sz w:val="21"/>
      <w:szCs w:val="21"/>
      <w:shd w:val="clear" w:color="auto" w:fill="FFFFFF"/>
    </w:rPr>
  </w:style>
  <w:style w:type="paragraph" w:customStyle="1" w:styleId="BodyText50">
    <w:name w:val="Body Text5"/>
    <w:basedOn w:val="Normal"/>
    <w:link w:val="Bodytext5"/>
    <w:qFormat/>
    <w:rsid w:val="002B05C8"/>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2B05C8"/>
    <w:pPr>
      <w:spacing w:before="100" w:beforeAutospacing="1" w:after="100" w:afterAutospacing="1"/>
    </w:pPr>
    <w:rPr>
      <w:rFonts w:ascii="Avenir LT Std 45 Book" w:hAnsi="Avenir LT Std 45 Book"/>
    </w:rPr>
  </w:style>
  <w:style w:type="paragraph" w:customStyle="1" w:styleId="about">
    <w:name w:val="about"/>
    <w:basedOn w:val="Normal"/>
    <w:qFormat/>
    <w:rsid w:val="002B05C8"/>
    <w:pPr>
      <w:spacing w:before="100" w:beforeAutospacing="1" w:after="100" w:afterAutospacing="1"/>
    </w:pPr>
    <w:rPr>
      <w:rFonts w:ascii="Avenir LT Std 45 Book" w:hAnsi="Avenir LT Std 45 Book"/>
    </w:rPr>
  </w:style>
  <w:style w:type="character" w:customStyle="1" w:styleId="in-top">
    <w:name w:val="in-top"/>
    <w:rsid w:val="002B05C8"/>
  </w:style>
  <w:style w:type="character" w:customStyle="1" w:styleId="nukeled">
    <w:name w:val="nukeled"/>
    <w:rsid w:val="002B05C8"/>
  </w:style>
  <w:style w:type="character" w:customStyle="1" w:styleId="contextlyrelated">
    <w:name w:val="contextly_related"/>
    <w:rsid w:val="002B05C8"/>
  </w:style>
  <w:style w:type="character" w:customStyle="1" w:styleId="in-right">
    <w:name w:val="in-right"/>
    <w:rsid w:val="002B05C8"/>
  </w:style>
  <w:style w:type="character" w:customStyle="1" w:styleId="adtext0">
    <w:name w:val="ad_text"/>
    <w:rsid w:val="002B05C8"/>
  </w:style>
  <w:style w:type="character" w:customStyle="1" w:styleId="linkrow">
    <w:name w:val="link_row"/>
    <w:rsid w:val="002B05C8"/>
  </w:style>
  <w:style w:type="character" w:customStyle="1" w:styleId="revision-date">
    <w:name w:val="revision-date"/>
    <w:rsid w:val="002B05C8"/>
  </w:style>
  <w:style w:type="paragraph" w:customStyle="1" w:styleId="t6">
    <w:name w:val="t6"/>
    <w:basedOn w:val="Normal"/>
    <w:qFormat/>
    <w:rsid w:val="002B05C8"/>
    <w:pPr>
      <w:spacing w:before="100" w:beforeAutospacing="1" w:after="100" w:afterAutospacing="1"/>
    </w:pPr>
    <w:rPr>
      <w:rFonts w:ascii="Avenir LT Std 45 Book" w:hAnsi="Avenir LT Std 45 Book"/>
    </w:rPr>
  </w:style>
  <w:style w:type="paragraph" w:customStyle="1" w:styleId="thumbnail">
    <w:name w:val="thumbnail"/>
    <w:basedOn w:val="Normal"/>
    <w:qFormat/>
    <w:rsid w:val="002B05C8"/>
    <w:pPr>
      <w:spacing w:before="100" w:beforeAutospacing="1" w:after="100" w:afterAutospacing="1"/>
    </w:pPr>
    <w:rPr>
      <w:rFonts w:ascii="Avenir LT Std 45 Book" w:hAnsi="Avenir LT Std 45 Book"/>
    </w:rPr>
  </w:style>
  <w:style w:type="character" w:customStyle="1" w:styleId="facebook-share">
    <w:name w:val="facebook-share"/>
    <w:rsid w:val="002B05C8"/>
  </w:style>
  <w:style w:type="character" w:customStyle="1" w:styleId="facebook-share-label">
    <w:name w:val="facebook-share-label"/>
    <w:rsid w:val="002B05C8"/>
  </w:style>
  <w:style w:type="paragraph" w:customStyle="1" w:styleId="stand-first-alone">
    <w:name w:val="stand-first-alone"/>
    <w:basedOn w:val="Normal"/>
    <w:qFormat/>
    <w:rsid w:val="002B05C8"/>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2B05C8"/>
    <w:pPr>
      <w:spacing w:before="100" w:beforeAutospacing="1" w:after="100" w:afterAutospacing="1"/>
    </w:pPr>
    <w:rPr>
      <w:rFonts w:ascii="Avenir LT Std 45 Book" w:hAnsi="Avenir LT Std 45 Book"/>
    </w:rPr>
  </w:style>
  <w:style w:type="paragraph" w:customStyle="1" w:styleId="morelink">
    <w:name w:val="morelink"/>
    <w:basedOn w:val="Normal"/>
    <w:qFormat/>
    <w:rsid w:val="002B05C8"/>
    <w:pPr>
      <w:spacing w:before="100" w:beforeAutospacing="1" w:after="100" w:afterAutospacing="1"/>
    </w:pPr>
    <w:rPr>
      <w:rFonts w:ascii="Avenir LT Std 45 Book" w:hAnsi="Avenir LT Std 45 Book"/>
    </w:rPr>
  </w:style>
  <w:style w:type="paragraph" w:customStyle="1" w:styleId="audiolink">
    <w:name w:val="audiolink"/>
    <w:basedOn w:val="Normal"/>
    <w:qFormat/>
    <w:rsid w:val="002B05C8"/>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2B05C8"/>
    <w:pPr>
      <w:spacing w:before="100" w:beforeAutospacing="1" w:after="100" w:afterAutospacing="1"/>
    </w:pPr>
    <w:rPr>
      <w:rFonts w:ascii="Avenir LT Std 45 Book" w:hAnsi="Avenir LT Std 45 Book"/>
    </w:rPr>
  </w:style>
  <w:style w:type="paragraph" w:customStyle="1" w:styleId="nav1">
    <w:name w:val="nav1"/>
    <w:basedOn w:val="Normal"/>
    <w:qFormat/>
    <w:rsid w:val="002B05C8"/>
    <w:pPr>
      <w:spacing w:before="100" w:beforeAutospacing="1" w:after="100" w:afterAutospacing="1"/>
    </w:pPr>
    <w:rPr>
      <w:rFonts w:ascii="Avenir LT Std 45 Book" w:hAnsi="Avenir LT Std 45 Book"/>
    </w:rPr>
  </w:style>
  <w:style w:type="paragraph" w:customStyle="1" w:styleId="nav2">
    <w:name w:val="nav2"/>
    <w:basedOn w:val="Normal"/>
    <w:qFormat/>
    <w:rsid w:val="002B05C8"/>
    <w:pPr>
      <w:spacing w:before="100" w:beforeAutospacing="1" w:after="100" w:afterAutospacing="1"/>
    </w:pPr>
    <w:rPr>
      <w:rFonts w:ascii="Avenir LT Std 45 Book" w:hAnsi="Avenir LT Std 45 Book"/>
    </w:rPr>
  </w:style>
  <w:style w:type="character" w:customStyle="1" w:styleId="A24">
    <w:name w:val="A24"/>
    <w:uiPriority w:val="99"/>
    <w:rsid w:val="002B05C8"/>
    <w:rPr>
      <w:rFonts w:ascii="Paperback 24" w:hAnsi="Paperback 24" w:cs="Paperback 24"/>
      <w:color w:val="000000"/>
      <w:sz w:val="32"/>
      <w:szCs w:val="32"/>
    </w:rPr>
  </w:style>
  <w:style w:type="character" w:customStyle="1" w:styleId="A25">
    <w:name w:val="A25"/>
    <w:uiPriority w:val="99"/>
    <w:rsid w:val="002B05C8"/>
    <w:rPr>
      <w:rFonts w:ascii="Webdings" w:hAnsi="Webdings" w:cs="Webdings"/>
      <w:color w:val="000000"/>
      <w:sz w:val="16"/>
      <w:szCs w:val="16"/>
    </w:rPr>
  </w:style>
  <w:style w:type="paragraph" w:customStyle="1" w:styleId="CM45">
    <w:name w:val="CM45"/>
    <w:basedOn w:val="Default"/>
    <w:next w:val="Default"/>
    <w:uiPriority w:val="99"/>
    <w:qFormat/>
    <w:rsid w:val="002B05C8"/>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2B05C8"/>
    <w:pPr>
      <w:spacing w:after="0" w:line="240" w:lineRule="auto"/>
    </w:pPr>
    <w:rPr>
      <w:rFonts w:ascii="Times New Roman" w:hAnsi="Times New Roman" w:cs="Times New Roman"/>
    </w:rPr>
  </w:style>
  <w:style w:type="character" w:customStyle="1" w:styleId="Headerorfooter">
    <w:name w:val="Header or footer_"/>
    <w:basedOn w:val="DefaultParagraphFont"/>
    <w:rsid w:val="002B05C8"/>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B05C8"/>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B05C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B05C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B05C8"/>
    <w:rPr>
      <w:rFonts w:eastAsia="Arial" w:cs="Arial"/>
      <w:b/>
      <w:bCs/>
      <w:sz w:val="20"/>
      <w:szCs w:val="20"/>
      <w:shd w:val="clear" w:color="auto" w:fill="FFFFFF"/>
    </w:rPr>
  </w:style>
  <w:style w:type="paragraph" w:customStyle="1" w:styleId="Heading180">
    <w:name w:val="Heading #18"/>
    <w:basedOn w:val="Normal"/>
    <w:link w:val="Heading18"/>
    <w:qFormat/>
    <w:rsid w:val="002B05C8"/>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2B05C8"/>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2B05C8"/>
    <w:rPr>
      <w:rFonts w:eastAsia="Arial" w:cs="Arial"/>
      <w:b/>
      <w:bCs/>
      <w:sz w:val="18"/>
      <w:szCs w:val="18"/>
      <w:shd w:val="clear" w:color="auto" w:fill="FFFFFF"/>
    </w:rPr>
  </w:style>
  <w:style w:type="paragraph" w:customStyle="1" w:styleId="Bodytext311">
    <w:name w:val="Body text (31)"/>
    <w:basedOn w:val="Normal"/>
    <w:link w:val="Bodytext310"/>
    <w:qFormat/>
    <w:rsid w:val="002B05C8"/>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2B05C8"/>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2B05C8"/>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2B05C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B05C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B05C8"/>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2B05C8"/>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2B05C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B05C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B05C8"/>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B05C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B05C8"/>
    <w:rPr>
      <w:rFonts w:eastAsia="Arial" w:cs="Arial"/>
      <w:sz w:val="20"/>
      <w:szCs w:val="20"/>
      <w:shd w:val="clear" w:color="auto" w:fill="FFFFFF"/>
    </w:rPr>
  </w:style>
  <w:style w:type="paragraph" w:customStyle="1" w:styleId="Heading220">
    <w:name w:val="Heading #22"/>
    <w:basedOn w:val="Normal"/>
    <w:link w:val="Heading22"/>
    <w:qFormat/>
    <w:rsid w:val="002B05C8"/>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2B05C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2B05C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B05C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B05C8"/>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B05C8"/>
    <w:rPr>
      <w:rFonts w:eastAsia="Arial" w:cs="Arial"/>
      <w:b/>
      <w:bCs/>
      <w:sz w:val="17"/>
      <w:szCs w:val="17"/>
      <w:shd w:val="clear" w:color="auto" w:fill="FFFFFF"/>
    </w:rPr>
  </w:style>
  <w:style w:type="paragraph" w:customStyle="1" w:styleId="Bodytext1310">
    <w:name w:val="Body text (131)"/>
    <w:basedOn w:val="Normal"/>
    <w:link w:val="Bodytext131"/>
    <w:qFormat/>
    <w:rsid w:val="002B05C8"/>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2B05C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B05C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B05C8"/>
    <w:rPr>
      <w:rFonts w:eastAsia="Arial" w:cs="Arial"/>
      <w:i/>
      <w:iCs/>
      <w:sz w:val="19"/>
      <w:szCs w:val="19"/>
      <w:shd w:val="clear" w:color="auto" w:fill="FFFFFF"/>
    </w:rPr>
  </w:style>
  <w:style w:type="paragraph" w:customStyle="1" w:styleId="Bodytext1400">
    <w:name w:val="Body text (140)"/>
    <w:basedOn w:val="Normal"/>
    <w:link w:val="Bodytext140"/>
    <w:qFormat/>
    <w:rsid w:val="002B05C8"/>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2B05C8"/>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B05C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B05C8"/>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B05C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B05C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B05C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B05C8"/>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B05C8"/>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B05C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B05C8"/>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B05C8"/>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2B05C8"/>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2B05C8"/>
    <w:rPr>
      <w:rFonts w:eastAsia="Arial" w:cs="Arial"/>
      <w:i/>
      <w:iCs/>
      <w:sz w:val="14"/>
      <w:szCs w:val="14"/>
      <w:shd w:val="clear" w:color="auto" w:fill="FFFFFF"/>
    </w:rPr>
  </w:style>
  <w:style w:type="paragraph" w:customStyle="1" w:styleId="Bodytext1420">
    <w:name w:val="Body text (142)"/>
    <w:basedOn w:val="Normal"/>
    <w:link w:val="Bodytext142"/>
    <w:qFormat/>
    <w:rsid w:val="002B05C8"/>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2B05C8"/>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B05C8"/>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B05C8"/>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B05C8"/>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B05C8"/>
    <w:rPr>
      <w:rFonts w:eastAsia="Arial" w:cs="Arial"/>
      <w:spacing w:val="4"/>
      <w:sz w:val="15"/>
      <w:szCs w:val="15"/>
      <w:shd w:val="clear" w:color="auto" w:fill="FFFFFF"/>
    </w:rPr>
  </w:style>
  <w:style w:type="paragraph" w:customStyle="1" w:styleId="Bodytext145">
    <w:name w:val="Body text (145)"/>
    <w:basedOn w:val="Normal"/>
    <w:link w:val="Bodytext145Exact"/>
    <w:qFormat/>
    <w:rsid w:val="002B05C8"/>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2B05C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B05C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B05C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B05C8"/>
    <w:rPr>
      <w:rFonts w:eastAsia="Arial" w:cs="Arial"/>
      <w:b/>
      <w:bCs/>
      <w:sz w:val="16"/>
      <w:szCs w:val="16"/>
      <w:shd w:val="clear" w:color="auto" w:fill="FFFFFF"/>
    </w:rPr>
  </w:style>
  <w:style w:type="paragraph" w:customStyle="1" w:styleId="Bodytext1460">
    <w:name w:val="Body text (146)"/>
    <w:basedOn w:val="Normal"/>
    <w:link w:val="Bodytext146"/>
    <w:qFormat/>
    <w:rsid w:val="002B05C8"/>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2B05C8"/>
    <w:rPr>
      <w:rFonts w:eastAsia="Arial" w:cs="Arial"/>
      <w:b/>
      <w:bCs/>
      <w:sz w:val="20"/>
      <w:szCs w:val="20"/>
      <w:shd w:val="clear" w:color="auto" w:fill="FFFFFF"/>
    </w:rPr>
  </w:style>
  <w:style w:type="paragraph" w:customStyle="1" w:styleId="Heading231">
    <w:name w:val="Heading #23"/>
    <w:basedOn w:val="Normal"/>
    <w:link w:val="Heading230"/>
    <w:qFormat/>
    <w:rsid w:val="002B05C8"/>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2B05C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B05C8"/>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B05C8"/>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B05C8"/>
    <w:rPr>
      <w:rFonts w:eastAsia="Arial" w:cs="Arial"/>
      <w:b/>
      <w:bCs/>
      <w:sz w:val="19"/>
      <w:szCs w:val="19"/>
      <w:shd w:val="clear" w:color="auto" w:fill="FFFFFF"/>
    </w:rPr>
  </w:style>
  <w:style w:type="paragraph" w:customStyle="1" w:styleId="Picturecaption420">
    <w:name w:val="Picture caption (42)"/>
    <w:basedOn w:val="Normal"/>
    <w:link w:val="Picturecaption42"/>
    <w:qFormat/>
    <w:rsid w:val="002B05C8"/>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2B05C8"/>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B05C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B05C8"/>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B05C8"/>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B05C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B05C8"/>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B05C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B05C8"/>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B05C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B05C8"/>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B05C8"/>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B05C8"/>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B05C8"/>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B05C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B05C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B05C8"/>
    <w:rPr>
      <w:rFonts w:eastAsia="Arial" w:cs="Arial"/>
      <w:b/>
      <w:bCs/>
      <w:spacing w:val="-20"/>
      <w:sz w:val="21"/>
      <w:szCs w:val="21"/>
      <w:shd w:val="clear" w:color="auto" w:fill="FFFFFF"/>
    </w:rPr>
  </w:style>
  <w:style w:type="paragraph" w:customStyle="1" w:styleId="Bodytext600">
    <w:name w:val="Body text (60)"/>
    <w:basedOn w:val="Normal"/>
    <w:link w:val="Bodytext60"/>
    <w:qFormat/>
    <w:rsid w:val="002B05C8"/>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2B05C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B05C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B05C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B05C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B05C8"/>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B05C8"/>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B05C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2B05C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B05C8"/>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B05C8"/>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B05C8"/>
    <w:rPr>
      <w:rFonts w:eastAsia="Arial" w:cs="Arial"/>
      <w:spacing w:val="-10"/>
      <w:sz w:val="21"/>
      <w:szCs w:val="21"/>
      <w:shd w:val="clear" w:color="auto" w:fill="FFFFFF"/>
    </w:rPr>
  </w:style>
  <w:style w:type="paragraph" w:customStyle="1" w:styleId="Bodytext1600">
    <w:name w:val="Body text (160)"/>
    <w:basedOn w:val="Normal"/>
    <w:link w:val="Bodytext160"/>
    <w:qFormat/>
    <w:rsid w:val="002B05C8"/>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2B05C8"/>
    <w:rPr>
      <w:rFonts w:eastAsia="Arial" w:cs="Arial"/>
      <w:sz w:val="13"/>
      <w:szCs w:val="13"/>
      <w:shd w:val="clear" w:color="auto" w:fill="FFFFFF"/>
    </w:rPr>
  </w:style>
  <w:style w:type="paragraph" w:customStyle="1" w:styleId="Picturecaption40">
    <w:name w:val="Picture caption (4)"/>
    <w:basedOn w:val="Normal"/>
    <w:link w:val="Picturecaption4"/>
    <w:qFormat/>
    <w:rsid w:val="002B05C8"/>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2B05C8"/>
    <w:rPr>
      <w:rFonts w:eastAsia="Arial" w:cs="Arial"/>
      <w:b/>
      <w:bCs/>
      <w:sz w:val="20"/>
      <w:szCs w:val="20"/>
      <w:shd w:val="clear" w:color="auto" w:fill="FFFFFF"/>
    </w:rPr>
  </w:style>
  <w:style w:type="paragraph" w:customStyle="1" w:styleId="Heading100">
    <w:name w:val="Heading #10"/>
    <w:basedOn w:val="Normal"/>
    <w:link w:val="Heading10"/>
    <w:qFormat/>
    <w:rsid w:val="002B05C8"/>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2B05C8"/>
    <w:rPr>
      <w:rFonts w:eastAsia="Arial" w:cs="Arial"/>
      <w:sz w:val="18"/>
      <w:szCs w:val="18"/>
      <w:shd w:val="clear" w:color="auto" w:fill="FFFFFF"/>
    </w:rPr>
  </w:style>
  <w:style w:type="paragraph" w:customStyle="1" w:styleId="Picturecaption30">
    <w:name w:val="Picture caption (3)"/>
    <w:basedOn w:val="Normal"/>
    <w:link w:val="Picturecaption3"/>
    <w:qFormat/>
    <w:rsid w:val="002B05C8"/>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2B05C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B05C8"/>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B05C8"/>
    <w:rPr>
      <w:rFonts w:eastAsia="Arial" w:cs="Arial"/>
      <w:b/>
      <w:bCs/>
      <w:sz w:val="20"/>
      <w:szCs w:val="20"/>
      <w:shd w:val="clear" w:color="auto" w:fill="FFFFFF"/>
    </w:rPr>
  </w:style>
  <w:style w:type="paragraph" w:customStyle="1" w:styleId="Heading130">
    <w:name w:val="Heading #13"/>
    <w:basedOn w:val="Normal"/>
    <w:link w:val="Heading13"/>
    <w:qFormat/>
    <w:rsid w:val="002B05C8"/>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2B05C8"/>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B05C8"/>
    <w:rPr>
      <w:rFonts w:eastAsia="Georgia" w:cs="Georgia"/>
      <w:b/>
      <w:bCs/>
      <w:i/>
      <w:iCs/>
      <w:sz w:val="20"/>
      <w:szCs w:val="20"/>
      <w:shd w:val="clear" w:color="auto" w:fill="FFFFFF"/>
    </w:rPr>
  </w:style>
  <w:style w:type="paragraph" w:customStyle="1" w:styleId="Heading920">
    <w:name w:val="Heading #9 (2)"/>
    <w:basedOn w:val="Normal"/>
    <w:link w:val="Heading92"/>
    <w:qFormat/>
    <w:rsid w:val="002B05C8"/>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B05C8"/>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B05C8"/>
    <w:rPr>
      <w:rFonts w:eastAsia="Arial" w:cs="Arial"/>
      <w:b/>
      <w:bCs/>
      <w:sz w:val="20"/>
      <w:szCs w:val="20"/>
      <w:shd w:val="clear" w:color="auto" w:fill="FFFFFF"/>
    </w:rPr>
  </w:style>
  <w:style w:type="paragraph" w:customStyle="1" w:styleId="Heading150">
    <w:name w:val="Heading #15"/>
    <w:basedOn w:val="Normal"/>
    <w:link w:val="Heading15"/>
    <w:qFormat/>
    <w:rsid w:val="002B05C8"/>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2B05C8"/>
    <w:rPr>
      <w:rFonts w:eastAsia="Arial" w:cs="Arial"/>
      <w:b/>
      <w:bCs/>
      <w:spacing w:val="-10"/>
      <w:sz w:val="19"/>
      <w:szCs w:val="19"/>
      <w:shd w:val="clear" w:color="auto" w:fill="FFFFFF"/>
    </w:rPr>
  </w:style>
  <w:style w:type="paragraph" w:customStyle="1" w:styleId="Bodytext380">
    <w:name w:val="Body text (38)"/>
    <w:basedOn w:val="Normal"/>
    <w:link w:val="Bodytext38"/>
    <w:qFormat/>
    <w:rsid w:val="002B05C8"/>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2B05C8"/>
    <w:rPr>
      <w:rFonts w:eastAsia="Arial" w:cs="Arial"/>
      <w:b/>
      <w:bCs/>
      <w:sz w:val="20"/>
      <w:szCs w:val="20"/>
      <w:shd w:val="clear" w:color="auto" w:fill="FFFFFF"/>
    </w:rPr>
  </w:style>
  <w:style w:type="paragraph" w:customStyle="1" w:styleId="Heading170">
    <w:name w:val="Heading #17"/>
    <w:basedOn w:val="Normal"/>
    <w:link w:val="Heading17"/>
    <w:qFormat/>
    <w:rsid w:val="002B05C8"/>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2B05C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B05C8"/>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B05C8"/>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B05C8"/>
    <w:rPr>
      <w:rFonts w:eastAsia="Arial" w:cs="Arial"/>
      <w:b/>
      <w:bCs/>
      <w:sz w:val="26"/>
      <w:szCs w:val="26"/>
      <w:shd w:val="clear" w:color="auto" w:fill="FFFFFF"/>
    </w:rPr>
  </w:style>
  <w:style w:type="paragraph" w:customStyle="1" w:styleId="Bodytext420">
    <w:name w:val="Body text (42)"/>
    <w:basedOn w:val="Normal"/>
    <w:link w:val="Bodytext42"/>
    <w:qFormat/>
    <w:rsid w:val="002B05C8"/>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2B05C8"/>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B05C8"/>
    <w:rPr>
      <w:rFonts w:eastAsia="Georgia" w:cs="Georgia"/>
      <w:sz w:val="21"/>
      <w:szCs w:val="21"/>
      <w:shd w:val="clear" w:color="auto" w:fill="FFFFFF"/>
    </w:rPr>
  </w:style>
  <w:style w:type="paragraph" w:customStyle="1" w:styleId="Picturecaption90">
    <w:name w:val="Picture caption (9)"/>
    <w:basedOn w:val="Normal"/>
    <w:link w:val="Picturecaption9"/>
    <w:qFormat/>
    <w:rsid w:val="002B05C8"/>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B05C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B05C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B05C8"/>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B05C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B05C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B05C8"/>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B05C8"/>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B05C8"/>
    <w:rPr>
      <w:rFonts w:eastAsia="Arial" w:cs="Arial"/>
      <w:b/>
      <w:bCs/>
      <w:sz w:val="26"/>
      <w:szCs w:val="26"/>
      <w:shd w:val="clear" w:color="auto" w:fill="FFFFFF"/>
    </w:rPr>
  </w:style>
  <w:style w:type="paragraph" w:customStyle="1" w:styleId="Heading1420">
    <w:name w:val="Heading #14 (2)"/>
    <w:basedOn w:val="Normal"/>
    <w:link w:val="Heading142"/>
    <w:qFormat/>
    <w:rsid w:val="002B05C8"/>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2B05C8"/>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B05C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B05C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B05C8"/>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B05C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B05C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B05C8"/>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B05C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B05C8"/>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2B05C8"/>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2B05C8"/>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B05C8"/>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B05C8"/>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B05C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B05C8"/>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B05C8"/>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2B05C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B05C8"/>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B05C8"/>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B05C8"/>
    <w:rPr>
      <w:rFonts w:eastAsia="Arial" w:cs="Arial"/>
      <w:sz w:val="13"/>
      <w:szCs w:val="13"/>
      <w:shd w:val="clear" w:color="auto" w:fill="FFFFFF"/>
    </w:rPr>
  </w:style>
  <w:style w:type="paragraph" w:customStyle="1" w:styleId="Tablecaption70">
    <w:name w:val="Table caption (7)"/>
    <w:basedOn w:val="Normal"/>
    <w:link w:val="Tablecaption7"/>
    <w:qFormat/>
    <w:rsid w:val="002B05C8"/>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2B05C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B05C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B05C8"/>
    <w:rPr>
      <w:rFonts w:eastAsia="Arial" w:cs="Arial"/>
      <w:b/>
      <w:bCs/>
      <w:sz w:val="25"/>
      <w:szCs w:val="25"/>
      <w:shd w:val="clear" w:color="auto" w:fill="FFFFFF"/>
    </w:rPr>
  </w:style>
  <w:style w:type="paragraph" w:customStyle="1" w:styleId="Bodytext1120">
    <w:name w:val="Body text (112)"/>
    <w:basedOn w:val="Normal"/>
    <w:link w:val="Bodytext112"/>
    <w:qFormat/>
    <w:rsid w:val="002B05C8"/>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2B05C8"/>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B05C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B05C8"/>
    <w:rPr>
      <w:rFonts w:eastAsia="Arial" w:cs="Arial"/>
      <w:b/>
      <w:bCs/>
      <w:sz w:val="20"/>
      <w:szCs w:val="20"/>
      <w:shd w:val="clear" w:color="auto" w:fill="FFFFFF"/>
    </w:rPr>
  </w:style>
  <w:style w:type="paragraph" w:customStyle="1" w:styleId="Bodytext1130">
    <w:name w:val="Body text (113)"/>
    <w:basedOn w:val="Normal"/>
    <w:link w:val="Bodytext113"/>
    <w:qFormat/>
    <w:rsid w:val="002B05C8"/>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2B05C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B05C8"/>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B05C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B05C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B05C8"/>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2B05C8"/>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2B05C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B05C8"/>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B05C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B05C8"/>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B05C8"/>
    <w:rPr>
      <w:rFonts w:eastAsia="Arial" w:cs="Arial"/>
      <w:b/>
      <w:bCs/>
      <w:sz w:val="26"/>
      <w:szCs w:val="26"/>
      <w:shd w:val="clear" w:color="auto" w:fill="FFFFFF"/>
    </w:rPr>
  </w:style>
  <w:style w:type="paragraph" w:customStyle="1" w:styleId="Heading1620">
    <w:name w:val="Heading #16 (2)"/>
    <w:basedOn w:val="Normal"/>
    <w:link w:val="Heading162"/>
    <w:qFormat/>
    <w:rsid w:val="002B05C8"/>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2B05C8"/>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B05C8"/>
  </w:style>
  <w:style w:type="character" w:customStyle="1" w:styleId="article-quote-right">
    <w:name w:val="article-quote-right"/>
    <w:basedOn w:val="DefaultParagraphFont"/>
    <w:rsid w:val="002B05C8"/>
  </w:style>
  <w:style w:type="paragraph" w:customStyle="1" w:styleId="txgreen">
    <w:name w:val="txgreen"/>
    <w:basedOn w:val="Normal"/>
    <w:uiPriority w:val="99"/>
    <w:qFormat/>
    <w:rsid w:val="002B05C8"/>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B05C8"/>
  </w:style>
  <w:style w:type="character" w:customStyle="1" w:styleId="facebook-share-count">
    <w:name w:val="facebook-share-count"/>
    <w:basedOn w:val="DefaultParagraphFont"/>
    <w:rsid w:val="002B05C8"/>
  </w:style>
  <w:style w:type="character" w:customStyle="1" w:styleId="tickerwrap">
    <w:name w:val="ticker_wrap"/>
    <w:basedOn w:val="DefaultParagraphFont"/>
    <w:rsid w:val="002B05C8"/>
  </w:style>
  <w:style w:type="paragraph" w:customStyle="1" w:styleId="rtecenter">
    <w:name w:val="rtecenter"/>
    <w:basedOn w:val="Normal"/>
    <w:uiPriority w:val="99"/>
    <w:qFormat/>
    <w:rsid w:val="002B05C8"/>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2B05C8"/>
  </w:style>
  <w:style w:type="character" w:customStyle="1" w:styleId="Bold12">
    <w:name w:val="Bold12"/>
    <w:aliases w:val="Body text + 10.5 pt16"/>
    <w:uiPriority w:val="1"/>
    <w:qFormat/>
    <w:rsid w:val="002B05C8"/>
    <w:rPr>
      <w:rFonts w:ascii="Times New Roman" w:hAnsi="Times New Roman"/>
      <w:b/>
      <w:sz w:val="24"/>
    </w:rPr>
  </w:style>
  <w:style w:type="character" w:customStyle="1" w:styleId="NotBold10Final">
    <w:name w:val="NotBold10Final"/>
    <w:uiPriority w:val="1"/>
    <w:qFormat/>
    <w:rsid w:val="002B05C8"/>
    <w:rPr>
      <w:rFonts w:ascii="Times New Roman" w:hAnsi="Times New Roman"/>
      <w:b w:val="0"/>
      <w:i w:val="0"/>
      <w:sz w:val="20"/>
    </w:rPr>
  </w:style>
  <w:style w:type="character" w:customStyle="1" w:styleId="slug-elocation">
    <w:name w:val="slug-elocation"/>
    <w:basedOn w:val="DefaultParagraphFont"/>
    <w:rsid w:val="002B05C8"/>
  </w:style>
  <w:style w:type="character" w:customStyle="1" w:styleId="fu-autorenangabe-fu-beschreibung">
    <w:name w:val="fu-autorenangabe-fu-beschreibung"/>
    <w:rsid w:val="002B05C8"/>
  </w:style>
  <w:style w:type="paragraph" w:customStyle="1" w:styleId="introshadow">
    <w:name w:val="intro_shadow"/>
    <w:basedOn w:val="Normal"/>
    <w:uiPriority w:val="99"/>
    <w:qFormat/>
    <w:rsid w:val="002B05C8"/>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B05C8"/>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B05C8"/>
  </w:style>
  <w:style w:type="character" w:customStyle="1" w:styleId="commentscontainer">
    <w:name w:val="comments_container"/>
    <w:basedOn w:val="DefaultParagraphFont"/>
    <w:rsid w:val="002B05C8"/>
  </w:style>
  <w:style w:type="paragraph" w:customStyle="1" w:styleId="publishedon">
    <w:name w:val="published_on"/>
    <w:basedOn w:val="Normal"/>
    <w:uiPriority w:val="99"/>
    <w:qFormat/>
    <w:rsid w:val="002B05C8"/>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B05C8"/>
  </w:style>
  <w:style w:type="character" w:customStyle="1" w:styleId="itemauthor">
    <w:name w:val="itemauthor"/>
    <w:basedOn w:val="DefaultParagraphFont"/>
    <w:rsid w:val="002B05C8"/>
  </w:style>
  <w:style w:type="character" w:customStyle="1" w:styleId="hparticlefooter">
    <w:name w:val="hparticlefooter"/>
    <w:basedOn w:val="DefaultParagraphFont"/>
    <w:rsid w:val="002B05C8"/>
  </w:style>
  <w:style w:type="paragraph" w:customStyle="1" w:styleId="Stylecardtext8pt">
    <w:name w:val="Style card text + 8 pt"/>
    <w:basedOn w:val="Normal"/>
    <w:qFormat/>
    <w:rsid w:val="002B05C8"/>
    <w:pPr>
      <w:ind w:right="288"/>
    </w:pPr>
    <w:rPr>
      <w:rFonts w:ascii="Avenir LT Std 45 Book" w:hAnsi="Avenir LT Std 45 Book"/>
      <w:sz w:val="16"/>
    </w:rPr>
  </w:style>
  <w:style w:type="paragraph" w:customStyle="1" w:styleId="Stylecardtext5pt">
    <w:name w:val="Style card text + 5 pt"/>
    <w:basedOn w:val="Normal"/>
    <w:qFormat/>
    <w:rsid w:val="002B05C8"/>
    <w:pPr>
      <w:ind w:right="288"/>
    </w:pPr>
    <w:rPr>
      <w:rFonts w:ascii="Avenir LT Std 45 Book" w:hAnsi="Avenir LT Std 45 Book"/>
      <w:sz w:val="10"/>
    </w:rPr>
  </w:style>
  <w:style w:type="table" w:customStyle="1" w:styleId="TableGrid2">
    <w:name w:val="Table Grid2"/>
    <w:basedOn w:val="TableNormal"/>
    <w:next w:val="TableGrid"/>
    <w:rsid w:val="002B05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B05C8"/>
  </w:style>
  <w:style w:type="character" w:customStyle="1" w:styleId="BlockCharCharCharCharChar">
    <w:name w:val="Block Char Char Char Char Char"/>
    <w:aliases w:val="Block Char Char Char Char Char Char Char Char,Block Char Char Char Char Char Char Char1"/>
    <w:basedOn w:val="DefaultParagraphFont"/>
    <w:rsid w:val="002B05C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B05C8"/>
    <w:rPr>
      <w:rFonts w:ascii="Avenir LT Std 45 Book" w:hAnsi="Avenir LT Std 45 Book"/>
      <w:b/>
      <w:color w:val="000000"/>
      <w:u w:val="single"/>
    </w:rPr>
  </w:style>
  <w:style w:type="character" w:customStyle="1" w:styleId="CiteEmphasisChar">
    <w:name w:val="Cite/Emphasis Char"/>
    <w:basedOn w:val="DefaultParagraphFont"/>
    <w:link w:val="CiteEmphasis"/>
    <w:rsid w:val="002B05C8"/>
    <w:rPr>
      <w:rFonts w:ascii="Avenir LT Std 45 Book" w:hAnsi="Avenir LT Std 45 Book" w:cs="Arial"/>
      <w:b/>
      <w:color w:val="000000"/>
      <w:szCs w:val="24"/>
      <w:u w:val="single"/>
    </w:rPr>
  </w:style>
  <w:style w:type="character" w:customStyle="1" w:styleId="ReadText">
    <w:name w:val="Read Text"/>
    <w:basedOn w:val="DefaultParagraphFont"/>
    <w:rsid w:val="002B05C8"/>
    <w:rPr>
      <w:rFonts w:ascii="Times New Roman" w:hAnsi="Times New Roman"/>
      <w:b/>
      <w:bCs/>
      <w:sz w:val="24"/>
      <w:u w:val="single"/>
    </w:rPr>
  </w:style>
  <w:style w:type="paragraph" w:customStyle="1" w:styleId="Styleunread8pt">
    <w:name w:val="Style unread + 8 pt"/>
    <w:basedOn w:val="Normal"/>
    <w:link w:val="Styleunread8ptChar"/>
    <w:qFormat/>
    <w:rsid w:val="002B05C8"/>
    <w:rPr>
      <w:rFonts w:ascii="Avenir LT Std 45 Book" w:hAnsi="Avenir LT Std 45 Book"/>
      <w:color w:val="000000"/>
      <w:sz w:val="16"/>
    </w:rPr>
  </w:style>
  <w:style w:type="character" w:customStyle="1" w:styleId="Styleunread8ptChar">
    <w:name w:val="Style unread + 8 pt Char"/>
    <w:basedOn w:val="DefaultParagraphFont"/>
    <w:link w:val="Styleunread8pt"/>
    <w:rsid w:val="002B05C8"/>
    <w:rPr>
      <w:rFonts w:ascii="Avenir LT Std 45 Book" w:hAnsi="Avenir LT Std 45 Book" w:cs="Arial"/>
      <w:color w:val="000000"/>
      <w:sz w:val="16"/>
      <w:szCs w:val="24"/>
    </w:rPr>
  </w:style>
  <w:style w:type="character" w:customStyle="1" w:styleId="main">
    <w:name w:val="main"/>
    <w:basedOn w:val="DefaultParagraphFont"/>
    <w:rsid w:val="002B05C8"/>
  </w:style>
  <w:style w:type="character" w:customStyle="1" w:styleId="textunderlineCharChar">
    <w:name w:val="text underline Char Char"/>
    <w:basedOn w:val="DefaultParagraphFont"/>
    <w:rsid w:val="002B05C8"/>
    <w:rPr>
      <w:rFonts w:ascii="Garamond" w:hAnsi="Garamond" w:cs="Arial"/>
      <w:color w:val="000000"/>
      <w:sz w:val="24"/>
      <w:u w:val="single"/>
    </w:rPr>
  </w:style>
  <w:style w:type="paragraph" w:customStyle="1" w:styleId="ekprop-p">
    <w:name w:val="ekprop-p"/>
    <w:basedOn w:val="Normal"/>
    <w:uiPriority w:val="99"/>
    <w:qFormat/>
    <w:rsid w:val="002B05C8"/>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2B05C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B05C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B05C8"/>
    <w:rPr>
      <w:rFonts w:ascii="Avenir LT Std 45 Book" w:hAnsi="Avenir LT Std 45 Book"/>
      <w:color w:val="000000"/>
      <w:sz w:val="16"/>
    </w:rPr>
  </w:style>
  <w:style w:type="character" w:customStyle="1" w:styleId="SmalltextCharChar">
    <w:name w:val="Smalltext Char Char"/>
    <w:basedOn w:val="DefaultParagraphFont"/>
    <w:link w:val="SmalltextChar1"/>
    <w:rsid w:val="002B05C8"/>
    <w:rPr>
      <w:rFonts w:ascii="Avenir LT Std 45 Book" w:hAnsi="Avenir LT Std 45 Book" w:cs="Arial"/>
      <w:color w:val="000000"/>
      <w:sz w:val="16"/>
      <w:szCs w:val="24"/>
    </w:rPr>
  </w:style>
  <w:style w:type="character" w:customStyle="1" w:styleId="FullCiteCharChar">
    <w:name w:val="Full Cite Char Char"/>
    <w:basedOn w:val="DefaultParagraphFont"/>
    <w:rsid w:val="002B05C8"/>
    <w:rPr>
      <w:rFonts w:ascii="Georgia" w:hAnsi="Georgia" w:cs="Calibri"/>
      <w:color w:val="000000"/>
      <w:sz w:val="20"/>
      <w:szCs w:val="24"/>
    </w:rPr>
  </w:style>
  <w:style w:type="character" w:customStyle="1" w:styleId="submitted-wrapper">
    <w:name w:val="submitted-wrapper"/>
    <w:basedOn w:val="DefaultParagraphFont"/>
    <w:rsid w:val="002B05C8"/>
  </w:style>
  <w:style w:type="paragraph" w:customStyle="1" w:styleId="CardFormatCharCharCharCharCharChar">
    <w:name w:val="Card Format Char Char Char Char Char Char"/>
    <w:basedOn w:val="Normal"/>
    <w:qFormat/>
    <w:rsid w:val="002B05C8"/>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2B05C8"/>
  </w:style>
  <w:style w:type="character" w:customStyle="1" w:styleId="top-publish">
    <w:name w:val="top-publish"/>
    <w:basedOn w:val="DefaultParagraphFont"/>
    <w:rsid w:val="002B05C8"/>
  </w:style>
  <w:style w:type="character" w:customStyle="1" w:styleId="byline-italic">
    <w:name w:val="byline-italic"/>
    <w:basedOn w:val="DefaultParagraphFont"/>
    <w:rsid w:val="002B05C8"/>
  </w:style>
  <w:style w:type="character" w:customStyle="1" w:styleId="gd">
    <w:name w:val="gd"/>
    <w:basedOn w:val="DefaultParagraphFont"/>
    <w:rsid w:val="002B05C8"/>
  </w:style>
  <w:style w:type="character" w:customStyle="1" w:styleId="g3">
    <w:name w:val="g3"/>
    <w:basedOn w:val="DefaultParagraphFont"/>
    <w:rsid w:val="002B05C8"/>
  </w:style>
  <w:style w:type="character" w:customStyle="1" w:styleId="hb">
    <w:name w:val="hb"/>
    <w:basedOn w:val="DefaultParagraphFont"/>
    <w:rsid w:val="002B05C8"/>
  </w:style>
  <w:style w:type="character" w:customStyle="1" w:styleId="g2">
    <w:name w:val="g2"/>
    <w:basedOn w:val="DefaultParagraphFont"/>
    <w:rsid w:val="002B05C8"/>
  </w:style>
  <w:style w:type="character" w:customStyle="1" w:styleId="nameplatehead">
    <w:name w:val="nameplatehead"/>
    <w:basedOn w:val="DefaultParagraphFont"/>
    <w:rsid w:val="002B05C8"/>
  </w:style>
  <w:style w:type="character" w:customStyle="1" w:styleId="nameplatelink">
    <w:name w:val="nameplatelink"/>
    <w:basedOn w:val="DefaultParagraphFont"/>
    <w:rsid w:val="002B05C8"/>
  </w:style>
  <w:style w:type="paragraph" w:customStyle="1" w:styleId="calibre8">
    <w:name w:val="calibre8"/>
    <w:basedOn w:val="Normal"/>
    <w:uiPriority w:val="99"/>
    <w:qFormat/>
    <w:rsid w:val="002B05C8"/>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2B05C8"/>
  </w:style>
  <w:style w:type="paragraph" w:customStyle="1" w:styleId="BodyTextIndent21">
    <w:name w:val="Body Text Indent 21"/>
    <w:basedOn w:val="Normal"/>
    <w:next w:val="BodyTextIndent2"/>
    <w:unhideWhenUsed/>
    <w:rsid w:val="002B05C8"/>
    <w:pPr>
      <w:spacing w:after="120" w:line="480" w:lineRule="auto"/>
      <w:ind w:left="360"/>
    </w:pPr>
  </w:style>
  <w:style w:type="character" w:customStyle="1" w:styleId="BodyTextIndent2Char2">
    <w:name w:val="Body Text Indent 2 Char2"/>
    <w:basedOn w:val="DefaultParagraphFont"/>
    <w:uiPriority w:val="99"/>
    <w:semiHidden/>
    <w:rsid w:val="002B05C8"/>
    <w:rPr>
      <w:rFonts w:ascii="Georgia" w:hAnsi="Georgia"/>
    </w:rPr>
  </w:style>
  <w:style w:type="character" w:customStyle="1" w:styleId="5yl5">
    <w:name w:val="_5yl5"/>
    <w:basedOn w:val="DefaultParagraphFont"/>
    <w:rsid w:val="002B05C8"/>
  </w:style>
  <w:style w:type="character" w:customStyle="1" w:styleId="balancedheadline">
    <w:name w:val="balancedheadline"/>
    <w:basedOn w:val="DefaultParagraphFont"/>
    <w:rsid w:val="002B05C8"/>
  </w:style>
  <w:style w:type="paragraph" w:customStyle="1" w:styleId="css-xhhu0i">
    <w:name w:val="css-xhhu0i"/>
    <w:basedOn w:val="Normal"/>
    <w:rsid w:val="002B05C8"/>
    <w:pPr>
      <w:spacing w:before="100" w:beforeAutospacing="1" w:after="100" w:afterAutospacing="1"/>
    </w:pPr>
    <w:rPr>
      <w:rFonts w:eastAsia="Times New Roman"/>
    </w:rPr>
  </w:style>
  <w:style w:type="paragraph" w:customStyle="1" w:styleId="fellowname">
    <w:name w:val="fellow__name"/>
    <w:basedOn w:val="Normal"/>
    <w:rsid w:val="002B05C8"/>
    <w:pPr>
      <w:spacing w:before="100" w:beforeAutospacing="1" w:after="100" w:afterAutospacing="1"/>
    </w:pPr>
    <w:rPr>
      <w:rFonts w:eastAsia="Times New Roman"/>
    </w:rPr>
  </w:style>
  <w:style w:type="paragraph" w:customStyle="1" w:styleId="hword2">
    <w:name w:val="hword2"/>
    <w:basedOn w:val="Normal"/>
    <w:qFormat/>
    <w:rsid w:val="002B05C8"/>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2B05C8"/>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2B05C8"/>
  </w:style>
  <w:style w:type="character" w:customStyle="1" w:styleId="UnresolvedMention10">
    <w:name w:val="Unresolved Mention10"/>
    <w:basedOn w:val="DefaultParagraphFont"/>
    <w:uiPriority w:val="99"/>
    <w:semiHidden/>
    <w:unhideWhenUsed/>
    <w:rsid w:val="002B05C8"/>
    <w:rPr>
      <w:color w:val="605E5C"/>
      <w:shd w:val="clear" w:color="auto" w:fill="E1DFDD"/>
    </w:rPr>
  </w:style>
  <w:style w:type="character" w:customStyle="1" w:styleId="UnresolvedMention100">
    <w:name w:val="Unresolved Mention100"/>
    <w:basedOn w:val="DefaultParagraphFont"/>
    <w:uiPriority w:val="99"/>
    <w:semiHidden/>
    <w:unhideWhenUsed/>
    <w:rsid w:val="002B05C8"/>
    <w:rPr>
      <w:color w:val="605E5C"/>
      <w:shd w:val="clear" w:color="auto" w:fill="E1DFDD"/>
    </w:rPr>
  </w:style>
  <w:style w:type="character" w:customStyle="1" w:styleId="UnresolvedMention1000">
    <w:name w:val="Unresolved Mention1000"/>
    <w:basedOn w:val="DefaultParagraphFont"/>
    <w:uiPriority w:val="99"/>
    <w:semiHidden/>
    <w:unhideWhenUsed/>
    <w:rsid w:val="002B05C8"/>
    <w:rPr>
      <w:color w:val="605E5C"/>
      <w:shd w:val="clear" w:color="auto" w:fill="E1DFDD"/>
    </w:rPr>
  </w:style>
  <w:style w:type="character" w:customStyle="1" w:styleId="UnresolvedMention10000">
    <w:name w:val="Unresolved Mention10000"/>
    <w:basedOn w:val="DefaultParagraphFont"/>
    <w:uiPriority w:val="99"/>
    <w:semiHidden/>
    <w:unhideWhenUsed/>
    <w:rsid w:val="002B05C8"/>
    <w:rPr>
      <w:color w:val="605E5C"/>
      <w:shd w:val="clear" w:color="auto" w:fill="E1DFDD"/>
    </w:rPr>
  </w:style>
  <w:style w:type="character" w:customStyle="1" w:styleId="UnresolvedMention100000">
    <w:name w:val="Unresolved Mention100000"/>
    <w:basedOn w:val="DefaultParagraphFont"/>
    <w:uiPriority w:val="99"/>
    <w:semiHidden/>
    <w:unhideWhenUsed/>
    <w:rsid w:val="002B05C8"/>
    <w:rPr>
      <w:color w:val="605E5C"/>
      <w:shd w:val="clear" w:color="auto" w:fill="E1DFDD"/>
    </w:rPr>
  </w:style>
  <w:style w:type="character" w:customStyle="1" w:styleId="UnresolvedMention1000000">
    <w:name w:val="Unresolved Mention1000000"/>
    <w:basedOn w:val="DefaultParagraphFont"/>
    <w:uiPriority w:val="99"/>
    <w:semiHidden/>
    <w:unhideWhenUsed/>
    <w:rsid w:val="002B05C8"/>
    <w:rPr>
      <w:color w:val="605E5C"/>
      <w:shd w:val="clear" w:color="auto" w:fill="E1DFDD"/>
    </w:rPr>
  </w:style>
  <w:style w:type="character" w:customStyle="1" w:styleId="UnresolvedMention10000000">
    <w:name w:val="Unresolved Mention10000000"/>
    <w:basedOn w:val="DefaultParagraphFont"/>
    <w:uiPriority w:val="99"/>
    <w:semiHidden/>
    <w:unhideWhenUsed/>
    <w:rsid w:val="002B05C8"/>
    <w:rPr>
      <w:color w:val="605E5C"/>
      <w:shd w:val="clear" w:color="auto" w:fill="E1DFDD"/>
    </w:rPr>
  </w:style>
  <w:style w:type="character" w:customStyle="1" w:styleId="UnresolvedMention100000000">
    <w:name w:val="Unresolved Mention100000000"/>
    <w:basedOn w:val="DefaultParagraphFont"/>
    <w:uiPriority w:val="99"/>
    <w:semiHidden/>
    <w:unhideWhenUsed/>
    <w:rsid w:val="002B05C8"/>
    <w:rPr>
      <w:color w:val="605E5C"/>
      <w:shd w:val="clear" w:color="auto" w:fill="E1DFDD"/>
    </w:rPr>
  </w:style>
  <w:style w:type="character" w:customStyle="1" w:styleId="UnresolvedMention1000000000">
    <w:name w:val="Unresolved Mention1000000000"/>
    <w:basedOn w:val="DefaultParagraphFont"/>
    <w:uiPriority w:val="99"/>
    <w:semiHidden/>
    <w:unhideWhenUsed/>
    <w:rsid w:val="002B05C8"/>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B05C8"/>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B05C8"/>
    <w:rPr>
      <w:color w:val="605E5C"/>
      <w:shd w:val="clear" w:color="auto" w:fill="E1DFDD"/>
    </w:rPr>
  </w:style>
  <w:style w:type="character" w:customStyle="1" w:styleId="m-4768620939706884080gmail-style13ptbold">
    <w:name w:val="m_-4768620939706884080gmail-style13ptbold"/>
    <w:basedOn w:val="DefaultParagraphFont"/>
    <w:rsid w:val="002B05C8"/>
  </w:style>
  <w:style w:type="character" w:customStyle="1" w:styleId="m-6639950760076288358gmail-style13ptbold">
    <w:name w:val="m_-6639950760076288358gmail-style13ptbold"/>
    <w:basedOn w:val="DefaultParagraphFont"/>
    <w:rsid w:val="002B05C8"/>
  </w:style>
  <w:style w:type="character" w:customStyle="1" w:styleId="m-6639950760076288358gmail-msohyperlink">
    <w:name w:val="m_-6639950760076288358gmail-msohyperlink"/>
    <w:basedOn w:val="DefaultParagraphFont"/>
    <w:rsid w:val="002B05C8"/>
  </w:style>
  <w:style w:type="character" w:customStyle="1" w:styleId="m-6639950760076288358gmail-m4841727538114946087gmail-styleunderline">
    <w:name w:val="m_-6639950760076288358gmail-m4841727538114946087gmail-styleunderline"/>
    <w:basedOn w:val="DefaultParagraphFont"/>
    <w:rsid w:val="002B05C8"/>
  </w:style>
  <w:style w:type="character" w:customStyle="1" w:styleId="m8998500066486699605gmail-style13ptbold">
    <w:name w:val="m_8998500066486699605gmail-style13ptbold"/>
    <w:basedOn w:val="DefaultParagraphFont"/>
    <w:rsid w:val="002B05C8"/>
  </w:style>
  <w:style w:type="character" w:customStyle="1" w:styleId="m8998500066486699605gmail-styleunderline">
    <w:name w:val="m_8998500066486699605gmail-styleunderline"/>
    <w:basedOn w:val="DefaultParagraphFont"/>
    <w:rsid w:val="002B05C8"/>
  </w:style>
  <w:style w:type="character" w:customStyle="1" w:styleId="m-4007627453485596929gmail-style13ptbold">
    <w:name w:val="m_-4007627453485596929gmail-style13ptbold"/>
    <w:basedOn w:val="DefaultParagraphFont"/>
    <w:rsid w:val="002B05C8"/>
  </w:style>
  <w:style w:type="character" w:customStyle="1" w:styleId="QuoteChar2">
    <w:name w:val="Quote Char2"/>
    <w:basedOn w:val="DefaultParagraphFont"/>
    <w:uiPriority w:val="29"/>
    <w:rsid w:val="002B05C8"/>
    <w:rPr>
      <w:rFonts w:ascii="Cambria" w:hAnsi="Cambria" w:cs="Calibri"/>
      <w:i/>
      <w:iCs/>
      <w:color w:val="404040" w:themeColor="text1" w:themeTint="BF"/>
    </w:rPr>
  </w:style>
  <w:style w:type="paragraph" w:customStyle="1" w:styleId="marginright">
    <w:name w:val="margin_right"/>
    <w:basedOn w:val="Normal"/>
    <w:rsid w:val="002B05C8"/>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2B05C8"/>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2B05C8"/>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2B05C8"/>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2B05C8"/>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B05C8"/>
  </w:style>
  <w:style w:type="character" w:customStyle="1" w:styleId="paddingrightxxs1">
    <w:name w:val="padding_right_xxs1"/>
    <w:basedOn w:val="DefaultParagraphFont"/>
    <w:rsid w:val="002B05C8"/>
  </w:style>
  <w:style w:type="character" w:customStyle="1" w:styleId="nowrap1">
    <w:name w:val="nowrap1"/>
    <w:basedOn w:val="DefaultParagraphFont"/>
    <w:rsid w:val="002B05C8"/>
  </w:style>
  <w:style w:type="paragraph" w:customStyle="1" w:styleId="item">
    <w:name w:val="item"/>
    <w:basedOn w:val="Normal"/>
    <w:rsid w:val="002B05C8"/>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2B05C8"/>
    <w:rPr>
      <w:rFonts w:ascii="Lora" w:hAnsi="Lora" w:hint="default"/>
      <w:i/>
      <w:iCs/>
      <w:color w:val="000000"/>
      <w:sz w:val="30"/>
      <w:szCs w:val="30"/>
    </w:rPr>
  </w:style>
  <w:style w:type="character" w:customStyle="1" w:styleId="italic1">
    <w:name w:val="italic1"/>
    <w:basedOn w:val="DefaultParagraphFont"/>
    <w:rsid w:val="002B05C8"/>
    <w:rPr>
      <w:i/>
      <w:iCs/>
    </w:rPr>
  </w:style>
  <w:style w:type="character" w:customStyle="1" w:styleId="articleimagecredit2">
    <w:name w:val="article_image_credit2"/>
    <w:basedOn w:val="DefaultParagraphFont"/>
    <w:rsid w:val="002B05C8"/>
    <w:rPr>
      <w:rFonts w:ascii="Lora" w:hAnsi="Lora" w:hint="default"/>
      <w:i/>
      <w:iCs/>
      <w:sz w:val="24"/>
      <w:szCs w:val="24"/>
    </w:rPr>
  </w:style>
  <w:style w:type="character" w:customStyle="1" w:styleId="articlesponsored2">
    <w:name w:val="article_sponsored2"/>
    <w:basedOn w:val="DefaultParagraphFont"/>
    <w:rsid w:val="002B05C8"/>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B05C8"/>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2B05C8"/>
    <w:pPr>
      <w:spacing w:after="180"/>
    </w:pPr>
    <w:rPr>
      <w:rFonts w:ascii="Lora" w:eastAsia="Times New Roman" w:hAnsi="Lora"/>
      <w:szCs w:val="20"/>
      <w:lang w:eastAsia="zh-CN"/>
    </w:rPr>
  </w:style>
  <w:style w:type="paragraph" w:customStyle="1" w:styleId="marginbottomxl1">
    <w:name w:val="margin_bottom_xl1"/>
    <w:basedOn w:val="Normal"/>
    <w:rsid w:val="002B05C8"/>
    <w:pPr>
      <w:spacing w:after="540"/>
    </w:pPr>
    <w:rPr>
      <w:rFonts w:ascii="Lora" w:eastAsia="Times New Roman" w:hAnsi="Lora"/>
      <w:szCs w:val="20"/>
      <w:lang w:eastAsia="zh-CN"/>
    </w:rPr>
  </w:style>
  <w:style w:type="paragraph" w:customStyle="1" w:styleId="jsx-671803276">
    <w:name w:val="jsx-671803276"/>
    <w:basedOn w:val="Normal"/>
    <w:rsid w:val="002B05C8"/>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2B05C8"/>
  </w:style>
  <w:style w:type="character" w:customStyle="1" w:styleId="uwnk-">
    <w:name w:val="uwnk-"/>
    <w:basedOn w:val="DefaultParagraphFont"/>
    <w:rsid w:val="002B05C8"/>
  </w:style>
  <w:style w:type="character" w:customStyle="1" w:styleId="c-messagebody">
    <w:name w:val="c-message__body"/>
    <w:basedOn w:val="DefaultParagraphFont"/>
    <w:rsid w:val="002B05C8"/>
  </w:style>
  <w:style w:type="paragraph" w:customStyle="1" w:styleId="StyleHeading4TagBigcardbodysmalltextNormalTagheading2H">
    <w:name w:val="Style Heading 4TagBig cardbodysmall textNormal Tagheading 2H..."/>
    <w:basedOn w:val="Heading4"/>
    <w:rsid w:val="002B05C8"/>
    <w:rPr>
      <w:iCs/>
    </w:rPr>
  </w:style>
  <w:style w:type="character" w:customStyle="1" w:styleId="hed-heading">
    <w:name w:val="hed-heading"/>
    <w:basedOn w:val="DefaultParagraphFont"/>
    <w:rsid w:val="002B05C8"/>
  </w:style>
  <w:style w:type="table" w:customStyle="1" w:styleId="TableGrid0">
    <w:name w:val="TableGrid"/>
    <w:rsid w:val="002B05C8"/>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2B05C8"/>
  </w:style>
  <w:style w:type="character" w:customStyle="1" w:styleId="branding">
    <w:name w:val="branding"/>
    <w:basedOn w:val="DefaultParagraphFont"/>
    <w:rsid w:val="002B05C8"/>
  </w:style>
  <w:style w:type="paragraph" w:customStyle="1" w:styleId="fp-trending-content">
    <w:name w:val="fp-trending-conten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2B05C8"/>
  </w:style>
  <w:style w:type="paragraph" w:customStyle="1" w:styleId="header-menu-item">
    <w:name w:val="header-menu-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2B05C8"/>
  </w:style>
  <w:style w:type="paragraph" w:customStyle="1" w:styleId="header-alt-title">
    <w:name w:val="header-alt-title"/>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2B05C8"/>
  </w:style>
  <w:style w:type="character" w:customStyle="1" w:styleId="header-alt-titledesktop">
    <w:name w:val="header-alt-title__desktop"/>
    <w:basedOn w:val="DefaultParagraphFont"/>
    <w:rsid w:val="002B05C8"/>
  </w:style>
  <w:style w:type="character" w:customStyle="1" w:styleId="share-title">
    <w:name w:val="share-title"/>
    <w:basedOn w:val="DefaultParagraphFont"/>
    <w:rsid w:val="002B05C8"/>
  </w:style>
  <w:style w:type="character" w:customStyle="1" w:styleId="pre">
    <w:name w:val="pre"/>
    <w:basedOn w:val="DefaultParagraphFont"/>
    <w:rsid w:val="002B05C8"/>
  </w:style>
  <w:style w:type="character" w:customStyle="1" w:styleId="teads-ui-components-credits-colored">
    <w:name w:val="teads-ui-components-credits-colored"/>
    <w:basedOn w:val="DefaultParagraphFont"/>
    <w:rsid w:val="002B05C8"/>
  </w:style>
  <w:style w:type="paragraph" w:customStyle="1" w:styleId="component-root-0-2-61">
    <w:name w:val="component-root-0-2-61"/>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2B05C8"/>
  </w:style>
  <w:style w:type="character" w:customStyle="1" w:styleId="css-1ecljvk-styledfigurecopyright">
    <w:name w:val="css-1ecljvk-styledfigurecopyright"/>
    <w:basedOn w:val="DefaultParagraphFont"/>
    <w:rsid w:val="002B05C8"/>
  </w:style>
  <w:style w:type="character" w:customStyle="1" w:styleId="css-178wc68-visuallyhidden">
    <w:name w:val="css-178wc68-visuallyhidden"/>
    <w:basedOn w:val="DefaultParagraphFont"/>
    <w:rsid w:val="002B05C8"/>
  </w:style>
  <w:style w:type="paragraph" w:customStyle="1" w:styleId="paragraph-paragraph-2bgue">
    <w:name w:val="paragraph-paragraph-2bgu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2B05C8"/>
  </w:style>
  <w:style w:type="paragraph" w:customStyle="1" w:styleId="rd">
    <w:name w:val="rd"/>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2B05C8"/>
  </w:style>
  <w:style w:type="character" w:customStyle="1" w:styleId="dk">
    <w:name w:val="dk"/>
    <w:basedOn w:val="DefaultParagraphFont"/>
    <w:rsid w:val="002B05C8"/>
  </w:style>
  <w:style w:type="character" w:customStyle="1" w:styleId="bm">
    <w:name w:val="bm"/>
    <w:basedOn w:val="DefaultParagraphFont"/>
    <w:rsid w:val="002B05C8"/>
  </w:style>
  <w:style w:type="character" w:customStyle="1" w:styleId="bd">
    <w:name w:val="bd"/>
    <w:basedOn w:val="DefaultParagraphFont"/>
    <w:rsid w:val="002B05C8"/>
  </w:style>
  <w:style w:type="character" w:customStyle="1" w:styleId="off-screen">
    <w:name w:val="off-screen"/>
    <w:basedOn w:val="DefaultParagraphFont"/>
    <w:rsid w:val="002B05C8"/>
  </w:style>
  <w:style w:type="character" w:customStyle="1" w:styleId="story-image-copyright">
    <w:name w:val="story-image-copyright"/>
    <w:basedOn w:val="DefaultParagraphFont"/>
    <w:rsid w:val="002B05C8"/>
  </w:style>
  <w:style w:type="character" w:customStyle="1" w:styleId="media-captiontext">
    <w:name w:val="media-caption__text"/>
    <w:basedOn w:val="DefaultParagraphFont"/>
    <w:rsid w:val="002B05C8"/>
  </w:style>
  <w:style w:type="paragraph" w:customStyle="1" w:styleId="componentseditorialsubtitle-s4q8aoa-5">
    <w:name w:val="components__editorialsubtitle-s4q8aoa-5"/>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2B05C8"/>
  </w:style>
  <w:style w:type="paragraph" w:customStyle="1" w:styleId="essay">
    <w:name w:val="essay"/>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2B05C8"/>
  </w:style>
  <w:style w:type="character" w:customStyle="1" w:styleId="pulsename">
    <w:name w:val="pulsename"/>
    <w:basedOn w:val="DefaultParagraphFont"/>
    <w:rsid w:val="002B05C8"/>
  </w:style>
  <w:style w:type="character" w:customStyle="1" w:styleId="pulsetxt">
    <w:name w:val="pulsetxt"/>
    <w:basedOn w:val="DefaultParagraphFont"/>
    <w:rsid w:val="002B05C8"/>
  </w:style>
  <w:style w:type="paragraph" w:customStyle="1" w:styleId="ac">
    <w:name w:val="["/>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2B05C8"/>
  </w:style>
  <w:style w:type="paragraph" w:customStyle="1" w:styleId="css-8hvvyd">
    <w:name w:val="css-8hvvyd"/>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2B05C8"/>
  </w:style>
  <w:style w:type="character" w:customStyle="1" w:styleId="headline-m-3cdthtmw">
    <w:name w:val="headline-m-3cdthtmw"/>
    <w:basedOn w:val="DefaultParagraphFont"/>
    <w:rsid w:val="002B05C8"/>
  </w:style>
  <w:style w:type="character" w:customStyle="1" w:styleId="emkp2hg2">
    <w:name w:val="emkp2hg2"/>
    <w:basedOn w:val="DefaultParagraphFont"/>
    <w:rsid w:val="002B05C8"/>
  </w:style>
  <w:style w:type="character" w:customStyle="1" w:styleId="css-59o34k">
    <w:name w:val="css-59o34k"/>
    <w:basedOn w:val="DefaultParagraphFont"/>
    <w:rsid w:val="002B05C8"/>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2B05C8"/>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2B05C8"/>
  </w:style>
  <w:style w:type="character" w:customStyle="1" w:styleId="m-7691805453210505594gmail-style13ptbold">
    <w:name w:val="m_-7691805453210505594gmail-style13ptbold"/>
    <w:basedOn w:val="DefaultParagraphFont"/>
    <w:rsid w:val="002B05C8"/>
  </w:style>
  <w:style w:type="character" w:customStyle="1" w:styleId="m-7691805453210505594gmail-styleunderline">
    <w:name w:val="m_-7691805453210505594gmail-styleunderline"/>
    <w:basedOn w:val="DefaultParagraphFont"/>
    <w:rsid w:val="002B05C8"/>
  </w:style>
  <w:style w:type="paragraph" w:customStyle="1" w:styleId="CommentText1">
    <w:name w:val="Comment Text1"/>
    <w:basedOn w:val="Normal"/>
    <w:next w:val="CommentText"/>
    <w:uiPriority w:val="99"/>
    <w:unhideWhenUsed/>
    <w:rsid w:val="002B05C8"/>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2B05C8"/>
    <w:pPr>
      <w:spacing w:line="259" w:lineRule="auto"/>
    </w:pPr>
    <w:rPr>
      <w:rFonts w:ascii="Arial Narrow" w:eastAsia="Calibri" w:hAnsi="Arial Narrow" w:cs="Arial"/>
      <w:color w:val="000000"/>
      <w:sz w:val="16"/>
    </w:rPr>
  </w:style>
  <w:style w:type="paragraph" w:customStyle="1" w:styleId="tagChar4">
    <w:name w:val="tag Char"/>
    <w:basedOn w:val="Normal"/>
    <w:rsid w:val="002B05C8"/>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2B05C8"/>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2B05C8"/>
    <w:pPr>
      <w:spacing w:after="120" w:line="480" w:lineRule="auto"/>
    </w:pPr>
    <w:rPr>
      <w:rFonts w:cs="Times New Roman"/>
    </w:rPr>
  </w:style>
  <w:style w:type="character" w:customStyle="1" w:styleId="Style10ptBoldSmallcaps">
    <w:name w:val="Style 10 pt Bold Small caps"/>
    <w:basedOn w:val="DefaultParagraphFont"/>
    <w:rsid w:val="002B05C8"/>
    <w:rPr>
      <w:b/>
      <w:bCs/>
      <w:smallCaps/>
      <w:sz w:val="20"/>
    </w:rPr>
  </w:style>
  <w:style w:type="paragraph" w:customStyle="1" w:styleId="DebateCitation">
    <w:name w:val="Debate Citation"/>
    <w:basedOn w:val="Normal"/>
    <w:autoRedefine/>
    <w:rsid w:val="002B05C8"/>
    <w:rPr>
      <w:rFonts w:ascii="Georgia" w:hAnsi="Georgia" w:cs="Times New Roman"/>
      <w:szCs w:val="16"/>
    </w:rPr>
  </w:style>
  <w:style w:type="paragraph" w:customStyle="1" w:styleId="CommentText2">
    <w:name w:val="Comment Text2"/>
    <w:basedOn w:val="Normal"/>
    <w:next w:val="CommentText"/>
    <w:uiPriority w:val="99"/>
    <w:semiHidden/>
    <w:unhideWhenUsed/>
    <w:rsid w:val="002B05C8"/>
    <w:rPr>
      <w:rFonts w:ascii="Georgia" w:hAnsi="Georgia"/>
      <w:sz w:val="20"/>
      <w:szCs w:val="20"/>
    </w:rPr>
  </w:style>
  <w:style w:type="character" w:customStyle="1" w:styleId="CommentTextChar2">
    <w:name w:val="Comment Text Char2"/>
    <w:basedOn w:val="DefaultParagraphFont"/>
    <w:uiPriority w:val="99"/>
    <w:semiHidden/>
    <w:rsid w:val="002B05C8"/>
    <w:rPr>
      <w:rFonts w:ascii="Arial" w:eastAsia="Cambria" w:hAnsi="Arial" w:cs="Arial"/>
      <w:sz w:val="20"/>
      <w:szCs w:val="20"/>
    </w:rPr>
  </w:style>
  <w:style w:type="character" w:customStyle="1" w:styleId="CommentTextChar3">
    <w:name w:val="Comment Text Char3"/>
    <w:basedOn w:val="DefaultParagraphFont"/>
    <w:uiPriority w:val="99"/>
    <w:rsid w:val="002B05C8"/>
    <w:rPr>
      <w:rFonts w:cs="Arial"/>
      <w:sz w:val="20"/>
      <w:szCs w:val="20"/>
    </w:rPr>
  </w:style>
  <w:style w:type="character" w:customStyle="1" w:styleId="CommentSubjectChar2">
    <w:name w:val="Comment Subject Char2"/>
    <w:basedOn w:val="CommentTextChar3"/>
    <w:uiPriority w:val="99"/>
    <w:semiHidden/>
    <w:rsid w:val="002B05C8"/>
    <w:rPr>
      <w:rFonts w:cs="Arial"/>
      <w:b/>
      <w:bCs/>
      <w:sz w:val="20"/>
      <w:szCs w:val="20"/>
    </w:rPr>
  </w:style>
  <w:style w:type="paragraph" w:customStyle="1" w:styleId="BodyText220">
    <w:name w:val="Body Text 22"/>
    <w:basedOn w:val="Normal"/>
    <w:next w:val="BodyText2"/>
    <w:semiHidden/>
    <w:unhideWhenUsed/>
    <w:rsid w:val="002B05C8"/>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2B05C8"/>
    <w:rPr>
      <w:rFonts w:ascii="Arial" w:eastAsia="Cambria" w:hAnsi="Arial" w:cs="Arial"/>
      <w:sz w:val="22"/>
      <w:szCs w:val="22"/>
    </w:rPr>
  </w:style>
  <w:style w:type="character" w:customStyle="1" w:styleId="BodyText2Char3">
    <w:name w:val="Body Text 2 Char3"/>
    <w:basedOn w:val="DefaultParagraphFont"/>
    <w:uiPriority w:val="99"/>
    <w:semiHidden/>
    <w:rsid w:val="002B05C8"/>
    <w:rPr>
      <w:rFonts w:cs="Arial"/>
    </w:rPr>
  </w:style>
  <w:style w:type="paragraph" w:customStyle="1" w:styleId="BalloonText1">
    <w:name w:val="Balloon Text1"/>
    <w:basedOn w:val="Normal"/>
    <w:next w:val="BalloonText"/>
    <w:uiPriority w:val="99"/>
    <w:semiHidden/>
    <w:unhideWhenUsed/>
    <w:rsid w:val="002B05C8"/>
    <w:rPr>
      <w:rFonts w:ascii="Segoe UI" w:hAnsi="Segoe UI" w:cs="Segoe UI"/>
      <w:sz w:val="18"/>
      <w:szCs w:val="18"/>
    </w:rPr>
  </w:style>
  <w:style w:type="character" w:customStyle="1" w:styleId="regarticletext1">
    <w:name w:val="regarticletext1"/>
    <w:basedOn w:val="DefaultParagraphFont"/>
    <w:rsid w:val="002B05C8"/>
    <w:rPr>
      <w:rFonts w:ascii="Arial" w:hAnsi="Arial" w:cs="Arial" w:hint="default"/>
      <w:color w:val="000000"/>
      <w:sz w:val="18"/>
      <w:szCs w:val="18"/>
    </w:rPr>
  </w:style>
  <w:style w:type="paragraph" w:customStyle="1" w:styleId="zn-bodyparagraph">
    <w:name w:val="zn-body__paragraph"/>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2B05C8"/>
  </w:style>
  <w:style w:type="paragraph" w:customStyle="1" w:styleId="gntarbp">
    <w:name w:val="gnt_ar_b_p"/>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2B05C8"/>
  </w:style>
  <w:style w:type="character" w:customStyle="1" w:styleId="rep">
    <w:name w:val="rep"/>
    <w:basedOn w:val="DefaultParagraphFont"/>
    <w:rsid w:val="002B05C8"/>
  </w:style>
  <w:style w:type="character" w:customStyle="1" w:styleId="StyleStyleBoldUnderlineUnderlineIntenseEmphasis1apple-style-">
    <w:name w:val="Style Style Bold UnderlineUnderlineIntense Emphasis1apple-style-..."/>
    <w:basedOn w:val="DefaultParagraphFont"/>
    <w:rsid w:val="002B05C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B05C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B05C8"/>
    <w:rPr>
      <w:rFonts w:ascii="Georgia" w:hAnsi="Georgia"/>
      <w:u w:val="single"/>
    </w:rPr>
  </w:style>
  <w:style w:type="paragraph" w:customStyle="1" w:styleId="StyleCardsGeorgia12ptBoldThickunderlineBorderSin">
    <w:name w:val="Style Cards + Georgia 12 pt Bold Thick underline Border: : (Sin..."/>
    <w:basedOn w:val="Normal"/>
    <w:qFormat/>
    <w:rsid w:val="002B05C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B05C8"/>
    <w:rPr>
      <w:rFonts w:ascii="Georgia" w:hAnsi="Georgia"/>
      <w:sz w:val="24"/>
      <w:u w:val="single"/>
    </w:rPr>
  </w:style>
  <w:style w:type="paragraph" w:customStyle="1" w:styleId="StyleCardsGeorgia">
    <w:name w:val="Style Cards + Georgia"/>
    <w:basedOn w:val="Normal"/>
    <w:qFormat/>
    <w:rsid w:val="002B05C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B05C8"/>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2B05C8"/>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2B05C8"/>
    <w:pPr>
      <w:keepNext/>
      <w:keepLines/>
      <w:spacing w:before="200"/>
      <w:outlineLvl w:val="3"/>
    </w:pPr>
    <w:rPr>
      <w:rFonts w:eastAsia="Times New Roman"/>
      <w:b/>
      <w:bCs/>
      <w:iCs/>
      <w:sz w:val="26"/>
    </w:rPr>
  </w:style>
  <w:style w:type="paragraph" w:customStyle="1" w:styleId="post-subtitle">
    <w:name w:val="post-subtitle"/>
    <w:basedOn w:val="Normal"/>
    <w:qFormat/>
    <w:rsid w:val="002B05C8"/>
    <w:pPr>
      <w:spacing w:before="100" w:beforeAutospacing="1" w:after="100" w:afterAutospacing="1"/>
    </w:pPr>
    <w:rPr>
      <w:rFonts w:eastAsia="Times New Roman"/>
    </w:rPr>
  </w:style>
  <w:style w:type="paragraph" w:customStyle="1" w:styleId="tagline1">
    <w:name w:val="tagline"/>
    <w:basedOn w:val="Normal"/>
    <w:qFormat/>
    <w:rsid w:val="002B05C8"/>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2B05C8"/>
    <w:rPr>
      <w:rFonts w:cstheme="minorBidi"/>
      <w:sz w:val="12"/>
    </w:rPr>
  </w:style>
  <w:style w:type="paragraph" w:customStyle="1" w:styleId="NormalWeb3">
    <w:name w:val="Normal (Web)3"/>
    <w:basedOn w:val="Normal"/>
    <w:qFormat/>
    <w:rsid w:val="002B05C8"/>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2B05C8"/>
    <w:rPr>
      <w:rFonts w:eastAsia="Times New Roman"/>
      <w:b/>
      <w:color w:val="000000"/>
    </w:rPr>
  </w:style>
  <w:style w:type="paragraph" w:customStyle="1" w:styleId="PageNumber2">
    <w:name w:val="Page Number2"/>
    <w:basedOn w:val="Normal"/>
    <w:next w:val="Normal"/>
    <w:qFormat/>
    <w:rsid w:val="002B05C8"/>
    <w:rPr>
      <w:rFonts w:eastAsia="Times New Roman"/>
      <w:sz w:val="20"/>
    </w:rPr>
  </w:style>
  <w:style w:type="paragraph" w:customStyle="1" w:styleId="HeaderFooter">
    <w:name w:val="Header &amp; Footer"/>
    <w:qFormat/>
    <w:rsid w:val="002B05C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B05C8"/>
    <w:rPr>
      <w:rFonts w:ascii="Arial Narrow" w:eastAsia="Times New Roman" w:hAnsi="Arial Narrow"/>
      <w:color w:val="000000"/>
    </w:rPr>
  </w:style>
  <w:style w:type="paragraph" w:customStyle="1" w:styleId="HeaderDebate">
    <w:name w:val="Header Debate"/>
    <w:basedOn w:val="Normal"/>
    <w:qFormat/>
    <w:rsid w:val="002B05C8"/>
    <w:pPr>
      <w:jc w:val="center"/>
      <w:outlineLvl w:val="0"/>
    </w:pPr>
    <w:rPr>
      <w:rFonts w:eastAsia="Times New Roman"/>
      <w:b/>
      <w:sz w:val="48"/>
      <w:u w:val="words"/>
    </w:rPr>
  </w:style>
  <w:style w:type="paragraph" w:customStyle="1" w:styleId="NormalWeb1">
    <w:name w:val="Normal (Web)1"/>
    <w:basedOn w:val="Normal"/>
    <w:qFormat/>
    <w:rsid w:val="002B05C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B05C8"/>
    <w:rPr>
      <w:rFonts w:eastAsia="Times New Roman"/>
      <w:b/>
    </w:rPr>
  </w:style>
  <w:style w:type="paragraph" w:customStyle="1" w:styleId="fixed">
    <w:name w:val="fixed"/>
    <w:basedOn w:val="Normal"/>
    <w:qFormat/>
    <w:rsid w:val="002B05C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B05C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B05C8"/>
    <w:pPr>
      <w:autoSpaceDE w:val="0"/>
      <w:autoSpaceDN w:val="0"/>
      <w:adjustRightInd w:val="0"/>
    </w:pPr>
    <w:rPr>
      <w:rFonts w:eastAsia="Times New Roman"/>
    </w:rPr>
  </w:style>
  <w:style w:type="character" w:customStyle="1" w:styleId="NormalUnderlineChar1">
    <w:name w:val="Normal Underline Char1"/>
    <w:locked/>
    <w:rsid w:val="002B05C8"/>
    <w:rPr>
      <w:u w:val="single"/>
    </w:rPr>
  </w:style>
  <w:style w:type="paragraph" w:customStyle="1" w:styleId="byline1">
    <w:name w:val="byline1"/>
    <w:basedOn w:val="Normal"/>
    <w:qFormat/>
    <w:rsid w:val="002B05C8"/>
    <w:pPr>
      <w:spacing w:after="240" w:line="360" w:lineRule="atLeast"/>
    </w:pPr>
    <w:rPr>
      <w:rFonts w:eastAsia="Times New Roman"/>
      <w:b/>
      <w:bCs/>
      <w:szCs w:val="16"/>
    </w:rPr>
  </w:style>
  <w:style w:type="paragraph" w:customStyle="1" w:styleId="PlaceholderText1">
    <w:name w:val="Placeholder Text1"/>
    <w:basedOn w:val="Normal"/>
    <w:qFormat/>
    <w:rsid w:val="002B05C8"/>
    <w:pPr>
      <w:keepNext/>
      <w:numPr>
        <w:numId w:val="6"/>
      </w:numPr>
      <w:outlineLvl w:val="0"/>
    </w:pPr>
    <w:rPr>
      <w:rFonts w:eastAsia="MS Gothic"/>
    </w:rPr>
  </w:style>
  <w:style w:type="character" w:customStyle="1" w:styleId="ImportantTextChar">
    <w:name w:val="Important Text Char"/>
    <w:link w:val="ImportantText"/>
    <w:locked/>
    <w:rsid w:val="002B05C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B05C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B05C8"/>
    <w:rPr>
      <w:rFonts w:ascii="HNKAOE+Arial" w:hAnsi="HNKAOE+Arial"/>
    </w:rPr>
  </w:style>
  <w:style w:type="paragraph" w:customStyle="1" w:styleId="StyleBodyText11ptBlackUnderline">
    <w:name w:val="Style Body Text + 11 pt Black Underline"/>
    <w:basedOn w:val="BodyText"/>
    <w:link w:val="StyleBodyText11ptBlackUnderlineChar"/>
    <w:qFormat/>
    <w:rsid w:val="002B05C8"/>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2B05C8"/>
    <w:rPr>
      <w:rFonts w:ascii="Times New Roman" w:eastAsia="Times New Roman" w:hAnsi="Times New Roman" w:cs="Arial"/>
      <w:b/>
      <w:szCs w:val="44"/>
    </w:rPr>
  </w:style>
  <w:style w:type="paragraph" w:customStyle="1" w:styleId="Normal2Bold">
    <w:name w:val="Normal2 + Bold"/>
    <w:basedOn w:val="Normal"/>
    <w:link w:val="Normal2BoldChar"/>
    <w:qFormat/>
    <w:rsid w:val="002B05C8"/>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2B05C8"/>
    <w:rPr>
      <w:rFonts w:ascii="Times New Roman" w:eastAsia="Times New Roman" w:hAnsi="Times New Roman"/>
      <w:lang w:eastAsia="ar-SA"/>
    </w:rPr>
  </w:style>
  <w:style w:type="paragraph" w:customStyle="1" w:styleId="ListContents">
    <w:name w:val="List Contents"/>
    <w:basedOn w:val="Normal"/>
    <w:link w:val="ListContentsChar"/>
    <w:qFormat/>
    <w:rsid w:val="002B05C8"/>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B05C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B05C8"/>
    <w:rPr>
      <w:color w:val="231F20"/>
      <w:u w:val="single"/>
    </w:rPr>
  </w:style>
  <w:style w:type="character" w:customStyle="1" w:styleId="UnimportantCharChar">
    <w:name w:val="Unimportant Char Char"/>
    <w:link w:val="Unimportant"/>
    <w:locked/>
    <w:rsid w:val="002B05C8"/>
    <w:rPr>
      <w:rFonts w:eastAsia="Times New Roman"/>
      <w:sz w:val="12"/>
    </w:rPr>
  </w:style>
  <w:style w:type="paragraph" w:customStyle="1" w:styleId="Unimportant">
    <w:name w:val="Unimportant"/>
    <w:basedOn w:val="Normal"/>
    <w:link w:val="UnimportantCharChar"/>
    <w:qFormat/>
    <w:rsid w:val="002B05C8"/>
    <w:pPr>
      <w:jc w:val="both"/>
    </w:pPr>
    <w:rPr>
      <w:rFonts w:eastAsia="Times New Roman" w:cstheme="minorBidi"/>
      <w:sz w:val="12"/>
    </w:rPr>
  </w:style>
  <w:style w:type="paragraph" w:customStyle="1" w:styleId="StyleHeading1Justified">
    <w:name w:val="Style Heading 1 + Justified"/>
    <w:basedOn w:val="Normal"/>
    <w:next w:val="Normal"/>
    <w:qFormat/>
    <w:rsid w:val="002B05C8"/>
    <w:rPr>
      <w:rFonts w:eastAsia="Times New Roman"/>
      <w:sz w:val="20"/>
      <w:szCs w:val="20"/>
    </w:rPr>
  </w:style>
  <w:style w:type="paragraph" w:customStyle="1" w:styleId="textunderline0">
    <w:name w:val="text underline"/>
    <w:basedOn w:val="Normal"/>
    <w:link w:val="textunderlineChar0"/>
    <w:autoRedefine/>
    <w:uiPriority w:val="99"/>
    <w:qFormat/>
    <w:rsid w:val="002B05C8"/>
    <w:rPr>
      <w:rFonts w:cstheme="minorBidi"/>
      <w:sz w:val="24"/>
      <w:u w:val="thick"/>
    </w:rPr>
  </w:style>
  <w:style w:type="paragraph" w:customStyle="1" w:styleId="DebateCite">
    <w:name w:val="Debate Cite"/>
    <w:basedOn w:val="Normal"/>
    <w:autoRedefine/>
    <w:qFormat/>
    <w:rsid w:val="002B05C8"/>
    <w:pPr>
      <w:tabs>
        <w:tab w:val="left" w:pos="270"/>
      </w:tabs>
    </w:pPr>
    <w:rPr>
      <w:rFonts w:eastAsia="Times New Roman"/>
      <w:sz w:val="20"/>
    </w:rPr>
  </w:style>
  <w:style w:type="paragraph" w:customStyle="1" w:styleId="PreformattedText">
    <w:name w:val="Preformatted Text"/>
    <w:basedOn w:val="Normal"/>
    <w:qFormat/>
    <w:rsid w:val="002B05C8"/>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B05C8"/>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2B05C8"/>
    <w:rPr>
      <w:rFonts w:eastAsia="Times New Roman"/>
      <w:sz w:val="20"/>
    </w:rPr>
  </w:style>
  <w:style w:type="paragraph" w:customStyle="1" w:styleId="PageNumber4">
    <w:name w:val="Page Number4"/>
    <w:basedOn w:val="Normal"/>
    <w:next w:val="Normal"/>
    <w:qFormat/>
    <w:rsid w:val="002B05C8"/>
    <w:rPr>
      <w:rFonts w:eastAsia="Times New Roman"/>
      <w:sz w:val="20"/>
    </w:rPr>
  </w:style>
  <w:style w:type="paragraph" w:customStyle="1" w:styleId="PageNumber5">
    <w:name w:val="Page Number5"/>
    <w:basedOn w:val="Normal"/>
    <w:next w:val="Normal"/>
    <w:qFormat/>
    <w:rsid w:val="002B05C8"/>
    <w:rPr>
      <w:rFonts w:eastAsia="Times New Roman"/>
      <w:sz w:val="20"/>
    </w:rPr>
  </w:style>
  <w:style w:type="character" w:customStyle="1" w:styleId="CircleChar">
    <w:name w:val="Circle Char"/>
    <w:link w:val="Circle"/>
    <w:locked/>
    <w:rsid w:val="002B05C8"/>
    <w:rPr>
      <w:rFonts w:eastAsia="Times New Roman" w:cs="Arial"/>
      <w:b/>
      <w:i/>
      <w:szCs w:val="18"/>
      <w:u w:val="thick"/>
    </w:rPr>
  </w:style>
  <w:style w:type="paragraph" w:customStyle="1" w:styleId="PageNumber6">
    <w:name w:val="Page Number6"/>
    <w:basedOn w:val="Normal"/>
    <w:next w:val="Normal"/>
    <w:qFormat/>
    <w:rsid w:val="002B05C8"/>
    <w:rPr>
      <w:rFonts w:eastAsia="Times New Roman"/>
      <w:sz w:val="20"/>
    </w:rPr>
  </w:style>
  <w:style w:type="paragraph" w:customStyle="1" w:styleId="hn-byline">
    <w:name w:val="hn-byline"/>
    <w:basedOn w:val="Normal"/>
    <w:qFormat/>
    <w:rsid w:val="002B05C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B05C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B05C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B05C8"/>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2B05C8"/>
    <w:rPr>
      <w:rFonts w:eastAsia="Times New Roman"/>
      <w:sz w:val="20"/>
    </w:rPr>
  </w:style>
  <w:style w:type="character" w:customStyle="1" w:styleId="Style8ptChar">
    <w:name w:val="Style 8 pt Char"/>
    <w:rsid w:val="002B05C8"/>
    <w:rPr>
      <w:rFonts w:ascii="Garamond" w:eastAsia="Calibri" w:hAnsi="Garamond" w:hint="default"/>
      <w:sz w:val="16"/>
      <w:szCs w:val="22"/>
    </w:rPr>
  </w:style>
  <w:style w:type="character" w:customStyle="1" w:styleId="message-item">
    <w:name w:val="message-item"/>
    <w:rsid w:val="002B05C8"/>
  </w:style>
  <w:style w:type="character" w:customStyle="1" w:styleId="forenames">
    <w:name w:val="forenames"/>
    <w:rsid w:val="002B05C8"/>
  </w:style>
  <w:style w:type="character" w:customStyle="1" w:styleId="surname">
    <w:name w:val="surname"/>
    <w:rsid w:val="002B05C8"/>
  </w:style>
  <w:style w:type="character" w:customStyle="1" w:styleId="refpreview">
    <w:name w:val="refpreview"/>
    <w:rsid w:val="002B05C8"/>
  </w:style>
  <w:style w:type="character" w:customStyle="1" w:styleId="loose1">
    <w:name w:val="loose1"/>
    <w:rsid w:val="002B05C8"/>
  </w:style>
  <w:style w:type="character" w:customStyle="1" w:styleId="gsa">
    <w:name w:val="gs_a"/>
    <w:rsid w:val="002B05C8"/>
  </w:style>
  <w:style w:type="character" w:customStyle="1" w:styleId="mainarttitle">
    <w:name w:val="mainarttitle"/>
    <w:rsid w:val="002B05C8"/>
  </w:style>
  <w:style w:type="character" w:customStyle="1" w:styleId="mainartauthor">
    <w:name w:val="mainartauthor"/>
    <w:rsid w:val="002B05C8"/>
  </w:style>
  <w:style w:type="character" w:customStyle="1" w:styleId="mainartdate">
    <w:name w:val="mainartdate"/>
    <w:rsid w:val="002B05C8"/>
  </w:style>
  <w:style w:type="character" w:customStyle="1" w:styleId="gsggs">
    <w:name w:val="gs_ggs"/>
    <w:rsid w:val="002B05C8"/>
  </w:style>
  <w:style w:type="character" w:customStyle="1" w:styleId="ahead">
    <w:name w:val="a_head"/>
    <w:rsid w:val="002B05C8"/>
  </w:style>
  <w:style w:type="character" w:customStyle="1" w:styleId="docbody">
    <w:name w:val="docbody"/>
    <w:rsid w:val="002B05C8"/>
  </w:style>
  <w:style w:type="character" w:customStyle="1" w:styleId="superscript">
    <w:name w:val="superscript"/>
    <w:rsid w:val="002B05C8"/>
  </w:style>
  <w:style w:type="character" w:customStyle="1" w:styleId="bwxsm">
    <w:name w:val="b w xsm"/>
    <w:rsid w:val="002B05C8"/>
  </w:style>
  <w:style w:type="character" w:customStyle="1" w:styleId="fstd">
    <w:name w:val="f std"/>
    <w:rsid w:val="002B05C8"/>
  </w:style>
  <w:style w:type="character" w:customStyle="1" w:styleId="bio1">
    <w:name w:val="bio1"/>
    <w:rsid w:val="002B05C8"/>
    <w:rPr>
      <w:rFonts w:ascii="Arial" w:hAnsi="Arial" w:cs="Arial" w:hint="default"/>
      <w:i/>
      <w:iCs/>
      <w:color w:val="000000"/>
      <w:sz w:val="20"/>
      <w:szCs w:val="20"/>
    </w:rPr>
  </w:style>
  <w:style w:type="character" w:customStyle="1" w:styleId="cardCharCharCharCharCharChar">
    <w:name w:val="card Char Char Char Char Char Char"/>
    <w:rsid w:val="002B05C8"/>
    <w:rPr>
      <w:sz w:val="24"/>
      <w:szCs w:val="24"/>
      <w:lang w:val="en-US" w:eastAsia="en-US" w:bidi="ar-SA"/>
    </w:rPr>
  </w:style>
  <w:style w:type="character" w:customStyle="1" w:styleId="Style24ptBoldUnderlineCenteredCharChar">
    <w:name w:val="Style 24 pt Bold Underline Centered Char Char"/>
    <w:rsid w:val="002B05C8"/>
    <w:rPr>
      <w:b/>
      <w:bCs/>
      <w:sz w:val="48"/>
      <w:szCs w:val="24"/>
      <w:u w:val="single"/>
      <w:lang w:val="en-US" w:eastAsia="en-US" w:bidi="ar-SA"/>
    </w:rPr>
  </w:style>
  <w:style w:type="character" w:customStyle="1" w:styleId="TagCiteCharChar0">
    <w:name w:val="Tag / Cite Char Char"/>
    <w:rsid w:val="002B05C8"/>
    <w:rPr>
      <w:b/>
      <w:bCs w:val="0"/>
      <w:color w:val="000000"/>
      <w:sz w:val="24"/>
      <w:szCs w:val="24"/>
      <w:lang w:val="en-US" w:eastAsia="en-US" w:bidi="ar-SA"/>
    </w:rPr>
  </w:style>
  <w:style w:type="character" w:customStyle="1" w:styleId="CardTextUnderlinedCharChar">
    <w:name w:val="Card Text Underlined Char Char"/>
    <w:rsid w:val="002B05C8"/>
    <w:rPr>
      <w:rFonts w:ascii="Arial Narrow" w:hAnsi="Arial Narrow" w:hint="default"/>
      <w:szCs w:val="24"/>
      <w:u w:val="single"/>
      <w:lang w:val="en-US" w:eastAsia="en-US" w:bidi="ar-SA"/>
    </w:rPr>
  </w:style>
  <w:style w:type="character" w:customStyle="1" w:styleId="CardTagCharCharChar">
    <w:name w:val="Card Tag Char Char Char"/>
    <w:rsid w:val="002B05C8"/>
    <w:rPr>
      <w:b/>
      <w:bCs w:val="0"/>
      <w:sz w:val="24"/>
      <w:szCs w:val="24"/>
      <w:lang w:val="en-US" w:eastAsia="en-US" w:bidi="ar-SA"/>
    </w:rPr>
  </w:style>
  <w:style w:type="character" w:customStyle="1" w:styleId="mainbody">
    <w:name w:val="mainbody"/>
    <w:rsid w:val="002B05C8"/>
  </w:style>
  <w:style w:type="character" w:customStyle="1" w:styleId="UnderlineStyleChar20">
    <w:name w:val="Underline Style Char2"/>
    <w:rsid w:val="002B05C8"/>
    <w:rPr>
      <w:rFonts w:ascii="Garamond" w:hAnsi="Garamond" w:hint="default"/>
      <w:sz w:val="22"/>
      <w:szCs w:val="24"/>
      <w:u w:val="single"/>
      <w:lang w:val="en-US" w:eastAsia="en-US" w:bidi="ar-SA"/>
    </w:rPr>
  </w:style>
  <w:style w:type="character" w:customStyle="1" w:styleId="t13">
    <w:name w:val="t13"/>
    <w:rsid w:val="002B05C8"/>
  </w:style>
  <w:style w:type="character" w:customStyle="1" w:styleId="CharChar17">
    <w:name w:val="Char Char17"/>
    <w:locked/>
    <w:rsid w:val="002B05C8"/>
    <w:rPr>
      <w:rFonts w:ascii="Arial" w:hAnsi="Arial" w:cs="Arial" w:hint="default"/>
      <w:b/>
      <w:bCs/>
      <w:sz w:val="26"/>
      <w:szCs w:val="26"/>
    </w:rPr>
  </w:style>
  <w:style w:type="character" w:customStyle="1" w:styleId="ilspan">
    <w:name w:val="il_span"/>
    <w:rsid w:val="002B05C8"/>
  </w:style>
  <w:style w:type="character" w:customStyle="1" w:styleId="leftidx1">
    <w:name w:val="leftidx1"/>
    <w:rsid w:val="002B05C8"/>
    <w:rPr>
      <w:rFonts w:ascii="Verdana" w:hAnsi="Verdana" w:hint="default"/>
      <w:sz w:val="22"/>
      <w:szCs w:val="22"/>
    </w:rPr>
  </w:style>
  <w:style w:type="character" w:customStyle="1" w:styleId="blue1">
    <w:name w:val="blue1"/>
    <w:rsid w:val="002B05C8"/>
    <w:rPr>
      <w:color w:val="0000FF"/>
    </w:rPr>
  </w:style>
  <w:style w:type="character" w:customStyle="1" w:styleId="author-link1">
    <w:name w:val="author-link1"/>
    <w:rsid w:val="002B05C8"/>
    <w:rPr>
      <w:b w:val="0"/>
      <w:bCs w:val="0"/>
    </w:rPr>
  </w:style>
  <w:style w:type="character" w:customStyle="1" w:styleId="black1">
    <w:name w:val="black1"/>
    <w:rsid w:val="002B05C8"/>
    <w:rPr>
      <w:color w:val="000000"/>
    </w:rPr>
  </w:style>
  <w:style w:type="character" w:customStyle="1" w:styleId="StyleunderlinedCharBold">
    <w:name w:val="Style underlined Char + Bold"/>
    <w:rsid w:val="002B05C8"/>
    <w:rPr>
      <w:rFonts w:ascii="Times New Roman" w:hAnsi="Times New Roman" w:cs="Times New Roman" w:hint="default"/>
      <w:b/>
      <w:bCs/>
      <w:sz w:val="21"/>
      <w:szCs w:val="24"/>
      <w:u w:val="single"/>
    </w:rPr>
  </w:style>
  <w:style w:type="character" w:customStyle="1" w:styleId="CardUnderline">
    <w:name w:val="Card Underline"/>
    <w:rsid w:val="002B05C8"/>
    <w:rPr>
      <w:rFonts w:ascii="Times New Roman" w:hAnsi="Times New Roman" w:cs="Times New Roman" w:hint="default"/>
      <w:sz w:val="20"/>
      <w:u w:val="single"/>
    </w:rPr>
  </w:style>
  <w:style w:type="character" w:customStyle="1" w:styleId="lingoregion">
    <w:name w:val="lingo_region"/>
    <w:rsid w:val="002B05C8"/>
  </w:style>
  <w:style w:type="character" w:customStyle="1" w:styleId="tmplheaderlink">
    <w:name w:val="tmplheaderlink"/>
    <w:rsid w:val="002B05C8"/>
    <w:rPr>
      <w:rFonts w:ascii="Times New Roman" w:hAnsi="Times New Roman" w:cs="Times New Roman" w:hint="default"/>
    </w:rPr>
  </w:style>
  <w:style w:type="character" w:customStyle="1" w:styleId="role">
    <w:name w:val="role"/>
    <w:rsid w:val="002B05C8"/>
  </w:style>
  <w:style w:type="character" w:customStyle="1" w:styleId="pagination0">
    <w:name w:val="pagination"/>
    <w:rsid w:val="002B05C8"/>
  </w:style>
  <w:style w:type="character" w:customStyle="1" w:styleId="doi">
    <w:name w:val="doi"/>
    <w:rsid w:val="002B05C8"/>
  </w:style>
  <w:style w:type="character" w:customStyle="1" w:styleId="bodycontents">
    <w:name w:val="bodycontents"/>
    <w:rsid w:val="002B05C8"/>
  </w:style>
  <w:style w:type="character" w:customStyle="1" w:styleId="comma">
    <w:name w:val="comma"/>
    <w:rsid w:val="002B05C8"/>
  </w:style>
  <w:style w:type="character" w:customStyle="1" w:styleId="pad5right">
    <w:name w:val="pad5right"/>
    <w:rsid w:val="002B05C8"/>
  </w:style>
  <w:style w:type="character" w:customStyle="1" w:styleId="divider">
    <w:name w:val="divider"/>
    <w:rsid w:val="002B05C8"/>
  </w:style>
  <w:style w:type="character" w:customStyle="1" w:styleId="blogdate">
    <w:name w:val="blogdate"/>
    <w:rsid w:val="002B05C8"/>
  </w:style>
  <w:style w:type="character" w:customStyle="1" w:styleId="dot">
    <w:name w:val="dot"/>
    <w:rsid w:val="002B05C8"/>
  </w:style>
  <w:style w:type="character" w:customStyle="1" w:styleId="hn-date">
    <w:name w:val="hn-date"/>
    <w:rsid w:val="002B05C8"/>
  </w:style>
  <w:style w:type="character" w:customStyle="1" w:styleId="location">
    <w:name w:val="location"/>
    <w:rsid w:val="002B05C8"/>
  </w:style>
  <w:style w:type="character" w:customStyle="1" w:styleId="dropcap-letter">
    <w:name w:val="dropcap-letter"/>
    <w:rsid w:val="002B05C8"/>
  </w:style>
  <w:style w:type="character" w:customStyle="1" w:styleId="offscreen">
    <w:name w:val="offscreen"/>
    <w:rsid w:val="002B05C8"/>
  </w:style>
  <w:style w:type="character" w:customStyle="1" w:styleId="linked-in">
    <w:name w:val="linked-in"/>
    <w:rsid w:val="002B05C8"/>
  </w:style>
  <w:style w:type="character" w:customStyle="1" w:styleId="divs">
    <w:name w:val="divs"/>
    <w:rsid w:val="002B05C8"/>
  </w:style>
  <w:style w:type="numbering" w:customStyle="1" w:styleId="1ai1">
    <w:name w:val="1 / a / i1"/>
    <w:rsid w:val="002B05C8"/>
    <w:pPr>
      <w:numPr>
        <w:numId w:val="6"/>
      </w:numPr>
    </w:pPr>
  </w:style>
  <w:style w:type="character" w:customStyle="1" w:styleId="FontStyle310">
    <w:name w:val="Font Style310"/>
    <w:uiPriority w:val="99"/>
    <w:rsid w:val="002B05C8"/>
    <w:rPr>
      <w:rFonts w:ascii="Times New Roman" w:hAnsi="Times New Roman" w:cs="Times New Roman"/>
      <w:b/>
      <w:bCs/>
      <w:i/>
      <w:iCs/>
      <w:spacing w:val="-10"/>
      <w:sz w:val="18"/>
      <w:szCs w:val="18"/>
    </w:rPr>
  </w:style>
  <w:style w:type="character" w:customStyle="1" w:styleId="FontStyle370">
    <w:name w:val="Font Style370"/>
    <w:uiPriority w:val="99"/>
    <w:rsid w:val="002B05C8"/>
    <w:rPr>
      <w:rFonts w:ascii="Cambria" w:hAnsi="Cambria" w:cs="Cambria"/>
      <w:b/>
      <w:bCs/>
      <w:spacing w:val="-10"/>
      <w:sz w:val="18"/>
      <w:szCs w:val="18"/>
    </w:rPr>
  </w:style>
  <w:style w:type="character" w:customStyle="1" w:styleId="FontStyle302">
    <w:name w:val="Font Style302"/>
    <w:uiPriority w:val="99"/>
    <w:rsid w:val="002B05C8"/>
    <w:rPr>
      <w:rFonts w:ascii="Times New Roman" w:hAnsi="Times New Roman" w:cs="Times New Roman"/>
      <w:b/>
      <w:bCs/>
      <w:sz w:val="22"/>
      <w:szCs w:val="22"/>
    </w:rPr>
  </w:style>
  <w:style w:type="character" w:customStyle="1" w:styleId="FontStyle347">
    <w:name w:val="Font Style347"/>
    <w:uiPriority w:val="99"/>
    <w:rsid w:val="002B05C8"/>
    <w:rPr>
      <w:rFonts w:ascii="Times New Roman" w:hAnsi="Times New Roman" w:cs="Times New Roman"/>
      <w:b/>
      <w:bCs/>
      <w:spacing w:val="-10"/>
      <w:sz w:val="20"/>
      <w:szCs w:val="20"/>
    </w:rPr>
  </w:style>
  <w:style w:type="paragraph" w:customStyle="1" w:styleId="Style27">
    <w:name w:val="Style27"/>
    <w:basedOn w:val="Normal"/>
    <w:uiPriority w:val="99"/>
    <w:rsid w:val="002B05C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B05C8"/>
    <w:rPr>
      <w:rFonts w:ascii="Times New Roman" w:hAnsi="Times New Roman" w:cs="Times New Roman"/>
      <w:spacing w:val="-10"/>
      <w:sz w:val="18"/>
      <w:szCs w:val="18"/>
    </w:rPr>
  </w:style>
  <w:style w:type="character" w:customStyle="1" w:styleId="FontStyle312">
    <w:name w:val="Font Style312"/>
    <w:uiPriority w:val="99"/>
    <w:rsid w:val="002B05C8"/>
    <w:rPr>
      <w:rFonts w:ascii="Times New Roman" w:hAnsi="Times New Roman" w:cs="Times New Roman"/>
      <w:b/>
      <w:bCs/>
      <w:spacing w:val="-10"/>
      <w:sz w:val="16"/>
      <w:szCs w:val="16"/>
    </w:rPr>
  </w:style>
  <w:style w:type="character" w:customStyle="1" w:styleId="FontStyle346">
    <w:name w:val="Font Style346"/>
    <w:uiPriority w:val="99"/>
    <w:rsid w:val="002B05C8"/>
    <w:rPr>
      <w:rFonts w:ascii="Times New Roman" w:hAnsi="Times New Roman" w:cs="Times New Roman"/>
      <w:b/>
      <w:bCs/>
      <w:spacing w:val="-10"/>
      <w:sz w:val="18"/>
      <w:szCs w:val="18"/>
    </w:rPr>
  </w:style>
  <w:style w:type="character" w:customStyle="1" w:styleId="FontStyle330">
    <w:name w:val="Font Style330"/>
    <w:uiPriority w:val="99"/>
    <w:rsid w:val="002B05C8"/>
    <w:rPr>
      <w:rFonts w:ascii="Times New Roman" w:hAnsi="Times New Roman" w:cs="Times New Roman"/>
      <w:b/>
      <w:bCs/>
      <w:sz w:val="16"/>
      <w:szCs w:val="16"/>
    </w:rPr>
  </w:style>
  <w:style w:type="character" w:customStyle="1" w:styleId="FontStyle372">
    <w:name w:val="Font Style372"/>
    <w:uiPriority w:val="99"/>
    <w:rsid w:val="002B05C8"/>
    <w:rPr>
      <w:rFonts w:ascii="Times New Roman" w:hAnsi="Times New Roman" w:cs="Times New Roman"/>
      <w:b/>
      <w:bCs/>
      <w:sz w:val="16"/>
      <w:szCs w:val="16"/>
    </w:rPr>
  </w:style>
  <w:style w:type="paragraph" w:customStyle="1" w:styleId="Style59">
    <w:name w:val="Style59"/>
    <w:basedOn w:val="Normal"/>
    <w:uiPriority w:val="99"/>
    <w:rsid w:val="002B05C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B05C8"/>
    <w:rPr>
      <w:rFonts w:ascii="Times New Roman" w:hAnsi="Times New Roman" w:cs="Times New Roman"/>
      <w:b/>
      <w:bCs/>
      <w:i/>
      <w:iCs/>
      <w:sz w:val="16"/>
      <w:szCs w:val="16"/>
    </w:rPr>
  </w:style>
  <w:style w:type="paragraph" w:customStyle="1" w:styleId="Style200">
    <w:name w:val="Style20"/>
    <w:basedOn w:val="Normal"/>
    <w:uiPriority w:val="99"/>
    <w:rsid w:val="002B05C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B05C8"/>
    <w:rPr>
      <w:rFonts w:ascii="Times New Roman" w:hAnsi="Times New Roman" w:cs="Times New Roman"/>
      <w:smallCaps/>
      <w:sz w:val="14"/>
      <w:szCs w:val="14"/>
    </w:rPr>
  </w:style>
  <w:style w:type="paragraph" w:customStyle="1" w:styleId="Style89">
    <w:name w:val="Style89"/>
    <w:basedOn w:val="Normal"/>
    <w:uiPriority w:val="99"/>
    <w:rsid w:val="002B05C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B05C8"/>
    <w:rPr>
      <w:rFonts w:ascii="Times New Roman" w:hAnsi="Times New Roman" w:cs="Times New Roman"/>
      <w:b/>
      <w:bCs/>
      <w:spacing w:val="-10"/>
      <w:sz w:val="22"/>
      <w:szCs w:val="22"/>
    </w:rPr>
  </w:style>
  <w:style w:type="character" w:customStyle="1" w:styleId="FontStyle320">
    <w:name w:val="Font Style320"/>
    <w:uiPriority w:val="99"/>
    <w:rsid w:val="002B05C8"/>
    <w:rPr>
      <w:rFonts w:ascii="Times New Roman" w:hAnsi="Times New Roman" w:cs="Times New Roman"/>
      <w:b/>
      <w:bCs/>
      <w:spacing w:val="-10"/>
      <w:sz w:val="22"/>
      <w:szCs w:val="22"/>
    </w:rPr>
  </w:style>
  <w:style w:type="character" w:customStyle="1" w:styleId="FontStyle352">
    <w:name w:val="Font Style352"/>
    <w:uiPriority w:val="99"/>
    <w:rsid w:val="002B05C8"/>
    <w:rPr>
      <w:rFonts w:ascii="Times New Roman" w:hAnsi="Times New Roman" w:cs="Times New Roman"/>
      <w:b/>
      <w:bCs/>
      <w:sz w:val="16"/>
      <w:szCs w:val="16"/>
    </w:rPr>
  </w:style>
  <w:style w:type="character" w:customStyle="1" w:styleId="FontStyle356">
    <w:name w:val="Font Style356"/>
    <w:uiPriority w:val="99"/>
    <w:rsid w:val="002B05C8"/>
    <w:rPr>
      <w:rFonts w:ascii="Times New Roman" w:hAnsi="Times New Roman" w:cs="Times New Roman"/>
      <w:b/>
      <w:bCs/>
      <w:spacing w:val="-10"/>
      <w:sz w:val="22"/>
      <w:szCs w:val="22"/>
    </w:rPr>
  </w:style>
  <w:style w:type="character" w:customStyle="1" w:styleId="FontStyle298">
    <w:name w:val="Font Style298"/>
    <w:uiPriority w:val="99"/>
    <w:rsid w:val="002B05C8"/>
    <w:rPr>
      <w:rFonts w:ascii="Times New Roman" w:hAnsi="Times New Roman" w:cs="Times New Roman"/>
      <w:sz w:val="18"/>
      <w:szCs w:val="18"/>
    </w:rPr>
  </w:style>
  <w:style w:type="character" w:customStyle="1" w:styleId="FontStyle311">
    <w:name w:val="Font Style311"/>
    <w:uiPriority w:val="99"/>
    <w:rsid w:val="002B05C8"/>
    <w:rPr>
      <w:rFonts w:ascii="Times New Roman" w:hAnsi="Times New Roman" w:cs="Times New Roman"/>
      <w:b/>
      <w:bCs/>
      <w:spacing w:val="-10"/>
      <w:sz w:val="18"/>
      <w:szCs w:val="18"/>
    </w:rPr>
  </w:style>
  <w:style w:type="character" w:customStyle="1" w:styleId="FontStyle332">
    <w:name w:val="Font Style332"/>
    <w:uiPriority w:val="99"/>
    <w:rsid w:val="002B05C8"/>
    <w:rPr>
      <w:rFonts w:ascii="Times New Roman" w:hAnsi="Times New Roman" w:cs="Times New Roman"/>
      <w:b/>
      <w:bCs/>
      <w:i/>
      <w:iCs/>
      <w:spacing w:val="-10"/>
      <w:sz w:val="20"/>
      <w:szCs w:val="20"/>
    </w:rPr>
  </w:style>
  <w:style w:type="character" w:customStyle="1" w:styleId="FontStyle371">
    <w:name w:val="Font Style371"/>
    <w:uiPriority w:val="99"/>
    <w:rsid w:val="002B05C8"/>
    <w:rPr>
      <w:rFonts w:ascii="Times New Roman" w:hAnsi="Times New Roman" w:cs="Times New Roman"/>
      <w:sz w:val="16"/>
      <w:szCs w:val="16"/>
    </w:rPr>
  </w:style>
  <w:style w:type="character" w:customStyle="1" w:styleId="FontStyle350">
    <w:name w:val="Font Style350"/>
    <w:uiPriority w:val="99"/>
    <w:rsid w:val="002B05C8"/>
    <w:rPr>
      <w:rFonts w:ascii="Times New Roman" w:hAnsi="Times New Roman" w:cs="Times New Roman"/>
      <w:b/>
      <w:bCs/>
      <w:i/>
      <w:iCs/>
      <w:sz w:val="20"/>
      <w:szCs w:val="20"/>
    </w:rPr>
  </w:style>
  <w:style w:type="paragraph" w:customStyle="1" w:styleId="Style8">
    <w:name w:val="Style8"/>
    <w:basedOn w:val="Normal"/>
    <w:uiPriority w:val="99"/>
    <w:qFormat/>
    <w:rsid w:val="002B05C8"/>
    <w:pPr>
      <w:widowControl w:val="0"/>
      <w:autoSpaceDE w:val="0"/>
      <w:autoSpaceDN w:val="0"/>
      <w:adjustRightInd w:val="0"/>
    </w:pPr>
    <w:rPr>
      <w:rFonts w:eastAsia="Times New Roman"/>
      <w:sz w:val="24"/>
    </w:rPr>
  </w:style>
  <w:style w:type="paragraph" w:customStyle="1" w:styleId="Style5">
    <w:name w:val="Style5"/>
    <w:basedOn w:val="Normal"/>
    <w:qFormat/>
    <w:rsid w:val="002B05C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B05C8"/>
    <w:rPr>
      <w:rFonts w:ascii="Times New Roman" w:hAnsi="Times New Roman" w:cs="Times New Roman"/>
      <w:b/>
      <w:bCs/>
      <w:sz w:val="22"/>
      <w:szCs w:val="22"/>
    </w:rPr>
  </w:style>
  <w:style w:type="paragraph" w:customStyle="1" w:styleId="Style100">
    <w:name w:val="Style10"/>
    <w:basedOn w:val="Normal"/>
    <w:qFormat/>
    <w:rsid w:val="002B05C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B05C8"/>
    <w:pPr>
      <w:widowControl w:val="0"/>
      <w:autoSpaceDE w:val="0"/>
      <w:autoSpaceDN w:val="0"/>
      <w:adjustRightInd w:val="0"/>
      <w:jc w:val="both"/>
    </w:pPr>
    <w:rPr>
      <w:rFonts w:eastAsia="Times New Roman"/>
      <w:sz w:val="24"/>
    </w:rPr>
  </w:style>
  <w:style w:type="character" w:customStyle="1" w:styleId="FontStyle369">
    <w:name w:val="Font Style369"/>
    <w:uiPriority w:val="99"/>
    <w:rsid w:val="002B05C8"/>
    <w:rPr>
      <w:rFonts w:ascii="Times New Roman" w:hAnsi="Times New Roman" w:cs="Times New Roman"/>
      <w:b/>
      <w:bCs/>
      <w:spacing w:val="-10"/>
      <w:sz w:val="20"/>
      <w:szCs w:val="20"/>
    </w:rPr>
  </w:style>
  <w:style w:type="character" w:customStyle="1" w:styleId="FontStyle357">
    <w:name w:val="Font Style357"/>
    <w:uiPriority w:val="99"/>
    <w:rsid w:val="002B05C8"/>
    <w:rPr>
      <w:rFonts w:ascii="Times New Roman" w:hAnsi="Times New Roman" w:cs="Times New Roman"/>
      <w:b/>
      <w:bCs/>
      <w:spacing w:val="-10"/>
      <w:sz w:val="22"/>
      <w:szCs w:val="22"/>
    </w:rPr>
  </w:style>
  <w:style w:type="paragraph" w:customStyle="1" w:styleId="Style67">
    <w:name w:val="Style67"/>
    <w:basedOn w:val="Normal"/>
    <w:uiPriority w:val="99"/>
    <w:rsid w:val="002B05C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B05C8"/>
    <w:rPr>
      <w:rFonts w:ascii="Times New Roman" w:hAnsi="Times New Roman" w:cs="Times New Roman"/>
      <w:sz w:val="20"/>
      <w:szCs w:val="20"/>
    </w:rPr>
  </w:style>
  <w:style w:type="character" w:customStyle="1" w:styleId="FontStyle374">
    <w:name w:val="Font Style374"/>
    <w:uiPriority w:val="99"/>
    <w:rsid w:val="002B05C8"/>
    <w:rPr>
      <w:rFonts w:ascii="Times New Roman" w:hAnsi="Times New Roman" w:cs="Times New Roman"/>
      <w:b/>
      <w:bCs/>
      <w:spacing w:val="-10"/>
      <w:sz w:val="22"/>
      <w:szCs w:val="22"/>
    </w:rPr>
  </w:style>
  <w:style w:type="paragraph" w:customStyle="1" w:styleId="Style300">
    <w:name w:val="Style30"/>
    <w:basedOn w:val="Normal"/>
    <w:uiPriority w:val="99"/>
    <w:rsid w:val="002B05C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B05C8"/>
    <w:rPr>
      <w:rFonts w:ascii="Times New Roman" w:hAnsi="Times New Roman" w:cs="Times New Roman"/>
      <w:smallCaps/>
      <w:sz w:val="16"/>
      <w:szCs w:val="16"/>
    </w:rPr>
  </w:style>
  <w:style w:type="paragraph" w:customStyle="1" w:styleId="Style93">
    <w:name w:val="Style93"/>
    <w:basedOn w:val="Normal"/>
    <w:uiPriority w:val="99"/>
    <w:rsid w:val="002B05C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B05C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B05C8"/>
    <w:rPr>
      <w:rFonts w:eastAsia="Times New Roman"/>
      <w:b/>
      <w:sz w:val="28"/>
      <w:u w:val="thick"/>
    </w:rPr>
  </w:style>
  <w:style w:type="character" w:customStyle="1" w:styleId="CardsCharCharChar">
    <w:name w:val="Cards Char Char Char"/>
    <w:rsid w:val="002B05C8"/>
    <w:rPr>
      <w:szCs w:val="24"/>
      <w:lang w:val="en-US" w:eastAsia="en-US" w:bidi="ar-SA"/>
    </w:rPr>
  </w:style>
  <w:style w:type="character" w:customStyle="1" w:styleId="CardsCharCharCharChar">
    <w:name w:val="Cards Char Char Char Char"/>
    <w:rsid w:val="002B05C8"/>
    <w:rPr>
      <w:szCs w:val="24"/>
      <w:lang w:val="en-US" w:eastAsia="en-US" w:bidi="ar-SA"/>
    </w:rPr>
  </w:style>
  <w:style w:type="paragraph" w:customStyle="1" w:styleId="NoSpacingCharCharChar">
    <w:name w:val="No Spacing Char Char Char"/>
    <w:next w:val="Normal"/>
    <w:rsid w:val="002B05C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B05C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2B05C8"/>
    <w:rPr>
      <w:rFonts w:ascii="Garamond" w:hAnsi="Garamond"/>
    </w:rPr>
  </w:style>
  <w:style w:type="paragraph" w:customStyle="1" w:styleId="INDENTEDPARAGRAPH">
    <w:name w:val="INDENTED PARAGRAPH"/>
    <w:rsid w:val="002B05C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B05C8"/>
  </w:style>
  <w:style w:type="paragraph" w:customStyle="1" w:styleId="TagChar1CharCharCharChar">
    <w:name w:val="Tag Char1 Char Char Char Char"/>
    <w:basedOn w:val="Normal"/>
    <w:rsid w:val="002B05C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B05C8"/>
    <w:rPr>
      <w:rFonts w:eastAsia="Times New Roman"/>
      <w:b/>
      <w:sz w:val="24"/>
    </w:rPr>
  </w:style>
  <w:style w:type="paragraph" w:customStyle="1" w:styleId="RepeatHeader0">
    <w:name w:val="Repeat Header"/>
    <w:basedOn w:val="HeaderDebate"/>
    <w:rsid w:val="002B05C8"/>
    <w:pPr>
      <w:outlineLvl w:val="1"/>
    </w:pPr>
    <w:rPr>
      <w:szCs w:val="48"/>
    </w:rPr>
  </w:style>
  <w:style w:type="character" w:customStyle="1" w:styleId="sectiontitle">
    <w:name w:val="sectiontitle"/>
    <w:basedOn w:val="DefaultParagraphFont"/>
    <w:rsid w:val="002B05C8"/>
  </w:style>
  <w:style w:type="character" w:customStyle="1" w:styleId="sectionsubtitle">
    <w:name w:val="sectionsubtitle"/>
    <w:basedOn w:val="DefaultParagraphFont"/>
    <w:rsid w:val="002B05C8"/>
  </w:style>
  <w:style w:type="character" w:customStyle="1" w:styleId="EvidenceTag">
    <w:name w:val="Evidence Tag"/>
    <w:rsid w:val="002B05C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B05C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B05C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B05C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B05C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B05C8"/>
  </w:style>
  <w:style w:type="character" w:customStyle="1" w:styleId="StyleUnderlineUnderlineChar">
    <w:name w:val="Style Underline + Underline Char"/>
    <w:rsid w:val="002B05C8"/>
    <w:rPr>
      <w:rFonts w:ascii="Trebuchet MS" w:hAnsi="Trebuchet MS"/>
      <w:szCs w:val="18"/>
      <w:u w:val="single"/>
      <w:lang w:val="en-US" w:eastAsia="en-US" w:bidi="ar-SA"/>
    </w:rPr>
  </w:style>
  <w:style w:type="paragraph" w:customStyle="1" w:styleId="UnderlineCards">
    <w:name w:val="Underline Cards"/>
    <w:basedOn w:val="Cards"/>
    <w:link w:val="UnderlineCardsChar"/>
    <w:rsid w:val="002B05C8"/>
    <w:pPr>
      <w:widowControl/>
      <w:ind w:left="288" w:right="0"/>
      <w:jc w:val="left"/>
    </w:pPr>
    <w:rPr>
      <w:u w:val="thick"/>
    </w:rPr>
  </w:style>
  <w:style w:type="character" w:customStyle="1" w:styleId="UnderlineCardsChar">
    <w:name w:val="Underline Cards Char"/>
    <w:link w:val="UnderlineCards"/>
    <w:rsid w:val="002B05C8"/>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2B05C8"/>
    <w:pPr>
      <w:widowControl/>
      <w:ind w:left="288" w:right="0"/>
      <w:jc w:val="left"/>
    </w:pPr>
    <w:rPr>
      <w:sz w:val="14"/>
    </w:rPr>
  </w:style>
  <w:style w:type="character" w:customStyle="1" w:styleId="SmallCardsChar">
    <w:name w:val="Small Cards Char"/>
    <w:link w:val="SmallCards"/>
    <w:rsid w:val="002B05C8"/>
    <w:rPr>
      <w:rFonts w:ascii="Times New Roman" w:eastAsia="Times New Roman" w:hAnsi="Times New Roman" w:cs="Times New Roman"/>
      <w:sz w:val="14"/>
      <w:szCs w:val="24"/>
    </w:rPr>
  </w:style>
  <w:style w:type="paragraph" w:customStyle="1" w:styleId="ReadingCites">
    <w:name w:val="Reading Cites"/>
    <w:basedOn w:val="Normal"/>
    <w:link w:val="ReadingCitesChar"/>
    <w:rsid w:val="002B05C8"/>
    <w:rPr>
      <w:rFonts w:eastAsia="Times New Roman"/>
      <w:b/>
      <w:sz w:val="20"/>
      <w:szCs w:val="20"/>
    </w:rPr>
  </w:style>
  <w:style w:type="character" w:customStyle="1" w:styleId="ReadingCitesChar">
    <w:name w:val="Reading Cites Char"/>
    <w:link w:val="ReadingCites"/>
    <w:rsid w:val="002B05C8"/>
    <w:rPr>
      <w:rFonts w:eastAsia="Times New Roman" w:cs="Arial"/>
      <w:b/>
      <w:sz w:val="20"/>
      <w:szCs w:val="20"/>
    </w:rPr>
  </w:style>
  <w:style w:type="paragraph" w:customStyle="1" w:styleId="ContentsHeading">
    <w:name w:val="Contents Heading"/>
    <w:basedOn w:val="Heading1"/>
    <w:next w:val="Normal"/>
    <w:rsid w:val="002B05C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2B05C8"/>
    <w:pPr>
      <w:spacing w:before="100" w:beforeAutospacing="1" w:after="100" w:afterAutospacing="1"/>
    </w:pPr>
    <w:rPr>
      <w:rFonts w:eastAsia="Times New Roman"/>
      <w:sz w:val="20"/>
    </w:rPr>
  </w:style>
  <w:style w:type="character" w:customStyle="1" w:styleId="CharacterStyle8">
    <w:name w:val="Character Style 8"/>
    <w:rsid w:val="002B05C8"/>
    <w:rPr>
      <w:sz w:val="22"/>
      <w:szCs w:val="22"/>
    </w:rPr>
  </w:style>
  <w:style w:type="paragraph" w:customStyle="1" w:styleId="Style110">
    <w:name w:val="Style 11"/>
    <w:qFormat/>
    <w:rsid w:val="002B05C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2B05C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B05C8"/>
    <w:rPr>
      <w:rFonts w:ascii="Arial Narrow" w:hAnsi="Arial Narrow"/>
      <w:color w:val="000000"/>
      <w:sz w:val="22"/>
      <w:szCs w:val="22"/>
      <w:u w:val="single"/>
      <w:lang w:val="en-US" w:eastAsia="en-US" w:bidi="ar-SA"/>
    </w:rPr>
  </w:style>
  <w:style w:type="character" w:customStyle="1" w:styleId="CardText1Char1">
    <w:name w:val="Card Text 1 Char1"/>
    <w:rsid w:val="002B05C8"/>
    <w:rPr>
      <w:rFonts w:ascii="Arial Narrow" w:hAnsi="Arial Narrow"/>
      <w:color w:val="000000"/>
      <w:sz w:val="22"/>
      <w:szCs w:val="22"/>
      <w:u w:val="single"/>
      <w:lang w:val="en-US" w:eastAsia="en-US" w:bidi="ar-SA"/>
    </w:rPr>
  </w:style>
  <w:style w:type="paragraph" w:customStyle="1" w:styleId="Style52">
    <w:name w:val="Style 5"/>
    <w:qFormat/>
    <w:rsid w:val="002B05C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2B05C8"/>
    <w:rPr>
      <w:rFonts w:ascii="Times New Roman" w:eastAsia="Times" w:hAnsi="Times New Roman" w:cs="Arial"/>
      <w:b/>
      <w:bCs/>
      <w:iCs/>
      <w:noProof/>
      <w:sz w:val="24"/>
      <w:szCs w:val="24"/>
      <w:lang w:val="en-US" w:eastAsia="en-US" w:bidi="ar-SA"/>
    </w:rPr>
  </w:style>
  <w:style w:type="character" w:customStyle="1" w:styleId="arttitle1">
    <w:name w:val="arttitle1"/>
    <w:rsid w:val="002B05C8"/>
    <w:rPr>
      <w:b/>
      <w:bCs/>
      <w:color w:val="695B54"/>
    </w:rPr>
  </w:style>
  <w:style w:type="paragraph" w:customStyle="1" w:styleId="Heading11">
    <w:name w:val="Heading 11"/>
    <w:basedOn w:val="Normal"/>
    <w:next w:val="Normal"/>
    <w:rsid w:val="002B05C8"/>
    <w:pPr>
      <w:keepNext/>
      <w:widowControl w:val="0"/>
      <w:suppressAutoHyphens/>
      <w:jc w:val="center"/>
    </w:pPr>
    <w:rPr>
      <w:rFonts w:eastAsia="Tahoma"/>
      <w:b/>
      <w:sz w:val="48"/>
      <w:szCs w:val="32"/>
      <w:u w:val="single"/>
    </w:rPr>
  </w:style>
  <w:style w:type="paragraph" w:customStyle="1" w:styleId="TextHeading">
    <w:name w:val="Text Heading"/>
    <w:basedOn w:val="Heading3"/>
    <w:rsid w:val="002B05C8"/>
    <w:pPr>
      <w:keepLines w:val="0"/>
      <w:pageBreakBefore w:val="0"/>
      <w:spacing w:before="0"/>
      <w:jc w:val="left"/>
    </w:pPr>
    <w:rPr>
      <w:rFonts w:eastAsia="Times New Roman" w:cs="Arial"/>
      <w:bCs w:val="0"/>
      <w:sz w:val="22"/>
      <w:szCs w:val="26"/>
    </w:rPr>
  </w:style>
  <w:style w:type="character" w:customStyle="1" w:styleId="TextHeadingChar">
    <w:name w:val="Text Heading Char"/>
    <w:rsid w:val="002B05C8"/>
    <w:rPr>
      <w:rFonts w:cs="Arial"/>
      <w:b/>
      <w:bCs/>
      <w:sz w:val="22"/>
      <w:szCs w:val="26"/>
      <w:u w:val="single"/>
      <w:lang w:val="en-US" w:eastAsia="en-US" w:bidi="ar-SA"/>
    </w:rPr>
  </w:style>
  <w:style w:type="character" w:customStyle="1" w:styleId="FootnoteCharacters">
    <w:name w:val="Footnote Characters"/>
    <w:rsid w:val="002B05C8"/>
    <w:rPr>
      <w:vertAlign w:val="superscript"/>
    </w:rPr>
  </w:style>
  <w:style w:type="paragraph" w:customStyle="1" w:styleId="StyleHeading1BlockTitleHeading1Char1ALEXHeadingBrief-He2">
    <w:name w:val="Style Heading 1Block TitleHeading 1 Char1ALEXHeadingBrief - He...2"/>
    <w:basedOn w:val="Heading1"/>
    <w:autoRedefine/>
    <w:rsid w:val="002B05C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B05C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B05C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2B05C8"/>
    <w:rPr>
      <w:rFonts w:ascii="Cambria" w:eastAsia="Cambria" w:hAnsi="Cambria"/>
      <w:b/>
      <w:caps/>
      <w:sz w:val="24"/>
    </w:rPr>
  </w:style>
  <w:style w:type="paragraph" w:customStyle="1" w:styleId="StyleDebateBodyBefore12pt">
    <w:name w:val="Style Debate Body + Before:  12 pt"/>
    <w:basedOn w:val="Normal"/>
    <w:next w:val="Normal"/>
    <w:rsid w:val="002B05C8"/>
    <w:pPr>
      <w:spacing w:before="240"/>
    </w:pPr>
    <w:rPr>
      <w:rFonts w:eastAsia="Times New Roman"/>
      <w:bCs/>
      <w:sz w:val="20"/>
      <w:szCs w:val="20"/>
    </w:rPr>
  </w:style>
  <w:style w:type="paragraph" w:customStyle="1" w:styleId="StyleDebateBodyBefore12pt1">
    <w:name w:val="Style Debate Body + Before:  12 pt1"/>
    <w:basedOn w:val="Normal"/>
    <w:rsid w:val="002B05C8"/>
    <w:pPr>
      <w:spacing w:before="240"/>
    </w:pPr>
    <w:rPr>
      <w:rFonts w:eastAsia="Times New Roman"/>
      <w:bCs/>
      <w:sz w:val="20"/>
      <w:szCs w:val="20"/>
    </w:rPr>
  </w:style>
  <w:style w:type="paragraph" w:customStyle="1" w:styleId="PageNumber11">
    <w:name w:val="Page Number11"/>
    <w:basedOn w:val="Normal"/>
    <w:next w:val="Normal"/>
    <w:rsid w:val="002B05C8"/>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2B05C8"/>
    <w:rPr>
      <w:rFonts w:eastAsia="SimSun" w:cs="Arial"/>
      <w:b/>
      <w:bCs/>
      <w:iCs/>
      <w:sz w:val="24"/>
      <w:szCs w:val="28"/>
      <w:lang w:val="en-US" w:eastAsia="zh-CN" w:bidi="ar-SA"/>
    </w:rPr>
  </w:style>
  <w:style w:type="character" w:customStyle="1" w:styleId="Char31">
    <w:name w:val="Char31"/>
    <w:rsid w:val="002B05C8"/>
    <w:rPr>
      <w:rFonts w:cs="Arial"/>
      <w:bCs/>
      <w:u w:val="thick"/>
      <w:lang w:val="en-US" w:eastAsia="en-US" w:bidi="ar-SA"/>
    </w:rPr>
  </w:style>
  <w:style w:type="paragraph" w:customStyle="1" w:styleId="StyleHeading1Centered">
    <w:name w:val="Style Heading 1 + Centered"/>
    <w:basedOn w:val="Heading1"/>
    <w:rsid w:val="002B05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B05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B05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B05C8"/>
    <w:pPr>
      <w:spacing w:before="120"/>
    </w:pPr>
    <w:rPr>
      <w:rFonts w:eastAsia="Times New Roman"/>
      <w:sz w:val="20"/>
    </w:rPr>
  </w:style>
  <w:style w:type="character" w:customStyle="1" w:styleId="underliningChar3">
    <w:name w:val="underlining Char"/>
    <w:rsid w:val="002B05C8"/>
    <w:rPr>
      <w:b/>
      <w:szCs w:val="24"/>
      <w:u w:val="single"/>
      <w:lang w:val="en-US" w:eastAsia="en-US" w:bidi="ar-SA"/>
    </w:rPr>
  </w:style>
  <w:style w:type="character" w:customStyle="1" w:styleId="notreadChar">
    <w:name w:val="not read Char"/>
    <w:rsid w:val="002B05C8"/>
    <w:rPr>
      <w:sz w:val="18"/>
      <w:szCs w:val="24"/>
      <w:lang w:val="en-US" w:eastAsia="en-US" w:bidi="ar-SA"/>
    </w:rPr>
  </w:style>
  <w:style w:type="paragraph" w:customStyle="1" w:styleId="StyleStrong10ptNotBold">
    <w:name w:val="Style Strong + 10 pt Not Bold"/>
    <w:basedOn w:val="Normal"/>
    <w:autoRedefine/>
    <w:rsid w:val="002B05C8"/>
    <w:pPr>
      <w:ind w:left="720" w:hanging="360"/>
    </w:pPr>
    <w:rPr>
      <w:rFonts w:eastAsia="Times New Roman"/>
      <w:sz w:val="26"/>
      <w:szCs w:val="26"/>
    </w:rPr>
  </w:style>
  <w:style w:type="character" w:customStyle="1" w:styleId="smallCharChar0">
    <w:name w:val="small Char Char"/>
    <w:rsid w:val="002B05C8"/>
    <w:rPr>
      <w:rFonts w:ascii="Times New Roman" w:eastAsia="Times New Roman" w:hAnsi="Times New Roman" w:cs="Times New Roman"/>
      <w:sz w:val="12"/>
      <w:szCs w:val="16"/>
    </w:rPr>
  </w:style>
  <w:style w:type="character" w:customStyle="1" w:styleId="Undlerine">
    <w:name w:val="Undlerine"/>
    <w:qFormat/>
    <w:rsid w:val="002B05C8"/>
    <w:rPr>
      <w:rFonts w:ascii="Times New Roman" w:hAnsi="Times New Roman"/>
      <w:w w:val="110"/>
      <w:sz w:val="20"/>
      <w:szCs w:val="20"/>
      <w:u w:val="single"/>
      <w:bdr w:val="none" w:sz="0" w:space="0" w:color="auto"/>
      <w:lang w:bidi="he-IL"/>
    </w:rPr>
  </w:style>
  <w:style w:type="character" w:customStyle="1" w:styleId="Boxes">
    <w:name w:val="Boxes"/>
    <w:qFormat/>
    <w:rsid w:val="002B05C8"/>
    <w:rPr>
      <w:rFonts w:ascii="Times New Roman" w:hAnsi="Times New Roman"/>
      <w:sz w:val="20"/>
      <w:u w:val="single"/>
      <w:bdr w:val="single" w:sz="4" w:space="0" w:color="auto"/>
    </w:rPr>
  </w:style>
  <w:style w:type="character" w:customStyle="1" w:styleId="tim">
    <w:name w:val="tim"/>
    <w:qFormat/>
    <w:rsid w:val="002B05C8"/>
    <w:rPr>
      <w:rFonts w:ascii="Times New Roman" w:hAnsi="Times New Roman"/>
      <w:sz w:val="20"/>
      <w:u w:val="single"/>
    </w:rPr>
  </w:style>
  <w:style w:type="character" w:customStyle="1" w:styleId="hl">
    <w:name w:val="hl"/>
    <w:basedOn w:val="DefaultParagraphFont"/>
    <w:rsid w:val="002B05C8"/>
  </w:style>
  <w:style w:type="character" w:customStyle="1" w:styleId="clock1">
    <w:name w:val="clock1"/>
    <w:rsid w:val="002B05C8"/>
    <w:rPr>
      <w:color w:val="B51B1B"/>
    </w:rPr>
  </w:style>
  <w:style w:type="character" w:customStyle="1" w:styleId="smallChar10">
    <w:name w:val="small Char1"/>
    <w:rsid w:val="002B05C8"/>
    <w:rPr>
      <w:sz w:val="12"/>
      <w:szCs w:val="16"/>
      <w:lang w:val="en-US" w:eastAsia="en-US" w:bidi="ar-SA"/>
    </w:rPr>
  </w:style>
  <w:style w:type="character" w:customStyle="1" w:styleId="SmallCardsCharChar">
    <w:name w:val="Small Cards Char Char"/>
    <w:rsid w:val="002B05C8"/>
    <w:rPr>
      <w:sz w:val="14"/>
      <w:szCs w:val="24"/>
      <w:lang w:val="en-US" w:eastAsia="en-US" w:bidi="ar-SA"/>
    </w:rPr>
  </w:style>
  <w:style w:type="paragraph" w:customStyle="1" w:styleId="NormalCards">
    <w:name w:val="Normal Cards"/>
    <w:basedOn w:val="Normal"/>
    <w:rsid w:val="002B05C8"/>
    <w:pPr>
      <w:ind w:left="288"/>
    </w:pPr>
    <w:rPr>
      <w:rFonts w:eastAsia="Times New Roman"/>
      <w:sz w:val="20"/>
    </w:rPr>
  </w:style>
  <w:style w:type="character" w:customStyle="1" w:styleId="iniciales">
    <w:name w:val="iniciales"/>
    <w:basedOn w:val="DefaultParagraphFont"/>
    <w:rsid w:val="002B05C8"/>
  </w:style>
  <w:style w:type="character" w:customStyle="1" w:styleId="Style10ptBoldUnderline">
    <w:name w:val="Style 10 pt Bold Underline"/>
    <w:rsid w:val="002B05C8"/>
    <w:rPr>
      <w:b/>
      <w:bCs/>
      <w:sz w:val="20"/>
      <w:u w:val="single"/>
    </w:rPr>
  </w:style>
  <w:style w:type="paragraph" w:customStyle="1" w:styleId="outdent">
    <w:name w:val="outdent"/>
    <w:basedOn w:val="Normal"/>
    <w:rsid w:val="002B05C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B05C8"/>
    <w:pPr>
      <w:spacing w:before="100" w:beforeAutospacing="1" w:after="100" w:afterAutospacing="1"/>
    </w:pPr>
    <w:rPr>
      <w:rFonts w:eastAsia="Times New Roman"/>
      <w:sz w:val="24"/>
    </w:rPr>
  </w:style>
  <w:style w:type="paragraph" w:customStyle="1" w:styleId="bulletfollow">
    <w:name w:val="bulletfollow"/>
    <w:basedOn w:val="Normal"/>
    <w:rsid w:val="002B05C8"/>
    <w:pPr>
      <w:spacing w:before="100" w:beforeAutospacing="1" w:after="100" w:afterAutospacing="1"/>
    </w:pPr>
    <w:rPr>
      <w:rFonts w:eastAsia="Times New Roman"/>
      <w:sz w:val="24"/>
    </w:rPr>
  </w:style>
  <w:style w:type="paragraph" w:customStyle="1" w:styleId="bulleted">
    <w:name w:val="bulleted"/>
    <w:basedOn w:val="Normal"/>
    <w:rsid w:val="002B05C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B05C8"/>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2B05C8"/>
    <w:rPr>
      <w:rFonts w:ascii="Times New Roman" w:eastAsia="Times New Roman" w:hAnsi="Times New Roman" w:cs="Times New Roman"/>
      <w:strike/>
      <w:sz w:val="20"/>
      <w:szCs w:val="20"/>
    </w:rPr>
  </w:style>
  <w:style w:type="character" w:customStyle="1" w:styleId="UnderlineCardsCharChar">
    <w:name w:val="Underline Cards Char Char"/>
    <w:rsid w:val="002B05C8"/>
    <w:rPr>
      <w:rFonts w:eastAsia="SimSun"/>
      <w:szCs w:val="24"/>
      <w:u w:val="thick"/>
      <w:lang w:val="en-US" w:eastAsia="en-US" w:bidi="ar-SA"/>
    </w:rPr>
  </w:style>
  <w:style w:type="paragraph" w:customStyle="1" w:styleId="authorgroup">
    <w:name w:val="authorgroup"/>
    <w:basedOn w:val="Normal"/>
    <w:rsid w:val="002B05C8"/>
    <w:pPr>
      <w:spacing w:before="100" w:beforeAutospacing="1" w:after="100" w:afterAutospacing="1"/>
    </w:pPr>
    <w:rPr>
      <w:rFonts w:eastAsia="Calibri"/>
      <w:sz w:val="24"/>
    </w:rPr>
  </w:style>
  <w:style w:type="paragraph" w:customStyle="1" w:styleId="affiliation1">
    <w:name w:val="affiliation1"/>
    <w:basedOn w:val="Normal"/>
    <w:rsid w:val="002B05C8"/>
    <w:pPr>
      <w:spacing w:before="100" w:beforeAutospacing="1" w:after="100" w:afterAutospacing="1"/>
    </w:pPr>
    <w:rPr>
      <w:rFonts w:eastAsia="Calibri"/>
      <w:sz w:val="24"/>
    </w:rPr>
  </w:style>
  <w:style w:type="character" w:customStyle="1" w:styleId="smallcapitals">
    <w:name w:val="smallcapitals"/>
    <w:basedOn w:val="DefaultParagraphFont"/>
    <w:rsid w:val="002B05C8"/>
  </w:style>
  <w:style w:type="character" w:customStyle="1" w:styleId="number0">
    <w:name w:val="number"/>
    <w:basedOn w:val="DefaultParagraphFont"/>
    <w:rsid w:val="002B05C8"/>
  </w:style>
  <w:style w:type="character" w:customStyle="1" w:styleId="articlebody1">
    <w:name w:val="articlebody1"/>
    <w:rsid w:val="002B05C8"/>
  </w:style>
  <w:style w:type="character" w:customStyle="1" w:styleId="small1">
    <w:name w:val="small1"/>
    <w:rsid w:val="002B05C8"/>
  </w:style>
  <w:style w:type="character" w:customStyle="1" w:styleId="AuthorDateChar1">
    <w:name w:val="Author/Date Char1"/>
    <w:rsid w:val="002B05C8"/>
    <w:rPr>
      <w:rFonts w:eastAsia="Times New Roman" w:cs="Arial"/>
      <w:b/>
      <w:sz w:val="24"/>
      <w:u w:val="single"/>
    </w:rPr>
  </w:style>
  <w:style w:type="character" w:customStyle="1" w:styleId="Normal30">
    <w:name w:val="Normal3"/>
    <w:basedOn w:val="DefaultParagraphFont"/>
    <w:rsid w:val="002B05C8"/>
  </w:style>
  <w:style w:type="paragraph" w:customStyle="1" w:styleId="PageNumber8">
    <w:name w:val="Page Number8"/>
    <w:basedOn w:val="Normal"/>
    <w:next w:val="Normal"/>
    <w:qFormat/>
    <w:rsid w:val="002B05C8"/>
    <w:rPr>
      <w:rFonts w:ascii="Times New Roman" w:eastAsia="Times New Roman" w:hAnsi="Times New Roman"/>
      <w:sz w:val="20"/>
    </w:rPr>
  </w:style>
  <w:style w:type="paragraph" w:customStyle="1" w:styleId="Heading12">
    <w:name w:val="Heading 12"/>
    <w:basedOn w:val="Normal"/>
    <w:next w:val="Normal"/>
    <w:rsid w:val="002B05C8"/>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2B05C8"/>
  </w:style>
  <w:style w:type="character" w:customStyle="1" w:styleId="articledate">
    <w:name w:val="articledate"/>
    <w:basedOn w:val="DefaultParagraphFont"/>
    <w:rsid w:val="002B05C8"/>
  </w:style>
  <w:style w:type="character" w:customStyle="1" w:styleId="post-byline">
    <w:name w:val="post-byline"/>
    <w:basedOn w:val="DefaultParagraphFont"/>
    <w:rsid w:val="002B05C8"/>
  </w:style>
  <w:style w:type="character" w:customStyle="1" w:styleId="metadate">
    <w:name w:val="meta_date"/>
    <w:basedOn w:val="DefaultParagraphFont"/>
    <w:rsid w:val="002B05C8"/>
  </w:style>
  <w:style w:type="character" w:customStyle="1" w:styleId="fa">
    <w:name w:val="fa"/>
    <w:basedOn w:val="DefaultParagraphFont"/>
    <w:rsid w:val="002B05C8"/>
  </w:style>
  <w:style w:type="character" w:customStyle="1" w:styleId="longname">
    <w:name w:val="longname"/>
    <w:basedOn w:val="DefaultParagraphFont"/>
    <w:rsid w:val="002B05C8"/>
  </w:style>
  <w:style w:type="character" w:customStyle="1" w:styleId="echocontainer">
    <w:name w:val="echo_container"/>
    <w:basedOn w:val="DefaultParagraphFont"/>
    <w:rsid w:val="002B05C8"/>
  </w:style>
  <w:style w:type="character" w:customStyle="1" w:styleId="comment-display">
    <w:name w:val="comment-display"/>
    <w:basedOn w:val="DefaultParagraphFont"/>
    <w:rsid w:val="002B05C8"/>
  </w:style>
  <w:style w:type="paragraph" w:customStyle="1" w:styleId="comment-count-label">
    <w:name w:val="comment-count-label"/>
    <w:basedOn w:val="Normal"/>
    <w:rsid w:val="002B05C8"/>
    <w:pPr>
      <w:spacing w:before="100" w:beforeAutospacing="1" w:after="100" w:afterAutospacing="1"/>
    </w:pPr>
    <w:rPr>
      <w:rFonts w:ascii="Times" w:hAnsi="Times"/>
      <w:sz w:val="20"/>
      <w:szCs w:val="20"/>
    </w:rPr>
  </w:style>
  <w:style w:type="character" w:customStyle="1" w:styleId="echo-counter">
    <w:name w:val="echo-counter"/>
    <w:basedOn w:val="DefaultParagraphFont"/>
    <w:rsid w:val="002B05C8"/>
  </w:style>
  <w:style w:type="character" w:customStyle="1" w:styleId="discussion-policy">
    <w:name w:val="discussion-policy"/>
    <w:basedOn w:val="DefaultParagraphFont"/>
    <w:rsid w:val="002B05C8"/>
  </w:style>
  <w:style w:type="character" w:customStyle="1" w:styleId="echo-apps-conversations-streamcaption">
    <w:name w:val="echo-apps-conversations-streamcaption"/>
    <w:basedOn w:val="DefaultParagraphFont"/>
    <w:rsid w:val="002B05C8"/>
  </w:style>
  <w:style w:type="character" w:customStyle="1" w:styleId="echo-streamserver-controls-stream-item-text">
    <w:name w:val="echo-streamserver-controls-stream-item-text"/>
    <w:basedOn w:val="DefaultParagraphFont"/>
    <w:rsid w:val="002B05C8"/>
  </w:style>
  <w:style w:type="character" w:customStyle="1" w:styleId="echo-streamserver-controls-facepile-more">
    <w:name w:val="echo-streamserver-controls-facepile-more"/>
    <w:basedOn w:val="DefaultParagraphFont"/>
    <w:rsid w:val="002B05C8"/>
  </w:style>
  <w:style w:type="character" w:customStyle="1" w:styleId="echo-primaryfont">
    <w:name w:val="echo-primaryfont"/>
    <w:basedOn w:val="DefaultParagraphFont"/>
    <w:rsid w:val="002B05C8"/>
  </w:style>
  <w:style w:type="character" w:customStyle="1" w:styleId="section">
    <w:name w:val="section"/>
    <w:basedOn w:val="DefaultParagraphFont"/>
    <w:rsid w:val="002B05C8"/>
  </w:style>
  <w:style w:type="character" w:customStyle="1" w:styleId="wpsr-txt-headline">
    <w:name w:val="wpsr-txt-headline"/>
    <w:basedOn w:val="DefaultParagraphFont"/>
    <w:rsid w:val="002B05C8"/>
  </w:style>
  <w:style w:type="character" w:customStyle="1" w:styleId="asset-metabar-author">
    <w:name w:val="asset-metabar-author"/>
    <w:basedOn w:val="DefaultParagraphFont"/>
    <w:rsid w:val="002B05C8"/>
  </w:style>
  <w:style w:type="character" w:customStyle="1" w:styleId="asset-metabar-time">
    <w:name w:val="asset-metabar-time"/>
    <w:basedOn w:val="DefaultParagraphFont"/>
    <w:rsid w:val="002B05C8"/>
  </w:style>
  <w:style w:type="character" w:customStyle="1" w:styleId="eza-dateline">
    <w:name w:val="eza-dateline"/>
    <w:basedOn w:val="DefaultParagraphFont"/>
    <w:rsid w:val="002B05C8"/>
  </w:style>
  <w:style w:type="character" w:customStyle="1" w:styleId="eza-authors">
    <w:name w:val="eza-authors"/>
    <w:basedOn w:val="DefaultParagraphFont"/>
    <w:rsid w:val="002B05C8"/>
  </w:style>
  <w:style w:type="character" w:customStyle="1" w:styleId="csmstaff">
    <w:name w:val="csm_staff"/>
    <w:basedOn w:val="DefaultParagraphFont"/>
    <w:rsid w:val="002B05C8"/>
  </w:style>
  <w:style w:type="paragraph" w:customStyle="1" w:styleId="mol-para-with-font">
    <w:name w:val="mol-para-with-font"/>
    <w:basedOn w:val="Normal"/>
    <w:rsid w:val="002B05C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B05C8"/>
  </w:style>
  <w:style w:type="character" w:customStyle="1" w:styleId="byline-text">
    <w:name w:val="byline-text"/>
    <w:basedOn w:val="DefaultParagraphFont"/>
    <w:rsid w:val="002B05C8"/>
  </w:style>
  <w:style w:type="character" w:customStyle="1" w:styleId="slug-metadata-note">
    <w:name w:val="slug-metadata-note"/>
    <w:basedOn w:val="DefaultParagraphFont"/>
    <w:rsid w:val="002B05C8"/>
  </w:style>
  <w:style w:type="character" w:customStyle="1" w:styleId="drop-capped">
    <w:name w:val="drop-capped"/>
    <w:basedOn w:val="DefaultParagraphFont"/>
    <w:rsid w:val="002B05C8"/>
  </w:style>
  <w:style w:type="paragraph" w:customStyle="1" w:styleId="articleopinion-standfirst">
    <w:name w:val="articleopinion-standfirst"/>
    <w:basedOn w:val="Normal"/>
    <w:rsid w:val="002B05C8"/>
    <w:pPr>
      <w:spacing w:before="100" w:beforeAutospacing="1" w:after="100" w:afterAutospacing="1"/>
    </w:pPr>
    <w:rPr>
      <w:rFonts w:ascii="Times" w:hAnsi="Times"/>
      <w:sz w:val="20"/>
      <w:szCs w:val="20"/>
    </w:rPr>
  </w:style>
  <w:style w:type="paragraph" w:customStyle="1" w:styleId="snippet">
    <w:name w:val="snippet"/>
    <w:basedOn w:val="Normal"/>
    <w:qFormat/>
    <w:rsid w:val="002B05C8"/>
    <w:pPr>
      <w:spacing w:before="100" w:beforeAutospacing="1" w:after="100" w:afterAutospacing="1"/>
    </w:pPr>
    <w:rPr>
      <w:rFonts w:ascii="Times" w:hAnsi="Times"/>
      <w:sz w:val="20"/>
      <w:szCs w:val="20"/>
    </w:rPr>
  </w:style>
  <w:style w:type="character" w:customStyle="1" w:styleId="thetitle">
    <w:name w:val="the_title"/>
    <w:basedOn w:val="DefaultParagraphFont"/>
    <w:rsid w:val="002B05C8"/>
  </w:style>
  <w:style w:type="character" w:customStyle="1" w:styleId="rupee">
    <w:name w:val="rupee"/>
    <w:basedOn w:val="DefaultParagraphFont"/>
    <w:rsid w:val="002B05C8"/>
  </w:style>
  <w:style w:type="character" w:customStyle="1" w:styleId="grey1">
    <w:name w:val="grey1"/>
    <w:basedOn w:val="DefaultParagraphFont"/>
    <w:rsid w:val="002B05C8"/>
  </w:style>
  <w:style w:type="paragraph" w:customStyle="1" w:styleId="Pa13">
    <w:name w:val="Pa13"/>
    <w:basedOn w:val="Default"/>
    <w:next w:val="Default"/>
    <w:qFormat/>
    <w:rsid w:val="002B05C8"/>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2B05C8"/>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2B05C8"/>
  </w:style>
  <w:style w:type="character" w:customStyle="1" w:styleId="reporttitle">
    <w:name w:val="report_title"/>
    <w:basedOn w:val="DefaultParagraphFont"/>
    <w:rsid w:val="002B05C8"/>
  </w:style>
  <w:style w:type="character" w:customStyle="1" w:styleId="documenttype-longreleases">
    <w:name w:val="document_type_-_long_releases"/>
    <w:basedOn w:val="DefaultParagraphFont"/>
    <w:rsid w:val="002B05C8"/>
  </w:style>
  <w:style w:type="character" w:customStyle="1" w:styleId="alt-date">
    <w:name w:val="alt-date"/>
    <w:basedOn w:val="DefaultParagraphFont"/>
    <w:rsid w:val="002B05C8"/>
  </w:style>
  <w:style w:type="character" w:customStyle="1" w:styleId="entry-byline">
    <w:name w:val="entry-byline"/>
    <w:basedOn w:val="DefaultParagraphFont"/>
    <w:rsid w:val="002B05C8"/>
  </w:style>
  <w:style w:type="character" w:customStyle="1" w:styleId="taglinecontrib">
    <w:name w:val="tagline_contrib"/>
    <w:basedOn w:val="DefaultParagraphFont"/>
    <w:rsid w:val="002B05C8"/>
  </w:style>
  <w:style w:type="character" w:customStyle="1" w:styleId="articledate0">
    <w:name w:val="article_date"/>
    <w:basedOn w:val="DefaultParagraphFont"/>
    <w:rsid w:val="002B05C8"/>
  </w:style>
  <w:style w:type="paragraph" w:customStyle="1" w:styleId="hg-daily">
    <w:name w:val="hg-daily"/>
    <w:basedOn w:val="Normal"/>
    <w:rsid w:val="002B05C8"/>
    <w:pPr>
      <w:spacing w:before="100" w:beforeAutospacing="1" w:after="100" w:afterAutospacing="1"/>
    </w:pPr>
    <w:rPr>
      <w:rFonts w:ascii="Times" w:hAnsi="Times"/>
      <w:sz w:val="20"/>
      <w:szCs w:val="20"/>
    </w:rPr>
  </w:style>
  <w:style w:type="character" w:customStyle="1" w:styleId="cit">
    <w:name w:val="cit"/>
    <w:basedOn w:val="DefaultParagraphFont"/>
    <w:rsid w:val="002B05C8"/>
  </w:style>
  <w:style w:type="paragraph" w:customStyle="1" w:styleId="buttonheading">
    <w:name w:val="buttonheading"/>
    <w:basedOn w:val="Normal"/>
    <w:rsid w:val="002B05C8"/>
    <w:pPr>
      <w:spacing w:before="100" w:beforeAutospacing="1" w:after="100" w:afterAutospacing="1"/>
    </w:pPr>
    <w:rPr>
      <w:rFonts w:ascii="Times" w:hAnsi="Times"/>
      <w:sz w:val="20"/>
      <w:szCs w:val="20"/>
    </w:rPr>
  </w:style>
  <w:style w:type="character" w:customStyle="1" w:styleId="createdate">
    <w:name w:val="createdate"/>
    <w:basedOn w:val="DefaultParagraphFont"/>
    <w:rsid w:val="002B05C8"/>
  </w:style>
  <w:style w:type="character" w:customStyle="1" w:styleId="text-label">
    <w:name w:val="text-label"/>
    <w:basedOn w:val="DefaultParagraphFont"/>
    <w:rsid w:val="002B05C8"/>
  </w:style>
  <w:style w:type="paragraph" w:customStyle="1" w:styleId="TOC3Char">
    <w:name w:val="TOC 3 Char"/>
    <w:basedOn w:val="Normal"/>
    <w:next w:val="Normal"/>
    <w:rsid w:val="002B05C8"/>
    <w:rPr>
      <w:rFonts w:eastAsia="Times New Roman"/>
      <w:sz w:val="24"/>
      <w:szCs w:val="20"/>
    </w:rPr>
  </w:style>
  <w:style w:type="paragraph" w:customStyle="1" w:styleId="TOC1Char">
    <w:name w:val="TOC 1 Char"/>
    <w:basedOn w:val="Normal"/>
    <w:next w:val="Normal"/>
    <w:rsid w:val="002B05C8"/>
    <w:rPr>
      <w:rFonts w:eastAsia="Times New Roman"/>
      <w:b/>
      <w:sz w:val="24"/>
      <w:szCs w:val="20"/>
    </w:rPr>
  </w:style>
  <w:style w:type="paragraph" w:customStyle="1" w:styleId="NoteLevel11">
    <w:name w:val="Note Level 11"/>
    <w:basedOn w:val="Normal"/>
    <w:uiPriority w:val="99"/>
    <w:qFormat/>
    <w:rsid w:val="002B05C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B05C8"/>
    <w:pPr>
      <w:keepNext/>
      <w:tabs>
        <w:tab w:val="num" w:pos="1440"/>
      </w:tabs>
      <w:ind w:left="1800" w:hanging="360"/>
      <w:outlineLvl w:val="2"/>
    </w:pPr>
    <w:rPr>
      <w:rFonts w:eastAsia="MS Gothic"/>
    </w:rPr>
  </w:style>
  <w:style w:type="paragraph" w:customStyle="1" w:styleId="NoteLevel41">
    <w:name w:val="Note Level 41"/>
    <w:basedOn w:val="Normal"/>
    <w:qFormat/>
    <w:rsid w:val="002B05C8"/>
    <w:pPr>
      <w:keepNext/>
      <w:tabs>
        <w:tab w:val="num" w:pos="2160"/>
      </w:tabs>
      <w:ind w:left="2520" w:hanging="360"/>
      <w:outlineLvl w:val="3"/>
    </w:pPr>
    <w:rPr>
      <w:rFonts w:eastAsia="MS Gothic"/>
    </w:rPr>
  </w:style>
  <w:style w:type="paragraph" w:customStyle="1" w:styleId="NoteLevel51">
    <w:name w:val="Note Level 51"/>
    <w:basedOn w:val="Normal"/>
    <w:qFormat/>
    <w:rsid w:val="002B05C8"/>
    <w:pPr>
      <w:keepNext/>
      <w:tabs>
        <w:tab w:val="num" w:pos="2880"/>
      </w:tabs>
      <w:ind w:left="3240" w:hanging="360"/>
      <w:outlineLvl w:val="4"/>
    </w:pPr>
    <w:rPr>
      <w:rFonts w:eastAsia="MS Gothic"/>
    </w:rPr>
  </w:style>
  <w:style w:type="paragraph" w:customStyle="1" w:styleId="NoteLevel61">
    <w:name w:val="Note Level 61"/>
    <w:basedOn w:val="Normal"/>
    <w:qFormat/>
    <w:rsid w:val="002B05C8"/>
    <w:pPr>
      <w:keepNext/>
      <w:tabs>
        <w:tab w:val="num" w:pos="3600"/>
      </w:tabs>
      <w:ind w:left="3960" w:hanging="360"/>
      <w:outlineLvl w:val="5"/>
    </w:pPr>
    <w:rPr>
      <w:rFonts w:eastAsia="MS Gothic"/>
    </w:rPr>
  </w:style>
  <w:style w:type="paragraph" w:customStyle="1" w:styleId="NoteLevel71">
    <w:name w:val="Note Level 71"/>
    <w:basedOn w:val="Normal"/>
    <w:qFormat/>
    <w:rsid w:val="002B05C8"/>
    <w:pPr>
      <w:keepNext/>
      <w:tabs>
        <w:tab w:val="num" w:pos="4320"/>
      </w:tabs>
      <w:ind w:left="4680" w:hanging="360"/>
      <w:outlineLvl w:val="6"/>
    </w:pPr>
    <w:rPr>
      <w:rFonts w:eastAsia="MS Gothic"/>
    </w:rPr>
  </w:style>
  <w:style w:type="paragraph" w:customStyle="1" w:styleId="NoteLevel81">
    <w:name w:val="Note Level 81"/>
    <w:basedOn w:val="Normal"/>
    <w:qFormat/>
    <w:rsid w:val="002B05C8"/>
    <w:pPr>
      <w:keepNext/>
      <w:tabs>
        <w:tab w:val="num" w:pos="5040"/>
      </w:tabs>
      <w:ind w:left="5400" w:hanging="360"/>
      <w:outlineLvl w:val="7"/>
    </w:pPr>
    <w:rPr>
      <w:rFonts w:eastAsia="MS Gothic"/>
    </w:rPr>
  </w:style>
  <w:style w:type="paragraph" w:customStyle="1" w:styleId="NoteLevel91">
    <w:name w:val="Note Level 91"/>
    <w:basedOn w:val="Normal"/>
    <w:qFormat/>
    <w:rsid w:val="002B05C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B05C8"/>
    <w:pPr>
      <w:jc w:val="both"/>
    </w:pPr>
    <w:rPr>
      <w:rFonts w:eastAsia="Times New Roman"/>
      <w:i/>
      <w:iCs/>
      <w:color w:val="000000"/>
      <w:sz w:val="20"/>
    </w:rPr>
  </w:style>
  <w:style w:type="character" w:customStyle="1" w:styleId="MediumGrid11">
    <w:name w:val="Medium Grid 11"/>
    <w:uiPriority w:val="99"/>
    <w:rsid w:val="002B05C8"/>
    <w:rPr>
      <w:color w:val="808080"/>
    </w:rPr>
  </w:style>
  <w:style w:type="numbering" w:customStyle="1" w:styleId="NoList8">
    <w:name w:val="No List8"/>
    <w:next w:val="NoList"/>
    <w:semiHidden/>
    <w:unhideWhenUsed/>
    <w:rsid w:val="002B05C8"/>
  </w:style>
  <w:style w:type="numbering" w:customStyle="1" w:styleId="NoList9">
    <w:name w:val="No List9"/>
    <w:next w:val="NoList"/>
    <w:semiHidden/>
    <w:unhideWhenUsed/>
    <w:rsid w:val="002B05C8"/>
  </w:style>
  <w:style w:type="numbering" w:customStyle="1" w:styleId="NoList10">
    <w:name w:val="No List10"/>
    <w:next w:val="NoList"/>
    <w:semiHidden/>
    <w:unhideWhenUsed/>
    <w:rsid w:val="002B05C8"/>
  </w:style>
  <w:style w:type="numbering" w:customStyle="1" w:styleId="NoList13">
    <w:name w:val="No List13"/>
    <w:next w:val="NoList"/>
    <w:semiHidden/>
    <w:unhideWhenUsed/>
    <w:rsid w:val="002B05C8"/>
  </w:style>
  <w:style w:type="numbering" w:customStyle="1" w:styleId="NoList14">
    <w:name w:val="No List14"/>
    <w:next w:val="NoList"/>
    <w:semiHidden/>
    <w:unhideWhenUsed/>
    <w:rsid w:val="002B05C8"/>
  </w:style>
  <w:style w:type="numbering" w:customStyle="1" w:styleId="NoList15">
    <w:name w:val="No List15"/>
    <w:next w:val="NoList"/>
    <w:uiPriority w:val="99"/>
    <w:semiHidden/>
    <w:unhideWhenUsed/>
    <w:rsid w:val="002B05C8"/>
  </w:style>
  <w:style w:type="numbering" w:customStyle="1" w:styleId="NoList16">
    <w:name w:val="No List16"/>
    <w:next w:val="NoList"/>
    <w:uiPriority w:val="99"/>
    <w:semiHidden/>
    <w:unhideWhenUsed/>
    <w:rsid w:val="002B05C8"/>
  </w:style>
  <w:style w:type="numbering" w:customStyle="1" w:styleId="NoList17">
    <w:name w:val="No List17"/>
    <w:next w:val="NoList"/>
    <w:semiHidden/>
    <w:unhideWhenUsed/>
    <w:rsid w:val="002B05C8"/>
  </w:style>
  <w:style w:type="numbering" w:customStyle="1" w:styleId="NoList18">
    <w:name w:val="No List18"/>
    <w:next w:val="NoList"/>
    <w:uiPriority w:val="99"/>
    <w:semiHidden/>
    <w:unhideWhenUsed/>
    <w:rsid w:val="002B05C8"/>
  </w:style>
  <w:style w:type="numbering" w:customStyle="1" w:styleId="NoList19">
    <w:name w:val="No List19"/>
    <w:next w:val="NoList"/>
    <w:uiPriority w:val="99"/>
    <w:semiHidden/>
    <w:unhideWhenUsed/>
    <w:rsid w:val="002B05C8"/>
  </w:style>
  <w:style w:type="numbering" w:customStyle="1" w:styleId="NoList20">
    <w:name w:val="No List20"/>
    <w:next w:val="NoList"/>
    <w:semiHidden/>
    <w:unhideWhenUsed/>
    <w:rsid w:val="002B05C8"/>
  </w:style>
  <w:style w:type="paragraph" w:customStyle="1" w:styleId="PlaceholderText2">
    <w:name w:val="Placeholder Text2"/>
    <w:basedOn w:val="Normal"/>
    <w:uiPriority w:val="99"/>
    <w:rsid w:val="002B05C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B05C8"/>
    <w:pPr>
      <w:keepNext/>
      <w:tabs>
        <w:tab w:val="num" w:pos="1440"/>
      </w:tabs>
      <w:ind w:left="1800" w:hanging="360"/>
      <w:outlineLvl w:val="2"/>
    </w:pPr>
    <w:rPr>
      <w:rFonts w:eastAsia="MS Gothic"/>
      <w:sz w:val="24"/>
    </w:rPr>
  </w:style>
  <w:style w:type="paragraph" w:customStyle="1" w:styleId="LightList1">
    <w:name w:val="Light List1"/>
    <w:basedOn w:val="Normal"/>
    <w:rsid w:val="002B05C8"/>
    <w:pPr>
      <w:keepNext/>
      <w:tabs>
        <w:tab w:val="num" w:pos="2160"/>
      </w:tabs>
      <w:ind w:left="2520" w:hanging="360"/>
      <w:outlineLvl w:val="3"/>
    </w:pPr>
    <w:rPr>
      <w:rFonts w:eastAsia="MS Gothic"/>
      <w:sz w:val="24"/>
    </w:rPr>
  </w:style>
  <w:style w:type="paragraph" w:customStyle="1" w:styleId="LightGrid1">
    <w:name w:val="Light Grid1"/>
    <w:basedOn w:val="Normal"/>
    <w:rsid w:val="002B05C8"/>
    <w:pPr>
      <w:keepNext/>
      <w:tabs>
        <w:tab w:val="num" w:pos="2880"/>
      </w:tabs>
      <w:ind w:left="3240" w:hanging="360"/>
      <w:outlineLvl w:val="4"/>
    </w:pPr>
    <w:rPr>
      <w:rFonts w:eastAsia="MS Gothic"/>
      <w:sz w:val="24"/>
    </w:rPr>
  </w:style>
  <w:style w:type="paragraph" w:customStyle="1" w:styleId="MediumShading11">
    <w:name w:val="Medium Shading 11"/>
    <w:basedOn w:val="Normal"/>
    <w:rsid w:val="002B05C8"/>
    <w:pPr>
      <w:keepNext/>
      <w:tabs>
        <w:tab w:val="num" w:pos="3600"/>
      </w:tabs>
      <w:ind w:left="3960" w:hanging="360"/>
      <w:outlineLvl w:val="5"/>
    </w:pPr>
    <w:rPr>
      <w:rFonts w:eastAsia="MS Gothic"/>
      <w:sz w:val="24"/>
    </w:rPr>
  </w:style>
  <w:style w:type="paragraph" w:customStyle="1" w:styleId="MediumShading21">
    <w:name w:val="Medium Shading 21"/>
    <w:basedOn w:val="Normal"/>
    <w:rsid w:val="002B05C8"/>
    <w:pPr>
      <w:keepNext/>
      <w:tabs>
        <w:tab w:val="num" w:pos="4320"/>
      </w:tabs>
      <w:ind w:left="4680" w:hanging="360"/>
      <w:outlineLvl w:val="6"/>
    </w:pPr>
    <w:rPr>
      <w:rFonts w:eastAsia="MS Gothic"/>
      <w:sz w:val="24"/>
    </w:rPr>
  </w:style>
  <w:style w:type="paragraph" w:customStyle="1" w:styleId="MediumList11">
    <w:name w:val="Medium List 11"/>
    <w:basedOn w:val="Normal"/>
    <w:rsid w:val="002B05C8"/>
    <w:pPr>
      <w:keepNext/>
      <w:tabs>
        <w:tab w:val="num" w:pos="5040"/>
      </w:tabs>
      <w:ind w:left="5400" w:hanging="360"/>
      <w:outlineLvl w:val="7"/>
    </w:pPr>
    <w:rPr>
      <w:rFonts w:eastAsia="MS Gothic"/>
      <w:sz w:val="24"/>
    </w:rPr>
  </w:style>
  <w:style w:type="paragraph" w:customStyle="1" w:styleId="MediumList21">
    <w:name w:val="Medium List 21"/>
    <w:basedOn w:val="Normal"/>
    <w:rsid w:val="002B05C8"/>
    <w:pPr>
      <w:keepNext/>
      <w:tabs>
        <w:tab w:val="num" w:pos="5760"/>
      </w:tabs>
      <w:ind w:left="6120" w:hanging="360"/>
      <w:outlineLvl w:val="8"/>
    </w:pPr>
    <w:rPr>
      <w:rFonts w:eastAsia="MS Gothic"/>
      <w:sz w:val="24"/>
    </w:rPr>
  </w:style>
  <w:style w:type="character" w:customStyle="1" w:styleId="italics">
    <w:name w:val="italics"/>
    <w:basedOn w:val="DefaultParagraphFont"/>
    <w:rsid w:val="002B05C8"/>
  </w:style>
  <w:style w:type="character" w:customStyle="1" w:styleId="m-3583723223135346788gmail-style13ptbold">
    <w:name w:val="m_-3583723223135346788gmail-style13ptbold"/>
    <w:basedOn w:val="DefaultParagraphFont"/>
    <w:rsid w:val="002B05C8"/>
  </w:style>
  <w:style w:type="character" w:customStyle="1" w:styleId="m-3583723223135346788gmail-styleunderline">
    <w:name w:val="m_-3583723223135346788gmail-styleunderline"/>
    <w:basedOn w:val="DefaultParagraphFont"/>
    <w:rsid w:val="002B05C8"/>
  </w:style>
  <w:style w:type="paragraph" w:customStyle="1" w:styleId="Heading81">
    <w:name w:val="Heading 81"/>
    <w:basedOn w:val="Normal"/>
    <w:next w:val="Normal"/>
    <w:unhideWhenUsed/>
    <w:qFormat/>
    <w:rsid w:val="002B05C8"/>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2B05C8"/>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B05C8"/>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B05C8"/>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2B05C8"/>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2B05C8"/>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2B05C8"/>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2B05C8"/>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2B05C8"/>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2B05C8"/>
    <w:pPr>
      <w:pBdr>
        <w:bottom w:val="single" w:sz="8" w:space="4" w:color="4F81BD"/>
      </w:pBdr>
      <w:spacing w:after="300"/>
      <w:contextualSpacing/>
    </w:pPr>
    <w:rPr>
      <w:bCs/>
      <w:u w:val="single"/>
    </w:rPr>
  </w:style>
  <w:style w:type="paragraph" w:customStyle="1" w:styleId="article-text">
    <w:name w:val="article-text"/>
    <w:basedOn w:val="Normal"/>
    <w:qFormat/>
    <w:rsid w:val="002B05C8"/>
    <w:pPr>
      <w:spacing w:before="100" w:beforeAutospacing="1" w:after="100" w:afterAutospacing="1"/>
    </w:pPr>
    <w:rPr>
      <w:rFonts w:eastAsia="Times New Roman"/>
      <w:sz w:val="24"/>
    </w:rPr>
  </w:style>
  <w:style w:type="paragraph" w:customStyle="1" w:styleId="HeaderStyle">
    <w:name w:val="Header Style"/>
    <w:basedOn w:val="Normal"/>
    <w:qFormat/>
    <w:rsid w:val="002B05C8"/>
    <w:pPr>
      <w:jc w:val="center"/>
    </w:pPr>
    <w:rPr>
      <w:rFonts w:eastAsia="Times New Roman"/>
      <w:b/>
      <w:sz w:val="24"/>
      <w:szCs w:val="20"/>
      <w:u w:val="single"/>
    </w:rPr>
  </w:style>
  <w:style w:type="character" w:customStyle="1" w:styleId="CardChar21">
    <w:name w:val="Card Char2"/>
    <w:basedOn w:val="DefaultParagraphFont"/>
    <w:rsid w:val="002B05C8"/>
    <w:rPr>
      <w:rFonts w:ascii="Times New Roman" w:eastAsia="Times New Roman" w:hAnsi="Times New Roman" w:cs="Times New Roman"/>
      <w:bCs/>
      <w:color w:val="000000"/>
      <w:sz w:val="20"/>
      <w:szCs w:val="20"/>
    </w:rPr>
  </w:style>
  <w:style w:type="character" w:customStyle="1" w:styleId="A17">
    <w:name w:val="A17"/>
    <w:rsid w:val="002B05C8"/>
    <w:rPr>
      <w:rFonts w:cs="Baskerville"/>
      <w:color w:val="000000"/>
      <w:sz w:val="12"/>
      <w:szCs w:val="12"/>
    </w:rPr>
  </w:style>
  <w:style w:type="paragraph" w:customStyle="1" w:styleId="Pa19">
    <w:name w:val="Pa19"/>
    <w:basedOn w:val="Normal"/>
    <w:next w:val="Normal"/>
    <w:rsid w:val="002B05C8"/>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B05C8"/>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2B05C8"/>
    <w:rPr>
      <w:rFonts w:ascii="Frutiger 45 Light" w:hAnsi="Frutiger 45 Light" w:cs="Frutiger 45 Light"/>
      <w:b/>
      <w:bCs/>
      <w:i/>
      <w:iCs/>
      <w:color w:val="000000"/>
      <w:sz w:val="36"/>
      <w:szCs w:val="36"/>
    </w:rPr>
  </w:style>
  <w:style w:type="character" w:customStyle="1" w:styleId="A20">
    <w:name w:val="A20"/>
    <w:rsid w:val="002B05C8"/>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B05C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B05C8"/>
    <w:rPr>
      <w:rFonts w:cs="Arial"/>
      <w:b/>
      <w:bCs/>
      <w:iCs/>
      <w:sz w:val="36"/>
      <w:szCs w:val="28"/>
      <w:u w:val="single"/>
      <w:lang w:val="en-US" w:eastAsia="en-US" w:bidi="ar-SA"/>
    </w:rPr>
  </w:style>
  <w:style w:type="character" w:customStyle="1" w:styleId="brief-smalltext0">
    <w:name w:val="brief-smalltext"/>
    <w:basedOn w:val="DefaultParagraphFont"/>
    <w:rsid w:val="002B05C8"/>
  </w:style>
  <w:style w:type="paragraph" w:customStyle="1" w:styleId="Coverintroduction">
    <w:name w:val="Cover introduction"/>
    <w:basedOn w:val="Default"/>
    <w:next w:val="Default"/>
    <w:rsid w:val="002B05C8"/>
    <w:pPr>
      <w:spacing w:after="0" w:line="240" w:lineRule="auto"/>
    </w:pPr>
    <w:rPr>
      <w:rFonts w:ascii="Arial" w:eastAsia="Times New Roman" w:hAnsi="Arial" w:cs="Times New Roman"/>
      <w:sz w:val="24"/>
    </w:rPr>
  </w:style>
  <w:style w:type="character" w:customStyle="1" w:styleId="style53">
    <w:name w:val="style5"/>
    <w:basedOn w:val="DefaultParagraphFont"/>
    <w:rsid w:val="002B05C8"/>
  </w:style>
  <w:style w:type="character" w:customStyle="1" w:styleId="TagCharCharCharCharCharChar">
    <w:name w:val="Tag Char Char Char Char Char Char"/>
    <w:rsid w:val="002B05C8"/>
    <w:rPr>
      <w:rFonts w:cs="Arial"/>
      <w:b/>
      <w:bCs/>
      <w:sz w:val="24"/>
      <w:szCs w:val="26"/>
      <w:lang w:val="en-US" w:eastAsia="en-US" w:bidi="ar-SA"/>
    </w:rPr>
  </w:style>
  <w:style w:type="character" w:customStyle="1" w:styleId="pmterms3">
    <w:name w:val="pmterms3"/>
    <w:basedOn w:val="DefaultParagraphFont"/>
    <w:rsid w:val="002B05C8"/>
  </w:style>
  <w:style w:type="character" w:customStyle="1" w:styleId="interiorheadline">
    <w:name w:val="interiorheadline"/>
    <w:basedOn w:val="DefaultParagraphFont"/>
    <w:rsid w:val="002B05C8"/>
  </w:style>
  <w:style w:type="character" w:customStyle="1" w:styleId="Heading31CharCharCharChar1">
    <w:name w:val="Heading 31 Char Char Char Char1"/>
    <w:rsid w:val="002B05C8"/>
    <w:rPr>
      <w:rFonts w:cs="Arial"/>
      <w:b/>
      <w:bCs/>
      <w:sz w:val="24"/>
      <w:szCs w:val="26"/>
      <w:lang w:val="en-US" w:eastAsia="en-US" w:bidi="ar-SA"/>
    </w:rPr>
  </w:style>
  <w:style w:type="character" w:customStyle="1" w:styleId="Heading31CharCharChar">
    <w:name w:val="Heading 31 Char Char Char"/>
    <w:rsid w:val="002B05C8"/>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B05C8"/>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B05C8"/>
    <w:rPr>
      <w:rFonts w:eastAsia="MS Mincho" w:cs="Arial"/>
      <w:u w:val="single"/>
    </w:rPr>
  </w:style>
  <w:style w:type="paragraph" w:customStyle="1" w:styleId="BoldandUnderlineCharChar1Char">
    <w:name w:val="Bold and Underline Char Char1 Char"/>
    <w:basedOn w:val="Normal"/>
    <w:link w:val="BoldandUnderlineCharChar1CharChar"/>
    <w:rsid w:val="002B05C8"/>
    <w:rPr>
      <w:rFonts w:eastAsia="MS Mincho"/>
      <w:b/>
      <w:u w:val="single"/>
    </w:rPr>
  </w:style>
  <w:style w:type="character" w:customStyle="1" w:styleId="BoldandUnderlineCharChar1CharChar">
    <w:name w:val="Bold and Underline Char Char1 Char Char"/>
    <w:basedOn w:val="DefaultParagraphFont"/>
    <w:link w:val="BoldandUnderlineCharChar1Char"/>
    <w:rsid w:val="002B05C8"/>
    <w:rPr>
      <w:rFonts w:eastAsia="MS Mincho" w:cs="Arial"/>
      <w:b/>
      <w:u w:val="single"/>
    </w:rPr>
  </w:style>
  <w:style w:type="character" w:customStyle="1" w:styleId="author-bio-box">
    <w:name w:val="author-bio-box"/>
    <w:basedOn w:val="DefaultParagraphFont"/>
    <w:rsid w:val="002B05C8"/>
  </w:style>
  <w:style w:type="character" w:customStyle="1" w:styleId="CitationCharCharCharCharChar">
    <w:name w:val="Citation Char Char Char Char Char"/>
    <w:aliases w:val="Citation Char1 Char Char Char,Heading 3 Char Char1 Char"/>
    <w:basedOn w:val="DefaultParagraphFont"/>
    <w:qFormat/>
    <w:rsid w:val="002B05C8"/>
    <w:rPr>
      <w:rFonts w:ascii="Arial Narrow" w:hAnsi="Arial Narrow" w:cs="Times New Roman"/>
      <w:sz w:val="20"/>
      <w:u w:val="thick"/>
    </w:rPr>
  </w:style>
  <w:style w:type="paragraph" w:customStyle="1" w:styleId="Underlinedcardtext1">
    <w:name w:val="Underlined card text1"/>
    <w:basedOn w:val="Normal"/>
    <w:next w:val="Normal"/>
    <w:qFormat/>
    <w:rsid w:val="002B05C8"/>
    <w:pPr>
      <w:numPr>
        <w:ilvl w:val="1"/>
      </w:numPr>
    </w:pPr>
    <w:rPr>
      <w:bCs/>
      <w:szCs w:val="26"/>
      <w:u w:val="single"/>
    </w:rPr>
  </w:style>
  <w:style w:type="character" w:customStyle="1" w:styleId="SubtitleChar2">
    <w:name w:val="Subtitle Char2"/>
    <w:basedOn w:val="DefaultParagraphFont"/>
    <w:uiPriority w:val="11"/>
    <w:rsid w:val="002B05C8"/>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2B05C8"/>
  </w:style>
  <w:style w:type="character" w:customStyle="1" w:styleId="m1575249786560259391gmail-style13ptbold">
    <w:name w:val="m_1575249786560259391gmail-style13ptbold"/>
    <w:basedOn w:val="DefaultParagraphFont"/>
    <w:rsid w:val="002B05C8"/>
  </w:style>
  <w:style w:type="paragraph" w:customStyle="1" w:styleId="m-8120030040935583278gmail-msonospacing">
    <w:name w:val="m_-8120030040935583278gmail-msonospacing"/>
    <w:basedOn w:val="Normal"/>
    <w:rsid w:val="002B05C8"/>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2B05C8"/>
  </w:style>
  <w:style w:type="character" w:customStyle="1" w:styleId="m-8120030040935583278gmail-styleunderline">
    <w:name w:val="m_-8120030040935583278gmail-styleunderline"/>
    <w:basedOn w:val="DefaultParagraphFont"/>
    <w:rsid w:val="002B05C8"/>
  </w:style>
  <w:style w:type="character" w:customStyle="1" w:styleId="TitleChar3">
    <w:name w:val="Title Char3"/>
    <w:basedOn w:val="DefaultParagraphFont"/>
    <w:uiPriority w:val="99"/>
    <w:rsid w:val="002B05C8"/>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2B05C8"/>
    <w:rPr>
      <w:rFonts w:eastAsiaTheme="minorEastAsia"/>
      <w:color w:val="5A5A5A" w:themeColor="text1" w:themeTint="A5"/>
      <w:spacing w:val="15"/>
    </w:rPr>
  </w:style>
  <w:style w:type="character" w:customStyle="1" w:styleId="show-result-description">
    <w:name w:val="show-result-description"/>
    <w:basedOn w:val="DefaultParagraphFont"/>
    <w:rsid w:val="002B05C8"/>
  </w:style>
  <w:style w:type="character" w:customStyle="1" w:styleId="hide-result-description">
    <w:name w:val="hide-result-description"/>
    <w:basedOn w:val="DefaultParagraphFont"/>
    <w:rsid w:val="002B05C8"/>
  </w:style>
  <w:style w:type="character" w:customStyle="1" w:styleId="result-description">
    <w:name w:val="result-description"/>
    <w:basedOn w:val="DefaultParagraphFont"/>
    <w:rsid w:val="002B05C8"/>
  </w:style>
  <w:style w:type="character" w:customStyle="1" w:styleId="result-author">
    <w:name w:val="result-author"/>
    <w:basedOn w:val="DefaultParagraphFont"/>
    <w:rsid w:val="002B05C8"/>
  </w:style>
  <w:style w:type="character" w:customStyle="1" w:styleId="result-publication-date">
    <w:name w:val="result-publication-date"/>
    <w:basedOn w:val="DefaultParagraphFont"/>
    <w:rsid w:val="002B05C8"/>
  </w:style>
  <w:style w:type="paragraph" w:customStyle="1" w:styleId="main-entry-availability">
    <w:name w:val="main-entry-availability"/>
    <w:basedOn w:val="Normal"/>
    <w:rsid w:val="002B05C8"/>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2B05C8"/>
  </w:style>
  <w:style w:type="character" w:customStyle="1" w:styleId="item-status-available">
    <w:name w:val="item-status-available"/>
    <w:basedOn w:val="DefaultParagraphFont"/>
    <w:rsid w:val="002B05C8"/>
  </w:style>
  <w:style w:type="character" w:customStyle="1" w:styleId="ng-isolate-scope">
    <w:name w:val="ng-isolate-scope"/>
    <w:basedOn w:val="DefaultParagraphFont"/>
    <w:rsid w:val="002B05C8"/>
  </w:style>
  <w:style w:type="character" w:customStyle="1" w:styleId="ng-binding">
    <w:name w:val="ng-binding"/>
    <w:basedOn w:val="DefaultParagraphFont"/>
    <w:rsid w:val="002B05C8"/>
  </w:style>
  <w:style w:type="character" w:customStyle="1" w:styleId="ng-scope">
    <w:name w:val="ng-scope"/>
    <w:basedOn w:val="DefaultParagraphFont"/>
    <w:rsid w:val="002B05C8"/>
  </w:style>
  <w:style w:type="character" w:customStyle="1" w:styleId="dynamiclink">
    <w:name w:val="dynamiclink"/>
    <w:basedOn w:val="DefaultParagraphFont"/>
    <w:rsid w:val="002B05C8"/>
  </w:style>
  <w:style w:type="paragraph" w:customStyle="1" w:styleId="smemph">
    <w:name w:val="smemph"/>
    <w:basedOn w:val="Normal"/>
    <w:rsid w:val="002B05C8"/>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2B05C8"/>
  </w:style>
  <w:style w:type="character" w:customStyle="1" w:styleId="aside-footnote-count">
    <w:name w:val="aside-footnote-count"/>
    <w:basedOn w:val="DefaultParagraphFont"/>
    <w:rsid w:val="002B05C8"/>
  </w:style>
  <w:style w:type="character" w:customStyle="1" w:styleId="FontStyle30">
    <w:name w:val="Font Style30"/>
    <w:uiPriority w:val="99"/>
    <w:rsid w:val="002B05C8"/>
    <w:rPr>
      <w:rFonts w:ascii="Georgia" w:hAnsi="Georgia" w:cs="Georgia"/>
      <w:sz w:val="18"/>
      <w:szCs w:val="18"/>
    </w:rPr>
  </w:style>
  <w:style w:type="paragraph" w:customStyle="1" w:styleId="Hyperlink2">
    <w:name w:val="Hyperlink2"/>
    <w:basedOn w:val="Normal"/>
    <w:qFormat/>
    <w:rsid w:val="002B05C8"/>
    <w:rPr>
      <w:rFonts w:eastAsia="Calibri"/>
      <w:color w:val="00B0F0"/>
      <w:sz w:val="20"/>
      <w:u w:val="single" w:color="00B0F0"/>
    </w:rPr>
  </w:style>
  <w:style w:type="paragraph" w:customStyle="1" w:styleId="Boldunderline2">
    <w:name w:val="Bold/underline"/>
    <w:basedOn w:val="Normal"/>
    <w:link w:val="BoldunderlineChar5"/>
    <w:autoRedefine/>
    <w:qFormat/>
    <w:rsid w:val="002B05C8"/>
    <w:rPr>
      <w:rFonts w:eastAsia="SimSun" w:cstheme="minorBidi"/>
      <w:b/>
      <w:sz w:val="24"/>
      <w:u w:val="single"/>
      <w:lang w:eastAsia="zh-CN"/>
    </w:rPr>
  </w:style>
  <w:style w:type="paragraph" w:customStyle="1" w:styleId="Style13">
    <w:name w:val="Style13"/>
    <w:basedOn w:val="Normal"/>
    <w:uiPriority w:val="99"/>
    <w:qFormat/>
    <w:rsid w:val="002B05C8"/>
    <w:pPr>
      <w:spacing w:line="240" w:lineRule="exact"/>
      <w:ind w:hanging="2016"/>
    </w:pPr>
    <w:rPr>
      <w:rFonts w:eastAsia="Calibri"/>
      <w:sz w:val="20"/>
    </w:rPr>
  </w:style>
  <w:style w:type="character" w:customStyle="1" w:styleId="FontStyle22">
    <w:name w:val="Font Style22"/>
    <w:uiPriority w:val="99"/>
    <w:rsid w:val="002B05C8"/>
    <w:rPr>
      <w:rFonts w:ascii="Georgia" w:hAnsi="Georgia" w:cs="Georgia"/>
      <w:smallCaps/>
      <w:sz w:val="18"/>
      <w:szCs w:val="18"/>
    </w:rPr>
  </w:style>
  <w:style w:type="character" w:customStyle="1" w:styleId="messagebody">
    <w:name w:val="message_body"/>
    <w:rsid w:val="002B05C8"/>
  </w:style>
  <w:style w:type="paragraph" w:customStyle="1" w:styleId="StyleHeading4Underlinedsmalltextbody11ptUnderline">
    <w:name w:val="Style Heading 4Underlinedsmall textbody + 11 pt Underline"/>
    <w:basedOn w:val="Heading4"/>
    <w:link w:val="StyleHeading4Underlinedsmalltextbody11ptUnderlineChar"/>
    <w:rsid w:val="002B05C8"/>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B05C8"/>
    <w:rPr>
      <w:rFonts w:ascii="Bell MT" w:eastAsia="Calibri" w:hAnsi="Bell MT" w:cs="Times New Roman"/>
      <w:bCs/>
      <w:iCs/>
      <w:sz w:val="26"/>
      <w:szCs w:val="28"/>
      <w:u w:val="single"/>
    </w:rPr>
  </w:style>
  <w:style w:type="character" w:customStyle="1" w:styleId="submission">
    <w:name w:val="submission"/>
    <w:basedOn w:val="DefaultParagraphFont"/>
    <w:rsid w:val="002B05C8"/>
  </w:style>
  <w:style w:type="character" w:customStyle="1" w:styleId="by-author">
    <w:name w:val="by-author"/>
    <w:basedOn w:val="DefaultParagraphFont"/>
    <w:rsid w:val="002B05C8"/>
  </w:style>
  <w:style w:type="character" w:customStyle="1" w:styleId="news-source">
    <w:name w:val="news-source"/>
    <w:basedOn w:val="DefaultParagraphFont"/>
    <w:rsid w:val="002B05C8"/>
  </w:style>
  <w:style w:type="character" w:customStyle="1" w:styleId="hpn">
    <w:name w:val="hpn"/>
    <w:basedOn w:val="DefaultParagraphFont"/>
    <w:rsid w:val="002B05C8"/>
  </w:style>
  <w:style w:type="character" w:customStyle="1" w:styleId="style81">
    <w:name w:val="style81"/>
    <w:basedOn w:val="DefaultParagraphFont"/>
    <w:rsid w:val="002B05C8"/>
  </w:style>
  <w:style w:type="paragraph" w:customStyle="1" w:styleId="style32">
    <w:name w:val="style3"/>
    <w:basedOn w:val="Normal"/>
    <w:rsid w:val="002B05C8"/>
    <w:pPr>
      <w:spacing w:before="100" w:beforeAutospacing="1" w:after="100" w:afterAutospacing="1"/>
    </w:pPr>
    <w:rPr>
      <w:rFonts w:ascii="Times" w:hAnsi="Times"/>
      <w:sz w:val="20"/>
      <w:szCs w:val="20"/>
    </w:rPr>
  </w:style>
  <w:style w:type="character" w:customStyle="1" w:styleId="medium-bold1">
    <w:name w:val="medium-bold1"/>
    <w:basedOn w:val="DefaultParagraphFont"/>
    <w:rsid w:val="002B05C8"/>
  </w:style>
  <w:style w:type="paragraph" w:customStyle="1" w:styleId="topmeta">
    <w:name w:val="topmeta"/>
    <w:basedOn w:val="Normal"/>
    <w:rsid w:val="002B05C8"/>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2B05C8"/>
  </w:style>
  <w:style w:type="paragraph" w:customStyle="1" w:styleId="metadata">
    <w:name w:val="metadata"/>
    <w:basedOn w:val="Normal"/>
    <w:rsid w:val="002B05C8"/>
    <w:pPr>
      <w:spacing w:before="100" w:beforeAutospacing="1" w:after="100" w:afterAutospacing="1"/>
    </w:pPr>
    <w:rPr>
      <w:rFonts w:ascii="Times" w:hAnsi="Times"/>
      <w:sz w:val="20"/>
      <w:szCs w:val="20"/>
    </w:rPr>
  </w:style>
  <w:style w:type="character" w:customStyle="1" w:styleId="article-type">
    <w:name w:val="article-type"/>
    <w:basedOn w:val="DefaultParagraphFont"/>
    <w:rsid w:val="002B05C8"/>
  </w:style>
  <w:style w:type="character" w:customStyle="1" w:styleId="threedotsellipsis">
    <w:name w:val="threedots_ellipsis"/>
    <w:basedOn w:val="DefaultParagraphFont"/>
    <w:rsid w:val="002B05C8"/>
  </w:style>
  <w:style w:type="character" w:customStyle="1" w:styleId="a-size-extra-large">
    <w:name w:val="a-size-extra-large"/>
    <w:basedOn w:val="DefaultParagraphFont"/>
    <w:rsid w:val="002B05C8"/>
  </w:style>
  <w:style w:type="character" w:customStyle="1" w:styleId="wl12">
    <w:name w:val="wl12"/>
    <w:basedOn w:val="DefaultParagraphFont"/>
    <w:rsid w:val="002B05C8"/>
  </w:style>
  <w:style w:type="character" w:customStyle="1" w:styleId="ico-day-143">
    <w:name w:val="ico-day-143"/>
    <w:basedOn w:val="DefaultParagraphFont"/>
    <w:rsid w:val="002B05C8"/>
  </w:style>
  <w:style w:type="paragraph" w:customStyle="1" w:styleId="blu10">
    <w:name w:val="blu10"/>
    <w:basedOn w:val="Normal"/>
    <w:rsid w:val="002B05C8"/>
    <w:pPr>
      <w:spacing w:before="100" w:beforeAutospacing="1" w:after="100" w:afterAutospacing="1"/>
    </w:pPr>
    <w:rPr>
      <w:rFonts w:ascii="Times" w:hAnsi="Times"/>
      <w:sz w:val="20"/>
      <w:szCs w:val="20"/>
    </w:rPr>
  </w:style>
  <w:style w:type="paragraph" w:customStyle="1" w:styleId="bk18clbi">
    <w:name w:val="bk18_clbi"/>
    <w:basedOn w:val="Normal"/>
    <w:rsid w:val="002B05C8"/>
    <w:pPr>
      <w:spacing w:before="100" w:beforeAutospacing="1" w:after="100" w:afterAutospacing="1"/>
    </w:pPr>
    <w:rPr>
      <w:rFonts w:ascii="Times" w:hAnsi="Times"/>
      <w:sz w:val="20"/>
      <w:szCs w:val="20"/>
    </w:rPr>
  </w:style>
  <w:style w:type="paragraph" w:customStyle="1" w:styleId="digi">
    <w:name w:val="digi"/>
    <w:basedOn w:val="Normal"/>
    <w:rsid w:val="002B05C8"/>
    <w:pPr>
      <w:spacing w:before="100" w:beforeAutospacing="1" w:after="100" w:afterAutospacing="1"/>
    </w:pPr>
    <w:rPr>
      <w:rFonts w:ascii="Times" w:hAnsi="Times"/>
      <w:sz w:val="20"/>
      <w:szCs w:val="20"/>
    </w:rPr>
  </w:style>
  <w:style w:type="character" w:customStyle="1" w:styleId="iosicn">
    <w:name w:val="ios_icn"/>
    <w:basedOn w:val="DefaultParagraphFont"/>
    <w:rsid w:val="002B05C8"/>
  </w:style>
  <w:style w:type="character" w:customStyle="1" w:styleId="androidicn">
    <w:name w:val="android_icn"/>
    <w:basedOn w:val="DefaultParagraphFont"/>
    <w:rsid w:val="002B05C8"/>
  </w:style>
  <w:style w:type="character" w:customStyle="1" w:styleId="windowsicn">
    <w:name w:val="windows_icn"/>
    <w:basedOn w:val="DefaultParagraphFont"/>
    <w:rsid w:val="002B05C8"/>
  </w:style>
  <w:style w:type="character" w:customStyle="1" w:styleId="fl">
    <w:name w:val="fl"/>
    <w:basedOn w:val="DefaultParagraphFont"/>
    <w:rsid w:val="002B05C8"/>
  </w:style>
  <w:style w:type="paragraph" w:customStyle="1" w:styleId="pt5">
    <w:name w:val="pt5"/>
    <w:basedOn w:val="Normal"/>
    <w:rsid w:val="002B05C8"/>
    <w:pPr>
      <w:spacing w:before="100" w:beforeAutospacing="1" w:after="100" w:afterAutospacing="1"/>
    </w:pPr>
    <w:rPr>
      <w:rFonts w:ascii="Times" w:hAnsi="Times"/>
      <w:sz w:val="20"/>
      <w:szCs w:val="20"/>
    </w:rPr>
  </w:style>
  <w:style w:type="character" w:customStyle="1" w:styleId="tltweet">
    <w:name w:val="tltweet"/>
    <w:basedOn w:val="DefaultParagraphFont"/>
    <w:rsid w:val="002B05C8"/>
  </w:style>
  <w:style w:type="character" w:customStyle="1" w:styleId="tlfb">
    <w:name w:val="tlfb"/>
    <w:basedOn w:val="DefaultParagraphFont"/>
    <w:rsid w:val="002B05C8"/>
  </w:style>
  <w:style w:type="character" w:customStyle="1" w:styleId="tlgp">
    <w:name w:val="tlgp"/>
    <w:basedOn w:val="DefaultParagraphFont"/>
    <w:rsid w:val="002B05C8"/>
  </w:style>
  <w:style w:type="paragraph" w:customStyle="1" w:styleId="pt10">
    <w:name w:val="pt10"/>
    <w:basedOn w:val="Normal"/>
    <w:rsid w:val="002B05C8"/>
    <w:pPr>
      <w:spacing w:before="100" w:beforeAutospacing="1" w:after="100" w:afterAutospacing="1"/>
    </w:pPr>
    <w:rPr>
      <w:rFonts w:ascii="Times" w:hAnsi="Times"/>
      <w:sz w:val="20"/>
      <w:szCs w:val="20"/>
    </w:rPr>
  </w:style>
  <w:style w:type="character" w:customStyle="1" w:styleId="oblogo">
    <w:name w:val="ob_logo"/>
    <w:basedOn w:val="DefaultParagraphFont"/>
    <w:rsid w:val="002B05C8"/>
  </w:style>
  <w:style w:type="paragraph" w:customStyle="1" w:styleId="pictitle">
    <w:name w:val="pictitle"/>
    <w:basedOn w:val="Normal"/>
    <w:rsid w:val="002B05C8"/>
    <w:pPr>
      <w:spacing w:before="100" w:beforeAutospacing="1" w:after="100" w:afterAutospacing="1"/>
    </w:pPr>
    <w:rPr>
      <w:rFonts w:ascii="Times" w:hAnsi="Times"/>
      <w:sz w:val="20"/>
      <w:szCs w:val="20"/>
    </w:rPr>
  </w:style>
  <w:style w:type="character" w:customStyle="1" w:styleId="satire">
    <w:name w:val="satire"/>
    <w:basedOn w:val="DefaultParagraphFont"/>
    <w:rsid w:val="002B05C8"/>
  </w:style>
  <w:style w:type="character" w:customStyle="1" w:styleId="cnuserinfo">
    <w:name w:val="cnuserinfo"/>
    <w:basedOn w:val="DefaultParagraphFont"/>
    <w:rsid w:val="002B05C8"/>
  </w:style>
  <w:style w:type="character" w:customStyle="1" w:styleId="cnitemdate">
    <w:name w:val="cnitemdate"/>
    <w:basedOn w:val="DefaultParagraphFont"/>
    <w:rsid w:val="002B05C8"/>
  </w:style>
  <w:style w:type="character" w:customStyle="1" w:styleId="siteicn">
    <w:name w:val="site_icn"/>
    <w:basedOn w:val="DefaultParagraphFont"/>
    <w:rsid w:val="002B05C8"/>
  </w:style>
  <w:style w:type="character" w:customStyle="1" w:styleId="optionfollow">
    <w:name w:val="option_follow"/>
    <w:basedOn w:val="DefaultParagraphFont"/>
    <w:rsid w:val="002B05C8"/>
  </w:style>
  <w:style w:type="paragraph" w:customStyle="1" w:styleId="byline-date">
    <w:name w:val="byline-date"/>
    <w:basedOn w:val="Normal"/>
    <w:rsid w:val="002B05C8"/>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B05C8"/>
  </w:style>
  <w:style w:type="character" w:customStyle="1" w:styleId="showinfo">
    <w:name w:val="showinfo"/>
    <w:basedOn w:val="DefaultParagraphFont"/>
    <w:rsid w:val="002B05C8"/>
  </w:style>
  <w:style w:type="character" w:customStyle="1" w:styleId="nlmstring-name">
    <w:name w:val="nlm_string-name"/>
    <w:basedOn w:val="DefaultParagraphFont"/>
    <w:rsid w:val="002B05C8"/>
  </w:style>
  <w:style w:type="paragraph" w:customStyle="1" w:styleId="fulltext0">
    <w:name w:val="fulltext"/>
    <w:basedOn w:val="Normal"/>
    <w:rsid w:val="002B05C8"/>
    <w:pPr>
      <w:spacing w:before="100" w:beforeAutospacing="1" w:after="100" w:afterAutospacing="1"/>
    </w:pPr>
    <w:rPr>
      <w:rFonts w:ascii="Times" w:hAnsi="Times"/>
      <w:sz w:val="20"/>
      <w:szCs w:val="20"/>
    </w:rPr>
  </w:style>
  <w:style w:type="character" w:customStyle="1" w:styleId="gsct1">
    <w:name w:val="gs_ct1"/>
    <w:basedOn w:val="DefaultParagraphFont"/>
    <w:rsid w:val="002B05C8"/>
  </w:style>
  <w:style w:type="character" w:customStyle="1" w:styleId="article-headermetadata-topic">
    <w:name w:val="article-header__metadata-topic"/>
    <w:basedOn w:val="DefaultParagraphFont"/>
    <w:rsid w:val="002B05C8"/>
  </w:style>
  <w:style w:type="character" w:customStyle="1" w:styleId="article-headermetadata-date">
    <w:name w:val="article-header__metadata-date"/>
    <w:basedOn w:val="DefaultParagraphFont"/>
    <w:rsid w:val="002B05C8"/>
  </w:style>
  <w:style w:type="character" w:customStyle="1" w:styleId="article-headermetadata-tags">
    <w:name w:val="article-header__metadata-tags"/>
    <w:basedOn w:val="DefaultParagraphFont"/>
    <w:rsid w:val="002B05C8"/>
  </w:style>
  <w:style w:type="paragraph" w:customStyle="1" w:styleId="d1-byline">
    <w:name w:val="d1-byline"/>
    <w:basedOn w:val="Normal"/>
    <w:rsid w:val="002B05C8"/>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B05C8"/>
  </w:style>
  <w:style w:type="paragraph" w:customStyle="1" w:styleId="author-datetime">
    <w:name w:val="author-datetime"/>
    <w:basedOn w:val="Normal"/>
    <w:rsid w:val="002B05C8"/>
    <w:pPr>
      <w:spacing w:before="100" w:beforeAutospacing="1" w:after="100" w:afterAutospacing="1"/>
    </w:pPr>
    <w:rPr>
      <w:rFonts w:ascii="Times" w:hAnsi="Times"/>
      <w:sz w:val="20"/>
      <w:szCs w:val="20"/>
    </w:rPr>
  </w:style>
  <w:style w:type="character" w:customStyle="1" w:styleId="teaser">
    <w:name w:val="teaser"/>
    <w:basedOn w:val="DefaultParagraphFont"/>
    <w:rsid w:val="002B05C8"/>
  </w:style>
  <w:style w:type="character" w:customStyle="1" w:styleId="authorname">
    <w:name w:val="author_name"/>
    <w:basedOn w:val="DefaultParagraphFont"/>
    <w:rsid w:val="002B05C8"/>
  </w:style>
  <w:style w:type="character" w:customStyle="1" w:styleId="createddate">
    <w:name w:val="created_date"/>
    <w:basedOn w:val="DefaultParagraphFont"/>
    <w:rsid w:val="002B05C8"/>
  </w:style>
  <w:style w:type="character" w:customStyle="1" w:styleId="listtitle">
    <w:name w:val="listtitle"/>
    <w:basedOn w:val="DefaultParagraphFont"/>
    <w:rsid w:val="002B05C8"/>
  </w:style>
  <w:style w:type="paragraph" w:customStyle="1" w:styleId="pub-info">
    <w:name w:val="pub-info"/>
    <w:basedOn w:val="Normal"/>
    <w:rsid w:val="002B05C8"/>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B05C8"/>
  </w:style>
  <w:style w:type="character" w:customStyle="1" w:styleId="doctype">
    <w:name w:val="doctype"/>
    <w:basedOn w:val="DefaultParagraphFont"/>
    <w:rsid w:val="002B05C8"/>
  </w:style>
  <w:style w:type="character" w:customStyle="1" w:styleId="timedate">
    <w:name w:val="timedate"/>
    <w:basedOn w:val="DefaultParagraphFont"/>
    <w:rsid w:val="002B05C8"/>
  </w:style>
  <w:style w:type="character" w:customStyle="1" w:styleId="field-item">
    <w:name w:val="field-item"/>
    <w:basedOn w:val="DefaultParagraphFont"/>
    <w:rsid w:val="002B05C8"/>
  </w:style>
  <w:style w:type="paragraph" w:customStyle="1" w:styleId="published-date">
    <w:name w:val="published-date"/>
    <w:basedOn w:val="Normal"/>
    <w:rsid w:val="002B05C8"/>
    <w:pPr>
      <w:spacing w:before="100" w:beforeAutospacing="1" w:after="100" w:afterAutospacing="1"/>
    </w:pPr>
    <w:rPr>
      <w:rFonts w:ascii="Times" w:hAnsi="Times"/>
      <w:sz w:val="20"/>
      <w:szCs w:val="20"/>
    </w:rPr>
  </w:style>
  <w:style w:type="paragraph" w:customStyle="1" w:styleId="pub-type">
    <w:name w:val="pub-type"/>
    <w:basedOn w:val="Normal"/>
    <w:rsid w:val="002B05C8"/>
    <w:pPr>
      <w:spacing w:before="100" w:beforeAutospacing="1" w:after="100" w:afterAutospacing="1"/>
    </w:pPr>
    <w:rPr>
      <w:rFonts w:ascii="Times" w:hAnsi="Times"/>
      <w:sz w:val="20"/>
      <w:szCs w:val="20"/>
    </w:rPr>
  </w:style>
  <w:style w:type="character" w:customStyle="1" w:styleId="lang-select">
    <w:name w:val="lang-select"/>
    <w:basedOn w:val="DefaultParagraphFont"/>
    <w:rsid w:val="002B05C8"/>
  </w:style>
  <w:style w:type="character" w:customStyle="1" w:styleId="crauthor">
    <w:name w:val="cr_author"/>
    <w:basedOn w:val="DefaultParagraphFont"/>
    <w:rsid w:val="002B05C8"/>
  </w:style>
  <w:style w:type="character" w:customStyle="1" w:styleId="span6">
    <w:name w:val="span6"/>
    <w:basedOn w:val="DefaultParagraphFont"/>
    <w:rsid w:val="002B05C8"/>
  </w:style>
  <w:style w:type="paragraph" w:customStyle="1" w:styleId="default0">
    <w:name w:val="default"/>
    <w:basedOn w:val="Normal"/>
    <w:qFormat/>
    <w:rsid w:val="002B05C8"/>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B05C8"/>
  </w:style>
  <w:style w:type="character" w:customStyle="1" w:styleId="authorinfo">
    <w:name w:val="author_info"/>
    <w:basedOn w:val="DefaultParagraphFont"/>
    <w:rsid w:val="002B05C8"/>
  </w:style>
  <w:style w:type="paragraph" w:customStyle="1" w:styleId="metadatabyline">
    <w:name w:val="metadata__byline"/>
    <w:basedOn w:val="Normal"/>
    <w:rsid w:val="002B05C8"/>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B05C8"/>
  </w:style>
  <w:style w:type="character" w:customStyle="1" w:styleId="elstoryelementgray">
    <w:name w:val="el__storyelement__gray"/>
    <w:basedOn w:val="DefaultParagraphFont"/>
    <w:rsid w:val="002B05C8"/>
  </w:style>
  <w:style w:type="character" w:customStyle="1" w:styleId="div">
    <w:name w:val="div"/>
    <w:basedOn w:val="DefaultParagraphFont"/>
    <w:rsid w:val="002B05C8"/>
  </w:style>
  <w:style w:type="paragraph" w:customStyle="1" w:styleId="quiet">
    <w:name w:val="quiet"/>
    <w:basedOn w:val="Normal"/>
    <w:rsid w:val="002B05C8"/>
    <w:pPr>
      <w:spacing w:before="100" w:beforeAutospacing="1" w:after="100" w:afterAutospacing="1"/>
    </w:pPr>
    <w:rPr>
      <w:rFonts w:ascii="Times" w:hAnsi="Times"/>
      <w:sz w:val="20"/>
      <w:szCs w:val="20"/>
    </w:rPr>
  </w:style>
  <w:style w:type="character" w:customStyle="1" w:styleId="newstext">
    <w:name w:val="newstext"/>
    <w:basedOn w:val="DefaultParagraphFont"/>
    <w:rsid w:val="002B05C8"/>
  </w:style>
  <w:style w:type="paragraph" w:customStyle="1" w:styleId="Style1Para">
    <w:name w:val="Style1 Para"/>
    <w:basedOn w:val="Normal"/>
    <w:uiPriority w:val="1"/>
    <w:qFormat/>
    <w:rsid w:val="002B05C8"/>
    <w:rPr>
      <w:rFonts w:ascii="Garamond" w:eastAsia="MS Mincho" w:hAnsi="Garamond"/>
      <w:u w:val="single"/>
    </w:rPr>
  </w:style>
  <w:style w:type="paragraph" w:customStyle="1" w:styleId="wp-byline">
    <w:name w:val="wp-byline"/>
    <w:basedOn w:val="Normal"/>
    <w:rsid w:val="002B05C8"/>
    <w:pPr>
      <w:spacing w:before="100" w:beforeAutospacing="1" w:after="100" w:afterAutospacing="1"/>
    </w:pPr>
    <w:rPr>
      <w:rFonts w:ascii="Times" w:hAnsi="Times"/>
      <w:sz w:val="20"/>
      <w:szCs w:val="20"/>
    </w:rPr>
  </w:style>
  <w:style w:type="character" w:customStyle="1" w:styleId="get-the-time">
    <w:name w:val="get-the-time"/>
    <w:basedOn w:val="DefaultParagraphFont"/>
    <w:rsid w:val="002B05C8"/>
  </w:style>
  <w:style w:type="character" w:customStyle="1" w:styleId="meta-date">
    <w:name w:val="meta-date"/>
    <w:basedOn w:val="DefaultParagraphFont"/>
    <w:rsid w:val="002B05C8"/>
  </w:style>
  <w:style w:type="character" w:customStyle="1" w:styleId="single-author">
    <w:name w:val="single-author"/>
    <w:basedOn w:val="DefaultParagraphFont"/>
    <w:rsid w:val="002B05C8"/>
  </w:style>
  <w:style w:type="character" w:customStyle="1" w:styleId="environment">
    <w:name w:val="environment"/>
    <w:basedOn w:val="DefaultParagraphFont"/>
    <w:rsid w:val="002B05C8"/>
  </w:style>
  <w:style w:type="character" w:customStyle="1" w:styleId="attachuserpopup">
    <w:name w:val="attach_user_popup"/>
    <w:basedOn w:val="DefaultParagraphFont"/>
    <w:rsid w:val="002B05C8"/>
  </w:style>
  <w:style w:type="character" w:customStyle="1" w:styleId="contentlinks">
    <w:name w:val="contentlinks"/>
    <w:basedOn w:val="DefaultParagraphFont"/>
    <w:rsid w:val="002B05C8"/>
  </w:style>
  <w:style w:type="character" w:customStyle="1" w:styleId="series-number">
    <w:name w:val="series-number"/>
    <w:basedOn w:val="DefaultParagraphFont"/>
    <w:rsid w:val="002B05C8"/>
  </w:style>
  <w:style w:type="paragraph" w:customStyle="1" w:styleId="cnnfirst">
    <w:name w:val="cnn_first"/>
    <w:basedOn w:val="Normal"/>
    <w:qFormat/>
    <w:rsid w:val="002B05C8"/>
    <w:pPr>
      <w:spacing w:before="100" w:beforeAutospacing="1" w:after="100" w:afterAutospacing="1"/>
    </w:pPr>
    <w:rPr>
      <w:rFonts w:ascii="Times" w:hAnsi="Times"/>
      <w:sz w:val="20"/>
      <w:szCs w:val="20"/>
    </w:rPr>
  </w:style>
  <w:style w:type="character" w:customStyle="1" w:styleId="pullquote">
    <w:name w:val="pullquote"/>
    <w:basedOn w:val="DefaultParagraphFont"/>
    <w:rsid w:val="002B05C8"/>
  </w:style>
  <w:style w:type="character" w:customStyle="1" w:styleId="addthisseparator">
    <w:name w:val="addthis_separator"/>
    <w:basedOn w:val="DefaultParagraphFont"/>
    <w:rsid w:val="002B05C8"/>
  </w:style>
  <w:style w:type="character" w:customStyle="1" w:styleId="printhtml">
    <w:name w:val="print_html"/>
    <w:basedOn w:val="DefaultParagraphFont"/>
    <w:rsid w:val="002B05C8"/>
  </w:style>
  <w:style w:type="character" w:customStyle="1" w:styleId="storytools">
    <w:name w:val="story_tools"/>
    <w:basedOn w:val="DefaultParagraphFont"/>
    <w:rsid w:val="002B05C8"/>
  </w:style>
  <w:style w:type="character" w:customStyle="1" w:styleId="photo-caption">
    <w:name w:val="photo-caption"/>
    <w:basedOn w:val="DefaultParagraphFont"/>
    <w:rsid w:val="002B05C8"/>
  </w:style>
  <w:style w:type="character" w:customStyle="1" w:styleId="photo-credit">
    <w:name w:val="photo-credit"/>
    <w:basedOn w:val="DefaultParagraphFont"/>
    <w:rsid w:val="002B05C8"/>
  </w:style>
  <w:style w:type="paragraph" w:customStyle="1" w:styleId="exlresultavailability">
    <w:name w:val="exlresultavailability"/>
    <w:basedOn w:val="Normal"/>
    <w:rsid w:val="002B05C8"/>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2B05C8"/>
  </w:style>
  <w:style w:type="character" w:customStyle="1" w:styleId="journaltitle">
    <w:name w:val="journaltitle"/>
    <w:basedOn w:val="DefaultParagraphFont"/>
    <w:rsid w:val="002B05C8"/>
  </w:style>
  <w:style w:type="character" w:customStyle="1" w:styleId="vol">
    <w:name w:val="vol"/>
    <w:basedOn w:val="DefaultParagraphFont"/>
    <w:rsid w:val="002B05C8"/>
  </w:style>
  <w:style w:type="character" w:customStyle="1" w:styleId="pagefirst">
    <w:name w:val="pagefirst"/>
    <w:basedOn w:val="DefaultParagraphFont"/>
    <w:rsid w:val="002B05C8"/>
  </w:style>
  <w:style w:type="character" w:customStyle="1" w:styleId="pagelast">
    <w:name w:val="pagelast"/>
    <w:basedOn w:val="DefaultParagraphFont"/>
    <w:rsid w:val="002B05C8"/>
  </w:style>
  <w:style w:type="character" w:customStyle="1" w:styleId="citedissue">
    <w:name w:val="citedissue"/>
    <w:basedOn w:val="DefaultParagraphFont"/>
    <w:rsid w:val="002B05C8"/>
  </w:style>
  <w:style w:type="character" w:customStyle="1" w:styleId="for">
    <w:name w:val="for"/>
    <w:basedOn w:val="DefaultParagraphFont"/>
    <w:rsid w:val="002B05C8"/>
  </w:style>
  <w:style w:type="character" w:customStyle="1" w:styleId="meta-nav">
    <w:name w:val="meta-nav"/>
    <w:basedOn w:val="DefaultParagraphFont"/>
    <w:rsid w:val="002B05C8"/>
  </w:style>
  <w:style w:type="character" w:customStyle="1" w:styleId="booktitle0">
    <w:name w:val="booktitle"/>
    <w:basedOn w:val="DefaultParagraphFont"/>
    <w:rsid w:val="002B05C8"/>
  </w:style>
  <w:style w:type="character" w:customStyle="1" w:styleId="directlinklabel">
    <w:name w:val="directlinklabel"/>
    <w:basedOn w:val="DefaultParagraphFont"/>
    <w:rsid w:val="002B05C8"/>
  </w:style>
  <w:style w:type="paragraph" w:customStyle="1" w:styleId="sl-art-byline">
    <w:name w:val="sl-art-byline"/>
    <w:basedOn w:val="Normal"/>
    <w:rsid w:val="002B05C8"/>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2B05C8"/>
  </w:style>
  <w:style w:type="character" w:customStyle="1" w:styleId="sl-art-head-pipe">
    <w:name w:val="sl-art-head-pipe"/>
    <w:basedOn w:val="DefaultParagraphFont"/>
    <w:rsid w:val="002B05C8"/>
  </w:style>
  <w:style w:type="character" w:customStyle="1" w:styleId="sl-ad-label">
    <w:name w:val="sl-ad-label"/>
    <w:basedOn w:val="DefaultParagraphFont"/>
    <w:rsid w:val="002B05C8"/>
  </w:style>
  <w:style w:type="paragraph" w:customStyle="1" w:styleId="details">
    <w:name w:val="details"/>
    <w:basedOn w:val="Normal"/>
    <w:rsid w:val="002B05C8"/>
    <w:pPr>
      <w:spacing w:before="100" w:beforeAutospacing="1" w:after="100" w:afterAutospacing="1"/>
    </w:pPr>
    <w:rPr>
      <w:rFonts w:ascii="Times" w:hAnsi="Times"/>
      <w:sz w:val="20"/>
      <w:szCs w:val="20"/>
    </w:rPr>
  </w:style>
  <w:style w:type="character" w:customStyle="1" w:styleId="publish-date">
    <w:name w:val="publish-date"/>
    <w:basedOn w:val="DefaultParagraphFont"/>
    <w:rsid w:val="002B05C8"/>
  </w:style>
  <w:style w:type="character" w:customStyle="1" w:styleId="postmetaheadercommentcount">
    <w:name w:val="postmetaheadercommentcount"/>
    <w:basedOn w:val="DefaultParagraphFont"/>
    <w:rsid w:val="002B05C8"/>
  </w:style>
  <w:style w:type="paragraph" w:customStyle="1" w:styleId="Pa17">
    <w:name w:val="Pa17"/>
    <w:basedOn w:val="Default"/>
    <w:next w:val="Default"/>
    <w:uiPriority w:val="99"/>
    <w:rsid w:val="002B05C8"/>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2B05C8"/>
  </w:style>
  <w:style w:type="character" w:customStyle="1" w:styleId="u-h">
    <w:name w:val="u-h"/>
    <w:basedOn w:val="DefaultParagraphFont"/>
    <w:rsid w:val="002B05C8"/>
  </w:style>
  <w:style w:type="character" w:customStyle="1" w:styleId="inline-triangle">
    <w:name w:val="inline-triangle"/>
    <w:basedOn w:val="DefaultParagraphFont"/>
    <w:rsid w:val="002B05C8"/>
  </w:style>
  <w:style w:type="paragraph" w:customStyle="1" w:styleId="AnalyticsGBN">
    <w:name w:val="AnalyticsGBN"/>
    <w:basedOn w:val="Normal"/>
    <w:link w:val="AnalyticsGBNChar"/>
    <w:autoRedefine/>
    <w:uiPriority w:val="4"/>
    <w:qFormat/>
    <w:rsid w:val="002B05C8"/>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2B05C8"/>
    <w:rPr>
      <w:rFonts w:asciiTheme="minorHAnsi" w:eastAsiaTheme="majorEastAsia" w:hAnsiTheme="minorHAnsi" w:cstheme="minorHAnsi"/>
      <w:b/>
      <w:iCs/>
      <w:color w:val="7030A0"/>
      <w:sz w:val="26"/>
      <w:szCs w:val="28"/>
    </w:rPr>
  </w:style>
  <w:style w:type="paragraph" w:customStyle="1" w:styleId="fifty-dek">
    <w:name w:val="fifty-dek"/>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2B05C8"/>
  </w:style>
  <w:style w:type="paragraph" w:customStyle="1" w:styleId="form-policy">
    <w:name w:val="form-policy"/>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2B05C8"/>
  </w:style>
  <w:style w:type="character" w:customStyle="1" w:styleId="3vdg7tz3nbnbjk7gdr2y2">
    <w:name w:val="_3vdg7tz3nbnbjk7gdr2y2_"/>
    <w:basedOn w:val="DefaultParagraphFont"/>
    <w:rsid w:val="002B05C8"/>
  </w:style>
  <w:style w:type="character" w:customStyle="1" w:styleId="2ml6cep2ydeajtymouc70a">
    <w:name w:val="_2ml6cep2ydeajtymouc70a"/>
    <w:basedOn w:val="DefaultParagraphFont"/>
    <w:rsid w:val="002B05C8"/>
  </w:style>
  <w:style w:type="paragraph" w:customStyle="1" w:styleId="related-contentstandardheadline">
    <w:name w:val="related-content_standard__headline"/>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2B05C8"/>
  </w:style>
  <w:style w:type="paragraph" w:customStyle="1" w:styleId="factboxstandardlist-item">
    <w:name w:val="factbox_standard__list-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2B05C8"/>
  </w:style>
  <w:style w:type="character" w:customStyle="1" w:styleId="basevideotitle3rexszqjqdsfabpaaswgaf">
    <w:name w:val="base__videotitle_3rexszqjqdsfabpaaswgaf"/>
    <w:basedOn w:val="DefaultParagraphFont"/>
    <w:rsid w:val="002B05C8"/>
  </w:style>
  <w:style w:type="character" w:customStyle="1" w:styleId="company-name-type">
    <w:name w:val="company-name-type"/>
    <w:basedOn w:val="DefaultParagraphFont"/>
    <w:rsid w:val="002B05C8"/>
  </w:style>
  <w:style w:type="paragraph" w:customStyle="1" w:styleId="promo-text">
    <w:name w:val="promo-tex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2B05C8"/>
  </w:style>
  <w:style w:type="character" w:customStyle="1" w:styleId="related-itemeyebrow">
    <w:name w:val="related-item__eyebrow"/>
    <w:basedOn w:val="DefaultParagraphFont"/>
    <w:rsid w:val="002B05C8"/>
  </w:style>
  <w:style w:type="paragraph" w:customStyle="1" w:styleId="endmark">
    <w:name w:val="endmark"/>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2B05C8"/>
  </w:style>
  <w:style w:type="character" w:customStyle="1" w:styleId="image-source">
    <w:name w:val="image-source"/>
    <w:basedOn w:val="DefaultParagraphFont"/>
    <w:rsid w:val="002B05C8"/>
  </w:style>
  <w:style w:type="character" w:customStyle="1" w:styleId="component">
    <w:name w:val="component"/>
    <w:basedOn w:val="DefaultParagraphFont"/>
    <w:rsid w:val="002B05C8"/>
  </w:style>
  <w:style w:type="paragraph" w:customStyle="1" w:styleId="share-toolsservice">
    <w:name w:val="share-tools__service"/>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2B05C8"/>
  </w:style>
  <w:style w:type="character" w:customStyle="1" w:styleId="css-1uk1gs8">
    <w:name w:val="css-1uk1gs8"/>
    <w:basedOn w:val="DefaultParagraphFont"/>
    <w:rsid w:val="002B05C8"/>
  </w:style>
  <w:style w:type="character" w:customStyle="1" w:styleId="css-1jz6h6z">
    <w:name w:val="css-1jz6h6z"/>
    <w:basedOn w:val="DefaultParagraphFont"/>
    <w:rsid w:val="002B05C8"/>
  </w:style>
  <w:style w:type="paragraph" w:customStyle="1" w:styleId="intext-adcaption">
    <w:name w:val="intext-ad__caption"/>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2B05C8"/>
  </w:style>
  <w:style w:type="character" w:customStyle="1" w:styleId="pull-double">
    <w:name w:val="pull-double"/>
    <w:basedOn w:val="DefaultParagraphFont"/>
    <w:rsid w:val="002B05C8"/>
  </w:style>
  <w:style w:type="paragraph" w:customStyle="1" w:styleId="gntarbulli">
    <w:name w:val="gnt_ar_b_ul_li"/>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2B05C8"/>
  </w:style>
  <w:style w:type="paragraph" w:customStyle="1" w:styleId="css-iynevi">
    <w:name w:val="css-iynevi"/>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2B05C8"/>
  </w:style>
  <w:style w:type="character" w:customStyle="1" w:styleId="duration-xxl-1i5bjkow">
    <w:name w:val="duration-xxl-1i5bjkow"/>
    <w:basedOn w:val="DefaultParagraphFont"/>
    <w:rsid w:val="002B05C8"/>
  </w:style>
  <w:style w:type="character" w:customStyle="1" w:styleId="headline-xxl-3me4nali">
    <w:name w:val="headline-xxl-3me4nali"/>
    <w:basedOn w:val="DefaultParagraphFont"/>
    <w:rsid w:val="002B05C8"/>
  </w:style>
  <w:style w:type="character" w:customStyle="1" w:styleId="css-8l6xbc">
    <w:name w:val="css-8l6xbc"/>
    <w:basedOn w:val="DefaultParagraphFont"/>
    <w:rsid w:val="002B05C8"/>
  </w:style>
  <w:style w:type="paragraph" w:customStyle="1" w:styleId="css-ymh9qf">
    <w:name w:val="css-ymh9qf"/>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2B05C8"/>
  </w:style>
  <w:style w:type="character" w:customStyle="1" w:styleId="css-1baulvz">
    <w:name w:val="css-1baulvz"/>
    <w:basedOn w:val="DefaultParagraphFont"/>
    <w:rsid w:val="002B05C8"/>
  </w:style>
  <w:style w:type="character" w:customStyle="1" w:styleId="duration-l-2brawce">
    <w:name w:val="duration-l-2brawce_"/>
    <w:basedOn w:val="DefaultParagraphFont"/>
    <w:rsid w:val="002B05C8"/>
  </w:style>
  <w:style w:type="character" w:customStyle="1" w:styleId="headline-l-1gmncnkl">
    <w:name w:val="headline-l-1gmncnkl"/>
    <w:basedOn w:val="DefaultParagraphFont"/>
    <w:rsid w:val="002B05C8"/>
  </w:style>
  <w:style w:type="paragraph" w:customStyle="1" w:styleId="gfield">
    <w:name w:val="gfield"/>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2B05C8"/>
  </w:style>
  <w:style w:type="paragraph" w:customStyle="1" w:styleId="promo-category">
    <w:name w:val="promo-category"/>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2B05C8"/>
  </w:style>
  <w:style w:type="paragraph" w:customStyle="1" w:styleId="ha-c-mag-promohed">
    <w:name w:val="ha-c-mag-promo__hed"/>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2B05C8"/>
  </w:style>
  <w:style w:type="paragraph" w:customStyle="1" w:styleId="notes">
    <w:name w:val="notes"/>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2B05C8"/>
  </w:style>
  <w:style w:type="paragraph" w:customStyle="1" w:styleId="c-end-para">
    <w:name w:val="c-end-para"/>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2B05C8"/>
  </w:style>
  <w:style w:type="character" w:customStyle="1" w:styleId="vjs-control-text">
    <w:name w:val="vjs-control-text"/>
    <w:basedOn w:val="DefaultParagraphFont"/>
    <w:rsid w:val="002B05C8"/>
  </w:style>
  <w:style w:type="character" w:customStyle="1" w:styleId="vjs-control-text-loaded-percentage">
    <w:name w:val="vjs-control-text-loaded-percentage"/>
    <w:basedOn w:val="DefaultParagraphFont"/>
    <w:rsid w:val="002B05C8"/>
  </w:style>
  <w:style w:type="character" w:customStyle="1" w:styleId="vjs-current-time-display">
    <w:name w:val="vjs-current-time-display"/>
    <w:basedOn w:val="DefaultParagraphFont"/>
    <w:rsid w:val="002B05C8"/>
  </w:style>
  <w:style w:type="character" w:customStyle="1" w:styleId="vjs-duration-display">
    <w:name w:val="vjs-duration-display"/>
    <w:basedOn w:val="DefaultParagraphFont"/>
    <w:rsid w:val="002B05C8"/>
  </w:style>
  <w:style w:type="paragraph" w:customStyle="1" w:styleId="paragraph-sc-1iyax29-0">
    <w:name w:val="paragraph-sc-1iyax29-0"/>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2B05C8"/>
  </w:style>
  <w:style w:type="character" w:customStyle="1" w:styleId="raw-slyvem-0">
    <w:name w:val="raw-slyvem-0"/>
    <w:basedOn w:val="DefaultParagraphFont"/>
    <w:rsid w:val="002B05C8"/>
  </w:style>
  <w:style w:type="character" w:customStyle="1" w:styleId="mediavineronarticlemiddesktopsponsorname">
    <w:name w:val="mediavine_ron_article_mid_desktop_sponsor_name"/>
    <w:basedOn w:val="DefaultParagraphFont"/>
    <w:rsid w:val="002B05C8"/>
  </w:style>
  <w:style w:type="paragraph" w:customStyle="1" w:styleId="responsivewebparagraph-sc-1isfdlb-0">
    <w:name w:val="responsiveweb__paragraph-sc-1isfdlb-0"/>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2B05C8"/>
  </w:style>
  <w:style w:type="character" w:customStyle="1" w:styleId="mb-sm">
    <w:name w:val="mb-sm"/>
    <w:basedOn w:val="DefaultParagraphFont"/>
    <w:rsid w:val="002B05C8"/>
  </w:style>
  <w:style w:type="paragraph" w:customStyle="1" w:styleId="ParaAnalytic">
    <w:name w:val="ParaAnalytic"/>
    <w:basedOn w:val="Heading4"/>
    <w:autoRedefine/>
    <w:uiPriority w:val="4"/>
    <w:qFormat/>
    <w:rsid w:val="002B05C8"/>
    <w:pPr>
      <w:spacing w:before="120" w:after="120"/>
    </w:pPr>
    <w:rPr>
      <w:rFonts w:ascii="Times New Roman" w:hAnsi="Times New Roman"/>
    </w:rPr>
  </w:style>
  <w:style w:type="paragraph" w:customStyle="1" w:styleId="AnaTag">
    <w:name w:val="AnaTag"/>
    <w:basedOn w:val="Analytics"/>
    <w:autoRedefine/>
    <w:uiPriority w:val="4"/>
    <w:qFormat/>
    <w:rsid w:val="002B05C8"/>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2B05C8"/>
  </w:style>
  <w:style w:type="character" w:customStyle="1" w:styleId="m1957720002920465510gmail-styleunderline">
    <w:name w:val="m_1957720002920465510gmail-styleunderline"/>
    <w:basedOn w:val="DefaultParagraphFont"/>
    <w:rsid w:val="002B05C8"/>
  </w:style>
  <w:style w:type="character" w:customStyle="1" w:styleId="publicationtitle">
    <w:name w:val="publicationtitle"/>
    <w:basedOn w:val="DefaultParagraphFont"/>
    <w:rsid w:val="002B05C8"/>
  </w:style>
  <w:style w:type="paragraph" w:customStyle="1" w:styleId="recirc-story">
    <w:name w:val="recirc-story"/>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2B05C8"/>
  </w:style>
  <w:style w:type="character" w:customStyle="1" w:styleId="css-ct6u86">
    <w:name w:val="css-ct6u86"/>
    <w:basedOn w:val="DefaultParagraphFont"/>
    <w:rsid w:val="002B05C8"/>
  </w:style>
  <w:style w:type="character" w:customStyle="1" w:styleId="css-17xtcya">
    <w:name w:val="css-17xtcya"/>
    <w:basedOn w:val="DefaultParagraphFont"/>
    <w:rsid w:val="002B05C8"/>
  </w:style>
  <w:style w:type="character" w:customStyle="1" w:styleId="css-x15j1o">
    <w:name w:val="css-x15j1o"/>
    <w:basedOn w:val="DefaultParagraphFont"/>
    <w:rsid w:val="002B05C8"/>
  </w:style>
  <w:style w:type="character" w:customStyle="1" w:styleId="css-fwqvlz">
    <w:name w:val="css-fwqvlz"/>
    <w:basedOn w:val="DefaultParagraphFont"/>
    <w:rsid w:val="002B05C8"/>
  </w:style>
  <w:style w:type="paragraph" w:customStyle="1" w:styleId="fb-share-item">
    <w:name w:val="fb-share-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2B05C8"/>
  </w:style>
  <w:style w:type="character" w:customStyle="1" w:styleId="css-1rxm0ex">
    <w:name w:val="css-1rxm0ex"/>
    <w:basedOn w:val="DefaultParagraphFont"/>
    <w:rsid w:val="002B05C8"/>
  </w:style>
  <w:style w:type="paragraph" w:customStyle="1" w:styleId="css-1qej4jr">
    <w:name w:val="css-1qej4jr"/>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2B05C8"/>
  </w:style>
  <w:style w:type="paragraph" w:customStyle="1" w:styleId="css-1smgwul">
    <w:name w:val="css-1smgwul"/>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2B05C8"/>
  </w:style>
  <w:style w:type="character" w:customStyle="1" w:styleId="css-233int">
    <w:name w:val="css-233int"/>
    <w:basedOn w:val="DefaultParagraphFont"/>
    <w:rsid w:val="002B05C8"/>
  </w:style>
  <w:style w:type="character" w:customStyle="1" w:styleId="css-epvm6">
    <w:name w:val="css-epvm6"/>
    <w:basedOn w:val="DefaultParagraphFont"/>
    <w:rsid w:val="002B05C8"/>
  </w:style>
  <w:style w:type="paragraph" w:customStyle="1" w:styleId="css-1kf3liz">
    <w:name w:val="css-1kf3liz"/>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2B05C8"/>
  </w:style>
  <w:style w:type="character" w:customStyle="1" w:styleId="annotationhighlight">
    <w:name w:val="annotation__highlight"/>
    <w:basedOn w:val="DefaultParagraphFont"/>
    <w:rsid w:val="002B05C8"/>
  </w:style>
  <w:style w:type="character" w:customStyle="1" w:styleId="annotation-link">
    <w:name w:val="annotation-link"/>
    <w:basedOn w:val="DefaultParagraphFont"/>
    <w:rsid w:val="002B05C8"/>
  </w:style>
  <w:style w:type="character" w:customStyle="1" w:styleId="info-icon">
    <w:name w:val="info-icon"/>
    <w:basedOn w:val="DefaultParagraphFont"/>
    <w:rsid w:val="002B05C8"/>
  </w:style>
  <w:style w:type="character" w:customStyle="1" w:styleId="sponsored">
    <w:name w:val="sponsored"/>
    <w:basedOn w:val="DefaultParagraphFont"/>
    <w:rsid w:val="002B05C8"/>
  </w:style>
  <w:style w:type="character" w:customStyle="1" w:styleId="jw-volume-update">
    <w:name w:val="jw-volume-update"/>
    <w:basedOn w:val="DefaultParagraphFont"/>
    <w:rsid w:val="002B05C8"/>
  </w:style>
  <w:style w:type="character" w:customStyle="1" w:styleId="articlecaption">
    <w:name w:val="article__caption"/>
    <w:basedOn w:val="DefaultParagraphFont"/>
    <w:rsid w:val="002B05C8"/>
  </w:style>
  <w:style w:type="character" w:customStyle="1" w:styleId="fp-red">
    <w:name w:val="fp-red"/>
    <w:basedOn w:val="DefaultParagraphFont"/>
    <w:rsid w:val="002B05C8"/>
  </w:style>
  <w:style w:type="paragraph" w:customStyle="1" w:styleId="inline">
    <w:name w:val="inlin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2B05C8"/>
  </w:style>
  <w:style w:type="paragraph" w:customStyle="1" w:styleId="share-facebook">
    <w:name w:val="share-facebook"/>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2B05C8"/>
  </w:style>
  <w:style w:type="paragraph" w:customStyle="1" w:styleId="akismetcommentformprivacynotice">
    <w:name w:val="akismet_comment_form_privacy_notic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2B05C8"/>
  </w:style>
  <w:style w:type="character" w:customStyle="1" w:styleId="endnote-superscript">
    <w:name w:val="endnote-superscript"/>
    <w:basedOn w:val="DefaultParagraphFont"/>
    <w:rsid w:val="002B05C8"/>
  </w:style>
  <w:style w:type="character" w:customStyle="1" w:styleId="charoverride-12">
    <w:name w:val="charoverride-12"/>
    <w:basedOn w:val="DefaultParagraphFont"/>
    <w:rsid w:val="002B05C8"/>
  </w:style>
  <w:style w:type="paragraph" w:customStyle="1" w:styleId="body-txt">
    <w:name w:val="body-tx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2B05C8"/>
  </w:style>
  <w:style w:type="character" w:customStyle="1" w:styleId="footnotereferrer">
    <w:name w:val="footnote_referrer"/>
    <w:basedOn w:val="DefaultParagraphFont"/>
    <w:rsid w:val="002B05C8"/>
  </w:style>
  <w:style w:type="paragraph" w:customStyle="1" w:styleId="active">
    <w:name w:val="activ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2B05C8"/>
  </w:style>
  <w:style w:type="character" w:customStyle="1" w:styleId="Analytic2Char">
    <w:name w:val="Analytic2 Char"/>
    <w:basedOn w:val="DefaultParagraphFont"/>
    <w:link w:val="Analytic2"/>
    <w:uiPriority w:val="4"/>
    <w:rsid w:val="002B05C8"/>
    <w:rPr>
      <w:rFonts w:eastAsiaTheme="majorEastAsia" w:cstheme="majorBidi"/>
      <w:b/>
      <w:iCs/>
      <w:sz w:val="26"/>
    </w:rPr>
  </w:style>
  <w:style w:type="character" w:customStyle="1" w:styleId="mejsoffscreen">
    <w:name w:val="mejs__offscreen"/>
    <w:basedOn w:val="DefaultParagraphFont"/>
    <w:rsid w:val="002B05C8"/>
  </w:style>
  <w:style w:type="character" w:customStyle="1" w:styleId="mtitle">
    <w:name w:val="mtitle"/>
    <w:basedOn w:val="DefaultParagraphFont"/>
    <w:rsid w:val="002B05C8"/>
  </w:style>
  <w:style w:type="character" w:customStyle="1" w:styleId="video-meta">
    <w:name w:val="video-meta"/>
    <w:basedOn w:val="DefaultParagraphFont"/>
    <w:rsid w:val="002B05C8"/>
  </w:style>
  <w:style w:type="character" w:customStyle="1" w:styleId="video-meta-sep">
    <w:name w:val="video-meta-sep"/>
    <w:basedOn w:val="DefaultParagraphFont"/>
    <w:rsid w:val="002B05C8"/>
  </w:style>
  <w:style w:type="character" w:customStyle="1" w:styleId="video-name">
    <w:name w:val="video-name"/>
    <w:basedOn w:val="DefaultParagraphFont"/>
    <w:rsid w:val="002B05C8"/>
  </w:style>
  <w:style w:type="paragraph" w:customStyle="1" w:styleId="component-root-0-2-57">
    <w:name w:val="component-root-0-2-57"/>
    <w:basedOn w:val="Normal"/>
    <w:rsid w:val="002B05C8"/>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2B05C8"/>
  </w:style>
  <w:style w:type="paragraph" w:customStyle="1" w:styleId="chapter-para">
    <w:name w:val="chapter-para"/>
    <w:basedOn w:val="Normal"/>
    <w:rsid w:val="002B05C8"/>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2B05C8"/>
  </w:style>
  <w:style w:type="paragraph" w:customStyle="1" w:styleId="websource">
    <w:name w:val="web_source"/>
    <w:basedOn w:val="Normal"/>
    <w:rsid w:val="002B05C8"/>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2B05C8"/>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Li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Debate.dotm</Template>
  <TotalTime>19</TotalTime>
  <Pages>1</Pages>
  <Words>38482</Words>
  <Characters>219351</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Zoella Y. Lin</cp:lastModifiedBy>
  <cp:revision>6</cp:revision>
  <dcterms:created xsi:type="dcterms:W3CDTF">2021-10-30T12:58:00Z</dcterms:created>
  <dcterms:modified xsi:type="dcterms:W3CDTF">2021-10-31T01:22:00Z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2021-10-30T19:01:26Z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68702d2c-f469-4bb2-9ddc-ae0804d5d1ef</vt:lpwstr>
  </property>
  <property fmtid="{D5CDD505-2E9C-101B-9397-08002B2CF9AE}" pid="8" name="MSIP_Label_f42aa342-8706-4288-bd11-ebb85995028c_ContentBits">
    <vt:lpwstr>0</vt:lpwstr>
  </property>
</Properties>
</file>