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6F78" w14:textId="7AA30A69" w:rsidR="00BA46D6" w:rsidRDefault="00BA46D6" w:rsidP="00BA46D6">
      <w:pPr>
        <w:pStyle w:val="Heading2"/>
      </w:pPr>
      <w:r>
        <w:t>1NC</w:t>
      </w:r>
    </w:p>
    <w:p w14:paraId="6FE51C5E" w14:textId="77777777" w:rsidR="00BA46D6" w:rsidRDefault="00BA46D6" w:rsidP="00BA46D6"/>
    <w:p w14:paraId="437E30D1" w14:textId="77777777" w:rsidR="00BA46D6" w:rsidRDefault="00BA46D6" w:rsidP="00BA46D6">
      <w:pPr>
        <w:pStyle w:val="Heading2"/>
      </w:pPr>
      <w:r>
        <w:t xml:space="preserve">Topicality </w:t>
      </w:r>
    </w:p>
    <w:p w14:paraId="5B23A6B4" w14:textId="77777777" w:rsidR="00BA46D6" w:rsidRDefault="00BA46D6" w:rsidP="00BA46D6">
      <w:pPr>
        <w:pStyle w:val="Heading4"/>
      </w:pPr>
      <w:r>
        <w:t xml:space="preserve">Our interpretation is that the resolution should define the division of ground. It was negotiated and announced in advance providing both teams a reasonable opportunity to prepare. Only a textual reading of the resolution provides a predictable basis for research. </w:t>
      </w:r>
    </w:p>
    <w:p w14:paraId="01BF2CFF" w14:textId="77777777" w:rsidR="00BA46D6" w:rsidRDefault="00BA46D6" w:rsidP="00BA46D6"/>
    <w:p w14:paraId="1E2DF1CE" w14:textId="77777777" w:rsidR="00BA46D6" w:rsidRDefault="00BA46D6" w:rsidP="00BA46D6">
      <w:pPr>
        <w:pStyle w:val="Heading4"/>
      </w:pPr>
      <w:r>
        <w:t xml:space="preserve">USFG means the three branches. </w:t>
      </w:r>
    </w:p>
    <w:p w14:paraId="63A22408" w14:textId="77777777" w:rsidR="00BA46D6" w:rsidRPr="006236DC" w:rsidRDefault="00BA46D6" w:rsidP="00BA46D6">
      <w:r w:rsidRPr="006236DC">
        <w:rPr>
          <w:rStyle w:val="Style13ptBold"/>
        </w:rPr>
        <w:t>OECD 87</w:t>
      </w:r>
      <w:r w:rsidRPr="006236DC">
        <w:t xml:space="preserve">. Organization for Economic Cooperation and Development. The Control and Management of Government Expenditure. 179. Google Book. </w:t>
      </w:r>
    </w:p>
    <w:p w14:paraId="5E4D4097" w14:textId="77777777" w:rsidR="00BA46D6" w:rsidRPr="00E76C06" w:rsidRDefault="00BA46D6" w:rsidP="00BA46D6">
      <w:pPr>
        <w:rPr>
          <w:szCs w:val="18"/>
        </w:rPr>
      </w:pPr>
      <w:r w:rsidRPr="00E76C06">
        <w:rPr>
          <w:szCs w:val="18"/>
        </w:rPr>
        <w:t>1. Political and organizational structure of government</w:t>
      </w:r>
    </w:p>
    <w:p w14:paraId="54B3BA18" w14:textId="77777777" w:rsidR="00BA46D6" w:rsidRPr="00E76C06" w:rsidRDefault="00BA46D6" w:rsidP="00BA46D6">
      <w:pPr>
        <w:rPr>
          <w:szCs w:val="18"/>
        </w:rPr>
      </w:pPr>
      <w:r w:rsidRPr="004D0CA9">
        <w:rPr>
          <w:rStyle w:val="StyleUnderline"/>
          <w:highlight w:val="cyan"/>
        </w:rPr>
        <w:t>The</w:t>
      </w:r>
      <w:r w:rsidRPr="004D0CA9">
        <w:rPr>
          <w:szCs w:val="18"/>
          <w:highlight w:val="cyan"/>
        </w:rPr>
        <w:t xml:space="preserve"> </w:t>
      </w:r>
      <w:r w:rsidRPr="004D0CA9">
        <w:rPr>
          <w:rStyle w:val="StyleUnderline"/>
          <w:highlight w:val="cyan"/>
        </w:rPr>
        <w:t>U</w:t>
      </w:r>
      <w:r w:rsidRPr="00E76C06">
        <w:rPr>
          <w:szCs w:val="18"/>
        </w:rPr>
        <w:t xml:space="preserve">nited </w:t>
      </w:r>
      <w:r w:rsidRPr="004D0CA9">
        <w:rPr>
          <w:rStyle w:val="StyleUnderline"/>
          <w:highlight w:val="cyan"/>
        </w:rPr>
        <w:t>S</w:t>
      </w:r>
      <w:r w:rsidRPr="00E76C06">
        <w:rPr>
          <w:szCs w:val="18"/>
        </w:rPr>
        <w:t xml:space="preserve">tates America </w:t>
      </w:r>
      <w:r w:rsidRPr="00135272">
        <w:rPr>
          <w:rStyle w:val="StyleUnderline"/>
        </w:rPr>
        <w:t>is a federal republic consisting of 50 states</w:t>
      </w:r>
      <w:r w:rsidRPr="00E76C06">
        <w:rPr>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0DF71160" w14:textId="77777777" w:rsidR="00BA46D6" w:rsidRPr="00E76C06" w:rsidRDefault="00BA46D6" w:rsidP="00BA46D6">
      <w:pPr>
        <w:rPr>
          <w:szCs w:val="18"/>
        </w:rPr>
      </w:pPr>
      <w:r w:rsidRPr="00135272">
        <w:rPr>
          <w:rStyle w:val="StyleUnderline"/>
        </w:rPr>
        <w:t xml:space="preserve">The </w:t>
      </w:r>
      <w:r w:rsidRPr="004D0CA9">
        <w:rPr>
          <w:rStyle w:val="StyleUnderline"/>
          <w:highlight w:val="cyan"/>
        </w:rPr>
        <w:t xml:space="preserve">Federal Government is composed of </w:t>
      </w:r>
      <w:r w:rsidRPr="0038561A">
        <w:rPr>
          <w:rStyle w:val="StyleUnderline"/>
        </w:rPr>
        <w:t xml:space="preserve">three branches: the </w:t>
      </w:r>
      <w:r w:rsidRPr="004D0CA9">
        <w:rPr>
          <w:rStyle w:val="StyleUnderline"/>
          <w:highlight w:val="cyan"/>
        </w:rPr>
        <w:t>legislative</w:t>
      </w:r>
      <w:r w:rsidRPr="00135272">
        <w:rPr>
          <w:rStyle w:val="StyleUnderline"/>
        </w:rPr>
        <w:t xml:space="preserve"> branch, the </w:t>
      </w:r>
      <w:r w:rsidRPr="004D0CA9">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4D0CA9">
        <w:rPr>
          <w:rStyle w:val="StyleUnderline"/>
          <w:highlight w:val="cyan"/>
        </w:rPr>
        <w:t>and</w:t>
      </w:r>
      <w:r w:rsidRPr="00135272">
        <w:rPr>
          <w:rStyle w:val="StyleUnderline"/>
        </w:rPr>
        <w:t xml:space="preserve"> the </w:t>
      </w:r>
      <w:r w:rsidRPr="004D0CA9">
        <w:rPr>
          <w:rStyle w:val="StyleUnderline"/>
          <w:highlight w:val="cyan"/>
        </w:rPr>
        <w:t>judicial</w:t>
      </w:r>
      <w:r w:rsidRPr="00135272">
        <w:rPr>
          <w:rStyle w:val="StyleUnderline"/>
        </w:rPr>
        <w:t xml:space="preserve"> branch</w:t>
      </w:r>
      <w:r w:rsidRPr="00E76C06">
        <w:rPr>
          <w:szCs w:val="18"/>
        </w:rPr>
        <w:t xml:space="preserve">. Budgetary </w:t>
      </w:r>
      <w:proofErr w:type="spellStart"/>
      <w:r w:rsidRPr="00E76C06">
        <w:rPr>
          <w:szCs w:val="18"/>
        </w:rPr>
        <w:t>decisionmaking</w:t>
      </w:r>
      <w:proofErr w:type="spellEnd"/>
      <w:r w:rsidRPr="00E76C06">
        <w:rPr>
          <w:szCs w:val="18"/>
        </w:rPr>
        <w:t xml:space="preserve"> is shared primarily by the legislative and executive branches. The general structure of these two branches relative to budget formulation and execution is as follows.</w:t>
      </w:r>
    </w:p>
    <w:p w14:paraId="5A623D81" w14:textId="77777777" w:rsidR="00BA46D6" w:rsidRDefault="00BA46D6" w:rsidP="00BA46D6">
      <w:pPr>
        <w:pStyle w:val="Heading4"/>
      </w:pPr>
      <w:r>
        <w:t xml:space="preserve">‘Resolved’ means to enact a policy by law. </w:t>
      </w:r>
    </w:p>
    <w:p w14:paraId="05DE6F75" w14:textId="77777777" w:rsidR="00BA46D6" w:rsidRPr="006236DC" w:rsidRDefault="00BA46D6" w:rsidP="00BA46D6">
      <w:pPr>
        <w:rPr>
          <w:sz w:val="18"/>
          <w:szCs w:val="18"/>
        </w:rPr>
      </w:pPr>
      <w:r w:rsidRPr="00135272">
        <w:rPr>
          <w:rStyle w:val="Style13ptBold"/>
        </w:rPr>
        <w:t>Words and Phrases</w:t>
      </w:r>
      <w:r>
        <w:rPr>
          <w:sz w:val="18"/>
          <w:szCs w:val="18"/>
        </w:rPr>
        <w:t xml:space="preserve"> </w:t>
      </w:r>
      <w:r w:rsidRPr="00135272">
        <w:rPr>
          <w:rStyle w:val="Style13ptBold"/>
        </w:rPr>
        <w:t>64</w:t>
      </w:r>
      <w:r w:rsidRPr="00135272">
        <w:rPr>
          <w:sz w:val="18"/>
          <w:szCs w:val="18"/>
        </w:rPr>
        <w:t xml:space="preserve">. Permanent Edition. </w:t>
      </w:r>
    </w:p>
    <w:p w14:paraId="41669D11" w14:textId="77777777" w:rsidR="00BA46D6" w:rsidRDefault="00BA46D6" w:rsidP="00BA46D6">
      <w:pPr>
        <w:rPr>
          <w:szCs w:val="18"/>
        </w:rPr>
      </w:pPr>
      <w:r w:rsidRPr="0038561A">
        <w:rPr>
          <w:rStyle w:val="StyleUnderline"/>
        </w:rPr>
        <w:t>Definition of the</w:t>
      </w:r>
      <w:r w:rsidRPr="00135272">
        <w:rPr>
          <w:rStyle w:val="StyleUnderline"/>
        </w:rPr>
        <w:t xml:space="preserve"> word </w:t>
      </w:r>
      <w:r w:rsidRPr="004D0CA9">
        <w:rPr>
          <w:rStyle w:val="StyleUnderline"/>
          <w:highlight w:val="cyan"/>
        </w:rPr>
        <w:t>“resolve,”</w:t>
      </w:r>
      <w:r w:rsidRPr="00E76C06">
        <w:rPr>
          <w:szCs w:val="18"/>
        </w:rPr>
        <w:t xml:space="preserve"> given by Webster </w:t>
      </w:r>
      <w:r w:rsidRPr="00135272">
        <w:rPr>
          <w:rStyle w:val="StyleUnderline"/>
        </w:rPr>
        <w:t>is “</w:t>
      </w:r>
      <w:r w:rsidRPr="0038561A">
        <w:rPr>
          <w:rStyle w:val="StyleUnderline"/>
        </w:rPr>
        <w:t>to express an opinion or determination by resolution or vote; as ‘it was resolved by the legislature;”</w:t>
      </w:r>
      <w:r w:rsidRPr="0038561A">
        <w:rPr>
          <w:szCs w:val="18"/>
        </w:rPr>
        <w:t xml:space="preserve"> It is</w:t>
      </w:r>
      <w:r w:rsidRPr="00E76C06">
        <w:rPr>
          <w:szCs w:val="18"/>
        </w:rPr>
        <w:t xml:space="preserve"> </w:t>
      </w:r>
      <w:r w:rsidRPr="00135272">
        <w:rPr>
          <w:rStyle w:val="StyleUnderline"/>
        </w:rPr>
        <w:t>of similar force to the word “enact,”</w:t>
      </w:r>
      <w:r w:rsidRPr="00E76C06">
        <w:rPr>
          <w:szCs w:val="18"/>
        </w:rPr>
        <w:t xml:space="preserve"> which is defined by Bouvier as </w:t>
      </w:r>
      <w:r w:rsidRPr="004D0CA9">
        <w:rPr>
          <w:rStyle w:val="StyleUnderline"/>
          <w:highlight w:val="cyan"/>
        </w:rPr>
        <w:t>meaning “to establish by law”</w:t>
      </w:r>
      <w:r w:rsidRPr="004D0CA9">
        <w:rPr>
          <w:szCs w:val="18"/>
          <w:highlight w:val="cyan"/>
        </w:rPr>
        <w:t>.</w:t>
      </w:r>
    </w:p>
    <w:p w14:paraId="18A46C8B" w14:textId="77777777" w:rsidR="00BA46D6" w:rsidRDefault="00BA46D6" w:rsidP="00BA46D6">
      <w:pPr>
        <w:pStyle w:val="Heading4"/>
      </w:pPr>
      <w:r>
        <w:t>Prohibitions are laws</w:t>
      </w:r>
    </w:p>
    <w:p w14:paraId="76E4E264" w14:textId="77777777" w:rsidR="00BA46D6" w:rsidRDefault="00BA46D6" w:rsidP="00BA46D6">
      <w:r w:rsidRPr="00B40577">
        <w:rPr>
          <w:rStyle w:val="Style13ptBold"/>
        </w:rPr>
        <w:t>Collins Dictionary</w:t>
      </w:r>
      <w:r>
        <w:t>. "Prohibition definition and meaning". Accessed: 9-13-2021. https://www.collinsdictionary.com/dictionary/english/prohibition</w:t>
      </w:r>
    </w:p>
    <w:p w14:paraId="45CE049F" w14:textId="77777777" w:rsidR="00BA46D6" w:rsidRPr="00B40577" w:rsidRDefault="00BA46D6" w:rsidP="00BA46D6">
      <w:pPr>
        <w:rPr>
          <w:sz w:val="16"/>
        </w:rPr>
      </w:pPr>
      <w:r w:rsidRPr="00B40577">
        <w:rPr>
          <w:sz w:val="16"/>
        </w:rPr>
        <w:t>Definition of</w:t>
      </w:r>
      <w:r w:rsidRPr="00B40577">
        <w:rPr>
          <w:rFonts w:ascii="Times New Roman" w:hAnsi="Times New Roman" w:cs="Times New Roman"/>
          <w:sz w:val="16"/>
        </w:rPr>
        <w:t> </w:t>
      </w:r>
      <w:r w:rsidRPr="00AD31CD">
        <w:rPr>
          <w:rStyle w:val="Emphasis"/>
          <w:highlight w:val="cyan"/>
        </w:rPr>
        <w:t>'prohibition'</w:t>
      </w:r>
    </w:p>
    <w:p w14:paraId="0B942FFE" w14:textId="77777777" w:rsidR="00BA46D6" w:rsidRPr="00B40577" w:rsidRDefault="00BA46D6" w:rsidP="00BA46D6">
      <w:pPr>
        <w:rPr>
          <w:sz w:val="16"/>
          <w:szCs w:val="16"/>
        </w:rPr>
      </w:pPr>
      <w:r w:rsidRPr="00B40577">
        <w:rPr>
          <w:sz w:val="16"/>
          <w:szCs w:val="16"/>
        </w:rPr>
        <w:t>prohibition</w:t>
      </w:r>
    </w:p>
    <w:p w14:paraId="4F01C9C9" w14:textId="77777777" w:rsidR="00BA46D6" w:rsidRPr="00B40577" w:rsidRDefault="00BA46D6" w:rsidP="00BA46D6">
      <w:pPr>
        <w:rPr>
          <w:sz w:val="16"/>
          <w:szCs w:val="16"/>
        </w:rPr>
      </w:pPr>
      <w:r w:rsidRPr="00B40577">
        <w:rPr>
          <w:sz w:val="16"/>
          <w:szCs w:val="16"/>
        </w:rPr>
        <w:t>(</w:t>
      </w:r>
      <w:proofErr w:type="spellStart"/>
      <w:r w:rsidRPr="00B40577">
        <w:rPr>
          <w:sz w:val="16"/>
          <w:szCs w:val="16"/>
        </w:rPr>
        <w:t>pro</w:t>
      </w:r>
      <w:r w:rsidRPr="00B40577">
        <w:rPr>
          <w:rFonts w:ascii="Times New Roman" w:hAnsi="Times New Roman" w:cs="Times New Roman"/>
          <w:sz w:val="16"/>
          <w:szCs w:val="16"/>
        </w:rPr>
        <w:t>ʊɪ</w:t>
      </w:r>
      <w:r w:rsidRPr="00B40577">
        <w:rPr>
          <w:sz w:val="16"/>
          <w:szCs w:val="16"/>
        </w:rPr>
        <w:t>b</w:t>
      </w:r>
      <w:r w:rsidRPr="00B40577">
        <w:rPr>
          <w:rFonts w:ascii="Times New Roman" w:hAnsi="Times New Roman" w:cs="Times New Roman"/>
          <w:sz w:val="16"/>
          <w:szCs w:val="16"/>
        </w:rPr>
        <w:t>ɪʃə</w:t>
      </w:r>
      <w:r w:rsidRPr="00B40577">
        <w:rPr>
          <w:sz w:val="16"/>
          <w:szCs w:val="16"/>
        </w:rPr>
        <w:t>n</w:t>
      </w:r>
      <w:proofErr w:type="spellEnd"/>
      <w:r w:rsidRPr="00B40577">
        <w:rPr>
          <w:sz w:val="16"/>
          <w:szCs w:val="16"/>
        </w:rPr>
        <w:t>)</w:t>
      </w:r>
    </w:p>
    <w:p w14:paraId="12A70BCC" w14:textId="77777777" w:rsidR="00BA46D6" w:rsidRPr="00B40577" w:rsidRDefault="00BA46D6" w:rsidP="00BA46D6">
      <w:pPr>
        <w:rPr>
          <w:sz w:val="16"/>
          <w:szCs w:val="16"/>
        </w:rPr>
      </w:pPr>
      <w:r w:rsidRPr="00B40577">
        <w:rPr>
          <w:sz w:val="16"/>
          <w:szCs w:val="16"/>
        </w:rPr>
        <w:t>Word forms: plural prohibitions</w:t>
      </w:r>
    </w:p>
    <w:p w14:paraId="2D7C5A8A" w14:textId="77777777" w:rsidR="00BA46D6" w:rsidRPr="00B40577" w:rsidRDefault="00BA46D6" w:rsidP="00BA46D6">
      <w:pPr>
        <w:rPr>
          <w:sz w:val="16"/>
          <w:szCs w:val="16"/>
        </w:rPr>
      </w:pPr>
      <w:r w:rsidRPr="00B40577">
        <w:rPr>
          <w:sz w:val="16"/>
          <w:szCs w:val="16"/>
        </w:rPr>
        <w:t>1. COUNTABLE NOUN</w:t>
      </w:r>
    </w:p>
    <w:p w14:paraId="16AA3A46" w14:textId="77777777" w:rsidR="00BA46D6" w:rsidRPr="00B40577" w:rsidRDefault="00BA46D6" w:rsidP="00BA46D6">
      <w:pPr>
        <w:rPr>
          <w:rStyle w:val="StyleUnderline"/>
        </w:rPr>
      </w:pPr>
      <w:r w:rsidRPr="00B40577">
        <w:rPr>
          <w:rStyle w:val="StyleUnderline"/>
        </w:rPr>
        <w:t xml:space="preserve">A </w:t>
      </w:r>
      <w:r w:rsidRPr="00AD31CD">
        <w:rPr>
          <w:rStyle w:val="StyleUnderline"/>
        </w:rPr>
        <w:t>prohibition</w:t>
      </w:r>
      <w:r w:rsidRPr="00B40577">
        <w:rPr>
          <w:rStyle w:val="StyleUnderline"/>
        </w:rPr>
        <w:t xml:space="preserve"> </w:t>
      </w:r>
      <w:r w:rsidRPr="00AD31CD">
        <w:rPr>
          <w:rStyle w:val="StyleUnderline"/>
        </w:rPr>
        <w:t xml:space="preserve">is </w:t>
      </w:r>
      <w:r w:rsidRPr="00AD31CD">
        <w:rPr>
          <w:rStyle w:val="StyleUnderline"/>
          <w:highlight w:val="cyan"/>
        </w:rPr>
        <w:t>a law or rule forbidding something</w:t>
      </w:r>
      <w:r w:rsidRPr="00B40577">
        <w:rPr>
          <w:rStyle w:val="StyleUnderline"/>
        </w:rPr>
        <w:t>.</w:t>
      </w:r>
    </w:p>
    <w:p w14:paraId="1B8A569D" w14:textId="77777777" w:rsidR="00BA46D6" w:rsidRPr="00B40577" w:rsidRDefault="00BA46D6" w:rsidP="00BA46D6">
      <w:pPr>
        <w:rPr>
          <w:sz w:val="16"/>
          <w:szCs w:val="16"/>
        </w:rPr>
      </w:pPr>
      <w:r w:rsidRPr="00B40577">
        <w:rPr>
          <w:sz w:val="16"/>
          <w:szCs w:val="16"/>
        </w:rPr>
        <w:t xml:space="preserve">...a prohibition on discrimination. [+ on] </w:t>
      </w:r>
    </w:p>
    <w:p w14:paraId="25298DF1" w14:textId="77777777" w:rsidR="00BA46D6" w:rsidRPr="00B40577" w:rsidRDefault="00BA46D6" w:rsidP="00BA46D6">
      <w:pPr>
        <w:rPr>
          <w:sz w:val="16"/>
          <w:szCs w:val="16"/>
        </w:rPr>
      </w:pPr>
      <w:r w:rsidRPr="00B40577">
        <w:rPr>
          <w:sz w:val="16"/>
          <w:szCs w:val="16"/>
        </w:rPr>
        <w:t xml:space="preserve">...prohibitions against feeding birds at the airport. [+ against] </w:t>
      </w:r>
    </w:p>
    <w:p w14:paraId="46372646" w14:textId="77777777" w:rsidR="00BA46D6" w:rsidRDefault="00BA46D6" w:rsidP="00BA46D6">
      <w:pPr>
        <w:rPr>
          <w:sz w:val="16"/>
          <w:szCs w:val="16"/>
        </w:rPr>
      </w:pPr>
      <w:r w:rsidRPr="00B40577">
        <w:rPr>
          <w:sz w:val="16"/>
          <w:szCs w:val="16"/>
        </w:rPr>
        <w:t>2.  See also prohibit</w:t>
      </w:r>
    </w:p>
    <w:p w14:paraId="4CC42F75" w14:textId="77777777" w:rsidR="00BA46D6" w:rsidRDefault="00BA46D6" w:rsidP="00BA46D6">
      <w:pPr>
        <w:pStyle w:val="Heading4"/>
      </w:pPr>
      <w:r>
        <w:t>The core antitrust laws are Sherman, Clayton, and FTC.</w:t>
      </w:r>
    </w:p>
    <w:p w14:paraId="1D5D8827" w14:textId="77777777" w:rsidR="00BA46D6" w:rsidRPr="00552F7D" w:rsidRDefault="00BA46D6" w:rsidP="00BA46D6">
      <w:r>
        <w:t xml:space="preserve">Thomas </w:t>
      </w:r>
      <w:r w:rsidRPr="00E1273B">
        <w:rPr>
          <w:rStyle w:val="Style13ptBold"/>
        </w:rPr>
        <w:t>Horton 10</w:t>
      </w:r>
      <w:r>
        <w:t xml:space="preserve">. Professor of Law and Heidepriem Trial Advocacy Fellow, University of South Dakota School of Law. </w:t>
      </w:r>
      <w:r w:rsidRPr="00552F7D">
        <w:t xml:space="preserve">“Rediscovering </w:t>
      </w:r>
      <w:proofErr w:type="spellStart"/>
      <w:r w:rsidRPr="00552F7D">
        <w:t>Antitrust's</w:t>
      </w:r>
      <w:proofErr w:type="spellEnd"/>
      <w:r w:rsidRPr="00552F7D">
        <w:t xml:space="preserve"> Lost Values</w:t>
      </w:r>
      <w:r>
        <w:t>.</w:t>
      </w:r>
      <w:r w:rsidRPr="00552F7D">
        <w:t>” The University of New Hampshire Law Review</w:t>
      </w:r>
      <w:r>
        <w:t xml:space="preserve">. </w:t>
      </w:r>
      <w:r w:rsidRPr="00552F7D">
        <w:t>https://scholars.unh.edu/cgi/viewcontent.cgi?article=1305&amp;context=unh_lr</w:t>
      </w:r>
    </w:p>
    <w:p w14:paraId="283D022E" w14:textId="77777777" w:rsidR="00BA46D6" w:rsidRDefault="00BA46D6" w:rsidP="00BA46D6">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47897986" w14:textId="77777777" w:rsidR="00BA46D6" w:rsidRDefault="00BA46D6" w:rsidP="00BA46D6"/>
    <w:p w14:paraId="0007E938" w14:textId="77777777" w:rsidR="00BA46D6" w:rsidRPr="006B6996" w:rsidRDefault="00BA46D6" w:rsidP="00BA46D6">
      <w:pPr>
        <w:pStyle w:val="Heading4"/>
      </w:pPr>
      <w:r>
        <w:t>Violation---they don’t defend USFG action that increases prohibitions on private sector business practices by expanding the scope of the core antitrust laws---cx was pretty clear on we don’t get DAs which proves all our offense</w:t>
      </w:r>
    </w:p>
    <w:p w14:paraId="4A8AAD29" w14:textId="77777777" w:rsidR="00BA46D6" w:rsidRDefault="00BA46D6" w:rsidP="00BA46D6">
      <w:pPr>
        <w:pStyle w:val="Heading4"/>
      </w:pPr>
      <w:r>
        <w:t>Vote negative:</w:t>
      </w:r>
    </w:p>
    <w:p w14:paraId="4521D0FE" w14:textId="77777777" w:rsidR="00BA46D6" w:rsidRPr="00D834EA" w:rsidRDefault="00BA46D6" w:rsidP="00BA46D6">
      <w:pPr>
        <w:pStyle w:val="Heading4"/>
      </w:pPr>
      <w:r>
        <w:t xml:space="preserve">1. Fairness – the Neg should win on average 50 percent of the time – any unfair advantage is a reason they should lose – their arguments are shaped by the drive to win, so presume their arguments are in </w:t>
      </w:r>
      <w:r>
        <w:rPr>
          <w:u w:val="single"/>
        </w:rPr>
        <w:t>bad faith</w:t>
      </w:r>
      <w:r>
        <w:t>.</w:t>
      </w:r>
    </w:p>
    <w:p w14:paraId="3D5B723F" w14:textId="77777777" w:rsidR="00BA46D6" w:rsidRPr="00EA1D4E" w:rsidRDefault="00BA46D6" w:rsidP="00BA46D6">
      <w:pPr>
        <w:pStyle w:val="Heading4"/>
      </w:pPr>
      <w:r>
        <w:t xml:space="preserve">2. Rigorous testing – debate requires </w:t>
      </w:r>
      <w:r w:rsidRPr="004E03AF">
        <w:rPr>
          <w:u w:val="single"/>
        </w:rPr>
        <w:t>stasis</w:t>
      </w:r>
      <w:r>
        <w:t xml:space="preserve"> to motivate research that develops third and fourth line responses – that’s key to politics and activism regardless of your personal beliefs – their </w:t>
      </w:r>
      <w:proofErr w:type="spellStart"/>
      <w:r>
        <w:t>interp</w:t>
      </w:r>
      <w:proofErr w:type="spellEnd"/>
      <w:r>
        <w:t xml:space="preserve"> explodes limits, makes the Aff conditional, and forces the Neg into concessionary ground. </w:t>
      </w:r>
    </w:p>
    <w:p w14:paraId="783AA9C8" w14:textId="77777777" w:rsidR="00BA46D6" w:rsidRDefault="00BA46D6" w:rsidP="00BA46D6"/>
    <w:p w14:paraId="7D90681F" w14:textId="77777777" w:rsidR="00BA46D6" w:rsidRDefault="00BA46D6" w:rsidP="00BA46D6">
      <w:pPr>
        <w:pStyle w:val="Heading2"/>
      </w:pPr>
    </w:p>
    <w:p w14:paraId="27F760E1" w14:textId="77777777" w:rsidR="00BA46D6" w:rsidRDefault="00BA46D6" w:rsidP="00BA46D6">
      <w:pPr>
        <w:pStyle w:val="Heading2"/>
      </w:pPr>
      <w:r>
        <w:t xml:space="preserve">World Systems </w:t>
      </w:r>
    </w:p>
    <w:p w14:paraId="584C55B4" w14:textId="77777777" w:rsidR="00BA46D6" w:rsidRPr="002C0F52" w:rsidRDefault="00BA46D6" w:rsidP="00BA46D6"/>
    <w:p w14:paraId="0380BC8D" w14:textId="77777777" w:rsidR="00BA46D6" w:rsidRPr="0046296D" w:rsidRDefault="00BA46D6" w:rsidP="00BA46D6">
      <w:pPr>
        <w:pStyle w:val="Heading4"/>
      </w:pPr>
      <w:proofErr w:type="spellStart"/>
      <w:r>
        <w:t>Neolib</w:t>
      </w:r>
      <w:proofErr w:type="spellEnd"/>
      <w:r>
        <w:t xml:space="preserve"> isn’t a </w:t>
      </w:r>
      <w:r>
        <w:rPr>
          <w:u w:val="single"/>
        </w:rPr>
        <w:t>monolithic</w:t>
      </w:r>
      <w:r>
        <w:t xml:space="preserve"> root cause but </w:t>
      </w:r>
      <w:r>
        <w:rPr>
          <w:u w:val="single"/>
        </w:rPr>
        <w:t>pervasive</w:t>
      </w:r>
      <w:r>
        <w:t>---micropolitics disseminates post-Fordist productivity into remote terrains of lived experience to corrupt dissent.</w:t>
      </w:r>
    </w:p>
    <w:p w14:paraId="7CCE1EBF" w14:textId="77777777" w:rsidR="00BA46D6" w:rsidRPr="002926E6" w:rsidRDefault="00BA46D6" w:rsidP="00BA46D6">
      <w:pPr>
        <w:rPr>
          <w:sz w:val="16"/>
          <w:szCs w:val="16"/>
        </w:rPr>
      </w:pPr>
      <w:r w:rsidRPr="002926E6">
        <w:rPr>
          <w:rStyle w:val="Style13ptBold"/>
        </w:rPr>
        <w:t>Papadopoulos 8</w:t>
      </w:r>
      <w:r>
        <w:t xml:space="preserve"> </w:t>
      </w:r>
      <w:r w:rsidRPr="002926E6">
        <w:rPr>
          <w:sz w:val="16"/>
          <w:szCs w:val="16"/>
        </w:rPr>
        <w:t xml:space="preserve">(Dimitris, School of Social Science @Cardiff U, Leicester Reader in Sociology and </w:t>
      </w:r>
      <w:proofErr w:type="spellStart"/>
      <w:r w:rsidRPr="002926E6">
        <w:rPr>
          <w:sz w:val="16"/>
          <w:szCs w:val="16"/>
        </w:rPr>
        <w:t>Organisation</w:t>
      </w:r>
      <w:proofErr w:type="spellEnd"/>
      <w:r w:rsidRPr="002926E6">
        <w:rPr>
          <w:sz w:val="16"/>
          <w:szCs w:val="16"/>
        </w:rPr>
        <w:t xml:space="preserve">. “In the ruins of representation: Identity, individuality, subjectification”, British Journal of Social Psychology, 47.1, </w:t>
      </w:r>
      <w:proofErr w:type="spellStart"/>
      <w:r w:rsidRPr="002926E6">
        <w:rPr>
          <w:sz w:val="16"/>
          <w:szCs w:val="16"/>
        </w:rPr>
        <w:t>ebsco</w:t>
      </w:r>
      <w:proofErr w:type="spellEnd"/>
      <w:r>
        <w:rPr>
          <w:sz w:val="16"/>
          <w:szCs w:val="16"/>
        </w:rPr>
        <w:t>//</w:t>
      </w:r>
      <w:proofErr w:type="spellStart"/>
      <w:r>
        <w:rPr>
          <w:sz w:val="16"/>
          <w:szCs w:val="16"/>
        </w:rPr>
        <w:t>shree</w:t>
      </w:r>
      <w:proofErr w:type="spellEnd"/>
      <w:r w:rsidRPr="002926E6">
        <w:rPr>
          <w:sz w:val="16"/>
          <w:szCs w:val="16"/>
        </w:rPr>
        <w:t>)</w:t>
      </w:r>
    </w:p>
    <w:p w14:paraId="0A7E8811" w14:textId="77777777" w:rsidR="00BA46D6" w:rsidRDefault="00BA46D6" w:rsidP="00BA46D6">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8D7F23">
        <w:rPr>
          <w:rStyle w:val="StyleUnderline"/>
          <w:highlight w:val="green"/>
        </w:rPr>
        <w:t xml:space="preserve">Micropolitics harness </w:t>
      </w:r>
      <w:r w:rsidRPr="001A4C72">
        <w:rPr>
          <w:rStyle w:val="StyleUnderline"/>
        </w:rPr>
        <w:t xml:space="preserve">everyday </w:t>
      </w:r>
      <w:r w:rsidRPr="006D375F">
        <w:rPr>
          <w:rStyle w:val="StyleUnderline"/>
          <w:highlight w:val="green"/>
        </w:rPr>
        <w:t>lived</w:t>
      </w:r>
      <w:r w:rsidRPr="00142FCB">
        <w:rPr>
          <w:sz w:val="14"/>
        </w:rPr>
        <w:t xml:space="preserve"> and </w:t>
      </w:r>
      <w:r w:rsidRPr="006D375F">
        <w:rPr>
          <w:rStyle w:val="StyleUnderline"/>
        </w:rPr>
        <w:t>embodied</w:t>
      </w:r>
      <w:r w:rsidRPr="008D7F23">
        <w:rPr>
          <w:rStyle w:val="StyleUnderline"/>
          <w:highlight w:val="gree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8D7F23">
        <w:rPr>
          <w:rStyle w:val="StyleUnderline"/>
          <w:highlight w:val="green"/>
        </w:rPr>
        <w:t>integral to</w:t>
      </w:r>
      <w:r w:rsidRPr="00142FCB">
        <w:rPr>
          <w:sz w:val="14"/>
        </w:rPr>
        <w:t xml:space="preserve"> the </w:t>
      </w:r>
      <w:r w:rsidRPr="008D7F23">
        <w:rPr>
          <w:rStyle w:val="StyleUnderline"/>
          <w:highlight w:val="green"/>
        </w:rPr>
        <w:t>effective</w:t>
      </w:r>
      <w:r w:rsidRPr="00142FCB">
        <w:rPr>
          <w:sz w:val="14"/>
        </w:rPr>
        <w:t xml:space="preserve"> realization of </w:t>
      </w:r>
      <w:r w:rsidRPr="008D7F23">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F029A0">
        <w:rPr>
          <w:rStyle w:val="StyleUnderline"/>
        </w:rPr>
        <w:t xml:space="preserve">The neoliberal state is </w:t>
      </w:r>
      <w:r w:rsidRPr="00F029A0">
        <w:rPr>
          <w:rStyle w:val="Emphasis"/>
        </w:rPr>
        <w:t>not a monolithic container</w:t>
      </w:r>
      <w:r w:rsidRPr="00F029A0">
        <w:rPr>
          <w:rStyle w:val="StyleUnderline"/>
        </w:rPr>
        <w:t>,</w:t>
      </w:r>
      <w:r w:rsidRPr="00F029A0">
        <w:rPr>
          <w:sz w:val="14"/>
        </w:rPr>
        <w:t xml:space="preserve"> rather </w:t>
      </w:r>
      <w:r w:rsidRPr="00F029A0">
        <w:rPr>
          <w:rStyle w:val="Emphasis"/>
        </w:rPr>
        <w:t>it disseminates into the most 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w:t>
      </w:r>
      <w:proofErr w:type="spellStart"/>
      <w:r w:rsidRPr="00142FCB">
        <w:rPr>
          <w:sz w:val="14"/>
        </w:rPr>
        <w:t>Rainnie</w:t>
      </w:r>
      <w:proofErr w:type="spellEnd"/>
      <w:r w:rsidRPr="00142FCB">
        <w:rPr>
          <w:sz w:val="14"/>
        </w:rPr>
        <w:t xml:space="preserve">, 2005; Jessop, 2002; </w:t>
      </w:r>
      <w:proofErr w:type="spellStart"/>
      <w:r w:rsidRPr="00142FCB">
        <w:rPr>
          <w:sz w:val="14"/>
        </w:rPr>
        <w:t>Sassen</w:t>
      </w:r>
      <w:proofErr w:type="spellEnd"/>
      <w:r w:rsidRPr="00142FCB">
        <w:rPr>
          <w:sz w:val="14"/>
        </w:rPr>
        <w:t xml:space="preserve">,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8D7F23">
        <w:rPr>
          <w:rStyle w:val="Emphasis"/>
          <w:highlight w:val="green"/>
        </w:rPr>
        <w:t>The neoliberal state needs</w:t>
      </w:r>
      <w:r w:rsidRPr="00142FCB">
        <w:rPr>
          <w:sz w:val="14"/>
        </w:rPr>
        <w:t xml:space="preserve">, more than self-regulating individuals, </w:t>
      </w:r>
      <w:r w:rsidRPr="008D7F23">
        <w:rPr>
          <w:rStyle w:val="Emphasis"/>
          <w:highlight w:val="green"/>
        </w:rPr>
        <w:t>networked actors who</w:t>
      </w:r>
      <w:r w:rsidRPr="00142FCB">
        <w:rPr>
          <w:sz w:val="14"/>
        </w:rPr>
        <w:t xml:space="preserve"> actively </w:t>
      </w:r>
      <w:r w:rsidRPr="008D7F23">
        <w:rPr>
          <w:rStyle w:val="Emphasis"/>
          <w:highlight w:val="green"/>
        </w:rPr>
        <w:t xml:space="preserve">forge </w:t>
      </w:r>
      <w:r w:rsidRPr="002437AD">
        <w:rPr>
          <w:rStyle w:val="Emphasis"/>
        </w:rPr>
        <w:t xml:space="preserve">the </w:t>
      </w:r>
      <w:r w:rsidRPr="00F60B40">
        <w:rPr>
          <w:rStyle w:val="Emphasis"/>
          <w:highlight w:val="green"/>
        </w:rPr>
        <w:t xml:space="preserve">structures necessary </w:t>
      </w:r>
      <w:r w:rsidRPr="008D7F23">
        <w:rPr>
          <w:rStyle w:val="Emphasis"/>
          <w:highlight w:val="green"/>
        </w:rPr>
        <w:t>for</w:t>
      </w:r>
      <w:r w:rsidRPr="00142FCB">
        <w:rPr>
          <w:sz w:val="14"/>
        </w:rPr>
        <w:t xml:space="preserve"> the </w:t>
      </w:r>
      <w:r w:rsidRPr="008D7F23">
        <w:rPr>
          <w:rStyle w:val="Emphasis"/>
          <w:highlight w:val="green"/>
        </w:rPr>
        <w:t>transformation from centralized state power</w:t>
      </w:r>
      <w:r w:rsidRPr="002437AD">
        <w:rPr>
          <w:rStyle w:val="Emphasis"/>
        </w:rPr>
        <w:t xml:space="preserve">s </w:t>
      </w:r>
      <w:r w:rsidRPr="008D7F23">
        <w:rPr>
          <w:rStyle w:val="Emphasis"/>
          <w:highlight w:val="green"/>
        </w:rPr>
        <w:t>to disseminated</w:t>
      </w:r>
      <w:r w:rsidRPr="00142FCB">
        <w:rPr>
          <w:sz w:val="14"/>
        </w:rPr>
        <w:t xml:space="preserve"> modes of </w:t>
      </w:r>
      <w:r w:rsidRPr="008D7F23">
        <w:rPr>
          <w:rStyle w:val="Emphasis"/>
          <w:highlight w:val="green"/>
        </w:rPr>
        <w:t>neoliberal</w:t>
      </w:r>
      <w:r w:rsidRPr="00142FCB">
        <w:rPr>
          <w:sz w:val="14"/>
          <w:szCs w:val="16"/>
        </w:rPr>
        <w:t xml:space="preserve"> regulation</w:t>
      </w:r>
      <w:r w:rsidRPr="00142FCB">
        <w:rPr>
          <w:sz w:val="14"/>
        </w:rPr>
        <w:t xml:space="preserve"> (</w:t>
      </w:r>
      <w:proofErr w:type="spellStart"/>
      <w:r w:rsidRPr="00142FCB">
        <w:rPr>
          <w:sz w:val="14"/>
        </w:rPr>
        <w:t>Marazzi</w:t>
      </w:r>
      <w:proofErr w:type="spellEnd"/>
      <w:r w:rsidRPr="00142FCB">
        <w:rPr>
          <w:sz w:val="14"/>
        </w:rPr>
        <w:t xml:space="preserve">,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363BE8">
        <w:rPr>
          <w:rStyle w:val="Emphasis"/>
          <w:highlight w:val="green"/>
        </w:rPr>
        <w:t>control</w:t>
      </w:r>
      <w:r w:rsidRPr="0046296D">
        <w:t xml:space="preserve"> </w:t>
      </w:r>
      <w:r w:rsidRPr="00142FCB">
        <w:rPr>
          <w:sz w:val="14"/>
        </w:rPr>
        <w:t xml:space="preserve">which operates effectively </w:t>
      </w:r>
      <w:r w:rsidRPr="00363BE8">
        <w:rPr>
          <w:rStyle w:val="Emphasis"/>
          <w:highlight w:val="green"/>
        </w:rPr>
        <w:t xml:space="preserve">in </w:t>
      </w:r>
      <w:r w:rsidRPr="00F029A0">
        <w:rPr>
          <w:rStyle w:val="Emphasis"/>
        </w:rPr>
        <w:t xml:space="preserve">the terrain of </w:t>
      </w:r>
      <w:r w:rsidRPr="00363BE8">
        <w:rPr>
          <w:rStyle w:val="Emphasis"/>
          <w:highlight w:val="green"/>
        </w:rPr>
        <w:t xml:space="preserve">social </w:t>
      </w:r>
      <w:r w:rsidRPr="006D375F">
        <w:rPr>
          <w:rStyle w:val="Emphasis"/>
        </w:rPr>
        <w:t xml:space="preserve">and cultural </w:t>
      </w:r>
      <w:r w:rsidRPr="00363BE8">
        <w:rPr>
          <w:rStyle w:val="Emphasis"/>
          <w:highlight w:val="gree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w:t>
      </w:r>
      <w:proofErr w:type="spellStart"/>
      <w:r w:rsidRPr="00142FCB">
        <w:rPr>
          <w:sz w:val="14"/>
        </w:rPr>
        <w:t>economical</w:t>
      </w:r>
      <w:proofErr w:type="spellEnd"/>
      <w:r w:rsidRPr="00142FCB">
        <w:rPr>
          <w:sz w:val="14"/>
        </w:rPr>
        <w:t xml:space="preserve"> transformations related to post-Fordist </w:t>
      </w:r>
      <w:proofErr w:type="spellStart"/>
      <w:r w:rsidRPr="00142FCB">
        <w:rPr>
          <w:sz w:val="14"/>
        </w:rPr>
        <w:t>labour</w:t>
      </w:r>
      <w:proofErr w:type="spellEnd"/>
      <w:r w:rsidRPr="00142FCB">
        <w:rPr>
          <w:sz w:val="14"/>
        </w:rPr>
        <w:t xml:space="preserve"> (Bowring, 2002; </w:t>
      </w:r>
      <w:proofErr w:type="spellStart"/>
      <w:r w:rsidRPr="00142FCB">
        <w:rPr>
          <w:sz w:val="14"/>
        </w:rPr>
        <w:t>Gorz</w:t>
      </w:r>
      <w:proofErr w:type="spellEnd"/>
      <w:r w:rsidRPr="00142FCB">
        <w:rPr>
          <w:sz w:val="14"/>
        </w:rPr>
        <w:t xml:space="preserve">, 2004; Lazzarato, 2002;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2003; Williams, 1994). This is because </w:t>
      </w:r>
      <w:r w:rsidRPr="0048095D">
        <w:rPr>
          <w:rStyle w:val="StyleUnderline"/>
          <w:highlight w:val="gree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w:t>
      </w:r>
      <w:r w:rsidRPr="0078134D">
        <w:rPr>
          <w:rStyle w:val="StyleUnderline"/>
          <w:highlight w:val="green"/>
        </w:rPr>
        <w:t>individual action</w:t>
      </w:r>
      <w:r w:rsidRPr="00142FCB">
        <w:rPr>
          <w:sz w:val="14"/>
        </w:rPr>
        <w:t xml:space="preserve"> and experience, which refer to the totality of individual subjectivity: </w:t>
      </w:r>
      <w:r w:rsidRPr="0078134D">
        <w:rPr>
          <w:rStyle w:val="Emphasis"/>
        </w:rPr>
        <w:t>relationality</w:t>
      </w:r>
      <w:r w:rsidRPr="00142FCB">
        <w:rPr>
          <w:sz w:val="14"/>
          <w:szCs w:val="16"/>
        </w:rPr>
        <w:t>, emotions,</w:t>
      </w:r>
      <w:r w:rsidRPr="0048095D">
        <w:rPr>
          <w:rStyle w:val="StyleUnderline"/>
        </w:rPr>
        <w:t xml:space="preserve"> </w:t>
      </w:r>
      <w:r w:rsidRPr="002437AD">
        <w:rPr>
          <w:rStyle w:val="Emphasis"/>
          <w:highlight w:val="green"/>
        </w:rPr>
        <w:t>memory</w:t>
      </w:r>
      <w:r w:rsidRPr="0048095D">
        <w:rPr>
          <w:rStyle w:val="StyleUnderline"/>
          <w:highlight w:val="green"/>
        </w:rPr>
        <w:t xml:space="preserve">, </w:t>
      </w:r>
      <w:r w:rsidRPr="002437AD">
        <w:rPr>
          <w:rStyle w:val="Emphasis"/>
          <w:highlight w:val="green"/>
        </w:rPr>
        <w:t>communication</w:t>
      </w:r>
      <w:r w:rsidRPr="0048095D">
        <w:rPr>
          <w:rStyle w:val="StyleUnderline"/>
          <w:highlight w:val="green"/>
        </w:rPr>
        <w:t xml:space="preserve">, </w:t>
      </w:r>
      <w:r w:rsidRPr="002437AD">
        <w:rPr>
          <w:rStyle w:val="Emphasis"/>
          <w:highlight w:val="green"/>
        </w:rPr>
        <w:t>creativity</w:t>
      </w:r>
      <w:r w:rsidRPr="0048095D">
        <w:rPr>
          <w:rStyle w:val="StyleUnderline"/>
          <w:highlight w:val="green"/>
        </w:rPr>
        <w:t xml:space="preserve"> and</w:t>
      </w:r>
      <w:r w:rsidRPr="00142FCB">
        <w:rPr>
          <w:sz w:val="14"/>
        </w:rPr>
        <w:t xml:space="preserve"> primarily, </w:t>
      </w:r>
      <w:r w:rsidRPr="00142FCB">
        <w:rPr>
          <w:sz w:val="14"/>
          <w:szCs w:val="16"/>
        </w:rPr>
        <w:t>the totality</w:t>
      </w:r>
      <w:r w:rsidRPr="00142FCB">
        <w:rPr>
          <w:sz w:val="14"/>
        </w:rPr>
        <w:t xml:space="preserve"> of </w:t>
      </w:r>
      <w:r w:rsidRPr="0048095D">
        <w:rPr>
          <w:rStyle w:val="StyleUnderline"/>
          <w:highlight w:val="green"/>
        </w:rPr>
        <w:t xml:space="preserve">the </w:t>
      </w:r>
      <w:r w:rsidRPr="002437AD">
        <w:rPr>
          <w:rStyle w:val="Emphasis"/>
          <w:highlight w:val="green"/>
        </w:rPr>
        <w:t>body</w:t>
      </w:r>
      <w:r w:rsidRPr="00142FCB">
        <w:rPr>
          <w:sz w:val="14"/>
        </w:rPr>
        <w:t xml:space="preserve">. Critical psychology’s conceptualization captures the core tenet of the post-Fordist transformation in a magnificent way: </w:t>
      </w:r>
      <w:r w:rsidRPr="003345A9">
        <w:rPr>
          <w:rStyle w:val="StyleUnderline"/>
          <w:highlight w:val="green"/>
        </w:rPr>
        <w:t>embodied subjectification becomes the algorithm for</w:t>
      </w:r>
      <w:r w:rsidRPr="00142FCB">
        <w:rPr>
          <w:sz w:val="14"/>
        </w:rPr>
        <w:t xml:space="preserve"> the realization of the process of the </w:t>
      </w:r>
      <w:r w:rsidRPr="003345A9">
        <w:rPr>
          <w:rStyle w:val="StyleUnderline"/>
          <w:highlight w:val="green"/>
        </w:rPr>
        <w:t>‘</w:t>
      </w:r>
      <w:proofErr w:type="spellStart"/>
      <w:r w:rsidRPr="003345A9">
        <w:rPr>
          <w:rStyle w:val="StyleUnderline"/>
          <w:highlight w:val="green"/>
        </w:rPr>
        <w:t>subjectivization</w:t>
      </w:r>
      <w:proofErr w:type="spellEnd"/>
      <w:r w:rsidRPr="003345A9">
        <w:rPr>
          <w:rStyle w:val="StyleUnderline"/>
          <w:highlight w:val="green"/>
        </w:rPr>
        <w:t xml:space="preserve"> of work’,</w:t>
      </w:r>
      <w:r w:rsidRPr="00142FCB">
        <w:rPr>
          <w:sz w:val="14"/>
          <w:highlight w:val="green"/>
        </w:rPr>
        <w:t xml:space="preserve"> </w:t>
      </w:r>
      <w:r w:rsidRPr="00142FCB">
        <w:rPr>
          <w:sz w:val="14"/>
        </w:rPr>
        <w:t xml:space="preserve">a process </w:t>
      </w:r>
      <w:r w:rsidRPr="003345A9">
        <w:rPr>
          <w:rStyle w:val="Emphasis"/>
          <w:highlight w:val="green"/>
        </w:rPr>
        <w:t>w</w:t>
      </w:r>
      <w:r>
        <w:rPr>
          <w:rStyle w:val="Emphasis"/>
          <w:highlight w:val="green"/>
        </w:rPr>
        <w:t>hich lies in the heart of post-</w:t>
      </w:r>
      <w:r w:rsidRPr="003345A9">
        <w:rPr>
          <w:rStyle w:val="Emphasis"/>
          <w:highlight w:val="green"/>
        </w:rPr>
        <w:t>Fordist productivity</w:t>
      </w:r>
      <w:r w:rsidRPr="00142FCB">
        <w:rPr>
          <w:sz w:val="14"/>
        </w:rPr>
        <w:t xml:space="preserve"> (</w:t>
      </w:r>
      <w:proofErr w:type="spellStart"/>
      <w:r w:rsidRPr="00142FCB">
        <w:rPr>
          <w:sz w:val="14"/>
        </w:rPr>
        <w:t>Lohr</w:t>
      </w:r>
      <w:proofErr w:type="spellEnd"/>
      <w:r w:rsidRPr="00142FCB">
        <w:rPr>
          <w:sz w:val="14"/>
        </w:rPr>
        <w:t xml:space="preserve"> &amp; Nickel, 2005; </w:t>
      </w:r>
      <w:proofErr w:type="spellStart"/>
      <w:r w:rsidRPr="00142FCB">
        <w:rPr>
          <w:sz w:val="14"/>
        </w:rPr>
        <w:t>Moldaschl</w:t>
      </w:r>
      <w:proofErr w:type="spellEnd"/>
      <w:r w:rsidRPr="00142FCB">
        <w:rPr>
          <w:sz w:val="14"/>
        </w:rPr>
        <w:t xml:space="preserve"> &amp; Voss, 2003; </w:t>
      </w:r>
      <w:proofErr w:type="spellStart"/>
      <w:r w:rsidRPr="00142FCB">
        <w:rPr>
          <w:sz w:val="14"/>
        </w:rPr>
        <w:t>Scho¨nberger</w:t>
      </w:r>
      <w:proofErr w:type="spellEnd"/>
      <w:r w:rsidRPr="00142FCB">
        <w:rPr>
          <w:sz w:val="14"/>
        </w:rPr>
        <w:t xml:space="preserve"> &amp; Springer, 2003). Yet critical psychology neither traces possible ruptures in the post-Fordist arrangement nor explores everyday forms of exodus and disobedience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1998; </w:t>
      </w:r>
      <w:proofErr w:type="spellStart"/>
      <w:r w:rsidRPr="00142FCB">
        <w:rPr>
          <w:sz w:val="14"/>
        </w:rPr>
        <w:t>Virno</w:t>
      </w:r>
      <w:proofErr w:type="spellEnd"/>
      <w:r w:rsidRPr="00142FCB">
        <w:rPr>
          <w:sz w:val="14"/>
        </w:rPr>
        <w:t xml:space="preserve">, 2004). In other words, the critical psychological view of subjectification can elucidate, or diagnose, the productive role of the psychology in the social earthquake which accompanied the post-Fordist reorganization of </w:t>
      </w:r>
      <w:proofErr w:type="spellStart"/>
      <w:r w:rsidRPr="00142FCB">
        <w:rPr>
          <w:sz w:val="14"/>
        </w:rPr>
        <w:t>labour</w:t>
      </w:r>
      <w:proofErr w:type="spellEnd"/>
      <w:r w:rsidRPr="00142FCB">
        <w:rPr>
          <w:sz w:val="14"/>
        </w:rPr>
        <w:t xml:space="preserve"> and everyday sociality in North-Atlantic societies (Gordo-</w:t>
      </w:r>
      <w:proofErr w:type="spellStart"/>
      <w:r w:rsidRPr="00142FCB">
        <w:rPr>
          <w:sz w:val="14"/>
        </w:rPr>
        <w:t>Lo´pez</w:t>
      </w:r>
      <w:proofErr w:type="spellEnd"/>
      <w:r w:rsidRPr="00142FCB">
        <w:rPr>
          <w:sz w:val="14"/>
        </w:rPr>
        <w:t xml:space="preserve"> &amp; Pujol </w:t>
      </w:r>
      <w:proofErr w:type="spellStart"/>
      <w:r w:rsidRPr="00142FCB">
        <w:rPr>
          <w:sz w:val="14"/>
        </w:rPr>
        <w:t>Tarre´s</w:t>
      </w:r>
      <w:proofErr w:type="spellEnd"/>
      <w:r w:rsidRPr="00142FCB">
        <w:rPr>
          <w:sz w:val="14"/>
        </w:rPr>
        <w:t>, 2004; Papadopoulos, 2004). However, critical psychology is unable to engage with the suppressed potentialities of post-Fordist social relations which could lead to forms of political engagement that question post-Fordism itself (</w:t>
      </w:r>
      <w:proofErr w:type="spellStart"/>
      <w:r w:rsidRPr="00142FCB">
        <w:rPr>
          <w:sz w:val="14"/>
        </w:rPr>
        <w:t>Karakayali</w:t>
      </w:r>
      <w:proofErr w:type="spellEnd"/>
      <w:r w:rsidRPr="00142FCB">
        <w:rPr>
          <w:sz w:val="14"/>
        </w:rPr>
        <w:t xml:space="preserve"> &amp; </w:t>
      </w:r>
      <w:proofErr w:type="spellStart"/>
      <w:r w:rsidRPr="00142FCB">
        <w:rPr>
          <w:sz w:val="14"/>
        </w:rPr>
        <w:t>Tsianos</w:t>
      </w:r>
      <w:proofErr w:type="spellEnd"/>
      <w:r w:rsidRPr="00142FCB">
        <w:rPr>
          <w:sz w:val="14"/>
        </w:rPr>
        <w:t xml:space="preserve">,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3345A9">
        <w:rPr>
          <w:rStyle w:val="StyleUnderline"/>
          <w:highlight w:val="green"/>
        </w:rPr>
        <w:t>the</w:t>
      </w:r>
      <w:r w:rsidRPr="00142FCB">
        <w:rPr>
          <w:sz w:val="14"/>
        </w:rPr>
        <w:t xml:space="preserve"> very </w:t>
      </w:r>
      <w:r w:rsidRPr="003345A9">
        <w:rPr>
          <w:rStyle w:val="StyleUnderline"/>
          <w:highlight w:val="green"/>
        </w:rPr>
        <w:t>guarantor of</w:t>
      </w:r>
      <w:r w:rsidRPr="00142FCB">
        <w:rPr>
          <w:sz w:val="14"/>
        </w:rPr>
        <w:t xml:space="preserve"> what Weber (1978) calls </w:t>
      </w:r>
      <w:r w:rsidRPr="003345A9">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w:t>
      </w:r>
      <w:proofErr w:type="spellStart"/>
      <w:r w:rsidRPr="00142FCB">
        <w:rPr>
          <w:sz w:val="14"/>
        </w:rPr>
        <w:t>theoreticization</w:t>
      </w:r>
      <w:proofErr w:type="spellEnd"/>
      <w:r w:rsidRPr="00142FCB">
        <w:rPr>
          <w:sz w:val="14"/>
        </w:rPr>
        <w:t xml:space="preserve">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w:t>
      </w:r>
      <w:proofErr w:type="spellStart"/>
      <w:r w:rsidRPr="00142FCB">
        <w:rPr>
          <w:sz w:val="14"/>
        </w:rPr>
        <w:t>Rancie`re’s</w:t>
      </w:r>
      <w:proofErr w:type="spellEnd"/>
      <w:r w:rsidRPr="00142FCB">
        <w:rPr>
          <w:sz w:val="14"/>
        </w:rPr>
        <w:t xml:space="preserve"> concept of politics as a means for interfering in the production of affirmative subjectivity (for a more broad discussion of this issue s. Stephenson &amp; Papadopoulos, 2006). </w:t>
      </w:r>
    </w:p>
    <w:p w14:paraId="33369F43" w14:textId="77777777" w:rsidR="00BA46D6" w:rsidRPr="00062957" w:rsidRDefault="00BA46D6" w:rsidP="00BA46D6">
      <w:pPr>
        <w:pStyle w:val="Heading4"/>
      </w:pPr>
      <w:proofErr w:type="spellStart"/>
      <w:r>
        <w:t>Neolib</w:t>
      </w:r>
      <w:proofErr w:type="spellEnd"/>
      <w:r>
        <w:t xml:space="preserve"> </w:t>
      </w:r>
      <w:r>
        <w:rPr>
          <w:u w:val="single"/>
        </w:rPr>
        <w:t>commoditizes</w:t>
      </w:r>
      <w:r>
        <w:t xml:space="preserve"> life, ensures </w:t>
      </w:r>
      <w:r>
        <w:rPr>
          <w:u w:val="single"/>
        </w:rPr>
        <w:t>inequality</w:t>
      </w:r>
      <w:r>
        <w:t xml:space="preserve"> and </w:t>
      </w:r>
      <w:r>
        <w:rPr>
          <w:u w:val="single"/>
        </w:rPr>
        <w:t>eco</w:t>
      </w:r>
      <w:r>
        <w:t>-crisis</w:t>
      </w:r>
    </w:p>
    <w:p w14:paraId="518891D3" w14:textId="77777777" w:rsidR="00BA46D6" w:rsidRPr="00E334BE" w:rsidRDefault="00BA46D6" w:rsidP="00BA46D6">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w:t>
      </w:r>
      <w:proofErr w:type="spellStart"/>
      <w:r w:rsidRPr="003137AD">
        <w:rPr>
          <w:sz w:val="16"/>
          <w:szCs w:val="16"/>
        </w:rPr>
        <w:t>pgs</w:t>
      </w:r>
      <w:proofErr w:type="spellEnd"/>
      <w:r w:rsidRPr="003137AD">
        <w:rPr>
          <w:sz w:val="16"/>
          <w:szCs w:val="16"/>
        </w:rPr>
        <w:t xml:space="preserve"> 165-171</w:t>
      </w:r>
      <w:r>
        <w:rPr>
          <w:sz w:val="16"/>
          <w:szCs w:val="16"/>
        </w:rPr>
        <w:t>//</w:t>
      </w:r>
      <w:proofErr w:type="spellStart"/>
      <w:r>
        <w:rPr>
          <w:sz w:val="16"/>
          <w:szCs w:val="16"/>
        </w:rPr>
        <w:t>shree</w:t>
      </w:r>
      <w:proofErr w:type="spellEnd"/>
      <w:r w:rsidRPr="003137AD">
        <w:rPr>
          <w:sz w:val="16"/>
          <w:szCs w:val="16"/>
        </w:rPr>
        <w:t>)</w:t>
      </w:r>
    </w:p>
    <w:p w14:paraId="7F4F263D" w14:textId="77777777" w:rsidR="00BA46D6" w:rsidRPr="005F3CAB" w:rsidRDefault="00BA46D6" w:rsidP="00BA46D6">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xml:space="preserve">. In practice, of course, every society sets some bounds on where commodification begins and ends. Where the boundaries lie is a matter of contention. Certain drugs are deemed illegal. The buying and selling of sexual </w:t>
      </w:r>
      <w:proofErr w:type="spellStart"/>
      <w:r w:rsidRPr="005F3CAB">
        <w:rPr>
          <w:sz w:val="14"/>
          <w:szCs w:val="16"/>
        </w:rPr>
        <w:t>favours</w:t>
      </w:r>
      <w:proofErr w:type="spellEnd"/>
      <w:r w:rsidRPr="005F3CAB">
        <w:rPr>
          <w:sz w:val="14"/>
          <w:szCs w:val="16"/>
        </w:rPr>
        <w:t xml:space="preserve">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w:t>
      </w:r>
      <w:proofErr w:type="spellStart"/>
      <w:r w:rsidRPr="005F3CAB">
        <w:rPr>
          <w:sz w:val="14"/>
          <w:szCs w:val="16"/>
        </w:rPr>
        <w:t>honour</w:t>
      </w:r>
      <w:proofErr w:type="spellEnd"/>
      <w:r w:rsidRPr="005F3CAB">
        <w:rPr>
          <w:sz w:val="14"/>
          <w:szCs w:val="16"/>
        </w:rPr>
        <w:t xml:space="preserve">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78134D">
        <w:rPr>
          <w:rStyle w:val="Emphasis"/>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78134D">
        <w:rPr>
          <w:rStyle w:val="Emphasis"/>
        </w:rPr>
        <w:t>as spectacle</w:t>
      </w:r>
      <w:r w:rsidRPr="008558C1">
        <w:rPr>
          <w:rStyle w:val="StyleUnderline"/>
        </w:rPr>
        <w:t xml:space="preserve"> or as rest </w:t>
      </w:r>
      <w:r w:rsidRPr="0046296D">
        <w:rPr>
          <w:rStyle w:val="StyleUnderline"/>
        </w:rPr>
        <w:t>cure;</w:t>
      </w:r>
      <w:r w:rsidRPr="005F3CAB">
        <w:rPr>
          <w:sz w:val="14"/>
        </w:rPr>
        <w:t xml:space="preserve"> </w:t>
      </w:r>
      <w:r w:rsidRPr="00E334BE">
        <w:rPr>
          <w:rStyle w:val="Emphasis"/>
          <w:highlight w:val="gree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E334BE">
        <w:rPr>
          <w:rStyle w:val="Emphasis"/>
          <w:highlight w:val="green"/>
        </w:rPr>
        <w:t>uniqueness</w:t>
      </w:r>
      <w:r w:rsidRPr="005F3CAB">
        <w:rPr>
          <w:sz w:val="14"/>
        </w:rPr>
        <w:t xml:space="preserve"> (of works </w:t>
      </w:r>
      <w:proofErr w:type="spellStart"/>
      <w:r w:rsidRPr="005F3CAB">
        <w:rPr>
          <w:sz w:val="14"/>
        </w:rPr>
        <w:t>or</w:t>
      </w:r>
      <w:proofErr w:type="spellEnd"/>
      <w:r w:rsidRPr="005F3CAB">
        <w:rPr>
          <w:sz w:val="14"/>
        </w:rPr>
        <w:t xml:space="preserve"> art, for example)––</w:t>
      </w:r>
      <w:r w:rsidRPr="008558C1">
        <w:rPr>
          <w:rStyle w:val="StyleUnderline"/>
        </w:rPr>
        <w:t xml:space="preserve">these all </w:t>
      </w:r>
      <w:r w:rsidRPr="00E334BE">
        <w:rPr>
          <w:rStyle w:val="StyleUnderline"/>
          <w:highlight w:val="gree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E334BE">
        <w:rPr>
          <w:rStyle w:val="Emphasis"/>
          <w:highlight w:val="gree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proofErr w:type="spellStart"/>
      <w:r w:rsidRPr="00E334BE">
        <w:rPr>
          <w:rStyle w:val="Emphasis"/>
          <w:highlight w:val="green"/>
        </w:rPr>
        <w:t>Neoliberalization</w:t>
      </w:r>
      <w:proofErr w:type="spellEnd"/>
      <w:r w:rsidRPr="00E334BE">
        <w:rPr>
          <w:rStyle w:val="StyleUnderline"/>
          <w:highlight w:val="gree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E334BE">
        <w:rPr>
          <w:rStyle w:val="StyleUnderline"/>
          <w:highlight w:val="gree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7938D2">
        <w:rPr>
          <w:rStyle w:val="StyleUnderline"/>
          <w:highlight w:val="green"/>
        </w:rPr>
        <w:t>ephemerality</w:t>
      </w:r>
      <w:r w:rsidRPr="00675ED0">
        <w:rPr>
          <w:rStyle w:val="StyleUnderline"/>
        </w:rPr>
        <w:t xml:space="preserve"> and the </w:t>
      </w:r>
      <w:r w:rsidRPr="00E334BE">
        <w:rPr>
          <w:rStyle w:val="StyleUnderline"/>
          <w:highlight w:val="gree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w:t>
      </w:r>
      <w:proofErr w:type="spellStart"/>
      <w:r w:rsidRPr="005F3CAB">
        <w:rPr>
          <w:rStyle w:val="StyleUnderline"/>
        </w:rPr>
        <w:t>labour</w:t>
      </w:r>
      <w:proofErr w:type="spellEnd"/>
      <w:r w:rsidRPr="005F3CAB">
        <w:rPr>
          <w:rStyle w:val="StyleUnderline"/>
        </w:rPr>
        <w:t xml:space="preserve">,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w:t>
      </w:r>
      <w:proofErr w:type="spellStart"/>
      <w:r w:rsidRPr="005F3CAB">
        <w:rPr>
          <w:sz w:val="14"/>
        </w:rPr>
        <w:t>labour</w:t>
      </w:r>
      <w:proofErr w:type="spellEnd"/>
      <w:r w:rsidRPr="005F3CAB">
        <w:rPr>
          <w:sz w:val="14"/>
        </w:rPr>
        <w:t xml:space="preserve">,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921B67">
        <w:rPr>
          <w:rStyle w:val="StyleUnderline"/>
          <w:highlight w:val="green"/>
        </w:rPr>
        <w:t>To allow the market</w:t>
      </w:r>
      <w:r w:rsidRPr="008C7912">
        <w:rPr>
          <w:rStyle w:val="StyleUnderline"/>
        </w:rPr>
        <w:t xml:space="preserve"> mechanism </w:t>
      </w:r>
      <w:r w:rsidRPr="00921B67">
        <w:rPr>
          <w:rStyle w:val="StyleUnderline"/>
          <w:highlight w:val="green"/>
        </w:rPr>
        <w:t xml:space="preserve">to </w:t>
      </w:r>
      <w:r w:rsidRPr="005F3CAB">
        <w:rPr>
          <w:sz w:val="14"/>
          <w:szCs w:val="16"/>
        </w:rPr>
        <w:t xml:space="preserve">be sole </w:t>
      </w:r>
      <w:r w:rsidRPr="00921B67">
        <w:rPr>
          <w:rStyle w:val="StyleUnderline"/>
          <w:highlight w:val="green"/>
        </w:rPr>
        <w:t>direct</w:t>
      </w:r>
      <w:r w:rsidRPr="003137AD">
        <w:rPr>
          <w:rStyle w:val="StyleUnderline"/>
        </w:rPr>
        <w:t xml:space="preserve">or of </w:t>
      </w:r>
      <w:r w:rsidRPr="00921B67">
        <w:rPr>
          <w:rStyle w:val="StyleUnderline"/>
          <w:highlight w:val="green"/>
        </w:rPr>
        <w:t xml:space="preserve">the </w:t>
      </w:r>
      <w:r w:rsidRPr="00E66426">
        <w:rPr>
          <w:rStyle w:val="Emphasis"/>
          <w:highlight w:val="green"/>
        </w:rPr>
        <w:t>fate</w:t>
      </w:r>
      <w:r w:rsidRPr="00921B67">
        <w:rPr>
          <w:rStyle w:val="StyleUnderline"/>
          <w:highlight w:val="green"/>
        </w:rPr>
        <w:t xml:space="preserve"> of</w:t>
      </w:r>
      <w:r w:rsidRPr="008C7912">
        <w:rPr>
          <w:rStyle w:val="StyleUnderline"/>
        </w:rPr>
        <w:t xml:space="preserve"> human </w:t>
      </w:r>
      <w:r w:rsidRPr="00921B67">
        <w:rPr>
          <w:rStyle w:val="StyleUnderline"/>
          <w:highlight w:val="green"/>
        </w:rPr>
        <w:t>beings and their</w:t>
      </w:r>
      <w:r w:rsidRPr="008C7912">
        <w:rPr>
          <w:rStyle w:val="StyleUnderline"/>
        </w:rPr>
        <w:t xml:space="preserve"> natural </w:t>
      </w:r>
      <w:r w:rsidRPr="00921B67">
        <w:rPr>
          <w:rStyle w:val="StyleUnderline"/>
          <w:highlight w:val="green"/>
        </w:rPr>
        <w:t>environment</w:t>
      </w:r>
      <w:r w:rsidRPr="005F3CAB">
        <w:rPr>
          <w:sz w:val="14"/>
        </w:rPr>
        <w:t xml:space="preserve">, indeed, even of the amount and use of purchasing power, </w:t>
      </w:r>
      <w:r w:rsidRPr="0078134D">
        <w:rPr>
          <w:rStyle w:val="StyleUnderline"/>
        </w:rPr>
        <w:t xml:space="preserve">would </w:t>
      </w:r>
      <w:r w:rsidRPr="00921B67">
        <w:rPr>
          <w:rStyle w:val="StyleUnderline"/>
          <w:highlight w:val="green"/>
        </w:rPr>
        <w:t>result in</w:t>
      </w:r>
      <w:r w:rsidRPr="003137AD">
        <w:rPr>
          <w:rStyle w:val="StyleUnderline"/>
        </w:rPr>
        <w:t xml:space="preserve"> </w:t>
      </w:r>
      <w:r w:rsidRPr="003137AD">
        <w:rPr>
          <w:rStyle w:val="Emphasis"/>
        </w:rPr>
        <w:t xml:space="preserve">the </w:t>
      </w:r>
      <w:r w:rsidRPr="00921B67">
        <w:rPr>
          <w:rStyle w:val="Emphasis"/>
          <w:highlight w:val="green"/>
        </w:rPr>
        <w:t>demolition</w:t>
      </w:r>
      <w:r w:rsidRPr="0046296D">
        <w:rPr>
          <w:rStyle w:val="Emphasis"/>
        </w:rPr>
        <w:t xml:space="preserve"> of society</w:t>
      </w:r>
      <w:r w:rsidRPr="005F3CAB">
        <w:rPr>
          <w:sz w:val="14"/>
        </w:rPr>
        <w:t xml:space="preserve">. For </w:t>
      </w:r>
      <w:r w:rsidRPr="005F3CAB">
        <w:rPr>
          <w:sz w:val="14"/>
          <w:szCs w:val="16"/>
        </w:rPr>
        <w:t>the alleged commodity ‘</w:t>
      </w:r>
      <w:proofErr w:type="spellStart"/>
      <w:r w:rsidRPr="005F3CAB">
        <w:rPr>
          <w:sz w:val="14"/>
          <w:szCs w:val="16"/>
        </w:rPr>
        <w:t>labour</w:t>
      </w:r>
      <w:proofErr w:type="spellEnd"/>
      <w:r w:rsidRPr="005F3CAB">
        <w:rPr>
          <w:sz w:val="14"/>
          <w:szCs w:val="16"/>
        </w:rPr>
        <w:t xml:space="preserve"> power’ cannot be shoved about, used indiscriminately, or even left unused, without affecting also the human individual who</w:t>
      </w:r>
      <w:r w:rsidRPr="005F3CAB">
        <w:rPr>
          <w:sz w:val="14"/>
        </w:rPr>
        <w:t xml:space="preserve"> happens to be the bearer of this peculiar commodity. In disposing of man’s </w:t>
      </w:r>
      <w:proofErr w:type="spellStart"/>
      <w:r w:rsidRPr="005F3CAB">
        <w:rPr>
          <w:sz w:val="14"/>
        </w:rPr>
        <w:t>labour</w:t>
      </w:r>
      <w:proofErr w:type="spellEnd"/>
      <w:r w:rsidRPr="005F3CAB">
        <w:rPr>
          <w:sz w:val="14"/>
        </w:rPr>
        <w:t xml:space="preserve">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921B67">
        <w:rPr>
          <w:rStyle w:val="Emphasis"/>
          <w:highlight w:val="green"/>
        </w:rPr>
        <w:t xml:space="preserve">beings </w:t>
      </w:r>
      <w:r w:rsidRPr="0078134D">
        <w:rPr>
          <w:rStyle w:val="Emphasis"/>
        </w:rPr>
        <w:t xml:space="preserve">would </w:t>
      </w:r>
      <w:r w:rsidRPr="00921B67">
        <w:rPr>
          <w:rStyle w:val="Emphasis"/>
          <w:highlight w:val="green"/>
        </w:rPr>
        <w:t>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78134D">
        <w:rPr>
          <w:rStyle w:val="Emphasis"/>
        </w:rPr>
        <w:t xml:space="preserve">acute </w:t>
      </w:r>
      <w:r w:rsidRPr="0078134D">
        <w:rPr>
          <w:rStyle w:val="Emphasis"/>
          <w:highlight w:val="green"/>
        </w:rPr>
        <w:t>social dislocation</w:t>
      </w:r>
      <w:r w:rsidRPr="005F3CAB">
        <w:rPr>
          <w:sz w:val="14"/>
        </w:rPr>
        <w:t xml:space="preserve"> </w:t>
      </w:r>
      <w:r w:rsidRPr="00921B67">
        <w:rPr>
          <w:rStyle w:val="StyleUnderline"/>
          <w:highlight w:val="green"/>
        </w:rPr>
        <w:t>through</w:t>
      </w:r>
      <w:r w:rsidRPr="005F3CAB">
        <w:rPr>
          <w:sz w:val="14"/>
        </w:rPr>
        <w:t xml:space="preserve"> vice, perversion, </w:t>
      </w:r>
      <w:r w:rsidRPr="00C5296A">
        <w:rPr>
          <w:rStyle w:val="StyleUnderline"/>
        </w:rPr>
        <w:t xml:space="preserve">crime and </w:t>
      </w:r>
      <w:r w:rsidRPr="00921B67">
        <w:rPr>
          <w:rStyle w:val="StyleUnderline"/>
          <w:highlight w:val="green"/>
        </w:rPr>
        <w:t>starvation</w:t>
      </w:r>
      <w:r w:rsidRPr="005F3CAB">
        <w:rPr>
          <w:sz w:val="14"/>
        </w:rPr>
        <w:t xml:space="preserve">. </w:t>
      </w:r>
      <w:r w:rsidRPr="00921B67">
        <w:rPr>
          <w:rStyle w:val="StyleUnderline"/>
          <w:highlight w:val="green"/>
        </w:rPr>
        <w:t xml:space="preserve">Nature </w:t>
      </w:r>
      <w:r w:rsidRPr="0078134D">
        <w:rPr>
          <w:rStyle w:val="StyleUnderline"/>
        </w:rPr>
        <w:t xml:space="preserve">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921B67">
        <w:rPr>
          <w:rStyle w:val="StyleUnderline"/>
          <w:highlight w:val="green"/>
        </w:rPr>
        <w:t>defiled</w:t>
      </w:r>
      <w:r w:rsidRPr="008649BF">
        <w:rPr>
          <w:rStyle w:val="StyleUnderline"/>
        </w:rPr>
        <w:t>, rivers polluted</w:t>
      </w:r>
      <w:r w:rsidRPr="005F3CAB">
        <w:rPr>
          <w:sz w:val="14"/>
        </w:rPr>
        <w:t xml:space="preserve">, military safety jeopardized, </w:t>
      </w:r>
      <w:r w:rsidRPr="00921B67">
        <w:rPr>
          <w:rStyle w:val="Emphasis"/>
          <w:highlight w:val="green"/>
        </w:rPr>
        <w:t xml:space="preserve">the power to produce food </w:t>
      </w:r>
      <w:r w:rsidRPr="0078134D">
        <w:rPr>
          <w:rStyle w:val="Emphasis"/>
        </w:rPr>
        <w:t>and</w:t>
      </w:r>
      <w:r w:rsidRPr="0046296D">
        <w:rPr>
          <w:rStyle w:val="Emphasis"/>
        </w:rPr>
        <w:t xml:space="preserve"> raw </w:t>
      </w:r>
      <w:r w:rsidRPr="0078134D">
        <w:rPr>
          <w:rStyle w:val="Emphasis"/>
        </w:rPr>
        <w:t xml:space="preserve">materials </w:t>
      </w:r>
      <w:r w:rsidRPr="009F4E35">
        <w:rPr>
          <w:rStyle w:val="Emphasis"/>
          <w:highlight w:val="green"/>
        </w:rPr>
        <w:t>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w:t>
      </w:r>
      <w:proofErr w:type="spellStart"/>
      <w:r w:rsidRPr="005F3CAB">
        <w:rPr>
          <w:sz w:val="14"/>
        </w:rPr>
        <w:t>labour</w:t>
      </w:r>
      <w:proofErr w:type="spellEnd"/>
      <w:r w:rsidRPr="005F3CAB">
        <w:rPr>
          <w:sz w:val="14"/>
        </w:rPr>
        <w:t xml:space="preserve"> and land deserve further elaboration.</w:t>
      </w:r>
      <w:r w:rsidRPr="005F3CAB">
        <w:rPr>
          <w:sz w:val="12"/>
        </w:rPr>
        <w:t>¶</w:t>
      </w:r>
      <w:r w:rsidRPr="005F3CAB">
        <w:rPr>
          <w:sz w:val="14"/>
        </w:rPr>
        <w:t xml:space="preserve"> </w:t>
      </w:r>
      <w:r w:rsidRPr="00921B67">
        <w:rPr>
          <w:rStyle w:val="StyleUnderline"/>
          <w:highlight w:val="green"/>
        </w:rPr>
        <w:t xml:space="preserve">Individuals enter </w:t>
      </w:r>
      <w:r w:rsidRPr="0078134D">
        <w:rPr>
          <w:rStyle w:val="StyleUnderline"/>
        </w:rPr>
        <w:t xml:space="preserve">the </w:t>
      </w:r>
      <w:proofErr w:type="spellStart"/>
      <w:r w:rsidRPr="00921B67">
        <w:rPr>
          <w:rStyle w:val="StyleUnderline"/>
          <w:highlight w:val="green"/>
        </w:rPr>
        <w:t>labour</w:t>
      </w:r>
      <w:proofErr w:type="spellEnd"/>
      <w:r w:rsidRPr="00921B67">
        <w:rPr>
          <w:rStyle w:val="StyleUnderline"/>
          <w:highlight w:val="green"/>
        </w:rPr>
        <w:t xml:space="preserve"> market </w:t>
      </w:r>
      <w:r w:rsidRPr="0078134D">
        <w:rPr>
          <w:rStyle w:val="StyleUnderline"/>
        </w:rPr>
        <w:t>as persons</w:t>
      </w:r>
      <w:r w:rsidRPr="00241518">
        <w:rPr>
          <w:rStyle w:val="StyleUnderline"/>
        </w:rPr>
        <w:t xml:space="preserve"> of character</w:t>
      </w:r>
      <w:r w:rsidRPr="005F3CAB">
        <w:rPr>
          <w:sz w:val="14"/>
        </w:rPr>
        <w:t xml:space="preserve">, as individuals </w:t>
      </w:r>
      <w:r w:rsidRPr="00921B67">
        <w:rPr>
          <w:rStyle w:val="StyleUnderline"/>
          <w:highlight w:val="green"/>
        </w:rPr>
        <w:t>embedded in</w:t>
      </w:r>
      <w:r w:rsidRPr="00921B67">
        <w:rPr>
          <w:rStyle w:val="StyleUnderline"/>
        </w:rPr>
        <w:t xml:space="preserve"> </w:t>
      </w:r>
      <w:r w:rsidRPr="005F3CAB">
        <w:rPr>
          <w:sz w:val="14"/>
        </w:rPr>
        <w:t xml:space="preserve">networks of </w:t>
      </w:r>
      <w:r w:rsidRPr="00921B67">
        <w:rPr>
          <w:rStyle w:val="StyleUnderline"/>
          <w:highlight w:val="green"/>
        </w:rPr>
        <w:t>social relations</w:t>
      </w:r>
      <w:r w:rsidRPr="005F3CAB">
        <w:rPr>
          <w:sz w:val="14"/>
        </w:rPr>
        <w:t xml:space="preserve"> and socialized in various ways, as physical beings </w:t>
      </w:r>
      <w:r w:rsidRPr="0078134D">
        <w:rPr>
          <w:rStyle w:val="StyleUnderline"/>
          <w:highlight w:val="green"/>
        </w:rPr>
        <w:t>identifiable by</w:t>
      </w:r>
      <w:r w:rsidRPr="0078134D">
        <w:rPr>
          <w:sz w:val="14"/>
        </w:rPr>
        <w:t xml:space="preserve"> certain </w:t>
      </w:r>
      <w:r w:rsidRPr="0078134D">
        <w:rPr>
          <w:rStyle w:val="StyleUnderline"/>
          <w:highlight w:val="green"/>
        </w:rPr>
        <w:t>characteristics</w:t>
      </w:r>
      <w:r w:rsidRPr="005F3CAB">
        <w:rPr>
          <w:sz w:val="14"/>
        </w:rPr>
        <w:t xml:space="preserve"> (</w:t>
      </w:r>
      <w:r w:rsidRPr="005F3CAB">
        <w:rPr>
          <w:rStyle w:val="StyleUnderline"/>
        </w:rPr>
        <w:t xml:space="preserve">such as </w:t>
      </w:r>
      <w:r w:rsidRPr="0078134D">
        <w:rPr>
          <w:rStyle w:val="StyleUnderline"/>
        </w:rPr>
        <w:t>phenotype and gender</w:t>
      </w:r>
      <w:r w:rsidRPr="005F3CAB">
        <w:rPr>
          <w:sz w:val="14"/>
        </w:rPr>
        <w:t xml:space="preserve">), as individuals who have accumulated various skills (sometimes referred to as ‘human cap- </w:t>
      </w:r>
      <w:proofErr w:type="spellStart"/>
      <w:r w:rsidRPr="005F3CAB">
        <w:rPr>
          <w:sz w:val="14"/>
        </w:rPr>
        <w:t>ital</w:t>
      </w:r>
      <w:proofErr w:type="spellEnd"/>
      <w:r w:rsidRPr="005F3CAB">
        <w:rPr>
          <w:sz w:val="14"/>
        </w:rPr>
        <w:t xml:space="preserve">’) </w:t>
      </w:r>
      <w:r w:rsidRPr="0078134D">
        <w:rPr>
          <w:rStyle w:val="StyleUnderline"/>
        </w:rPr>
        <w:t>and</w:t>
      </w:r>
      <w:r w:rsidRPr="005F3CAB">
        <w:rPr>
          <w:sz w:val="14"/>
        </w:rPr>
        <w:t xml:space="preserve"> tastes (sometime referred to as </w:t>
      </w:r>
      <w:r w:rsidRPr="0078134D">
        <w:rPr>
          <w:rStyle w:val="StyleUnderline"/>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78134D">
        <w:rPr>
          <w:rStyle w:val="StyleUnderline"/>
        </w:rPr>
        <w:t xml:space="preserve">such </w:t>
      </w:r>
      <w:r w:rsidRPr="0078134D">
        <w:rPr>
          <w:rStyle w:val="Emphasis"/>
        </w:rPr>
        <w:t xml:space="preserve">individuals are </w:t>
      </w:r>
      <w:r w:rsidRPr="003137AD">
        <w:rPr>
          <w:rStyle w:val="Emphasis"/>
          <w:highlight w:val="green"/>
        </w:rPr>
        <w:t>a mere factor of production</w:t>
      </w:r>
      <w:r w:rsidRPr="005F3CAB">
        <w:rPr>
          <w:sz w:val="14"/>
        </w:rPr>
        <w:t xml:space="preserve">, </w:t>
      </w:r>
      <w:r w:rsidRPr="005F3CAB">
        <w:rPr>
          <w:sz w:val="14"/>
          <w:szCs w:val="16"/>
        </w:rPr>
        <w:t xml:space="preserve">though not an undifferentiated factor since employers require </w:t>
      </w:r>
      <w:proofErr w:type="spellStart"/>
      <w:r w:rsidRPr="005F3CAB">
        <w:rPr>
          <w:sz w:val="14"/>
          <w:szCs w:val="16"/>
        </w:rPr>
        <w:t>labour</w:t>
      </w:r>
      <w:proofErr w:type="spellEnd"/>
      <w:r w:rsidRPr="005F3CAB">
        <w:rPr>
          <w:sz w:val="14"/>
          <w:szCs w:val="16"/>
        </w:rPr>
        <w:t xml:space="preserve"> of certain qualities, such as physical strength, skills, flexibility, docility, and the like, appropriate to </w:t>
      </w:r>
      <w:proofErr w:type="spellStart"/>
      <w:r w:rsidRPr="005F3CAB">
        <w:rPr>
          <w:sz w:val="14"/>
          <w:szCs w:val="16"/>
        </w:rPr>
        <w:t>cer</w:t>
      </w:r>
      <w:proofErr w:type="spellEnd"/>
      <w:r w:rsidRPr="005F3CAB">
        <w:rPr>
          <w:sz w:val="14"/>
          <w:szCs w:val="16"/>
        </w:rPr>
        <w:t xml:space="preserve">- </w:t>
      </w:r>
      <w:proofErr w:type="spellStart"/>
      <w:r w:rsidRPr="005F3CAB">
        <w:rPr>
          <w:sz w:val="14"/>
          <w:szCs w:val="16"/>
        </w:rPr>
        <w:t>tain</w:t>
      </w:r>
      <w:proofErr w:type="spellEnd"/>
      <w:r w:rsidRPr="005F3CAB">
        <w:rPr>
          <w:sz w:val="14"/>
          <w:szCs w:val="16"/>
        </w:rPr>
        <w:t xml:space="preserve"> tasks. Workers are hired on contract, and in the neoliberal scheme of things short-term contracts are preferred in order to maximize flexibility. Employers have historically used differentiations within the </w:t>
      </w:r>
      <w:proofErr w:type="spellStart"/>
      <w:r w:rsidRPr="005F3CAB">
        <w:rPr>
          <w:sz w:val="14"/>
          <w:szCs w:val="16"/>
        </w:rPr>
        <w:t>labour</w:t>
      </w:r>
      <w:proofErr w:type="spellEnd"/>
      <w:r w:rsidRPr="005F3CAB">
        <w:rPr>
          <w:sz w:val="14"/>
          <w:szCs w:val="16"/>
        </w:rPr>
        <w:t xml:space="preserve"> pool to divide and rule. Segmented </w:t>
      </w:r>
      <w:proofErr w:type="spellStart"/>
      <w:r w:rsidRPr="005F3CAB">
        <w:rPr>
          <w:sz w:val="14"/>
          <w:szCs w:val="16"/>
        </w:rPr>
        <w:t>labour</w:t>
      </w:r>
      <w:proofErr w:type="spellEnd"/>
      <w:r w:rsidRPr="005F3CAB">
        <w:rPr>
          <w:sz w:val="14"/>
          <w:szCs w:val="16"/>
        </w:rPr>
        <w:t xml:space="preserve">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w:t>
      </w:r>
      <w:proofErr w:type="spellStart"/>
      <w:r w:rsidRPr="005F3CAB">
        <w:rPr>
          <w:sz w:val="14"/>
          <w:szCs w:val="16"/>
        </w:rPr>
        <w:t>labour</w:t>
      </w:r>
      <w:proofErr w:type="spellEnd"/>
      <w:r w:rsidRPr="005F3CAB">
        <w:rPr>
          <w:sz w:val="14"/>
          <w:szCs w:val="16"/>
        </w:rPr>
        <w:t xml:space="preserve"> market to protect their interests. In this they are merely construct- </w:t>
      </w:r>
      <w:proofErr w:type="spellStart"/>
      <w:r w:rsidRPr="005F3CAB">
        <w:rPr>
          <w:sz w:val="14"/>
          <w:szCs w:val="16"/>
        </w:rPr>
        <w:t>ing</w:t>
      </w:r>
      <w:proofErr w:type="spellEnd"/>
      <w:r w:rsidRPr="005F3CAB">
        <w:rPr>
          <w:sz w:val="14"/>
          <w:szCs w:val="16"/>
        </w:rPr>
        <w:t xml:space="preserve"> that ‘protective covering of cultural institutions’ of which Polanyi speaks.</w:t>
      </w:r>
      <w:r w:rsidRPr="005F3CAB">
        <w:rPr>
          <w:sz w:val="12"/>
          <w:szCs w:val="16"/>
        </w:rPr>
        <w:t>¶</w:t>
      </w:r>
      <w:r>
        <w:rPr>
          <w:sz w:val="14"/>
          <w:szCs w:val="16"/>
        </w:rPr>
        <w:t xml:space="preserve"> </w:t>
      </w:r>
      <w:proofErr w:type="spellStart"/>
      <w:r w:rsidRPr="001F14AA">
        <w:rPr>
          <w:rStyle w:val="Emphasis"/>
        </w:rPr>
        <w:t>Neoliberalization</w:t>
      </w:r>
      <w:proofErr w:type="spellEnd"/>
      <w:r w:rsidRPr="001F14AA">
        <w:rPr>
          <w:rStyle w:val="Emphasis"/>
        </w:rPr>
        <w:t xml:space="preserve">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 xml:space="preserve">The general attack against </w:t>
      </w:r>
      <w:proofErr w:type="spellStart"/>
      <w:r w:rsidRPr="005F3CAB">
        <w:rPr>
          <w:sz w:val="14"/>
          <w:szCs w:val="16"/>
        </w:rPr>
        <w:t>labour</w:t>
      </w:r>
      <w:proofErr w:type="spellEnd"/>
      <w:r w:rsidRPr="005F3CAB">
        <w:rPr>
          <w:sz w:val="14"/>
          <w:szCs w:val="16"/>
        </w:rPr>
        <w:t xml:space="preserve"> has been two-pronged. The powers of trade unions and other working-class institutions are curbed or dismantled within a particular state (by violence if necessary). Flexible </w:t>
      </w:r>
      <w:proofErr w:type="spellStart"/>
      <w:r w:rsidRPr="005F3CAB">
        <w:rPr>
          <w:sz w:val="14"/>
          <w:szCs w:val="16"/>
        </w:rPr>
        <w:t>labour</w:t>
      </w:r>
      <w:proofErr w:type="spellEnd"/>
      <w:r w:rsidRPr="005F3CAB">
        <w:rPr>
          <w:sz w:val="14"/>
          <w:szCs w:val="16"/>
        </w:rPr>
        <w:t xml:space="preserve"> markets are established. State withdrawal from social welfare provision and technologically induced shifts in job structures that render large segments of the </w:t>
      </w:r>
      <w:proofErr w:type="spellStart"/>
      <w:r w:rsidRPr="005F3CAB">
        <w:rPr>
          <w:sz w:val="14"/>
          <w:szCs w:val="16"/>
        </w:rPr>
        <w:t>labour</w:t>
      </w:r>
      <w:proofErr w:type="spellEnd"/>
      <w:r w:rsidRPr="005F3CAB">
        <w:rPr>
          <w:sz w:val="14"/>
          <w:szCs w:val="16"/>
        </w:rPr>
        <w:t xml:space="preserve"> force </w:t>
      </w:r>
      <w:proofErr w:type="spellStart"/>
      <w:r w:rsidRPr="005F3CAB">
        <w:rPr>
          <w:sz w:val="14"/>
          <w:szCs w:val="16"/>
        </w:rPr>
        <w:t>redun</w:t>
      </w:r>
      <w:proofErr w:type="spellEnd"/>
      <w:r w:rsidRPr="005F3CAB">
        <w:rPr>
          <w:sz w:val="14"/>
          <w:szCs w:val="16"/>
        </w:rPr>
        <w:t xml:space="preserve">- </w:t>
      </w:r>
      <w:proofErr w:type="spellStart"/>
      <w:r w:rsidRPr="005F3CAB">
        <w:rPr>
          <w:sz w:val="14"/>
          <w:szCs w:val="16"/>
        </w:rPr>
        <w:t>dant</w:t>
      </w:r>
      <w:proofErr w:type="spellEnd"/>
      <w:r w:rsidRPr="005F3CAB">
        <w:rPr>
          <w:sz w:val="14"/>
          <w:szCs w:val="16"/>
        </w:rPr>
        <w:t xml:space="preserve"> complete the domination of capital over </w:t>
      </w:r>
      <w:proofErr w:type="spellStart"/>
      <w:r w:rsidRPr="005F3CAB">
        <w:rPr>
          <w:sz w:val="14"/>
          <w:szCs w:val="16"/>
        </w:rPr>
        <w:t>labour</w:t>
      </w:r>
      <w:proofErr w:type="spellEnd"/>
      <w:r w:rsidRPr="005F3CAB">
        <w:rPr>
          <w:sz w:val="14"/>
          <w:szCs w:val="16"/>
        </w:rPr>
        <w:t xml:space="preserve"> in the market- place.</w:t>
      </w:r>
      <w:r w:rsidRPr="005F3CAB">
        <w:rPr>
          <w:sz w:val="14"/>
        </w:rPr>
        <w:t xml:space="preserve"> </w:t>
      </w:r>
      <w:r w:rsidRPr="00921B67">
        <w:rPr>
          <w:rStyle w:val="StyleUnderline"/>
          <w:highlight w:val="green"/>
        </w:rPr>
        <w:t>Th</w:t>
      </w:r>
      <w:r w:rsidRPr="0078134D">
        <w:rPr>
          <w:rStyle w:val="StyleUnderline"/>
          <w:highlight w:val="green"/>
        </w:rPr>
        <w:t>e individualized</w:t>
      </w:r>
      <w:r w:rsidRPr="00241518">
        <w:rPr>
          <w:rStyle w:val="StyleUnderline"/>
        </w:rPr>
        <w:t xml:space="preserve"> and relatively </w:t>
      </w:r>
      <w:r w:rsidRPr="00921B67">
        <w:rPr>
          <w:rStyle w:val="StyleUnderline"/>
          <w:highlight w:val="green"/>
        </w:rPr>
        <w:t>powerless worker</w:t>
      </w:r>
      <w:r w:rsidRPr="00241518">
        <w:rPr>
          <w:rStyle w:val="StyleUnderline"/>
        </w:rPr>
        <w:t xml:space="preserve"> then </w:t>
      </w:r>
      <w:r w:rsidRPr="00921B67">
        <w:rPr>
          <w:rStyle w:val="StyleUnderline"/>
          <w:highlight w:val="green"/>
        </w:rPr>
        <w:t xml:space="preserve">confronts a </w:t>
      </w:r>
      <w:proofErr w:type="spellStart"/>
      <w:r w:rsidRPr="00921B67">
        <w:rPr>
          <w:rStyle w:val="StyleUnderline"/>
          <w:highlight w:val="green"/>
        </w:rPr>
        <w:t>labour</w:t>
      </w:r>
      <w:proofErr w:type="spellEnd"/>
      <w:r w:rsidRPr="00921B67">
        <w:rPr>
          <w:rStyle w:val="StyleUnderline"/>
          <w:highlight w:val="green"/>
        </w:rPr>
        <w:t xml:space="preserve"> market in which only short-term contracts are offered </w:t>
      </w:r>
      <w:r w:rsidRPr="0078134D">
        <w:rPr>
          <w:rStyle w:val="StyleUnderline"/>
        </w:rPr>
        <w:t xml:space="preserve">on a </w:t>
      </w:r>
      <w:r w:rsidRPr="0078134D">
        <w:rPr>
          <w:rStyle w:val="Emphasis"/>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w:t>
      </w:r>
      <w:proofErr w:type="spellStart"/>
      <w:r w:rsidRPr="005F3CAB">
        <w:rPr>
          <w:sz w:val="14"/>
        </w:rPr>
        <w:t>protec</w:t>
      </w:r>
      <w:proofErr w:type="spellEnd"/>
      <w:r w:rsidRPr="005F3CAB">
        <w:rPr>
          <w:sz w:val="14"/>
        </w:rPr>
        <w:t xml:space="preserve">- </w:t>
      </w:r>
      <w:proofErr w:type="spellStart"/>
      <w:r w:rsidRPr="005F3CAB">
        <w:rPr>
          <w:sz w:val="14"/>
        </w:rPr>
        <w:t>tions</w:t>
      </w:r>
      <w:proofErr w:type="spellEnd"/>
      <w:r w:rsidRPr="005F3CAB">
        <w:rPr>
          <w:sz w:val="14"/>
        </w:rPr>
        <w:t xml:space="preserve">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w:t>
      </w:r>
      <w:proofErr w:type="spellStart"/>
      <w:r w:rsidRPr="005F3CAB">
        <w:rPr>
          <w:sz w:val="14"/>
        </w:rPr>
        <w:t>tial</w:t>
      </w:r>
      <w:proofErr w:type="spellEnd"/>
      <w:r w:rsidRPr="005F3CAB">
        <w:rPr>
          <w:sz w:val="14"/>
        </w:rPr>
        <w:t xml:space="preserve"> and temporal co-ordinates of the </w:t>
      </w:r>
      <w:proofErr w:type="spellStart"/>
      <w:r w:rsidRPr="005F3CAB">
        <w:rPr>
          <w:sz w:val="14"/>
        </w:rPr>
        <w:t>labour</w:t>
      </w:r>
      <w:proofErr w:type="spellEnd"/>
      <w:r w:rsidRPr="005F3CAB">
        <w:rPr>
          <w:sz w:val="14"/>
        </w:rPr>
        <w:t xml:space="preserve"> market. While too much can be made of the ‘race to the bottom’ to find the cheapest and most docile </w:t>
      </w:r>
      <w:proofErr w:type="spellStart"/>
      <w:r w:rsidRPr="005F3CAB">
        <w:rPr>
          <w:sz w:val="14"/>
        </w:rPr>
        <w:t>labour</w:t>
      </w:r>
      <w:proofErr w:type="spellEnd"/>
      <w:r w:rsidRPr="005F3CAB">
        <w:rPr>
          <w:sz w:val="14"/>
        </w:rPr>
        <w:t xml:space="preserve"> supplies, </w:t>
      </w:r>
      <w:r w:rsidRPr="00921B67">
        <w:rPr>
          <w:rStyle w:val="StyleUnderline"/>
        </w:rPr>
        <w:t xml:space="preserve">the geographical mobility of capital permits it to dominate a global </w:t>
      </w:r>
      <w:proofErr w:type="spellStart"/>
      <w:r w:rsidRPr="00921B67">
        <w:rPr>
          <w:rStyle w:val="StyleUnderline"/>
        </w:rPr>
        <w:t>labour</w:t>
      </w:r>
      <w:proofErr w:type="spellEnd"/>
      <w:r w:rsidRPr="00921B67">
        <w:rPr>
          <w:rStyle w:val="StyleUnderline"/>
        </w:rPr>
        <w:t xml:space="preserve"> force whose own geographical mobility is constrained</w:t>
      </w:r>
      <w:r w:rsidRPr="005F3CAB">
        <w:rPr>
          <w:sz w:val="14"/>
        </w:rPr>
        <w:t xml:space="preserve">. </w:t>
      </w:r>
      <w:r w:rsidRPr="00921B67">
        <w:rPr>
          <w:rStyle w:val="StyleUnderline"/>
        </w:rPr>
        <w:t xml:space="preserve">Captive </w:t>
      </w:r>
      <w:proofErr w:type="spellStart"/>
      <w:r w:rsidRPr="00921B67">
        <w:rPr>
          <w:rStyle w:val="StyleUnderline"/>
        </w:rPr>
        <w:t>labour</w:t>
      </w:r>
      <w:proofErr w:type="spellEnd"/>
      <w:r w:rsidRPr="00921B67">
        <w:rPr>
          <w:rStyle w:val="StyleUnderline"/>
        </w:rPr>
        <w:t xml:space="preserve"> forces abound because immigration is restricted</w:t>
      </w:r>
      <w:r w:rsidRPr="005F3CAB">
        <w:rPr>
          <w:sz w:val="14"/>
          <w:szCs w:val="16"/>
        </w:rPr>
        <w:t xml:space="preserve">. These barriers can be evaded only by illegal immigration (which creates an easily exploitable </w:t>
      </w:r>
      <w:proofErr w:type="spellStart"/>
      <w:r w:rsidRPr="005F3CAB">
        <w:rPr>
          <w:sz w:val="14"/>
          <w:szCs w:val="16"/>
        </w:rPr>
        <w:t>labour</w:t>
      </w:r>
      <w:proofErr w:type="spellEnd"/>
      <w:r w:rsidRPr="005F3CAB">
        <w:rPr>
          <w:sz w:val="14"/>
          <w:szCs w:val="16"/>
        </w:rPr>
        <w:t xml:space="preserve"> force) or through short-term contracts that permit, for example, Mexican </w:t>
      </w:r>
      <w:proofErr w:type="spellStart"/>
      <w:r w:rsidRPr="005F3CAB">
        <w:rPr>
          <w:sz w:val="14"/>
          <w:szCs w:val="16"/>
        </w:rPr>
        <w:t>labourers</w:t>
      </w:r>
      <w:proofErr w:type="spellEnd"/>
      <w:r w:rsidRPr="005F3CAB">
        <w:rPr>
          <w:sz w:val="14"/>
          <w:szCs w:val="16"/>
        </w:rPr>
        <w:t xml:space="preserve">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w:t>
      </w:r>
      <w:proofErr w:type="spellStart"/>
      <w:r w:rsidRPr="005F3CAB">
        <w:rPr>
          <w:sz w:val="14"/>
          <w:szCs w:val="16"/>
        </w:rPr>
        <w:t>neoliberalization</w:t>
      </w:r>
      <w:proofErr w:type="spellEnd"/>
      <w:r w:rsidRPr="005F3CAB">
        <w:rPr>
          <w:sz w:val="14"/>
          <w:szCs w:val="16"/>
        </w:rPr>
        <w:t xml:space="preserve">, the figure of ‘the disposable worker’ emerges as prototypical upon the world stage.19 Accounts of the appalling conditions of </w:t>
      </w:r>
      <w:proofErr w:type="spellStart"/>
      <w:r w:rsidRPr="005F3CAB">
        <w:rPr>
          <w:sz w:val="14"/>
          <w:szCs w:val="16"/>
        </w:rPr>
        <w:t>labour</w:t>
      </w:r>
      <w:proofErr w:type="spellEnd"/>
      <w:r w:rsidRPr="005F3CAB">
        <w:rPr>
          <w:sz w:val="14"/>
          <w:szCs w:val="16"/>
        </w:rPr>
        <w:t xml:space="preserve"> and the despotic conditions under which </w:t>
      </w:r>
      <w:proofErr w:type="spellStart"/>
      <w:r w:rsidRPr="005F3CAB">
        <w:rPr>
          <w:sz w:val="14"/>
          <w:szCs w:val="16"/>
        </w:rPr>
        <w:t>labourers</w:t>
      </w:r>
      <w:proofErr w:type="spellEnd"/>
      <w:r w:rsidRPr="005F3CAB">
        <w:rPr>
          <w:sz w:val="14"/>
          <w:szCs w:val="16"/>
        </w:rPr>
        <w:t xml:space="preserve">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 xml:space="preserve">Similar tales come from the Mexican maquila factories, the Taiwanese- and Korean-operated manufacturing plants in Honduras, South Africa, Malaysia, and Thailand. The health </w:t>
      </w:r>
      <w:proofErr w:type="spellStart"/>
      <w:r w:rsidRPr="005F3CAB">
        <w:rPr>
          <w:sz w:val="14"/>
          <w:szCs w:val="16"/>
        </w:rPr>
        <w:t>haz</w:t>
      </w:r>
      <w:proofErr w:type="spellEnd"/>
      <w:r w:rsidRPr="005F3CAB">
        <w:rPr>
          <w:sz w:val="14"/>
          <w:szCs w:val="16"/>
        </w:rPr>
        <w:t xml:space="preserve">- </w:t>
      </w:r>
      <w:proofErr w:type="spellStart"/>
      <w:r w:rsidRPr="005F3CAB">
        <w:rPr>
          <w:sz w:val="14"/>
          <w:szCs w:val="16"/>
        </w:rPr>
        <w:t>ards</w:t>
      </w:r>
      <w:proofErr w:type="spellEnd"/>
      <w:r w:rsidRPr="005F3CAB">
        <w:rPr>
          <w:sz w:val="14"/>
          <w:szCs w:val="16"/>
        </w:rPr>
        <w:t>,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 xml:space="preserve">The social consequences of </w:t>
      </w:r>
      <w:proofErr w:type="spellStart"/>
      <w:r w:rsidRPr="00241518">
        <w:rPr>
          <w:rStyle w:val="StyleUnderline"/>
        </w:rPr>
        <w:t>neoliberalization</w:t>
      </w:r>
      <w:proofErr w:type="spellEnd"/>
      <w:r w:rsidRPr="00241518">
        <w:rPr>
          <w:rStyle w:val="StyleUnderline"/>
        </w:rPr>
        <w:t xml:space="preserve">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w:t>
      </w:r>
      <w:proofErr w:type="spellStart"/>
      <w:r w:rsidRPr="005F3CAB">
        <w:rPr>
          <w:sz w:val="14"/>
          <w:szCs w:val="16"/>
        </w:rPr>
        <w:t>patri</w:t>
      </w:r>
      <w:proofErr w:type="spellEnd"/>
      <w:r w:rsidRPr="005F3CAB">
        <w:rPr>
          <w:sz w:val="14"/>
          <w:szCs w:val="16"/>
        </w:rPr>
        <w:t xml:space="preserve">- </w:t>
      </w:r>
      <w:proofErr w:type="spellStart"/>
      <w:r w:rsidRPr="005F3CAB">
        <w:rPr>
          <w:sz w:val="14"/>
          <w:szCs w:val="16"/>
        </w:rPr>
        <w:t>archal</w:t>
      </w:r>
      <w:proofErr w:type="spellEnd"/>
      <w:r w:rsidRPr="005F3CAB">
        <w:rPr>
          <w:sz w:val="14"/>
          <w:szCs w:val="16"/>
        </w:rPr>
        <w:t xml:space="preserve"> controls in developing countries lie either through </w:t>
      </w:r>
      <w:proofErr w:type="spellStart"/>
      <w:r w:rsidRPr="005F3CAB">
        <w:rPr>
          <w:sz w:val="14"/>
          <w:szCs w:val="16"/>
        </w:rPr>
        <w:t>degrad</w:t>
      </w:r>
      <w:proofErr w:type="spellEnd"/>
      <w:r w:rsidRPr="005F3CAB">
        <w:rPr>
          <w:sz w:val="14"/>
          <w:szCs w:val="16"/>
        </w:rPr>
        <w:t xml:space="preserve">- </w:t>
      </w:r>
      <w:proofErr w:type="spellStart"/>
      <w:r w:rsidRPr="005F3CAB">
        <w:rPr>
          <w:sz w:val="14"/>
          <w:szCs w:val="16"/>
        </w:rPr>
        <w:t>ing</w:t>
      </w:r>
      <w:proofErr w:type="spellEnd"/>
      <w:r w:rsidRPr="005F3CAB">
        <w:rPr>
          <w:sz w:val="14"/>
          <w:szCs w:val="16"/>
        </w:rPr>
        <w:t xml:space="preserve"> factory </w:t>
      </w:r>
      <w:proofErr w:type="spellStart"/>
      <w:r w:rsidRPr="005F3CAB">
        <w:rPr>
          <w:sz w:val="14"/>
          <w:szCs w:val="16"/>
        </w:rPr>
        <w:t>labour</w:t>
      </w:r>
      <w:proofErr w:type="spellEnd"/>
      <w:r w:rsidRPr="005F3CAB">
        <w:rPr>
          <w:sz w:val="14"/>
          <w:szCs w:val="16"/>
        </w:rPr>
        <w:t xml:space="preserve"> or through trading on sexuality, which varies from respectable work as hostesses and waitresses to the sex trade (one of the most lucrative of all contemporary industries in which a good deal of slavery is involved). The loss of social </w:t>
      </w:r>
      <w:proofErr w:type="spellStart"/>
      <w:r w:rsidRPr="005F3CAB">
        <w:rPr>
          <w:sz w:val="14"/>
          <w:szCs w:val="16"/>
        </w:rPr>
        <w:t>protec</w:t>
      </w:r>
      <w:proofErr w:type="spellEnd"/>
      <w:r w:rsidRPr="005F3CAB">
        <w:rPr>
          <w:sz w:val="14"/>
          <w:szCs w:val="16"/>
        </w:rPr>
        <w:t xml:space="preserve">- </w:t>
      </w:r>
      <w:proofErr w:type="spellStart"/>
      <w:r w:rsidRPr="005F3CAB">
        <w:rPr>
          <w:sz w:val="14"/>
          <w:szCs w:val="16"/>
        </w:rPr>
        <w:t>tions</w:t>
      </w:r>
      <w:proofErr w:type="spellEnd"/>
      <w:r w:rsidRPr="005F3CAB">
        <w:rPr>
          <w:sz w:val="14"/>
          <w:szCs w:val="16"/>
        </w:rPr>
        <w:t xml:space="preserve">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 xml:space="preserve">the loss of women’s rights through </w:t>
      </w:r>
      <w:proofErr w:type="spellStart"/>
      <w:r w:rsidRPr="00A06A2D">
        <w:rPr>
          <w:rStyle w:val="StyleUnderline"/>
        </w:rPr>
        <w:t>neoliberalization</w:t>
      </w:r>
      <w:proofErr w:type="spellEnd"/>
      <w:r w:rsidRPr="00A06A2D">
        <w:rPr>
          <w:rStyle w:val="StyleUnderline"/>
        </w:rPr>
        <w:t xml:space="preserve">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w:t>
      </w:r>
      <w:proofErr w:type="spellStart"/>
      <w:r w:rsidRPr="005F3CAB">
        <w:rPr>
          <w:sz w:val="14"/>
          <w:szCs w:val="16"/>
        </w:rPr>
        <w:t>labour</w:t>
      </w:r>
      <w:proofErr w:type="spellEnd"/>
      <w:r w:rsidRPr="005F3CAB">
        <w:rPr>
          <w:sz w:val="14"/>
          <w:szCs w:val="16"/>
        </w:rPr>
        <w:t xml:space="preserve"> markets and short-term contracts, chronic job insecurities, lost social protections, and often debilitating </w:t>
      </w:r>
      <w:proofErr w:type="spellStart"/>
      <w:r w:rsidRPr="005F3CAB">
        <w:rPr>
          <w:sz w:val="14"/>
          <w:szCs w:val="16"/>
        </w:rPr>
        <w:t>labour</w:t>
      </w:r>
      <w:proofErr w:type="spellEnd"/>
      <w:r w:rsidRPr="005F3CAB">
        <w:rPr>
          <w:sz w:val="14"/>
          <w:szCs w:val="16"/>
        </w:rPr>
        <w:t>, amongst the wreckage of collective institutions that once gave them a modicum of dignity and support?</w:t>
      </w:r>
      <w:r w:rsidRPr="005F3CAB">
        <w:rPr>
          <w:sz w:val="14"/>
        </w:rPr>
        <w:t xml:space="preserve"> </w:t>
      </w:r>
      <w:r w:rsidRPr="00241518">
        <w:rPr>
          <w:rStyle w:val="StyleUnderline"/>
        </w:rPr>
        <w:t xml:space="preserve">For some the increased flexibility in </w:t>
      </w:r>
      <w:proofErr w:type="spellStart"/>
      <w:r w:rsidRPr="00241518">
        <w:rPr>
          <w:rStyle w:val="StyleUnderline"/>
        </w:rPr>
        <w:t>labour</w:t>
      </w:r>
      <w:proofErr w:type="spellEnd"/>
      <w:r w:rsidRPr="00241518">
        <w:rPr>
          <w:rStyle w:val="StyleUnderline"/>
        </w:rPr>
        <w:t xml:space="preserve">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921B67">
        <w:rPr>
          <w:rStyle w:val="StyleUnderline"/>
          <w:highlight w:val="green"/>
        </w:rPr>
        <w:t xml:space="preserve">those </w:t>
      </w:r>
      <w:r w:rsidRPr="003137AD">
        <w:rPr>
          <w:rStyle w:val="StyleUnderline"/>
          <w:highlight w:val="green"/>
        </w:rPr>
        <w:t xml:space="preserve">who successfully </w:t>
      </w:r>
      <w:r w:rsidRPr="00921B67">
        <w:rPr>
          <w:rStyle w:val="StyleUnderline"/>
          <w:highlight w:val="green"/>
        </w:rPr>
        <w:t xml:space="preserve">negotiate </w:t>
      </w:r>
      <w:r w:rsidRPr="0078134D">
        <w:rPr>
          <w:rStyle w:val="StyleUnderline"/>
        </w:rPr>
        <w:t xml:space="preserve">the </w:t>
      </w:r>
      <w:proofErr w:type="spellStart"/>
      <w:r w:rsidRPr="0078134D">
        <w:rPr>
          <w:rStyle w:val="StyleUnderline"/>
        </w:rPr>
        <w:t>labour</w:t>
      </w:r>
      <w:proofErr w:type="spellEnd"/>
      <w:r w:rsidRPr="0078134D">
        <w:rPr>
          <w:rStyle w:val="StyleUnderline"/>
        </w:rPr>
        <w:t xml:space="preserve">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921B67">
        <w:rPr>
          <w:rStyle w:val="StyleUnderline"/>
          <w:highlight w:val="green"/>
        </w:rPr>
        <w:t>perpetually play</w:t>
      </w:r>
      <w:r w:rsidRPr="005F3CAB">
        <w:rPr>
          <w:sz w:val="14"/>
          <w:szCs w:val="16"/>
        </w:rPr>
        <w:t xml:space="preserve">s </w:t>
      </w:r>
      <w:r w:rsidRPr="00921B67">
        <w:rPr>
          <w:rStyle w:val="StyleUnderline"/>
          <w:highlight w:val="green"/>
        </w:rPr>
        <w:t xml:space="preserve">with desires without ever conferring satisfactions </w:t>
      </w:r>
      <w:r w:rsidRPr="0078134D">
        <w:rPr>
          <w:rStyle w:val="StyleUnderline"/>
        </w:rPr>
        <w:t>beyond the limited identity of the</w:t>
      </w:r>
      <w:r w:rsidRPr="00921B67">
        <w:rPr>
          <w:rStyle w:val="StyleUnderline"/>
        </w:rPr>
        <w:t xml:space="preserve"> shopping </w:t>
      </w:r>
      <w:r w:rsidRPr="0078134D">
        <w:rPr>
          <w:rStyle w:val="StyleUnderline"/>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78134D">
        <w:rPr>
          <w:rStyle w:val="StyleUnderline"/>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78134D">
        <w:rPr>
          <w:rStyle w:val="StyleUnderline"/>
        </w:rPr>
        <w:t>never</w:t>
      </w:r>
      <w:r>
        <w:rPr>
          <w:rStyle w:val="StyleUnderline"/>
        </w:rPr>
        <w:t xml:space="preserve"> man</w:t>
      </w:r>
      <w:r w:rsidRPr="00241518">
        <w:rPr>
          <w:rStyle w:val="StyleUnderline"/>
        </w:rPr>
        <w:t xml:space="preserve">aged to </w:t>
      </w:r>
      <w:r w:rsidRPr="0078134D">
        <w:rPr>
          <w:rStyle w:val="StyleUnderline"/>
        </w:rPr>
        <w:t>move out of</w:t>
      </w:r>
      <w:r w:rsidRPr="00921B67">
        <w:rPr>
          <w:rStyle w:val="StyleUnderline"/>
        </w:rPr>
        <w:t xml:space="preserve"> </w:t>
      </w:r>
      <w:r w:rsidRPr="005F3CAB">
        <w:rPr>
          <w:sz w:val="14"/>
        </w:rPr>
        <w:t xml:space="preserve">the extensive </w:t>
      </w:r>
      <w:r w:rsidRPr="0078134D">
        <w:rPr>
          <w:rStyle w:val="StyleUnderline"/>
        </w:rPr>
        <w:t>informal economies</w:t>
      </w:r>
      <w:r w:rsidRPr="0078134D">
        <w:rPr>
          <w:sz w:val="14"/>
        </w:rPr>
        <w:t xml:space="preserve"> that</w:t>
      </w:r>
      <w:r w:rsidRPr="005F3CAB">
        <w:rPr>
          <w:sz w:val="14"/>
        </w:rPr>
        <w:t xml:space="preserve"> now provide a parlous refuge for most of the world’s disposable work- </w:t>
      </w:r>
      <w:proofErr w:type="spellStart"/>
      <w:r w:rsidRPr="005F3CAB">
        <w:rPr>
          <w:sz w:val="14"/>
        </w:rPr>
        <w:t>ers</w:t>
      </w:r>
      <w:proofErr w:type="spellEnd"/>
      <w:r w:rsidRPr="005F3CAB">
        <w:rPr>
          <w:sz w:val="14"/>
        </w:rPr>
        <w:t xml:space="preserve">, </w:t>
      </w:r>
      <w:r w:rsidRPr="003137AD">
        <w:rPr>
          <w:rStyle w:val="StyleUnderline"/>
          <w:highlight w:val="gree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3137AD">
        <w:rPr>
          <w:rStyle w:val="Emphasis"/>
          <w:highlight w:val="green"/>
        </w:rPr>
        <w:t>2 billion</w:t>
      </w:r>
      <w:r w:rsidRPr="0046296D">
        <w:rPr>
          <w:rStyle w:val="Emphasis"/>
        </w:rPr>
        <w:t xml:space="preserve"> people </w:t>
      </w:r>
      <w:r w:rsidRPr="003137AD">
        <w:rPr>
          <w:rStyle w:val="Emphasis"/>
          <w:highlight w:val="gree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w:t>
      </w:r>
      <w:proofErr w:type="spellStart"/>
      <w:r w:rsidRPr="005F3CAB">
        <w:rPr>
          <w:sz w:val="14"/>
        </w:rPr>
        <w:t>emancipa</w:t>
      </w:r>
      <w:proofErr w:type="spellEnd"/>
      <w:r w:rsidRPr="005F3CAB">
        <w:rPr>
          <w:sz w:val="14"/>
        </w:rPr>
        <w:t xml:space="preserve">- tory potential of </w:t>
      </w:r>
      <w:proofErr w:type="spellStart"/>
      <w:r w:rsidRPr="005F3CAB">
        <w:rPr>
          <w:sz w:val="14"/>
        </w:rPr>
        <w:t>neoliberalization</w:t>
      </w:r>
      <w:proofErr w:type="spellEnd"/>
      <w:r w:rsidRPr="005F3CAB">
        <w:rPr>
          <w:sz w:val="14"/>
        </w:rPr>
        <w:t xml:space="preserve">,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1A7AE328" w14:textId="77777777" w:rsidR="00BA46D6" w:rsidRPr="003F146A" w:rsidRDefault="00BA46D6" w:rsidP="00BA46D6">
      <w:pPr>
        <w:pStyle w:val="Heading4"/>
      </w:pPr>
      <w:r>
        <w:t xml:space="preserve">Vote neg for a historical materialist </w:t>
      </w:r>
      <w:r>
        <w:rPr>
          <w:u w:val="single"/>
        </w:rPr>
        <w:t>world</w:t>
      </w:r>
      <w:r>
        <w:t>-systems approach.</w:t>
      </w:r>
    </w:p>
    <w:p w14:paraId="776925B5" w14:textId="77777777" w:rsidR="00BA46D6" w:rsidRPr="008163B8" w:rsidRDefault="00BA46D6" w:rsidP="00BA46D6">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w:t>
      </w:r>
      <w:proofErr w:type="spellStart"/>
      <w:r w:rsidRPr="008163B8">
        <w:rPr>
          <w:sz w:val="16"/>
          <w:szCs w:val="16"/>
        </w:rPr>
        <w:t>Ph.D</w:t>
      </w:r>
      <w:proofErr w:type="spellEnd"/>
      <w:r w:rsidRPr="008163B8">
        <w:rPr>
          <w:sz w:val="16"/>
          <w:szCs w:val="16"/>
        </w:rPr>
        <w:t xml:space="preserve"> in Sociology from Stanford University in 1975. Chase-Dunn has done </w:t>
      </w:r>
      <w:proofErr w:type="spellStart"/>
      <w:r w:rsidRPr="008163B8">
        <w:rPr>
          <w:sz w:val="16"/>
          <w:szCs w:val="16"/>
        </w:rPr>
        <w:t>crossnational</w:t>
      </w:r>
      <w:proofErr w:type="spellEnd"/>
      <w:r w:rsidRPr="008163B8">
        <w:rPr>
          <w:sz w:val="16"/>
          <w:szCs w:val="16"/>
        </w:rPr>
        <w:t xml:space="preserve"> quantitative studies of the effects of dependence on foreign investment and he studies cities and settlement systems in order to explain human sociocultural evolution. His research focuses on </w:t>
      </w:r>
      <w:proofErr w:type="spellStart"/>
      <w:r w:rsidRPr="008163B8">
        <w:rPr>
          <w:sz w:val="16"/>
          <w:szCs w:val="16"/>
        </w:rPr>
        <w:t>interpolity</w:t>
      </w:r>
      <w:proofErr w:type="spellEnd"/>
      <w:r w:rsidRPr="008163B8">
        <w:rPr>
          <w:sz w:val="16"/>
          <w:szCs w:val="16"/>
        </w:rPr>
        <w:t xml:space="preserve">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w:t>
      </w:r>
      <w:r>
        <w:rPr>
          <w:sz w:val="16"/>
          <w:szCs w:val="16"/>
        </w:rPr>
        <w:t xml:space="preserve"> </w:t>
      </w:r>
      <w:r w:rsidRPr="008163B8">
        <w:rPr>
          <w:sz w:val="16"/>
          <w:szCs w:val="16"/>
        </w:rPr>
        <w:t>and the Series Editor of a book series published by The Johns Hopkins University Press.</w:t>
      </w:r>
      <w:r>
        <w:rPr>
          <w:sz w:val="16"/>
          <w:szCs w:val="16"/>
        </w:rPr>
        <w:t xml:space="preserve"> </w:t>
      </w:r>
      <w:r w:rsidRPr="008163B8">
        <w:rPr>
          <w:sz w:val="16"/>
          <w:szCs w:val="16"/>
        </w:rPr>
        <w:t xml:space="preserve">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w:t>
      </w:r>
      <w:r>
        <w:rPr>
          <w:sz w:val="16"/>
          <w:szCs w:val="16"/>
        </w:rPr>
        <w:t xml:space="preserve"> </w:t>
      </w:r>
      <w:r w:rsidRPr="008163B8">
        <w:rPr>
          <w:sz w:val="16"/>
          <w:szCs w:val="16"/>
        </w:rPr>
        <w:t>“Globalization:</w:t>
      </w:r>
      <w:r>
        <w:rPr>
          <w:sz w:val="16"/>
          <w:szCs w:val="16"/>
        </w:rPr>
        <w:t xml:space="preserve"> </w:t>
      </w:r>
      <w:r w:rsidRPr="008163B8">
        <w:rPr>
          <w:sz w:val="16"/>
          <w:szCs w:val="16"/>
        </w:rPr>
        <w:t>A World-Systems Perspective.”</w:t>
      </w:r>
      <w:r>
        <w:rPr>
          <w:sz w:val="16"/>
          <w:szCs w:val="16"/>
        </w:rPr>
        <w:t xml:space="preserve"> </w:t>
      </w:r>
      <w:r w:rsidRPr="008163B8">
        <w:rPr>
          <w:sz w:val="16"/>
          <w:szCs w:val="16"/>
        </w:rPr>
        <w:t xml:space="preserve">Journal of World-Systems </w:t>
      </w:r>
      <w:r>
        <w:rPr>
          <w:sz w:val="16"/>
          <w:szCs w:val="16"/>
        </w:rPr>
        <w:t>Research, v2, summer, p 188-206//</w:t>
      </w:r>
      <w:proofErr w:type="spellStart"/>
      <w:r>
        <w:rPr>
          <w:sz w:val="16"/>
          <w:szCs w:val="16"/>
        </w:rPr>
        <w:t>shree</w:t>
      </w:r>
      <w:proofErr w:type="spellEnd"/>
      <w:r>
        <w:rPr>
          <w:sz w:val="16"/>
          <w:szCs w:val="16"/>
        </w:rPr>
        <w:t>)</w:t>
      </w:r>
    </w:p>
    <w:p w14:paraId="17D88917" w14:textId="77777777" w:rsidR="00BA46D6" w:rsidRPr="005F3CAB" w:rsidRDefault="00BA46D6" w:rsidP="00BA46D6">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w:t>
      </w:r>
      <w:proofErr w:type="spellStart"/>
      <w:r w:rsidRPr="005F3CAB">
        <w:rPr>
          <w:sz w:val="14"/>
        </w:rPr>
        <w:t>tions</w:t>
      </w:r>
      <w:proofErr w:type="spellEnd"/>
      <w:r w:rsidRPr="005F3CAB">
        <w:rPr>
          <w:sz w:val="14"/>
        </w:rPr>
        <w:t xml:space="preserve">”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w:t>
      </w:r>
      <w:proofErr w:type="spellStart"/>
      <w:r w:rsidRPr="005F3CAB">
        <w:rPr>
          <w:sz w:val="14"/>
        </w:rPr>
        <w:t>Arrighi</w:t>
      </w:r>
      <w:proofErr w:type="spellEnd"/>
      <w:r w:rsidRPr="005F3CAB">
        <w:rPr>
          <w:sz w:val="14"/>
        </w:rPr>
        <w:t xml:space="preserve"> 1994; </w:t>
      </w:r>
      <w:proofErr w:type="spellStart"/>
      <w:r w:rsidRPr="005F3CAB">
        <w:rPr>
          <w:sz w:val="14"/>
        </w:rPr>
        <w:t>Modelski</w:t>
      </w:r>
      <w:proofErr w:type="spellEnd"/>
      <w:r w:rsidRPr="005F3CAB">
        <w:rPr>
          <w:sz w:val="14"/>
        </w:rPr>
        <w:t xml:space="preserve">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w:t>
      </w:r>
      <w:proofErr w:type="spellStart"/>
      <w:r w:rsidRPr="005F3CAB">
        <w:rPr>
          <w:sz w:val="14"/>
          <w:szCs w:val="12"/>
        </w:rPr>
        <w:t>Bergesen</w:t>
      </w:r>
      <w:proofErr w:type="spellEnd"/>
      <w:r w:rsidRPr="005F3CAB">
        <w:rPr>
          <w:sz w:val="14"/>
          <w:szCs w:val="12"/>
        </w:rPr>
        <w:t xml:space="preserve">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w:t>
      </w:r>
      <w:proofErr w:type="spellStart"/>
      <w:r w:rsidRPr="005F3CAB">
        <w:rPr>
          <w:sz w:val="14"/>
          <w:szCs w:val="12"/>
        </w:rPr>
        <w:t>millenia</w:t>
      </w:r>
      <w:proofErr w:type="spellEnd"/>
      <w:r w:rsidRPr="005F3CAB">
        <w:rPr>
          <w:sz w:val="14"/>
          <w:szCs w:val="12"/>
        </w:rPr>
        <w:t xml:space="preserve">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w:t>
      </w:r>
      <w:proofErr w:type="spellStart"/>
      <w:r w:rsidRPr="005F3CAB">
        <w:rPr>
          <w:sz w:val="14"/>
          <w:szCs w:val="12"/>
        </w:rPr>
        <w:t>the</w:t>
      </w:r>
      <w:proofErr w:type="spellEnd"/>
      <w:r w:rsidRPr="005F3CAB">
        <w:rPr>
          <w:sz w:val="14"/>
          <w:szCs w:val="12"/>
        </w:rPr>
        <w:t xml:space="preserv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w:t>
      </w:r>
      <w:proofErr w:type="spellStart"/>
      <w:r w:rsidRPr="005F3CAB">
        <w:rPr>
          <w:sz w:val="14"/>
          <w:szCs w:val="12"/>
        </w:rPr>
        <w:t>posit</w:t>
      </w:r>
      <w:proofErr w:type="spellEnd"/>
      <w:r w:rsidRPr="005F3CAB">
        <w:rPr>
          <w:sz w:val="14"/>
          <w:szCs w:val="12"/>
        </w:rPr>
        <w:t xml:space="preserve"> a linear upward trend of economic globalization. An extreme alternative hypothesis about economic globalization would </w:t>
      </w:r>
      <w:proofErr w:type="spellStart"/>
      <w:r w:rsidRPr="005F3CAB">
        <w:rPr>
          <w:sz w:val="14"/>
          <w:szCs w:val="12"/>
        </w:rPr>
        <w:t>posit</w:t>
      </w:r>
      <w:proofErr w:type="spellEnd"/>
      <w:r w:rsidRPr="005F3CAB">
        <w:rPr>
          <w:sz w:val="14"/>
          <w:szCs w:val="12"/>
        </w:rPr>
        <w:t xml:space="preserve">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w:t>
      </w:r>
      <w:proofErr w:type="spellStart"/>
      <w:r w:rsidRPr="005F3CAB">
        <w:rPr>
          <w:sz w:val="14"/>
          <w:szCs w:val="12"/>
        </w:rPr>
        <w:t>gures</w:t>
      </w:r>
      <w:proofErr w:type="spellEnd"/>
      <w:r w:rsidRPr="005F3CAB">
        <w:rPr>
          <w:sz w:val="14"/>
          <w:szCs w:val="12"/>
        </w:rPr>
        <w:t xml:space="preserve">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w:t>
      </w:r>
      <w:proofErr w:type="spellStart"/>
      <w:r w:rsidRPr="005F3CAB">
        <w:rPr>
          <w:sz w:val="14"/>
          <w:szCs w:val="12"/>
        </w:rPr>
        <w:t>Arrighi</w:t>
      </w:r>
      <w:proofErr w:type="spellEnd"/>
      <w:r w:rsidRPr="005F3CAB">
        <w:rPr>
          <w:sz w:val="14"/>
          <w:szCs w:val="12"/>
        </w:rPr>
        <w:t xml:space="preserve">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w:t>
      </w:r>
      <w:proofErr w:type="spellStart"/>
      <w:r w:rsidRPr="005F3CAB">
        <w:rPr>
          <w:sz w:val="14"/>
          <w:szCs w:val="12"/>
        </w:rPr>
        <w:t>Arrighi’s</w:t>
      </w:r>
      <w:proofErr w:type="spellEnd"/>
      <w:r w:rsidRPr="005F3CAB">
        <w:rPr>
          <w:sz w:val="14"/>
          <w:szCs w:val="12"/>
        </w:rPr>
        <w:t xml:space="preserve">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w:t>
      </w:r>
      <w:proofErr w:type="spellStart"/>
      <w:r w:rsidRPr="005F3CAB">
        <w:rPr>
          <w:sz w:val="14"/>
          <w:szCs w:val="12"/>
        </w:rPr>
        <w:t>Arrighi</w:t>
      </w:r>
      <w:proofErr w:type="spellEnd"/>
      <w:r w:rsidRPr="005F3CAB">
        <w:rPr>
          <w:sz w:val="14"/>
          <w:szCs w:val="12"/>
        </w:rPr>
        <w:t xml:space="preserve">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w:t>
      </w:r>
      <w:proofErr w:type="spellStart"/>
      <w:r w:rsidRPr="005F3CAB">
        <w:rPr>
          <w:sz w:val="14"/>
          <w:szCs w:val="12"/>
        </w:rPr>
        <w:t>Arrighi</w:t>
      </w:r>
      <w:proofErr w:type="spellEnd"/>
      <w:r w:rsidRPr="005F3CAB">
        <w:rPr>
          <w:sz w:val="14"/>
          <w:szCs w:val="12"/>
        </w:rPr>
        <w:t xml:space="preserve">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w:t>
      </w:r>
      <w:proofErr w:type="spellStart"/>
      <w:r w:rsidRPr="005F3CAB">
        <w:rPr>
          <w:sz w:val="14"/>
        </w:rPr>
        <w:t>ReaganismThatcherism</w:t>
      </w:r>
      <w:proofErr w:type="spellEnd"/>
      <w:r w:rsidRPr="005F3CAB">
        <w:rPr>
          <w:sz w:val="14"/>
        </w:rPr>
        <w:t xml:space="preserve">, IMF structural adjustment, streamlining, </w:t>
      </w:r>
      <w:r w:rsidRPr="009B04CA">
        <w:rPr>
          <w:rStyle w:val="StyleUnderline"/>
        </w:rPr>
        <w:t xml:space="preserve">deregulation and the </w:t>
      </w:r>
      <w:proofErr w:type="spellStart"/>
      <w:r w:rsidRPr="009B04CA">
        <w:rPr>
          <w:rStyle w:val="StyleUnderline"/>
        </w:rPr>
        <w:t>delegitimation</w:t>
      </w:r>
      <w:proofErr w:type="spellEnd"/>
      <w:r w:rsidRPr="009B04CA">
        <w:rPr>
          <w:rStyle w:val="StyleUnderline"/>
        </w:rPr>
        <w:t xml:space="preserve"> of anything that constrained the desires of global capital investment</w:t>
      </w:r>
      <w:r w:rsidRPr="005F3CAB">
        <w:rPr>
          <w:sz w:val="14"/>
        </w:rPr>
        <w:t xml:space="preserve">. </w:t>
      </w:r>
      <w:r w:rsidRPr="005F3CAB">
        <w:rPr>
          <w:sz w:val="14"/>
          <w:szCs w:val="12"/>
        </w:rPr>
        <w:t xml:space="preserve">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w:t>
      </w:r>
      <w:proofErr w:type="spellStart"/>
      <w:r w:rsidRPr="005F3CAB">
        <w:rPr>
          <w:sz w:val="14"/>
          <w:szCs w:val="12"/>
        </w:rPr>
        <w:t>uniquenesses</w:t>
      </w:r>
      <w:proofErr w:type="spellEnd"/>
      <w:r w:rsidRPr="005F3CAB">
        <w:rPr>
          <w:sz w:val="14"/>
          <w:szCs w:val="12"/>
        </w:rPr>
        <w:t>,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w:t>
      </w:r>
      <w:proofErr w:type="spellStart"/>
      <w:r w:rsidRPr="005F3CAB">
        <w:rPr>
          <w:sz w:val="14"/>
        </w:rPr>
        <w:t>assualt</w:t>
      </w:r>
      <w:proofErr w:type="spellEnd"/>
      <w:r w:rsidRPr="005F3CAB">
        <w:rPr>
          <w:sz w:val="14"/>
        </w:rPr>
        <w:t xml:space="preserve">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w:t>
      </w:r>
      <w:proofErr w:type="spellStart"/>
      <w:r w:rsidRPr="005F3CAB">
        <w:rPr>
          <w:sz w:val="14"/>
        </w:rPr>
        <w:t>semiperiphery</w:t>
      </w:r>
      <w:proofErr w:type="spellEnd"/>
      <w:r w:rsidRPr="005F3CAB">
        <w:rPr>
          <w:sz w:val="14"/>
        </w:rPr>
        <w:t xml:space="preserve">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w:t>
      </w:r>
      <w:proofErr w:type="spellStart"/>
      <w:r w:rsidRPr="005F3CAB">
        <w:rPr>
          <w:sz w:val="14"/>
        </w:rPr>
        <w:t>Rueschemeyer</w:t>
      </w:r>
      <w:proofErr w:type="spellEnd"/>
      <w:r w:rsidRPr="005F3CAB">
        <w:rPr>
          <w:sz w:val="14"/>
        </w:rPr>
        <w:t xml:space="preserve">, Stephens and Stephens 1992). In other regions workers were less politically successful, but managed at least to protect access to rural areas or subsistence plots for a </w:t>
      </w:r>
      <w:proofErr w:type="spellStart"/>
      <w:r w:rsidRPr="005F3CAB">
        <w:rPr>
          <w:sz w:val="14"/>
        </w:rPr>
        <w:t>fall-back</w:t>
      </w:r>
      <w:proofErr w:type="spellEnd"/>
      <w:r w:rsidRPr="005F3CAB">
        <w:rPr>
          <w:sz w:val="14"/>
        </w:rPr>
        <w:t xml:space="preserve"> or hedge against the insecurities of employment in capitalist enterprises. To some extent the burgeoning contemporary “informal sector” in both core and peripheral societies provides such a </w:t>
      </w:r>
      <w:proofErr w:type="spellStart"/>
      <w:r w:rsidRPr="005F3CAB">
        <w:rPr>
          <w:sz w:val="14"/>
        </w:rPr>
        <w:t>fall-back</w:t>
      </w:r>
      <w:proofErr w:type="spellEnd"/>
      <w:r w:rsidRPr="005F3CAB">
        <w:rPr>
          <w:sz w:val="14"/>
        </w:rPr>
        <w:t xml:space="preserve">.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w:t>
      </w:r>
      <w:proofErr w:type="spellStart"/>
      <w:r w:rsidRPr="005F3CAB">
        <w:rPr>
          <w:sz w:val="14"/>
        </w:rPr>
        <w:t>semiperipheral</w:t>
      </w:r>
      <w:proofErr w:type="spellEnd"/>
      <w:r w:rsidRPr="005F3CAB">
        <w:rPr>
          <w:sz w:val="14"/>
        </w:rPr>
        <w:t xml:space="preserve"> states and use this power to create political mechanisms of protection against competition with core capital. This was not a wholly new phenomenon. As discussed below, capitalist </w:t>
      </w:r>
      <w:proofErr w:type="spellStart"/>
      <w:r w:rsidRPr="005F3CAB">
        <w:rPr>
          <w:sz w:val="14"/>
        </w:rPr>
        <w:t>semiperipheral</w:t>
      </w:r>
      <w:proofErr w:type="spellEnd"/>
      <w:r w:rsidRPr="005F3CAB">
        <w:rPr>
          <w:sz w:val="14"/>
        </w:rPr>
        <w:t xml:space="preserve">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w:t>
      </w:r>
      <w:proofErr w:type="spellStart"/>
      <w:r w:rsidRPr="005F3CAB">
        <w:rPr>
          <w:sz w:val="14"/>
        </w:rPr>
        <w:t>Gunder</w:t>
      </w:r>
      <w:proofErr w:type="spellEnd"/>
      <w:r w:rsidRPr="005F3CAB">
        <w:rPr>
          <w:sz w:val="14"/>
        </w:rPr>
        <w:t xml:space="preserve">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w:t>
      </w:r>
      <w:proofErr w:type="spellStart"/>
      <w:r w:rsidRPr="005F3CAB">
        <w:rPr>
          <w:sz w:val="14"/>
        </w:rPr>
        <w:t>Marer</w:t>
      </w:r>
      <w:proofErr w:type="spellEnd"/>
      <w:r w:rsidRPr="005F3CAB">
        <w:rPr>
          <w:sz w:val="14"/>
        </w:rPr>
        <w:t xml:space="preserve">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w:t>
      </w:r>
      <w:proofErr w:type="spellStart"/>
      <w:r w:rsidRPr="005F3CAB">
        <w:rPr>
          <w:sz w:val="14"/>
        </w:rPr>
        <w:t>semiperipheral</w:t>
      </w:r>
      <w:proofErr w:type="spellEnd"/>
      <w:r w:rsidRPr="005F3CAB">
        <w:rPr>
          <w:sz w:val="14"/>
        </w:rPr>
        <w:t xml:space="preserve">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w:t>
      </w:r>
      <w:proofErr w:type="spellStart"/>
      <w:r w:rsidRPr="005F3CAB">
        <w:rPr>
          <w:sz w:val="14"/>
        </w:rPr>
        <w:t>Lipset</w:t>
      </w:r>
      <w:proofErr w:type="spellEnd"/>
      <w:r w:rsidRPr="005F3CAB">
        <w:rPr>
          <w:sz w:val="14"/>
        </w:rPr>
        <w:t xml:space="preserve">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 xml:space="preserve">. </w:t>
      </w:r>
    </w:p>
    <w:p w14:paraId="69100667" w14:textId="77777777" w:rsidR="00BA46D6" w:rsidRDefault="00BA46D6" w:rsidP="00BA46D6"/>
    <w:p w14:paraId="26D28F76" w14:textId="77777777" w:rsidR="00BA46D6" w:rsidRPr="00D06F99" w:rsidRDefault="00BA46D6" w:rsidP="00BA46D6">
      <w:pPr>
        <w:pStyle w:val="Heading4"/>
      </w:pPr>
      <w:bookmarkStart w:id="0" w:name="_Hlk530203005"/>
      <w:r w:rsidRPr="00D06F99">
        <w:rPr>
          <w:u w:val="single"/>
        </w:rPr>
        <w:t>Only</w:t>
      </w:r>
      <w:r w:rsidRPr="00D06F99">
        <w:t xml:space="preserve"> preserving the “sovereign” solves </w:t>
      </w:r>
      <w:r w:rsidRPr="00D06F99">
        <w:rPr>
          <w:u w:val="single"/>
        </w:rPr>
        <w:t>short term</w:t>
      </w:r>
      <w:r w:rsidRPr="00D06F99">
        <w:t xml:space="preserve"> eco-crisis – alt’s </w:t>
      </w:r>
      <w:r w:rsidRPr="00D06F99">
        <w:rPr>
          <w:u w:val="single"/>
        </w:rPr>
        <w:t>mindset shift</w:t>
      </w:r>
      <w:r w:rsidRPr="00D06F99">
        <w:t xml:space="preserve"> takes too long</w:t>
      </w:r>
    </w:p>
    <w:p w14:paraId="76D666E0" w14:textId="77777777" w:rsidR="00BA46D6" w:rsidRPr="00D06F99" w:rsidRDefault="00BA46D6" w:rsidP="00BA46D6">
      <w:pPr>
        <w:rPr>
          <w:b/>
          <w:bCs/>
          <w:sz w:val="26"/>
        </w:rPr>
      </w:pPr>
      <w:r w:rsidRPr="00D06F99">
        <w:rPr>
          <w:rStyle w:val="Style13ptBold"/>
        </w:rPr>
        <w:t xml:space="preserve">Parenti 13 </w:t>
      </w:r>
      <w:r w:rsidRPr="00D06F99">
        <w:rPr>
          <w:sz w:val="16"/>
          <w:szCs w:val="16"/>
        </w:rPr>
        <w:t>(Christian Parenti, Christian Parenti is a Puffin Foundation Writing Fellow, contributing editor at The Nation and a visiting professor at Brooklyn College, CUNY, “A Radical Approach to the Climate Crisis” [http://www.dissentmagazine.org/article/a-radical-approach-to-the-climate-crisis] Summer //</w:t>
      </w:r>
      <w:proofErr w:type="spellStart"/>
      <w:r w:rsidRPr="00D06F99">
        <w:rPr>
          <w:sz w:val="16"/>
          <w:szCs w:val="16"/>
        </w:rPr>
        <w:t>mtc</w:t>
      </w:r>
      <w:proofErr w:type="spellEnd"/>
      <w:r w:rsidRPr="00D06F99">
        <w:rPr>
          <w:sz w:val="16"/>
          <w:szCs w:val="16"/>
        </w:rPr>
        <w:t>)</w:t>
      </w:r>
    </w:p>
    <w:p w14:paraId="1A358462" w14:textId="77777777" w:rsidR="00BA46D6" w:rsidRPr="00D06F99" w:rsidRDefault="00BA46D6" w:rsidP="00BA46D6">
      <w:pPr>
        <w:rPr>
          <w:sz w:val="16"/>
        </w:rPr>
      </w:pPr>
      <w:r w:rsidRPr="00D06F99">
        <w:rPr>
          <w:sz w:val="16"/>
        </w:rPr>
        <w:t>Several strands of green thinking maintain that capitalism is incapable of a sustainable relationship with non-human nature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r w:rsidRPr="00D06F99">
        <w:rPr>
          <w:sz w:val="12"/>
        </w:rPr>
        <w:t>¶</w:t>
      </w:r>
      <w:r w:rsidRPr="00D06F99">
        <w:rPr>
          <w:sz w:val="16"/>
        </w:rPr>
        <w:t xml:space="preserve"> All this may be true.</w:t>
      </w:r>
      <w:r w:rsidRPr="00D06F99">
        <w:rPr>
          <w:rStyle w:val="StyleUnderline"/>
        </w:rPr>
        <w:t xml:space="preserve"> Capitalism</w:t>
      </w:r>
      <w:r w:rsidRPr="00D06F99">
        <w:rPr>
          <w:sz w:val="16"/>
        </w:rPr>
        <w:t xml:space="preserve">, a system in which privately owned firms must continuously out-produce and out-sell their competitors, </w:t>
      </w:r>
      <w:r w:rsidRPr="00D06F99">
        <w:rPr>
          <w:rStyle w:val="StyleUnderline"/>
        </w:rPr>
        <w:t>may be incapable of accommodating itself to the limits of the natural world</w:t>
      </w:r>
      <w:r w:rsidRPr="00D06F99">
        <w:rPr>
          <w:sz w:val="16"/>
        </w:rPr>
        <w:t xml:space="preserve">. </w:t>
      </w:r>
      <w:r w:rsidRPr="00D06F99">
        <w:rPr>
          <w:rStyle w:val="Emphasis"/>
        </w:rPr>
        <w:t>However, that is not the same question as whether capitalism can solve the</w:t>
      </w:r>
      <w:r w:rsidRPr="00D06F99">
        <w:rPr>
          <w:sz w:val="16"/>
        </w:rPr>
        <w:t xml:space="preserve"> more </w:t>
      </w:r>
      <w:r w:rsidRPr="00D06F99">
        <w:rPr>
          <w:rStyle w:val="Emphasis"/>
        </w:rPr>
        <w:t>immediate climate crisis.</w:t>
      </w:r>
      <w:r w:rsidRPr="00D06F99">
        <w:rPr>
          <w:sz w:val="12"/>
        </w:rPr>
        <w:t>¶</w:t>
      </w:r>
      <w:r w:rsidRPr="00D06F99">
        <w:rPr>
          <w:sz w:val="16"/>
        </w:rPr>
        <w:t xml:space="preserve"> Because of its magnitude, the climate crisis can appear as the sum total of all environmental problems—deforestation, over-fishing, freshwater depletion, soil erosion, loss of biodiversity, chemical contamination. But </w:t>
      </w:r>
      <w:r w:rsidRPr="00D06F99">
        <w:rPr>
          <w:rStyle w:val="Emphasis"/>
          <w:highlight w:val="cyan"/>
        </w:rPr>
        <w:t xml:space="preserve">halting </w:t>
      </w:r>
      <w:r w:rsidRPr="00D06F99">
        <w:rPr>
          <w:rStyle w:val="Emphasis"/>
        </w:rPr>
        <w:t xml:space="preserve">greenhouse gas </w:t>
      </w:r>
      <w:r w:rsidRPr="00D06F99">
        <w:rPr>
          <w:rStyle w:val="Emphasis"/>
          <w:highlight w:val="cyan"/>
        </w:rPr>
        <w:t xml:space="preserve">emissions is </w:t>
      </w:r>
      <w:r w:rsidRPr="00D06F99">
        <w:rPr>
          <w:rStyle w:val="Emphasis"/>
        </w:rPr>
        <w:t>a much more specific problem</w:t>
      </w:r>
      <w:r w:rsidRPr="00D06F99">
        <w:rPr>
          <w:rStyle w:val="StyleUnderline"/>
        </w:rPr>
        <w:t xml:space="preserve">, the most </w:t>
      </w:r>
      <w:r w:rsidRPr="00D06F99">
        <w:rPr>
          <w:rStyle w:val="StyleUnderline"/>
          <w:highlight w:val="cyan"/>
        </w:rPr>
        <w:t xml:space="preserve">pressing </w:t>
      </w:r>
      <w:r w:rsidRPr="00D06F99">
        <w:rPr>
          <w:rStyle w:val="StyleUnderline"/>
        </w:rPr>
        <w:t xml:space="preserve">subset of the larger </w:t>
      </w:r>
      <w:r w:rsidRPr="00D06F99">
        <w:rPr>
          <w:rStyle w:val="Emphasis"/>
        </w:rPr>
        <w:t>apocalyptic panorama</w:t>
      </w:r>
      <w:r w:rsidRPr="00D06F99">
        <w:rPr>
          <w:sz w:val="16"/>
        </w:rPr>
        <w:t>.</w:t>
      </w:r>
      <w:r w:rsidRPr="00D06F99">
        <w:rPr>
          <w:sz w:val="12"/>
        </w:rPr>
        <w:t>¶</w:t>
      </w:r>
      <w:r w:rsidRPr="00D06F99">
        <w:rPr>
          <w:sz w:val="16"/>
        </w:rPr>
        <w:t xml:space="preserve"> And the very bad news is,</w:t>
      </w:r>
      <w:r w:rsidRPr="00D06F99">
        <w:rPr>
          <w:rStyle w:val="StyleUnderline"/>
        </w:rPr>
        <w:t xml:space="preserve"> </w:t>
      </w:r>
      <w:r w:rsidRPr="00D06F99">
        <w:rPr>
          <w:rStyle w:val="Emphasis"/>
          <w:highlight w:val="cyan"/>
        </w:rPr>
        <w:t>time has run out</w:t>
      </w:r>
      <w:r w:rsidRPr="00D06F99">
        <w:rPr>
          <w:rStyle w:val="StyleUnderline"/>
        </w:rPr>
        <w:t>.</w:t>
      </w:r>
      <w:r w:rsidRPr="00D06F99">
        <w:rPr>
          <w:sz w:val="16"/>
        </w:rPr>
        <w:t xml:space="preserve"> As I write this, news arrives of an ice-free arctic summer by 2050. Scientists once assumed that would not happen for hundreds of years.</w:t>
      </w:r>
      <w:r w:rsidRPr="00D06F99">
        <w:rPr>
          <w:sz w:val="12"/>
        </w:rPr>
        <w:t>¶</w:t>
      </w:r>
      <w:r w:rsidRPr="00D06F99">
        <w:rPr>
          <w:sz w:val="16"/>
        </w:rPr>
        <w:t xml:space="preserve"> Dealing with climate change by first achieving</w:t>
      </w:r>
      <w:r w:rsidRPr="00D06F99">
        <w:rPr>
          <w:rStyle w:val="StyleUnderline"/>
        </w:rPr>
        <w:t xml:space="preserve"> </w:t>
      </w:r>
      <w:r w:rsidRPr="00D06F99">
        <w:rPr>
          <w:rStyle w:val="Emphasis"/>
          <w:highlight w:val="cyan"/>
        </w:rPr>
        <w:t xml:space="preserve">radical </w:t>
      </w:r>
      <w:r w:rsidRPr="00D06F99">
        <w:rPr>
          <w:rStyle w:val="Emphasis"/>
        </w:rPr>
        <w:t xml:space="preserve">social </w:t>
      </w:r>
      <w:r w:rsidRPr="00D06F99">
        <w:rPr>
          <w:rStyle w:val="Emphasis"/>
          <w:highlight w:val="cyan"/>
        </w:rPr>
        <w:t>transformation</w:t>
      </w:r>
      <w:r w:rsidRPr="00D06F99">
        <w:rPr>
          <w:sz w:val="16"/>
        </w:rPr>
        <w:t xml:space="preserve">—be it a socialist or anarchist or deep-ecological/neo-primitive revolution, or a nostalgia-based </w:t>
      </w:r>
      <w:proofErr w:type="spellStart"/>
      <w:r w:rsidRPr="00D06F99">
        <w:rPr>
          <w:sz w:val="16"/>
        </w:rPr>
        <w:t>localista</w:t>
      </w:r>
      <w:proofErr w:type="spellEnd"/>
      <w:r w:rsidRPr="00D06F99">
        <w:rPr>
          <w:sz w:val="16"/>
        </w:rPr>
        <w:t xml:space="preserve"> conversion back to a mythical small-town capitalism—</w:t>
      </w:r>
      <w:r w:rsidRPr="00D06F99">
        <w:rPr>
          <w:rStyle w:val="Emphasis"/>
          <w:highlight w:val="cyan"/>
        </w:rPr>
        <w:t>would be</w:t>
      </w:r>
      <w:r w:rsidRPr="00D06F99">
        <w:rPr>
          <w:rStyle w:val="Emphasis"/>
        </w:rPr>
        <w:t xml:space="preserve"> a very </w:t>
      </w:r>
      <w:r w:rsidRPr="00D06F99">
        <w:rPr>
          <w:rStyle w:val="Emphasis"/>
          <w:highlight w:val="cyan"/>
        </w:rPr>
        <w:t>long and drawn-out</w:t>
      </w:r>
      <w:r w:rsidRPr="00D06F99">
        <w:rPr>
          <w:sz w:val="16"/>
        </w:rPr>
        <w:t xml:space="preserve">, maybe even multigenerational, struggle. It would be </w:t>
      </w:r>
      <w:r w:rsidRPr="00D06F99">
        <w:rPr>
          <w:rStyle w:val="StyleUnderline"/>
          <w:highlight w:val="cyan"/>
        </w:rPr>
        <w:t xml:space="preserve">marked by years of mass education </w:t>
      </w:r>
      <w:r w:rsidRPr="00D06F99">
        <w:rPr>
          <w:rStyle w:val="StyleUnderline"/>
        </w:rPr>
        <w:t xml:space="preserve">and organizing </w:t>
      </w:r>
      <w:r w:rsidRPr="00D06F99">
        <w:rPr>
          <w:rStyle w:val="StyleUnderline"/>
          <w:highlight w:val="cyan"/>
        </w:rPr>
        <w:t xml:space="preserve">of a </w:t>
      </w:r>
      <w:r w:rsidRPr="00D06F99">
        <w:rPr>
          <w:rStyle w:val="Emphasis"/>
          <w:highlight w:val="cyan"/>
        </w:rPr>
        <w:t>scale</w:t>
      </w:r>
      <w:r w:rsidRPr="00D06F99">
        <w:rPr>
          <w:sz w:val="16"/>
        </w:rPr>
        <w:t xml:space="preserve"> and intensity </w:t>
      </w:r>
      <w:r w:rsidRPr="00D06F99">
        <w:rPr>
          <w:rStyle w:val="StyleUnderline"/>
          <w:highlight w:val="cyan"/>
        </w:rPr>
        <w:t>not seen</w:t>
      </w:r>
      <w:r w:rsidRPr="00D06F99">
        <w:rPr>
          <w:sz w:val="16"/>
        </w:rPr>
        <w:t xml:space="preserve"> in most core capitalist states </w:t>
      </w:r>
      <w:r w:rsidRPr="00D06F99">
        <w:rPr>
          <w:rStyle w:val="StyleUnderline"/>
          <w:highlight w:val="cyan"/>
        </w:rPr>
        <w:t>since the</w:t>
      </w:r>
      <w:r w:rsidRPr="00D06F99">
        <w:rPr>
          <w:sz w:val="16"/>
        </w:rPr>
        <w:t xml:space="preserve"> 1960s or even the 19</w:t>
      </w:r>
      <w:r w:rsidRPr="00D06F99">
        <w:rPr>
          <w:rStyle w:val="StyleUnderline"/>
          <w:highlight w:val="cyan"/>
        </w:rPr>
        <w:t>30s</w:t>
      </w:r>
      <w:r w:rsidRPr="00D06F99">
        <w:rPr>
          <w:sz w:val="16"/>
        </w:rPr>
        <w:t>.</w:t>
      </w:r>
      <w:r w:rsidRPr="00D06F99">
        <w:rPr>
          <w:sz w:val="12"/>
        </w:rPr>
        <w:t>¶</w:t>
      </w:r>
      <w:r w:rsidRPr="00D06F99">
        <w:rPr>
          <w:sz w:val="16"/>
        </w:rPr>
        <w:t xml:space="preserve"> </w:t>
      </w:r>
      <w:r w:rsidRPr="00D06F99">
        <w:rPr>
          <w:rStyle w:val="StyleUnderline"/>
          <w:highlight w:val="cyan"/>
        </w:rPr>
        <w:t>Nor is there</w:t>
      </w:r>
      <w:r w:rsidRPr="00D06F99">
        <w:rPr>
          <w:sz w:val="16"/>
        </w:rPr>
        <w:t xml:space="preserve"> any </w:t>
      </w:r>
      <w:r w:rsidRPr="00D06F99">
        <w:rPr>
          <w:rStyle w:val="StyleUnderline"/>
          <w:highlight w:val="cyan"/>
        </w:rPr>
        <w:t xml:space="preserve">guarantee that the new system would not </w:t>
      </w:r>
      <w:r w:rsidRPr="00D06F99">
        <w:rPr>
          <w:rStyle w:val="StyleUnderline"/>
        </w:rPr>
        <w:t xml:space="preserve">also </w:t>
      </w:r>
      <w:r w:rsidRPr="00D06F99">
        <w:rPr>
          <w:rStyle w:val="StyleUnderline"/>
          <w:highlight w:val="cyan"/>
        </w:rPr>
        <w:t>degrade</w:t>
      </w:r>
      <w:r w:rsidRPr="00D06F99">
        <w:rPr>
          <w:sz w:val="16"/>
        </w:rPr>
        <w:t xml:space="preserve"> the soil, lay waste to the </w:t>
      </w:r>
      <w:r w:rsidRPr="00D06F99">
        <w:rPr>
          <w:rStyle w:val="StyleUnderline"/>
          <w:highlight w:val="cyan"/>
        </w:rPr>
        <w:t>forests</w:t>
      </w:r>
      <w:r w:rsidRPr="00D06F99">
        <w:rPr>
          <w:sz w:val="16"/>
        </w:rPr>
        <w:t xml:space="preserve">, despoil bodies of water, </w:t>
      </w:r>
      <w:r w:rsidRPr="00D06F99">
        <w:rPr>
          <w:rStyle w:val="StyleUnderline"/>
        </w:rPr>
        <w:t>and find itself</w:t>
      </w:r>
      <w:r w:rsidRPr="00D06F99">
        <w:rPr>
          <w:sz w:val="16"/>
        </w:rPr>
        <w:t xml:space="preserve"> still </w:t>
      </w:r>
      <w:r w:rsidRPr="00D06F99">
        <w:rPr>
          <w:rStyle w:val="StyleUnderline"/>
        </w:rPr>
        <w:t>addicted to coal and oil</w:t>
      </w:r>
      <w:r w:rsidRPr="00D06F99">
        <w:rPr>
          <w:sz w:val="16"/>
        </w:rPr>
        <w:t>. Look at the history of “actually existing socialism” before its collapse in 1991. To put it mildly, the economy was not at peace with nature. Or consider the vexing complexities facing the left social democracies of Latin America. Bolivia, and Ecuador, states run by socialists who are beholden to very powerful, autonomous grassroots movements, are still very dependent on petroleum revenue.</w:t>
      </w:r>
      <w:r w:rsidRPr="00D06F99">
        <w:rPr>
          <w:sz w:val="12"/>
        </w:rPr>
        <w:t>¶</w:t>
      </w:r>
      <w:r w:rsidRPr="00D06F99">
        <w:rPr>
          <w:sz w:val="16"/>
        </w:rPr>
        <w:t xml:space="preserve"> </w:t>
      </w:r>
      <w:r w:rsidRPr="00D06F99">
        <w:rPr>
          <w:rStyle w:val="StyleUnderline"/>
          <w:highlight w:val="cyan"/>
        </w:rPr>
        <w:t>A</w:t>
      </w:r>
      <w:r w:rsidRPr="00D06F99">
        <w:rPr>
          <w:rStyle w:val="StyleUnderline"/>
        </w:rPr>
        <w:t xml:space="preserve"> more radical </w:t>
      </w:r>
      <w:r w:rsidRPr="00D06F99">
        <w:rPr>
          <w:rStyle w:val="StyleUnderline"/>
          <w:highlight w:val="cyan"/>
        </w:rPr>
        <w:t>approach to</w:t>
      </w:r>
      <w:r w:rsidRPr="00D06F99">
        <w:rPr>
          <w:rStyle w:val="StyleUnderline"/>
        </w:rPr>
        <w:t xml:space="preserve"> the crisis of </w:t>
      </w:r>
      <w:r w:rsidRPr="00D06F99">
        <w:rPr>
          <w:rStyle w:val="StyleUnderline"/>
          <w:highlight w:val="cyan"/>
        </w:rPr>
        <w:t xml:space="preserve">climate change begins not with a </w:t>
      </w:r>
      <w:r w:rsidRPr="00D06F99">
        <w:rPr>
          <w:rStyle w:val="Emphasis"/>
          <w:highlight w:val="cyan"/>
        </w:rPr>
        <w:t>long-term</w:t>
      </w:r>
      <w:r w:rsidRPr="00D06F99">
        <w:rPr>
          <w:rStyle w:val="StyleUnderline"/>
          <w:highlight w:val="cyan"/>
        </w:rPr>
        <w:t xml:space="preserve"> vision of an alternate society but with an</w:t>
      </w:r>
      <w:r w:rsidRPr="00D06F99">
        <w:rPr>
          <w:rStyle w:val="StyleUnderline"/>
        </w:rPr>
        <w:t xml:space="preserve"> honest </w:t>
      </w:r>
      <w:r w:rsidRPr="00D06F99">
        <w:rPr>
          <w:rStyle w:val="Emphasis"/>
          <w:highlight w:val="cyan"/>
        </w:rPr>
        <w:t>engagement</w:t>
      </w:r>
      <w:r w:rsidRPr="00D06F99">
        <w:rPr>
          <w:rStyle w:val="StyleUnderline"/>
          <w:highlight w:val="cyan"/>
        </w:rPr>
        <w:t xml:space="preserve"> with the</w:t>
      </w:r>
      <w:r w:rsidRPr="00D06F99">
        <w:rPr>
          <w:rStyle w:val="StyleUnderline"/>
        </w:rPr>
        <w:t xml:space="preserve"> very </w:t>
      </w:r>
      <w:r w:rsidRPr="00D06F99">
        <w:rPr>
          <w:rStyle w:val="Emphasis"/>
          <w:highlight w:val="cyan"/>
        </w:rPr>
        <w:t>compressed timeframe</w:t>
      </w:r>
      <w:r w:rsidRPr="00D06F99">
        <w:rPr>
          <w:rStyle w:val="StyleUnderline"/>
          <w:highlight w:val="cyan"/>
        </w:rPr>
        <w:t xml:space="preserve"> that</w:t>
      </w:r>
      <w:r w:rsidRPr="00D06F99">
        <w:rPr>
          <w:rStyle w:val="StyleUnderline"/>
        </w:rPr>
        <w:t xml:space="preserve"> current </w:t>
      </w:r>
      <w:r w:rsidRPr="00D06F99">
        <w:rPr>
          <w:rStyle w:val="StyleUnderline"/>
          <w:highlight w:val="cyan"/>
        </w:rPr>
        <w:t>climate science implies.</w:t>
      </w:r>
      <w:r w:rsidRPr="00D06F99">
        <w:rPr>
          <w:rStyle w:val="StyleUnderline"/>
        </w:rPr>
        <w:t xml:space="preserve"> In the age of climate change, these are the real parameters of politics</w:t>
      </w:r>
      <w:r w:rsidRPr="00D06F99">
        <w:rPr>
          <w:sz w:val="16"/>
        </w:rPr>
        <w:t>.</w:t>
      </w:r>
      <w:r w:rsidRPr="00D06F99">
        <w:rPr>
          <w:sz w:val="12"/>
        </w:rPr>
        <w:t>¶</w:t>
      </w:r>
      <w:r w:rsidRPr="00D06F99">
        <w:rPr>
          <w:sz w:val="16"/>
        </w:rPr>
        <w:t xml:space="preserve"> Hard Facts</w:t>
      </w:r>
      <w:r w:rsidRPr="00D06F99">
        <w:rPr>
          <w:sz w:val="12"/>
        </w:rPr>
        <w:t>¶</w:t>
      </w:r>
      <w:r w:rsidRPr="00D06F99">
        <w:rPr>
          <w:sz w:val="16"/>
        </w:rPr>
        <w:t xml:space="preserve"> The scientific consensus, expressed in peer-reviewed and professionally vetted and published scientific literature, runs as follows: For the last 650,000 years atmospheric levels of CO2—the primary heat-trapping gas—have hovered at around 280 parts per million (ppm). At no point in the preindustrial era did CO2 concentrations go above 300 ppm. By 1959, they had reached 316 ppm and are now over 400 ppm. And the rate of emissions is accelerating. Since 2000, the world has pumped almost 100 billion tons of carbon into the atmosphere—about a quarter of all CO2 emissions since 1750. At current rates, CO2 levels will double by mid-century.</w:t>
      </w:r>
      <w:r w:rsidRPr="00D06F99">
        <w:rPr>
          <w:sz w:val="12"/>
        </w:rPr>
        <w:t>¶</w:t>
      </w:r>
      <w:r w:rsidRPr="00D06F99">
        <w:rPr>
          <w:sz w:val="16"/>
        </w:rPr>
        <w:t xml:space="preserve"> Climate scientists believe that any increase in average global temperatures beyond 2 degrees Celsius above preindustrial levels will lead to dangerous climate change, causing large-scale desertification, crop failure, inundation of coastal cities, mass migration to higher and cooler ground, widespread extinctions of flora and fauna, proliferating disease, and possible social collapse. Furthermore, scientists now understand that the earth’s climate system has not evolved in a smooth linear fashion. Paleoclimatology has uncovered evidence of sudden shifts in the earth’s climate regimes. Ice ages have stopped and started not in a matter of centuries, but decades. Sea levels (which are actually uneven across the globe) have risen and fallen more rapidly than was once believed.</w:t>
      </w:r>
      <w:r w:rsidRPr="00D06F99">
        <w:rPr>
          <w:sz w:val="12"/>
        </w:rPr>
        <w:t>¶</w:t>
      </w:r>
      <w:r w:rsidRPr="00D06F99">
        <w:rPr>
          <w:sz w:val="16"/>
        </w:rPr>
        <w:t xml:space="preserve"> Throughout the climate system, </w:t>
      </w:r>
      <w:r w:rsidRPr="00D06F99">
        <w:rPr>
          <w:rStyle w:val="StyleUnderline"/>
        </w:rPr>
        <w:t>there exist</w:t>
      </w:r>
      <w:r w:rsidRPr="00D06F99">
        <w:rPr>
          <w:sz w:val="16"/>
        </w:rPr>
        <w:t xml:space="preserve"> dangerous </w:t>
      </w:r>
      <w:r w:rsidRPr="00D06F99">
        <w:rPr>
          <w:rStyle w:val="Emphasis"/>
        </w:rPr>
        <w:t>positive-feedback loops and tipping points</w:t>
      </w:r>
      <w:r w:rsidRPr="00D06F99">
        <w:rPr>
          <w:sz w:val="16"/>
        </w:rPr>
        <w:t>. A positive-feedback loop is a dynamic in which effects compound, accelerate, or amplify the original cause. Tipping points in the climate system reflect the fact that causes can build up while effects lag. Then, when the effects kick in, they do so all at once, causing the relatively sudden shift from one climate regime to another.</w:t>
      </w:r>
      <w:r w:rsidRPr="00D06F99">
        <w:rPr>
          <w:sz w:val="12"/>
        </w:rPr>
        <w:t>¶</w:t>
      </w:r>
      <w:r w:rsidRPr="00D06F99">
        <w:rPr>
          <w:sz w:val="16"/>
        </w:rPr>
        <w:t xml:space="preserve"> Thus, the UN’s Intergovernmental Panel on Climate Change says rich countries like </w:t>
      </w:r>
      <w:r w:rsidRPr="00D06F99">
        <w:rPr>
          <w:rStyle w:val="StyleUnderline"/>
        </w:rPr>
        <w:t>the U</w:t>
      </w:r>
      <w:r w:rsidRPr="00D06F99">
        <w:rPr>
          <w:sz w:val="16"/>
        </w:rPr>
        <w:t xml:space="preserve">nited </w:t>
      </w:r>
      <w:r w:rsidRPr="00D06F99">
        <w:rPr>
          <w:rStyle w:val="StyleUnderline"/>
        </w:rPr>
        <w:t>S</w:t>
      </w:r>
      <w:r w:rsidRPr="00D06F99">
        <w:rPr>
          <w:sz w:val="16"/>
        </w:rPr>
        <w:t xml:space="preserve">tates </w:t>
      </w:r>
      <w:r w:rsidRPr="00D06F99">
        <w:rPr>
          <w:rStyle w:val="StyleUnderline"/>
        </w:rPr>
        <w:t>must cut emissions</w:t>
      </w:r>
      <w:r w:rsidRPr="00D06F99">
        <w:rPr>
          <w:sz w:val="16"/>
        </w:rPr>
        <w:t xml:space="preserve"> </w:t>
      </w:r>
      <w:r w:rsidRPr="00D06F99">
        <w:rPr>
          <w:rStyle w:val="StyleUnderline"/>
        </w:rPr>
        <w:t>25 percent to 40 percent</w:t>
      </w:r>
      <w:r w:rsidRPr="00D06F99">
        <w:rPr>
          <w:sz w:val="16"/>
        </w:rPr>
        <w:t xml:space="preserve"> below 1990 levels </w:t>
      </w:r>
      <w:r w:rsidRPr="00D06F99">
        <w:rPr>
          <w:rStyle w:val="StyleUnderline"/>
        </w:rPr>
        <w:t>by 2020</w:t>
      </w:r>
      <w:r w:rsidRPr="00D06F99">
        <w:rPr>
          <w:sz w:val="16"/>
        </w:rPr>
        <w:t xml:space="preserve">—only seven years away—and thereafter make precipitous cuts to 90 percent below 1990 levels by 2050. </w:t>
      </w:r>
      <w:r w:rsidRPr="00D06F99">
        <w:rPr>
          <w:rStyle w:val="StyleUnderline"/>
        </w:rPr>
        <w:t>This would require</w:t>
      </w:r>
      <w:r w:rsidRPr="00D06F99">
        <w:rPr>
          <w:sz w:val="16"/>
        </w:rPr>
        <w:t xml:space="preserve"> global targets of </w:t>
      </w:r>
      <w:r w:rsidRPr="00D06F99">
        <w:rPr>
          <w:rStyle w:val="StyleUnderline"/>
        </w:rPr>
        <w:t>10 percent reductions</w:t>
      </w:r>
      <w:r w:rsidRPr="00D06F99">
        <w:rPr>
          <w:sz w:val="16"/>
        </w:rPr>
        <w:t xml:space="preserve"> in emissions </w:t>
      </w:r>
      <w:r w:rsidRPr="00D06F99">
        <w:rPr>
          <w:rStyle w:val="StyleUnderline"/>
        </w:rPr>
        <w:t>per annum</w:t>
      </w:r>
      <w:r w:rsidRPr="00D06F99">
        <w:rPr>
          <w:sz w:val="16"/>
        </w:rPr>
        <w:t xml:space="preserve">, starting now. Those sorts of emissions reductions have only occurred during economic depressions. Russia’s near total economic collapse in the early 1990s saw a 37 percent decrease in CO2 emissions from 1990 to 1995, under conditions that nobody wants to experience. </w:t>
      </w:r>
      <w:r w:rsidRPr="00D06F99">
        <w:rPr>
          <w:sz w:val="12"/>
        </w:rPr>
        <w:t>¶</w:t>
      </w:r>
      <w:r w:rsidRPr="00D06F99">
        <w:rPr>
          <w:sz w:val="16"/>
        </w:rPr>
        <w:t xml:space="preserve"> The political implications of all this are mind-bending. As daunting as it may sound, it means that it is this society and these institutions that must cut emissions. That means, </w:t>
      </w:r>
      <w:r w:rsidRPr="00D06F99">
        <w:rPr>
          <w:rStyle w:val="StyleUnderline"/>
          <w:highlight w:val="cyan"/>
        </w:rPr>
        <w:t>in the short-term</w:t>
      </w:r>
      <w:r w:rsidRPr="00D06F99">
        <w:rPr>
          <w:sz w:val="16"/>
        </w:rPr>
        <w:t xml:space="preserve">, </w:t>
      </w:r>
      <w:r w:rsidRPr="00D06F99">
        <w:rPr>
          <w:rStyle w:val="StyleUnderline"/>
          <w:highlight w:val="cyan"/>
        </w:rPr>
        <w:t xml:space="preserve">realistic climate politics are </w:t>
      </w:r>
      <w:r w:rsidRPr="00D06F99">
        <w:rPr>
          <w:rStyle w:val="Emphasis"/>
          <w:highlight w:val="cyan"/>
        </w:rPr>
        <w:t>reformist</w:t>
      </w:r>
      <w:r w:rsidRPr="00D06F99">
        <w:rPr>
          <w:sz w:val="16"/>
        </w:rPr>
        <w:t xml:space="preserve"> </w:t>
      </w:r>
      <w:r w:rsidRPr="00D06F99">
        <w:rPr>
          <w:sz w:val="12"/>
          <w:szCs w:val="12"/>
        </w:rPr>
        <w:t xml:space="preserve">politics, even if they are conceived of as part of a longer-term anti-capitalist project of totally economic re-organization.¶ Dreaming the Rational¶ Of course, successful reformism often involves radical means and revolutionary demands. What other sort of political pressure would force the transnational ruling classes to see the scientific truth of the situation? But let us assume for a second that political elites faced enough pressure to force them to act. What would be the rational first steps to stave off climate chaos?¶ The watchwords of the climate discussion are mitigation and adaptation—that is, we must mitigate the causes of climate change while adapting to its effects. Mitigation means drastically cutting our production of CO2 and other greenhouse gases, such as methane and chlorofluorocarbons, that prevent the sun’s heat from radiating back out to space.¶ Mitigation means moving toward clean energy sources, such as wind, solar, geothermal, and tidal kinetic power. It means closing coal-fired power plants, weaning our economy off fossil fuels, building a smart electrical grid, and making massive investments in carbon-capture and -sequestration technologies. (That last bit of techno-intervention would have to be used not as a justification to keep burning coal, as is its current function, but to strip out atmospheric CO2 rapidly and get back to 350 ppm and away from the dangerous tipping points.)¶ Adaptation, on the other hand, means preparing to live with the effects of climatic changes, some of which are already underway and some of which are inevitable. Adaptation is both a technical and a political challenge.¶ Technical adaptation means transforming our relationship to non-human nature as nature transforms. Examples include building seawalls around vulnerable coastal cities, giving land back to mangroves and everglades so they can act to break tidal surges during giant storms, opening wildlife migration corridors so species can move away from the equator as the climate warms, and developing sustainable forms of agriculture that can function on an industrial scale even as weather patterns gyrate wildly.¶ Political adaptation, on the other hand, means transforming social relations: devising new ways to contain, avoid, and deescalate the violence that climate change is fueling and will continue to fuel. That will require progressive economic redistribution and more sustainable forms of development. It will also require a new diplomacy of peace building.¶ Unfortunately, another type of political adaptation is already under way—that of the armed lifeboat. This adaptation responds to climate change by arming, excluding, forgetting, repressing, policing, and killing. The question then becomes how to conceive of adaptation and mitigation as a project of radical reform—reforms that achieve qualitative change in the balance of power between the classes.¶ The core problem in the international effort to cut emissions is fundamentally the intransigence of the United States: it failed to ratify the Kyoto Protocol and has played an obstructionist role at subsequent negotiations. Domestically, progress has been just as frustratingly slow. We have no carbon tax, nor any program of robust investment in clean technology. Even the minimal production tax credit for clean energy generated by solar, wind, and hydro power has not been locked in as a long-term commitment. This creates uncertainty about prices, and, as a result, private investment in clean tech is stalling.¶ China, on the other hand, though now the world’s second-largest economy and largest greenhouse gas polluter, is moving ahead with a fast-growing clean-tech industry—that is to say, with mitigation. The Chinese wind sector has grown steadily since 2001. “According to new statistics from the China Electricity Council,” reported American Progress senior fellow Joseph </w:t>
      </w:r>
      <w:proofErr w:type="spellStart"/>
      <w:r w:rsidRPr="00D06F99">
        <w:rPr>
          <w:sz w:val="12"/>
          <w:szCs w:val="12"/>
        </w:rPr>
        <w:t>Romm</w:t>
      </w:r>
      <w:proofErr w:type="spellEnd"/>
      <w:r w:rsidRPr="00D06F99">
        <w:rPr>
          <w:sz w:val="12"/>
          <w:szCs w:val="12"/>
        </w:rPr>
        <w:t xml:space="preserve">, “China’s wind power production actually increased more than coal power production for the first time ever in 2012.” This growth is the result, in part, of robust government support: China has invested $200.8 billion in stimulus funding for clean tech. Estimates of U.S. stimulus funding for clean technology range from $50 to $80 billion.¶ The European Union is also moving forward to create a €1 trillion regional </w:t>
      </w:r>
      <w:proofErr w:type="spellStart"/>
      <w:r w:rsidRPr="00D06F99">
        <w:rPr>
          <w:sz w:val="12"/>
          <w:szCs w:val="12"/>
        </w:rPr>
        <w:t>supergrid</w:t>
      </w:r>
      <w:proofErr w:type="spellEnd"/>
      <w:r w:rsidRPr="00D06F99">
        <w:rPr>
          <w:sz w:val="12"/>
          <w:szCs w:val="12"/>
        </w:rPr>
        <w:t>. Germany and Portugal in particular are moving aggressively to expand their already quite large clean-tech sectors. Action in the core industrial economies is essential because only they have the infrastructure that can propel the clean-tech revolution and transform the world economy.¶ A De Facto Carbon Tax¶ Environmental economists tend to agree that the single most important thing the United States could do to accelerate the shift to clean energy would be to impose a carbon tax. Despite our political sclerosis and fossil fuel fundamentalism, the means to do that already exist.¶ First and foremost, there is the Environmental Protection Agency, which could achieve significant and immediate emissions reductions using nothing more than existing laws and current technologies. According to Kassie Siegel at the Center for Biological Diversity, “The Clean Air Act can achieve everything we need: a 40 percent reduction of greenhouse gas emissions over 1990 levels by 2020.”¶ Rather boring in tone and dense with legalistic detail, the ongoing fight over EPA¶ rulemaking is probably the most important environmental battle in a generation. Since 2007, thanks to the pressure and lawsuits of green activists, the EPA has had enormous—but under-utilized—power. That was the year when the Supreme Court ruled, in Massachusetts v. Environmental Protection Agency, that the agency should determine whether greenhouse gases threaten human health. In December 2010, the EPA published a science-based “endangerment finding,” which found that CO2 and five other greenhouse gases are, in fact, dangerous to human life because they cause global warming.¶ Once the EPA issues an endangerment finding, it is legally bound to promulgate regulations to address the problem. The first of these post–Massachusetts v. EPA “tailoring rules” were for “mobile sources.” Between 2011 and 2012, regulations for cars and for trucks went into effect. Then the EPA set strict limits for new power plants in 2012. But other major sources of greenhouse gas pollution—like existing electric power plants (which pump out roughly 40 percent of the nation’s total GHG emissions), oil refineries, cement plants, steel mills, and shipping—have yet to be properly regulated pursuant to Massachusetts v. EPA.¶ If the EPA were to use the Clean Air Act—and do so “with extreme prejudice”—it could impose a de facto carbon tax. Industries would still be free to burn dirty fossil fuels, but they would have to use very expensive, and in some cases nonexistent, new technology to meet emission standards. Or they would have to pay very steep and mounting fines for their emissions. Such penalties could reach thousands of dollars per day, per violation. Thus, a de facto carbon tax. Then cheap fossil fuel energy would become expensive, driving investment toward carbon-neutral forms of clean energy like wind and solar. For extra measure we could end fossil fuel subsidies. Before long, it would be more profitable to invest in clean energy sources than dangerous and filthy ones.¶ Big Green Buy and U.S. “Shadow Socialism”¶ According to clean-tech experts, innovation is now less important than rapid, large-scale implementation. In other words, developing a clean-energy economy is not about new gadgets but about new policies. Most of the energy technologies we need already exist. You know what they are: wind farms, concentrated solar power plants, geothermal and tidal power, all feeding an efficient smart grid that, in turn, powers electric vehicles and radically more energy-efficient buildings.¶ But leading clean technologies remain slightly more expensive than the old dirty-tech alternatives. This “price gap” is holding back the mass application of clean technology. The simple fact is that capitalist economies will not switch to clean energy until it is cheaper than fossil fuel. The fastest way to close the price gap is to build large clean-tech markets that allow for economies of scale. But what is the fastest way to build those markets? More research grants? More tax credits? More clumsy pilot programs?¶ Government procurement is one of the hidden tools of American capitalism’s “shadow socialism.”¶ No.</w:t>
      </w:r>
      <w:r w:rsidRPr="00D06F99">
        <w:rPr>
          <w:sz w:val="16"/>
        </w:rPr>
        <w:t xml:space="preserve"> </w:t>
      </w:r>
      <w:r w:rsidRPr="00D06F99">
        <w:rPr>
          <w:rStyle w:val="StyleUnderline"/>
          <w:highlight w:val="cyan"/>
        </w:rPr>
        <w:t xml:space="preserve">The </w:t>
      </w:r>
      <w:r w:rsidRPr="00D06F99">
        <w:rPr>
          <w:rStyle w:val="Emphasis"/>
          <w:highlight w:val="cyan"/>
        </w:rPr>
        <w:t>fastest</w:t>
      </w:r>
      <w:r w:rsidRPr="00D06F99">
        <w:rPr>
          <w:sz w:val="16"/>
        </w:rPr>
        <w:t xml:space="preserve">, simplest </w:t>
      </w:r>
      <w:r w:rsidRPr="00D06F99">
        <w:rPr>
          <w:rStyle w:val="StyleUnderline"/>
          <w:highlight w:val="cyan"/>
        </w:rPr>
        <w:t>way to do it is to reorient</w:t>
      </w:r>
      <w:r w:rsidRPr="00D06F99">
        <w:rPr>
          <w:sz w:val="16"/>
        </w:rPr>
        <w:t xml:space="preserve"> government </w:t>
      </w:r>
      <w:r w:rsidRPr="00D06F99">
        <w:rPr>
          <w:rStyle w:val="StyleUnderline"/>
          <w:highlight w:val="cyan"/>
        </w:rPr>
        <w:t>procurement away from fossil fuel</w:t>
      </w:r>
      <w:r w:rsidRPr="00D06F99">
        <w:rPr>
          <w:sz w:val="16"/>
        </w:rPr>
        <w:t xml:space="preserve"> energy </w:t>
      </w:r>
      <w:r w:rsidRPr="00D06F99">
        <w:rPr>
          <w:rStyle w:val="StyleUnderline"/>
          <w:highlight w:val="cyan"/>
        </w:rPr>
        <w:t>and toward clean</w:t>
      </w:r>
      <w:r w:rsidRPr="00D06F99">
        <w:rPr>
          <w:sz w:val="16"/>
        </w:rPr>
        <w:t xml:space="preserve"> energy and </w:t>
      </w:r>
      <w:r w:rsidRPr="00D06F99">
        <w:rPr>
          <w:rStyle w:val="StyleUnderline"/>
          <w:highlight w:val="cyan"/>
        </w:rPr>
        <w:t>tech</w:t>
      </w:r>
      <w:r w:rsidRPr="00D06F99">
        <w:rPr>
          <w:sz w:val="12"/>
          <w:szCs w:val="12"/>
        </w:rPr>
        <w:t xml:space="preserve">nology—to use the government’s vast spending power to create a market for green energy. Elsewhere, I have called this the Big Green Buy. Consider this: federal, state, and local government constitute more than 38 percent of our GDP. In more concrete terms, Uncle Sam owns or leases more than 430,000 buildings (mostly large office buildings) and 650,000 vehicles. (Add state and local government activity, and all those numbers grow by about a third again.) The federal government is the world’s largest consumer of energy and vehicles, and the nation’s largest greenhouse gas emitter.¶ Government procurement is one of the hidden tools of American capitalism’s “shadow socialism.” By shadow socialism I refer to the massively important but often overlooked role of government planning, investment, subsidy, procurement, and ownership in the economic development of American capitalism. A detailed account of that history is offered in Michael Lind’s book Land of Promise. From railroads, to telecommunications, and aviation and all the attendant sub-industries of these sectors, government has provided the capital and conditions for fledging industries to grow large. For example, government didn’t just fund the invention of the microprocessor; it was also the first major consumer of the device. Throughout the 1950s, more than half of IBM’s revenue came from government contracts. Along with money, these contracts provided a guaranteed market and stability for IBM and its suppliers, and thus attracted private investment—all of which helped create the modern computer industry.¶ Now consider the scale of the problem: our asphalt transportation arteries are clogged with 250 million gasoline-powered vehicles sucking down an annual $200 to $300 billion worth of fuel from more than 121,000 filling stations. Add to that the cost of heating and cooling buildings, jet travel, shipping, powering industry, and the energy-gobbling servers and mainframes that are the Internet, and the U.S. energy economy reaches a spectacular annual tab of 1.2 trillion dollars.¶ A redirection of government purchasing would create massive markets for clean power, electric vehicles, and efficient buildings, as well as for more sustainably produced furniture, paper, cleaning supplies, uniforms, food, and services. If government bought green, it would drive down marketplace prices sufficiently that the momentum toward green tech would become self-reinforcing and spread to the private sector.¶ Executive Order 13514, which Obama signed in 2009, directed all federal agencies to¶ increase energy efficiency; measure, report, and reduce their greenhouse gas emissions from direct and indirect activities; conserve and protect water resources through efficiency, reuse, and storm water management; eliminate waste, recycle, and prevent pollution; leverage agency acquisitions to foster markets for sustainable technologies and environmentally preferable materials, products, and services; design, construct, maintain, and operate high performance sustainable buildings in sustainable locations.¶ The executive order also stipulates that federal agencies immediately start purchasing 95 percent through green-certified programs and achieve a 28 percent greenhouse gas reduction by 2020. But it has not been robustly implemented.¶ Government has tremendous latitude to leverage green procurement because it requires no new taxes, programs, or spending, nor is it hostage to the holy grail of sixty votes in the Senate. It is simply a matter of changing how the government buys its energy, vehicles, and services. Yes, in many cases clean tech costs more up front, but in most cases, savings arrive soon afterward. And government—because of its size—is a market mover that can leverage money-saving deals if it wishes to. ¶ Protest and the “Relative Autonomy” of the State¶ Why would the capitalist state move to euthanize the fossil fuel industry, that most powerful fraction of the capitalist class? Or put another way, how can the state regain some of its “relative autonomy” from capital? History indicates that massive, crisis-producing protest is one of the most common reasons a modern state will act against the interests of specific entrenched elites and for the “general interest” of society. When the crisis of protest is bad enough, entrenched elites are forced to take a loss as the state imposes ameliorative action for the greater good of society.¶ Clearly, we need to build a well-organized, broadly supported, yet tactically and strategically radical movement to demand proper climate policy. For such a movement to be effective it must use myriad tactics, from lawsuits and lobbying to direct action such as tree-sits, road blockades, and occupations aimed at the infrastructure of the fossil fuel industry. Only by disrupting the working of the political and economic system as a whole can we forge a consensus that ending the fossil fuel sector is essential. (The work of Francis Fox </w:t>
      </w:r>
      <w:proofErr w:type="spellStart"/>
      <w:r w:rsidRPr="00D06F99">
        <w:rPr>
          <w:sz w:val="12"/>
          <w:szCs w:val="12"/>
        </w:rPr>
        <w:t>Piven</w:t>
      </w:r>
      <w:proofErr w:type="spellEnd"/>
      <w:r w:rsidRPr="00D06F99">
        <w:rPr>
          <w:sz w:val="12"/>
          <w:szCs w:val="12"/>
        </w:rPr>
        <w:t xml:space="preserve"> and Richard Cloward is, in my opinion, still among the best in tracing the dynamic of this process of rebellion and reform.)¶ At question, then, is not just the state’s capacity to evolve, but the capacity of the American people to organize and mobilize on a massive scale. Far be it from me to say exactly how such movements could or should be built, other than the way they always have been: by trial and error and with good leadership. Movement building is a mass and organic process.¶ The Rebellion of Nature¶ Along with protest, a more organic source of crisis is already underway and may also help scare political elites into confronting big carbon. Climate change is a “rebellion of nature,” by which I mean the disruption caused by ecological breakdown. The history of environmental regulation in the West is, in many ways, the story of protest and advocacy combining with the rebellion of nature at the local (urban) scale. Together, they have forced rudimentary regulation in the name of health and sanitation.¶ By the 1830s, America’s industrial cities had become perfect incubators of epidemic disease, particularly cholera and yellow fever. Like climate change today, these diseases hit the poor hardest, but they also sickened and killed the wealthy. Class privilege offered some protection, but it was not a guarantee of safety. And so it was that middle-class “goo-</w:t>
      </w:r>
      <w:proofErr w:type="spellStart"/>
      <w:r w:rsidRPr="00D06F99">
        <w:rPr>
          <w:sz w:val="12"/>
          <w:szCs w:val="12"/>
        </w:rPr>
        <w:t>goos</w:t>
      </w:r>
      <w:proofErr w:type="spellEnd"/>
      <w:r w:rsidRPr="00D06F99">
        <w:rPr>
          <w:sz w:val="12"/>
          <w:szCs w:val="12"/>
        </w:rPr>
        <w:t>” and “mugwumps” began a series of reforms that contained and eventually defeated the urban epidemics.¶ First, garbage-eating hogs were banned from city streets, then public sanitation programs of refuse collection began, sewers were built, safe public water provided, and housing codes were developed and enforced. Eventually, the epidemics of cholera stopped. Soon other infectious diseases, such as pulmonary tuberculosis, typhus, and typhoid, were largely eliminated. At the scale of the urban, capitalist society solved an environmental crisis through planning and public investment.¶ Climate change is a problem of an entirely different order of magnitude, but these past solutions to smaller environmental crises offer lessons. Ultimately, solving the climate crisis—like the nineteenth-century victory over urban squalor and epidemic contagions—will require a re-legitimation of the state’s role in the economy.¶ The modern story of local air pollution offers another example of the “rebellion of nature.” As Jim McNeil outlines in Something New Under The Sun, smog inundations in industrial cities of the United States and Europe used to kill many people. In 1879–1880 smog killed 3,000 Londoners, and in Glasgow a 1909 inversion—where cold air filled with smoke from burning coal was trapped near the ground—killed 1,063. As late as 1952, a pattern of cold and still air killed 4,000 people in London, according to McNeil, and even more according to others. By 1956, the Britons had passed a clean air act that drove coal out of the major cities. In the United States there was a similar process. In 1953, smog in New York killed between 170 and 260 people, and as late as 1966 a smog inversion killed 169 New Yorkers. All of this helped generate pressure for the Clean Air Act of 1970.¶ Today, a similar process is underway in China. Local air quality is so bad that it is forcing changes to Chinese energy policy. A major World Bank study has estimated that “the combined health and non-health cost of outdoor air and water pollution for China’s economy comes to around $US 100 billion a year (or about 5.8% of the country’s GDP).” People across China are protesting pollution. Foreign executives are turning down positions in Beijing because of the toxic atmospheric stew that western visitors have taken to calling “</w:t>
      </w:r>
      <w:proofErr w:type="spellStart"/>
      <w:r w:rsidRPr="00D06F99">
        <w:rPr>
          <w:sz w:val="12"/>
          <w:szCs w:val="12"/>
        </w:rPr>
        <w:t>airpocalypse</w:t>
      </w:r>
      <w:proofErr w:type="spellEnd"/>
      <w:r w:rsidRPr="00D06F99">
        <w:rPr>
          <w:sz w:val="12"/>
          <w:szCs w:val="12"/>
        </w:rPr>
        <w:t xml:space="preserve">.” The film director Chen </w:t>
      </w:r>
      <w:proofErr w:type="spellStart"/>
      <w:r w:rsidRPr="00D06F99">
        <w:rPr>
          <w:sz w:val="12"/>
          <w:szCs w:val="12"/>
        </w:rPr>
        <w:t>Kaige</w:t>
      </w:r>
      <w:proofErr w:type="spellEnd"/>
      <w:r w:rsidRPr="00D06F99">
        <w:rPr>
          <w:sz w:val="12"/>
          <w:szCs w:val="12"/>
        </w:rPr>
        <w:t xml:space="preserve">, who won the Palme d’Or for his 1993 film Farewell My Concubine, told the world he couldn’t think or make films because of the Chinese capital’s appallingly bad air.¶ These local pressures are a large part of what is driving Chinese investment in renewable energy. Last year China added more energy capacity from wind than from the coal sector.¶ Capitalism vs. Nature?¶ Some of the first thinkers to note a conflict between capitalism and non-human nature were Karl Marx and Friedrich Engels. They came to their ecology through examining the local problem of relations between town and country—expressed simultaneously as urban pollution and rural soil depletion. In exploring this question they relied on the pioneering work of soil chemist Justus von Liebig. And from this small-scale problem, they developed the idea of capitalism creating a rift in the metabolism of natural processes.¶ Here is how Marx explained the dilemma:¶ Capitalist production collects the population together in great centers, and causes the urban population to achieve an ever-growing preponderance. This has two results. On the one hand it concentrates the historical motive force of society; on the other hand, it disturbs the metabolic interaction between man and the earth, i.e., it prevents the return to the soil of its constituent elements consumed by man in the form of food and clothing; hence it hinders the operation of the eternal natural condition for the lasting fertility of the soil….All progress in capitalist agriculture is a progress in the art, not only of robbing the worker, but of robbing the soil.¶ And as with “soil robbing,” so too concentrations of atmospheric CO2: the natural systems are out of sync; their elements are being rearranged and redistributed, ending up as garbage and pollution.¶ It may well be true that capitalism is incapable of accommodating itself to the limits of the natural world. But that is not the same question as whether or not capitalism can solve the climate crisis. Climate mitigation and adaptation are merely an effort to buy time to address the other larger set of problems that is the whole ecological crisis.¶ This is both a pessimistic and an optimistic view. Although capitalism has not overcome the fundamental conflict between its infinite growth potential and the finite parameters of the planet’s pollution sinks, it has, in the past, addressed specific environmental crises.¶ Anyone who thinks the existing economic system must be totally transformed before we can deal with the impending climate crisis is delusional or in willful denial of the very clear findings of climate science. </w:t>
      </w:r>
      <w:r w:rsidRPr="00D06F99">
        <w:rPr>
          <w:rStyle w:val="Emphasis"/>
          <w:highlight w:val="cyan"/>
        </w:rPr>
        <w:t>If the climate</w:t>
      </w:r>
      <w:r w:rsidRPr="00D06F99">
        <w:rPr>
          <w:rStyle w:val="Emphasis"/>
        </w:rPr>
        <w:t xml:space="preserve"> system </w:t>
      </w:r>
      <w:r w:rsidRPr="00D06F99">
        <w:rPr>
          <w:rStyle w:val="Emphasis"/>
          <w:highlight w:val="cyan"/>
        </w:rPr>
        <w:t>unravels, all bets are off.</w:t>
      </w:r>
      <w:r w:rsidRPr="00D06F99">
        <w:rPr>
          <w:sz w:val="16"/>
        </w:rPr>
        <w:t xml:space="preserve"> The many </w:t>
      </w:r>
      <w:r w:rsidRPr="00D06F99">
        <w:rPr>
          <w:rStyle w:val="StyleUnderline"/>
          <w:highlight w:val="cyan"/>
        </w:rPr>
        <w:t>progressive visions</w:t>
      </w:r>
      <w:r w:rsidRPr="00D06F99">
        <w:rPr>
          <w:sz w:val="16"/>
        </w:rPr>
        <w:t xml:space="preserve"> born of the Enlightenment </w:t>
      </w:r>
      <w:r w:rsidRPr="00D06F99">
        <w:rPr>
          <w:rStyle w:val="StyleUnderline"/>
          <w:highlight w:val="cyan"/>
        </w:rPr>
        <w:t>will be swallowed</w:t>
      </w:r>
      <w:r w:rsidRPr="00D06F99">
        <w:rPr>
          <w:sz w:val="16"/>
        </w:rPr>
        <w:t xml:space="preserve"> and forgotten </w:t>
      </w:r>
      <w:r w:rsidRPr="00D06F99">
        <w:rPr>
          <w:rStyle w:val="StyleUnderline"/>
          <w:highlight w:val="cyan"/>
        </w:rPr>
        <w:t>by the rising seas</w:t>
      </w:r>
      <w:r w:rsidRPr="00D06F99">
        <w:rPr>
          <w:sz w:val="16"/>
        </w:rPr>
        <w:t xml:space="preserve"> or smashed to pieces by the wrathful storms </w:t>
      </w:r>
      <w:r w:rsidRPr="00D06F99">
        <w:rPr>
          <w:rStyle w:val="StyleUnderline"/>
        </w:rPr>
        <w:t>of climate chaos</w:t>
      </w:r>
      <w:r w:rsidRPr="00D06F99">
        <w:rPr>
          <w:sz w:val="16"/>
        </w:rPr>
        <w:t>.</w:t>
      </w:r>
    </w:p>
    <w:bookmarkEnd w:id="0"/>
    <w:p w14:paraId="12245163" w14:textId="77777777" w:rsidR="00BA46D6" w:rsidRPr="008F4831" w:rsidRDefault="00BA46D6" w:rsidP="00BA46D6">
      <w:pPr>
        <w:pStyle w:val="Heading4"/>
        <w:rPr>
          <w:sz w:val="16"/>
        </w:rPr>
      </w:pPr>
      <w:r w:rsidRPr="00C137B8">
        <w:rPr>
          <w:rFonts w:cs="Times New Roman"/>
        </w:rPr>
        <w:t>Self-care represents the legacy of Reagan era politics that produces violent forms of disciplining.</w:t>
      </w:r>
    </w:p>
    <w:p w14:paraId="1652F5C5" w14:textId="77777777" w:rsidR="00BA46D6" w:rsidRPr="00C137B8" w:rsidRDefault="00BA46D6" w:rsidP="00BA46D6">
      <w:r w:rsidRPr="00C137B8">
        <w:t xml:space="preserve">Nick </w:t>
      </w:r>
      <w:r w:rsidRPr="00C137B8">
        <w:rPr>
          <w:rStyle w:val="Style13ptBold"/>
        </w:rPr>
        <w:t>MITCHELL 13</w:t>
      </w:r>
      <w:r w:rsidRPr="00C137B8">
        <w:t xml:space="preserve">, Assistant Professor, Feminist Studies Department, Critical Race and Ethnic Studies, U.C. Santa Cruz [“On Audre Lorde’s Legacy and the “Self” of Self-Care, Part 2 of 3,” May 14, 2013, </w:t>
      </w:r>
      <w:hyperlink r:id="rId6" w:history="1">
        <w:r w:rsidRPr="00C137B8">
          <w:rPr>
            <w:rStyle w:val="Hyperlink"/>
          </w:rPr>
          <w:t>http://www.lowendtheory.org/post/50428216600/on-audre-lordes-legacy-and-the-self-of</w:t>
        </w:r>
      </w:hyperlink>
      <w:r w:rsidRPr="00C137B8">
        <w:t>]</w:t>
      </w:r>
    </w:p>
    <w:p w14:paraId="07AB3FE4" w14:textId="77777777" w:rsidR="00BA46D6" w:rsidRPr="00C137B8" w:rsidRDefault="00BA46D6" w:rsidP="00BA46D6">
      <w:pPr>
        <w:rPr>
          <w:sz w:val="16"/>
        </w:rPr>
      </w:pPr>
      <w:r w:rsidRPr="00C137B8">
        <w:rPr>
          <w:rStyle w:val="StyleUnderline"/>
        </w:rPr>
        <w:t>Audre Lorde didn’t die a natural death.  She died</w:t>
      </w:r>
      <w:r w:rsidRPr="00C137B8">
        <w:rPr>
          <w:sz w:val="16"/>
        </w:rPr>
        <w:t xml:space="preserve"> an institutionally produced one, </w:t>
      </w:r>
      <w:r w:rsidRPr="00C137B8">
        <w:rPr>
          <w:rStyle w:val="StyleUnderline"/>
        </w:rPr>
        <w:t>a death that was generated at the level of social infrastructure. I want us</w:t>
      </w:r>
      <w:r w:rsidRPr="00C137B8">
        <w:rPr>
          <w:sz w:val="16"/>
        </w:rPr>
        <w:t xml:space="preserve"> to learn </w:t>
      </w:r>
      <w:r w:rsidRPr="00C137B8">
        <w:rPr>
          <w:rStyle w:val="StyleUnderline"/>
        </w:rPr>
        <w:t xml:space="preserve">to </w:t>
      </w:r>
      <w:r w:rsidRPr="00C137B8">
        <w:rPr>
          <w:rStyle w:val="StyleUnderline"/>
          <w:highlight w:val="yellow"/>
        </w:rPr>
        <w:t>regard</w:t>
      </w:r>
      <w:r w:rsidRPr="00C137B8">
        <w:rPr>
          <w:sz w:val="16"/>
        </w:rPr>
        <w:t xml:space="preserve"> Audre </w:t>
      </w:r>
      <w:r w:rsidRPr="00C137B8">
        <w:rPr>
          <w:rStyle w:val="StyleUnderline"/>
          <w:highlight w:val="yellow"/>
        </w:rPr>
        <w:t xml:space="preserve">Lorde’s death as an </w:t>
      </w:r>
      <w:r w:rsidRPr="00C137B8">
        <w:rPr>
          <w:rStyle w:val="Emphasis"/>
          <w:highlight w:val="yellow"/>
        </w:rPr>
        <w:t>effect of racial capitalism</w:t>
      </w:r>
      <w:r w:rsidRPr="00C137B8">
        <w:rPr>
          <w:rStyle w:val="StyleUnderline"/>
        </w:rPr>
        <w:t xml:space="preserve"> – </w:t>
      </w:r>
      <w:r w:rsidRPr="00C137B8">
        <w:rPr>
          <w:rStyle w:val="StyleUnderline"/>
          <w:highlight w:val="yellow"/>
        </w:rPr>
        <w:t>its</w:t>
      </w:r>
      <w:r w:rsidRPr="00C137B8">
        <w:rPr>
          <w:rStyle w:val="StyleUnderline"/>
        </w:rPr>
        <w:t xml:space="preserve"> fundamentally </w:t>
      </w:r>
      <w:r w:rsidRPr="00C137B8">
        <w:rPr>
          <w:rStyle w:val="Emphasis"/>
          <w:highlight w:val="yellow"/>
        </w:rPr>
        <w:t>unequal provisioning</w:t>
      </w:r>
      <w:r w:rsidRPr="00C137B8">
        <w:rPr>
          <w:rStyle w:val="StyleUnderline"/>
          <w:highlight w:val="yellow"/>
        </w:rPr>
        <w:t xml:space="preserve"> of</w:t>
      </w:r>
      <w:r w:rsidRPr="00C137B8">
        <w:rPr>
          <w:sz w:val="16"/>
        </w:rPr>
        <w:t xml:space="preserve"> wealth and </w:t>
      </w:r>
      <w:r w:rsidRPr="00C137B8">
        <w:rPr>
          <w:rStyle w:val="StyleUnderline"/>
          <w:highlight w:val="yellow"/>
        </w:rPr>
        <w:t>social goods</w:t>
      </w:r>
      <w:r w:rsidRPr="00C137B8">
        <w:rPr>
          <w:rStyle w:val="StyleUnderline"/>
        </w:rPr>
        <w:t xml:space="preserve">, its ableist and </w:t>
      </w:r>
      <w:proofErr w:type="spellStart"/>
      <w:r w:rsidRPr="00C137B8">
        <w:rPr>
          <w:rStyle w:val="StyleUnderline"/>
          <w:highlight w:val="yellow"/>
        </w:rPr>
        <w:t>productivist</w:t>
      </w:r>
      <w:proofErr w:type="spellEnd"/>
      <w:r w:rsidRPr="00C137B8">
        <w:rPr>
          <w:rStyle w:val="StyleUnderline"/>
          <w:highlight w:val="yellow"/>
        </w:rPr>
        <w:t xml:space="preserve"> standards as to what constitutes</w:t>
      </w:r>
      <w:r w:rsidRPr="00C137B8">
        <w:rPr>
          <w:rStyle w:val="StyleUnderline"/>
        </w:rPr>
        <w:t xml:space="preserve"> a </w:t>
      </w:r>
      <w:r w:rsidRPr="00C137B8">
        <w:rPr>
          <w:rStyle w:val="StyleUnderline"/>
          <w:highlight w:val="yellow"/>
        </w:rPr>
        <w:t>healthy</w:t>
      </w:r>
      <w:r w:rsidRPr="00C137B8">
        <w:rPr>
          <w:rStyle w:val="StyleUnderline"/>
        </w:rPr>
        <w:t xml:space="preserve"> person</w:t>
      </w:r>
      <w:r w:rsidRPr="00C137B8">
        <w:rPr>
          <w:sz w:val="16"/>
        </w:rPr>
        <w:t xml:space="preserve">, its fashioning of health care as a private commodity rather than as a fundamental right, and its particular commingling of sexism and racism that at one and the same time materializes the constant demand that black women work and renders the work they do invisible. The conditions that produced Audre Lorde’s death, in other words, might also serve as a reminder that in the aggregate, black women bear a disproportionate share of racial capitalism’s propensity to work its workers to death. And </w:t>
      </w:r>
      <w:r w:rsidRPr="00C137B8">
        <w:rPr>
          <w:rStyle w:val="StyleUnderline"/>
        </w:rPr>
        <w:t>a major feature of these death-making conditions is</w:t>
      </w:r>
      <w:r w:rsidRPr="00C137B8">
        <w:rPr>
          <w:sz w:val="16"/>
        </w:rPr>
        <w:t xml:space="preserve"> to be found in </w:t>
      </w:r>
      <w:r w:rsidRPr="00C137B8">
        <w:rPr>
          <w:rStyle w:val="StyleUnderline"/>
        </w:rPr>
        <w:t>the ways</w:t>
      </w:r>
      <w:r w:rsidRPr="00C137B8">
        <w:rPr>
          <w:sz w:val="16"/>
        </w:rPr>
        <w:t xml:space="preserve"> in which </w:t>
      </w:r>
      <w:r w:rsidRPr="00C137B8">
        <w:rPr>
          <w:rStyle w:val="StyleUnderline"/>
        </w:rPr>
        <w:t>it is structured</w:t>
      </w:r>
      <w:r w:rsidRPr="00C137B8">
        <w:rPr>
          <w:sz w:val="16"/>
        </w:rPr>
        <w:t xml:space="preserve"> so as </w:t>
      </w:r>
      <w:r w:rsidRPr="00C137B8">
        <w:rPr>
          <w:rStyle w:val="StyleUnderline"/>
        </w:rPr>
        <w:t>to refuse to recognize as work what so many black women do for themselves</w:t>
      </w:r>
      <w:r w:rsidRPr="00C137B8">
        <w:rPr>
          <w:sz w:val="16"/>
        </w:rPr>
        <w:t xml:space="preserve">, for each other, and for their communities – this may include but is not limited to the largely unwaged work of cooking, cleaning, raising, educating, and caring for children and adults in its myriad forms.  (This is the work, to paraphrase part of the most overlooked chapter of Angela Davis’s Women, Race, and Class, that no one notices until it’s not done.)  </w:t>
      </w:r>
    </w:p>
    <w:p w14:paraId="4FBEBF94" w14:textId="77777777" w:rsidR="00BA46D6" w:rsidRPr="00C137B8" w:rsidRDefault="00BA46D6" w:rsidP="00BA46D6">
      <w:pPr>
        <w:rPr>
          <w:sz w:val="16"/>
        </w:rPr>
      </w:pPr>
      <w:r w:rsidRPr="00C137B8">
        <w:rPr>
          <w:sz w:val="16"/>
        </w:rPr>
        <w:t xml:space="preserve">To reiterate, </w:t>
      </w:r>
      <w:r w:rsidRPr="00C137B8">
        <w:rPr>
          <w:rStyle w:val="StyleUnderline"/>
          <w:highlight w:val="yellow"/>
        </w:rPr>
        <w:t xml:space="preserve">these </w:t>
      </w:r>
      <w:r w:rsidRPr="00C137B8">
        <w:rPr>
          <w:rStyle w:val="Emphasis"/>
          <w:highlight w:val="yellow"/>
        </w:rPr>
        <w:t>death-making conditions</w:t>
      </w:r>
      <w:r w:rsidRPr="00C137B8">
        <w:rPr>
          <w:rStyle w:val="StyleUnderline"/>
          <w:highlight w:val="yellow"/>
        </w:rPr>
        <w:t xml:space="preserve"> serve as a motor for racial capitalism</w:t>
      </w:r>
      <w:r w:rsidRPr="00C137B8">
        <w:rPr>
          <w:rStyle w:val="StyleUnderline"/>
        </w:rPr>
        <w:t xml:space="preserve"> not only through the erasure, devaluation, and naturalization of life-making and life-sustaining</w:t>
      </w:r>
      <w:r w:rsidRPr="00C137B8">
        <w:rPr>
          <w:sz w:val="16"/>
        </w:rPr>
        <w:t xml:space="preserve"> (also called "reproductive”) </w:t>
      </w:r>
      <w:r w:rsidRPr="00C137B8">
        <w:rPr>
          <w:rStyle w:val="StyleUnderline"/>
        </w:rPr>
        <w:t>work that women are expected</w:t>
      </w:r>
      <w:r w:rsidRPr="00C137B8">
        <w:rPr>
          <w:sz w:val="16"/>
        </w:rPr>
        <w:t xml:space="preserve"> to learn to do, </w:t>
      </w:r>
      <w:r w:rsidRPr="00C137B8">
        <w:rPr>
          <w:rStyle w:val="StyleUnderline"/>
        </w:rPr>
        <w:t>to do</w:t>
      </w:r>
      <w:r w:rsidRPr="00C137B8">
        <w:rPr>
          <w:sz w:val="16"/>
        </w:rPr>
        <w:t xml:space="preserve">, and to love doing,[1] </w:t>
      </w:r>
      <w:r w:rsidRPr="00C137B8">
        <w:rPr>
          <w:rStyle w:val="StyleUnderline"/>
        </w:rPr>
        <w:t xml:space="preserve">but also because </w:t>
      </w:r>
      <w:r w:rsidRPr="00C137B8">
        <w:rPr>
          <w:rStyle w:val="StyleUnderline"/>
          <w:highlight w:val="yellow"/>
        </w:rPr>
        <w:t>through</w:t>
      </w:r>
      <w:r w:rsidRPr="00C137B8">
        <w:rPr>
          <w:rStyle w:val="StyleUnderline"/>
        </w:rPr>
        <w:t xml:space="preserve"> the </w:t>
      </w:r>
      <w:r w:rsidRPr="00C137B8">
        <w:rPr>
          <w:rStyle w:val="StyleUnderline"/>
          <w:highlight w:val="yellow"/>
        </w:rPr>
        <w:t>erasure of “women’s work”</w:t>
      </w:r>
      <w:r w:rsidRPr="00C137B8">
        <w:rPr>
          <w:rStyle w:val="StyleUnderline"/>
        </w:rPr>
        <w:t xml:space="preserve"> as work, </w:t>
      </w:r>
      <w:r w:rsidRPr="00C137B8">
        <w:rPr>
          <w:rStyle w:val="StyleUnderline"/>
          <w:highlight w:val="yellow"/>
        </w:rPr>
        <w:t>they</w:t>
      </w:r>
      <w:r w:rsidRPr="00C137B8">
        <w:rPr>
          <w:rStyle w:val="StyleUnderline"/>
        </w:rPr>
        <w:t xml:space="preserve"> serve to </w:t>
      </w:r>
      <w:r w:rsidRPr="00C137B8">
        <w:rPr>
          <w:rStyle w:val="Emphasis"/>
        </w:rPr>
        <w:t xml:space="preserve">compel and </w:t>
      </w:r>
      <w:r w:rsidRPr="00C137B8">
        <w:rPr>
          <w:rStyle w:val="Emphasis"/>
          <w:highlight w:val="yellow"/>
        </w:rPr>
        <w:t>coerce</w:t>
      </w:r>
      <w:r w:rsidRPr="00C137B8">
        <w:rPr>
          <w:rStyle w:val="StyleUnderline"/>
          <w:highlight w:val="yellow"/>
        </w:rPr>
        <w:t xml:space="preserve"> workers</w:t>
      </w:r>
      <w:r w:rsidRPr="00C137B8">
        <w:rPr>
          <w:rStyle w:val="StyleUnderline"/>
        </w:rPr>
        <w:t xml:space="preserve"> to accept waged labor above and </w:t>
      </w:r>
      <w:r w:rsidRPr="00C137B8">
        <w:rPr>
          <w:rStyle w:val="StyleUnderline"/>
          <w:highlight w:val="yellow"/>
        </w:rPr>
        <w:t>beyond the work they already perform</w:t>
      </w:r>
      <w:r w:rsidRPr="00C137B8">
        <w:rPr>
          <w:sz w:val="16"/>
        </w:rPr>
        <w:t xml:space="preserve">.  This compulsion and coercion regularly takes the form of the form of the stigmatization and surveillance of poor people and poor women especially, who use governmental assistance to survive.  And again, here, black women bear the brunt of the burden of capitalism’s stigmatization of the poor (of color).  "Welfare,“ as Dorothy Roberts puts it, "has become a code word for race.” By which she means: a code word for blackness. Think here of the sheer prominence of the “welfare queen” stereotype (and its deployment to make common sense out of the notion that black women who use governmental assistance are parasitic on the social body). </w:t>
      </w:r>
      <w:r w:rsidRPr="00C137B8">
        <w:rPr>
          <w:rStyle w:val="StyleUnderline"/>
        </w:rPr>
        <w:t>Think</w:t>
      </w:r>
      <w:r w:rsidRPr="00C137B8">
        <w:rPr>
          <w:sz w:val="16"/>
        </w:rPr>
        <w:t xml:space="preserve"> here, also, </w:t>
      </w:r>
      <w:r w:rsidRPr="00C137B8">
        <w:rPr>
          <w:rStyle w:val="StyleUnderline"/>
        </w:rPr>
        <w:t>how the racializing and gendering of that stereotype authorizes the constant surveillance to which welfare recipients are regularly and systematically subjected</w:t>
      </w:r>
      <w:r w:rsidRPr="00C137B8">
        <w:rPr>
          <w:sz w:val="16"/>
        </w:rPr>
        <w:t>, surveillance whose purpose it is to call into doubt the ability of welfare recipients to make fitting choices in deciding how and what to feed themselves (and those that depend upon them), how and what they should consume.</w:t>
      </w:r>
    </w:p>
    <w:p w14:paraId="63C881FB" w14:textId="77777777" w:rsidR="00BA46D6" w:rsidRPr="00C137B8" w:rsidRDefault="00BA46D6" w:rsidP="00BA46D6">
      <w:pPr>
        <w:rPr>
          <w:sz w:val="16"/>
        </w:rPr>
      </w:pPr>
      <w:r w:rsidRPr="00C137B8">
        <w:rPr>
          <w:rStyle w:val="StyleUnderline"/>
        </w:rPr>
        <w:t xml:space="preserve">It matters that Audre </w:t>
      </w:r>
      <w:r w:rsidRPr="00C137B8">
        <w:rPr>
          <w:rStyle w:val="StyleUnderline"/>
          <w:highlight w:val="yellow"/>
        </w:rPr>
        <w:t xml:space="preserve">Lorde, by </w:t>
      </w:r>
      <w:r w:rsidRPr="00C137B8">
        <w:rPr>
          <w:rStyle w:val="Emphasis"/>
          <w:highlight w:val="yellow"/>
        </w:rPr>
        <w:t>virtue of</w:t>
      </w:r>
      <w:r w:rsidRPr="00C137B8">
        <w:rPr>
          <w:rStyle w:val="Emphasis"/>
        </w:rPr>
        <w:t xml:space="preserve"> a </w:t>
      </w:r>
      <w:r w:rsidRPr="00C137B8">
        <w:rPr>
          <w:rStyle w:val="Emphasis"/>
          <w:highlight w:val="yellow"/>
        </w:rPr>
        <w:t>class mobility</w:t>
      </w:r>
      <w:r w:rsidRPr="00C137B8">
        <w:rPr>
          <w:rStyle w:val="StyleUnderline"/>
        </w:rPr>
        <w:t xml:space="preserve"> that materialized in</w:t>
      </w:r>
      <w:r w:rsidRPr="00C137B8">
        <w:rPr>
          <w:sz w:val="16"/>
        </w:rPr>
        <w:t xml:space="preserve"> the form of </w:t>
      </w:r>
      <w:r w:rsidRPr="00C137B8">
        <w:rPr>
          <w:rStyle w:val="StyleUnderline"/>
        </w:rPr>
        <w:t>advanced degrees</w:t>
      </w:r>
      <w:r w:rsidRPr="00C137B8">
        <w:rPr>
          <w:sz w:val="16"/>
        </w:rPr>
        <w:t xml:space="preserve">, international recognition and renown, </w:t>
      </w:r>
      <w:r w:rsidRPr="00C137B8">
        <w:rPr>
          <w:rStyle w:val="StyleUnderline"/>
        </w:rPr>
        <w:t>and semi-stable employment</w:t>
      </w:r>
      <w:r w:rsidRPr="00C137B8">
        <w:rPr>
          <w:sz w:val="16"/>
        </w:rPr>
        <w:t xml:space="preserve"> with what were clearly circumscribed “health benefits,” </w:t>
      </w:r>
      <w:r w:rsidRPr="00C137B8">
        <w:rPr>
          <w:rStyle w:val="StyleUnderline"/>
        </w:rPr>
        <w:t xml:space="preserve">may have been able to </w:t>
      </w:r>
      <w:r w:rsidRPr="00C137B8">
        <w:rPr>
          <w:rStyle w:val="StyleUnderline"/>
          <w:highlight w:val="yellow"/>
        </w:rPr>
        <w:t>escape</w:t>
      </w:r>
      <w:r w:rsidRPr="00C137B8">
        <w:rPr>
          <w:rStyle w:val="StyleUnderline"/>
        </w:rPr>
        <w:t xml:space="preserve"> the worst of the state-sanctioned, </w:t>
      </w:r>
      <w:r w:rsidRPr="00C137B8">
        <w:rPr>
          <w:rStyle w:val="StyleUnderline"/>
          <w:highlight w:val="yellow"/>
        </w:rPr>
        <w:t>Reaganomics</w:t>
      </w:r>
      <w:r w:rsidRPr="00C137B8">
        <w:rPr>
          <w:rStyle w:val="StyleUnderline"/>
        </w:rPr>
        <w:t>-fueled state surveillance directed towards poor black women</w:t>
      </w:r>
      <w:r w:rsidRPr="00C137B8">
        <w:rPr>
          <w:sz w:val="16"/>
        </w:rPr>
        <w:t xml:space="preserve">.[2]  And it also matters that </w:t>
      </w:r>
      <w:r w:rsidRPr="00C137B8">
        <w:rPr>
          <w:rStyle w:val="StyleUnderline"/>
        </w:rPr>
        <w:t>the racializing and gendering project of</w:t>
      </w:r>
      <w:r w:rsidRPr="00C137B8">
        <w:rPr>
          <w:sz w:val="16"/>
        </w:rPr>
        <w:t xml:space="preserve"> the </w:t>
      </w:r>
      <w:r w:rsidRPr="00C137B8">
        <w:rPr>
          <w:rStyle w:val="StyleUnderline"/>
          <w:highlight w:val="yellow"/>
        </w:rPr>
        <w:t>capitalism</w:t>
      </w:r>
      <w:r w:rsidRPr="00C137B8">
        <w:rPr>
          <w:sz w:val="16"/>
        </w:rPr>
        <w:t xml:space="preserve"> that underwrites that surveillance also </w:t>
      </w:r>
      <w:r w:rsidRPr="00C137B8">
        <w:rPr>
          <w:rStyle w:val="StyleUnderline"/>
          <w:highlight w:val="yellow"/>
        </w:rPr>
        <w:t>shaped</w:t>
      </w:r>
      <w:r w:rsidRPr="00C137B8">
        <w:rPr>
          <w:rStyle w:val="StyleUnderline"/>
        </w:rPr>
        <w:t xml:space="preserve"> the </w:t>
      </w:r>
      <w:r w:rsidRPr="00C137B8">
        <w:rPr>
          <w:rStyle w:val="StyleUnderline"/>
          <w:highlight w:val="yellow"/>
        </w:rPr>
        <w:t>conditions in which she lived and died in ways</w:t>
      </w:r>
      <w:r w:rsidRPr="00C137B8">
        <w:rPr>
          <w:rStyle w:val="StyleUnderline"/>
        </w:rPr>
        <w:t xml:space="preserve"> that are </w:t>
      </w:r>
      <w:r w:rsidRPr="00C137B8">
        <w:rPr>
          <w:rStyle w:val="Emphasis"/>
        </w:rPr>
        <w:t xml:space="preserve">too </w:t>
      </w:r>
      <w:r w:rsidRPr="00C137B8">
        <w:rPr>
          <w:rStyle w:val="Emphasis"/>
          <w:highlight w:val="yellow"/>
        </w:rPr>
        <w:t>rarely recognized</w:t>
      </w:r>
      <w:r w:rsidRPr="00C137B8">
        <w:t xml:space="preserve">.  </w:t>
      </w:r>
      <w:r w:rsidRPr="00C137B8">
        <w:rPr>
          <w:rStyle w:val="StyleUnderline"/>
        </w:rPr>
        <w:t xml:space="preserve">We in </w:t>
      </w:r>
      <w:r w:rsidRPr="00C137B8">
        <w:rPr>
          <w:rStyle w:val="StyleUnderline"/>
          <w:highlight w:val="yellow"/>
        </w:rPr>
        <w:t>the</w:t>
      </w:r>
      <w:r w:rsidRPr="00C137B8">
        <w:rPr>
          <w:rStyle w:val="StyleUnderline"/>
        </w:rPr>
        <w:t xml:space="preserve"> U.S. </w:t>
      </w:r>
      <w:r w:rsidRPr="00C137B8">
        <w:rPr>
          <w:rStyle w:val="StyleUnderline"/>
          <w:highlight w:val="yellow"/>
        </w:rPr>
        <w:t>left</w:t>
      </w:r>
      <w:r w:rsidRPr="00C137B8">
        <w:rPr>
          <w:rStyle w:val="StyleUnderline"/>
        </w:rPr>
        <w:t xml:space="preserve"> are well trained to </w:t>
      </w:r>
      <w:r w:rsidRPr="00C137B8">
        <w:rPr>
          <w:rStyle w:val="Emphasis"/>
          <w:highlight w:val="yellow"/>
        </w:rPr>
        <w:t>express outrage</w:t>
      </w:r>
      <w:r w:rsidRPr="00C137B8">
        <w:rPr>
          <w:rStyle w:val="StyleUnderline"/>
          <w:highlight w:val="yellow"/>
        </w:rPr>
        <w:t xml:space="preserve"> when</w:t>
      </w:r>
      <w:r w:rsidRPr="00C137B8">
        <w:rPr>
          <w:rStyle w:val="StyleUnderline"/>
        </w:rPr>
        <w:t xml:space="preserve"> black </w:t>
      </w:r>
      <w:r w:rsidRPr="00C137B8">
        <w:rPr>
          <w:rStyle w:val="StyleUnderline"/>
          <w:highlight w:val="yellow"/>
        </w:rPr>
        <w:t xml:space="preserve">lives are stolen in </w:t>
      </w:r>
      <w:r w:rsidRPr="00C137B8">
        <w:rPr>
          <w:rStyle w:val="Emphasis"/>
          <w:highlight w:val="yellow"/>
        </w:rPr>
        <w:t>spectacular events</w:t>
      </w:r>
      <w:r w:rsidRPr="00C137B8">
        <w:rPr>
          <w:sz w:val="16"/>
        </w:rPr>
        <w:t xml:space="preserve"> – not only in the assassinations of “our” </w:t>
      </w:r>
      <w:proofErr w:type="spellStart"/>
      <w:r w:rsidRPr="00C137B8">
        <w:rPr>
          <w:sz w:val="16"/>
        </w:rPr>
        <w:t>Malcolms</w:t>
      </w:r>
      <w:proofErr w:type="spellEnd"/>
      <w:r w:rsidRPr="00C137B8">
        <w:rPr>
          <w:sz w:val="16"/>
        </w:rPr>
        <w:t xml:space="preserve"> and Martins, but even in the executions of our less famed </w:t>
      </w:r>
      <w:proofErr w:type="spellStart"/>
      <w:r w:rsidRPr="00C137B8">
        <w:rPr>
          <w:sz w:val="16"/>
        </w:rPr>
        <w:t>Emmetts</w:t>
      </w:r>
      <w:proofErr w:type="spellEnd"/>
      <w:r w:rsidRPr="00C137B8">
        <w:rPr>
          <w:sz w:val="16"/>
        </w:rPr>
        <w:t xml:space="preserve"> and Oscars and </w:t>
      </w:r>
      <w:proofErr w:type="spellStart"/>
      <w:r w:rsidRPr="00C137B8">
        <w:rPr>
          <w:sz w:val="16"/>
        </w:rPr>
        <w:t>Trayvons</w:t>
      </w:r>
      <w:proofErr w:type="spellEnd"/>
      <w:r w:rsidRPr="00C137B8">
        <w:rPr>
          <w:sz w:val="16"/>
        </w:rPr>
        <w:t xml:space="preserve">.  </w:t>
      </w:r>
      <w:r w:rsidRPr="00C137B8">
        <w:rPr>
          <w:rStyle w:val="StyleUnderline"/>
          <w:highlight w:val="yellow"/>
        </w:rPr>
        <w:t>Yet</w:t>
      </w:r>
      <w:r w:rsidRPr="00C137B8">
        <w:rPr>
          <w:rStyle w:val="StyleUnderline"/>
        </w:rPr>
        <w:t xml:space="preserve"> we </w:t>
      </w:r>
      <w:r w:rsidRPr="00C137B8">
        <w:rPr>
          <w:rStyle w:val="StyleUnderline"/>
          <w:highlight w:val="yellow"/>
        </w:rPr>
        <w:t>are not</w:t>
      </w:r>
      <w:r w:rsidRPr="00C137B8">
        <w:rPr>
          <w:rStyle w:val="StyleUnderline"/>
        </w:rPr>
        <w:t xml:space="preserve"> always best </w:t>
      </w:r>
      <w:r w:rsidRPr="00C137B8">
        <w:rPr>
          <w:rStyle w:val="StyleUnderline"/>
          <w:highlight w:val="yellow"/>
        </w:rPr>
        <w:t xml:space="preserve">equipped to </w:t>
      </w:r>
      <w:r w:rsidRPr="00C137B8">
        <w:rPr>
          <w:rStyle w:val="Emphasis"/>
          <w:highlight w:val="yellow"/>
        </w:rPr>
        <w:t>organize against the politics</w:t>
      </w:r>
      <w:r w:rsidRPr="00C137B8">
        <w:rPr>
          <w:rStyle w:val="StyleUnderline"/>
          <w:highlight w:val="yellow"/>
        </w:rPr>
        <w:t xml:space="preserve"> that produce deaths</w:t>
      </w:r>
      <w:r w:rsidRPr="00C137B8">
        <w:rPr>
          <w:rStyle w:val="StyleUnderline"/>
        </w:rPr>
        <w:t xml:space="preserve"> not in spectacular (and regular), direct</w:t>
      </w:r>
      <w:r w:rsidRPr="00C137B8">
        <w:rPr>
          <w:sz w:val="16"/>
        </w:rPr>
        <w:t xml:space="preserve">, face-to-face </w:t>
      </w:r>
      <w:r w:rsidRPr="00C137B8">
        <w:rPr>
          <w:rStyle w:val="StyleUnderline"/>
        </w:rPr>
        <w:t xml:space="preserve">expressions of violence but rather, </w:t>
      </w:r>
      <w:r w:rsidRPr="00C137B8">
        <w:rPr>
          <w:rStyle w:val="StyleUnderline"/>
          <w:highlight w:val="yellow"/>
        </w:rPr>
        <w:t>through</w:t>
      </w:r>
      <w:r w:rsidRPr="00C137B8">
        <w:rPr>
          <w:sz w:val="16"/>
        </w:rPr>
        <w:t xml:space="preserve"> other, </w:t>
      </w:r>
      <w:r w:rsidRPr="00C137B8">
        <w:rPr>
          <w:rStyle w:val="Emphasis"/>
          <w:highlight w:val="yellow"/>
        </w:rPr>
        <w:t>less</w:t>
      </w:r>
      <w:r w:rsidRPr="00C137B8">
        <w:rPr>
          <w:rStyle w:val="Emphasis"/>
        </w:rPr>
        <w:t xml:space="preserve"> readily </w:t>
      </w:r>
      <w:r w:rsidRPr="00C137B8">
        <w:rPr>
          <w:rStyle w:val="Emphasis"/>
          <w:highlight w:val="yellow"/>
        </w:rPr>
        <w:t>visible</w:t>
      </w:r>
      <w:r w:rsidRPr="00C137B8">
        <w:rPr>
          <w:rStyle w:val="Emphasis"/>
        </w:rPr>
        <w:t xml:space="preserve">, rhythms and </w:t>
      </w:r>
      <w:r w:rsidRPr="00C137B8">
        <w:rPr>
          <w:rStyle w:val="Emphasis"/>
          <w:highlight w:val="yellow"/>
        </w:rPr>
        <w:t>structures</w:t>
      </w:r>
      <w:r w:rsidRPr="00C137B8">
        <w:rPr>
          <w:rStyle w:val="Emphasis"/>
        </w:rPr>
        <w:t xml:space="preserve"> of everyday life</w:t>
      </w:r>
      <w:r w:rsidRPr="00C137B8">
        <w:t xml:space="preserve">. </w:t>
      </w:r>
      <w:r w:rsidRPr="00C137B8">
        <w:rPr>
          <w:rStyle w:val="StyleUnderline"/>
          <w:highlight w:val="yellow"/>
        </w:rPr>
        <w:t xml:space="preserve"> To</w:t>
      </w:r>
      <w:r w:rsidRPr="00C137B8">
        <w:rPr>
          <w:rStyle w:val="StyleUnderline"/>
        </w:rPr>
        <w:t xml:space="preserve"> ask that we </w:t>
      </w:r>
      <w:r w:rsidRPr="00C137B8">
        <w:rPr>
          <w:rStyle w:val="StyleUnderline"/>
          <w:highlight w:val="yellow"/>
        </w:rPr>
        <w:t>regard</w:t>
      </w:r>
      <w:r w:rsidRPr="00C137B8">
        <w:rPr>
          <w:rStyle w:val="StyleUnderline"/>
        </w:rPr>
        <w:t xml:space="preserve"> Audre Lorde’s </w:t>
      </w:r>
      <w:r w:rsidRPr="00C137B8">
        <w:rPr>
          <w:rStyle w:val="StyleUnderline"/>
          <w:highlight w:val="yellow"/>
        </w:rPr>
        <w:t>death as</w:t>
      </w:r>
      <w:r w:rsidRPr="00C137B8">
        <w:rPr>
          <w:rStyle w:val="StyleUnderline"/>
        </w:rPr>
        <w:t xml:space="preserve"> the </w:t>
      </w:r>
      <w:r w:rsidRPr="00C137B8">
        <w:rPr>
          <w:rStyle w:val="StyleUnderline"/>
          <w:highlight w:val="yellow"/>
        </w:rPr>
        <w:t>outcome of</w:t>
      </w:r>
      <w:r w:rsidRPr="00C137B8">
        <w:rPr>
          <w:rStyle w:val="StyleUnderline"/>
        </w:rPr>
        <w:t xml:space="preserve"> a </w:t>
      </w:r>
      <w:r w:rsidRPr="00C137B8">
        <w:rPr>
          <w:rStyle w:val="StyleUnderline"/>
          <w:highlight w:val="yellow"/>
        </w:rPr>
        <w:t>politics</w:t>
      </w:r>
      <w:r w:rsidRPr="00C137B8">
        <w:rPr>
          <w:rStyle w:val="StyleUnderline"/>
        </w:rPr>
        <w:t xml:space="preserve"> (and not just a disease) </w:t>
      </w:r>
      <w:r w:rsidRPr="00C137B8">
        <w:rPr>
          <w:rStyle w:val="StyleUnderline"/>
          <w:highlight w:val="yellow"/>
        </w:rPr>
        <w:t>is</w:t>
      </w:r>
      <w:r w:rsidRPr="00C137B8">
        <w:rPr>
          <w:sz w:val="16"/>
        </w:rPr>
        <w:t xml:space="preserve"> both </w:t>
      </w:r>
      <w:r w:rsidRPr="00C137B8">
        <w:rPr>
          <w:rStyle w:val="StyleUnderline"/>
          <w:highlight w:val="yellow"/>
        </w:rPr>
        <w:t>to</w:t>
      </w:r>
      <w:r w:rsidRPr="00C137B8">
        <w:rPr>
          <w:rStyle w:val="StyleUnderline"/>
        </w:rPr>
        <w:t xml:space="preserve"> invoke Lorde less as an exceptional figure than as a powerfully exemplary one, and to </w:t>
      </w:r>
      <w:r w:rsidRPr="00C137B8">
        <w:rPr>
          <w:rStyle w:val="StyleUnderline"/>
          <w:highlight w:val="yellow"/>
        </w:rPr>
        <w:t>direct</w:t>
      </w:r>
      <w:r w:rsidRPr="00C137B8">
        <w:rPr>
          <w:rStyle w:val="StyleUnderline"/>
        </w:rPr>
        <w:t xml:space="preserve"> our </w:t>
      </w:r>
      <w:r w:rsidRPr="00C137B8">
        <w:rPr>
          <w:rStyle w:val="StyleUnderline"/>
          <w:highlight w:val="yellow"/>
        </w:rPr>
        <w:t>attention to</w:t>
      </w:r>
      <w:r w:rsidRPr="00C137B8">
        <w:rPr>
          <w:rStyle w:val="StyleUnderline"/>
        </w:rPr>
        <w:t xml:space="preserve"> how </w:t>
      </w:r>
      <w:r w:rsidRPr="00C137B8">
        <w:rPr>
          <w:rStyle w:val="StyleUnderline"/>
          <w:highlight w:val="yellow"/>
        </w:rPr>
        <w:t xml:space="preserve">the </w:t>
      </w:r>
      <w:r w:rsidRPr="00C137B8">
        <w:rPr>
          <w:rStyle w:val="Emphasis"/>
          <w:highlight w:val="yellow"/>
        </w:rPr>
        <w:t>murderousness of capitalism</w:t>
      </w:r>
      <w:r w:rsidRPr="00C137B8">
        <w:rPr>
          <w:rStyle w:val="StyleUnderline"/>
        </w:rPr>
        <w:t xml:space="preserve"> expresses itself </w:t>
      </w:r>
      <w:r w:rsidRPr="00C137B8">
        <w:rPr>
          <w:rStyle w:val="StyleUnderline"/>
          <w:highlight w:val="yellow"/>
        </w:rPr>
        <w:t xml:space="preserve">where it is </w:t>
      </w:r>
      <w:r w:rsidRPr="00C137B8">
        <w:rPr>
          <w:rStyle w:val="Emphasis"/>
          <w:highlight w:val="yellow"/>
        </w:rPr>
        <w:t>most mundane</w:t>
      </w:r>
      <w:r w:rsidRPr="00C137B8">
        <w:rPr>
          <w:sz w:val="16"/>
        </w:rPr>
        <w:t>.[3]</w:t>
      </w:r>
    </w:p>
    <w:p w14:paraId="1E2F65A2" w14:textId="77777777" w:rsidR="00BA46D6" w:rsidRPr="00C137B8" w:rsidRDefault="00BA46D6" w:rsidP="00BA46D6">
      <w:pPr>
        <w:rPr>
          <w:sz w:val="16"/>
        </w:rPr>
      </w:pPr>
      <w:r w:rsidRPr="00C137B8">
        <w:rPr>
          <w:rStyle w:val="StyleUnderline"/>
        </w:rPr>
        <w:t xml:space="preserve">Mundane murderousness, </w:t>
      </w:r>
      <w:r w:rsidRPr="00C137B8">
        <w:rPr>
          <w:rStyle w:val="StyleUnderline"/>
          <w:highlight w:val="yellow"/>
        </w:rPr>
        <w:t>slow death</w:t>
      </w:r>
      <w:r w:rsidRPr="00C137B8">
        <w:rPr>
          <w:sz w:val="16"/>
        </w:rPr>
        <w:t xml:space="preserve"> (which may in many cases not be slow at all), </w:t>
      </w:r>
      <w:r w:rsidRPr="00C137B8">
        <w:rPr>
          <w:rStyle w:val="StyleUnderline"/>
          <w:highlight w:val="yellow"/>
        </w:rPr>
        <w:t xml:space="preserve">has taken </w:t>
      </w:r>
      <w:r w:rsidRPr="00C137B8">
        <w:rPr>
          <w:rStyle w:val="Emphasis"/>
          <w:highlight w:val="yellow"/>
        </w:rPr>
        <w:t>institutional form</w:t>
      </w:r>
      <w:r w:rsidRPr="00C137B8">
        <w:rPr>
          <w:sz w:val="16"/>
        </w:rPr>
        <w:t xml:space="preserve"> in part </w:t>
      </w:r>
      <w:r w:rsidRPr="00C137B8">
        <w:rPr>
          <w:rStyle w:val="StyleUnderline"/>
        </w:rPr>
        <w:t>as a consequence of the consolidation of health care as a for-profit industry that defines health as the capacity to work. “Health,”</w:t>
      </w:r>
      <w:r w:rsidRPr="00C137B8">
        <w:rPr>
          <w:sz w:val="16"/>
        </w:rPr>
        <w:t xml:space="preserve"> in this context, </w:t>
      </w:r>
      <w:r w:rsidRPr="00C137B8">
        <w:rPr>
          <w:rStyle w:val="StyleUnderline"/>
        </w:rPr>
        <w:t>is measured by the health of racial capitalism. Such a definition means that being healthy is understood as having the capacity to optimize your ability to be exploited.  No medical leave</w:t>
      </w:r>
      <w:r w:rsidRPr="00C137B8">
        <w:rPr>
          <w:sz w:val="16"/>
        </w:rPr>
        <w:t xml:space="preserve">, then, for the English prof who’s battling cancer.  </w:t>
      </w:r>
      <w:r w:rsidRPr="00C137B8">
        <w:rPr>
          <w:rStyle w:val="StyleUnderline"/>
        </w:rPr>
        <w:t>No capacity</w:t>
      </w:r>
      <w:r w:rsidRPr="00C137B8">
        <w:rPr>
          <w:sz w:val="16"/>
        </w:rPr>
        <w:t xml:space="preserve">, then, </w:t>
      </w:r>
      <w:r w:rsidRPr="00C137B8">
        <w:rPr>
          <w:rStyle w:val="StyleUnderline"/>
        </w:rPr>
        <w:t>to decide for herself what her health needs are and to act on that decision – the social infrastructure of neoliberalism has already coded giving its workers</w:t>
      </w:r>
      <w:r w:rsidRPr="00C137B8">
        <w:rPr>
          <w:sz w:val="16"/>
        </w:rPr>
        <w:t xml:space="preserve"> that much freedom, </w:t>
      </w:r>
      <w:r w:rsidRPr="00C137B8">
        <w:rPr>
          <w:rStyle w:val="StyleUnderline"/>
        </w:rPr>
        <w:t>that kind of autonomy</w:t>
      </w:r>
      <w:r w:rsidRPr="00C137B8">
        <w:rPr>
          <w:sz w:val="16"/>
        </w:rPr>
        <w:t xml:space="preserve">, </w:t>
      </w:r>
      <w:r w:rsidRPr="00C137B8">
        <w:rPr>
          <w:rStyle w:val="StyleUnderline"/>
        </w:rPr>
        <w:t>as an unaffordable extravagance</w:t>
      </w:r>
      <w:r w:rsidRPr="00C137B8">
        <w:rPr>
          <w:sz w:val="16"/>
        </w:rPr>
        <w:t xml:space="preserve">. </w:t>
      </w:r>
    </w:p>
    <w:p w14:paraId="1B5ABD76" w14:textId="77777777" w:rsidR="00BA46D6" w:rsidRPr="00C137B8" w:rsidRDefault="00BA46D6" w:rsidP="00BA46D6">
      <w:pPr>
        <w:rPr>
          <w:sz w:val="16"/>
        </w:rPr>
      </w:pPr>
      <w:r w:rsidRPr="00C137B8">
        <w:rPr>
          <w:rStyle w:val="StyleUnderline"/>
        </w:rPr>
        <w:t>Care as extravagance</w:t>
      </w:r>
      <w:r w:rsidRPr="00C137B8">
        <w:rPr>
          <w:sz w:val="16"/>
        </w:rPr>
        <w:t xml:space="preserve">.  Historically speaking, it is here, </w:t>
      </w:r>
      <w:r w:rsidRPr="00C137B8">
        <w:rPr>
          <w:rStyle w:val="StyleUnderline"/>
          <w:highlight w:val="yellow"/>
        </w:rPr>
        <w:t>in the Reagan era</w:t>
      </w:r>
      <w:r w:rsidRPr="00C137B8">
        <w:rPr>
          <w:sz w:val="16"/>
        </w:rPr>
        <w:t xml:space="preserve">, that </w:t>
      </w:r>
      <w:r w:rsidRPr="00C137B8">
        <w:rPr>
          <w:rStyle w:val="StyleUnderline"/>
        </w:rPr>
        <w:t xml:space="preserve">the “self” of </w:t>
      </w:r>
      <w:r w:rsidRPr="00C137B8">
        <w:rPr>
          <w:rStyle w:val="Emphasis"/>
          <w:highlight w:val="yellow"/>
        </w:rPr>
        <w:t>self-care emerged</w:t>
      </w:r>
      <w:r w:rsidRPr="00C137B8">
        <w:rPr>
          <w:sz w:val="16"/>
        </w:rPr>
        <w:t xml:space="preserve">.  Donald </w:t>
      </w:r>
      <w:r w:rsidRPr="00C137B8">
        <w:rPr>
          <w:rStyle w:val="StyleUnderline"/>
        </w:rPr>
        <w:t>Vickery and</w:t>
      </w:r>
      <w:r w:rsidRPr="00C137B8">
        <w:rPr>
          <w:sz w:val="16"/>
        </w:rPr>
        <w:t xml:space="preserve"> James </w:t>
      </w:r>
      <w:proofErr w:type="spellStart"/>
      <w:r w:rsidRPr="00C137B8">
        <w:rPr>
          <w:rStyle w:val="StyleUnderline"/>
        </w:rPr>
        <w:t>Fries’s</w:t>
      </w:r>
      <w:proofErr w:type="spellEnd"/>
      <w:r w:rsidRPr="00C137B8">
        <w:rPr>
          <w:rStyle w:val="StyleUnderline"/>
        </w:rPr>
        <w:t xml:space="preserve"> bestseller Take Care of Yourself: A Consumer’s Guide to Medical Care was published in 1981, and formed part of a larger explosion of “self-help” publications </w:t>
      </w:r>
      <w:r w:rsidRPr="00C137B8">
        <w:rPr>
          <w:rStyle w:val="StyleUnderline"/>
          <w:highlight w:val="yellow"/>
        </w:rPr>
        <w:t>that encouraged</w:t>
      </w:r>
      <w:r w:rsidRPr="00C137B8">
        <w:rPr>
          <w:rStyle w:val="StyleUnderline"/>
        </w:rPr>
        <w:t xml:space="preserve"> a </w:t>
      </w:r>
      <w:r w:rsidRPr="00C137B8">
        <w:rPr>
          <w:rStyle w:val="StyleUnderline"/>
          <w:highlight w:val="yellow"/>
        </w:rPr>
        <w:t>readership</w:t>
      </w:r>
      <w:r w:rsidRPr="00C137B8">
        <w:rPr>
          <w:rStyle w:val="StyleUnderline"/>
        </w:rPr>
        <w:t xml:space="preserve"> increasingly </w:t>
      </w:r>
      <w:r w:rsidRPr="00C137B8">
        <w:rPr>
          <w:rStyle w:val="StyleUnderline"/>
          <w:highlight w:val="yellow"/>
        </w:rPr>
        <w:t xml:space="preserve">clobbered by a </w:t>
      </w:r>
      <w:r w:rsidRPr="00C137B8">
        <w:rPr>
          <w:rStyle w:val="Emphasis"/>
          <w:highlight w:val="yellow"/>
        </w:rPr>
        <w:t>neoliberal assault</w:t>
      </w:r>
      <w:r w:rsidRPr="00C137B8">
        <w:rPr>
          <w:rStyle w:val="StyleUnderline"/>
        </w:rPr>
        <w:t xml:space="preserve"> – </w:t>
      </w:r>
      <w:r w:rsidRPr="00C137B8">
        <w:rPr>
          <w:rStyle w:val="StyleUnderline"/>
          <w:highlight w:val="yellow"/>
        </w:rPr>
        <w:t xml:space="preserve">against </w:t>
      </w:r>
      <w:proofErr w:type="spellStart"/>
      <w:r w:rsidRPr="00C137B8">
        <w:rPr>
          <w:rStyle w:val="StyleUnderline"/>
          <w:highlight w:val="yellow"/>
        </w:rPr>
        <w:t>liveable</w:t>
      </w:r>
      <w:proofErr w:type="spellEnd"/>
      <w:r w:rsidRPr="00C137B8">
        <w:rPr>
          <w:rStyle w:val="StyleUnderline"/>
          <w:highlight w:val="yellow"/>
        </w:rPr>
        <w:t xml:space="preserve"> wages, </w:t>
      </w:r>
      <w:proofErr w:type="spellStart"/>
      <w:r w:rsidRPr="00C137B8">
        <w:rPr>
          <w:rStyle w:val="StyleUnderline"/>
          <w:highlight w:val="yellow"/>
        </w:rPr>
        <w:t>workers</w:t>
      </w:r>
      <w:proofErr w:type="spellEnd"/>
      <w:r w:rsidRPr="00C137B8">
        <w:rPr>
          <w:rStyle w:val="StyleUnderline"/>
          <w:highlight w:val="yellow"/>
        </w:rPr>
        <w:t xml:space="preserve"> rights, social services, and</w:t>
      </w:r>
      <w:r w:rsidRPr="00C137B8">
        <w:rPr>
          <w:rStyle w:val="StyleUnderline"/>
        </w:rPr>
        <w:t xml:space="preserve"> the </w:t>
      </w:r>
      <w:r w:rsidRPr="00C137B8">
        <w:rPr>
          <w:rStyle w:val="StyleUnderline"/>
          <w:highlight w:val="yellow"/>
        </w:rPr>
        <w:t>welfare</w:t>
      </w:r>
      <w:r w:rsidRPr="00C137B8">
        <w:rPr>
          <w:rStyle w:val="StyleUnderline"/>
        </w:rPr>
        <w:t xml:space="preserve"> state writ large – </w:t>
      </w:r>
      <w:r w:rsidRPr="00C137B8">
        <w:rPr>
          <w:rStyle w:val="StyleUnderline"/>
          <w:highlight w:val="yellow"/>
        </w:rPr>
        <w:t xml:space="preserve">to </w:t>
      </w:r>
      <w:r w:rsidRPr="00C137B8">
        <w:rPr>
          <w:rStyle w:val="Emphasis"/>
          <w:highlight w:val="yellow"/>
        </w:rPr>
        <w:t>take it upon themselves to manage</w:t>
      </w:r>
      <w:r w:rsidRPr="00C137B8">
        <w:rPr>
          <w:rStyle w:val="StyleUnderline"/>
        </w:rPr>
        <w:t xml:space="preserve"> the consequences of that clobbering</w:t>
      </w:r>
      <w:r w:rsidRPr="00C137B8">
        <w:rPr>
          <w:sz w:val="16"/>
        </w:rPr>
        <w:t xml:space="preserve">.  And I would argue that </w:t>
      </w:r>
      <w:r w:rsidRPr="00C137B8">
        <w:rPr>
          <w:rStyle w:val="StyleUnderline"/>
        </w:rPr>
        <w:t xml:space="preserve">the </w:t>
      </w:r>
      <w:r w:rsidRPr="00C137B8">
        <w:rPr>
          <w:rStyle w:val="StyleUnderline"/>
          <w:highlight w:val="yellow"/>
        </w:rPr>
        <w:t>“self”</w:t>
      </w:r>
      <w:r w:rsidRPr="00C137B8">
        <w:rPr>
          <w:rStyle w:val="StyleUnderline"/>
        </w:rPr>
        <w:t xml:space="preserve"> of self-care </w:t>
      </w:r>
      <w:r w:rsidRPr="00C137B8">
        <w:rPr>
          <w:rStyle w:val="Emphasis"/>
          <w:highlight w:val="yellow"/>
        </w:rPr>
        <w:t>came into being</w:t>
      </w:r>
      <w:r w:rsidRPr="00C137B8">
        <w:rPr>
          <w:rStyle w:val="StyleUnderline"/>
        </w:rPr>
        <w:t xml:space="preserve"> precisely </w:t>
      </w:r>
      <w:r w:rsidRPr="00C137B8">
        <w:rPr>
          <w:rStyle w:val="Emphasis"/>
          <w:highlight w:val="yellow"/>
        </w:rPr>
        <w:t>as an effect of</w:t>
      </w:r>
      <w:r w:rsidRPr="00C137B8">
        <w:rPr>
          <w:rStyle w:val="Emphasis"/>
        </w:rPr>
        <w:t xml:space="preserve"> that </w:t>
      </w:r>
      <w:r w:rsidRPr="00C137B8">
        <w:rPr>
          <w:rStyle w:val="Emphasis"/>
          <w:highlight w:val="yellow"/>
        </w:rPr>
        <w:t>management</w:t>
      </w:r>
      <w:r w:rsidRPr="00C137B8">
        <w:rPr>
          <w:rStyle w:val="StyleUnderline"/>
        </w:rPr>
        <w:t xml:space="preserve">, as well as of the clobbering that both preceded and accompanied it.  It euphemizes as a goodwill gesture (the benevolent “take care of yourself!”) </w:t>
      </w:r>
      <w:r w:rsidRPr="00C137B8">
        <w:rPr>
          <w:rStyle w:val="StyleUnderline"/>
          <w:highlight w:val="yellow"/>
        </w:rPr>
        <w:t xml:space="preserve">an </w:t>
      </w:r>
      <w:r w:rsidRPr="00C137B8">
        <w:rPr>
          <w:rStyle w:val="Emphasis"/>
          <w:highlight w:val="yellow"/>
        </w:rPr>
        <w:t>imperative</w:t>
      </w:r>
      <w:r w:rsidRPr="00C137B8">
        <w:rPr>
          <w:rStyle w:val="StyleUnderline"/>
          <w:highlight w:val="yellow"/>
        </w:rPr>
        <w:t xml:space="preserve"> that</w:t>
      </w:r>
      <w:r w:rsidRPr="00C137B8">
        <w:rPr>
          <w:sz w:val="16"/>
        </w:rPr>
        <w:t xml:space="preserve">, if elaborated, </w:t>
      </w:r>
      <w:r w:rsidRPr="00C137B8">
        <w:rPr>
          <w:rStyle w:val="StyleUnderline"/>
          <w:highlight w:val="yellow"/>
        </w:rPr>
        <w:t>looks</w:t>
      </w:r>
      <w:r w:rsidRPr="00C137B8">
        <w:rPr>
          <w:rStyle w:val="StyleUnderline"/>
        </w:rPr>
        <w:t xml:space="preserve"> much more </w:t>
      </w:r>
      <w:r w:rsidRPr="00C137B8">
        <w:rPr>
          <w:rStyle w:val="StyleUnderline"/>
          <w:highlight w:val="yellow"/>
        </w:rPr>
        <w:t>like</w:t>
      </w:r>
      <w:r w:rsidRPr="00C137B8">
        <w:rPr>
          <w:rStyle w:val="StyleUnderline"/>
        </w:rPr>
        <w:t xml:space="preserve"> a </w:t>
      </w:r>
      <w:r w:rsidRPr="00C137B8">
        <w:rPr>
          <w:rStyle w:val="Emphasis"/>
        </w:rPr>
        <w:t xml:space="preserve">relation of </w:t>
      </w:r>
      <w:r w:rsidRPr="00C137B8">
        <w:rPr>
          <w:rStyle w:val="Emphasis"/>
          <w:highlight w:val="yellow"/>
        </w:rPr>
        <w:t>coercion and discipline</w:t>
      </w:r>
      <w:r w:rsidRPr="00C137B8">
        <w:rPr>
          <w:sz w:val="16"/>
        </w:rPr>
        <w:t xml:space="preserve"> (“</w:t>
      </w:r>
      <w:r w:rsidRPr="00C137B8">
        <w:rPr>
          <w:rStyle w:val="StyleUnderline"/>
        </w:rPr>
        <w:t>take care of yourself or your job will go to someone who does</w:t>
      </w:r>
      <w:r w:rsidRPr="00C137B8">
        <w:rPr>
          <w:sz w:val="16"/>
        </w:rPr>
        <w:t xml:space="preserve">”; “take care of yourself lest you fall ill and get saddled with medical debt”; “take care of yourself because you have no right to expect that society will”; “take care of yourself…or else”).  </w:t>
      </w:r>
      <w:r w:rsidRPr="00C137B8">
        <w:rPr>
          <w:rStyle w:val="StyleUnderline"/>
        </w:rPr>
        <w:t>The self of self-care</w:t>
      </w:r>
      <w:r w:rsidRPr="00C137B8">
        <w:rPr>
          <w:sz w:val="16"/>
        </w:rPr>
        <w:t xml:space="preserve">, all of this is to say, </w:t>
      </w:r>
      <w:r w:rsidRPr="00C137B8">
        <w:rPr>
          <w:rStyle w:val="StyleUnderline"/>
        </w:rPr>
        <w:t xml:space="preserve">has a </w:t>
      </w:r>
      <w:r w:rsidRPr="00C137B8">
        <w:rPr>
          <w:rStyle w:val="StyleUnderline"/>
          <w:highlight w:val="yellow"/>
        </w:rPr>
        <w:t>history</w:t>
      </w:r>
      <w:r w:rsidRPr="00C137B8">
        <w:rPr>
          <w:rStyle w:val="StyleUnderline"/>
        </w:rPr>
        <w:t xml:space="preserve"> that </w:t>
      </w:r>
      <w:r w:rsidRPr="00C137B8">
        <w:rPr>
          <w:rStyle w:val="StyleUnderline"/>
          <w:highlight w:val="yellow"/>
        </w:rPr>
        <w:t>should</w:t>
      </w:r>
      <w:r w:rsidRPr="00C137B8">
        <w:rPr>
          <w:rStyle w:val="StyleUnderline"/>
        </w:rPr>
        <w:t xml:space="preserve"> serve as a </w:t>
      </w:r>
      <w:r w:rsidRPr="00C137B8">
        <w:rPr>
          <w:rStyle w:val="StyleUnderline"/>
          <w:highlight w:val="yellow"/>
        </w:rPr>
        <w:t>caution</w:t>
      </w:r>
      <w:r w:rsidRPr="00C137B8">
        <w:rPr>
          <w:rStyle w:val="StyleUnderline"/>
        </w:rPr>
        <w:t xml:space="preserve"> toward </w:t>
      </w:r>
      <w:r w:rsidRPr="00C137B8">
        <w:rPr>
          <w:rStyle w:val="StyleUnderline"/>
          <w:highlight w:val="yellow"/>
        </w:rPr>
        <w:t xml:space="preserve">attempts to make self-care an </w:t>
      </w:r>
      <w:r w:rsidRPr="00C137B8">
        <w:rPr>
          <w:rStyle w:val="Emphasis"/>
          <w:highlight w:val="yellow"/>
        </w:rPr>
        <w:t>unqualified good</w:t>
      </w:r>
      <w:r w:rsidRPr="00C137B8">
        <w:rPr>
          <w:rStyle w:val="StyleUnderline"/>
        </w:rPr>
        <w:t xml:space="preserve">.  It is a </w:t>
      </w:r>
      <w:r w:rsidRPr="00C137B8">
        <w:rPr>
          <w:rStyle w:val="StyleUnderline"/>
          <w:highlight w:val="yellow"/>
        </w:rPr>
        <w:t>self</w:t>
      </w:r>
      <w:r w:rsidRPr="00C137B8">
        <w:rPr>
          <w:rStyle w:val="StyleUnderline"/>
        </w:rPr>
        <w:t xml:space="preserve"> that </w:t>
      </w:r>
      <w:r w:rsidRPr="00C137B8">
        <w:rPr>
          <w:rStyle w:val="StyleUnderline"/>
          <w:highlight w:val="yellow"/>
        </w:rPr>
        <w:t>is</w:t>
      </w:r>
      <w:r w:rsidRPr="00C137B8">
        <w:rPr>
          <w:rStyle w:val="StyleUnderline"/>
        </w:rPr>
        <w:t xml:space="preserve"> specifically calibrated as </w:t>
      </w:r>
      <w:r w:rsidRPr="00C137B8">
        <w:rPr>
          <w:rStyle w:val="StyleUnderline"/>
          <w:highlight w:val="yellow"/>
        </w:rPr>
        <w:t xml:space="preserve">a </w:t>
      </w:r>
      <w:r w:rsidRPr="00C137B8">
        <w:rPr>
          <w:rStyle w:val="Emphasis"/>
          <w:highlight w:val="yellow"/>
        </w:rPr>
        <w:t>defensive reaction</w:t>
      </w:r>
      <w:r w:rsidRPr="00C137B8">
        <w:rPr>
          <w:rStyle w:val="StyleUnderline"/>
        </w:rPr>
        <w:t xml:space="preserve"> to the combination of austerity politics with reinvigorated forms of gendered racism that cut across the entire social formation</w:t>
      </w:r>
      <w:r w:rsidRPr="00C137B8">
        <w:rPr>
          <w:sz w:val="16"/>
        </w:rPr>
        <w:t>.</w:t>
      </w:r>
    </w:p>
    <w:p w14:paraId="032327E5" w14:textId="77777777" w:rsidR="00BA46D6" w:rsidRPr="00C137B8" w:rsidRDefault="00BA46D6" w:rsidP="00BA46D6">
      <w:pPr>
        <w:rPr>
          <w:sz w:val="16"/>
        </w:rPr>
      </w:pPr>
      <w:r w:rsidRPr="00C137B8">
        <w:rPr>
          <w:sz w:val="16"/>
        </w:rPr>
        <w:t xml:space="preserve">Especially for those of us who were born and/or grew up in the Reagan and Bush I eras, </w:t>
      </w:r>
      <w:r w:rsidRPr="00C137B8">
        <w:rPr>
          <w:rStyle w:val="StyleUnderline"/>
        </w:rPr>
        <w:t xml:space="preserve">the self of self-care was </w:t>
      </w:r>
      <w:r w:rsidRPr="00C137B8">
        <w:rPr>
          <w:rStyle w:val="StyleUnderline"/>
          <w:highlight w:val="yellow"/>
        </w:rPr>
        <w:t>the form</w:t>
      </w:r>
      <w:r w:rsidRPr="00C137B8">
        <w:rPr>
          <w:rStyle w:val="StyleUnderline"/>
        </w:rPr>
        <w:t xml:space="preserve"> of selfhood </w:t>
      </w:r>
      <w:r w:rsidRPr="00C137B8">
        <w:rPr>
          <w:rStyle w:val="StyleUnderline"/>
          <w:highlight w:val="yellow"/>
        </w:rPr>
        <w:t xml:space="preserve">that </w:t>
      </w:r>
      <w:r w:rsidRPr="00C137B8">
        <w:rPr>
          <w:rStyle w:val="Emphasis"/>
          <w:highlight w:val="yellow"/>
        </w:rPr>
        <w:t>hegemonic institutions</w:t>
      </w:r>
      <w:r w:rsidRPr="00C137B8">
        <w:rPr>
          <w:rStyle w:val="StyleUnderline"/>
          <w:highlight w:val="yellow"/>
        </w:rPr>
        <w:t xml:space="preserve"> </w:t>
      </w:r>
      <w:r w:rsidRPr="00C137B8">
        <w:rPr>
          <w:rStyle w:val="Emphasis"/>
          <w:highlight w:val="yellow"/>
        </w:rPr>
        <w:t>taught us to internalize</w:t>
      </w:r>
      <w:r w:rsidRPr="00C137B8">
        <w:rPr>
          <w:rStyle w:val="StyleUnderline"/>
        </w:rPr>
        <w:t xml:space="preserve">. This is </w:t>
      </w:r>
      <w:r w:rsidRPr="00C137B8">
        <w:rPr>
          <w:rStyle w:val="Emphasis"/>
        </w:rPr>
        <w:t>not to say</w:t>
      </w:r>
      <w:r w:rsidRPr="00C137B8">
        <w:rPr>
          <w:rStyle w:val="StyleUnderline"/>
        </w:rPr>
        <w:t xml:space="preserve"> that there is nothing of value</w:t>
      </w:r>
      <w:r w:rsidRPr="00C137B8">
        <w:rPr>
          <w:sz w:val="16"/>
        </w:rPr>
        <w:t xml:space="preserve"> to be found </w:t>
      </w:r>
      <w:r w:rsidRPr="00C137B8">
        <w:rPr>
          <w:rStyle w:val="StyleUnderline"/>
        </w:rPr>
        <w:t>in the</w:t>
      </w:r>
      <w:r w:rsidRPr="00C137B8">
        <w:rPr>
          <w:sz w:val="16"/>
        </w:rPr>
        <w:t xml:space="preserve"> language of </w:t>
      </w:r>
      <w:r w:rsidRPr="00C137B8">
        <w:rPr>
          <w:rStyle w:val="StyleUnderline"/>
        </w:rPr>
        <w:t>practice of self-care</w:t>
      </w:r>
      <w:r w:rsidRPr="00C137B8">
        <w:rPr>
          <w:sz w:val="16"/>
        </w:rPr>
        <w:t xml:space="preserve">. It is to suggest, </w:t>
      </w:r>
      <w:r w:rsidRPr="00C137B8">
        <w:rPr>
          <w:rStyle w:val="StyleUnderline"/>
        </w:rPr>
        <w:t>rather</w:t>
      </w:r>
      <w:r w:rsidRPr="00C137B8">
        <w:rPr>
          <w:sz w:val="16"/>
        </w:rPr>
        <w:t xml:space="preserve">, that </w:t>
      </w:r>
      <w:r w:rsidRPr="00C137B8">
        <w:rPr>
          <w:rStyle w:val="StyleUnderline"/>
          <w:highlight w:val="yellow"/>
        </w:rPr>
        <w:t>self-care is not</w:t>
      </w:r>
      <w:r w:rsidRPr="00C137B8">
        <w:rPr>
          <w:rStyle w:val="StyleUnderline"/>
        </w:rPr>
        <w:t xml:space="preserve"> simply </w:t>
      </w:r>
      <w:r w:rsidRPr="00C137B8">
        <w:rPr>
          <w:rStyle w:val="Emphasis"/>
        </w:rPr>
        <w:t xml:space="preserve">a form of </w:t>
      </w:r>
      <w:r w:rsidRPr="00C137B8">
        <w:rPr>
          <w:rStyle w:val="Emphasis"/>
          <w:highlight w:val="yellow"/>
        </w:rPr>
        <w:t>struggle but</w:t>
      </w:r>
      <w:r w:rsidRPr="00C137B8">
        <w:rPr>
          <w:rStyle w:val="Emphasis"/>
        </w:rPr>
        <w:t xml:space="preserve"> the </w:t>
      </w:r>
      <w:r w:rsidRPr="00C137B8">
        <w:rPr>
          <w:rStyle w:val="Emphasis"/>
          <w:highlight w:val="yellow"/>
        </w:rPr>
        <w:t>outcome of various struggles</w:t>
      </w:r>
      <w:r w:rsidRPr="00C137B8">
        <w:rPr>
          <w:rStyle w:val="StyleUnderline"/>
        </w:rPr>
        <w:t xml:space="preserve"> that have played out </w:t>
      </w:r>
      <w:r w:rsidRPr="00C137B8">
        <w:rPr>
          <w:rStyle w:val="StyleUnderline"/>
          <w:highlight w:val="yellow"/>
        </w:rPr>
        <w:t xml:space="preserve">on a </w:t>
      </w:r>
      <w:r w:rsidRPr="00C137B8">
        <w:rPr>
          <w:rStyle w:val="Emphasis"/>
          <w:highlight w:val="yellow"/>
        </w:rPr>
        <w:t>larger scale</w:t>
      </w:r>
      <w:r w:rsidRPr="00C137B8">
        <w:rPr>
          <w:rStyle w:val="StyleUnderline"/>
        </w:rPr>
        <w:t xml:space="preserve"> than we tend to acknowledge when we speak of it.  </w:t>
      </w:r>
      <w:r w:rsidRPr="00C137B8">
        <w:rPr>
          <w:rStyle w:val="StyleUnderline"/>
          <w:highlight w:val="yellow"/>
        </w:rPr>
        <w:t>This</w:t>
      </w:r>
      <w:r w:rsidRPr="00C137B8">
        <w:rPr>
          <w:rStyle w:val="StyleUnderline"/>
        </w:rPr>
        <w:t xml:space="preserve"> struggle </w:t>
      </w:r>
      <w:r w:rsidRPr="00C137B8">
        <w:rPr>
          <w:rStyle w:val="StyleUnderline"/>
          <w:highlight w:val="yellow"/>
        </w:rPr>
        <w:t>involved</w:t>
      </w:r>
      <w:r w:rsidRPr="00C137B8">
        <w:rPr>
          <w:sz w:val="16"/>
        </w:rPr>
        <w:t xml:space="preserve">, among other things, </w:t>
      </w:r>
      <w:r w:rsidRPr="00C137B8">
        <w:rPr>
          <w:rStyle w:val="StyleUnderline"/>
        </w:rPr>
        <w:t xml:space="preserve">the </w:t>
      </w:r>
      <w:r w:rsidRPr="00C137B8">
        <w:rPr>
          <w:rStyle w:val="Emphasis"/>
          <w:sz w:val="24"/>
          <w:highlight w:val="yellow"/>
        </w:rPr>
        <w:t>disqualification of</w:t>
      </w:r>
      <w:r w:rsidRPr="00C137B8">
        <w:rPr>
          <w:rStyle w:val="Emphasis"/>
          <w:sz w:val="24"/>
        </w:rPr>
        <w:t xml:space="preserve"> initiatives by </w:t>
      </w:r>
      <w:r w:rsidRPr="00C137B8">
        <w:rPr>
          <w:rStyle w:val="Emphasis"/>
          <w:sz w:val="24"/>
          <w:highlight w:val="yellow"/>
        </w:rPr>
        <w:t>the</w:t>
      </w:r>
      <w:r w:rsidRPr="00C137B8">
        <w:rPr>
          <w:rStyle w:val="Emphasis"/>
          <w:sz w:val="24"/>
        </w:rPr>
        <w:t xml:space="preserve"> radical labor </w:t>
      </w:r>
      <w:r w:rsidRPr="00C137B8">
        <w:rPr>
          <w:rStyle w:val="Emphasis"/>
          <w:sz w:val="24"/>
          <w:highlight w:val="yellow"/>
        </w:rPr>
        <w:t>movement to establish universal health care</w:t>
      </w:r>
      <w:r w:rsidRPr="00C137B8">
        <w:rPr>
          <w:rStyle w:val="StyleUnderline"/>
          <w:sz w:val="24"/>
        </w:rPr>
        <w:t xml:space="preserve"> </w:t>
      </w:r>
      <w:r w:rsidRPr="00C137B8">
        <w:rPr>
          <w:rStyle w:val="StyleUnderline"/>
        </w:rPr>
        <w:t xml:space="preserve">as a right rather than a “benefit” restricted to </w:t>
      </w:r>
      <w:r w:rsidRPr="00C137B8">
        <w:rPr>
          <w:rStyle w:val="StyleUnderline"/>
          <w:highlight w:val="yellow"/>
        </w:rPr>
        <w:t>and</w:t>
      </w:r>
      <w:r w:rsidRPr="00C137B8">
        <w:rPr>
          <w:rStyle w:val="StyleUnderline"/>
        </w:rPr>
        <w:t xml:space="preserve"> contingent upon employment in certain sectors.  It involved the </w:t>
      </w:r>
      <w:r w:rsidRPr="00C137B8">
        <w:rPr>
          <w:rStyle w:val="Emphasis"/>
          <w:highlight w:val="yellow"/>
        </w:rPr>
        <w:t>marginalization</w:t>
      </w:r>
      <w:r w:rsidRPr="00C137B8">
        <w:rPr>
          <w:rStyle w:val="StyleUnderline"/>
          <w:highlight w:val="yellow"/>
        </w:rPr>
        <w:t xml:space="preserve"> of</w:t>
      </w:r>
      <w:r w:rsidRPr="00C137B8">
        <w:rPr>
          <w:rStyle w:val="StyleUnderline"/>
        </w:rPr>
        <w:t xml:space="preserve"> years of efforts by the </w:t>
      </w:r>
      <w:r w:rsidRPr="00C137B8">
        <w:rPr>
          <w:rStyle w:val="Emphasis"/>
          <w:highlight w:val="yellow"/>
        </w:rPr>
        <w:t>B</w:t>
      </w:r>
      <w:r w:rsidRPr="00C137B8">
        <w:rPr>
          <w:rStyle w:val="StyleUnderline"/>
        </w:rPr>
        <w:t xml:space="preserve">lack </w:t>
      </w:r>
      <w:r w:rsidRPr="00C137B8">
        <w:rPr>
          <w:rStyle w:val="Emphasis"/>
          <w:highlight w:val="yellow"/>
        </w:rPr>
        <w:t>P</w:t>
      </w:r>
      <w:r w:rsidRPr="00C137B8">
        <w:rPr>
          <w:rStyle w:val="StyleUnderline"/>
        </w:rPr>
        <w:t xml:space="preserve">anther </w:t>
      </w:r>
      <w:r w:rsidRPr="00C137B8">
        <w:rPr>
          <w:rStyle w:val="Emphasis"/>
          <w:highlight w:val="yellow"/>
        </w:rPr>
        <w:t>P</w:t>
      </w:r>
      <w:r w:rsidRPr="00C137B8">
        <w:rPr>
          <w:rStyle w:val="StyleUnderline"/>
        </w:rPr>
        <w:t xml:space="preserve">arty and the National Welfare Rights Organization both to establish community </w:t>
      </w:r>
      <w:r w:rsidRPr="00C137B8">
        <w:rPr>
          <w:rStyle w:val="StyleUnderline"/>
          <w:highlight w:val="yellow"/>
        </w:rPr>
        <w:t>clinics</w:t>
      </w:r>
      <w:r w:rsidRPr="00C137B8">
        <w:rPr>
          <w:rStyle w:val="StyleUnderline"/>
        </w:rPr>
        <w:t xml:space="preserve"> and to redefine health care not as a commodity but as</w:t>
      </w:r>
      <w:r w:rsidRPr="00C137B8">
        <w:rPr>
          <w:sz w:val="16"/>
        </w:rPr>
        <w:t xml:space="preserve"> both </w:t>
      </w:r>
      <w:r w:rsidRPr="00C137B8">
        <w:rPr>
          <w:rStyle w:val="StyleUnderline"/>
        </w:rPr>
        <w:t>a fundamental</w:t>
      </w:r>
      <w:r w:rsidRPr="00C137B8">
        <w:rPr>
          <w:sz w:val="16"/>
        </w:rPr>
        <w:t xml:space="preserve"> question of </w:t>
      </w:r>
      <w:r w:rsidRPr="00C137B8">
        <w:rPr>
          <w:rStyle w:val="StyleUnderline"/>
        </w:rPr>
        <w:t>justice and a condition of community self-determination</w:t>
      </w:r>
      <w:r w:rsidRPr="00C137B8">
        <w:rPr>
          <w:sz w:val="16"/>
        </w:rPr>
        <w:t xml:space="preserve">.[4]  </w:t>
      </w:r>
    </w:p>
    <w:p w14:paraId="76BE2F5D" w14:textId="77777777" w:rsidR="00BA46D6" w:rsidRPr="00C137B8" w:rsidRDefault="00BA46D6" w:rsidP="00BA46D6">
      <w:pPr>
        <w:rPr>
          <w:sz w:val="16"/>
        </w:rPr>
      </w:pPr>
      <w:r w:rsidRPr="00C137B8">
        <w:rPr>
          <w:sz w:val="16"/>
        </w:rPr>
        <w:t xml:space="preserve">With all of this said, </w:t>
      </w:r>
      <w:r w:rsidRPr="00C137B8">
        <w:rPr>
          <w:rStyle w:val="StyleUnderline"/>
        </w:rPr>
        <w:t>what do we make of this</w:t>
      </w:r>
      <w:r w:rsidRPr="00C137B8">
        <w:rPr>
          <w:sz w:val="16"/>
        </w:rPr>
        <w:t xml:space="preserve"> Audre </w:t>
      </w:r>
      <w:r w:rsidRPr="00C137B8">
        <w:rPr>
          <w:rStyle w:val="StyleUnderline"/>
        </w:rPr>
        <w:t>Lorde quote?: “Caring for myself is not self-indulgence, it is self-preservation, and that is an act of political warfare.”  It is</w:t>
      </w:r>
      <w:r w:rsidRPr="00C137B8">
        <w:rPr>
          <w:sz w:val="16"/>
        </w:rPr>
        <w:t xml:space="preserve"> both </w:t>
      </w:r>
      <w:r w:rsidRPr="00C137B8">
        <w:rPr>
          <w:rStyle w:val="StyleUnderline"/>
        </w:rPr>
        <w:t>thrilling and affirming</w:t>
      </w:r>
      <w:r w:rsidRPr="00C137B8">
        <w:rPr>
          <w:sz w:val="16"/>
        </w:rPr>
        <w:t xml:space="preserve">, I think, </w:t>
      </w:r>
      <w:r w:rsidRPr="00C137B8">
        <w:rPr>
          <w:rStyle w:val="StyleUnderline"/>
        </w:rPr>
        <w:t>to sit with the possibilities of redefining self-care as though it were going on the political offensive</w:t>
      </w:r>
      <w:r w:rsidRPr="00C137B8">
        <w:rPr>
          <w:sz w:val="16"/>
        </w:rPr>
        <w:t xml:space="preserve">. This may especially be the case in a context where the dominant meaning of “care” either has become industrialized in such a way that it consolidates (instead of contests) </w:t>
      </w:r>
      <w:proofErr w:type="spellStart"/>
      <w:r w:rsidRPr="00C137B8">
        <w:rPr>
          <w:sz w:val="16"/>
        </w:rPr>
        <w:t>one’s'alienation</w:t>
      </w:r>
      <w:proofErr w:type="spellEnd"/>
      <w:r w:rsidRPr="00C137B8">
        <w:rPr>
          <w:sz w:val="16"/>
        </w:rPr>
        <w:t xml:space="preserve"> from her conditions of existence, or from the means necessary to inform herself about, determine, and pursue the course of care and wellbeing that she needs.</w:t>
      </w:r>
    </w:p>
    <w:p w14:paraId="792C054F" w14:textId="77777777" w:rsidR="00BA46D6" w:rsidRPr="00C137B8" w:rsidRDefault="00BA46D6" w:rsidP="00BA46D6">
      <w:pPr>
        <w:rPr>
          <w:sz w:val="16"/>
        </w:rPr>
      </w:pPr>
      <w:r w:rsidRPr="00C137B8">
        <w:rPr>
          <w:sz w:val="16"/>
        </w:rPr>
        <w:t xml:space="preserve">But </w:t>
      </w:r>
      <w:r w:rsidRPr="00C137B8">
        <w:rPr>
          <w:rStyle w:val="StyleUnderline"/>
        </w:rPr>
        <w:t>what I think is especially important about this</w:t>
      </w:r>
      <w:r w:rsidRPr="00C137B8">
        <w:rPr>
          <w:sz w:val="16"/>
        </w:rPr>
        <w:t xml:space="preserve"> now regularly cited quotation </w:t>
      </w:r>
      <w:r w:rsidRPr="00C137B8">
        <w:rPr>
          <w:rStyle w:val="StyleUnderline"/>
        </w:rPr>
        <w:t>is what comes before the first comma</w:t>
      </w:r>
      <w:r w:rsidRPr="00C137B8">
        <w:rPr>
          <w:sz w:val="16"/>
        </w:rPr>
        <w:t xml:space="preserve">, what comes before, that is, </w:t>
      </w:r>
      <w:r w:rsidRPr="00C137B8">
        <w:rPr>
          <w:rStyle w:val="StyleUnderline"/>
        </w:rPr>
        <w:t>the moment when self-care finds its</w:t>
      </w:r>
      <w:r w:rsidRPr="00C137B8">
        <w:rPr>
          <w:sz w:val="16"/>
        </w:rPr>
        <w:t xml:space="preserve"> euphemistic, sunny </w:t>
      </w:r>
      <w:r w:rsidRPr="00C137B8">
        <w:rPr>
          <w:rStyle w:val="StyleUnderline"/>
        </w:rPr>
        <w:t>resolution as “political warfare”: the disavowal of self-care as “</w:t>
      </w:r>
      <w:proofErr w:type="spellStart"/>
      <w:r w:rsidRPr="00C137B8">
        <w:rPr>
          <w:rStyle w:val="StyleUnderline"/>
        </w:rPr>
        <w:t>self indulgence</w:t>
      </w:r>
      <w:proofErr w:type="spellEnd"/>
      <w:r w:rsidRPr="00C137B8">
        <w:rPr>
          <w:rStyle w:val="StyleUnderline"/>
        </w:rPr>
        <w:t>.”  What</w:t>
      </w:r>
      <w:r w:rsidRPr="00C137B8">
        <w:rPr>
          <w:sz w:val="16"/>
        </w:rPr>
        <w:t xml:space="preserve">, after all, </w:t>
      </w:r>
      <w:r w:rsidRPr="00C137B8">
        <w:rPr>
          <w:rStyle w:val="StyleUnderline"/>
        </w:rPr>
        <w:t>is wrong with self-indulgence, with stealing time to enjoy the self, to pursue ways of being</w:t>
      </w:r>
      <w:r w:rsidRPr="00C137B8">
        <w:rPr>
          <w:sz w:val="16"/>
        </w:rPr>
        <w:t xml:space="preserve"> and living </w:t>
      </w:r>
      <w:r w:rsidRPr="00C137B8">
        <w:rPr>
          <w:rStyle w:val="StyleUnderline"/>
        </w:rPr>
        <w:t>that are not necessarily productive</w:t>
      </w:r>
      <w:r w:rsidRPr="00C137B8">
        <w:rPr>
          <w:sz w:val="16"/>
        </w:rPr>
        <w:t xml:space="preserve">, even if to do so is to steal away from the justifiably voracious appetites of left political desire?  </w:t>
      </w:r>
      <w:r w:rsidRPr="00C137B8">
        <w:rPr>
          <w:rStyle w:val="StyleUnderline"/>
        </w:rPr>
        <w:t xml:space="preserve">Lorde’s </w:t>
      </w:r>
      <w:r w:rsidRPr="00C137B8">
        <w:rPr>
          <w:rStyle w:val="StyleUnderline"/>
          <w:highlight w:val="yellow"/>
        </w:rPr>
        <w:t>rewriting</w:t>
      </w:r>
      <w:r w:rsidRPr="00C137B8">
        <w:rPr>
          <w:rStyle w:val="StyleUnderline"/>
        </w:rPr>
        <w:t xml:space="preserve"> of </w:t>
      </w:r>
      <w:r w:rsidRPr="00C137B8">
        <w:rPr>
          <w:rStyle w:val="StyleUnderline"/>
          <w:highlight w:val="yellow"/>
        </w:rPr>
        <w:t>self-care as political warfare seems</w:t>
      </w:r>
      <w:r w:rsidRPr="00C137B8">
        <w:rPr>
          <w:sz w:val="16"/>
        </w:rPr>
        <w:t xml:space="preserve"> to me to be </w:t>
      </w:r>
      <w:r w:rsidRPr="00C137B8">
        <w:rPr>
          <w:rStyle w:val="Emphasis"/>
          <w:highlight w:val="yellow"/>
        </w:rPr>
        <w:t>symptomatic</w:t>
      </w:r>
      <w:r w:rsidRPr="00C137B8">
        <w:rPr>
          <w:rStyle w:val="StyleUnderline"/>
          <w:highlight w:val="yellow"/>
        </w:rPr>
        <w:t xml:space="preserve"> of</w:t>
      </w:r>
      <w:r w:rsidRPr="00C137B8">
        <w:rPr>
          <w:rStyle w:val="StyleUnderline"/>
        </w:rPr>
        <w:t xml:space="preserve"> a philosophy of movement building that has </w:t>
      </w:r>
      <w:r w:rsidRPr="00C137B8">
        <w:rPr>
          <w:rStyle w:val="StyleUnderline"/>
          <w:highlight w:val="yellow"/>
        </w:rPr>
        <w:t>an</w:t>
      </w:r>
      <w:r w:rsidRPr="00C137B8">
        <w:rPr>
          <w:rStyle w:val="StyleUnderline"/>
        </w:rPr>
        <w:t xml:space="preserve"> unacknowledged </w:t>
      </w:r>
      <w:r w:rsidRPr="00C137B8">
        <w:rPr>
          <w:rStyle w:val="StyleUnderline"/>
          <w:highlight w:val="yellow"/>
        </w:rPr>
        <w:t xml:space="preserve">investment in </w:t>
      </w:r>
      <w:r w:rsidRPr="00C137B8">
        <w:rPr>
          <w:rStyle w:val="Emphasis"/>
          <w:highlight w:val="yellow"/>
        </w:rPr>
        <w:t>surveilling</w:t>
      </w:r>
      <w:r w:rsidRPr="00C137B8">
        <w:rPr>
          <w:rStyle w:val="Emphasis"/>
        </w:rPr>
        <w:t xml:space="preserve"> the </w:t>
      </w:r>
      <w:r w:rsidRPr="00C137B8">
        <w:rPr>
          <w:rStyle w:val="Emphasis"/>
          <w:highlight w:val="yellow"/>
        </w:rPr>
        <w:t>behavior</w:t>
      </w:r>
      <w:r w:rsidRPr="00C137B8">
        <w:rPr>
          <w:rStyle w:val="Emphasis"/>
        </w:rPr>
        <w:t xml:space="preserve"> of its members</w:t>
      </w:r>
      <w:r w:rsidRPr="00C137B8">
        <w:rPr>
          <w:rStyle w:val="StyleUnderline"/>
        </w:rPr>
        <w:t xml:space="preserve"> (and demanding that they surveil themselves), a philosophy that is so deeply committed to </w:t>
      </w:r>
      <w:r w:rsidRPr="00C137B8">
        <w:rPr>
          <w:rStyle w:val="StyleUnderline"/>
          <w:highlight w:val="yellow"/>
        </w:rPr>
        <w:t xml:space="preserve">the idea that </w:t>
      </w:r>
      <w:r w:rsidRPr="00C137B8">
        <w:rPr>
          <w:rStyle w:val="Emphasis"/>
          <w:highlight w:val="yellow"/>
        </w:rPr>
        <w:t>everything is political</w:t>
      </w:r>
      <w:r w:rsidRPr="00C137B8">
        <w:rPr>
          <w:rStyle w:val="StyleUnderline"/>
        </w:rPr>
        <w:t xml:space="preserve"> that it cannot see the ways it enforces that definition through the implicit demand that its members </w:t>
      </w:r>
      <w:r w:rsidRPr="00C137B8">
        <w:rPr>
          <w:rStyle w:val="Emphasis"/>
        </w:rPr>
        <w:t>justify all their behavior on its terms</w:t>
      </w:r>
      <w:r w:rsidRPr="00C137B8">
        <w:rPr>
          <w:rStyle w:val="StyleUnderline"/>
        </w:rPr>
        <w:t xml:space="preserve">.  Everything </w:t>
      </w:r>
      <w:r w:rsidRPr="00C137B8">
        <w:rPr>
          <w:rStyle w:val="StyleUnderline"/>
          <w:highlight w:val="yellow"/>
        </w:rPr>
        <w:t>is</w:t>
      </w:r>
      <w:r w:rsidRPr="00C137B8">
        <w:rPr>
          <w:rStyle w:val="StyleUnderline"/>
        </w:rPr>
        <w:t xml:space="preserve"> political</w:t>
      </w:r>
      <w:r w:rsidRPr="00C137B8">
        <w:rPr>
          <w:sz w:val="16"/>
        </w:rPr>
        <w:t xml:space="preserve">, in other words, </w:t>
      </w:r>
      <w:r w:rsidRPr="00C137B8">
        <w:rPr>
          <w:rStyle w:val="StyleUnderline"/>
        </w:rPr>
        <w:t xml:space="preserve">can be a </w:t>
      </w:r>
      <w:r w:rsidRPr="00C137B8">
        <w:rPr>
          <w:rStyle w:val="Emphasis"/>
        </w:rPr>
        <w:t xml:space="preserve">particularly </w:t>
      </w:r>
      <w:r w:rsidRPr="00C137B8">
        <w:rPr>
          <w:rStyle w:val="Emphasis"/>
          <w:highlight w:val="yellow"/>
        </w:rPr>
        <w:t>disciplinary</w:t>
      </w:r>
      <w:r w:rsidRPr="00C137B8">
        <w:rPr>
          <w:rStyle w:val="StyleUnderline"/>
        </w:rPr>
        <w:t xml:space="preserve"> and disciplining definition of the political because of the way that it privileges a kind of ruthless scrutiny, assessment, and justification of one’s behaviors on the basis of whether or not they generate political value</w:t>
      </w:r>
      <w:r w:rsidRPr="00C137B8">
        <w:rPr>
          <w:sz w:val="16"/>
        </w:rPr>
        <w:t xml:space="preserve">.  At the same time, </w:t>
      </w:r>
      <w:r w:rsidRPr="00C137B8">
        <w:rPr>
          <w:rStyle w:val="StyleUnderline"/>
        </w:rPr>
        <w:t xml:space="preserve">it tends </w:t>
      </w:r>
      <w:r w:rsidRPr="00C137B8">
        <w:rPr>
          <w:rStyle w:val="StyleUnderline"/>
          <w:highlight w:val="yellow"/>
        </w:rPr>
        <w:t>to regard the political less as</w:t>
      </w:r>
      <w:r w:rsidRPr="00C137B8">
        <w:rPr>
          <w:rStyle w:val="StyleUnderline"/>
        </w:rPr>
        <w:t xml:space="preserve"> a </w:t>
      </w:r>
      <w:r w:rsidRPr="00C137B8">
        <w:rPr>
          <w:rStyle w:val="StyleUnderline"/>
          <w:highlight w:val="yellow"/>
        </w:rPr>
        <w:t>contestation over</w:t>
      </w:r>
      <w:r w:rsidRPr="00C137B8">
        <w:rPr>
          <w:rStyle w:val="StyleUnderline"/>
        </w:rPr>
        <w:t xml:space="preserve"> social </w:t>
      </w:r>
      <w:r w:rsidRPr="00C137B8">
        <w:rPr>
          <w:rStyle w:val="StyleUnderline"/>
          <w:highlight w:val="yellow"/>
        </w:rPr>
        <w:t>transformation than</w:t>
      </w:r>
      <w:r w:rsidRPr="00C137B8">
        <w:rPr>
          <w:rStyle w:val="StyleUnderline"/>
        </w:rPr>
        <w:t xml:space="preserve"> as </w:t>
      </w:r>
      <w:r w:rsidRPr="00C137B8">
        <w:rPr>
          <w:rStyle w:val="StyleUnderline"/>
          <w:highlight w:val="yellow"/>
        </w:rPr>
        <w:t xml:space="preserve">the </w:t>
      </w:r>
      <w:r w:rsidRPr="00C137B8">
        <w:rPr>
          <w:rStyle w:val="Emphasis"/>
          <w:highlight w:val="yellow"/>
        </w:rPr>
        <w:t>sum total</w:t>
      </w:r>
      <w:r w:rsidRPr="00C137B8">
        <w:rPr>
          <w:rStyle w:val="StyleUnderline"/>
          <w:highlight w:val="yellow"/>
        </w:rPr>
        <w:t xml:space="preserve"> of</w:t>
      </w:r>
      <w:r w:rsidRPr="00C137B8">
        <w:rPr>
          <w:rStyle w:val="StyleUnderline"/>
        </w:rPr>
        <w:t xml:space="preserve"> “good” or “bad” political </w:t>
      </w:r>
      <w:r w:rsidRPr="00C137B8">
        <w:rPr>
          <w:rStyle w:val="StyleUnderline"/>
          <w:highlight w:val="yellow"/>
        </w:rPr>
        <w:t>behaviors</w:t>
      </w:r>
      <w:r w:rsidRPr="00C137B8">
        <w:rPr>
          <w:sz w:val="16"/>
        </w:rPr>
        <w:t xml:space="preserve">.  </w:t>
      </w:r>
    </w:p>
    <w:p w14:paraId="28D4A8A7" w14:textId="77777777" w:rsidR="00BA46D6" w:rsidRPr="00C137B8" w:rsidRDefault="00BA46D6" w:rsidP="00BA46D6">
      <w:pPr>
        <w:rPr>
          <w:sz w:val="16"/>
        </w:rPr>
      </w:pPr>
      <w:r w:rsidRPr="00C137B8">
        <w:rPr>
          <w:sz w:val="16"/>
        </w:rPr>
        <w:t xml:space="preserve">At worst, </w:t>
      </w:r>
      <w:r w:rsidRPr="00C137B8">
        <w:rPr>
          <w:rStyle w:val="StyleUnderline"/>
          <w:highlight w:val="yellow"/>
        </w:rPr>
        <w:t>everything is political</w:t>
      </w:r>
      <w:r w:rsidRPr="00C137B8">
        <w:rPr>
          <w:rStyle w:val="StyleUnderline"/>
        </w:rPr>
        <w:t xml:space="preserve"> can </w:t>
      </w:r>
      <w:r w:rsidRPr="00C137B8">
        <w:rPr>
          <w:rStyle w:val="StyleUnderline"/>
          <w:highlight w:val="yellow"/>
        </w:rPr>
        <w:t>privilege a</w:t>
      </w:r>
      <w:r w:rsidRPr="00C137B8">
        <w:rPr>
          <w:sz w:val="16"/>
        </w:rPr>
        <w:t xml:space="preserve"> kind of </w:t>
      </w:r>
      <w:r w:rsidRPr="00C137B8">
        <w:rPr>
          <w:rStyle w:val="Emphasis"/>
          <w:highlight w:val="yellow"/>
        </w:rPr>
        <w:t>left</w:t>
      </w:r>
      <w:r w:rsidRPr="00C137B8">
        <w:rPr>
          <w:rStyle w:val="Emphasis"/>
        </w:rPr>
        <w:t xml:space="preserve"> version of </w:t>
      </w:r>
      <w:r w:rsidRPr="00C137B8">
        <w:rPr>
          <w:rStyle w:val="Emphasis"/>
          <w:highlight w:val="yellow"/>
        </w:rPr>
        <w:t>austerity logic</w:t>
      </w:r>
      <w:r w:rsidRPr="00C137B8">
        <w:rPr>
          <w:rStyle w:val="StyleUnderline"/>
        </w:rPr>
        <w:t xml:space="preserve">, one that calls implicitly for the abstention from behaviors that don’t serve the Higher Purpose of generating and assessing individual behavior in the form of political value.  </w:t>
      </w:r>
      <w:r w:rsidRPr="00C137B8">
        <w:rPr>
          <w:rStyle w:val="StyleUnderline"/>
          <w:highlight w:val="yellow"/>
        </w:rPr>
        <w:t xml:space="preserve">It can </w:t>
      </w:r>
      <w:r w:rsidRPr="00C137B8">
        <w:rPr>
          <w:rStyle w:val="Emphasis"/>
          <w:highlight w:val="yellow"/>
        </w:rPr>
        <w:t>only handle</w:t>
      </w:r>
      <w:r w:rsidRPr="00C137B8">
        <w:rPr>
          <w:rStyle w:val="StyleUnderline"/>
          <w:highlight w:val="yellow"/>
        </w:rPr>
        <w:t xml:space="preserve"> self-indulgence</w:t>
      </w:r>
      <w:r w:rsidRPr="00C137B8">
        <w:rPr>
          <w:sz w:val="16"/>
        </w:rPr>
        <w:t xml:space="preserve"> and extravagance </w:t>
      </w:r>
      <w:r w:rsidRPr="00C137B8">
        <w:rPr>
          <w:rStyle w:val="StyleUnderline"/>
          <w:highlight w:val="yellow"/>
        </w:rPr>
        <w:t>when those</w:t>
      </w:r>
      <w:r w:rsidRPr="00C137B8">
        <w:rPr>
          <w:rStyle w:val="StyleUnderline"/>
        </w:rPr>
        <w:t xml:space="preserve"> things </w:t>
      </w:r>
      <w:r w:rsidRPr="00C137B8">
        <w:rPr>
          <w:rStyle w:val="Emphasis"/>
          <w:highlight w:val="yellow"/>
        </w:rPr>
        <w:t>can be given a justifiable political form</w:t>
      </w:r>
      <w:r w:rsidRPr="00C137B8">
        <w:rPr>
          <w:rStyle w:val="StyleUnderline"/>
        </w:rPr>
        <w:t>, when they can be commended</w:t>
      </w:r>
      <w:r w:rsidRPr="00C137B8">
        <w:rPr>
          <w:sz w:val="16"/>
        </w:rPr>
        <w:t xml:space="preserve"> or valorized, in other words, </w:t>
      </w:r>
      <w:r w:rsidRPr="00C137B8">
        <w:rPr>
          <w:rStyle w:val="StyleUnderline"/>
        </w:rPr>
        <w:t>for how radical they are</w:t>
      </w:r>
      <w:r w:rsidRPr="00C137B8">
        <w:rPr>
          <w:sz w:val="16"/>
        </w:rPr>
        <w:t xml:space="preserve">.  It can only handle self-indulgence and extravagance, in other words, when they cease to be self-indulgent or extravagant at all, and claim, on the flip, to be productive and progressive. </w:t>
      </w:r>
    </w:p>
    <w:p w14:paraId="0156D960" w14:textId="77777777" w:rsidR="00BA46D6" w:rsidRPr="00C137B8" w:rsidRDefault="00BA46D6" w:rsidP="00BA46D6">
      <w:pPr>
        <w:rPr>
          <w:sz w:val="16"/>
        </w:rPr>
      </w:pPr>
      <w:r w:rsidRPr="00C137B8">
        <w:rPr>
          <w:rStyle w:val="Emphasis"/>
          <w:highlight w:val="yellow"/>
        </w:rPr>
        <w:t>Austerity logics</w:t>
      </w:r>
      <w:r w:rsidRPr="00C137B8">
        <w:rPr>
          <w:sz w:val="16"/>
        </w:rPr>
        <w:t xml:space="preserve">, whether they come from the left or the right, </w:t>
      </w:r>
      <w:r w:rsidRPr="00C137B8">
        <w:rPr>
          <w:rStyle w:val="StyleUnderline"/>
          <w:highlight w:val="yellow"/>
        </w:rPr>
        <w:t xml:space="preserve">get </w:t>
      </w:r>
      <w:r w:rsidRPr="00C137B8">
        <w:rPr>
          <w:rStyle w:val="Emphasis"/>
          <w:highlight w:val="yellow"/>
        </w:rPr>
        <w:t>articulated through</w:t>
      </w:r>
      <w:r w:rsidRPr="00C137B8">
        <w:rPr>
          <w:rStyle w:val="Emphasis"/>
        </w:rPr>
        <w:t xml:space="preserve"> the </w:t>
      </w:r>
      <w:r w:rsidRPr="00C137B8">
        <w:rPr>
          <w:rStyle w:val="Emphasis"/>
          <w:highlight w:val="yellow"/>
        </w:rPr>
        <w:t>bodies of black women</w:t>
      </w:r>
      <w:r w:rsidRPr="00C137B8">
        <w:rPr>
          <w:rStyle w:val="StyleUnderline"/>
        </w:rPr>
        <w:t xml:space="preserve"> by making certain kinds of demands</w:t>
      </w:r>
      <w:r w:rsidRPr="00C137B8">
        <w:rPr>
          <w:sz w:val="16"/>
        </w:rPr>
        <w:t xml:space="preserve"> on them.  An important thing to understand about </w:t>
      </w:r>
      <w:r w:rsidRPr="00C137B8">
        <w:rPr>
          <w:rStyle w:val="StyleUnderline"/>
          <w:highlight w:val="yellow"/>
        </w:rPr>
        <w:t>these</w:t>
      </w:r>
      <w:r w:rsidRPr="00C137B8">
        <w:rPr>
          <w:rStyle w:val="StyleUnderline"/>
        </w:rPr>
        <w:t xml:space="preserve"> demands</w:t>
      </w:r>
      <w:r w:rsidRPr="00C137B8">
        <w:rPr>
          <w:sz w:val="16"/>
        </w:rPr>
        <w:t xml:space="preserve"> is that they do not simply take the form of general devaluation.  They do not simply take the form of the welfare queen stereotype.  They </w:t>
      </w:r>
      <w:r w:rsidRPr="00C137B8">
        <w:rPr>
          <w:rStyle w:val="StyleUnderline"/>
        </w:rPr>
        <w:t>can</w:t>
      </w:r>
      <w:r w:rsidRPr="00C137B8">
        <w:rPr>
          <w:sz w:val="16"/>
        </w:rPr>
        <w:t xml:space="preserve"> also </w:t>
      </w:r>
      <w:r w:rsidRPr="00C137B8">
        <w:rPr>
          <w:rStyle w:val="StyleUnderline"/>
          <w:highlight w:val="yellow"/>
        </w:rPr>
        <w:t>take the form of</w:t>
      </w:r>
      <w:r w:rsidRPr="00C137B8">
        <w:rPr>
          <w:rStyle w:val="StyleUnderline"/>
        </w:rPr>
        <w:t xml:space="preserve"> a general </w:t>
      </w:r>
      <w:r w:rsidRPr="00C137B8">
        <w:rPr>
          <w:rStyle w:val="Emphasis"/>
          <w:highlight w:val="yellow"/>
        </w:rPr>
        <w:t>overinvestment</w:t>
      </w:r>
      <w:r w:rsidRPr="00C137B8">
        <w:rPr>
          <w:rStyle w:val="StyleUnderline"/>
        </w:rPr>
        <w:t xml:space="preserve"> or </w:t>
      </w:r>
      <w:proofErr w:type="spellStart"/>
      <w:r w:rsidRPr="00C137B8">
        <w:rPr>
          <w:rStyle w:val="StyleUnderline"/>
        </w:rPr>
        <w:t>hypervaluation</w:t>
      </w:r>
      <w:proofErr w:type="spellEnd"/>
      <w:r w:rsidRPr="00C137B8">
        <w:rPr>
          <w:rStyle w:val="StyleUnderline"/>
        </w:rPr>
        <w:t xml:space="preserve"> – </w:t>
      </w:r>
      <w:r w:rsidRPr="00C137B8">
        <w:rPr>
          <w:rStyle w:val="StyleUnderline"/>
          <w:highlight w:val="yellow"/>
        </w:rPr>
        <w:t xml:space="preserve">in </w:t>
      </w:r>
      <w:r w:rsidRPr="00C137B8">
        <w:rPr>
          <w:rStyle w:val="Emphasis"/>
          <w:highlight w:val="yellow"/>
        </w:rPr>
        <w:t>feelings and performances</w:t>
      </w:r>
      <w:r w:rsidRPr="00C137B8">
        <w:rPr>
          <w:rStyle w:val="StyleUnderline"/>
        </w:rPr>
        <w:t xml:space="preserve"> of excessive admiration</w:t>
      </w:r>
      <w:r w:rsidRPr="00C137B8">
        <w:rPr>
          <w:sz w:val="16"/>
        </w:rPr>
        <w:t xml:space="preserve">, deference, and high regard.  </w:t>
      </w:r>
      <w:r w:rsidRPr="00C137B8">
        <w:rPr>
          <w:rStyle w:val="StyleUnderline"/>
        </w:rPr>
        <w:t>They can inhabit the expectation</w:t>
      </w:r>
      <w:r w:rsidRPr="00C137B8">
        <w:rPr>
          <w:sz w:val="16"/>
        </w:rPr>
        <w:t xml:space="preserve"> – an expectation that, again, can have the force of a demand – </w:t>
      </w:r>
      <w:r w:rsidRPr="00C137B8">
        <w:rPr>
          <w:rStyle w:val="StyleUnderline"/>
        </w:rPr>
        <w:t xml:space="preserve">that black women embody a kind of superhuman strength, or that they inherently possess an exceedingly resolute political consciousness.  Unlike the bad faith that underwrites the demonization of black women as unproductive, </w:t>
      </w:r>
      <w:r w:rsidRPr="00C137B8">
        <w:rPr>
          <w:rStyle w:val="StyleUnderline"/>
          <w:highlight w:val="yellow"/>
        </w:rPr>
        <w:t xml:space="preserve">this </w:t>
      </w:r>
      <w:r w:rsidRPr="00C137B8">
        <w:rPr>
          <w:rStyle w:val="Emphasis"/>
          <w:highlight w:val="yellow"/>
        </w:rPr>
        <w:t xml:space="preserve">leftist </w:t>
      </w:r>
      <w:proofErr w:type="spellStart"/>
      <w:r w:rsidRPr="00C137B8">
        <w:rPr>
          <w:rStyle w:val="Emphasis"/>
          <w:highlight w:val="yellow"/>
        </w:rPr>
        <w:t>hypervaluation</w:t>
      </w:r>
      <w:proofErr w:type="spellEnd"/>
      <w:r w:rsidRPr="00C137B8">
        <w:rPr>
          <w:rStyle w:val="StyleUnderline"/>
        </w:rPr>
        <w:t xml:space="preserve"> of black women often </w:t>
      </w:r>
      <w:r w:rsidRPr="00C137B8">
        <w:rPr>
          <w:rStyle w:val="Emphasis"/>
          <w:highlight w:val="yellow"/>
        </w:rPr>
        <w:t>takes the form of love</w:t>
      </w:r>
      <w:r w:rsidRPr="00C137B8">
        <w:rPr>
          <w:sz w:val="16"/>
        </w:rPr>
        <w:t xml:space="preserve">.  </w:t>
      </w:r>
    </w:p>
    <w:p w14:paraId="7BDDEF05" w14:textId="77777777" w:rsidR="00BA46D6" w:rsidRPr="00C137B8" w:rsidRDefault="00BA46D6" w:rsidP="00BA46D6">
      <w:pPr>
        <w:rPr>
          <w:sz w:val="16"/>
        </w:rPr>
      </w:pPr>
      <w:r w:rsidRPr="00C137B8">
        <w:rPr>
          <w:sz w:val="16"/>
        </w:rPr>
        <w:t xml:space="preserve">Love: </w:t>
      </w:r>
      <w:r w:rsidRPr="00C137B8">
        <w:rPr>
          <w:rStyle w:val="StyleUnderline"/>
        </w:rPr>
        <w:t>Killing love</w:t>
      </w:r>
      <w:r w:rsidRPr="00C137B8">
        <w:rPr>
          <w:sz w:val="16"/>
        </w:rPr>
        <w:t xml:space="preserve">, perhaps. It is the kind of love that </w:t>
      </w:r>
      <w:r w:rsidRPr="00C137B8">
        <w:rPr>
          <w:rStyle w:val="StyleUnderline"/>
        </w:rPr>
        <w:t>solicits a constant performance from black women, one that demands that they be endlessly productive</w:t>
      </w:r>
      <w:r w:rsidRPr="00C137B8">
        <w:rPr>
          <w:sz w:val="16"/>
        </w:rPr>
        <w:t xml:space="preserve">, endlessly working, </w:t>
      </w:r>
      <w:r w:rsidRPr="00C137B8">
        <w:rPr>
          <w:rStyle w:val="StyleUnderline"/>
        </w:rPr>
        <w:t>for the movement, even after death</w:t>
      </w:r>
      <w:r w:rsidRPr="00C137B8">
        <w:rPr>
          <w:sz w:val="16"/>
        </w:rPr>
        <w:t xml:space="preserve">.  It is for this reason that I spent some time in the last post attempting to contest the deification of Lorde: I want to make visible just how much work is implicitly called for in the desire for black women to be adequate to what is asked of them–which they very well may also want of themselves.  The point is that </w:t>
      </w:r>
      <w:r w:rsidRPr="00C137B8">
        <w:rPr>
          <w:rStyle w:val="Emphasis"/>
          <w:highlight w:val="yellow"/>
        </w:rPr>
        <w:t>any</w:t>
      </w:r>
      <w:r w:rsidRPr="00C137B8">
        <w:rPr>
          <w:rStyle w:val="StyleUnderline"/>
          <w:highlight w:val="yellow"/>
        </w:rPr>
        <w:t xml:space="preserve"> politics that</w:t>
      </w:r>
      <w:r w:rsidRPr="00C137B8">
        <w:rPr>
          <w:rStyle w:val="StyleUnderline"/>
        </w:rPr>
        <w:t xml:space="preserve"> seeks to </w:t>
      </w:r>
      <w:r w:rsidRPr="00C137B8">
        <w:rPr>
          <w:rStyle w:val="StyleUnderline"/>
          <w:highlight w:val="yellow"/>
        </w:rPr>
        <w:t xml:space="preserve">celebrate the seemingly superhuman accomplishments of black women can become the </w:t>
      </w:r>
      <w:r w:rsidRPr="00C137B8">
        <w:rPr>
          <w:rStyle w:val="Emphasis"/>
          <w:highlight w:val="yellow"/>
        </w:rPr>
        <w:t>unwitting collaborator</w:t>
      </w:r>
      <w:r w:rsidRPr="00C137B8">
        <w:rPr>
          <w:rStyle w:val="StyleUnderline"/>
          <w:highlight w:val="yellow"/>
        </w:rPr>
        <w:t xml:space="preserve"> </w:t>
      </w:r>
      <w:r w:rsidRPr="00C137B8">
        <w:rPr>
          <w:rStyle w:val="StyleUnderline"/>
        </w:rPr>
        <w:t xml:space="preserve">with the entire field of the political that we might want to contest, a field in which </w:t>
      </w:r>
      <w:r w:rsidRPr="00C137B8">
        <w:rPr>
          <w:rStyle w:val="StyleUnderline"/>
          <w:highlight w:val="yellow"/>
        </w:rPr>
        <w:t>the</w:t>
      </w:r>
      <w:r w:rsidRPr="00C137B8">
        <w:rPr>
          <w:rStyle w:val="StyleUnderline"/>
        </w:rPr>
        <w:t xml:space="preserve"> superhuman </w:t>
      </w:r>
      <w:r w:rsidRPr="00C137B8">
        <w:rPr>
          <w:rStyle w:val="StyleUnderline"/>
          <w:highlight w:val="yellow"/>
        </w:rPr>
        <w:t>demands</w:t>
      </w:r>
      <w:r w:rsidRPr="00C137B8">
        <w:rPr>
          <w:rStyle w:val="StyleUnderline"/>
        </w:rPr>
        <w:t xml:space="preserve"> placed on black women </w:t>
      </w:r>
      <w:r w:rsidRPr="00C137B8">
        <w:rPr>
          <w:rStyle w:val="StyleUnderline"/>
          <w:highlight w:val="yellow"/>
        </w:rPr>
        <w:t xml:space="preserve">are </w:t>
      </w:r>
      <w:r w:rsidRPr="00C137B8">
        <w:rPr>
          <w:rStyle w:val="Emphasis"/>
          <w:highlight w:val="yellow"/>
        </w:rPr>
        <w:t>nothing short of murderous</w:t>
      </w:r>
      <w:r w:rsidRPr="00C137B8">
        <w:rPr>
          <w:sz w:val="16"/>
        </w:rPr>
        <w:t xml:space="preserve">. The point is, while it may appear to honor the Audre </w:t>
      </w:r>
      <w:proofErr w:type="spellStart"/>
      <w:r w:rsidRPr="00C137B8">
        <w:rPr>
          <w:sz w:val="16"/>
        </w:rPr>
        <w:t>Lordes</w:t>
      </w:r>
      <w:proofErr w:type="spellEnd"/>
      <w:r w:rsidRPr="00C137B8">
        <w:rPr>
          <w:sz w:val="16"/>
        </w:rPr>
        <w:t xml:space="preserve"> (1934-1992) and the Barbara Christians (1943-2000) and the VèVè Clarks (1944-2007) and the Sherley Anne Williamses (1944-1999) with the demand that they rest in power, there may also be an ethics, if not also a justice, in insisting on their right to rest in peace.</w:t>
      </w:r>
    </w:p>
    <w:p w14:paraId="0C278709" w14:textId="77777777" w:rsidR="00BA46D6" w:rsidRPr="002C18C2" w:rsidRDefault="00BA46D6" w:rsidP="00BA46D6">
      <w:pPr>
        <w:rPr>
          <w:sz w:val="16"/>
        </w:rPr>
      </w:pPr>
      <w:r w:rsidRPr="00C137B8">
        <w:rPr>
          <w:sz w:val="16"/>
        </w:rPr>
        <w:t xml:space="preserve">And the point is that </w:t>
      </w:r>
      <w:r w:rsidRPr="00C137B8">
        <w:rPr>
          <w:rStyle w:val="StyleUnderline"/>
        </w:rPr>
        <w:t xml:space="preserve">our </w:t>
      </w:r>
      <w:r w:rsidRPr="00C137B8">
        <w:rPr>
          <w:rStyle w:val="Emphasis"/>
          <w:highlight w:val="yellow"/>
        </w:rPr>
        <w:t xml:space="preserve">discussions about </w:t>
      </w:r>
      <w:proofErr w:type="spellStart"/>
      <w:r w:rsidRPr="00C137B8">
        <w:rPr>
          <w:rStyle w:val="Emphasis"/>
          <w:highlight w:val="yellow"/>
        </w:rPr>
        <w:t>self care</w:t>
      </w:r>
      <w:proofErr w:type="spellEnd"/>
      <w:r w:rsidRPr="00C137B8">
        <w:rPr>
          <w:rStyle w:val="StyleUnderline"/>
          <w:highlight w:val="yellow"/>
        </w:rPr>
        <w:t xml:space="preserve"> are</w:t>
      </w:r>
      <w:r w:rsidRPr="00C137B8">
        <w:rPr>
          <w:rStyle w:val="StyleUnderline"/>
        </w:rPr>
        <w:t xml:space="preserve"> particularly </w:t>
      </w:r>
      <w:r w:rsidRPr="00C137B8">
        <w:rPr>
          <w:rStyle w:val="StyleUnderline"/>
          <w:highlight w:val="yellow"/>
        </w:rPr>
        <w:t xml:space="preserve">impoverished when they </w:t>
      </w:r>
      <w:r w:rsidRPr="00C137B8">
        <w:rPr>
          <w:rStyle w:val="Emphasis"/>
          <w:sz w:val="24"/>
          <w:highlight w:val="yellow"/>
        </w:rPr>
        <w:t>fail to engage broader questions about</w:t>
      </w:r>
      <w:r w:rsidRPr="00C137B8">
        <w:rPr>
          <w:rStyle w:val="Emphasis"/>
          <w:sz w:val="24"/>
        </w:rPr>
        <w:t xml:space="preserve"> the structure of </w:t>
      </w:r>
      <w:r w:rsidRPr="00C137B8">
        <w:rPr>
          <w:rStyle w:val="Emphasis"/>
          <w:sz w:val="24"/>
          <w:highlight w:val="yellow"/>
        </w:rPr>
        <w:t>health care</w:t>
      </w:r>
      <w:r w:rsidRPr="00C137B8">
        <w:rPr>
          <w:rStyle w:val="StyleUnderline"/>
        </w:rPr>
        <w:t xml:space="preserve">, the social distribution of </w:t>
      </w:r>
      <w:r w:rsidRPr="00C137B8">
        <w:rPr>
          <w:rStyle w:val="StyleUnderline"/>
          <w:highlight w:val="yellow"/>
        </w:rPr>
        <w:t>wealth, and</w:t>
      </w:r>
      <w:r w:rsidRPr="00C137B8">
        <w:rPr>
          <w:rStyle w:val="StyleUnderline"/>
        </w:rPr>
        <w:t xml:space="preserve"> the </w:t>
      </w:r>
      <w:r w:rsidRPr="00C137B8">
        <w:rPr>
          <w:rStyle w:val="StyleUnderline"/>
          <w:highlight w:val="yellow"/>
        </w:rPr>
        <w:t>conditions in which we live and work</w:t>
      </w:r>
      <w:r w:rsidRPr="00C137B8">
        <w:rPr>
          <w:sz w:val="16"/>
        </w:rPr>
        <w:t>.  This is the thread I’ll pick up in the third and final installment of this piece by addressing last year’s series of debates on self-care and community care.</w:t>
      </w:r>
    </w:p>
    <w:p w14:paraId="637418CB" w14:textId="77777777" w:rsidR="00BA46D6" w:rsidRDefault="00BA46D6" w:rsidP="00BA46D6"/>
    <w:p w14:paraId="77E80A3F" w14:textId="77777777" w:rsidR="00BA46D6" w:rsidRDefault="00BA46D6" w:rsidP="00BA46D6">
      <w:pPr>
        <w:pStyle w:val="Heading3"/>
      </w:pPr>
    </w:p>
    <w:p w14:paraId="1BDDFF4F" w14:textId="77777777" w:rsidR="00BA46D6" w:rsidRDefault="00BA46D6" w:rsidP="00BA46D6">
      <w:pPr>
        <w:pStyle w:val="Heading3"/>
      </w:pPr>
      <w:r>
        <w:t>OFF---Privacy [:50]</w:t>
      </w:r>
    </w:p>
    <w:p w14:paraId="2E984D3F" w14:textId="77777777" w:rsidR="00BA46D6" w:rsidRPr="00CF628E" w:rsidRDefault="00BA46D6" w:rsidP="00BA46D6"/>
    <w:p w14:paraId="23D831AC" w14:textId="77777777" w:rsidR="00BA46D6" w:rsidRPr="009D5785" w:rsidRDefault="00BA46D6" w:rsidP="00BA46D6">
      <w:pPr>
        <w:pStyle w:val="Heading4"/>
      </w:pPr>
      <w:r>
        <w:t>FTC enforcing algorithmic bias now---wins with strong authority and resources</w:t>
      </w:r>
    </w:p>
    <w:p w14:paraId="37F64769" w14:textId="77777777" w:rsidR="00BA46D6" w:rsidRDefault="00BA46D6" w:rsidP="00BA46D6">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7E1E5C42" w14:textId="77777777" w:rsidR="00BA46D6" w:rsidRPr="0019141D" w:rsidRDefault="00BA46D6" w:rsidP="00BA46D6">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DC65D5D" w14:textId="77777777" w:rsidR="00BA46D6" w:rsidRDefault="00BA46D6" w:rsidP="00BA46D6">
      <w:pPr>
        <w:pStyle w:val="Heading4"/>
      </w:pPr>
      <w:r>
        <w:t>Antitrust undermines privacy enforcement.</w:t>
      </w:r>
    </w:p>
    <w:p w14:paraId="6DF8AFB2" w14:textId="77777777" w:rsidR="00BA46D6" w:rsidRPr="00202F08" w:rsidRDefault="00BA46D6" w:rsidP="00BA46D6">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787923B1" w14:textId="77777777" w:rsidR="00BA46D6" w:rsidRPr="00202F08" w:rsidRDefault="00BA46D6" w:rsidP="00BA46D6">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5A5B2A05" w14:textId="77777777" w:rsidR="00BA46D6" w:rsidRPr="00202F08" w:rsidRDefault="00BA46D6" w:rsidP="00BA46D6">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667F13B" w14:textId="77777777" w:rsidR="00BA46D6" w:rsidRPr="00202F08" w:rsidRDefault="00BA46D6" w:rsidP="00BA46D6">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0C9E6876" w14:textId="77777777" w:rsidR="00BA46D6" w:rsidRPr="00202F08" w:rsidRDefault="00BA46D6" w:rsidP="00BA46D6">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341A2C71" w14:textId="77777777" w:rsidR="00BA46D6" w:rsidRDefault="00BA46D6" w:rsidP="00BA46D6">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6B27C004" w14:textId="77777777" w:rsidR="00BA46D6" w:rsidRDefault="00BA46D6" w:rsidP="00BA46D6">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6EFE58E7" w14:textId="77777777" w:rsidR="00BA46D6" w:rsidRDefault="00BA46D6" w:rsidP="00BA46D6">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2EA59513" w14:textId="77777777" w:rsidR="00BA46D6" w:rsidRPr="00386F0A" w:rsidRDefault="00BA46D6" w:rsidP="00BA46D6">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2154B6D2" w14:textId="77777777" w:rsidR="00BA46D6" w:rsidRPr="009D5785" w:rsidRDefault="00BA46D6" w:rsidP="00BA46D6"/>
    <w:p w14:paraId="49F6639D" w14:textId="77777777" w:rsidR="00BA46D6" w:rsidRDefault="00BA46D6" w:rsidP="00BA46D6">
      <w:pPr>
        <w:pStyle w:val="Heading3"/>
      </w:pPr>
    </w:p>
    <w:p w14:paraId="0C586943" w14:textId="77777777" w:rsidR="00BA46D6" w:rsidRDefault="00BA46D6" w:rsidP="00BA46D6">
      <w:pPr>
        <w:pStyle w:val="Heading3"/>
      </w:pPr>
      <w:r>
        <w:t>*OFF---Regs [0:14]</w:t>
      </w:r>
    </w:p>
    <w:p w14:paraId="36CAE00B" w14:textId="608C3E09" w:rsidR="00BA46D6" w:rsidRDefault="00BA46D6" w:rsidP="00BA46D6">
      <w:pPr>
        <w:pStyle w:val="Heading4"/>
      </w:pPr>
      <w:r>
        <w:t xml:space="preserve">The United States federal government should </w:t>
      </w:r>
      <w:r w:rsidRPr="00321D76">
        <w:t xml:space="preserve">increase prohibitions on anticompetitive business practices </w:t>
      </w:r>
      <w:r>
        <w:t xml:space="preserve">through a total welfare standard through not antitrust regulations </w:t>
      </w:r>
    </w:p>
    <w:p w14:paraId="2001E263" w14:textId="77777777" w:rsidR="00BA46D6" w:rsidRPr="00604CC2" w:rsidRDefault="00BA46D6" w:rsidP="00BA46D6"/>
    <w:p w14:paraId="0356A205" w14:textId="77777777" w:rsidR="00BA46D6" w:rsidRDefault="00BA46D6" w:rsidP="00BA46D6">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D925A2E" w14:textId="77777777" w:rsidR="00BA46D6" w:rsidRPr="00604CC2" w:rsidRDefault="00BA46D6" w:rsidP="00BA46D6">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29A71AC" w14:textId="77777777" w:rsidR="00BA46D6" w:rsidRPr="00604CC2" w:rsidRDefault="00BA46D6" w:rsidP="00BA46D6">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5A07C0F4" w14:textId="77777777" w:rsidR="00BA46D6" w:rsidRPr="00604CC2" w:rsidRDefault="00BA46D6" w:rsidP="00BA46D6">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768238F0" w14:textId="77777777" w:rsidR="00BA46D6" w:rsidRDefault="00BA46D6" w:rsidP="00BA46D6">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7CCF4964" w14:textId="77777777" w:rsidR="00BA46D6" w:rsidRDefault="00BA46D6" w:rsidP="00BA46D6">
      <w:pPr>
        <w:rPr>
          <w:sz w:val="16"/>
        </w:rPr>
      </w:pPr>
    </w:p>
    <w:p w14:paraId="373F8B6C" w14:textId="77777777" w:rsidR="00BA46D6" w:rsidRDefault="00BA46D6" w:rsidP="00BA46D6">
      <w:pPr>
        <w:pStyle w:val="Heading2"/>
      </w:pPr>
      <w:r>
        <w:t>Case</w:t>
      </w:r>
    </w:p>
    <w:p w14:paraId="1BD47F16" w14:textId="77777777" w:rsidR="00BA46D6" w:rsidRDefault="00BA46D6" w:rsidP="00BA46D6">
      <w:pPr>
        <w:pStyle w:val="Heading4"/>
        <w:rPr>
          <w:rFonts w:cstheme="minorHAnsi"/>
        </w:rPr>
      </w:pPr>
      <w:r w:rsidRPr="00934BF8">
        <w:rPr>
          <w:rFonts w:cstheme="minorHAnsi"/>
        </w:rPr>
        <w:t xml:space="preserve">Vote </w:t>
      </w:r>
      <w:r>
        <w:rPr>
          <w:rFonts w:cstheme="minorHAnsi"/>
        </w:rPr>
        <w:t>Neg</w:t>
      </w:r>
      <w:r w:rsidRPr="00934BF8">
        <w:rPr>
          <w:rFonts w:cstheme="minorHAnsi"/>
        </w:rPr>
        <w:t xml:space="preserve"> on presumption---</w:t>
      </w:r>
      <w:r>
        <w:rPr>
          <w:rFonts w:cstheme="minorHAnsi"/>
        </w:rPr>
        <w:t>their method of cooperation in debate does</w:t>
      </w:r>
      <w:r w:rsidRPr="00934BF8">
        <w:rPr>
          <w:rFonts w:cstheme="minorHAnsi"/>
        </w:rPr>
        <w:t xml:space="preserve"> nothing to change dominant discourses or structures </w:t>
      </w:r>
      <w:r>
        <w:rPr>
          <w:rFonts w:cstheme="minorHAnsi"/>
        </w:rPr>
        <w:t xml:space="preserve">they criticize </w:t>
      </w:r>
      <w:r w:rsidRPr="00934BF8">
        <w:rPr>
          <w:rFonts w:cstheme="minorHAnsi"/>
        </w:rPr>
        <w:t>BUT</w:t>
      </w:r>
      <w:r>
        <w:rPr>
          <w:rFonts w:cstheme="minorHAnsi"/>
        </w:rPr>
        <w:t xml:space="preserve">, </w:t>
      </w:r>
      <w:r w:rsidRPr="00934BF8">
        <w:rPr>
          <w:rFonts w:cstheme="minorHAnsi"/>
        </w:rPr>
        <w:t xml:space="preserve">their belief that it does is </w:t>
      </w:r>
      <w:r w:rsidRPr="00934BF8">
        <w:rPr>
          <w:rFonts w:cstheme="minorHAnsi"/>
          <w:u w:val="single"/>
        </w:rPr>
        <w:t>cruel optimism</w:t>
      </w:r>
      <w:r w:rsidRPr="00934BF8">
        <w:rPr>
          <w:rFonts w:cstheme="minorHAnsi"/>
        </w:rPr>
        <w:t xml:space="preserve">, which </w:t>
      </w:r>
      <w:r w:rsidRPr="00934BF8">
        <w:rPr>
          <w:rFonts w:cstheme="minorHAnsi"/>
          <w:u w:val="single"/>
        </w:rPr>
        <w:t>turns case</w:t>
      </w:r>
      <w:r w:rsidRPr="00934BF8">
        <w:rPr>
          <w:rFonts w:cstheme="minorHAnsi"/>
        </w:rPr>
        <w:t>.</w:t>
      </w:r>
      <w:r>
        <w:rPr>
          <w:rFonts w:cstheme="minorHAnsi"/>
        </w:rPr>
        <w:t xml:space="preserve"> Nothing about voting Aff is an intervention---the only impact the ballot has is to decide the winner---it’s not a referendum on the community or debate practices. The ballot is not a method of accountability---what does it mean for a team who must negate the aff to be invited to a conversation</w:t>
      </w:r>
    </w:p>
    <w:p w14:paraId="421C2218" w14:textId="77777777" w:rsidR="00BA46D6" w:rsidRPr="003508C0" w:rsidRDefault="00BA46D6" w:rsidP="00BA46D6"/>
    <w:p w14:paraId="4C54C7E9" w14:textId="77777777" w:rsidR="00BA46D6" w:rsidRPr="00D06F99" w:rsidRDefault="00BA46D6" w:rsidP="00BA46D6">
      <w:pPr>
        <w:pStyle w:val="Heading4"/>
        <w:rPr>
          <w:u w:val="single"/>
        </w:rPr>
      </w:pPr>
      <w:r>
        <w:t>S</w:t>
      </w:r>
      <w:r w:rsidRPr="00D06F99">
        <w:t xml:space="preserve">hedding ego </w:t>
      </w:r>
      <w:r w:rsidRPr="00D06F99">
        <w:rPr>
          <w:u w:val="single"/>
        </w:rPr>
        <w:t>impossible</w:t>
      </w:r>
      <w:r w:rsidRPr="00D06F99">
        <w:t xml:space="preserve">, is akin to </w:t>
      </w:r>
      <w:r w:rsidRPr="00D06F99">
        <w:rPr>
          <w:u w:val="single"/>
        </w:rPr>
        <w:t>mental abuse</w:t>
      </w:r>
      <w:r w:rsidRPr="00D06F99">
        <w:t xml:space="preserve">, ensures </w:t>
      </w:r>
      <w:r w:rsidRPr="00D06F99">
        <w:rPr>
          <w:u w:val="single"/>
        </w:rPr>
        <w:t>self-destructive</w:t>
      </w:r>
      <w:r w:rsidRPr="00D06F99">
        <w:t xml:space="preserve"> behavior that </w:t>
      </w:r>
      <w:r w:rsidRPr="00D06F99">
        <w:rPr>
          <w:u w:val="single"/>
        </w:rPr>
        <w:t>spills over</w:t>
      </w:r>
      <w:r w:rsidRPr="00D06F99">
        <w:t xml:space="preserve"> to </w:t>
      </w:r>
      <w:r w:rsidRPr="00D06F99">
        <w:rPr>
          <w:u w:val="single"/>
        </w:rPr>
        <w:t>people</w:t>
      </w:r>
      <w:r w:rsidRPr="00D06F99">
        <w:t xml:space="preserve"> and </w:t>
      </w:r>
      <w:r w:rsidRPr="00D06F99">
        <w:rPr>
          <w:u w:val="single"/>
        </w:rPr>
        <w:t>environments</w:t>
      </w:r>
    </w:p>
    <w:p w14:paraId="6B8623A3" w14:textId="77777777" w:rsidR="00BA46D6" w:rsidRPr="00D06F99" w:rsidRDefault="00BA46D6" w:rsidP="00BA46D6">
      <w:r w:rsidRPr="00D06F99">
        <w:rPr>
          <w:rStyle w:val="Style13ptBold"/>
        </w:rPr>
        <w:t>Bhikkhu 7</w:t>
      </w:r>
      <w:r w:rsidRPr="00D06F99">
        <w:t xml:space="preserve"> </w:t>
      </w:r>
      <w:r w:rsidRPr="00D06F99">
        <w:rPr>
          <w:sz w:val="16"/>
          <w:szCs w:val="16"/>
        </w:rPr>
        <w:t>(</w:t>
      </w:r>
      <w:proofErr w:type="spellStart"/>
      <w:r w:rsidRPr="00D06F99">
        <w:rPr>
          <w:sz w:val="16"/>
          <w:szCs w:val="16"/>
        </w:rPr>
        <w:t>Thanissaro</w:t>
      </w:r>
      <w:proofErr w:type="spellEnd"/>
      <w:r w:rsidRPr="00D06F99">
        <w:rPr>
          <w:sz w:val="16"/>
          <w:szCs w:val="16"/>
        </w:rPr>
        <w:t xml:space="preserve"> Bhikkhu is an American Theravada Buddhist monk of the </w:t>
      </w:r>
      <w:proofErr w:type="spellStart"/>
      <w:r w:rsidRPr="00D06F99">
        <w:rPr>
          <w:sz w:val="16"/>
          <w:szCs w:val="16"/>
        </w:rPr>
        <w:t>Dhammayut</w:t>
      </w:r>
      <w:proofErr w:type="spellEnd"/>
      <w:r w:rsidRPr="00D06F99">
        <w:rPr>
          <w:sz w:val="16"/>
          <w:szCs w:val="16"/>
        </w:rPr>
        <w:t xml:space="preserve"> Order and currently serves as the abbot of the Metta Forest Monastery in San Diego County. Hang on to Your Ego.  </w:t>
      </w:r>
      <w:hyperlink r:id="rId8" w:history="1">
        <w:r w:rsidRPr="00D06F99">
          <w:rPr>
            <w:rStyle w:val="Hyperlink"/>
            <w:sz w:val="16"/>
            <w:szCs w:val="16"/>
          </w:rPr>
          <w:t>https://tricycle.org/magazine/healthy-ego/</w:t>
        </w:r>
      </w:hyperlink>
      <w:r w:rsidRPr="00D06F99">
        <w:rPr>
          <w:sz w:val="16"/>
          <w:szCs w:val="16"/>
        </w:rPr>
        <w:t xml:space="preserve"> //</w:t>
      </w:r>
      <w:proofErr w:type="spellStart"/>
      <w:r w:rsidRPr="00D06F99">
        <w:rPr>
          <w:sz w:val="16"/>
          <w:szCs w:val="16"/>
        </w:rPr>
        <w:t>shree</w:t>
      </w:r>
      <w:proofErr w:type="spellEnd"/>
      <w:r w:rsidRPr="00D06F99">
        <w:rPr>
          <w:sz w:val="16"/>
          <w:szCs w:val="16"/>
        </w:rPr>
        <w:t>)</w:t>
      </w:r>
    </w:p>
    <w:p w14:paraId="141216EF" w14:textId="77777777" w:rsidR="00BA46D6" w:rsidRPr="00D06F99" w:rsidRDefault="00BA46D6" w:rsidP="00BA46D6">
      <w:pPr>
        <w:rPr>
          <w:sz w:val="16"/>
        </w:rPr>
      </w:pPr>
      <w:r w:rsidRPr="00D06F99">
        <w:rPr>
          <w:sz w:val="16"/>
        </w:rPr>
        <w:t xml:space="preserve">Years back, many </w:t>
      </w:r>
      <w:r w:rsidRPr="00D06F99">
        <w:rPr>
          <w:rStyle w:val="Emphasis"/>
          <w:highlight w:val="cyan"/>
        </w:rPr>
        <w:t>Buddhist</w:t>
      </w:r>
      <w:r w:rsidRPr="00D06F99">
        <w:rPr>
          <w:rStyle w:val="StyleUnderline"/>
          <w:highlight w:val="cyan"/>
        </w:rPr>
        <w:t xml:space="preserve"> teachers in the </w:t>
      </w:r>
      <w:r w:rsidRPr="00D06F99">
        <w:rPr>
          <w:rStyle w:val="Emphasis"/>
          <w:highlight w:val="cyan"/>
        </w:rPr>
        <w:t>West</w:t>
      </w:r>
      <w:r w:rsidRPr="00D06F99">
        <w:rPr>
          <w:sz w:val="16"/>
        </w:rPr>
        <w:t xml:space="preserve"> </w:t>
      </w:r>
      <w:r w:rsidRPr="00D06F99">
        <w:rPr>
          <w:rStyle w:val="StyleUnderline"/>
        </w:rPr>
        <w:t>began using the term “</w:t>
      </w:r>
      <w:proofErr w:type="spellStart"/>
      <w:r w:rsidRPr="00D06F99">
        <w:rPr>
          <w:rStyle w:val="StyleUnderline"/>
        </w:rPr>
        <w:t>egolessness</w:t>
      </w:r>
      <w:proofErr w:type="spellEnd"/>
      <w:r w:rsidRPr="00D06F99">
        <w:rPr>
          <w:rStyle w:val="StyleUnderline"/>
        </w:rPr>
        <w:t>” to explain the Buddha’s teaching on not-self</w:t>
      </w:r>
      <w:r w:rsidRPr="00D06F99">
        <w:rPr>
          <w:sz w:val="16"/>
        </w:rPr>
        <w:t xml:space="preserve">. Since then, </w:t>
      </w:r>
      <w:proofErr w:type="spellStart"/>
      <w:r w:rsidRPr="00D06F99">
        <w:rPr>
          <w:sz w:val="16"/>
        </w:rPr>
        <w:t>egolessness</w:t>
      </w:r>
      <w:proofErr w:type="spellEnd"/>
      <w:r w:rsidRPr="00D06F99">
        <w:rPr>
          <w:sz w:val="16"/>
        </w:rPr>
        <w:t xml:space="preserve"> has come to mean many things to many people. Sometimes </w:t>
      </w:r>
      <w:proofErr w:type="spellStart"/>
      <w:r w:rsidRPr="00D06F99">
        <w:rPr>
          <w:sz w:val="16"/>
        </w:rPr>
        <w:t>egolessness</w:t>
      </w:r>
      <w:proofErr w:type="spellEnd"/>
      <w:r w:rsidRPr="00D06F99">
        <w:rPr>
          <w:sz w:val="16"/>
        </w:rPr>
        <w:t xml:space="preserve"> is used to mean a lack of conceit or self-importance; sometimes, a pure mode of acting without thought of personal reward. In its most extended form, though, </w:t>
      </w:r>
      <w:r w:rsidRPr="00D06F99">
        <w:rPr>
          <w:rStyle w:val="StyleUnderline"/>
        </w:rPr>
        <w:t xml:space="preserve">the teaching on </w:t>
      </w:r>
      <w:proofErr w:type="spellStart"/>
      <w:r w:rsidRPr="00D06F99">
        <w:rPr>
          <w:rStyle w:val="StyleUnderline"/>
        </w:rPr>
        <w:t>egolessness</w:t>
      </w:r>
      <w:proofErr w:type="spellEnd"/>
      <w:r w:rsidRPr="00D06F99">
        <w:rPr>
          <w:rStyle w:val="StyleUnderline"/>
        </w:rPr>
        <w:t xml:space="preserve"> </w:t>
      </w:r>
      <w:r w:rsidRPr="00D06F99">
        <w:rPr>
          <w:rStyle w:val="StyleUnderline"/>
          <w:highlight w:val="cyan"/>
        </w:rPr>
        <w:t>posits a</w:t>
      </w:r>
      <w:r w:rsidRPr="00D06F99">
        <w:rPr>
          <w:rStyle w:val="StyleUnderline"/>
        </w:rPr>
        <w:t xml:space="preserve"> fundamental </w:t>
      </w:r>
      <w:r w:rsidRPr="00D06F99">
        <w:rPr>
          <w:rStyle w:val="Emphasis"/>
          <w:highlight w:val="cyan"/>
        </w:rPr>
        <w:t>error of perception</w:t>
      </w:r>
      <w:r w:rsidRPr="00D06F99">
        <w:rPr>
          <w:rStyle w:val="StyleUnderline"/>
        </w:rPr>
        <w:t xml:space="preserve">: that despite our sense of a lasting, separate self, </w:t>
      </w:r>
      <w:r w:rsidRPr="00D06F99">
        <w:rPr>
          <w:rStyle w:val="StyleUnderline"/>
          <w:highlight w:val="cyan"/>
        </w:rPr>
        <w:t>no</w:t>
      </w:r>
      <w:r w:rsidRPr="00D06F99">
        <w:rPr>
          <w:rStyle w:val="StyleUnderline"/>
        </w:rPr>
        <w:t xml:space="preserve"> such </w:t>
      </w:r>
      <w:r w:rsidRPr="00D06F99">
        <w:rPr>
          <w:rStyle w:val="StyleUnderline"/>
          <w:highlight w:val="cyan"/>
        </w:rPr>
        <w:t>self</w:t>
      </w:r>
      <w:r w:rsidRPr="00D06F99">
        <w:rPr>
          <w:rStyle w:val="StyleUnderline"/>
        </w:rPr>
        <w:t xml:space="preserve"> really </w:t>
      </w:r>
      <w:r w:rsidRPr="00D06F99">
        <w:rPr>
          <w:rStyle w:val="StyleUnderline"/>
          <w:highlight w:val="cyan"/>
        </w:rPr>
        <w:t>exists</w:t>
      </w:r>
      <w:r w:rsidRPr="00D06F99">
        <w:rPr>
          <w:sz w:val="16"/>
        </w:rPr>
        <w:t xml:space="preserve">. According to this view, to provide for the happiness of this illusory self, we not only place our hopes on an impossible goal but also harm ourselves and everyone around </w:t>
      </w:r>
      <w:r w:rsidRPr="001D32E2">
        <w:rPr>
          <w:sz w:val="16"/>
        </w:rPr>
        <w:t xml:space="preserve">us. </w:t>
      </w:r>
      <w:r w:rsidRPr="001D32E2">
        <w:rPr>
          <w:rStyle w:val="StyleUnderline"/>
        </w:rPr>
        <w:t xml:space="preserve">If we could only see the </w:t>
      </w:r>
      <w:r w:rsidRPr="001D32E2">
        <w:rPr>
          <w:rStyle w:val="Emphasis"/>
        </w:rPr>
        <w:t>fallacy</w:t>
      </w:r>
      <w:r w:rsidRPr="001D32E2">
        <w:rPr>
          <w:rStyle w:val="StyleUnderline"/>
        </w:rPr>
        <w:t xml:space="preserve"> of the ego and understand its harmful effects, we would let it go and find true happiness in the interconnectedness that is our true nature</w:t>
      </w:r>
      <w:r w:rsidRPr="00D06F99">
        <w:rPr>
          <w:sz w:val="16"/>
        </w:rPr>
        <w:t>.</w:t>
      </w:r>
    </w:p>
    <w:p w14:paraId="150685E6" w14:textId="77777777" w:rsidR="00BA46D6" w:rsidRPr="00D06F99" w:rsidRDefault="00BA46D6" w:rsidP="00BA46D6">
      <w:pPr>
        <w:rPr>
          <w:rStyle w:val="StyleUnderline"/>
        </w:rPr>
      </w:pPr>
      <w:r w:rsidRPr="00D06F99">
        <w:rPr>
          <w:rStyle w:val="StyleUnderline"/>
        </w:rPr>
        <w:t>At least that’s what we’re told, and often with a fair amount of vehemence. Buddhist writers, often so gentle and nonjudgmental, can quickly turn vicious when treating the ego. Some portray it as</w:t>
      </w:r>
      <w:r w:rsidRPr="00D06F99">
        <w:rPr>
          <w:sz w:val="16"/>
        </w:rPr>
        <w:t xml:space="preserve"> a tyrannical bureaucracy deserving violent overthrow; others, as a </w:t>
      </w:r>
      <w:proofErr w:type="spellStart"/>
      <w:r w:rsidRPr="00D06F99">
        <w:rPr>
          <w:sz w:val="16"/>
        </w:rPr>
        <w:t>ratlike</w:t>
      </w:r>
      <w:proofErr w:type="spellEnd"/>
      <w:r w:rsidRPr="00D06F99">
        <w:rPr>
          <w:sz w:val="16"/>
        </w:rPr>
        <w:t xml:space="preserve"> creature—</w:t>
      </w:r>
      <w:r w:rsidRPr="00D06F99">
        <w:rPr>
          <w:rStyle w:val="StyleUnderline"/>
        </w:rPr>
        <w:t>nervous</w:t>
      </w:r>
      <w:r w:rsidRPr="00D06F99">
        <w:rPr>
          <w:sz w:val="16"/>
        </w:rPr>
        <w:t xml:space="preserve">, </w:t>
      </w:r>
      <w:r w:rsidRPr="00D06F99">
        <w:rPr>
          <w:rStyle w:val="StyleUnderline"/>
        </w:rPr>
        <w:t>scheming</w:t>
      </w:r>
      <w:r w:rsidRPr="00D06F99">
        <w:rPr>
          <w:sz w:val="16"/>
        </w:rPr>
        <w:t>, and devious—</w:t>
      </w:r>
      <w:r w:rsidRPr="00D06F99">
        <w:rPr>
          <w:rStyle w:val="StyleUnderline"/>
        </w:rPr>
        <w:t xml:space="preserve">that must be squashed. Whatever the portrait, the message is always that the ego is so pernicious and tenacious that </w:t>
      </w:r>
      <w:r w:rsidRPr="00D06F99">
        <w:rPr>
          <w:rStyle w:val="StyleUnderline"/>
          <w:highlight w:val="cyan"/>
        </w:rPr>
        <w:t>any mental</w:t>
      </w:r>
      <w:r w:rsidRPr="00D06F99">
        <w:rPr>
          <w:rStyle w:val="StyleUnderline"/>
        </w:rPr>
        <w:t xml:space="preserve"> or verbal </w:t>
      </w:r>
      <w:r w:rsidRPr="00D06F99">
        <w:rPr>
          <w:rStyle w:val="Emphasis"/>
          <w:highlight w:val="cyan"/>
        </w:rPr>
        <w:t>abuse</w:t>
      </w:r>
      <w:r w:rsidRPr="00D06F99">
        <w:rPr>
          <w:rStyle w:val="StyleUnderline"/>
        </w:rPr>
        <w:t xml:space="preserve"> directed </w:t>
      </w:r>
      <w:r w:rsidRPr="00D06F99">
        <w:rPr>
          <w:rStyle w:val="StyleUnderline"/>
          <w:highlight w:val="cyan"/>
        </w:rPr>
        <w:t xml:space="preserve">against it is </w:t>
      </w:r>
      <w:r w:rsidRPr="00D06F99">
        <w:rPr>
          <w:rStyle w:val="Emphasis"/>
          <w:highlight w:val="cyan"/>
        </w:rPr>
        <w:t>fair play</w:t>
      </w:r>
      <w:r w:rsidRPr="00D06F99">
        <w:rPr>
          <w:rStyle w:val="StyleUnderline"/>
          <w:highlight w:val="cyan"/>
        </w:rPr>
        <w:t xml:space="preserve"> in getting it to loosen its</w:t>
      </w:r>
      <w:r w:rsidRPr="00D06F99">
        <w:rPr>
          <w:rStyle w:val="StyleUnderline"/>
        </w:rPr>
        <w:t xml:space="preserve"> foul </w:t>
      </w:r>
      <w:r w:rsidRPr="00D06F99">
        <w:rPr>
          <w:rStyle w:val="StyleUnderline"/>
          <w:highlight w:val="cyan"/>
        </w:rPr>
        <w:t>grip</w:t>
      </w:r>
      <w:r w:rsidRPr="00D06F99">
        <w:rPr>
          <w:rStyle w:val="StyleUnderline"/>
        </w:rPr>
        <w:t xml:space="preserve"> on the mind.</w:t>
      </w:r>
    </w:p>
    <w:p w14:paraId="364B8F70" w14:textId="77777777" w:rsidR="00BA46D6" w:rsidRPr="00D06F99" w:rsidRDefault="00BA46D6" w:rsidP="00BA46D6">
      <w:pPr>
        <w:rPr>
          <w:sz w:val="16"/>
        </w:rPr>
      </w:pPr>
      <w:r w:rsidRPr="00D06F99">
        <w:rPr>
          <w:sz w:val="16"/>
        </w:rPr>
        <w:t xml:space="preserve">But when people trained in classical Western psychotherapy read these attacks on the ego, they shake their heads in disbelief. For them </w:t>
      </w:r>
      <w:r w:rsidRPr="00D06F99">
        <w:rPr>
          <w:rStyle w:val="StyleUnderline"/>
          <w:highlight w:val="cyan"/>
        </w:rPr>
        <w:t xml:space="preserve">the ego is </w:t>
      </w:r>
      <w:r w:rsidRPr="00D06F99">
        <w:rPr>
          <w:rStyle w:val="Emphasis"/>
          <w:highlight w:val="cyan"/>
        </w:rPr>
        <w:t>not</w:t>
      </w:r>
      <w:r w:rsidRPr="00D06F99">
        <w:rPr>
          <w:sz w:val="16"/>
        </w:rPr>
        <w:t xml:space="preserve"> something </w:t>
      </w:r>
      <w:r w:rsidRPr="00D06F99">
        <w:rPr>
          <w:rStyle w:val="Emphasis"/>
          <w:highlight w:val="cyan"/>
        </w:rPr>
        <w:t>evil</w:t>
      </w:r>
      <w:r w:rsidRPr="00D06F99">
        <w:rPr>
          <w:sz w:val="16"/>
        </w:rPr>
        <w:t xml:space="preserve">. It’s not even a singular thing you can attack. It’s a cluster of activities, a set of functions in the mind—and necessary functions at that. </w:t>
      </w:r>
      <w:r w:rsidRPr="00D06F99">
        <w:rPr>
          <w:rStyle w:val="Emphasis"/>
          <w:highlight w:val="cyan"/>
        </w:rPr>
        <w:t>Any</w:t>
      </w:r>
      <w:r w:rsidRPr="00D06F99">
        <w:rPr>
          <w:sz w:val="16"/>
        </w:rPr>
        <w:t xml:space="preserve"> mental act by which you mediate between your raw desires for immediate pleasure and your super-ego—the </w:t>
      </w:r>
      <w:proofErr w:type="spellStart"/>
      <w:r w:rsidRPr="00D06F99">
        <w:rPr>
          <w:sz w:val="16"/>
        </w:rPr>
        <w:t>oughts</w:t>
      </w:r>
      <w:proofErr w:type="spellEnd"/>
      <w:r w:rsidRPr="00D06F99">
        <w:rPr>
          <w:sz w:val="16"/>
        </w:rPr>
        <w:t xml:space="preserve"> and </w:t>
      </w:r>
      <w:proofErr w:type="spellStart"/>
      <w:r w:rsidRPr="00D06F99">
        <w:rPr>
          <w:rStyle w:val="Emphasis"/>
          <w:highlight w:val="cyan"/>
        </w:rPr>
        <w:t>shoulds</w:t>
      </w:r>
      <w:proofErr w:type="spellEnd"/>
      <w:r w:rsidRPr="00D06F99">
        <w:rPr>
          <w:sz w:val="16"/>
        </w:rPr>
        <w:t xml:space="preserve"> </w:t>
      </w:r>
      <w:r w:rsidRPr="00D06F99">
        <w:rPr>
          <w:rStyle w:val="StyleUnderline"/>
          <w:highlight w:val="cyan"/>
        </w:rPr>
        <w:t>you’ve learned from</w:t>
      </w:r>
      <w:r w:rsidRPr="00D06F99">
        <w:rPr>
          <w:rStyle w:val="StyleUnderline"/>
        </w:rPr>
        <w:t xml:space="preserve"> family and </w:t>
      </w:r>
      <w:r w:rsidRPr="00D06F99">
        <w:rPr>
          <w:rStyle w:val="StyleUnderline"/>
          <w:highlight w:val="cyan"/>
        </w:rPr>
        <w:t>society</w:t>
      </w:r>
      <w:r w:rsidRPr="00D06F99">
        <w:rPr>
          <w:sz w:val="16"/>
        </w:rPr>
        <w:t>—</w:t>
      </w:r>
      <w:r w:rsidRPr="00D06F99">
        <w:rPr>
          <w:rStyle w:val="StyleUnderline"/>
          <w:highlight w:val="cyan"/>
        </w:rPr>
        <w:t xml:space="preserve">is an </w:t>
      </w:r>
      <w:r w:rsidRPr="00D06F99">
        <w:rPr>
          <w:rStyle w:val="Emphasis"/>
          <w:highlight w:val="cyan"/>
        </w:rPr>
        <w:t>ego function</w:t>
      </w:r>
      <w:r w:rsidRPr="00D06F99">
        <w:rPr>
          <w:sz w:val="16"/>
        </w:rPr>
        <w:t xml:space="preserve">. Ego functions are our mental </w:t>
      </w:r>
      <w:r w:rsidRPr="001D32E2">
        <w:rPr>
          <w:sz w:val="16"/>
        </w:rPr>
        <w:t xml:space="preserve">strategies for gaining lasting happiness in the midst of the conflicting demands whispering and shouting in the mind. They enable you to say No to the desire to have sex with your neighbor’s spouse, in the interest of a greater happiness. </w:t>
      </w:r>
      <w:r w:rsidRPr="001D32E2">
        <w:rPr>
          <w:rStyle w:val="StyleUnderline"/>
        </w:rPr>
        <w:t>They</w:t>
      </w:r>
      <w:r w:rsidRPr="001D32E2">
        <w:rPr>
          <w:sz w:val="16"/>
        </w:rPr>
        <w:t xml:space="preserve"> also </w:t>
      </w:r>
      <w:r w:rsidRPr="001D32E2">
        <w:rPr>
          <w:rStyle w:val="StyleUnderline"/>
        </w:rPr>
        <w:t xml:space="preserve">enable you to say </w:t>
      </w:r>
      <w:r w:rsidRPr="001D32E2">
        <w:rPr>
          <w:rStyle w:val="Emphasis"/>
        </w:rPr>
        <w:t>No</w:t>
      </w:r>
      <w:r w:rsidRPr="001D32E2">
        <w:rPr>
          <w:rStyle w:val="StyleUnderline"/>
        </w:rPr>
        <w:t xml:space="preserve"> to</w:t>
      </w:r>
      <w:r w:rsidRPr="001D32E2">
        <w:rPr>
          <w:sz w:val="16"/>
        </w:rPr>
        <w:t xml:space="preserve"> the demands of your parents, teachers, or </w:t>
      </w:r>
      <w:r w:rsidRPr="001D32E2">
        <w:rPr>
          <w:rStyle w:val="StyleUnderline"/>
        </w:rPr>
        <w:t>government when</w:t>
      </w:r>
      <w:r w:rsidRPr="001D32E2">
        <w:rPr>
          <w:sz w:val="16"/>
        </w:rPr>
        <w:t xml:space="preserve"> those </w:t>
      </w:r>
      <w:r w:rsidRPr="001D32E2">
        <w:rPr>
          <w:rStyle w:val="StyleUnderline"/>
        </w:rPr>
        <w:t>demands</w:t>
      </w:r>
      <w:r w:rsidRPr="001D32E2">
        <w:rPr>
          <w:sz w:val="16"/>
        </w:rPr>
        <w:t xml:space="preserve"> would </w:t>
      </w:r>
      <w:r w:rsidRPr="001D32E2">
        <w:rPr>
          <w:rStyle w:val="StyleUnderline"/>
        </w:rPr>
        <w:t>jeopardize your own best interest</w:t>
      </w:r>
      <w:r w:rsidRPr="001D32E2">
        <w:rPr>
          <w:sz w:val="16"/>
        </w:rPr>
        <w:t>.</w:t>
      </w:r>
    </w:p>
    <w:p w14:paraId="0BCA8F16" w14:textId="77777777" w:rsidR="00BA46D6" w:rsidRPr="00D06F99" w:rsidRDefault="00BA46D6" w:rsidP="00BA46D6">
      <w:pPr>
        <w:rPr>
          <w:sz w:val="16"/>
        </w:rPr>
      </w:pPr>
      <w:r w:rsidRPr="001D32E2">
        <w:rPr>
          <w:rStyle w:val="StyleUnderline"/>
        </w:rPr>
        <w:t xml:space="preserve">But ego functions don’t just say No. They also have a mediator’s sense of when to say Yes. If they’re skillful, they negotiate among your desires and your super-ego so that you can gain the pleasure you want in a way that causes </w:t>
      </w:r>
      <w:r w:rsidRPr="001D32E2">
        <w:rPr>
          <w:rStyle w:val="Emphasis"/>
        </w:rPr>
        <w:t>no harm</w:t>
      </w:r>
      <w:r w:rsidRPr="001D32E2">
        <w:rPr>
          <w:rStyle w:val="StyleUnderline"/>
        </w:rPr>
        <w:t xml:space="preserve"> and can actually do a great deal of good</w:t>
      </w:r>
      <w:r w:rsidRPr="001D32E2">
        <w:rPr>
          <w:sz w:val="16"/>
        </w:rPr>
        <w:t>. If your ego functions are healthy and well-coordinated, they give you a consistent sense of priorities as to which forms of happiness are more</w:t>
      </w:r>
      <w:r w:rsidRPr="00D06F99">
        <w:rPr>
          <w:sz w:val="16"/>
        </w:rPr>
        <w:t xml:space="preserve"> worthwhile than others; a clear sense of where your responsibilities do and don’t lie; a strong sense of your ability to judge right and wrong for yourself; and an honest sense of how to learn from your past mistakes for the sake of greater happiness in the future.</w:t>
      </w:r>
    </w:p>
    <w:p w14:paraId="74DFF8D5" w14:textId="77777777" w:rsidR="00BA46D6" w:rsidRPr="00D06F99" w:rsidRDefault="00BA46D6" w:rsidP="00BA46D6">
      <w:pPr>
        <w:rPr>
          <w:sz w:val="16"/>
        </w:rPr>
      </w:pPr>
      <w:r w:rsidRPr="00D06F99">
        <w:rPr>
          <w:sz w:val="16"/>
        </w:rPr>
        <w:t xml:space="preserve">From this perspective, </w:t>
      </w:r>
      <w:proofErr w:type="spellStart"/>
      <w:r w:rsidRPr="00D06F99">
        <w:rPr>
          <w:rStyle w:val="Emphasis"/>
          <w:highlight w:val="cyan"/>
        </w:rPr>
        <w:t>egolessness</w:t>
      </w:r>
      <w:proofErr w:type="spellEnd"/>
      <w:r w:rsidRPr="00D06F99">
        <w:rPr>
          <w:rStyle w:val="Emphasis"/>
          <w:highlight w:val="cyan"/>
        </w:rPr>
        <w:t xml:space="preserve"> would be a disaster</w:t>
      </w:r>
      <w:r w:rsidRPr="00D06F99">
        <w:rPr>
          <w:rStyle w:val="StyleUnderline"/>
        </w:rPr>
        <w:t xml:space="preserve">. A person devoid of ego functions would be self-destructive: either a beast </w:t>
      </w:r>
      <w:r w:rsidRPr="00D06F99">
        <w:rPr>
          <w:rStyle w:val="StyleUnderline"/>
          <w:highlight w:val="cyan"/>
        </w:rPr>
        <w:t xml:space="preserve">with </w:t>
      </w:r>
      <w:r w:rsidRPr="00D06F99">
        <w:rPr>
          <w:rStyle w:val="Emphasis"/>
          <w:highlight w:val="cyan"/>
        </w:rPr>
        <w:t>uncontrolled</w:t>
      </w:r>
      <w:r w:rsidRPr="00D06F99">
        <w:rPr>
          <w:rStyle w:val="StyleUnderline"/>
          <w:highlight w:val="cyan"/>
        </w:rPr>
        <w:t xml:space="preserve"> impulses</w:t>
      </w:r>
      <w:r w:rsidRPr="00D06F99">
        <w:rPr>
          <w:rStyle w:val="StyleUnderline"/>
        </w:rPr>
        <w:t>, or a neurotic, repressed automaton with no mind of her own, or an infantile monster thrashing erratically between these two extremes</w:t>
      </w:r>
      <w:r w:rsidRPr="00D06F99">
        <w:rPr>
          <w:sz w:val="16"/>
        </w:rPr>
        <w:t xml:space="preserve">. Anyone who tried to abandon ego functioning would arrest his psychological growth and lose all hope of becoming a mature, responsible, trustworthy adult. And as we know, </w:t>
      </w:r>
      <w:r w:rsidRPr="00D06F99">
        <w:rPr>
          <w:rStyle w:val="StyleUnderline"/>
          <w:highlight w:val="cyan"/>
        </w:rPr>
        <w:t xml:space="preserve">self-destructive people don’t destroy </w:t>
      </w:r>
      <w:r w:rsidRPr="00D06F99">
        <w:rPr>
          <w:rStyle w:val="Emphasis"/>
          <w:highlight w:val="cyan"/>
        </w:rPr>
        <w:t>only</w:t>
      </w:r>
      <w:r w:rsidRPr="00D06F99">
        <w:rPr>
          <w:rStyle w:val="StyleUnderline"/>
          <w:highlight w:val="cyan"/>
        </w:rPr>
        <w:t xml:space="preserve"> themselves</w:t>
      </w:r>
      <w:r w:rsidRPr="00D06F99">
        <w:rPr>
          <w:rStyle w:val="StyleUnderline"/>
        </w:rPr>
        <w:t xml:space="preserve">. </w:t>
      </w:r>
      <w:r w:rsidRPr="00D06F99">
        <w:rPr>
          <w:rStyle w:val="StyleUnderline"/>
          <w:highlight w:val="cyan"/>
        </w:rPr>
        <w:t>They</w:t>
      </w:r>
      <w:r w:rsidRPr="00D06F99">
        <w:rPr>
          <w:rStyle w:val="StyleUnderline"/>
        </w:rPr>
        <w:t xml:space="preserve"> can </w:t>
      </w:r>
      <w:r w:rsidRPr="00D06F99">
        <w:rPr>
          <w:rStyle w:val="StyleUnderline"/>
          <w:highlight w:val="cyan"/>
        </w:rPr>
        <w:t>pull down</w:t>
      </w:r>
      <w:r w:rsidRPr="00D06F99">
        <w:rPr>
          <w:rStyle w:val="StyleUnderline"/>
        </w:rPr>
        <w:t xml:space="preserve"> many of the </w:t>
      </w:r>
      <w:r w:rsidRPr="00D06F99">
        <w:rPr>
          <w:rStyle w:val="Emphasis"/>
          <w:highlight w:val="cyan"/>
        </w:rPr>
        <w:t>people</w:t>
      </w:r>
      <w:r w:rsidRPr="00D06F99">
        <w:rPr>
          <w:rStyle w:val="StyleUnderline"/>
          <w:highlight w:val="cyan"/>
        </w:rPr>
        <w:t xml:space="preserve"> and </w:t>
      </w:r>
      <w:r w:rsidRPr="00D06F99">
        <w:rPr>
          <w:rStyle w:val="Emphasis"/>
          <w:highlight w:val="cyan"/>
        </w:rPr>
        <w:t>places</w:t>
      </w:r>
      <w:r w:rsidRPr="00D06F99">
        <w:rPr>
          <w:rStyle w:val="StyleUnderline"/>
        </w:rPr>
        <w:t xml:space="preserve"> around them</w:t>
      </w:r>
      <w:r w:rsidRPr="00D06F99">
        <w:rPr>
          <w:sz w:val="16"/>
        </w:rPr>
        <w:t>.</w:t>
      </w:r>
    </w:p>
    <w:p w14:paraId="4F5A0C46" w14:textId="77777777" w:rsidR="00BA46D6" w:rsidRPr="00D06F99" w:rsidRDefault="00BA46D6" w:rsidP="00BA46D6">
      <w:pPr>
        <w:rPr>
          <w:sz w:val="16"/>
        </w:rPr>
      </w:pPr>
      <w:r w:rsidRPr="00D06F99">
        <w:rPr>
          <w:sz w:val="16"/>
        </w:rPr>
        <w:t>This is not only the view of trained Western psychologists. Buddhist communities in the West have also begun to recognize this problem and have coined the term “</w:t>
      </w:r>
      <w:r w:rsidRPr="00D06F99">
        <w:rPr>
          <w:rStyle w:val="Emphasis"/>
          <w:highlight w:val="cyan"/>
        </w:rPr>
        <w:t>spiritual bypassing</w:t>
      </w:r>
      <w:r w:rsidRPr="00D06F99">
        <w:rPr>
          <w:sz w:val="16"/>
        </w:rPr>
        <w:t xml:space="preserve">” to describe it: the way people try to </w:t>
      </w:r>
      <w:r w:rsidRPr="00D06F99">
        <w:rPr>
          <w:rStyle w:val="StyleUnderline"/>
          <w:highlight w:val="cyan"/>
        </w:rPr>
        <w:t>avoid dealing with</w:t>
      </w:r>
      <w:r w:rsidRPr="00D06F99">
        <w:rPr>
          <w:sz w:val="16"/>
        </w:rPr>
        <w:t xml:space="preserve"> the </w:t>
      </w:r>
      <w:r w:rsidRPr="00D06F99">
        <w:rPr>
          <w:rStyle w:val="StyleUnderline"/>
          <w:highlight w:val="cyan"/>
        </w:rPr>
        <w:t>problems</w:t>
      </w:r>
      <w:r w:rsidRPr="00D06F99">
        <w:rPr>
          <w:sz w:val="16"/>
        </w:rPr>
        <w:t xml:space="preserve"> of an unintegrated personality by </w:t>
      </w:r>
      <w:r w:rsidRPr="00D06F99">
        <w:rPr>
          <w:rStyle w:val="StyleUnderline"/>
          <w:highlight w:val="cyan"/>
        </w:rPr>
        <w:t>spending</w:t>
      </w:r>
      <w:r w:rsidRPr="00D06F99">
        <w:rPr>
          <w:sz w:val="16"/>
        </w:rPr>
        <w:t xml:space="preserve"> all their </w:t>
      </w:r>
      <w:r w:rsidRPr="00D06F99">
        <w:rPr>
          <w:rStyle w:val="StyleUnderline"/>
          <w:highlight w:val="cyan"/>
        </w:rPr>
        <w:t>time in</w:t>
      </w:r>
      <w:r w:rsidRPr="00D06F99">
        <w:rPr>
          <w:rStyle w:val="StyleUnderline"/>
        </w:rPr>
        <w:t xml:space="preserve"> </w:t>
      </w:r>
      <w:r w:rsidRPr="00D06F99">
        <w:rPr>
          <w:sz w:val="16"/>
        </w:rPr>
        <w:t xml:space="preserve">meditation </w:t>
      </w:r>
      <w:r w:rsidRPr="00D06F99">
        <w:rPr>
          <w:rStyle w:val="StyleUnderline"/>
          <w:highlight w:val="cyan"/>
        </w:rPr>
        <w:t>retreats</w:t>
      </w:r>
      <w:r w:rsidRPr="00D06F99">
        <w:rPr>
          <w:sz w:val="16"/>
        </w:rPr>
        <w:t xml:space="preserve">, </w:t>
      </w:r>
      <w:r w:rsidRPr="00D06F99">
        <w:rPr>
          <w:rStyle w:val="StyleUnderline"/>
        </w:rPr>
        <w:t xml:space="preserve">using the mantra of </w:t>
      </w:r>
      <w:proofErr w:type="spellStart"/>
      <w:r w:rsidRPr="00D06F99">
        <w:rPr>
          <w:rStyle w:val="StyleUnderline"/>
        </w:rPr>
        <w:t>egolessness</w:t>
      </w:r>
      <w:proofErr w:type="spellEnd"/>
      <w:r w:rsidRPr="00D06F99">
        <w:rPr>
          <w:rStyle w:val="StyleUnderline"/>
        </w:rPr>
        <w:t xml:space="preserve"> to short-circuit</w:t>
      </w:r>
      <w:r w:rsidRPr="00D06F99">
        <w:rPr>
          <w:sz w:val="16"/>
        </w:rPr>
        <w:t xml:space="preserve"> the </w:t>
      </w:r>
      <w:r w:rsidRPr="00D06F99">
        <w:rPr>
          <w:rStyle w:val="StyleUnderline"/>
        </w:rPr>
        <w:t>hard work</w:t>
      </w:r>
      <w:r w:rsidRPr="00D06F99">
        <w:rPr>
          <w:sz w:val="16"/>
        </w:rPr>
        <w:t xml:space="preserve"> of mastering healthy ego functioning in the daily give and take of their lives.</w:t>
      </w:r>
    </w:p>
    <w:p w14:paraId="4C95ADE0" w14:textId="77777777" w:rsidR="00BA46D6" w:rsidRDefault="00BA46D6" w:rsidP="00BA46D6">
      <w:pPr>
        <w:rPr>
          <w:rStyle w:val="StyleUnderline"/>
        </w:rPr>
      </w:pPr>
      <w:r w:rsidRPr="00D06F99">
        <w:rPr>
          <w:rStyle w:val="StyleUnderline"/>
        </w:rPr>
        <w:t xml:space="preserve">Then </w:t>
      </w:r>
      <w:r w:rsidRPr="00D06F99">
        <w:rPr>
          <w:rStyle w:val="StyleUnderline"/>
          <w:highlight w:val="cyan"/>
        </w:rPr>
        <w:t>there’s</w:t>
      </w:r>
      <w:r w:rsidRPr="00D06F99">
        <w:rPr>
          <w:rStyle w:val="StyleUnderline"/>
        </w:rPr>
        <w:t xml:space="preserve"> the problem of </w:t>
      </w:r>
      <w:r w:rsidRPr="00D06F99">
        <w:rPr>
          <w:rStyle w:val="Emphasis"/>
          <w:highlight w:val="cyan"/>
        </w:rPr>
        <w:t>self-hatred</w:t>
      </w:r>
      <w:r w:rsidRPr="00D06F99">
        <w:rPr>
          <w:sz w:val="16"/>
        </w:rPr>
        <w:t xml:space="preserve">. The Dalai Lama isn’t the only Asian Buddhist teacher surprised at the amount of self-hatred found in the West. Unfortunately, a lot of </w:t>
      </w:r>
      <w:r w:rsidRPr="00D06F99">
        <w:rPr>
          <w:rStyle w:val="StyleUnderline"/>
        </w:rPr>
        <w:t xml:space="preserve">people with toxic super-egos have embraced the teaching on </w:t>
      </w:r>
      <w:proofErr w:type="spellStart"/>
      <w:r w:rsidRPr="00D06F99">
        <w:rPr>
          <w:rStyle w:val="StyleUnderline"/>
        </w:rPr>
        <w:t>egolesness</w:t>
      </w:r>
      <w:proofErr w:type="spellEnd"/>
      <w:r w:rsidRPr="00D06F99">
        <w:rPr>
          <w:rStyle w:val="StyleUnderline"/>
        </w:rPr>
        <w:t xml:space="preserve"> as the Buddha’s stamp of approval on the hatred they feel toward themselves.</w:t>
      </w:r>
    </w:p>
    <w:p w14:paraId="253C390D" w14:textId="77777777" w:rsidR="00BA46D6" w:rsidRPr="00D06F99" w:rsidRDefault="00BA46D6" w:rsidP="00BA46D6">
      <w:pPr>
        <w:pStyle w:val="Heading4"/>
      </w:pPr>
      <w:r w:rsidRPr="00D06F99">
        <w:t xml:space="preserve">Buddhism isn’t science---can’t translate </w:t>
      </w:r>
      <w:r w:rsidRPr="00D06F99">
        <w:rPr>
          <w:u w:val="single"/>
        </w:rPr>
        <w:t>normative</w:t>
      </w:r>
      <w:r w:rsidRPr="00D06F99">
        <w:t xml:space="preserve"> ideas like the self to the scientific method</w:t>
      </w:r>
    </w:p>
    <w:p w14:paraId="126576ED" w14:textId="77777777" w:rsidR="00BA46D6" w:rsidRPr="00D06F99" w:rsidRDefault="00BA46D6" w:rsidP="00BA46D6">
      <w:r w:rsidRPr="00D06F99">
        <w:rPr>
          <w:rStyle w:val="Style13ptBold"/>
        </w:rPr>
        <w:t>CBC 20</w:t>
      </w:r>
      <w:r w:rsidRPr="00D06F99">
        <w:t xml:space="preserve"> </w:t>
      </w:r>
      <w:r w:rsidRPr="00D06F99">
        <w:rPr>
          <w:sz w:val="16"/>
          <w:szCs w:val="16"/>
        </w:rPr>
        <w:t xml:space="preserve">(Quoting Evan Thompson, who grew up around renowned Buddhist teachers.  At university, he studied Buddhist scripture, philosophy and classical Chinese. And his mentor in graduate school was Francisco Varela, a neuroscientist who was also a serious practitioner of Tibetan Buddhism. Buddhism and science: a doomed romance? </w:t>
      </w:r>
      <w:hyperlink r:id="rId9" w:history="1">
        <w:r w:rsidRPr="00D06F99">
          <w:rPr>
            <w:rStyle w:val="Hyperlink"/>
            <w:sz w:val="16"/>
            <w:szCs w:val="16"/>
          </w:rPr>
          <w:t>https://www.cbc.ca/radio/ideas/buddhism-and-science-a-doomed-romance-1.5745107</w:t>
        </w:r>
      </w:hyperlink>
      <w:r w:rsidRPr="00D06F99">
        <w:rPr>
          <w:sz w:val="16"/>
          <w:szCs w:val="16"/>
        </w:rPr>
        <w:t xml:space="preserve"> //</w:t>
      </w:r>
      <w:proofErr w:type="spellStart"/>
      <w:r w:rsidRPr="00D06F99">
        <w:rPr>
          <w:sz w:val="16"/>
          <w:szCs w:val="16"/>
        </w:rPr>
        <w:t>shree</w:t>
      </w:r>
      <w:proofErr w:type="spellEnd"/>
      <w:r w:rsidRPr="00D06F99">
        <w:rPr>
          <w:sz w:val="16"/>
          <w:szCs w:val="16"/>
        </w:rPr>
        <w:t>)</w:t>
      </w:r>
    </w:p>
    <w:p w14:paraId="59901559" w14:textId="77777777" w:rsidR="00BA46D6" w:rsidRPr="00D06F99" w:rsidRDefault="00BA46D6" w:rsidP="00BA46D6">
      <w:pPr>
        <w:rPr>
          <w:sz w:val="16"/>
          <w:szCs w:val="16"/>
        </w:rPr>
      </w:pPr>
      <w:r w:rsidRPr="00D06F99">
        <w:t>"</w:t>
      </w:r>
      <w:r w:rsidRPr="00D06F99">
        <w:rPr>
          <w:rStyle w:val="StyleUnderline"/>
          <w:highlight w:val="cyan"/>
        </w:rPr>
        <w:t>They turn the tables</w:t>
      </w:r>
      <w:r w:rsidRPr="00D06F99">
        <w:rPr>
          <w:rStyle w:val="StyleUnderline"/>
        </w:rPr>
        <w:t xml:space="preserve">… </w:t>
      </w:r>
      <w:r w:rsidRPr="00D06F99">
        <w:rPr>
          <w:rStyle w:val="StyleUnderline"/>
          <w:highlight w:val="cyan"/>
        </w:rPr>
        <w:t>and</w:t>
      </w:r>
      <w:r w:rsidRPr="00D06F99">
        <w:rPr>
          <w:rStyle w:val="StyleUnderline"/>
        </w:rPr>
        <w:t xml:space="preserve"> they </w:t>
      </w:r>
      <w:r w:rsidRPr="00D06F99">
        <w:rPr>
          <w:rStyle w:val="StyleUnderline"/>
          <w:highlight w:val="cyan"/>
        </w:rPr>
        <w:t>say</w:t>
      </w:r>
      <w:r w:rsidRPr="00D06F99">
        <w:rPr>
          <w:rStyle w:val="StyleUnderline"/>
        </w:rPr>
        <w:t xml:space="preserve">, well, </w:t>
      </w:r>
      <w:r w:rsidRPr="00D06F99">
        <w:rPr>
          <w:rStyle w:val="StyleUnderline"/>
          <w:highlight w:val="cyan"/>
        </w:rPr>
        <w:t>Buddhism is</w:t>
      </w:r>
      <w:r w:rsidRPr="00D06F99">
        <w:rPr>
          <w:rStyle w:val="StyleUnderline"/>
        </w:rPr>
        <w:t xml:space="preserve"> actually the </w:t>
      </w:r>
      <w:r w:rsidRPr="00D06F99">
        <w:rPr>
          <w:rStyle w:val="StyleUnderline"/>
          <w:highlight w:val="cyan"/>
        </w:rPr>
        <w:t>scientific</w:t>
      </w:r>
      <w:r w:rsidRPr="00D06F99">
        <w:rPr>
          <w:rStyle w:val="StyleUnderline"/>
        </w:rPr>
        <w:t xml:space="preserve"> religion because we don't believe in a creator God. We don't believe in an immortal, unchanging, essential soul</w:t>
      </w:r>
      <w:r w:rsidRPr="00D06F99">
        <w:t>," Thompson tells IDEAS.</w:t>
      </w:r>
    </w:p>
    <w:p w14:paraId="078FDA77" w14:textId="77777777" w:rsidR="00BA46D6" w:rsidRPr="00D06F99" w:rsidRDefault="00BA46D6" w:rsidP="00BA46D6">
      <w:pPr>
        <w:rPr>
          <w:sz w:val="16"/>
          <w:szCs w:val="16"/>
        </w:rPr>
      </w:pPr>
      <w:r w:rsidRPr="00D06F99">
        <w:rPr>
          <w:sz w:val="16"/>
          <w:szCs w:val="16"/>
        </w:rPr>
        <w:t xml:space="preserve">"We ground our ethical system on an understanding of cause and effect. We emphasize causality, that things are impermanent, that things are in flux. So they present Buddhism as either not a religion, or as the truly scientific religion." </w:t>
      </w:r>
    </w:p>
    <w:p w14:paraId="34BCC69F" w14:textId="77777777" w:rsidR="00BA46D6" w:rsidRPr="00D06F99" w:rsidRDefault="00BA46D6" w:rsidP="00BA46D6">
      <w:pPr>
        <w:rPr>
          <w:sz w:val="16"/>
        </w:rPr>
      </w:pPr>
      <w:r w:rsidRPr="00D06F99">
        <w:rPr>
          <w:sz w:val="16"/>
        </w:rPr>
        <w:t xml:space="preserve">As it turned out, </w:t>
      </w:r>
      <w:r w:rsidRPr="00D06F99">
        <w:rPr>
          <w:rStyle w:val="StyleUnderline"/>
          <w:highlight w:val="cyan"/>
        </w:rPr>
        <w:t>Buddhist modernism was</w:t>
      </w:r>
      <w:r w:rsidRPr="00D06F99">
        <w:rPr>
          <w:sz w:val="16"/>
        </w:rPr>
        <w:t xml:space="preserve"> tailor-</w:t>
      </w:r>
      <w:r w:rsidRPr="00D06F99">
        <w:rPr>
          <w:rStyle w:val="Emphasis"/>
          <w:highlight w:val="cyan"/>
        </w:rPr>
        <w:t>made</w:t>
      </w:r>
      <w:r w:rsidRPr="00D06F99">
        <w:rPr>
          <w:sz w:val="16"/>
        </w:rPr>
        <w:t xml:space="preserve"> </w:t>
      </w:r>
      <w:r w:rsidRPr="00D06F99">
        <w:rPr>
          <w:rStyle w:val="StyleUnderline"/>
          <w:highlight w:val="cyan"/>
        </w:rPr>
        <w:t>for the</w:t>
      </w:r>
      <w:r w:rsidRPr="00D06F99">
        <w:rPr>
          <w:sz w:val="16"/>
        </w:rPr>
        <w:t xml:space="preserve"> modern </w:t>
      </w:r>
      <w:r w:rsidRPr="00D06F99">
        <w:rPr>
          <w:rStyle w:val="StyleUnderline"/>
          <w:highlight w:val="cyan"/>
        </w:rPr>
        <w:t>West's preoccupation</w:t>
      </w:r>
      <w:r w:rsidRPr="00D06F99">
        <w:rPr>
          <w:sz w:val="16"/>
        </w:rPr>
        <w:t xml:space="preserve"> with rationality, scientific validity, and independent thought. But as Thompson argues, things have gotten a little out of hand.</w:t>
      </w:r>
    </w:p>
    <w:p w14:paraId="491C8EDD" w14:textId="77777777" w:rsidR="00BA46D6" w:rsidRPr="00D06F99" w:rsidRDefault="00BA46D6" w:rsidP="00BA46D6">
      <w:pPr>
        <w:rPr>
          <w:sz w:val="16"/>
        </w:rPr>
      </w:pPr>
      <w:r w:rsidRPr="00D06F99">
        <w:rPr>
          <w:rStyle w:val="Emphasis"/>
          <w:highlight w:val="cyan"/>
        </w:rPr>
        <w:t>Buddhism</w:t>
      </w:r>
      <w:r w:rsidRPr="00D06F99">
        <w:rPr>
          <w:sz w:val="16"/>
        </w:rPr>
        <w:t xml:space="preserve"> now </w:t>
      </w:r>
      <w:r w:rsidRPr="00D06F99">
        <w:rPr>
          <w:rStyle w:val="Emphasis"/>
          <w:highlight w:val="cyan"/>
        </w:rPr>
        <w:t>enjoys</w:t>
      </w:r>
      <w:r w:rsidRPr="00D06F99">
        <w:rPr>
          <w:sz w:val="16"/>
        </w:rPr>
        <w:t xml:space="preserve"> a kind of </w:t>
      </w:r>
      <w:r w:rsidRPr="00D06F99">
        <w:rPr>
          <w:rStyle w:val="Emphasis"/>
          <w:highlight w:val="cyan"/>
        </w:rPr>
        <w:t>exceptionalism</w:t>
      </w:r>
      <w:r w:rsidRPr="00D06F99">
        <w:rPr>
          <w:sz w:val="16"/>
        </w:rPr>
        <w:t xml:space="preserve"> among religions. It's regarded as a 'science of the mind,' mindfulness </w:t>
      </w:r>
      <w:r w:rsidRPr="00D06F99">
        <w:rPr>
          <w:rStyle w:val="Emphasis"/>
          <w:highlight w:val="cyan"/>
        </w:rPr>
        <w:t>meditation is</w:t>
      </w:r>
      <w:r w:rsidRPr="00D06F99">
        <w:rPr>
          <w:sz w:val="16"/>
        </w:rPr>
        <w:t xml:space="preserve"> a </w:t>
      </w:r>
      <w:r w:rsidRPr="00D06F99">
        <w:rPr>
          <w:rStyle w:val="Emphasis"/>
          <w:highlight w:val="cyan"/>
        </w:rPr>
        <w:t>'brain-changing</w:t>
      </w:r>
      <w:r w:rsidRPr="00D06F99">
        <w:rPr>
          <w:sz w:val="16"/>
        </w:rPr>
        <w:t xml:space="preserve">,' commodified, individualistic activity, and </w:t>
      </w:r>
      <w:r w:rsidRPr="00D06F99">
        <w:rPr>
          <w:rStyle w:val="StyleUnderline"/>
          <w:highlight w:val="cyan"/>
        </w:rPr>
        <w:t>complex ideas of</w:t>
      </w:r>
      <w:r w:rsidRPr="00D06F99">
        <w:rPr>
          <w:sz w:val="16"/>
        </w:rPr>
        <w:t xml:space="preserve"> </w:t>
      </w:r>
      <w:r w:rsidRPr="00D06F99">
        <w:rPr>
          <w:rStyle w:val="StyleUnderline"/>
          <w:highlight w:val="cyan"/>
        </w:rPr>
        <w:t>the self</w:t>
      </w:r>
      <w:r w:rsidRPr="00D06F99">
        <w:rPr>
          <w:sz w:val="16"/>
        </w:rPr>
        <w:t xml:space="preserve"> in Buddhist teaching </w:t>
      </w:r>
      <w:r w:rsidRPr="00D06F99">
        <w:rPr>
          <w:rStyle w:val="StyleUnderline"/>
          <w:highlight w:val="cyan"/>
        </w:rPr>
        <w:t>are conflated with scientific contentions that the self doesn't exist because it can't be found in the brain</w:t>
      </w:r>
      <w:r w:rsidRPr="00D06F99">
        <w:rPr>
          <w:sz w:val="16"/>
        </w:rPr>
        <w:t xml:space="preserve">. </w:t>
      </w:r>
      <w:r w:rsidRPr="00D06F99">
        <w:rPr>
          <w:rStyle w:val="StyleUnderline"/>
        </w:rPr>
        <w:t>It's at this point, Thompson argues, that we begin to miss the point</w:t>
      </w:r>
      <w:r w:rsidRPr="00D06F99">
        <w:rPr>
          <w:sz w:val="16"/>
        </w:rPr>
        <w:t>.</w:t>
      </w:r>
    </w:p>
    <w:p w14:paraId="67A18A9A" w14:textId="77777777" w:rsidR="00BA46D6" w:rsidRDefault="00BA46D6" w:rsidP="00BA46D6">
      <w:pPr>
        <w:rPr>
          <w:sz w:val="16"/>
        </w:rPr>
      </w:pPr>
      <w:r w:rsidRPr="00D06F99">
        <w:rPr>
          <w:sz w:val="16"/>
        </w:rPr>
        <w:t xml:space="preserve">"One of the problems with this scientific statement that, 'Well, </w:t>
      </w:r>
      <w:r w:rsidRPr="00D06F99">
        <w:rPr>
          <w:rStyle w:val="StyleUnderline"/>
          <w:highlight w:val="cyan"/>
        </w:rPr>
        <w:t>science</w:t>
      </w:r>
      <w:r w:rsidRPr="00D06F99">
        <w:rPr>
          <w:sz w:val="16"/>
        </w:rPr>
        <w:t xml:space="preserve"> shows that there is no self and that </w:t>
      </w:r>
      <w:r w:rsidRPr="00D06F99">
        <w:rPr>
          <w:rStyle w:val="StyleUnderline"/>
          <w:highlight w:val="cyan"/>
        </w:rPr>
        <w:t>validates Buddhism</w:t>
      </w:r>
      <w:r w:rsidRPr="00D06F99">
        <w:rPr>
          <w:sz w:val="16"/>
        </w:rPr>
        <w:t xml:space="preserve">,' is it just completely </w:t>
      </w:r>
      <w:r w:rsidRPr="00D06F99">
        <w:rPr>
          <w:rStyle w:val="StyleUnderline"/>
          <w:highlight w:val="cyan"/>
        </w:rPr>
        <w:t>elides</w:t>
      </w:r>
      <w:r w:rsidRPr="00D06F99">
        <w:rPr>
          <w:sz w:val="16"/>
        </w:rPr>
        <w:t xml:space="preserve"> or ignores </w:t>
      </w:r>
      <w:r w:rsidRPr="00D06F99">
        <w:rPr>
          <w:rStyle w:val="StyleUnderline"/>
          <w:highlight w:val="cyan"/>
        </w:rPr>
        <w:t>the difference between a scientific description and</w:t>
      </w:r>
      <w:r w:rsidRPr="00D06F99">
        <w:rPr>
          <w:sz w:val="16"/>
        </w:rPr>
        <w:t xml:space="preserve"> scientific use of a concept like </w:t>
      </w:r>
      <w:r w:rsidRPr="00D06F99">
        <w:rPr>
          <w:rStyle w:val="StyleUnderline"/>
          <w:highlight w:val="cyan"/>
        </w:rPr>
        <w:t>the self</w:t>
      </w:r>
      <w:r w:rsidRPr="00D06F99">
        <w:rPr>
          <w:sz w:val="16"/>
        </w:rPr>
        <w:t xml:space="preserve">, and the Buddhist one, </w:t>
      </w:r>
      <w:r w:rsidRPr="00D06F99">
        <w:rPr>
          <w:rStyle w:val="StyleUnderline"/>
          <w:highlight w:val="cyan"/>
        </w:rPr>
        <w:t>where the Buddhist</w:t>
      </w:r>
      <w:r w:rsidRPr="00D06F99">
        <w:rPr>
          <w:sz w:val="16"/>
        </w:rPr>
        <w:t xml:space="preserve"> one </w:t>
      </w:r>
      <w:r w:rsidRPr="00D06F99">
        <w:rPr>
          <w:rStyle w:val="StyleUnderline"/>
          <w:highlight w:val="cyan"/>
        </w:rPr>
        <w:t>is</w:t>
      </w:r>
      <w:r w:rsidRPr="00D06F99">
        <w:rPr>
          <w:sz w:val="16"/>
        </w:rPr>
        <w:t xml:space="preserve"> inherently ethical or </w:t>
      </w:r>
      <w:r w:rsidRPr="00D06F99">
        <w:rPr>
          <w:rStyle w:val="Emphasis"/>
          <w:highlight w:val="cyan"/>
        </w:rPr>
        <w:t>normative</w:t>
      </w:r>
      <w:r w:rsidRPr="00D06F99">
        <w:rPr>
          <w:sz w:val="16"/>
        </w:rPr>
        <w:t>," says Thompson, a philosophy professor at the University of British Columbia.</w:t>
      </w:r>
    </w:p>
    <w:p w14:paraId="3B4F1960" w14:textId="77777777" w:rsidR="00BA46D6" w:rsidRDefault="00BA46D6" w:rsidP="00BA46D6">
      <w:pPr>
        <w:rPr>
          <w:rStyle w:val="StyleUnderline"/>
        </w:rPr>
      </w:pPr>
    </w:p>
    <w:p w14:paraId="648D5323" w14:textId="77777777" w:rsidR="00BA46D6" w:rsidRPr="00F56059" w:rsidRDefault="00BA46D6" w:rsidP="00BA46D6">
      <w:pPr>
        <w:pStyle w:val="Heading4"/>
        <w:rPr>
          <w:rFonts w:asciiTheme="minorHAnsi" w:hAnsiTheme="minorHAnsi" w:cstheme="minorHAnsi"/>
        </w:rPr>
      </w:pPr>
      <w:r w:rsidRPr="00F56059">
        <w:rPr>
          <w:rFonts w:asciiTheme="minorHAnsi" w:hAnsiTheme="minorHAnsi" w:cstheme="minorHAnsi"/>
        </w:rPr>
        <w:t xml:space="preserve">The disappearance of antitrust law from public discourse has </w:t>
      </w:r>
      <w:r w:rsidRPr="00F56059">
        <w:rPr>
          <w:rFonts w:asciiTheme="minorHAnsi" w:hAnsiTheme="minorHAnsi" w:cstheme="minorHAnsi"/>
          <w:u w:val="single"/>
        </w:rPr>
        <w:t>cemented corporate power</w:t>
      </w:r>
      <w:r w:rsidRPr="00F56059">
        <w:rPr>
          <w:rFonts w:asciiTheme="minorHAnsi" w:hAnsiTheme="minorHAnsi" w:cstheme="minorHAnsi"/>
        </w:rPr>
        <w:t xml:space="preserve">. A </w:t>
      </w:r>
      <w:r w:rsidRPr="00F56059">
        <w:rPr>
          <w:rFonts w:asciiTheme="minorHAnsi" w:hAnsiTheme="minorHAnsi" w:cstheme="minorHAnsi"/>
          <w:u w:val="single"/>
        </w:rPr>
        <w:t>paradigm shift</w:t>
      </w:r>
      <w:r w:rsidRPr="00F56059">
        <w:rPr>
          <w:rFonts w:asciiTheme="minorHAnsi" w:hAnsiTheme="minorHAnsi" w:cstheme="minorHAnsi"/>
        </w:rPr>
        <w:t xml:space="preserve"> is possible, but requires </w:t>
      </w:r>
      <w:r w:rsidRPr="00F56059">
        <w:rPr>
          <w:rFonts w:asciiTheme="minorHAnsi" w:hAnsiTheme="minorHAnsi" w:cstheme="minorHAnsi"/>
          <w:u w:val="single"/>
        </w:rPr>
        <w:t>making monopolies a political issue again</w:t>
      </w:r>
      <w:r w:rsidRPr="00F56059">
        <w:rPr>
          <w:rFonts w:asciiTheme="minorHAnsi" w:hAnsiTheme="minorHAnsi" w:cstheme="minorHAnsi"/>
        </w:rPr>
        <w:t xml:space="preserve">, and advocating </w:t>
      </w:r>
      <w:r w:rsidRPr="00F56059">
        <w:rPr>
          <w:rFonts w:asciiTheme="minorHAnsi" w:hAnsiTheme="minorHAnsi" w:cstheme="minorHAnsi"/>
          <w:u w:val="single"/>
        </w:rPr>
        <w:t>legal change</w:t>
      </w:r>
      <w:r w:rsidRPr="00F56059">
        <w:rPr>
          <w:rFonts w:asciiTheme="minorHAnsi" w:hAnsiTheme="minorHAnsi" w:cstheme="minorHAnsi"/>
        </w:rPr>
        <w:t>.</w:t>
      </w:r>
    </w:p>
    <w:p w14:paraId="1CBB48B3" w14:textId="77777777" w:rsidR="00BA46D6" w:rsidRPr="00F56059" w:rsidRDefault="00BA46D6" w:rsidP="00BA46D6">
      <w:pPr>
        <w:rPr>
          <w:rFonts w:asciiTheme="minorHAnsi" w:hAnsiTheme="minorHAnsi" w:cstheme="minorHAnsi"/>
        </w:rPr>
      </w:pPr>
      <w:r w:rsidRPr="00F56059">
        <w:rPr>
          <w:rFonts w:asciiTheme="minorHAnsi" w:hAnsiTheme="minorHAnsi" w:cstheme="minorHAnsi"/>
        </w:rPr>
        <w:t xml:space="preserve">David </w:t>
      </w:r>
      <w:proofErr w:type="spellStart"/>
      <w:r w:rsidRPr="00F56059">
        <w:rPr>
          <w:rStyle w:val="Style13ptBold"/>
          <w:rFonts w:asciiTheme="minorHAnsi" w:hAnsiTheme="minorHAnsi" w:cstheme="minorHAnsi"/>
        </w:rPr>
        <w:t>Dayen</w:t>
      </w:r>
      <w:proofErr w:type="spellEnd"/>
      <w:r w:rsidRPr="00F56059">
        <w:rPr>
          <w:rStyle w:val="Style13ptBold"/>
          <w:rFonts w:asciiTheme="minorHAnsi" w:hAnsiTheme="minorHAnsi" w:cstheme="minorHAnsi"/>
        </w:rPr>
        <w:t xml:space="preserve"> 15</w:t>
      </w:r>
      <w:r w:rsidRPr="00F56059">
        <w:rPr>
          <w:rFonts w:asciiTheme="minorHAnsi" w:hAnsiTheme="minorHAnsi" w:cstheme="minorHAnsi"/>
        </w:rPr>
        <w:t xml:space="preserve">, author of </w:t>
      </w:r>
      <w:r w:rsidRPr="00F56059">
        <w:rPr>
          <w:rFonts w:asciiTheme="minorHAnsi" w:hAnsiTheme="minorHAnsi" w:cstheme="minorHAnsi"/>
          <w:i/>
          <w:iCs/>
        </w:rPr>
        <w:t xml:space="preserve">Monopolized: Life in the Age of Corporate Power (2020) </w:t>
      </w:r>
      <w:r w:rsidRPr="00F56059">
        <w:rPr>
          <w:rFonts w:asciiTheme="minorHAnsi" w:hAnsiTheme="minorHAnsi" w:cstheme="minorHAnsi"/>
        </w:rPr>
        <w:t xml:space="preserve">and </w:t>
      </w:r>
      <w:r w:rsidRPr="00F56059">
        <w:rPr>
          <w:rFonts w:asciiTheme="minorHAnsi" w:hAnsiTheme="minorHAnsi" w:cstheme="minorHAnsi"/>
          <w:i/>
          <w:iCs/>
        </w:rPr>
        <w:t>Chain of Title: How Three Ordinary Americans Uncovered Wall Street's Great Foreclosure Fraud</w:t>
      </w:r>
      <w:r w:rsidRPr="00F56059">
        <w:rPr>
          <w:rFonts w:asciiTheme="minorHAnsi" w:hAnsiTheme="minorHAnsi" w:cstheme="minorHAnsi"/>
        </w:rPr>
        <w:t>, “Bring Back Antitrust,” The American Prospect, Vol. 26, No. 4, Fall 2015, lexis.</w:t>
      </w:r>
    </w:p>
    <w:p w14:paraId="57E0AC7B" w14:textId="77777777" w:rsidR="00BA46D6" w:rsidRPr="00F56059" w:rsidRDefault="00BA46D6" w:rsidP="00BA46D6">
      <w:pPr>
        <w:rPr>
          <w:rStyle w:val="StyleUnderline"/>
          <w:rFonts w:asciiTheme="minorHAnsi" w:hAnsiTheme="minorHAnsi" w:cstheme="minorHAnsi"/>
        </w:rPr>
      </w:pPr>
      <w:r w:rsidRPr="00F56059">
        <w:rPr>
          <w:rStyle w:val="StyleUnderline"/>
          <w:rFonts w:asciiTheme="minorHAnsi" w:hAnsiTheme="minorHAnsi" w:cstheme="minorHAnsi"/>
        </w:rPr>
        <w:t xml:space="preserve">In 1964, historian Richard Hofstadter gave a speech at the University of California, Berkeley, titled </w:t>
      </w:r>
      <w:r w:rsidRPr="00F56059">
        <w:rPr>
          <w:rFonts w:asciiTheme="minorHAnsi" w:hAnsiTheme="minorHAnsi" w:cstheme="minorHAnsi"/>
          <w:sz w:val="16"/>
        </w:rPr>
        <w:t>"</w:t>
      </w:r>
      <w:r w:rsidRPr="00F56059">
        <w:rPr>
          <w:rStyle w:val="Emphasis"/>
          <w:rFonts w:asciiTheme="minorHAnsi" w:hAnsiTheme="minorHAnsi" w:cstheme="minorHAnsi"/>
          <w:highlight w:val="cyan"/>
        </w:rPr>
        <w:t xml:space="preserve">What Happened to </w:t>
      </w:r>
      <w:r w:rsidRPr="00F56059">
        <w:rPr>
          <w:rStyle w:val="Emphasis"/>
          <w:rFonts w:asciiTheme="minorHAnsi" w:hAnsiTheme="minorHAnsi" w:cstheme="minorHAnsi"/>
        </w:rPr>
        <w:t xml:space="preserve">the </w:t>
      </w:r>
      <w:r w:rsidRPr="00F56059">
        <w:rPr>
          <w:rStyle w:val="Emphasis"/>
          <w:rFonts w:asciiTheme="minorHAnsi" w:hAnsiTheme="minorHAnsi" w:cstheme="minorHAnsi"/>
          <w:highlight w:val="cyan"/>
        </w:rPr>
        <w:t>Antitrust Movement</w:t>
      </w:r>
      <w:r w:rsidRPr="00F56059">
        <w:rPr>
          <w:rFonts w:asciiTheme="minorHAnsi" w:hAnsiTheme="minorHAnsi" w:cstheme="minorHAnsi"/>
          <w:sz w:val="16"/>
        </w:rPr>
        <w:t xml:space="preserve">?" </w:t>
      </w:r>
      <w:r w:rsidRPr="00F56059">
        <w:rPr>
          <w:rStyle w:val="StyleUnderline"/>
          <w:rFonts w:asciiTheme="minorHAnsi" w:hAnsiTheme="minorHAnsi" w:cstheme="minorHAnsi"/>
        </w:rPr>
        <w:t>He wondered why anti-monopoly sentiment</w:t>
      </w:r>
      <w:r w:rsidRPr="00F56059">
        <w:rPr>
          <w:rFonts w:asciiTheme="minorHAnsi" w:hAnsiTheme="minorHAnsi" w:cstheme="minorHAnsi"/>
          <w:sz w:val="16"/>
        </w:rPr>
        <w:t xml:space="preserve"> </w:t>
      </w:r>
      <w:r w:rsidRPr="00F56059">
        <w:rPr>
          <w:rStyle w:val="Emphasis"/>
          <w:rFonts w:asciiTheme="minorHAnsi" w:hAnsiTheme="minorHAnsi" w:cstheme="minorHAnsi"/>
        </w:rPr>
        <w:t>ceased</w:t>
      </w:r>
      <w:r w:rsidRPr="00F56059">
        <w:rPr>
          <w:rStyle w:val="StyleUnderline"/>
          <w:rFonts w:asciiTheme="minorHAnsi" w:hAnsiTheme="minorHAnsi" w:cstheme="minorHAnsi"/>
        </w:rPr>
        <w:t xml:space="preserve"> to become the </w:t>
      </w:r>
      <w:r w:rsidRPr="00F56059">
        <w:rPr>
          <w:rStyle w:val="Emphasis"/>
          <w:rFonts w:asciiTheme="minorHAnsi" w:hAnsiTheme="minorHAnsi" w:cstheme="minorHAnsi"/>
        </w:rPr>
        <w:t>subject of public agitation</w:t>
      </w:r>
      <w:r w:rsidRPr="00F56059">
        <w:rPr>
          <w:rStyle w:val="StyleUnderline"/>
          <w:rFonts w:asciiTheme="minorHAnsi" w:hAnsiTheme="minorHAnsi" w:cstheme="minorHAnsi"/>
        </w:rPr>
        <w:t xml:space="preserve">. "Once the United States had an </w:t>
      </w:r>
      <w:r w:rsidRPr="00F56059">
        <w:rPr>
          <w:rStyle w:val="Emphasis"/>
          <w:rFonts w:asciiTheme="minorHAnsi" w:hAnsiTheme="minorHAnsi" w:cstheme="minorHAnsi"/>
        </w:rPr>
        <w:t>antitrust movement</w:t>
      </w:r>
      <w:r w:rsidRPr="00F56059">
        <w:rPr>
          <w:rStyle w:val="StyleUnderline"/>
          <w:rFonts w:asciiTheme="minorHAnsi" w:hAnsiTheme="minorHAnsi" w:cstheme="minorHAnsi"/>
        </w:rPr>
        <w:t xml:space="preserve"> without antitrust prosecutions</w:t>
      </w:r>
      <w:r w:rsidRPr="00F56059">
        <w:rPr>
          <w:rFonts w:asciiTheme="minorHAnsi" w:hAnsiTheme="minorHAnsi" w:cstheme="minorHAnsi"/>
          <w:sz w:val="16"/>
        </w:rPr>
        <w:t xml:space="preserve">," Hofstadter said. "In </w:t>
      </w:r>
      <w:r w:rsidRPr="00F56059">
        <w:rPr>
          <w:rStyle w:val="StyleUnderline"/>
          <w:rFonts w:asciiTheme="minorHAnsi" w:hAnsiTheme="minorHAnsi" w:cstheme="minorHAnsi"/>
        </w:rPr>
        <w:t>our time, there have been antitrust prosecutions without an antitrust movement."</w:t>
      </w:r>
    </w:p>
    <w:p w14:paraId="6145C006" w14:textId="77777777" w:rsidR="00BA46D6" w:rsidRPr="00F56059" w:rsidRDefault="00BA46D6" w:rsidP="00BA46D6">
      <w:pPr>
        <w:rPr>
          <w:rStyle w:val="StyleUnderline"/>
          <w:rFonts w:asciiTheme="minorHAnsi" w:hAnsiTheme="minorHAnsi" w:cstheme="minorHAnsi"/>
        </w:rPr>
      </w:pPr>
      <w:r w:rsidRPr="00F56059">
        <w:rPr>
          <w:rStyle w:val="Emphasis"/>
          <w:rFonts w:asciiTheme="minorHAnsi" w:hAnsiTheme="minorHAnsi" w:cstheme="minorHAnsi"/>
        </w:rPr>
        <w:t>Now we have lost both the movement and the prosecutions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 xml:space="preserve">When we talk about </w:t>
      </w:r>
      <w:r w:rsidRPr="00F56059">
        <w:rPr>
          <w:rStyle w:val="Emphasis"/>
          <w:rFonts w:asciiTheme="minorHAnsi" w:hAnsiTheme="minorHAnsi" w:cstheme="minorHAnsi"/>
          <w:highlight w:val="cyan"/>
        </w:rPr>
        <w:t>banks that</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are too big to fail</w:t>
      </w:r>
      <w:r w:rsidRPr="00F56059">
        <w:rPr>
          <w:rStyle w:val="StyleUnderline"/>
          <w:rFonts w:asciiTheme="minorHAnsi" w:hAnsiTheme="minorHAnsi" w:cstheme="minorHAnsi"/>
          <w:highlight w:val="cyan"/>
        </w:rPr>
        <w:t>,</w:t>
      </w:r>
      <w:r w:rsidRPr="00F56059">
        <w:rPr>
          <w:rStyle w:val="StyleUnderline"/>
          <w:rFonts w:asciiTheme="minorHAnsi" w:hAnsiTheme="minorHAnsi" w:cstheme="minorHAnsi"/>
        </w:rPr>
        <w:t xml:space="preserve"> we're talking about </w:t>
      </w:r>
      <w:r w:rsidRPr="00F56059">
        <w:rPr>
          <w:rStyle w:val="Emphasis"/>
          <w:rFonts w:asciiTheme="minorHAnsi" w:hAnsiTheme="minorHAnsi" w:cstheme="minorHAnsi"/>
        </w:rPr>
        <w:t>antitrust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When we talk about the </w:t>
      </w:r>
      <w:r w:rsidRPr="00F56059">
        <w:rPr>
          <w:rStyle w:val="Emphasis"/>
          <w:rFonts w:asciiTheme="minorHAnsi" w:hAnsiTheme="minorHAnsi" w:cstheme="minorHAnsi"/>
          <w:highlight w:val="cyan"/>
        </w:rPr>
        <w:t>high cost of health</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care</w:t>
      </w:r>
      <w:r w:rsidRPr="00F56059">
        <w:rPr>
          <w:rStyle w:val="Emphasis"/>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we're </w:t>
      </w:r>
      <w:r w:rsidRPr="00F56059">
        <w:rPr>
          <w:rStyle w:val="StyleUnderline"/>
          <w:rFonts w:asciiTheme="minorHAnsi" w:hAnsiTheme="minorHAnsi" w:cstheme="minorHAnsi"/>
          <w:highlight w:val="cyan"/>
        </w:rPr>
        <w:t xml:space="preserve">talking about </w:t>
      </w:r>
      <w:r w:rsidRPr="00F56059">
        <w:rPr>
          <w:rStyle w:val="Emphasis"/>
          <w:rFonts w:asciiTheme="minorHAnsi" w:hAnsiTheme="minorHAnsi" w:cstheme="minorHAnsi"/>
          <w:highlight w:val="cyan"/>
        </w:rPr>
        <w:t>antitrust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So many of our </w:t>
      </w:r>
      <w:r w:rsidRPr="00F56059">
        <w:rPr>
          <w:rStyle w:val="Emphasis"/>
          <w:rFonts w:asciiTheme="minorHAnsi" w:hAnsiTheme="minorHAnsi" w:cstheme="minorHAnsi"/>
          <w:highlight w:val="cyan"/>
        </w:rPr>
        <w:t>key domestic issues</w:t>
      </w:r>
      <w:r w:rsidRPr="00F56059">
        <w:rPr>
          <w:rStyle w:val="StyleUnderline"/>
          <w:rFonts w:asciiTheme="minorHAnsi" w:hAnsiTheme="minorHAnsi" w:cstheme="minorHAnsi"/>
          <w:highlight w:val="cyan"/>
        </w:rPr>
        <w:t xml:space="preserve"> </w:t>
      </w:r>
      <w:r w:rsidRPr="00F56059">
        <w:rPr>
          <w:rStyle w:val="StyleUnderline"/>
          <w:rFonts w:asciiTheme="minorHAnsi" w:hAnsiTheme="minorHAnsi" w:cstheme="minorHAnsi"/>
        </w:rPr>
        <w:t xml:space="preserve">are </w:t>
      </w:r>
      <w:r w:rsidRPr="00F56059">
        <w:rPr>
          <w:rStyle w:val="Emphasis"/>
          <w:rFonts w:asciiTheme="minorHAnsi" w:hAnsiTheme="minorHAnsi" w:cstheme="minorHAnsi"/>
          <w:highlight w:val="cyan"/>
        </w:rPr>
        <w:t>fundamentally</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questions about</w:t>
      </w:r>
      <w:r w:rsidRPr="00F56059">
        <w:rPr>
          <w:rStyle w:val="Emphasis"/>
          <w:rFonts w:asciiTheme="minorHAnsi" w:hAnsiTheme="minorHAnsi" w:cstheme="minorHAnsi"/>
        </w:rPr>
        <w:t xml:space="preserve"> whether we should tolerate </w:t>
      </w:r>
      <w:r w:rsidRPr="00F56059">
        <w:rPr>
          <w:rStyle w:val="Emphasis"/>
          <w:rFonts w:asciiTheme="minorHAnsi" w:hAnsiTheme="minorHAnsi" w:cstheme="minorHAnsi"/>
          <w:highlight w:val="cyan"/>
        </w:rPr>
        <w:t>monopolies</w:t>
      </w:r>
      <w:r w:rsidRPr="00F56059">
        <w:rPr>
          <w:rStyle w:val="Emphasis"/>
          <w:rFonts w:asciiTheme="minorHAnsi" w:hAnsiTheme="minorHAnsi" w:cstheme="minorHAnsi"/>
        </w:rPr>
        <w:t>, or dismantle them</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But </w:t>
      </w:r>
      <w:r w:rsidRPr="00F56059">
        <w:rPr>
          <w:rStyle w:val="StyleUnderline"/>
          <w:rFonts w:asciiTheme="minorHAnsi" w:hAnsiTheme="minorHAnsi" w:cstheme="minorHAnsi"/>
          <w:highlight w:val="cyan"/>
        </w:rPr>
        <w:t>this</w:t>
      </w:r>
      <w:r w:rsidRPr="00F56059">
        <w:rPr>
          <w:rStyle w:val="StyleUnderline"/>
          <w:rFonts w:asciiTheme="minorHAnsi" w:hAnsiTheme="minorHAnsi" w:cstheme="minorHAnsi"/>
        </w:rPr>
        <w:t xml:space="preserve"> formulation-a centerpiece of public debate in the last </w:t>
      </w:r>
      <w:proofErr w:type="spellStart"/>
      <w:r w:rsidRPr="00F56059">
        <w:rPr>
          <w:rStyle w:val="StyleUnderline"/>
          <w:rFonts w:asciiTheme="minorHAnsi" w:hAnsiTheme="minorHAnsi" w:cstheme="minorHAnsi"/>
        </w:rPr>
        <w:t>robberbaron</w:t>
      </w:r>
      <w:proofErr w:type="spellEnd"/>
      <w:r w:rsidRPr="00F56059">
        <w:rPr>
          <w:rStyle w:val="StyleUnderline"/>
          <w:rFonts w:asciiTheme="minorHAnsi" w:hAnsiTheme="minorHAnsi" w:cstheme="minorHAnsi"/>
        </w:rPr>
        <w:t xml:space="preserve"> era between the 1880s and 1910s-</w:t>
      </w:r>
      <w:r w:rsidRPr="00F56059">
        <w:rPr>
          <w:rStyle w:val="StyleUnderline"/>
          <w:rFonts w:asciiTheme="minorHAnsi" w:hAnsiTheme="minorHAnsi" w:cstheme="minorHAnsi"/>
          <w:highlight w:val="cyan"/>
        </w:rPr>
        <w:t>has</w:t>
      </w:r>
      <w:r w:rsidRPr="00F56059">
        <w:rPr>
          <w:rStyle w:val="StyleUnderline"/>
          <w:rFonts w:asciiTheme="minorHAnsi" w:hAnsiTheme="minorHAnsi" w:cstheme="minorHAnsi"/>
        </w:rPr>
        <w:t xml:space="preserve"> all but </w:t>
      </w:r>
      <w:r w:rsidRPr="00F56059">
        <w:rPr>
          <w:rStyle w:val="Emphasis"/>
          <w:rFonts w:asciiTheme="minorHAnsi" w:hAnsiTheme="minorHAnsi" w:cstheme="minorHAnsi"/>
          <w:sz w:val="24"/>
          <w:highlight w:val="cyan"/>
        </w:rPr>
        <w:t>disappeared from popular discourse</w:t>
      </w:r>
      <w:r w:rsidRPr="00F56059">
        <w:rPr>
          <w:rStyle w:val="Emphasis"/>
          <w:rFonts w:asciiTheme="minorHAnsi" w:hAnsiTheme="minorHAnsi" w:cstheme="minorHAnsi"/>
          <w:sz w:val="24"/>
        </w:rPr>
        <w:t>.</w:t>
      </w:r>
    </w:p>
    <w:p w14:paraId="4BE4A21C" w14:textId="77777777" w:rsidR="00BA46D6" w:rsidRPr="00F56059" w:rsidRDefault="00BA46D6" w:rsidP="00BA46D6">
      <w:pPr>
        <w:rPr>
          <w:rFonts w:asciiTheme="minorHAnsi" w:hAnsiTheme="minorHAnsi" w:cstheme="minorHAnsi"/>
          <w:sz w:val="16"/>
        </w:rPr>
      </w:pPr>
      <w:r w:rsidRPr="00F56059">
        <w:rPr>
          <w:rStyle w:val="Emphasis"/>
          <w:rFonts w:asciiTheme="minorHAnsi" w:hAnsiTheme="minorHAnsi" w:cstheme="minorHAnsi"/>
          <w:highlight w:val="cyan"/>
        </w:rPr>
        <w:t>Can anti-monopoly sentiment be revived?</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When New York's Working Families Party first recruited Zephyr Teachout to run for governor, she said she would only do it if she could talk about monopolies. "They polled it, and they were correct that </w:t>
      </w:r>
      <w:r w:rsidRPr="00F56059">
        <w:rPr>
          <w:rStyle w:val="Emphasis"/>
          <w:rFonts w:asciiTheme="minorHAnsi" w:hAnsiTheme="minorHAnsi" w:cstheme="minorHAnsi"/>
        </w:rPr>
        <w:t>nobody knew what I was talking about,</w:t>
      </w:r>
      <w:r w:rsidRPr="00F56059">
        <w:rPr>
          <w:rStyle w:val="StyleUnderline"/>
          <w:rFonts w:asciiTheme="minorHAnsi" w:hAnsiTheme="minorHAnsi" w:cstheme="minorHAnsi"/>
        </w:rPr>
        <w:t xml:space="preserve">" </w:t>
      </w:r>
      <w:r w:rsidRPr="00F56059">
        <w:rPr>
          <w:rFonts w:asciiTheme="minorHAnsi" w:hAnsiTheme="minorHAnsi" w:cstheme="minorHAnsi"/>
          <w:sz w:val="16"/>
        </w:rPr>
        <w:t>Teachout says. But when she eventually ran an insurgent campaign against incumbent Andrew Cuomo, she was determined to talk about it anyway.</w:t>
      </w:r>
    </w:p>
    <w:p w14:paraId="1D2BF6A6"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 xml:space="preserve">"The minute you got past the sound-bite level, </w:t>
      </w:r>
      <w:r w:rsidRPr="00F56059">
        <w:rPr>
          <w:rStyle w:val="Emphasis"/>
          <w:rFonts w:asciiTheme="minorHAnsi" w:hAnsiTheme="minorHAnsi" w:cstheme="minorHAnsi"/>
          <w:highlight w:val="cyan"/>
        </w:rPr>
        <w:t xml:space="preserve">people responded to </w:t>
      </w:r>
      <w:r w:rsidRPr="00F56059">
        <w:rPr>
          <w:rStyle w:val="Emphasis"/>
          <w:rFonts w:asciiTheme="minorHAnsi" w:hAnsiTheme="minorHAnsi" w:cstheme="minorHAnsi"/>
        </w:rPr>
        <w:t xml:space="preserve">the </w:t>
      </w:r>
      <w:r w:rsidRPr="00F56059">
        <w:rPr>
          <w:rStyle w:val="Emphasis"/>
          <w:rFonts w:asciiTheme="minorHAnsi" w:hAnsiTheme="minorHAnsi" w:cstheme="minorHAnsi"/>
          <w:highlight w:val="cyan"/>
        </w:rPr>
        <w:t>concentration of</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power</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Teachout</w:t>
      </w:r>
      <w:r w:rsidRPr="00F56059">
        <w:rPr>
          <w:rFonts w:asciiTheme="minorHAnsi" w:hAnsiTheme="minorHAnsi" w:cstheme="minorHAnsi"/>
          <w:sz w:val="16"/>
        </w:rPr>
        <w:t xml:space="preserve"> says. </w:t>
      </w:r>
      <w:r w:rsidRPr="00F56059">
        <w:rPr>
          <w:rStyle w:val="StyleUnderline"/>
          <w:rFonts w:asciiTheme="minorHAnsi" w:hAnsiTheme="minorHAnsi" w:cstheme="minorHAnsi"/>
        </w:rPr>
        <w:t xml:space="preserve">They did campaign events at places where </w:t>
      </w:r>
      <w:r w:rsidRPr="00F56059">
        <w:rPr>
          <w:rStyle w:val="Emphasis"/>
          <w:rFonts w:asciiTheme="minorHAnsi" w:hAnsiTheme="minorHAnsi" w:cstheme="minorHAnsi"/>
        </w:rPr>
        <w:t>people paid their cable bills</w:t>
      </w:r>
      <w:r w:rsidRPr="00F56059">
        <w:rPr>
          <w:rStyle w:val="StyleUnderline"/>
          <w:rFonts w:asciiTheme="minorHAnsi" w:hAnsiTheme="minorHAnsi" w:cstheme="minorHAnsi"/>
        </w:rPr>
        <w:t>, using the pending Comcast-Time Warner merger</w:t>
      </w:r>
      <w:r w:rsidRPr="00F56059">
        <w:rPr>
          <w:rFonts w:asciiTheme="minorHAnsi" w:hAnsiTheme="minorHAnsi" w:cstheme="minorHAnsi"/>
          <w:sz w:val="16"/>
        </w:rPr>
        <w:t xml:space="preserve">, </w:t>
      </w:r>
      <w:r w:rsidRPr="00F56059">
        <w:rPr>
          <w:rStyle w:val="StyleUnderline"/>
          <w:rFonts w:asciiTheme="minorHAnsi" w:hAnsiTheme="minorHAnsi" w:cstheme="minorHAnsi"/>
        </w:rPr>
        <w:t>eventually abandoned, as the hook. She</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engaged farmers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in upstate New York </w:t>
      </w:r>
      <w:r w:rsidRPr="00F56059">
        <w:rPr>
          <w:rStyle w:val="StyleUnderline"/>
          <w:rFonts w:asciiTheme="minorHAnsi" w:hAnsiTheme="minorHAnsi" w:cstheme="minorHAnsi"/>
          <w:highlight w:val="cyan"/>
        </w:rPr>
        <w:t xml:space="preserve">about </w:t>
      </w:r>
      <w:r w:rsidRPr="00F56059">
        <w:rPr>
          <w:rStyle w:val="Emphasis"/>
          <w:rFonts w:asciiTheme="minorHAnsi" w:hAnsiTheme="minorHAnsi" w:cstheme="minorHAnsi"/>
          <w:highlight w:val="cyan"/>
        </w:rPr>
        <w:t>monopsony</w:t>
      </w:r>
      <w:r w:rsidRPr="00F56059">
        <w:rPr>
          <w:rStyle w:val="Emphasis"/>
          <w:rFonts w:asciiTheme="minorHAnsi" w:hAnsiTheme="minorHAnsi" w:cstheme="minorHAnsi"/>
        </w:rPr>
        <w:t xml:space="preserve"> power</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and </w:t>
      </w:r>
      <w:r w:rsidRPr="00F56059">
        <w:rPr>
          <w:rStyle w:val="StyleUnderline"/>
          <w:rFonts w:asciiTheme="minorHAnsi" w:hAnsiTheme="minorHAnsi" w:cstheme="minorHAnsi"/>
          <w:highlight w:val="cyan"/>
        </w:rPr>
        <w:t xml:space="preserve">discussed </w:t>
      </w:r>
      <w:r w:rsidRPr="00F56059">
        <w:rPr>
          <w:rStyle w:val="Emphasis"/>
          <w:rFonts w:asciiTheme="minorHAnsi" w:hAnsiTheme="minorHAnsi" w:cstheme="minorHAnsi"/>
          <w:highlight w:val="cyan"/>
        </w:rPr>
        <w:t>Amazon</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and </w:t>
      </w:r>
      <w:r w:rsidRPr="00F56059">
        <w:rPr>
          <w:rStyle w:val="Emphasis"/>
          <w:rFonts w:asciiTheme="minorHAnsi" w:hAnsiTheme="minorHAnsi" w:cstheme="minorHAnsi"/>
          <w:highlight w:val="cyan"/>
        </w:rPr>
        <w:t>big</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banks</w:t>
      </w:r>
      <w:r w:rsidRPr="00F56059">
        <w:rPr>
          <w:rStyle w:val="Emphasis"/>
          <w:rFonts w:asciiTheme="minorHAnsi" w:hAnsiTheme="minorHAnsi" w:cstheme="minorHAnsi"/>
        </w:rPr>
        <w:t xml:space="preserve"> on the stump</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And it resonated</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After only one month of campaigning, Teachout won </w:t>
      </w:r>
      <w:r w:rsidRPr="00F56059">
        <w:rPr>
          <w:rStyle w:val="Emphasis"/>
          <w:rFonts w:asciiTheme="minorHAnsi" w:hAnsiTheme="minorHAnsi" w:cstheme="minorHAnsi"/>
        </w:rPr>
        <w:t>35 percent of the vote</w:t>
      </w:r>
      <w:r w:rsidRPr="00F56059">
        <w:rPr>
          <w:rFonts w:asciiTheme="minorHAnsi" w:hAnsiTheme="minorHAnsi" w:cstheme="minorHAnsi"/>
          <w:sz w:val="16"/>
        </w:rPr>
        <w:t>, with particular strength in upstate counties where farming issues were prominent.</w:t>
      </w:r>
    </w:p>
    <w:p w14:paraId="3AA1F60D" w14:textId="77777777" w:rsidR="00BA46D6" w:rsidRPr="00F56059" w:rsidRDefault="00BA46D6" w:rsidP="00BA46D6">
      <w:pPr>
        <w:rPr>
          <w:rStyle w:val="Emphasis"/>
          <w:rFonts w:asciiTheme="minorHAnsi" w:hAnsiTheme="minorHAnsi" w:cstheme="minorHAnsi"/>
        </w:rPr>
      </w:pPr>
      <w:r w:rsidRPr="00F56059">
        <w:rPr>
          <w:rFonts w:asciiTheme="minorHAnsi" w:hAnsiTheme="minorHAnsi" w:cstheme="minorHAnsi"/>
          <w:sz w:val="16"/>
        </w:rPr>
        <w:t>"</w:t>
      </w:r>
      <w:r w:rsidRPr="00F56059">
        <w:rPr>
          <w:rStyle w:val="StyleUnderline"/>
          <w:rFonts w:asciiTheme="minorHAnsi" w:hAnsiTheme="minorHAnsi" w:cstheme="minorHAnsi"/>
        </w:rPr>
        <w:t>The Tea Party talks to people and says, 'You're out of power because government is taking it away from you</w:t>
      </w:r>
      <w:r w:rsidRPr="00F56059">
        <w:rPr>
          <w:rFonts w:asciiTheme="minorHAnsi" w:hAnsiTheme="minorHAnsi" w:cstheme="minorHAnsi"/>
          <w:sz w:val="16"/>
        </w:rPr>
        <w:t>,"' Teachout says. "</w:t>
      </w:r>
      <w:r w:rsidRPr="00F56059">
        <w:rPr>
          <w:rStyle w:val="StyleUnderline"/>
          <w:rFonts w:asciiTheme="minorHAnsi" w:hAnsiTheme="minorHAnsi" w:cstheme="minorHAnsi"/>
        </w:rPr>
        <w:t>Far too often, Democrats say, 'You're wrong, you're not out of power.' That's dissonant with our lived experience</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You're out of power ... because your priorities don't matter and JPMorgan's do."</w:t>
      </w:r>
    </w:p>
    <w:p w14:paraId="72692FF4"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 xml:space="preserve">Beyond Teachout, you </w:t>
      </w:r>
      <w:r w:rsidRPr="00F56059">
        <w:rPr>
          <w:rStyle w:val="StyleUnderline"/>
          <w:rFonts w:asciiTheme="minorHAnsi" w:hAnsiTheme="minorHAnsi" w:cstheme="minorHAnsi"/>
          <w:highlight w:val="cyan"/>
        </w:rPr>
        <w:t xml:space="preserve">can see through </w:t>
      </w:r>
      <w:r w:rsidRPr="00F56059">
        <w:rPr>
          <w:rStyle w:val="StyleUnderline"/>
          <w:rFonts w:asciiTheme="minorHAnsi" w:hAnsiTheme="minorHAnsi" w:cstheme="minorHAnsi"/>
        </w:rPr>
        <w:t xml:space="preserve">the </w:t>
      </w:r>
      <w:r w:rsidRPr="00F56059">
        <w:rPr>
          <w:rStyle w:val="StyleUnderline"/>
          <w:rFonts w:asciiTheme="minorHAnsi" w:hAnsiTheme="minorHAnsi" w:cstheme="minorHAnsi"/>
          <w:highlight w:val="cyan"/>
        </w:rPr>
        <w:t xml:space="preserve">haze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 xml:space="preserve">stirrings of </w:t>
      </w:r>
      <w:r w:rsidRPr="00F56059">
        <w:rPr>
          <w:rStyle w:val="Emphasis"/>
          <w:rFonts w:asciiTheme="minorHAnsi" w:hAnsiTheme="minorHAnsi" w:cstheme="minorHAnsi"/>
        </w:rPr>
        <w:t xml:space="preserve">a </w:t>
      </w:r>
      <w:r w:rsidRPr="00F56059">
        <w:rPr>
          <w:rStyle w:val="Emphasis"/>
          <w:rFonts w:asciiTheme="minorHAnsi" w:hAnsiTheme="minorHAnsi" w:cstheme="minorHAnsi"/>
          <w:highlight w:val="cyan"/>
        </w:rPr>
        <w:t>grassroots antitrust agenda</w:t>
      </w:r>
      <w:r w:rsidRPr="00F56059">
        <w:rPr>
          <w:rStyle w:val="StyleUnderline"/>
          <w:rFonts w:asciiTheme="minorHAnsi" w:hAnsiTheme="minorHAnsi" w:cstheme="minorHAnsi"/>
        </w:rPr>
        <w:t xml:space="preserve">. The greatest anti-monopoly victory of the modern age, the Federal Communications Commission's </w:t>
      </w:r>
      <w:r w:rsidRPr="00F56059">
        <w:rPr>
          <w:rStyle w:val="StyleUnderline"/>
          <w:rFonts w:asciiTheme="minorHAnsi" w:hAnsiTheme="minorHAnsi" w:cstheme="minorHAnsi"/>
          <w:highlight w:val="cyan"/>
        </w:rPr>
        <w:t>net-neutrality rules</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owed</w:t>
      </w:r>
      <w:r w:rsidRPr="00F56059">
        <w:rPr>
          <w:rStyle w:val="StyleUnderline"/>
          <w:rFonts w:asciiTheme="minorHAnsi" w:hAnsiTheme="minorHAnsi" w:cstheme="minorHAnsi"/>
        </w:rPr>
        <w:t xml:space="preserve"> much </w:t>
      </w:r>
      <w:r w:rsidRPr="00F56059">
        <w:rPr>
          <w:rStyle w:val="StyleUnderline"/>
          <w:rFonts w:asciiTheme="minorHAnsi" w:hAnsiTheme="minorHAnsi" w:cstheme="minorHAnsi"/>
          <w:highlight w:val="cyan"/>
        </w:rPr>
        <w:t>to a</w:t>
      </w:r>
      <w:r w:rsidRPr="00F56059">
        <w:rPr>
          <w:rStyle w:val="StyleUnderline"/>
          <w:rFonts w:asciiTheme="minorHAnsi" w:hAnsiTheme="minorHAnsi" w:cstheme="minorHAnsi"/>
        </w:rPr>
        <w:t xml:space="preserve"> smart, </w:t>
      </w:r>
      <w:r w:rsidRPr="00F56059">
        <w:rPr>
          <w:rStyle w:val="Emphasis"/>
          <w:rFonts w:asciiTheme="minorHAnsi" w:hAnsiTheme="minorHAnsi" w:cstheme="minorHAnsi"/>
        </w:rPr>
        <w:t xml:space="preserve">tech-savvy </w:t>
      </w:r>
      <w:r w:rsidRPr="00F56059">
        <w:rPr>
          <w:rStyle w:val="Emphasis"/>
          <w:rFonts w:asciiTheme="minorHAnsi" w:hAnsiTheme="minorHAnsi" w:cstheme="minorHAnsi"/>
          <w:highlight w:val="cyan"/>
        </w:rPr>
        <w:t>movement</w:t>
      </w:r>
      <w:r w:rsidRPr="00F56059">
        <w:rPr>
          <w:rStyle w:val="StyleUnderline"/>
          <w:rFonts w:asciiTheme="minorHAnsi" w:hAnsiTheme="minorHAnsi" w:cstheme="minorHAnsi"/>
          <w:highlight w:val="cyan"/>
        </w:rPr>
        <w:t xml:space="preserve"> that leveraged</w:t>
      </w:r>
      <w:r w:rsidRPr="00F56059">
        <w:rPr>
          <w:rStyle w:val="StyleUnderline"/>
          <w:rFonts w:asciiTheme="minorHAnsi" w:hAnsiTheme="minorHAnsi" w:cstheme="minorHAnsi"/>
        </w:rPr>
        <w:t xml:space="preserve"> </w:t>
      </w:r>
      <w:r w:rsidRPr="00F56059">
        <w:rPr>
          <w:rStyle w:val="Emphasis"/>
          <w:rFonts w:asciiTheme="minorHAnsi" w:hAnsiTheme="minorHAnsi" w:cstheme="minorHAnsi"/>
          <w:highlight w:val="cyan"/>
        </w:rPr>
        <w:t>big protest platforms</w:t>
      </w:r>
      <w:r w:rsidRPr="00F56059">
        <w:rPr>
          <w:rStyle w:val="StyleUnderline"/>
          <w:rFonts w:asciiTheme="minorHAnsi" w:hAnsiTheme="minorHAnsi" w:cstheme="minorHAnsi"/>
        </w:rPr>
        <w:t xml:space="preserve">. Web-native activists fought for the </w:t>
      </w:r>
      <w:r w:rsidRPr="00F56059">
        <w:rPr>
          <w:rStyle w:val="Emphasis"/>
          <w:rFonts w:asciiTheme="minorHAnsi" w:hAnsiTheme="minorHAnsi" w:cstheme="minorHAnsi"/>
        </w:rPr>
        <w:t>decentralized power of the Internet,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without </w:t>
      </w:r>
      <w:r w:rsidRPr="00F56059">
        <w:rPr>
          <w:rStyle w:val="Emphasis"/>
          <w:rFonts w:asciiTheme="minorHAnsi" w:hAnsiTheme="minorHAnsi" w:cstheme="minorHAnsi"/>
        </w:rPr>
        <w:t>gatekeepers</w:t>
      </w:r>
      <w:r w:rsidRPr="00F56059">
        <w:rPr>
          <w:rStyle w:val="StyleUnderline"/>
          <w:rFonts w:asciiTheme="minorHAnsi" w:hAnsiTheme="minorHAnsi" w:cstheme="minorHAnsi"/>
        </w:rPr>
        <w:t xml:space="preserve"> collecting tolls along the way</w:t>
      </w:r>
      <w:r w:rsidRPr="00F56059">
        <w:rPr>
          <w:rFonts w:asciiTheme="minorHAnsi" w:hAnsiTheme="minorHAnsi" w:cstheme="minorHAnsi"/>
          <w:sz w:val="16"/>
        </w:rPr>
        <w:t>. And they made the connection to things like the Comcast-Time Warner merger, which failed amid public outcry.</w:t>
      </w:r>
    </w:p>
    <w:p w14:paraId="48619EAC"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w:t>
      </w:r>
      <w:r w:rsidRPr="00F56059">
        <w:rPr>
          <w:rStyle w:val="StyleUnderline"/>
          <w:rFonts w:asciiTheme="minorHAnsi" w:hAnsiTheme="minorHAnsi" w:cstheme="minorHAnsi"/>
        </w:rPr>
        <w:t xml:space="preserve">After this existential threat to the Web, you see the same groups becoming interested in the </w:t>
      </w:r>
      <w:r w:rsidRPr="00F56059">
        <w:rPr>
          <w:rStyle w:val="Emphasis"/>
          <w:rFonts w:asciiTheme="minorHAnsi" w:hAnsiTheme="minorHAnsi" w:cstheme="minorHAnsi"/>
        </w:rPr>
        <w:t>deep history of anti-monopoly laws</w:t>
      </w:r>
      <w:r w:rsidRPr="00F56059">
        <w:rPr>
          <w:rStyle w:val="StyleUnderline"/>
          <w:rFonts w:asciiTheme="minorHAnsi" w:hAnsiTheme="minorHAnsi" w:cstheme="minorHAnsi"/>
        </w:rPr>
        <w:t>,"</w:t>
      </w:r>
      <w:r w:rsidRPr="00F56059">
        <w:rPr>
          <w:rFonts w:asciiTheme="minorHAnsi" w:hAnsiTheme="minorHAnsi" w:cstheme="minorHAnsi"/>
          <w:sz w:val="16"/>
        </w:rPr>
        <w:t xml:space="preserve"> Teachout says. "</w:t>
      </w:r>
      <w:r w:rsidRPr="00F56059">
        <w:rPr>
          <w:rStyle w:val="StyleUnderline"/>
          <w:rFonts w:asciiTheme="minorHAnsi" w:hAnsiTheme="minorHAnsi" w:cstheme="minorHAnsi"/>
        </w:rPr>
        <w:t xml:space="preserve">It's kind of an </w:t>
      </w:r>
      <w:r w:rsidRPr="00F56059">
        <w:rPr>
          <w:rStyle w:val="Emphasis"/>
          <w:rFonts w:asciiTheme="minorHAnsi" w:hAnsiTheme="minorHAnsi" w:cstheme="minorHAnsi"/>
        </w:rPr>
        <w:t>exciting intellectual moment</w:t>
      </w:r>
      <w:r w:rsidRPr="00F56059">
        <w:rPr>
          <w:rFonts w:asciiTheme="minorHAnsi" w:hAnsiTheme="minorHAnsi" w:cstheme="minorHAnsi"/>
          <w:sz w:val="16"/>
        </w:rPr>
        <w:t>, a fusion between old-school farmers who have been complaining for 30 years and new net-neutrality dreamers."</w:t>
      </w:r>
    </w:p>
    <w:p w14:paraId="64111036"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7DA7DEC0"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2C19649C"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The next administration must show "leadership that has a certain intellectual curiosity," says Maurice </w:t>
      </w:r>
      <w:proofErr w:type="spellStart"/>
      <w:r w:rsidRPr="00F56059">
        <w:rPr>
          <w:rFonts w:asciiTheme="minorHAnsi" w:hAnsiTheme="minorHAnsi" w:cstheme="minorHAnsi"/>
          <w:sz w:val="16"/>
        </w:rPr>
        <w:t>Stucke</w:t>
      </w:r>
      <w:proofErr w:type="spellEnd"/>
      <w:r w:rsidRPr="00F56059">
        <w:rPr>
          <w:rFonts w:asciiTheme="minorHAnsi" w:hAnsiTheme="minorHAnsi" w:cstheme="minorHAnsi"/>
          <w:sz w:val="16"/>
        </w:rPr>
        <w:t>,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65358E0F" w14:textId="77777777" w:rsidR="00BA46D6" w:rsidRPr="00F56059" w:rsidRDefault="00BA46D6" w:rsidP="00BA46D6">
      <w:pPr>
        <w:rPr>
          <w:rStyle w:val="StyleUnderline"/>
          <w:rFonts w:asciiTheme="minorHAnsi" w:hAnsiTheme="minorHAnsi" w:cstheme="minorHAnsi"/>
        </w:rPr>
      </w:pPr>
      <w:r w:rsidRPr="00F56059">
        <w:rPr>
          <w:rFonts w:asciiTheme="minorHAnsi" w:hAnsiTheme="minorHAnsi" w:cstheme="minorHAnsi"/>
          <w:sz w:val="16"/>
        </w:rPr>
        <w:t xml:space="preserve">But </w:t>
      </w:r>
      <w:r w:rsidRPr="00F56059">
        <w:rPr>
          <w:rStyle w:val="StyleUnderline"/>
          <w:rFonts w:asciiTheme="minorHAnsi" w:hAnsiTheme="minorHAnsi" w:cstheme="minorHAnsi"/>
          <w:highlight w:val="cyan"/>
        </w:rPr>
        <w:t xml:space="preserve">at a time of </w:t>
      </w:r>
      <w:r w:rsidRPr="00F56059">
        <w:rPr>
          <w:rStyle w:val="Emphasis"/>
          <w:rFonts w:asciiTheme="minorHAnsi" w:hAnsiTheme="minorHAnsi" w:cstheme="minorHAnsi"/>
          <w:highlight w:val="cyan"/>
        </w:rPr>
        <w:t>political disempowerment</w:t>
      </w:r>
      <w:r w:rsidRPr="00F56059">
        <w:rPr>
          <w:rStyle w:val="StyleUnderline"/>
          <w:rFonts w:asciiTheme="minorHAnsi" w:hAnsiTheme="minorHAnsi" w:cstheme="minorHAnsi"/>
          <w:highlight w:val="cyan"/>
        </w:rPr>
        <w:t xml:space="preserve">, </w:t>
      </w:r>
      <w:r w:rsidRPr="00F56059">
        <w:rPr>
          <w:rStyle w:val="Emphasis"/>
          <w:rFonts w:asciiTheme="minorHAnsi" w:hAnsiTheme="minorHAnsi" w:cstheme="minorHAnsi"/>
          <w:highlight w:val="cyan"/>
        </w:rPr>
        <w:t>teaching</w:t>
      </w:r>
      <w:r w:rsidRPr="00F56059">
        <w:rPr>
          <w:rStyle w:val="StyleUnderline"/>
          <w:rFonts w:asciiTheme="minorHAnsi" w:hAnsiTheme="minorHAnsi" w:cstheme="minorHAnsi"/>
          <w:highlight w:val="cyan"/>
        </w:rPr>
        <w:t xml:space="preserve"> about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dangers of monopolies</w:t>
      </w:r>
      <w:r w:rsidRPr="00F56059">
        <w:rPr>
          <w:rStyle w:val="StyleUnderline"/>
          <w:rFonts w:asciiTheme="minorHAnsi" w:hAnsiTheme="minorHAnsi" w:cstheme="minorHAnsi"/>
          <w:highlight w:val="cyan"/>
        </w:rPr>
        <w:t xml:space="preserve"> </w:t>
      </w:r>
      <w:r w:rsidRPr="00F56059">
        <w:rPr>
          <w:rStyle w:val="StyleUnderline"/>
          <w:rFonts w:asciiTheme="minorHAnsi" w:hAnsiTheme="minorHAnsi" w:cstheme="minorHAnsi"/>
        </w:rPr>
        <w:t>and</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how</w:t>
      </w:r>
      <w:r w:rsidRPr="00F56059">
        <w:rPr>
          <w:rStyle w:val="StyleUnderline"/>
          <w:rFonts w:asciiTheme="minorHAnsi" w:hAnsiTheme="minorHAnsi" w:cstheme="minorHAnsi"/>
        </w:rPr>
        <w:t xml:space="preserve"> </w:t>
      </w:r>
      <w:r w:rsidRPr="00F56059">
        <w:rPr>
          <w:rStyle w:val="StyleUnderline"/>
          <w:rFonts w:asciiTheme="minorHAnsi" w:hAnsiTheme="minorHAnsi" w:cstheme="minorHAnsi"/>
          <w:highlight w:val="cyan"/>
        </w:rPr>
        <w:t>we have</w:t>
      </w:r>
      <w:r w:rsidRPr="00F56059">
        <w:rPr>
          <w:rStyle w:val="StyleUnderline"/>
          <w:rFonts w:asciiTheme="minorHAnsi" w:hAnsiTheme="minorHAnsi" w:cstheme="minorHAnsi"/>
        </w:rPr>
        <w:t xml:space="preserve"> the </w:t>
      </w:r>
      <w:r w:rsidRPr="00F56059">
        <w:rPr>
          <w:rStyle w:val="Emphasis"/>
          <w:rFonts w:asciiTheme="minorHAnsi" w:hAnsiTheme="minorHAnsi" w:cstheme="minorHAnsi"/>
          <w:highlight w:val="cyan"/>
        </w:rPr>
        <w:t>laws</w:t>
      </w:r>
      <w:r w:rsidRPr="00F56059">
        <w:rPr>
          <w:rStyle w:val="StyleUnderline"/>
          <w:rFonts w:asciiTheme="minorHAnsi" w:hAnsiTheme="minorHAnsi" w:cstheme="minorHAnsi"/>
        </w:rPr>
        <w:t xml:space="preserve"> on the books </w:t>
      </w:r>
      <w:r w:rsidRPr="00F56059">
        <w:rPr>
          <w:rStyle w:val="StyleUnderline"/>
          <w:rFonts w:asciiTheme="minorHAnsi" w:hAnsiTheme="minorHAnsi" w:cstheme="minorHAnsi"/>
          <w:highlight w:val="cyan"/>
        </w:rPr>
        <w:t xml:space="preserve">to </w:t>
      </w:r>
      <w:r w:rsidRPr="00F56059">
        <w:rPr>
          <w:rStyle w:val="Emphasis"/>
          <w:rFonts w:asciiTheme="minorHAnsi" w:hAnsiTheme="minorHAnsi" w:cstheme="minorHAnsi"/>
          <w:highlight w:val="cyan"/>
        </w:rPr>
        <w:t>fight them</w:t>
      </w:r>
      <w:r w:rsidRPr="00F56059">
        <w:rPr>
          <w:rStyle w:val="StyleUnderline"/>
          <w:rFonts w:asciiTheme="minorHAnsi" w:hAnsiTheme="minorHAnsi" w:cstheme="minorHAnsi"/>
          <w:highlight w:val="cyan"/>
        </w:rPr>
        <w:t xml:space="preserve">, and </w:t>
      </w:r>
      <w:r w:rsidRPr="00F56059">
        <w:rPr>
          <w:rStyle w:val="Emphasis"/>
          <w:rFonts w:asciiTheme="minorHAnsi" w:hAnsiTheme="minorHAnsi" w:cstheme="minorHAnsi"/>
          <w:highlight w:val="cyan"/>
        </w:rPr>
        <w:t>creating upward pressure</w:t>
      </w:r>
      <w:r w:rsidRPr="00F56059">
        <w:rPr>
          <w:rStyle w:val="StyleUnderline"/>
          <w:rFonts w:asciiTheme="minorHAnsi" w:hAnsiTheme="minorHAnsi" w:cstheme="minorHAnsi"/>
        </w:rPr>
        <w:t xml:space="preserve"> to do it, </w:t>
      </w:r>
      <w:r w:rsidRPr="00F56059">
        <w:rPr>
          <w:rStyle w:val="StyleUnderline"/>
          <w:rFonts w:asciiTheme="minorHAnsi" w:hAnsiTheme="minorHAnsi" w:cstheme="minorHAnsi"/>
          <w:highlight w:val="cyan"/>
        </w:rPr>
        <w:t>offers</w:t>
      </w:r>
      <w:r w:rsidRPr="00F56059">
        <w:rPr>
          <w:rStyle w:val="StyleUnderline"/>
          <w:rFonts w:asciiTheme="minorHAnsi" w:hAnsiTheme="minorHAnsi" w:cstheme="minorHAnsi"/>
        </w:rPr>
        <w:t xml:space="preserve"> </w:t>
      </w:r>
      <w:r w:rsidRPr="00F56059">
        <w:rPr>
          <w:rStyle w:val="Emphasis"/>
          <w:rFonts w:asciiTheme="minorHAnsi" w:hAnsiTheme="minorHAnsi" w:cstheme="minorHAnsi"/>
          <w:highlight w:val="cyan"/>
        </w:rPr>
        <w:t>great potential</w:t>
      </w:r>
      <w:r w:rsidRPr="00F56059">
        <w:rPr>
          <w:rStyle w:val="StyleUnderline"/>
          <w:rFonts w:asciiTheme="minorHAnsi" w:hAnsiTheme="minorHAnsi" w:cstheme="minorHAnsi"/>
          <w:highlight w:val="cyan"/>
        </w:rPr>
        <w:t xml:space="preserve"> for a </w:t>
      </w:r>
      <w:r w:rsidRPr="00F56059">
        <w:rPr>
          <w:rStyle w:val="Emphasis"/>
          <w:rFonts w:asciiTheme="minorHAnsi" w:hAnsiTheme="minorHAnsi" w:cstheme="minorHAnsi"/>
          <w:sz w:val="24"/>
          <w:highlight w:val="cyan"/>
        </w:rPr>
        <w:t>paradigm shift</w:t>
      </w:r>
      <w:r w:rsidRPr="00F56059">
        <w:rPr>
          <w:rFonts w:asciiTheme="minorHAnsi" w:hAnsiTheme="minorHAnsi" w:cstheme="minorHAnsi"/>
          <w:sz w:val="16"/>
        </w:rPr>
        <w:t xml:space="preserve">. Connecting Senator Elizabeth Warren's fight against a rigged financial system and Al Franken's fight against media concentration </w:t>
      </w:r>
      <w:r w:rsidRPr="00F56059">
        <w:rPr>
          <w:rStyle w:val="StyleUnderline"/>
          <w:rFonts w:asciiTheme="minorHAnsi" w:hAnsiTheme="minorHAnsi" w:cstheme="minorHAnsi"/>
        </w:rPr>
        <w:t xml:space="preserve">can spark broader </w:t>
      </w:r>
      <w:r w:rsidRPr="00F56059">
        <w:rPr>
          <w:rStyle w:val="Emphasis"/>
          <w:rFonts w:asciiTheme="minorHAnsi" w:hAnsiTheme="minorHAnsi" w:cstheme="minorHAnsi"/>
        </w:rPr>
        <w:t>political energy.</w:t>
      </w:r>
    </w:p>
    <w:p w14:paraId="5297CA09" w14:textId="77777777" w:rsidR="00BA46D6" w:rsidRPr="00F56059" w:rsidRDefault="00BA46D6" w:rsidP="00BA46D6">
      <w:pPr>
        <w:rPr>
          <w:rStyle w:val="Emphasis"/>
          <w:rFonts w:asciiTheme="minorHAnsi" w:hAnsiTheme="minorHAnsi" w:cstheme="minorHAnsi"/>
        </w:rPr>
      </w:pPr>
      <w:r w:rsidRPr="00F56059">
        <w:rPr>
          <w:rStyle w:val="StyleUnderline"/>
          <w:rFonts w:asciiTheme="minorHAnsi" w:hAnsiTheme="minorHAnsi" w:cstheme="minorHAnsi"/>
        </w:rPr>
        <w:t xml:space="preserve">You could see this potential </w:t>
      </w:r>
      <w:r w:rsidRPr="00F56059">
        <w:rPr>
          <w:rStyle w:val="StyleUnderline"/>
          <w:rFonts w:asciiTheme="minorHAnsi" w:hAnsiTheme="minorHAnsi" w:cstheme="minorHAnsi"/>
          <w:highlight w:val="cyan"/>
        </w:rPr>
        <w:t>in</w:t>
      </w:r>
      <w:r w:rsidRPr="00F56059">
        <w:rPr>
          <w:rStyle w:val="StyleUnderline"/>
          <w:rFonts w:asciiTheme="minorHAnsi" w:hAnsiTheme="minorHAnsi" w:cstheme="minorHAnsi"/>
        </w:rPr>
        <w:t xml:space="preserve"> Washington, </w:t>
      </w:r>
      <w:r w:rsidRPr="00F56059">
        <w:rPr>
          <w:rStyle w:val="StyleUnderline"/>
          <w:rFonts w:asciiTheme="minorHAnsi" w:hAnsiTheme="minorHAnsi" w:cstheme="minorHAnsi"/>
          <w:highlight w:val="cyan"/>
        </w:rPr>
        <w:t>D.C.,</w:t>
      </w:r>
      <w:r w:rsidRPr="00F56059">
        <w:rPr>
          <w:rStyle w:val="StyleUnderline"/>
          <w:rFonts w:asciiTheme="minorHAnsi" w:hAnsiTheme="minorHAnsi" w:cstheme="minorHAnsi"/>
        </w:rPr>
        <w:t xml:space="preserve"> where in August, </w:t>
      </w:r>
      <w:r w:rsidRPr="00F56059">
        <w:rPr>
          <w:rStyle w:val="StyleUnderline"/>
          <w:rFonts w:asciiTheme="minorHAnsi" w:hAnsiTheme="minorHAnsi" w:cstheme="minorHAnsi"/>
          <w:highlight w:val="cyan"/>
        </w:rPr>
        <w:t>the city's</w:t>
      </w:r>
      <w:r w:rsidRPr="00F56059">
        <w:rPr>
          <w:rStyle w:val="StyleUnderline"/>
          <w:rFonts w:asciiTheme="minorHAnsi" w:hAnsiTheme="minorHAnsi" w:cstheme="minorHAnsi"/>
        </w:rPr>
        <w:t xml:space="preserve"> Public Service </w:t>
      </w:r>
      <w:r w:rsidRPr="00F56059">
        <w:rPr>
          <w:rStyle w:val="StyleUnderline"/>
          <w:rFonts w:asciiTheme="minorHAnsi" w:hAnsiTheme="minorHAnsi" w:cstheme="minorHAnsi"/>
          <w:highlight w:val="cyan"/>
        </w:rPr>
        <w:t xml:space="preserve">Commission rejected </w:t>
      </w:r>
      <w:r w:rsidRPr="00F56059">
        <w:rPr>
          <w:rStyle w:val="StyleUnderline"/>
          <w:rFonts w:asciiTheme="minorHAnsi" w:hAnsiTheme="minorHAnsi" w:cstheme="minorHAnsi"/>
        </w:rPr>
        <w:t xml:space="preserve">a </w:t>
      </w:r>
      <w:r w:rsidRPr="00F56059">
        <w:rPr>
          <w:rStyle w:val="StyleUnderline"/>
          <w:rFonts w:asciiTheme="minorHAnsi" w:hAnsiTheme="minorHAnsi" w:cstheme="minorHAnsi"/>
          <w:highlight w:val="cyan"/>
        </w:rPr>
        <w:t>merger</w:t>
      </w:r>
      <w:r w:rsidRPr="00F56059">
        <w:rPr>
          <w:rStyle w:val="StyleUnderline"/>
          <w:rFonts w:asciiTheme="minorHAnsi" w:hAnsiTheme="minorHAnsi" w:cstheme="minorHAnsi"/>
        </w:rPr>
        <w:t xml:space="preserve"> between energy firms Exelon and Pepco, </w:t>
      </w:r>
      <w:r w:rsidRPr="00F56059">
        <w:rPr>
          <w:rStyle w:val="StyleUnderline"/>
          <w:rFonts w:asciiTheme="minorHAnsi" w:hAnsiTheme="minorHAnsi" w:cstheme="minorHAnsi"/>
          <w:highlight w:val="cyan"/>
        </w:rPr>
        <w:t>citing</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 xml:space="preserve">more </w:t>
      </w:r>
      <w:r w:rsidRPr="00F56059">
        <w:rPr>
          <w:rStyle w:val="Emphasis"/>
          <w:rFonts w:asciiTheme="minorHAnsi" w:hAnsiTheme="minorHAnsi" w:cstheme="minorHAnsi"/>
          <w:highlight w:val="cyan"/>
        </w:rPr>
        <w:t>active</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participation</w:t>
      </w:r>
      <w:r w:rsidRPr="00F56059">
        <w:rPr>
          <w:rStyle w:val="Emphasis"/>
          <w:rFonts w:asciiTheme="minorHAnsi" w:hAnsiTheme="minorHAnsi" w:cstheme="minorHAnsi"/>
        </w:rPr>
        <w:t xml:space="preserve"> by parties and interested persons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than </w:t>
      </w:r>
      <w:r w:rsidRPr="00F56059">
        <w:rPr>
          <w:rStyle w:val="Emphasis"/>
          <w:rFonts w:asciiTheme="minorHAnsi" w:hAnsiTheme="minorHAnsi" w:cstheme="minorHAnsi"/>
        </w:rPr>
        <w:t>any other proceeding</w:t>
      </w:r>
      <w:r w:rsidRPr="00F56059">
        <w:rPr>
          <w:rStyle w:val="StyleUnderline"/>
          <w:rFonts w:asciiTheme="minorHAnsi" w:hAnsiTheme="minorHAnsi" w:cstheme="minorHAnsi"/>
        </w:rPr>
        <w:t xml:space="preserve"> in the Commission's</w:t>
      </w:r>
      <w:r w:rsidRPr="00F56059">
        <w:rPr>
          <w:rFonts w:asciiTheme="minorHAnsi" w:hAnsiTheme="minorHAnsi" w:cstheme="minorHAnsi"/>
          <w:sz w:val="16"/>
        </w:rPr>
        <w:t xml:space="preserve"> </w:t>
      </w:r>
      <w:r w:rsidRPr="00F56059">
        <w:rPr>
          <w:rStyle w:val="StyleUnderline"/>
          <w:rFonts w:asciiTheme="minorHAnsi" w:hAnsiTheme="minorHAnsi" w:cstheme="minorHAnsi"/>
        </w:rPr>
        <w:t>more than a century of operations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Activists argued a giant Exelon conglomerate would fail to devote resources to the city's clean-energy goals, </w:t>
      </w:r>
      <w:r w:rsidRPr="00F56059">
        <w:rPr>
          <w:rStyle w:val="Emphasis"/>
          <w:rFonts w:asciiTheme="minorHAnsi" w:hAnsiTheme="minorHAnsi" w:cstheme="minorHAnsi"/>
        </w:rPr>
        <w:t>connecting anti-monopolization</w:t>
      </w:r>
      <w:r w:rsidRPr="00F56059">
        <w:rPr>
          <w:rFonts w:asciiTheme="minorHAnsi" w:hAnsiTheme="minorHAnsi" w:cstheme="minorHAnsi"/>
          <w:sz w:val="16"/>
        </w:rPr>
        <w:t xml:space="preserve"> </w:t>
      </w:r>
      <w:r w:rsidRPr="00F56059">
        <w:rPr>
          <w:rStyle w:val="StyleUnderline"/>
          <w:rFonts w:asciiTheme="minorHAnsi" w:hAnsiTheme="minorHAnsi" w:cstheme="minorHAnsi"/>
        </w:rPr>
        <w:t>with</w:t>
      </w:r>
      <w:r w:rsidRPr="00F56059">
        <w:rPr>
          <w:rFonts w:asciiTheme="minorHAnsi" w:hAnsiTheme="minorHAnsi" w:cstheme="minorHAnsi"/>
          <w:sz w:val="16"/>
        </w:rPr>
        <w:t xml:space="preserve"> </w:t>
      </w:r>
      <w:r w:rsidRPr="00F56059">
        <w:rPr>
          <w:rStyle w:val="Emphasis"/>
          <w:rFonts w:asciiTheme="minorHAnsi" w:hAnsiTheme="minorHAnsi" w:cstheme="minorHAnsi"/>
        </w:rPr>
        <w:t>fighting climate change.</w:t>
      </w:r>
    </w:p>
    <w:p w14:paraId="242EAD63" w14:textId="77777777" w:rsidR="00BA46D6" w:rsidRPr="00F56059" w:rsidRDefault="00BA46D6" w:rsidP="00BA46D6">
      <w:pPr>
        <w:rPr>
          <w:rStyle w:val="StyleUnderline"/>
          <w:rFonts w:asciiTheme="minorHAnsi" w:hAnsiTheme="minorHAnsi" w:cstheme="minorHAnsi"/>
        </w:rPr>
      </w:pPr>
      <w:r w:rsidRPr="00F56059">
        <w:rPr>
          <w:rStyle w:val="StyleUnderline"/>
          <w:rFonts w:asciiTheme="minorHAnsi" w:hAnsiTheme="minorHAnsi" w:cstheme="minorHAnsi"/>
        </w:rPr>
        <w:t xml:space="preserve">There are a </w:t>
      </w:r>
      <w:r w:rsidRPr="00F56059">
        <w:rPr>
          <w:rStyle w:val="StyleUnderline"/>
          <w:rFonts w:asciiTheme="minorHAnsi" w:hAnsiTheme="minorHAnsi" w:cstheme="minorHAnsi"/>
          <w:highlight w:val="cyan"/>
        </w:rPr>
        <w:t xml:space="preserve">lot of reasons for </w:t>
      </w:r>
      <w:r w:rsidRPr="00F56059">
        <w:rPr>
          <w:rStyle w:val="Emphasis"/>
          <w:rFonts w:asciiTheme="minorHAnsi" w:hAnsiTheme="minorHAnsi" w:cstheme="minorHAnsi"/>
          <w:highlight w:val="cyan"/>
        </w:rPr>
        <w:t>runaway monopolies</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an </w:t>
      </w:r>
      <w:r w:rsidRPr="00F56059">
        <w:rPr>
          <w:rStyle w:val="Emphasis"/>
          <w:rFonts w:asciiTheme="minorHAnsi" w:hAnsiTheme="minorHAnsi" w:cstheme="minorHAnsi"/>
          <w:highlight w:val="cyan"/>
        </w:rPr>
        <w:t>intellectual hijacking</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by Chicago-school conservative economists,</w:t>
      </w:r>
      <w:r w:rsidRPr="00F56059">
        <w:rPr>
          <w:rStyle w:val="StyleUnderline"/>
          <w:rFonts w:asciiTheme="minorHAnsi" w:hAnsiTheme="minorHAnsi" w:cstheme="minorHAnsi"/>
        </w:rPr>
        <w:t xml:space="preserve"> the over-financialization of the economy, a </w:t>
      </w:r>
      <w:r w:rsidRPr="00F56059">
        <w:rPr>
          <w:rStyle w:val="Emphasis"/>
          <w:rFonts w:asciiTheme="minorHAnsi" w:hAnsiTheme="minorHAnsi" w:cstheme="minorHAnsi"/>
        </w:rPr>
        <w:t>failure of federal antitrust enforcement</w:t>
      </w:r>
      <w:r w:rsidRPr="00F56059">
        <w:rPr>
          <w:rFonts w:asciiTheme="minorHAnsi" w:hAnsiTheme="minorHAnsi" w:cstheme="minorHAnsi"/>
          <w:sz w:val="16"/>
        </w:rPr>
        <w:t xml:space="preserve">. </w:t>
      </w:r>
      <w:r w:rsidRPr="00F56059">
        <w:rPr>
          <w:rStyle w:val="StyleUnderline"/>
          <w:rFonts w:asciiTheme="minorHAnsi" w:hAnsiTheme="minorHAnsi" w:cstheme="minorHAnsi"/>
        </w:rPr>
        <w:t>But</w:t>
      </w:r>
      <w:r w:rsidRPr="00F56059">
        <w:rPr>
          <w:rFonts w:asciiTheme="minorHAnsi" w:hAnsiTheme="minorHAnsi" w:cstheme="minorHAnsi"/>
          <w:sz w:val="16"/>
        </w:rPr>
        <w:t xml:space="preserve"> perhaps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biggest reason</w:t>
      </w:r>
      <w:r w:rsidRPr="00F56059">
        <w:rPr>
          <w:rStyle w:val="StyleUnderline"/>
          <w:rFonts w:asciiTheme="minorHAnsi" w:hAnsiTheme="minorHAnsi" w:cstheme="minorHAnsi"/>
          <w:highlight w:val="cyan"/>
        </w:rPr>
        <w:t xml:space="preserve"> is</w:t>
      </w:r>
      <w:r w:rsidRPr="00F56059">
        <w:rPr>
          <w:rStyle w:val="StyleUnderline"/>
          <w:rFonts w:asciiTheme="minorHAnsi" w:hAnsiTheme="minorHAnsi" w:cstheme="minorHAnsi"/>
        </w:rPr>
        <w:t xml:space="preserve"> that </w:t>
      </w:r>
      <w:r w:rsidRPr="00F56059">
        <w:rPr>
          <w:rStyle w:val="StyleUnderline"/>
          <w:rFonts w:asciiTheme="minorHAnsi" w:hAnsiTheme="minorHAnsi" w:cstheme="minorHAnsi"/>
          <w:highlight w:val="cyan"/>
        </w:rPr>
        <w:t xml:space="preserve">antitrust policy </w:t>
      </w:r>
      <w:r w:rsidRPr="00F56059">
        <w:rPr>
          <w:rStyle w:val="StyleUnderline"/>
          <w:rFonts w:asciiTheme="minorHAnsi" w:hAnsiTheme="minorHAnsi" w:cstheme="minorHAnsi"/>
        </w:rPr>
        <w:t xml:space="preserve">has become </w:t>
      </w:r>
      <w:r w:rsidRPr="00F56059">
        <w:rPr>
          <w:rStyle w:val="Emphasis"/>
          <w:rFonts w:asciiTheme="minorHAnsi" w:hAnsiTheme="minorHAnsi" w:cstheme="minorHAnsi"/>
          <w:sz w:val="24"/>
          <w:highlight w:val="cyan"/>
        </w:rPr>
        <w:t>divorced from</w:t>
      </w:r>
      <w:r w:rsidRPr="00F56059">
        <w:rPr>
          <w:rStyle w:val="Emphasis"/>
          <w:rFonts w:asciiTheme="minorHAnsi" w:hAnsiTheme="minorHAnsi" w:cstheme="minorHAnsi"/>
          <w:sz w:val="24"/>
        </w:rPr>
        <w:t xml:space="preserve"> </w:t>
      </w:r>
      <w:r w:rsidRPr="00F56059">
        <w:rPr>
          <w:rStyle w:val="Emphasis"/>
          <w:rFonts w:asciiTheme="minorHAnsi" w:hAnsiTheme="minorHAnsi" w:cstheme="minorHAnsi"/>
          <w:sz w:val="24"/>
          <w:highlight w:val="cyan"/>
        </w:rPr>
        <w:t>politics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confined to specialized lawyers and mathematicians instead of </w:t>
      </w:r>
      <w:r w:rsidRPr="00F56059">
        <w:rPr>
          <w:rStyle w:val="Emphasis"/>
          <w:rFonts w:asciiTheme="minorHAnsi" w:hAnsiTheme="minorHAnsi" w:cstheme="minorHAnsi"/>
        </w:rPr>
        <w:t>citizens</w:t>
      </w:r>
      <w:r w:rsidRPr="00F56059">
        <w:rPr>
          <w:rStyle w:val="StyleUnderline"/>
          <w:rFonts w:asciiTheme="minorHAnsi" w:hAnsiTheme="minorHAnsi" w:cstheme="minorHAnsi"/>
        </w:rPr>
        <w:t xml:space="preserve"> and </w:t>
      </w:r>
      <w:r w:rsidRPr="00F56059">
        <w:rPr>
          <w:rStyle w:val="Emphasis"/>
          <w:rFonts w:asciiTheme="minorHAnsi" w:hAnsiTheme="minorHAnsi" w:cstheme="minorHAnsi"/>
        </w:rPr>
        <w:t>activists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 xml:space="preserve">Without </w:t>
      </w:r>
      <w:r w:rsidRPr="00F56059">
        <w:rPr>
          <w:rStyle w:val="Emphasis"/>
          <w:rFonts w:asciiTheme="minorHAnsi" w:hAnsiTheme="minorHAnsi" w:cstheme="minorHAnsi"/>
          <w:highlight w:val="cyan"/>
        </w:rPr>
        <w:t>grassroots momentum</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politicians</w:t>
      </w:r>
      <w:r w:rsidRPr="00F56059">
        <w:rPr>
          <w:rStyle w:val="StyleUnderline"/>
          <w:rFonts w:asciiTheme="minorHAnsi" w:hAnsiTheme="minorHAnsi" w:cstheme="minorHAnsi"/>
        </w:rPr>
        <w:t xml:space="preserve"> and enforcement agencies </w:t>
      </w:r>
      <w:r w:rsidRPr="00F56059">
        <w:rPr>
          <w:rStyle w:val="StyleUnderline"/>
          <w:rFonts w:asciiTheme="minorHAnsi" w:hAnsiTheme="minorHAnsi" w:cstheme="minorHAnsi"/>
          <w:highlight w:val="cyan"/>
        </w:rPr>
        <w:t>can</w:t>
      </w:r>
      <w:r w:rsidRPr="00F56059">
        <w:rPr>
          <w:rStyle w:val="StyleUnderline"/>
          <w:rFonts w:asciiTheme="minorHAnsi" w:hAnsiTheme="minorHAnsi" w:cstheme="minorHAnsi"/>
        </w:rPr>
        <w:t xml:space="preserve"> safely </w:t>
      </w:r>
      <w:r w:rsidRPr="00F56059">
        <w:rPr>
          <w:rStyle w:val="Emphasis"/>
          <w:rFonts w:asciiTheme="minorHAnsi" w:hAnsiTheme="minorHAnsi" w:cstheme="minorHAnsi"/>
          <w:highlight w:val="cyan"/>
        </w:rPr>
        <w:t>ignore the issue</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That's the </w:t>
      </w:r>
      <w:r w:rsidRPr="00F56059">
        <w:rPr>
          <w:rStyle w:val="Emphasis"/>
          <w:rFonts w:asciiTheme="minorHAnsi" w:hAnsiTheme="minorHAnsi" w:cstheme="minorHAnsi"/>
          <w:highlight w:val="cyan"/>
        </w:rPr>
        <w:t>challenge</w:t>
      </w:r>
      <w:r w:rsidRPr="00F56059">
        <w:rPr>
          <w:rStyle w:val="StyleUnderline"/>
          <w:rFonts w:asciiTheme="minorHAnsi" w:hAnsiTheme="minorHAnsi" w:cstheme="minorHAnsi"/>
          <w:highlight w:val="cyan"/>
        </w:rPr>
        <w:t xml:space="preserve"> for</w:t>
      </w:r>
      <w:r w:rsidRPr="00F56059">
        <w:rPr>
          <w:rStyle w:val="StyleUnderline"/>
          <w:rFonts w:asciiTheme="minorHAnsi" w:hAnsiTheme="minorHAnsi" w:cstheme="minorHAnsi"/>
        </w:rPr>
        <w:t xml:space="preserve"> a </w:t>
      </w:r>
      <w:r w:rsidRPr="00F56059">
        <w:rPr>
          <w:rStyle w:val="Emphasis"/>
          <w:rFonts w:asciiTheme="minorHAnsi" w:hAnsiTheme="minorHAnsi" w:cstheme="minorHAnsi"/>
        </w:rPr>
        <w:t xml:space="preserve">small band of </w:t>
      </w:r>
      <w:r w:rsidRPr="00F56059">
        <w:rPr>
          <w:rStyle w:val="Emphasis"/>
          <w:rFonts w:asciiTheme="minorHAnsi" w:hAnsiTheme="minorHAnsi" w:cstheme="minorHAnsi"/>
          <w:highlight w:val="cyan"/>
        </w:rPr>
        <w:t>academics</w:t>
      </w:r>
      <w:r w:rsidRPr="00F56059">
        <w:rPr>
          <w:rFonts w:asciiTheme="minorHAnsi" w:hAnsiTheme="minorHAnsi" w:cstheme="minorHAnsi"/>
          <w:sz w:val="16"/>
        </w:rPr>
        <w:t xml:space="preserve">, </w:t>
      </w:r>
      <w:r w:rsidRPr="00F56059">
        <w:rPr>
          <w:rStyle w:val="Emphasis"/>
          <w:rFonts w:asciiTheme="minorHAnsi" w:hAnsiTheme="minorHAnsi" w:cstheme="minorHAnsi"/>
        </w:rPr>
        <w:t>think-tank fellows,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and</w:t>
      </w:r>
      <w:r w:rsidRPr="00F56059">
        <w:rPr>
          <w:rFonts w:asciiTheme="minorHAnsi" w:hAnsiTheme="minorHAnsi" w:cstheme="minorHAnsi"/>
          <w:sz w:val="16"/>
          <w:highlight w:val="cyan"/>
        </w:rPr>
        <w:t xml:space="preserve"> </w:t>
      </w:r>
      <w:r w:rsidRPr="00F56059">
        <w:rPr>
          <w:rStyle w:val="Emphasis"/>
          <w:rFonts w:asciiTheme="minorHAnsi" w:hAnsiTheme="minorHAnsi" w:cstheme="minorHAnsi"/>
          <w:highlight w:val="cyan"/>
        </w:rPr>
        <w:t>activists</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to</w:t>
      </w:r>
      <w:r w:rsidRPr="00F56059">
        <w:rPr>
          <w:rStyle w:val="StyleUnderline"/>
          <w:rFonts w:asciiTheme="minorHAnsi" w:hAnsiTheme="minorHAnsi" w:cstheme="minorHAnsi"/>
        </w:rPr>
        <w:t xml:space="preserve"> </w:t>
      </w:r>
      <w:r w:rsidRPr="00F56059">
        <w:rPr>
          <w:rStyle w:val="Emphasis"/>
          <w:rFonts w:asciiTheme="minorHAnsi" w:hAnsiTheme="minorHAnsi" w:cstheme="minorHAnsi"/>
          <w:sz w:val="24"/>
          <w:highlight w:val="cyan"/>
        </w:rPr>
        <w:t>make monopolies a vital issue again</w:t>
      </w:r>
      <w:r w:rsidRPr="00F56059">
        <w:rPr>
          <w:rStyle w:val="StyleUnderline"/>
          <w:rFonts w:asciiTheme="minorHAnsi" w:hAnsiTheme="minorHAnsi" w:cstheme="minorHAnsi"/>
          <w:highlight w:val="cyan"/>
        </w:rPr>
        <w:t>,</w:t>
      </w:r>
      <w:r w:rsidRPr="00F56059">
        <w:rPr>
          <w:rStyle w:val="StyleUnderline"/>
          <w:rFonts w:asciiTheme="minorHAnsi" w:hAnsiTheme="minorHAnsi" w:cstheme="minorHAnsi"/>
        </w:rPr>
        <w:t xml:space="preserve"> connecting with the severe economic anxiety Americans feel.</w:t>
      </w:r>
    </w:p>
    <w:p w14:paraId="2DBE7AF2" w14:textId="77777777" w:rsidR="00BA46D6" w:rsidRPr="00F56059" w:rsidRDefault="00BA46D6" w:rsidP="00BA46D6">
      <w:pPr>
        <w:pStyle w:val="Heading4"/>
        <w:rPr>
          <w:rFonts w:asciiTheme="minorHAnsi" w:hAnsiTheme="minorHAnsi" w:cstheme="minorHAnsi"/>
        </w:rPr>
      </w:pPr>
      <w:r w:rsidRPr="00F56059">
        <w:rPr>
          <w:rFonts w:asciiTheme="minorHAnsi" w:hAnsiTheme="minorHAnsi" w:cstheme="minorHAnsi"/>
          <w:u w:val="single"/>
        </w:rPr>
        <w:t>Legal avenues</w:t>
      </w:r>
      <w:r w:rsidRPr="00F56059">
        <w:rPr>
          <w:rFonts w:asciiTheme="minorHAnsi" w:hAnsiTheme="minorHAnsi" w:cstheme="minorHAnsi"/>
        </w:rPr>
        <w:t xml:space="preserve"> are key to build up </w:t>
      </w:r>
      <w:r w:rsidRPr="00F56059">
        <w:rPr>
          <w:rFonts w:asciiTheme="minorHAnsi" w:hAnsiTheme="minorHAnsi" w:cstheme="minorHAnsi"/>
          <w:u w:val="single"/>
        </w:rPr>
        <w:t>social movements</w:t>
      </w:r>
      <w:r w:rsidRPr="00F56059">
        <w:rPr>
          <w:rFonts w:asciiTheme="minorHAnsi" w:hAnsiTheme="minorHAnsi" w:cstheme="minorHAnsi"/>
        </w:rPr>
        <w:t xml:space="preserve"> that challenge power.</w:t>
      </w:r>
    </w:p>
    <w:p w14:paraId="7F7F506E" w14:textId="77777777" w:rsidR="00BA46D6" w:rsidRPr="00F56059" w:rsidRDefault="00BA46D6" w:rsidP="00BA46D6">
      <w:pPr>
        <w:rPr>
          <w:rFonts w:asciiTheme="minorHAnsi" w:hAnsiTheme="minorHAnsi" w:cstheme="minorHAnsi"/>
        </w:rPr>
      </w:pPr>
      <w:r w:rsidRPr="00F56059">
        <w:rPr>
          <w:rFonts w:asciiTheme="minorHAnsi" w:hAnsiTheme="minorHAnsi" w:cstheme="minorHAnsi"/>
        </w:rPr>
        <w:t xml:space="preserve">Kate </w:t>
      </w:r>
      <w:proofErr w:type="spellStart"/>
      <w:r w:rsidRPr="00F56059">
        <w:rPr>
          <w:rStyle w:val="Style13ptBold"/>
          <w:rFonts w:asciiTheme="minorHAnsi" w:hAnsiTheme="minorHAnsi" w:cstheme="minorHAnsi"/>
        </w:rPr>
        <w:t>Andrias</w:t>
      </w:r>
      <w:proofErr w:type="spellEnd"/>
      <w:r w:rsidRPr="00F56059">
        <w:rPr>
          <w:rStyle w:val="Style13ptBold"/>
          <w:rFonts w:asciiTheme="minorHAnsi" w:hAnsiTheme="minorHAnsi" w:cstheme="minorHAnsi"/>
        </w:rPr>
        <w:t xml:space="preserve"> and</w:t>
      </w:r>
      <w:r w:rsidRPr="00F56059">
        <w:rPr>
          <w:rFonts w:asciiTheme="minorHAnsi" w:hAnsiTheme="minorHAnsi" w:cstheme="minorHAnsi"/>
        </w:rPr>
        <w:t xml:space="preserve"> Benjamin I. </w:t>
      </w:r>
      <w:r w:rsidRPr="00F56059">
        <w:rPr>
          <w:rStyle w:val="Style13ptBold"/>
          <w:rFonts w:asciiTheme="minorHAnsi" w:hAnsiTheme="minorHAnsi" w:cstheme="minorHAnsi"/>
        </w:rPr>
        <w:t>Sachs 21</w:t>
      </w:r>
      <w:r w:rsidRPr="00F56059">
        <w:rPr>
          <w:rFonts w:asciiTheme="minorHAnsi" w:hAnsiTheme="minorHAnsi" w:cstheme="minorHAnsi"/>
        </w:rPr>
        <w:t xml:space="preserve">, Kate </w:t>
      </w:r>
      <w:proofErr w:type="spellStart"/>
      <w:r w:rsidRPr="00F56059">
        <w:rPr>
          <w:rFonts w:asciiTheme="minorHAnsi" w:hAnsiTheme="minorHAnsi" w:cstheme="minorHAnsi"/>
        </w:rPr>
        <w:t>Andrias</w:t>
      </w:r>
      <w:proofErr w:type="spellEnd"/>
      <w:r w:rsidRPr="00F56059">
        <w:rPr>
          <w:rFonts w:asciiTheme="minorHAnsi" w:hAnsiTheme="minorHAnsi" w:cstheme="minorHAnsi"/>
        </w:rPr>
        <w:t xml:space="preserve"> is Professor of Law, University of Michigan Law School. Benjamin I. Sachs is </w:t>
      </w:r>
      <w:proofErr w:type="spellStart"/>
      <w:r w:rsidRPr="00F56059">
        <w:rPr>
          <w:rFonts w:asciiTheme="minorHAnsi" w:hAnsiTheme="minorHAnsi" w:cstheme="minorHAnsi"/>
        </w:rPr>
        <w:t>Kestnbaum</w:t>
      </w:r>
      <w:proofErr w:type="spellEnd"/>
      <w:r w:rsidRPr="00F56059">
        <w:rPr>
          <w:rFonts w:asciiTheme="minorHAnsi" w:hAnsiTheme="minorHAnsi" w:cstheme="minorHAnsi"/>
        </w:rPr>
        <w:t xml:space="preserve"> Professor of Labor and Industry, Harvard Law School, “Constructing Countervailing Power: Law and Organizing in an Era of Political Inequality,” 130 Yale L.J. 546, January 2021, lexis.</w:t>
      </w:r>
    </w:p>
    <w:p w14:paraId="523D86D8"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 [*548]  INTRODUCTION</w:t>
      </w:r>
    </w:p>
    <w:p w14:paraId="1D6AE21D"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 xml:space="preserve">Among the painful truths made evident by COVID-19 are the </w:t>
      </w:r>
      <w:r w:rsidRPr="00F56059">
        <w:rPr>
          <w:rStyle w:val="Emphasis"/>
          <w:rFonts w:asciiTheme="minorHAnsi" w:hAnsiTheme="minorHAnsi" w:cstheme="minorHAnsi"/>
        </w:rPr>
        <w:t>deep inequality</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of American society and the </w:t>
      </w:r>
      <w:r w:rsidRPr="00F56059">
        <w:rPr>
          <w:rStyle w:val="Emphasis"/>
          <w:rFonts w:asciiTheme="minorHAnsi" w:hAnsiTheme="minorHAnsi" w:cstheme="minorHAnsi"/>
        </w:rPr>
        <w:t>profound inadequacy</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of our </w:t>
      </w:r>
      <w:r w:rsidRPr="00F56059">
        <w:rPr>
          <w:rStyle w:val="Emphasis"/>
          <w:rFonts w:asciiTheme="minorHAnsi" w:hAnsiTheme="minorHAnsi" w:cstheme="minorHAnsi"/>
        </w:rPr>
        <w:t>social-welfare infrastructure</w:t>
      </w:r>
      <w:r w:rsidRPr="00F56059">
        <w:rPr>
          <w:rStyle w:val="StyleUnderline"/>
          <w:rFonts w:asciiTheme="minorHAnsi" w:hAnsiTheme="minorHAnsi" w:cstheme="minorHAnsi"/>
        </w:rPr>
        <w:t xml:space="preserve">. The nation's </w:t>
      </w:r>
      <w:r w:rsidRPr="00F56059">
        <w:rPr>
          <w:rStyle w:val="Emphasis"/>
          <w:rFonts w:asciiTheme="minorHAnsi" w:hAnsiTheme="minorHAnsi" w:cstheme="minorHAnsi"/>
        </w:rPr>
        <w:t>lack</w:t>
      </w:r>
      <w:r w:rsidRPr="00F56059">
        <w:rPr>
          <w:rStyle w:val="StyleUnderline"/>
          <w:rFonts w:asciiTheme="minorHAnsi" w:hAnsiTheme="minorHAnsi" w:cstheme="minorHAnsi"/>
        </w:rPr>
        <w:t xml:space="preserve"> of </w:t>
      </w:r>
      <w:r w:rsidRPr="00F56059">
        <w:rPr>
          <w:rStyle w:val="Emphasis"/>
          <w:rFonts w:asciiTheme="minorHAnsi" w:hAnsiTheme="minorHAnsi" w:cstheme="minorHAnsi"/>
        </w:rPr>
        <w:t>comprehensive health care</w:t>
      </w:r>
      <w:r w:rsidRPr="00F56059">
        <w:rPr>
          <w:rFonts w:asciiTheme="minorHAnsi" w:hAnsiTheme="minorHAnsi" w:cstheme="minorHAnsi"/>
          <w:sz w:val="16"/>
        </w:rPr>
        <w:t xml:space="preserve">, 1Link to the text of the </w:t>
      </w:r>
      <w:proofErr w:type="spellStart"/>
      <w:r w:rsidRPr="00F56059">
        <w:rPr>
          <w:rFonts w:asciiTheme="minorHAnsi" w:hAnsiTheme="minorHAnsi" w:cstheme="minorHAnsi"/>
          <w:sz w:val="16"/>
        </w:rPr>
        <w:t>noteits</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underfunded and inefficient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system of </w:t>
      </w:r>
      <w:r w:rsidRPr="00F56059">
        <w:rPr>
          <w:rStyle w:val="Emphasis"/>
          <w:rFonts w:asciiTheme="minorHAnsi" w:hAnsiTheme="minorHAnsi" w:cstheme="minorHAnsi"/>
        </w:rPr>
        <w:t>unemployment insurance</w:t>
      </w:r>
      <w:r w:rsidRPr="00F56059">
        <w:rPr>
          <w:rFonts w:asciiTheme="minorHAnsi" w:hAnsiTheme="minorHAnsi" w:cstheme="minorHAnsi"/>
          <w:sz w:val="16"/>
        </w:rPr>
        <w:t xml:space="preserve">, 2Link to the text of the </w:t>
      </w:r>
      <w:proofErr w:type="spellStart"/>
      <w:r w:rsidRPr="00F56059">
        <w:rPr>
          <w:rFonts w:asciiTheme="minorHAnsi" w:hAnsiTheme="minorHAnsi" w:cstheme="minorHAnsi"/>
          <w:sz w:val="16"/>
        </w:rPr>
        <w:t>noteand</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weak workplace safety and health guarantee</w:t>
      </w:r>
      <w:r w:rsidRPr="00F56059">
        <w:rPr>
          <w:rFonts w:asciiTheme="minorHAnsi" w:hAnsiTheme="minorHAnsi" w:cstheme="minorHAnsi"/>
          <w:sz w:val="16"/>
        </w:rPr>
        <w:t xml:space="preserve">s, 3Link to the text of the </w:t>
      </w:r>
      <w:proofErr w:type="spellStart"/>
      <w:r w:rsidRPr="00F56059">
        <w:rPr>
          <w:rFonts w:asciiTheme="minorHAnsi" w:hAnsiTheme="minorHAnsi" w:cstheme="minorHAnsi"/>
          <w:sz w:val="16"/>
        </w:rPr>
        <w:t>notealong</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with nearly nonexistent paid sick leave</w:t>
      </w:r>
      <w:r w:rsidRPr="00F56059">
        <w:rPr>
          <w:rFonts w:asciiTheme="minorHAnsi" w:hAnsiTheme="minorHAnsi" w:cstheme="minorHAnsi"/>
          <w:sz w:val="16"/>
        </w:rPr>
        <w:t xml:space="preserve">, 4Link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rPr>
        <w:t>debtor</w:t>
      </w:r>
      <w:proofErr w:type="spellEnd"/>
      <w:r w:rsidRPr="00F56059">
        <w:rPr>
          <w:rStyle w:val="StyleUnderline"/>
          <w:rFonts w:asciiTheme="minorHAnsi" w:hAnsiTheme="minorHAnsi" w:cstheme="minorHAnsi"/>
        </w:rPr>
        <w:t>-forgiveness rules</w:t>
      </w:r>
      <w:r w:rsidRPr="00F56059">
        <w:rPr>
          <w:rFonts w:asciiTheme="minorHAnsi" w:hAnsiTheme="minorHAnsi" w:cstheme="minorHAnsi"/>
          <w:sz w:val="16"/>
        </w:rPr>
        <w:t xml:space="preserve">, 5Link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rPr>
        <w:t>and</w:t>
      </w:r>
      <w:proofErr w:type="spellEnd"/>
      <w:r w:rsidRPr="00F56059">
        <w:rPr>
          <w:rStyle w:val="StyleUnderline"/>
          <w:rFonts w:asciiTheme="minorHAnsi" w:hAnsiTheme="minorHAnsi" w:cstheme="minorHAnsi"/>
        </w:rPr>
        <w:t xml:space="preserve"> tenant protections</w:t>
      </w:r>
      <w:r w:rsidRPr="00F56059">
        <w:rPr>
          <w:rFonts w:asciiTheme="minorHAnsi" w:hAnsiTheme="minorHAnsi" w:cstheme="minorHAnsi"/>
          <w:sz w:val="16"/>
        </w:rPr>
        <w:t xml:space="preserve"> 6Link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rPr>
        <w:t>leave</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poor and working-class communities--</w:t>
      </w:r>
      <w:r w:rsidRPr="00F56059">
        <w:rPr>
          <w:rFonts w:asciiTheme="minorHAnsi" w:hAnsiTheme="minorHAnsi" w:cstheme="minorHAnsi"/>
          <w:sz w:val="16"/>
        </w:rPr>
        <w:t>particularly communities of color--</w:t>
      </w:r>
      <w:r w:rsidRPr="00F56059">
        <w:rPr>
          <w:rStyle w:val="StyleUnderline"/>
          <w:rFonts w:asciiTheme="minorHAnsi" w:hAnsiTheme="minorHAnsi" w:cstheme="minorHAnsi"/>
        </w:rPr>
        <w:t>dangerously exposed to the ravages of this pandemic, both physical and economic</w:t>
      </w:r>
      <w:r w:rsidRPr="00F56059">
        <w:rPr>
          <w:rFonts w:asciiTheme="minorHAnsi" w:hAnsiTheme="minorHAnsi" w:cstheme="minorHAnsi"/>
          <w:sz w:val="16"/>
        </w:rPr>
        <w:t xml:space="preserve">. 7Link to the text of the </w:t>
      </w:r>
      <w:proofErr w:type="spellStart"/>
      <w:r w:rsidRPr="00F56059">
        <w:rPr>
          <w:rFonts w:asciiTheme="minorHAnsi" w:hAnsiTheme="minorHAnsi" w:cstheme="minorHAnsi"/>
          <w:sz w:val="16"/>
        </w:rPr>
        <w:t>noteAmerica's</w:t>
      </w:r>
      <w:proofErr w:type="spellEnd"/>
      <w:r w:rsidRPr="00F56059">
        <w:rPr>
          <w:rFonts w:asciiTheme="minorHAnsi" w:hAnsiTheme="minorHAnsi" w:cstheme="minorHAnsi"/>
          <w:sz w:val="16"/>
        </w:rPr>
        <w:t xml:space="preserve"> weak social safety net is, in turn, a product of a profound failure that has plagued American democracy for decades now: the wealthy exercising vastly disproportionate power over politics and government. 8Link to the text of the note</w:t>
      </w:r>
    </w:p>
    <w:p w14:paraId="28713D9D"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 [*549] </w:t>
      </w:r>
      <w:r w:rsidRPr="00F56059">
        <w:rPr>
          <w:rStyle w:val="StyleUnderline"/>
          <w:rFonts w:asciiTheme="minorHAnsi" w:hAnsiTheme="minorHAnsi" w:cstheme="minorHAnsi"/>
        </w:rPr>
        <w:t xml:space="preserve">Indeed, </w:t>
      </w:r>
      <w:r w:rsidRPr="00F56059">
        <w:rPr>
          <w:rStyle w:val="Emphasis"/>
          <w:rFonts w:asciiTheme="minorHAnsi" w:hAnsiTheme="minorHAnsi" w:cstheme="minorHAnsi"/>
        </w:rPr>
        <w:t xml:space="preserve">public </w:t>
      </w:r>
      <w:r w:rsidRPr="00F56059">
        <w:rPr>
          <w:rStyle w:val="Emphasis"/>
          <w:rFonts w:asciiTheme="minorHAnsi" w:hAnsiTheme="minorHAnsi" w:cstheme="minorHAnsi"/>
          <w:highlight w:val="cyan"/>
        </w:rPr>
        <w:t>faith in</w:t>
      </w:r>
      <w:r w:rsidRPr="00F56059">
        <w:rPr>
          <w:rStyle w:val="Emphasis"/>
          <w:rFonts w:asciiTheme="minorHAnsi" w:hAnsiTheme="minorHAnsi" w:cstheme="minorHAnsi"/>
        </w:rPr>
        <w:t xml:space="preserve"> American </w:t>
      </w:r>
      <w:r w:rsidRPr="00F56059">
        <w:rPr>
          <w:rStyle w:val="Emphasis"/>
          <w:rFonts w:asciiTheme="minorHAnsi" w:hAnsiTheme="minorHAnsi" w:cstheme="minorHAnsi"/>
          <w:highlight w:val="cyan"/>
        </w:rPr>
        <w:t>democracy is</w:t>
      </w:r>
      <w:r w:rsidRPr="00F56059">
        <w:rPr>
          <w:rStyle w:val="Emphasis"/>
          <w:rFonts w:asciiTheme="minorHAnsi" w:hAnsiTheme="minorHAnsi" w:cstheme="minorHAnsi"/>
        </w:rPr>
        <w:t xml:space="preserve"> at near-record </w:t>
      </w:r>
      <w:r w:rsidRPr="00F56059">
        <w:rPr>
          <w:rStyle w:val="Emphasis"/>
          <w:rFonts w:asciiTheme="minorHAnsi" w:hAnsiTheme="minorHAnsi" w:cstheme="minorHAnsi"/>
          <w:highlight w:val="cyan"/>
        </w:rPr>
        <w:t>low</w:t>
      </w:r>
      <w:r w:rsidRPr="00F56059">
        <w:rPr>
          <w:rStyle w:val="Emphasis"/>
          <w:rFonts w:asciiTheme="minorHAnsi" w:hAnsiTheme="minorHAnsi" w:cstheme="minorHAnsi"/>
        </w:rPr>
        <w:t>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and increasing numbers of Americans report that they </w:t>
      </w:r>
      <w:r w:rsidRPr="00F56059">
        <w:rPr>
          <w:rStyle w:val="Emphasis"/>
          <w:rFonts w:asciiTheme="minorHAnsi" w:hAnsiTheme="minorHAnsi" w:cstheme="minorHAnsi"/>
        </w:rPr>
        <w:t>no longer feel confident</w:t>
      </w:r>
      <w:r w:rsidRPr="00F56059">
        <w:rPr>
          <w:rStyle w:val="StyleUnderline"/>
          <w:rFonts w:asciiTheme="minorHAnsi" w:hAnsiTheme="minorHAnsi" w:cstheme="minorHAnsi"/>
        </w:rPr>
        <w:t xml:space="preserve"> in the health of their democratic institutions. When asked why, many say that </w:t>
      </w:r>
      <w:r w:rsidRPr="00F56059">
        <w:rPr>
          <w:rStyle w:val="Emphasis"/>
          <w:rFonts w:asciiTheme="minorHAnsi" w:hAnsiTheme="minorHAnsi" w:cstheme="minorHAnsi"/>
        </w:rPr>
        <w:t>money has too much of an influence</w:t>
      </w:r>
      <w:r w:rsidRPr="00F56059">
        <w:rPr>
          <w:rStyle w:val="StyleUnderline"/>
          <w:rFonts w:asciiTheme="minorHAnsi" w:hAnsiTheme="minorHAnsi" w:cstheme="minorHAnsi"/>
        </w:rPr>
        <w:t xml:space="preserve"> on politics and that politicians are </w:t>
      </w:r>
      <w:r w:rsidRPr="00F56059">
        <w:rPr>
          <w:rStyle w:val="Emphasis"/>
          <w:rFonts w:asciiTheme="minorHAnsi" w:hAnsiTheme="minorHAnsi" w:cstheme="minorHAnsi"/>
        </w:rPr>
        <w:t>unresponsive</w:t>
      </w:r>
      <w:r w:rsidRPr="00F56059">
        <w:rPr>
          <w:rStyle w:val="StyleUnderline"/>
          <w:rFonts w:asciiTheme="minorHAnsi" w:hAnsiTheme="minorHAnsi" w:cstheme="minorHAnsi"/>
        </w:rPr>
        <w:t xml:space="preserve"> to the </w:t>
      </w:r>
      <w:r w:rsidRPr="00F56059">
        <w:rPr>
          <w:rStyle w:val="Emphasis"/>
          <w:rFonts w:asciiTheme="minorHAnsi" w:hAnsiTheme="minorHAnsi" w:cstheme="minorHAnsi"/>
        </w:rPr>
        <w:t>concerns of regular Americans.</w:t>
      </w:r>
      <w:r w:rsidRPr="00F56059">
        <w:rPr>
          <w:rFonts w:asciiTheme="minorHAnsi" w:hAnsiTheme="minorHAnsi" w:cstheme="minorHAnsi"/>
          <w:sz w:val="16"/>
        </w:rPr>
        <w:t xml:space="preserve"> 9Link to the text of the </w:t>
      </w:r>
      <w:proofErr w:type="spellStart"/>
      <w:r w:rsidRPr="00F56059">
        <w:rPr>
          <w:rFonts w:asciiTheme="minorHAnsi" w:hAnsiTheme="minorHAnsi" w:cstheme="minorHAnsi"/>
          <w:sz w:val="16"/>
        </w:rPr>
        <w:t>noteResearch</w:t>
      </w:r>
      <w:proofErr w:type="spellEnd"/>
      <w:r w:rsidRPr="00F56059">
        <w:rPr>
          <w:rFonts w:asciiTheme="minorHAnsi" w:hAnsiTheme="minorHAnsi" w:cstheme="minorHAnsi"/>
          <w:sz w:val="16"/>
        </w:rPr>
        <w:t xml:space="preserve"> supports these fears, showing both that wealthy individuals are spending record sums on electoral politics 10Link to the text of the </w:t>
      </w:r>
      <w:proofErr w:type="spellStart"/>
      <w:r w:rsidRPr="00F56059">
        <w:rPr>
          <w:rFonts w:asciiTheme="minorHAnsi" w:hAnsiTheme="minorHAnsi" w:cstheme="minorHAnsi"/>
          <w:sz w:val="16"/>
        </w:rPr>
        <w:t>noteand</w:t>
      </w:r>
      <w:proofErr w:type="spellEnd"/>
      <w:r w:rsidRPr="00F56059">
        <w:rPr>
          <w:rFonts w:asciiTheme="minorHAnsi" w:hAnsiTheme="minorHAnsi" w:cstheme="minorHAnsi"/>
          <w:sz w:val="16"/>
        </w:rPr>
        <w:t xml:space="preserve"> that elected officials are at best only weakly accountable to </w:t>
      </w:r>
      <w:proofErr w:type="spellStart"/>
      <w:r w:rsidRPr="00F56059">
        <w:rPr>
          <w:rFonts w:asciiTheme="minorHAnsi" w:hAnsiTheme="minorHAnsi" w:cstheme="minorHAnsi"/>
          <w:sz w:val="16"/>
        </w:rPr>
        <w:t>nonwealthy</w:t>
      </w:r>
      <w:proofErr w:type="spellEnd"/>
      <w:r w:rsidRPr="00F56059">
        <w:rPr>
          <w:rFonts w:asciiTheme="minorHAnsi" w:hAnsiTheme="minorHAnsi" w:cstheme="minorHAnsi"/>
          <w:sz w:val="16"/>
        </w:rPr>
        <w:t xml:space="preserve"> constituents. 11Link to the text of the note  [*550] As political scientist Martin </w:t>
      </w:r>
      <w:proofErr w:type="spellStart"/>
      <w:r w:rsidRPr="00F56059">
        <w:rPr>
          <w:rFonts w:asciiTheme="minorHAnsi" w:hAnsiTheme="minorHAnsi" w:cstheme="minorHAnsi"/>
          <w:sz w:val="16"/>
        </w:rPr>
        <w:t>Gilens</w:t>
      </w:r>
      <w:proofErr w:type="spellEnd"/>
      <w:r w:rsidRPr="00F56059">
        <w:rPr>
          <w:rFonts w:asciiTheme="minorHAnsi" w:hAnsiTheme="minorHAnsi" w:cstheme="minorHAnsi"/>
          <w:sz w:val="16"/>
        </w:rPr>
        <w:t xml:space="preserve"> has observed, "[W]hen preferences between the well-off and the poor diverge, government policy bears absolutely no relationship to the degree of support or opposition among the poor." 12Link to the text of the note</w:t>
      </w:r>
    </w:p>
    <w:p w14:paraId="1B558A07" w14:textId="77777777" w:rsidR="00BA46D6" w:rsidRPr="00F56059" w:rsidRDefault="00BA46D6" w:rsidP="00BA46D6">
      <w:pPr>
        <w:rPr>
          <w:rStyle w:val="StyleUnderline"/>
          <w:rFonts w:asciiTheme="minorHAnsi" w:hAnsiTheme="minorHAnsi" w:cstheme="minorHAnsi"/>
        </w:rPr>
      </w:pPr>
      <w:r w:rsidRPr="00F56059">
        <w:rPr>
          <w:rFonts w:asciiTheme="minorHAnsi" w:hAnsiTheme="minorHAnsi" w:cstheme="minorHAnsi"/>
          <w:sz w:val="16"/>
        </w:rPr>
        <w:t xml:space="preserve">Of course, democracy does not require that policymaking always follow majority will or the median voter's preferences. But </w:t>
      </w:r>
      <w:r w:rsidRPr="00F56059">
        <w:rPr>
          <w:rStyle w:val="StyleUnderline"/>
          <w:rFonts w:asciiTheme="minorHAnsi" w:hAnsiTheme="minorHAnsi" w:cstheme="minorHAnsi"/>
        </w:rPr>
        <w:t>democracy</w:t>
      </w:r>
      <w:r w:rsidRPr="00F56059">
        <w:rPr>
          <w:rFonts w:asciiTheme="minorHAnsi" w:hAnsiTheme="minorHAnsi" w:cstheme="minorHAnsi"/>
          <w:sz w:val="16"/>
        </w:rPr>
        <w:t xml:space="preserve">, as well as the faith citizens have in their government, </w:t>
      </w:r>
      <w:r w:rsidRPr="00F56059">
        <w:rPr>
          <w:rStyle w:val="Emphasis"/>
          <w:rFonts w:asciiTheme="minorHAnsi" w:hAnsiTheme="minorHAnsi" w:cstheme="minorHAnsi"/>
        </w:rPr>
        <w:t>falters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when lawmakers persistently disregard the priorities of </w:t>
      </w:r>
      <w:proofErr w:type="spellStart"/>
      <w:r w:rsidRPr="00F56059">
        <w:rPr>
          <w:rStyle w:val="StyleUnderline"/>
          <w:rFonts w:asciiTheme="minorHAnsi" w:hAnsiTheme="minorHAnsi" w:cstheme="minorHAnsi"/>
        </w:rPr>
        <w:t>nonwealthy</w:t>
      </w:r>
      <w:proofErr w:type="spellEnd"/>
      <w:r w:rsidRPr="00F56059">
        <w:rPr>
          <w:rStyle w:val="StyleUnderline"/>
          <w:rFonts w:asciiTheme="minorHAnsi" w:hAnsiTheme="minorHAnsi" w:cstheme="minorHAnsi"/>
        </w:rPr>
        <w:t xml:space="preserve"> citizens.</w:t>
      </w:r>
    </w:p>
    <w:p w14:paraId="3B9CE7CA"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Much of the legal scholarship (and public commentary) concerned with this democracy deficit focuses on the increased flow of money into electoral politics and advocates for stemming that flow. 13Link to the text of the </w:t>
      </w:r>
      <w:proofErr w:type="spellStart"/>
      <w:r w:rsidRPr="00F56059">
        <w:rPr>
          <w:rFonts w:asciiTheme="minorHAnsi" w:hAnsiTheme="minorHAnsi" w:cstheme="minorHAnsi"/>
          <w:sz w:val="16"/>
        </w:rPr>
        <w:t>noteScholars</w:t>
      </w:r>
      <w:proofErr w:type="spellEnd"/>
      <w:r w:rsidRPr="00F56059">
        <w:rPr>
          <w:rFonts w:asciiTheme="minorHAnsi" w:hAnsiTheme="minorHAnsi" w:cstheme="minorHAnsi"/>
          <w:sz w:val="16"/>
        </w:rPr>
        <w:t xml:space="preserve"> writing in this vein criticize the Supreme Court's jurisprudence, exemplified by Citizens United v. FEC, that has enabled unfettered campaign spending. 14Link to the text of the </w:t>
      </w:r>
      <w:proofErr w:type="spellStart"/>
      <w:r w:rsidRPr="00F56059">
        <w:rPr>
          <w:rFonts w:asciiTheme="minorHAnsi" w:hAnsiTheme="minorHAnsi" w:cstheme="minorHAnsi"/>
          <w:sz w:val="16"/>
        </w:rPr>
        <w:t>noteThey</w:t>
      </w:r>
      <w:proofErr w:type="spellEnd"/>
      <w:r w:rsidRPr="00F56059">
        <w:rPr>
          <w:rFonts w:asciiTheme="minorHAnsi" w:hAnsiTheme="minorHAnsi" w:cstheme="minorHAnsi"/>
          <w:sz w:val="16"/>
        </w:rPr>
        <w:t xml:space="preserve"> offer a range of reforms designed to limit the flow of money into elections, many of which would require a change in the composition of the Supreme Court or the ratification of a constitutional amendment. 15Link to the text of the </w:t>
      </w:r>
      <w:proofErr w:type="spellStart"/>
      <w:r w:rsidRPr="00F56059">
        <w:rPr>
          <w:rFonts w:asciiTheme="minorHAnsi" w:hAnsiTheme="minorHAnsi" w:cstheme="minorHAnsi"/>
          <w:sz w:val="16"/>
        </w:rPr>
        <w:t>noteA</w:t>
      </w:r>
      <w:proofErr w:type="spellEnd"/>
      <w:r w:rsidRPr="00F56059">
        <w:rPr>
          <w:rFonts w:asciiTheme="minorHAnsi" w:hAnsiTheme="minorHAnsi" w:cstheme="minorHAnsi"/>
          <w:sz w:val="16"/>
        </w:rPr>
        <w:t xml:space="preserve"> related group of scholars advocates for shielding the legislative and administrative process from money's influence through, for example, lobbying restrictions and disclosure requirements. 16Link to the text of the note</w:t>
      </w:r>
    </w:p>
    <w:p w14:paraId="0D750189"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w:t>
      </w:r>
      <w:proofErr w:type="spellStart"/>
      <w:r w:rsidRPr="00F56059">
        <w:rPr>
          <w:rFonts w:asciiTheme="minorHAnsi" w:hAnsiTheme="minorHAnsi" w:cstheme="minorHAnsi"/>
          <w:sz w:val="16"/>
        </w:rPr>
        <w:t>noteScholars</w:t>
      </w:r>
      <w:proofErr w:type="spellEnd"/>
      <w:r w:rsidRPr="00F56059">
        <w:rPr>
          <w:rFonts w:asciiTheme="minorHAnsi" w:hAnsiTheme="minorHAnsi" w:cstheme="minorHAnsi"/>
          <w:sz w:val="16"/>
        </w:rPr>
        <w:t xml:space="preserve"> urge both doctrinal and legislative reform that would ensure more equal rights of participation.</w:t>
      </w:r>
    </w:p>
    <w:p w14:paraId="5CC88D61"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 xml:space="preserve">In the last few years, a third approach has begun to emerge in the legal scholarship. This approach begins by recognizing the </w:t>
      </w:r>
      <w:r w:rsidRPr="00F56059">
        <w:rPr>
          <w:rStyle w:val="Emphasis"/>
          <w:rFonts w:asciiTheme="minorHAnsi" w:hAnsiTheme="minorHAnsi" w:cstheme="minorHAnsi"/>
        </w:rPr>
        <w:t>difficulty</w:t>
      </w:r>
      <w:r w:rsidRPr="00F56059">
        <w:rPr>
          <w:rFonts w:asciiTheme="minorHAnsi" w:hAnsiTheme="minorHAnsi" w:cstheme="minorHAnsi"/>
          <w:sz w:val="16"/>
        </w:rPr>
        <w:t>--both practical and constitutional--</w:t>
      </w:r>
      <w:r w:rsidRPr="00F56059">
        <w:rPr>
          <w:rStyle w:val="StyleUnderline"/>
          <w:rFonts w:asciiTheme="minorHAnsi" w:hAnsiTheme="minorHAnsi" w:cstheme="minorHAnsi"/>
        </w:rPr>
        <w:t>of keeping money out of politics.</w:t>
      </w:r>
      <w:r w:rsidRPr="00F56059">
        <w:rPr>
          <w:rFonts w:asciiTheme="minorHAnsi" w:hAnsiTheme="minorHAnsi" w:cstheme="min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F56059">
        <w:rPr>
          <w:rStyle w:val="StyleUnderline"/>
          <w:rFonts w:asciiTheme="minorHAnsi" w:hAnsiTheme="minorHAnsi" w:cstheme="minorHAnsi"/>
        </w:rPr>
        <w:t>focuses</w:t>
      </w:r>
      <w:r w:rsidRPr="00F56059">
        <w:rPr>
          <w:rFonts w:asciiTheme="minorHAnsi" w:hAnsiTheme="minorHAnsi" w:cstheme="minorHAnsi"/>
          <w:sz w:val="16"/>
        </w:rPr>
        <w:t xml:space="preserve"> instead </w:t>
      </w:r>
      <w:r w:rsidRPr="00F56059">
        <w:rPr>
          <w:rStyle w:val="StyleUnderline"/>
          <w:rFonts w:asciiTheme="minorHAnsi" w:hAnsiTheme="minorHAnsi" w:cstheme="minorHAnsi"/>
        </w:rPr>
        <w:t>on</w:t>
      </w:r>
      <w:r w:rsidRPr="00F56059">
        <w:rPr>
          <w:rFonts w:asciiTheme="minorHAnsi" w:hAnsiTheme="minorHAnsi" w:cstheme="minorHAnsi"/>
          <w:sz w:val="16"/>
        </w:rPr>
        <w:t xml:space="preserve"> what we will call </w:t>
      </w:r>
      <w:r w:rsidRPr="00F56059">
        <w:rPr>
          <w:rStyle w:val="Emphasis"/>
          <w:rFonts w:asciiTheme="minorHAnsi" w:hAnsiTheme="minorHAnsi" w:cstheme="minorHAnsi"/>
          <w:highlight w:val="cyan"/>
        </w:rPr>
        <w:t>countervailing power</w:t>
      </w:r>
      <w:r w:rsidRPr="00F56059">
        <w:rPr>
          <w:rFonts w:asciiTheme="minorHAnsi" w:hAnsiTheme="minorHAnsi" w:cstheme="minorHAnsi"/>
          <w:sz w:val="16"/>
        </w:rPr>
        <w:t xml:space="preserve">. In particular, this approach </w:t>
      </w:r>
      <w:r w:rsidRPr="00F56059">
        <w:rPr>
          <w:rStyle w:val="StyleUnderline"/>
          <w:rFonts w:asciiTheme="minorHAnsi" w:hAnsiTheme="minorHAnsi" w:cstheme="minorHAnsi"/>
          <w:highlight w:val="cyan"/>
        </w:rPr>
        <w:t>is concerned with</w:t>
      </w:r>
      <w:r w:rsidRPr="00F56059">
        <w:rPr>
          <w:rStyle w:val="StyleUnderline"/>
          <w:rFonts w:asciiTheme="minorHAnsi" w:hAnsiTheme="minorHAnsi" w:cstheme="minorHAnsi"/>
        </w:rPr>
        <w:t xml:space="preserve"> the ability of </w:t>
      </w:r>
      <w:r w:rsidRPr="00F56059">
        <w:rPr>
          <w:rStyle w:val="StyleUnderline"/>
          <w:rFonts w:asciiTheme="minorHAnsi" w:hAnsiTheme="minorHAnsi" w:cstheme="minorHAnsi"/>
          <w:highlight w:val="cyan"/>
        </w:rPr>
        <w:t>mass-membership organizations</w:t>
      </w:r>
      <w:r w:rsidRPr="00F56059">
        <w:rPr>
          <w:rStyle w:val="StyleUnderline"/>
          <w:rFonts w:asciiTheme="minorHAnsi" w:hAnsiTheme="minorHAnsi" w:cstheme="minorHAnsi"/>
        </w:rPr>
        <w:t xml:space="preserve"> to</w:t>
      </w:r>
      <w:r w:rsidRPr="00F56059">
        <w:rPr>
          <w:rFonts w:asciiTheme="minorHAnsi" w:hAnsiTheme="minorHAnsi" w:cstheme="minorHAnsi"/>
          <w:sz w:val="16"/>
        </w:rPr>
        <w:t xml:space="preserve"> </w:t>
      </w:r>
      <w:r w:rsidRPr="00F56059">
        <w:rPr>
          <w:rStyle w:val="StyleUnderline"/>
          <w:rFonts w:asciiTheme="minorHAnsi" w:hAnsiTheme="minorHAnsi" w:cstheme="minorHAnsi"/>
        </w:rPr>
        <w:t>equalize the political voice of citizens who lack the political influence that comes from wealth.</w:t>
      </w:r>
      <w:r w:rsidRPr="00F56059">
        <w:rPr>
          <w:rFonts w:asciiTheme="minorHAnsi" w:hAnsiTheme="minorHAnsi" w:cstheme="minorHAnsi"/>
          <w:sz w:val="16"/>
        </w:rPr>
        <w:t xml:space="preserve"> 18Link to the text of the note</w:t>
      </w:r>
    </w:p>
    <w:p w14:paraId="14E4AD50"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The beneficial effects of countervailing, mass-membership organizations are well known to</w:t>
      </w:r>
      <w:r w:rsidRPr="00F56059">
        <w:rPr>
          <w:rFonts w:asciiTheme="minorHAnsi" w:hAnsiTheme="minorHAnsi" w:cstheme="minorHAnsi"/>
          <w:sz w:val="16"/>
        </w:rPr>
        <w:t xml:space="preserve"> </w:t>
      </w:r>
      <w:r w:rsidRPr="00F56059">
        <w:rPr>
          <w:rStyle w:val="StyleUnderline"/>
          <w:rFonts w:asciiTheme="minorHAnsi" w:hAnsiTheme="minorHAnsi" w:cstheme="minorHAnsi"/>
        </w:rPr>
        <w:t>theorists and researchers of democracy</w:t>
      </w:r>
      <w:r w:rsidRPr="00F56059">
        <w:rPr>
          <w:rFonts w:asciiTheme="minorHAnsi" w:hAnsiTheme="minorHAnsi" w:cstheme="minorHAnsi"/>
          <w:sz w:val="16"/>
        </w:rPr>
        <w:t xml:space="preserve">. 19Link to the text of the </w:t>
      </w:r>
      <w:proofErr w:type="spellStart"/>
      <w:r w:rsidRPr="00F56059">
        <w:rPr>
          <w:rFonts w:asciiTheme="minorHAnsi" w:hAnsiTheme="minorHAnsi" w:cstheme="minorHAnsi"/>
          <w:sz w:val="16"/>
        </w:rPr>
        <w:t>notePut</w:t>
      </w:r>
      <w:proofErr w:type="spellEnd"/>
      <w:r w:rsidRPr="00F56059">
        <w:rPr>
          <w:rFonts w:asciiTheme="minorHAnsi" w:hAnsiTheme="minorHAnsi" w:cstheme="minorHAnsi"/>
          <w:sz w:val="16"/>
        </w:rPr>
        <w:t xml:space="preserve"> simply, </w:t>
      </w:r>
      <w:r w:rsidRPr="00F56059">
        <w:rPr>
          <w:rStyle w:val="StyleUnderline"/>
          <w:rFonts w:asciiTheme="minorHAnsi" w:hAnsiTheme="minorHAnsi" w:cstheme="minorHAnsi"/>
        </w:rPr>
        <w:t>such groups increase political equality by building and consolidating political power for the</w:t>
      </w:r>
      <w:r w:rsidRPr="00F56059">
        <w:rPr>
          <w:rFonts w:asciiTheme="minorHAnsi" w:hAnsiTheme="minorHAnsi" w:cstheme="minorHAnsi"/>
          <w:sz w:val="16"/>
        </w:rPr>
        <w:t xml:space="preserve">  [*552] </w:t>
      </w:r>
      <w:proofErr w:type="spellStart"/>
      <w:r w:rsidRPr="00F56059">
        <w:rPr>
          <w:rStyle w:val="StyleUnderline"/>
          <w:rFonts w:asciiTheme="minorHAnsi" w:hAnsiTheme="minorHAnsi" w:cstheme="minorHAnsi"/>
        </w:rPr>
        <w:t>nonwealthy</w:t>
      </w:r>
      <w:proofErr w:type="spellEnd"/>
      <w:r w:rsidRPr="00F56059">
        <w:rPr>
          <w:rStyle w:val="StyleUnderline"/>
          <w:rFonts w:asciiTheme="minorHAnsi" w:hAnsiTheme="minorHAnsi" w:cstheme="minorHAnsi"/>
        </w:rPr>
        <w:t xml:space="preserve">, thus serving </w:t>
      </w:r>
      <w:r w:rsidRPr="00F56059">
        <w:rPr>
          <w:rStyle w:val="StyleUnderline"/>
          <w:rFonts w:asciiTheme="minorHAnsi" w:hAnsiTheme="minorHAnsi" w:cstheme="minorHAnsi"/>
          <w:highlight w:val="cyan"/>
        </w:rPr>
        <w:t xml:space="preserve">as </w:t>
      </w:r>
      <w:r w:rsidRPr="00F56059">
        <w:rPr>
          <w:rStyle w:val="Emphasis"/>
          <w:rFonts w:asciiTheme="minorHAnsi" w:hAnsiTheme="minorHAnsi" w:cstheme="minorHAnsi"/>
          <w:highlight w:val="cyan"/>
        </w:rPr>
        <w:t>counterweights</w:t>
      </w:r>
      <w:r w:rsidRPr="00F56059">
        <w:rPr>
          <w:rStyle w:val="StyleUnderline"/>
          <w:rFonts w:asciiTheme="minorHAnsi" w:hAnsiTheme="minorHAnsi" w:cstheme="minorHAnsi"/>
          <w:highlight w:val="cyan"/>
        </w:rPr>
        <w:t xml:space="preserve"> to</w:t>
      </w:r>
      <w:r w:rsidRPr="00F56059">
        <w:rPr>
          <w:rStyle w:val="StyleUnderline"/>
          <w:rFonts w:asciiTheme="minorHAnsi" w:hAnsiTheme="minorHAnsi" w:cstheme="minorHAnsi"/>
        </w:rPr>
        <w:t xml:space="preserve"> the </w:t>
      </w:r>
      <w:r w:rsidRPr="00F56059">
        <w:rPr>
          <w:rStyle w:val="StyleUnderline"/>
          <w:rFonts w:asciiTheme="minorHAnsi" w:hAnsiTheme="minorHAnsi" w:cstheme="minorHAnsi"/>
          <w:highlight w:val="cyan"/>
        </w:rPr>
        <w:t>political influence of the rich.</w:t>
      </w:r>
      <w:r w:rsidRPr="00F56059">
        <w:rPr>
          <w:rFonts w:asciiTheme="minorHAnsi" w:hAnsiTheme="minorHAnsi" w:cstheme="min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w:t>
      </w:r>
      <w:proofErr w:type="spellStart"/>
      <w:r w:rsidRPr="00F56059">
        <w:rPr>
          <w:rFonts w:asciiTheme="minorHAnsi" w:hAnsiTheme="minorHAnsi" w:cstheme="minorHAnsi"/>
          <w:sz w:val="16"/>
        </w:rPr>
        <w:t>noteMore</w:t>
      </w:r>
      <w:proofErr w:type="spellEnd"/>
      <w:r w:rsidRPr="00F56059">
        <w:rPr>
          <w:rFonts w:asciiTheme="minorHAnsi" w:hAnsiTheme="minorHAnsi" w:cstheme="minorHAnsi"/>
          <w:sz w:val="16"/>
        </w:rPr>
        <w:t xml:space="preserve"> particularly, mass-membership organizations enable pooling of politically relevant resources, including money, among individuals with </w:t>
      </w:r>
      <w:proofErr w:type="spellStart"/>
      <w:r w:rsidRPr="00F56059">
        <w:rPr>
          <w:rFonts w:asciiTheme="minorHAnsi" w:hAnsiTheme="minorHAnsi" w:cstheme="minorHAnsi"/>
          <w:sz w:val="16"/>
        </w:rPr>
        <w:t>fewsuch</w:t>
      </w:r>
      <w:proofErr w:type="spellEnd"/>
      <w:r w:rsidRPr="00F56059">
        <w:rPr>
          <w:rFonts w:asciiTheme="minorHAnsi" w:hAnsiTheme="minorHAnsi" w:cstheme="minorHAnsi"/>
          <w:sz w:val="16"/>
        </w:rPr>
        <w:t xml:space="preserve">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F56059">
        <w:rPr>
          <w:rStyle w:val="StyleUnderline"/>
          <w:rFonts w:asciiTheme="minorHAnsi" w:hAnsiTheme="minorHAnsi" w:cstheme="minorHAnsi"/>
        </w:rPr>
        <w:t xml:space="preserve">when citizens are </w:t>
      </w:r>
      <w:r w:rsidRPr="00F56059">
        <w:rPr>
          <w:rStyle w:val="Emphasis"/>
          <w:rFonts w:asciiTheme="minorHAnsi" w:hAnsiTheme="minorHAnsi" w:cstheme="minorHAnsi"/>
        </w:rPr>
        <w:t>organized</w:t>
      </w:r>
      <w:r w:rsidRPr="00F56059">
        <w:rPr>
          <w:rStyle w:val="StyleUnderline"/>
          <w:rFonts w:asciiTheme="minorHAnsi" w:hAnsiTheme="minorHAnsi" w:cstheme="minorHAnsi"/>
        </w:rPr>
        <w:t xml:space="preserve"> into mass-membership associations that are </w:t>
      </w:r>
      <w:r w:rsidRPr="00F56059">
        <w:rPr>
          <w:rStyle w:val="Emphasis"/>
          <w:rFonts w:asciiTheme="minorHAnsi" w:hAnsiTheme="minorHAnsi" w:cstheme="minorHAnsi"/>
        </w:rPr>
        <w:t>active in the political sphere</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researchers find an </w:t>
      </w:r>
      <w:r w:rsidRPr="00F56059">
        <w:rPr>
          <w:rStyle w:val="Emphasis"/>
          <w:rFonts w:asciiTheme="minorHAnsi" w:hAnsiTheme="minorHAnsi" w:cstheme="minorHAnsi"/>
        </w:rPr>
        <w:t>exception</w:t>
      </w:r>
      <w:r w:rsidRPr="00F56059">
        <w:rPr>
          <w:rStyle w:val="StyleUnderline"/>
          <w:rFonts w:asciiTheme="minorHAnsi" w:hAnsiTheme="minorHAnsi" w:cstheme="minorHAnsi"/>
        </w:rPr>
        <w:t xml:space="preserve"> to the </w:t>
      </w:r>
      <w:r w:rsidRPr="00F56059">
        <w:rPr>
          <w:rStyle w:val="Emphasis"/>
          <w:rFonts w:asciiTheme="minorHAnsi" w:hAnsiTheme="minorHAnsi" w:cstheme="minorHAnsi"/>
        </w:rPr>
        <w:t>general rule</w:t>
      </w:r>
      <w:r w:rsidRPr="00F56059">
        <w:rPr>
          <w:rStyle w:val="StyleUnderline"/>
          <w:rFonts w:asciiTheme="minorHAnsi" w:hAnsiTheme="minorHAnsi" w:cstheme="minorHAnsi"/>
        </w:rPr>
        <w:t xml:space="preserve"> that policymakers are disproportionally responsive to the</w:t>
      </w:r>
      <w:r w:rsidRPr="00F56059">
        <w:rPr>
          <w:rFonts w:asciiTheme="minorHAnsi" w:hAnsiTheme="minorHAnsi" w:cstheme="minorHAnsi"/>
          <w:sz w:val="16"/>
        </w:rPr>
        <w:t xml:space="preserve"> </w:t>
      </w:r>
      <w:r w:rsidRPr="00F56059">
        <w:rPr>
          <w:rStyle w:val="StyleUnderline"/>
          <w:rFonts w:asciiTheme="minorHAnsi" w:hAnsiTheme="minorHAnsi" w:cstheme="minorHAnsi"/>
        </w:rPr>
        <w:t>preferences and concerns of the wealthy</w:t>
      </w:r>
      <w:r w:rsidRPr="00F56059">
        <w:rPr>
          <w:rFonts w:asciiTheme="minorHAnsi" w:hAnsiTheme="minorHAnsi" w:cstheme="minorHAnsi"/>
          <w:sz w:val="16"/>
        </w:rPr>
        <w:t>. 21Link to the text of the note</w:t>
      </w:r>
    </w:p>
    <w:p w14:paraId="23D99F32" w14:textId="77777777" w:rsidR="00BA46D6" w:rsidRPr="00F56059" w:rsidRDefault="00BA46D6" w:rsidP="00BA46D6">
      <w:pPr>
        <w:rPr>
          <w:rFonts w:asciiTheme="minorHAnsi" w:hAnsiTheme="minorHAnsi" w:cstheme="minorHAnsi"/>
          <w:sz w:val="16"/>
        </w:rPr>
      </w:pPr>
      <w:r w:rsidRPr="00F56059">
        <w:rPr>
          <w:rStyle w:val="StyleUnderline"/>
          <w:rFonts w:asciiTheme="minorHAnsi" w:hAnsiTheme="minorHAnsi" w:cstheme="minorHAnsi"/>
        </w:rPr>
        <w:t xml:space="preserve">Over recent decades, </w:t>
      </w:r>
      <w:r w:rsidRPr="00F56059">
        <w:rPr>
          <w:rStyle w:val="StyleUnderline"/>
          <w:rFonts w:asciiTheme="minorHAnsi" w:hAnsiTheme="minorHAnsi" w:cstheme="minorHAnsi"/>
          <w:highlight w:val="cyan"/>
        </w:rPr>
        <w:t xml:space="preserve">however, </w:t>
      </w:r>
      <w:r w:rsidRPr="00F56059">
        <w:rPr>
          <w:rStyle w:val="StyleUnderline"/>
          <w:rFonts w:asciiTheme="minorHAnsi" w:hAnsiTheme="minorHAnsi" w:cstheme="minorHAnsi"/>
        </w:rPr>
        <w:t>there has been a</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decline</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in</w:t>
      </w:r>
      <w:r w:rsidRPr="00F56059">
        <w:rPr>
          <w:rStyle w:val="StyleUnderline"/>
          <w:rFonts w:asciiTheme="minorHAnsi" w:hAnsiTheme="minorHAnsi" w:cstheme="minorHAnsi"/>
        </w:rPr>
        <w:t xml:space="preserve"> broad-based, </w:t>
      </w:r>
      <w:proofErr w:type="spellStart"/>
      <w:r w:rsidRPr="00F56059">
        <w:rPr>
          <w:rStyle w:val="Emphasis"/>
          <w:rFonts w:asciiTheme="minorHAnsi" w:hAnsiTheme="minorHAnsi" w:cstheme="minorHAnsi"/>
          <w:highlight w:val="cyan"/>
        </w:rPr>
        <w:t>massmembership</w:t>
      </w:r>
      <w:proofErr w:type="spellEnd"/>
      <w:r w:rsidRPr="00F56059">
        <w:rPr>
          <w:rStyle w:val="Emphasis"/>
          <w:rFonts w:asciiTheme="minorHAnsi" w:hAnsiTheme="minorHAnsi" w:cstheme="minorHAnsi"/>
          <w:highlight w:val="cyan"/>
        </w:rPr>
        <w:t xml:space="preserve"> organizations</w:t>
      </w:r>
      <w:r w:rsidRPr="00F56059">
        <w:rPr>
          <w:rStyle w:val="StyleUnderline"/>
          <w:rFonts w:asciiTheme="minorHAnsi" w:hAnsiTheme="minorHAnsi" w:cstheme="minorHAnsi"/>
        </w:rPr>
        <w:t xml:space="preserve"> of low- and middle-income Americans. </w:t>
      </w:r>
      <w:r w:rsidRPr="00F56059">
        <w:rPr>
          <w:rFonts w:asciiTheme="minorHAnsi" w:hAnsiTheme="minorHAnsi" w:cstheme="minorHAnsi"/>
          <w:sz w:val="16"/>
        </w:rPr>
        <w:t xml:space="preserve">22Link to the text of the </w:t>
      </w:r>
      <w:proofErr w:type="spellStart"/>
      <w:r w:rsidRPr="00F56059">
        <w:rPr>
          <w:rFonts w:asciiTheme="minorHAnsi" w:hAnsiTheme="minorHAnsi" w:cstheme="minorHAnsi"/>
          <w:sz w:val="16"/>
        </w:rPr>
        <w:t>noteThis</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decline in countervailing organizations has </w:t>
      </w:r>
      <w:r w:rsidRPr="00F56059">
        <w:rPr>
          <w:rStyle w:val="Emphasis"/>
          <w:rFonts w:asciiTheme="minorHAnsi" w:hAnsiTheme="minorHAnsi" w:cstheme="minorHAnsi"/>
          <w:highlight w:val="cyan"/>
        </w:rPr>
        <w:t>exacerbated</w:t>
      </w:r>
      <w:r w:rsidRPr="00F56059">
        <w:rPr>
          <w:rStyle w:val="StyleUnderline"/>
          <w:rFonts w:asciiTheme="minorHAnsi" w:hAnsiTheme="minorHAnsi" w:cstheme="minorHAnsi"/>
        </w:rPr>
        <w:t xml:space="preserve"> the </w:t>
      </w:r>
      <w:r w:rsidRPr="00F56059">
        <w:rPr>
          <w:rStyle w:val="Emphasis"/>
          <w:rFonts w:asciiTheme="minorHAnsi" w:hAnsiTheme="minorHAnsi" w:cstheme="minorHAnsi"/>
          <w:highlight w:val="cyan"/>
        </w:rPr>
        <w:t>political distortions</w:t>
      </w:r>
      <w:r w:rsidRPr="00F56059">
        <w:rPr>
          <w:rStyle w:val="StyleUnderline"/>
          <w:rFonts w:asciiTheme="minorHAnsi" w:hAnsiTheme="minorHAnsi" w:cstheme="minorHAnsi"/>
        </w:rPr>
        <w:t xml:space="preserve"> caused by the</w:t>
      </w:r>
      <w:r w:rsidRPr="00F56059">
        <w:rPr>
          <w:rFonts w:asciiTheme="minorHAnsi" w:hAnsiTheme="minorHAnsi" w:cstheme="minorHAnsi"/>
          <w:sz w:val="16"/>
        </w:rPr>
        <w:t xml:space="preserve"> </w:t>
      </w:r>
      <w:r w:rsidRPr="00F56059">
        <w:rPr>
          <w:rStyle w:val="StyleUnderline"/>
          <w:rFonts w:asciiTheme="minorHAnsi" w:hAnsiTheme="minorHAnsi" w:cstheme="minorHAnsi"/>
        </w:rPr>
        <w:t>increase in political spending by the wealthy</w:t>
      </w:r>
      <w:r w:rsidRPr="00F56059">
        <w:rPr>
          <w:rFonts w:asciiTheme="minorHAnsi" w:hAnsiTheme="minorHAnsi" w:cstheme="minorHAnsi"/>
          <w:sz w:val="16"/>
        </w:rPr>
        <w:t xml:space="preserve">. But the capacity for countervailing organizations to address the distorting effects of wealth raises a critical question for legal scholars: </w:t>
      </w:r>
      <w:r w:rsidRPr="00F56059">
        <w:rPr>
          <w:rStyle w:val="StyleUnderline"/>
          <w:rFonts w:asciiTheme="minorHAnsi" w:hAnsiTheme="minorHAnsi" w:cstheme="minorHAnsi"/>
        </w:rPr>
        <w:t>How can law facilitate the construction of countervailing organizations among the</w:t>
      </w:r>
      <w:r w:rsidRPr="00F56059">
        <w:rPr>
          <w:rFonts w:asciiTheme="minorHAnsi" w:hAnsiTheme="minorHAnsi" w:cstheme="minorHAnsi"/>
          <w:sz w:val="16"/>
        </w:rPr>
        <w:t xml:space="preserve"> </w:t>
      </w:r>
      <w:proofErr w:type="spellStart"/>
      <w:r w:rsidRPr="00F56059">
        <w:rPr>
          <w:rStyle w:val="StyleUnderline"/>
          <w:rFonts w:asciiTheme="minorHAnsi" w:hAnsiTheme="minorHAnsi" w:cstheme="minorHAnsi"/>
        </w:rPr>
        <w:t>nonwealthy</w:t>
      </w:r>
      <w:proofErr w:type="spellEnd"/>
      <w:r w:rsidRPr="00F56059">
        <w:rPr>
          <w:rStyle w:val="StyleUnderline"/>
          <w:rFonts w:asciiTheme="minorHAnsi" w:hAnsiTheme="minorHAnsi" w:cstheme="minorHAnsi"/>
        </w:rPr>
        <w:t>?</w:t>
      </w:r>
      <w:r w:rsidRPr="00F56059">
        <w:rPr>
          <w:rFonts w:asciiTheme="minorHAnsi" w:hAnsiTheme="minorHAnsi" w:cstheme="minorHAnsi"/>
          <w:sz w:val="16"/>
        </w:rPr>
        <w:t xml:space="preserve"> Put differently, how can law facilitate political organizing among Americans whose voices are drowned out by the distorting effects of wealth? That is the question we address in this Article.</w:t>
      </w:r>
    </w:p>
    <w:p w14:paraId="6EBCFF6D"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Recently, legal scholars have begun to address related topics. For example, K. Sabeel Rahman and Miriam </w:t>
      </w:r>
      <w:proofErr w:type="spellStart"/>
      <w:r w:rsidRPr="00F56059">
        <w:rPr>
          <w:rFonts w:asciiTheme="minorHAnsi" w:hAnsiTheme="minorHAnsi" w:cstheme="minorHAnsi"/>
          <w:sz w:val="16"/>
        </w:rPr>
        <w:t>Seifter</w:t>
      </w:r>
      <w:proofErr w:type="spellEnd"/>
      <w:r w:rsidRPr="00F56059">
        <w:rPr>
          <w:rFonts w:asciiTheme="minorHAnsi" w:hAnsiTheme="minorHAnsi" w:cstheme="minorHAnsi"/>
          <w:sz w:val="16"/>
        </w:rPr>
        <w:t xml:space="preserve">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w:t>
      </w:r>
      <w:proofErr w:type="spellStart"/>
      <w:r w:rsidRPr="00F56059">
        <w:rPr>
          <w:rFonts w:asciiTheme="minorHAnsi" w:hAnsiTheme="minorHAnsi" w:cstheme="minorHAnsi"/>
          <w:sz w:val="16"/>
        </w:rPr>
        <w:t>notewhile</w:t>
      </w:r>
      <w:proofErr w:type="spellEnd"/>
      <w:r w:rsidRPr="00F56059">
        <w:rPr>
          <w:rFonts w:asciiTheme="minorHAnsi" w:hAnsiTheme="minorHAnsi" w:cstheme="minorHAnsi"/>
          <w:sz w:val="16"/>
        </w:rPr>
        <w:t xml:space="preserve"> </w:t>
      </w:r>
      <w:proofErr w:type="spellStart"/>
      <w:r w:rsidRPr="00F56059">
        <w:rPr>
          <w:rFonts w:asciiTheme="minorHAnsi" w:hAnsiTheme="minorHAnsi" w:cstheme="minorHAnsi"/>
          <w:sz w:val="16"/>
        </w:rPr>
        <w:t>Seifter</w:t>
      </w:r>
      <w:proofErr w:type="spellEnd"/>
      <w:r w:rsidRPr="00F56059">
        <w:rPr>
          <w:rFonts w:asciiTheme="minorHAnsi" w:hAnsiTheme="minorHAnsi" w:cstheme="minorHAnsi"/>
          <w:sz w:val="16"/>
        </w:rPr>
        <w:t xml:space="preserve">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w:t>
      </w:r>
      <w:proofErr w:type="spellStart"/>
      <w:r w:rsidRPr="00F56059">
        <w:rPr>
          <w:rFonts w:asciiTheme="minorHAnsi" w:hAnsiTheme="minorHAnsi" w:cstheme="minorHAnsi"/>
          <w:sz w:val="16"/>
        </w:rPr>
        <w:t>noteTabatha</w:t>
      </w:r>
      <w:proofErr w:type="spellEnd"/>
      <w:r w:rsidRPr="00F56059">
        <w:rPr>
          <w:rFonts w:asciiTheme="minorHAnsi" w:hAnsiTheme="minorHAnsi" w:cstheme="minorHAnsi"/>
          <w:sz w:val="16"/>
        </w:rPr>
        <w:t xml:space="preserve"> Abu El-Haj has urged greater use of universal benefits and targeted philanthropy, to encourage the growth of mass-membership organizations, since both "create reasons to organize on the part of beneficiaries." 25Link to the text of the </w:t>
      </w:r>
      <w:proofErr w:type="spellStart"/>
      <w:r w:rsidRPr="00F56059">
        <w:rPr>
          <w:rFonts w:asciiTheme="minorHAnsi" w:hAnsiTheme="minorHAnsi" w:cstheme="minorHAnsi"/>
          <w:sz w:val="16"/>
        </w:rPr>
        <w:t>noteBoth</w:t>
      </w:r>
      <w:proofErr w:type="spellEnd"/>
      <w:r w:rsidRPr="00F56059">
        <w:rPr>
          <w:rFonts w:asciiTheme="minorHAnsi" w:hAnsiTheme="minorHAnsi" w:cstheme="minorHAnsi"/>
          <w:sz w:val="16"/>
        </w:rPr>
        <w:t xml:space="preserve"> of us have written about the countervailing role that labor organizations can play in politics. 26Link to the text of the </w:t>
      </w:r>
      <w:proofErr w:type="spellStart"/>
      <w:r w:rsidRPr="00F56059">
        <w:rPr>
          <w:rFonts w:asciiTheme="minorHAnsi" w:hAnsiTheme="minorHAnsi" w:cstheme="minorHAnsi"/>
          <w:sz w:val="16"/>
        </w:rPr>
        <w:t>noteAnd</w:t>
      </w:r>
      <w:proofErr w:type="spellEnd"/>
      <w:r w:rsidRPr="00F56059">
        <w:rPr>
          <w:rFonts w:asciiTheme="minorHAnsi" w:hAnsiTheme="minorHAnsi" w:cstheme="minorHAnsi"/>
          <w:sz w:val="16"/>
        </w:rPr>
        <w:t xml:space="preserve"> Daryl Levinson and one of us have written about the ways in which ordinary public policy often has the effect--and at times the intent--of mobilizing political organization around the policy. 27Link to the text of the note</w:t>
      </w:r>
    </w:p>
    <w:p w14:paraId="639FF6A0"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Meanwhile, </w:t>
      </w:r>
      <w:r w:rsidRPr="00F56059">
        <w:rPr>
          <w:rStyle w:val="StyleUnderline"/>
          <w:rFonts w:asciiTheme="minorHAnsi" w:hAnsiTheme="minorHAnsi" w:cstheme="minorHAnsi"/>
        </w:rPr>
        <w:t xml:space="preserve">another group of legal scholars has highlighted the importance of social movements and their organizations in legal change, focusing on how </w:t>
      </w:r>
      <w:r w:rsidRPr="00F56059">
        <w:rPr>
          <w:rStyle w:val="Emphasis"/>
          <w:rFonts w:asciiTheme="minorHAnsi" w:hAnsiTheme="minorHAnsi" w:cstheme="minorHAnsi"/>
        </w:rPr>
        <w:t>movements</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 xml:space="preserve">shape </w:t>
      </w:r>
      <w:proofErr w:type="spellStart"/>
      <w:r w:rsidRPr="00F56059">
        <w:rPr>
          <w:rStyle w:val="Emphasis"/>
          <w:rFonts w:asciiTheme="minorHAnsi" w:hAnsiTheme="minorHAnsi" w:cstheme="minorHAnsi"/>
        </w:rPr>
        <w:t>decisionmaking</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by courts, legislatures, and administrative agencies</w:t>
      </w:r>
      <w:r w:rsidRPr="00F56059">
        <w:rPr>
          <w:rFonts w:asciiTheme="minorHAnsi" w:hAnsiTheme="minorHAnsi" w:cstheme="minorHAnsi"/>
          <w:sz w:val="16"/>
        </w:rPr>
        <w:t xml:space="preserve">. 28Link to the text of the </w:t>
      </w:r>
      <w:proofErr w:type="spellStart"/>
      <w:r w:rsidRPr="00F56059">
        <w:rPr>
          <w:rFonts w:asciiTheme="minorHAnsi" w:hAnsiTheme="minorHAnsi" w:cstheme="minorHAnsi"/>
          <w:sz w:val="16"/>
        </w:rPr>
        <w:t>noteIn</w:t>
      </w:r>
      <w:proofErr w:type="spellEnd"/>
      <w:r w:rsidRPr="00F56059">
        <w:rPr>
          <w:rFonts w:asciiTheme="minorHAnsi" w:hAnsiTheme="minorHAnsi" w:cstheme="minorHAnsi"/>
          <w:sz w:val="16"/>
        </w:rPr>
        <w:t xml:space="preserve"> particular, a rich literature has developed on the relationship between popular mobilization and evolving constitutional principles, 29Link to the text of the </w:t>
      </w:r>
      <w:proofErr w:type="spellStart"/>
      <w:r w:rsidRPr="00F56059">
        <w:rPr>
          <w:rFonts w:asciiTheme="minorHAnsi" w:hAnsiTheme="minorHAnsi" w:cstheme="minorHAnsi"/>
          <w:sz w:val="16"/>
        </w:rPr>
        <w:t>noteand</w:t>
      </w:r>
      <w:proofErr w:type="spellEnd"/>
      <w:r w:rsidRPr="00F56059">
        <w:rPr>
          <w:rFonts w:asciiTheme="minorHAnsi" w:hAnsiTheme="minorHAnsi" w:cstheme="minorHAnsi"/>
          <w:sz w:val="16"/>
        </w:rPr>
        <w:t xml:space="preserve"> on  [*554] how "cause lawyers" can best serve social movements. 30Link to the text of the </w:t>
      </w:r>
      <w:proofErr w:type="spellStart"/>
      <w:r w:rsidRPr="00F56059">
        <w:rPr>
          <w:rFonts w:asciiTheme="minorHAnsi" w:hAnsiTheme="minorHAnsi" w:cstheme="minorHAnsi"/>
          <w:sz w:val="16"/>
        </w:rPr>
        <w:t>noteMore</w:t>
      </w:r>
      <w:proofErr w:type="spellEnd"/>
      <w:r w:rsidRPr="00F56059">
        <w:rPr>
          <w:rFonts w:asciiTheme="minorHAnsi" w:hAnsiTheme="minorHAnsi" w:cstheme="minorHAnsi"/>
          <w:sz w:val="16"/>
        </w:rPr>
        <w:t xml:space="preserve"> recently, there has been a resurgence of scholarship that "cogenerates legal meaning alongside left social movements, their organizing, and their visions." 31Link to the text of the </w:t>
      </w:r>
      <w:proofErr w:type="spellStart"/>
      <w:r w:rsidRPr="00F56059">
        <w:rPr>
          <w:rFonts w:asciiTheme="minorHAnsi" w:hAnsiTheme="minorHAnsi" w:cstheme="minorHAnsi"/>
          <w:sz w:val="16"/>
        </w:rPr>
        <w:t>noteThis</w:t>
      </w:r>
      <w:proofErr w:type="spellEnd"/>
      <w:r w:rsidRPr="00F56059">
        <w:rPr>
          <w:rFonts w:asciiTheme="minorHAnsi" w:hAnsiTheme="minorHAnsi" w:cstheme="minorHAnsi"/>
          <w:sz w:val="16"/>
        </w:rPr>
        <w:t xml:space="preserve">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0AC5460C" w14:textId="77777777" w:rsidR="00BA46D6" w:rsidRPr="00F56059" w:rsidRDefault="00BA46D6" w:rsidP="00BA46D6">
      <w:pPr>
        <w:rPr>
          <w:rStyle w:val="StyleUnderline"/>
          <w:rFonts w:asciiTheme="minorHAnsi" w:hAnsiTheme="minorHAnsi" w:cstheme="minorHAnsi"/>
        </w:rPr>
      </w:pPr>
      <w:r w:rsidRPr="00F56059">
        <w:rPr>
          <w:rStyle w:val="StyleUnderline"/>
          <w:rFonts w:asciiTheme="minorHAnsi" w:hAnsiTheme="minorHAnsi" w:cstheme="minorHAnsi"/>
        </w:rPr>
        <w:t>To date, however, no one has tackled directly the question that we pose here</w:t>
      </w:r>
      <w:r w:rsidRPr="00F56059">
        <w:rPr>
          <w:rFonts w:asciiTheme="minorHAnsi" w:hAnsiTheme="minorHAnsi" w:cstheme="minorHAnsi"/>
          <w:sz w:val="16"/>
        </w:rPr>
        <w:t xml:space="preserve">. 33Link to the text of the </w:t>
      </w:r>
      <w:proofErr w:type="spellStart"/>
      <w:r w:rsidRPr="00F56059">
        <w:rPr>
          <w:rFonts w:asciiTheme="minorHAnsi" w:hAnsiTheme="minorHAnsi" w:cstheme="minorHAnsi"/>
          <w:sz w:val="16"/>
        </w:rPr>
        <w:t>noteRather</w:t>
      </w:r>
      <w:proofErr w:type="spellEnd"/>
      <w:r w:rsidRPr="00F56059">
        <w:rPr>
          <w:rFonts w:asciiTheme="minorHAnsi" w:hAnsiTheme="minorHAnsi" w:cstheme="minorHAnsi"/>
          <w:sz w:val="16"/>
        </w:rPr>
        <w:t xml:space="preserve"> than asking how the enactment of substantive legislation or administrative-participation mechanisms might boost organizing, how social  [*555] movements can or hope to reshape law, or how a focus on traditional legal rights disables fundamental social change, </w:t>
      </w:r>
      <w:r w:rsidRPr="00F56059">
        <w:rPr>
          <w:rStyle w:val="StyleUnderline"/>
          <w:rFonts w:asciiTheme="minorHAnsi" w:hAnsiTheme="minorHAnsi" w:cstheme="minorHAnsi"/>
        </w:rPr>
        <w:t xml:space="preserve">we ask how </w:t>
      </w:r>
      <w:r w:rsidRPr="00F56059">
        <w:rPr>
          <w:rStyle w:val="Emphasis"/>
          <w:rFonts w:asciiTheme="minorHAnsi" w:hAnsiTheme="minorHAnsi" w:cstheme="minorHAnsi"/>
        </w:rPr>
        <w:t>law</w:t>
      </w:r>
      <w:r w:rsidRPr="00F56059">
        <w:rPr>
          <w:rStyle w:val="StyleUnderline"/>
          <w:rFonts w:asciiTheme="minorHAnsi" w:hAnsiTheme="minorHAnsi" w:cstheme="minorHAnsi"/>
        </w:rPr>
        <w:t xml:space="preserve"> could be used </w:t>
      </w:r>
      <w:r w:rsidRPr="00F56059">
        <w:rPr>
          <w:rStyle w:val="Emphasis"/>
          <w:rFonts w:asciiTheme="minorHAnsi" w:hAnsiTheme="minorHAnsi" w:cstheme="minorHAnsi"/>
        </w:rPr>
        <w:t>explicitly</w:t>
      </w:r>
      <w:r w:rsidRPr="00F56059">
        <w:rPr>
          <w:rStyle w:val="StyleUnderline"/>
          <w:rFonts w:asciiTheme="minorHAnsi" w:hAnsiTheme="minorHAnsi" w:cstheme="minorHAnsi"/>
        </w:rPr>
        <w:t xml:space="preserve"> and </w:t>
      </w:r>
      <w:r w:rsidRPr="00F56059">
        <w:rPr>
          <w:rStyle w:val="Emphasis"/>
          <w:rFonts w:asciiTheme="minorHAnsi" w:hAnsiTheme="minorHAnsi" w:cstheme="minorHAnsi"/>
        </w:rPr>
        <w:t>directly</w:t>
      </w:r>
      <w:r w:rsidRPr="00F56059">
        <w:rPr>
          <w:rStyle w:val="StyleUnderline"/>
          <w:rFonts w:asciiTheme="minorHAnsi" w:hAnsiTheme="minorHAnsi" w:cstheme="minorHAnsi"/>
        </w:rPr>
        <w:t xml:space="preserve"> to enable low- and middle-income Americans to build their own </w:t>
      </w:r>
      <w:proofErr w:type="spellStart"/>
      <w:r w:rsidRPr="00F56059">
        <w:rPr>
          <w:rStyle w:val="StyleUnderline"/>
          <w:rFonts w:asciiTheme="minorHAnsi" w:hAnsiTheme="minorHAnsi" w:cstheme="minorHAnsi"/>
        </w:rPr>
        <w:t>socialmovement</w:t>
      </w:r>
      <w:proofErr w:type="spellEnd"/>
      <w:r w:rsidRPr="00F56059">
        <w:rPr>
          <w:rStyle w:val="StyleUnderline"/>
          <w:rFonts w:asciiTheme="minorHAnsi" w:hAnsiTheme="minorHAnsi" w:cstheme="minorHAnsi"/>
        </w:rPr>
        <w:t xml:space="preserve"> organizations for political power.</w:t>
      </w:r>
    </w:p>
    <w:p w14:paraId="4D1CFFBE" w14:textId="77777777" w:rsidR="00BA46D6" w:rsidRPr="00F56059" w:rsidRDefault="00BA46D6" w:rsidP="00BA46D6">
      <w:pPr>
        <w:rPr>
          <w:rFonts w:asciiTheme="minorHAnsi" w:hAnsiTheme="minorHAnsi" w:cstheme="minorHAnsi"/>
          <w:b/>
          <w:iCs/>
          <w:u w:val="single"/>
          <w:bdr w:val="single" w:sz="8" w:space="0" w:color="auto"/>
        </w:rPr>
      </w:pPr>
      <w:r w:rsidRPr="00F56059">
        <w:rPr>
          <w:rStyle w:val="StyleUnderline"/>
          <w:rFonts w:asciiTheme="minorHAnsi" w:hAnsiTheme="minorHAnsi" w:cstheme="minorHAnsi"/>
        </w:rPr>
        <w:t>The question is particularly urgent today as the COVID-19 pandemic has exacerbated society's existing inequalities</w:t>
      </w:r>
      <w:r w:rsidRPr="00F56059">
        <w:rPr>
          <w:rFonts w:asciiTheme="minorHAnsi" w:hAnsiTheme="minorHAnsi" w:cstheme="minorHAnsi"/>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w:t>
      </w:r>
      <w:proofErr w:type="spellStart"/>
      <w:r w:rsidRPr="00F56059">
        <w:rPr>
          <w:rFonts w:asciiTheme="minorHAnsi" w:hAnsiTheme="minorHAnsi" w:cstheme="minorHAnsi"/>
          <w:sz w:val="16"/>
        </w:rPr>
        <w:t>noteThe</w:t>
      </w:r>
      <w:proofErr w:type="spellEnd"/>
      <w:r w:rsidRPr="00F56059">
        <w:rPr>
          <w:rFonts w:asciiTheme="minorHAnsi" w:hAnsiTheme="minorHAnsi" w:cstheme="minorHAnsi"/>
          <w:sz w:val="16"/>
        </w:rPr>
        <w:t xml:space="preserve"> suffering wrought by the pandemic, as well as by the financial crisis of 2008, has led to an upsurge in protests by low- and middle-income Americans, particularly among workers, tenants, and debtors. 35Link to the text of the </w:t>
      </w:r>
      <w:proofErr w:type="spellStart"/>
      <w:r w:rsidRPr="00F56059">
        <w:rPr>
          <w:rFonts w:asciiTheme="minorHAnsi" w:hAnsiTheme="minorHAnsi" w:cstheme="minorHAnsi"/>
          <w:sz w:val="16"/>
        </w:rPr>
        <w:t>noteAt</w:t>
      </w:r>
      <w:proofErr w:type="spellEnd"/>
      <w:r w:rsidRPr="00F56059">
        <w:rPr>
          <w:rFonts w:asciiTheme="minorHAnsi" w:hAnsiTheme="minorHAnsi" w:cstheme="minorHAnsi"/>
          <w:sz w:val="16"/>
        </w:rPr>
        <w:t xml:space="preserve"> the same time, endemic violence against Black communities, including the recent killing of George Floyd, has led to widespread organizing around issues of racial justice. 36Link to the text of the </w:t>
      </w:r>
      <w:proofErr w:type="spellStart"/>
      <w:r w:rsidRPr="00F56059">
        <w:rPr>
          <w:rFonts w:asciiTheme="minorHAnsi" w:hAnsiTheme="minorHAnsi" w:cstheme="minorHAnsi"/>
          <w:sz w:val="16"/>
        </w:rPr>
        <w:t>noteThese</w:t>
      </w:r>
      <w:proofErr w:type="spellEnd"/>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movements demand that government respond to the  [*556] concerns of ordinary Americans and attempt to elicit better treatment from powerful actors. Yet, despite their promise, such </w:t>
      </w:r>
      <w:r w:rsidRPr="00F56059">
        <w:rPr>
          <w:rStyle w:val="Emphasis"/>
          <w:rFonts w:asciiTheme="minorHAnsi" w:hAnsiTheme="minorHAnsi" w:cstheme="minorHAnsi"/>
          <w:highlight w:val="cyan"/>
        </w:rPr>
        <w:t>movements</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face</w:t>
      </w:r>
      <w:r w:rsidRPr="00F56059">
        <w:rPr>
          <w:rStyle w:val="Emphasis"/>
          <w:rFonts w:asciiTheme="minorHAnsi" w:hAnsiTheme="minorHAnsi" w:cstheme="minorHAnsi"/>
        </w:rPr>
        <w:t xml:space="preserve"> significant </w:t>
      </w:r>
      <w:r w:rsidRPr="00F56059">
        <w:rPr>
          <w:rStyle w:val="Emphasis"/>
          <w:rFonts w:asciiTheme="minorHAnsi" w:hAnsiTheme="minorHAnsi" w:cstheme="minorHAnsi"/>
          <w:highlight w:val="cyan"/>
        </w:rPr>
        <w:t>obstacles</w:t>
      </w:r>
      <w:r w:rsidRPr="00F56059">
        <w:rPr>
          <w:rStyle w:val="StyleUnderline"/>
          <w:rFonts w:asciiTheme="minorHAnsi" w:hAnsiTheme="minorHAnsi" w:cstheme="minorHAnsi"/>
          <w:highlight w:val="cyan"/>
        </w:rPr>
        <w:t xml:space="preserve"> in</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translating</w:t>
      </w:r>
      <w:r w:rsidRPr="00F56059">
        <w:rPr>
          <w:rStyle w:val="StyleUnderline"/>
          <w:rFonts w:asciiTheme="minorHAnsi" w:hAnsiTheme="minorHAnsi" w:cstheme="minorHAnsi"/>
        </w:rPr>
        <w:t xml:space="preserve"> their members' </w:t>
      </w:r>
      <w:r w:rsidRPr="00F56059">
        <w:rPr>
          <w:rStyle w:val="StyleUnderline"/>
          <w:rFonts w:asciiTheme="minorHAnsi" w:hAnsiTheme="minorHAnsi" w:cstheme="minorHAnsi"/>
          <w:highlight w:val="cyan"/>
        </w:rPr>
        <w:t xml:space="preserve">anger into </w:t>
      </w:r>
      <w:r w:rsidRPr="00F56059">
        <w:rPr>
          <w:rStyle w:val="Emphasis"/>
          <w:rFonts w:asciiTheme="minorHAnsi" w:hAnsiTheme="minorHAnsi" w:cstheme="minorHAnsi"/>
          <w:highlight w:val="cyan"/>
        </w:rPr>
        <w:t>robust</w:t>
      </w:r>
      <w:r w:rsidRPr="00F56059">
        <w:rPr>
          <w:rStyle w:val="StyleUnderline"/>
          <w:rFonts w:asciiTheme="minorHAnsi" w:hAnsiTheme="minorHAnsi" w:cstheme="minorHAnsi"/>
          <w:highlight w:val="cyan"/>
        </w:rPr>
        <w:t xml:space="preserve"> and </w:t>
      </w:r>
      <w:r w:rsidRPr="00F56059">
        <w:rPr>
          <w:rStyle w:val="Emphasis"/>
          <w:rFonts w:asciiTheme="minorHAnsi" w:hAnsiTheme="minorHAnsi" w:cstheme="minorHAnsi"/>
          <w:highlight w:val="cyan"/>
        </w:rPr>
        <w:t>lasting political power</w:t>
      </w:r>
      <w:r w:rsidRPr="00F56059">
        <w:rPr>
          <w:rFonts w:asciiTheme="minorHAnsi" w:hAnsiTheme="minorHAnsi" w:cstheme="minorHAnsi"/>
          <w:sz w:val="16"/>
        </w:rPr>
        <w:t xml:space="preserve">. 37Link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highlight w:val="cyan"/>
        </w:rPr>
        <w:t>A</w:t>
      </w:r>
      <w:proofErr w:type="spellEnd"/>
      <w:r w:rsidRPr="00F56059">
        <w:rPr>
          <w:rStyle w:val="StyleUnderline"/>
          <w:rFonts w:asciiTheme="minorHAnsi" w:hAnsiTheme="minorHAnsi" w:cstheme="minorHAnsi"/>
        </w:rPr>
        <w:t xml:space="preserve"> </w:t>
      </w:r>
      <w:r w:rsidRPr="00F56059">
        <w:rPr>
          <w:rStyle w:val="Emphasis"/>
          <w:rFonts w:asciiTheme="minorHAnsi" w:hAnsiTheme="minorHAnsi" w:cstheme="minorHAnsi"/>
          <w:highlight w:val="cyan"/>
        </w:rPr>
        <w:t>pressing task</w:t>
      </w:r>
      <w:r w:rsidRPr="00F56059">
        <w:rPr>
          <w:rStyle w:val="StyleUnderline"/>
          <w:rFonts w:asciiTheme="minorHAnsi" w:hAnsiTheme="minorHAnsi" w:cstheme="minorHAnsi"/>
        </w:rPr>
        <w:t xml:space="preserve">, therefore, </w:t>
      </w:r>
      <w:r w:rsidRPr="00F56059">
        <w:rPr>
          <w:rStyle w:val="StyleUnderline"/>
          <w:rFonts w:asciiTheme="minorHAnsi" w:hAnsiTheme="minorHAnsi" w:cstheme="minorHAnsi"/>
          <w:highlight w:val="cyan"/>
        </w:rPr>
        <w:t xml:space="preserve">is to ask how </w:t>
      </w:r>
      <w:r w:rsidRPr="00F56059">
        <w:rPr>
          <w:rStyle w:val="Emphasis"/>
          <w:rFonts w:asciiTheme="minorHAnsi" w:hAnsiTheme="minorHAnsi" w:cstheme="minorHAnsi"/>
          <w:highlight w:val="cyan"/>
        </w:rPr>
        <w:t>law</w:t>
      </w:r>
      <w:r w:rsidRPr="00F56059">
        <w:rPr>
          <w:rStyle w:val="StyleUnderline"/>
          <w:rFonts w:asciiTheme="minorHAnsi" w:hAnsiTheme="minorHAnsi" w:cstheme="minorHAnsi"/>
        </w:rPr>
        <w:t xml:space="preserve"> can facilitate and protect these new and revived protest movements, helping to </w:t>
      </w:r>
      <w:r w:rsidRPr="00F56059">
        <w:rPr>
          <w:rStyle w:val="StyleUnderline"/>
          <w:rFonts w:asciiTheme="minorHAnsi" w:hAnsiTheme="minorHAnsi" w:cstheme="minorHAnsi"/>
          <w:highlight w:val="cyan"/>
        </w:rPr>
        <w:t>create</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durable organizations</w:t>
      </w:r>
      <w:r w:rsidRPr="00F56059">
        <w:rPr>
          <w:rStyle w:val="StyleUnderline"/>
          <w:rFonts w:asciiTheme="minorHAnsi" w:hAnsiTheme="minorHAnsi" w:cstheme="minorHAnsi"/>
        </w:rPr>
        <w:t xml:space="preserve"> that can </w:t>
      </w:r>
      <w:r w:rsidRPr="00F56059">
        <w:rPr>
          <w:rStyle w:val="Emphasis"/>
          <w:rFonts w:asciiTheme="minorHAnsi" w:hAnsiTheme="minorHAnsi" w:cstheme="minorHAnsi"/>
        </w:rPr>
        <w:t xml:space="preserve">exercise </w:t>
      </w:r>
      <w:r w:rsidRPr="00F56059">
        <w:rPr>
          <w:rStyle w:val="Emphasis"/>
          <w:rFonts w:asciiTheme="minorHAnsi" w:hAnsiTheme="minorHAnsi" w:cstheme="minorHAnsi"/>
          <w:highlight w:val="cyan"/>
        </w:rPr>
        <w:t>sustained power in the political economy.</w:t>
      </w:r>
    </w:p>
    <w:p w14:paraId="6C8BFD81" w14:textId="77777777" w:rsidR="00BA46D6" w:rsidRPr="00F56059" w:rsidRDefault="00BA46D6" w:rsidP="00BA46D6">
      <w:pPr>
        <w:rPr>
          <w:rStyle w:val="StyleUnderline"/>
          <w:rFonts w:asciiTheme="minorHAnsi" w:hAnsiTheme="minorHAnsi" w:cstheme="minorHAnsi"/>
        </w:rPr>
      </w:pPr>
      <w:r w:rsidRPr="00F56059">
        <w:rPr>
          <w:rStyle w:val="StyleUnderline"/>
          <w:rFonts w:asciiTheme="minorHAnsi" w:hAnsiTheme="minorHAnsi" w:cstheme="minorHAnsi"/>
        </w:rPr>
        <w:t xml:space="preserve">We start from the premise that the robustness of countervailing, mass-membership organizations should be understood as a problem </w:t>
      </w:r>
      <w:r w:rsidRPr="00F56059">
        <w:rPr>
          <w:rStyle w:val="Emphasis"/>
          <w:rFonts w:asciiTheme="minorHAnsi" w:hAnsiTheme="minorHAnsi" w:cstheme="minorHAnsi"/>
        </w:rPr>
        <w:t>both of and for law.</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The shape </w:t>
      </w:r>
      <w:r w:rsidRPr="00F56059">
        <w:rPr>
          <w:rStyle w:val="StyleUnderline"/>
          <w:rFonts w:asciiTheme="minorHAnsi" w:hAnsiTheme="minorHAnsi" w:cstheme="minorHAnsi"/>
          <w:highlight w:val="cyan"/>
        </w:rPr>
        <w:t>of civil society</w:t>
      </w:r>
      <w:r w:rsidRPr="00F56059">
        <w:rPr>
          <w:rStyle w:val="StyleUnderline"/>
          <w:rFonts w:asciiTheme="minorHAnsi" w:hAnsiTheme="minorHAnsi" w:cstheme="minorHAnsi"/>
        </w:rPr>
        <w:t xml:space="preserve"> and organizational life </w:t>
      </w:r>
      <w:r w:rsidRPr="00F56059">
        <w:rPr>
          <w:rStyle w:val="StyleUnderline"/>
          <w:rFonts w:asciiTheme="minorHAnsi" w:hAnsiTheme="minorHAnsi" w:cstheme="minorHAnsi"/>
          <w:highlight w:val="cyan"/>
        </w:rPr>
        <w:t>is</w:t>
      </w:r>
      <w:r w:rsidRPr="00F56059">
        <w:rPr>
          <w:rStyle w:val="StyleUnderline"/>
          <w:rFonts w:asciiTheme="minorHAnsi" w:hAnsiTheme="minorHAnsi" w:cstheme="minorHAnsi"/>
        </w:rPr>
        <w:t xml:space="preserve"> already </w:t>
      </w:r>
      <w:r w:rsidRPr="00F56059">
        <w:rPr>
          <w:rStyle w:val="StyleUnderline"/>
          <w:rFonts w:asciiTheme="minorHAnsi" w:hAnsiTheme="minorHAnsi" w:cstheme="minorHAnsi"/>
          <w:highlight w:val="cyan"/>
        </w:rPr>
        <w:t xml:space="preserve">a </w:t>
      </w:r>
      <w:r w:rsidRPr="00F56059">
        <w:rPr>
          <w:rStyle w:val="Emphasis"/>
          <w:rFonts w:asciiTheme="minorHAnsi" w:hAnsiTheme="minorHAnsi" w:cstheme="minorHAnsi"/>
          <w:highlight w:val="cyan"/>
        </w:rPr>
        <w:t>product of legal structures</w:t>
      </w:r>
      <w:r w:rsidRPr="00F56059">
        <w:rPr>
          <w:rStyle w:val="Emphasis"/>
          <w:rFonts w:asciiTheme="minorHAnsi" w:hAnsiTheme="minorHAnsi" w:cstheme="minorHAnsi"/>
        </w:rPr>
        <w:t xml:space="preserve"> and rules</w:t>
      </w:r>
      <w:r w:rsidRPr="00F56059">
        <w:rPr>
          <w:rStyle w:val="StyleUnderline"/>
          <w:rFonts w:asciiTheme="minorHAnsi" w:hAnsiTheme="minorHAnsi" w:cstheme="minorHAnsi"/>
        </w:rPr>
        <w:t xml:space="preserve">. </w:t>
      </w:r>
      <w:r w:rsidRPr="00F56059">
        <w:rPr>
          <w:rFonts w:asciiTheme="minorHAnsi" w:hAnsiTheme="minorHAnsi" w:cstheme="minorHAnsi"/>
          <w:sz w:val="16"/>
        </w:rPr>
        <w:t xml:space="preserve">38Link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rPr>
        <w:t>And</w:t>
      </w:r>
      <w:proofErr w:type="spellEnd"/>
      <w:r w:rsidRPr="00F56059">
        <w:rPr>
          <w:rStyle w:val="StyleUnderline"/>
          <w:rFonts w:asciiTheme="minorHAnsi" w:hAnsiTheme="minorHAnsi" w:cstheme="minorHAnsi"/>
        </w:rPr>
        <w:t xml:space="preserve"> </w:t>
      </w:r>
      <w:r w:rsidRPr="00F56059">
        <w:rPr>
          <w:rStyle w:val="StyleUnderline"/>
          <w:rFonts w:asciiTheme="minorHAnsi" w:hAnsiTheme="minorHAnsi" w:cstheme="minorHAnsi"/>
          <w:highlight w:val="cyan"/>
        </w:rPr>
        <w:t xml:space="preserve">although law </w:t>
      </w:r>
      <w:r w:rsidRPr="00F56059">
        <w:rPr>
          <w:rStyle w:val="Emphasis"/>
          <w:rFonts w:asciiTheme="minorHAnsi" w:hAnsiTheme="minorHAnsi" w:cstheme="minorHAnsi"/>
          <w:highlight w:val="cyan"/>
        </w:rPr>
        <w:t>has</w:t>
      </w:r>
      <w:r w:rsidRPr="00F56059">
        <w:rPr>
          <w:rStyle w:val="Emphasis"/>
          <w:rFonts w:asciiTheme="minorHAnsi" w:hAnsiTheme="minorHAnsi" w:cstheme="minorHAnsi"/>
        </w:rPr>
        <w:t xml:space="preserve"> frequently </w:t>
      </w:r>
      <w:r w:rsidRPr="00F56059">
        <w:rPr>
          <w:rStyle w:val="Emphasis"/>
          <w:rFonts w:asciiTheme="minorHAnsi" w:hAnsiTheme="minorHAnsi" w:cstheme="minorHAnsi"/>
          <w:highlight w:val="cyan"/>
        </w:rPr>
        <w:t>been a tool of oppression</w:t>
      </w:r>
      <w:r w:rsidRPr="00F56059">
        <w:rPr>
          <w:rFonts w:asciiTheme="minorHAnsi" w:hAnsiTheme="minorHAnsi" w:cstheme="minorHAnsi"/>
          <w:sz w:val="16"/>
        </w:rPr>
        <w:t xml:space="preserve">, </w:t>
      </w:r>
      <w:r w:rsidRPr="00F56059">
        <w:rPr>
          <w:rStyle w:val="StyleUnderline"/>
          <w:rFonts w:asciiTheme="minorHAnsi" w:hAnsiTheme="minorHAnsi" w:cstheme="minorHAnsi"/>
        </w:rPr>
        <w:t>rather than of empowerment, of poor and working-class people and movements</w:t>
      </w:r>
      <w:r w:rsidRPr="00F56059">
        <w:rPr>
          <w:rFonts w:asciiTheme="minorHAnsi" w:hAnsiTheme="minorHAnsi" w:cstheme="minorHAnsi"/>
          <w:sz w:val="16"/>
        </w:rPr>
        <w:t xml:space="preserve">, 39Link to the text of the </w:t>
      </w:r>
      <w:proofErr w:type="spellStart"/>
      <w:r w:rsidRPr="00F56059">
        <w:rPr>
          <w:rFonts w:asciiTheme="minorHAnsi" w:hAnsiTheme="minorHAnsi" w:cstheme="minorHAnsi"/>
          <w:sz w:val="16"/>
        </w:rPr>
        <w:t>not</w:t>
      </w:r>
      <w:r w:rsidRPr="00F56059">
        <w:rPr>
          <w:rFonts w:asciiTheme="minorHAnsi" w:hAnsiTheme="minorHAnsi" w:cstheme="minorHAnsi"/>
        </w:rPr>
        <w:t>e</w:t>
      </w:r>
      <w:r w:rsidRPr="00F56059">
        <w:rPr>
          <w:rStyle w:val="Emphasis"/>
          <w:rFonts w:asciiTheme="minorHAnsi" w:hAnsiTheme="minorHAnsi" w:cstheme="minorHAnsi"/>
          <w:highlight w:val="cyan"/>
        </w:rPr>
        <w:t>alternative</w:t>
      </w:r>
      <w:proofErr w:type="spellEnd"/>
      <w:r w:rsidRPr="00F56059">
        <w:rPr>
          <w:rStyle w:val="Emphasis"/>
          <w:rFonts w:asciiTheme="minorHAnsi" w:hAnsiTheme="minorHAnsi" w:cstheme="minorHAnsi"/>
          <w:highlight w:val="cyan"/>
        </w:rPr>
        <w:t xml:space="preserve"> legal regimes</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that encourage</w:t>
      </w:r>
      <w:r w:rsidRPr="00F56059">
        <w:rPr>
          <w:rStyle w:val="StyleUnderline"/>
          <w:rFonts w:asciiTheme="minorHAnsi" w:hAnsiTheme="minorHAnsi" w:cstheme="minorHAnsi"/>
        </w:rPr>
        <w:t xml:space="preserve"> the growth of and the </w:t>
      </w:r>
      <w:r w:rsidRPr="00F56059">
        <w:rPr>
          <w:rStyle w:val="StyleUnderline"/>
          <w:rFonts w:asciiTheme="minorHAnsi" w:hAnsiTheme="minorHAnsi" w:cstheme="minorHAnsi"/>
          <w:highlight w:val="cyan"/>
        </w:rPr>
        <w:t>exercise of power by</w:t>
      </w:r>
      <w:r w:rsidRPr="00F56059">
        <w:rPr>
          <w:rStyle w:val="StyleUnderline"/>
          <w:rFonts w:asciiTheme="minorHAnsi" w:hAnsiTheme="minorHAnsi" w:cstheme="minorHAnsi"/>
        </w:rPr>
        <w:t xml:space="preserve"> </w:t>
      </w:r>
      <w:r w:rsidRPr="00F56059">
        <w:rPr>
          <w:rStyle w:val="StyleUnderline"/>
          <w:rFonts w:asciiTheme="minorHAnsi" w:hAnsiTheme="minorHAnsi" w:cstheme="minorHAnsi"/>
          <w:highlight w:val="cyan"/>
        </w:rPr>
        <w:t>social-movement</w:t>
      </w:r>
      <w:r w:rsidRPr="00F56059">
        <w:rPr>
          <w:rStyle w:val="StyleUnderline"/>
          <w:rFonts w:asciiTheme="minorHAnsi" w:hAnsiTheme="minorHAnsi" w:cstheme="minorHAnsi"/>
        </w:rPr>
        <w:t xml:space="preserve"> organization</w:t>
      </w:r>
      <w:r w:rsidRPr="00F56059">
        <w:rPr>
          <w:rStyle w:val="StyleUnderline"/>
          <w:rFonts w:asciiTheme="minorHAnsi" w:hAnsiTheme="minorHAnsi" w:cstheme="minorHAnsi"/>
          <w:highlight w:val="cyan"/>
        </w:rPr>
        <w:t>s</w:t>
      </w:r>
      <w:r w:rsidRPr="00F56059">
        <w:rPr>
          <w:rStyle w:val="StyleUnderline"/>
          <w:rFonts w:asciiTheme="minorHAnsi" w:hAnsiTheme="minorHAnsi" w:cstheme="minorHAnsi"/>
        </w:rPr>
        <w:t xml:space="preserve"> of the poor and working class </w:t>
      </w:r>
      <w:r w:rsidRPr="00F56059">
        <w:rPr>
          <w:rStyle w:val="Emphasis"/>
          <w:rFonts w:asciiTheme="minorHAnsi" w:hAnsiTheme="minorHAnsi" w:cstheme="minorHAnsi"/>
          <w:highlight w:val="cyan"/>
        </w:rPr>
        <w:t>are possible</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Indeed</w:t>
      </w:r>
      <w:r w:rsidRPr="00F56059">
        <w:rPr>
          <w:rStyle w:val="StyleUnderline"/>
          <w:rFonts w:asciiTheme="minorHAnsi" w:hAnsiTheme="minorHAnsi" w:cstheme="minorHAnsi"/>
        </w:rPr>
        <w:t xml:space="preserve">, for those who are committed to decreasing political inequality, </w:t>
      </w:r>
      <w:r w:rsidRPr="00F56059">
        <w:rPr>
          <w:rStyle w:val="Emphasis"/>
          <w:rFonts w:asciiTheme="minorHAnsi" w:hAnsiTheme="minorHAnsi" w:cstheme="minorHAnsi"/>
        </w:rPr>
        <w:t>alternative legal structures</w:t>
      </w:r>
      <w:r w:rsidRPr="00F56059">
        <w:rPr>
          <w:rStyle w:val="StyleUnderline"/>
          <w:rFonts w:asciiTheme="minorHAnsi" w:hAnsiTheme="minorHAnsi" w:cstheme="minorHAnsi"/>
        </w:rPr>
        <w:t xml:space="preserve"> that encourage the growth of countervailing organizations are </w:t>
      </w:r>
      <w:r w:rsidRPr="00F56059">
        <w:rPr>
          <w:rStyle w:val="Emphasis"/>
          <w:rFonts w:asciiTheme="minorHAnsi" w:hAnsiTheme="minorHAnsi" w:cstheme="minorHAnsi"/>
          <w:highlight w:val="cyan"/>
        </w:rPr>
        <w:t>imperative</w:t>
      </w:r>
      <w:r w:rsidRPr="00F56059">
        <w:rPr>
          <w:rStyle w:val="StyleUnderline"/>
          <w:rFonts w:asciiTheme="minorHAnsi" w:hAnsiTheme="minorHAnsi" w:cstheme="minorHAnsi"/>
        </w:rPr>
        <w:t>.</w:t>
      </w:r>
    </w:p>
    <w:p w14:paraId="518923C4"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w:t>
      </w:r>
      <w:proofErr w:type="spellStart"/>
      <w:r w:rsidRPr="00F56059">
        <w:rPr>
          <w:rFonts w:asciiTheme="minorHAnsi" w:hAnsiTheme="minorHAnsi" w:cstheme="minorHAnsi"/>
          <w:sz w:val="16"/>
        </w:rPr>
        <w:t>noteWe</w:t>
      </w:r>
      <w:proofErr w:type="spellEnd"/>
      <w:r w:rsidRPr="00F56059">
        <w:rPr>
          <w:rFonts w:asciiTheme="minorHAnsi" w:hAnsiTheme="minorHAnsi" w:cstheme="minorHAnsi"/>
          <w:sz w:val="16"/>
        </w:rPr>
        <w:t xml:space="preserv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152DF13E"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w:t>
      </w:r>
      <w:proofErr w:type="spellStart"/>
      <w:r w:rsidRPr="00F56059">
        <w:rPr>
          <w:rFonts w:asciiTheme="minorHAnsi" w:hAnsiTheme="minorHAnsi" w:cstheme="minorHAnsi"/>
          <w:sz w:val="16"/>
        </w:rPr>
        <w:t>noteThese</w:t>
      </w:r>
      <w:proofErr w:type="spellEnd"/>
      <w:r w:rsidRPr="00F56059">
        <w:rPr>
          <w:rFonts w:asciiTheme="minorHAnsi" w:hAnsiTheme="minorHAnsi" w:cstheme="minorHAnsi"/>
          <w:sz w:val="16"/>
        </w:rPr>
        <w:t xml:space="preserv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w:t>
      </w:r>
      <w:proofErr w:type="spellStart"/>
      <w:r w:rsidRPr="00F56059">
        <w:rPr>
          <w:rFonts w:asciiTheme="minorHAnsi" w:hAnsiTheme="minorHAnsi" w:cstheme="minorHAnsi"/>
          <w:sz w:val="16"/>
        </w:rPr>
        <w:t>notebut</w:t>
      </w:r>
      <w:proofErr w:type="spellEnd"/>
      <w:r w:rsidRPr="00F56059">
        <w:rPr>
          <w:rFonts w:asciiTheme="minorHAnsi" w:hAnsiTheme="minorHAnsi" w:cstheme="minorHAnsi"/>
          <w:sz w:val="16"/>
        </w:rPr>
        <w:t xml:space="preserve"> internal leadership dynamics are not easily affected through legal regulation. 43Link to the text of the note</w:t>
      </w:r>
    </w:p>
    <w:p w14:paraId="1E8CA59A"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Three additional principles guide our analysis. First, </w:t>
      </w:r>
      <w:r w:rsidRPr="00F56059">
        <w:rPr>
          <w:rStyle w:val="StyleUnderline"/>
          <w:rFonts w:asciiTheme="minorHAnsi" w:hAnsiTheme="minorHAnsi" w:cstheme="minorHAnsi"/>
        </w:rPr>
        <w:t xml:space="preserve">because </w:t>
      </w:r>
      <w:r w:rsidRPr="00F56059">
        <w:rPr>
          <w:rStyle w:val="Emphasis"/>
          <w:rFonts w:asciiTheme="minorHAnsi" w:hAnsiTheme="minorHAnsi" w:cstheme="minorHAnsi"/>
        </w:rPr>
        <w:t>small-scale</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concrete victories</w:t>
      </w:r>
      <w:r w:rsidRPr="00F56059">
        <w:rPr>
          <w:rStyle w:val="StyleUnderline"/>
          <w:rFonts w:asciiTheme="minorHAnsi" w:hAnsiTheme="minorHAnsi" w:cstheme="minorHAnsi"/>
        </w:rPr>
        <w:t xml:space="preserve"> are </w:t>
      </w:r>
      <w:r w:rsidRPr="00F56059">
        <w:rPr>
          <w:rStyle w:val="Emphasis"/>
          <w:rFonts w:asciiTheme="minorHAnsi" w:hAnsiTheme="minorHAnsi" w:cstheme="minorHAnsi"/>
        </w:rPr>
        <w:t>essential</w:t>
      </w:r>
      <w:r w:rsidRPr="00F56059">
        <w:rPr>
          <w:rStyle w:val="StyleUnderline"/>
          <w:rFonts w:asciiTheme="minorHAnsi" w:hAnsiTheme="minorHAnsi" w:cstheme="minorHAnsi"/>
        </w:rPr>
        <w:t xml:space="preserve"> to </w:t>
      </w:r>
      <w:r w:rsidRPr="00F56059">
        <w:rPr>
          <w:rStyle w:val="Emphasis"/>
          <w:rFonts w:asciiTheme="minorHAnsi" w:hAnsiTheme="minorHAnsi" w:cstheme="minorHAnsi"/>
        </w:rPr>
        <w:t>successful organizing</w:t>
      </w:r>
      <w:r w:rsidRPr="00F56059">
        <w:rPr>
          <w:rStyle w:val="StyleUnderline"/>
          <w:rFonts w:asciiTheme="minorHAnsi" w:hAnsiTheme="minorHAnsi" w:cstheme="minorHAnsi"/>
        </w:rPr>
        <w:t xml:space="preserve">, </w:t>
      </w:r>
      <w:r w:rsidRPr="00F56059">
        <w:rPr>
          <w:rFonts w:asciiTheme="minorHAnsi" w:hAnsiTheme="minorHAnsi" w:cstheme="minorHAnsi"/>
          <w:sz w:val="16"/>
        </w:rPr>
        <w:t xml:space="preserve">and because organizing tends to be most successful among people with shared identities and existing relationships, </w:t>
      </w:r>
      <w:r w:rsidRPr="00F56059">
        <w:rPr>
          <w:rStyle w:val="StyleUnderline"/>
          <w:rFonts w:asciiTheme="minorHAnsi" w:hAnsiTheme="minorHAnsi" w:cstheme="minorHAnsi"/>
        </w:rPr>
        <w:t xml:space="preserve">we focus on </w:t>
      </w:r>
      <w:r w:rsidRPr="00F56059">
        <w:rPr>
          <w:rStyle w:val="Emphasis"/>
          <w:rFonts w:asciiTheme="minorHAnsi" w:hAnsiTheme="minorHAnsi" w:cstheme="minorHAnsi"/>
        </w:rPr>
        <w:t>reforms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that </w:t>
      </w:r>
      <w:r w:rsidRPr="00F56059">
        <w:rPr>
          <w:rStyle w:val="Emphasis"/>
          <w:rFonts w:asciiTheme="minorHAnsi" w:hAnsiTheme="minorHAnsi" w:cstheme="minorHAnsi"/>
        </w:rPr>
        <w:t>enable organizing</w:t>
      </w:r>
      <w:r w:rsidRPr="00F56059">
        <w:rPr>
          <w:rStyle w:val="StyleUnderline"/>
          <w:rFonts w:asciiTheme="minorHAnsi" w:hAnsiTheme="minorHAnsi" w:cstheme="minorHAnsi"/>
        </w:rPr>
        <w:t xml:space="preserve"> within particular structures of authority and resource relations</w:t>
      </w:r>
      <w:r w:rsidRPr="00F56059">
        <w:rPr>
          <w:rFonts w:asciiTheme="minorHAnsi" w:hAnsiTheme="minorHAnsi" w:cstheme="minorHAnsi"/>
          <w:sz w:val="16"/>
        </w:rPr>
        <w:t xml:space="preserve">.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w:t>
      </w:r>
      <w:proofErr w:type="spellStart"/>
      <w:r w:rsidRPr="00F56059">
        <w:rPr>
          <w:rFonts w:asciiTheme="minorHAnsi" w:hAnsiTheme="minorHAnsi" w:cstheme="minorHAnsi"/>
          <w:sz w:val="16"/>
        </w:rPr>
        <w:t>noteWe</w:t>
      </w:r>
      <w:proofErr w:type="spellEnd"/>
      <w:r w:rsidRPr="00F56059">
        <w:rPr>
          <w:rFonts w:asciiTheme="minorHAnsi" w:hAnsiTheme="minorHAnsi" w:cstheme="minorHAnsi"/>
          <w:sz w:val="16"/>
        </w:rPr>
        <w:t xml:space="preserv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w:t>
      </w:r>
      <w:proofErr w:type="spellStart"/>
      <w:r w:rsidRPr="00F56059">
        <w:rPr>
          <w:rFonts w:asciiTheme="minorHAnsi" w:hAnsiTheme="minorHAnsi" w:cstheme="minorHAnsi"/>
          <w:sz w:val="16"/>
        </w:rPr>
        <w:t>nonwealthy</w:t>
      </w:r>
      <w:proofErr w:type="spellEnd"/>
      <w:r w:rsidRPr="00F56059">
        <w:rPr>
          <w:rFonts w:asciiTheme="minorHAnsi" w:hAnsiTheme="minorHAnsi" w:cstheme="minorHAnsi"/>
          <w:sz w:val="16"/>
        </w:rPr>
        <w:t xml:space="preserve"> individuals. 45Link to the text of the note</w:t>
      </w:r>
    </w:p>
    <w:p w14:paraId="14B9C2C4"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Second, </w:t>
      </w:r>
      <w:r w:rsidRPr="00F56059">
        <w:rPr>
          <w:rStyle w:val="StyleUnderline"/>
          <w:rFonts w:asciiTheme="minorHAnsi" w:hAnsiTheme="minorHAnsi" w:cstheme="minorHAnsi"/>
        </w:rPr>
        <w:t xml:space="preserve">we focus on how </w:t>
      </w:r>
      <w:r w:rsidRPr="00F56059">
        <w:rPr>
          <w:rStyle w:val="Emphasis"/>
          <w:rFonts w:asciiTheme="minorHAnsi" w:hAnsiTheme="minorHAnsi" w:cstheme="minorHAnsi"/>
          <w:highlight w:val="cyan"/>
        </w:rPr>
        <w:t>law can build organization</w:t>
      </w:r>
      <w:r w:rsidRPr="00F56059">
        <w:rPr>
          <w:rStyle w:val="StyleUnderline"/>
          <w:rFonts w:asciiTheme="minorHAnsi" w:hAnsiTheme="minorHAnsi" w:cstheme="minorHAnsi"/>
          <w:highlight w:val="cyan"/>
        </w:rPr>
        <w:t>, as opposed to</w:t>
      </w:r>
      <w:r w:rsidRPr="00F56059">
        <w:rPr>
          <w:rStyle w:val="StyleUnderline"/>
          <w:rFonts w:asciiTheme="minorHAnsi" w:hAnsiTheme="minorHAnsi" w:cstheme="minorHAnsi"/>
        </w:rPr>
        <w:t xml:space="preserve"> more </w:t>
      </w:r>
      <w:r w:rsidRPr="00F56059">
        <w:rPr>
          <w:rStyle w:val="Emphasis"/>
          <w:rFonts w:asciiTheme="minorHAnsi" w:hAnsiTheme="minorHAnsi" w:cstheme="minorHAnsi"/>
          <w:highlight w:val="cyan"/>
        </w:rPr>
        <w:t>amorphous</w:t>
      </w:r>
      <w:r w:rsidRPr="00F56059">
        <w:rPr>
          <w:rStyle w:val="Emphasis"/>
          <w:rFonts w:asciiTheme="minorHAnsi" w:hAnsiTheme="minorHAnsi" w:cstheme="minorHAnsi"/>
        </w:rPr>
        <w:t xml:space="preserve"> configurations</w:t>
      </w:r>
      <w:r w:rsidRPr="00F56059">
        <w:rPr>
          <w:rFonts w:asciiTheme="minorHAnsi" w:hAnsiTheme="minorHAnsi" w:cstheme="minorHAnsi"/>
          <w:sz w:val="16"/>
        </w:rPr>
        <w:t xml:space="preserve"> </w:t>
      </w:r>
      <w:r w:rsidRPr="00F56059">
        <w:rPr>
          <w:rStyle w:val="StyleUnderline"/>
          <w:rFonts w:asciiTheme="minorHAnsi" w:hAnsiTheme="minorHAnsi" w:cstheme="minorHAnsi"/>
        </w:rPr>
        <w:t>of</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insurgency</w:t>
      </w:r>
      <w:r w:rsidRPr="00F56059">
        <w:rPr>
          <w:rFonts w:asciiTheme="minorHAnsi" w:hAnsiTheme="minorHAnsi" w:cstheme="minorHAnsi"/>
          <w:sz w:val="16"/>
        </w:rPr>
        <w:t xml:space="preserve">. </w:t>
      </w:r>
      <w:r w:rsidRPr="00F56059">
        <w:rPr>
          <w:rStyle w:val="StyleUnderline"/>
          <w:rFonts w:asciiTheme="minorHAnsi" w:hAnsiTheme="minorHAnsi" w:cstheme="minorHAnsi"/>
        </w:rPr>
        <w:t>The organizations our reforms seek to facilitate are very much</w:t>
      </w:r>
      <w:r w:rsidRPr="00F56059">
        <w:rPr>
          <w:rFonts w:asciiTheme="minorHAnsi" w:hAnsiTheme="minorHAnsi" w:cstheme="minorHAnsi"/>
          <w:sz w:val="16"/>
        </w:rPr>
        <w:t xml:space="preserve"> </w:t>
      </w:r>
      <w:r w:rsidRPr="00F56059">
        <w:rPr>
          <w:rStyle w:val="Emphasis"/>
          <w:rFonts w:asciiTheme="minorHAnsi" w:hAnsiTheme="minorHAnsi" w:cstheme="minorHAnsi"/>
        </w:rPr>
        <w:t>social-movement actors</w:t>
      </w:r>
      <w:r w:rsidRPr="00F56059">
        <w:rPr>
          <w:rStyle w:val="StyleUnderline"/>
          <w:rFonts w:asciiTheme="minorHAnsi" w:hAnsiTheme="minorHAnsi" w:cstheme="minorHAnsi"/>
        </w:rPr>
        <w:t>, in that they seek to change "elements of the social structure and/or</w:t>
      </w:r>
      <w:r w:rsidRPr="00F56059">
        <w:rPr>
          <w:rFonts w:asciiTheme="minorHAnsi" w:hAnsiTheme="minorHAnsi" w:cstheme="minorHAnsi"/>
          <w:sz w:val="16"/>
        </w:rPr>
        <w:t xml:space="preserve"> </w:t>
      </w:r>
      <w:r w:rsidRPr="00F56059">
        <w:rPr>
          <w:rStyle w:val="StyleUnderline"/>
          <w:rFonts w:asciiTheme="minorHAnsi" w:hAnsiTheme="minorHAnsi" w:cstheme="minorHAnsi"/>
        </w:rPr>
        <w:t>reward distribution of a society</w:t>
      </w:r>
      <w:r w:rsidRPr="00F56059">
        <w:rPr>
          <w:rFonts w:asciiTheme="minorHAnsi" w:hAnsiTheme="minorHAnsi" w:cstheme="minorHAnsi"/>
          <w:sz w:val="16"/>
        </w:rPr>
        <w:t xml:space="preserve">." 46Link to the text of the </w:t>
      </w:r>
      <w:proofErr w:type="spellStart"/>
      <w:r w:rsidRPr="00F56059">
        <w:rPr>
          <w:rFonts w:asciiTheme="minorHAnsi" w:hAnsiTheme="minorHAnsi" w:cstheme="minorHAnsi"/>
          <w:sz w:val="16"/>
        </w:rPr>
        <w:t>note</w:t>
      </w:r>
      <w:r w:rsidRPr="00F56059">
        <w:rPr>
          <w:rStyle w:val="StyleUnderline"/>
          <w:rFonts w:asciiTheme="minorHAnsi" w:hAnsiTheme="minorHAnsi" w:cstheme="minorHAnsi"/>
        </w:rPr>
        <w:t>But</w:t>
      </w:r>
      <w:proofErr w:type="spellEnd"/>
      <w:r w:rsidRPr="00F56059">
        <w:rPr>
          <w:rStyle w:val="StyleUnderline"/>
          <w:rFonts w:asciiTheme="minorHAnsi" w:hAnsiTheme="minorHAnsi" w:cstheme="minorHAnsi"/>
        </w:rPr>
        <w:t xml:space="preserve"> </w:t>
      </w:r>
      <w:r w:rsidRPr="00F56059">
        <w:rPr>
          <w:rStyle w:val="StyleUnderline"/>
          <w:rFonts w:asciiTheme="minorHAnsi" w:hAnsiTheme="minorHAnsi" w:cstheme="minorHAnsi"/>
          <w:highlight w:val="cyan"/>
        </w:rPr>
        <w:t xml:space="preserve">the goal is to encourage </w:t>
      </w:r>
      <w:r w:rsidRPr="00F56059">
        <w:rPr>
          <w:rStyle w:val="Emphasis"/>
          <w:rFonts w:asciiTheme="minorHAnsi" w:hAnsiTheme="minorHAnsi" w:cstheme="minorHAnsi"/>
          <w:highlight w:val="cyan"/>
        </w:rPr>
        <w:t>enduring organization</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that can wield </w:t>
      </w:r>
      <w:r w:rsidRPr="00F56059">
        <w:rPr>
          <w:rStyle w:val="Emphasis"/>
          <w:rFonts w:asciiTheme="minorHAnsi" w:hAnsiTheme="minorHAnsi" w:cstheme="minorHAnsi"/>
          <w:highlight w:val="cyan"/>
        </w:rPr>
        <w:t>sustained</w:t>
      </w:r>
      <w:r w:rsidRPr="00F56059">
        <w:rPr>
          <w:rFonts w:asciiTheme="minorHAnsi" w:hAnsiTheme="minorHAnsi" w:cstheme="minorHAnsi"/>
          <w:sz w:val="16"/>
        </w:rPr>
        <w:t xml:space="preserve">,  [*559] </w:t>
      </w:r>
      <w:r w:rsidRPr="00F56059">
        <w:rPr>
          <w:rStyle w:val="Emphasis"/>
          <w:rFonts w:asciiTheme="minorHAnsi" w:hAnsiTheme="minorHAnsi" w:cstheme="minorHAnsi"/>
          <w:highlight w:val="cyan"/>
        </w:rPr>
        <w:t>countervailing power</w:t>
      </w:r>
      <w:r w:rsidRPr="00F56059">
        <w:rPr>
          <w:rFonts w:asciiTheme="minorHAnsi" w:hAnsiTheme="minorHAnsi" w:cstheme="minorHAnsi"/>
          <w:sz w:val="16"/>
        </w:rPr>
        <w:t xml:space="preserve">. 47Link to the text of the </w:t>
      </w:r>
      <w:proofErr w:type="spellStart"/>
      <w:r w:rsidRPr="00F56059">
        <w:rPr>
          <w:rFonts w:asciiTheme="minorHAnsi" w:hAnsiTheme="minorHAnsi" w:cstheme="minorHAnsi"/>
          <w:sz w:val="16"/>
        </w:rPr>
        <w:t>note</w:t>
      </w:r>
      <w:r w:rsidRPr="00F56059">
        <w:rPr>
          <w:rStyle w:val="Emphasis"/>
          <w:rFonts w:asciiTheme="minorHAnsi" w:hAnsiTheme="minorHAnsi" w:cstheme="minorHAnsi"/>
        </w:rPr>
        <w:t>Thus</w:t>
      </w:r>
      <w:proofErr w:type="spellEnd"/>
      <w:r w:rsidRPr="00F56059">
        <w:rPr>
          <w:rStyle w:val="Emphasis"/>
          <w:rFonts w:asciiTheme="minorHAnsi" w:hAnsiTheme="minorHAnsi" w:cstheme="minorHAnsi"/>
        </w:rPr>
        <w:t xml:space="preserve">, our approach </w:t>
      </w:r>
      <w:r w:rsidRPr="00F56059">
        <w:rPr>
          <w:rStyle w:val="Emphasis"/>
          <w:rFonts w:asciiTheme="minorHAnsi" w:hAnsiTheme="minorHAnsi" w:cstheme="minorHAnsi"/>
          <w:highlight w:val="cyan"/>
        </w:rPr>
        <w:t>rejects the idea that formal structures facilitated by law are</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necessarily deradicalizing and inimical to social change</w:t>
      </w:r>
      <w:r w:rsidRPr="00F56059">
        <w:rPr>
          <w:rFonts w:asciiTheme="minorHAnsi" w:hAnsiTheme="minorHAnsi" w:cstheme="minorHAnsi"/>
          <w:sz w:val="16"/>
        </w:rPr>
        <w:t>. 48Link to the text of the note</w:t>
      </w:r>
    </w:p>
    <w:p w14:paraId="3571870F"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Finally,</w:t>
      </w:r>
      <w:r w:rsidRPr="00F56059">
        <w:rPr>
          <w:rStyle w:val="StyleUnderline"/>
          <w:rFonts w:asciiTheme="minorHAnsi" w:hAnsiTheme="minorHAnsi" w:cstheme="minorHAnsi"/>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F56059">
        <w:rPr>
          <w:rFonts w:asciiTheme="minorHAnsi" w:hAnsiTheme="minorHAnsi" w:cstheme="minorHAnsi"/>
          <w:sz w:val="16"/>
        </w:rPr>
        <w:t xml:space="preserve">. The first question could not be more critical. Just as our government is disproportionately responsive to the wealthy, it is also disproportionately responsive to white people, 49Link to the text of the </w:t>
      </w:r>
      <w:proofErr w:type="spellStart"/>
      <w:r w:rsidRPr="00F56059">
        <w:rPr>
          <w:rFonts w:asciiTheme="minorHAnsi" w:hAnsiTheme="minorHAnsi" w:cstheme="minorHAnsi"/>
          <w:sz w:val="16"/>
        </w:rPr>
        <w:t>noteand</w:t>
      </w:r>
      <w:proofErr w:type="spellEnd"/>
      <w:r w:rsidRPr="00F56059">
        <w:rPr>
          <w:rFonts w:asciiTheme="minorHAnsi" w:hAnsiTheme="minorHAnsi" w:cstheme="minorHAnsi"/>
          <w:sz w:val="16"/>
        </w:rPr>
        <w:t xml:space="preserve">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5F572A95"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2E0971B1"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3B5B6BCB" w14:textId="77777777" w:rsidR="00BA46D6" w:rsidRPr="00F56059" w:rsidRDefault="00BA46D6" w:rsidP="00BA46D6">
      <w:pPr>
        <w:rPr>
          <w:rFonts w:asciiTheme="minorHAnsi" w:hAnsiTheme="minorHAnsi" w:cstheme="minorHAnsi"/>
          <w:sz w:val="16"/>
        </w:rPr>
      </w:pPr>
      <w:r w:rsidRPr="00F56059">
        <w:rPr>
          <w:rFonts w:asciiTheme="minorHAnsi" w:hAnsiTheme="minorHAnsi" w:cstheme="minorHAnsi"/>
          <w:sz w:val="16"/>
        </w:rPr>
        <w:t xml:space="preserve">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w:t>
      </w:r>
      <w:proofErr w:type="spellStart"/>
      <w:r w:rsidRPr="00F56059">
        <w:rPr>
          <w:rFonts w:asciiTheme="minorHAnsi" w:hAnsiTheme="minorHAnsi" w:cstheme="minorHAnsi"/>
          <w:sz w:val="16"/>
        </w:rPr>
        <w:t>Pildes</w:t>
      </w:r>
      <w:proofErr w:type="spellEnd"/>
      <w:r w:rsidRPr="00F56059">
        <w:rPr>
          <w:rFonts w:asciiTheme="minorHAnsi" w:hAnsiTheme="minorHAnsi" w:cstheme="minorHAnsi"/>
          <w:sz w:val="16"/>
        </w:rPr>
        <w:t xml:space="preserve"> has written in a related context, we believe it is possible to "identify what is troublingly unfair, unequal, or wrong without a precise standard of what is optimally fair, equal, or right." 52Link to the text of the </w:t>
      </w:r>
      <w:proofErr w:type="spellStart"/>
      <w:r w:rsidRPr="00F56059">
        <w:rPr>
          <w:rFonts w:asciiTheme="minorHAnsi" w:hAnsiTheme="minorHAnsi" w:cstheme="minorHAnsi"/>
          <w:sz w:val="16"/>
        </w:rPr>
        <w:t>noteIn</w:t>
      </w:r>
      <w:proofErr w:type="spellEnd"/>
      <w:r w:rsidRPr="00F56059">
        <w:rPr>
          <w:rFonts w:asciiTheme="minorHAnsi" w:hAnsiTheme="minorHAnsi" w:cstheme="minorHAnsi"/>
          <w:sz w:val="16"/>
        </w:rPr>
        <w:t xml:space="preserve">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3D431214" w14:textId="23A297C7" w:rsidR="00BA46D6" w:rsidRDefault="00BA46D6" w:rsidP="00BA46D6">
      <w:pPr>
        <w:rPr>
          <w:rFonts w:asciiTheme="minorHAnsi" w:hAnsiTheme="minorHAnsi" w:cstheme="minorHAnsi"/>
          <w:sz w:val="16"/>
        </w:rPr>
      </w:pPr>
      <w:r w:rsidRPr="00F56059">
        <w:rPr>
          <w:rFonts w:asciiTheme="minorHAnsi" w:hAnsiTheme="minorHAnsi" w:cstheme="minorHAnsi"/>
          <w:sz w:val="16"/>
        </w:rPr>
        <w:t xml:space="preserve">Finally, we recognize both that </w:t>
      </w:r>
      <w:r w:rsidRPr="00F56059">
        <w:rPr>
          <w:rStyle w:val="StyleUnderline"/>
          <w:rFonts w:asciiTheme="minorHAnsi" w:hAnsiTheme="minorHAnsi" w:cstheme="minorHAnsi"/>
          <w:highlight w:val="cyan"/>
        </w:rPr>
        <w:t xml:space="preserve">our recommendations will not provide a </w:t>
      </w:r>
      <w:r w:rsidRPr="00F56059">
        <w:rPr>
          <w:rStyle w:val="Emphasis"/>
          <w:rFonts w:asciiTheme="minorHAnsi" w:hAnsiTheme="minorHAnsi" w:cstheme="minorHAnsi"/>
          <w:highlight w:val="cyan"/>
        </w:rPr>
        <w:t>panacea</w:t>
      </w:r>
      <w:r w:rsidRPr="00F56059">
        <w:rPr>
          <w:rStyle w:val="StyleUnderline"/>
          <w:rFonts w:asciiTheme="minorHAnsi" w:hAnsiTheme="minorHAnsi" w:cstheme="minorHAnsi"/>
        </w:rPr>
        <w:t xml:space="preserve"> to the imbalance in power that characterizes our political economy </w:t>
      </w:r>
      <w:r w:rsidRPr="00F56059">
        <w:rPr>
          <w:rStyle w:val="StyleUnderline"/>
          <w:rFonts w:asciiTheme="minorHAnsi" w:hAnsiTheme="minorHAnsi" w:cstheme="minorHAnsi"/>
          <w:highlight w:val="cyan"/>
        </w:rPr>
        <w:t>and</w:t>
      </w:r>
      <w:r w:rsidRPr="00F56059">
        <w:rPr>
          <w:rStyle w:val="StyleUnderline"/>
          <w:rFonts w:asciiTheme="minorHAnsi" w:hAnsiTheme="minorHAnsi" w:cstheme="minorHAnsi"/>
        </w:rPr>
        <w:t xml:space="preserve"> that our proposals </w:t>
      </w:r>
      <w:r w:rsidRPr="00F56059">
        <w:rPr>
          <w:rStyle w:val="StyleUnderline"/>
          <w:rFonts w:asciiTheme="minorHAnsi" w:hAnsiTheme="minorHAnsi" w:cstheme="minorHAnsi"/>
          <w:highlight w:val="cyan"/>
        </w:rPr>
        <w:t xml:space="preserve">will be </w:t>
      </w:r>
      <w:r w:rsidRPr="00F56059">
        <w:rPr>
          <w:rStyle w:val="Emphasis"/>
          <w:rFonts w:asciiTheme="minorHAnsi" w:hAnsiTheme="minorHAnsi" w:cstheme="minorHAnsi"/>
          <w:highlight w:val="cyan"/>
        </w:rPr>
        <w:t>difficult to enact</w:t>
      </w:r>
      <w:r w:rsidRPr="00F56059">
        <w:rPr>
          <w:rStyle w:val="StyleUnderline"/>
          <w:rFonts w:asciiTheme="minorHAnsi" w:hAnsiTheme="minorHAnsi" w:cstheme="minorHAnsi"/>
          <w:highlight w:val="cyan"/>
        </w:rPr>
        <w:t>.</w:t>
      </w:r>
      <w:r w:rsidRPr="00F56059">
        <w:rPr>
          <w:rFonts w:asciiTheme="minorHAnsi" w:hAnsiTheme="minorHAnsi" w:cstheme="minorHAnsi"/>
          <w:sz w:val="16"/>
        </w:rPr>
        <w:t xml:space="preserve"> Indeed, </w:t>
      </w:r>
      <w:r w:rsidRPr="00F56059">
        <w:rPr>
          <w:rStyle w:val="StyleUnderline"/>
          <w:rFonts w:asciiTheme="minorHAnsi" w:hAnsiTheme="minorHAnsi" w:cstheme="minorHAnsi"/>
        </w:rPr>
        <w:t xml:space="preserve">although we suggest a range of possible reforms and explain how they could be achieved, </w:t>
      </w:r>
      <w:r w:rsidRPr="00F56059">
        <w:rPr>
          <w:rStyle w:val="StyleUnderline"/>
          <w:rFonts w:asciiTheme="minorHAnsi" w:hAnsiTheme="minorHAnsi" w:cstheme="minorHAnsi"/>
          <w:highlight w:val="cyan"/>
        </w:rPr>
        <w:t xml:space="preserve">the goal is to </w:t>
      </w:r>
      <w:r w:rsidRPr="00F56059">
        <w:rPr>
          <w:rStyle w:val="Emphasis"/>
          <w:rFonts w:asciiTheme="minorHAnsi" w:hAnsiTheme="minorHAnsi" w:cstheme="minorHAnsi"/>
          <w:highlight w:val="cyan"/>
        </w:rPr>
        <w:t>illuminate law's constitutive potential</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and to suggest a </w:t>
      </w:r>
      <w:r w:rsidRPr="00F56059">
        <w:rPr>
          <w:rStyle w:val="Emphasis"/>
          <w:rFonts w:asciiTheme="minorHAnsi" w:hAnsiTheme="minorHAnsi" w:cstheme="minorHAnsi"/>
        </w:rPr>
        <w:t>path for further work</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not to provide a comprehensive blueprint</w:t>
      </w:r>
      <w:r w:rsidRPr="00F56059">
        <w:rPr>
          <w:rFonts w:asciiTheme="minorHAnsi" w:hAnsiTheme="minorHAnsi" w:cstheme="minorHAnsi"/>
          <w:sz w:val="16"/>
        </w:rPr>
        <w:t xml:space="preserve">. 54Link to the text of the </w:t>
      </w:r>
      <w:proofErr w:type="spellStart"/>
      <w:r w:rsidRPr="00F56059">
        <w:rPr>
          <w:rFonts w:asciiTheme="minorHAnsi" w:hAnsiTheme="minorHAnsi" w:cstheme="minorHAnsi"/>
          <w:sz w:val="16"/>
        </w:rPr>
        <w:t>noteIn</w:t>
      </w:r>
      <w:proofErr w:type="spellEnd"/>
      <w:r w:rsidRPr="00F56059">
        <w:rPr>
          <w:rFonts w:asciiTheme="minorHAnsi" w:hAnsiTheme="minorHAnsi" w:cstheme="minorHAnsi"/>
          <w:sz w:val="16"/>
        </w:rPr>
        <w:t xml:space="preserve"> short, </w:t>
      </w:r>
      <w:r w:rsidRPr="00F56059">
        <w:rPr>
          <w:rStyle w:val="StyleUnderline"/>
          <w:rFonts w:asciiTheme="minorHAnsi" w:hAnsiTheme="minorHAnsi" w:cstheme="minorHAnsi"/>
        </w:rPr>
        <w:t xml:space="preserve">analysis of what makes poor </w:t>
      </w:r>
      <w:proofErr w:type="spellStart"/>
      <w:r w:rsidRPr="00F56059">
        <w:rPr>
          <w:rStyle w:val="StyleUnderline"/>
          <w:rFonts w:asciiTheme="minorHAnsi" w:hAnsiTheme="minorHAnsi" w:cstheme="minorHAnsi"/>
        </w:rPr>
        <w:t>an</w:t>
      </w:r>
      <w:r w:rsidR="00BA083C">
        <w:rPr>
          <w:rStyle w:val="StyleUnderline"/>
          <w:rFonts w:asciiTheme="minorHAnsi" w:hAnsiTheme="minorHAnsi" w:cstheme="minorHAnsi"/>
        </w:rPr>
        <w:t>s</w:t>
      </w:r>
      <w:r w:rsidRPr="00F56059">
        <w:rPr>
          <w:rStyle w:val="StyleUnderline"/>
          <w:rFonts w:asciiTheme="minorHAnsi" w:hAnsiTheme="minorHAnsi" w:cstheme="minorHAnsi"/>
        </w:rPr>
        <w:t>d</w:t>
      </w:r>
      <w:proofErr w:type="spellEnd"/>
      <w:r w:rsidRPr="00F56059">
        <w:rPr>
          <w:rStyle w:val="StyleUnderline"/>
          <w:rFonts w:asciiTheme="minorHAnsi" w:hAnsiTheme="minorHAnsi" w:cstheme="minorHAnsi"/>
        </w:rPr>
        <w:t xml:space="preserve"> working people's social-movement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organizations succeed helps show that </w:t>
      </w:r>
      <w:r w:rsidRPr="00F56059">
        <w:rPr>
          <w:rStyle w:val="StyleUnderline"/>
          <w:rFonts w:asciiTheme="minorHAnsi" w:hAnsiTheme="minorHAnsi" w:cstheme="minorHAnsi"/>
          <w:highlight w:val="cyan"/>
        </w:rPr>
        <w:t>law</w:t>
      </w:r>
      <w:r w:rsidRPr="00F56059">
        <w:rPr>
          <w:rFonts w:asciiTheme="minorHAnsi" w:hAnsiTheme="minorHAnsi" w:cstheme="minorHAnsi"/>
          <w:sz w:val="16"/>
        </w:rPr>
        <w:t xml:space="preserve">  [*562] </w:t>
      </w:r>
      <w:r w:rsidRPr="00F56059">
        <w:rPr>
          <w:rStyle w:val="Emphasis"/>
          <w:rFonts w:asciiTheme="minorHAnsi" w:hAnsiTheme="minorHAnsi" w:cstheme="minorHAnsi"/>
          <w:highlight w:val="cyan"/>
        </w:rPr>
        <w:t>can make a difference</w:t>
      </w:r>
      <w:r w:rsidRPr="00F56059">
        <w:rPr>
          <w:rFonts w:asciiTheme="minorHAnsi" w:hAnsiTheme="minorHAnsi" w:cstheme="minorHAnsi"/>
          <w:sz w:val="16"/>
          <w:highlight w:val="cyan"/>
        </w:rPr>
        <w:t>--</w:t>
      </w:r>
      <w:r w:rsidRPr="00F56059">
        <w:rPr>
          <w:rStyle w:val="StyleUnderline"/>
          <w:rFonts w:asciiTheme="minorHAnsi" w:hAnsiTheme="minorHAnsi" w:cstheme="minorHAnsi"/>
          <w:highlight w:val="cyan"/>
        </w:rPr>
        <w:t>and</w:t>
      </w:r>
      <w:r w:rsidRPr="00F56059">
        <w:rPr>
          <w:rStyle w:val="StyleUnderline"/>
          <w:rFonts w:asciiTheme="minorHAnsi" w:hAnsiTheme="minorHAnsi" w:cstheme="minorHAnsi"/>
        </w:rPr>
        <w:t xml:space="preserve"> that the </w:t>
      </w:r>
      <w:r w:rsidRPr="00F56059">
        <w:rPr>
          <w:rStyle w:val="Emphasis"/>
          <w:rFonts w:asciiTheme="minorHAnsi" w:hAnsiTheme="minorHAnsi" w:cstheme="minorHAnsi"/>
          <w:highlight w:val="cyan"/>
        </w:rPr>
        <w:t>absence of such law</w:t>
      </w:r>
      <w:r w:rsidRPr="00F56059">
        <w:rPr>
          <w:rStyle w:val="StyleUnderline"/>
          <w:rFonts w:asciiTheme="minorHAnsi" w:hAnsiTheme="minorHAnsi" w:cstheme="minorHAnsi"/>
          <w:highlight w:val="cyan"/>
        </w:rPr>
        <w:t xml:space="preserve"> is a</w:t>
      </w:r>
      <w:r w:rsidRPr="00F56059">
        <w:rPr>
          <w:rFonts w:asciiTheme="minorHAnsi" w:hAnsiTheme="minorHAnsi" w:cstheme="minorHAnsi"/>
          <w:sz w:val="16"/>
          <w:highlight w:val="cyan"/>
        </w:rPr>
        <w:t xml:space="preserve"> </w:t>
      </w:r>
      <w:r w:rsidRPr="00F56059">
        <w:rPr>
          <w:rStyle w:val="Emphasis"/>
          <w:rFonts w:asciiTheme="minorHAnsi" w:hAnsiTheme="minorHAnsi" w:cstheme="minorHAnsi"/>
          <w:highlight w:val="cyan"/>
        </w:rPr>
        <w:t>choice</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one we believe our </w:t>
      </w:r>
      <w:r w:rsidRPr="00F56059">
        <w:rPr>
          <w:rStyle w:val="Emphasis"/>
          <w:rFonts w:asciiTheme="minorHAnsi" w:hAnsiTheme="minorHAnsi" w:cstheme="minorHAnsi"/>
          <w:highlight w:val="cyan"/>
        </w:rPr>
        <w:t>society cannot afford to make</w:t>
      </w:r>
      <w:r w:rsidRPr="00F56059">
        <w:rPr>
          <w:rFonts w:asciiTheme="minorHAnsi" w:hAnsiTheme="minorHAnsi" w:cstheme="minorHAnsi"/>
          <w:sz w:val="16"/>
        </w:rPr>
        <w:t>. 55Link to the text of the note</w:t>
      </w:r>
    </w:p>
    <w:p w14:paraId="5119601B" w14:textId="77777777" w:rsidR="00BA46D6" w:rsidRPr="00F56059" w:rsidRDefault="00BA46D6" w:rsidP="00BA46D6">
      <w:pPr>
        <w:rPr>
          <w:rFonts w:asciiTheme="minorHAnsi" w:hAnsiTheme="minorHAnsi" w:cstheme="minorHAnsi"/>
          <w:sz w:val="16"/>
        </w:rPr>
      </w:pPr>
    </w:p>
    <w:p w14:paraId="42B1CF57" w14:textId="49997F31" w:rsidR="00BA46D6" w:rsidRDefault="00BA46D6" w:rsidP="00BA46D6">
      <w:pPr>
        <w:pStyle w:val="Heading2"/>
      </w:pPr>
      <w:r>
        <w:t>2NC</w:t>
      </w:r>
    </w:p>
    <w:p w14:paraId="3A6C171F" w14:textId="77777777" w:rsidR="00BA46D6" w:rsidRPr="00307AB6" w:rsidRDefault="00BA46D6" w:rsidP="00BA46D6">
      <w:pPr>
        <w:pStyle w:val="Heading4"/>
        <w:rPr>
          <w:rFonts w:asciiTheme="majorHAnsi" w:hAnsiTheme="majorHAnsi" w:cstheme="majorHAnsi"/>
        </w:rPr>
      </w:pPr>
      <w:r>
        <w:rPr>
          <w:rFonts w:asciiTheme="majorHAnsi" w:hAnsiTheme="majorHAnsi" w:cstheme="majorHAnsi"/>
        </w:rPr>
        <w:t>4---Util</w:t>
      </w:r>
      <w:r w:rsidRPr="00307AB6">
        <w:rPr>
          <w:rFonts w:asciiTheme="majorHAnsi" w:hAnsiTheme="majorHAnsi" w:cstheme="majorHAnsi"/>
        </w:rPr>
        <w:t xml:space="preserve"> is the only </w:t>
      </w:r>
      <w:r w:rsidRPr="00307AB6">
        <w:rPr>
          <w:rFonts w:asciiTheme="majorHAnsi" w:hAnsiTheme="majorHAnsi" w:cstheme="majorHAnsi"/>
          <w:u w:val="single"/>
        </w:rPr>
        <w:t>egalitarian metric</w:t>
      </w:r>
      <w:r w:rsidRPr="00307AB6">
        <w:rPr>
          <w:rFonts w:asciiTheme="majorHAnsi" w:hAnsiTheme="majorHAnsi" w:cstheme="majorHAnsi"/>
        </w:rPr>
        <w:t xml:space="preserve">---anything else collapses cooperation on </w:t>
      </w:r>
      <w:r w:rsidRPr="00307AB6">
        <w:rPr>
          <w:rFonts w:asciiTheme="majorHAnsi" w:hAnsiTheme="majorHAnsi" w:cstheme="majorHAnsi"/>
          <w:u w:val="single"/>
        </w:rPr>
        <w:t>collective action</w:t>
      </w:r>
      <w:r w:rsidRPr="00307AB6">
        <w:rPr>
          <w:rFonts w:asciiTheme="majorHAnsi" w:hAnsiTheme="majorHAnsi" w:cstheme="majorHAnsi"/>
        </w:rPr>
        <w:t xml:space="preserve"> crises and makes extinction inevitable</w:t>
      </w:r>
      <w:r>
        <w:rPr>
          <w:rFonts w:asciiTheme="majorHAnsi" w:hAnsiTheme="majorHAnsi" w:cstheme="majorHAnsi"/>
        </w:rPr>
        <w:t xml:space="preserve">---all these silly cx games about hypotheticals prove that we can only do evaluations if we know specifics like the door having a handle or our actual capabilities to save the child </w:t>
      </w:r>
    </w:p>
    <w:p w14:paraId="5FBFC3EC" w14:textId="77777777" w:rsidR="00BA46D6" w:rsidRPr="00307AB6" w:rsidRDefault="00BA46D6" w:rsidP="00BA46D6">
      <w:pPr>
        <w:rPr>
          <w:rFonts w:asciiTheme="majorHAnsi" w:hAnsiTheme="majorHAnsi" w:cstheme="majorHAnsi"/>
        </w:rPr>
      </w:pPr>
      <w:r w:rsidRPr="00307AB6">
        <w:rPr>
          <w:rStyle w:val="Style13ptBold"/>
          <w:rFonts w:asciiTheme="majorHAnsi" w:hAnsiTheme="majorHAnsi" w:cstheme="majorHAnsi"/>
        </w:rPr>
        <w:t xml:space="preserve">Khan 18 </w:t>
      </w:r>
      <w:r w:rsidRPr="00307AB6">
        <w:rPr>
          <w:rFonts w:asciiTheme="majorHAnsi" w:hAnsiTheme="majorHAnsi" w:cstheme="majorHAnsi"/>
        </w:rPr>
        <w:t>(</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was part of a small core team that spearheaded the largest climate marches in history with a turnout of over 800,000 across 2,000 cities. After fighting for the Paris Agreement,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led a campaign joined by over a million people to stop the Rampal coal plant in Bangladesh to protect the Sundarbans World Heritage forest, and elicited criticism of the plant from Crédit </w:t>
      </w:r>
      <w:proofErr w:type="spellStart"/>
      <w:r w:rsidRPr="00307AB6">
        <w:rPr>
          <w:rFonts w:asciiTheme="majorHAnsi" w:hAnsiTheme="majorHAnsi" w:cstheme="majorHAnsi"/>
        </w:rPr>
        <w:t>Agricolé</w:t>
      </w:r>
      <w:proofErr w:type="spellEnd"/>
      <w:r w:rsidRPr="00307AB6">
        <w:rPr>
          <w:rFonts w:asciiTheme="majorHAnsi" w:hAnsiTheme="majorHAnsi" w:cstheme="majorHAnsi"/>
        </w:rPr>
        <w:t xml:space="preserve"> through targeted advocacy. Currently,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is pursuing an MPA in Environmental Science and Policy at Columbia University as a SIPA Environmental Fellow, “5 reasons why we need to start talking about existential risks,” https://www.weforum.org/agenda/2018/01/5-reasons-start-talking-existential-risks-extinction-moriori/)</w:t>
      </w:r>
    </w:p>
    <w:p w14:paraId="5ACC0F65" w14:textId="77777777" w:rsidR="00BA46D6" w:rsidRPr="00B063A1" w:rsidRDefault="00BA46D6" w:rsidP="00BA46D6">
      <w:pPr>
        <w:rPr>
          <w:rFonts w:asciiTheme="majorHAnsi" w:hAnsiTheme="majorHAnsi" w:cstheme="majorHAnsi"/>
          <w:u w:val="single"/>
        </w:rPr>
      </w:pPr>
      <w:r w:rsidRPr="00307AB6">
        <w:rPr>
          <w:rStyle w:val="Emphasis"/>
          <w:rFonts w:asciiTheme="majorHAnsi" w:hAnsiTheme="majorHAnsi" w:cstheme="majorHAnsi"/>
        </w:rPr>
        <w:t>Infinite</w:t>
      </w:r>
      <w:r w:rsidRPr="00307AB6">
        <w:rPr>
          <w:rFonts w:asciiTheme="majorHAnsi" w:hAnsiTheme="majorHAnsi" w:cstheme="majorHAnsi"/>
          <w:sz w:val="12"/>
        </w:rPr>
        <w:t xml:space="preserve"> future </w:t>
      </w:r>
      <w:r w:rsidRPr="00307AB6">
        <w:rPr>
          <w:rStyle w:val="Emphasis"/>
          <w:rFonts w:asciiTheme="majorHAnsi" w:hAnsiTheme="majorHAnsi" w:cstheme="majorHAnsi"/>
        </w:rPr>
        <w:t>possibilities</w:t>
      </w:r>
      <w:r w:rsidRPr="00307AB6">
        <w:rPr>
          <w:rFonts w:asciiTheme="majorHAnsi" w:hAnsiTheme="majorHAnsi" w:cstheme="majorHAnsi"/>
          <w:sz w:val="12"/>
        </w:rPr>
        <w:t xml:space="preserve"> I find the story of the </w:t>
      </w:r>
      <w:proofErr w:type="spellStart"/>
      <w:r w:rsidRPr="00307AB6">
        <w:rPr>
          <w:rFonts w:asciiTheme="majorHAnsi" w:hAnsiTheme="majorHAnsi" w:cstheme="majorHAnsi"/>
          <w:sz w:val="12"/>
        </w:rPr>
        <w:t>Moriori</w:t>
      </w:r>
      <w:proofErr w:type="spellEnd"/>
      <w:r w:rsidRPr="00307AB6">
        <w:rPr>
          <w:rFonts w:asciiTheme="majorHAnsi" w:hAnsiTheme="majorHAnsi" w:cstheme="majorHAnsi"/>
          <w:sz w:val="12"/>
        </w:rPr>
        <w:t xml:space="preserve"> profound. It teaches me two lessons. Firstly, that </w:t>
      </w:r>
      <w:r w:rsidRPr="00307AB6">
        <w:rPr>
          <w:rStyle w:val="StyleUnderline"/>
          <w:rFonts w:asciiTheme="majorHAnsi" w:hAnsiTheme="majorHAnsi" w:cstheme="majorHAnsi"/>
          <w:highlight w:val="cyan"/>
        </w:rPr>
        <w:t xml:space="preserve">human culture is </w:t>
      </w:r>
      <w:r w:rsidRPr="00307AB6">
        <w:rPr>
          <w:rStyle w:val="Emphasis"/>
          <w:rFonts w:asciiTheme="majorHAnsi" w:hAnsiTheme="majorHAnsi" w:cstheme="majorHAnsi"/>
          <w:highlight w:val="cyan"/>
        </w:rPr>
        <w:t>far from immutable</w:t>
      </w:r>
      <w:r w:rsidRPr="00307AB6">
        <w:rPr>
          <w:rFonts w:asciiTheme="majorHAnsi" w:hAnsiTheme="majorHAnsi" w:cstheme="majorHAnsi"/>
          <w:sz w:val="12"/>
          <w:highlight w:val="cyan"/>
        </w:rPr>
        <w:t>.</w:t>
      </w:r>
      <w:r w:rsidRPr="00307AB6">
        <w:rPr>
          <w:rFonts w:asciiTheme="majorHAnsi" w:hAnsiTheme="majorHAnsi" w:cstheme="majorHAnsi"/>
          <w:sz w:val="12"/>
        </w:rPr>
        <w:t xml:space="preserve"> That we can struggle against our baser instincts. That </w:t>
      </w:r>
      <w:r w:rsidRPr="00307AB6">
        <w:rPr>
          <w:rStyle w:val="Emphasis"/>
          <w:rFonts w:asciiTheme="majorHAnsi" w:hAnsiTheme="majorHAnsi" w:cstheme="majorHAnsi"/>
          <w:highlight w:val="cyan"/>
        </w:rPr>
        <w:t>we can</w:t>
      </w:r>
      <w:r w:rsidRPr="00307AB6">
        <w:rPr>
          <w:rStyle w:val="Emphasis"/>
          <w:rFonts w:asciiTheme="majorHAnsi" w:hAnsiTheme="majorHAnsi" w:cstheme="majorHAnsi"/>
        </w:rPr>
        <w:t xml:space="preserve"> master them and </w:t>
      </w:r>
      <w:r w:rsidRPr="00307AB6">
        <w:rPr>
          <w:rStyle w:val="Emphasis"/>
          <w:rFonts w:asciiTheme="majorHAnsi" w:hAnsiTheme="majorHAnsi" w:cstheme="majorHAnsi"/>
          <w:highlight w:val="cyan"/>
        </w:rPr>
        <w:t>rise to</w:t>
      </w:r>
      <w:r w:rsidRPr="00307AB6">
        <w:rPr>
          <w:rStyle w:val="Emphasis"/>
          <w:rFonts w:asciiTheme="majorHAnsi" w:hAnsiTheme="majorHAnsi" w:cstheme="majorHAnsi"/>
        </w:rPr>
        <w:t xml:space="preserve"> unprecedented </w:t>
      </w:r>
      <w:r w:rsidRPr="00307AB6">
        <w:rPr>
          <w:rStyle w:val="Emphasis"/>
          <w:rFonts w:asciiTheme="majorHAnsi" w:hAnsiTheme="majorHAnsi" w:cstheme="majorHAnsi"/>
          <w:highlight w:val="cyan"/>
        </w:rPr>
        <w:t>challenges</w:t>
      </w:r>
      <w:r w:rsidRPr="00307AB6">
        <w:rPr>
          <w:rFonts w:asciiTheme="majorHAnsi" w:hAnsiTheme="majorHAnsi" w:cstheme="majorHAnsi"/>
          <w:sz w:val="12"/>
        </w:rPr>
        <w:t xml:space="preserve">. Secondly, that </w:t>
      </w:r>
      <w:r w:rsidRPr="00307AB6">
        <w:rPr>
          <w:rStyle w:val="StyleUnderline"/>
          <w:rFonts w:asciiTheme="majorHAnsi" w:hAnsiTheme="majorHAnsi" w:cstheme="majorHAnsi"/>
        </w:rPr>
        <w:t xml:space="preserve">even this does not make us masters of our own destiny. We can make visionary choices, but the future can still surprise us. </w:t>
      </w:r>
      <w:r w:rsidRPr="00307AB6">
        <w:rPr>
          <w:rFonts w:asciiTheme="majorHAnsi" w:hAnsiTheme="majorHAnsi" w:cstheme="majorHAnsi"/>
          <w:sz w:val="12"/>
        </w:rPr>
        <w:t xml:space="preserve">This is a humbling realization. Because </w:t>
      </w:r>
      <w:r w:rsidRPr="00307AB6">
        <w:rPr>
          <w:rStyle w:val="Emphasis"/>
          <w:rFonts w:asciiTheme="majorHAnsi" w:hAnsiTheme="majorHAnsi" w:cstheme="majorHAnsi"/>
          <w:highlight w:val="cyan"/>
        </w:rPr>
        <w:t>faced with an uncertain future, the only wise thing we can do is prepare</w:t>
      </w:r>
      <w:r w:rsidRPr="00307AB6">
        <w:rPr>
          <w:rFonts w:asciiTheme="majorHAnsi" w:hAnsiTheme="majorHAnsi" w:cstheme="majorHAnsi"/>
          <w:sz w:val="12"/>
        </w:rPr>
        <w:t xml:space="preserve"> for possibilities. Standing at the launch pad of the Fourth Industrial Revolution, </w:t>
      </w:r>
      <w:r w:rsidRPr="00307AB6">
        <w:rPr>
          <w:rStyle w:val="StyleUnderline"/>
          <w:rFonts w:asciiTheme="majorHAnsi" w:hAnsiTheme="majorHAnsi" w:cstheme="majorHAnsi"/>
        </w:rPr>
        <w:t>the possibilities seem endless. They range from</w:t>
      </w:r>
      <w:r w:rsidRPr="00307AB6">
        <w:rPr>
          <w:rFonts w:asciiTheme="majorHAnsi" w:hAnsiTheme="majorHAnsi" w:cstheme="majorHAnsi"/>
          <w:sz w:val="12"/>
        </w:rPr>
        <w:t xml:space="preserve"> an era of </w:t>
      </w:r>
      <w:r w:rsidRPr="00307AB6">
        <w:rPr>
          <w:rStyle w:val="StyleUnderline"/>
          <w:rFonts w:asciiTheme="majorHAnsi" w:hAnsiTheme="majorHAnsi" w:cstheme="majorHAnsi"/>
        </w:rPr>
        <w:t>abundance to the end of humanity</w:t>
      </w:r>
      <w:r w:rsidRPr="00307AB6">
        <w:rPr>
          <w:rFonts w:asciiTheme="majorHAnsi" w:hAnsiTheme="majorHAnsi" w:cstheme="majorHAnsi"/>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307AB6">
        <w:rPr>
          <w:rStyle w:val="StyleUnderline"/>
          <w:rFonts w:asciiTheme="majorHAnsi" w:hAnsiTheme="majorHAnsi" w:cstheme="majorHAnsi"/>
        </w:rPr>
        <w:t>Among the infinite future possibilities</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cyan"/>
        </w:rPr>
        <w:t>only one outcome is truly irreversible: extinction</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Concerns</w:t>
      </w:r>
      <w:r w:rsidRPr="00307AB6">
        <w:rPr>
          <w:rFonts w:asciiTheme="majorHAnsi" w:hAnsiTheme="majorHAnsi" w:cstheme="majorHAnsi"/>
          <w:sz w:val="12"/>
        </w:rPr>
        <w:t xml:space="preserve"> about extinction </w:t>
      </w:r>
      <w:r w:rsidRPr="00307AB6">
        <w:rPr>
          <w:rStyle w:val="StyleUnderline"/>
          <w:rFonts w:asciiTheme="majorHAnsi" w:hAnsiTheme="majorHAnsi" w:cstheme="majorHAnsi"/>
          <w:highlight w:val="cyan"/>
        </w:rPr>
        <w:t>are</w:t>
      </w:r>
      <w:r w:rsidRPr="00307AB6">
        <w:rPr>
          <w:rFonts w:asciiTheme="majorHAnsi" w:hAnsiTheme="majorHAnsi" w:cstheme="majorHAnsi"/>
          <w:sz w:val="12"/>
        </w:rPr>
        <w:t xml:space="preserve"> often </w:t>
      </w:r>
      <w:r w:rsidRPr="00307AB6">
        <w:rPr>
          <w:rStyle w:val="StyleUnderline"/>
          <w:rFonts w:asciiTheme="majorHAnsi" w:hAnsiTheme="majorHAnsi" w:cstheme="majorHAnsi"/>
          <w:highlight w:val="cyan"/>
        </w:rPr>
        <w:t>dismissed</w:t>
      </w:r>
      <w:r w:rsidRPr="00307AB6">
        <w:rPr>
          <w:rStyle w:val="StyleUnderline"/>
          <w:rFonts w:asciiTheme="majorHAnsi" w:hAnsiTheme="majorHAnsi" w:cstheme="majorHAnsi"/>
        </w:rPr>
        <w:t xml:space="preserve"> as </w:t>
      </w:r>
      <w:r w:rsidRPr="00307AB6">
        <w:rPr>
          <w:rStyle w:val="Emphasis"/>
          <w:rFonts w:asciiTheme="majorHAnsi" w:hAnsiTheme="majorHAnsi" w:cstheme="majorHAnsi"/>
        </w:rPr>
        <w:t>apocalyptic alarmism</w:t>
      </w:r>
      <w:r w:rsidRPr="00307AB6">
        <w:rPr>
          <w:rFonts w:asciiTheme="majorHAnsi" w:hAnsiTheme="majorHAnsi" w:cstheme="majorHAnsi"/>
          <w:sz w:val="12"/>
        </w:rPr>
        <w:t xml:space="preserve">. Sometimes, they are. But </w:t>
      </w:r>
      <w:r w:rsidRPr="00307AB6">
        <w:rPr>
          <w:rStyle w:val="StyleUnderline"/>
          <w:rFonts w:asciiTheme="majorHAnsi" w:hAnsiTheme="majorHAnsi" w:cstheme="majorHAnsi"/>
        </w:rPr>
        <w:t xml:space="preserve">repeating that mankind is still here after 70 years of existential warning about nuclear warfare is a </w:t>
      </w:r>
      <w:r w:rsidRPr="00307AB6">
        <w:rPr>
          <w:rStyle w:val="Emphasis"/>
          <w:rFonts w:asciiTheme="majorHAnsi" w:hAnsiTheme="majorHAnsi" w:cstheme="majorHAnsi"/>
        </w:rPr>
        <w:t>straw man argument</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Emphasis"/>
          <w:rFonts w:asciiTheme="majorHAnsi" w:hAnsiTheme="majorHAnsi" w:cstheme="majorHAnsi"/>
        </w:rPr>
        <w:t>The fact that a 1000-year flood has not happened does not negate its possibility</w:t>
      </w:r>
      <w:r w:rsidRPr="00307AB6">
        <w:rPr>
          <w:rFonts w:asciiTheme="majorHAnsi" w:hAnsiTheme="majorHAnsi" w:cstheme="majorHAnsi"/>
          <w:sz w:val="12"/>
        </w:rPr>
        <w:t xml:space="preserve">. And </w:t>
      </w:r>
      <w:r w:rsidRPr="00307AB6">
        <w:rPr>
          <w:rStyle w:val="StyleUnderline"/>
          <w:rFonts w:asciiTheme="majorHAnsi" w:hAnsiTheme="majorHAnsi" w:cstheme="majorHAnsi"/>
          <w:highlight w:val="cyan"/>
        </w:rPr>
        <w:t xml:space="preserve">there have been </w:t>
      </w:r>
      <w:r w:rsidRPr="00307AB6">
        <w:rPr>
          <w:rStyle w:val="Emphasis"/>
          <w:rFonts w:asciiTheme="majorHAnsi" w:hAnsiTheme="majorHAnsi" w:cstheme="majorHAnsi"/>
          <w:highlight w:val="cyan"/>
        </w:rPr>
        <w:t>far too many nuclear near-misses to rest easy.</w:t>
      </w:r>
      <w:r w:rsidRPr="00307AB6">
        <w:rPr>
          <w:rStyle w:val="Emphasis"/>
          <w:rFonts w:asciiTheme="majorHAnsi" w:hAnsiTheme="majorHAnsi" w:cstheme="majorHAnsi"/>
        </w:rPr>
        <w:t xml:space="preserve"> </w:t>
      </w:r>
      <w:r w:rsidRPr="00307AB6">
        <w:rPr>
          <w:rFonts w:asciiTheme="majorHAnsi" w:hAnsiTheme="majorHAnsi" w:cstheme="majorHAnsi"/>
          <w:sz w:val="12"/>
        </w:rPr>
        <w:t xml:space="preserve">As the World Economic Forum’s Annual Meeting in </w:t>
      </w:r>
      <w:r w:rsidRPr="00307AB6">
        <w:rPr>
          <w:rStyle w:val="StyleUnderline"/>
          <w:rFonts w:asciiTheme="majorHAnsi" w:hAnsiTheme="majorHAnsi" w:cstheme="majorHAnsi"/>
        </w:rPr>
        <w:t>Davos discusses</w:t>
      </w:r>
      <w:r w:rsidRPr="00307AB6">
        <w:rPr>
          <w:rFonts w:asciiTheme="majorHAnsi" w:hAnsiTheme="majorHAnsi" w:cstheme="majorHAnsi"/>
          <w:sz w:val="12"/>
        </w:rPr>
        <w:t xml:space="preserve"> how to create a shared future in a fractured world, here are </w:t>
      </w:r>
      <w:r w:rsidRPr="00307AB6">
        <w:rPr>
          <w:rStyle w:val="StyleUnderline"/>
          <w:rFonts w:asciiTheme="majorHAnsi" w:hAnsiTheme="majorHAnsi" w:cstheme="majorHAnsi"/>
        </w:rPr>
        <w:t xml:space="preserve">five reasons why the possibility of existential risks should raise the stakes of conversation: </w:t>
      </w:r>
      <w:r w:rsidRPr="00307AB6">
        <w:rPr>
          <w:rFonts w:asciiTheme="majorHAnsi" w:hAnsiTheme="majorHAnsi" w:cstheme="majorHAnsi"/>
          <w:sz w:val="12"/>
        </w:rPr>
        <w:t xml:space="preserve">1. </w:t>
      </w:r>
      <w:r w:rsidRPr="00307AB6">
        <w:rPr>
          <w:rStyle w:val="Emphasis"/>
          <w:rFonts w:asciiTheme="majorHAnsi" w:hAnsiTheme="majorHAnsi" w:cstheme="majorHAnsi"/>
          <w:highlight w:val="cyan"/>
        </w:rPr>
        <w:t>Extinction is the rule</w:t>
      </w:r>
      <w:r w:rsidRPr="00307AB6">
        <w:rPr>
          <w:rStyle w:val="Emphasis"/>
          <w:rFonts w:asciiTheme="majorHAnsi" w:hAnsiTheme="majorHAnsi" w:cstheme="majorHAnsi"/>
        </w:rPr>
        <w:t>, not the exception</w:t>
      </w:r>
      <w:r w:rsidRPr="00307AB6">
        <w:rPr>
          <w:rFonts w:asciiTheme="majorHAnsi" w:hAnsiTheme="majorHAnsi" w:cstheme="majorHAnsi"/>
          <w:sz w:val="12"/>
        </w:rPr>
        <w:t xml:space="preserve"> More than </w:t>
      </w:r>
      <w:r w:rsidRPr="00307AB6">
        <w:rPr>
          <w:rStyle w:val="StyleUnderline"/>
          <w:rFonts w:asciiTheme="majorHAnsi" w:hAnsiTheme="majorHAnsi" w:cstheme="majorHAnsi"/>
          <w:highlight w:val="cyan"/>
        </w:rPr>
        <w:t>99.9% of all the species that ever existed are gone</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Deep time is unfathomable</w:t>
      </w:r>
      <w:r w:rsidRPr="00307AB6">
        <w:rPr>
          <w:rFonts w:asciiTheme="majorHAnsi" w:hAnsiTheme="majorHAnsi" w:cstheme="majorHAnsi"/>
          <w:sz w:val="12"/>
        </w:rPr>
        <w:t xml:space="preserve"> to the human brain. But </w:t>
      </w:r>
      <w:r w:rsidRPr="00307AB6">
        <w:rPr>
          <w:rStyle w:val="StyleUnderline"/>
          <w:rFonts w:asciiTheme="majorHAnsi" w:hAnsiTheme="majorHAnsi" w:cstheme="majorHAnsi"/>
        </w:rPr>
        <w:t xml:space="preserve">if one cares to take a tour of the billions of years of life’s history, we find a litany of forgotten species. </w:t>
      </w:r>
      <w:r w:rsidRPr="00307AB6">
        <w:rPr>
          <w:rFonts w:asciiTheme="majorHAnsi" w:hAnsiTheme="majorHAnsi" w:cstheme="majorHAnsi"/>
          <w:sz w:val="12"/>
        </w:rPr>
        <w:t xml:space="preserve">And we have only discovered a mere fraction of the extinct species that once roamed the planet. In the speck of time since the first humans evolved, more than </w:t>
      </w:r>
      <w:r w:rsidRPr="00307AB6">
        <w:rPr>
          <w:rStyle w:val="StyleUnderline"/>
          <w:rFonts w:asciiTheme="majorHAnsi" w:hAnsiTheme="majorHAnsi" w:cstheme="majorHAnsi"/>
        </w:rPr>
        <w:t>99.9% of all</w:t>
      </w:r>
      <w:r w:rsidRPr="00307AB6">
        <w:rPr>
          <w:rFonts w:asciiTheme="majorHAnsi" w:hAnsiTheme="majorHAnsi" w:cstheme="majorHAnsi"/>
          <w:sz w:val="12"/>
        </w:rPr>
        <w:t xml:space="preserve"> the distinct </w:t>
      </w:r>
      <w:r w:rsidRPr="00307AB6">
        <w:rPr>
          <w:rStyle w:val="StyleUnderline"/>
          <w:rFonts w:asciiTheme="majorHAnsi" w:hAnsiTheme="majorHAnsi" w:cstheme="majorHAnsi"/>
        </w:rPr>
        <w:t>human cultures that have ever existed are extinct.</w:t>
      </w:r>
      <w:r w:rsidRPr="00307AB6">
        <w:rPr>
          <w:rFonts w:asciiTheme="majorHAnsi" w:hAnsiTheme="majorHAnsi" w:cstheme="majorHAnsi"/>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307AB6">
        <w:rPr>
          <w:rStyle w:val="StyleUnderline"/>
          <w:rFonts w:asciiTheme="majorHAnsi" w:hAnsiTheme="majorHAnsi" w:cstheme="majorHAnsi"/>
        </w:rPr>
        <w:t>It is only in the very recent past that we became a truly global civilization</w:t>
      </w:r>
      <w:r w:rsidRPr="00307AB6">
        <w:rPr>
          <w:rFonts w:asciiTheme="majorHAnsi" w:hAnsiTheme="majorHAnsi" w:cstheme="majorHAnsi"/>
          <w:sz w:val="12"/>
        </w:rPr>
        <w:t xml:space="preserve">. Our interconnectedness continues to grow rapidly. “Stand or fall, we are the last civilization”, as </w:t>
      </w:r>
      <w:proofErr w:type="spellStart"/>
      <w:r w:rsidRPr="00307AB6">
        <w:rPr>
          <w:rFonts w:asciiTheme="majorHAnsi" w:hAnsiTheme="majorHAnsi" w:cstheme="majorHAnsi"/>
          <w:sz w:val="12"/>
        </w:rPr>
        <w:t>Ricken</w:t>
      </w:r>
      <w:proofErr w:type="spellEnd"/>
      <w:r w:rsidRPr="00307AB6">
        <w:rPr>
          <w:rFonts w:asciiTheme="majorHAnsi" w:hAnsiTheme="majorHAnsi" w:cstheme="majorHAnsi"/>
          <w:sz w:val="12"/>
        </w:rPr>
        <w:t xml:space="preserve"> Patel, the founder of the global civic movement Avaaz, put it. 2. Environmental pressures can drive extinction More than </w:t>
      </w:r>
      <w:r w:rsidRPr="00307AB6">
        <w:rPr>
          <w:rStyle w:val="StyleUnderline"/>
          <w:rFonts w:asciiTheme="majorHAnsi" w:hAnsiTheme="majorHAnsi" w:cstheme="majorHAnsi"/>
        </w:rPr>
        <w:t>15,000 scientists just issued a ‘warning to humanity’</w:t>
      </w:r>
      <w:r w:rsidRPr="00307AB6">
        <w:rPr>
          <w:rFonts w:asciiTheme="majorHAnsi" w:hAnsiTheme="majorHAnsi" w:cstheme="majorHAnsi"/>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307AB6">
        <w:rPr>
          <w:rStyle w:val="StyleUnderline"/>
          <w:rFonts w:asciiTheme="majorHAnsi" w:hAnsiTheme="majorHAnsi" w:cstheme="majorHAnsi"/>
        </w:rPr>
        <w:t>Diamond charts the history of past societies</w:t>
      </w:r>
      <w:r w:rsidRPr="00307AB6">
        <w:rPr>
          <w:rFonts w:asciiTheme="majorHAnsi" w:hAnsiTheme="majorHAnsi" w:cstheme="majorHAnsi"/>
          <w:sz w:val="12"/>
        </w:rPr>
        <w:t xml:space="preserve">. He makes the case that </w:t>
      </w:r>
      <w:r w:rsidRPr="00307AB6">
        <w:rPr>
          <w:rStyle w:val="StyleUnderline"/>
          <w:rFonts w:asciiTheme="majorHAnsi" w:hAnsiTheme="majorHAnsi" w:cstheme="majorHAnsi"/>
        </w:rPr>
        <w:t xml:space="preserve">overpopulation and resource use beyond the carrying capacity have often been important, </w:t>
      </w:r>
      <w:r w:rsidRPr="00307AB6">
        <w:rPr>
          <w:rFonts w:asciiTheme="majorHAnsi" w:hAnsiTheme="majorHAnsi" w:cstheme="majorHAnsi"/>
          <w:sz w:val="12"/>
        </w:rPr>
        <w:t xml:space="preserve">if not the only, drivers </w:t>
      </w:r>
      <w:r w:rsidRPr="00307AB6">
        <w:rPr>
          <w:rStyle w:val="StyleUnderline"/>
          <w:rFonts w:asciiTheme="majorHAnsi" w:hAnsiTheme="majorHAnsi" w:cstheme="majorHAnsi"/>
        </w:rPr>
        <w:t xml:space="preserve">of collapse. </w:t>
      </w:r>
      <w:r w:rsidRPr="00307AB6">
        <w:rPr>
          <w:rFonts w:asciiTheme="majorHAnsi" w:hAnsiTheme="majorHAnsi" w:cstheme="majorHAnsi"/>
          <w:sz w:val="12"/>
        </w:rPr>
        <w:t xml:space="preserve">Even though we are making important incremental progress in battles such as climate change, </w:t>
      </w:r>
      <w:r w:rsidRPr="00307AB6">
        <w:rPr>
          <w:rStyle w:val="StyleUnderline"/>
          <w:rFonts w:asciiTheme="majorHAnsi" w:hAnsiTheme="majorHAnsi" w:cstheme="majorHAnsi"/>
        </w:rPr>
        <w:t>we must</w:t>
      </w:r>
      <w:r w:rsidRPr="00307AB6">
        <w:rPr>
          <w:rFonts w:asciiTheme="majorHAnsi" w:hAnsiTheme="majorHAnsi" w:cstheme="majorHAnsi"/>
          <w:sz w:val="12"/>
        </w:rPr>
        <w:t xml:space="preserve"> still </w:t>
      </w:r>
      <w:r w:rsidRPr="00307AB6">
        <w:rPr>
          <w:rStyle w:val="StyleUnderline"/>
          <w:rFonts w:asciiTheme="majorHAnsi" w:hAnsiTheme="majorHAnsi" w:cstheme="majorHAnsi"/>
        </w:rPr>
        <w:t xml:space="preserve">achieve tremendous </w:t>
      </w:r>
      <w:r w:rsidRPr="00307AB6">
        <w:rPr>
          <w:rFonts w:asciiTheme="majorHAnsi" w:hAnsiTheme="majorHAnsi" w:cstheme="majorHAnsi"/>
          <w:sz w:val="12"/>
        </w:rPr>
        <w:t xml:space="preserve">step </w:t>
      </w:r>
      <w:r w:rsidRPr="00307AB6">
        <w:rPr>
          <w:rStyle w:val="StyleUnderline"/>
          <w:rFonts w:asciiTheme="majorHAnsi" w:hAnsiTheme="majorHAnsi" w:cstheme="majorHAnsi"/>
        </w:rPr>
        <w:t>changes in our response to several major environmental crises.</w:t>
      </w:r>
      <w:r w:rsidRPr="00307AB6">
        <w:rPr>
          <w:rFonts w:asciiTheme="majorHAnsi" w:hAnsiTheme="majorHAnsi" w:cstheme="majorHAnsi"/>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w:t>
      </w:r>
      <w:proofErr w:type="spellStart"/>
      <w:r w:rsidRPr="00307AB6">
        <w:rPr>
          <w:rFonts w:asciiTheme="majorHAnsi" w:hAnsiTheme="majorHAnsi" w:cstheme="majorHAnsi"/>
          <w:sz w:val="12"/>
        </w:rPr>
        <w:t>superintelligent</w:t>
      </w:r>
      <w:proofErr w:type="spellEnd"/>
      <w:r w:rsidRPr="00307AB6">
        <w:rPr>
          <w:rFonts w:asciiTheme="majorHAnsi" w:hAnsiTheme="majorHAnsi" w:cstheme="majorHAnsi"/>
          <w:sz w:val="12"/>
        </w:rPr>
        <w:t xml:space="preserve"> being may always do something entirely different from what we, with our mere mortal intelligence, can foresee. In his 2014 book Superintelligence, Swedish philosopher Nick Bostrom presents the challenge in thought-provoking detail, and advises caution. </w:t>
      </w:r>
      <w:r w:rsidRPr="00307AB6">
        <w:rPr>
          <w:rStyle w:val="Emphasis"/>
          <w:rFonts w:asciiTheme="majorHAnsi" w:hAnsiTheme="majorHAnsi" w:cstheme="majorHAnsi"/>
        </w:rPr>
        <w:t>Bostrom cites a survey of industry experts that projected a 50% chance of the development of artificial superintelligence by 2050</w:t>
      </w:r>
      <w:r w:rsidRPr="00307AB6">
        <w:rPr>
          <w:rFonts w:asciiTheme="majorHAnsi" w:hAnsiTheme="majorHAnsi" w:cstheme="majorHAnsi"/>
          <w:sz w:val="12"/>
        </w:rPr>
        <w:t xml:space="preserve">, </w:t>
      </w:r>
      <w:r w:rsidRPr="00307AB6">
        <w:rPr>
          <w:rStyle w:val="Emphasis"/>
          <w:rFonts w:asciiTheme="majorHAnsi" w:hAnsiTheme="majorHAnsi" w:cstheme="majorHAnsi"/>
        </w:rPr>
        <w:t>and a 90% chance by 2075</w:t>
      </w:r>
      <w:r w:rsidRPr="00307AB6">
        <w:rPr>
          <w:rFonts w:asciiTheme="majorHAnsi" w:hAnsiTheme="majorHAnsi" w:cstheme="majorHAnsi"/>
          <w:sz w:val="12"/>
        </w:rPr>
        <w:t xml:space="preserve">. The latter date is within the life expectancy of many alive today. </w:t>
      </w:r>
      <w:r w:rsidRPr="00307AB6">
        <w:rPr>
          <w:rStyle w:val="StyleUnderline"/>
          <w:rFonts w:asciiTheme="majorHAnsi" w:hAnsiTheme="majorHAnsi" w:cstheme="majorHAnsi"/>
        </w:rPr>
        <w:t>Visionaries</w:t>
      </w:r>
      <w:r w:rsidRPr="00307AB6">
        <w:rPr>
          <w:rFonts w:asciiTheme="majorHAnsi" w:hAnsiTheme="majorHAnsi" w:cstheme="majorHAnsi"/>
          <w:sz w:val="12"/>
        </w:rPr>
        <w:t xml:space="preserve"> like Stephen Hawking and Elon Musk have </w:t>
      </w:r>
      <w:r w:rsidRPr="00307AB6">
        <w:rPr>
          <w:rStyle w:val="StyleUnderline"/>
          <w:rFonts w:asciiTheme="majorHAnsi" w:hAnsiTheme="majorHAnsi" w:cstheme="majorHAnsi"/>
        </w:rPr>
        <w:t xml:space="preserve">warned of the existential risks from artificial superintelligence. </w:t>
      </w:r>
      <w:r w:rsidRPr="00307AB6">
        <w:rPr>
          <w:rFonts w:asciiTheme="majorHAnsi" w:hAnsiTheme="majorHAnsi" w:cstheme="majorHAnsi"/>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307AB6">
        <w:rPr>
          <w:rStyle w:val="StyleUnderline"/>
          <w:rFonts w:asciiTheme="majorHAnsi" w:hAnsiTheme="majorHAnsi" w:cstheme="majorHAnsi"/>
        </w:rPr>
        <w:t>Throughout history, we have rallied against the ‘other’</w:t>
      </w:r>
      <w:r w:rsidRPr="00307AB6">
        <w:rPr>
          <w:rFonts w:asciiTheme="majorHAnsi" w:hAnsiTheme="majorHAnsi" w:cstheme="majorHAnsi"/>
          <w:sz w:val="12"/>
        </w:rPr>
        <w:t xml:space="preserve">. </w:t>
      </w:r>
      <w:r w:rsidRPr="00307AB6">
        <w:rPr>
          <w:rStyle w:val="StyleUnderline"/>
          <w:rFonts w:asciiTheme="majorHAnsi" w:hAnsiTheme="majorHAnsi" w:cstheme="majorHAnsi"/>
        </w:rPr>
        <w:t>Tribes</w:t>
      </w:r>
      <w:r w:rsidRPr="00307AB6">
        <w:rPr>
          <w:rFonts w:asciiTheme="majorHAnsi" w:hAnsiTheme="majorHAnsi" w:cstheme="majorHAnsi"/>
          <w:sz w:val="12"/>
        </w:rPr>
        <w:t xml:space="preserve"> have </w:t>
      </w:r>
      <w:r w:rsidRPr="00307AB6">
        <w:rPr>
          <w:rStyle w:val="StyleUnderline"/>
          <w:rFonts w:asciiTheme="majorHAnsi" w:hAnsiTheme="majorHAnsi" w:cstheme="majorHAnsi"/>
        </w:rPr>
        <w:t>overpowered tribes,</w:t>
      </w:r>
      <w:r w:rsidRPr="00307AB6">
        <w:rPr>
          <w:rFonts w:asciiTheme="majorHAnsi" w:hAnsiTheme="majorHAnsi" w:cstheme="majorHAnsi"/>
          <w:sz w:val="12"/>
        </w:rPr>
        <w:t xml:space="preserve"> </w:t>
      </w:r>
      <w:r w:rsidRPr="00307AB6">
        <w:rPr>
          <w:rStyle w:val="StyleUnderline"/>
          <w:rFonts w:asciiTheme="majorHAnsi" w:hAnsiTheme="majorHAnsi" w:cstheme="majorHAnsi"/>
        </w:rPr>
        <w:t>empires have conquered rivals</w:t>
      </w:r>
      <w:r w:rsidRPr="00307AB6">
        <w:rPr>
          <w:rFonts w:asciiTheme="majorHAnsi" w:hAnsiTheme="majorHAnsi" w:cstheme="majorHAnsi"/>
          <w:sz w:val="12"/>
        </w:rPr>
        <w:t xml:space="preserve">. Even today, </w:t>
      </w:r>
      <w:r w:rsidRPr="00307AB6">
        <w:rPr>
          <w:rStyle w:val="StyleUnderline"/>
          <w:rFonts w:asciiTheme="majorHAnsi" w:hAnsiTheme="majorHAnsi" w:cstheme="majorHAnsi"/>
        </w:rPr>
        <w:t xml:space="preserve">our fiercest </w:t>
      </w:r>
      <w:r w:rsidRPr="00307AB6">
        <w:rPr>
          <w:rStyle w:val="StyleUnderline"/>
          <w:rFonts w:asciiTheme="majorHAnsi" w:hAnsiTheme="majorHAnsi" w:cstheme="majorHAnsi"/>
          <w:highlight w:val="cyan"/>
        </w:rPr>
        <w:t>displays of unity typically happen at wartime.</w:t>
      </w:r>
      <w:r w:rsidRPr="00307AB6">
        <w:rPr>
          <w:rStyle w:val="StyleUnderline"/>
          <w:rFonts w:asciiTheme="majorHAnsi" w:hAnsiTheme="majorHAnsi" w:cstheme="majorHAnsi"/>
        </w:rPr>
        <w:t xml:space="preserve"> We</w:t>
      </w:r>
      <w:r w:rsidRPr="00307AB6">
        <w:rPr>
          <w:rFonts w:asciiTheme="majorHAnsi" w:hAnsiTheme="majorHAnsi" w:cstheme="majorHAnsi"/>
          <w:sz w:val="12"/>
        </w:rPr>
        <w:t xml:space="preserve"> give our lives for our motherland and defend nationalistic pride like a wounded lion. But like the early </w:t>
      </w:r>
      <w:proofErr w:type="spellStart"/>
      <w:r w:rsidRPr="00307AB6">
        <w:rPr>
          <w:rFonts w:asciiTheme="majorHAnsi" w:hAnsiTheme="majorHAnsi" w:cstheme="majorHAnsi"/>
          <w:sz w:val="12"/>
        </w:rPr>
        <w:t>Morioris</w:t>
      </w:r>
      <w:proofErr w:type="spellEnd"/>
      <w:r w:rsidRPr="00307AB6">
        <w:rPr>
          <w:rFonts w:asciiTheme="majorHAnsi" w:hAnsiTheme="majorHAnsi" w:cstheme="majorHAnsi"/>
          <w:sz w:val="12"/>
        </w:rPr>
        <w:t xml:space="preserve">, </w:t>
      </w:r>
      <w:r w:rsidRPr="00307AB6">
        <w:rPr>
          <w:rStyle w:val="StyleUnderline"/>
          <w:rFonts w:asciiTheme="majorHAnsi" w:hAnsiTheme="majorHAnsi" w:cstheme="majorHAnsi"/>
        </w:rPr>
        <w:t xml:space="preserve">we 21st-century citizens find ourselves on an </w:t>
      </w:r>
      <w:r w:rsidRPr="00307AB6">
        <w:rPr>
          <w:rStyle w:val="Emphasis"/>
          <w:rFonts w:asciiTheme="majorHAnsi" w:hAnsiTheme="majorHAnsi" w:cstheme="majorHAnsi"/>
        </w:rPr>
        <w:t>increasingly unstable island</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StyleUnderline"/>
          <w:rFonts w:asciiTheme="majorHAnsi" w:hAnsiTheme="majorHAnsi" w:cstheme="majorHAnsi"/>
          <w:highlight w:val="cyan"/>
        </w:rPr>
        <w:t>We may have a violent past, but</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we have </w:t>
      </w:r>
      <w:r w:rsidRPr="00307AB6">
        <w:rPr>
          <w:rStyle w:val="Emphasis"/>
          <w:rFonts w:asciiTheme="majorHAnsi" w:hAnsiTheme="majorHAnsi" w:cstheme="majorHAnsi"/>
          <w:highlight w:val="cyan"/>
        </w:rPr>
        <w:t>no more dangerous enemy than ourselves</w:t>
      </w:r>
      <w:r w:rsidRPr="00307AB6">
        <w:rPr>
          <w:rFonts w:asciiTheme="majorHAnsi" w:hAnsiTheme="majorHAnsi" w:cstheme="majorHAnsi"/>
          <w:sz w:val="12"/>
        </w:rPr>
        <w:t xml:space="preserve">. </w:t>
      </w:r>
      <w:r w:rsidRPr="00307AB6">
        <w:rPr>
          <w:rStyle w:val="StyleUnderline"/>
          <w:rFonts w:asciiTheme="majorHAnsi" w:hAnsiTheme="majorHAnsi" w:cstheme="majorHAnsi"/>
        </w:rPr>
        <w:t>Our task is to find</w:t>
      </w:r>
      <w:r w:rsidRPr="00307AB6">
        <w:rPr>
          <w:rFonts w:asciiTheme="majorHAnsi" w:hAnsiTheme="majorHAnsi" w:cstheme="majorHAnsi"/>
          <w:sz w:val="12"/>
        </w:rPr>
        <w:t xml:space="preserve"> our own </w:t>
      </w:r>
      <w:proofErr w:type="spellStart"/>
      <w:r w:rsidRPr="00307AB6">
        <w:rPr>
          <w:rFonts w:asciiTheme="majorHAnsi" w:hAnsiTheme="majorHAnsi" w:cstheme="majorHAnsi"/>
          <w:sz w:val="12"/>
        </w:rPr>
        <w:t>Nunuku’s</w:t>
      </w:r>
      <w:proofErr w:type="spellEnd"/>
      <w:r w:rsidRPr="00307AB6">
        <w:rPr>
          <w:rFonts w:asciiTheme="majorHAnsi" w:hAnsiTheme="majorHAnsi" w:cstheme="majorHAnsi"/>
          <w:sz w:val="12"/>
        </w:rPr>
        <w:t xml:space="preserve"> Law. </w:t>
      </w:r>
      <w:r w:rsidRPr="00307AB6">
        <w:rPr>
          <w:rStyle w:val="StyleUnderline"/>
          <w:rFonts w:asciiTheme="majorHAnsi" w:hAnsiTheme="majorHAnsi" w:cstheme="majorHAnsi"/>
        </w:rPr>
        <w:t xml:space="preserve">Our own shared contract, based on </w:t>
      </w:r>
      <w:r w:rsidRPr="00307AB6">
        <w:rPr>
          <w:rStyle w:val="StyleUnderline"/>
          <w:rFonts w:asciiTheme="majorHAnsi" w:hAnsiTheme="majorHAnsi" w:cstheme="majorHAnsi"/>
          <w:highlight w:val="cyan"/>
        </w:rPr>
        <w:t>equity, would help us navigate safely.</w:t>
      </w:r>
      <w:r w:rsidRPr="00307AB6">
        <w:rPr>
          <w:rFonts w:asciiTheme="majorHAnsi" w:hAnsiTheme="majorHAnsi" w:cstheme="majorHAnsi"/>
          <w:sz w:val="12"/>
        </w:rPr>
        <w:t xml:space="preserve"> It </w:t>
      </w:r>
      <w:r w:rsidRPr="00307AB6">
        <w:rPr>
          <w:rStyle w:val="StyleUnderline"/>
          <w:rFonts w:asciiTheme="majorHAnsi" w:hAnsiTheme="majorHAnsi" w:cstheme="majorHAnsi"/>
        </w:rPr>
        <w:t xml:space="preserve">would ensure </w:t>
      </w:r>
      <w:r w:rsidRPr="00307AB6">
        <w:rPr>
          <w:rStyle w:val="StyleUnderline"/>
          <w:rFonts w:asciiTheme="majorHAnsi" w:hAnsiTheme="majorHAnsi" w:cstheme="majorHAnsi"/>
          <w:highlight w:val="cyan"/>
        </w:rPr>
        <w:t>a future that unleashes the full potential of our</w:t>
      </w:r>
      <w:r w:rsidRPr="00307AB6">
        <w:rPr>
          <w:rStyle w:val="StyleUnderline"/>
          <w:rFonts w:asciiTheme="majorHAnsi" w:hAnsiTheme="majorHAnsi" w:cstheme="majorHAnsi"/>
        </w:rPr>
        <w:t xml:space="preserve"> still-budding human </w:t>
      </w:r>
      <w:r w:rsidRPr="00307AB6">
        <w:rPr>
          <w:rStyle w:val="StyleUnderline"/>
          <w:rFonts w:asciiTheme="majorHAnsi" w:hAnsiTheme="majorHAnsi" w:cstheme="majorHAnsi"/>
          <w:highlight w:val="cyan"/>
        </w:rPr>
        <w:t>civilization</w:t>
      </w:r>
      <w:r w:rsidRPr="00307AB6">
        <w:rPr>
          <w:rStyle w:val="StyleUnderline"/>
          <w:rFonts w:asciiTheme="majorHAnsi" w:hAnsiTheme="majorHAnsi" w:cstheme="majorHAnsi"/>
        </w:rPr>
        <w:t xml:space="preserve">, in all its diversity. </w:t>
      </w:r>
      <w:r w:rsidRPr="00307AB6">
        <w:rPr>
          <w:rStyle w:val="StyleUnderline"/>
          <w:rFonts w:asciiTheme="majorHAnsi" w:hAnsiTheme="majorHAnsi" w:cstheme="majorHAnsi"/>
          <w:highlight w:val="cyan"/>
        </w:rPr>
        <w:t xml:space="preserve">We cannot do this unless we are </w:t>
      </w:r>
      <w:r w:rsidRPr="00307AB6">
        <w:rPr>
          <w:rStyle w:val="Emphasis"/>
          <w:rFonts w:asciiTheme="majorHAnsi" w:hAnsiTheme="majorHAnsi" w:cstheme="majorHAnsi"/>
          <w:highlight w:val="cyan"/>
        </w:rPr>
        <w:t>humbly grounded in the possibility of our own destruction</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Survival is life’s primal instinct</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In the absence of a common enemy, we must find common cause in survival.</w:t>
      </w:r>
      <w:r w:rsidRPr="00307AB6">
        <w:rPr>
          <w:rStyle w:val="StyleUnderline"/>
          <w:rFonts w:asciiTheme="majorHAnsi" w:hAnsiTheme="majorHAnsi" w:cstheme="majorHAnsi"/>
        </w:rPr>
        <w:t xml:space="preserve"> Our future may depend on whether we realize this.</w:t>
      </w:r>
    </w:p>
    <w:p w14:paraId="61778DA6" w14:textId="77777777" w:rsidR="00BA46D6" w:rsidRPr="005B5655" w:rsidRDefault="00BA46D6" w:rsidP="00BA46D6">
      <w:pPr>
        <w:pStyle w:val="Heading4"/>
        <w:rPr>
          <w:u w:val="single"/>
        </w:rPr>
      </w:pPr>
      <w:r>
        <w:t xml:space="preserve">Studies” and “brain scans” are misused – results are </w:t>
      </w:r>
      <w:r>
        <w:rPr>
          <w:u w:val="single"/>
        </w:rPr>
        <w:t>variable</w:t>
      </w:r>
    </w:p>
    <w:p w14:paraId="42821217" w14:textId="77777777" w:rsidR="00BA46D6" w:rsidRDefault="00BA46D6" w:rsidP="00BA46D6">
      <w:pPr>
        <w:rPr>
          <w:sz w:val="16"/>
        </w:rPr>
      </w:pPr>
      <w:r w:rsidRPr="005B5655">
        <w:rPr>
          <w:rStyle w:val="Style13ptBold"/>
        </w:rPr>
        <w:t>Horgan 11</w:t>
      </w:r>
      <w:r>
        <w:rPr>
          <w:sz w:val="16"/>
        </w:rPr>
        <w:t xml:space="preserve"> (John Horgan directs the Center for Science Writings at the Stevens Institute of Technology. Why I Don't Dig Buddhism.  </w:t>
      </w:r>
      <w:hyperlink r:id="rId10" w:history="1">
        <w:r w:rsidRPr="00EF560E">
          <w:rPr>
            <w:rStyle w:val="Hyperlink"/>
            <w:sz w:val="16"/>
          </w:rPr>
          <w:t>https://blogs.scientificamerican.com/cross-check/why-i-dont-dig-buddhism/</w:t>
        </w:r>
      </w:hyperlink>
      <w:r>
        <w:rPr>
          <w:sz w:val="16"/>
        </w:rPr>
        <w:t xml:space="preserve"> //</w:t>
      </w:r>
      <w:proofErr w:type="spellStart"/>
      <w:r>
        <w:rPr>
          <w:sz w:val="16"/>
        </w:rPr>
        <w:t>shree</w:t>
      </w:r>
      <w:proofErr w:type="spellEnd"/>
      <w:r>
        <w:rPr>
          <w:sz w:val="16"/>
        </w:rPr>
        <w:t>)</w:t>
      </w:r>
    </w:p>
    <w:p w14:paraId="12FCCEB4" w14:textId="77777777" w:rsidR="00BA46D6" w:rsidRDefault="00BA46D6" w:rsidP="00BA46D6">
      <w:pPr>
        <w:rPr>
          <w:sz w:val="16"/>
        </w:rPr>
      </w:pPr>
      <w:r w:rsidRPr="005B5655">
        <w:rPr>
          <w:rStyle w:val="StyleUnderline"/>
        </w:rPr>
        <w:t xml:space="preserve">Those who emphasize </w:t>
      </w:r>
      <w:r w:rsidRPr="005B5655">
        <w:rPr>
          <w:rStyle w:val="StyleUnderline"/>
          <w:highlight w:val="yellow"/>
        </w:rPr>
        <w:t>Buddhism's compatibility with science</w:t>
      </w:r>
      <w:r w:rsidRPr="005B5655">
        <w:rPr>
          <w:rStyle w:val="StyleUnderline"/>
        </w:rPr>
        <w:t xml:space="preserve"> usually downplay or </w:t>
      </w:r>
      <w:r w:rsidRPr="005B5655">
        <w:rPr>
          <w:rStyle w:val="StyleUnderline"/>
          <w:highlight w:val="yellow"/>
        </w:rPr>
        <w:t>disavow its supernatural elements</w:t>
      </w:r>
      <w:r>
        <w:rPr>
          <w:sz w:val="16"/>
        </w:rPr>
        <w:t xml:space="preserve"> (and even the Dalai Lama has doubts about reincarnation, a philosopher who discussed the issue with him once told me). The mystical philosopher Ken Wilber, when I interviewed him, compared meditation to a scientific instrument such as a microscope or telescope, through which you can glimpse spiritual truth. This analogy is bogus. Anyone can peer through a telescope and see the moons of Jupiter, or squint through a microscope and see cells divide. But ask 10 meditators what they see, feel or learn and you will get 10 different answers.</w:t>
      </w:r>
    </w:p>
    <w:p w14:paraId="07929AC6" w14:textId="77777777" w:rsidR="00BA46D6" w:rsidRPr="005B5655" w:rsidRDefault="00BA46D6" w:rsidP="00BA46D6">
      <w:pPr>
        <w:rPr>
          <w:rStyle w:val="StyleUnderline"/>
        </w:rPr>
      </w:pPr>
      <w:r w:rsidRPr="005B5655">
        <w:rPr>
          <w:rStyle w:val="StyleUnderline"/>
          <w:highlight w:val="yellow"/>
        </w:rPr>
        <w:t>Research on meditation</w:t>
      </w:r>
      <w:r>
        <w:rPr>
          <w:sz w:val="16"/>
        </w:rPr>
        <w:t xml:space="preserve"> (which I reviewed in my 2003 book Rational Mysticism, and which is usually carried out by proponents, such as psychologist Richard Davidson) </w:t>
      </w:r>
      <w:r w:rsidRPr="005B5655">
        <w:rPr>
          <w:rStyle w:val="StyleUnderline"/>
          <w:highlight w:val="yellow"/>
        </w:rPr>
        <w:t>suggests how variable</w:t>
      </w:r>
      <w:r w:rsidRPr="005B5655">
        <w:rPr>
          <w:rStyle w:val="StyleUnderline"/>
        </w:rPr>
        <w:t xml:space="preserve"> its </w:t>
      </w:r>
      <w:r w:rsidRPr="005B5655">
        <w:rPr>
          <w:rStyle w:val="StyleUnderline"/>
          <w:highlight w:val="yellow"/>
        </w:rPr>
        <w:t>effects can be</w:t>
      </w:r>
      <w:r w:rsidRPr="005B5655">
        <w:rPr>
          <w:rStyle w:val="StyleUnderline"/>
        </w:rPr>
        <w:t xml:space="preserve">. </w:t>
      </w:r>
      <w:r w:rsidRPr="005B5655">
        <w:rPr>
          <w:rStyle w:val="StyleUnderline"/>
          <w:highlight w:val="yellow"/>
        </w:rPr>
        <w:t>Meditation</w:t>
      </w:r>
      <w:r w:rsidRPr="005B5655">
        <w:rPr>
          <w:rStyle w:val="StyleUnderline"/>
        </w:rPr>
        <w:t xml:space="preserve"> reportedly reduces stress, anxiety and depression, but it </w:t>
      </w:r>
      <w:r w:rsidRPr="005B5655">
        <w:rPr>
          <w:rStyle w:val="StyleUnderline"/>
          <w:highlight w:val="yellow"/>
        </w:rPr>
        <w:t xml:space="preserve">has been linked to </w:t>
      </w:r>
      <w:r w:rsidRPr="005B5655">
        <w:rPr>
          <w:rStyle w:val="StyleUnderline"/>
        </w:rPr>
        <w:t xml:space="preserve">increased </w:t>
      </w:r>
      <w:r w:rsidRPr="005B5655">
        <w:rPr>
          <w:rStyle w:val="Emphasis"/>
          <w:highlight w:val="yellow"/>
        </w:rPr>
        <w:t>negative</w:t>
      </w:r>
      <w:r w:rsidRPr="005B5655">
        <w:rPr>
          <w:rStyle w:val="StyleUnderline"/>
          <w:highlight w:val="yellow"/>
        </w:rPr>
        <w:t xml:space="preserve"> emotions</w:t>
      </w:r>
      <w:r w:rsidRPr="005B5655">
        <w:rPr>
          <w:rStyle w:val="StyleUnderline"/>
        </w:rPr>
        <w:t xml:space="preserve">, too. Some studies indicate that meditation makes you hyper-sensitive to external stimuli; others reveal the opposite effect. </w:t>
      </w:r>
      <w:r w:rsidRPr="005B5655">
        <w:rPr>
          <w:rStyle w:val="StyleUnderline"/>
          <w:highlight w:val="yellow"/>
        </w:rPr>
        <w:t>Brain scans do not yield consistent results</w:t>
      </w:r>
      <w:r>
        <w:rPr>
          <w:sz w:val="16"/>
        </w:rPr>
        <w:t xml:space="preserve">, either. </w:t>
      </w:r>
      <w:r w:rsidRPr="005B5655">
        <w:rPr>
          <w:rStyle w:val="StyleUnderline"/>
          <w:highlight w:val="yellow"/>
        </w:rPr>
        <w:t>For every report of</w:t>
      </w:r>
      <w:r w:rsidRPr="005B5655">
        <w:rPr>
          <w:rStyle w:val="StyleUnderline"/>
        </w:rPr>
        <w:t xml:space="preserve"> heightened </w:t>
      </w:r>
      <w:r w:rsidRPr="005B5655">
        <w:rPr>
          <w:rStyle w:val="StyleUnderline"/>
          <w:highlight w:val="yellow"/>
        </w:rPr>
        <w:t>neural activity</w:t>
      </w:r>
      <w:r w:rsidRPr="005B5655">
        <w:rPr>
          <w:rStyle w:val="StyleUnderline"/>
        </w:rPr>
        <w:t xml:space="preserve"> in the frontal cortex and decreased activity in the left parietal lobe, </w:t>
      </w:r>
      <w:r w:rsidRPr="005B5655">
        <w:rPr>
          <w:rStyle w:val="StyleUnderline"/>
          <w:highlight w:val="yellow"/>
        </w:rPr>
        <w:t>there exists a contrary result</w:t>
      </w:r>
      <w:r w:rsidRPr="005B5655">
        <w:rPr>
          <w:rStyle w:val="StyleUnderline"/>
        </w:rPr>
        <w:t>.</w:t>
      </w:r>
    </w:p>
    <w:p w14:paraId="1E484711" w14:textId="77777777" w:rsidR="00BA46D6" w:rsidRDefault="00BA46D6" w:rsidP="00BA46D6">
      <w:pPr>
        <w:rPr>
          <w:sz w:val="16"/>
        </w:rPr>
      </w:pPr>
      <w:r>
        <w:rPr>
          <w:sz w:val="16"/>
        </w:rPr>
        <w:t xml:space="preserve">Moreover, </w:t>
      </w:r>
      <w:r w:rsidRPr="005B5655">
        <w:rPr>
          <w:rStyle w:val="StyleUnderline"/>
        </w:rPr>
        <w:t>those fortunate souls who achieve deep mystical states—through meditation or other means—may come away convinced of very different truths.</w:t>
      </w:r>
      <w:r>
        <w:rPr>
          <w:sz w:val="16"/>
        </w:rPr>
        <w:t xml:space="preserve"> Shortly before his death in 2001, the Buddhist neuroscientist Francisco Varela (a friend of </w:t>
      </w:r>
      <w:proofErr w:type="spellStart"/>
      <w:r>
        <w:rPr>
          <w:sz w:val="16"/>
        </w:rPr>
        <w:t>Trungpa</w:t>
      </w:r>
      <w:proofErr w:type="spellEnd"/>
      <w:r>
        <w:rPr>
          <w:sz w:val="16"/>
        </w:rPr>
        <w:t>) told me that a near-death experience had showed him that mind rather than matter constitutes the deepest level of reality and is in some sense eternal. Other Buddhists, such as the psychologist Susan Blackmore, are strict materialists, who deny that mind can exist independently of matter.</w:t>
      </w:r>
    </w:p>
    <w:p w14:paraId="55DB264D" w14:textId="77777777" w:rsidR="00BA46D6" w:rsidRDefault="00BA46D6" w:rsidP="00BA46D6">
      <w:pPr>
        <w:rPr>
          <w:sz w:val="16"/>
        </w:rPr>
      </w:pPr>
      <w:r>
        <w:rPr>
          <w:sz w:val="16"/>
        </w:rPr>
        <w:t xml:space="preserve">Blackmore looks favorably, however, upon the Buddhist doctrine of anatta, which holds that the self is an illusion. "Where, exactly, is </w:t>
      </w:r>
      <w:proofErr w:type="spellStart"/>
      <w:r>
        <w:rPr>
          <w:sz w:val="16"/>
        </w:rPr>
        <w:t>your self</w:t>
      </w:r>
      <w:proofErr w:type="spellEnd"/>
      <w:r>
        <w:rPr>
          <w:sz w:val="16"/>
        </w:rPr>
        <w:t xml:space="preserve">?" Buddha asked. "Of what components and properties does </w:t>
      </w:r>
      <w:proofErr w:type="spellStart"/>
      <w:r>
        <w:rPr>
          <w:sz w:val="16"/>
        </w:rPr>
        <w:t>your self</w:t>
      </w:r>
      <w:proofErr w:type="spellEnd"/>
      <w:r>
        <w:rPr>
          <w:sz w:val="16"/>
        </w:rPr>
        <w:t xml:space="preserve"> consist?" Since no answer to these questions suffices, the self must be in some sense illusory. Meme theory, Blackmore contends in The Meme Machine (Oxford University Press, 2000), leads to the same conclusion; if you pluck all the memes out of a mind, you will have nothing left. She even rejects the concept of free will, holding that there is no self to act freely.</w:t>
      </w:r>
    </w:p>
    <w:p w14:paraId="53592A9E" w14:textId="77777777" w:rsidR="00BA46D6" w:rsidRPr="004B55A6" w:rsidRDefault="00BA46D6" w:rsidP="00BA46D6">
      <w:pPr>
        <w:rPr>
          <w:sz w:val="16"/>
        </w:rPr>
      </w:pPr>
      <w:r>
        <w:rPr>
          <w:sz w:val="16"/>
        </w:rPr>
        <w:t xml:space="preserve">Actually, </w:t>
      </w:r>
      <w:r w:rsidRPr="005B5655">
        <w:rPr>
          <w:rStyle w:val="StyleUnderline"/>
        </w:rPr>
        <w:t xml:space="preserve">modern </w:t>
      </w:r>
      <w:r w:rsidRPr="005B5655">
        <w:rPr>
          <w:rStyle w:val="StyleUnderline"/>
          <w:highlight w:val="yellow"/>
        </w:rPr>
        <w:t>science</w:t>
      </w:r>
      <w:r w:rsidRPr="005B5655">
        <w:rPr>
          <w:rStyle w:val="StyleUnderline"/>
        </w:rPr>
        <w:t>—and meditative introspection—</w:t>
      </w:r>
      <w:r w:rsidRPr="005B5655">
        <w:rPr>
          <w:rStyle w:val="StyleUnderline"/>
          <w:highlight w:val="yellow"/>
        </w:rPr>
        <w:t>have</w:t>
      </w:r>
      <w:r w:rsidRPr="005B5655">
        <w:rPr>
          <w:rStyle w:val="StyleUnderline"/>
        </w:rPr>
        <w:t xml:space="preserve"> merely </w:t>
      </w:r>
      <w:r w:rsidRPr="005B5655">
        <w:rPr>
          <w:rStyle w:val="StyleUnderline"/>
          <w:highlight w:val="yellow"/>
        </w:rPr>
        <w:t>discovered</w:t>
      </w:r>
      <w:r w:rsidRPr="005B5655">
        <w:rPr>
          <w:rStyle w:val="StyleUnderline"/>
        </w:rPr>
        <w:t xml:space="preserve"> that </w:t>
      </w:r>
      <w:r w:rsidRPr="005B5655">
        <w:rPr>
          <w:rStyle w:val="StyleUnderline"/>
          <w:highlight w:val="yellow"/>
        </w:rPr>
        <w:t>the self is</w:t>
      </w:r>
      <w:r w:rsidRPr="005B5655">
        <w:rPr>
          <w:rStyle w:val="StyleUnderline"/>
        </w:rPr>
        <w:t xml:space="preserve"> an </w:t>
      </w:r>
      <w:r w:rsidRPr="005B5655">
        <w:rPr>
          <w:rStyle w:val="StyleUnderline"/>
          <w:highlight w:val="yellow"/>
        </w:rPr>
        <w:t>emergent</w:t>
      </w:r>
      <w:r w:rsidRPr="005B5655">
        <w:rPr>
          <w:rStyle w:val="StyleUnderline"/>
        </w:rPr>
        <w:t xml:space="preserve"> phenomenon, difficult to explain in terms of its parts</w:t>
      </w:r>
      <w:r>
        <w:rPr>
          <w:sz w:val="16"/>
        </w:rPr>
        <w:t>. The world abounds in emergent phenomena. The school where I teach can't be defined in strictly reductionist terms either. You can’t point to a person or classroom or lab and say, "Here is Stevens Institute." But does that mean my school doesn't exist?</w:t>
      </w:r>
    </w:p>
    <w:p w14:paraId="1EC4D6A7" w14:textId="77777777" w:rsidR="00BA46D6" w:rsidRPr="008D3D25" w:rsidRDefault="00BA46D6" w:rsidP="00BA46D6">
      <w:pPr>
        <w:pStyle w:val="Heading4"/>
      </w:pPr>
      <w:r>
        <w:t>Either their ethic says death is bad in which case you vote neg OR they don’t which means they are a bad form of ethics---</w:t>
      </w:r>
      <w:r w:rsidRPr="008D3D25">
        <w:t>Death is the ultimate evil because it is irreversible and ontologically destroys the subject</w:t>
      </w:r>
    </w:p>
    <w:p w14:paraId="006B83B0" w14:textId="77777777" w:rsidR="00BA46D6" w:rsidRPr="00307AB6" w:rsidRDefault="00BA46D6" w:rsidP="00BA46D6">
      <w:pPr>
        <w:rPr>
          <w:rFonts w:asciiTheme="majorHAnsi" w:hAnsiTheme="majorHAnsi" w:cstheme="majorHAnsi"/>
        </w:rPr>
      </w:pPr>
      <w:r w:rsidRPr="00307AB6">
        <w:rPr>
          <w:rFonts w:asciiTheme="majorHAnsi" w:hAnsiTheme="majorHAnsi" w:cstheme="majorHAnsi"/>
        </w:rPr>
        <w:t xml:space="preserve">Craig </w:t>
      </w:r>
      <w:r w:rsidRPr="00307AB6">
        <w:rPr>
          <w:rStyle w:val="Style13ptBold"/>
          <w:rFonts w:asciiTheme="majorHAnsi" w:hAnsiTheme="majorHAnsi" w:cstheme="majorHAnsi"/>
        </w:rPr>
        <w:t>Paterson 3</w:t>
      </w:r>
      <w:r w:rsidRPr="00307AB6">
        <w:rPr>
          <w:rFonts w:asciiTheme="majorHAnsi" w:hAnsiTheme="majorHAnsi" w:cstheme="majorHAnsi"/>
        </w:rPr>
        <w:t xml:space="preserve">. Director and Consultant, Bioethics World; Professor of Philosophy, Providence College. “A Life Not Worth Living?” </w:t>
      </w:r>
      <w:r w:rsidRPr="00307AB6">
        <w:rPr>
          <w:rFonts w:asciiTheme="majorHAnsi" w:hAnsiTheme="majorHAnsi" w:cstheme="majorHAnsi"/>
          <w:i/>
        </w:rPr>
        <w:t>Studies in Christian Ethics</w:t>
      </w:r>
      <w:r w:rsidRPr="00307AB6">
        <w:rPr>
          <w:rFonts w:asciiTheme="majorHAnsi" w:hAnsiTheme="majorHAnsi" w:cstheme="majorHAnsi"/>
        </w:rPr>
        <w:t xml:space="preserve"> 16: 1-20. Emory Libraries.</w:t>
      </w:r>
    </w:p>
    <w:p w14:paraId="37A7A133" w14:textId="77777777" w:rsidR="00BA46D6" w:rsidRPr="005225D5" w:rsidRDefault="00BA46D6" w:rsidP="00BA46D6">
      <w:pPr>
        <w:rPr>
          <w:rFonts w:asciiTheme="majorHAnsi" w:hAnsiTheme="majorHAnsi" w:cstheme="majorHAnsi"/>
          <w:sz w:val="16"/>
        </w:rPr>
      </w:pPr>
      <w:r w:rsidRPr="00307AB6">
        <w:rPr>
          <w:rFonts w:asciiTheme="majorHAnsi" w:hAnsiTheme="majorHAnsi" w:cstheme="majorHAnsi"/>
          <w:sz w:val="16"/>
        </w:rPr>
        <w:t xml:space="preserve">Contrary to those accounts, I would argue that it is </w:t>
      </w:r>
      <w:r w:rsidRPr="00307AB6">
        <w:rPr>
          <w:rStyle w:val="StyleUnderline"/>
          <w:rFonts w:asciiTheme="majorHAnsi" w:hAnsiTheme="majorHAnsi" w:cstheme="majorHAnsi"/>
          <w:highlight w:val="yellow"/>
        </w:rPr>
        <w:t>death</w:t>
      </w:r>
      <w:r w:rsidRPr="00307AB6">
        <w:rPr>
          <w:rFonts w:asciiTheme="majorHAnsi" w:hAnsiTheme="majorHAnsi" w:cstheme="majorHAnsi"/>
          <w:sz w:val="16"/>
        </w:rPr>
        <w:t xml:space="preserve"> per se that </w:t>
      </w:r>
      <w:r w:rsidRPr="00307AB6">
        <w:rPr>
          <w:rStyle w:val="StyleUnderline"/>
          <w:rFonts w:asciiTheme="majorHAnsi" w:hAnsiTheme="majorHAnsi" w:cstheme="majorHAnsi"/>
          <w:highlight w:val="yellow"/>
        </w:rPr>
        <w:t>is</w:t>
      </w:r>
      <w:r w:rsidRPr="00307AB6">
        <w:rPr>
          <w:rStyle w:val="StyleUnderline"/>
          <w:rFonts w:asciiTheme="majorHAnsi" w:hAnsiTheme="majorHAnsi" w:cstheme="majorHAnsi"/>
        </w:rPr>
        <w:t xml:space="preserve"> really </w:t>
      </w:r>
      <w:r w:rsidRPr="00307AB6">
        <w:rPr>
          <w:rStyle w:val="StyleUnderline"/>
          <w:rFonts w:asciiTheme="majorHAnsi" w:hAnsiTheme="majorHAnsi" w:cstheme="majorHAnsi"/>
          <w:highlight w:val="yellow"/>
        </w:rPr>
        <w:t>the objective evil</w:t>
      </w:r>
      <w:r w:rsidRPr="00307AB6">
        <w:rPr>
          <w:rFonts w:asciiTheme="majorHAnsi" w:hAnsiTheme="majorHAnsi" w:cstheme="majorHAnsi"/>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307AB6">
        <w:rPr>
          <w:rStyle w:val="StyleUnderline"/>
          <w:rFonts w:asciiTheme="majorHAnsi" w:hAnsiTheme="majorHAnsi" w:cstheme="majorHAnsi"/>
        </w:rPr>
        <w:t xml:space="preserve">death in itself is an evil to us </w:t>
      </w:r>
      <w:r w:rsidRPr="00307AB6">
        <w:rPr>
          <w:rStyle w:val="StyleUnderline"/>
          <w:rFonts w:asciiTheme="majorHAnsi" w:hAnsiTheme="majorHAnsi" w:cstheme="majorHAnsi"/>
          <w:highlight w:val="yellow"/>
        </w:rPr>
        <w:t xml:space="preserve">because it </w:t>
      </w:r>
      <w:r w:rsidRPr="00307AB6">
        <w:rPr>
          <w:rStyle w:val="Emphasis"/>
          <w:rFonts w:asciiTheme="majorHAnsi" w:hAnsiTheme="majorHAnsi" w:cstheme="majorHAnsi"/>
          <w:highlight w:val="yellow"/>
        </w:rPr>
        <w:t>ontologically destroys the</w:t>
      </w:r>
      <w:r w:rsidRPr="00307AB6">
        <w:rPr>
          <w:rStyle w:val="Emphasis"/>
          <w:rFonts w:asciiTheme="majorHAnsi" w:hAnsiTheme="majorHAnsi" w:cstheme="majorHAnsi"/>
        </w:rPr>
        <w:t xml:space="preserve"> current existent </w:t>
      </w:r>
      <w:r w:rsidRPr="00307AB6">
        <w:rPr>
          <w:rStyle w:val="Emphasis"/>
          <w:rFonts w:asciiTheme="majorHAnsi" w:hAnsiTheme="majorHAnsi" w:cstheme="majorHAnsi"/>
          <w:highlight w:val="yellow"/>
        </w:rPr>
        <w:t>subject</w:t>
      </w:r>
      <w:r w:rsidRPr="00307AB6">
        <w:rPr>
          <w:rFonts w:asciiTheme="majorHAnsi" w:hAnsiTheme="majorHAnsi" w:cstheme="majorHAnsi"/>
          <w:sz w:val="16"/>
        </w:rPr>
        <w:t xml:space="preserve"> — </w:t>
      </w:r>
      <w:r w:rsidRPr="00307AB6">
        <w:rPr>
          <w:rStyle w:val="StyleUnderline"/>
          <w:rFonts w:asciiTheme="majorHAnsi" w:hAnsiTheme="majorHAnsi" w:cstheme="majorHAnsi"/>
        </w:rPr>
        <w:t xml:space="preserve">it is the ultimate in metaphysical </w:t>
      </w:r>
      <w:proofErr w:type="spellStart"/>
      <w:r w:rsidRPr="00307AB6">
        <w:rPr>
          <w:rStyle w:val="StyleUnderline"/>
          <w:rFonts w:asciiTheme="majorHAnsi" w:hAnsiTheme="majorHAnsi" w:cstheme="majorHAnsi"/>
        </w:rPr>
        <w:t>lightening</w:t>
      </w:r>
      <w:proofErr w:type="spellEnd"/>
      <w:r w:rsidRPr="00307AB6">
        <w:rPr>
          <w:rStyle w:val="StyleUnderline"/>
          <w:rFonts w:asciiTheme="majorHAnsi" w:hAnsiTheme="majorHAnsi" w:cstheme="majorHAnsi"/>
        </w:rPr>
        <w:t xml:space="preserve"> strikes</w:t>
      </w:r>
      <w:r w:rsidRPr="00307AB6">
        <w:rPr>
          <w:rFonts w:asciiTheme="majorHAnsi" w:hAnsiTheme="majorHAnsi" w:cstheme="majorHAnsi"/>
          <w:sz w:val="16"/>
        </w:rPr>
        <w:t xml:space="preserve">. 80 </w:t>
      </w:r>
      <w:r w:rsidRPr="00307AB6">
        <w:rPr>
          <w:rStyle w:val="StyleUnderline"/>
          <w:rFonts w:asciiTheme="majorHAnsi" w:hAnsiTheme="majorHAnsi" w:cstheme="majorHAnsi"/>
        </w:rPr>
        <w:t xml:space="preserve">The evil of death is truly an ontological evil borne by the person who already exists, </w:t>
      </w:r>
      <w:r w:rsidRPr="00307AB6">
        <w:rPr>
          <w:rStyle w:val="StyleUnderline"/>
          <w:rFonts w:asciiTheme="majorHAnsi" w:hAnsiTheme="majorHAnsi" w:cstheme="majorHAnsi"/>
          <w:highlight w:val="yellow"/>
        </w:rPr>
        <w:t>independently of calculations about better or worse</w:t>
      </w:r>
      <w:r w:rsidRPr="00307AB6">
        <w:rPr>
          <w:rStyle w:val="StyleUnderline"/>
          <w:rFonts w:asciiTheme="majorHAnsi" w:hAnsiTheme="majorHAnsi" w:cstheme="majorHAnsi"/>
        </w:rPr>
        <w:t xml:space="preserve"> possible </w:t>
      </w:r>
      <w:r w:rsidRPr="00307AB6">
        <w:rPr>
          <w:rStyle w:val="StyleUnderline"/>
          <w:rFonts w:asciiTheme="majorHAnsi" w:hAnsiTheme="majorHAnsi" w:cstheme="majorHAnsi"/>
          <w:highlight w:val="yellow"/>
        </w:rPr>
        <w:t>lives</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Such an evil need not be consciously experienced in order to be an evil</w:t>
      </w:r>
      <w:r w:rsidRPr="00307AB6">
        <w:rPr>
          <w:rStyle w:val="StyleUnderline"/>
          <w:rFonts w:asciiTheme="majorHAnsi" w:hAnsiTheme="majorHAnsi" w:cstheme="majorHAnsi"/>
        </w:rPr>
        <w:t xml:space="preserve"> for the kind of being a human person is</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Death</w:t>
      </w:r>
      <w:r w:rsidRPr="00307AB6">
        <w:rPr>
          <w:rStyle w:val="StyleUnderline"/>
          <w:rFonts w:asciiTheme="majorHAnsi" w:hAnsiTheme="majorHAnsi" w:cstheme="majorHAnsi"/>
        </w:rPr>
        <w:t xml:space="preserve"> is an evil because of the change in kind it </w:t>
      </w:r>
      <w:r w:rsidRPr="00307AB6">
        <w:rPr>
          <w:rStyle w:val="StyleUnderline"/>
          <w:rFonts w:asciiTheme="majorHAnsi" w:hAnsiTheme="majorHAnsi" w:cstheme="majorHAnsi"/>
          <w:highlight w:val="yellow"/>
        </w:rPr>
        <w:t>brings</w:t>
      </w:r>
      <w:r w:rsidRPr="00307AB6">
        <w:rPr>
          <w:rStyle w:val="StyleUnderline"/>
          <w:rFonts w:asciiTheme="majorHAnsi" w:hAnsiTheme="majorHAnsi" w:cstheme="majorHAnsi"/>
        </w:rPr>
        <w:t xml:space="preserve"> about, </w:t>
      </w:r>
      <w:r w:rsidRPr="00307AB6">
        <w:rPr>
          <w:rStyle w:val="StyleUnderline"/>
          <w:rFonts w:asciiTheme="majorHAnsi" w:hAnsiTheme="majorHAnsi" w:cstheme="majorHAnsi"/>
          <w:highlight w:val="yellow"/>
        </w:rPr>
        <w:t xml:space="preserve">a change that is </w:t>
      </w:r>
      <w:r w:rsidRPr="00307AB6">
        <w:rPr>
          <w:rStyle w:val="Emphasis"/>
          <w:rFonts w:asciiTheme="majorHAnsi" w:hAnsiTheme="majorHAnsi" w:cstheme="majorHAnsi"/>
          <w:highlight w:val="yellow"/>
        </w:rPr>
        <w:t>destructive</w:t>
      </w:r>
      <w:r w:rsidRPr="00307AB6">
        <w:rPr>
          <w:rStyle w:val="Emphasis"/>
          <w:rFonts w:asciiTheme="majorHAnsi" w:hAnsiTheme="majorHAnsi" w:cstheme="majorHAnsi"/>
        </w:rPr>
        <w:t xml:space="preserve"> of the type of entity that we essentially are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Anything</w:t>
      </w:r>
      <w:r w:rsidRPr="00307AB6">
        <w:rPr>
          <w:rStyle w:val="StyleUnderline"/>
          <w:rFonts w:asciiTheme="majorHAnsi" w:hAnsiTheme="majorHAnsi" w:cstheme="majorHAnsi"/>
        </w:rPr>
        <w:t>, whether caused naturally or caused by human intervention</w:t>
      </w:r>
      <w:r w:rsidRPr="00307AB6">
        <w:rPr>
          <w:rFonts w:asciiTheme="majorHAnsi" w:hAnsiTheme="majorHAnsi" w:cstheme="majorHAnsi"/>
          <w:sz w:val="16"/>
        </w:rPr>
        <w:t xml:space="preserve"> (intentional or unintentional) </w:t>
      </w:r>
      <w:r w:rsidRPr="00307AB6">
        <w:rPr>
          <w:rStyle w:val="StyleUnderline"/>
          <w:rFonts w:asciiTheme="majorHAnsi" w:hAnsiTheme="majorHAnsi" w:cstheme="majorHAnsi"/>
          <w:highlight w:val="yellow"/>
        </w:rPr>
        <w:t>that</w:t>
      </w:r>
      <w:r w:rsidRPr="00307AB6">
        <w:rPr>
          <w:rFonts w:asciiTheme="majorHAnsi" w:hAnsiTheme="majorHAnsi" w:cstheme="majorHAnsi"/>
          <w:sz w:val="16"/>
        </w:rPr>
        <w:t xml:space="preserve"> drastically </w:t>
      </w:r>
      <w:r w:rsidRPr="00307AB6">
        <w:rPr>
          <w:rStyle w:val="StyleUnderline"/>
          <w:rFonts w:asciiTheme="majorHAnsi" w:hAnsiTheme="majorHAnsi" w:cstheme="majorHAnsi"/>
          <w:highlight w:val="yellow"/>
        </w:rPr>
        <w:t>interferes in the process of maintaining the person</w:t>
      </w:r>
      <w:r w:rsidRPr="00307AB6">
        <w:rPr>
          <w:rStyle w:val="StyleUnderline"/>
          <w:rFonts w:asciiTheme="majorHAnsi" w:hAnsiTheme="majorHAnsi" w:cstheme="majorHAnsi"/>
        </w:rPr>
        <w:t xml:space="preserve"> in existence </w:t>
      </w:r>
      <w:r w:rsidRPr="00307AB6">
        <w:rPr>
          <w:rStyle w:val="StyleUnderline"/>
          <w:rFonts w:asciiTheme="majorHAnsi" w:hAnsiTheme="majorHAnsi" w:cstheme="majorHAnsi"/>
          <w:highlight w:val="yellow"/>
        </w:rPr>
        <w:t>is</w:t>
      </w:r>
      <w:r w:rsidRPr="00307AB6">
        <w:rPr>
          <w:rStyle w:val="StyleUnderline"/>
          <w:rFonts w:asciiTheme="majorHAnsi" w:hAnsiTheme="majorHAnsi" w:cstheme="majorHAnsi"/>
        </w:rPr>
        <w:t xml:space="preserve"> an </w:t>
      </w:r>
      <w:r w:rsidRPr="00307AB6">
        <w:rPr>
          <w:rStyle w:val="Emphasis"/>
          <w:rFonts w:asciiTheme="majorHAnsi" w:hAnsiTheme="majorHAnsi" w:cstheme="majorHAnsi"/>
        </w:rPr>
        <w:t xml:space="preserve">objective </w:t>
      </w:r>
      <w:r w:rsidRPr="00307AB6">
        <w:rPr>
          <w:rStyle w:val="Emphasis"/>
          <w:rFonts w:asciiTheme="majorHAnsi" w:hAnsiTheme="majorHAnsi" w:cstheme="majorHAnsi"/>
          <w:highlight w:val="yellow"/>
        </w:rPr>
        <w:t>evil</w:t>
      </w:r>
      <w:r w:rsidRPr="00307AB6">
        <w:rPr>
          <w:rStyle w:val="Emphasis"/>
          <w:rFonts w:asciiTheme="majorHAnsi" w:hAnsiTheme="majorHAnsi" w:cstheme="majorHAnsi"/>
        </w:rPr>
        <w:t xml:space="preserve"> for the person</w:t>
      </w:r>
      <w:r w:rsidRPr="00307AB6">
        <w:rPr>
          <w:rFonts w:asciiTheme="majorHAnsi" w:hAnsiTheme="majorHAnsi" w:cstheme="majorHAnsi"/>
          <w:sz w:val="16"/>
        </w:rPr>
        <w:t xml:space="preserve">. </w:t>
      </w:r>
      <w:r w:rsidRPr="00307AB6">
        <w:rPr>
          <w:rStyle w:val="StyleUnderline"/>
          <w:rFonts w:asciiTheme="majorHAnsi" w:hAnsiTheme="majorHAnsi" w:cstheme="majorHAnsi"/>
        </w:rPr>
        <w:t>What is</w:t>
      </w:r>
      <w:r w:rsidRPr="00307AB6">
        <w:rPr>
          <w:rFonts w:asciiTheme="majorHAnsi" w:hAnsiTheme="majorHAnsi" w:cstheme="majorHAnsi"/>
          <w:sz w:val="16"/>
        </w:rPr>
        <w:t xml:space="preserve"> crucially </w:t>
      </w:r>
      <w:r w:rsidRPr="00307AB6">
        <w:rPr>
          <w:rStyle w:val="StyleUnderline"/>
          <w:rFonts w:asciiTheme="majorHAnsi" w:hAnsiTheme="majorHAnsi" w:cstheme="majorHAnsi"/>
        </w:rPr>
        <w:t>at stake</w:t>
      </w:r>
      <w:r w:rsidRPr="00307AB6">
        <w:rPr>
          <w:rFonts w:asciiTheme="majorHAnsi" w:hAnsiTheme="majorHAnsi" w:cstheme="majorHAnsi"/>
          <w:sz w:val="16"/>
        </w:rPr>
        <w:t xml:space="preserve"> here, and </w:t>
      </w:r>
      <w:r w:rsidRPr="00307AB6">
        <w:rPr>
          <w:rStyle w:val="StyleUnderline"/>
          <w:rFonts w:asciiTheme="majorHAnsi" w:hAnsiTheme="majorHAnsi" w:cstheme="majorHAnsi"/>
        </w:rPr>
        <w:t>is</w:t>
      </w:r>
      <w:r w:rsidRPr="00307AB6">
        <w:rPr>
          <w:rFonts w:asciiTheme="majorHAnsi" w:hAnsiTheme="majorHAnsi" w:cstheme="majorHAnsi"/>
          <w:sz w:val="16"/>
        </w:rPr>
        <w:t xml:space="preserve"> dialectically supportive of the self-</w:t>
      </w:r>
      <w:proofErr w:type="spellStart"/>
      <w:r w:rsidRPr="00307AB6">
        <w:rPr>
          <w:rFonts w:asciiTheme="majorHAnsi" w:hAnsiTheme="majorHAnsi" w:cstheme="majorHAnsi"/>
          <w:sz w:val="16"/>
        </w:rPr>
        <w:t>evidency</w:t>
      </w:r>
      <w:proofErr w:type="spellEnd"/>
      <w:r w:rsidRPr="00307AB6">
        <w:rPr>
          <w:rFonts w:asciiTheme="majorHAnsi" w:hAnsiTheme="majorHAnsi" w:cstheme="majorHAnsi"/>
          <w:sz w:val="16"/>
        </w:rPr>
        <w:t xml:space="preserve"> of </w:t>
      </w:r>
      <w:r w:rsidRPr="00307AB6">
        <w:rPr>
          <w:rStyle w:val="StyleUnderline"/>
          <w:rFonts w:asciiTheme="majorHAnsi" w:hAnsiTheme="majorHAnsi" w:cstheme="majorHAnsi"/>
        </w:rPr>
        <w:t>the basic good of human life</w:t>
      </w:r>
      <w:r w:rsidRPr="00307AB6">
        <w:rPr>
          <w:rFonts w:asciiTheme="majorHAnsi" w:hAnsiTheme="majorHAnsi" w:cstheme="majorHAnsi"/>
          <w:sz w:val="16"/>
        </w:rPr>
        <w:t xml:space="preserve">, is that </w:t>
      </w:r>
      <w:r w:rsidRPr="00307AB6">
        <w:rPr>
          <w:rStyle w:val="StyleUnderline"/>
          <w:rFonts w:asciiTheme="majorHAnsi" w:hAnsiTheme="majorHAnsi" w:cstheme="majorHAnsi"/>
        </w:rPr>
        <w:t>death is a radical interference with the</w:t>
      </w:r>
      <w:r w:rsidRPr="00307AB6">
        <w:rPr>
          <w:rFonts w:asciiTheme="majorHAnsi" w:hAnsiTheme="majorHAnsi" w:cstheme="majorHAnsi"/>
          <w:sz w:val="16"/>
        </w:rPr>
        <w:t xml:space="preserve"> current </w:t>
      </w:r>
      <w:r w:rsidRPr="00307AB6">
        <w:rPr>
          <w:rStyle w:val="StyleUnderline"/>
          <w:rFonts w:asciiTheme="majorHAnsi" w:hAnsiTheme="majorHAnsi" w:cstheme="majorHAnsi"/>
        </w:rPr>
        <w:t>life process</w:t>
      </w:r>
      <w:r w:rsidRPr="00307AB6">
        <w:rPr>
          <w:rFonts w:asciiTheme="majorHAnsi" w:hAnsiTheme="majorHAnsi" w:cstheme="majorHAnsi"/>
          <w:sz w:val="16"/>
        </w:rPr>
        <w:t xml:space="preserve"> of the kind of being that we are. In consequence, </w:t>
      </w:r>
      <w:r w:rsidRPr="00307AB6">
        <w:rPr>
          <w:rStyle w:val="StyleUnderline"/>
          <w:rFonts w:asciiTheme="majorHAnsi" w:hAnsiTheme="majorHAnsi" w:cstheme="majorHAnsi"/>
        </w:rPr>
        <w:t>death</w:t>
      </w:r>
      <w:r w:rsidRPr="00307AB6">
        <w:rPr>
          <w:rFonts w:asciiTheme="majorHAnsi" w:hAnsiTheme="majorHAnsi" w:cstheme="majorHAnsi"/>
          <w:sz w:val="16"/>
        </w:rPr>
        <w:t xml:space="preserve"> itself </w:t>
      </w:r>
      <w:r w:rsidRPr="00307AB6">
        <w:rPr>
          <w:rStyle w:val="StyleUnderline"/>
          <w:rFonts w:asciiTheme="majorHAnsi" w:hAnsiTheme="majorHAnsi" w:cstheme="majorHAnsi"/>
        </w:rPr>
        <w:t>can be credibly thought of as a ‘primitive evil’</w:t>
      </w:r>
      <w:r w:rsidRPr="00307AB6">
        <w:rPr>
          <w:rFonts w:asciiTheme="majorHAnsi" w:hAnsiTheme="majorHAnsi" w:cstheme="majorHAnsi"/>
          <w:sz w:val="16"/>
        </w:rPr>
        <w:t xml:space="preserve"> for all persons, </w:t>
      </w:r>
      <w:r w:rsidRPr="00307AB6">
        <w:rPr>
          <w:rStyle w:val="StyleUnderline"/>
          <w:rFonts w:asciiTheme="majorHAnsi" w:hAnsiTheme="majorHAnsi" w:cstheme="majorHAnsi"/>
        </w:rPr>
        <w:t>regardless of the extent to which they are</w:t>
      </w:r>
      <w:r w:rsidRPr="00307AB6">
        <w:rPr>
          <w:rFonts w:asciiTheme="majorHAnsi" w:hAnsiTheme="majorHAnsi" w:cstheme="majorHAnsi"/>
          <w:sz w:val="16"/>
        </w:rPr>
        <w:t xml:space="preserve"> currently or prospectively </w:t>
      </w:r>
      <w:r w:rsidRPr="00307AB6">
        <w:rPr>
          <w:rStyle w:val="StyleUnderline"/>
          <w:rFonts w:asciiTheme="majorHAnsi" w:hAnsiTheme="majorHAnsi" w:cstheme="majorHAnsi"/>
        </w:rPr>
        <w:t>capable of participating in</w:t>
      </w:r>
      <w:r w:rsidRPr="00307AB6">
        <w:rPr>
          <w:rFonts w:asciiTheme="majorHAnsi" w:hAnsiTheme="majorHAnsi" w:cstheme="majorHAnsi"/>
          <w:sz w:val="16"/>
        </w:rPr>
        <w:t xml:space="preserve"> a full array of the goods of </w:t>
      </w:r>
      <w:r w:rsidRPr="00307AB6">
        <w:rPr>
          <w:rStyle w:val="StyleUnderline"/>
          <w:rFonts w:asciiTheme="majorHAnsi" w:hAnsiTheme="majorHAnsi" w:cstheme="majorHAnsi"/>
        </w:rPr>
        <w:t>life</w:t>
      </w:r>
      <w:r w:rsidRPr="00307AB6">
        <w:rPr>
          <w:rFonts w:asciiTheme="majorHAnsi" w:hAnsiTheme="majorHAnsi" w:cstheme="majorHAnsi"/>
          <w:sz w:val="16"/>
        </w:rPr>
        <w:t xml:space="preserve">. 81 In conclusion, </w:t>
      </w:r>
      <w:r w:rsidRPr="00307AB6">
        <w:rPr>
          <w:rStyle w:val="StyleUnderline"/>
          <w:rFonts w:asciiTheme="majorHAnsi" w:hAnsiTheme="majorHAnsi" w:cstheme="majorHAnsi"/>
        </w:rPr>
        <w:t xml:space="preserve">concerning willed human actions, it is justifiable to state that any </w:t>
      </w:r>
      <w:r w:rsidRPr="004E6223">
        <w:rPr>
          <w:rStyle w:val="StyleUnderline"/>
          <w:rFonts w:asciiTheme="majorHAnsi" w:hAnsiTheme="majorHAnsi" w:cstheme="majorHAnsi"/>
          <w:highlight w:val="yellow"/>
        </w:rPr>
        <w:t>intentional rejecti</w:t>
      </w:r>
      <w:r w:rsidRPr="00307AB6">
        <w:rPr>
          <w:rStyle w:val="StyleUnderline"/>
          <w:rFonts w:asciiTheme="majorHAnsi" w:hAnsiTheme="majorHAnsi" w:cstheme="majorHAnsi"/>
          <w:highlight w:val="yellow"/>
        </w:rPr>
        <w:t>on of</w:t>
      </w:r>
      <w:r w:rsidRPr="00307AB6">
        <w:rPr>
          <w:rStyle w:val="StyleUnderline"/>
          <w:rFonts w:asciiTheme="majorHAnsi" w:hAnsiTheme="majorHAnsi" w:cstheme="majorHAnsi"/>
        </w:rPr>
        <w:t xml:space="preserve"> human </w:t>
      </w:r>
      <w:r w:rsidRPr="00307AB6">
        <w:rPr>
          <w:rStyle w:val="StyleUnderline"/>
          <w:rFonts w:asciiTheme="majorHAnsi" w:hAnsiTheme="majorHAnsi" w:cstheme="majorHAnsi"/>
          <w:highlight w:val="yellow"/>
        </w:rPr>
        <w:t>life</w:t>
      </w:r>
      <w:r w:rsidRPr="00307AB6">
        <w:rPr>
          <w:rFonts w:asciiTheme="majorHAnsi" w:hAnsiTheme="majorHAnsi" w:cstheme="majorHAnsi"/>
          <w:sz w:val="16"/>
        </w:rPr>
        <w:t xml:space="preserve"> itself </w:t>
      </w:r>
      <w:r w:rsidRPr="00307AB6">
        <w:rPr>
          <w:rStyle w:val="Emphasis"/>
          <w:rFonts w:asciiTheme="majorHAnsi" w:hAnsiTheme="majorHAnsi" w:cstheme="majorHAnsi"/>
          <w:highlight w:val="yellow"/>
        </w:rPr>
        <w:t>cannot</w:t>
      </w:r>
      <w:r w:rsidRPr="00307AB6">
        <w:rPr>
          <w:rFonts w:asciiTheme="majorHAnsi" w:hAnsiTheme="majorHAnsi" w:cstheme="majorHAnsi"/>
          <w:sz w:val="16"/>
        </w:rPr>
        <w:t xml:space="preserve"> therefore </w:t>
      </w:r>
      <w:r w:rsidRPr="00307AB6">
        <w:rPr>
          <w:rStyle w:val="Emphasis"/>
          <w:rFonts w:asciiTheme="majorHAnsi" w:hAnsiTheme="majorHAnsi" w:cstheme="majorHAnsi"/>
          <w:highlight w:val="yellow"/>
        </w:rPr>
        <w:t>be warranted</w:t>
      </w:r>
      <w:r w:rsidRPr="00307AB6">
        <w:rPr>
          <w:rFonts w:asciiTheme="majorHAnsi" w:hAnsiTheme="majorHAnsi" w:cstheme="majorHAnsi"/>
          <w:sz w:val="16"/>
          <w:highlight w:val="yellow"/>
        </w:rPr>
        <w:t xml:space="preserve"> </w:t>
      </w:r>
      <w:r w:rsidRPr="00307AB6">
        <w:rPr>
          <w:rStyle w:val="StyleUnderline"/>
          <w:rFonts w:asciiTheme="majorHAnsi" w:hAnsiTheme="majorHAnsi" w:cstheme="majorHAnsi"/>
          <w:highlight w:val="yellow"/>
        </w:rPr>
        <w:t xml:space="preserve">since it is an expression of an </w:t>
      </w:r>
      <w:r w:rsidRPr="00307AB6">
        <w:rPr>
          <w:rStyle w:val="Emphasis"/>
          <w:rFonts w:asciiTheme="majorHAnsi" w:hAnsiTheme="majorHAnsi" w:cstheme="majorHAnsi"/>
          <w:highlight w:val="yellow"/>
        </w:rPr>
        <w:t>ultimate disvalue for the subject</w:t>
      </w:r>
      <w:r w:rsidRPr="00307AB6">
        <w:rPr>
          <w:rFonts w:asciiTheme="majorHAnsi" w:hAnsiTheme="majorHAnsi" w:cstheme="majorHAnsi"/>
          <w:sz w:val="16"/>
        </w:rPr>
        <w:t xml:space="preserve">, namely, </w:t>
      </w:r>
      <w:r w:rsidRPr="00307AB6">
        <w:rPr>
          <w:rStyle w:val="StyleUnderline"/>
          <w:rFonts w:asciiTheme="majorHAnsi" w:hAnsiTheme="majorHAnsi" w:cstheme="majorHAnsi"/>
        </w:rPr>
        <w:t>the destruction of the present person; a radical ontological good that we cannot begin to weigh objectively against the travails of life in a rational manner</w:t>
      </w:r>
      <w:r w:rsidRPr="00307AB6">
        <w:rPr>
          <w:rFonts w:asciiTheme="majorHAnsi" w:hAnsiTheme="majorHAnsi" w:cstheme="majorHAnsi"/>
          <w:sz w:val="16"/>
        </w:rPr>
        <w:t xml:space="preserve">. To deal with the sources of disvalue (pain, suffering, etc.) </w:t>
      </w:r>
      <w:r w:rsidRPr="00307AB6">
        <w:rPr>
          <w:rStyle w:val="StyleUnderline"/>
          <w:rFonts w:asciiTheme="majorHAnsi" w:hAnsiTheme="majorHAnsi" w:cstheme="majorHAnsi"/>
          <w:highlight w:val="yellow"/>
        </w:rPr>
        <w:t>we should not</w:t>
      </w:r>
      <w:r w:rsidRPr="00307AB6">
        <w:rPr>
          <w:rStyle w:val="StyleUnderline"/>
          <w:rFonts w:asciiTheme="majorHAnsi" w:hAnsiTheme="majorHAnsi" w:cstheme="majorHAnsi"/>
        </w:rPr>
        <w:t xml:space="preserve"> seek to </w:t>
      </w:r>
      <w:r w:rsidRPr="00307AB6">
        <w:rPr>
          <w:rStyle w:val="StyleUnderline"/>
          <w:rFonts w:asciiTheme="majorHAnsi" w:hAnsiTheme="majorHAnsi" w:cstheme="majorHAnsi"/>
          <w:highlight w:val="yellow"/>
        </w:rPr>
        <w:t>irrationally destroy the person, the very source</w:t>
      </w:r>
      <w:r w:rsidRPr="00307AB6">
        <w:rPr>
          <w:rStyle w:val="StyleUnderline"/>
          <w:rFonts w:asciiTheme="majorHAnsi" w:hAnsiTheme="majorHAnsi" w:cstheme="majorHAnsi"/>
        </w:rPr>
        <w:t xml:space="preserve"> and condition </w:t>
      </w:r>
      <w:r w:rsidRPr="00307AB6">
        <w:rPr>
          <w:rStyle w:val="StyleUnderline"/>
          <w:rFonts w:asciiTheme="majorHAnsi" w:hAnsiTheme="majorHAnsi" w:cstheme="majorHAnsi"/>
          <w:highlight w:val="yellow"/>
        </w:rPr>
        <w:t>of all human possibility</w:t>
      </w:r>
      <w:r w:rsidRPr="00307AB6">
        <w:rPr>
          <w:rFonts w:asciiTheme="majorHAnsi" w:hAnsiTheme="majorHAnsi" w:cstheme="majorHAnsi"/>
          <w:sz w:val="16"/>
        </w:rPr>
        <w:t>.</w:t>
      </w:r>
    </w:p>
    <w:p w14:paraId="34DFE617" w14:textId="77777777" w:rsidR="00BA46D6" w:rsidRPr="005D5646" w:rsidRDefault="00BA46D6" w:rsidP="00BA46D6">
      <w:pPr>
        <w:rPr>
          <w:rFonts w:asciiTheme="minorHAnsi" w:hAnsiTheme="minorHAnsi" w:cstheme="minorHAnsi"/>
        </w:rPr>
      </w:pPr>
      <w:r>
        <w:rPr>
          <w:rFonts w:asciiTheme="minorHAnsi" w:hAnsiTheme="minorHAnsi" w:cstheme="minorHAnsi"/>
        </w:rPr>
        <w:t>s</w:t>
      </w:r>
    </w:p>
    <w:p w14:paraId="0C8AC704" w14:textId="77777777" w:rsidR="00BA46D6" w:rsidRPr="005D5646" w:rsidRDefault="00BA46D6" w:rsidP="00BA46D6">
      <w:pPr>
        <w:pStyle w:val="Heading4"/>
        <w:rPr>
          <w:rFonts w:asciiTheme="minorHAnsi" w:hAnsiTheme="minorHAnsi" w:cstheme="minorHAnsi"/>
        </w:rPr>
      </w:pPr>
      <w:r w:rsidRPr="005D5646">
        <w:rPr>
          <w:rFonts w:asciiTheme="minorHAnsi" w:hAnsiTheme="minorHAnsi" w:cstheme="minorHAnsi"/>
        </w:rPr>
        <w:t xml:space="preserve">2] Learning about the </w:t>
      </w:r>
      <w:r w:rsidRPr="005D5646">
        <w:rPr>
          <w:rFonts w:asciiTheme="minorHAnsi" w:hAnsiTheme="minorHAnsi" w:cstheme="minorHAnsi"/>
          <w:u w:val="single"/>
        </w:rPr>
        <w:t>history</w:t>
      </w:r>
      <w:r w:rsidRPr="005D5646">
        <w:rPr>
          <w:rFonts w:asciiTheme="minorHAnsi" w:hAnsiTheme="minorHAnsi" w:cstheme="minorHAnsi"/>
        </w:rPr>
        <w:t xml:space="preserve"> of antitrust is essential to effective strategies. </w:t>
      </w:r>
    </w:p>
    <w:p w14:paraId="4301A2F2" w14:textId="77777777" w:rsidR="00BA46D6" w:rsidRPr="005D5646" w:rsidRDefault="00BA46D6" w:rsidP="00BA46D6">
      <w:pPr>
        <w:rPr>
          <w:rFonts w:asciiTheme="minorHAnsi" w:hAnsiTheme="minorHAnsi" w:cstheme="minorHAnsi"/>
        </w:rPr>
      </w:pPr>
      <w:r w:rsidRPr="005D5646">
        <w:rPr>
          <w:rFonts w:asciiTheme="minorHAnsi" w:hAnsiTheme="minorHAnsi" w:cstheme="minorHAnsi"/>
        </w:rPr>
        <w:t xml:space="preserve">Ron </w:t>
      </w:r>
      <w:r w:rsidRPr="005D5646">
        <w:rPr>
          <w:rStyle w:val="Style13ptBold"/>
          <w:rFonts w:asciiTheme="minorHAnsi" w:hAnsiTheme="minorHAnsi" w:cstheme="minorHAnsi"/>
        </w:rPr>
        <w:t>Knox 20</w:t>
      </w:r>
      <w:r w:rsidRPr="005D5646">
        <w:rPr>
          <w:rFonts w:asciiTheme="minorHAnsi" w:hAnsiTheme="minorHAnsi" w:cstheme="minorHAnsi"/>
        </w:rPr>
        <w:t>. Senior researcher and writer at the Institute for Local Self-Reliance, 10/8/20. “Congress’s big tech report shows why antitrust history is so important.” https://www.washingtonpost.com/outlook/2020/10/08/congress-big-tech-anti-trust/?outputType=amp</w:t>
      </w:r>
    </w:p>
    <w:p w14:paraId="30D4E420" w14:textId="77777777" w:rsidR="00BA46D6" w:rsidRPr="005D5646" w:rsidRDefault="00BA46D6" w:rsidP="00BA46D6">
      <w:pPr>
        <w:rPr>
          <w:rFonts w:asciiTheme="minorHAnsi" w:hAnsiTheme="minorHAnsi" w:cstheme="minorHAnsi"/>
          <w:sz w:val="16"/>
        </w:rPr>
      </w:pPr>
      <w:r w:rsidRPr="005D5646">
        <w:rPr>
          <w:rFonts w:asciiTheme="minorHAnsi" w:hAnsiTheme="minorHAnsi" w:cstheme="minorHAnsi"/>
          <w:sz w:val="16"/>
        </w:rPr>
        <w:t xml:space="preserve">This week, </w:t>
      </w:r>
      <w:r w:rsidRPr="005D5646">
        <w:rPr>
          <w:rStyle w:val="StyleUnderline"/>
          <w:rFonts w:asciiTheme="minorHAnsi" w:hAnsiTheme="minorHAnsi" w:cstheme="minorHAnsi"/>
        </w:rPr>
        <w:t>Congress released a report on big tech monopolies</w:t>
      </w:r>
      <w:r w:rsidRPr="005D5646">
        <w:rPr>
          <w:rFonts w:asciiTheme="minorHAnsi" w:hAnsiTheme="minorHAnsi" w:cstheme="minorHAnsi"/>
          <w:sz w:val="16"/>
        </w:rPr>
        <w:t xml:space="preserve"> </w:t>
      </w:r>
      <w:r w:rsidRPr="005D5646">
        <w:rPr>
          <w:rStyle w:val="StyleUnderline"/>
          <w:rFonts w:asciiTheme="minorHAnsi" w:hAnsiTheme="minorHAnsi" w:cstheme="minorHAnsi"/>
        </w:rPr>
        <w:t>that makes clear</w:t>
      </w:r>
      <w:r w:rsidRPr="005D5646">
        <w:rPr>
          <w:rFonts w:asciiTheme="minorHAnsi" w:hAnsiTheme="minorHAnsi" w:cstheme="minorHAnsi"/>
          <w:sz w:val="16"/>
        </w:rPr>
        <w:t xml:space="preserve"> what so many Americans instinctively know</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A handful of powerful corporations rule over our lives and our economy.</w:t>
      </w:r>
      <w:r w:rsidRPr="005D5646">
        <w:rPr>
          <w:rFonts w:asciiTheme="minorHAnsi" w:hAnsiTheme="minorHAnsi" w:cstheme="minorHAnsi"/>
          <w:sz w:val="16"/>
        </w:rPr>
        <w:t xml:space="preserve"> The report details the actions the four big tech platforms — Amazon, Google, Facebook and Apple — have taken in gaining and preserving their monopoly power across numerous markets. (Amazon CEO Jeff Bezos owns The Washington Post.) The report’s prescription for undoing their power is just as clear: We must break them up. Alongside this essential recommendation, </w:t>
      </w:r>
      <w:r w:rsidRPr="005D5646">
        <w:rPr>
          <w:rStyle w:val="StyleUnderline"/>
          <w:rFonts w:asciiTheme="minorHAnsi" w:hAnsiTheme="minorHAnsi" w:cstheme="minorHAnsi"/>
        </w:rPr>
        <w:t>the report</w:t>
      </w:r>
      <w:r w:rsidRPr="005D5646">
        <w:rPr>
          <w:rFonts w:asciiTheme="minorHAnsi" w:hAnsiTheme="minorHAnsi" w:cstheme="minorHAnsi"/>
          <w:sz w:val="16"/>
        </w:rPr>
        <w:t xml:space="preserve"> also </w:t>
      </w:r>
      <w:r w:rsidRPr="005D5646">
        <w:rPr>
          <w:rStyle w:val="StyleUnderline"/>
          <w:rFonts w:asciiTheme="minorHAnsi" w:hAnsiTheme="minorHAnsi" w:cstheme="minorHAnsi"/>
        </w:rPr>
        <w:t>calls for strengthening the antitrust laws</w:t>
      </w:r>
      <w:r w:rsidRPr="005D5646">
        <w:rPr>
          <w:rFonts w:asciiTheme="minorHAnsi" w:hAnsiTheme="minorHAnsi" w:cstheme="minorHAnsi"/>
          <w:sz w:val="16"/>
        </w:rPr>
        <w:t xml:space="preserve"> and adopting new rules to ensure the dominant platforms do not exploit their power. </w:t>
      </w:r>
      <w:r w:rsidRPr="005D5646">
        <w:rPr>
          <w:rStyle w:val="StyleUnderline"/>
          <w:rFonts w:asciiTheme="minorHAnsi" w:hAnsiTheme="minorHAnsi" w:cstheme="minorHAnsi"/>
          <w:highlight w:val="cyan"/>
        </w:rPr>
        <w:t>If we fail to confront</w:t>
      </w:r>
      <w:r w:rsidRPr="005D5646">
        <w:rPr>
          <w:rFonts w:asciiTheme="minorHAnsi" w:hAnsiTheme="minorHAnsi" w:cstheme="minorHAnsi"/>
          <w:sz w:val="16"/>
        </w:rPr>
        <w:t xml:space="preserve"> the tech </w:t>
      </w:r>
      <w:r w:rsidRPr="005D5646">
        <w:rPr>
          <w:rStyle w:val="StyleUnderline"/>
          <w:rFonts w:asciiTheme="minorHAnsi" w:hAnsiTheme="minorHAnsi" w:cstheme="minorHAnsi"/>
          <w:highlight w:val="cyan"/>
        </w:rPr>
        <w:t>monopolies</w:t>
      </w:r>
      <w:r w:rsidRPr="005D5646">
        <w:rPr>
          <w:rFonts w:asciiTheme="minorHAnsi" w:hAnsiTheme="minorHAnsi" w:cstheme="minorHAnsi"/>
          <w:sz w:val="16"/>
        </w:rPr>
        <w:t xml:space="preserve"> head on, the report argues, </w:t>
      </w:r>
      <w:r w:rsidRPr="005D5646">
        <w:rPr>
          <w:rStyle w:val="Emphasis"/>
          <w:rFonts w:asciiTheme="minorHAnsi" w:hAnsiTheme="minorHAnsi" w:cstheme="minorHAnsi"/>
          <w:highlight w:val="cyan"/>
        </w:rPr>
        <w:t>we relinquish our control over the way we shop, sell and speak to one another</w:t>
      </w:r>
      <w:r w:rsidRPr="005D5646">
        <w:rPr>
          <w:rFonts w:asciiTheme="minorHAnsi" w:hAnsiTheme="minorHAnsi" w:cstheme="minorHAnsi"/>
          <w:sz w:val="16"/>
        </w:rPr>
        <w:t>.</w:t>
      </w:r>
    </w:p>
    <w:p w14:paraId="72405AAA" w14:textId="77777777" w:rsidR="00BA46D6" w:rsidRPr="005D5646" w:rsidRDefault="00BA46D6" w:rsidP="00BA46D6">
      <w:pPr>
        <w:rPr>
          <w:rFonts w:asciiTheme="minorHAnsi" w:hAnsiTheme="minorHAnsi" w:cstheme="minorHAnsi"/>
          <w:sz w:val="16"/>
        </w:rPr>
      </w:pPr>
      <w:r w:rsidRPr="005D5646">
        <w:rPr>
          <w:rFonts w:asciiTheme="minorHAnsi" w:hAnsiTheme="minorHAnsi" w:cstheme="minorHAnsi"/>
          <w:sz w:val="16"/>
        </w:rPr>
        <w:t xml:space="preserve">While </w:t>
      </w:r>
      <w:r w:rsidRPr="005D5646">
        <w:rPr>
          <w:rStyle w:val="StyleUnderline"/>
          <w:rFonts w:asciiTheme="minorHAnsi" w:hAnsiTheme="minorHAnsi" w:cstheme="minorHAnsi"/>
          <w:highlight w:val="cyan"/>
        </w:rPr>
        <w:t>the report</w:t>
      </w:r>
      <w:r w:rsidRPr="005D5646">
        <w:rPr>
          <w:rFonts w:asciiTheme="minorHAnsi" w:hAnsiTheme="minorHAnsi" w:cstheme="minorHAnsi"/>
          <w:sz w:val="16"/>
        </w:rPr>
        <w:t xml:space="preserve"> itself falls in line with the other great anti-monopoly documents in the history of the U.S. Congress, it also </w:t>
      </w:r>
      <w:r w:rsidRPr="005D5646">
        <w:rPr>
          <w:rStyle w:val="StyleUnderline"/>
          <w:rFonts w:asciiTheme="minorHAnsi" w:hAnsiTheme="minorHAnsi" w:cstheme="minorHAnsi"/>
          <w:highlight w:val="cyan"/>
        </w:rPr>
        <w:t>situates the big tech companies in their historical context</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likening them to “</w:t>
      </w:r>
      <w:r w:rsidRPr="005D5646">
        <w:rPr>
          <w:rStyle w:val="StyleUnderline"/>
          <w:rFonts w:asciiTheme="minorHAnsi" w:hAnsiTheme="minorHAnsi" w:cstheme="minorHAnsi"/>
        </w:rPr>
        <w:t xml:space="preserve">the kinds of monopolies we last saw in the era of </w:t>
      </w:r>
      <w:r w:rsidRPr="005D5646">
        <w:rPr>
          <w:rStyle w:val="StyleUnderline"/>
          <w:rFonts w:asciiTheme="minorHAnsi" w:hAnsiTheme="minorHAnsi" w:cstheme="minorHAnsi"/>
          <w:highlight w:val="cyan"/>
        </w:rPr>
        <w:t>oil barons and railroad tycoons</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 xml:space="preserve">That’s a </w:t>
      </w:r>
      <w:r w:rsidRPr="005D5646">
        <w:rPr>
          <w:rStyle w:val="Emphasis"/>
          <w:rFonts w:asciiTheme="minorHAnsi" w:hAnsiTheme="minorHAnsi" w:cstheme="minorHAnsi"/>
          <w:highlight w:val="cyan"/>
        </w:rPr>
        <w:t>valuable approach</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because the</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U</w:t>
      </w:r>
      <w:r w:rsidRPr="005D5646">
        <w:rPr>
          <w:rFonts w:asciiTheme="minorHAnsi" w:hAnsiTheme="minorHAnsi" w:cstheme="minorHAnsi"/>
          <w:sz w:val="16"/>
        </w:rPr>
        <w:t xml:space="preserve">nited </w:t>
      </w:r>
      <w:r w:rsidRPr="005D5646">
        <w:rPr>
          <w:rStyle w:val="StyleUnderline"/>
          <w:rFonts w:asciiTheme="minorHAnsi" w:hAnsiTheme="minorHAnsi" w:cstheme="minorHAnsi"/>
          <w:highlight w:val="cyan"/>
        </w:rPr>
        <w:t>S</w:t>
      </w:r>
      <w:r w:rsidRPr="005D5646">
        <w:rPr>
          <w:rFonts w:asciiTheme="minorHAnsi" w:hAnsiTheme="minorHAnsi" w:cstheme="minorHAnsi"/>
          <w:sz w:val="16"/>
        </w:rPr>
        <w:t xml:space="preserve">tates </w:t>
      </w:r>
      <w:r w:rsidRPr="005D5646">
        <w:rPr>
          <w:rStyle w:val="StyleUnderline"/>
          <w:rFonts w:asciiTheme="minorHAnsi" w:hAnsiTheme="minorHAnsi" w:cstheme="minorHAnsi"/>
          <w:highlight w:val="cyan"/>
        </w:rPr>
        <w:t>can allay the situation</w:t>
      </w:r>
      <w:r w:rsidRPr="005D5646">
        <w:rPr>
          <w:rStyle w:val="StyleUnderline"/>
          <w:rFonts w:asciiTheme="minorHAnsi" w:hAnsiTheme="minorHAnsi" w:cstheme="minorHAnsi"/>
        </w:rPr>
        <w:t xml:space="preserve"> the report describes </w:t>
      </w:r>
      <w:r w:rsidRPr="005D5646">
        <w:rPr>
          <w:rStyle w:val="Emphasis"/>
          <w:rFonts w:asciiTheme="minorHAnsi" w:hAnsiTheme="minorHAnsi" w:cstheme="minorHAnsi"/>
          <w:highlight w:val="cyan"/>
        </w:rPr>
        <w:t>only if policymakers situate it in its proper historical context</w:t>
      </w:r>
      <w:r w:rsidRPr="005D5646">
        <w:rPr>
          <w:rFonts w:asciiTheme="minorHAnsi" w:hAnsiTheme="minorHAnsi" w:cstheme="minorHAnsi"/>
          <w:sz w:val="16"/>
          <w:highlight w:val="cyan"/>
        </w:rPr>
        <w:t>.</w:t>
      </w:r>
      <w:r w:rsidRPr="005D5646">
        <w:rPr>
          <w:rFonts w:asciiTheme="minorHAnsi" w:hAnsiTheme="minorHAnsi" w:cstheme="minorHAnsi"/>
          <w:sz w:val="16"/>
        </w:rPr>
        <w:t xml:space="preserve"> The big tech companies may be relatively new, but their monopolistic practices aren’t unique. And neither are the remedies — or what would happen if Washington implemented them.</w:t>
      </w:r>
    </w:p>
    <w:p w14:paraId="29E3310F" w14:textId="77777777" w:rsidR="00BA46D6" w:rsidRPr="005D5646" w:rsidRDefault="00BA46D6" w:rsidP="00BA46D6">
      <w:pPr>
        <w:rPr>
          <w:rFonts w:asciiTheme="minorHAnsi" w:hAnsiTheme="minorHAnsi" w:cstheme="minorHAnsi"/>
          <w:sz w:val="16"/>
        </w:rPr>
      </w:pPr>
      <w:r w:rsidRPr="005D5646">
        <w:rPr>
          <w:rStyle w:val="StyleUnderline"/>
          <w:rFonts w:asciiTheme="minorHAnsi" w:hAnsiTheme="minorHAnsi" w:cstheme="minorHAnsi"/>
        </w:rPr>
        <w:t>A century ago, another cabal of powerful businesses controlled much of the American economy. It was the dawn of the formal American anti-monopoly movement. The Sherman Act</w:t>
      </w:r>
      <w:r w:rsidRPr="005D5646">
        <w:rPr>
          <w:rFonts w:asciiTheme="minorHAnsi" w:hAnsiTheme="minorHAnsi" w:cstheme="minorHAnsi"/>
          <w:sz w:val="16"/>
        </w:rPr>
        <w:t xml:space="preserve">, our first antitrust law passed some decades before in 1890, </w:t>
      </w:r>
      <w:r w:rsidRPr="005D5646">
        <w:rPr>
          <w:rStyle w:val="StyleUnderline"/>
          <w:rFonts w:asciiTheme="minorHAnsi" w:hAnsiTheme="minorHAnsi" w:cstheme="minorHAnsi"/>
        </w:rPr>
        <w:t>had been successfully used</w:t>
      </w:r>
      <w:r w:rsidRPr="005D5646">
        <w:rPr>
          <w:rFonts w:asciiTheme="minorHAnsi" w:hAnsiTheme="minorHAnsi" w:cstheme="minorHAnsi"/>
          <w:sz w:val="16"/>
        </w:rPr>
        <w:t xml:space="preserve"> to break up the most notorious monopolies of the time, Standard Oil and American Tobacco. </w:t>
      </w:r>
      <w:r w:rsidRPr="005D5646">
        <w:rPr>
          <w:rStyle w:val="StyleUnderline"/>
          <w:rFonts w:asciiTheme="minorHAnsi" w:hAnsiTheme="minorHAnsi" w:cstheme="minorHAnsi"/>
        </w:rPr>
        <w:t>But despite these early victories against corporate control, the rot at the heart of the economy persisted</w:t>
      </w:r>
      <w:r w:rsidRPr="005D5646">
        <w:rPr>
          <w:rFonts w:asciiTheme="minorHAnsi" w:hAnsiTheme="minorHAnsi" w:cstheme="minorHAnsi"/>
          <w:sz w:val="16"/>
        </w:rPr>
        <w:t>.</w:t>
      </w:r>
    </w:p>
    <w:p w14:paraId="0BDDC553" w14:textId="77777777" w:rsidR="00BA46D6" w:rsidRPr="005D5646" w:rsidRDefault="00BA46D6" w:rsidP="00BA46D6">
      <w:pPr>
        <w:rPr>
          <w:rFonts w:asciiTheme="minorHAnsi" w:hAnsiTheme="minorHAnsi" w:cstheme="minorHAnsi"/>
          <w:sz w:val="16"/>
        </w:rPr>
      </w:pPr>
      <w:r w:rsidRPr="005D5646">
        <w:rPr>
          <w:rStyle w:val="StyleUnderline"/>
          <w:rFonts w:asciiTheme="minorHAnsi" w:hAnsiTheme="minorHAnsi" w:cstheme="minorHAnsi"/>
        </w:rPr>
        <w:t>Wall Street financiers,</w:t>
      </w:r>
      <w:r w:rsidRPr="005D5646">
        <w:rPr>
          <w:rFonts w:asciiTheme="minorHAnsi" w:hAnsiTheme="minorHAnsi" w:cstheme="minorHAnsi"/>
          <w:sz w:val="16"/>
        </w:rPr>
        <w:t xml:space="preserve"> led by J.P. Morgan, </w:t>
      </w:r>
      <w:r w:rsidRPr="005D5646">
        <w:rPr>
          <w:rStyle w:val="StyleUnderline"/>
          <w:rFonts w:asciiTheme="minorHAnsi" w:hAnsiTheme="minorHAnsi" w:cstheme="minorHAnsi"/>
        </w:rPr>
        <w:t>bankrolled industrial titans in their pursuit of monopoly</w:t>
      </w:r>
      <w:r w:rsidRPr="005D5646">
        <w:rPr>
          <w:rFonts w:asciiTheme="minorHAnsi" w:hAnsiTheme="minorHAnsi" w:cstheme="minorHAnsi"/>
          <w:sz w:val="16"/>
        </w:rPr>
        <w:t xml:space="preserve">. </w:t>
      </w:r>
      <w:r w:rsidRPr="005D5646">
        <w:rPr>
          <w:rStyle w:val="StyleUnderline"/>
          <w:rFonts w:asciiTheme="minorHAnsi" w:hAnsiTheme="minorHAnsi" w:cstheme="minorHAnsi"/>
        </w:rPr>
        <w:t>Rather than the American people or a democratic market picking winners and losers, Morgan’s capital paid for</w:t>
      </w:r>
      <w:r w:rsidRPr="005D5646">
        <w:rPr>
          <w:rFonts w:asciiTheme="minorHAnsi" w:hAnsiTheme="minorHAnsi" w:cstheme="minorHAnsi"/>
          <w:sz w:val="16"/>
        </w:rPr>
        <w:t xml:space="preserve"> the </w:t>
      </w:r>
      <w:r w:rsidRPr="005D5646">
        <w:rPr>
          <w:rStyle w:val="StyleUnderline"/>
          <w:rFonts w:asciiTheme="minorHAnsi" w:hAnsiTheme="minorHAnsi" w:cstheme="minorHAnsi"/>
        </w:rPr>
        <w:t>mergers and permitted the cutthroat pricing that created U.S. Steel, AT&amp;T, General Electric and the railroad monopolies</w:t>
      </w:r>
      <w:r w:rsidRPr="005D5646">
        <w:rPr>
          <w:rFonts w:asciiTheme="minorHAnsi" w:hAnsiTheme="minorHAnsi" w:cstheme="minorHAnsi"/>
          <w:sz w:val="16"/>
        </w:rPr>
        <w:t>. As historian J. Bradford DeLong wrote, “Morgan and a small band of fellow financiers exercised a degree of control over corporate America not even remotely paralleled by any group since World War II.” The public called this dominance over the democratic market “the money trust.”</w:t>
      </w:r>
    </w:p>
    <w:p w14:paraId="55E7AF75" w14:textId="77777777" w:rsidR="00BA46D6" w:rsidRPr="005D5646" w:rsidRDefault="00BA46D6" w:rsidP="00BA46D6">
      <w:pPr>
        <w:rPr>
          <w:rFonts w:asciiTheme="minorHAnsi" w:hAnsiTheme="minorHAnsi" w:cstheme="minorHAnsi"/>
          <w:sz w:val="16"/>
        </w:rPr>
      </w:pPr>
      <w:r w:rsidRPr="005D5646">
        <w:rPr>
          <w:rFonts w:asciiTheme="minorHAnsi" w:hAnsiTheme="minorHAnsi" w:cstheme="minorHAnsi"/>
          <w:sz w:val="16"/>
        </w:rPr>
        <w:t xml:space="preserve">In 1912, </w:t>
      </w:r>
      <w:r w:rsidRPr="005D5646">
        <w:rPr>
          <w:rStyle w:val="StyleUnderline"/>
          <w:rFonts w:asciiTheme="minorHAnsi" w:hAnsiTheme="minorHAnsi" w:cstheme="minorHAnsi"/>
        </w:rPr>
        <w:t>the House convened a group of lawmakers</w:t>
      </w:r>
      <w:r w:rsidRPr="005D5646">
        <w:rPr>
          <w:rFonts w:asciiTheme="minorHAnsi" w:hAnsiTheme="minorHAnsi" w:cstheme="minorHAnsi"/>
          <w:sz w:val="16"/>
        </w:rPr>
        <w:t xml:space="preserve">, led by Rep. </w:t>
      </w:r>
      <w:proofErr w:type="spellStart"/>
      <w:r w:rsidRPr="005D5646">
        <w:rPr>
          <w:rFonts w:asciiTheme="minorHAnsi" w:hAnsiTheme="minorHAnsi" w:cstheme="minorHAnsi"/>
          <w:sz w:val="16"/>
        </w:rPr>
        <w:t>Arsène</w:t>
      </w:r>
      <w:proofErr w:type="spellEnd"/>
      <w:r w:rsidRPr="005D5646">
        <w:rPr>
          <w:rFonts w:asciiTheme="minorHAnsi" w:hAnsiTheme="minorHAnsi" w:cstheme="minorHAnsi"/>
          <w:sz w:val="16"/>
        </w:rPr>
        <w:t xml:space="preserve"> </w:t>
      </w:r>
      <w:proofErr w:type="spellStart"/>
      <w:r w:rsidRPr="005D5646">
        <w:rPr>
          <w:rFonts w:asciiTheme="minorHAnsi" w:hAnsiTheme="minorHAnsi" w:cstheme="minorHAnsi"/>
          <w:sz w:val="16"/>
        </w:rPr>
        <w:t>Pujo</w:t>
      </w:r>
      <w:proofErr w:type="spellEnd"/>
      <w:r w:rsidRPr="005D5646">
        <w:rPr>
          <w:rFonts w:asciiTheme="minorHAnsi" w:hAnsiTheme="minorHAnsi" w:cstheme="minorHAnsi"/>
          <w:sz w:val="16"/>
        </w:rPr>
        <w:t xml:space="preserve">, </w:t>
      </w:r>
      <w:r w:rsidRPr="005D5646">
        <w:rPr>
          <w:rStyle w:val="StyleUnderline"/>
          <w:rFonts w:asciiTheme="minorHAnsi" w:hAnsiTheme="minorHAnsi" w:cstheme="minorHAnsi"/>
        </w:rPr>
        <w:t>to investigate the money trust and its effect on major U.S. industries</w:t>
      </w:r>
      <w:r w:rsidRPr="005D5646">
        <w:rPr>
          <w:rFonts w:asciiTheme="minorHAnsi" w:hAnsiTheme="minorHAnsi" w:cstheme="minorHAnsi"/>
          <w:sz w:val="16"/>
        </w:rPr>
        <w:t xml:space="preserve">. </w:t>
      </w:r>
      <w:r w:rsidRPr="005D5646">
        <w:rPr>
          <w:rStyle w:val="StyleUnderline"/>
          <w:rFonts w:asciiTheme="minorHAnsi" w:hAnsiTheme="minorHAnsi" w:cstheme="minorHAnsi"/>
        </w:rPr>
        <w:t xml:space="preserve">The </w:t>
      </w:r>
      <w:proofErr w:type="spellStart"/>
      <w:r w:rsidRPr="005D5646">
        <w:rPr>
          <w:rStyle w:val="StyleUnderline"/>
          <w:rFonts w:asciiTheme="minorHAnsi" w:hAnsiTheme="minorHAnsi" w:cstheme="minorHAnsi"/>
        </w:rPr>
        <w:t>Pujo</w:t>
      </w:r>
      <w:proofErr w:type="spellEnd"/>
      <w:r w:rsidRPr="005D5646">
        <w:rPr>
          <w:rStyle w:val="StyleUnderline"/>
          <w:rFonts w:asciiTheme="minorHAnsi" w:hAnsiTheme="minorHAnsi" w:cstheme="minorHAnsi"/>
        </w:rPr>
        <w:t xml:space="preserve"> Committee’s findings led to major reforms, including the passage of the Clayton Act</w:t>
      </w:r>
      <w:r w:rsidRPr="005D5646">
        <w:rPr>
          <w:rFonts w:asciiTheme="minorHAnsi" w:hAnsiTheme="minorHAnsi" w:cstheme="minorHAnsi"/>
          <w:sz w:val="16"/>
        </w:rPr>
        <w:t xml:space="preserve">, which banned corporate concentration through mergers and barred people from controlling an industry by sitting on the boards of directors of competing companies. </w:t>
      </w:r>
      <w:r w:rsidRPr="005D5646">
        <w:rPr>
          <w:rStyle w:val="StyleUnderline"/>
          <w:rFonts w:asciiTheme="minorHAnsi" w:hAnsiTheme="minorHAnsi" w:cstheme="minorHAnsi"/>
        </w:rPr>
        <w:t>At the same time, Congress created the F</w:t>
      </w:r>
      <w:r w:rsidRPr="005D5646">
        <w:rPr>
          <w:rFonts w:asciiTheme="minorHAnsi" w:hAnsiTheme="minorHAnsi" w:cstheme="minorHAnsi"/>
          <w:sz w:val="16"/>
        </w:rPr>
        <w:t xml:space="preserve">ederal </w:t>
      </w:r>
      <w:r w:rsidRPr="005D5646">
        <w:rPr>
          <w:rStyle w:val="StyleUnderline"/>
          <w:rFonts w:asciiTheme="minorHAnsi" w:hAnsiTheme="minorHAnsi" w:cstheme="minorHAnsi"/>
        </w:rPr>
        <w:t>T</w:t>
      </w:r>
      <w:r w:rsidRPr="005D5646">
        <w:rPr>
          <w:rFonts w:asciiTheme="minorHAnsi" w:hAnsiTheme="minorHAnsi" w:cstheme="minorHAnsi"/>
          <w:sz w:val="16"/>
        </w:rPr>
        <w:t xml:space="preserve">rade </w:t>
      </w:r>
      <w:r w:rsidRPr="005D5646">
        <w:rPr>
          <w:rStyle w:val="StyleUnderline"/>
          <w:rFonts w:asciiTheme="minorHAnsi" w:hAnsiTheme="minorHAnsi" w:cstheme="minorHAnsi"/>
        </w:rPr>
        <w:t>C</w:t>
      </w:r>
      <w:r w:rsidRPr="005D5646">
        <w:rPr>
          <w:rFonts w:asciiTheme="minorHAnsi" w:hAnsiTheme="minorHAnsi" w:cstheme="minorHAnsi"/>
          <w:sz w:val="16"/>
        </w:rPr>
        <w:t xml:space="preserve">ommission </w:t>
      </w:r>
      <w:r w:rsidRPr="005D5646">
        <w:rPr>
          <w:rStyle w:val="StyleUnderline"/>
          <w:rFonts w:asciiTheme="minorHAnsi" w:hAnsiTheme="minorHAnsi" w:cstheme="minorHAnsi"/>
        </w:rPr>
        <w:t>to use the new law to fight and prevent monopoly power</w:t>
      </w:r>
      <w:r w:rsidRPr="005D5646">
        <w:rPr>
          <w:rFonts w:asciiTheme="minorHAnsi" w:hAnsiTheme="minorHAnsi" w:cstheme="minorHAnsi"/>
          <w:sz w:val="16"/>
        </w:rPr>
        <w:t>.</w:t>
      </w:r>
    </w:p>
    <w:p w14:paraId="3442FF16" w14:textId="77777777" w:rsidR="00BA46D6" w:rsidRPr="005D5646" w:rsidRDefault="00BA46D6" w:rsidP="00BA46D6">
      <w:pPr>
        <w:rPr>
          <w:rFonts w:asciiTheme="minorHAnsi" w:hAnsiTheme="minorHAnsi" w:cstheme="minorHAnsi"/>
          <w:sz w:val="16"/>
        </w:rPr>
      </w:pPr>
      <w:r w:rsidRPr="005D5646">
        <w:rPr>
          <w:rStyle w:val="Emphasis"/>
          <w:rFonts w:asciiTheme="minorHAnsi" w:hAnsiTheme="minorHAnsi" w:cstheme="minorHAnsi"/>
        </w:rPr>
        <w:t>Congress’s democratic intervention worked</w:t>
      </w:r>
      <w:r w:rsidRPr="005D5646">
        <w:rPr>
          <w:rFonts w:asciiTheme="minorHAnsi" w:hAnsiTheme="minorHAnsi" w:cstheme="minorHAnsi"/>
          <w:sz w:val="16"/>
        </w:rPr>
        <w:t xml:space="preserve">. </w:t>
      </w:r>
      <w:r w:rsidRPr="005D5646">
        <w:rPr>
          <w:rStyle w:val="StyleUnderline"/>
          <w:rFonts w:asciiTheme="minorHAnsi" w:hAnsiTheme="minorHAnsi" w:cstheme="minorHAnsi"/>
        </w:rPr>
        <w:t>By January 1914,</w:t>
      </w:r>
      <w:r w:rsidRPr="005D5646">
        <w:rPr>
          <w:rFonts w:asciiTheme="minorHAnsi" w:hAnsiTheme="minorHAnsi" w:cstheme="minorHAnsi"/>
          <w:sz w:val="16"/>
        </w:rPr>
        <w:t xml:space="preserve"> as Congress and the public chastised the money trust, </w:t>
      </w:r>
      <w:r w:rsidRPr="005D5646">
        <w:rPr>
          <w:rStyle w:val="StyleUnderline"/>
          <w:rFonts w:asciiTheme="minorHAnsi" w:hAnsiTheme="minorHAnsi" w:cstheme="minorHAnsi"/>
        </w:rPr>
        <w:t>Morgan announced he would withdraw from more than two dozen directorships</w:t>
      </w:r>
      <w:r w:rsidRPr="005D5646">
        <w:rPr>
          <w:rFonts w:asciiTheme="minorHAnsi" w:hAnsiTheme="minorHAnsi" w:cstheme="minorHAnsi"/>
          <w:sz w:val="16"/>
        </w:rPr>
        <w:t>. Although the grip of Wall Street finance wouldn’t be fully broken until the Great Depression and passage of the Glass-Steagall Act two decades later, Morgan had relinquished control of the railroads and AT&amp;T.</w:t>
      </w:r>
    </w:p>
    <w:p w14:paraId="0940B1D5" w14:textId="77777777" w:rsidR="00BA46D6" w:rsidRPr="005D5646" w:rsidRDefault="00BA46D6" w:rsidP="00BA46D6">
      <w:pPr>
        <w:rPr>
          <w:rFonts w:asciiTheme="minorHAnsi" w:hAnsiTheme="minorHAnsi" w:cstheme="minorHAnsi"/>
          <w:sz w:val="16"/>
        </w:rPr>
      </w:pPr>
    </w:p>
    <w:p w14:paraId="11F2ECC2" w14:textId="77777777" w:rsidR="00BA46D6" w:rsidRPr="005D5646" w:rsidRDefault="00BA46D6" w:rsidP="00BA46D6">
      <w:pPr>
        <w:pStyle w:val="Heading4"/>
        <w:rPr>
          <w:rFonts w:asciiTheme="minorHAnsi" w:hAnsiTheme="minorHAnsi" w:cstheme="minorHAnsi"/>
        </w:rPr>
      </w:pPr>
      <w:r w:rsidRPr="005D5646">
        <w:rPr>
          <w:rFonts w:asciiTheme="minorHAnsi" w:hAnsiTheme="minorHAnsi" w:cstheme="minorHAnsi"/>
        </w:rPr>
        <w:t>3] Debates about antitrust are critical to understanding the fault lines of capitalism.</w:t>
      </w:r>
    </w:p>
    <w:p w14:paraId="2F7180AE" w14:textId="77777777" w:rsidR="00BA46D6" w:rsidRPr="005D5646" w:rsidRDefault="00BA46D6" w:rsidP="00BA46D6">
      <w:pPr>
        <w:rPr>
          <w:rFonts w:asciiTheme="minorHAnsi" w:hAnsiTheme="minorHAnsi" w:cstheme="minorHAnsi"/>
        </w:rPr>
      </w:pPr>
      <w:r w:rsidRPr="005D5646">
        <w:rPr>
          <w:rFonts w:asciiTheme="minorHAnsi" w:hAnsiTheme="minorHAnsi" w:cstheme="minorHAnsi"/>
        </w:rPr>
        <w:t xml:space="preserve">Katie </w:t>
      </w:r>
      <w:r w:rsidRPr="005D5646">
        <w:rPr>
          <w:rStyle w:val="Style13ptBold"/>
          <w:rFonts w:asciiTheme="minorHAnsi" w:hAnsiTheme="minorHAnsi" w:cstheme="minorHAnsi"/>
        </w:rPr>
        <w:t>Wilson 20</w:t>
      </w:r>
      <w:r w:rsidRPr="005D5646">
        <w:rPr>
          <w:rFonts w:asciiTheme="minorHAnsi" w:hAnsiTheme="minorHAnsi" w:cstheme="minorHAnsi"/>
        </w:rPr>
        <w:t>. General Secretary of the Transit Riders Union, a Seattle-based organization advocating for improved public transit and other progressive urban issues. She is a contributing columnist covering local politics, economics and urbanism, 10/28/20.  “Capitalism, competition, and why antitrust is so confusing.” https://crosscut.com/opinion/2020/10/capitalism-competition-and-why-antitrust-so-confusing</w:t>
      </w:r>
    </w:p>
    <w:p w14:paraId="30626183" w14:textId="77777777" w:rsidR="00BA46D6" w:rsidRPr="000243F3" w:rsidRDefault="00BA46D6" w:rsidP="00BA46D6">
      <w:pPr>
        <w:rPr>
          <w:rFonts w:asciiTheme="minorHAnsi" w:hAnsiTheme="minorHAnsi" w:cstheme="minorHAnsi"/>
          <w:highlight w:val="cyan"/>
          <w:u w:val="single"/>
        </w:rPr>
      </w:pPr>
      <w:r w:rsidRPr="005D5646">
        <w:rPr>
          <w:rFonts w:asciiTheme="minorHAnsi" w:hAnsiTheme="minorHAnsi" w:cstheme="minorHAnsi"/>
          <w:sz w:val="16"/>
        </w:rPr>
        <w:t xml:space="preserve">Such an </w:t>
      </w:r>
      <w:r w:rsidRPr="005D5646">
        <w:rPr>
          <w:rStyle w:val="StyleUnderline"/>
          <w:rFonts w:asciiTheme="minorHAnsi" w:hAnsiTheme="minorHAnsi" w:cstheme="minorHAnsi"/>
          <w:highlight w:val="cyan"/>
        </w:rPr>
        <w:t xml:space="preserve">extreme concentration of economic power in the hands of one corporation raises </w:t>
      </w:r>
      <w:r w:rsidRPr="005D5646">
        <w:rPr>
          <w:rStyle w:val="Emphasis"/>
          <w:rFonts w:asciiTheme="minorHAnsi" w:hAnsiTheme="minorHAnsi" w:cstheme="minorHAnsi"/>
          <w:highlight w:val="cyan"/>
        </w:rPr>
        <w:t xml:space="preserve">urgent questions </w:t>
      </w:r>
      <w:r w:rsidRPr="005D5646">
        <w:rPr>
          <w:rStyle w:val="Emphasis"/>
          <w:rFonts w:asciiTheme="minorHAnsi" w:hAnsiTheme="minorHAnsi" w:cstheme="minorHAnsi"/>
        </w:rPr>
        <w:t>about the health of our economy and our democracy</w:t>
      </w:r>
      <w:r w:rsidRPr="005D5646">
        <w:rPr>
          <w:rFonts w:asciiTheme="minorHAnsi" w:hAnsiTheme="minorHAnsi" w:cstheme="minorHAnsi"/>
          <w:sz w:val="16"/>
        </w:rPr>
        <w:t xml:space="preserve">. As I wrote last week, </w:t>
      </w:r>
      <w:r w:rsidRPr="005D5646">
        <w:rPr>
          <w:rStyle w:val="StyleUnderline"/>
          <w:rFonts w:asciiTheme="minorHAnsi" w:hAnsiTheme="minorHAnsi" w:cstheme="minorHAnsi"/>
          <w:highlight w:val="cyan"/>
        </w:rPr>
        <w:t>Congress is beginning to ask those questions</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 xml:space="preserve">As denizens of a region transformed by Amazon’s rise, </w:t>
      </w:r>
      <w:r w:rsidRPr="005D5646">
        <w:rPr>
          <w:rStyle w:val="Emphasis"/>
          <w:rFonts w:asciiTheme="minorHAnsi" w:hAnsiTheme="minorHAnsi" w:cstheme="minorHAnsi"/>
          <w:highlight w:val="cyan"/>
        </w:rPr>
        <w:t>we’d all do well to ask them, too</w:t>
      </w:r>
      <w:r w:rsidRPr="005D5646">
        <w:rPr>
          <w:rStyle w:val="StyleUnderline"/>
          <w:rFonts w:asciiTheme="minorHAnsi" w:hAnsiTheme="minorHAnsi" w:cstheme="minorHAnsi"/>
          <w:highlight w:val="cyan"/>
        </w:rPr>
        <w:t xml:space="preserve">, and </w:t>
      </w:r>
      <w:r w:rsidRPr="005D5646">
        <w:rPr>
          <w:rStyle w:val="Emphasis"/>
          <w:rFonts w:asciiTheme="minorHAnsi" w:hAnsiTheme="minorHAnsi" w:cstheme="minorHAnsi"/>
          <w:highlight w:val="cyan"/>
        </w:rPr>
        <w:t>that means wrapping our heads around “antitrust</w:t>
      </w:r>
      <w:r w:rsidRPr="005D5646">
        <w:rPr>
          <w:rFonts w:asciiTheme="minorHAnsi" w:hAnsiTheme="minorHAnsi" w:cstheme="minorHAnsi"/>
          <w:sz w:val="16"/>
        </w:rPr>
        <w:t xml:space="preserve">” — the area of public policy and law intended to address the perils of excessive corporate power. It’s a tricky subject, and not merely because </w:t>
      </w:r>
      <w:r w:rsidRPr="005D5646">
        <w:rPr>
          <w:rStyle w:val="StyleUnderline"/>
          <w:rFonts w:asciiTheme="minorHAnsi" w:hAnsiTheme="minorHAnsi" w:cstheme="minorHAnsi"/>
          <w:highlight w:val="cyan"/>
        </w:rPr>
        <w:t>antitrust</w:t>
      </w:r>
      <w:r w:rsidRPr="005D5646">
        <w:rPr>
          <w:rFonts w:asciiTheme="minorHAnsi" w:hAnsiTheme="minorHAnsi" w:cstheme="minorHAnsi"/>
          <w:sz w:val="16"/>
        </w:rPr>
        <w:t xml:space="preserve">, like any corner of the law, </w:t>
      </w:r>
      <w:r w:rsidRPr="005D5646">
        <w:rPr>
          <w:rStyle w:val="StyleUnderline"/>
          <w:rFonts w:asciiTheme="minorHAnsi" w:hAnsiTheme="minorHAnsi" w:cstheme="minorHAnsi"/>
          <w:highlight w:val="cyan"/>
        </w:rPr>
        <w:t>has</w:t>
      </w:r>
      <w:r w:rsidRPr="005D5646">
        <w:rPr>
          <w:rStyle w:val="StyleUnderline"/>
          <w:rFonts w:asciiTheme="minorHAnsi" w:hAnsiTheme="minorHAnsi" w:cstheme="minorHAnsi"/>
        </w:rPr>
        <w:t xml:space="preserve"> its share of </w:t>
      </w:r>
      <w:r w:rsidRPr="005D5646">
        <w:rPr>
          <w:rStyle w:val="StyleUnderline"/>
          <w:rFonts w:asciiTheme="minorHAnsi" w:hAnsiTheme="minorHAnsi" w:cstheme="minorHAnsi"/>
          <w:highlight w:val="cyan"/>
        </w:rPr>
        <w:t>intricacies, arcane terminology and subtle disputes</w:t>
      </w:r>
      <w:r w:rsidRPr="005D5646">
        <w:rPr>
          <w:rFonts w:asciiTheme="minorHAnsi" w:hAnsiTheme="minorHAnsi" w:cstheme="minorHAnsi"/>
          <w:sz w:val="16"/>
        </w:rPr>
        <w:t xml:space="preserve">. It’s also confusing because </w:t>
      </w:r>
      <w:r w:rsidRPr="005D5646">
        <w:rPr>
          <w:rStyle w:val="StyleUnderline"/>
          <w:rFonts w:asciiTheme="minorHAnsi" w:hAnsiTheme="minorHAnsi" w:cstheme="minorHAnsi"/>
          <w:highlight w:val="cyan"/>
        </w:rPr>
        <w:t xml:space="preserve">antitrust lies at one of the </w:t>
      </w:r>
      <w:r w:rsidRPr="005D5646">
        <w:rPr>
          <w:rStyle w:val="Emphasis"/>
          <w:rFonts w:asciiTheme="minorHAnsi" w:hAnsiTheme="minorHAnsi" w:cstheme="minorHAnsi"/>
          <w:highlight w:val="cyan"/>
        </w:rPr>
        <w:t>fault lines where the ideology of the capitalist marketplace begins to self-destruct</w:t>
      </w:r>
      <w:r w:rsidRPr="005D5646">
        <w:rPr>
          <w:rFonts w:asciiTheme="minorHAnsi" w:hAnsiTheme="minorHAnsi" w:cstheme="minorHAnsi"/>
          <w:sz w:val="16"/>
        </w:rPr>
        <w:t>.</w:t>
      </w:r>
    </w:p>
    <w:p w14:paraId="4943B14F" w14:textId="77777777" w:rsidR="00BA46D6" w:rsidRPr="00B55AD5" w:rsidRDefault="00BA46D6" w:rsidP="00BA46D6"/>
    <w:p w14:paraId="44F611EB" w14:textId="7EC311C1" w:rsidR="00BA46D6" w:rsidRDefault="00D00801" w:rsidP="00D00801">
      <w:pPr>
        <w:pStyle w:val="Heading2"/>
      </w:pPr>
      <w:r>
        <w:t>1NR</w:t>
      </w:r>
    </w:p>
    <w:p w14:paraId="6B42137B" w14:textId="77777777" w:rsidR="00D00801" w:rsidRDefault="00D00801" w:rsidP="00D00801"/>
    <w:p w14:paraId="456B0E34" w14:textId="77777777" w:rsidR="00D00801" w:rsidRDefault="00D00801" w:rsidP="00D00801">
      <w:pPr>
        <w:pStyle w:val="Heading4"/>
      </w:pPr>
      <w:r>
        <w:t xml:space="preserve">Should means must---the resolution is an instruction.  </w:t>
      </w:r>
    </w:p>
    <w:p w14:paraId="370CBAE1" w14:textId="77777777" w:rsidR="00D00801" w:rsidRPr="00A17DAA" w:rsidRDefault="00D00801" w:rsidP="00D00801">
      <w:r w:rsidRPr="00A17DAA">
        <w:rPr>
          <w:rStyle w:val="Style13ptBold"/>
        </w:rPr>
        <w:t>Supreme Court of Kansas 95</w:t>
      </w:r>
      <w:r>
        <w:t xml:space="preserve">. STATE OF KANSAS, Appellee, v. MICHAEL </w:t>
      </w:r>
      <w:proofErr w:type="spellStart"/>
      <w:r>
        <w:t>McCLOUD</w:t>
      </w:r>
      <w:proofErr w:type="spellEnd"/>
      <w:r>
        <w:t>, Appellant. Date published: Feb 28, 1995. https://casetext.com/case/state-v-mccloud-53</w:t>
      </w:r>
    </w:p>
    <w:p w14:paraId="7E6A2958" w14:textId="77777777" w:rsidR="00D00801" w:rsidRDefault="00D00801" w:rsidP="00D00801">
      <w:pPr>
        <w:rPr>
          <w:sz w:val="16"/>
        </w:rPr>
      </w:pPr>
      <w:r w:rsidRPr="00A17DAA">
        <w:rPr>
          <w:sz w:val="16"/>
        </w:rPr>
        <w:t xml:space="preserve">In State v. Stuart and Jones, 223 Kan. at 603-04, this court considered the identical arguments that McCloud advances. In that case, the defendants argued that the jury should have been instructed it "must" find the defendants not guilty if there is reasonable doubt, rather than that it "should" find the defendants not guilty if there is reasonable doubt. </w:t>
      </w:r>
      <w:r w:rsidRPr="00A17DAA">
        <w:rPr>
          <w:rStyle w:val="StyleUnderline"/>
        </w:rPr>
        <w:t>The defendants</w:t>
      </w:r>
      <w:r w:rsidRPr="00A17DAA">
        <w:rPr>
          <w:sz w:val="16"/>
        </w:rPr>
        <w:t xml:space="preserve"> further </w:t>
      </w:r>
      <w:r w:rsidRPr="00A17DAA">
        <w:rPr>
          <w:rStyle w:val="StyleUnderline"/>
        </w:rPr>
        <w:t>argued that the word "must" was mandatory</w:t>
      </w:r>
      <w:r w:rsidRPr="00A17DAA">
        <w:rPr>
          <w:sz w:val="16"/>
        </w:rPr>
        <w:t xml:space="preserve"> and complied with the statutory language of K.S.A. 21-3109, </w:t>
      </w:r>
      <w:r w:rsidRPr="00A17DAA">
        <w:rPr>
          <w:rStyle w:val="StyleUnderline"/>
        </w:rPr>
        <w:t>while "should" is permissible</w:t>
      </w:r>
      <w:r w:rsidRPr="00A17DAA">
        <w:rPr>
          <w:sz w:val="16"/>
        </w:rPr>
        <w:t xml:space="preserve"> and does not. This court noted that in State v. Connor, 74 Kan. 898, 87 P. 703 (1906), </w:t>
      </w:r>
      <w:r w:rsidRPr="00A17DAA">
        <w:rPr>
          <w:rStyle w:val="StyleUnderline"/>
        </w:rPr>
        <w:t xml:space="preserve">the court held that the word </w:t>
      </w:r>
      <w:r w:rsidRPr="00A17DAA">
        <w:rPr>
          <w:rStyle w:val="Emphasis"/>
        </w:rPr>
        <w:t>"</w:t>
      </w:r>
      <w:r w:rsidRPr="00C611F8">
        <w:rPr>
          <w:rStyle w:val="Emphasis"/>
          <w:highlight w:val="cyan"/>
        </w:rPr>
        <w:t>should</w:t>
      </w:r>
      <w:r w:rsidRPr="00A17DAA">
        <w:rPr>
          <w:rStyle w:val="Emphasis"/>
        </w:rPr>
        <w:t xml:space="preserve">" as </w:t>
      </w:r>
      <w:r w:rsidRPr="00C611F8">
        <w:rPr>
          <w:rStyle w:val="Emphasis"/>
        </w:rPr>
        <w:t>used</w:t>
      </w:r>
      <w:r w:rsidRPr="00A17DAA">
        <w:rPr>
          <w:rStyle w:val="Emphasis"/>
        </w:rPr>
        <w:t xml:space="preserve"> in instructions</w:t>
      </w:r>
      <w:r w:rsidRPr="00A17DAA">
        <w:rPr>
          <w:rStyle w:val="StyleUnderline"/>
        </w:rPr>
        <w:t xml:space="preserve"> </w:t>
      </w:r>
      <w:r w:rsidRPr="00C611F8">
        <w:rPr>
          <w:rStyle w:val="StyleUnderline"/>
          <w:highlight w:val="cyan"/>
        </w:rPr>
        <w:t>conveys</w:t>
      </w:r>
      <w:r w:rsidRPr="00A17DAA">
        <w:rPr>
          <w:rStyle w:val="StyleUnderline"/>
        </w:rPr>
        <w:t xml:space="preserve"> a sense of </w:t>
      </w:r>
      <w:r w:rsidRPr="00C611F8">
        <w:rPr>
          <w:rStyle w:val="Emphasis"/>
          <w:highlight w:val="cyan"/>
        </w:rPr>
        <w:t>duty and obligation and could not be misunderstood</w:t>
      </w:r>
      <w:r w:rsidRPr="00A17DAA">
        <w:rPr>
          <w:sz w:val="16"/>
        </w:rPr>
        <w:t xml:space="preserve"> by a jury. McCloud fails to establish that this court erroneously decided Stuart and Jones. Intent Instruction</w:t>
      </w:r>
    </w:p>
    <w:p w14:paraId="4B48DDA0" w14:textId="77777777" w:rsidR="00D00801" w:rsidRPr="00D00801" w:rsidRDefault="00D00801" w:rsidP="00D00801"/>
    <w:p w14:paraId="367A324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venir LT Std 45 Book">
    <w:altName w:val="Calibri"/>
    <w:charset w:val="00"/>
    <w:family w:val="auto"/>
    <w:pitch w:val="variable"/>
    <w:sig w:usb0="800000AF" w:usb1="5000204A" w:usb2="00000000" w:usb3="00000000" w:csb0="0000009B"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A77054D"/>
    <w:multiLevelType w:val="hybridMultilevel"/>
    <w:tmpl w:val="8390B356"/>
    <w:lvl w:ilvl="0" w:tplc="FF342024">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F05D1"/>
    <w:multiLevelType w:val="hybridMultilevel"/>
    <w:tmpl w:val="9B32665A"/>
    <w:lvl w:ilvl="0" w:tplc="0DF4C66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068F2"/>
    <w:multiLevelType w:val="hybridMultilevel"/>
    <w:tmpl w:val="26F4CBC8"/>
    <w:lvl w:ilvl="0" w:tplc="09821B2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E410A"/>
    <w:multiLevelType w:val="hybridMultilevel"/>
    <w:tmpl w:val="130E5DC6"/>
    <w:lvl w:ilvl="0" w:tplc="90C2DEDA">
      <w:start w:val="4"/>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21"/>
  </w:num>
  <w:num w:numId="13">
    <w:abstractNumId w:val="16"/>
  </w:num>
  <w:num w:numId="14">
    <w:abstractNumId w:val="11"/>
  </w:num>
  <w:num w:numId="15">
    <w:abstractNumId w:val="13"/>
  </w:num>
  <w:num w:numId="16">
    <w:abstractNumId w:val="14"/>
  </w:num>
  <w:num w:numId="17">
    <w:abstractNumId w:val="19"/>
  </w:num>
  <w:num w:numId="18">
    <w:abstractNumId w:val="0"/>
  </w:num>
  <w:num w:numId="19">
    <w:abstractNumId w:val="20"/>
  </w:num>
  <w:num w:numId="20">
    <w:abstractNumId w:val="12"/>
  </w:num>
  <w:num w:numId="21">
    <w:abstractNumId w:val="15"/>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4"/>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A46D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A083C"/>
    <w:rsid w:val="00BA46D6"/>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01"/>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5092"/>
  <w15:chartTrackingRefBased/>
  <w15:docId w15:val="{095157F4-D804-418D-8FFD-1DED0FA4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A46D6"/>
    <w:rPr>
      <w:rFonts w:ascii="Calibri" w:hAnsi="Calibri" w:cs="Calibri"/>
    </w:rPr>
  </w:style>
  <w:style w:type="paragraph" w:styleId="Heading1">
    <w:name w:val="heading 1"/>
    <w:aliases w:val="Pocket"/>
    <w:basedOn w:val="Normal"/>
    <w:next w:val="Normal"/>
    <w:link w:val="Heading1Char"/>
    <w:qFormat/>
    <w:rsid w:val="00BA46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at - Real,Heading 2 Char Char1 Char,Heading 2 Char1 Char,Heading 2 Char Char Char,Heading 2 Char Char1,Cha,TagStyle,Char,Tag&amp;Cite,HEADING 2,Heading 21,BlockText,Tag of Card,Hats,TA,Char Char Char Char1, Char Char Char Char1,Heading 2 Cha"/>
    <w:basedOn w:val="Normal"/>
    <w:next w:val="Normal"/>
    <w:link w:val="Heading2Char"/>
    <w:uiPriority w:val="1"/>
    <w:unhideWhenUsed/>
    <w:qFormat/>
    <w:rsid w:val="00BA46D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A46D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BA46D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A46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46D6"/>
  </w:style>
  <w:style w:type="character" w:customStyle="1" w:styleId="Heading1Char">
    <w:name w:val="Heading 1 Char"/>
    <w:aliases w:val="Pocket Char"/>
    <w:basedOn w:val="DefaultParagraphFont"/>
    <w:link w:val="Heading1"/>
    <w:rsid w:val="00BA46D6"/>
    <w:rPr>
      <w:rFonts w:ascii="Calibri" w:eastAsiaTheme="majorEastAsia" w:hAnsi="Calibri" w:cstheme="majorBidi"/>
      <w:b/>
      <w:sz w:val="52"/>
      <w:szCs w:val="32"/>
    </w:rPr>
  </w:style>
  <w:style w:type="character" w:customStyle="1" w:styleId="Heading2Char">
    <w:name w:val="Heading 2 Char"/>
    <w:aliases w:val="Hat Char,Hat - Real Char,Heading 2 Char Char1 Char Char,Heading 2 Char1 Char Char1,Heading 2 Char Char Char Char1,Heading 2 Char Char1 Char1,Cha Char,TagStyle Char,Char Char,Tag&amp;Cite Char,HEADING 2 Char,Heading 21 Char1,BlockText Char"/>
    <w:basedOn w:val="DefaultParagraphFont"/>
    <w:link w:val="Heading2"/>
    <w:uiPriority w:val="1"/>
    <w:rsid w:val="00BA46D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1"/>
    <w:basedOn w:val="DefaultParagraphFont"/>
    <w:link w:val="Heading3"/>
    <w:uiPriority w:val="2"/>
    <w:rsid w:val="00BA46D6"/>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BA46D6"/>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s"/>
    <w:basedOn w:val="DefaultParagraphFont"/>
    <w:link w:val="textbold"/>
    <w:uiPriority w:val="7"/>
    <w:qFormat/>
    <w:rsid w:val="00BA46D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5"/>
    <w:qFormat/>
    <w:rsid w:val="00BA46D6"/>
    <w:rPr>
      <w:b/>
      <w:bCs/>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8"/>
    <w:basedOn w:val="DefaultParagraphFont"/>
    <w:uiPriority w:val="6"/>
    <w:qFormat/>
    <w:rsid w:val="00BA46D6"/>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T"/>
    <w:basedOn w:val="DefaultParagraphFont"/>
    <w:link w:val="NoSpacing"/>
    <w:uiPriority w:val="99"/>
    <w:unhideWhenUsed/>
    <w:rsid w:val="00BA46D6"/>
    <w:rPr>
      <w:color w:val="auto"/>
      <w:u w:val="none"/>
    </w:rPr>
  </w:style>
  <w:style w:type="character" w:styleId="FollowedHyperlink">
    <w:name w:val="FollowedHyperlink"/>
    <w:basedOn w:val="DefaultParagraphFont"/>
    <w:uiPriority w:val="99"/>
    <w:semiHidden/>
    <w:unhideWhenUsed/>
    <w:rsid w:val="00BA46D6"/>
    <w:rPr>
      <w:color w:val="auto"/>
      <w:u w:val="none"/>
    </w:rPr>
  </w:style>
  <w:style w:type="paragraph" w:customStyle="1" w:styleId="textbold">
    <w:name w:val="text bold"/>
    <w:basedOn w:val="Normal"/>
    <w:link w:val="Emphasis"/>
    <w:uiPriority w:val="7"/>
    <w:qFormat/>
    <w:rsid w:val="00BA46D6"/>
    <w:pPr>
      <w:widowControl w:val="0"/>
      <w:ind w:left="720"/>
      <w:jc w:val="both"/>
    </w:pPr>
    <w:rPr>
      <w:b/>
      <w:iCs/>
      <w:u w:val="single"/>
      <w:bdr w:val="single" w:sz="8" w:space="0" w:color="auto"/>
    </w:rPr>
  </w:style>
  <w:style w:type="paragraph" w:customStyle="1" w:styleId="Emphasis1">
    <w:name w:val="Emphasis1"/>
    <w:basedOn w:val="Normal"/>
    <w:autoRedefine/>
    <w:uiPriority w:val="7"/>
    <w:qFormat/>
    <w:rsid w:val="00BA46D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BA46D6"/>
    <w:rPr>
      <w:sz w:val="20"/>
      <w:u w:val="single"/>
    </w:rPr>
  </w:style>
  <w:style w:type="paragraph" w:styleId="Title">
    <w:name w:val="Title"/>
    <w:aliases w:val="Bold Underlined,UNDERLINE,Cites and Cards,title,Block Heading,Read This"/>
    <w:basedOn w:val="Normal"/>
    <w:next w:val="Normal"/>
    <w:link w:val="TitleChar"/>
    <w:uiPriority w:val="6"/>
    <w:qFormat/>
    <w:rsid w:val="00BA46D6"/>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BA46D6"/>
    <w:rPr>
      <w:rFonts w:asciiTheme="majorHAnsi" w:eastAsiaTheme="majorEastAsia" w:hAnsiTheme="majorHAnsi" w:cstheme="majorBidi"/>
      <w:spacing w:val="-10"/>
      <w:kern w:val="28"/>
      <w:sz w:val="56"/>
      <w:szCs w:val="56"/>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BA46D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BA46D6"/>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BA46D6"/>
    <w:pPr>
      <w:spacing w:after="0" w:line="240" w:lineRule="auto"/>
    </w:pPr>
    <w:rPr>
      <w:u w:val="single"/>
    </w:rPr>
  </w:style>
  <w:style w:type="paragraph" w:styleId="DocumentMap">
    <w:name w:val="Document Map"/>
    <w:basedOn w:val="Normal"/>
    <w:link w:val="DocumentMapChar"/>
    <w:uiPriority w:val="99"/>
    <w:semiHidden/>
    <w:unhideWhenUsed/>
    <w:rsid w:val="00BA46D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A46D6"/>
    <w:rPr>
      <w:rFonts w:ascii="Lucida Grande" w:hAnsi="Lucida Grande" w:cs="Lucida Grande"/>
      <w:sz w:val="24"/>
    </w:rPr>
  </w:style>
  <w:style w:type="paragraph" w:customStyle="1" w:styleId="H1numbered">
    <w:name w:val="H1 numbered"/>
    <w:basedOn w:val="Normal"/>
    <w:uiPriority w:val="99"/>
    <w:qFormat/>
    <w:rsid w:val="00BA46D6"/>
    <w:pPr>
      <w:pageBreakBefore/>
      <w:widowControl w:val="0"/>
      <w:numPr>
        <w:numId w:val="2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BA46D6"/>
    <w:pPr>
      <w:widowControl w:val="0"/>
      <w:numPr>
        <w:ilvl w:val="1"/>
        <w:numId w:val="2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dentedLettering">
    <w:name w:val="Indented Lettering"/>
    <w:basedOn w:val="Normal"/>
    <w:next w:val="Normal"/>
    <w:qFormat/>
    <w:rsid w:val="00BA46D6"/>
    <w:pPr>
      <w:widowControl w:val="0"/>
      <w:numPr>
        <w:numId w:val="22"/>
      </w:numPr>
      <w:tabs>
        <w:tab w:val="clear" w:pos="1080"/>
        <w:tab w:val="num" w:pos="360"/>
      </w:tabs>
      <w:suppressAutoHyphens/>
      <w:spacing w:after="200"/>
      <w:ind w:left="720"/>
      <w:jc w:val="both"/>
    </w:pPr>
    <w:rPr>
      <w:rFonts w:ascii="Avenir LT Std 45 Book" w:hAnsi="Avenir LT Std 45 Book"/>
      <w:b/>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cycle.org/magazine/healthy-ego/" TargetMode="Externa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owendtheory.org/post/50428216600/on-audre-lordes-legacy-and-the-self-o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scientificamerican.com/cross-check/why-i-dont-dig-buddhism/" TargetMode="External"/><Relationship Id="rId4" Type="http://schemas.openxmlformats.org/officeDocument/2006/relationships/settings" Target="settings.xml"/><Relationship Id="rId9" Type="http://schemas.openxmlformats.org/officeDocument/2006/relationships/hyperlink" Target="https://www.cbc.ca/radio/ideas/buddhism-and-science-a-doomed-romance-1.5745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26279</Words>
  <Characters>149795</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3</cp:revision>
  <dcterms:created xsi:type="dcterms:W3CDTF">2022-04-03T15:52:00Z</dcterms:created>
  <dcterms:modified xsi:type="dcterms:W3CDTF">2022-04-03T15:53:00Z</dcterms:modified>
</cp:coreProperties>
</file>