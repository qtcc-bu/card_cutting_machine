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B2E0" w14:textId="77777777" w:rsidR="00FE38B8" w:rsidRDefault="00FE38B8" w:rsidP="00FE38B8"/>
    <w:p w14:paraId="3C5E25A0" w14:textId="1ED4F36E" w:rsidR="00FE38B8" w:rsidRDefault="00FE38B8" w:rsidP="00FE38B8">
      <w:pPr>
        <w:pStyle w:val="Heading1"/>
      </w:pPr>
      <w:r>
        <w:lastRenderedPageBreak/>
        <w:t>Doc---D6---Round 4</w:t>
      </w:r>
    </w:p>
    <w:p w14:paraId="6A8B9082" w14:textId="397B125A" w:rsidR="00FE38B8" w:rsidRPr="00FE38B8" w:rsidRDefault="00FE38B8" w:rsidP="00FE38B8">
      <w:pPr>
        <w:pStyle w:val="Heading1"/>
      </w:pPr>
      <w:r>
        <w:lastRenderedPageBreak/>
        <w:t>1NC</w:t>
      </w:r>
    </w:p>
    <w:p w14:paraId="02D63456" w14:textId="77777777" w:rsidR="00FE38B8" w:rsidRDefault="00FE38B8" w:rsidP="00FE38B8">
      <w:pPr>
        <w:pStyle w:val="Heading2"/>
      </w:pPr>
      <w:r>
        <w:lastRenderedPageBreak/>
        <w:t>OFF</w:t>
      </w:r>
    </w:p>
    <w:p w14:paraId="6EA2661C" w14:textId="7C11CEEE" w:rsidR="00FE38B8" w:rsidRDefault="00FE38B8" w:rsidP="00FE38B8">
      <w:pPr>
        <w:pStyle w:val="Heading3"/>
      </w:pPr>
      <w:r>
        <w:lastRenderedPageBreak/>
        <w:t>T---1NC</w:t>
      </w:r>
    </w:p>
    <w:p w14:paraId="67343A15" w14:textId="77777777" w:rsidR="00FE38B8" w:rsidRDefault="00FE38B8" w:rsidP="00FE38B8">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59A51669" w14:textId="77777777" w:rsidR="00FE38B8" w:rsidRDefault="00FE38B8" w:rsidP="00FE38B8">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2D59B1BB" w14:textId="77777777" w:rsidR="00FE38B8" w:rsidRPr="002A1121" w:rsidRDefault="00FE38B8" w:rsidP="00FE38B8">
      <w:pPr>
        <w:rPr>
          <w:rStyle w:val="Emphasis"/>
        </w:rPr>
      </w:pPr>
      <w:r w:rsidRPr="002A1121">
        <w:rPr>
          <w:rStyle w:val="Emphasis"/>
          <w:highlight w:val="cyan"/>
        </w:rPr>
        <w:t>Competition</w:t>
      </w:r>
      <w:r w:rsidRPr="002A1121">
        <w:rPr>
          <w:rStyle w:val="Emphasis"/>
        </w:rPr>
        <w:t xml:space="preserve"> Policy</w:t>
      </w:r>
    </w:p>
    <w:p w14:paraId="650428E0" w14:textId="77777777" w:rsidR="00FE38B8" w:rsidRPr="002A1121" w:rsidRDefault="00FE38B8" w:rsidP="00FE38B8">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6BA10053" w14:textId="77777777" w:rsidR="00FE38B8" w:rsidRPr="002A1121" w:rsidRDefault="00FE38B8" w:rsidP="00FE38B8">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A966006" w14:textId="77777777" w:rsidR="00FE38B8" w:rsidRPr="002A1121" w:rsidRDefault="00FE38B8" w:rsidP="00FE38B8">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15EE8100" w14:textId="77777777" w:rsidR="00FE38B8" w:rsidRPr="002A1121" w:rsidRDefault="00FE38B8" w:rsidP="00FE38B8">
      <w:pPr>
        <w:pStyle w:val="ListParagraph"/>
        <w:numPr>
          <w:ilvl w:val="0"/>
          <w:numId w:val="14"/>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79D7A707" w14:textId="77777777" w:rsidR="00FE38B8" w:rsidRPr="002A1121" w:rsidRDefault="00FE38B8" w:rsidP="00FE38B8">
      <w:pPr>
        <w:pStyle w:val="ListParagraph"/>
        <w:numPr>
          <w:ilvl w:val="0"/>
          <w:numId w:val="14"/>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612FA310" w14:textId="77777777" w:rsidR="00FE38B8" w:rsidRPr="002A1121" w:rsidRDefault="00FE38B8" w:rsidP="00FE38B8">
      <w:pPr>
        <w:pStyle w:val="ListParagraph"/>
        <w:numPr>
          <w:ilvl w:val="0"/>
          <w:numId w:val="14"/>
        </w:numPr>
        <w:rPr>
          <w:sz w:val="16"/>
          <w:szCs w:val="16"/>
        </w:rPr>
      </w:pPr>
      <w:r w:rsidRPr="002A1121">
        <w:rPr>
          <w:sz w:val="16"/>
          <w:szCs w:val="16"/>
        </w:rPr>
        <w:t>which practices can be considered proof of such activities;</w:t>
      </w:r>
    </w:p>
    <w:p w14:paraId="7B8F8FD3" w14:textId="77777777" w:rsidR="00FE38B8" w:rsidRPr="002A1121" w:rsidRDefault="00FE38B8" w:rsidP="00FE38B8">
      <w:pPr>
        <w:pStyle w:val="ListParagraph"/>
        <w:numPr>
          <w:ilvl w:val="0"/>
          <w:numId w:val="14"/>
        </w:numPr>
        <w:rPr>
          <w:sz w:val="16"/>
          <w:szCs w:val="16"/>
        </w:rPr>
      </w:pPr>
      <w:r w:rsidRPr="002A1121">
        <w:rPr>
          <w:sz w:val="16"/>
          <w:szCs w:val="16"/>
        </w:rPr>
        <w:t>how to regulate access to a market;</w:t>
      </w:r>
    </w:p>
    <w:p w14:paraId="4D8D8AE3" w14:textId="77777777" w:rsidR="00FE38B8" w:rsidRPr="002A1121" w:rsidRDefault="00FE38B8" w:rsidP="00FE38B8">
      <w:pPr>
        <w:pStyle w:val="ListParagraph"/>
        <w:numPr>
          <w:ilvl w:val="0"/>
          <w:numId w:val="14"/>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4A15FC68" w14:textId="77777777" w:rsidR="00FE38B8" w:rsidRPr="002A1121" w:rsidRDefault="00FE38B8" w:rsidP="00FE38B8">
      <w:pPr>
        <w:pStyle w:val="ListParagraph"/>
        <w:numPr>
          <w:ilvl w:val="0"/>
          <w:numId w:val="14"/>
        </w:numPr>
        <w:rPr>
          <w:sz w:val="16"/>
          <w:szCs w:val="16"/>
        </w:rPr>
      </w:pPr>
      <w:r w:rsidRPr="002A1121">
        <w:rPr>
          <w:sz w:val="16"/>
          <w:szCs w:val="16"/>
        </w:rPr>
        <w:t>the practices, by which the state and public authorities distort competition such as subisidies and tax measures</w:t>
      </w:r>
    </w:p>
    <w:p w14:paraId="488108BC" w14:textId="77777777" w:rsidR="00FE38B8" w:rsidRPr="002A1121" w:rsidRDefault="00FE38B8" w:rsidP="00FE38B8">
      <w:pPr>
        <w:pStyle w:val="ListParagraph"/>
        <w:numPr>
          <w:ilvl w:val="0"/>
          <w:numId w:val="14"/>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1938DDCE" w14:textId="77777777" w:rsidR="00FE38B8" w:rsidRPr="002A1121" w:rsidRDefault="00FE38B8" w:rsidP="00FE38B8">
      <w:pPr>
        <w:rPr>
          <w:rStyle w:val="Emphasis"/>
        </w:rPr>
      </w:pPr>
      <w:r w:rsidRPr="002A1121">
        <w:rPr>
          <w:rStyle w:val="Emphasis"/>
          <w:highlight w:val="cyan"/>
        </w:rPr>
        <w:t>Scope</w:t>
      </w:r>
      <w:r w:rsidRPr="002A1121">
        <w:rPr>
          <w:rStyle w:val="Emphasis"/>
        </w:rPr>
        <w:t xml:space="preserve"> of Competition Policy</w:t>
      </w:r>
    </w:p>
    <w:p w14:paraId="35A1E295" w14:textId="77777777" w:rsidR="00FE38B8" w:rsidRPr="002A1121" w:rsidRDefault="00FE38B8" w:rsidP="00FE38B8">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1E7E3131" w14:textId="77777777" w:rsidR="00FE38B8" w:rsidRPr="002A1121" w:rsidRDefault="00FE38B8" w:rsidP="00FE38B8">
      <w:pPr>
        <w:pStyle w:val="ListParagraph"/>
        <w:numPr>
          <w:ilvl w:val="0"/>
          <w:numId w:val="15"/>
        </w:numPr>
        <w:rPr>
          <w:sz w:val="16"/>
        </w:rPr>
      </w:pPr>
      <w:r w:rsidRPr="002A1121">
        <w:rPr>
          <w:sz w:val="16"/>
        </w:rPr>
        <w:lastRenderedPageBreak/>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6A31EE14" w14:textId="77777777" w:rsidR="00FE38B8" w:rsidRPr="002A1121" w:rsidRDefault="00FE38B8" w:rsidP="00FE38B8">
      <w:pPr>
        <w:pStyle w:val="ListParagraph"/>
        <w:numPr>
          <w:ilvl w:val="0"/>
          <w:numId w:val="15"/>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188767D5" w14:textId="77777777" w:rsidR="00FE38B8" w:rsidRPr="002A1121" w:rsidRDefault="00FE38B8" w:rsidP="00FE38B8">
      <w:pPr>
        <w:pStyle w:val="ListParagraph"/>
        <w:numPr>
          <w:ilvl w:val="0"/>
          <w:numId w:val="15"/>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1DA725CE" w14:textId="77777777" w:rsidR="00FE38B8" w:rsidRPr="00D32EDB" w:rsidRDefault="00FE38B8" w:rsidP="00FE38B8">
      <w:pPr>
        <w:pStyle w:val="ListParagraph"/>
        <w:numPr>
          <w:ilvl w:val="0"/>
          <w:numId w:val="15"/>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306217FE" w14:textId="77777777" w:rsidR="00FE38B8" w:rsidRDefault="00FE38B8" w:rsidP="00FE38B8">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3E3F420A" w14:textId="77777777" w:rsidR="00FE38B8" w:rsidRDefault="00FE38B8" w:rsidP="00FE38B8">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1BD56083" w14:textId="77777777" w:rsidR="00FE38B8" w:rsidRPr="007E3051" w:rsidRDefault="00FE38B8" w:rsidP="00FE38B8">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63E44420" w14:textId="77777777" w:rsidR="00FE38B8" w:rsidRPr="007E3051" w:rsidRDefault="00FE38B8" w:rsidP="00FE38B8">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471664DA" w14:textId="77777777" w:rsidR="00FE38B8" w:rsidRDefault="00FE38B8" w:rsidP="00FE38B8">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4127E83F" w14:textId="77777777" w:rsidR="00FE38B8" w:rsidRDefault="00FE38B8" w:rsidP="00FE38B8"/>
    <w:p w14:paraId="330585B0" w14:textId="1D902D10" w:rsidR="00FE38B8" w:rsidRDefault="00FE38B8" w:rsidP="00FE38B8">
      <w:pPr>
        <w:pStyle w:val="Heading3"/>
      </w:pPr>
      <w:r>
        <w:lastRenderedPageBreak/>
        <w:t>T---1NC</w:t>
      </w:r>
    </w:p>
    <w:p w14:paraId="75E691BE" w14:textId="77777777" w:rsidR="00FE38B8" w:rsidRPr="0051224B" w:rsidRDefault="00FE38B8" w:rsidP="00FE38B8">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297219F0" w14:textId="77777777" w:rsidR="00FE38B8" w:rsidRPr="0051224B" w:rsidRDefault="00FE38B8" w:rsidP="00FE38B8">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1959E607" w14:textId="77777777" w:rsidR="00FE38B8" w:rsidRPr="00C5330E" w:rsidRDefault="00FE38B8" w:rsidP="00FE38B8">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28DA6C37" w14:textId="77777777" w:rsidR="00FE38B8" w:rsidRPr="00623F01" w:rsidRDefault="00FE38B8" w:rsidP="00FE38B8">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5E76535E" w14:textId="77777777" w:rsidR="00FE38B8" w:rsidRDefault="00FE38B8" w:rsidP="00FE38B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7C6931BC" w14:textId="77777777" w:rsidR="00FE38B8" w:rsidRPr="00C5330E" w:rsidRDefault="00FE38B8" w:rsidP="00FE38B8">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6AA5EB69" w14:textId="77777777" w:rsidR="00FE38B8" w:rsidRDefault="00FE38B8" w:rsidP="00FE38B8">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7A450D8F" w14:textId="77777777" w:rsidR="00FE38B8" w:rsidRDefault="00FE38B8" w:rsidP="00FE38B8"/>
    <w:p w14:paraId="46260ECD" w14:textId="77777777" w:rsidR="00FE38B8" w:rsidRDefault="00FE38B8" w:rsidP="00FE38B8">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3D129F05" w14:textId="77777777" w:rsidR="00FE38B8" w:rsidRDefault="00FE38B8" w:rsidP="00FE38B8"/>
    <w:p w14:paraId="0E6B66C6" w14:textId="5FC823E9" w:rsidR="00FE38B8" w:rsidRDefault="00FE38B8" w:rsidP="00FE38B8">
      <w:pPr>
        <w:pStyle w:val="Heading3"/>
      </w:pPr>
      <w:r>
        <w:lastRenderedPageBreak/>
        <w:t>T---1NC</w:t>
      </w:r>
    </w:p>
    <w:p w14:paraId="4952793E" w14:textId="77777777" w:rsidR="00FE38B8" w:rsidRDefault="00FE38B8" w:rsidP="00FE38B8">
      <w:pPr>
        <w:pStyle w:val="Heading4"/>
      </w:pPr>
      <w:r>
        <w:t xml:space="preserve">A. Interpretation---“private sector” </w:t>
      </w:r>
      <w:r w:rsidRPr="00004DF1">
        <w:rPr>
          <w:u w:val="single"/>
        </w:rPr>
        <w:t>excludes</w:t>
      </w:r>
      <w:r>
        <w:t xml:space="preserve"> state-owned enterprises </w:t>
      </w:r>
    </w:p>
    <w:p w14:paraId="7C022C04" w14:textId="77777777" w:rsidR="00FE38B8" w:rsidRPr="008B5B25" w:rsidRDefault="00FE38B8" w:rsidP="00FE38B8">
      <w:r w:rsidRPr="008B5B25">
        <w:rPr>
          <w:rStyle w:val="Style13ptBold"/>
        </w:rPr>
        <w:t>Investopedia 20</w:t>
      </w:r>
      <w:r>
        <w:t>. Fact checked by MARCUS REEVES Reviewed by THOMAS BROCK on December 25, 2020 “Private Sector”. https://www.investopedia.com/terms/p/private-sector.asp</w:t>
      </w:r>
    </w:p>
    <w:p w14:paraId="7A5F9640" w14:textId="77777777" w:rsidR="00FE38B8" w:rsidRPr="008B5B25" w:rsidRDefault="00FE38B8" w:rsidP="00FE38B8">
      <w:pPr>
        <w:rPr>
          <w:rStyle w:val="StyleUnderline"/>
        </w:rPr>
      </w:pPr>
      <w:r w:rsidRPr="00004DF1">
        <w:rPr>
          <w:rStyle w:val="StyleUnderline"/>
          <w:highlight w:val="cyan"/>
        </w:rPr>
        <w:t>What is the Private Sector</w:t>
      </w:r>
      <w:r w:rsidRPr="008B5B25">
        <w:rPr>
          <w:rStyle w:val="StyleUnderline"/>
        </w:rPr>
        <w:t>?</w:t>
      </w:r>
    </w:p>
    <w:p w14:paraId="40141EBE" w14:textId="77777777" w:rsidR="00FE38B8" w:rsidRPr="008B5B25" w:rsidRDefault="00FE38B8" w:rsidP="00FE38B8">
      <w:pPr>
        <w:rPr>
          <w:sz w:val="16"/>
        </w:rPr>
      </w:pPr>
      <w:r w:rsidRPr="00004DF1">
        <w:rPr>
          <w:rStyle w:val="StyleUnderline"/>
          <w:highlight w:val="cyan"/>
        </w:rPr>
        <w:t>The private sector is the part of the economy</w:t>
      </w:r>
      <w:r w:rsidRPr="008B5B25">
        <w:rPr>
          <w:rStyle w:val="StyleUnderline"/>
        </w:rPr>
        <w:t xml:space="preserve"> that is </w:t>
      </w:r>
      <w:r w:rsidRPr="00004DF1">
        <w:rPr>
          <w:rStyle w:val="StyleUnderline"/>
          <w:highlight w:val="cyan"/>
        </w:rPr>
        <w:t xml:space="preserve">run by </w:t>
      </w:r>
      <w:r w:rsidRPr="00004DF1">
        <w:rPr>
          <w:rStyle w:val="StyleUnderline"/>
        </w:rPr>
        <w:t>individuals</w:t>
      </w:r>
      <w:r w:rsidRPr="008B5B25">
        <w:rPr>
          <w:rStyle w:val="StyleUnderline"/>
        </w:rPr>
        <w:t xml:space="preserve"> and </w:t>
      </w:r>
      <w:r w:rsidRPr="00004DF1">
        <w:rPr>
          <w:rStyle w:val="Emphasis"/>
          <w:highlight w:val="cyan"/>
        </w:rPr>
        <w:t>companies for profit and is not state controlled</w:t>
      </w:r>
      <w:r w:rsidRPr="008B5B25">
        <w:rPr>
          <w:sz w:val="16"/>
        </w:rPr>
        <w:t xml:space="preserve">. Therefore, it encompasses all for-profit businesses that are not owned or operated by the government. </w:t>
      </w:r>
      <w:r w:rsidRPr="00004DF1">
        <w:rPr>
          <w:rStyle w:val="StyleUnderline"/>
          <w:highlight w:val="cyan"/>
        </w:rPr>
        <w:t>Companies</w:t>
      </w:r>
      <w:r w:rsidRPr="008B5B25">
        <w:rPr>
          <w:rStyle w:val="StyleUnderline"/>
        </w:rPr>
        <w:t xml:space="preserve"> and corporations </w:t>
      </w:r>
      <w:r w:rsidRPr="00004DF1">
        <w:rPr>
          <w:rStyle w:val="StyleUnderline"/>
          <w:highlight w:val="cyan"/>
        </w:rPr>
        <w:t>that are government run are part o</w:t>
      </w:r>
      <w:r w:rsidRPr="008B5B25">
        <w:rPr>
          <w:rStyle w:val="StyleUnderline"/>
        </w:rPr>
        <w:t xml:space="preserve">f what is known as </w:t>
      </w:r>
      <w:r w:rsidRPr="00004DF1">
        <w:rPr>
          <w:rStyle w:val="Emphasis"/>
          <w:highlight w:val="cyan"/>
        </w:rPr>
        <w:t>the public sector</w:t>
      </w:r>
      <w:r w:rsidRPr="008B5B25">
        <w:rPr>
          <w:rStyle w:val="StyleUnderline"/>
        </w:rPr>
        <w:t xml:space="preserve">, </w:t>
      </w:r>
      <w:r w:rsidRPr="008B5B25">
        <w:rPr>
          <w:rStyle w:val="Emphasis"/>
        </w:rPr>
        <w:t>while charities and other nonprofit organizations are part of the voluntary sector</w:t>
      </w:r>
      <w:r w:rsidRPr="008B5B25">
        <w:rPr>
          <w:sz w:val="16"/>
        </w:rPr>
        <w:t>.</w:t>
      </w:r>
    </w:p>
    <w:p w14:paraId="5EEC44D9" w14:textId="77777777" w:rsidR="00FE38B8" w:rsidRDefault="00FE38B8" w:rsidP="00FE38B8"/>
    <w:p w14:paraId="291A3344" w14:textId="77777777" w:rsidR="00FE38B8" w:rsidRDefault="00FE38B8" w:rsidP="00FE38B8">
      <w:pPr>
        <w:pStyle w:val="Heading4"/>
      </w:pPr>
      <w:r>
        <w:t xml:space="preserve">B. Violation---the plan increases prohibitions on practices “by </w:t>
      </w:r>
      <w:r w:rsidRPr="00004DF1">
        <w:rPr>
          <w:u w:val="single"/>
        </w:rPr>
        <w:t>nations</w:t>
      </w:r>
      <w:r>
        <w:t xml:space="preserve"> that participate in oil cartels”---that’s </w:t>
      </w:r>
      <w:r>
        <w:rPr>
          <w:u w:val="single"/>
        </w:rPr>
        <w:t>explicitly public sector</w:t>
      </w:r>
    </w:p>
    <w:p w14:paraId="6D2D89E6" w14:textId="77777777" w:rsidR="00FE38B8" w:rsidRDefault="00FE38B8" w:rsidP="00FE38B8"/>
    <w:p w14:paraId="0710205D" w14:textId="77777777" w:rsidR="00FE38B8" w:rsidRDefault="00FE38B8" w:rsidP="00FE38B8">
      <w:pPr>
        <w:pStyle w:val="Heading4"/>
      </w:pPr>
      <w:r>
        <w:t xml:space="preserve">And, OPEC countries have </w:t>
      </w:r>
      <w:r w:rsidRPr="00004DF1">
        <w:rPr>
          <w:u w:val="single"/>
        </w:rPr>
        <w:t>nationalized</w:t>
      </w:r>
      <w:r>
        <w:t xml:space="preserve"> their oil production </w:t>
      </w:r>
    </w:p>
    <w:p w14:paraId="10B6412B" w14:textId="77777777" w:rsidR="00FE38B8" w:rsidRDefault="00FE38B8" w:rsidP="00FE38B8">
      <w:r w:rsidRPr="00CD5B0F">
        <w:t xml:space="preserve">Andrew </w:t>
      </w:r>
      <w:r w:rsidRPr="00CD5B0F">
        <w:rPr>
          <w:rStyle w:val="Style13ptBold"/>
        </w:rPr>
        <w:t>Chatzky 20</w:t>
      </w:r>
      <w:r>
        <w:t xml:space="preserve">. </w:t>
      </w:r>
      <w:r w:rsidRPr="00CD5B0F">
        <w:t>Foreign Service Officer at U.S. Department of State</w:t>
      </w:r>
      <w:r>
        <w:t xml:space="preserve">, </w:t>
      </w:r>
      <w:r w:rsidRPr="00CD5B0F">
        <w:t>and Anshu Siripurapu</w:t>
      </w:r>
      <w:r>
        <w:t>, 4/9/20. “</w:t>
      </w:r>
      <w:r w:rsidRPr="00CD5B0F">
        <w:t>OPEC in a Changing World</w:t>
      </w:r>
      <w:r>
        <w:t xml:space="preserve">.” </w:t>
      </w:r>
      <w:r w:rsidRPr="00CD5B0F">
        <w:t>https://www.cfr.org/backgrounder/opec-changing-world</w:t>
      </w:r>
    </w:p>
    <w:p w14:paraId="3AEEB6A2" w14:textId="77777777" w:rsidR="00FE38B8" w:rsidRPr="00CD5B0F" w:rsidRDefault="00FE38B8" w:rsidP="00FE38B8">
      <w:pPr>
        <w:rPr>
          <w:sz w:val="16"/>
        </w:rPr>
      </w:pPr>
      <w:r w:rsidRPr="00CD5B0F">
        <w:rPr>
          <w:rStyle w:val="StyleUnderline"/>
        </w:rPr>
        <w:t>OPEC was established in 1960</w:t>
      </w:r>
      <w:r w:rsidRPr="00CD5B0F">
        <w:rPr>
          <w:sz w:val="16"/>
        </w:rPr>
        <w:t xml:space="preserve"> by Iran, Iraq, Kuwait, Saudi Arabia, and Venezuela; its membership has expanded and contracted over the years. The original five sought to build a united front to respond to oil price cuts imposed by the multinational oil companies that controlled most petroleum imports into Western countries, as well as U.S. government import caps that depressed prices of foreign oil in the 1950s. </w:t>
      </w:r>
      <w:r w:rsidRPr="00CD5B0F">
        <w:rPr>
          <w:rStyle w:val="StyleUnderline"/>
          <w:highlight w:val="cyan"/>
        </w:rPr>
        <w:t>OPEC’s</w:t>
      </w:r>
      <w:r w:rsidRPr="00CD5B0F">
        <w:rPr>
          <w:rStyle w:val="StyleUnderline"/>
        </w:rPr>
        <w:t xml:space="preserve"> founding </w:t>
      </w:r>
      <w:r w:rsidRPr="00CD5B0F">
        <w:rPr>
          <w:rStyle w:val="StyleUnderline"/>
          <w:highlight w:val="cyan"/>
        </w:rPr>
        <w:t>members</w:t>
      </w:r>
      <w:r w:rsidRPr="00CD5B0F">
        <w:rPr>
          <w:rStyle w:val="StyleUnderline"/>
        </w:rPr>
        <w:t xml:space="preserve"> not only set out to negotiate higher global posted prices for oil but also pursued </w:t>
      </w:r>
      <w:r w:rsidRPr="00CD5B0F">
        <w:rPr>
          <w:rStyle w:val="StyleUnderline"/>
          <w:highlight w:val="cyan"/>
        </w:rPr>
        <w:t xml:space="preserve">greater control over their own resources through the </w:t>
      </w:r>
      <w:r w:rsidRPr="00CD5B0F">
        <w:rPr>
          <w:rStyle w:val="Emphasis"/>
          <w:highlight w:val="cyan"/>
        </w:rPr>
        <w:t>nationalization of international oil company concessions</w:t>
      </w:r>
      <w:r w:rsidRPr="00CD5B0F">
        <w:rPr>
          <w:sz w:val="16"/>
        </w:rPr>
        <w:t xml:space="preserve">. Most </w:t>
      </w:r>
      <w:r w:rsidRPr="00CD5B0F">
        <w:rPr>
          <w:rStyle w:val="Emphasis"/>
          <w:highlight w:val="cyan"/>
        </w:rPr>
        <w:t>OPEC nations now own all of their oil reserves</w:t>
      </w:r>
      <w:r w:rsidRPr="00CD5B0F">
        <w:rPr>
          <w:sz w:val="16"/>
        </w:rPr>
        <w:t>.</w:t>
      </w:r>
    </w:p>
    <w:p w14:paraId="72E13E8A" w14:textId="77777777" w:rsidR="00FE38B8" w:rsidRDefault="00FE38B8" w:rsidP="00FE38B8"/>
    <w:p w14:paraId="46291E3B" w14:textId="77777777" w:rsidR="00FE38B8" w:rsidRDefault="00FE38B8" w:rsidP="00FE38B8">
      <w:pPr>
        <w:pStyle w:val="Heading4"/>
      </w:pPr>
      <w:r>
        <w:t>C. Vote neg for limits and ground</w:t>
      </w:r>
    </w:p>
    <w:p w14:paraId="32799F11" w14:textId="77777777" w:rsidR="00FE38B8" w:rsidRDefault="00FE38B8" w:rsidP="00FE38B8">
      <w:pPr>
        <w:pStyle w:val="Heading4"/>
      </w:pPr>
      <w:r>
        <w:t xml:space="preserve">1. Limits---the aff interp opens the floodgates to myriad affs about the business practices of any country or group of countries in the world </w:t>
      </w:r>
    </w:p>
    <w:p w14:paraId="7ED81CA6" w14:textId="77777777" w:rsidR="00FE38B8" w:rsidRDefault="00FE38B8" w:rsidP="00FE38B8">
      <w:pPr>
        <w:pStyle w:val="Heading4"/>
      </w:pPr>
      <w:r>
        <w:t xml:space="preserve">2. Ground---all our links are predicated off </w:t>
      </w:r>
      <w:r>
        <w:rPr>
          <w:u w:val="single"/>
        </w:rPr>
        <w:t>private sector</w:t>
      </w:r>
      <w:r>
        <w:t xml:space="preserve"> prohibitions, public sector antitrust is a whole different topic about international relations and nonprofits</w:t>
      </w:r>
    </w:p>
    <w:p w14:paraId="43D00577" w14:textId="77777777" w:rsidR="00FE38B8" w:rsidRPr="00607A55" w:rsidRDefault="00FE38B8" w:rsidP="00FE38B8"/>
    <w:p w14:paraId="1E6E7522" w14:textId="177BC5D6" w:rsidR="00FE38B8" w:rsidRPr="00B37FA2" w:rsidRDefault="00FE38B8" w:rsidP="00FE38B8">
      <w:pPr>
        <w:pStyle w:val="Heading3"/>
      </w:pPr>
      <w:r>
        <w:lastRenderedPageBreak/>
        <w:t>K---1NC</w:t>
      </w:r>
    </w:p>
    <w:p w14:paraId="0E905719" w14:textId="77777777" w:rsidR="00FE38B8" w:rsidRPr="00B37FA2" w:rsidRDefault="00FE38B8" w:rsidP="00FE38B8">
      <w:pPr>
        <w:pStyle w:val="Heading4"/>
      </w:pPr>
      <w:r w:rsidRPr="00B37FA2">
        <w:t xml:space="preserve">Antitrust is a </w:t>
      </w:r>
      <w:r w:rsidRPr="00B37FA2">
        <w:rPr>
          <w:u w:val="single"/>
        </w:rPr>
        <w:t>psyop</w:t>
      </w:r>
      <w:r w:rsidRPr="00B37FA2">
        <w:t xml:space="preserve"> used to </w:t>
      </w:r>
      <w:r w:rsidRPr="00B37FA2">
        <w:rPr>
          <w:u w:val="single"/>
        </w:rPr>
        <w:t>pacify the working class</w:t>
      </w:r>
      <w:r w:rsidRPr="00B37FA2">
        <w:t xml:space="preserve"> and </w:t>
      </w:r>
      <w:r w:rsidRPr="00B37FA2">
        <w:rPr>
          <w:u w:val="single"/>
        </w:rPr>
        <w:t>map competition onto subjectivity</w:t>
      </w:r>
    </w:p>
    <w:p w14:paraId="526A00F8" w14:textId="77777777" w:rsidR="00FE38B8" w:rsidRPr="00B37FA2" w:rsidRDefault="00FE38B8" w:rsidP="00FE38B8">
      <w:r w:rsidRPr="00B37FA2">
        <w:rPr>
          <w:rStyle w:val="Style13ptBold"/>
        </w:rPr>
        <w:t>Lebow 19</w:t>
      </w:r>
      <w:r w:rsidRPr="00B37FA2">
        <w:t xml:space="preserve"> [David Lebow – Lecturer on Social Studies at Harvard University and lawyer, “Trumpism and the Dialectic of Neoliberal Reason,” Perspectives on Politics 18(2):380-398, doi:10.1017/S1537592719000434]</w:t>
      </w:r>
    </w:p>
    <w:p w14:paraId="47B40E59" w14:textId="77777777" w:rsidR="00FE38B8" w:rsidRPr="00B37FA2" w:rsidRDefault="00FE38B8" w:rsidP="00FE38B8">
      <w:pPr>
        <w:rPr>
          <w:sz w:val="16"/>
          <w:szCs w:val="16"/>
        </w:rPr>
      </w:pPr>
      <w:r w:rsidRPr="00B37FA2">
        <w:rPr>
          <w:sz w:val="16"/>
          <w:szCs w:val="16"/>
        </w:rPr>
        <w:t>I.  Neoliberal Reason</w:t>
      </w:r>
    </w:p>
    <w:p w14:paraId="61974785" w14:textId="77777777" w:rsidR="00FE38B8" w:rsidRPr="00B37FA2" w:rsidRDefault="00FE38B8" w:rsidP="00FE38B8">
      <w:pPr>
        <w:rPr>
          <w:sz w:val="16"/>
          <w:szCs w:val="22"/>
        </w:rPr>
      </w:pPr>
      <w:r w:rsidRPr="00B37FA2">
        <w:rPr>
          <w:sz w:val="16"/>
          <w:szCs w:val="22"/>
        </w:rPr>
        <w:t xml:space="preserve">As Michel Foucault and others have argued, </w:t>
      </w:r>
      <w:r w:rsidRPr="00B37FA2">
        <w:rPr>
          <w:rStyle w:val="StyleUnderline"/>
          <w:szCs w:val="22"/>
          <w:highlight w:val="cyan"/>
        </w:rPr>
        <w:t>neoliberalism</w:t>
      </w:r>
      <w:r w:rsidRPr="00B37FA2">
        <w:rPr>
          <w:rStyle w:val="StyleUnderline"/>
          <w:szCs w:val="22"/>
        </w:rPr>
        <w:t xml:space="preserve"> entails far more than an economic doctrine favoring deregulated markets</w:t>
      </w:r>
      <w:r w:rsidRPr="00B37FA2">
        <w:rPr>
          <w:sz w:val="16"/>
          <w:szCs w:val="22"/>
        </w:rPr>
        <w:t xml:space="preserve">.4 </w:t>
      </w:r>
      <w:r w:rsidRPr="00B37FA2">
        <w:rPr>
          <w:rStyle w:val="StyleUnderline"/>
          <w:szCs w:val="22"/>
        </w:rPr>
        <w:t xml:space="preserve">It is a novel form of </w:t>
      </w:r>
      <w:r w:rsidRPr="00B37FA2">
        <w:rPr>
          <w:szCs w:val="22"/>
        </w:rPr>
        <w:t>governmentality</w:t>
      </w:r>
      <w:r w:rsidRPr="00B37FA2">
        <w:rPr>
          <w:sz w:val="16"/>
          <w:szCs w:val="22"/>
        </w:rPr>
        <w:t>—</w:t>
      </w:r>
      <w:r w:rsidRPr="00B37FA2">
        <w:rPr>
          <w:rStyle w:val="StyleUnderline"/>
          <w:szCs w:val="22"/>
        </w:rPr>
        <w:t xml:space="preserve">a </w:t>
      </w:r>
      <w:r w:rsidRPr="00083182">
        <w:rPr>
          <w:rStyle w:val="Emphasis"/>
          <w:highlight w:val="cyan"/>
        </w:rPr>
        <w:t>rationality</w:t>
      </w:r>
      <w:r w:rsidRPr="00B37FA2">
        <w:rPr>
          <w:rStyle w:val="StyleUnderline"/>
          <w:szCs w:val="22"/>
          <w:highlight w:val="cyan"/>
        </w:rPr>
        <w:t xml:space="preserve"> linked to</w:t>
      </w:r>
      <w:r w:rsidRPr="00B37FA2">
        <w:rPr>
          <w:rStyle w:val="StyleUnderline"/>
          <w:szCs w:val="22"/>
        </w:rPr>
        <w:t xml:space="preserve"> technologies of power that govern conduct</w:t>
      </w:r>
      <w:r w:rsidRPr="00B37FA2">
        <w:rPr>
          <w:sz w:val="16"/>
          <w:szCs w:val="22"/>
        </w:rPr>
        <w:t xml:space="preserve">, </w:t>
      </w:r>
      <w:r w:rsidRPr="00B37FA2">
        <w:rPr>
          <w:rStyle w:val="StyleUnderline"/>
          <w:szCs w:val="22"/>
        </w:rPr>
        <w:t xml:space="preserve">not just through direct state action but through </w:t>
      </w:r>
      <w:r w:rsidRPr="00B37FA2">
        <w:rPr>
          <w:szCs w:val="22"/>
        </w:rPr>
        <w:t>liberty itself</w:t>
      </w:r>
      <w:r w:rsidRPr="00B37FA2">
        <w:rPr>
          <w:sz w:val="16"/>
          <w:szCs w:val="22"/>
        </w:rPr>
        <w:t xml:space="preserve">.5 Not isolated to the traditionally demarcated sphere of economics, neoliberal society entails a whole economic-juridical order. </w:t>
      </w:r>
    </w:p>
    <w:p w14:paraId="039F9555" w14:textId="77777777" w:rsidR="00FE38B8" w:rsidRPr="00B37FA2" w:rsidRDefault="00FE38B8" w:rsidP="00FE38B8">
      <w:pPr>
        <w:rPr>
          <w:sz w:val="16"/>
          <w:szCs w:val="22"/>
        </w:rPr>
      </w:pPr>
      <w:r w:rsidRPr="00B37FA2">
        <w:rPr>
          <w:rStyle w:val="StyleUnderline"/>
          <w:szCs w:val="22"/>
        </w:rPr>
        <w:t xml:space="preserve">The </w:t>
      </w:r>
      <w:r w:rsidRPr="00B37FA2">
        <w:rPr>
          <w:szCs w:val="22"/>
        </w:rPr>
        <w:t>central</w:t>
      </w:r>
      <w:r w:rsidRPr="00B37FA2">
        <w:rPr>
          <w:rStyle w:val="StyleUnderline"/>
          <w:szCs w:val="22"/>
        </w:rPr>
        <w:t xml:space="preserve"> program</w:t>
      </w:r>
      <w:r w:rsidRPr="00B37FA2">
        <w:rPr>
          <w:sz w:val="16"/>
          <w:szCs w:val="22"/>
        </w:rPr>
        <w:t xml:space="preserve"> of neoliberal governmentality </w:t>
      </w:r>
      <w:r w:rsidRPr="00B37FA2">
        <w:rPr>
          <w:rStyle w:val="StyleUnderline"/>
          <w:szCs w:val="22"/>
        </w:rPr>
        <w:t>is the absolute generalization of</w:t>
      </w:r>
      <w:r w:rsidRPr="00B37FA2">
        <w:rPr>
          <w:szCs w:val="22"/>
        </w:rPr>
        <w:t xml:space="preserve"> </w:t>
      </w:r>
      <w:r w:rsidRPr="00083182">
        <w:rPr>
          <w:rStyle w:val="Emphasis"/>
          <w:highlight w:val="cyan"/>
        </w:rPr>
        <w:t>competition as a universal behavioral norm</w:t>
      </w:r>
      <w:r w:rsidRPr="00B37FA2">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B37FA2">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B37FA2">
        <w:rPr>
          <w:sz w:val="16"/>
          <w:szCs w:val="22"/>
        </w:rPr>
        <w:t xml:space="preserve"> </w:t>
      </w:r>
    </w:p>
    <w:p w14:paraId="1C309375" w14:textId="77777777" w:rsidR="00FE38B8" w:rsidRPr="00B37FA2" w:rsidRDefault="00FE38B8" w:rsidP="00FE38B8">
      <w:pPr>
        <w:rPr>
          <w:sz w:val="16"/>
          <w:szCs w:val="22"/>
        </w:rPr>
      </w:pPr>
      <w:r w:rsidRPr="00B37FA2">
        <w:rPr>
          <w:rStyle w:val="StyleUnderline"/>
          <w:szCs w:val="22"/>
        </w:rPr>
        <w:t>Liberal capitalism</w:t>
      </w:r>
      <w:r w:rsidRPr="00B37FA2">
        <w:rPr>
          <w:sz w:val="16"/>
          <w:szCs w:val="22"/>
        </w:rPr>
        <w:t xml:space="preserve">, as Karl Polanyi argued, </w:t>
      </w:r>
      <w:r w:rsidRPr="00B37FA2">
        <w:rPr>
          <w:rStyle w:val="StyleUnderline"/>
          <w:szCs w:val="22"/>
        </w:rPr>
        <w:t>required the construction of “fictitious” commodities like land and labor</w:t>
      </w:r>
      <w:r w:rsidRPr="00B37FA2">
        <w:rPr>
          <w:sz w:val="16"/>
          <w:szCs w:val="22"/>
        </w:rPr>
        <w:t xml:space="preserve">.6 </w:t>
      </w:r>
      <w:r w:rsidRPr="00B37FA2">
        <w:rPr>
          <w:rStyle w:val="StyleUnderline"/>
          <w:szCs w:val="22"/>
        </w:rPr>
        <w:t>These abstract, exchangeable factors of production had to be disembedded from concrete non-market social relations, norms, and values</w:t>
      </w:r>
      <w:r w:rsidRPr="00B37FA2">
        <w:rPr>
          <w:sz w:val="16"/>
          <w:szCs w:val="22"/>
        </w:rPr>
        <w:t xml:space="preserve">. Instead of merely disembedding commodities, neoliberalism intervenes to make competitive mechanisms regulate every moment and point in society. </w:t>
      </w:r>
      <w:r w:rsidRPr="00B37FA2">
        <w:rPr>
          <w:rStyle w:val="StyleUnderline"/>
          <w:szCs w:val="22"/>
        </w:rPr>
        <w:t xml:space="preserve">It strives to build an empire of </w:t>
      </w:r>
      <w:r w:rsidRPr="00B37FA2">
        <w:rPr>
          <w:rStyle w:val="StyleUnderline"/>
          <w:szCs w:val="22"/>
          <w:highlight w:val="cyan"/>
        </w:rPr>
        <w:t xml:space="preserve">market choice </w:t>
      </w:r>
      <w:r w:rsidRPr="00B37FA2">
        <w:rPr>
          <w:rStyle w:val="StyleUnderline"/>
          <w:szCs w:val="22"/>
        </w:rPr>
        <w:t xml:space="preserve">that </w:t>
      </w:r>
      <w:r w:rsidRPr="00B37FA2">
        <w:rPr>
          <w:szCs w:val="22"/>
          <w:highlight w:val="cyan"/>
        </w:rPr>
        <w:t xml:space="preserve">invades </w:t>
      </w:r>
      <w:r w:rsidRPr="00083182">
        <w:rPr>
          <w:rStyle w:val="Emphasis"/>
          <w:highlight w:val="cyan"/>
        </w:rPr>
        <w:t>every domain</w:t>
      </w:r>
      <w:r w:rsidRPr="00083182">
        <w:rPr>
          <w:rStyle w:val="Emphasis"/>
        </w:rPr>
        <w:t xml:space="preserve"> of life</w:t>
      </w:r>
      <w:r w:rsidRPr="00B37FA2">
        <w:rPr>
          <w:sz w:val="16"/>
          <w:szCs w:val="22"/>
        </w:rPr>
        <w:t xml:space="preserve">, </w:t>
      </w:r>
      <w:r w:rsidRPr="00B37FA2">
        <w:rPr>
          <w:rStyle w:val="StyleUnderline"/>
          <w:szCs w:val="22"/>
          <w:highlight w:val="cyan"/>
        </w:rPr>
        <w:t>and deposes all other</w:t>
      </w:r>
      <w:r w:rsidRPr="00B37FA2">
        <w:rPr>
          <w:rStyle w:val="StyleUnderline"/>
          <w:szCs w:val="22"/>
        </w:rPr>
        <w:t xml:space="preserve"> social, political and solidaristic institutions and </w:t>
      </w:r>
      <w:r w:rsidRPr="00B37FA2">
        <w:rPr>
          <w:rStyle w:val="StyleUnderline"/>
          <w:szCs w:val="22"/>
          <w:highlight w:val="cyan"/>
        </w:rPr>
        <w:t>values</w:t>
      </w:r>
      <w:r w:rsidRPr="00B37FA2">
        <w:rPr>
          <w:sz w:val="16"/>
          <w:szCs w:val="22"/>
        </w:rPr>
        <w:t xml:space="preserve">. </w:t>
      </w:r>
    </w:p>
    <w:p w14:paraId="0E959E1D" w14:textId="77777777" w:rsidR="00FE38B8" w:rsidRPr="00B37FA2" w:rsidRDefault="00FE38B8" w:rsidP="00FE38B8">
      <w:pPr>
        <w:rPr>
          <w:rStyle w:val="StyleUnderline"/>
          <w:szCs w:val="22"/>
        </w:rPr>
      </w:pPr>
      <w:r w:rsidRPr="00083182">
        <w:rPr>
          <w:rStyle w:val="Emphasis"/>
          <w:highlight w:val="cyan"/>
        </w:rPr>
        <w:t>Neoliberalism</w:t>
      </w:r>
      <w:r w:rsidRPr="00083182">
        <w:rPr>
          <w:rStyle w:val="StyleUnderline"/>
        </w:rPr>
        <w:t xml:space="preserve"> does not allege that markets are natural; competition must be constructed.</w:t>
      </w:r>
      <w:r w:rsidRPr="00B37FA2">
        <w:rPr>
          <w:sz w:val="16"/>
          <w:szCs w:val="22"/>
        </w:rPr>
        <w:t xml:space="preserve"> </w:t>
      </w:r>
      <w:r w:rsidRPr="00B37FA2">
        <w:rPr>
          <w:rStyle w:val="StyleUnderline"/>
          <w:szCs w:val="22"/>
        </w:rPr>
        <w:t>Rather than endorsing laissez-faire overseen by a night watchman</w:t>
      </w:r>
      <w:r w:rsidRPr="00B37FA2">
        <w:rPr>
          <w:sz w:val="16"/>
          <w:szCs w:val="22"/>
        </w:rPr>
        <w:t xml:space="preserve">, </w:t>
      </w:r>
      <w:r w:rsidRPr="00B37FA2">
        <w:rPr>
          <w:rStyle w:val="StyleUnderline"/>
          <w:szCs w:val="22"/>
        </w:rPr>
        <w:t xml:space="preserve">it </w:t>
      </w:r>
      <w:r w:rsidRPr="00B37FA2">
        <w:rPr>
          <w:rStyle w:val="StyleUnderline"/>
          <w:szCs w:val="22"/>
          <w:highlight w:val="cyan"/>
        </w:rPr>
        <w:t>stipulates</w:t>
      </w:r>
      <w:r w:rsidRPr="00B37FA2">
        <w:rPr>
          <w:rStyle w:val="StyleUnderline"/>
          <w:szCs w:val="22"/>
        </w:rPr>
        <w:t xml:space="preserve"> </w:t>
      </w:r>
      <w:r w:rsidRPr="00083182">
        <w:rPr>
          <w:rStyle w:val="StyleUnderline"/>
        </w:rPr>
        <w:t>a strong state engaged in permanent vigilance, activity</w:t>
      </w:r>
      <w:r w:rsidRPr="00B37FA2">
        <w:rPr>
          <w:rStyle w:val="StyleUnderline"/>
          <w:szCs w:val="22"/>
        </w:rPr>
        <w:t xml:space="preserve">, and </w:t>
      </w:r>
      <w:r w:rsidRPr="00B37FA2">
        <w:rPr>
          <w:rStyle w:val="StyleUnderline"/>
          <w:szCs w:val="22"/>
          <w:highlight w:val="cyan"/>
        </w:rPr>
        <w:t xml:space="preserve">intervention to </w:t>
      </w:r>
      <w:r w:rsidRPr="00083182">
        <w:rPr>
          <w:rStyle w:val="Emphasis"/>
          <w:highlight w:val="cyan"/>
        </w:rPr>
        <w:t>maintain artificial competition</w:t>
      </w:r>
      <w:r w:rsidRPr="00B37FA2">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B37FA2">
        <w:rPr>
          <w:sz w:val="16"/>
        </w:rPr>
        <w:t xml:space="preserve">interventionism” on the “conditions of the market.”7 Fixed, formal rules make up an economic constitution that inhibits planning, repulses political disruptions, and impartially safeguards competition. </w:t>
      </w:r>
      <w:r w:rsidRPr="00B37FA2">
        <w:rPr>
          <w:rStyle w:val="StyleUnderline"/>
          <w:highlight w:val="cyan"/>
        </w:rPr>
        <w:t>The state is the</w:t>
      </w:r>
      <w:r w:rsidRPr="00B37FA2">
        <w:rPr>
          <w:rStyle w:val="StyleUnderline"/>
        </w:rPr>
        <w:t xml:space="preserve"> executor of the market and growth is the </w:t>
      </w:r>
      <w:r w:rsidRPr="00083182">
        <w:rPr>
          <w:rStyle w:val="Emphasis"/>
          <w:highlight w:val="cyan"/>
        </w:rPr>
        <w:t>basis of public legitimacy</w:t>
      </w:r>
      <w:r w:rsidRPr="00B37FA2">
        <w:rPr>
          <w:sz w:val="16"/>
        </w:rPr>
        <w:t xml:space="preserve">. </w:t>
      </w:r>
      <w:r w:rsidRPr="00B37FA2">
        <w:rPr>
          <w:rStyle w:val="StyleUnderline"/>
          <w:highlight w:val="cyan"/>
        </w:rPr>
        <w:t xml:space="preserve">Governance </w:t>
      </w:r>
      <w:r w:rsidRPr="00083182">
        <w:rPr>
          <w:rStyle w:val="Emphasis"/>
          <w:highlight w:val="cyan"/>
        </w:rPr>
        <w:t>depoliticizes public power</w:t>
      </w:r>
      <w:r w:rsidRPr="00B37FA2">
        <w:rPr>
          <w:rStyle w:val="StyleUnderline"/>
        </w:rPr>
        <w:t xml:space="preserve">, promotes ostensibly post-ideological technical problem-solving by experts, </w:t>
      </w:r>
      <w:r w:rsidRPr="00B37FA2">
        <w:rPr>
          <w:rStyle w:val="StyleUnderline"/>
          <w:highlight w:val="cyan"/>
        </w:rPr>
        <w:t xml:space="preserve">and relies on </w:t>
      </w:r>
      <w:r w:rsidRPr="00083182">
        <w:rPr>
          <w:rStyle w:val="Emphasis"/>
          <w:highlight w:val="cyan"/>
        </w:rPr>
        <w:t>“best-practices”</w:t>
      </w:r>
      <w:r w:rsidRPr="00B37FA2">
        <w:rPr>
          <w:rStyle w:val="StyleUnderline"/>
          <w:highlight w:val="cyan"/>
        </w:rPr>
        <w:t xml:space="preserve"> that dissolve the distinction between public and private organization</w:t>
      </w:r>
      <w:r w:rsidRPr="00B37FA2">
        <w:rPr>
          <w:sz w:val="16"/>
        </w:rPr>
        <w:t>.8</w:t>
      </w:r>
    </w:p>
    <w:p w14:paraId="1CDF7144" w14:textId="77777777" w:rsidR="00FE38B8" w:rsidRPr="00B37FA2" w:rsidRDefault="00FE38B8" w:rsidP="00FE38B8">
      <w:pPr>
        <w:rPr>
          <w:sz w:val="16"/>
          <w:szCs w:val="16"/>
        </w:rPr>
      </w:pPr>
      <w:r w:rsidRPr="00B37FA2">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4308F00E" w14:textId="77777777" w:rsidR="00FE38B8" w:rsidRPr="00B37FA2" w:rsidRDefault="00FE38B8" w:rsidP="00FE38B8">
      <w:pPr>
        <w:rPr>
          <w:sz w:val="16"/>
          <w:szCs w:val="16"/>
        </w:rPr>
      </w:pPr>
      <w:r w:rsidRPr="00B37FA2">
        <w:rPr>
          <w:sz w:val="16"/>
          <w:szCs w:val="16"/>
        </w:rPr>
        <w:lastRenderedPageBreak/>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48EE2553" w14:textId="77777777" w:rsidR="00FE38B8" w:rsidRPr="00B37FA2" w:rsidRDefault="00FE38B8" w:rsidP="00FE38B8">
      <w:pPr>
        <w:rPr>
          <w:sz w:val="16"/>
          <w:szCs w:val="16"/>
        </w:rPr>
      </w:pPr>
      <w:r w:rsidRPr="00B37FA2">
        <w:rPr>
          <w:sz w:val="16"/>
          <w:szCs w:val="16"/>
        </w:rPr>
        <w:t xml:space="preserve">II. From Keynesian State Capitalism to Neoliberal Deregulation </w:t>
      </w:r>
    </w:p>
    <w:p w14:paraId="731AABA1" w14:textId="77777777" w:rsidR="00FE38B8" w:rsidRPr="00083182" w:rsidRDefault="00FE38B8" w:rsidP="00FE38B8">
      <w:pPr>
        <w:rPr>
          <w:sz w:val="16"/>
          <w:szCs w:val="22"/>
        </w:rPr>
      </w:pPr>
      <w:r w:rsidRPr="00083182">
        <w:rPr>
          <w:sz w:val="16"/>
          <w:szCs w:val="22"/>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83182">
        <w:rPr>
          <w:rStyle w:val="StyleUnderline"/>
          <w:szCs w:val="22"/>
        </w:rPr>
        <w:t xml:space="preserve">The slew of </w:t>
      </w:r>
      <w:r w:rsidRPr="00083182">
        <w:rPr>
          <w:rStyle w:val="StyleUnderline"/>
          <w:szCs w:val="22"/>
          <w:highlight w:val="cyan"/>
        </w:rPr>
        <w:t>New Deal innovations included</w:t>
      </w:r>
      <w:r w:rsidRPr="00083182">
        <w:rPr>
          <w:rStyle w:val="StyleUnderline"/>
          <w:szCs w:val="22"/>
        </w:rPr>
        <w:t xml:space="preserve"> state oversight of labor negotiations, </w:t>
      </w:r>
      <w:r w:rsidRPr="00083182">
        <w:rPr>
          <w:rStyle w:val="Emphasis"/>
          <w:szCs w:val="22"/>
          <w:highlight w:val="cyan"/>
        </w:rPr>
        <w:t>invigorated antitrust</w:t>
      </w:r>
      <w:r w:rsidRPr="00083182">
        <w:rPr>
          <w:rStyle w:val="StyleUnderline"/>
          <w:szCs w:val="22"/>
        </w:rPr>
        <w:t>,</w:t>
      </w:r>
      <w:r w:rsidRPr="00083182">
        <w:rPr>
          <w:sz w:val="16"/>
          <w:szCs w:val="22"/>
        </w:rPr>
        <w:t xml:space="preserve"> Keynesian countercyclical </w:t>
      </w:r>
      <w:r w:rsidRPr="00083182">
        <w:rPr>
          <w:rStyle w:val="StyleUnderline"/>
          <w:szCs w:val="22"/>
        </w:rPr>
        <w:t>deficits to stimulate demand and increase purchasing power</w:t>
      </w:r>
      <w:r w:rsidRPr="00083182">
        <w:rPr>
          <w:sz w:val="16"/>
          <w:szCs w:val="22"/>
        </w:rPr>
        <w:t xml:space="preserve">, </w:t>
      </w:r>
      <w:r w:rsidRPr="00083182">
        <w:rPr>
          <w:rStyle w:val="StyleUnderline"/>
          <w:szCs w:val="22"/>
        </w:rPr>
        <w:t>an expansive public sector</w:t>
      </w:r>
      <w:r w:rsidRPr="00083182">
        <w:rPr>
          <w:sz w:val="16"/>
          <w:szCs w:val="22"/>
        </w:rPr>
        <w:t xml:space="preserve"> sheltered from the business cycle, </w:t>
      </w:r>
      <w:r w:rsidRPr="00083182">
        <w:rPr>
          <w:rStyle w:val="StyleUnderline"/>
          <w:szCs w:val="22"/>
        </w:rPr>
        <w:t xml:space="preserve">aggressive </w:t>
      </w:r>
      <w:r w:rsidRPr="00083182">
        <w:rPr>
          <w:sz w:val="16"/>
          <w:szCs w:val="22"/>
        </w:rPr>
        <w:t xml:space="preserve">banking regulation, </w:t>
      </w:r>
      <w:r w:rsidRPr="00083182">
        <w:rPr>
          <w:rStyle w:val="StyleUnderline"/>
          <w:szCs w:val="22"/>
        </w:rPr>
        <w:t>and social insurance</w:t>
      </w:r>
      <w:r w:rsidRPr="00083182">
        <w:rPr>
          <w:sz w:val="16"/>
          <w:szCs w:val="22"/>
        </w:rPr>
        <w:t xml:space="preserve">. </w:t>
      </w:r>
      <w:r w:rsidRPr="00083182">
        <w:rPr>
          <w:rStyle w:val="Emphasis"/>
          <w:szCs w:val="22"/>
          <w:highlight w:val="cyan"/>
        </w:rPr>
        <w:t>Regulation and redistribution</w:t>
      </w:r>
      <w:r w:rsidRPr="00083182">
        <w:rPr>
          <w:rStyle w:val="StyleUnderline"/>
          <w:szCs w:val="22"/>
          <w:highlight w:val="cyan"/>
        </w:rPr>
        <w:t xml:space="preserve"> ensured the conditions</w:t>
      </w:r>
      <w:r w:rsidRPr="00083182">
        <w:rPr>
          <w:rStyle w:val="StyleUnderline"/>
          <w:szCs w:val="22"/>
        </w:rPr>
        <w:t xml:space="preserve"> necessary </w:t>
      </w:r>
      <w:r w:rsidRPr="00083182">
        <w:rPr>
          <w:rStyle w:val="StyleUnderline"/>
          <w:szCs w:val="22"/>
          <w:highlight w:val="cyan"/>
        </w:rPr>
        <w:t>for</w:t>
      </w:r>
      <w:r w:rsidRPr="00083182">
        <w:rPr>
          <w:rStyle w:val="StyleUnderline"/>
          <w:szCs w:val="22"/>
        </w:rPr>
        <w:t xml:space="preserve"> an economic system based on </w:t>
      </w:r>
      <w:r w:rsidRPr="00083182">
        <w:rPr>
          <w:rStyle w:val="Emphasis"/>
          <w:szCs w:val="22"/>
          <w:highlight w:val="cyan"/>
        </w:rPr>
        <w:t>capital accumulation</w:t>
      </w:r>
      <w:r w:rsidRPr="00083182">
        <w:rPr>
          <w:sz w:val="16"/>
          <w:szCs w:val="22"/>
        </w:rPr>
        <w:t xml:space="preserve">, </w:t>
      </w:r>
      <w:r w:rsidRPr="00083182">
        <w:rPr>
          <w:rStyle w:val="StyleUnderline"/>
          <w:szCs w:val="22"/>
        </w:rPr>
        <w:t>private property, and corporate profit to endure</w:t>
      </w:r>
      <w:r w:rsidRPr="00083182">
        <w:rPr>
          <w:sz w:val="16"/>
          <w:szCs w:val="22"/>
        </w:rPr>
        <w:t xml:space="preserve">. </w:t>
      </w:r>
    </w:p>
    <w:p w14:paraId="61372E75" w14:textId="77777777" w:rsidR="00FE38B8" w:rsidRPr="00B37FA2" w:rsidRDefault="00FE38B8" w:rsidP="00FE38B8">
      <w:pPr>
        <w:rPr>
          <w:sz w:val="16"/>
          <w:szCs w:val="16"/>
        </w:rPr>
      </w:pPr>
      <w:r w:rsidRPr="00B37FA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1CFE18CC" w14:textId="77777777" w:rsidR="00FE38B8" w:rsidRPr="00B37FA2" w:rsidRDefault="00FE38B8" w:rsidP="00FE38B8">
      <w:pPr>
        <w:rPr>
          <w:sz w:val="16"/>
          <w:szCs w:val="22"/>
        </w:rPr>
      </w:pPr>
      <w:r w:rsidRPr="00B37FA2">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B37FA2">
        <w:rPr>
          <w:rStyle w:val="StyleUnderline"/>
          <w:szCs w:val="22"/>
        </w:rPr>
        <w:t xml:space="preserve">The </w:t>
      </w:r>
      <w:r w:rsidRPr="00B37FA2">
        <w:rPr>
          <w:rStyle w:val="StyleUnderline"/>
          <w:szCs w:val="22"/>
          <w:highlight w:val="cyan"/>
        </w:rPr>
        <w:t>Keynesian</w:t>
      </w:r>
      <w:r w:rsidRPr="00B37FA2">
        <w:rPr>
          <w:rStyle w:val="StyleUnderline"/>
          <w:szCs w:val="22"/>
        </w:rPr>
        <w:t xml:space="preserve"> welfare </w:t>
      </w:r>
      <w:r w:rsidRPr="00B37FA2">
        <w:rPr>
          <w:rStyle w:val="StyleUnderline"/>
          <w:szCs w:val="22"/>
          <w:highlight w:val="cyan"/>
        </w:rPr>
        <w:t xml:space="preserve">settlement </w:t>
      </w:r>
      <w:r w:rsidRPr="00083182">
        <w:rPr>
          <w:rStyle w:val="Emphasis"/>
          <w:highlight w:val="cyan"/>
        </w:rPr>
        <w:t>pacified the working class, protecting the market</w:t>
      </w:r>
      <w:r w:rsidRPr="00083182">
        <w:rPr>
          <w:rStyle w:val="Emphasis"/>
        </w:rPr>
        <w:t xml:space="preserve"> economy </w:t>
      </w:r>
      <w:r w:rsidRPr="00083182">
        <w:rPr>
          <w:rStyle w:val="Emphasis"/>
          <w:highlight w:val="cyan"/>
        </w:rPr>
        <w:t>from</w:t>
      </w:r>
      <w:r w:rsidRPr="00083182">
        <w:rPr>
          <w:rStyle w:val="Emphasis"/>
        </w:rPr>
        <w:t xml:space="preserve"> more </w:t>
      </w:r>
      <w:r w:rsidRPr="00083182">
        <w:rPr>
          <w:rStyle w:val="Emphasis"/>
          <w:highlight w:val="cyan"/>
        </w:rPr>
        <w:t>radical political pressures</w:t>
      </w:r>
      <w:r w:rsidRPr="00B37FA2">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5B09F8DD" w14:textId="77777777" w:rsidR="00FE38B8" w:rsidRDefault="00FE38B8" w:rsidP="00FE38B8"/>
    <w:p w14:paraId="289D1D50" w14:textId="77777777" w:rsidR="00FE38B8" w:rsidRPr="004E296C" w:rsidRDefault="00FE38B8" w:rsidP="00FE38B8">
      <w:pPr>
        <w:pStyle w:val="Heading4"/>
      </w:pPr>
      <w:r w:rsidRPr="004E296C">
        <w:t xml:space="preserve">Capitalism drives </w:t>
      </w:r>
      <w:r w:rsidRPr="004E296C">
        <w:rPr>
          <w:u w:val="single"/>
        </w:rPr>
        <w:t>extinction</w:t>
      </w:r>
      <w:r w:rsidRPr="004E296C">
        <w:t xml:space="preserve"> and </w:t>
      </w:r>
      <w:r w:rsidRPr="004E296C">
        <w:rPr>
          <w:u w:val="single"/>
        </w:rPr>
        <w:t>structural</w:t>
      </w:r>
      <w:r w:rsidRPr="004E296C">
        <w:t xml:space="preserve"> violence</w:t>
      </w:r>
    </w:p>
    <w:p w14:paraId="2E7A5689" w14:textId="77777777" w:rsidR="00FE38B8" w:rsidRPr="004E296C" w:rsidRDefault="00FE38B8" w:rsidP="00FE38B8">
      <w:r w:rsidRPr="004E296C">
        <w:rPr>
          <w:rStyle w:val="Style13ptBold"/>
        </w:rPr>
        <w:t xml:space="preserve">Allinson et al 21 </w:t>
      </w:r>
      <w:r w:rsidRPr="004E296C">
        <w:t xml:space="preserve">[Jamie Allinson is Senior Lecturer in Politics and International Relations at Edinburgh University and author of The Age of Counter-revolution.  China Miéville is the author of a number of highly acclaimed and prize-winning novels </w:t>
      </w:r>
      <w:r w:rsidRPr="004E296C">
        <w:lastRenderedPageBreak/>
        <w:t>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2656A2C2" w14:textId="77777777" w:rsidR="00FE38B8" w:rsidRPr="004E296C" w:rsidRDefault="00FE38B8" w:rsidP="00FE38B8">
      <w:pPr>
        <w:rPr>
          <w:sz w:val="16"/>
          <w:szCs w:val="16"/>
        </w:rPr>
      </w:pPr>
      <w:r w:rsidRPr="004E296C">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64AEAFE9" w14:textId="77777777" w:rsidR="00FE38B8" w:rsidRPr="004E296C" w:rsidRDefault="00FE38B8" w:rsidP="00FE38B8">
      <w:pPr>
        <w:rPr>
          <w:sz w:val="16"/>
        </w:rPr>
      </w:pPr>
      <w:r w:rsidRPr="004E296C">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4E296C">
        <w:rPr>
          <w:rStyle w:val="StyleUnderline"/>
          <w:highlight w:val="cyan"/>
        </w:rPr>
        <w:t>capitalism</w:t>
      </w:r>
      <w:r w:rsidRPr="004E296C">
        <w:rPr>
          <w:rStyle w:val="StyleUnderline"/>
        </w:rPr>
        <w:t xml:space="preserve"> has become truly global, the gravediggers it has created </w:t>
      </w:r>
      <w:r w:rsidRPr="004E296C">
        <w:rPr>
          <w:rStyle w:val="StyleUnderline"/>
          <w:highlight w:val="cyan"/>
        </w:rPr>
        <w:t>dig</w:t>
      </w:r>
      <w:r w:rsidRPr="004E296C">
        <w:rPr>
          <w:rStyle w:val="StyleUnderline"/>
        </w:rPr>
        <w:t xml:space="preserve"> not only capitalism’s </w:t>
      </w:r>
      <w:r w:rsidRPr="004E296C">
        <w:rPr>
          <w:rStyle w:val="StyleUnderline"/>
          <w:highlight w:val="cyan"/>
        </w:rPr>
        <w:t>grave</w:t>
      </w:r>
      <w:r w:rsidRPr="004E296C">
        <w:rPr>
          <w:rStyle w:val="StyleUnderline"/>
        </w:rPr>
        <w:t xml:space="preserve">, but also that </w:t>
      </w:r>
      <w:r w:rsidRPr="004E296C">
        <w:rPr>
          <w:rStyle w:val="StyleUnderline"/>
          <w:highlight w:val="cyan"/>
        </w:rPr>
        <w:t>of</w:t>
      </w:r>
      <w:r w:rsidRPr="004E296C">
        <w:rPr>
          <w:rStyle w:val="StyleUnderline"/>
        </w:rPr>
        <w:t xml:space="preserve"> much </w:t>
      </w:r>
      <w:r w:rsidRPr="004E296C">
        <w:rPr>
          <w:rStyle w:val="Emphasis"/>
          <w:highlight w:val="cyan"/>
        </w:rPr>
        <w:t>organic</w:t>
      </w:r>
      <w:r w:rsidRPr="004E296C">
        <w:rPr>
          <w:rStyle w:val="StyleUnderline"/>
          <w:highlight w:val="cyan"/>
        </w:rPr>
        <w:t xml:space="preserve"> life</w:t>
      </w:r>
      <w:r w:rsidRPr="004E296C">
        <w:rPr>
          <w:rStyle w:val="StyleUnderline"/>
        </w:rPr>
        <w:t xml:space="preserve"> on earth</w:t>
      </w:r>
      <w:r w:rsidRPr="004E296C">
        <w:rPr>
          <w:sz w:val="16"/>
        </w:rPr>
        <w:t>?</w:t>
      </w:r>
    </w:p>
    <w:p w14:paraId="1C9F69C5" w14:textId="77777777" w:rsidR="00FE38B8" w:rsidRPr="004E296C" w:rsidRDefault="00FE38B8" w:rsidP="00FE38B8">
      <w:pPr>
        <w:rPr>
          <w:sz w:val="16"/>
        </w:rPr>
      </w:pPr>
      <w:r w:rsidRPr="004E296C">
        <w:rPr>
          <w:rStyle w:val="StyleUnderline"/>
        </w:rPr>
        <w:t xml:space="preserve">Our answers to these questions remain rooted in the politics of revolutionary </w:t>
      </w:r>
      <w:r w:rsidRPr="004E296C">
        <w:rPr>
          <w:rStyle w:val="StyleUnderline"/>
          <w:highlight w:val="cyan"/>
        </w:rPr>
        <w:t>communism</w:t>
      </w:r>
      <w:r w:rsidRPr="004E296C">
        <w:rPr>
          <w:sz w:val="16"/>
        </w:rPr>
        <w:t xml:space="preserve">. </w:t>
      </w:r>
      <w:r w:rsidRPr="004E296C">
        <w:rPr>
          <w:rStyle w:val="StyleUnderline"/>
        </w:rPr>
        <w:t xml:space="preserve">Our stance </w:t>
      </w:r>
      <w:r w:rsidRPr="004E296C">
        <w:rPr>
          <w:rStyle w:val="StyleUnderline"/>
          <w:highlight w:val="cyan"/>
        </w:rPr>
        <w:t>is</w:t>
      </w:r>
      <w:r w:rsidRPr="004E296C">
        <w:rPr>
          <w:rStyle w:val="StyleUnderline"/>
        </w:rPr>
        <w:t xml:space="preserve"> not </w:t>
      </w:r>
      <w:r w:rsidRPr="004E296C">
        <w:rPr>
          <w:rStyle w:val="StyleUnderline"/>
          <w:highlight w:val="cyan"/>
        </w:rPr>
        <w:t>based</w:t>
      </w:r>
      <w:r w:rsidRPr="004E296C">
        <w:rPr>
          <w:sz w:val="16"/>
        </w:rPr>
        <w:t xml:space="preserve"> on the fantasy of a homeostatic nature that must be defended but </w:t>
      </w:r>
      <w:r w:rsidRPr="004E296C">
        <w:rPr>
          <w:rStyle w:val="StyleUnderline"/>
          <w:highlight w:val="cyan"/>
        </w:rPr>
        <w:t>on</w:t>
      </w:r>
      <w:r w:rsidRPr="004E296C">
        <w:rPr>
          <w:rStyle w:val="StyleUnderline"/>
        </w:rPr>
        <w:t xml:space="preserve"> the </w:t>
      </w:r>
      <w:r w:rsidRPr="004E296C">
        <w:rPr>
          <w:rStyle w:val="StyleUnderline"/>
          <w:highlight w:val="cyan"/>
        </w:rPr>
        <w:t>critique of</w:t>
      </w:r>
      <w:r w:rsidRPr="004E296C">
        <w:rPr>
          <w:rStyle w:val="StyleUnderline"/>
        </w:rPr>
        <w:t xml:space="preserve"> the </w:t>
      </w:r>
      <w:r w:rsidRPr="004E296C">
        <w:rPr>
          <w:rStyle w:val="StyleUnderline"/>
          <w:highlight w:val="cyan"/>
        </w:rPr>
        <w:t xml:space="preserve">capitalist </w:t>
      </w:r>
      <w:r w:rsidRPr="004E296C">
        <w:rPr>
          <w:rStyle w:val="Emphasis"/>
          <w:highlight w:val="cyan"/>
        </w:rPr>
        <w:t>metabolism</w:t>
      </w:r>
      <w:r w:rsidRPr="004E296C">
        <w:rPr>
          <w:sz w:val="16"/>
        </w:rPr>
        <w:t xml:space="preserve"> – the Stoffwechsel- that </w:t>
      </w:r>
      <w:r w:rsidRPr="004E296C">
        <w:rPr>
          <w:rStyle w:val="StyleUnderline"/>
        </w:rPr>
        <w:t>must be overthrown</w:t>
      </w:r>
      <w:r w:rsidRPr="004E296C">
        <w:rPr>
          <w:sz w:val="16"/>
        </w:rPr>
        <w:t xml:space="preserve">. </w:t>
      </w:r>
      <w:r w:rsidRPr="004E296C">
        <w:rPr>
          <w:rStyle w:val="StyleUnderline"/>
        </w:rPr>
        <w:t>Earth scientists</w:t>
      </w:r>
      <w:r w:rsidRPr="004E296C">
        <w:rPr>
          <w:sz w:val="16"/>
        </w:rPr>
        <w:t xml:space="preserve"> are accustomed to </w:t>
      </w:r>
      <w:r w:rsidRPr="004E296C">
        <w:rPr>
          <w:rStyle w:val="StyleUnderline"/>
        </w:rPr>
        <w:t xml:space="preserve">speak in terms of ‘cycles’ </w:t>
      </w:r>
      <w:r w:rsidRPr="004E296C">
        <w:rPr>
          <w:sz w:val="16"/>
        </w:rPr>
        <w:t xml:space="preserve">by which substances circulate in different forms: </w:t>
      </w:r>
      <w:r w:rsidRPr="004E296C">
        <w:rPr>
          <w:rStyle w:val="StyleUnderline"/>
          <w:highlight w:val="cyan"/>
        </w:rPr>
        <w:t xml:space="preserve">the </w:t>
      </w:r>
      <w:r w:rsidRPr="004E296C">
        <w:rPr>
          <w:rStyle w:val="Emphasis"/>
          <w:highlight w:val="cyan"/>
        </w:rPr>
        <w:t>water</w:t>
      </w:r>
      <w:r w:rsidRPr="004E296C">
        <w:rPr>
          <w:rStyle w:val="StyleUnderline"/>
        </w:rPr>
        <w:t xml:space="preserve"> cycle, the </w:t>
      </w:r>
      <w:r w:rsidRPr="004E296C">
        <w:rPr>
          <w:rStyle w:val="Emphasis"/>
          <w:highlight w:val="cyan"/>
        </w:rPr>
        <w:t>rock</w:t>
      </w:r>
      <w:r w:rsidRPr="004E296C">
        <w:rPr>
          <w:rStyle w:val="StyleUnderline"/>
        </w:rPr>
        <w:t xml:space="preserve"> cycle, the </w:t>
      </w:r>
      <w:r w:rsidRPr="004E296C">
        <w:rPr>
          <w:rStyle w:val="Emphasis"/>
          <w:highlight w:val="cyan"/>
        </w:rPr>
        <w:t>nitrogen</w:t>
      </w:r>
      <w:r w:rsidRPr="004E296C">
        <w:rPr>
          <w:rStyle w:val="StyleUnderline"/>
        </w:rPr>
        <w:t xml:space="preserve"> cycle, the </w:t>
      </w:r>
      <w:r w:rsidRPr="004E296C">
        <w:rPr>
          <w:rStyle w:val="Emphasis"/>
          <w:highlight w:val="cyan"/>
        </w:rPr>
        <w:t>glacial</w:t>
      </w:r>
      <w:r w:rsidRPr="004E296C">
        <w:rPr>
          <w:rStyle w:val="StyleUnderline"/>
        </w:rPr>
        <w:t xml:space="preserve">-interglacial cycle, the </w:t>
      </w:r>
      <w:r w:rsidRPr="004E296C">
        <w:rPr>
          <w:rStyle w:val="Emphasis"/>
          <w:highlight w:val="cyan"/>
        </w:rPr>
        <w:t>carbon</w:t>
      </w:r>
      <w:r w:rsidRPr="004E296C">
        <w:rPr>
          <w:rStyle w:val="StyleUnderline"/>
          <w:highlight w:val="cyan"/>
        </w:rPr>
        <w:t xml:space="preserve"> cycle</w:t>
      </w:r>
      <w:r w:rsidRPr="004E296C">
        <w:rPr>
          <w:sz w:val="16"/>
        </w:rPr>
        <w:t xml:space="preserve">, and others. </w:t>
      </w:r>
      <w:r w:rsidRPr="004E296C">
        <w:rPr>
          <w:rStyle w:val="StyleUnderline"/>
        </w:rPr>
        <w:t xml:space="preserve">One way of </w:t>
      </w:r>
      <w:r w:rsidRPr="004E296C">
        <w:rPr>
          <w:rStyle w:val="StyleUnderline"/>
          <w:highlight w:val="cyan"/>
        </w:rPr>
        <w:t>register</w:t>
      </w:r>
      <w:r w:rsidRPr="004E296C">
        <w:rPr>
          <w:rStyle w:val="StyleUnderline"/>
        </w:rPr>
        <w:t>ing the catastrophe of climate change is to see these cycles</w:t>
      </w:r>
      <w:r w:rsidRPr="004E296C">
        <w:rPr>
          <w:sz w:val="16"/>
        </w:rPr>
        <w:t xml:space="preserve"> – most of all, but not solely, the carbon cycle – </w:t>
      </w:r>
      <w:r w:rsidRPr="004E296C">
        <w:rPr>
          <w:rStyle w:val="StyleUnderline"/>
          <w:highlight w:val="cyan"/>
        </w:rPr>
        <w:t xml:space="preserve">as </w:t>
      </w:r>
      <w:r w:rsidRPr="004E296C">
        <w:rPr>
          <w:rStyle w:val="Emphasis"/>
          <w:highlight w:val="cyan"/>
        </w:rPr>
        <w:t>disordered</w:t>
      </w:r>
      <w:r w:rsidRPr="004E296C">
        <w:rPr>
          <w:sz w:val="16"/>
        </w:rPr>
        <w:t xml:space="preserve">, under- or over-accumulating. But this is to ignore the more fundamental circuit of which these now form epicycles, like Ptolemy’s sub-orbits of the heavenly bodies: </w:t>
      </w:r>
      <w:r w:rsidRPr="004E296C">
        <w:rPr>
          <w:rStyle w:val="StyleUnderline"/>
        </w:rPr>
        <w:t xml:space="preserve">the circuit of </w:t>
      </w:r>
      <w:r w:rsidRPr="004E296C">
        <w:rPr>
          <w:rStyle w:val="StyleUnderline"/>
          <w:highlight w:val="cyan"/>
        </w:rPr>
        <w:t>capital</w:t>
      </w:r>
      <w:r w:rsidRPr="004E296C">
        <w:rPr>
          <w:rStyle w:val="StyleUnderline"/>
        </w:rPr>
        <w:t xml:space="preserve"> accumulation</w:t>
      </w:r>
      <w:r w:rsidRPr="004E296C">
        <w:rPr>
          <w:sz w:val="16"/>
        </w:rPr>
        <w:t>, M-C-M′.</w:t>
      </w:r>
    </w:p>
    <w:p w14:paraId="2AA9622A" w14:textId="77777777" w:rsidR="00FE38B8" w:rsidRPr="004E296C" w:rsidRDefault="00FE38B8" w:rsidP="00FE38B8">
      <w:pPr>
        <w:rPr>
          <w:sz w:val="16"/>
        </w:rPr>
      </w:pPr>
      <w:r w:rsidRPr="004E296C">
        <w:rPr>
          <w:sz w:val="16"/>
        </w:rPr>
        <w:t xml:space="preserve">This circuit </w:t>
      </w:r>
      <w:r w:rsidRPr="004E296C">
        <w:rPr>
          <w:rStyle w:val="StyleUnderline"/>
          <w:highlight w:val="cyan"/>
        </w:rPr>
        <w:t xml:space="preserve">accumulates </w:t>
      </w:r>
      <w:r w:rsidRPr="004E296C">
        <w:rPr>
          <w:rStyle w:val="Emphasis"/>
          <w:highlight w:val="cyan"/>
        </w:rPr>
        <w:t>profit</w:t>
      </w:r>
      <w:r w:rsidRPr="004E296C">
        <w:rPr>
          <w:rStyle w:val="StyleUnderline"/>
          <w:highlight w:val="cyan"/>
        </w:rPr>
        <w:t xml:space="preserve"> and </w:t>
      </w:r>
      <w:r w:rsidRPr="004E296C">
        <w:rPr>
          <w:rStyle w:val="Emphasis"/>
          <w:highlight w:val="cyan"/>
        </w:rPr>
        <w:t>produces death</w:t>
      </w:r>
      <w:r w:rsidRPr="004E296C">
        <w:rPr>
          <w:sz w:val="16"/>
        </w:rPr>
        <w:t xml:space="preserve">. </w:t>
      </w:r>
      <w:r w:rsidRPr="004E296C">
        <w:rPr>
          <w:rStyle w:val="StyleUnderline"/>
        </w:rPr>
        <w:t>Neither is accidental</w:t>
      </w:r>
      <w:r w:rsidRPr="004E296C">
        <w:rPr>
          <w:sz w:val="16"/>
        </w:rPr>
        <w:t xml:space="preserve">. It is for this reason that the </w:t>
      </w:r>
      <w:r w:rsidRPr="004E296C">
        <w:rPr>
          <w:rStyle w:val="StyleUnderline"/>
          <w:highlight w:val="cyan"/>
        </w:rPr>
        <w:t>debates</w:t>
      </w:r>
      <w:r w:rsidRPr="004E296C">
        <w:rPr>
          <w:rStyle w:val="StyleUnderline"/>
        </w:rPr>
        <w:t xml:space="preserve"> that capitalist ruling classes permit among themselves </w:t>
      </w:r>
      <w:r w:rsidRPr="004E296C">
        <w:rPr>
          <w:rStyle w:val="StyleUnderline"/>
          <w:highlight w:val="cyan"/>
        </w:rPr>
        <w:t>on</w:t>
      </w:r>
      <w:r w:rsidRPr="004E296C">
        <w:rPr>
          <w:rStyle w:val="StyleUnderline"/>
        </w:rPr>
        <w:t xml:space="preserve"> ‘</w:t>
      </w:r>
      <w:r w:rsidRPr="004E296C">
        <w:rPr>
          <w:rStyle w:val="Emphasis"/>
          <w:highlight w:val="cyan"/>
        </w:rPr>
        <w:t>adaptation</w:t>
      </w:r>
      <w:r w:rsidRPr="004E296C">
        <w:rPr>
          <w:rStyle w:val="StyleUnderline"/>
        </w:rPr>
        <w:t xml:space="preserve">’ </w:t>
      </w:r>
      <w:r w:rsidRPr="004E296C">
        <w:rPr>
          <w:rStyle w:val="StyleUnderline"/>
          <w:highlight w:val="cyan"/>
        </w:rPr>
        <w:t>versus</w:t>
      </w:r>
      <w:r w:rsidRPr="004E296C">
        <w:rPr>
          <w:rStyle w:val="StyleUnderline"/>
        </w:rPr>
        <w:t xml:space="preserve"> ‘</w:t>
      </w:r>
      <w:r w:rsidRPr="004E296C">
        <w:rPr>
          <w:rStyle w:val="Emphasis"/>
          <w:highlight w:val="cyan"/>
        </w:rPr>
        <w:t>mitigation</w:t>
      </w:r>
      <w:r w:rsidRPr="004E296C">
        <w:rPr>
          <w:rStyle w:val="StyleUnderline"/>
        </w:rPr>
        <w:t xml:space="preserve">’ </w:t>
      </w:r>
      <w:r w:rsidRPr="004E296C">
        <w:rPr>
          <w:rStyle w:val="StyleUnderline"/>
          <w:highlight w:val="cyan"/>
        </w:rPr>
        <w:t xml:space="preserve">take place on </w:t>
      </w:r>
      <w:r w:rsidRPr="004E296C">
        <w:rPr>
          <w:rStyle w:val="Emphasis"/>
          <w:highlight w:val="cyan"/>
        </w:rPr>
        <w:t>false premises</w:t>
      </w:r>
      <w:r w:rsidRPr="004E296C">
        <w:rPr>
          <w:sz w:val="16"/>
        </w:rPr>
        <w:t xml:space="preserve">. </w:t>
      </w:r>
      <w:r w:rsidRPr="004E296C">
        <w:rPr>
          <w:rStyle w:val="StyleUnderline"/>
        </w:rPr>
        <w:t>What is to be mitigated is the impact</w:t>
      </w:r>
      <w:r w:rsidRPr="004E296C">
        <w:rPr>
          <w:sz w:val="16"/>
        </w:rPr>
        <w:t xml:space="preserve"> of climate change </w:t>
      </w:r>
      <w:r w:rsidRPr="004E296C">
        <w:rPr>
          <w:rStyle w:val="StyleUnderline"/>
        </w:rPr>
        <w:t>on accumulation</w:t>
      </w:r>
      <w:r w:rsidRPr="004E296C">
        <w:rPr>
          <w:sz w:val="16"/>
        </w:rPr>
        <w:t xml:space="preserve">, </w:t>
      </w:r>
      <w:r w:rsidRPr="004E296C">
        <w:rPr>
          <w:rStyle w:val="StyleUnderline"/>
          <w:highlight w:val="cyan"/>
        </w:rPr>
        <w:t>rendered through</w:t>
      </w:r>
      <w:r w:rsidRPr="004E296C">
        <w:rPr>
          <w:rStyle w:val="StyleUnderline"/>
        </w:rPr>
        <w:t xml:space="preserve"> the ideology of </w:t>
      </w:r>
      <w:r w:rsidRPr="004E296C">
        <w:rPr>
          <w:rStyle w:val="StyleUnderline"/>
          <w:highlight w:val="cyan"/>
        </w:rPr>
        <w:t>‘growth’</w:t>
      </w:r>
      <w:r w:rsidRPr="004E296C">
        <w:rPr>
          <w:rStyle w:val="StyleUnderline"/>
        </w:rPr>
        <w:t xml:space="preserve"> as something </w:t>
      </w:r>
      <w:r w:rsidRPr="004E296C">
        <w:rPr>
          <w:rStyle w:val="StyleUnderline"/>
          <w:highlight w:val="cyan"/>
        </w:rPr>
        <w:t xml:space="preserve">that benefits </w:t>
      </w:r>
      <w:r w:rsidRPr="004E296C">
        <w:rPr>
          <w:rStyle w:val="Emphasis"/>
          <w:highlight w:val="cyan"/>
        </w:rPr>
        <w:t>everyone</w:t>
      </w:r>
      <w:r w:rsidRPr="004E296C">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4E296C">
        <w:rPr>
          <w:rStyle w:val="StyleUnderline"/>
          <w:highlight w:val="cyan"/>
        </w:rPr>
        <w:t>capitalist</w:t>
      </w:r>
      <w:r w:rsidRPr="004E296C">
        <w:rPr>
          <w:rStyle w:val="StyleUnderline"/>
        </w:rPr>
        <w:t xml:space="preserve"> petro-</w:t>
      </w:r>
      <w:r w:rsidRPr="004E296C">
        <w:rPr>
          <w:rStyle w:val="StyleUnderline"/>
          <w:highlight w:val="cyan"/>
        </w:rPr>
        <w:t>modernity builds</w:t>
      </w:r>
      <w:r w:rsidRPr="004E296C">
        <w:rPr>
          <w:rStyle w:val="StyleUnderline"/>
        </w:rPr>
        <w:t xml:space="preserve"> a certain quantum of </w:t>
      </w:r>
      <w:r w:rsidRPr="004E296C">
        <w:rPr>
          <w:rStyle w:val="Emphasis"/>
          <w:highlight w:val="cyan"/>
        </w:rPr>
        <w:t>acceptable</w:t>
      </w:r>
      <w:r w:rsidRPr="004E296C">
        <w:rPr>
          <w:rStyle w:val="StyleUnderline"/>
          <w:highlight w:val="cyan"/>
        </w:rPr>
        <w:t xml:space="preserve"> death</w:t>
      </w:r>
      <w:r w:rsidRPr="004E296C">
        <w:rPr>
          <w:rStyle w:val="StyleUnderline"/>
        </w:rPr>
        <w:t xml:space="preserve"> into its predicates: </w:t>
      </w:r>
      <w:r w:rsidRPr="004E296C">
        <w:rPr>
          <w:rStyle w:val="StyleUnderline"/>
          <w:highlight w:val="cyan"/>
        </w:rPr>
        <w:t>at</w:t>
      </w:r>
      <w:r w:rsidRPr="004E296C">
        <w:rPr>
          <w:rStyle w:val="StyleUnderline"/>
        </w:rPr>
        <w:t xml:space="preserve"> the very </w:t>
      </w:r>
      <w:r w:rsidRPr="004E296C">
        <w:rPr>
          <w:rStyle w:val="StyleUnderline"/>
          <w:highlight w:val="cyan"/>
        </w:rPr>
        <w:t>least</w:t>
      </w:r>
      <w:r w:rsidRPr="004E296C">
        <w:rPr>
          <w:rStyle w:val="StyleUnderline"/>
        </w:rPr>
        <w:t xml:space="preserve">, the </w:t>
      </w:r>
      <w:r w:rsidRPr="004E296C">
        <w:rPr>
          <w:rStyle w:val="StyleUnderline"/>
          <w:highlight w:val="cyan"/>
        </w:rPr>
        <w:t>8.7 mil</w:t>
      </w:r>
      <w:r w:rsidRPr="004E296C">
        <w:rPr>
          <w:rStyle w:val="StyleUnderline"/>
        </w:rPr>
        <w:t xml:space="preserve">lion killed by fossil fuels </w:t>
      </w:r>
      <w:r w:rsidRPr="004E296C">
        <w:rPr>
          <w:rStyle w:val="StyleUnderline"/>
          <w:highlight w:val="cyan"/>
        </w:rPr>
        <w:t>each year</w:t>
      </w:r>
      <w:r w:rsidRPr="004E296C">
        <w:rPr>
          <w:sz w:val="16"/>
        </w:rPr>
        <w:t xml:space="preserve"> according to Harvard University are considered a price worth paying for the stupendous advantages of fossil capital. And </w:t>
      </w:r>
      <w:r w:rsidRPr="004E296C">
        <w:rPr>
          <w:rStyle w:val="StyleUnderline"/>
        </w:rPr>
        <w:t xml:space="preserve">the sky can only keep going up, as </w:t>
      </w:r>
      <w:r w:rsidRPr="004E296C">
        <w:rPr>
          <w:rStyle w:val="Emphasis"/>
          <w:highlight w:val="cyan"/>
        </w:rPr>
        <w:t>deforestation</w:t>
      </w:r>
      <w:r w:rsidRPr="004E296C">
        <w:rPr>
          <w:rStyle w:val="StyleUnderline"/>
        </w:rPr>
        <w:t xml:space="preserve">, polar melt, </w:t>
      </w:r>
      <w:r w:rsidRPr="004E296C">
        <w:rPr>
          <w:rStyle w:val="Emphasis"/>
          <w:highlight w:val="cyan"/>
        </w:rPr>
        <w:t>ocean acidification</w:t>
      </w:r>
      <w:r w:rsidRPr="004E296C">
        <w:rPr>
          <w:rStyle w:val="StyleUnderline"/>
        </w:rPr>
        <w:t xml:space="preserve">, </w:t>
      </w:r>
      <w:r w:rsidRPr="004E296C">
        <w:rPr>
          <w:rStyle w:val="Emphasis"/>
          <w:highlight w:val="cyan"/>
        </w:rPr>
        <w:t>soil de-fertilisation</w:t>
      </w:r>
      <w:r w:rsidRPr="004E296C">
        <w:rPr>
          <w:rStyle w:val="StyleUnderline"/>
        </w:rPr>
        <w:t xml:space="preserve"> and more intense </w:t>
      </w:r>
      <w:r w:rsidRPr="004E296C">
        <w:rPr>
          <w:rStyle w:val="Emphasis"/>
          <w:highlight w:val="cyan"/>
        </w:rPr>
        <w:t>wildfires</w:t>
      </w:r>
      <w:r w:rsidRPr="004E296C">
        <w:rPr>
          <w:rStyle w:val="StyleUnderline"/>
        </w:rPr>
        <w:t xml:space="preserve"> and storms </w:t>
      </w:r>
      <w:r w:rsidRPr="004E296C">
        <w:rPr>
          <w:rStyle w:val="StyleUnderline"/>
          <w:highlight w:val="cyan"/>
        </w:rPr>
        <w:t>tear</w:t>
      </w:r>
      <w:r w:rsidRPr="004E296C">
        <w:rPr>
          <w:rStyle w:val="StyleUnderline"/>
        </w:rPr>
        <w:t xml:space="preserve"> the web of </w:t>
      </w:r>
      <w:r w:rsidRPr="004E296C">
        <w:rPr>
          <w:rStyle w:val="StyleUnderline"/>
          <w:highlight w:val="cyan"/>
        </w:rPr>
        <w:t>life</w:t>
      </w:r>
      <w:r w:rsidRPr="004E296C">
        <w:rPr>
          <w:rStyle w:val="StyleUnderline"/>
        </w:rPr>
        <w:t xml:space="preserve"> into patches.</w:t>
      </w:r>
      <w:r w:rsidRPr="004E296C">
        <w:rPr>
          <w:sz w:val="16"/>
        </w:rPr>
        <w:t xml:space="preserve"> If the necropolitical calculus of the Covid-19 pandemic appears crass, just wait until its premises are applied to climate catastrophe.</w:t>
      </w:r>
    </w:p>
    <w:p w14:paraId="3F27B68E" w14:textId="77777777" w:rsidR="00FE38B8" w:rsidRDefault="00FE38B8" w:rsidP="00FE38B8"/>
    <w:p w14:paraId="7193427F" w14:textId="77777777" w:rsidR="00FE38B8" w:rsidRPr="00B37FA2" w:rsidRDefault="00FE38B8" w:rsidP="00FE38B8">
      <w:pPr>
        <w:pStyle w:val="Heading4"/>
      </w:pPr>
      <w:r w:rsidRPr="00B37FA2">
        <w:lastRenderedPageBreak/>
        <w:t xml:space="preserve">Vote neg for </w:t>
      </w:r>
      <w:r w:rsidRPr="00B37FA2">
        <w:rPr>
          <w:u w:val="single"/>
        </w:rPr>
        <w:t>anti-capitalist</w:t>
      </w:r>
      <w:r w:rsidRPr="00B37FA2">
        <w:t xml:space="preserve"> commons---collectives should refuse commitments to</w:t>
      </w:r>
      <w:r>
        <w:t xml:space="preserve"> the</w:t>
      </w:r>
      <w:r w:rsidRPr="00B37FA2">
        <w:t xml:space="preserve"> </w:t>
      </w:r>
      <w:r w:rsidRPr="00B37FA2">
        <w:rPr>
          <w:u w:val="single"/>
        </w:rPr>
        <w:t>competitive</w:t>
      </w:r>
      <w:r w:rsidRPr="00B37FA2">
        <w:t xml:space="preserve"> principle</w:t>
      </w:r>
    </w:p>
    <w:p w14:paraId="396AE4F8" w14:textId="77777777" w:rsidR="00FE38B8" w:rsidRPr="00B37FA2" w:rsidRDefault="00FE38B8" w:rsidP="00FE38B8">
      <w:r w:rsidRPr="00B37FA2">
        <w:rPr>
          <w:rStyle w:val="Style13ptBold"/>
        </w:rPr>
        <w:t>Rose 21</w:t>
      </w:r>
      <w:r w:rsidRPr="00B37FA2">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54DEC80C" w14:textId="77777777" w:rsidR="00FE38B8" w:rsidRPr="00B37FA2" w:rsidRDefault="00FE38B8" w:rsidP="00FE38B8">
      <w:pPr>
        <w:rPr>
          <w:sz w:val="16"/>
          <w:szCs w:val="22"/>
        </w:rPr>
      </w:pPr>
      <w:r w:rsidRPr="00B37FA2">
        <w:rPr>
          <w:sz w:val="16"/>
          <w:szCs w:val="22"/>
        </w:rPr>
        <w:t>Silvia Federici provides a longer historical perspective, noting that ‘</w:t>
      </w:r>
      <w:r w:rsidRPr="00E55952">
        <w:rPr>
          <w:rStyle w:val="StyleUnderline"/>
          <w:szCs w:val="22"/>
          <w:highlight w:val="cyan"/>
        </w:rPr>
        <w:t>commoning is the principle by which</w:t>
      </w:r>
      <w:r w:rsidRPr="00B37FA2">
        <w:rPr>
          <w:sz w:val="16"/>
          <w:szCs w:val="22"/>
        </w:rPr>
        <w:t xml:space="preserve"> human </w:t>
      </w:r>
      <w:r w:rsidRPr="00E55952">
        <w:rPr>
          <w:rStyle w:val="StyleUnderline"/>
          <w:szCs w:val="22"/>
          <w:highlight w:val="cyan"/>
        </w:rPr>
        <w:t>beings</w:t>
      </w:r>
      <w:r w:rsidRPr="00B37FA2">
        <w:rPr>
          <w:sz w:val="16"/>
          <w:szCs w:val="22"/>
        </w:rPr>
        <w:t xml:space="preserve"> have </w:t>
      </w:r>
      <w:r w:rsidRPr="00E55952">
        <w:rPr>
          <w:rStyle w:val="StyleUnderline"/>
          <w:szCs w:val="22"/>
          <w:highlight w:val="cyan"/>
        </w:rPr>
        <w:t>organised</w:t>
      </w:r>
      <w:r w:rsidRPr="00B37FA2">
        <w:rPr>
          <w:sz w:val="16"/>
          <w:szCs w:val="22"/>
        </w:rPr>
        <w:t xml:space="preserve"> their </w:t>
      </w:r>
      <w:r w:rsidRPr="00B37FA2">
        <w:rPr>
          <w:rStyle w:val="StyleUnderline"/>
          <w:szCs w:val="22"/>
        </w:rPr>
        <w:t xml:space="preserve">existence </w:t>
      </w:r>
      <w:r w:rsidRPr="00B37FA2">
        <w:rPr>
          <w:rStyle w:val="StyleUnderline"/>
          <w:szCs w:val="22"/>
          <w:highlight w:val="cyan"/>
        </w:rPr>
        <w:t xml:space="preserve">for </w:t>
      </w:r>
      <w:r w:rsidRPr="00083182">
        <w:rPr>
          <w:rStyle w:val="Emphasis"/>
          <w:highlight w:val="cyan"/>
        </w:rPr>
        <w:t>thousands</w:t>
      </w:r>
      <w:r w:rsidRPr="00B37FA2">
        <w:rPr>
          <w:rStyle w:val="StyleUnderline"/>
          <w:szCs w:val="22"/>
          <w:highlight w:val="cyan"/>
        </w:rPr>
        <w:t xml:space="preserve"> of years</w:t>
      </w:r>
      <w:r w:rsidRPr="00B37FA2">
        <w:rPr>
          <w:sz w:val="16"/>
          <w:szCs w:val="22"/>
        </w:rPr>
        <w:t xml:space="preserve">;’ and that </w:t>
      </w:r>
      <w:r w:rsidRPr="00B37FA2">
        <w:rPr>
          <w:rStyle w:val="StyleUnderline"/>
          <w:szCs w:val="22"/>
        </w:rPr>
        <w:t xml:space="preserve">to ‘speak of </w:t>
      </w:r>
      <w:r w:rsidRPr="00E55952">
        <w:rPr>
          <w:rStyle w:val="StyleUnderline"/>
          <w:szCs w:val="22"/>
        </w:rPr>
        <w:t>the</w:t>
      </w:r>
      <w:r w:rsidRPr="00B37FA2">
        <w:rPr>
          <w:sz w:val="16"/>
          <w:szCs w:val="22"/>
        </w:rPr>
        <w:t xml:space="preserve"> principle of the </w:t>
      </w:r>
      <w:r w:rsidRPr="00E55952">
        <w:rPr>
          <w:rStyle w:val="StyleUnderline"/>
          <w:szCs w:val="22"/>
        </w:rPr>
        <w:t>common’</w:t>
      </w:r>
      <w:r w:rsidRPr="00B37FA2">
        <w:rPr>
          <w:rStyle w:val="StyleUnderline"/>
          <w:szCs w:val="22"/>
        </w:rPr>
        <w:t xml:space="preserve"> is </w:t>
      </w:r>
      <w:r w:rsidRPr="00A27302">
        <w:rPr>
          <w:rStyle w:val="StyleUnderline"/>
          <w:szCs w:val="22"/>
        </w:rPr>
        <w:t>to speak ‘</w:t>
      </w:r>
      <w:r w:rsidRPr="00E55952">
        <w:rPr>
          <w:rStyle w:val="StyleUnderline"/>
          <w:szCs w:val="22"/>
          <w:highlight w:val="cyan"/>
        </w:rPr>
        <w:t>not</w:t>
      </w:r>
      <w:r w:rsidRPr="00B37FA2">
        <w:rPr>
          <w:rStyle w:val="StyleUnderline"/>
          <w:szCs w:val="22"/>
        </w:rPr>
        <w:t xml:space="preserve"> only of </w:t>
      </w:r>
      <w:r w:rsidRPr="00E55952">
        <w:rPr>
          <w:rStyle w:val="StyleUnderline"/>
          <w:highlight w:val="cyan"/>
        </w:rPr>
        <w:t>small</w:t>
      </w:r>
      <w:r w:rsidRPr="00E55952">
        <w:rPr>
          <w:rStyle w:val="StyleUnderline"/>
          <w:szCs w:val="22"/>
          <w:highlight w:val="cyan"/>
        </w:rPr>
        <w:t>-scale</w:t>
      </w:r>
      <w:r w:rsidRPr="00B37FA2">
        <w:rPr>
          <w:rStyle w:val="StyleUnderline"/>
          <w:szCs w:val="22"/>
        </w:rPr>
        <w:t xml:space="preserve"> experiments</w:t>
      </w:r>
      <w:r w:rsidRPr="00B37FA2">
        <w:rPr>
          <w:sz w:val="16"/>
          <w:szCs w:val="22"/>
        </w:rPr>
        <w:t xml:space="preserve"> [</w:t>
      </w:r>
      <w:r w:rsidRPr="00E55952">
        <w:rPr>
          <w:rStyle w:val="StyleUnderline"/>
          <w:szCs w:val="22"/>
          <w:highlight w:val="cyan"/>
        </w:rPr>
        <w:t>but</w:t>
      </w:r>
      <w:r w:rsidRPr="00B37FA2">
        <w:rPr>
          <w:sz w:val="16"/>
          <w:szCs w:val="22"/>
        </w:rPr>
        <w:t xml:space="preserve">] of </w:t>
      </w:r>
      <w:r w:rsidRPr="00B37FA2">
        <w:rPr>
          <w:rStyle w:val="StyleUnderline"/>
          <w:szCs w:val="22"/>
          <w:highlight w:val="cyan"/>
        </w:rPr>
        <w:t>large</w:t>
      </w:r>
      <w:r w:rsidRPr="00B37FA2">
        <w:rPr>
          <w:rStyle w:val="StyleUnderline"/>
          <w:szCs w:val="22"/>
        </w:rPr>
        <w:t>-scale</w:t>
      </w:r>
      <w:r w:rsidRPr="00B37FA2">
        <w:rPr>
          <w:sz w:val="16"/>
          <w:szCs w:val="22"/>
        </w:rPr>
        <w:t xml:space="preserve"> social </w:t>
      </w:r>
      <w:r w:rsidRPr="00B37FA2">
        <w:rPr>
          <w:rStyle w:val="StyleUnderline"/>
          <w:szCs w:val="22"/>
          <w:highlight w:val="cyan"/>
        </w:rPr>
        <w:t>formations that</w:t>
      </w:r>
      <w:r w:rsidRPr="00B37FA2">
        <w:rPr>
          <w:sz w:val="16"/>
          <w:szCs w:val="22"/>
        </w:rPr>
        <w:t xml:space="preserve"> in the past </w:t>
      </w:r>
      <w:r w:rsidRPr="00E55952">
        <w:rPr>
          <w:rStyle w:val="StyleUnderline"/>
          <w:szCs w:val="22"/>
          <w:highlight w:val="cyan"/>
        </w:rPr>
        <w:t xml:space="preserve">were </w:t>
      </w:r>
      <w:r w:rsidRPr="00E55952">
        <w:rPr>
          <w:rStyle w:val="Emphasis"/>
          <w:highlight w:val="cyan"/>
        </w:rPr>
        <w:t>continent-wide</w:t>
      </w:r>
      <w:r w:rsidRPr="00B37FA2">
        <w:rPr>
          <w:sz w:val="16"/>
          <w:szCs w:val="22"/>
        </w:rPr>
        <w:t xml:space="preserve">.’87 Hence </w:t>
      </w:r>
      <w:r w:rsidRPr="00B37FA2">
        <w:rPr>
          <w:rStyle w:val="StyleUnderline"/>
          <w:szCs w:val="22"/>
        </w:rPr>
        <w:t xml:space="preserve">a </w:t>
      </w:r>
      <w:r w:rsidRPr="00B37FA2">
        <w:rPr>
          <w:rStyle w:val="StyleUnderline"/>
          <w:szCs w:val="22"/>
          <w:highlight w:val="cyan"/>
        </w:rPr>
        <w:t>commons</w:t>
      </w:r>
      <w:r w:rsidRPr="00B37FA2">
        <w:rPr>
          <w:rStyle w:val="StyleUnderline"/>
          <w:szCs w:val="22"/>
        </w:rPr>
        <w:t xml:space="preserve">-based society </w:t>
      </w:r>
      <w:r w:rsidRPr="00B37FA2">
        <w:rPr>
          <w:rStyle w:val="StyleUnderline"/>
          <w:szCs w:val="22"/>
          <w:highlight w:val="cyan"/>
        </w:rPr>
        <w:t>is neither</w:t>
      </w:r>
      <w:r w:rsidRPr="00B37FA2">
        <w:rPr>
          <w:sz w:val="16"/>
          <w:szCs w:val="22"/>
        </w:rPr>
        <w:t xml:space="preserve"> a </w:t>
      </w:r>
      <w:r w:rsidRPr="00083182">
        <w:rPr>
          <w:rStyle w:val="Emphasis"/>
          <w:highlight w:val="cyan"/>
        </w:rPr>
        <w:t>utopia</w:t>
      </w:r>
      <w:r w:rsidRPr="00B37FA2">
        <w:rPr>
          <w:sz w:val="16"/>
          <w:szCs w:val="22"/>
        </w:rPr>
        <w:t xml:space="preserve"> </w:t>
      </w:r>
      <w:r w:rsidRPr="00B37FA2">
        <w:rPr>
          <w:rStyle w:val="StyleUnderline"/>
          <w:szCs w:val="22"/>
          <w:highlight w:val="cyan"/>
        </w:rPr>
        <w:t>or</w:t>
      </w:r>
      <w:r w:rsidRPr="00B37FA2">
        <w:rPr>
          <w:rStyle w:val="StyleUnderline"/>
          <w:szCs w:val="22"/>
        </w:rPr>
        <w:t xml:space="preserve"> reducible to </w:t>
      </w:r>
      <w:r w:rsidRPr="00083182">
        <w:rPr>
          <w:rStyle w:val="Emphasis"/>
          <w:highlight w:val="cyan"/>
        </w:rPr>
        <w:t>fringe</w:t>
      </w:r>
      <w:r w:rsidRPr="00B37FA2">
        <w:rPr>
          <w:rStyle w:val="StyleUnderline"/>
          <w:szCs w:val="22"/>
        </w:rPr>
        <w:t xml:space="preserve"> projects</w:t>
      </w:r>
      <w:r w:rsidRPr="00B37FA2">
        <w:rPr>
          <w:sz w:val="16"/>
          <w:szCs w:val="22"/>
        </w:rPr>
        <w:t xml:space="preserve">, and the </w:t>
      </w:r>
      <w:r w:rsidRPr="00B37FA2">
        <w:rPr>
          <w:rStyle w:val="StyleUnderline"/>
          <w:szCs w:val="22"/>
        </w:rPr>
        <w:t>commons have persisted despite</w:t>
      </w:r>
      <w:r w:rsidRPr="00B37FA2">
        <w:rPr>
          <w:sz w:val="16"/>
          <w:szCs w:val="22"/>
        </w:rPr>
        <w:t xml:space="preserve"> the many and continuing </w:t>
      </w:r>
      <w:r w:rsidRPr="00B37FA2">
        <w:rPr>
          <w:rStyle w:val="StyleUnderline"/>
          <w:szCs w:val="22"/>
        </w:rPr>
        <w:t>enclosures</w:t>
      </w:r>
      <w:r w:rsidRPr="00B37FA2">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083182">
        <w:rPr>
          <w:rStyle w:val="Emphasis"/>
          <w:highlight w:val="cyan"/>
        </w:rPr>
        <w:t>no longer built on</w:t>
      </w:r>
      <w:r w:rsidRPr="00083182">
        <w:rPr>
          <w:rStyle w:val="Emphasis"/>
        </w:rPr>
        <w:t xml:space="preserve"> a </w:t>
      </w:r>
      <w:r w:rsidRPr="00083182">
        <w:rPr>
          <w:rStyle w:val="Emphasis"/>
          <w:highlight w:val="cyan"/>
        </w:rPr>
        <w:t>competitive principle</w:t>
      </w:r>
      <w:r w:rsidRPr="00083182">
        <w:rPr>
          <w:rStyle w:val="Emphasis"/>
        </w:rPr>
        <w:t xml:space="preserve">, </w:t>
      </w:r>
      <w:r w:rsidRPr="00083182">
        <w:rPr>
          <w:rStyle w:val="Emphasis"/>
          <w:highlight w:val="cyan"/>
        </w:rPr>
        <w:t>but on</w:t>
      </w:r>
      <w:r w:rsidRPr="00083182">
        <w:rPr>
          <w:rStyle w:val="Emphasis"/>
        </w:rPr>
        <w:t xml:space="preserve"> the principle of </w:t>
      </w:r>
      <w:r w:rsidRPr="00083182">
        <w:rPr>
          <w:rStyle w:val="Emphasis"/>
          <w:highlight w:val="cyan"/>
        </w:rPr>
        <w:t>collective solidarity</w:t>
      </w:r>
      <w:r w:rsidRPr="00B37FA2">
        <w:rPr>
          <w:sz w:val="16"/>
          <w:szCs w:val="22"/>
        </w:rPr>
        <w:t xml:space="preserve"> [</w:t>
      </w:r>
      <w:r w:rsidRPr="00083182">
        <w:rPr>
          <w:rStyle w:val="Emphasis"/>
          <w:highlight w:val="cyan"/>
        </w:rPr>
        <w:t>and commitments</w:t>
      </w:r>
      <w:r w:rsidRPr="00B37FA2">
        <w:rPr>
          <w:sz w:val="16"/>
          <w:szCs w:val="22"/>
        </w:rPr>
        <w:t>] to the creation of collective subjects [and] fostering common interests in every aspect of our lives.’87</w:t>
      </w:r>
    </w:p>
    <w:p w14:paraId="01AD58EB" w14:textId="77777777" w:rsidR="00FE38B8" w:rsidRPr="00B37FA2" w:rsidRDefault="00FE38B8" w:rsidP="00FE38B8">
      <w:pPr>
        <w:rPr>
          <w:sz w:val="16"/>
        </w:rPr>
      </w:pPr>
      <w:r w:rsidRPr="00B37FA2">
        <w:rPr>
          <w:sz w:val="16"/>
        </w:rPr>
        <w:t xml:space="preserve">Federici’s analysis resonates with the political thought and proposals developed by Dardot and Laval in their 2018 work, ‘On Common: Revolution in the 21st century.’11 For Dardot and Laval, </w:t>
      </w:r>
      <w:r w:rsidRPr="00B37FA2">
        <w:rPr>
          <w:rStyle w:val="StyleUnderline"/>
          <w:highlight w:val="cyan"/>
        </w:rPr>
        <w:t>the common</w:t>
      </w:r>
      <w:r w:rsidRPr="00B37FA2">
        <w:rPr>
          <w:rStyle w:val="StyleUnderline"/>
        </w:rPr>
        <w:t xml:space="preserve"> is</w:t>
      </w:r>
      <w:r w:rsidRPr="00B37FA2">
        <w:rPr>
          <w:sz w:val="16"/>
        </w:rPr>
        <w:t xml:space="preserve"> likewise understood as a principle of political struggle, a demand for ‘real </w:t>
      </w:r>
      <w:r w:rsidRPr="00B37FA2">
        <w:rPr>
          <w:rStyle w:val="StyleUnderline"/>
        </w:rPr>
        <w:t>democracy’</w:t>
      </w:r>
      <w:r w:rsidRPr="00B37FA2">
        <w:rPr>
          <w:sz w:val="16"/>
        </w:rPr>
        <w:t xml:space="preserve"> and a major driving force behind the emerging articulation of a political vision and programme </w:t>
      </w:r>
      <w:r w:rsidRPr="00B37FA2">
        <w:rPr>
          <w:rStyle w:val="StyleUnderline"/>
        </w:rPr>
        <w:t xml:space="preserve">that </w:t>
      </w:r>
      <w:r w:rsidRPr="00B37FA2">
        <w:rPr>
          <w:rStyle w:val="StyleUnderline"/>
          <w:highlight w:val="cyan"/>
        </w:rPr>
        <w:t>transcends</w:t>
      </w:r>
      <w:r w:rsidRPr="00B37FA2">
        <w:rPr>
          <w:sz w:val="16"/>
        </w:rPr>
        <w:t xml:space="preserve"> and overcomes </w:t>
      </w:r>
      <w:r w:rsidRPr="00B37FA2">
        <w:rPr>
          <w:rStyle w:val="StyleUnderline"/>
          <w:highlight w:val="cyan"/>
        </w:rPr>
        <w:t xml:space="preserve">the </w:t>
      </w:r>
      <w:r w:rsidRPr="00083182">
        <w:rPr>
          <w:rStyle w:val="Emphasis"/>
          <w:highlight w:val="cyan"/>
        </w:rPr>
        <w:t>straitjacket</w:t>
      </w:r>
      <w:r w:rsidRPr="00B37FA2">
        <w:rPr>
          <w:rStyle w:val="StyleUnderline"/>
        </w:rPr>
        <w:t xml:space="preserve"> logic </w:t>
      </w:r>
      <w:r w:rsidRPr="00B37FA2">
        <w:rPr>
          <w:rStyle w:val="StyleUnderline"/>
          <w:highlight w:val="cyan"/>
        </w:rPr>
        <w:t xml:space="preserve">of </w:t>
      </w:r>
      <w:r w:rsidRPr="00083182">
        <w:rPr>
          <w:rStyle w:val="Emphasis"/>
          <w:highlight w:val="cyan"/>
        </w:rPr>
        <w:t xml:space="preserve">neoliberal ideological hegemony </w:t>
      </w:r>
      <w:r w:rsidRPr="00B37FA2">
        <w:rPr>
          <w:rStyle w:val="StyleUnderline"/>
          <w:highlight w:val="cyan"/>
        </w:rPr>
        <w:t xml:space="preserve">and its </w:t>
      </w:r>
      <w:r w:rsidRPr="00083182">
        <w:rPr>
          <w:rStyle w:val="Emphasis"/>
          <w:highlight w:val="cyan"/>
        </w:rPr>
        <w:t>‘policy grammar’</w:t>
      </w:r>
      <w:r w:rsidRPr="00B37FA2">
        <w:rPr>
          <w:sz w:val="16"/>
          <w:highlight w:val="cyan"/>
        </w:rPr>
        <w:t xml:space="preserve"> </w:t>
      </w:r>
      <w:r w:rsidRPr="00B37FA2">
        <w:rPr>
          <w:rStyle w:val="StyleUnderline"/>
          <w:highlight w:val="cyan"/>
        </w:rPr>
        <w:t>which</w:t>
      </w:r>
      <w:r w:rsidRPr="00B37FA2">
        <w:rPr>
          <w:sz w:val="16"/>
        </w:rPr>
        <w:t xml:space="preserve"> appears to </w:t>
      </w:r>
      <w:r w:rsidRPr="00083182">
        <w:rPr>
          <w:rStyle w:val="Emphasis"/>
          <w:highlight w:val="cyan"/>
        </w:rPr>
        <w:t>foreclose</w:t>
      </w:r>
      <w:r w:rsidRPr="00083182">
        <w:rPr>
          <w:rStyle w:val="Emphasis"/>
        </w:rPr>
        <w:t xml:space="preserve"> all </w:t>
      </w:r>
      <w:r w:rsidRPr="00083182">
        <w:rPr>
          <w:rStyle w:val="Emphasis"/>
          <w:highlight w:val="cyan"/>
        </w:rPr>
        <w:t>alternatives</w:t>
      </w:r>
      <w:r w:rsidRPr="00B37FA2">
        <w:rPr>
          <w:sz w:val="16"/>
        </w:rPr>
        <w:t xml:space="preserve"> </w:t>
      </w:r>
      <w:r w:rsidRPr="00B37FA2">
        <w:rPr>
          <w:rStyle w:val="StyleUnderline"/>
        </w:rPr>
        <w:t>and lock us</w:t>
      </w:r>
      <w:r w:rsidRPr="00B37FA2">
        <w:rPr>
          <w:sz w:val="16"/>
        </w:rPr>
        <w:t xml:space="preserve"> forever </w:t>
      </w:r>
      <w:r w:rsidRPr="00B37FA2">
        <w:rPr>
          <w:rStyle w:val="StyleUnderline"/>
          <w:highlight w:val="cyan"/>
        </w:rPr>
        <w:t>in</w:t>
      </w:r>
      <w:r w:rsidRPr="00B37FA2">
        <w:rPr>
          <w:rStyle w:val="StyleUnderline"/>
        </w:rPr>
        <w:t>to</w:t>
      </w:r>
      <w:r w:rsidRPr="00B37FA2">
        <w:rPr>
          <w:sz w:val="16"/>
        </w:rPr>
        <w:t xml:space="preserve"> a </w:t>
      </w:r>
      <w:r w:rsidRPr="00083182">
        <w:rPr>
          <w:rStyle w:val="Emphasis"/>
          <w:highlight w:val="cyan"/>
        </w:rPr>
        <w:t>capitalist realism</w:t>
      </w:r>
      <w:r w:rsidRPr="00B37FA2">
        <w:rPr>
          <w:sz w:val="16"/>
        </w:rPr>
        <w:t xml:space="preserve"> </w:t>
      </w:r>
      <w:r w:rsidRPr="00B37FA2">
        <w:rPr>
          <w:rStyle w:val="StyleUnderline"/>
        </w:rPr>
        <w:t>in which ‘it is easier to imagine the end of the world than it is to imagine the end of capitalism.</w:t>
      </w:r>
      <w:r w:rsidRPr="00B37FA2">
        <w:rPr>
          <w:sz w:val="16"/>
        </w:rPr>
        <w:t xml:space="preserve">’89 </w:t>
      </w:r>
      <w:r w:rsidRPr="00B37FA2">
        <w:rPr>
          <w:rStyle w:val="StyleUnderline"/>
        </w:rPr>
        <w:t>Eschewing</w:t>
      </w:r>
      <w:r w:rsidRPr="00B37FA2">
        <w:rPr>
          <w:sz w:val="16"/>
        </w:rPr>
        <w:t xml:space="preserve"> Bollier’s ‘triarchy’ of a </w:t>
      </w:r>
      <w:r w:rsidRPr="00B37FA2">
        <w:rPr>
          <w:rStyle w:val="StyleUnderline"/>
        </w:rPr>
        <w:t>market/state/ commons coexistence</w:t>
      </w:r>
      <w:r w:rsidRPr="00B37FA2">
        <w:rPr>
          <w:sz w:val="16"/>
        </w:rPr>
        <w:t xml:space="preserve">, Dardot and Laval argue for a politics of </w:t>
      </w:r>
      <w:r w:rsidRPr="00B37FA2">
        <w:rPr>
          <w:rStyle w:val="StyleUnderline"/>
          <w:highlight w:val="cyan"/>
        </w:rPr>
        <w:t>the common based on</w:t>
      </w:r>
      <w:r w:rsidRPr="00B37FA2">
        <w:rPr>
          <w:sz w:val="16"/>
        </w:rPr>
        <w:t xml:space="preserve"> an </w:t>
      </w:r>
      <w:r w:rsidRPr="00083182">
        <w:rPr>
          <w:rStyle w:val="Emphasis"/>
          <w:highlight w:val="cyan"/>
        </w:rPr>
        <w:t>engaged</w:t>
      </w:r>
      <w:r w:rsidRPr="00B37FA2">
        <w:rPr>
          <w:sz w:val="16"/>
          <w:highlight w:val="cyan"/>
        </w:rPr>
        <w:t xml:space="preserve"> </w:t>
      </w:r>
      <w:r w:rsidRPr="00B37FA2">
        <w:rPr>
          <w:rStyle w:val="StyleUnderline"/>
          <w:highlight w:val="cyan"/>
        </w:rPr>
        <w:t>citizenry</w:t>
      </w:r>
      <w:r w:rsidRPr="00B37FA2">
        <w:rPr>
          <w:sz w:val="16"/>
        </w:rPr>
        <w:t xml:space="preserve"> </w:t>
      </w:r>
      <w:r w:rsidRPr="00B37FA2">
        <w:rPr>
          <w:rStyle w:val="StyleUnderline"/>
        </w:rPr>
        <w:t xml:space="preserve">that </w:t>
      </w:r>
      <w:r w:rsidRPr="00B37FA2">
        <w:t>directly</w:t>
      </w:r>
      <w:r w:rsidRPr="00B37FA2">
        <w:rPr>
          <w:rStyle w:val="StyleUnderline"/>
        </w:rPr>
        <w:t xml:space="preserve"> </w:t>
      </w:r>
      <w:r w:rsidRPr="00B37FA2">
        <w:t>participates</w:t>
      </w:r>
      <w:r w:rsidRPr="00B37FA2">
        <w:rPr>
          <w:sz w:val="16"/>
        </w:rPr>
        <w:t xml:space="preserve"> and deliberates </w:t>
      </w:r>
      <w:r w:rsidRPr="00B37FA2">
        <w:rPr>
          <w:rStyle w:val="StyleUnderline"/>
        </w:rPr>
        <w:t>in all decisions</w:t>
      </w:r>
      <w:r w:rsidRPr="00B37FA2">
        <w:rPr>
          <w:sz w:val="16"/>
        </w:rPr>
        <w:t xml:space="preserve"> which impact it, </w:t>
      </w:r>
      <w:r w:rsidRPr="00B37FA2">
        <w:rPr>
          <w:rStyle w:val="StyleUnderline"/>
          <w:highlight w:val="cyan"/>
        </w:rPr>
        <w:t>and</w:t>
      </w:r>
      <w:r w:rsidRPr="00B37FA2">
        <w:rPr>
          <w:sz w:val="16"/>
        </w:rPr>
        <w:t xml:space="preserve"> in the process </w:t>
      </w:r>
      <w:r w:rsidRPr="00B37FA2">
        <w:rPr>
          <w:rStyle w:val="StyleUnderline"/>
          <w:highlight w:val="cyan"/>
        </w:rPr>
        <w:t xml:space="preserve">not </w:t>
      </w:r>
      <w:r w:rsidRPr="00083182">
        <w:rPr>
          <w:rStyle w:val="Emphasis"/>
          <w:highlight w:val="cyan"/>
        </w:rPr>
        <w:t>merely</w:t>
      </w:r>
      <w:r w:rsidRPr="00B37FA2">
        <w:rPr>
          <w:rStyle w:val="StyleUnderline"/>
          <w:highlight w:val="cyan"/>
        </w:rPr>
        <w:t xml:space="preserve"> transforms</w:t>
      </w:r>
      <w:r w:rsidRPr="00B37FA2">
        <w:rPr>
          <w:sz w:val="16"/>
        </w:rPr>
        <w:t xml:space="preserve"> the </w:t>
      </w:r>
      <w:r w:rsidRPr="00B37FA2">
        <w:rPr>
          <w:rStyle w:val="StyleUnderline"/>
          <w:highlight w:val="cyan"/>
        </w:rPr>
        <w:t>institutions</w:t>
      </w:r>
      <w:r w:rsidRPr="00B37FA2">
        <w:rPr>
          <w:rStyle w:val="StyleUnderline"/>
        </w:rPr>
        <w:t xml:space="preserve"> responsible</w:t>
      </w:r>
      <w:r w:rsidRPr="00B37FA2">
        <w:rPr>
          <w:sz w:val="16"/>
        </w:rPr>
        <w:t xml:space="preserve"> for the management of services and allocation of resources, </w:t>
      </w:r>
      <w:r w:rsidRPr="00B37FA2">
        <w:rPr>
          <w:rStyle w:val="StyleUnderline"/>
          <w:highlight w:val="cyan"/>
        </w:rPr>
        <w:t xml:space="preserve">but creates </w:t>
      </w:r>
      <w:r w:rsidRPr="00083182">
        <w:rPr>
          <w:rStyle w:val="Emphasis"/>
          <w:highlight w:val="cyan"/>
        </w:rPr>
        <w:t>new</w:t>
      </w:r>
      <w:r w:rsidRPr="00B37FA2">
        <w:rPr>
          <w:rStyle w:val="StyleUnderline"/>
          <w:highlight w:val="cyan"/>
        </w:rPr>
        <w:t xml:space="preserve"> institutions</w:t>
      </w:r>
      <w:r w:rsidRPr="00B37FA2">
        <w:rPr>
          <w:sz w:val="16"/>
        </w:rPr>
        <w:t xml:space="preserve"> and new ways of being in the world.11</w:t>
      </w:r>
    </w:p>
    <w:p w14:paraId="7238D9B4" w14:textId="77777777" w:rsidR="00FE38B8" w:rsidRDefault="00FE38B8" w:rsidP="00FE38B8">
      <w:pPr>
        <w:rPr>
          <w:sz w:val="16"/>
        </w:rPr>
      </w:pPr>
      <w:r w:rsidRPr="00B37FA2">
        <w:rPr>
          <w:sz w:val="16"/>
        </w:rPr>
        <w:t>Dardot and Laval describe this form of politics as ‘instituent praxis’: the common, they argue, is ‘not produced but instituted.’11 This acknowledges the conventional understanding of Ostrom, Bollier and others of ‘</w:t>
      </w:r>
      <w:r w:rsidRPr="00B37FA2">
        <w:rPr>
          <w:rStyle w:val="StyleUnderline"/>
        </w:rPr>
        <w:t xml:space="preserve">the </w:t>
      </w:r>
      <w:r w:rsidRPr="00B37FA2">
        <w:rPr>
          <w:rStyle w:val="StyleUnderline"/>
          <w:highlight w:val="cyan"/>
        </w:rPr>
        <w:t>commons</w:t>
      </w:r>
      <w:r w:rsidRPr="00B37FA2">
        <w:rPr>
          <w:sz w:val="16"/>
          <w:highlight w:val="cyan"/>
        </w:rPr>
        <w:t>’</w:t>
      </w:r>
      <w:r w:rsidRPr="00B37FA2">
        <w:rPr>
          <w:sz w:val="16"/>
        </w:rPr>
        <w:t xml:space="preserve"> as </w:t>
      </w:r>
      <w:r w:rsidRPr="00B37FA2">
        <w:rPr>
          <w:rStyle w:val="StyleUnderline"/>
        </w:rPr>
        <w:t xml:space="preserve">residing </w:t>
      </w:r>
      <w:r w:rsidRPr="00B37FA2">
        <w:rPr>
          <w:rStyle w:val="StyleUnderline"/>
          <w:highlight w:val="cyan"/>
        </w:rPr>
        <w:t>in</w:t>
      </w:r>
      <w:r w:rsidRPr="00B37FA2">
        <w:rPr>
          <w:sz w:val="16"/>
        </w:rPr>
        <w:t xml:space="preserve"> the rules – the </w:t>
      </w:r>
      <w:r w:rsidRPr="00083182">
        <w:rPr>
          <w:rStyle w:val="Emphasis"/>
          <w:highlight w:val="cyan"/>
        </w:rPr>
        <w:t>laws</w:t>
      </w:r>
      <w:r w:rsidRPr="00B37FA2">
        <w:rPr>
          <w:sz w:val="16"/>
        </w:rPr>
        <w:t xml:space="preserve"> – that a community </w:t>
      </w:r>
      <w:r w:rsidRPr="00B37FA2">
        <w:rPr>
          <w:rStyle w:val="StyleUnderline"/>
          <w:highlight w:val="cyan"/>
        </w:rPr>
        <w:t>establishes</w:t>
      </w:r>
      <w:r w:rsidRPr="00B37FA2">
        <w:rPr>
          <w:sz w:val="16"/>
        </w:rPr>
        <w:t xml:space="preserve"> for the </w:t>
      </w:r>
      <w:r w:rsidRPr="00B37FA2">
        <w:rPr>
          <w:rStyle w:val="StyleUnderline"/>
          <w:highlight w:val="cyan"/>
        </w:rPr>
        <w:t>collective management and use of</w:t>
      </w:r>
      <w:r w:rsidRPr="00B37FA2">
        <w:rPr>
          <w:rStyle w:val="StyleUnderline"/>
        </w:rPr>
        <w:t xml:space="preserve"> shared </w:t>
      </w:r>
      <w:r w:rsidRPr="00B37FA2">
        <w:rPr>
          <w:rStyle w:val="StyleUnderline"/>
          <w:highlight w:val="cyan"/>
        </w:rPr>
        <w:t>resources</w:t>
      </w:r>
      <w:r w:rsidRPr="00B37FA2">
        <w:rPr>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37FA2">
        <w:rPr>
          <w:rStyle w:val="StyleUnderline"/>
        </w:rPr>
        <w:t>the commons</w:t>
      </w:r>
      <w:r w:rsidRPr="00B37FA2">
        <w:rPr>
          <w:sz w:val="16"/>
        </w:rPr>
        <w:t xml:space="preserve"> from the ‘rights’ tradition of property, arguing that ‘the commons </w:t>
      </w:r>
      <w:r w:rsidRPr="00B37FA2">
        <w:rPr>
          <w:rStyle w:val="StyleUnderline"/>
        </w:rPr>
        <w:t>are</w:t>
      </w:r>
      <w:r w:rsidRPr="00B37FA2">
        <w:rPr>
          <w:sz w:val="16"/>
        </w:rPr>
        <w:t xml:space="preserve"> above all else </w:t>
      </w:r>
      <w:r w:rsidRPr="00B37FA2">
        <w:rPr>
          <w:rStyle w:val="StyleUnderline"/>
        </w:rPr>
        <w:t>matters of</w:t>
      </w:r>
      <w:r w:rsidRPr="00B37FA2">
        <w:rPr>
          <w:sz w:val="16"/>
        </w:rPr>
        <w:t xml:space="preserve"> institution and </w:t>
      </w:r>
      <w:r w:rsidRPr="00B37FA2">
        <w:rPr>
          <w:rStyle w:val="StyleUnderline"/>
        </w:rPr>
        <w:t>government</w:t>
      </w:r>
      <w:r w:rsidRPr="00B37FA2">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37FA2">
        <w:rPr>
          <w:rStyle w:val="StyleUnderline"/>
          <w:highlight w:val="cyan"/>
        </w:rPr>
        <w:t>This</w:t>
      </w:r>
      <w:r w:rsidRPr="00B37FA2">
        <w:rPr>
          <w:sz w:val="16"/>
        </w:rPr>
        <w:t xml:space="preserve"> messy, conflictual and evolving process is what Dardot and Laval insist </w:t>
      </w:r>
      <w:r w:rsidRPr="00B37FA2">
        <w:rPr>
          <w:rStyle w:val="StyleUnderline"/>
          <w:highlight w:val="cyan"/>
        </w:rPr>
        <w:t>will</w:t>
      </w:r>
      <w:r w:rsidRPr="00B37FA2">
        <w:rPr>
          <w:sz w:val="16"/>
        </w:rPr>
        <w:t xml:space="preserve"> ultimately </w:t>
      </w:r>
      <w:r w:rsidRPr="00B37FA2">
        <w:rPr>
          <w:rStyle w:val="StyleUnderline"/>
          <w:highlight w:val="cyan"/>
        </w:rPr>
        <w:t>bring</w:t>
      </w:r>
      <w:r w:rsidRPr="00B37FA2">
        <w:rPr>
          <w:rStyle w:val="StyleUnderline"/>
        </w:rPr>
        <w:t xml:space="preserve"> about</w:t>
      </w:r>
      <w:r w:rsidRPr="00B37FA2">
        <w:rPr>
          <w:sz w:val="16"/>
        </w:rPr>
        <w:t xml:space="preserve"> a </w:t>
      </w:r>
      <w:r w:rsidRPr="00083182">
        <w:rPr>
          <w:rStyle w:val="Emphasis"/>
          <w:highlight w:val="cyan"/>
        </w:rPr>
        <w:t>revolution</w:t>
      </w:r>
      <w:r w:rsidRPr="00B37FA2">
        <w:rPr>
          <w:sz w:val="16"/>
        </w:rPr>
        <w:t xml:space="preserve">, </w:t>
      </w:r>
      <w:r w:rsidRPr="00083182">
        <w:rPr>
          <w:rStyle w:val="Emphasis"/>
          <w:highlight w:val="cyan"/>
        </w:rPr>
        <w:t>not</w:t>
      </w:r>
      <w:r w:rsidRPr="00B37FA2">
        <w:rPr>
          <w:rStyle w:val="StyleUnderline"/>
          <w:highlight w:val="cyan"/>
        </w:rPr>
        <w:t xml:space="preserve"> in</w:t>
      </w:r>
      <w:r w:rsidRPr="00B37FA2">
        <w:rPr>
          <w:rStyle w:val="StyleUnderline"/>
        </w:rPr>
        <w:t xml:space="preserve"> the form of </w:t>
      </w:r>
      <w:r w:rsidRPr="00B37FA2">
        <w:rPr>
          <w:rStyle w:val="StyleUnderline"/>
          <w:highlight w:val="cyan"/>
        </w:rPr>
        <w:t xml:space="preserve">a </w:t>
      </w:r>
      <w:r w:rsidRPr="00083182">
        <w:rPr>
          <w:rStyle w:val="Emphasis"/>
          <w:highlight w:val="cyan"/>
        </w:rPr>
        <w:t>violent</w:t>
      </w:r>
      <w:r w:rsidRPr="00B37FA2">
        <w:rPr>
          <w:rStyle w:val="StyleUnderline"/>
          <w:highlight w:val="cyan"/>
        </w:rPr>
        <w:t xml:space="preserve"> uprising</w:t>
      </w:r>
      <w:r w:rsidRPr="00B37FA2">
        <w:rPr>
          <w:rStyle w:val="StyleUnderline"/>
        </w:rPr>
        <w:t xml:space="preserve"> or insurrection, </w:t>
      </w:r>
      <w:r w:rsidRPr="00B37FA2">
        <w:rPr>
          <w:rStyle w:val="StyleUnderline"/>
          <w:highlight w:val="cyan"/>
        </w:rPr>
        <w:t>but</w:t>
      </w:r>
      <w:r w:rsidRPr="00B37FA2">
        <w:rPr>
          <w:rStyle w:val="StyleUnderline"/>
        </w:rPr>
        <w:t xml:space="preserve"> rather </w:t>
      </w:r>
      <w:r w:rsidRPr="00B37FA2">
        <w:rPr>
          <w:rStyle w:val="StyleUnderline"/>
          <w:highlight w:val="cyan"/>
        </w:rPr>
        <w:t>through</w:t>
      </w:r>
      <w:r w:rsidRPr="00B37FA2">
        <w:rPr>
          <w:rStyle w:val="StyleUnderline"/>
        </w:rPr>
        <w:t xml:space="preserve"> </w:t>
      </w:r>
      <w:r w:rsidRPr="00B37FA2">
        <w:rPr>
          <w:rStyle w:val="StyleUnderline"/>
        </w:rPr>
        <w:lastRenderedPageBreak/>
        <w:t>the ‘</w:t>
      </w:r>
      <w:r w:rsidRPr="00B37FA2">
        <w:t>reinstitution</w:t>
      </w:r>
      <w:r w:rsidRPr="00B37FA2">
        <w:rPr>
          <w:rStyle w:val="StyleUnderline"/>
        </w:rPr>
        <w:t xml:space="preserve"> of society’</w:t>
      </w:r>
      <w:r w:rsidRPr="00B37FA2">
        <w:rPr>
          <w:sz w:val="16"/>
        </w:rPr>
        <w:t xml:space="preserve"> via the transformation of politics and economy </w:t>
      </w:r>
      <w:r w:rsidRPr="00B37FA2">
        <w:rPr>
          <w:rStyle w:val="StyleUnderline"/>
        </w:rPr>
        <w:t xml:space="preserve">from its current state of ‘representative </w:t>
      </w:r>
      <w:r w:rsidRPr="00B37FA2">
        <w:t>oligarchy</w:t>
      </w:r>
      <w:r w:rsidRPr="00B37FA2">
        <w:rPr>
          <w:rStyle w:val="StyleUnderline"/>
        </w:rPr>
        <w:t xml:space="preserve">’ to full participatory and </w:t>
      </w:r>
      <w:r w:rsidRPr="00083182">
        <w:rPr>
          <w:rStyle w:val="Emphasis"/>
          <w:highlight w:val="cyan"/>
        </w:rPr>
        <w:t>deliberative democracy</w:t>
      </w:r>
      <w:r w:rsidRPr="00B37FA2">
        <w:rPr>
          <w:sz w:val="16"/>
        </w:rPr>
        <w:t>.11 Such a vision is premised on a mass politicisation of society; in effect a return of mass popular political contestation and a turn away from the postpolitical era of the neoliberal consumer.91-92</w:t>
      </w:r>
    </w:p>
    <w:p w14:paraId="0A04C04A" w14:textId="77777777" w:rsidR="00FE38B8" w:rsidRDefault="00FE38B8" w:rsidP="00FE38B8"/>
    <w:p w14:paraId="73517EAB" w14:textId="5E225D46" w:rsidR="00FE38B8" w:rsidRDefault="00FE38B8" w:rsidP="00FE38B8">
      <w:pPr>
        <w:pStyle w:val="Heading3"/>
      </w:pPr>
      <w:r>
        <w:lastRenderedPageBreak/>
        <w:t>DA---1NC</w:t>
      </w:r>
    </w:p>
    <w:p w14:paraId="18755145" w14:textId="77777777" w:rsidR="00FE38B8" w:rsidRDefault="00FE38B8" w:rsidP="00FE38B8">
      <w:pPr>
        <w:pStyle w:val="Heading4"/>
      </w:pPr>
      <w:r>
        <w:t>DOJ’s focused on Big Tech now.</w:t>
      </w:r>
    </w:p>
    <w:p w14:paraId="67BB9450" w14:textId="77777777" w:rsidR="00FE38B8" w:rsidRPr="00AF6B34" w:rsidRDefault="00FE38B8" w:rsidP="00FE38B8">
      <w:r>
        <w:t xml:space="preserve">Luke </w:t>
      </w:r>
      <w:r w:rsidRPr="00AF6B34">
        <w:rPr>
          <w:rStyle w:val="Style13ptBold"/>
        </w:rPr>
        <w:t>Winkie 2/12</w:t>
      </w:r>
      <w:r>
        <w:t>/22. “</w:t>
      </w:r>
      <w:r w:rsidRPr="00AF6B34">
        <w:t>Antitrust Laws Are Changing, Here's What That Means for Gaming Mergers</w:t>
      </w:r>
      <w:r>
        <w:t xml:space="preserve">.” </w:t>
      </w:r>
      <w:r w:rsidRPr="00AF6B34">
        <w:t>https://za.ign.com/call-of-duty-infinity-ward-project/161849/feature/antitrust-laws-are-changing-heres-what-that-means-for-gaming-mergers</w:t>
      </w:r>
    </w:p>
    <w:p w14:paraId="2235AF82" w14:textId="77777777" w:rsidR="00FE38B8" w:rsidRPr="00AF6B34" w:rsidRDefault="00FE38B8" w:rsidP="00FE38B8">
      <w:pPr>
        <w:rPr>
          <w:sz w:val="16"/>
        </w:rPr>
      </w:pPr>
      <w:r w:rsidRPr="00AF6B34">
        <w:rPr>
          <w:sz w:val="16"/>
        </w:rPr>
        <w:t xml:space="preserve">In particular, the FTC and </w:t>
      </w:r>
      <w:r w:rsidRPr="009679F3">
        <w:rPr>
          <w:rStyle w:val="StyleUnderline"/>
          <w:highlight w:val="cyan"/>
        </w:rPr>
        <w:t>DOJ</w:t>
      </w:r>
      <w:r w:rsidRPr="00AF6B34">
        <w:rPr>
          <w:rStyle w:val="StyleUnderline"/>
        </w:rPr>
        <w:t xml:space="preserve"> have </w:t>
      </w:r>
      <w:r w:rsidRPr="009679F3">
        <w:rPr>
          <w:rStyle w:val="StyleUnderline"/>
          <w:highlight w:val="cyan"/>
        </w:rPr>
        <w:t>made it clear</w:t>
      </w:r>
      <w:r w:rsidRPr="00AF6B34">
        <w:rPr>
          <w:rStyle w:val="StyleUnderline"/>
        </w:rPr>
        <w:t xml:space="preserve"> that </w:t>
      </w:r>
      <w:r w:rsidRPr="009679F3">
        <w:rPr>
          <w:rStyle w:val="StyleUnderline"/>
          <w:highlight w:val="cyan"/>
        </w:rPr>
        <w:t>they're eager to take a more adversarial stance against Big Tech</w:t>
      </w:r>
      <w:r w:rsidRPr="00AF6B34">
        <w:rPr>
          <w:sz w:val="16"/>
        </w:rPr>
        <w:t xml:space="preserve"> — Fortune reported that the U.S. government is currently </w:t>
      </w:r>
      <w:r w:rsidRPr="009679F3">
        <w:rPr>
          <w:rStyle w:val="StyleUnderline"/>
          <w:highlight w:val="cyan"/>
        </w:rPr>
        <w:t>fielding an antitrust suit against Facebook's parent company</w:t>
      </w:r>
      <w:r w:rsidRPr="00AF6B34">
        <w:rPr>
          <w:sz w:val="16"/>
        </w:rPr>
        <w:t xml:space="preserve">, Meta. Obviously, a games publisher acquisition differs in texture and scope from Facebook's all-out social media dominance between Instagram and WhatsApp, but there is certainly a degree of anxiety about what Microsoft can expect if the </w:t>
      </w:r>
      <w:r w:rsidRPr="009679F3">
        <w:rPr>
          <w:rStyle w:val="Emphasis"/>
          <w:highlight w:val="cyan"/>
        </w:rPr>
        <w:t>regulators intend to back up their talk</w:t>
      </w:r>
      <w:r w:rsidRPr="00AF6B34">
        <w:rPr>
          <w:sz w:val="16"/>
        </w:rPr>
        <w:t>.</w:t>
      </w:r>
    </w:p>
    <w:p w14:paraId="009ADE08" w14:textId="77777777" w:rsidR="00FE38B8" w:rsidRPr="0084102F" w:rsidRDefault="00FE38B8" w:rsidP="00FE38B8"/>
    <w:p w14:paraId="5044772D" w14:textId="77777777" w:rsidR="00FE38B8" w:rsidRPr="001D2159" w:rsidRDefault="00FE38B8" w:rsidP="00FE38B8">
      <w:pPr>
        <w:pStyle w:val="Heading4"/>
        <w:rPr>
          <w:rStyle w:val="Style13ptBold"/>
          <w:b/>
          <w:bCs w:val="0"/>
        </w:rPr>
      </w:pPr>
      <w:r w:rsidRPr="001D2159">
        <w:rPr>
          <w:rStyle w:val="Style13ptBold"/>
          <w:b/>
          <w:bCs w:val="0"/>
        </w:rPr>
        <w:t xml:space="preserve">DOJ </w:t>
      </w:r>
      <w:r w:rsidRPr="001D2159">
        <w:rPr>
          <w:rStyle w:val="Style13ptBold"/>
          <w:b/>
          <w:bCs w:val="0"/>
          <w:u w:val="single"/>
        </w:rPr>
        <w:t>resources</w:t>
      </w:r>
      <w:r w:rsidRPr="001D2159">
        <w:rPr>
          <w:rStyle w:val="Style13ptBold"/>
          <w:b/>
          <w:bCs w:val="0"/>
        </w:rPr>
        <w:t xml:space="preserve"> are finite---the plan </w:t>
      </w:r>
      <w:r w:rsidRPr="001D2159">
        <w:rPr>
          <w:rStyle w:val="Style13ptBold"/>
          <w:b/>
          <w:bCs w:val="0"/>
          <w:u w:val="single"/>
        </w:rPr>
        <w:t>forces</w:t>
      </w:r>
      <w:r w:rsidRPr="001D2159">
        <w:rPr>
          <w:rStyle w:val="Style13ptBold"/>
          <w:b/>
          <w:bCs w:val="0"/>
        </w:rPr>
        <w:t xml:space="preserve"> tradeoffs. </w:t>
      </w:r>
    </w:p>
    <w:p w14:paraId="6D9CE1DF" w14:textId="77777777" w:rsidR="00FE38B8" w:rsidRDefault="00FE38B8" w:rsidP="00FE38B8">
      <w:r w:rsidRPr="00A60555">
        <w:t xml:space="preserve">Brian </w:t>
      </w:r>
      <w:r w:rsidRPr="00A60555">
        <w:rPr>
          <w:rStyle w:val="Style13ptBold"/>
        </w:rPr>
        <w:t>Blais 21</w:t>
      </w:r>
      <w:r>
        <w:t>. P</w:t>
      </w:r>
      <w:r w:rsidRPr="00A60555">
        <w:t xml:space="preserve">artner in the litigation and enforcement practice group </w:t>
      </w:r>
      <w:r>
        <w:t xml:space="preserve">@ Ropes &amp; Gray LLP </w:t>
      </w:r>
      <w:r w:rsidRPr="00A60555">
        <w:t>and a former federal prosecutor</w:t>
      </w:r>
      <w:r>
        <w:t>, 3/26/21. “</w:t>
      </w:r>
      <w:r w:rsidRPr="00A60555">
        <w:t>Podcast: 2021 DOJ Enforcement Priorities Under U.S. Attorney General Merrick Garland</w:t>
      </w:r>
      <w:r>
        <w:t xml:space="preserve">.” Interview with Lisa Bebchick. </w:t>
      </w:r>
      <w:r w:rsidRPr="00A60555">
        <w:t>https://www.ropesgray.com/en/newsroom/podcasts/2021/March/Podcast-2021-DOJ-Enforcement-Priorities-Under-US-Attorney-General-Merrick-Garland</w:t>
      </w:r>
    </w:p>
    <w:p w14:paraId="36921C3A" w14:textId="77777777" w:rsidR="00FE38B8" w:rsidRDefault="00FE38B8" w:rsidP="00FE38B8">
      <w:pPr>
        <w:rPr>
          <w:sz w:val="16"/>
        </w:rPr>
      </w:pPr>
      <w:r w:rsidRPr="00031279">
        <w:rPr>
          <w:sz w:val="16"/>
        </w:rPr>
        <w:t xml:space="preserve">Brian Blais: Well, as I referenced earlier, I think </w:t>
      </w:r>
      <w:r w:rsidRPr="00031279">
        <w:rPr>
          <w:rStyle w:val="StyleUnderline"/>
        </w:rPr>
        <w:t xml:space="preserve">one real </w:t>
      </w:r>
      <w:r w:rsidRPr="00400F14">
        <w:rPr>
          <w:rStyle w:val="StyleUnderline"/>
          <w:highlight w:val="cyan"/>
        </w:rPr>
        <w:t>challenge for the</w:t>
      </w:r>
      <w:r w:rsidRPr="00031279">
        <w:rPr>
          <w:rStyle w:val="StyleUnderline"/>
        </w:rPr>
        <w:t xml:space="preserve"> Garland </w:t>
      </w:r>
      <w:r w:rsidRPr="00400F14">
        <w:rPr>
          <w:rStyle w:val="StyleUnderline"/>
          <w:highlight w:val="cyan"/>
        </w:rPr>
        <w:t xml:space="preserve">DOJ will be the many </w:t>
      </w:r>
      <w:r w:rsidRPr="00400F14">
        <w:rPr>
          <w:rStyle w:val="Emphasis"/>
          <w:highlight w:val="cyan"/>
        </w:rPr>
        <w:t>competing demands on the resources available</w:t>
      </w:r>
      <w:r w:rsidRPr="00031279">
        <w:rPr>
          <w:rStyle w:val="StyleUnderline"/>
        </w:rPr>
        <w:t xml:space="preserve"> to DOJ</w:t>
      </w:r>
      <w:r w:rsidRPr="00031279">
        <w:rPr>
          <w:sz w:val="16"/>
        </w:rPr>
        <w:t xml:space="preserve"> leadership. In addition to the many corporate-related priorities I just discussed, there are a large number of </w:t>
      </w:r>
      <w:r w:rsidRPr="00400F14">
        <w:rPr>
          <w:rStyle w:val="StyleUnderline"/>
          <w:highlight w:val="cyan"/>
        </w:rPr>
        <w:t>Biden</w:t>
      </w:r>
      <w:r w:rsidRPr="00031279">
        <w:rPr>
          <w:sz w:val="16"/>
        </w:rPr>
        <w:t xml:space="preserve"> administration </w:t>
      </w:r>
      <w:r w:rsidRPr="00400F14">
        <w:rPr>
          <w:rStyle w:val="StyleUnderline"/>
          <w:highlight w:val="cyan"/>
        </w:rPr>
        <w:t>priorities</w:t>
      </w:r>
      <w:r w:rsidRPr="00031279">
        <w:rPr>
          <w:sz w:val="16"/>
        </w:rPr>
        <w:t xml:space="preserve"> that </w:t>
      </w:r>
      <w:r w:rsidRPr="00031279">
        <w:rPr>
          <w:rStyle w:val="StyleUnderline"/>
        </w:rPr>
        <w:t>implicate the DOJ</w:t>
      </w:r>
      <w:r w:rsidRPr="00031279">
        <w:rPr>
          <w:sz w:val="16"/>
        </w:rPr>
        <w:t xml:space="preserve">, many of which represent a sharp break from the priorities of the Trump </w:t>
      </w:r>
      <w:r w:rsidRPr="00861561">
        <w:rPr>
          <w:sz w:val="16"/>
        </w:rPr>
        <w:t>Department of Justice—so those include things like environmental justice and the</w:t>
      </w:r>
      <w:r w:rsidRPr="00031279">
        <w:rPr>
          <w:sz w:val="16"/>
        </w:rPr>
        <w:t xml:space="preserv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031279">
        <w:rPr>
          <w:rStyle w:val="StyleUnderline"/>
        </w:rPr>
        <w:t xml:space="preserve">heightened </w:t>
      </w:r>
      <w:r w:rsidRPr="00400F14">
        <w:rPr>
          <w:rStyle w:val="StyleUnderline"/>
          <w:highlight w:val="cyan"/>
        </w:rPr>
        <w:t>antitrust</w:t>
      </w:r>
      <w:r w:rsidRPr="00031279">
        <w:rPr>
          <w:rStyle w:val="StyleUnderline"/>
        </w:rPr>
        <w:t xml:space="preserve"> enforcement; </w:t>
      </w:r>
      <w:r w:rsidRPr="00031279">
        <w:rPr>
          <w:sz w:val="16"/>
        </w:rPr>
        <w:t xml:space="preserve">and criminal justice reform writ large, just to name a few. And </w:t>
      </w:r>
      <w:r w:rsidRPr="00031279">
        <w:rPr>
          <w:rStyle w:val="StyleUnderline"/>
        </w:rPr>
        <w:t xml:space="preserve">putting aside even all these priorities, </w:t>
      </w:r>
      <w:r w:rsidRPr="00400F14">
        <w:rPr>
          <w:rStyle w:val="StyleUnderline"/>
          <w:highlight w:val="cyan"/>
        </w:rPr>
        <w:t>there’s a</w:t>
      </w:r>
      <w:r w:rsidRPr="00031279">
        <w:rPr>
          <w:rStyle w:val="StyleUnderline"/>
        </w:rPr>
        <w:t xml:space="preserve"> huge </w:t>
      </w:r>
      <w:r w:rsidRPr="00400F14">
        <w:rPr>
          <w:rStyle w:val="Emphasis"/>
          <w:highlight w:val="cyan"/>
        </w:rPr>
        <w:t>backlog of cases</w:t>
      </w:r>
      <w:r w:rsidRPr="00031279">
        <w:rPr>
          <w:rStyle w:val="StyleUnderline"/>
        </w:rPr>
        <w:t xml:space="preserve"> in the Department</w:t>
      </w:r>
      <w:r w:rsidRPr="00031279">
        <w:rPr>
          <w:sz w:val="16"/>
        </w:rPr>
        <w:t xml:space="preserve"> more broadly due to pandemic-related shutdowns, </w:t>
      </w:r>
      <w:r w:rsidRPr="00031279">
        <w:rPr>
          <w:rStyle w:val="StyleUnderline"/>
        </w:rPr>
        <w:t>including a substantial trial backlog</w:t>
      </w:r>
      <w:r w:rsidRPr="00031279">
        <w:rPr>
          <w:sz w:val="16"/>
        </w:rPr>
        <w:t xml:space="preserve">. So </w:t>
      </w:r>
      <w:r w:rsidRPr="00400F14">
        <w:rPr>
          <w:rStyle w:val="StyleUnderline"/>
          <w:highlight w:val="cyan"/>
        </w:rPr>
        <w:t>there will be</w:t>
      </w:r>
      <w:r w:rsidRPr="00031279">
        <w:rPr>
          <w:rStyle w:val="StyleUnderline"/>
        </w:rPr>
        <w:t xml:space="preserve"> a </w:t>
      </w:r>
      <w:r w:rsidRPr="00400F14">
        <w:rPr>
          <w:rStyle w:val="StyleUnderline"/>
          <w:highlight w:val="cyan"/>
        </w:rPr>
        <w:t>significant</w:t>
      </w:r>
      <w:r w:rsidRPr="00031279">
        <w:rPr>
          <w:rStyle w:val="StyleUnderline"/>
        </w:rPr>
        <w:t xml:space="preserve"> amount of </w:t>
      </w:r>
      <w:r w:rsidRPr="00400F14">
        <w:rPr>
          <w:rStyle w:val="StyleUnderline"/>
          <w:highlight w:val="cyan"/>
        </w:rPr>
        <w:t>prosecutorial time and effort</w:t>
      </w:r>
      <w:r w:rsidRPr="00031279">
        <w:rPr>
          <w:rStyle w:val="StyleUnderline"/>
        </w:rPr>
        <w:t xml:space="preserve"> in the near-term </w:t>
      </w:r>
      <w:r w:rsidRPr="00400F14">
        <w:rPr>
          <w:rStyle w:val="StyleUnderline"/>
          <w:highlight w:val="cyan"/>
        </w:rPr>
        <w:t>devoted to resolving these</w:t>
      </w:r>
      <w:r w:rsidRPr="00031279">
        <w:rPr>
          <w:rStyle w:val="StyleUnderline"/>
        </w:rPr>
        <w:t xml:space="preserve"> already charged </w:t>
      </w:r>
      <w:r w:rsidRPr="00400F14">
        <w:rPr>
          <w:rStyle w:val="StyleUnderline"/>
          <w:highlight w:val="cyan"/>
        </w:rPr>
        <w:t>matters</w:t>
      </w:r>
      <w:r w:rsidRPr="00031279">
        <w:rPr>
          <w:rStyle w:val="StyleUnderline"/>
        </w:rPr>
        <w:t xml:space="preserve">, </w:t>
      </w:r>
      <w:r w:rsidRPr="00400F14">
        <w:rPr>
          <w:rStyle w:val="StyleUnderline"/>
          <w:highlight w:val="cyan"/>
        </w:rPr>
        <w:t>as well as moving along</w:t>
      </w:r>
      <w:r w:rsidRPr="00031279">
        <w:rPr>
          <w:rStyle w:val="StyleUnderline"/>
        </w:rPr>
        <w:t xml:space="preserve"> already </w:t>
      </w:r>
      <w:r w:rsidRPr="00400F14">
        <w:rPr>
          <w:rStyle w:val="StyleUnderline"/>
          <w:highlight w:val="cyan"/>
        </w:rPr>
        <w:t>opened investigations</w:t>
      </w:r>
      <w:r w:rsidRPr="00031279">
        <w:rPr>
          <w:rStyle w:val="StyleUnderline"/>
        </w:rPr>
        <w:t xml:space="preserve">, so </w:t>
      </w:r>
      <w:r w:rsidRPr="00400F14">
        <w:rPr>
          <w:rStyle w:val="StyleUnderline"/>
          <w:highlight w:val="cyan"/>
        </w:rPr>
        <w:t xml:space="preserve">that leaves </w:t>
      </w:r>
      <w:r w:rsidRPr="00400F14">
        <w:rPr>
          <w:rStyle w:val="Emphasis"/>
          <w:highlight w:val="cyan"/>
        </w:rPr>
        <w:t>reduced prosecutorial bandwidth to advance any new enforcement priorities</w:t>
      </w:r>
      <w:r w:rsidRPr="00031279">
        <w:rPr>
          <w:sz w:val="16"/>
        </w:rPr>
        <w:t xml:space="preserve">. So all of that’s to </w:t>
      </w:r>
      <w:r w:rsidRPr="001D2159">
        <w:rPr>
          <w:sz w:val="16"/>
        </w:rPr>
        <w:t xml:space="preserve">say, </w:t>
      </w:r>
      <w:r w:rsidRPr="001D2159">
        <w:rPr>
          <w:rStyle w:val="StyleUnderline"/>
        </w:rPr>
        <w:t>one big question for the Garland DOJ is</w:t>
      </w:r>
      <w:r w:rsidRPr="001D2159">
        <w:rPr>
          <w:sz w:val="16"/>
        </w:rPr>
        <w:t>:</w:t>
      </w:r>
      <w:r w:rsidRPr="00031279">
        <w:rPr>
          <w:sz w:val="16"/>
        </w:rPr>
        <w:t xml:space="preserve"> Can it do it all, or will </w:t>
      </w:r>
      <w:r w:rsidRPr="00400F14">
        <w:rPr>
          <w:rStyle w:val="StyleUnderline"/>
          <w:highlight w:val="cyan"/>
        </w:rPr>
        <w:t xml:space="preserve">these various competing demands lead to a natural </w:t>
      </w:r>
      <w:r w:rsidRPr="00400F14">
        <w:rPr>
          <w:rStyle w:val="Emphasis"/>
          <w:highlight w:val="cyan"/>
        </w:rPr>
        <w:t xml:space="preserve">prioritization of certain enforcement </w:t>
      </w:r>
      <w:r w:rsidRPr="00400F14">
        <w:rPr>
          <w:rStyle w:val="Emphasis"/>
        </w:rPr>
        <w:t xml:space="preserve">priorities </w:t>
      </w:r>
      <w:r w:rsidRPr="00400F14">
        <w:rPr>
          <w:rStyle w:val="Emphasis"/>
          <w:highlight w:val="cyan"/>
        </w:rPr>
        <w:t>over others</w:t>
      </w:r>
      <w:r w:rsidRPr="00031279">
        <w:rPr>
          <w:sz w:val="16"/>
        </w:rPr>
        <w:t>? We’ll certainly have a better sense in the coming weeks and months as the remaining DOJ leadership is confirmed, as priorities get communicated, and as the first round of investigations under the new leadership start to launch.</w:t>
      </w:r>
    </w:p>
    <w:p w14:paraId="1E51AC6C" w14:textId="77777777" w:rsidR="00FE38B8" w:rsidRPr="001D2159" w:rsidRDefault="00FE38B8" w:rsidP="00FE38B8">
      <w:pPr>
        <w:rPr>
          <w:sz w:val="16"/>
        </w:rPr>
      </w:pPr>
    </w:p>
    <w:p w14:paraId="3E506C6C" w14:textId="77777777" w:rsidR="00FE38B8" w:rsidRPr="001D2159" w:rsidRDefault="00FE38B8" w:rsidP="00FE38B8">
      <w:pPr>
        <w:pStyle w:val="Heading4"/>
        <w:rPr>
          <w:rStyle w:val="Style13ptBold"/>
          <w:b/>
          <w:bCs w:val="0"/>
        </w:rPr>
      </w:pPr>
      <w:r w:rsidRPr="001D2159">
        <w:rPr>
          <w:rStyle w:val="Style13ptBold"/>
          <w:b/>
          <w:bCs w:val="0"/>
        </w:rPr>
        <w:t xml:space="preserve">The case against Google will be the </w:t>
      </w:r>
      <w:r w:rsidRPr="001D2159">
        <w:rPr>
          <w:rStyle w:val="Style13ptBold"/>
          <w:b/>
          <w:bCs w:val="0"/>
          <w:u w:val="single"/>
        </w:rPr>
        <w:t>first to go.</w:t>
      </w:r>
      <w:r w:rsidRPr="001D2159">
        <w:rPr>
          <w:rStyle w:val="Style13ptBold"/>
          <w:b/>
          <w:bCs w:val="0"/>
        </w:rPr>
        <w:t xml:space="preserve"> </w:t>
      </w:r>
    </w:p>
    <w:p w14:paraId="2E5C4620" w14:textId="77777777" w:rsidR="00FE38B8" w:rsidRDefault="00FE38B8" w:rsidP="00FE38B8">
      <w:r w:rsidRPr="00313DB6">
        <w:t xml:space="preserve">CHRISTOPHER </w:t>
      </w:r>
      <w:r w:rsidRPr="00313DB6">
        <w:rPr>
          <w:rStyle w:val="Style13ptBold"/>
        </w:rPr>
        <w:t>KOOPMAN 21</w:t>
      </w:r>
      <w:r>
        <w:t>. E</w:t>
      </w:r>
      <w:r w:rsidRPr="00313DB6">
        <w:t>xecutive director</w:t>
      </w:r>
      <w:r>
        <w:t xml:space="preserve"> </w:t>
      </w:r>
      <w:r w:rsidRPr="00313DB6">
        <w:t>at the Center for Growth and Opportunity at Utah State University</w:t>
      </w:r>
      <w:r>
        <w:t>, with Caden Rosenbaum, 3/11/21. “</w:t>
      </w:r>
      <w:r w:rsidRPr="00313DB6">
        <w:t>Why Merrick Garland needs to rethink the Google antitrust case</w:t>
      </w:r>
      <w:r>
        <w:t xml:space="preserve">.” </w:t>
      </w:r>
      <w:r w:rsidRPr="00313DB6">
        <w:lastRenderedPageBreak/>
        <w:t>https://fortune.com/2021/03/11/merrick-garland-google-antitrust-lawsuit-big-tech-breakup/</w:t>
      </w:r>
    </w:p>
    <w:p w14:paraId="24FAF9C4" w14:textId="77777777" w:rsidR="00FE38B8" w:rsidRPr="00313DB6" w:rsidRDefault="00FE38B8" w:rsidP="00FE38B8">
      <w:pPr>
        <w:rPr>
          <w:sz w:val="16"/>
        </w:rPr>
      </w:pPr>
      <w:r w:rsidRPr="00313DB6">
        <w:rPr>
          <w:sz w:val="16"/>
        </w:rPr>
        <w:t xml:space="preserve">During the first day of Merrick </w:t>
      </w:r>
      <w:r w:rsidRPr="00400F14">
        <w:rPr>
          <w:rStyle w:val="StyleUnderline"/>
          <w:highlight w:val="cyan"/>
        </w:rPr>
        <w:t>Garland</w:t>
      </w:r>
      <w:r w:rsidRPr="00400F14">
        <w:rPr>
          <w:sz w:val="16"/>
          <w:highlight w:val="cyan"/>
        </w:rPr>
        <w:t>’</w:t>
      </w:r>
      <w:r w:rsidRPr="00400F14">
        <w:rPr>
          <w:sz w:val="16"/>
        </w:rPr>
        <w:t>s</w:t>
      </w:r>
      <w:r w:rsidRPr="00313DB6">
        <w:rPr>
          <w:sz w:val="16"/>
        </w:rPr>
        <w:t xml:space="preserve"> Senate hearing last month, President Biden’s nominee for attorney general outlined what his priorities would be at the Department of Justice. From investigating the insurrection to immigration enforcement, Garland has </w:t>
      </w:r>
      <w:r w:rsidRPr="00400F14">
        <w:rPr>
          <w:rStyle w:val="StyleUnderline"/>
          <w:highlight w:val="cyan"/>
        </w:rPr>
        <w:t>promised</w:t>
      </w:r>
      <w:r w:rsidRPr="00313DB6">
        <w:rPr>
          <w:sz w:val="16"/>
        </w:rPr>
        <w:t xml:space="preserve"> to bring </w:t>
      </w:r>
      <w:r w:rsidRPr="00400F14">
        <w:rPr>
          <w:rStyle w:val="StyleUnderline"/>
          <w:highlight w:val="cyan"/>
        </w:rPr>
        <w:t>a change in direction from the last Justice Department</w:t>
      </w:r>
      <w:r w:rsidRPr="00313DB6">
        <w:rPr>
          <w:sz w:val="16"/>
        </w:rPr>
        <w:t xml:space="preserve">. To accomplish </w:t>
      </w:r>
      <w:r w:rsidRPr="00400F14">
        <w:rPr>
          <w:rStyle w:val="StyleUnderline"/>
          <w:highlight w:val="cyan"/>
        </w:rPr>
        <w:t xml:space="preserve">this will require </w:t>
      </w:r>
      <w:r w:rsidRPr="00400F14">
        <w:rPr>
          <w:rStyle w:val="Emphasis"/>
          <w:highlight w:val="cyan"/>
        </w:rPr>
        <w:t>reassessing where the DOJ focuses its time, resources, and leadership</w:t>
      </w:r>
      <w:r w:rsidRPr="00313DB6">
        <w:rPr>
          <w:sz w:val="16"/>
        </w:rPr>
        <w:t xml:space="preserve">. </w:t>
      </w:r>
      <w:r w:rsidRPr="00400F14">
        <w:rPr>
          <w:rStyle w:val="StyleUnderline"/>
          <w:highlight w:val="cyan"/>
        </w:rPr>
        <w:t xml:space="preserve">The first step is </w:t>
      </w:r>
      <w:r w:rsidRPr="00400F14">
        <w:rPr>
          <w:rStyle w:val="Emphasis"/>
          <w:highlight w:val="cyan"/>
        </w:rPr>
        <w:t>withdrawing</w:t>
      </w:r>
      <w:r w:rsidRPr="00313DB6">
        <w:rPr>
          <w:rStyle w:val="StyleUnderline"/>
        </w:rPr>
        <w:t xml:space="preserve"> </w:t>
      </w:r>
      <w:r w:rsidRPr="00400F14">
        <w:rPr>
          <w:rStyle w:val="StyleUnderline"/>
          <w:highlight w:val="cyan"/>
        </w:rPr>
        <w:t>from</w:t>
      </w:r>
      <w:r w:rsidRPr="00313DB6">
        <w:rPr>
          <w:sz w:val="16"/>
        </w:rPr>
        <w:t xml:space="preserve"> several </w:t>
      </w:r>
      <w:r w:rsidRPr="00400F14">
        <w:rPr>
          <w:rStyle w:val="StyleUnderline"/>
          <w:highlight w:val="cyan"/>
        </w:rPr>
        <w:t>initiatives</w:t>
      </w:r>
      <w:r w:rsidRPr="00313DB6">
        <w:rPr>
          <w:sz w:val="16"/>
        </w:rPr>
        <w:t xml:space="preserve"> that are dubious at best, politically motivated at worst.</w:t>
      </w:r>
    </w:p>
    <w:p w14:paraId="4B4C9A43" w14:textId="77777777" w:rsidR="00FE38B8" w:rsidRDefault="00FE38B8" w:rsidP="00FE38B8">
      <w:pPr>
        <w:rPr>
          <w:sz w:val="16"/>
        </w:rPr>
      </w:pPr>
      <w:r w:rsidRPr="00313DB6">
        <w:rPr>
          <w:sz w:val="16"/>
        </w:rPr>
        <w:t xml:space="preserve">In particular, now that he has been confirmed as attorney general, </w:t>
      </w:r>
      <w:r w:rsidRPr="00400F14">
        <w:rPr>
          <w:rStyle w:val="StyleUnderline"/>
          <w:highlight w:val="cyan"/>
        </w:rPr>
        <w:t>Garland should begin</w:t>
      </w:r>
      <w:r w:rsidRPr="00313DB6">
        <w:rPr>
          <w:rStyle w:val="StyleUnderline"/>
        </w:rPr>
        <w:t xml:space="preserve"> </w:t>
      </w:r>
      <w:r w:rsidRPr="00400F14">
        <w:rPr>
          <w:rStyle w:val="StyleUnderline"/>
          <w:highlight w:val="cyan"/>
        </w:rPr>
        <w:t>by</w:t>
      </w:r>
      <w:r w:rsidRPr="00313DB6">
        <w:rPr>
          <w:rStyle w:val="StyleUnderline"/>
        </w:rPr>
        <w:t xml:space="preserve"> closely </w:t>
      </w:r>
      <w:r w:rsidRPr="00400F14">
        <w:rPr>
          <w:rStyle w:val="StyleUnderline"/>
          <w:highlight w:val="cyan"/>
        </w:rPr>
        <w:t>scrutinizing</w:t>
      </w:r>
      <w:r w:rsidRPr="00313DB6">
        <w:rPr>
          <w:rStyle w:val="StyleUnderline"/>
        </w:rPr>
        <w:t xml:space="preserve"> </w:t>
      </w:r>
      <w:r w:rsidRPr="00400F14">
        <w:rPr>
          <w:rStyle w:val="StyleUnderline"/>
          <w:highlight w:val="cyan"/>
        </w:rPr>
        <w:t>the DOJ’s</w:t>
      </w:r>
      <w:r w:rsidRPr="00313DB6">
        <w:rPr>
          <w:rStyle w:val="StyleUnderline"/>
        </w:rPr>
        <w:t xml:space="preserve"> current </w:t>
      </w:r>
      <w:r w:rsidRPr="00400F14">
        <w:rPr>
          <w:rStyle w:val="StyleUnderline"/>
          <w:highlight w:val="cyan"/>
        </w:rPr>
        <w:t>lawsuit against Google</w:t>
      </w:r>
      <w:r w:rsidRPr="00313DB6">
        <w:rPr>
          <w:sz w:val="16"/>
        </w:rPr>
        <w:t>. That case is an example of what happens when political pressures and intergenerational misunderstandings shape cases, rather than the law. In short, Attorney General William Barr’s decision to bring this case in the way he did was a literal embodiment of the “Old Man Yells at Cloud” meme.</w:t>
      </w:r>
    </w:p>
    <w:p w14:paraId="54C6CFCF" w14:textId="77777777" w:rsidR="00FE38B8" w:rsidRPr="00313DB6" w:rsidRDefault="00FE38B8" w:rsidP="00FE38B8">
      <w:pPr>
        <w:rPr>
          <w:sz w:val="16"/>
        </w:rPr>
      </w:pPr>
    </w:p>
    <w:p w14:paraId="6A1F1F60" w14:textId="77777777" w:rsidR="00FE38B8" w:rsidRPr="00677A65" w:rsidRDefault="00FE38B8" w:rsidP="00FE38B8">
      <w:pPr>
        <w:pStyle w:val="Heading4"/>
      </w:pPr>
      <w:r>
        <w:t xml:space="preserve">Google breakup key to democracy---the monopoly fosters </w:t>
      </w:r>
      <w:r>
        <w:rPr>
          <w:u w:val="single"/>
        </w:rPr>
        <w:t>extremism</w:t>
      </w:r>
      <w:r>
        <w:t xml:space="preserve"> and </w:t>
      </w:r>
      <w:r>
        <w:rPr>
          <w:u w:val="single"/>
        </w:rPr>
        <w:t>information silos</w:t>
      </w:r>
      <w:r>
        <w:t>---breaks down democracy.</w:t>
      </w:r>
    </w:p>
    <w:p w14:paraId="47038449" w14:textId="77777777" w:rsidR="00FE38B8" w:rsidRDefault="00FE38B8" w:rsidP="00FE38B8">
      <w:r w:rsidRPr="00441D52">
        <w:t xml:space="preserve">Jeff </w:t>
      </w:r>
      <w:r w:rsidRPr="00441D52">
        <w:rPr>
          <w:rStyle w:val="Style13ptBold"/>
        </w:rPr>
        <w:t>Bell 21</w:t>
      </w:r>
      <w:r>
        <w:t xml:space="preserve">. </w:t>
      </w:r>
      <w:r w:rsidRPr="00441D52">
        <w:t>CEO of LegalShield, protecting and empowering people through legal and privacy management services</w:t>
      </w:r>
      <w:r>
        <w:t>, 2/2/21. “</w:t>
      </w:r>
      <w:r w:rsidRPr="00441D52">
        <w:t>The Heartache of Big Tech Breakups: Should We, or Shouldn’t We?</w:t>
      </w:r>
      <w:r>
        <w:t xml:space="preserve">” </w:t>
      </w:r>
      <w:r w:rsidRPr="00441D52">
        <w:t>https://www.linkedin.com/pulse/heartache-big-tech-breakups-should-we-shouldnt-jeff-bell/</w:t>
      </w:r>
    </w:p>
    <w:p w14:paraId="6CF6B943" w14:textId="77777777" w:rsidR="00FE38B8" w:rsidRPr="00B8073D" w:rsidRDefault="00FE38B8" w:rsidP="00FE38B8">
      <w:pPr>
        <w:rPr>
          <w:sz w:val="16"/>
        </w:rPr>
      </w:pPr>
      <w:r w:rsidRPr="00733FBA">
        <w:rPr>
          <w:rStyle w:val="StyleUnderline"/>
          <w:highlight w:val="cyan"/>
        </w:rPr>
        <w:t>Breaking up monopolies protects diversity of opinion: Big Tech algorithms</w:t>
      </w:r>
      <w:r w:rsidRPr="00677A65">
        <w:rPr>
          <w:sz w:val="16"/>
        </w:rPr>
        <w:t xml:space="preserve"> in the U.S. thrive on controversy, while at the same time they can </w:t>
      </w:r>
      <w:r w:rsidRPr="00733FBA">
        <w:rPr>
          <w:rStyle w:val="StyleUnderline"/>
          <w:highlight w:val="cyan"/>
        </w:rPr>
        <w:t xml:space="preserve">lead to </w:t>
      </w:r>
      <w:r w:rsidRPr="00733FBA">
        <w:rPr>
          <w:rStyle w:val="Emphasis"/>
          <w:highlight w:val="cyan"/>
        </w:rPr>
        <w:t>silos</w:t>
      </w:r>
      <w:r w:rsidRPr="00733FBA">
        <w:rPr>
          <w:rStyle w:val="StyleUnderline"/>
          <w:highlight w:val="cyan"/>
        </w:rPr>
        <w:t xml:space="preserve"> of info</w:t>
      </w:r>
      <w:r w:rsidRPr="00677A65">
        <w:rPr>
          <w:rStyle w:val="StyleUnderline"/>
        </w:rPr>
        <w:t>r</w:t>
      </w:r>
      <w:r w:rsidRPr="00677A65">
        <w:rPr>
          <w:sz w:val="16"/>
        </w:rPr>
        <w:t xml:space="preserve">mation. For example, Facebook prioritizes content that gets more engagement, which tends to be the more controversial posts. And </w:t>
      </w:r>
      <w:r w:rsidRPr="00733FBA">
        <w:rPr>
          <w:rStyle w:val="StyleUnderline"/>
          <w:highlight w:val="cyan"/>
        </w:rPr>
        <w:t xml:space="preserve">Google presents </w:t>
      </w:r>
      <w:r w:rsidRPr="00733FBA">
        <w:rPr>
          <w:rStyle w:val="StyleUnderline"/>
        </w:rPr>
        <w:t xml:space="preserve">search </w:t>
      </w:r>
      <w:r w:rsidRPr="00733FBA">
        <w:rPr>
          <w:rStyle w:val="StyleUnderline"/>
          <w:highlight w:val="cyan"/>
        </w:rPr>
        <w:t xml:space="preserve">results based on previous online behavior, which can lead to people only reading perspectives </w:t>
      </w:r>
      <w:r w:rsidRPr="00733FBA">
        <w:rPr>
          <w:rStyle w:val="StyleUnderline"/>
        </w:rPr>
        <w:t xml:space="preserve">that </w:t>
      </w:r>
      <w:r w:rsidRPr="00733FBA">
        <w:rPr>
          <w:rStyle w:val="StyleUnderline"/>
          <w:highlight w:val="cyan"/>
        </w:rPr>
        <w:t>they are already predisposed to</w:t>
      </w:r>
      <w:r w:rsidRPr="00677A65">
        <w:rPr>
          <w:rStyle w:val="StyleUnderline"/>
        </w:rPr>
        <w:t xml:space="preserve"> accept</w:t>
      </w:r>
      <w:r w:rsidRPr="00677A65">
        <w:rPr>
          <w:sz w:val="16"/>
        </w:rPr>
        <w:t xml:space="preserve">, regardless of the facts. One can easily argue that </w:t>
      </w:r>
      <w:r w:rsidRPr="00733FBA">
        <w:rPr>
          <w:rStyle w:val="StyleUnderline"/>
          <w:highlight w:val="cyan"/>
        </w:rPr>
        <w:t>we would live in a very different nation right now if Big Tech hadn’t fueled pockets of ideological extremism on both sides</w:t>
      </w:r>
      <w:r w:rsidRPr="00677A65">
        <w:rPr>
          <w:rStyle w:val="StyleUnderline"/>
        </w:rPr>
        <w:t xml:space="preserve"> of the aisle</w:t>
      </w:r>
      <w:r w:rsidRPr="00677A65">
        <w:rPr>
          <w:sz w:val="16"/>
        </w:rPr>
        <w:t>.</w:t>
      </w:r>
    </w:p>
    <w:p w14:paraId="502E29E3" w14:textId="77777777" w:rsidR="00FE38B8" w:rsidRPr="00E56C75" w:rsidRDefault="00FE38B8" w:rsidP="00FE38B8"/>
    <w:p w14:paraId="1609CEB2" w14:textId="1FE5BE3F" w:rsidR="00FE38B8" w:rsidRPr="00FF2F26" w:rsidRDefault="00FE38B8" w:rsidP="00FE38B8">
      <w:pPr>
        <w:pStyle w:val="Heading3"/>
      </w:pPr>
      <w:r>
        <w:lastRenderedPageBreak/>
        <w:t>CP---1NC</w:t>
      </w:r>
    </w:p>
    <w:p w14:paraId="114B455A" w14:textId="77777777" w:rsidR="00FE38B8" w:rsidRPr="00FF2F26" w:rsidRDefault="00FE38B8" w:rsidP="00FE38B8">
      <w:pPr>
        <w:pStyle w:val="Heading4"/>
      </w:pPr>
      <w:r w:rsidRPr="00FF2F26">
        <w:t xml:space="preserve">The United States federal government should define </w:t>
      </w:r>
      <w:r>
        <w:rPr>
          <w:shd w:val="clear" w:color="auto" w:fill="FFFFFF"/>
        </w:rPr>
        <w:t>collusive behavior by nations that participate in oil cartels</w:t>
      </w:r>
      <w:r>
        <w:t xml:space="preserve"> </w:t>
      </w:r>
      <w:r w:rsidRPr="00FF2F26">
        <w:t>as a threat to national security.</w:t>
      </w:r>
    </w:p>
    <w:p w14:paraId="0FB05A80" w14:textId="77777777" w:rsidR="00FE38B8" w:rsidRPr="00FF2F26" w:rsidRDefault="00FE38B8" w:rsidP="00FE38B8"/>
    <w:p w14:paraId="7B8C9AF1" w14:textId="77777777" w:rsidR="00FE38B8" w:rsidRPr="00FF2F26" w:rsidRDefault="00FE38B8" w:rsidP="00FE38B8">
      <w:pPr>
        <w:pStyle w:val="Heading4"/>
      </w:pPr>
      <w:r w:rsidRPr="00FF2F26">
        <w:t xml:space="preserve">Solves the aff---avoids </w:t>
      </w:r>
      <w:r>
        <w:rPr>
          <w:u w:val="single"/>
        </w:rPr>
        <w:t>DOJ</w:t>
      </w:r>
    </w:p>
    <w:p w14:paraId="5C210377" w14:textId="77777777" w:rsidR="00FE38B8" w:rsidRPr="00FF2F26" w:rsidRDefault="00FE38B8" w:rsidP="00FE38B8">
      <w:r w:rsidRPr="00FF2F26">
        <w:t xml:space="preserve">Richard M. </w:t>
      </w:r>
      <w:r w:rsidRPr="00FF2F26">
        <w:rPr>
          <w:rStyle w:val="Style13ptBold"/>
        </w:rPr>
        <w:t>Steuer 17</w:t>
      </w:r>
      <w:r w:rsidRPr="00FF2F26">
        <w:t>. Member of the New York Bar. "The Horizons of Antitrust." St. John's Law Review, vol. 91, no. 1, Spring 2017, p. 177-210. HeinOnline.</w:t>
      </w:r>
    </w:p>
    <w:p w14:paraId="798EC611" w14:textId="77777777" w:rsidR="00FE38B8" w:rsidRPr="00FF2F26" w:rsidRDefault="00FE38B8" w:rsidP="00FE38B8">
      <w:pPr>
        <w:rPr>
          <w:sz w:val="14"/>
        </w:rPr>
      </w:pPr>
      <w:r w:rsidRPr="00FF2F26">
        <w:rPr>
          <w:sz w:val="14"/>
        </w:rPr>
        <w:t xml:space="preserve">As described earlier, </w:t>
      </w:r>
      <w:r w:rsidRPr="00FF2F26">
        <w:rPr>
          <w:rStyle w:val="StyleUnderline"/>
        </w:rPr>
        <w:t>some countries assign</w:t>
      </w:r>
      <w:r w:rsidRPr="00FF2F26">
        <w:rPr>
          <w:sz w:val="14"/>
        </w:rPr>
        <w:t xml:space="preserve"> their </w:t>
      </w:r>
      <w:r w:rsidRPr="00FF2F26">
        <w:rPr>
          <w:rStyle w:val="StyleUnderline"/>
          <w:highlight w:val="cyan"/>
        </w:rPr>
        <w:t>competition agencies</w:t>
      </w:r>
      <w:r w:rsidRPr="00FF2F26">
        <w:rPr>
          <w:sz w:val="14"/>
        </w:rPr>
        <w:t xml:space="preserve"> responsibility </w:t>
      </w:r>
      <w:r w:rsidRPr="00FF2F26">
        <w:rPr>
          <w:rStyle w:val="StyleUnderline"/>
        </w:rPr>
        <w:t xml:space="preserve">for </w:t>
      </w:r>
      <w:r w:rsidRPr="00FF2F26">
        <w:rPr>
          <w:rStyle w:val="StyleUnderline"/>
          <w:highlight w:val="cyan"/>
        </w:rPr>
        <w:t xml:space="preserve">assessing </w:t>
      </w:r>
      <w:r w:rsidRPr="00FF2F26">
        <w:rPr>
          <w:rStyle w:val="StyleUnderline"/>
        </w:rPr>
        <w:t>and weighing</w:t>
      </w:r>
      <w:r w:rsidRPr="00FF2F26">
        <w:rPr>
          <w:sz w:val="14"/>
        </w:rPr>
        <w:t xml:space="preserve"> not only consumer welfare, but other </w:t>
      </w:r>
      <w:r w:rsidRPr="00FF2F26">
        <w:rPr>
          <w:rStyle w:val="StyleUnderline"/>
          <w:highlight w:val="cyan"/>
        </w:rPr>
        <w:t>goals</w:t>
      </w:r>
      <w:r w:rsidRPr="00FF2F26">
        <w:rPr>
          <w:sz w:val="14"/>
        </w:rPr>
        <w:t xml:space="preserve"> as well. </w:t>
      </w:r>
      <w:r w:rsidRPr="00FF2F26">
        <w:rPr>
          <w:rStyle w:val="Emphasis"/>
        </w:rPr>
        <w:t xml:space="preserve">This </w:t>
      </w:r>
      <w:r w:rsidRPr="00FF2F26">
        <w:rPr>
          <w:rStyle w:val="Emphasis"/>
          <w:highlight w:val="cyan"/>
        </w:rPr>
        <w:t>can be daunting</w:t>
      </w:r>
      <w:r w:rsidRPr="00FF2F26">
        <w:rPr>
          <w:sz w:val="14"/>
        </w:rPr>
        <w:t xml:space="preserve">, but every town council and zoning board routinely faces the challenge of weighing competing goals, usually with far less analytical support.8 ' Nevertheless, </w:t>
      </w:r>
      <w:r w:rsidRPr="00FF2F26">
        <w:rPr>
          <w:rStyle w:val="Emphasis"/>
        </w:rPr>
        <w:t xml:space="preserve">the </w:t>
      </w:r>
      <w:r w:rsidRPr="00FF2F26">
        <w:rPr>
          <w:rStyle w:val="Emphasis"/>
          <w:highlight w:val="cyan"/>
        </w:rPr>
        <w:t>arguments against</w:t>
      </w:r>
      <w:r w:rsidRPr="00FF2F26">
        <w:rPr>
          <w:rStyle w:val="Emphasis"/>
        </w:rPr>
        <w:t xml:space="preserve"> assigning competition agencies authority</w:t>
      </w:r>
      <w:r w:rsidRPr="00FF2F26">
        <w:rPr>
          <w:sz w:val="14"/>
        </w:rPr>
        <w:t xml:space="preserve"> for applying other goals </w:t>
      </w:r>
      <w:r w:rsidRPr="00FF2F26">
        <w:rPr>
          <w:rStyle w:val="StyleUnderline"/>
          <w:highlight w:val="cyan"/>
        </w:rPr>
        <w:t xml:space="preserve">are </w:t>
      </w:r>
      <w:r w:rsidRPr="00FF2F26">
        <w:rPr>
          <w:rStyle w:val="StyleUnderline"/>
        </w:rPr>
        <w:t xml:space="preserve">that </w:t>
      </w:r>
      <w:r w:rsidRPr="00FF2F26">
        <w:rPr>
          <w:rStyle w:val="StyleUnderline"/>
          <w:highlight w:val="cyan"/>
        </w:rPr>
        <w:t xml:space="preserve">these agencies </w:t>
      </w:r>
      <w:r w:rsidRPr="00FF2F26">
        <w:rPr>
          <w:rStyle w:val="StyleUnderline"/>
        </w:rPr>
        <w:t xml:space="preserve">are </w:t>
      </w:r>
      <w:r w:rsidRPr="00FF2F26">
        <w:rPr>
          <w:rStyle w:val="Emphasis"/>
          <w:highlight w:val="cyan"/>
        </w:rPr>
        <w:t>ill equipped</w:t>
      </w:r>
      <w:r w:rsidRPr="00FF2F26">
        <w:rPr>
          <w:sz w:val="14"/>
        </w:rPr>
        <w:t xml:space="preserve"> to perform non-economic analysis, and that such an approach would concentrate too much discretion within the competition authorities. </w:t>
      </w:r>
      <w:r w:rsidRPr="00FF2F26">
        <w:rPr>
          <w:rStyle w:val="StyleUnderline"/>
        </w:rPr>
        <w:t>If</w:t>
      </w:r>
      <w:r w:rsidRPr="00FF2F26">
        <w:rPr>
          <w:sz w:val="14"/>
        </w:rPr>
        <w:t xml:space="preserve">, for instance, </w:t>
      </w:r>
      <w:r w:rsidRPr="00FF2F26">
        <w:rPr>
          <w:rStyle w:val="StyleUnderline"/>
        </w:rPr>
        <w:t xml:space="preserve">the </w:t>
      </w:r>
      <w:r w:rsidRPr="00FF2F26">
        <w:rPr>
          <w:rStyle w:val="Emphasis"/>
          <w:highlight w:val="cyan"/>
        </w:rPr>
        <w:t>F</w:t>
      </w:r>
      <w:r w:rsidRPr="00FF2F26">
        <w:rPr>
          <w:sz w:val="14"/>
        </w:rPr>
        <w:t xml:space="preserve">ederal </w:t>
      </w:r>
      <w:r w:rsidRPr="00FF2F26">
        <w:rPr>
          <w:rStyle w:val="Emphasis"/>
          <w:highlight w:val="cyan"/>
        </w:rPr>
        <w:t>T</w:t>
      </w:r>
      <w:r w:rsidRPr="00FF2F26">
        <w:rPr>
          <w:sz w:val="14"/>
        </w:rPr>
        <w:t xml:space="preserve">rade </w:t>
      </w:r>
      <w:r w:rsidRPr="00FF2F26">
        <w:rPr>
          <w:rStyle w:val="Emphasis"/>
          <w:highlight w:val="cyan"/>
        </w:rPr>
        <w:t>C</w:t>
      </w:r>
      <w:r w:rsidRPr="00FF2F26">
        <w:rPr>
          <w:sz w:val="14"/>
        </w:rPr>
        <w:t xml:space="preserve">ommission </w:t>
      </w:r>
      <w:r w:rsidRPr="00FF2F26">
        <w:rPr>
          <w:rStyle w:val="StyleUnderline"/>
        </w:rPr>
        <w:t>were tasked</w:t>
      </w:r>
      <w:r w:rsidRPr="00FF2F26">
        <w:rPr>
          <w:sz w:val="14"/>
        </w:rPr>
        <w:t xml:space="preserve"> with conducting a "net benefit" analysis, considering all the goals discussed earlier, </w:t>
      </w:r>
      <w:r w:rsidRPr="00FF2F26">
        <w:rPr>
          <w:rStyle w:val="StyleUnderline"/>
        </w:rPr>
        <w:t xml:space="preserve">it would </w:t>
      </w:r>
      <w:r w:rsidRPr="00FF2F26">
        <w:rPr>
          <w:rStyle w:val="StyleUnderline"/>
          <w:highlight w:val="cyan"/>
        </w:rPr>
        <w:t xml:space="preserve">require </w:t>
      </w:r>
      <w:r w:rsidRPr="00FF2F26">
        <w:rPr>
          <w:rStyle w:val="Emphasis"/>
          <w:highlight w:val="cyan"/>
        </w:rPr>
        <w:t>greater resources</w:t>
      </w:r>
      <w:r w:rsidRPr="00FF2F26">
        <w:rPr>
          <w:rStyle w:val="StyleUnderline"/>
          <w:highlight w:val="cyan"/>
        </w:rPr>
        <w:t xml:space="preserve">. </w:t>
      </w:r>
      <w:r w:rsidRPr="00FF2F26">
        <w:rPr>
          <w:rStyle w:val="StyleUnderline"/>
        </w:rPr>
        <w:t xml:space="preserve">It </w:t>
      </w:r>
      <w:r w:rsidRPr="00FF2F26">
        <w:rPr>
          <w:rStyle w:val="StyleUnderline"/>
          <w:highlight w:val="cyan"/>
        </w:rPr>
        <w:t xml:space="preserve">also </w:t>
      </w:r>
      <w:r w:rsidRPr="00FF2F26">
        <w:rPr>
          <w:rStyle w:val="StyleUnderline"/>
        </w:rPr>
        <w:t xml:space="preserve">would </w:t>
      </w:r>
      <w:r w:rsidRPr="00FF2F26">
        <w:rPr>
          <w:rStyle w:val="StyleUnderline"/>
          <w:highlight w:val="cyan"/>
        </w:rPr>
        <w:t>need</w:t>
      </w:r>
      <w:r w:rsidRPr="00FF2F26">
        <w:rPr>
          <w:sz w:val="14"/>
        </w:rPr>
        <w:t xml:space="preserve"> the </w:t>
      </w:r>
      <w:r w:rsidRPr="00FF2F26">
        <w:rPr>
          <w:rStyle w:val="Emphasis"/>
          <w:highlight w:val="cyan"/>
        </w:rPr>
        <w:t>political strength</w:t>
      </w:r>
      <w:r w:rsidRPr="00FF2F26">
        <w:rPr>
          <w:rStyle w:val="StyleUnderline"/>
          <w:highlight w:val="cyan"/>
        </w:rPr>
        <w:t xml:space="preserve"> to withstand </w:t>
      </w:r>
      <w:r w:rsidRPr="00FF2F26">
        <w:rPr>
          <w:rStyle w:val="StyleUnderline"/>
        </w:rPr>
        <w:t xml:space="preserve">the </w:t>
      </w:r>
      <w:r w:rsidRPr="00FF2F26">
        <w:rPr>
          <w:rStyle w:val="StyleUnderline"/>
          <w:highlight w:val="cyan"/>
        </w:rPr>
        <w:t xml:space="preserve">criticism </w:t>
      </w:r>
      <w:r w:rsidRPr="00FF2F26">
        <w:rPr>
          <w:rStyle w:val="StyleUnderline"/>
        </w:rPr>
        <w:t xml:space="preserve">it would </w:t>
      </w:r>
      <w:r w:rsidRPr="00FF2F26">
        <w:rPr>
          <w:rStyle w:val="Emphasis"/>
        </w:rPr>
        <w:t>inevitably attract</w:t>
      </w:r>
      <w:r w:rsidRPr="00FF2F26">
        <w:rPr>
          <w:sz w:val="14"/>
        </w:rPr>
        <w:t xml:space="preserve"> year in and year out </w:t>
      </w:r>
      <w:r w:rsidRPr="00FF2F26">
        <w:rPr>
          <w:rStyle w:val="StyleUnderline"/>
        </w:rPr>
        <w:t xml:space="preserve">from disappointed parties and their supporters. </w:t>
      </w:r>
      <w:r w:rsidRPr="00FF2F26">
        <w:rPr>
          <w:sz w:val="14"/>
        </w:rPr>
        <w:t xml:space="preserve">Some </w:t>
      </w:r>
      <w:r w:rsidRPr="00FF2F26">
        <w:rPr>
          <w:rStyle w:val="StyleUnderline"/>
        </w:rPr>
        <w:t>countries</w:t>
      </w:r>
      <w:r w:rsidRPr="00FF2F26">
        <w:rPr>
          <w:sz w:val="14"/>
        </w:rPr>
        <w:t xml:space="preserve">, such as Canada and Australia, have </w:t>
      </w:r>
      <w:r w:rsidRPr="00FF2F26">
        <w:rPr>
          <w:rStyle w:val="StyleUnderline"/>
        </w:rPr>
        <w:t xml:space="preserve">established authorities </w:t>
      </w:r>
      <w:r w:rsidRPr="00FF2F26">
        <w:rPr>
          <w:rStyle w:val="Emphasis"/>
        </w:rPr>
        <w:t>separate from competition authorities</w:t>
      </w:r>
      <w:r w:rsidRPr="00FF2F26">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FF2F26">
        <w:rPr>
          <w:rStyle w:val="StyleUnderline"/>
        </w:rPr>
        <w:t>in the United States</w:t>
      </w:r>
      <w:r w:rsidRPr="00FF2F26">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FF2F26">
        <w:rPr>
          <w:rStyle w:val="Emphasis"/>
          <w:highlight w:val="cyan"/>
        </w:rPr>
        <w:t xml:space="preserve">What about expanding </w:t>
      </w:r>
      <w:r w:rsidRPr="00FF2F26">
        <w:rPr>
          <w:rStyle w:val="Emphasis"/>
        </w:rPr>
        <w:t xml:space="preserve">the responsibilities of </w:t>
      </w:r>
      <w:r w:rsidRPr="00FF2F26">
        <w:rPr>
          <w:rStyle w:val="Emphasis"/>
          <w:highlight w:val="cyan"/>
        </w:rPr>
        <w:t>CFIUS</w:t>
      </w:r>
      <w:r w:rsidRPr="00FF2F26">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F2F26">
        <w:rPr>
          <w:rStyle w:val="StyleUnderline"/>
        </w:rPr>
        <w:t>the</w:t>
      </w:r>
      <w:r w:rsidRPr="00FF2F26">
        <w:rPr>
          <w:sz w:val="14"/>
        </w:rPr>
        <w:t xml:space="preserve"> Committee's </w:t>
      </w:r>
      <w:r w:rsidRPr="00FF2F26">
        <w:rPr>
          <w:rStyle w:val="StyleUnderline"/>
          <w:highlight w:val="cyan"/>
        </w:rPr>
        <w:t xml:space="preserve">determination </w:t>
      </w:r>
      <w:r w:rsidRPr="00FF2F26">
        <w:rPr>
          <w:rStyle w:val="StyleUnderline"/>
        </w:rPr>
        <w:t xml:space="preserve">would be subject to review </w:t>
      </w:r>
      <w:r w:rsidRPr="00FF2F26">
        <w:rPr>
          <w:rStyle w:val="StyleUnderline"/>
          <w:highlight w:val="cyan"/>
        </w:rPr>
        <w:t xml:space="preserve">by </w:t>
      </w:r>
      <w:r w:rsidRPr="00FF2F26">
        <w:rPr>
          <w:rStyle w:val="StyleUnderline"/>
        </w:rPr>
        <w:t xml:space="preserve">the </w:t>
      </w:r>
      <w:r w:rsidRPr="00FF2F26">
        <w:rPr>
          <w:rStyle w:val="Emphasis"/>
          <w:highlight w:val="cyan"/>
        </w:rPr>
        <w:t>Pres</w:t>
      </w:r>
      <w:r w:rsidRPr="00FF2F26">
        <w:rPr>
          <w:rStyle w:val="Emphasis"/>
        </w:rPr>
        <w:t>ident</w:t>
      </w:r>
      <w:r w:rsidRPr="00FF2F26">
        <w:rPr>
          <w:sz w:val="14"/>
        </w:rPr>
        <w:t xml:space="preserve">, </w:t>
      </w:r>
      <w:r w:rsidRPr="00FF2F26">
        <w:rPr>
          <w:rStyle w:val="StyleUnderline"/>
        </w:rPr>
        <w:t xml:space="preserve">but otherwise </w:t>
      </w:r>
      <w:r w:rsidRPr="00FF2F26">
        <w:rPr>
          <w:rStyle w:val="StyleUnderline"/>
          <w:highlight w:val="cyan"/>
        </w:rPr>
        <w:t xml:space="preserve">would be </w:t>
      </w:r>
      <w:r w:rsidRPr="00FF2F26">
        <w:rPr>
          <w:rStyle w:val="Emphasis"/>
          <w:highlight w:val="cyan"/>
        </w:rPr>
        <w:t>nonreviewable</w:t>
      </w:r>
      <w:r w:rsidRPr="00FF2F26">
        <w:rPr>
          <w:sz w:val="14"/>
        </w:rPr>
        <w:t xml:space="preserve">. </w:t>
      </w:r>
      <w:r w:rsidRPr="00FF2F26">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F2F26">
        <w:rPr>
          <w:rStyle w:val="StyleUnderline"/>
        </w:rPr>
        <w:t xml:space="preserve">The simplest </w:t>
      </w:r>
      <w:r w:rsidRPr="00FF2F26">
        <w:rPr>
          <w:rStyle w:val="StyleUnderline"/>
          <w:highlight w:val="cyan"/>
        </w:rPr>
        <w:t xml:space="preserve">approach </w:t>
      </w:r>
      <w:r w:rsidRPr="00FF2F26">
        <w:rPr>
          <w:rStyle w:val="StyleUnderline"/>
        </w:rPr>
        <w:t>might be</w:t>
      </w:r>
      <w:r w:rsidRPr="00FF2F26">
        <w:rPr>
          <w:sz w:val="14"/>
        </w:rPr>
        <w:t xml:space="preserve"> to expand the mission of </w:t>
      </w:r>
      <w:r w:rsidRPr="00FF2F26">
        <w:rPr>
          <w:rStyle w:val="Emphasis"/>
        </w:rPr>
        <w:t>CFIUS</w:t>
      </w:r>
      <w:r w:rsidRPr="00FF2F26">
        <w:rPr>
          <w:sz w:val="14"/>
        </w:rPr>
        <w:t xml:space="preserve"> </w:t>
      </w:r>
      <w:r w:rsidRPr="00FF2F26">
        <w:rPr>
          <w:rStyle w:val="StyleUnderline"/>
        </w:rPr>
        <w:t xml:space="preserve">by </w:t>
      </w:r>
      <w:r w:rsidRPr="00FF2F26">
        <w:rPr>
          <w:rStyle w:val="Emphasis"/>
          <w:highlight w:val="cyan"/>
        </w:rPr>
        <w:t>defin</w:t>
      </w:r>
      <w:r w:rsidRPr="00FF2F26">
        <w:rPr>
          <w:rStyle w:val="Emphasis"/>
        </w:rPr>
        <w:t>ing "</w:t>
      </w:r>
      <w:r w:rsidRPr="00FF2F26">
        <w:rPr>
          <w:rStyle w:val="Emphasis"/>
          <w:highlight w:val="cyan"/>
        </w:rPr>
        <w:t xml:space="preserve">national security" </w:t>
      </w:r>
      <w:r w:rsidRPr="00FF2F26">
        <w:rPr>
          <w:rStyle w:val="StyleUnderline"/>
          <w:highlight w:val="cyan"/>
        </w:rPr>
        <w:t>to include economic</w:t>
      </w:r>
      <w:r w:rsidRPr="00FF2F26">
        <w:rPr>
          <w:rStyle w:val="StyleUnderline"/>
        </w:rPr>
        <w:t xml:space="preserve"> security, or "national </w:t>
      </w:r>
      <w:r w:rsidRPr="00FF2F26">
        <w:rPr>
          <w:rStyle w:val="StyleUnderline"/>
          <w:highlight w:val="cyan"/>
        </w:rPr>
        <w:t>interest</w:t>
      </w:r>
      <w:r w:rsidRPr="00FF2F26">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FF2F26">
        <w:rPr>
          <w:rStyle w:val="StyleUnderline"/>
        </w:rPr>
        <w:t>if the American economy truly is being threatened</w:t>
      </w:r>
      <w:r w:rsidRPr="00FF2F26">
        <w:rPr>
          <w:sz w:val="14"/>
        </w:rPr>
        <w:t xml:space="preserve"> by the current approach, </w:t>
      </w:r>
      <w:r w:rsidRPr="00FF2F26">
        <w:rPr>
          <w:rStyle w:val="Emphasis"/>
        </w:rPr>
        <w:t xml:space="preserve">a </w:t>
      </w:r>
      <w:r w:rsidRPr="00FF2F26">
        <w:rPr>
          <w:rStyle w:val="Emphasis"/>
          <w:highlight w:val="cyan"/>
        </w:rPr>
        <w:t xml:space="preserve">new </w:t>
      </w:r>
      <w:r w:rsidRPr="00FF2F26">
        <w:rPr>
          <w:rStyle w:val="Emphasis"/>
        </w:rPr>
        <w:t xml:space="preserve">assignment of </w:t>
      </w:r>
      <w:r w:rsidRPr="00FF2F26">
        <w:rPr>
          <w:rStyle w:val="Emphasis"/>
          <w:highlight w:val="cyan"/>
        </w:rPr>
        <w:t>responsibility should be considered</w:t>
      </w:r>
      <w:r w:rsidRPr="00FF2F26">
        <w:rPr>
          <w:rStyle w:val="StyleUnderline"/>
        </w:rPr>
        <w:t xml:space="preserve">. There are several </w:t>
      </w:r>
      <w:r w:rsidRPr="00FF2F26">
        <w:rPr>
          <w:rStyle w:val="Emphasis"/>
        </w:rPr>
        <w:t>viable alternatives</w:t>
      </w:r>
      <w:r w:rsidRPr="00FF2F26">
        <w:rPr>
          <w:sz w:val="14"/>
        </w:rPr>
        <w:t xml:space="preserve">, as just described, </w:t>
      </w:r>
      <w:r w:rsidRPr="00FF2F26">
        <w:rPr>
          <w:rStyle w:val="Emphasis"/>
        </w:rPr>
        <w:t>each of which has pros and cons</w:t>
      </w:r>
      <w:r w:rsidRPr="00FF2F26">
        <w:rPr>
          <w:sz w:val="14"/>
        </w:rPr>
        <w:t>. What is clear is that if the present structure in the United States no longer is working satisfactorily,</w:t>
      </w:r>
      <w:r w:rsidRPr="00FF2F26">
        <w:rPr>
          <w:rStyle w:val="StyleUnderline"/>
        </w:rPr>
        <w:t xml:space="preserve"> a new structure needs to be considered</w:t>
      </w:r>
      <w:r w:rsidRPr="00FF2F26">
        <w:rPr>
          <w:sz w:val="14"/>
        </w:rPr>
        <w:t>.</w:t>
      </w:r>
    </w:p>
    <w:p w14:paraId="75517235" w14:textId="77777777" w:rsidR="00FE38B8" w:rsidRDefault="00FE38B8" w:rsidP="00FE38B8"/>
    <w:p w14:paraId="50975B28" w14:textId="369B8353" w:rsidR="00FE38B8" w:rsidRDefault="00FE38B8" w:rsidP="00FE38B8">
      <w:pPr>
        <w:pStyle w:val="Heading3"/>
      </w:pPr>
      <w:r>
        <w:lastRenderedPageBreak/>
        <w:t>CP</w:t>
      </w:r>
      <w:r>
        <w:t>---1NC</w:t>
      </w:r>
    </w:p>
    <w:p w14:paraId="5990E9C4" w14:textId="77777777" w:rsidR="00FE38B8" w:rsidRDefault="00FE38B8" w:rsidP="00FE38B8">
      <w:pPr>
        <w:pStyle w:val="Heading4"/>
      </w:pPr>
      <w:r w:rsidRPr="005F7835">
        <w:t>The United States federal government should expand the scope of Federal Trade Commission initiated Sherman Act prohibitions to include collusive behavior by nations that participate in oil cartels.</w:t>
      </w:r>
    </w:p>
    <w:p w14:paraId="2764F50C" w14:textId="77777777" w:rsidR="00FE38B8" w:rsidRPr="005F7835" w:rsidRDefault="00FE38B8" w:rsidP="00FE38B8"/>
    <w:p w14:paraId="671995F6" w14:textId="23893556" w:rsidR="00FE38B8" w:rsidRDefault="00FE38B8" w:rsidP="00FE38B8">
      <w:pPr>
        <w:pStyle w:val="Heading2"/>
      </w:pPr>
      <w:r>
        <w:lastRenderedPageBreak/>
        <w:t xml:space="preserve">Oil </w:t>
      </w:r>
      <w:r>
        <w:t>Adv</w:t>
      </w:r>
    </w:p>
    <w:p w14:paraId="5B9AFEF1" w14:textId="77777777" w:rsidR="00FE38B8" w:rsidRDefault="00FE38B8" w:rsidP="00FE38B8">
      <w:pPr>
        <w:pStyle w:val="Heading3"/>
      </w:pPr>
      <w:r>
        <w:lastRenderedPageBreak/>
        <w:t>No I/L---1NC</w:t>
      </w:r>
    </w:p>
    <w:p w14:paraId="64335810" w14:textId="77777777" w:rsidR="00FE38B8" w:rsidRPr="00831AB2" w:rsidRDefault="00FE38B8" w:rsidP="00FE38B8">
      <w:pPr>
        <w:pStyle w:val="Heading4"/>
      </w:pPr>
      <w:r w:rsidRPr="00831AB2">
        <w:t xml:space="preserve">NOPEC undermines US leverage over oil producers—un-enforceable sanctions prove US threats are empty </w:t>
      </w:r>
    </w:p>
    <w:p w14:paraId="20C648F6" w14:textId="77777777" w:rsidR="00FE38B8" w:rsidRPr="009E4F6C" w:rsidRDefault="00FE38B8" w:rsidP="00FE38B8">
      <w:r w:rsidRPr="009E4F6C">
        <w:rPr>
          <w:rStyle w:val="Style13ptBold"/>
        </w:rPr>
        <w:t>Collins &amp; Krane 19</w:t>
      </w:r>
      <w:r w:rsidRPr="009E4F6C">
        <w:t xml:space="preserve"> (Gabriel – JD from the University of Michigan Law School &amp; Jim - Wallace S. Wilson Fellow for Energy Studies at Rice University’s Baker Institute for Public Policy in Houston, NOPEC’s Extraterritorial Overreach Would Harm Core U.S. Economic and Energy Interests,” https://www.bakerinstitute.org/media/files/files/ced084e7/bi-brief-030619-ces-nopec.pdf)</w:t>
      </w:r>
    </w:p>
    <w:p w14:paraId="71E9D576" w14:textId="77777777" w:rsidR="00FE38B8" w:rsidRPr="009E4F6C" w:rsidRDefault="00FE38B8" w:rsidP="00FE38B8">
      <w:pPr>
        <w:rPr>
          <w:rStyle w:val="StyleUnderline"/>
        </w:rPr>
      </w:pPr>
      <w:r w:rsidRPr="009E4F6C">
        <w:rPr>
          <w:rStyle w:val="StyleUnderline"/>
          <w:highlight w:val="cyan"/>
        </w:rPr>
        <w:t>NOPEC</w:t>
      </w:r>
      <w:r w:rsidRPr="009E4F6C">
        <w:rPr>
          <w:sz w:val="16"/>
        </w:rPr>
        <w:t xml:space="preserve"> would not involve gardenvariety trust busting, but rather, legal action against instrumentalities of powerful sovereign countries for which control over oil production is an existential economic priority and in some cases, underpins the survival of ruling families. If such a bill were passed and signed, it </w:t>
      </w:r>
      <w:r w:rsidRPr="009E4F6C">
        <w:rPr>
          <w:rStyle w:val="StyleUnderline"/>
        </w:rPr>
        <w:t xml:space="preserve">could </w:t>
      </w:r>
      <w:r w:rsidRPr="009E4F6C">
        <w:rPr>
          <w:rStyle w:val="StyleUnderline"/>
          <w:highlight w:val="cyan"/>
        </w:rPr>
        <w:t>weaken Washington’s ability to</w:t>
      </w:r>
      <w:r w:rsidRPr="009E4F6C">
        <w:rPr>
          <w:rStyle w:val="StyleUnderline"/>
        </w:rPr>
        <w:t xml:space="preserve"> effectively </w:t>
      </w:r>
      <w:r w:rsidRPr="009E4F6C">
        <w:rPr>
          <w:rStyle w:val="StyleUnderline"/>
          <w:highlight w:val="cyan"/>
        </w:rPr>
        <w:t>project extraterritorial legal power</w:t>
      </w:r>
      <w:r w:rsidRPr="009E4F6C">
        <w:rPr>
          <w:rStyle w:val="StyleUnderline"/>
        </w:rPr>
        <w:t xml:space="preserve">, much of </w:t>
      </w:r>
      <w:r w:rsidRPr="009E4F6C">
        <w:rPr>
          <w:rStyle w:val="StyleUnderline"/>
          <w:highlight w:val="cyan"/>
        </w:rPr>
        <w:t xml:space="preserve">which </w:t>
      </w:r>
      <w:r w:rsidRPr="009E4F6C">
        <w:rPr>
          <w:rStyle w:val="Emphasis"/>
          <w:highlight w:val="cyan"/>
        </w:rPr>
        <w:t>rests on the</w:t>
      </w:r>
      <w:r w:rsidRPr="009E4F6C">
        <w:rPr>
          <w:rStyle w:val="Emphasis"/>
        </w:rPr>
        <w:t xml:space="preserve"> </w:t>
      </w:r>
      <w:r w:rsidRPr="009E4F6C">
        <w:rPr>
          <w:rStyle w:val="Emphasis"/>
          <w:highlight w:val="cyan"/>
        </w:rPr>
        <w:t>implicit threat of coercive action rather than</w:t>
      </w:r>
      <w:r w:rsidRPr="009E4F6C">
        <w:rPr>
          <w:rStyle w:val="Emphasis"/>
        </w:rPr>
        <w:t xml:space="preserve"> the actual </w:t>
      </w:r>
      <w:r w:rsidRPr="009E4F6C">
        <w:rPr>
          <w:rStyle w:val="Emphasis"/>
          <w:highlight w:val="cyan"/>
        </w:rPr>
        <w:t>implementation</w:t>
      </w:r>
      <w:r w:rsidRPr="009E4F6C">
        <w:rPr>
          <w:rStyle w:val="Emphasis"/>
        </w:rPr>
        <w:t xml:space="preserve"> of sanctions.</w:t>
      </w:r>
      <w:r w:rsidRPr="009E4F6C">
        <w:rPr>
          <w:sz w:val="16"/>
        </w:rPr>
        <w:t xml:space="preserve">4 </w:t>
      </w:r>
      <w:r w:rsidRPr="009E4F6C">
        <w:rPr>
          <w:rStyle w:val="StyleUnderline"/>
          <w:highlight w:val="cyan"/>
        </w:rPr>
        <w:t>Judgments</w:t>
      </w:r>
      <w:r w:rsidRPr="009E4F6C">
        <w:rPr>
          <w:rStyle w:val="StyleUnderline"/>
        </w:rPr>
        <w:t xml:space="preserve"> obtained under NOPEC’s broad antitrust mandate </w:t>
      </w:r>
      <w:r w:rsidRPr="009E4F6C">
        <w:rPr>
          <w:rStyle w:val="StyleUnderline"/>
          <w:highlight w:val="cyan"/>
        </w:rPr>
        <w:t xml:space="preserve">could </w:t>
      </w:r>
      <w:r w:rsidRPr="009E4F6C">
        <w:rPr>
          <w:rStyle w:val="Emphasis"/>
          <w:highlight w:val="cyan"/>
        </w:rPr>
        <w:t>prove unenforceable in practice</w:t>
      </w:r>
      <w:r w:rsidRPr="009E4F6C">
        <w:rPr>
          <w:sz w:val="16"/>
        </w:rPr>
        <w:t xml:space="preserve">, perhaps </w:t>
      </w:r>
      <w:r w:rsidRPr="009E4F6C">
        <w:rPr>
          <w:rStyle w:val="StyleUnderline"/>
          <w:highlight w:val="cyan"/>
        </w:rPr>
        <w:t>undermining unrelated</w:t>
      </w:r>
      <w:r w:rsidRPr="009E4F6C">
        <w:rPr>
          <w:rStyle w:val="StyleUnderline"/>
        </w:rPr>
        <w:t xml:space="preserve"> extraterritorial </w:t>
      </w:r>
      <w:r w:rsidRPr="009E4F6C">
        <w:rPr>
          <w:rStyle w:val="StyleUnderline"/>
          <w:highlight w:val="cyan"/>
        </w:rPr>
        <w:t>sanctions imposed</w:t>
      </w:r>
      <w:r w:rsidRPr="009E4F6C">
        <w:rPr>
          <w:rStyle w:val="StyleUnderline"/>
        </w:rPr>
        <w:t xml:space="preserve"> by the United States— for instance, </w:t>
      </w:r>
      <w:r w:rsidRPr="009E4F6C">
        <w:rPr>
          <w:rStyle w:val="StyleUnderline"/>
          <w:highlight w:val="cyan"/>
        </w:rPr>
        <w:t>against Russia or Syria.</w:t>
      </w:r>
    </w:p>
    <w:p w14:paraId="32AF16BD" w14:textId="77777777" w:rsidR="00FE38B8" w:rsidRPr="00831AB2" w:rsidRDefault="00FE38B8" w:rsidP="00FE38B8"/>
    <w:p w14:paraId="54847E00" w14:textId="61CFEDD2" w:rsidR="00FE38B8" w:rsidRPr="00FE38B8" w:rsidRDefault="00FE38B8" w:rsidP="00FE38B8">
      <w:pPr>
        <w:pStyle w:val="Heading3"/>
      </w:pPr>
      <w:r>
        <w:lastRenderedPageBreak/>
        <w:t>AT: Food wars---1NC</w:t>
      </w:r>
    </w:p>
    <w:p w14:paraId="79E2A23C" w14:textId="77777777" w:rsidR="00FE38B8" w:rsidRPr="004E49D7" w:rsidRDefault="00FE38B8" w:rsidP="00FE38B8">
      <w:pPr>
        <w:pStyle w:val="Heading4"/>
        <w:rPr>
          <w:rFonts w:asciiTheme="majorHAnsi" w:hAnsiTheme="majorHAnsi" w:cstheme="majorHAnsi"/>
        </w:rPr>
      </w:pPr>
      <w:r w:rsidRPr="004E49D7">
        <w:rPr>
          <w:rFonts w:asciiTheme="majorHAnsi" w:hAnsiTheme="majorHAnsi" w:cstheme="majorHAnsi"/>
        </w:rPr>
        <w:t xml:space="preserve">Food prices don’t cause conflict–reject their bad studies. </w:t>
      </w:r>
    </w:p>
    <w:p w14:paraId="0676C8A5" w14:textId="77777777" w:rsidR="00FE38B8" w:rsidRPr="004E49D7" w:rsidRDefault="00FE38B8" w:rsidP="00FE38B8">
      <w:pPr>
        <w:rPr>
          <w:rFonts w:asciiTheme="majorHAnsi" w:hAnsiTheme="majorHAnsi" w:cstheme="majorHAnsi"/>
        </w:rPr>
      </w:pPr>
      <w:r w:rsidRPr="004E49D7">
        <w:rPr>
          <w:rStyle w:val="Style13ptBold"/>
          <w:rFonts w:asciiTheme="majorHAnsi" w:hAnsiTheme="majorHAnsi" w:cstheme="majorHAnsi"/>
        </w:rPr>
        <w:t>Demarest 15</w:t>
      </w:r>
      <w:r w:rsidRPr="004E49D7">
        <w:rPr>
          <w:rFonts w:asciiTheme="majorHAnsi" w:hAnsiTheme="majorHAnsi" w:cstheme="majorHAnsi"/>
        </w:rPr>
        <w:t xml:space="preserve">—PhD Researcher at the Centre for Research on Peace and Development [Leila, “Food price rises and political instability: Problematizing a complex relationship,” </w:t>
      </w:r>
      <w:r w:rsidRPr="004E49D7">
        <w:rPr>
          <w:rFonts w:asciiTheme="majorHAnsi" w:hAnsiTheme="majorHAnsi" w:cstheme="majorHAnsi"/>
          <w:i/>
        </w:rPr>
        <w:t>The European Journal of Development Research</w:t>
      </w:r>
      <w:r w:rsidRPr="004E49D7">
        <w:rPr>
          <w:rFonts w:asciiTheme="majorHAnsi" w:hAnsiTheme="majorHAnsi" w:cstheme="majorHAnsi"/>
        </w:rPr>
        <w:t xml:space="preserve">, Vol. 27, No. 5, p. 650-671, Emory Libraries] </w:t>
      </w:r>
    </w:p>
    <w:p w14:paraId="15FC0456" w14:textId="77777777" w:rsidR="00FE38B8" w:rsidRPr="004E49D7" w:rsidRDefault="00FE38B8" w:rsidP="00FE38B8">
      <w:pPr>
        <w:rPr>
          <w:rStyle w:val="StyleUnderline"/>
          <w:rFonts w:asciiTheme="majorHAnsi" w:hAnsiTheme="majorHAnsi" w:cstheme="majorHAnsi"/>
        </w:rPr>
      </w:pPr>
      <w:r w:rsidRPr="004E49D7">
        <w:rPr>
          <w:rStyle w:val="StyleUnderline"/>
          <w:rFonts w:asciiTheme="majorHAnsi" w:hAnsiTheme="majorHAnsi" w:cstheme="majorHAnsi"/>
        </w:rPr>
        <w:t>6. Conclusions and Way Forward</w:t>
      </w:r>
    </w:p>
    <w:p w14:paraId="003F1909" w14:textId="77777777" w:rsidR="00FE38B8" w:rsidRPr="00964D77" w:rsidRDefault="00FE38B8" w:rsidP="00FE38B8">
      <w:pPr>
        <w:rPr>
          <w:rFonts w:asciiTheme="majorHAnsi" w:hAnsiTheme="majorHAnsi" w:cstheme="majorHAnsi"/>
          <w:sz w:val="16"/>
        </w:rPr>
      </w:pPr>
      <w:r w:rsidRPr="00964D77">
        <w:rPr>
          <w:rFonts w:asciiTheme="majorHAnsi" w:hAnsiTheme="majorHAnsi" w:cstheme="majorHAnsi"/>
          <w:sz w:val="16"/>
        </w:rPr>
        <w:t xml:space="preserve">While some progress has been made in improving our understanding of the linkages between rising food prices and conflict, several </w:t>
      </w:r>
      <w:r w:rsidRPr="004E49D7">
        <w:rPr>
          <w:rStyle w:val="StyleUnderline"/>
          <w:rFonts w:asciiTheme="majorHAnsi" w:hAnsiTheme="majorHAnsi" w:cstheme="majorHAnsi"/>
        </w:rPr>
        <w:t>important gaps remain</w:t>
      </w:r>
      <w:r w:rsidRPr="00964D77">
        <w:rPr>
          <w:rFonts w:asciiTheme="majorHAnsi" w:hAnsiTheme="majorHAnsi" w:cstheme="majorHAnsi"/>
          <w:sz w:val="16"/>
        </w:rPr>
        <w:t xml:space="preserve">. Firstly, notions of </w:t>
      </w:r>
      <w:r w:rsidRPr="004E49D7">
        <w:rPr>
          <w:rStyle w:val="StyleUnderline"/>
          <w:rFonts w:asciiTheme="majorHAnsi" w:hAnsiTheme="majorHAnsi" w:cstheme="majorHAnsi"/>
        </w:rPr>
        <w:t>conflict and political instability are</w:t>
      </w:r>
      <w:r w:rsidRPr="00964D77">
        <w:rPr>
          <w:rFonts w:asciiTheme="majorHAnsi" w:hAnsiTheme="majorHAnsi" w:cstheme="majorHAnsi"/>
          <w:sz w:val="16"/>
        </w:rPr>
        <w:t xml:space="preserve"> often </w:t>
      </w:r>
      <w:r w:rsidRPr="004E49D7">
        <w:rPr>
          <w:rStyle w:val="StyleUnderline"/>
          <w:rFonts w:asciiTheme="majorHAnsi" w:hAnsiTheme="majorHAnsi" w:cstheme="majorHAnsi"/>
        </w:rPr>
        <w:t>used interchangeably</w:t>
      </w:r>
      <w:r w:rsidRPr="00964D77">
        <w:rPr>
          <w:rFonts w:asciiTheme="majorHAnsi" w:hAnsiTheme="majorHAnsi" w:cstheme="majorHAnsi"/>
          <w:sz w:val="16"/>
        </w:rPr>
        <w:t xml:space="preserve">, while these concepts and the relationships between them remain to some extent vague. </w:t>
      </w:r>
      <w:r w:rsidRPr="004E49D7">
        <w:rPr>
          <w:rStyle w:val="StyleUnderline"/>
          <w:rFonts w:asciiTheme="majorHAnsi" w:hAnsiTheme="majorHAnsi" w:cstheme="majorHAnsi"/>
          <w:highlight w:val="cyan"/>
        </w:rPr>
        <w:t>The ‘food riot’ concept</w:t>
      </w:r>
      <w:r w:rsidRPr="00964D77">
        <w:rPr>
          <w:rFonts w:asciiTheme="majorHAnsi" w:hAnsiTheme="majorHAnsi" w:cstheme="majorHAnsi"/>
          <w:sz w:val="16"/>
        </w:rPr>
        <w:t xml:space="preserve"> in particular </w:t>
      </w:r>
      <w:r w:rsidRPr="004E49D7">
        <w:rPr>
          <w:rStyle w:val="StyleUnderline"/>
          <w:rFonts w:asciiTheme="majorHAnsi" w:hAnsiTheme="majorHAnsi" w:cstheme="majorHAnsi"/>
          <w:highlight w:val="cyan"/>
        </w:rPr>
        <w:t xml:space="preserve">leads to </w:t>
      </w:r>
      <w:r w:rsidRPr="004E49D7">
        <w:rPr>
          <w:rStyle w:val="Emphasis"/>
          <w:rFonts w:asciiTheme="majorHAnsi" w:hAnsiTheme="majorHAnsi" w:cstheme="majorHAnsi"/>
          <w:highlight w:val="cyan"/>
        </w:rPr>
        <w:t>confusion</w:t>
      </w:r>
      <w:r w:rsidRPr="00964D77">
        <w:rPr>
          <w:rFonts w:asciiTheme="majorHAnsi" w:hAnsiTheme="majorHAnsi" w:cstheme="majorHAnsi"/>
          <w:sz w:val="16"/>
        </w:rPr>
        <w:t xml:space="preserve">. Although it is popularly seen as a violent rise of the masses, in reality, </w:t>
      </w:r>
      <w:r w:rsidRPr="004E49D7">
        <w:rPr>
          <w:rStyle w:val="StyleUnderline"/>
          <w:rFonts w:asciiTheme="majorHAnsi" w:hAnsiTheme="majorHAnsi" w:cstheme="majorHAnsi"/>
        </w:rPr>
        <w:t xml:space="preserve">many </w:t>
      </w:r>
      <w:r w:rsidRPr="004E49D7">
        <w:rPr>
          <w:rStyle w:val="Emphasis"/>
          <w:rFonts w:asciiTheme="majorHAnsi" w:hAnsiTheme="majorHAnsi" w:cstheme="majorHAnsi"/>
          <w:highlight w:val="cyan"/>
        </w:rPr>
        <w:t>peaceful events</w:t>
      </w:r>
      <w:r w:rsidRPr="004E49D7">
        <w:rPr>
          <w:rStyle w:val="StyleUnderline"/>
          <w:rFonts w:asciiTheme="majorHAnsi" w:hAnsiTheme="majorHAnsi" w:cstheme="majorHAnsi"/>
          <w:highlight w:val="cyan"/>
        </w:rPr>
        <w:t xml:space="preserve"> are gathered under this term</w:t>
      </w:r>
      <w:r w:rsidRPr="004E49D7">
        <w:rPr>
          <w:rStyle w:val="StyleUnderline"/>
          <w:rFonts w:asciiTheme="majorHAnsi" w:hAnsiTheme="majorHAnsi" w:cstheme="majorHAnsi"/>
        </w:rPr>
        <w:t>, while violence is</w:t>
      </w:r>
      <w:r w:rsidRPr="00964D77">
        <w:rPr>
          <w:rFonts w:asciiTheme="majorHAnsi" w:hAnsiTheme="majorHAnsi" w:cstheme="majorHAnsi"/>
          <w:sz w:val="16"/>
        </w:rPr>
        <w:t xml:space="preserve"> often </w:t>
      </w:r>
      <w:r w:rsidRPr="004E49D7">
        <w:rPr>
          <w:rStyle w:val="StyleUnderline"/>
          <w:rFonts w:asciiTheme="majorHAnsi" w:hAnsiTheme="majorHAnsi" w:cstheme="majorHAnsi"/>
        </w:rPr>
        <w:t>committed by the state rather than by hungry consumers</w:t>
      </w:r>
      <w:r w:rsidRPr="00964D77">
        <w:rPr>
          <w:rFonts w:asciiTheme="majorHAnsi" w:hAnsiTheme="majorHAnsi" w:cstheme="majorHAnsi"/>
          <w:sz w:val="16"/>
        </w:rPr>
        <w:t xml:space="preserve">. </w:t>
      </w:r>
      <w:r w:rsidRPr="004E49D7">
        <w:rPr>
          <w:rStyle w:val="StyleUnderline"/>
          <w:rFonts w:asciiTheme="majorHAnsi" w:hAnsiTheme="majorHAnsi" w:cstheme="majorHAnsi"/>
        </w:rPr>
        <w:t>The term</w:t>
      </w:r>
      <w:r w:rsidRPr="00964D77">
        <w:rPr>
          <w:rFonts w:asciiTheme="majorHAnsi" w:hAnsiTheme="majorHAnsi" w:cstheme="majorHAnsi"/>
          <w:sz w:val="16"/>
        </w:rPr>
        <w:t xml:space="preserve"> also </w:t>
      </w:r>
      <w:r w:rsidRPr="004E49D7">
        <w:rPr>
          <w:rStyle w:val="Emphasis"/>
          <w:rFonts w:asciiTheme="majorHAnsi" w:hAnsiTheme="majorHAnsi" w:cstheme="majorHAnsi"/>
        </w:rPr>
        <w:t>presupposes</w:t>
      </w:r>
      <w:r w:rsidRPr="004E49D7">
        <w:rPr>
          <w:rStyle w:val="StyleUnderline"/>
          <w:rFonts w:asciiTheme="majorHAnsi" w:hAnsiTheme="majorHAnsi" w:cstheme="majorHAnsi"/>
        </w:rPr>
        <w:t xml:space="preserve"> that food is the central issue at hand, which does not</w:t>
      </w:r>
      <w:r w:rsidRPr="00964D77">
        <w:rPr>
          <w:rFonts w:asciiTheme="majorHAnsi" w:hAnsiTheme="majorHAnsi" w:cstheme="majorHAnsi"/>
          <w:sz w:val="16"/>
        </w:rPr>
        <w:t xml:space="preserve"> necessarily </w:t>
      </w:r>
      <w:r w:rsidRPr="004E49D7">
        <w:rPr>
          <w:rStyle w:val="StyleUnderline"/>
          <w:rFonts w:asciiTheme="majorHAnsi" w:hAnsiTheme="majorHAnsi" w:cstheme="majorHAnsi"/>
        </w:rPr>
        <w:t>have to be the case</w:t>
      </w:r>
      <w:r w:rsidRPr="00964D77">
        <w:rPr>
          <w:rFonts w:asciiTheme="majorHAnsi" w:hAnsiTheme="majorHAnsi" w:cstheme="majorHAnsi"/>
          <w:sz w:val="16"/>
        </w:rPr>
        <w:t xml:space="preserve">. </w:t>
      </w:r>
      <w:r w:rsidRPr="004E49D7">
        <w:rPr>
          <w:rStyle w:val="StyleUnderline"/>
          <w:rFonts w:asciiTheme="majorHAnsi" w:hAnsiTheme="majorHAnsi" w:cstheme="majorHAnsi"/>
          <w:highlight w:val="cyan"/>
        </w:rPr>
        <w:t xml:space="preserve">Many </w:t>
      </w:r>
      <w:r w:rsidRPr="004E49D7">
        <w:rPr>
          <w:rStyle w:val="Emphasis"/>
          <w:rFonts w:asciiTheme="majorHAnsi" w:hAnsiTheme="majorHAnsi" w:cstheme="majorHAnsi"/>
          <w:highlight w:val="cyan"/>
        </w:rPr>
        <w:t>misunderstanding</w:t>
      </w:r>
      <w:r w:rsidRPr="004E49D7">
        <w:rPr>
          <w:rStyle w:val="StyleUnderline"/>
          <w:rFonts w:asciiTheme="majorHAnsi" w:hAnsiTheme="majorHAnsi" w:cstheme="majorHAnsi"/>
          <w:highlight w:val="cyan"/>
        </w:rPr>
        <w:t xml:space="preserve"> arise from</w:t>
      </w:r>
      <w:r w:rsidRPr="004E49D7">
        <w:rPr>
          <w:rStyle w:val="StyleUnderline"/>
          <w:rFonts w:asciiTheme="majorHAnsi" w:hAnsiTheme="majorHAnsi" w:cstheme="majorHAnsi"/>
        </w:rPr>
        <w:t xml:space="preserve"> the</w:t>
      </w:r>
      <w:r w:rsidRPr="00964D77">
        <w:rPr>
          <w:rFonts w:asciiTheme="majorHAnsi" w:hAnsiTheme="majorHAnsi" w:cstheme="majorHAnsi"/>
          <w:sz w:val="16"/>
        </w:rPr>
        <w:t xml:space="preserve"> second gap identified in this paper: the </w:t>
      </w:r>
      <w:r w:rsidRPr="004E49D7">
        <w:rPr>
          <w:rStyle w:val="Emphasis"/>
          <w:rFonts w:asciiTheme="majorHAnsi" w:hAnsiTheme="majorHAnsi" w:cstheme="majorHAnsi"/>
          <w:highlight w:val="cyan"/>
        </w:rPr>
        <w:t>uncritical</w:t>
      </w:r>
      <w:r w:rsidRPr="004E49D7">
        <w:rPr>
          <w:rStyle w:val="StyleUnderline"/>
          <w:rFonts w:asciiTheme="majorHAnsi" w:hAnsiTheme="majorHAnsi" w:cstheme="majorHAnsi"/>
          <w:highlight w:val="cyan"/>
        </w:rPr>
        <w:t xml:space="preserve"> data gathering</w:t>
      </w:r>
      <w:r w:rsidRPr="004E49D7">
        <w:rPr>
          <w:rStyle w:val="StyleUnderline"/>
          <w:rFonts w:asciiTheme="majorHAnsi" w:hAnsiTheme="majorHAnsi" w:cstheme="majorHAnsi"/>
        </w:rPr>
        <w:t xml:space="preserve"> based on international news reports</w:t>
      </w:r>
      <w:r w:rsidRPr="00964D77">
        <w:rPr>
          <w:rFonts w:asciiTheme="majorHAnsi" w:hAnsiTheme="majorHAnsi" w:cstheme="majorHAnsi"/>
          <w:sz w:val="16"/>
        </w:rPr>
        <w:t xml:space="preserve">. </w:t>
      </w:r>
      <w:r w:rsidRPr="004E49D7">
        <w:rPr>
          <w:rStyle w:val="StyleUnderline"/>
          <w:rFonts w:asciiTheme="majorHAnsi" w:hAnsiTheme="majorHAnsi" w:cstheme="majorHAnsi"/>
          <w:highlight w:val="cyan"/>
        </w:rPr>
        <w:t xml:space="preserve">Not only are these </w:t>
      </w:r>
      <w:r w:rsidRPr="004E49D7">
        <w:rPr>
          <w:rStyle w:val="Emphasis"/>
          <w:rFonts w:asciiTheme="majorHAnsi" w:hAnsiTheme="majorHAnsi" w:cstheme="majorHAnsi"/>
          <w:highlight w:val="cyan"/>
        </w:rPr>
        <w:t>remarkably inconsistent</w:t>
      </w:r>
      <w:r w:rsidRPr="004E49D7">
        <w:rPr>
          <w:rStyle w:val="StyleUnderline"/>
          <w:rFonts w:asciiTheme="majorHAnsi" w:hAnsiTheme="majorHAnsi" w:cstheme="majorHAnsi"/>
          <w:highlight w:val="cyan"/>
        </w:rPr>
        <w:t>, they</w:t>
      </w:r>
      <w:r w:rsidRPr="00964D77">
        <w:rPr>
          <w:rFonts w:asciiTheme="majorHAnsi" w:hAnsiTheme="majorHAnsi" w:cstheme="majorHAnsi"/>
          <w:sz w:val="16"/>
        </w:rPr>
        <w:t xml:space="preserve"> also </w:t>
      </w:r>
      <w:r w:rsidRPr="004E49D7">
        <w:rPr>
          <w:rStyle w:val="StyleUnderline"/>
          <w:rFonts w:asciiTheme="majorHAnsi" w:hAnsiTheme="majorHAnsi" w:cstheme="majorHAnsi"/>
        </w:rPr>
        <w:t xml:space="preserve">make </w:t>
      </w:r>
      <w:r w:rsidRPr="004E49D7">
        <w:rPr>
          <w:rStyle w:val="StyleUnderline"/>
          <w:rFonts w:asciiTheme="majorHAnsi" w:hAnsiTheme="majorHAnsi" w:cstheme="majorHAnsi"/>
          <w:highlight w:val="cyan"/>
        </w:rPr>
        <w:t>use</w:t>
      </w:r>
      <w:r w:rsidRPr="004E49D7">
        <w:rPr>
          <w:rStyle w:val="StyleUnderline"/>
          <w:rFonts w:asciiTheme="majorHAnsi" w:hAnsiTheme="majorHAnsi" w:cstheme="majorHAnsi"/>
        </w:rPr>
        <w:t xml:space="preserve"> of </w:t>
      </w:r>
      <w:r w:rsidRPr="004E49D7">
        <w:rPr>
          <w:rStyle w:val="StyleUnderline"/>
          <w:rFonts w:asciiTheme="majorHAnsi" w:hAnsiTheme="majorHAnsi" w:cstheme="majorHAnsi"/>
          <w:highlight w:val="cyan"/>
        </w:rPr>
        <w:t>classifications which are not scientifically investigated</w:t>
      </w:r>
      <w:r w:rsidRPr="00964D77">
        <w:rPr>
          <w:rFonts w:asciiTheme="majorHAnsi" w:hAnsiTheme="majorHAnsi" w:cstheme="majorHAnsi"/>
          <w:sz w:val="16"/>
        </w:rPr>
        <w:t xml:space="preserve">. Finally, </w:t>
      </w:r>
      <w:r w:rsidRPr="004E49D7">
        <w:rPr>
          <w:rStyle w:val="StyleUnderline"/>
          <w:rFonts w:asciiTheme="majorHAnsi" w:hAnsiTheme="majorHAnsi" w:cstheme="majorHAnsi"/>
          <w:highlight w:val="cyan"/>
        </w:rPr>
        <w:t>causal mechanisms</w:t>
      </w:r>
      <w:r w:rsidRPr="004E49D7">
        <w:rPr>
          <w:rStyle w:val="StyleUnderline"/>
          <w:rFonts w:asciiTheme="majorHAnsi" w:hAnsiTheme="majorHAnsi" w:cstheme="majorHAnsi"/>
        </w:rPr>
        <w:t xml:space="preserve"> in the relationship </w:t>
      </w:r>
      <w:r w:rsidRPr="004E49D7">
        <w:rPr>
          <w:rStyle w:val="StyleUnderline"/>
          <w:rFonts w:asciiTheme="majorHAnsi" w:hAnsiTheme="majorHAnsi" w:cstheme="majorHAnsi"/>
          <w:highlight w:val="cyan"/>
        </w:rPr>
        <w:t>between</w:t>
      </w:r>
      <w:r w:rsidRPr="004E49D7">
        <w:rPr>
          <w:rStyle w:val="StyleUnderline"/>
          <w:rFonts w:asciiTheme="majorHAnsi" w:hAnsiTheme="majorHAnsi" w:cstheme="majorHAnsi"/>
        </w:rPr>
        <w:t xml:space="preserve"> rising </w:t>
      </w:r>
      <w:r w:rsidRPr="004E49D7">
        <w:rPr>
          <w:rStyle w:val="StyleUnderline"/>
          <w:rFonts w:asciiTheme="majorHAnsi" w:hAnsiTheme="majorHAnsi" w:cstheme="majorHAnsi"/>
          <w:highlight w:val="cyan"/>
        </w:rPr>
        <w:t>food prices and conflict</w:t>
      </w:r>
      <w:r w:rsidRPr="00964D77">
        <w:rPr>
          <w:rFonts w:asciiTheme="majorHAnsi" w:hAnsiTheme="majorHAnsi" w:cstheme="majorHAnsi"/>
          <w:sz w:val="16"/>
        </w:rPr>
        <w:t xml:space="preserve"> often remain assumptions in the literature and </w:t>
      </w:r>
      <w:r w:rsidRPr="004E49D7">
        <w:rPr>
          <w:rStyle w:val="Emphasis"/>
          <w:rFonts w:asciiTheme="majorHAnsi" w:hAnsiTheme="majorHAnsi" w:cstheme="majorHAnsi"/>
          <w:highlight w:val="cyan"/>
        </w:rPr>
        <w:t>lack empirical foundation</w:t>
      </w:r>
      <w:r w:rsidRPr="00964D77">
        <w:rPr>
          <w:rFonts w:asciiTheme="majorHAnsi" w:hAnsiTheme="majorHAnsi" w:cstheme="majorHAnsi"/>
          <w:sz w:val="16"/>
        </w:rPr>
        <w:t>. Three crosscutting avenues for improvement therefore exist: better concept definitions, better data gathering, and more focus on contexts.</w:t>
      </w:r>
    </w:p>
    <w:p w14:paraId="0FB00DD1" w14:textId="77777777" w:rsidR="00FE38B8" w:rsidRPr="00964D77" w:rsidRDefault="00FE38B8" w:rsidP="00FE38B8">
      <w:pPr>
        <w:rPr>
          <w:rFonts w:asciiTheme="majorHAnsi" w:hAnsiTheme="majorHAnsi" w:cstheme="majorHAnsi"/>
          <w:sz w:val="16"/>
        </w:rPr>
      </w:pPr>
      <w:r w:rsidRPr="00964D77">
        <w:rPr>
          <w:rFonts w:asciiTheme="majorHAnsi" w:hAnsiTheme="majorHAnsi" w:cstheme="majorHAnsi"/>
          <w:sz w:val="16"/>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700ED075" w14:textId="77777777" w:rsidR="00FE38B8" w:rsidRPr="00964D77" w:rsidRDefault="00FE38B8" w:rsidP="00FE38B8">
      <w:pPr>
        <w:rPr>
          <w:rFonts w:asciiTheme="majorHAnsi" w:hAnsiTheme="majorHAnsi" w:cstheme="majorHAnsi"/>
          <w:sz w:val="16"/>
        </w:rPr>
      </w:pPr>
      <w:r w:rsidRPr="00964D77">
        <w:rPr>
          <w:rFonts w:asciiTheme="majorHAnsi" w:hAnsiTheme="majorHAnsi" w:cstheme="majorHAnsi"/>
          <w:sz w:val="16"/>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4E49D7">
        <w:rPr>
          <w:rStyle w:val="StyleUnderline"/>
          <w:rFonts w:asciiTheme="majorHAnsi" w:hAnsiTheme="majorHAnsi" w:cstheme="majorHAnsi"/>
        </w:rPr>
        <w:t>The causal role of economic factors alone has continuously been questioned, and ‘context’ or prevailing political, economic, and social factors play a crucial role in the conflict outcome</w:t>
      </w:r>
      <w:r w:rsidRPr="00964D77">
        <w:rPr>
          <w:rFonts w:asciiTheme="majorHAnsi" w:hAnsiTheme="majorHAnsi" w:cstheme="majorHAnsi"/>
          <w:sz w:val="16"/>
        </w:rPr>
        <w:t xml:space="preserve">. The argument that </w:t>
      </w:r>
      <w:r w:rsidRPr="004E49D7">
        <w:rPr>
          <w:rStyle w:val="StyleUnderline"/>
          <w:rFonts w:asciiTheme="majorHAnsi" w:hAnsiTheme="majorHAnsi" w:cstheme="majorHAnsi"/>
        </w:rPr>
        <w:t>adverse economic shocks seem more of a trigger to conflict</w:t>
      </w:r>
      <w:r w:rsidRPr="00964D77">
        <w:rPr>
          <w:rFonts w:asciiTheme="majorHAnsi" w:hAnsiTheme="majorHAnsi" w:cstheme="majorHAnsi"/>
          <w:sz w:val="16"/>
        </w:rPr>
        <w:t xml:space="preserve"> rather than an important cause is not particularly remarkable in itself. </w:t>
      </w:r>
      <w:r w:rsidRPr="004E49D7">
        <w:rPr>
          <w:rStyle w:val="StyleUnderline"/>
          <w:rFonts w:asciiTheme="majorHAnsi" w:hAnsiTheme="majorHAnsi" w:cstheme="majorHAnsi"/>
        </w:rPr>
        <w:t>Yet while many authors acknowledge this, the focus often remains on the trigger</w:t>
      </w:r>
      <w:r w:rsidRPr="00964D77">
        <w:rPr>
          <w:rFonts w:asciiTheme="majorHAnsi" w:hAnsiTheme="majorHAnsi" w:cstheme="majorHAnsi"/>
          <w:sz w:val="16"/>
        </w:rPr>
        <w:t xml:space="preserve">. Resource scarcity, climate change, population growth, or food insecurity often remain the starting point of analyses, with researchers consequently tracing the divergent (theoretical) possibilities for conflict. </w:t>
      </w:r>
      <w:r w:rsidRPr="004E49D7">
        <w:rPr>
          <w:rStyle w:val="StyleUnderline"/>
          <w:rFonts w:asciiTheme="majorHAnsi" w:hAnsiTheme="majorHAnsi" w:cstheme="majorHAnsi"/>
        </w:rPr>
        <w:t xml:space="preserve">In the end, </w:t>
      </w:r>
      <w:r w:rsidRPr="004E49D7">
        <w:rPr>
          <w:rStyle w:val="Emphasis"/>
          <w:rFonts w:asciiTheme="majorHAnsi" w:hAnsiTheme="majorHAnsi" w:cstheme="majorHAnsi"/>
          <w:highlight w:val="cyan"/>
        </w:rPr>
        <w:t>most admit</w:t>
      </w:r>
      <w:r w:rsidRPr="004E49D7">
        <w:rPr>
          <w:rStyle w:val="StyleUnderline"/>
          <w:rFonts w:asciiTheme="majorHAnsi" w:hAnsiTheme="majorHAnsi" w:cstheme="majorHAnsi"/>
          <w:highlight w:val="cyan"/>
        </w:rPr>
        <w:t xml:space="preserve"> that these factors </w:t>
      </w:r>
      <w:r w:rsidRPr="004E49D7">
        <w:rPr>
          <w:rStyle w:val="Emphasis"/>
          <w:rFonts w:asciiTheme="majorHAnsi" w:hAnsiTheme="majorHAnsi" w:cstheme="majorHAnsi"/>
          <w:highlight w:val="cyan"/>
        </w:rPr>
        <w:t>do not</w:t>
      </w:r>
      <w:r w:rsidRPr="004E49D7">
        <w:rPr>
          <w:rStyle w:val="StyleUnderline"/>
          <w:rFonts w:asciiTheme="majorHAnsi" w:hAnsiTheme="majorHAnsi" w:cstheme="majorHAnsi"/>
        </w:rPr>
        <w:t xml:space="preserve"> automatically </w:t>
      </w:r>
      <w:r w:rsidRPr="004E49D7">
        <w:rPr>
          <w:rStyle w:val="StyleUnderline"/>
          <w:rFonts w:asciiTheme="majorHAnsi" w:hAnsiTheme="majorHAnsi" w:cstheme="majorHAnsi"/>
          <w:highlight w:val="cyan"/>
        </w:rPr>
        <w:t>lead to conflict</w:t>
      </w:r>
      <w:r w:rsidRPr="004E49D7">
        <w:rPr>
          <w:rStyle w:val="StyleUnderline"/>
          <w:rFonts w:asciiTheme="majorHAnsi" w:hAnsiTheme="majorHAnsi" w:cstheme="majorHAnsi"/>
        </w:rPr>
        <w:t xml:space="preserve"> everywhere, and stress the importance of context</w:t>
      </w:r>
      <w:r w:rsidRPr="00964D77">
        <w:rPr>
          <w:rFonts w:asciiTheme="majorHAnsi" w:hAnsiTheme="majorHAnsi" w:cstheme="majorHAnsi"/>
          <w:sz w:val="16"/>
        </w:rPr>
        <w:t>. Because the theoretical possibilities for conflict are so large, however, the context factor remains rather understudied with as most agreed upon notions that elements of ‘grievance’ and ‘collective action’ are required.</w:t>
      </w:r>
    </w:p>
    <w:p w14:paraId="0360164B" w14:textId="77777777" w:rsidR="00FE38B8" w:rsidRPr="00964D77" w:rsidRDefault="00FE38B8" w:rsidP="00FE38B8">
      <w:pPr>
        <w:rPr>
          <w:rFonts w:asciiTheme="majorHAnsi" w:hAnsiTheme="majorHAnsi" w:cstheme="majorHAnsi"/>
          <w:sz w:val="16"/>
        </w:rPr>
      </w:pPr>
      <w:r w:rsidRPr="00964D77">
        <w:rPr>
          <w:rFonts w:asciiTheme="majorHAnsi" w:hAnsiTheme="majorHAnsi" w:cstheme="majorHAnsi"/>
          <w:sz w:val="16"/>
        </w:rPr>
        <w:t xml:space="preserve">It is hence important to focus more on the ‘contexts’ that can lead to conflict and, in doing so, to make the distinction between different forms of conflict. This also implies a data collection exercise. </w:t>
      </w:r>
      <w:r w:rsidRPr="004E49D7">
        <w:rPr>
          <w:rStyle w:val="StyleUnderline"/>
          <w:rFonts w:asciiTheme="majorHAnsi" w:hAnsiTheme="majorHAnsi" w:cstheme="majorHAnsi"/>
          <w:highlight w:val="cyan"/>
        </w:rPr>
        <w:t>Contextual data</w:t>
      </w:r>
      <w:r w:rsidRPr="004E49D7">
        <w:rPr>
          <w:rStyle w:val="StyleUnderline"/>
          <w:rFonts w:asciiTheme="majorHAnsi" w:hAnsiTheme="majorHAnsi" w:cstheme="majorHAnsi"/>
        </w:rPr>
        <w:t xml:space="preserve"> are currently collected at the aggregate, national level, and only on a yearly basis, which can </w:t>
      </w:r>
      <w:r w:rsidRPr="004E49D7">
        <w:rPr>
          <w:rStyle w:val="StyleUnderline"/>
          <w:rFonts w:asciiTheme="majorHAnsi" w:hAnsiTheme="majorHAnsi" w:cstheme="majorHAnsi"/>
          <w:highlight w:val="cyan"/>
        </w:rPr>
        <w:t xml:space="preserve">lead to </w:t>
      </w:r>
      <w:r w:rsidRPr="004E49D7">
        <w:rPr>
          <w:rStyle w:val="Emphasis"/>
          <w:rFonts w:asciiTheme="majorHAnsi" w:hAnsiTheme="majorHAnsi" w:cstheme="majorHAnsi"/>
          <w:highlight w:val="cyan"/>
        </w:rPr>
        <w:t>spurious relations</w:t>
      </w:r>
      <w:r w:rsidRPr="00964D77">
        <w:rPr>
          <w:rFonts w:asciiTheme="majorHAnsi" w:hAnsiTheme="majorHAnsi" w:cstheme="majorHAnsi"/>
          <w:sz w:val="16"/>
        </w:rPr>
        <w:t xml:space="preserve">. While the use of these variables is increasingly questioned in civil war studies, </w:t>
      </w:r>
      <w:r w:rsidRPr="004E49D7">
        <w:rPr>
          <w:rStyle w:val="StyleUnderline"/>
          <w:rFonts w:asciiTheme="majorHAnsi" w:hAnsiTheme="majorHAnsi" w:cstheme="majorHAnsi"/>
          <w:highlight w:val="cyan"/>
        </w:rPr>
        <w:t>we</w:t>
      </w:r>
      <w:r w:rsidRPr="00964D77">
        <w:rPr>
          <w:rFonts w:asciiTheme="majorHAnsi" w:hAnsiTheme="majorHAnsi" w:cstheme="majorHAnsi"/>
          <w:sz w:val="16"/>
        </w:rPr>
        <w:t xml:space="preserve"> can also </w:t>
      </w:r>
      <w:r w:rsidRPr="004E49D7">
        <w:rPr>
          <w:rStyle w:val="Emphasis"/>
          <w:rFonts w:asciiTheme="majorHAnsi" w:hAnsiTheme="majorHAnsi" w:cstheme="majorHAnsi"/>
          <w:highlight w:val="cyan"/>
        </w:rPr>
        <w:t>doubt their strength</w:t>
      </w:r>
      <w:r w:rsidRPr="004E49D7">
        <w:rPr>
          <w:rStyle w:val="StyleUnderline"/>
          <w:rFonts w:asciiTheme="majorHAnsi" w:hAnsiTheme="majorHAnsi" w:cstheme="majorHAnsi"/>
          <w:highlight w:val="cyan"/>
        </w:rPr>
        <w:t xml:space="preserve"> in the study</w:t>
      </w:r>
      <w:r w:rsidRPr="004E49D7">
        <w:rPr>
          <w:rStyle w:val="StyleUnderline"/>
          <w:rFonts w:asciiTheme="majorHAnsi" w:hAnsiTheme="majorHAnsi" w:cstheme="majorHAnsi"/>
        </w:rPr>
        <w:t xml:space="preserve"> of highly localized, </w:t>
      </w:r>
      <w:r w:rsidRPr="004E49D7">
        <w:rPr>
          <w:rStyle w:val="StyleUnderline"/>
          <w:rFonts w:asciiTheme="majorHAnsi" w:hAnsiTheme="majorHAnsi" w:cstheme="majorHAnsi"/>
          <w:highlight w:val="cyan"/>
        </w:rPr>
        <w:t>one-time events such as riots</w:t>
      </w:r>
      <w:r w:rsidRPr="00964D77">
        <w:rPr>
          <w:rFonts w:asciiTheme="majorHAnsi" w:hAnsiTheme="majorHAnsi" w:cstheme="majorHAnsi"/>
          <w:sz w:val="16"/>
        </w:rPr>
        <w:t xml:space="preserve">. I particularly make the case for ‘bringing politics back in’. The policies taken by the government are crucial in the violent escalation of social conflict (e.g. accommodation versus repression), but </w:t>
      </w:r>
      <w:r w:rsidRPr="00964D77">
        <w:rPr>
          <w:rFonts w:asciiTheme="majorHAnsi" w:hAnsiTheme="majorHAnsi" w:cstheme="majorHAnsi"/>
          <w:sz w:val="16"/>
        </w:rPr>
        <w:lastRenderedPageBreak/>
        <w:t>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1843F59E" w14:textId="77777777" w:rsidR="00FE38B8" w:rsidRPr="00964D77" w:rsidRDefault="00FE38B8" w:rsidP="00FE38B8"/>
    <w:p w14:paraId="023274FC" w14:textId="77777777" w:rsidR="00FE38B8" w:rsidRDefault="00FE38B8" w:rsidP="00FE38B8">
      <w:pPr>
        <w:pStyle w:val="Heading3"/>
      </w:pPr>
      <w:r>
        <w:lastRenderedPageBreak/>
        <w:t>AT: Populism---1NC</w:t>
      </w:r>
    </w:p>
    <w:p w14:paraId="64BE9F11" w14:textId="77777777" w:rsidR="00FE38B8" w:rsidRPr="009340C9" w:rsidRDefault="00FE38B8" w:rsidP="00FE38B8">
      <w:pPr>
        <w:pStyle w:val="Heading4"/>
        <w:rPr>
          <w:rFonts w:asciiTheme="minorHAnsi" w:hAnsiTheme="minorHAnsi" w:cstheme="minorHAnsi"/>
        </w:rPr>
      </w:pPr>
      <w:r w:rsidRPr="009340C9">
        <w:rPr>
          <w:rFonts w:asciiTheme="minorHAnsi" w:hAnsiTheme="minorHAnsi" w:cstheme="minorHAnsi"/>
        </w:rPr>
        <w:t>No impact to populism---institutional checks</w:t>
      </w:r>
    </w:p>
    <w:p w14:paraId="7FE93FDE" w14:textId="77777777" w:rsidR="00FE38B8" w:rsidRPr="009340C9" w:rsidRDefault="00FE38B8" w:rsidP="00FE38B8">
      <w:pPr>
        <w:rPr>
          <w:rFonts w:asciiTheme="minorHAnsi" w:hAnsiTheme="minorHAnsi" w:cstheme="minorHAnsi"/>
        </w:rPr>
      </w:pPr>
      <w:r w:rsidRPr="009340C9">
        <w:rPr>
          <w:rFonts w:asciiTheme="minorHAnsi" w:hAnsiTheme="minorHAnsi" w:cstheme="minorHAnsi"/>
        </w:rPr>
        <w:t xml:space="preserve">Nicola </w:t>
      </w:r>
      <w:r w:rsidRPr="009340C9">
        <w:rPr>
          <w:rStyle w:val="Style13ptBold"/>
          <w:rFonts w:asciiTheme="minorHAnsi" w:hAnsiTheme="minorHAnsi" w:cstheme="minorHAnsi"/>
        </w:rPr>
        <w:t>Mai &amp;</w:t>
      </w:r>
      <w:r w:rsidRPr="009340C9">
        <w:rPr>
          <w:rFonts w:asciiTheme="minorHAnsi" w:hAnsiTheme="minorHAnsi" w:cstheme="minorHAnsi"/>
        </w:rPr>
        <w:t xml:space="preserve"> Peder </w:t>
      </w:r>
      <w:r w:rsidRPr="009340C9">
        <w:rPr>
          <w:rStyle w:val="Style13ptBold"/>
          <w:rFonts w:asciiTheme="minorHAnsi" w:hAnsiTheme="minorHAnsi" w:cstheme="minorHAnsi"/>
        </w:rPr>
        <w:t>Beck-Friis 19</w:t>
      </w:r>
      <w:r w:rsidRPr="009340C9">
        <w:rPr>
          <w:rFonts w:asciiTheme="minorHAnsi" w:hAnsiTheme="minorHAnsi" w:cstheme="minorHAnsi"/>
        </w:rPr>
        <w:t>, 2-13-2019, Nicola Mai is an executive vice president in the London office and a sovereign credit analyst in the portfolio management group; Dr. Peder Beck-Friis is a vice president and portfolio manager in the London office, "EU Elections: Populism’s Threat May Be Overstated," Pacific Investment Management Company LLC, https://www.pimco.com/en-us/insights/viewpoints/eu-elections-populisms-threat-may-be-overstated/</w:t>
      </w:r>
    </w:p>
    <w:p w14:paraId="32441FAF" w14:textId="77777777" w:rsidR="00FE38B8" w:rsidRPr="009340C9" w:rsidRDefault="00FE38B8" w:rsidP="00FE38B8">
      <w:pPr>
        <w:rPr>
          <w:rFonts w:asciiTheme="minorHAnsi" w:hAnsiTheme="minorHAnsi" w:cstheme="minorHAnsi"/>
          <w:sz w:val="16"/>
        </w:rPr>
      </w:pPr>
      <w:r w:rsidRPr="009340C9">
        <w:rPr>
          <w:rStyle w:val="StyleUnderline"/>
          <w:rFonts w:asciiTheme="minorHAnsi" w:hAnsiTheme="minorHAnsi" w:cstheme="minorHAnsi"/>
        </w:rPr>
        <w:t xml:space="preserve">It is </w:t>
      </w:r>
      <w:r w:rsidRPr="00BA37E0">
        <w:rPr>
          <w:rStyle w:val="Emphasis"/>
          <w:rFonts w:asciiTheme="minorHAnsi" w:hAnsiTheme="minorHAnsi" w:cstheme="minorHAnsi"/>
          <w:highlight w:val="cyan"/>
        </w:rPr>
        <w:t>unlikely</w:t>
      </w:r>
      <w:r w:rsidRPr="009340C9">
        <w:rPr>
          <w:rFonts w:asciiTheme="minorHAnsi" w:hAnsiTheme="minorHAnsi" w:cstheme="minorHAnsi"/>
          <w:sz w:val="16"/>
        </w:rPr>
        <w:t xml:space="preserve"> that the </w:t>
      </w:r>
      <w:r w:rsidRPr="00BA37E0">
        <w:rPr>
          <w:rStyle w:val="StyleUnderline"/>
          <w:rFonts w:asciiTheme="minorHAnsi" w:hAnsiTheme="minorHAnsi" w:cstheme="minorHAnsi"/>
          <w:highlight w:val="cyan"/>
        </w:rPr>
        <w:t>eurosceptic parties</w:t>
      </w:r>
      <w:r w:rsidRPr="009340C9">
        <w:rPr>
          <w:rStyle w:val="StyleUnderline"/>
          <w:rFonts w:asciiTheme="minorHAnsi" w:hAnsiTheme="minorHAnsi" w:cstheme="minorHAnsi"/>
        </w:rPr>
        <w:t xml:space="preserve"> will </w:t>
      </w:r>
      <w:r w:rsidRPr="00BA37E0">
        <w:rPr>
          <w:rStyle w:val="StyleUnderline"/>
          <w:rFonts w:asciiTheme="minorHAnsi" w:hAnsiTheme="minorHAnsi" w:cstheme="minorHAnsi"/>
          <w:highlight w:val="cyan"/>
        </w:rPr>
        <w:t>form a united</w:t>
      </w:r>
      <w:r w:rsidRPr="009340C9">
        <w:rPr>
          <w:rStyle w:val="StyleUnderline"/>
          <w:rFonts w:asciiTheme="minorHAnsi" w:hAnsiTheme="minorHAnsi" w:cstheme="minorHAnsi"/>
        </w:rPr>
        <w:t xml:space="preserve"> anti-establishment </w:t>
      </w:r>
      <w:r w:rsidRPr="00BA37E0">
        <w:rPr>
          <w:rStyle w:val="StyleUnderline"/>
          <w:rFonts w:asciiTheme="minorHAnsi" w:hAnsiTheme="minorHAnsi" w:cstheme="minorHAnsi"/>
          <w:highlight w:val="cyan"/>
        </w:rPr>
        <w:t>front</w:t>
      </w:r>
      <w:r w:rsidRPr="009340C9">
        <w:rPr>
          <w:rFonts w:asciiTheme="minorHAnsi" w:hAnsiTheme="minorHAnsi" w:cstheme="minorHAnsi"/>
          <w:sz w:val="16"/>
        </w:rPr>
        <w:t xml:space="preserve">. </w:t>
      </w:r>
      <w:r w:rsidRPr="009340C9">
        <w:rPr>
          <w:rStyle w:val="StyleUnderline"/>
          <w:rFonts w:asciiTheme="minorHAnsi" w:hAnsiTheme="minorHAnsi" w:cstheme="minorHAnsi"/>
        </w:rPr>
        <w:t>The eurosceptic parties are heterogeneous</w:t>
      </w:r>
      <w:r w:rsidRPr="009340C9">
        <w:rPr>
          <w:rFonts w:asciiTheme="minorHAnsi" w:hAnsiTheme="minorHAnsi" w:cstheme="minorHAnsi"/>
          <w:sz w:val="16"/>
        </w:rPr>
        <w:t xml:space="preserve">, ranging from extreme left to extreme right, </w:t>
      </w:r>
      <w:r w:rsidRPr="009340C9">
        <w:rPr>
          <w:rStyle w:val="StyleUnderline"/>
          <w:rFonts w:asciiTheme="minorHAnsi" w:hAnsiTheme="minorHAnsi" w:cstheme="minorHAnsi"/>
        </w:rPr>
        <w:t xml:space="preserve">and they have </w:t>
      </w:r>
      <w:r w:rsidRPr="00BA37E0">
        <w:rPr>
          <w:rStyle w:val="Emphasis"/>
          <w:rFonts w:asciiTheme="minorHAnsi" w:hAnsiTheme="minorHAnsi" w:cstheme="minorHAnsi"/>
          <w:highlight w:val="cyan"/>
        </w:rPr>
        <w:t>diverging views</w:t>
      </w:r>
      <w:r w:rsidRPr="00BA37E0">
        <w:rPr>
          <w:rStyle w:val="StyleUnderline"/>
          <w:rFonts w:asciiTheme="minorHAnsi" w:hAnsiTheme="minorHAnsi" w:cstheme="minorHAnsi"/>
          <w:highlight w:val="cyan"/>
        </w:rPr>
        <w:t xml:space="preserve"> on</w:t>
      </w:r>
      <w:r w:rsidRPr="009340C9">
        <w:rPr>
          <w:rStyle w:val="StyleUnderline"/>
          <w:rFonts w:asciiTheme="minorHAnsi" w:hAnsiTheme="minorHAnsi" w:cstheme="minorHAnsi"/>
        </w:rPr>
        <w:t xml:space="preserve"> how Europe should be </w:t>
      </w:r>
      <w:r w:rsidRPr="00BA37E0">
        <w:rPr>
          <w:rStyle w:val="StyleUnderline"/>
          <w:rFonts w:asciiTheme="minorHAnsi" w:hAnsiTheme="minorHAnsi" w:cstheme="minorHAnsi"/>
          <w:highlight w:val="cyan"/>
        </w:rPr>
        <w:t>reform</w:t>
      </w:r>
      <w:r w:rsidRPr="009340C9">
        <w:rPr>
          <w:rStyle w:val="StyleUnderline"/>
          <w:rFonts w:asciiTheme="minorHAnsi" w:hAnsiTheme="minorHAnsi" w:cstheme="minorHAnsi"/>
        </w:rPr>
        <w:t>ed</w:t>
      </w:r>
      <w:r w:rsidRPr="009340C9">
        <w:rPr>
          <w:rFonts w:asciiTheme="minorHAnsi" w:hAnsiTheme="minorHAnsi" w:cstheme="minorHAnsi"/>
          <w:sz w:val="16"/>
        </w:rPr>
        <w:t>. We think the probability that these parties coalesce into one political group is low.</w:t>
      </w:r>
    </w:p>
    <w:p w14:paraId="7A80561C" w14:textId="77777777" w:rsidR="00FE38B8" w:rsidRPr="009340C9" w:rsidRDefault="00FE38B8" w:rsidP="00FE38B8">
      <w:pPr>
        <w:rPr>
          <w:rFonts w:asciiTheme="minorHAnsi" w:hAnsiTheme="minorHAnsi" w:cstheme="minorHAnsi"/>
          <w:sz w:val="16"/>
        </w:rPr>
      </w:pPr>
      <w:r w:rsidRPr="00BA37E0">
        <w:rPr>
          <w:rStyle w:val="StyleUnderline"/>
          <w:rFonts w:asciiTheme="minorHAnsi" w:hAnsiTheme="minorHAnsi" w:cstheme="minorHAnsi"/>
          <w:highlight w:val="cyan"/>
        </w:rPr>
        <w:t>Support</w:t>
      </w:r>
      <w:r w:rsidRPr="009340C9">
        <w:rPr>
          <w:rFonts w:asciiTheme="minorHAnsi" w:hAnsiTheme="minorHAnsi" w:cstheme="minorHAnsi"/>
          <w:sz w:val="16"/>
        </w:rPr>
        <w:t xml:space="preserve"> for eurosceptic parties </w:t>
      </w:r>
      <w:r w:rsidRPr="009340C9">
        <w:rPr>
          <w:rStyle w:val="StyleUnderline"/>
          <w:rFonts w:asciiTheme="minorHAnsi" w:hAnsiTheme="minorHAnsi" w:cstheme="minorHAnsi"/>
        </w:rPr>
        <w:t xml:space="preserve">should remain </w:t>
      </w:r>
      <w:r w:rsidRPr="00BA37E0">
        <w:rPr>
          <w:rStyle w:val="Emphasis"/>
          <w:rFonts w:asciiTheme="minorHAnsi" w:hAnsiTheme="minorHAnsi" w:cstheme="minorHAnsi"/>
          <w:highlight w:val="cyan"/>
        </w:rPr>
        <w:t>well below 50%</w:t>
      </w:r>
      <w:r w:rsidRPr="009340C9">
        <w:rPr>
          <w:rFonts w:asciiTheme="minorHAnsi" w:hAnsiTheme="minorHAnsi" w:cstheme="minorHAnsi"/>
          <w:sz w:val="16"/>
        </w:rPr>
        <w:t xml:space="preserve">. This is important because </w:t>
      </w:r>
      <w:r w:rsidRPr="009340C9">
        <w:rPr>
          <w:rStyle w:val="StyleUnderline"/>
          <w:rFonts w:asciiTheme="minorHAnsi" w:hAnsiTheme="minorHAnsi" w:cstheme="minorHAnsi"/>
        </w:rPr>
        <w:t xml:space="preserve">even if these parties manage to form a united front, they will face the </w:t>
      </w:r>
      <w:r w:rsidRPr="00BA37E0">
        <w:rPr>
          <w:rStyle w:val="Emphasis"/>
          <w:rFonts w:asciiTheme="minorHAnsi" w:hAnsiTheme="minorHAnsi" w:cstheme="minorHAnsi"/>
          <w:highlight w:val="cyan"/>
        </w:rPr>
        <w:t>opposition of moderate parties</w:t>
      </w:r>
      <w:r w:rsidRPr="009340C9">
        <w:rPr>
          <w:rFonts w:asciiTheme="minorHAnsi" w:hAnsiTheme="minorHAnsi" w:cstheme="minorHAnsi"/>
          <w:sz w:val="16"/>
        </w:rPr>
        <w:t>, which will likely coalesce against them in parliamentary votes and obstruct radical proposals that could involve the dismantling or weakening of the European infrastructure.</w:t>
      </w:r>
    </w:p>
    <w:p w14:paraId="287472B3" w14:textId="77777777" w:rsidR="00FE38B8" w:rsidRPr="009340C9" w:rsidRDefault="00FE38B8" w:rsidP="00FE38B8">
      <w:pPr>
        <w:rPr>
          <w:rFonts w:asciiTheme="minorHAnsi" w:hAnsiTheme="minorHAnsi" w:cstheme="minorHAnsi"/>
          <w:sz w:val="16"/>
        </w:rPr>
      </w:pPr>
      <w:r w:rsidRPr="009340C9">
        <w:rPr>
          <w:rStyle w:val="StyleUnderline"/>
          <w:rFonts w:asciiTheme="minorHAnsi" w:hAnsiTheme="minorHAnsi" w:cstheme="minorHAnsi"/>
        </w:rPr>
        <w:t xml:space="preserve">The </w:t>
      </w:r>
      <w:r w:rsidRPr="009340C9">
        <w:rPr>
          <w:rFonts w:asciiTheme="minorHAnsi" w:hAnsiTheme="minorHAnsi" w:cstheme="minorHAnsi"/>
          <w:sz w:val="16"/>
        </w:rPr>
        <w:t xml:space="preserve">key </w:t>
      </w:r>
      <w:r w:rsidRPr="009340C9">
        <w:rPr>
          <w:rStyle w:val="StyleUnderline"/>
          <w:rFonts w:asciiTheme="minorHAnsi" w:hAnsiTheme="minorHAnsi" w:cstheme="minorHAnsi"/>
        </w:rPr>
        <w:t>decision-making process in the EU remains inter-governmental</w:t>
      </w:r>
      <w:r w:rsidRPr="009340C9">
        <w:rPr>
          <w:rFonts w:asciiTheme="minorHAnsi" w:hAnsiTheme="minorHAnsi" w:cstheme="minorHAnsi"/>
          <w:sz w:val="16"/>
        </w:rPr>
        <w:t xml:space="preserve">. </w:t>
      </w:r>
      <w:r w:rsidRPr="00BA37E0">
        <w:rPr>
          <w:rStyle w:val="Emphasis"/>
          <w:rFonts w:asciiTheme="minorHAnsi" w:hAnsiTheme="minorHAnsi" w:cstheme="minorHAnsi"/>
          <w:highlight w:val="cyan"/>
        </w:rPr>
        <w:t>All key</w:t>
      </w:r>
      <w:r w:rsidRPr="009340C9">
        <w:rPr>
          <w:rFonts w:asciiTheme="minorHAnsi" w:hAnsiTheme="minorHAnsi" w:cstheme="minorHAnsi"/>
          <w:sz w:val="16"/>
        </w:rPr>
        <w:t xml:space="preserve"> European </w:t>
      </w:r>
      <w:r w:rsidRPr="00BA37E0">
        <w:rPr>
          <w:rStyle w:val="Emphasis"/>
          <w:rFonts w:asciiTheme="minorHAnsi" w:hAnsiTheme="minorHAnsi" w:cstheme="minorHAnsi"/>
          <w:highlight w:val="cyan"/>
        </w:rPr>
        <w:t>decisions need</w:t>
      </w:r>
      <w:r w:rsidRPr="009340C9">
        <w:rPr>
          <w:rFonts w:asciiTheme="minorHAnsi" w:hAnsiTheme="minorHAnsi" w:cstheme="minorHAnsi"/>
          <w:sz w:val="16"/>
        </w:rPr>
        <w:t xml:space="preserve"> the </w:t>
      </w:r>
      <w:r w:rsidRPr="00BA37E0">
        <w:rPr>
          <w:rStyle w:val="Emphasis"/>
          <w:rFonts w:asciiTheme="minorHAnsi" w:hAnsiTheme="minorHAnsi" w:cstheme="minorHAnsi"/>
          <w:highlight w:val="cyan"/>
        </w:rPr>
        <w:t>approval</w:t>
      </w:r>
      <w:r w:rsidRPr="009340C9">
        <w:rPr>
          <w:rStyle w:val="StyleUnderline"/>
          <w:rFonts w:asciiTheme="minorHAnsi" w:hAnsiTheme="minorHAnsi" w:cstheme="minorHAnsi"/>
        </w:rPr>
        <w:t xml:space="preserve"> of the</w:t>
      </w:r>
      <w:r w:rsidRPr="009340C9">
        <w:rPr>
          <w:rFonts w:asciiTheme="minorHAnsi" w:hAnsiTheme="minorHAnsi" w:cstheme="minorHAnsi"/>
          <w:sz w:val="16"/>
        </w:rPr>
        <w:t xml:space="preserve"> European </w:t>
      </w:r>
      <w:r w:rsidRPr="009340C9">
        <w:rPr>
          <w:rStyle w:val="StyleUnderline"/>
          <w:rFonts w:asciiTheme="minorHAnsi" w:hAnsiTheme="minorHAnsi" w:cstheme="minorHAnsi"/>
        </w:rPr>
        <w:t>Parliament as well as the Council</w:t>
      </w:r>
      <w:r w:rsidRPr="009340C9">
        <w:rPr>
          <w:rFonts w:asciiTheme="minorHAnsi" w:hAnsiTheme="minorHAnsi" w:cstheme="minorHAnsi"/>
          <w:sz w:val="16"/>
        </w:rPr>
        <w:t xml:space="preserve">, with the most important decisions requiring unanimity of the Council. It is true that the parliament could block key initiatives set out by the Commission. But that would require the support of moderate parties, given the minority representation of the eurosceptic parties. Finally, </w:t>
      </w:r>
      <w:r w:rsidRPr="009340C9">
        <w:rPr>
          <w:rStyle w:val="StyleUnderline"/>
          <w:rFonts w:asciiTheme="minorHAnsi" w:hAnsiTheme="minorHAnsi" w:cstheme="minorHAnsi"/>
        </w:rPr>
        <w:t xml:space="preserve">in emergency situations, the </w:t>
      </w:r>
      <w:r w:rsidRPr="00BA37E0">
        <w:rPr>
          <w:rStyle w:val="StyleUnderline"/>
          <w:rFonts w:asciiTheme="minorHAnsi" w:hAnsiTheme="minorHAnsi" w:cstheme="minorHAnsi"/>
          <w:highlight w:val="cyan"/>
        </w:rPr>
        <w:t>Council</w:t>
      </w:r>
      <w:r w:rsidRPr="009340C9">
        <w:rPr>
          <w:rStyle w:val="StyleUnderline"/>
          <w:rFonts w:asciiTheme="minorHAnsi" w:hAnsiTheme="minorHAnsi" w:cstheme="minorHAnsi"/>
        </w:rPr>
        <w:t xml:space="preserve"> has the ability to</w:t>
      </w:r>
      <w:r w:rsidRPr="009340C9">
        <w:rPr>
          <w:rFonts w:asciiTheme="minorHAnsi" w:hAnsiTheme="minorHAnsi" w:cstheme="minorHAnsi"/>
          <w:sz w:val="16"/>
        </w:rPr>
        <w:t xml:space="preserve"> make decisions on a purely inter-governmental basis, </w:t>
      </w:r>
      <w:r w:rsidRPr="00BA37E0">
        <w:rPr>
          <w:rStyle w:val="StyleUnderline"/>
          <w:rFonts w:asciiTheme="minorHAnsi" w:hAnsiTheme="minorHAnsi" w:cstheme="minorHAnsi"/>
          <w:highlight w:val="cyan"/>
        </w:rPr>
        <w:t>bypass</w:t>
      </w:r>
      <w:r w:rsidRPr="009340C9">
        <w:rPr>
          <w:rFonts w:asciiTheme="minorHAnsi" w:hAnsiTheme="minorHAnsi" w:cstheme="minorHAnsi"/>
          <w:sz w:val="16"/>
        </w:rPr>
        <w:t xml:space="preserve">ing </w:t>
      </w:r>
      <w:r w:rsidRPr="009340C9">
        <w:rPr>
          <w:rStyle w:val="StyleUnderline"/>
          <w:rFonts w:asciiTheme="minorHAnsi" w:hAnsiTheme="minorHAnsi" w:cstheme="minorHAnsi"/>
        </w:rPr>
        <w:t xml:space="preserve">the need to change </w:t>
      </w:r>
      <w:r w:rsidRPr="00BA37E0">
        <w:rPr>
          <w:rStyle w:val="StyleUnderline"/>
          <w:rFonts w:asciiTheme="minorHAnsi" w:hAnsiTheme="minorHAnsi" w:cstheme="minorHAnsi"/>
          <w:highlight w:val="cyan"/>
        </w:rPr>
        <w:t>EU law</w:t>
      </w:r>
      <w:r w:rsidRPr="009340C9">
        <w:rPr>
          <w:rFonts w:asciiTheme="minorHAnsi" w:hAnsiTheme="minorHAnsi" w:cstheme="minorHAnsi"/>
          <w:sz w:val="16"/>
        </w:rPr>
        <w:t>.</w:t>
      </w:r>
    </w:p>
    <w:p w14:paraId="166100B1" w14:textId="77777777" w:rsidR="00FE38B8" w:rsidRPr="009340C9" w:rsidRDefault="00FE38B8" w:rsidP="00FE38B8">
      <w:pPr>
        <w:rPr>
          <w:rFonts w:asciiTheme="minorHAnsi" w:hAnsiTheme="minorHAnsi" w:cstheme="minorHAnsi"/>
          <w:sz w:val="16"/>
        </w:rPr>
      </w:pPr>
      <w:r w:rsidRPr="009340C9">
        <w:rPr>
          <w:rStyle w:val="StyleUnderline"/>
          <w:rFonts w:asciiTheme="minorHAnsi" w:hAnsiTheme="minorHAnsi" w:cstheme="minorHAnsi"/>
        </w:rPr>
        <w:t>Nominations of key EU positions remain</w:t>
      </w:r>
      <w:r w:rsidRPr="009340C9">
        <w:rPr>
          <w:rFonts w:asciiTheme="minorHAnsi" w:hAnsiTheme="minorHAnsi" w:cstheme="minorHAnsi"/>
          <w:sz w:val="16"/>
        </w:rPr>
        <w:t xml:space="preserve"> ultimately </w:t>
      </w:r>
      <w:r w:rsidRPr="009340C9">
        <w:rPr>
          <w:rStyle w:val="StyleUnderline"/>
          <w:rFonts w:asciiTheme="minorHAnsi" w:hAnsiTheme="minorHAnsi" w:cstheme="minorHAnsi"/>
        </w:rPr>
        <w:t>in the hands of the Council</w:t>
      </w:r>
      <w:r w:rsidRPr="009340C9">
        <w:rPr>
          <w:rFonts w:asciiTheme="minorHAnsi" w:hAnsiTheme="minorHAnsi" w:cstheme="minorHAnsi"/>
          <w:sz w:val="16"/>
        </w:rPr>
        <w:t>. Even in the unlikely event that a populist coalition emerges as the largest group in the parliament, it does not necessarily follow that the European Council will propose a populist candidate for president of the Commission. The Spitzenkandidat process is only a convention; the European Council could in principle nominate any candidate, and importantly, the nominee will still need to be approved by the parliament as a whole.</w:t>
      </w:r>
    </w:p>
    <w:p w14:paraId="22643A9A" w14:textId="77777777" w:rsidR="00FE38B8" w:rsidRPr="0003243D" w:rsidRDefault="00FE38B8" w:rsidP="00FE38B8"/>
    <w:p w14:paraId="7A28F78A" w14:textId="77777777" w:rsidR="00FE38B8" w:rsidRPr="00532316" w:rsidRDefault="00FE38B8" w:rsidP="00FE38B8">
      <w:pPr>
        <w:pStyle w:val="Heading4"/>
      </w:pPr>
      <w:r>
        <w:t xml:space="preserve">COVID </w:t>
      </w:r>
      <w:r w:rsidRPr="001701AC">
        <w:rPr>
          <w:u w:val="single"/>
        </w:rPr>
        <w:t>collapses</w:t>
      </w:r>
      <w:r>
        <w:t xml:space="preserve"> populism. </w:t>
      </w:r>
    </w:p>
    <w:p w14:paraId="10AD61EC" w14:textId="77777777" w:rsidR="00FE38B8" w:rsidRDefault="00FE38B8" w:rsidP="00FE38B8">
      <w:r w:rsidRPr="00532316">
        <w:t xml:space="preserve">Azad </w:t>
      </w:r>
      <w:r w:rsidRPr="00532316">
        <w:rPr>
          <w:rFonts w:eastAsiaTheme="majorEastAsia" w:cstheme="majorBidi"/>
          <w:b/>
          <w:iCs/>
          <w:sz w:val="26"/>
        </w:rPr>
        <w:t xml:space="preserve">Zangana </w:t>
      </w:r>
      <w:r>
        <w:rPr>
          <w:rFonts w:eastAsiaTheme="majorEastAsia" w:cstheme="majorBidi"/>
          <w:b/>
          <w:iCs/>
          <w:sz w:val="26"/>
        </w:rPr>
        <w:t>20</w:t>
      </w:r>
      <w:r w:rsidRPr="00532316">
        <w:t xml:space="preserve">. </w:t>
      </w:r>
      <w:r w:rsidRPr="009B08EB">
        <w:t>Senior European Economist &amp; Strategist at Schroders</w:t>
      </w:r>
      <w:r>
        <w:t>. “</w:t>
      </w:r>
      <w:r w:rsidRPr="003E49B7">
        <w:t>Has Covid-19 killed off populism in Europe?</w:t>
      </w:r>
      <w:r>
        <w:t>”</w:t>
      </w:r>
      <w:r w:rsidRPr="003E49B7">
        <w:t xml:space="preserve"> 9-28-2020.</w:t>
      </w:r>
      <w:r>
        <w:t xml:space="preserve"> Schroders. </w:t>
      </w:r>
      <w:hyperlink r:id="rId10" w:history="1">
        <w:r w:rsidRPr="00DF4206">
          <w:rPr>
            <w:rStyle w:val="Hyperlink"/>
          </w:rPr>
          <w:t>https://www.schroders.com/en/us/professional-investor/insights/economic-views/has-covid-19-killed-off-populism-in-europe/</w:t>
        </w:r>
      </w:hyperlink>
    </w:p>
    <w:p w14:paraId="669246B7" w14:textId="77777777" w:rsidR="00FE38B8" w:rsidRDefault="00FE38B8" w:rsidP="00FE38B8">
      <w:pPr>
        <w:rPr>
          <w:rStyle w:val="Emphasis"/>
          <w:bdr w:val="single" w:sz="4" w:space="0" w:color="auto"/>
        </w:rPr>
      </w:pPr>
      <w:r w:rsidRPr="001701AC">
        <w:rPr>
          <w:sz w:val="10"/>
        </w:rPr>
        <w:t>The Covid-19 crisis has changed many aspects of day to day life for billions around the world. As many struggle with restrictions, healthcare issues and the economic fallout, people’s preferences and priorities are changing. In recent times in parts of Europe, especially those that have experienced low growth and high unemployment since the Global Financial Crisis, centrist parties have been voted out in favour of radical populists. Even in better performing economies, liberal centrists have been challenged and put under pressure. Many voters were ready to take a gamble and give populist parties a chance to do things differently. However</w:t>
      </w:r>
      <w:r w:rsidRPr="00485314">
        <w:rPr>
          <w:rStyle w:val="StyleUnderline"/>
        </w:rPr>
        <w:t xml:space="preserve">, </w:t>
      </w:r>
      <w:r w:rsidRPr="001701AC">
        <w:rPr>
          <w:rStyle w:val="StyleUnderline"/>
        </w:rPr>
        <w:t xml:space="preserve">it now </w:t>
      </w:r>
      <w:r w:rsidRPr="00BA37E0">
        <w:rPr>
          <w:rStyle w:val="StyleUnderline"/>
          <w:highlight w:val="cyan"/>
        </w:rPr>
        <w:t xml:space="preserve">appears </w:t>
      </w:r>
      <w:r w:rsidRPr="001701AC">
        <w:rPr>
          <w:rStyle w:val="StyleUnderline"/>
        </w:rPr>
        <w:t xml:space="preserve">that </w:t>
      </w:r>
      <w:r w:rsidRPr="00BA37E0">
        <w:rPr>
          <w:rStyle w:val="Emphasis"/>
          <w:highlight w:val="cyan"/>
          <w:bdr w:val="single" w:sz="4" w:space="0" w:color="auto"/>
        </w:rPr>
        <w:t xml:space="preserve">Europe </w:t>
      </w:r>
      <w:r w:rsidRPr="001701AC">
        <w:rPr>
          <w:rStyle w:val="Emphasis"/>
          <w:bdr w:val="single" w:sz="4" w:space="0" w:color="auto"/>
        </w:rPr>
        <w:t xml:space="preserve">may be </w:t>
      </w:r>
      <w:r w:rsidRPr="00BA37E0">
        <w:rPr>
          <w:rStyle w:val="Emphasis"/>
          <w:highlight w:val="cyan"/>
          <w:bdr w:val="single" w:sz="4" w:space="0" w:color="auto"/>
        </w:rPr>
        <w:t>close to peak populism</w:t>
      </w:r>
      <w:r w:rsidRPr="00BA37E0">
        <w:rPr>
          <w:rStyle w:val="StyleUnderline"/>
          <w:highlight w:val="cyan"/>
        </w:rPr>
        <w:t xml:space="preserve">. Priorities </w:t>
      </w:r>
      <w:r w:rsidRPr="001701AC">
        <w:rPr>
          <w:rStyle w:val="StyleUnderline"/>
        </w:rPr>
        <w:t xml:space="preserve">are </w:t>
      </w:r>
      <w:r w:rsidRPr="00BA37E0">
        <w:rPr>
          <w:rStyle w:val="StyleUnderline"/>
          <w:highlight w:val="cyan"/>
        </w:rPr>
        <w:t xml:space="preserve">re-aligning as </w:t>
      </w:r>
      <w:r w:rsidRPr="00BA37E0">
        <w:rPr>
          <w:rStyle w:val="StyleUnderline"/>
          <w:b/>
          <w:bCs/>
          <w:highlight w:val="cyan"/>
          <w:bdr w:val="single" w:sz="4" w:space="0" w:color="auto"/>
        </w:rPr>
        <w:t>voters favour competence and safe hands over untested idealists</w:t>
      </w:r>
      <w:r w:rsidRPr="00BA37E0">
        <w:rPr>
          <w:rStyle w:val="StyleUnderline"/>
          <w:b/>
          <w:bCs/>
          <w:highlight w:val="cyan"/>
        </w:rPr>
        <w:t>.</w:t>
      </w:r>
      <w:r>
        <w:rPr>
          <w:rStyle w:val="StyleUnderline"/>
          <w:b/>
          <w:bCs/>
        </w:rPr>
        <w:t xml:space="preserve"> </w:t>
      </w:r>
      <w:r w:rsidRPr="001701AC">
        <w:rPr>
          <w:sz w:val="10"/>
        </w:rPr>
        <w:t xml:space="preserve">In this note, we examine how the political landscape in Europe has changed since the start of the year for the four largest EU member states plus the UK, and the likely fallout for investors in the order of upcoming elections. </w:t>
      </w:r>
      <w:r w:rsidRPr="00BA37E0">
        <w:rPr>
          <w:rStyle w:val="StyleUnderline"/>
          <w:highlight w:val="cyan"/>
        </w:rPr>
        <w:t>Germany</w:t>
      </w:r>
      <w:r>
        <w:rPr>
          <w:rStyle w:val="StyleUnderline"/>
        </w:rPr>
        <w:t xml:space="preserve"> </w:t>
      </w:r>
      <w:r w:rsidRPr="001701AC">
        <w:rPr>
          <w:sz w:val="10"/>
        </w:rPr>
        <w:t xml:space="preserve">Next election date: by October 2021 Most elections in Europe are still some time away, but Germany will be first of the major countries, with its next federal election due between August and October 2021. At the last election in September 2017, the old guard of the Christian Democratic Union and Christian Social Union (CDU/CSU) coalition and the Social Democratic Party (SPD) held on to power, but not without suffering a bloody nose. Chancellor Merkel’s CDU/CSU lost more than 8 percentage points of the popular vote, while the SPD saw its worst result since the Second World War. Despite never being represented before, voters helped make the far-right Alternative for Deutschland (AfD) the third largest party in the Bundestag. The Green party also performed well, campaigning on environmental issues which the governing coalition was criticised over. Since the election, the Green party has seen its support surge. This is partly in reaction to the climate change emergency, but also as it gained credibility as an alternative to the mainstream parties that does not suffer the stigma of the AfD. The Greens overtook the AfD and SPD to move into second place around October 2018. Just as the Green party was on the rise, Merkel announced that she would step down as leader of her party but remain Chancellor until 2021. Following the party election, Annegret Kramp-Karrenbauer was made party leader, only to </w:t>
      </w:r>
      <w:r w:rsidRPr="001701AC">
        <w:rPr>
          <w:sz w:val="10"/>
        </w:rPr>
        <w:lastRenderedPageBreak/>
        <w:t xml:space="preserve">shortly after announcing that she would not run for the Chancellorship, following a blunder over freedom of speech ahead of parliamentary elections. Even now, the CDU does not yet have a candidate to stand in the next election. Meanwhile, the Greens continued to make gains, and by July 2019, they were polling slightly ahead of the CDU/CSU. At the end of February and before Covid-19 took its hold on Europe, opinion polls showed that the CDU/CSU coalition was about four percentage points ahead of the Green party, and another 10 points ahead of the AfD. Since then, and based on the last five opinion polls, the CDU/CSU coalition has gained over 9 points. Meanwhile, the Green party has lost about four points, the AfD has lost couple of points, all while the SPD picked up a point (see chart 1). </w:t>
      </w:r>
      <w:r w:rsidRPr="001701AC">
        <w:rPr>
          <w:rStyle w:val="StyleUnderline"/>
        </w:rPr>
        <w:t xml:space="preserve">The </w:t>
      </w:r>
      <w:r w:rsidRPr="00BA37E0">
        <w:rPr>
          <w:rStyle w:val="StyleUnderline"/>
          <w:highlight w:val="cyan"/>
        </w:rPr>
        <w:t xml:space="preserve">change in voter preferences appears </w:t>
      </w:r>
      <w:r w:rsidRPr="001701AC">
        <w:rPr>
          <w:rStyle w:val="StyleUnderline"/>
        </w:rPr>
        <w:t xml:space="preserve">to be </w:t>
      </w:r>
      <w:r w:rsidRPr="00BA37E0">
        <w:rPr>
          <w:rStyle w:val="StyleUnderline"/>
          <w:b/>
          <w:bCs/>
          <w:highlight w:val="cyan"/>
        </w:rPr>
        <w:t xml:space="preserve">related to </w:t>
      </w:r>
      <w:r w:rsidRPr="001701AC">
        <w:rPr>
          <w:rStyle w:val="StyleUnderline"/>
          <w:b/>
          <w:bCs/>
        </w:rPr>
        <w:t xml:space="preserve">the </w:t>
      </w:r>
      <w:r w:rsidRPr="00BA37E0">
        <w:rPr>
          <w:rStyle w:val="StyleUnderline"/>
          <w:b/>
          <w:bCs/>
          <w:highlight w:val="cyan"/>
        </w:rPr>
        <w:t>pandemic</w:t>
      </w:r>
      <w:r w:rsidRPr="00BA37E0">
        <w:rPr>
          <w:rStyle w:val="StyleUnderline"/>
          <w:highlight w:val="cyan"/>
        </w:rPr>
        <w:t xml:space="preserve">, </w:t>
      </w:r>
      <w:r w:rsidRPr="001701AC">
        <w:rPr>
          <w:rStyle w:val="StyleUnderline"/>
        </w:rPr>
        <w:t xml:space="preserve">with </w:t>
      </w:r>
      <w:r w:rsidRPr="00BA37E0">
        <w:rPr>
          <w:rStyle w:val="StyleUnderline"/>
          <w:b/>
          <w:bCs/>
          <w:highlight w:val="cyan"/>
          <w:bdr w:val="single" w:sz="4" w:space="0" w:color="auto"/>
        </w:rPr>
        <w:t>most preferring to stick to the parties they know</w:t>
      </w:r>
      <w:r w:rsidRPr="00485314">
        <w:rPr>
          <w:rStyle w:val="StyleUnderline"/>
        </w:rPr>
        <w:t xml:space="preserve"> well, rather than opt for an alternative. </w:t>
      </w:r>
      <w:r w:rsidRPr="001701AC">
        <w:rPr>
          <w:rStyle w:val="StyleUnderline"/>
        </w:rPr>
        <w:t>The</w:t>
      </w:r>
      <w:r w:rsidRPr="00485314">
        <w:rPr>
          <w:rStyle w:val="StyleUnderline"/>
        </w:rPr>
        <w:t xml:space="preserve"> nearly </w:t>
      </w:r>
      <w:r w:rsidRPr="001701AC">
        <w:rPr>
          <w:rStyle w:val="StyleUnderline"/>
        </w:rPr>
        <w:t xml:space="preserve">18 </w:t>
      </w:r>
      <w:r w:rsidRPr="00BA37E0">
        <w:rPr>
          <w:rStyle w:val="StyleUnderline"/>
          <w:highlight w:val="cyan"/>
        </w:rPr>
        <w:t xml:space="preserve">point lead </w:t>
      </w:r>
      <w:r w:rsidRPr="001701AC">
        <w:rPr>
          <w:rStyle w:val="StyleUnderline"/>
        </w:rPr>
        <w:t xml:space="preserve">that </w:t>
      </w:r>
      <w:r w:rsidRPr="00BA37E0">
        <w:rPr>
          <w:rStyle w:val="StyleUnderline"/>
          <w:highlight w:val="cyan"/>
        </w:rPr>
        <w:t xml:space="preserve">Merkel </w:t>
      </w:r>
      <w:r w:rsidRPr="001701AC">
        <w:rPr>
          <w:rStyle w:val="StyleUnderline"/>
        </w:rPr>
        <w:t xml:space="preserve">has </w:t>
      </w:r>
      <w:r w:rsidRPr="00BA37E0">
        <w:rPr>
          <w:rStyle w:val="StyleUnderline"/>
          <w:highlight w:val="cyan"/>
        </w:rPr>
        <w:t>opened up</w:t>
      </w:r>
      <w:r w:rsidRPr="00485314">
        <w:rPr>
          <w:rStyle w:val="StyleUnderline"/>
        </w:rPr>
        <w:t xml:space="preserve"> against the Greens </w:t>
      </w:r>
      <w:r w:rsidRPr="00BA37E0">
        <w:rPr>
          <w:rStyle w:val="StyleUnderline"/>
          <w:highlight w:val="cyan"/>
        </w:rPr>
        <w:t xml:space="preserve">puts </w:t>
      </w:r>
      <w:r w:rsidRPr="001701AC">
        <w:rPr>
          <w:rStyle w:val="StyleUnderline"/>
        </w:rPr>
        <w:t xml:space="preserve">the </w:t>
      </w:r>
      <w:r w:rsidRPr="00BA37E0">
        <w:rPr>
          <w:rStyle w:val="StyleUnderline"/>
          <w:highlight w:val="cyan"/>
        </w:rPr>
        <w:t xml:space="preserve">party in </w:t>
      </w:r>
      <w:r w:rsidRPr="001701AC">
        <w:rPr>
          <w:rStyle w:val="StyleUnderline"/>
        </w:rPr>
        <w:t xml:space="preserve">a </w:t>
      </w:r>
      <w:r w:rsidRPr="00BA37E0">
        <w:rPr>
          <w:rStyle w:val="StyleUnderline"/>
          <w:highlight w:val="cyan"/>
        </w:rPr>
        <w:t>very comfortable position</w:t>
      </w:r>
      <w:r w:rsidRPr="001701AC">
        <w:rPr>
          <w:sz w:val="10"/>
        </w:rPr>
        <w:t xml:space="preserve">, and has reinvigorated Germany on the international scene – as it played a commanding and vital role in the creation of Next Generation EU (EU recovery fund) to help bail out struggling EU member states in the south. The key challenge for the government will be to elect a likeable and dependable candidate to stand for Chancellor at the next election, which will certainly be the beginning of a new era after Merkel’s 16-year tenure comes to an end. </w:t>
      </w:r>
      <w:r w:rsidRPr="00BA37E0">
        <w:rPr>
          <w:rStyle w:val="StyleUnderline"/>
          <w:highlight w:val="cyan"/>
        </w:rPr>
        <w:t>France</w:t>
      </w:r>
      <w:r>
        <w:rPr>
          <w:rStyle w:val="StyleUnderline"/>
        </w:rPr>
        <w:t xml:space="preserve"> </w:t>
      </w:r>
      <w:r w:rsidRPr="001701AC">
        <w:rPr>
          <w:sz w:val="10"/>
        </w:rPr>
        <w:t xml:space="preserve">Next election date: April 2022 The next French presidential election is not until the second quarter of 2022 and as a result, polling data is very poor. The two round process does not lend itself to regular polling, but there is some information available for us to take the political pulse. Emmanuel Macron stepped in to fill a void in 2018 as the old centre left and right parties lost the public’s confidence, while far right candidate Marine Le Pen was threatening to take power. Macron, the former cabinet minister under Prime Minister Valls and President Hollande quit his role and formed his own party, En Marche, later renamed La République En Marche. He then ran as the pro-European alternative to the old guard, but also the antithesis of Le Pen and the Front National, now known as Rassemblement National (National Rally). The last poll before Covid-19 was conducted by Ifop and published in November 2019. It showed Macron and Le Pen as the top two candidates in a first round contest, but Macron is slightly behind with 27%, compared to 28% for Le Pen. However, </w:t>
      </w:r>
      <w:r w:rsidRPr="001701AC">
        <w:rPr>
          <w:rStyle w:val="StyleUnderline"/>
        </w:rPr>
        <w:t xml:space="preserve">the </w:t>
      </w:r>
      <w:r w:rsidRPr="00BA37E0">
        <w:rPr>
          <w:rStyle w:val="StyleUnderline"/>
          <w:highlight w:val="cyan"/>
        </w:rPr>
        <w:t xml:space="preserve">second-round poll shows Macron </w:t>
      </w:r>
      <w:r w:rsidRPr="001701AC">
        <w:rPr>
          <w:rStyle w:val="StyleUnderline"/>
        </w:rPr>
        <w:t xml:space="preserve">being </w:t>
      </w:r>
      <w:r w:rsidRPr="00BA37E0">
        <w:rPr>
          <w:rStyle w:val="StyleUnderline"/>
          <w:highlight w:val="cyan"/>
        </w:rPr>
        <w:t xml:space="preserve">ahead </w:t>
      </w:r>
      <w:r w:rsidRPr="001701AC">
        <w:rPr>
          <w:rStyle w:val="StyleUnderline"/>
        </w:rPr>
        <w:t>by 55% to 45%.</w:t>
      </w:r>
      <w:r w:rsidRPr="001701AC">
        <w:rPr>
          <w:sz w:val="10"/>
        </w:rPr>
        <w:t xml:space="preserve"> The latest two polls which were both conducted in early July still show the two candidates as the main contenders, but </w:t>
      </w:r>
      <w:r w:rsidRPr="001701AC">
        <w:rPr>
          <w:rStyle w:val="StyleUnderline"/>
        </w:rPr>
        <w:t>Macron now has an average four point lead in the first round, and a 16 point lead in the second – a significant improvement</w:t>
      </w:r>
      <w:r w:rsidRPr="001701AC">
        <w:rPr>
          <w:sz w:val="10"/>
        </w:rPr>
        <w:t xml:space="preserve"> (see chart 2). Looking at the difference between only a handful of polls is very dangerous due to the small sample sizes. Another source to examine is Macron’s approval rating as president. These polls have been conducted regularly for many years. Interestingly, </w:t>
      </w:r>
      <w:r w:rsidRPr="001701AC">
        <w:rPr>
          <w:rStyle w:val="StyleUnderline"/>
        </w:rPr>
        <w:t>Macron’s approval rating picked up sharply at the start of the March</w:t>
      </w:r>
      <w:r w:rsidRPr="001701AC">
        <w:rPr>
          <w:sz w:val="10"/>
        </w:rPr>
        <w:t xml:space="preserve">, again as the virus spread through Europe (chart 3). </w:t>
      </w:r>
      <w:r w:rsidRPr="001701AC">
        <w:rPr>
          <w:rStyle w:val="StyleUnderline"/>
        </w:rPr>
        <w:t>It</w:t>
      </w:r>
      <w:r w:rsidRPr="001701AC">
        <w:rPr>
          <w:sz w:val="10"/>
        </w:rPr>
        <w:t xml:space="preserve"> dipped back through April and May, but </w:t>
      </w:r>
      <w:r w:rsidRPr="00BA37E0">
        <w:rPr>
          <w:rStyle w:val="StyleUnderline"/>
          <w:highlight w:val="cyan"/>
        </w:rPr>
        <w:t>picked up again through the summer</w:t>
      </w:r>
      <w:r w:rsidRPr="001701AC">
        <w:rPr>
          <w:sz w:val="10"/>
        </w:rPr>
        <w:t xml:space="preserve">. This was as case numbers have increased, but also </w:t>
      </w:r>
      <w:r w:rsidRPr="00BA37E0">
        <w:rPr>
          <w:rStyle w:val="StyleUnderline"/>
          <w:highlight w:val="cyan"/>
        </w:rPr>
        <w:t>in</w:t>
      </w:r>
      <w:r w:rsidRPr="00532316">
        <w:rPr>
          <w:rStyle w:val="StyleUnderline"/>
        </w:rPr>
        <w:t xml:space="preserve"> </w:t>
      </w:r>
      <w:r w:rsidRPr="00BA37E0">
        <w:rPr>
          <w:rStyle w:val="StyleUnderline"/>
          <w:highlight w:val="cyan"/>
        </w:rPr>
        <w:t xml:space="preserve">reaction to the creation of </w:t>
      </w:r>
      <w:r w:rsidRPr="001701AC">
        <w:rPr>
          <w:rStyle w:val="StyleUnderline"/>
        </w:rPr>
        <w:t xml:space="preserve">the </w:t>
      </w:r>
      <w:r w:rsidRPr="00BA37E0">
        <w:rPr>
          <w:rStyle w:val="StyleUnderline"/>
          <w:highlight w:val="cyan"/>
        </w:rPr>
        <w:t>EU recovery fund</w:t>
      </w:r>
      <w:r w:rsidRPr="00532316">
        <w:rPr>
          <w:rStyle w:val="StyleUnderline"/>
        </w:rPr>
        <w:t>, which Macron was a key figure building the consensus for its creation.</w:t>
      </w:r>
      <w:r>
        <w:rPr>
          <w:u w:val="single"/>
        </w:rPr>
        <w:t xml:space="preserve"> </w:t>
      </w:r>
      <w:r w:rsidRPr="001701AC">
        <w:rPr>
          <w:rStyle w:val="StyleUnderline"/>
        </w:rPr>
        <w:t>Spain</w:t>
      </w:r>
      <w:r>
        <w:rPr>
          <w:rStyle w:val="StyleUnderline"/>
        </w:rPr>
        <w:t xml:space="preserve"> </w:t>
      </w:r>
      <w:r w:rsidRPr="001701AC">
        <w:rPr>
          <w:sz w:val="10"/>
        </w:rPr>
        <w:t xml:space="preserve">Next election date: by December 2023 In Spain, the centre left Spanish Socialist Workers party (PSOE) and the centre right People’s Party (PP) continue to dominate politics. However, the rise of populist parties in recent years such as far-right VOX and far left Podemos have weakened the establishment, forcing governments to work more with fringe parties in order to secure supply and confidence. As the PSOE minority government effectively lost the ability to govern in the spring of 2019, the government called a snap election in April. Supply and confidence arrangements were not working, and so a fresh mandate was required, especially as the PSOE had wrestled power away from the PP after its minority government collapsed in the wake of a corruption scandal. The snap election in April produced a very split outcome and despite intense talks, the country was forced to hold a second election in November. Eventually, an agreement was reached between the PSOE and Unidas Podemos – the left wing coalition including Podemos, the United Left and other smaller left wing and far left parties – to form the first coalition government since the Second Spanish Republic (1930’s). Since the start of this year, opinion polls suggest that support for PSOE has largely remained stable, but support for the PP is up about three points, compared to a two point drop for VOX and a three point drop for Podemos (chart 5). </w:t>
      </w:r>
      <w:r w:rsidRPr="00BA37E0">
        <w:rPr>
          <w:rStyle w:val="StyleUnderline"/>
          <w:highlight w:val="cyan"/>
        </w:rPr>
        <w:t>Spain</w:t>
      </w:r>
      <w:r w:rsidRPr="001701AC">
        <w:rPr>
          <w:sz w:val="10"/>
        </w:rPr>
        <w:t xml:space="preserve">, like Italy, </w:t>
      </w:r>
      <w:r w:rsidRPr="00532316">
        <w:rPr>
          <w:rStyle w:val="StyleUnderline"/>
        </w:rPr>
        <w:t xml:space="preserve">has not seen large shifts in preferences, but the </w:t>
      </w:r>
      <w:r w:rsidRPr="00BA37E0">
        <w:rPr>
          <w:rStyle w:val="StyleUnderline"/>
          <w:highlight w:val="cyan"/>
        </w:rPr>
        <w:t xml:space="preserve">two centrist mainstream parties </w:t>
      </w:r>
      <w:r w:rsidRPr="001701AC">
        <w:rPr>
          <w:rStyle w:val="StyleUnderline"/>
        </w:rPr>
        <w:t xml:space="preserve">continue to </w:t>
      </w:r>
      <w:r w:rsidRPr="00BA37E0">
        <w:rPr>
          <w:rStyle w:val="StyleUnderline"/>
          <w:highlight w:val="cyan"/>
        </w:rPr>
        <w:t xml:space="preserve">attract most support, </w:t>
      </w:r>
      <w:r w:rsidRPr="001701AC">
        <w:rPr>
          <w:rStyle w:val="StyleUnderline"/>
        </w:rPr>
        <w:t xml:space="preserve">and it appears that the </w:t>
      </w:r>
      <w:r w:rsidRPr="00BA37E0">
        <w:rPr>
          <w:rStyle w:val="StyleUnderline"/>
          <w:highlight w:val="cyan"/>
        </w:rPr>
        <w:t xml:space="preserve">Covid-19 crisis </w:t>
      </w:r>
      <w:r w:rsidRPr="001701AC">
        <w:rPr>
          <w:rStyle w:val="StyleUnderline"/>
        </w:rPr>
        <w:t xml:space="preserve">has only helped </w:t>
      </w:r>
      <w:r w:rsidRPr="00BA37E0">
        <w:rPr>
          <w:rStyle w:val="StyleUnderline"/>
          <w:highlight w:val="cyan"/>
        </w:rPr>
        <w:t xml:space="preserve">solidify </w:t>
      </w:r>
      <w:r w:rsidRPr="001701AC">
        <w:rPr>
          <w:rStyle w:val="StyleUnderline"/>
        </w:rPr>
        <w:t xml:space="preserve">this </w:t>
      </w:r>
      <w:r w:rsidRPr="00BA37E0">
        <w:rPr>
          <w:rStyle w:val="StyleUnderline"/>
          <w:highlight w:val="cyan"/>
        </w:rPr>
        <w:t>position.</w:t>
      </w:r>
      <w:r>
        <w:rPr>
          <w:rStyle w:val="StyleUnderline"/>
        </w:rPr>
        <w:t xml:space="preserve"> </w:t>
      </w:r>
      <w:r w:rsidRPr="001701AC">
        <w:rPr>
          <w:sz w:val="10"/>
        </w:rPr>
        <w:t xml:space="preserve">Conclusions: populism is not dead yet It may be too soon to declare the death of populism in Europe, but </w:t>
      </w:r>
      <w:r w:rsidRPr="001701AC">
        <w:rPr>
          <w:rStyle w:val="Emphasis"/>
          <w:bdr w:val="single" w:sz="4" w:space="0" w:color="auto"/>
        </w:rPr>
        <w:t xml:space="preserve">the Covid-19 </w:t>
      </w:r>
      <w:r w:rsidRPr="00BA37E0">
        <w:rPr>
          <w:rStyle w:val="Emphasis"/>
          <w:highlight w:val="cyan"/>
          <w:bdr w:val="single" w:sz="4" w:space="0" w:color="auto"/>
        </w:rPr>
        <w:t>pandemic</w:t>
      </w:r>
      <w:r w:rsidRPr="00BA37E0">
        <w:rPr>
          <w:rStyle w:val="Emphasis"/>
          <w:highlight w:val="cyan"/>
        </w:rPr>
        <w:t xml:space="preserve"> </w:t>
      </w:r>
      <w:r w:rsidRPr="001701AC">
        <w:rPr>
          <w:rStyle w:val="Emphasis"/>
        </w:rPr>
        <w:t xml:space="preserve">appears to have </w:t>
      </w:r>
      <w:r w:rsidRPr="001701AC">
        <w:rPr>
          <w:rStyle w:val="Emphasis"/>
          <w:bdr w:val="single" w:sz="4" w:space="0" w:color="auto"/>
        </w:rPr>
        <w:t xml:space="preserve">focused minds and </w:t>
      </w:r>
      <w:r w:rsidRPr="00BA37E0">
        <w:rPr>
          <w:rStyle w:val="Emphasis"/>
          <w:highlight w:val="cyan"/>
          <w:bdr w:val="single" w:sz="4" w:space="0" w:color="auto"/>
        </w:rPr>
        <w:t xml:space="preserve">re-aligned </w:t>
      </w:r>
      <w:r w:rsidRPr="001701AC">
        <w:rPr>
          <w:rStyle w:val="Emphasis"/>
          <w:bdr w:val="single" w:sz="4" w:space="0" w:color="auto"/>
        </w:rPr>
        <w:t xml:space="preserve">the </w:t>
      </w:r>
      <w:r w:rsidRPr="00BA37E0">
        <w:rPr>
          <w:rStyle w:val="Emphasis"/>
          <w:highlight w:val="cyan"/>
          <w:bdr w:val="single" w:sz="4" w:space="0" w:color="auto"/>
        </w:rPr>
        <w:t xml:space="preserve">priorities of households, leading to </w:t>
      </w:r>
      <w:r w:rsidRPr="001701AC">
        <w:rPr>
          <w:rStyle w:val="Emphasis"/>
          <w:bdr w:val="single" w:sz="4" w:space="0" w:color="auto"/>
        </w:rPr>
        <w:t xml:space="preserve">a </w:t>
      </w:r>
      <w:r w:rsidRPr="00BA37E0">
        <w:rPr>
          <w:rStyle w:val="Emphasis"/>
          <w:highlight w:val="cyan"/>
          <w:bdr w:val="single" w:sz="4" w:space="0" w:color="auto"/>
        </w:rPr>
        <w:t xml:space="preserve">fall in support for populist parties and </w:t>
      </w:r>
      <w:r w:rsidRPr="001701AC">
        <w:rPr>
          <w:rStyle w:val="Emphasis"/>
          <w:bdr w:val="single" w:sz="4" w:space="0" w:color="auto"/>
        </w:rPr>
        <w:t xml:space="preserve">a </w:t>
      </w:r>
      <w:r w:rsidRPr="00BA37E0">
        <w:rPr>
          <w:rStyle w:val="Emphasis"/>
          <w:highlight w:val="cyan"/>
          <w:bdr w:val="single" w:sz="4" w:space="0" w:color="auto"/>
        </w:rPr>
        <w:t>return to more familiar centrists</w:t>
      </w:r>
      <w:r w:rsidRPr="001701AC">
        <w:rPr>
          <w:rStyle w:val="Emphasis"/>
          <w:bdr w:val="single" w:sz="4" w:space="0" w:color="auto"/>
        </w:rPr>
        <w:t>.</w:t>
      </w:r>
    </w:p>
    <w:p w14:paraId="14AFCC39" w14:textId="77777777" w:rsidR="00FE38B8" w:rsidRPr="0064389E" w:rsidRDefault="00FE38B8" w:rsidP="00FE38B8"/>
    <w:p w14:paraId="373A7635" w14:textId="77777777" w:rsidR="00FE38B8" w:rsidRDefault="00FE38B8" w:rsidP="00FE38B8">
      <w:pPr>
        <w:pStyle w:val="Heading3"/>
      </w:pPr>
      <w:r>
        <w:lastRenderedPageBreak/>
        <w:t>AT: Growth !---1NC</w:t>
      </w:r>
    </w:p>
    <w:p w14:paraId="58D59E61" w14:textId="77777777" w:rsidR="00FE38B8" w:rsidRPr="00DF1FFA" w:rsidRDefault="00FE38B8" w:rsidP="00FE38B8">
      <w:pPr>
        <w:pStyle w:val="Heading4"/>
      </w:pPr>
      <w:r w:rsidRPr="00DF1FFA">
        <w:t>Decline doesn’t cause war</w:t>
      </w:r>
    </w:p>
    <w:p w14:paraId="1629C1E3" w14:textId="77777777" w:rsidR="00FE38B8" w:rsidRPr="00247E0A" w:rsidRDefault="00FE38B8" w:rsidP="00FE38B8">
      <w:r w:rsidRPr="00247E0A">
        <w:rPr>
          <w:rStyle w:val="Style13ptBold"/>
        </w:rPr>
        <w:t>Clary 15</w:t>
      </w:r>
      <w:r w:rsidRPr="00247E0A">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247E0A">
        <w:rPr>
          <w:vertAlign w:val="superscript"/>
        </w:rPr>
        <w:t>th</w:t>
      </w:r>
      <w:r w:rsidRPr="00247E0A">
        <w:t>, Available Online via SSRN Subscription, AIvackovic)</w:t>
      </w:r>
    </w:p>
    <w:p w14:paraId="5AFFE25A" w14:textId="77777777" w:rsidR="00FE38B8" w:rsidRPr="00247E0A" w:rsidRDefault="00FE38B8" w:rsidP="00FE38B8">
      <w:pPr>
        <w:rPr>
          <w:u w:val="single"/>
        </w:rPr>
      </w:pPr>
      <w:r w:rsidRPr="00247E0A">
        <w:rPr>
          <w:u w:val="single"/>
        </w:rPr>
        <w:t xml:space="preserve">Do economic downturns generate pressure for diversionary conflict? </w:t>
      </w:r>
    </w:p>
    <w:p w14:paraId="259B7C13" w14:textId="77777777" w:rsidR="00FE38B8" w:rsidRPr="00247E0A" w:rsidRDefault="00FE38B8" w:rsidP="00FE38B8">
      <w:pPr>
        <w:rPr>
          <w:sz w:val="16"/>
        </w:rPr>
      </w:pPr>
      <w:r w:rsidRPr="00247E0A">
        <w:rPr>
          <w:u w:val="single"/>
        </w:rPr>
        <w:t>Or might downturns</w:t>
      </w:r>
      <w:r w:rsidRPr="00247E0A">
        <w:rPr>
          <w:sz w:val="16"/>
        </w:rPr>
        <w:t xml:space="preserve"> </w:t>
      </w:r>
      <w:r w:rsidRPr="00247E0A">
        <w:rPr>
          <w:u w:val="single"/>
        </w:rPr>
        <w:t>encourage</w:t>
      </w:r>
      <w:r w:rsidRPr="00247E0A">
        <w:rPr>
          <w:sz w:val="16"/>
        </w:rPr>
        <w:t xml:space="preserve"> </w:t>
      </w:r>
      <w:r w:rsidRPr="00247E0A">
        <w:rPr>
          <w:u w:val="single"/>
        </w:rPr>
        <w:t>austerity</w:t>
      </w:r>
      <w:r w:rsidRPr="00247E0A">
        <w:rPr>
          <w:sz w:val="16"/>
        </w:rPr>
        <w:t xml:space="preserve"> </w:t>
      </w:r>
      <w:r w:rsidRPr="00247E0A">
        <w:rPr>
          <w:u w:val="single"/>
        </w:rPr>
        <w:t>and economizing behavior in foreign policy</w:t>
      </w:r>
      <w:r w:rsidRPr="00247E0A">
        <w:rPr>
          <w:sz w:val="16"/>
        </w:rPr>
        <w:t xml:space="preserve">? </w:t>
      </w:r>
      <w:r w:rsidRPr="00247E0A">
        <w:rPr>
          <w:u w:val="single"/>
        </w:rPr>
        <w:t>This paper provides</w:t>
      </w:r>
      <w:r w:rsidRPr="00247E0A">
        <w:rPr>
          <w:sz w:val="16"/>
        </w:rPr>
        <w:t xml:space="preserve"> </w:t>
      </w:r>
      <w:r w:rsidRPr="00247E0A">
        <w:rPr>
          <w:rStyle w:val="Emphasis"/>
          <w:highlight w:val="cyan"/>
        </w:rPr>
        <w:t>new ev</w:t>
      </w:r>
      <w:r w:rsidRPr="00247E0A">
        <w:rPr>
          <w:rStyle w:val="Emphasis"/>
        </w:rPr>
        <w:t>idence</w:t>
      </w:r>
      <w:r w:rsidRPr="00247E0A">
        <w:rPr>
          <w:sz w:val="16"/>
        </w:rPr>
        <w:t xml:space="preserve"> that </w:t>
      </w:r>
      <w:r w:rsidRPr="00247E0A">
        <w:rPr>
          <w:u w:val="single"/>
        </w:rPr>
        <w:t xml:space="preserve">economic stress is associated with </w:t>
      </w:r>
      <w:r w:rsidRPr="00247E0A">
        <w:rPr>
          <w:rStyle w:val="Emphasis"/>
        </w:rPr>
        <w:t>conciliatory policies</w:t>
      </w:r>
      <w:r w:rsidRPr="00247E0A">
        <w:rPr>
          <w:u w:val="single"/>
        </w:rPr>
        <w:t xml:space="preserve"> between strategic rivals</w:t>
      </w:r>
      <w:r w:rsidRPr="00247E0A">
        <w:rPr>
          <w:sz w:val="16"/>
        </w:rPr>
        <w:t xml:space="preserve">. </w:t>
      </w:r>
      <w:r w:rsidRPr="00247E0A">
        <w:rPr>
          <w:u w:val="single"/>
        </w:rPr>
        <w:t xml:space="preserve">For states that view each other as </w:t>
      </w:r>
      <w:r w:rsidRPr="00247E0A">
        <w:rPr>
          <w:rStyle w:val="Emphasis"/>
        </w:rPr>
        <w:t>military threats</w:t>
      </w:r>
      <w:r w:rsidRPr="00247E0A">
        <w:rPr>
          <w:sz w:val="16"/>
        </w:rPr>
        <w:t xml:space="preserve">, the </w:t>
      </w:r>
      <w:r w:rsidRPr="00247E0A">
        <w:rPr>
          <w:u w:val="single"/>
        </w:rPr>
        <w:t>biggest step</w:t>
      </w:r>
      <w:r w:rsidRPr="00247E0A">
        <w:rPr>
          <w:sz w:val="16"/>
        </w:rPr>
        <w:t xml:space="preserve"> possible </w:t>
      </w:r>
      <w:r w:rsidRPr="00247E0A">
        <w:rPr>
          <w:u w:val="single"/>
        </w:rPr>
        <w:t>toward</w:t>
      </w:r>
      <w:r w:rsidRPr="00247E0A">
        <w:rPr>
          <w:sz w:val="16"/>
        </w:rPr>
        <w:t xml:space="preserve"> bilateral </w:t>
      </w:r>
      <w:r w:rsidRPr="00247E0A">
        <w:rPr>
          <w:u w:val="single"/>
        </w:rPr>
        <w:t>cooperation is to terminate</w:t>
      </w:r>
      <w:r w:rsidRPr="00247E0A">
        <w:rPr>
          <w:sz w:val="16"/>
        </w:rPr>
        <w:t xml:space="preserve"> the </w:t>
      </w:r>
      <w:r w:rsidRPr="00247E0A">
        <w:rPr>
          <w:u w:val="single"/>
        </w:rPr>
        <w:t>rivalry by taking political steps to manage the competition</w:t>
      </w:r>
      <w:r w:rsidRPr="00247E0A">
        <w:rPr>
          <w:sz w:val="16"/>
        </w:rPr>
        <w:t xml:space="preserve">. </w:t>
      </w:r>
      <w:r w:rsidRPr="00247E0A">
        <w:rPr>
          <w:highlight w:val="cyan"/>
          <w:u w:val="single"/>
        </w:rPr>
        <w:t>Drawing</w:t>
      </w:r>
      <w:r w:rsidRPr="00247E0A">
        <w:rPr>
          <w:u w:val="single"/>
        </w:rPr>
        <w:t xml:space="preserve"> on </w:t>
      </w:r>
      <w:r w:rsidRPr="00247E0A">
        <w:rPr>
          <w:highlight w:val="cyan"/>
          <w:u w:val="single"/>
        </w:rPr>
        <w:t>data from</w:t>
      </w:r>
      <w:r w:rsidRPr="00247E0A">
        <w:rPr>
          <w:sz w:val="16"/>
        </w:rPr>
        <w:t xml:space="preserve"> </w:t>
      </w:r>
      <w:r w:rsidRPr="00247E0A">
        <w:rPr>
          <w:rStyle w:val="Emphasis"/>
          <w:highlight w:val="cyan"/>
        </w:rPr>
        <w:t>109</w:t>
      </w:r>
      <w:r w:rsidRPr="00247E0A">
        <w:rPr>
          <w:rStyle w:val="Emphasis"/>
        </w:rPr>
        <w:t xml:space="preserve"> </w:t>
      </w:r>
      <w:r w:rsidRPr="00247E0A">
        <w:rPr>
          <w:rStyle w:val="Emphasis"/>
          <w:highlight w:val="cyan"/>
        </w:rPr>
        <w:t>distinct</w:t>
      </w:r>
      <w:r w:rsidRPr="00247E0A">
        <w:rPr>
          <w:rStyle w:val="Emphasis"/>
        </w:rPr>
        <w:t xml:space="preserve"> rival </w:t>
      </w:r>
      <w:r w:rsidRPr="00247E0A">
        <w:rPr>
          <w:rStyle w:val="Emphasis"/>
          <w:highlight w:val="cyan"/>
        </w:rPr>
        <w:t>dyads</w:t>
      </w:r>
      <w:r w:rsidRPr="00247E0A">
        <w:rPr>
          <w:sz w:val="16"/>
        </w:rPr>
        <w:t xml:space="preserve"> since 19i9 50, </w:t>
      </w:r>
      <w:r w:rsidRPr="00247E0A">
        <w:rPr>
          <w:rStyle w:val="Emphasis"/>
        </w:rPr>
        <w:t>67</w:t>
      </w:r>
      <w:r w:rsidRPr="00247E0A">
        <w:rPr>
          <w:sz w:val="16"/>
        </w:rPr>
        <w:t xml:space="preserve"> </w:t>
      </w:r>
      <w:r w:rsidRPr="00247E0A">
        <w:rPr>
          <w:u w:val="single"/>
        </w:rPr>
        <w:t>of which terminated</w:t>
      </w:r>
      <w:r w:rsidRPr="00247E0A">
        <w:rPr>
          <w:sz w:val="16"/>
        </w:rPr>
        <w:t xml:space="preserve">, the </w:t>
      </w:r>
      <w:r w:rsidRPr="00247E0A">
        <w:rPr>
          <w:u w:val="single"/>
        </w:rPr>
        <w:t xml:space="preserve">evidence </w:t>
      </w:r>
      <w:r w:rsidRPr="00247E0A">
        <w:rPr>
          <w:highlight w:val="cyan"/>
          <w:u w:val="single"/>
        </w:rPr>
        <w:t>suggests</w:t>
      </w:r>
      <w:r w:rsidRPr="00247E0A">
        <w:rPr>
          <w:u w:val="single"/>
        </w:rPr>
        <w:t xml:space="preserve"> </w:t>
      </w:r>
      <w:r w:rsidRPr="00247E0A">
        <w:rPr>
          <w:highlight w:val="cyan"/>
          <w:u w:val="single"/>
        </w:rPr>
        <w:t>rivalries</w:t>
      </w:r>
      <w:r w:rsidRPr="00247E0A">
        <w:rPr>
          <w:sz w:val="16"/>
        </w:rPr>
        <w:t xml:space="preserve"> were approximately </w:t>
      </w:r>
      <w:r w:rsidRPr="00247E0A">
        <w:rPr>
          <w:rStyle w:val="Emphasis"/>
          <w:highlight w:val="cyan"/>
        </w:rPr>
        <w:t>twice as likely to terminate</w:t>
      </w:r>
      <w:r w:rsidRPr="00247E0A">
        <w:rPr>
          <w:sz w:val="16"/>
        </w:rPr>
        <w:t xml:space="preserve"> </w:t>
      </w:r>
      <w:r w:rsidRPr="00247E0A">
        <w:rPr>
          <w:highlight w:val="cyan"/>
          <w:u w:val="single"/>
        </w:rPr>
        <w:t>during</w:t>
      </w:r>
      <w:r w:rsidRPr="00247E0A">
        <w:rPr>
          <w:sz w:val="16"/>
        </w:rPr>
        <w:t xml:space="preserve"> </w:t>
      </w:r>
      <w:r w:rsidRPr="00247E0A">
        <w:rPr>
          <w:rStyle w:val="Emphasis"/>
        </w:rPr>
        <w:t xml:space="preserve">economic </w:t>
      </w:r>
      <w:r w:rsidRPr="00247E0A">
        <w:rPr>
          <w:rStyle w:val="Emphasis"/>
          <w:highlight w:val="cyan"/>
        </w:rPr>
        <w:t>downturns</w:t>
      </w:r>
      <w:r w:rsidRPr="00247E0A">
        <w:rPr>
          <w:sz w:val="16"/>
        </w:rPr>
        <w:t xml:space="preserve"> </w:t>
      </w:r>
      <w:r w:rsidRPr="00247E0A">
        <w:rPr>
          <w:u w:val="single"/>
        </w:rPr>
        <w:t>than</w:t>
      </w:r>
      <w:r w:rsidRPr="00247E0A">
        <w:rPr>
          <w:sz w:val="16"/>
        </w:rPr>
        <w:t xml:space="preserve"> they were </w:t>
      </w:r>
      <w:r w:rsidRPr="00247E0A">
        <w:rPr>
          <w:u w:val="single"/>
        </w:rPr>
        <w:t xml:space="preserve">during periods of economic </w:t>
      </w:r>
      <w:r w:rsidRPr="00247E0A">
        <w:rPr>
          <w:rStyle w:val="Emphasis"/>
        </w:rPr>
        <w:t>normalcy</w:t>
      </w:r>
      <w:r w:rsidRPr="00247E0A">
        <w:rPr>
          <w:sz w:val="16"/>
        </w:rPr>
        <w:t xml:space="preserve">. </w:t>
      </w:r>
      <w:r w:rsidRPr="00247E0A">
        <w:rPr>
          <w:u w:val="single"/>
        </w:rPr>
        <w:t xml:space="preserve">This is true </w:t>
      </w:r>
      <w:r w:rsidRPr="00247E0A">
        <w:rPr>
          <w:highlight w:val="cyan"/>
          <w:u w:val="single"/>
        </w:rPr>
        <w:t>controlling for</w:t>
      </w:r>
      <w:r w:rsidRPr="00247E0A">
        <w:rPr>
          <w:u w:val="single"/>
        </w:rPr>
        <w:t xml:space="preserve"> </w:t>
      </w:r>
      <w:r w:rsidRPr="00247E0A">
        <w:rPr>
          <w:rStyle w:val="Emphasis"/>
          <w:highlight w:val="cyan"/>
        </w:rPr>
        <w:t>all</w:t>
      </w:r>
      <w:r w:rsidRPr="00247E0A">
        <w:rPr>
          <w:sz w:val="16"/>
        </w:rPr>
        <w:t xml:space="preserve"> of the </w:t>
      </w:r>
      <w:r w:rsidRPr="00247E0A">
        <w:rPr>
          <w:rStyle w:val="Emphasis"/>
        </w:rPr>
        <w:t xml:space="preserve">main </w:t>
      </w:r>
      <w:r w:rsidRPr="00247E0A">
        <w:rPr>
          <w:rStyle w:val="Emphasis"/>
          <w:highlight w:val="cyan"/>
        </w:rPr>
        <w:t>alternative explanations</w:t>
      </w:r>
      <w:r w:rsidRPr="00247E0A">
        <w:rPr>
          <w:sz w:val="16"/>
        </w:rPr>
        <w:t xml:space="preserve"> </w:t>
      </w:r>
      <w:r w:rsidRPr="00247E0A">
        <w:rPr>
          <w:u w:val="single"/>
        </w:rPr>
        <w:t>for</w:t>
      </w:r>
      <w:r w:rsidRPr="00247E0A">
        <w:rPr>
          <w:sz w:val="16"/>
        </w:rPr>
        <w:t xml:space="preserve"> </w:t>
      </w:r>
      <w:r w:rsidRPr="00247E0A">
        <w:rPr>
          <w:u w:val="single"/>
        </w:rPr>
        <w:t>peaceful relations</w:t>
      </w:r>
      <w:r w:rsidRPr="00247E0A">
        <w:rPr>
          <w:sz w:val="16"/>
        </w:rPr>
        <w:t xml:space="preserve"> between foes (</w:t>
      </w:r>
      <w:r w:rsidRPr="00247E0A">
        <w:rPr>
          <w:rStyle w:val="Emphasis"/>
        </w:rPr>
        <w:t>democratic status</w:t>
      </w:r>
      <w:r w:rsidRPr="00247E0A">
        <w:rPr>
          <w:sz w:val="16"/>
        </w:rPr>
        <w:t xml:space="preserve">, </w:t>
      </w:r>
      <w:r w:rsidRPr="00247E0A">
        <w:rPr>
          <w:rStyle w:val="Emphasis"/>
        </w:rPr>
        <w:t>nuclear weapons possession</w:t>
      </w:r>
      <w:r w:rsidRPr="00247E0A">
        <w:rPr>
          <w:sz w:val="16"/>
        </w:rPr>
        <w:t xml:space="preserve">, </w:t>
      </w:r>
      <w:r w:rsidRPr="00247E0A">
        <w:rPr>
          <w:rStyle w:val="Emphasis"/>
        </w:rPr>
        <w:t>capability imbalance</w:t>
      </w:r>
      <w:r w:rsidRPr="00247E0A">
        <w:rPr>
          <w:sz w:val="16"/>
        </w:rPr>
        <w:t xml:space="preserve">, </w:t>
      </w:r>
      <w:r w:rsidRPr="00247E0A">
        <w:rPr>
          <w:rStyle w:val="Emphasis"/>
        </w:rPr>
        <w:t>common enemies</w:t>
      </w:r>
      <w:r w:rsidRPr="00247E0A">
        <w:rPr>
          <w:sz w:val="16"/>
        </w:rPr>
        <w:t xml:space="preserve">, and </w:t>
      </w:r>
      <w:r w:rsidRPr="00247E0A">
        <w:rPr>
          <w:rStyle w:val="Emphasis"/>
        </w:rPr>
        <w:t>international systemic changes</w:t>
      </w:r>
      <w:r w:rsidRPr="00247E0A">
        <w:rPr>
          <w:sz w:val="16"/>
        </w:rPr>
        <w:t xml:space="preserve">), as well as many other possible confounding variables. </w:t>
      </w:r>
      <w:r w:rsidRPr="00247E0A">
        <w:rPr>
          <w:highlight w:val="cyan"/>
          <w:u w:val="single"/>
        </w:rPr>
        <w:t>This</w:t>
      </w:r>
      <w:r w:rsidRPr="00247E0A">
        <w:rPr>
          <w:sz w:val="16"/>
        </w:rPr>
        <w:t xml:space="preserve"> </w:t>
      </w:r>
      <w:r w:rsidRPr="00247E0A">
        <w:rPr>
          <w:u w:val="single"/>
        </w:rPr>
        <w:t xml:space="preserve">research </w:t>
      </w:r>
      <w:r w:rsidRPr="00247E0A">
        <w:rPr>
          <w:highlight w:val="cyan"/>
          <w:u w:val="single"/>
        </w:rPr>
        <w:t>questions</w:t>
      </w:r>
      <w:r w:rsidRPr="00247E0A">
        <w:rPr>
          <w:sz w:val="16"/>
        </w:rPr>
        <w:t xml:space="preserve"> existing </w:t>
      </w:r>
      <w:r w:rsidRPr="00247E0A">
        <w:rPr>
          <w:u w:val="single"/>
        </w:rPr>
        <w:t xml:space="preserve">theories claiming that economic </w:t>
      </w:r>
      <w:r w:rsidRPr="00247E0A">
        <w:rPr>
          <w:highlight w:val="cyan"/>
          <w:u w:val="single"/>
        </w:rPr>
        <w:t>downturns</w:t>
      </w:r>
      <w:r w:rsidRPr="00247E0A">
        <w:rPr>
          <w:u w:val="single"/>
        </w:rPr>
        <w:t xml:space="preserve"> are </w:t>
      </w:r>
      <w:r w:rsidRPr="00247E0A">
        <w:rPr>
          <w:highlight w:val="cyan"/>
          <w:u w:val="single"/>
        </w:rPr>
        <w:t xml:space="preserve">associated with </w:t>
      </w:r>
      <w:r w:rsidRPr="00247E0A">
        <w:rPr>
          <w:rStyle w:val="Emphasis"/>
          <w:highlight w:val="cyan"/>
        </w:rPr>
        <w:t>diversionary war</w:t>
      </w:r>
      <w:r w:rsidRPr="00247E0A">
        <w:rPr>
          <w:sz w:val="16"/>
        </w:rPr>
        <w:t xml:space="preserve">, </w:t>
      </w:r>
      <w:r w:rsidRPr="00247E0A">
        <w:rPr>
          <w:highlight w:val="cyan"/>
          <w:u w:val="single"/>
        </w:rPr>
        <w:t>and</w:t>
      </w:r>
      <w:r w:rsidRPr="00247E0A">
        <w:rPr>
          <w:sz w:val="16"/>
          <w:highlight w:val="cyan"/>
        </w:rPr>
        <w:t xml:space="preserve"> </w:t>
      </w:r>
      <w:r w:rsidRPr="00247E0A">
        <w:rPr>
          <w:highlight w:val="cyan"/>
          <w:u w:val="single"/>
        </w:rPr>
        <w:t>instead</w:t>
      </w:r>
      <w:r w:rsidRPr="00247E0A">
        <w:rPr>
          <w:u w:val="single"/>
        </w:rPr>
        <w:t xml:space="preserve"> </w:t>
      </w:r>
      <w:r w:rsidRPr="00247E0A">
        <w:rPr>
          <w:highlight w:val="cyan"/>
          <w:u w:val="single"/>
        </w:rPr>
        <w:t>argues</w:t>
      </w:r>
      <w:r w:rsidRPr="00247E0A">
        <w:rPr>
          <w:u w:val="single"/>
        </w:rPr>
        <w:t xml:space="preserve"> that in certain circumstances </w:t>
      </w:r>
      <w:r w:rsidRPr="00247E0A">
        <w:rPr>
          <w:rStyle w:val="Emphasis"/>
          <w:highlight w:val="cyan"/>
        </w:rPr>
        <w:t>peace</w:t>
      </w:r>
      <w:r w:rsidRPr="00247E0A">
        <w:rPr>
          <w:u w:val="single"/>
        </w:rPr>
        <w:t xml:space="preserve"> may </w:t>
      </w:r>
      <w:r w:rsidRPr="00247E0A">
        <w:rPr>
          <w:rStyle w:val="Emphasis"/>
          <w:highlight w:val="cyan"/>
        </w:rPr>
        <w:t>result from</w:t>
      </w:r>
      <w:r w:rsidRPr="00247E0A">
        <w:rPr>
          <w:rStyle w:val="Emphasis"/>
        </w:rPr>
        <w:t xml:space="preserve"> economic </w:t>
      </w:r>
      <w:r w:rsidRPr="00247E0A">
        <w:rPr>
          <w:rStyle w:val="Emphasis"/>
          <w:highlight w:val="cyan"/>
        </w:rPr>
        <w:t>troubles</w:t>
      </w:r>
      <w:r w:rsidRPr="00247E0A">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58F3B586" w14:textId="77777777" w:rsidR="00FE38B8" w:rsidRPr="00247E0A" w:rsidRDefault="00FE38B8" w:rsidP="00FE38B8">
      <w:pPr>
        <w:rPr>
          <w:sz w:val="16"/>
        </w:rPr>
      </w:pPr>
      <w:r w:rsidRPr="00247E0A">
        <w:rPr>
          <w:highlight w:val="cyan"/>
          <w:u w:val="single"/>
        </w:rPr>
        <w:t xml:space="preserve">Economic crises lead to </w:t>
      </w:r>
      <w:r w:rsidRPr="00247E0A">
        <w:rPr>
          <w:u w:val="single"/>
        </w:rPr>
        <w:t>conciliatory behavior</w:t>
      </w:r>
      <w:r w:rsidRPr="00247E0A">
        <w:rPr>
          <w:sz w:val="16"/>
        </w:rPr>
        <w:t xml:space="preserve"> </w:t>
      </w:r>
      <w:r w:rsidRPr="00247E0A">
        <w:rPr>
          <w:u w:val="single"/>
        </w:rPr>
        <w:t>through</w:t>
      </w:r>
      <w:r w:rsidRPr="00247E0A">
        <w:rPr>
          <w:sz w:val="16"/>
        </w:rPr>
        <w:t xml:space="preserve"> </w:t>
      </w:r>
      <w:r w:rsidRPr="00247E0A">
        <w:rPr>
          <w:u w:val="single"/>
        </w:rPr>
        <w:t>five</w:t>
      </w:r>
      <w:r w:rsidRPr="00247E0A">
        <w:rPr>
          <w:sz w:val="16"/>
        </w:rPr>
        <w:t xml:space="preserve"> primary </w:t>
      </w:r>
      <w:r w:rsidRPr="00247E0A">
        <w:rPr>
          <w:u w:val="single"/>
        </w:rPr>
        <w:t>channels</w:t>
      </w:r>
      <w:r w:rsidRPr="00247E0A">
        <w:rPr>
          <w:sz w:val="16"/>
        </w:rPr>
        <w:t xml:space="preserve">. (1) </w:t>
      </w:r>
      <w:r w:rsidRPr="00247E0A">
        <w:rPr>
          <w:u w:val="single"/>
        </w:rPr>
        <w:t xml:space="preserve">Economic crises lead to </w:t>
      </w:r>
      <w:r w:rsidRPr="00247E0A">
        <w:rPr>
          <w:rStyle w:val="Emphasis"/>
          <w:highlight w:val="cyan"/>
        </w:rPr>
        <w:t>austerity pressures</w:t>
      </w:r>
      <w:r w:rsidRPr="00247E0A">
        <w:rPr>
          <w:sz w:val="16"/>
        </w:rPr>
        <w:t xml:space="preserve">, </w:t>
      </w:r>
      <w:r w:rsidRPr="00247E0A">
        <w:rPr>
          <w:u w:val="single"/>
        </w:rPr>
        <w:t>which</w:t>
      </w:r>
      <w:r w:rsidRPr="00247E0A">
        <w:rPr>
          <w:sz w:val="16"/>
        </w:rPr>
        <w:t xml:space="preserve"> in turn </w:t>
      </w:r>
      <w:r w:rsidRPr="00247E0A">
        <w:rPr>
          <w:u w:val="single"/>
        </w:rPr>
        <w:t xml:space="preserve">incent leaders to search for ways to </w:t>
      </w:r>
      <w:r w:rsidRPr="00247E0A">
        <w:rPr>
          <w:rStyle w:val="Emphasis"/>
          <w:highlight w:val="cyan"/>
        </w:rPr>
        <w:t>cut defense expenditures</w:t>
      </w:r>
      <w:r w:rsidRPr="00247E0A">
        <w:rPr>
          <w:sz w:val="16"/>
        </w:rPr>
        <w:t xml:space="preserve">. (2) </w:t>
      </w:r>
      <w:r w:rsidRPr="00247E0A">
        <w:rPr>
          <w:u w:val="single"/>
        </w:rPr>
        <w:t xml:space="preserve">Economic crises also encourage </w:t>
      </w:r>
      <w:r w:rsidRPr="00247E0A">
        <w:rPr>
          <w:rStyle w:val="Emphasis"/>
          <w:highlight w:val="cyan"/>
        </w:rPr>
        <w:t>strategic reassessment</w:t>
      </w:r>
      <w:r w:rsidRPr="00247E0A">
        <w:rPr>
          <w:sz w:val="16"/>
        </w:rPr>
        <w:t xml:space="preserve">, </w:t>
      </w:r>
      <w:r w:rsidRPr="00247E0A">
        <w:rPr>
          <w:u w:val="single"/>
        </w:rPr>
        <w:t>so</w:t>
      </w:r>
      <w:r w:rsidRPr="00247E0A">
        <w:rPr>
          <w:sz w:val="16"/>
        </w:rPr>
        <w:t xml:space="preserve"> that </w:t>
      </w:r>
      <w:r w:rsidRPr="00247E0A">
        <w:rPr>
          <w:u w:val="single"/>
        </w:rPr>
        <w:t>leaders can argue to</w:t>
      </w:r>
      <w:r w:rsidRPr="00247E0A">
        <w:rPr>
          <w:sz w:val="16"/>
        </w:rPr>
        <w:t xml:space="preserve"> </w:t>
      </w:r>
      <w:r w:rsidRPr="00247E0A">
        <w:rPr>
          <w:u w:val="single"/>
        </w:rPr>
        <w:t>their</w:t>
      </w:r>
      <w:r w:rsidRPr="00247E0A">
        <w:rPr>
          <w:sz w:val="16"/>
        </w:rPr>
        <w:t xml:space="preserve"> peers and their </w:t>
      </w:r>
      <w:r w:rsidRPr="00247E0A">
        <w:rPr>
          <w:u w:val="single"/>
        </w:rPr>
        <w:t>publics</w:t>
      </w:r>
      <w:r w:rsidRPr="00247E0A">
        <w:rPr>
          <w:sz w:val="16"/>
        </w:rPr>
        <w:t xml:space="preserve"> </w:t>
      </w:r>
      <w:r w:rsidRPr="00247E0A">
        <w:rPr>
          <w:u w:val="single"/>
        </w:rPr>
        <w:t xml:space="preserve">that </w:t>
      </w:r>
      <w:r w:rsidRPr="00247E0A">
        <w:rPr>
          <w:rStyle w:val="Emphasis"/>
        </w:rPr>
        <w:t>defense spending can be arrested</w:t>
      </w:r>
      <w:r w:rsidRPr="00247E0A">
        <w:rPr>
          <w:sz w:val="16"/>
        </w:rPr>
        <w:t xml:space="preserve"> </w:t>
      </w:r>
      <w:r w:rsidRPr="00247E0A">
        <w:rPr>
          <w:rStyle w:val="Emphasis"/>
        </w:rPr>
        <w:t>without endangering the state</w:t>
      </w:r>
      <w:r w:rsidRPr="00247E0A">
        <w:rPr>
          <w:sz w:val="16"/>
        </w:rPr>
        <w:t xml:space="preserve">. </w:t>
      </w:r>
      <w:r w:rsidRPr="00247E0A">
        <w:rPr>
          <w:u w:val="single"/>
        </w:rPr>
        <w:t>This</w:t>
      </w:r>
      <w:r w:rsidRPr="00247E0A">
        <w:rPr>
          <w:sz w:val="16"/>
        </w:rPr>
        <w:t xml:space="preserve"> can </w:t>
      </w:r>
      <w:r w:rsidRPr="00247E0A">
        <w:rPr>
          <w:highlight w:val="cyan"/>
          <w:u w:val="single"/>
        </w:rPr>
        <w:t xml:space="preserve">lead to </w:t>
      </w:r>
      <w:r w:rsidRPr="00247E0A">
        <w:rPr>
          <w:rStyle w:val="Emphasis"/>
          <w:highlight w:val="cyan"/>
        </w:rPr>
        <w:t>threat deflation</w:t>
      </w:r>
      <w:r w:rsidRPr="00247E0A">
        <w:rPr>
          <w:sz w:val="16"/>
        </w:rPr>
        <w:t xml:space="preserve">, </w:t>
      </w:r>
      <w:r w:rsidRPr="00247E0A">
        <w:rPr>
          <w:u w:val="single"/>
        </w:rPr>
        <w:t>where</w:t>
      </w:r>
      <w:r w:rsidRPr="00247E0A">
        <w:rPr>
          <w:sz w:val="16"/>
        </w:rPr>
        <w:t xml:space="preserve"> </w:t>
      </w:r>
      <w:r w:rsidRPr="00247E0A">
        <w:rPr>
          <w:u w:val="single"/>
        </w:rPr>
        <w:t>elites</w:t>
      </w:r>
      <w:r w:rsidRPr="00247E0A">
        <w:rPr>
          <w:sz w:val="16"/>
        </w:rPr>
        <w:t xml:space="preserve"> attempt to </w:t>
      </w:r>
      <w:r w:rsidRPr="00247E0A">
        <w:rPr>
          <w:rStyle w:val="Emphasis"/>
          <w:highlight w:val="cyan"/>
        </w:rPr>
        <w:t>downplay</w:t>
      </w:r>
      <w:r w:rsidRPr="00247E0A">
        <w:rPr>
          <w:rStyle w:val="Emphasis"/>
        </w:rPr>
        <w:t xml:space="preserve"> the </w:t>
      </w:r>
      <w:r w:rsidRPr="00247E0A">
        <w:rPr>
          <w:rStyle w:val="Emphasis"/>
          <w:highlight w:val="cyan"/>
        </w:rPr>
        <w:t>seriousness of the threat</w:t>
      </w:r>
      <w:r w:rsidRPr="00247E0A">
        <w:rPr>
          <w:sz w:val="16"/>
        </w:rPr>
        <w:t xml:space="preserve"> </w:t>
      </w:r>
      <w:r w:rsidRPr="00247E0A">
        <w:rPr>
          <w:u w:val="single"/>
        </w:rPr>
        <w:lastRenderedPageBreak/>
        <w:t>posed by a former rival</w:t>
      </w:r>
      <w:r w:rsidRPr="00247E0A">
        <w:rPr>
          <w:sz w:val="16"/>
        </w:rPr>
        <w:t xml:space="preserve">. (3) If a state faces multiple threats, economic crises provoke elites to consider threat prioritization, a process that is postponed during periods of economic normalcy. (4) Economic </w:t>
      </w:r>
      <w:r w:rsidRPr="00247E0A">
        <w:rPr>
          <w:highlight w:val="cyan"/>
          <w:u w:val="single"/>
        </w:rPr>
        <w:t>crises increase</w:t>
      </w:r>
      <w:r w:rsidRPr="00247E0A">
        <w:rPr>
          <w:u w:val="single"/>
        </w:rPr>
        <w:t xml:space="preserve"> the </w:t>
      </w:r>
      <w:r w:rsidRPr="00247E0A">
        <w:rPr>
          <w:rStyle w:val="Emphasis"/>
        </w:rPr>
        <w:t>political</w:t>
      </w:r>
      <w:r w:rsidRPr="00247E0A">
        <w:rPr>
          <w:u w:val="single"/>
        </w:rPr>
        <w:t xml:space="preserve"> and </w:t>
      </w:r>
      <w:r w:rsidRPr="00247E0A">
        <w:rPr>
          <w:rStyle w:val="Emphasis"/>
        </w:rPr>
        <w:t xml:space="preserve">economic </w:t>
      </w:r>
      <w:r w:rsidRPr="00247E0A">
        <w:rPr>
          <w:rStyle w:val="Emphasis"/>
          <w:highlight w:val="cyan"/>
        </w:rPr>
        <w:t>benefit</w:t>
      </w:r>
      <w:r w:rsidRPr="00247E0A">
        <w:rPr>
          <w:highlight w:val="cyan"/>
          <w:u w:val="single"/>
        </w:rPr>
        <w:t xml:space="preserve"> from</w:t>
      </w:r>
      <w:r w:rsidRPr="00247E0A">
        <w:rPr>
          <w:u w:val="single"/>
        </w:rPr>
        <w:t xml:space="preserve"> </w:t>
      </w:r>
      <w:r w:rsidRPr="00247E0A">
        <w:rPr>
          <w:rStyle w:val="Emphasis"/>
        </w:rPr>
        <w:t xml:space="preserve">international economic </w:t>
      </w:r>
      <w:r w:rsidRPr="00247E0A">
        <w:rPr>
          <w:rStyle w:val="Emphasis"/>
          <w:highlight w:val="cyan"/>
        </w:rPr>
        <w:t>cooperation</w:t>
      </w:r>
      <w:r w:rsidRPr="00247E0A">
        <w:rPr>
          <w:sz w:val="16"/>
        </w:rPr>
        <w:t xml:space="preserve">. </w:t>
      </w:r>
      <w:r w:rsidRPr="00247E0A">
        <w:rPr>
          <w:highlight w:val="cyan"/>
          <w:u w:val="single"/>
        </w:rPr>
        <w:t xml:space="preserve">Leaders seek </w:t>
      </w:r>
      <w:r w:rsidRPr="00247E0A">
        <w:rPr>
          <w:rStyle w:val="Emphasis"/>
        </w:rPr>
        <w:t xml:space="preserve">foreign </w:t>
      </w:r>
      <w:r w:rsidRPr="00247E0A">
        <w:rPr>
          <w:rStyle w:val="Emphasis"/>
          <w:highlight w:val="cyan"/>
        </w:rPr>
        <w:t>aid</w:t>
      </w:r>
      <w:r w:rsidRPr="00247E0A">
        <w:rPr>
          <w:sz w:val="16"/>
        </w:rPr>
        <w:t xml:space="preserve">, </w:t>
      </w:r>
      <w:r w:rsidRPr="00247E0A">
        <w:rPr>
          <w:rStyle w:val="Emphasis"/>
        </w:rPr>
        <w:t xml:space="preserve">enhanced </w:t>
      </w:r>
      <w:r w:rsidRPr="00247E0A">
        <w:rPr>
          <w:rStyle w:val="Emphasis"/>
          <w:highlight w:val="cyan"/>
        </w:rPr>
        <w:t>trade</w:t>
      </w:r>
      <w:r w:rsidRPr="00247E0A">
        <w:rPr>
          <w:sz w:val="16"/>
        </w:rPr>
        <w:t xml:space="preserve">, </w:t>
      </w:r>
      <w:r w:rsidRPr="00247E0A">
        <w:rPr>
          <w:highlight w:val="cyan"/>
          <w:u w:val="single"/>
        </w:rPr>
        <w:t>and</w:t>
      </w:r>
      <w:r w:rsidRPr="00247E0A">
        <w:rPr>
          <w:sz w:val="16"/>
        </w:rPr>
        <w:t xml:space="preserve"> </w:t>
      </w:r>
      <w:r w:rsidRPr="00247E0A">
        <w:rPr>
          <w:rStyle w:val="Emphasis"/>
        </w:rPr>
        <w:t xml:space="preserve">increased </w:t>
      </w:r>
      <w:r w:rsidRPr="00247E0A">
        <w:rPr>
          <w:rStyle w:val="Emphasis"/>
          <w:highlight w:val="cyan"/>
        </w:rPr>
        <w:t>investment</w:t>
      </w:r>
      <w:r w:rsidRPr="00247E0A">
        <w:rPr>
          <w:sz w:val="16"/>
        </w:rPr>
        <w:t xml:space="preserve"> </w:t>
      </w:r>
      <w:r w:rsidRPr="00247E0A">
        <w:rPr>
          <w:u w:val="single"/>
        </w:rPr>
        <w:t>from</w:t>
      </w:r>
      <w:r w:rsidRPr="00247E0A">
        <w:rPr>
          <w:sz w:val="16"/>
        </w:rPr>
        <w:t xml:space="preserve"> </w:t>
      </w:r>
      <w:r w:rsidRPr="00247E0A">
        <w:rPr>
          <w:u w:val="single"/>
        </w:rPr>
        <w:t>abroad</w:t>
      </w:r>
      <w:r w:rsidRPr="00247E0A">
        <w:rPr>
          <w:sz w:val="16"/>
        </w:rPr>
        <w:t xml:space="preserve"> during periods of economic trouble. This </w:t>
      </w:r>
      <w:r w:rsidRPr="00247E0A">
        <w:rPr>
          <w:u w:val="single"/>
        </w:rPr>
        <w:t xml:space="preserve">search is </w:t>
      </w:r>
      <w:r w:rsidRPr="00247E0A">
        <w:rPr>
          <w:rStyle w:val="Emphasis"/>
        </w:rPr>
        <w:t>made easier if tensions are reduced</w:t>
      </w:r>
      <w:r w:rsidRPr="00247E0A">
        <w:rPr>
          <w:sz w:val="16"/>
        </w:rPr>
        <w:t xml:space="preserve"> with historic rivals. (5) Finally, </w:t>
      </w:r>
      <w:r w:rsidRPr="00247E0A">
        <w:rPr>
          <w:u w:val="single"/>
        </w:rPr>
        <w:t>during crises</w:t>
      </w:r>
      <w:r w:rsidRPr="00247E0A">
        <w:rPr>
          <w:sz w:val="16"/>
        </w:rPr>
        <w:t xml:space="preserve">, </w:t>
      </w:r>
      <w:r w:rsidRPr="00247E0A">
        <w:rPr>
          <w:u w:val="single"/>
        </w:rPr>
        <w:t>elites</w:t>
      </w:r>
      <w:r w:rsidRPr="00247E0A">
        <w:rPr>
          <w:sz w:val="16"/>
        </w:rPr>
        <w:t xml:space="preserve"> are </w:t>
      </w:r>
      <w:r w:rsidRPr="00247E0A">
        <w:rPr>
          <w:u w:val="single"/>
        </w:rPr>
        <w:t xml:space="preserve">more prone to </w:t>
      </w:r>
      <w:r w:rsidRPr="00247E0A">
        <w:rPr>
          <w:rStyle w:val="Emphasis"/>
        </w:rPr>
        <w:t>select leaders</w:t>
      </w:r>
      <w:r w:rsidRPr="00247E0A">
        <w:rPr>
          <w:sz w:val="16"/>
        </w:rPr>
        <w:t xml:space="preserve"> who are </w:t>
      </w:r>
      <w:r w:rsidRPr="00247E0A">
        <w:rPr>
          <w:u w:val="single"/>
        </w:rPr>
        <w:t xml:space="preserve">perceived as capable of </w:t>
      </w:r>
      <w:r w:rsidRPr="00247E0A">
        <w:rPr>
          <w:rStyle w:val="Emphasis"/>
        </w:rPr>
        <w:t>resolving economic difficulties</w:t>
      </w:r>
      <w:r w:rsidRPr="00247E0A">
        <w:rPr>
          <w:sz w:val="16"/>
        </w:rPr>
        <w:t xml:space="preserve">, </w:t>
      </w:r>
      <w:r w:rsidRPr="00247E0A">
        <w:rPr>
          <w:u w:val="single"/>
        </w:rPr>
        <w:t>permitting</w:t>
      </w:r>
      <w:r w:rsidRPr="00247E0A">
        <w:rPr>
          <w:sz w:val="16"/>
        </w:rPr>
        <w:t xml:space="preserve"> the </w:t>
      </w:r>
      <w:r w:rsidRPr="00247E0A">
        <w:rPr>
          <w:u w:val="single"/>
        </w:rPr>
        <w:t xml:space="preserve">emergence of leaders who hold </w:t>
      </w:r>
      <w:r w:rsidRPr="00247E0A">
        <w:rPr>
          <w:rStyle w:val="Emphasis"/>
        </w:rPr>
        <w:t>heterodox foreign policy views</w:t>
      </w:r>
      <w:r w:rsidRPr="00247E0A">
        <w:rPr>
          <w:sz w:val="16"/>
        </w:rPr>
        <w:t xml:space="preserve">. Collectively, </w:t>
      </w:r>
      <w:r w:rsidRPr="00247E0A">
        <w:rPr>
          <w:u w:val="single"/>
        </w:rPr>
        <w:t>these</w:t>
      </w:r>
      <w:r w:rsidRPr="00247E0A">
        <w:rPr>
          <w:sz w:val="16"/>
        </w:rPr>
        <w:t xml:space="preserve"> mechanisms </w:t>
      </w:r>
      <w:r w:rsidRPr="00247E0A">
        <w:rPr>
          <w:u w:val="single"/>
        </w:rPr>
        <w:t>make it much more likely that a leader will prefer conciliatory policies</w:t>
      </w:r>
      <w:r w:rsidRPr="00247E0A">
        <w:rPr>
          <w:sz w:val="16"/>
        </w:rPr>
        <w:t xml:space="preserve"> compared to during periods of economic normalcy. This section reviews this causal logic in greater detail, while also providing historical examples that these mechanisms recur in practice.</w:t>
      </w:r>
    </w:p>
    <w:p w14:paraId="1887C09B" w14:textId="77777777" w:rsidR="00FE38B8" w:rsidRDefault="00FE38B8" w:rsidP="00FE38B8"/>
    <w:p w14:paraId="2AF4B581" w14:textId="77777777" w:rsidR="00FE38B8" w:rsidRDefault="00FE38B8" w:rsidP="00FE38B8">
      <w:pPr>
        <w:pStyle w:val="Heading3"/>
      </w:pPr>
      <w:r>
        <w:lastRenderedPageBreak/>
        <w:t>AT: Growth I/L---1NC</w:t>
      </w:r>
    </w:p>
    <w:p w14:paraId="08E3DC60" w14:textId="77777777" w:rsidR="00FE38B8" w:rsidRPr="009E4F6C" w:rsidRDefault="00FE38B8" w:rsidP="00FE38B8">
      <w:pPr>
        <w:pStyle w:val="Heading4"/>
        <w:rPr>
          <w:rFonts w:ascii="Times New Roman" w:hAnsi="Times New Roman" w:cs="Times New Roman"/>
        </w:rPr>
      </w:pPr>
      <w:r w:rsidRPr="009E4F6C">
        <w:rPr>
          <w:rFonts w:ascii="Times New Roman" w:hAnsi="Times New Roman" w:cs="Times New Roman"/>
        </w:rPr>
        <w:t xml:space="preserve">NOPEC turns growth—harms US companies and deters foreign investment </w:t>
      </w:r>
    </w:p>
    <w:p w14:paraId="2889FF6E" w14:textId="77777777" w:rsidR="00FE38B8" w:rsidRPr="009E4F6C" w:rsidRDefault="00FE38B8" w:rsidP="00FE38B8">
      <w:pPr>
        <w:rPr>
          <w:rStyle w:val="StyleUnderline"/>
          <w:u w:val="none"/>
        </w:rPr>
      </w:pPr>
      <w:r w:rsidRPr="009E4F6C">
        <w:rPr>
          <w:rStyle w:val="Style13ptBold"/>
        </w:rPr>
        <w:t>Collins &amp; Krane 19</w:t>
      </w:r>
      <w:r w:rsidRPr="009E4F6C">
        <w:t xml:space="preserve"> (Gabriel – JD from the University of Michigan Law School &amp; Jim - Wallace S. Wilson Fellow for Energy Studies at Rice University’s Baker Institute for Public Policy in Houston, NOPEC’s Extraterritorial Overreach Would Harm Core U.S. Economic and Energy Interests,” https://www.bakerinstitute.org/media/files/files/ced084e7/bi-brief-030619-ces-nopec.pdf)</w:t>
      </w:r>
    </w:p>
    <w:p w14:paraId="5118ED69" w14:textId="77777777" w:rsidR="00FE38B8" w:rsidRPr="009E4F6C" w:rsidRDefault="00FE38B8" w:rsidP="00FE38B8">
      <w:pPr>
        <w:rPr>
          <w:rStyle w:val="StyleUnderline"/>
        </w:rPr>
      </w:pPr>
      <w:r w:rsidRPr="009E4F6C">
        <w:rPr>
          <w:rStyle w:val="StyleUnderline"/>
        </w:rPr>
        <w:t xml:space="preserve">Enforcement of </w:t>
      </w:r>
      <w:r w:rsidRPr="009E4F6C">
        <w:rPr>
          <w:rStyle w:val="StyleUnderline"/>
          <w:highlight w:val="cyan"/>
        </w:rPr>
        <w:t>NOPEC</w:t>
      </w:r>
      <w:r w:rsidRPr="009E4F6C">
        <w:rPr>
          <w:rStyle w:val="StyleUnderline"/>
        </w:rPr>
        <w:t xml:space="preserve"> could cause a host of further problems.</w:t>
      </w:r>
      <w:r w:rsidRPr="009E4F6C">
        <w:rPr>
          <w:sz w:val="16"/>
        </w:rPr>
        <w:t xml:space="preserve"> </w:t>
      </w:r>
      <w:r w:rsidRPr="009E4F6C">
        <w:rPr>
          <w:rStyle w:val="StyleUnderline"/>
        </w:rPr>
        <w:t xml:space="preserve">It could </w:t>
      </w:r>
      <w:r w:rsidRPr="009E4F6C">
        <w:rPr>
          <w:rStyle w:val="Emphasis"/>
          <w:highlight w:val="cyan"/>
        </w:rPr>
        <w:t>increase oil price volatility</w:t>
      </w:r>
      <w:r w:rsidRPr="009E4F6C">
        <w:rPr>
          <w:sz w:val="16"/>
        </w:rPr>
        <w:t xml:space="preserve"> </w:t>
      </w:r>
      <w:r w:rsidRPr="009E4F6C">
        <w:rPr>
          <w:rStyle w:val="StyleUnderline"/>
        </w:rPr>
        <w:t xml:space="preserve">while potentially depressing oil prices and </w:t>
      </w:r>
      <w:r w:rsidRPr="009E4F6C">
        <w:rPr>
          <w:rStyle w:val="StyleUnderline"/>
          <w:highlight w:val="cyan"/>
        </w:rPr>
        <w:t xml:space="preserve">bringing </w:t>
      </w:r>
      <w:r w:rsidRPr="009E4F6C">
        <w:rPr>
          <w:rStyle w:val="Emphasis"/>
          <w:highlight w:val="cyan"/>
        </w:rPr>
        <w:t>negative effects for U.S. oil producers</w:t>
      </w:r>
      <w:r w:rsidRPr="009E4F6C">
        <w:rPr>
          <w:rStyle w:val="StyleUnderline"/>
        </w:rPr>
        <w:t xml:space="preserve">, now the No. 1 source of global supply and </w:t>
      </w:r>
      <w:r w:rsidRPr="009E4F6C">
        <w:rPr>
          <w:rStyle w:val="StyleUnderline"/>
          <w:highlight w:val="cyan"/>
        </w:rPr>
        <w:t xml:space="preserve">an </w:t>
      </w:r>
      <w:r w:rsidRPr="009E4F6C">
        <w:rPr>
          <w:rStyle w:val="Emphasis"/>
          <w:highlight w:val="cyan"/>
        </w:rPr>
        <w:t>important driver of U.S. economic growth.</w:t>
      </w:r>
      <w:r w:rsidRPr="009E4F6C">
        <w:rPr>
          <w:sz w:val="16"/>
          <w:highlight w:val="cyan"/>
        </w:rPr>
        <w:t xml:space="preserve"> </w:t>
      </w:r>
      <w:r w:rsidRPr="009E4F6C">
        <w:rPr>
          <w:rStyle w:val="StyleUnderline"/>
          <w:highlight w:val="cyan"/>
        </w:rPr>
        <w:t>It may</w:t>
      </w:r>
      <w:r w:rsidRPr="009E4F6C">
        <w:rPr>
          <w:sz w:val="16"/>
        </w:rPr>
        <w:t xml:space="preserve">, in addition, </w:t>
      </w:r>
      <w:r w:rsidRPr="0057072A">
        <w:rPr>
          <w:rStyle w:val="Emphasis"/>
          <w:highlight w:val="cyan"/>
        </w:rPr>
        <w:t>d</w:t>
      </w:r>
      <w:r w:rsidRPr="009E4F6C">
        <w:rPr>
          <w:rStyle w:val="Emphasis"/>
          <w:highlight w:val="cyan"/>
        </w:rPr>
        <w:t>eter foreign investors</w:t>
      </w:r>
      <w:r w:rsidRPr="009E4F6C">
        <w:rPr>
          <w:rStyle w:val="StyleUnderline"/>
          <w:highlight w:val="cyan"/>
        </w:rPr>
        <w:t xml:space="preserve"> and government entities from purchasing</w:t>
      </w:r>
      <w:r w:rsidRPr="009E4F6C">
        <w:rPr>
          <w:rStyle w:val="StyleUnderline"/>
        </w:rPr>
        <w:t xml:space="preserve"> or even maintaining </w:t>
      </w:r>
      <w:r w:rsidRPr="009E4F6C">
        <w:rPr>
          <w:rStyle w:val="StyleUnderline"/>
          <w:highlight w:val="cyan"/>
        </w:rPr>
        <w:t>assets in the U</w:t>
      </w:r>
      <w:r w:rsidRPr="009E4F6C">
        <w:rPr>
          <w:rStyle w:val="StyleUnderline"/>
        </w:rPr>
        <w:t xml:space="preserve">nited </w:t>
      </w:r>
      <w:r w:rsidRPr="009E4F6C">
        <w:rPr>
          <w:rStyle w:val="StyleUnderline"/>
          <w:highlight w:val="cyan"/>
        </w:rPr>
        <w:t>S</w:t>
      </w:r>
      <w:r w:rsidRPr="009E4F6C">
        <w:rPr>
          <w:rStyle w:val="StyleUnderline"/>
        </w:rPr>
        <w:t>tates.</w:t>
      </w:r>
      <w:r w:rsidRPr="009E4F6C">
        <w:rPr>
          <w:sz w:val="16"/>
        </w:rPr>
        <w:t xml:space="preserve"> In more extreme cases, </w:t>
      </w:r>
      <w:r w:rsidRPr="009E4F6C">
        <w:rPr>
          <w:rStyle w:val="StyleUnderline"/>
          <w:highlight w:val="cyan"/>
        </w:rPr>
        <w:t xml:space="preserve">this could include </w:t>
      </w:r>
      <w:r w:rsidRPr="009E4F6C">
        <w:rPr>
          <w:rStyle w:val="Emphasis"/>
          <w:highlight w:val="cyan"/>
        </w:rPr>
        <w:t>avoiding dollar transactions</w:t>
      </w:r>
      <w:r w:rsidRPr="009E4F6C">
        <w:rPr>
          <w:rStyle w:val="Emphasis"/>
        </w:rPr>
        <w:t xml:space="preserve"> and the American financial system.</w:t>
      </w:r>
      <w:r w:rsidRPr="009E4F6C">
        <w:rPr>
          <w:sz w:val="16"/>
        </w:rPr>
        <w:t xml:space="preserve"> </w:t>
      </w:r>
      <w:r w:rsidRPr="009E4F6C">
        <w:rPr>
          <w:rStyle w:val="StyleUnderline"/>
          <w:highlight w:val="cyan"/>
        </w:rPr>
        <w:t>OPEC countries</w:t>
      </w:r>
      <w:r w:rsidRPr="009E4F6C">
        <w:rPr>
          <w:rStyle w:val="StyleUnderline"/>
        </w:rPr>
        <w:t xml:space="preserve"> that faced adverse judgments in NOPEC antitrust cases </w:t>
      </w:r>
      <w:r w:rsidRPr="009E4F6C">
        <w:rPr>
          <w:rStyle w:val="StyleUnderline"/>
          <w:highlight w:val="cyan"/>
        </w:rPr>
        <w:t>might</w:t>
      </w:r>
      <w:r w:rsidRPr="009E4F6C">
        <w:rPr>
          <w:rStyle w:val="StyleUnderline"/>
        </w:rPr>
        <w:t xml:space="preserve"> also </w:t>
      </w:r>
      <w:r w:rsidRPr="009E4F6C">
        <w:rPr>
          <w:rStyle w:val="Emphasis"/>
          <w:highlight w:val="cyan"/>
        </w:rPr>
        <w:t>retaliate against U.S. firms</w:t>
      </w:r>
      <w:r w:rsidRPr="009E4F6C">
        <w:rPr>
          <w:rStyle w:val="StyleUnderline"/>
          <w:highlight w:val="cyan"/>
        </w:rPr>
        <w:t>, which hold</w:t>
      </w:r>
      <w:r w:rsidRPr="009E4F6C">
        <w:rPr>
          <w:rStyle w:val="StyleUnderline"/>
        </w:rPr>
        <w:t xml:space="preserve"> substantial </w:t>
      </w:r>
      <w:r w:rsidRPr="009E4F6C">
        <w:rPr>
          <w:rStyle w:val="StyleUnderline"/>
          <w:highlight w:val="cyan"/>
        </w:rPr>
        <w:t>assets in</w:t>
      </w:r>
      <w:r w:rsidRPr="009E4F6C">
        <w:rPr>
          <w:rStyle w:val="StyleUnderline"/>
        </w:rPr>
        <w:t xml:space="preserve"> Saudi Arabia, Angola, and other </w:t>
      </w:r>
      <w:r w:rsidRPr="009E4F6C">
        <w:rPr>
          <w:rStyle w:val="StyleUnderline"/>
          <w:highlight w:val="cyan"/>
        </w:rPr>
        <w:t>OPEC member states.</w:t>
      </w:r>
      <w:r w:rsidRPr="009E4F6C">
        <w:rPr>
          <w:rStyle w:val="StyleUnderline"/>
        </w:rPr>
        <w:t xml:space="preserve"> </w:t>
      </w:r>
    </w:p>
    <w:p w14:paraId="4458B5CD" w14:textId="77777777" w:rsidR="00FE38B8" w:rsidRDefault="00FE38B8" w:rsidP="00FE38B8"/>
    <w:p w14:paraId="1A435F74" w14:textId="77777777" w:rsidR="00FE38B8" w:rsidRPr="00FF555B" w:rsidRDefault="00FE38B8" w:rsidP="00FE38B8"/>
    <w:p w14:paraId="25B1A0C9" w14:textId="17E13C39" w:rsidR="00FE38B8" w:rsidRDefault="00FE38B8" w:rsidP="00FE38B8">
      <w:pPr>
        <w:pStyle w:val="Heading2"/>
      </w:pPr>
      <w:r>
        <w:lastRenderedPageBreak/>
        <w:t xml:space="preserve">Saudi </w:t>
      </w:r>
      <w:r>
        <w:t>Adv</w:t>
      </w:r>
    </w:p>
    <w:p w14:paraId="2A7208FA" w14:textId="77777777" w:rsidR="00FE38B8" w:rsidRDefault="00FE38B8" w:rsidP="00FE38B8">
      <w:pPr>
        <w:pStyle w:val="Heading3"/>
      </w:pPr>
      <w:r>
        <w:lastRenderedPageBreak/>
        <w:t>AT: Recalibration—1NC</w:t>
      </w:r>
    </w:p>
    <w:p w14:paraId="73CF1D02" w14:textId="77777777" w:rsidR="00FE38B8" w:rsidRPr="009E4F6C" w:rsidRDefault="00FE38B8" w:rsidP="00FE38B8">
      <w:pPr>
        <w:pStyle w:val="Heading4"/>
        <w:rPr>
          <w:rFonts w:ascii="Times New Roman" w:hAnsi="Times New Roman" w:cs="Times New Roman"/>
        </w:rPr>
      </w:pPr>
      <w:r w:rsidRPr="009E4F6C">
        <w:rPr>
          <w:rFonts w:ascii="Times New Roman" w:hAnsi="Times New Roman" w:cs="Times New Roman"/>
        </w:rPr>
        <w:t xml:space="preserve">OPEC circumvents—incentive asymmetry means the US has no choice but to back-down </w:t>
      </w:r>
    </w:p>
    <w:p w14:paraId="6B98CCC9" w14:textId="77777777" w:rsidR="00FE38B8" w:rsidRPr="009E4F6C" w:rsidRDefault="00FE38B8" w:rsidP="00FE38B8">
      <w:pPr>
        <w:rPr>
          <w:rStyle w:val="StyleUnderline"/>
          <w:u w:val="none"/>
        </w:rPr>
      </w:pPr>
      <w:r w:rsidRPr="009E4F6C">
        <w:rPr>
          <w:rStyle w:val="Style13ptBold"/>
        </w:rPr>
        <w:t>Collins &amp; Krane 19</w:t>
      </w:r>
      <w:r w:rsidRPr="009E4F6C">
        <w:t xml:space="preserve"> (Gabriel – JD from the University of Michigan Law School &amp; Jim - Wallace S. Wilson Fellow for Energy Studies at Rice University’s Baker Institute for Public Policy in Houston, NOPEC’s Extraterritorial Overreach Would Harm Core U.S. Economic and Energy Interests,” https://www.bakerinstitute.org/media/files/files/ced084e7/bi-brief-030619-ces-nopec.pdf)</w:t>
      </w:r>
    </w:p>
    <w:p w14:paraId="5FF52CFC" w14:textId="77777777" w:rsidR="00FE38B8" w:rsidRPr="009E4F6C" w:rsidRDefault="00FE38B8" w:rsidP="00FE38B8">
      <w:pPr>
        <w:rPr>
          <w:rStyle w:val="Emphasis"/>
        </w:rPr>
      </w:pPr>
      <w:r w:rsidRPr="009E4F6C">
        <w:rPr>
          <w:rStyle w:val="StyleUnderline"/>
          <w:highlight w:val="cyan"/>
        </w:rPr>
        <w:t>OPEC oil producers</w:t>
      </w:r>
      <w:r w:rsidRPr="009E4F6C">
        <w:rPr>
          <w:rStyle w:val="StyleUnderline"/>
        </w:rPr>
        <w:t xml:space="preserve"> would </w:t>
      </w:r>
      <w:r w:rsidRPr="009E4F6C">
        <w:rPr>
          <w:rStyle w:val="StyleUnderline"/>
          <w:highlight w:val="cyan"/>
        </w:rPr>
        <w:t>have</w:t>
      </w:r>
      <w:r w:rsidRPr="009E4F6C">
        <w:rPr>
          <w:rStyle w:val="StyleUnderline"/>
        </w:rPr>
        <w:t xml:space="preserve"> even </w:t>
      </w:r>
      <w:r w:rsidRPr="009E4F6C">
        <w:rPr>
          <w:rStyle w:val="StyleUnderline"/>
          <w:highlight w:val="cyan"/>
        </w:rPr>
        <w:t>greater incentives</w:t>
      </w:r>
      <w:r w:rsidRPr="009E4F6C">
        <w:rPr>
          <w:rStyle w:val="StyleUnderline"/>
        </w:rPr>
        <w:t xml:space="preserve"> than consumers </w:t>
      </w:r>
      <w:r w:rsidRPr="009E4F6C">
        <w:rPr>
          <w:rStyle w:val="StyleUnderline"/>
          <w:highlight w:val="cyan"/>
        </w:rPr>
        <w:t xml:space="preserve">to resist U.S. NOPEC enforcement and </w:t>
      </w:r>
      <w:r w:rsidRPr="009E4F6C">
        <w:rPr>
          <w:rStyle w:val="Emphasis"/>
          <w:highlight w:val="cyan"/>
        </w:rPr>
        <w:t xml:space="preserve">develop workarounds. </w:t>
      </w:r>
      <w:r w:rsidRPr="009E4F6C">
        <w:rPr>
          <w:rStyle w:val="StyleUnderline"/>
          <w:highlight w:val="cyan"/>
        </w:rPr>
        <w:t>Enforcement</w:t>
      </w:r>
      <w:r w:rsidRPr="009E4F6C">
        <w:rPr>
          <w:rStyle w:val="StyleUnderline"/>
        </w:rPr>
        <w:t xml:space="preserve"> would unilaterally </w:t>
      </w:r>
      <w:r w:rsidRPr="009E4F6C">
        <w:rPr>
          <w:rStyle w:val="StyleUnderline"/>
          <w:highlight w:val="cyan"/>
        </w:rPr>
        <w:t>extend a domestic U.S. law into the heart of major oil exporters’ sovereign</w:t>
      </w:r>
      <w:r w:rsidRPr="009E4F6C">
        <w:rPr>
          <w:rStyle w:val="StyleUnderline"/>
        </w:rPr>
        <w:t xml:space="preserve"> economic and foreign policy </w:t>
      </w:r>
      <w:r w:rsidRPr="009E4F6C">
        <w:rPr>
          <w:rStyle w:val="StyleUnderline"/>
          <w:highlight w:val="cyan"/>
        </w:rPr>
        <w:t>decision-making.</w:t>
      </w:r>
      <w:r w:rsidRPr="009E4F6C">
        <w:rPr>
          <w:sz w:val="16"/>
        </w:rPr>
        <w:t xml:space="preserve"> </w:t>
      </w:r>
      <w:r w:rsidRPr="009E4F6C">
        <w:rPr>
          <w:rStyle w:val="StyleUnderline"/>
        </w:rPr>
        <w:t xml:space="preserve">A </w:t>
      </w:r>
      <w:r w:rsidRPr="009E4F6C">
        <w:rPr>
          <w:rStyle w:val="StyleUnderline"/>
          <w:highlight w:val="cyan"/>
        </w:rPr>
        <w:t>NOPEC</w:t>
      </w:r>
      <w:r w:rsidRPr="009E4F6C">
        <w:rPr>
          <w:rStyle w:val="StyleUnderline"/>
        </w:rPr>
        <w:t xml:space="preserve"> enforcement action </w:t>
      </w:r>
      <w:r w:rsidRPr="009E4F6C">
        <w:rPr>
          <w:rStyle w:val="StyleUnderline"/>
          <w:highlight w:val="cyan"/>
        </w:rPr>
        <w:t>would</w:t>
      </w:r>
      <w:r w:rsidRPr="009E4F6C">
        <w:rPr>
          <w:rStyle w:val="StyleUnderline"/>
        </w:rPr>
        <w:t xml:space="preserve"> likely </w:t>
      </w:r>
      <w:r w:rsidRPr="009E4F6C">
        <w:rPr>
          <w:rStyle w:val="StyleUnderline"/>
          <w:highlight w:val="cyan"/>
        </w:rPr>
        <w:t>be “priority number one” for a target government</w:t>
      </w:r>
      <w:r w:rsidRPr="009E4F6C">
        <w:rPr>
          <w:sz w:val="16"/>
          <w:highlight w:val="cyan"/>
        </w:rPr>
        <w:t xml:space="preserve"> </w:t>
      </w:r>
      <w:r w:rsidRPr="009E4F6C">
        <w:rPr>
          <w:rStyle w:val="StyleUnderline"/>
          <w:highlight w:val="cyan"/>
        </w:rPr>
        <w:t>but</w:t>
      </w:r>
      <w:r w:rsidRPr="009E4F6C">
        <w:rPr>
          <w:rStyle w:val="StyleUnderline"/>
        </w:rPr>
        <w:t xml:space="preserve"> only </w:t>
      </w:r>
      <w:r w:rsidRPr="009E4F6C">
        <w:rPr>
          <w:rStyle w:val="StyleUnderline"/>
          <w:highlight w:val="cyan"/>
        </w:rPr>
        <w:t>one of many competing priorities for the U.S.</w:t>
      </w:r>
      <w:r w:rsidRPr="009E4F6C">
        <w:rPr>
          <w:rStyle w:val="StyleUnderline"/>
        </w:rPr>
        <w:t xml:space="preserve"> government.</w:t>
      </w:r>
      <w:r w:rsidRPr="009E4F6C">
        <w:rPr>
          <w:sz w:val="16"/>
        </w:rPr>
        <w:t xml:space="preserve"> </w:t>
      </w:r>
      <w:r w:rsidRPr="009E4F6C">
        <w:rPr>
          <w:rStyle w:val="StyleUnderline"/>
        </w:rPr>
        <w:t xml:space="preserve">The resulting </w:t>
      </w:r>
      <w:r w:rsidRPr="009E4F6C">
        <w:rPr>
          <w:rStyle w:val="StyleUnderline"/>
          <w:highlight w:val="cyan"/>
        </w:rPr>
        <w:t>asymmetry</w:t>
      </w:r>
      <w:r w:rsidRPr="009E4F6C">
        <w:t xml:space="preserve"> </w:t>
      </w:r>
      <w:r w:rsidRPr="009E4F6C">
        <w:rPr>
          <w:sz w:val="16"/>
        </w:rPr>
        <w:t>between the interests of the U.S. in enforcing NOPEC and major OPEC countries’ potentially existential degree of interest in</w:t>
      </w:r>
      <w:r w:rsidRPr="009E4F6C">
        <w:rPr>
          <w:rStyle w:val="StyleUnderline"/>
        </w:rPr>
        <w:t xml:space="preserve"> resisting those enforcement efforts would </w:t>
      </w:r>
      <w:r w:rsidRPr="009E4F6C">
        <w:rPr>
          <w:rStyle w:val="Emphasis"/>
          <w:highlight w:val="cyan"/>
        </w:rPr>
        <w:t xml:space="preserve">set the stage for confrontation. </w:t>
      </w:r>
      <w:r w:rsidRPr="009E4F6C">
        <w:rPr>
          <w:rStyle w:val="StyleUnderline"/>
          <w:highlight w:val="cyan"/>
        </w:rPr>
        <w:t>This could</w:t>
      </w:r>
      <w:r w:rsidRPr="009E4F6C">
        <w:rPr>
          <w:rStyle w:val="StyleUnderline"/>
        </w:rPr>
        <w:t xml:space="preserve"> take the </w:t>
      </w:r>
      <w:r w:rsidRPr="009E4F6C">
        <w:rPr>
          <w:rStyle w:val="Emphasis"/>
          <w:highlight w:val="cyan"/>
        </w:rPr>
        <w:t>U.S. relationship</w:t>
      </w:r>
      <w:r w:rsidRPr="009E4F6C">
        <w:rPr>
          <w:rStyle w:val="StyleUnderline"/>
        </w:rPr>
        <w:t xml:space="preserve"> with those countries, as well as broader regional and global economic and diplomatic alignments, </w:t>
      </w:r>
      <w:r w:rsidRPr="009E4F6C">
        <w:rPr>
          <w:rStyle w:val="Emphasis"/>
          <w:highlight w:val="cyan"/>
        </w:rPr>
        <w:t>down</w:t>
      </w:r>
      <w:r w:rsidRPr="009E4F6C">
        <w:rPr>
          <w:rStyle w:val="Emphasis"/>
        </w:rPr>
        <w:t xml:space="preserve"> unpredictable and potentially </w:t>
      </w:r>
      <w:r w:rsidRPr="009E4F6C">
        <w:rPr>
          <w:rStyle w:val="Emphasis"/>
          <w:highlight w:val="cyan"/>
        </w:rPr>
        <w:t>unpleasant paths.</w:t>
      </w:r>
      <w:r w:rsidRPr="009E4F6C">
        <w:rPr>
          <w:sz w:val="16"/>
        </w:rPr>
        <w:t xml:space="preserve"> At some point, </w:t>
      </w:r>
      <w:r w:rsidRPr="009E4F6C">
        <w:rPr>
          <w:rStyle w:val="StyleUnderline"/>
        </w:rPr>
        <w:t xml:space="preserve">the U.S. could be forced to either escalate its enforcement attempts—potentially to </w:t>
      </w:r>
      <w:r w:rsidRPr="009E4F6C">
        <w:rPr>
          <w:rStyle w:val="StyleUnderline"/>
          <w:highlight w:val="cyan"/>
        </w:rPr>
        <w:t>the point of turning</w:t>
      </w:r>
      <w:r w:rsidRPr="009E4F6C">
        <w:rPr>
          <w:rStyle w:val="StyleUnderline"/>
        </w:rPr>
        <w:t xml:space="preserve"> longstanding </w:t>
      </w:r>
      <w:r w:rsidRPr="009E4F6C">
        <w:rPr>
          <w:rStyle w:val="StyleUnderline"/>
          <w:highlight w:val="cyan"/>
        </w:rPr>
        <w:t xml:space="preserve">relationships hostile—or </w:t>
      </w:r>
      <w:r w:rsidRPr="009E4F6C">
        <w:rPr>
          <w:rStyle w:val="Emphasis"/>
          <w:highlight w:val="cyan"/>
        </w:rPr>
        <w:t>accept the failure of enforcement</w:t>
      </w:r>
      <w:r w:rsidRPr="009E4F6C">
        <w:rPr>
          <w:rStyle w:val="Emphasis"/>
        </w:rPr>
        <w:t xml:space="preserve"> and the diminishment of U.S. extraterritorial legal power.</w:t>
      </w:r>
    </w:p>
    <w:p w14:paraId="5BCBA406" w14:textId="77777777" w:rsidR="00FE38B8" w:rsidRPr="00AE3F98" w:rsidRDefault="00FE38B8" w:rsidP="00FE38B8"/>
    <w:p w14:paraId="15EA0F54" w14:textId="00E3795E" w:rsidR="00FE38B8" w:rsidRPr="00FE38B8" w:rsidRDefault="00FE38B8" w:rsidP="00FE38B8">
      <w:pPr>
        <w:pStyle w:val="Heading3"/>
      </w:pPr>
      <w:r>
        <w:lastRenderedPageBreak/>
        <w:t>AT: Middle east war---1NC</w:t>
      </w:r>
    </w:p>
    <w:p w14:paraId="4F5AD3EB" w14:textId="77777777" w:rsidR="00FE38B8" w:rsidRPr="004E49D7" w:rsidRDefault="00FE38B8" w:rsidP="00FE38B8">
      <w:pPr>
        <w:pStyle w:val="Heading4"/>
        <w:rPr>
          <w:rFonts w:asciiTheme="majorHAnsi" w:hAnsiTheme="majorHAnsi" w:cstheme="majorHAnsi"/>
        </w:rPr>
      </w:pPr>
      <w:r w:rsidRPr="004E49D7">
        <w:rPr>
          <w:rFonts w:asciiTheme="majorHAnsi" w:hAnsiTheme="majorHAnsi" w:cstheme="majorHAnsi"/>
        </w:rPr>
        <w:t xml:space="preserve">Mutual checkmating prevents the impact. </w:t>
      </w:r>
    </w:p>
    <w:p w14:paraId="6A80C65F" w14:textId="77777777" w:rsidR="00FE38B8" w:rsidRPr="004E49D7" w:rsidRDefault="00FE38B8" w:rsidP="00FE38B8">
      <w:pPr>
        <w:rPr>
          <w:rFonts w:asciiTheme="majorHAnsi" w:hAnsiTheme="majorHAnsi" w:cstheme="majorHAnsi"/>
        </w:rPr>
      </w:pPr>
      <w:r w:rsidRPr="004E49D7">
        <w:rPr>
          <w:rStyle w:val="Style13ptBold"/>
          <w:rFonts w:asciiTheme="majorHAnsi" w:hAnsiTheme="majorHAnsi" w:cstheme="majorHAnsi"/>
        </w:rPr>
        <w:t>Hinnebusch 15</w:t>
      </w:r>
      <w:r w:rsidRPr="004E49D7">
        <w:rPr>
          <w:rFonts w:asciiTheme="majorHAnsi" w:hAnsiTheme="majorHAnsi" w:cstheme="majorHAnsi"/>
        </w:rPr>
        <w:t xml:space="preserve">—Professor of IR and Director of Centre for Syrian Studies at the University of St. Andrews [Raymond, “Chapter 8: Structure over Agency: The Arab Uprising and the Regional Struggle for Power,” in S. N. Litsas &amp; A. Tziampiris eds. </w:t>
      </w:r>
      <w:r w:rsidRPr="004E49D7">
        <w:rPr>
          <w:rFonts w:asciiTheme="majorHAnsi" w:hAnsiTheme="majorHAnsi" w:cstheme="majorHAnsi"/>
          <w:i/>
        </w:rPr>
        <w:t>The Eastern Mediterranean in Transition: Multipolarity, Politics and Power</w:t>
      </w:r>
      <w:r w:rsidRPr="004E49D7">
        <w:rPr>
          <w:rFonts w:asciiTheme="majorHAnsi" w:hAnsiTheme="majorHAnsi" w:cstheme="majorHAnsi"/>
        </w:rPr>
        <w:t xml:space="preserve">, p. 129-131] </w:t>
      </w:r>
    </w:p>
    <w:p w14:paraId="694708D8" w14:textId="77777777" w:rsidR="00FE38B8" w:rsidRPr="004E49D7" w:rsidRDefault="00FE38B8" w:rsidP="00FE38B8">
      <w:pPr>
        <w:rPr>
          <w:rStyle w:val="StyleUnderline"/>
          <w:rFonts w:asciiTheme="majorHAnsi" w:hAnsiTheme="majorHAnsi" w:cstheme="majorHAnsi"/>
        </w:rPr>
      </w:pPr>
      <w:r w:rsidRPr="004E49D7">
        <w:rPr>
          <w:rStyle w:val="StyleUnderline"/>
          <w:rFonts w:asciiTheme="majorHAnsi" w:hAnsiTheme="majorHAnsi" w:cstheme="majorHAnsi"/>
        </w:rPr>
        <w:t xml:space="preserve">Global Competitive Interference: Mutual Checkmating </w:t>
      </w:r>
      <w:r w:rsidRPr="00214137">
        <w:rPr>
          <w:rFonts w:asciiTheme="majorHAnsi" w:hAnsiTheme="majorHAnsi" w:cstheme="majorHAnsi"/>
          <w:sz w:val="16"/>
        </w:rPr>
        <w:t xml:space="preserve">The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off-shore balancing. In parallel, Russia and China developed regional stakes in arms sales, energy and trade. The loss of Mubarak, a key Western client and later the empowerment of Al Qaeda in failed states were further challenges to the West. Yet no further rollback of the West in the region was in the cards. </w:t>
      </w:r>
      <w:r w:rsidRPr="004E49D7">
        <w:rPr>
          <w:rStyle w:val="StyleUnderline"/>
          <w:rFonts w:asciiTheme="majorHAnsi" w:hAnsiTheme="majorHAnsi" w:cstheme="majorHAnsi"/>
          <w:highlight w:val="cyan"/>
        </w:rPr>
        <w:t>Even where</w:t>
      </w:r>
      <w:r w:rsidRPr="004E49D7">
        <w:rPr>
          <w:rStyle w:val="StyleUnderline"/>
          <w:rFonts w:asciiTheme="majorHAnsi" w:hAnsiTheme="majorHAnsi" w:cstheme="majorHAnsi"/>
        </w:rPr>
        <w:t xml:space="preserve"> pro-Western </w:t>
      </w:r>
      <w:r w:rsidRPr="004E49D7">
        <w:rPr>
          <w:rStyle w:val="StyleUnderline"/>
          <w:rFonts w:asciiTheme="majorHAnsi" w:hAnsiTheme="majorHAnsi" w:cstheme="majorHAnsi"/>
          <w:highlight w:val="cyan"/>
        </w:rPr>
        <w:t>presidents were toppled</w:t>
      </w:r>
      <w:r w:rsidRPr="004E49D7">
        <w:rPr>
          <w:rStyle w:val="StyleUnderline"/>
          <w:rFonts w:asciiTheme="majorHAnsi" w:hAnsiTheme="majorHAnsi" w:cstheme="majorHAnsi"/>
        </w:rPr>
        <w:t xml:space="preserve"> (Egypt, Tunisia, Yemen), the </w:t>
      </w:r>
      <w:r w:rsidRPr="004E49D7">
        <w:rPr>
          <w:rStyle w:val="StyleUnderline"/>
          <w:rFonts w:asciiTheme="majorHAnsi" w:hAnsiTheme="majorHAnsi" w:cstheme="majorHAnsi"/>
          <w:highlight w:val="cyan"/>
        </w:rPr>
        <w:t xml:space="preserve">countries were </w:t>
      </w:r>
      <w:r w:rsidRPr="004E49D7">
        <w:rPr>
          <w:rStyle w:val="Emphasis"/>
          <w:rFonts w:asciiTheme="majorHAnsi" w:hAnsiTheme="majorHAnsi" w:cstheme="majorHAnsi"/>
          <w:highlight w:val="cyan"/>
        </w:rPr>
        <w:t>too economically dependent</w:t>
      </w:r>
      <w:r w:rsidRPr="004E49D7">
        <w:rPr>
          <w:rStyle w:val="StyleUnderline"/>
          <w:rFonts w:asciiTheme="majorHAnsi" w:hAnsiTheme="majorHAnsi" w:cstheme="majorHAnsi"/>
          <w:highlight w:val="cyan"/>
        </w:rPr>
        <w:t xml:space="preserve"> to go over to the resistance</w:t>
      </w:r>
      <w:r w:rsidRPr="004E49D7">
        <w:rPr>
          <w:rStyle w:val="StyleUnderline"/>
          <w:rFonts w:asciiTheme="majorHAnsi" w:hAnsiTheme="majorHAnsi" w:cstheme="majorHAnsi"/>
        </w:rPr>
        <w:t xml:space="preserve"> axis and the West benefited from the relative empowerment of the GCC within inter-Arab politics as a result of the Uprising.</w:t>
      </w:r>
      <w:r w:rsidRPr="00214137">
        <w:rPr>
          <w:rFonts w:asciiTheme="majorHAnsi" w:hAnsiTheme="majorHAnsi" w:cstheme="majorHAnsi"/>
          <w:sz w:val="16"/>
        </w:rPr>
        <w:t xml:space="preserve"> The Uprising, insofar as it was a revolt against global neo-liberalism, was a threat to the West but because the </w:t>
      </w:r>
      <w:r w:rsidRPr="004E49D7">
        <w:rPr>
          <w:rStyle w:val="StyleUnderline"/>
          <w:rFonts w:asciiTheme="majorHAnsi" w:hAnsiTheme="majorHAnsi" w:cstheme="majorHAnsi"/>
        </w:rPr>
        <w:t>economic collapses</w:t>
      </w:r>
      <w:r w:rsidRPr="00214137">
        <w:rPr>
          <w:rFonts w:asciiTheme="majorHAnsi" w:hAnsiTheme="majorHAnsi" w:cstheme="majorHAnsi"/>
          <w:sz w:val="16"/>
        </w:rPr>
        <w:t xml:space="preserve"> accompanying it </w:t>
      </w:r>
      <w:r w:rsidRPr="004E49D7">
        <w:rPr>
          <w:rStyle w:val="StyleUnderline"/>
          <w:rFonts w:asciiTheme="majorHAnsi" w:hAnsiTheme="majorHAnsi" w:cstheme="majorHAnsi"/>
        </w:rPr>
        <w:t>made regional states more economically vulnerable</w:t>
      </w:r>
      <w:r w:rsidRPr="00214137">
        <w:rPr>
          <w:rFonts w:asciiTheme="majorHAnsi" w:hAnsiTheme="majorHAnsi" w:cstheme="majorHAnsi"/>
          <w:sz w:val="16"/>
        </w:rPr>
        <w:t xml:space="preserve">, Western dominated IFIs and cash rich Gulf states combined to further pry open regional economies to global finance capital, </w:t>
      </w:r>
      <w:r w:rsidRPr="004E49D7">
        <w:rPr>
          <w:rStyle w:val="StyleUnderline"/>
          <w:rFonts w:asciiTheme="majorHAnsi" w:hAnsiTheme="majorHAnsi" w:cstheme="majorHAnsi"/>
        </w:rPr>
        <w:t>which severely limited the policy options</w:t>
      </w:r>
      <w:r w:rsidRPr="00214137">
        <w:rPr>
          <w:rFonts w:asciiTheme="majorHAnsi" w:hAnsiTheme="majorHAnsi" w:cstheme="majorHAnsi"/>
          <w:sz w:val="16"/>
        </w:rPr>
        <w:t xml:space="preserve"> of dependent states (Hanieh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4E49D7">
        <w:rPr>
          <w:rStyle w:val="StyleUnderline"/>
          <w:rFonts w:asciiTheme="majorHAnsi" w:hAnsiTheme="majorHAnsi" w:cstheme="majorHAnsi"/>
          <w:highlight w:val="cyan"/>
        </w:rPr>
        <w:t>a failed state</w:t>
      </w:r>
      <w:r w:rsidRPr="00214137">
        <w:rPr>
          <w:rFonts w:asciiTheme="majorHAnsi" w:hAnsiTheme="majorHAnsi" w:cstheme="majorHAnsi"/>
          <w:sz w:val="16"/>
        </w:rPr>
        <w:t xml:space="preserve"> in Syria where Hezbollah and Al Qaeda wore each other down, </w:t>
      </w:r>
      <w:r w:rsidRPr="004E49D7">
        <w:rPr>
          <w:rStyle w:val="StyleUnderline"/>
          <w:rFonts w:asciiTheme="majorHAnsi" w:hAnsiTheme="majorHAnsi" w:cstheme="majorHAnsi"/>
          <w:highlight w:val="cyan"/>
        </w:rPr>
        <w:t xml:space="preserve">was </w:t>
      </w:r>
      <w:r w:rsidRPr="004E49D7">
        <w:rPr>
          <w:rStyle w:val="Emphasis"/>
          <w:rFonts w:asciiTheme="majorHAnsi" w:hAnsiTheme="majorHAnsi" w:cstheme="majorHAnsi"/>
          <w:highlight w:val="cyan"/>
        </w:rPr>
        <w:t>more cost effective</w:t>
      </w:r>
      <w:r w:rsidRPr="004E49D7">
        <w:rPr>
          <w:rStyle w:val="StyleUnderline"/>
          <w:rFonts w:asciiTheme="majorHAnsi" w:hAnsiTheme="majorHAnsi" w:cstheme="majorHAnsi"/>
          <w:highlight w:val="cyan"/>
        </w:rPr>
        <w:t xml:space="preserve"> than</w:t>
      </w:r>
      <w:r w:rsidRPr="004E49D7">
        <w:rPr>
          <w:rStyle w:val="StyleUnderline"/>
          <w:rFonts w:asciiTheme="majorHAnsi" w:hAnsiTheme="majorHAnsi" w:cstheme="majorHAnsi"/>
        </w:rPr>
        <w:t xml:space="preserve"> another Iraq type effort at </w:t>
      </w:r>
      <w:r w:rsidRPr="004E49D7">
        <w:rPr>
          <w:rStyle w:val="StyleUnderline"/>
          <w:rFonts w:asciiTheme="majorHAnsi" w:hAnsiTheme="majorHAnsi" w:cstheme="majorHAnsi"/>
          <w:highlight w:val="cyan"/>
        </w:rPr>
        <w:t>“nation-building,”</w:t>
      </w:r>
      <w:r w:rsidRPr="00214137">
        <w:rPr>
          <w:rFonts w:asciiTheme="majorHAnsi" w:hAnsiTheme="majorHAnsi" w:cstheme="majorHAnsi"/>
          <w:sz w:val="16"/>
        </w:rPr>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4E49D7">
        <w:rPr>
          <w:rStyle w:val="StyleUnderline"/>
          <w:rFonts w:asciiTheme="majorHAnsi" w:hAnsiTheme="majorHAnsi" w:cstheme="majorHAnsi"/>
        </w:rPr>
        <w:t>Russia and China saw the norm of sovereignty and the authority of the UN Security Council as key to constraining such Western expansion</w:t>
      </w:r>
      <w:r w:rsidRPr="00214137">
        <w:rPr>
          <w:rFonts w:asciiTheme="majorHAnsi" w:hAnsiTheme="majorHAnsi" w:cstheme="majorHAnsi"/>
          <w:sz w:val="16"/>
        </w:rPr>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as long as its economic troubles constrained its interventionist impulse. </w:t>
      </w:r>
      <w:r w:rsidRPr="004E49D7">
        <w:rPr>
          <w:rStyle w:val="StyleUnderline"/>
          <w:rFonts w:asciiTheme="majorHAnsi" w:hAnsiTheme="majorHAnsi" w:cstheme="majorHAnsi"/>
        </w:rPr>
        <w:t xml:space="preserve">Conclusion: The Resilience of Structure Three years into the Arab Uprising </w:t>
      </w:r>
      <w:r w:rsidRPr="004E49D7">
        <w:rPr>
          <w:rStyle w:val="StyleUnderline"/>
          <w:rFonts w:asciiTheme="majorHAnsi" w:hAnsiTheme="majorHAnsi" w:cstheme="majorHAnsi"/>
          <w:highlight w:val="cyan"/>
        </w:rPr>
        <w:t>the regional order</w:t>
      </w:r>
      <w:r w:rsidRPr="00214137">
        <w:rPr>
          <w:rFonts w:asciiTheme="majorHAnsi" w:hAnsiTheme="majorHAnsi" w:cstheme="majorHAnsi"/>
          <w:sz w:val="16"/>
        </w:rPr>
        <w:t xml:space="preserve">, although under unprecedented strain, </w:t>
      </w:r>
      <w:r w:rsidRPr="004E49D7">
        <w:rPr>
          <w:rStyle w:val="StyleUnderline"/>
          <w:rFonts w:asciiTheme="majorHAnsi" w:hAnsiTheme="majorHAnsi" w:cstheme="majorHAnsi"/>
          <w:highlight w:val="cyan"/>
        </w:rPr>
        <w:t xml:space="preserve">remained </w:t>
      </w:r>
      <w:r w:rsidRPr="004E49D7">
        <w:rPr>
          <w:rStyle w:val="Emphasis"/>
          <w:rFonts w:asciiTheme="majorHAnsi" w:hAnsiTheme="majorHAnsi" w:cstheme="majorHAnsi"/>
          <w:highlight w:val="cyan"/>
        </w:rPr>
        <w:t>resilient</w:t>
      </w:r>
      <w:r w:rsidRPr="004E49D7">
        <w:rPr>
          <w:rStyle w:val="StyleUnderline"/>
          <w:rFonts w:asciiTheme="majorHAnsi" w:hAnsiTheme="majorHAnsi" w:cstheme="majorHAnsi"/>
          <w:highlight w:val="cyan"/>
        </w:rPr>
        <w:t xml:space="preserve"> and</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power bids of movements</w:t>
      </w:r>
      <w:r w:rsidRPr="004E49D7">
        <w:rPr>
          <w:rStyle w:val="StyleUnderline"/>
          <w:rFonts w:asciiTheme="majorHAnsi" w:hAnsiTheme="majorHAnsi" w:cstheme="majorHAnsi"/>
        </w:rPr>
        <w:t xml:space="preserve"> and regimes had largely </w:t>
      </w:r>
      <w:r w:rsidRPr="004E49D7">
        <w:rPr>
          <w:rStyle w:val="Emphasis"/>
          <w:rFonts w:asciiTheme="majorHAnsi" w:hAnsiTheme="majorHAnsi" w:cstheme="majorHAnsi"/>
          <w:highlight w:val="cyan"/>
        </w:rPr>
        <w:t>checkmated each other</w:t>
      </w:r>
      <w:r w:rsidRPr="004E49D7">
        <w:rPr>
          <w:rStyle w:val="StyleUnderline"/>
          <w:rFonts w:asciiTheme="majorHAnsi" w:hAnsiTheme="majorHAnsi" w:cstheme="majorHAnsi"/>
        </w:rPr>
        <w:t>.</w:t>
      </w:r>
      <w:r w:rsidRPr="00214137">
        <w:rPr>
          <w:rFonts w:asciiTheme="majorHAnsi" w:hAnsiTheme="majorHAnsi" w:cstheme="majorHAnsi"/>
          <w:sz w:val="16"/>
        </w:rPr>
        <w:t xml:space="preserve"> The Uprisings had unleashed street politics and sectarian conflicts that weakened states, which in several cases lost control of their territory and borders (Syria, Libya) to armed trans-state movements, which attained unprecedented agency (Hezbollah, ISIS). Yet, </w:t>
      </w:r>
      <w:r w:rsidRPr="004E49D7">
        <w:rPr>
          <w:rStyle w:val="StyleUnderline"/>
          <w:rFonts w:asciiTheme="majorHAnsi" w:hAnsiTheme="majorHAnsi" w:cstheme="majorHAnsi"/>
          <w:highlight w:val="cyan"/>
        </w:rPr>
        <w:t>deep states and external dependencies were left standing</w:t>
      </w:r>
      <w:r w:rsidRPr="004E49D7">
        <w:rPr>
          <w:rStyle w:val="StyleUnderline"/>
          <w:rFonts w:asciiTheme="majorHAnsi" w:hAnsiTheme="majorHAnsi" w:cstheme="majorHAnsi"/>
        </w:rPr>
        <w:t xml:space="preserve"> as the high tide of mass peaceful protest receded, notably in Egypt, Bahrain and Yemen. </w:t>
      </w:r>
      <w:r w:rsidRPr="004E49D7">
        <w:rPr>
          <w:rStyle w:val="StyleUnderline"/>
          <w:rFonts w:asciiTheme="majorHAnsi" w:hAnsiTheme="majorHAnsi" w:cstheme="majorHAnsi"/>
          <w:highlight w:val="cyan"/>
        </w:rPr>
        <w:t>The power balance</w:t>
      </w:r>
      <w:r w:rsidRPr="004E49D7">
        <w:rPr>
          <w:rStyle w:val="StyleUnderline"/>
          <w:rFonts w:asciiTheme="majorHAnsi" w:hAnsiTheme="majorHAnsi" w:cstheme="majorHAnsi"/>
        </w:rPr>
        <w:t xml:space="preserve"> between the two opposing pre-uprising alliances </w:t>
      </w:r>
      <w:r w:rsidRPr="004E49D7">
        <w:rPr>
          <w:rStyle w:val="StyleUnderline"/>
          <w:rFonts w:asciiTheme="majorHAnsi" w:hAnsiTheme="majorHAnsi" w:cstheme="majorHAnsi"/>
          <w:highlight w:val="cyan"/>
        </w:rPr>
        <w:t>was not</w:t>
      </w:r>
      <w:r w:rsidRPr="004E49D7">
        <w:rPr>
          <w:rStyle w:val="StyleUnderline"/>
          <w:rFonts w:asciiTheme="majorHAnsi" w:hAnsiTheme="majorHAnsi" w:cstheme="majorHAnsi"/>
        </w:rPr>
        <w:t xml:space="preserve"> decisively </w:t>
      </w:r>
      <w:r w:rsidRPr="004E49D7">
        <w:rPr>
          <w:rStyle w:val="StyleUnderline"/>
          <w:rFonts w:asciiTheme="majorHAnsi" w:hAnsiTheme="majorHAnsi" w:cstheme="majorHAnsi"/>
          <w:highlight w:val="cyan"/>
        </w:rPr>
        <w:t>upset</w:t>
      </w:r>
      <w:r w:rsidRPr="00214137">
        <w:rPr>
          <w:rFonts w:asciiTheme="majorHAnsi" w:hAnsiTheme="majorHAnsi" w:cstheme="majorHAnsi"/>
          <w:sz w:val="16"/>
        </w:rPr>
        <w:t xml:space="preserve">: the Iran-led Resistance axis had lost key allies (Qatar, Turkey, Hamas) </w:t>
      </w:r>
      <w:r w:rsidRPr="004E49D7">
        <w:rPr>
          <w:rStyle w:val="StyleUnderline"/>
          <w:rFonts w:asciiTheme="majorHAnsi" w:hAnsiTheme="majorHAnsi" w:cstheme="majorHAnsi"/>
        </w:rPr>
        <w:t>and soft power but still survived</w:t>
      </w:r>
      <w:r w:rsidRPr="00214137">
        <w:rPr>
          <w:rFonts w:asciiTheme="majorHAnsi" w:hAnsiTheme="majorHAnsi" w:cstheme="majorHAnsi"/>
          <w:sz w:val="16"/>
        </w:rPr>
        <w:t xml:space="preserve">. The weak spots of the opposing axes, </w:t>
      </w:r>
      <w:r w:rsidRPr="004E49D7">
        <w:rPr>
          <w:rStyle w:val="StyleUnderline"/>
          <w:rFonts w:asciiTheme="majorHAnsi" w:hAnsiTheme="majorHAnsi" w:cstheme="majorHAnsi"/>
        </w:rPr>
        <w:t>Bahrain and Syria, had not changed sides; Egypt and Iraq, although loosened from their American moorings, avoided full alignment with either side. The traditional Arab powers, Egypt and Syria</w:t>
      </w:r>
      <w:r w:rsidRPr="00214137">
        <w:rPr>
          <w:rFonts w:asciiTheme="majorHAnsi" w:hAnsiTheme="majorHAnsi" w:cstheme="majorHAnsi"/>
          <w:sz w:val="16"/>
        </w:rPr>
        <w:t xml:space="preserve"> (and earlier Iraq) </w:t>
      </w:r>
      <w:r w:rsidRPr="004E49D7">
        <w:rPr>
          <w:rStyle w:val="StyleUnderline"/>
          <w:rFonts w:asciiTheme="majorHAnsi" w:hAnsiTheme="majorHAnsi" w:cstheme="majorHAnsi"/>
        </w:rPr>
        <w:t>were debilitated,</w:t>
      </w:r>
      <w:r w:rsidRPr="00214137">
        <w:rPr>
          <w:rFonts w:asciiTheme="majorHAnsi" w:hAnsiTheme="majorHAnsi" w:cstheme="majorHAnsi"/>
          <w:sz w:val="16"/>
        </w:rPr>
        <w:t xml:space="preserve"> yet aspirant non-Arab regional hegemon, </w:t>
      </w:r>
      <w:r w:rsidRPr="004E49D7">
        <w:rPr>
          <w:rStyle w:val="StyleUnderline"/>
          <w:rFonts w:asciiTheme="majorHAnsi" w:hAnsiTheme="majorHAnsi" w:cstheme="majorHAnsi"/>
        </w:rPr>
        <w:t>Sunni Turkey, initially expected to fill the gap, was checked by Iranian/ Hezbollah balancing in Syria and also, despite a potent synthesis of Islam and democracy congruent with rising Islamist movements,</w:t>
      </w:r>
      <w:r w:rsidRPr="00214137">
        <w:rPr>
          <w:rFonts w:asciiTheme="majorHAnsi" w:hAnsiTheme="majorHAnsi" w:cstheme="majorHAnsi"/>
          <w:sz w:val="16"/>
        </w:rPr>
        <w:t xml:space="preserve"> foundered on the rocks of deep state establishments, exemplified in Egypt. The GCC was empowered by the debilitation of the republics and its money and media power penetrated every Uprising state; but this provoked reactions and possible blowback and its cohesion unraveled. </w:t>
      </w:r>
      <w:r w:rsidRPr="004E49D7">
        <w:rPr>
          <w:rStyle w:val="StyleUnderline"/>
          <w:rFonts w:asciiTheme="majorHAnsi" w:hAnsiTheme="majorHAnsi" w:cstheme="majorHAnsi"/>
        </w:rPr>
        <w:t xml:space="preserve">Thus, </w:t>
      </w:r>
      <w:r w:rsidRPr="004E49D7">
        <w:rPr>
          <w:rStyle w:val="Emphasis"/>
          <w:rFonts w:asciiTheme="majorHAnsi" w:hAnsiTheme="majorHAnsi" w:cstheme="majorHAnsi"/>
          <w:highlight w:val="cyan"/>
        </w:rPr>
        <w:t>power balancing</w:t>
      </w:r>
      <w:r w:rsidRPr="004E49D7">
        <w:rPr>
          <w:rStyle w:val="StyleUnderline"/>
          <w:rFonts w:asciiTheme="majorHAnsi" w:hAnsiTheme="majorHAnsi" w:cstheme="majorHAnsi"/>
          <w:highlight w:val="cyan"/>
        </w:rPr>
        <w:t xml:space="preserve">, </w:t>
      </w:r>
      <w:r w:rsidRPr="004E49D7">
        <w:rPr>
          <w:rStyle w:val="Emphasis"/>
          <w:rFonts w:asciiTheme="majorHAnsi" w:hAnsiTheme="majorHAnsi" w:cstheme="majorHAnsi"/>
          <w:highlight w:val="cyan"/>
        </w:rPr>
        <w:lastRenderedPageBreak/>
        <w:t>entrenched state apparatuses</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increasing fragmentation</w:t>
      </w:r>
      <w:r w:rsidRPr="004E49D7">
        <w:rPr>
          <w:rStyle w:val="StyleUnderline"/>
          <w:rFonts w:asciiTheme="majorHAnsi" w:hAnsiTheme="majorHAnsi" w:cstheme="majorHAnsi"/>
          <w:highlight w:val="cyan"/>
        </w:rPr>
        <w:t xml:space="preserve"> made it very hard for any </w:t>
      </w:r>
      <w:r w:rsidRPr="004E49D7">
        <w:rPr>
          <w:rStyle w:val="StyleUnderline"/>
          <w:rFonts w:asciiTheme="majorHAnsi" w:hAnsiTheme="majorHAnsi" w:cstheme="majorHAnsi"/>
        </w:rPr>
        <w:t xml:space="preserve">regional </w:t>
      </w:r>
      <w:r w:rsidRPr="004E49D7">
        <w:rPr>
          <w:rStyle w:val="StyleUnderline"/>
          <w:rFonts w:asciiTheme="majorHAnsi" w:hAnsiTheme="majorHAnsi" w:cstheme="majorHAnsi"/>
          <w:highlight w:val="cyan"/>
        </w:rPr>
        <w:t>power to sweep the board</w:t>
      </w:r>
      <w:r w:rsidRPr="004E49D7">
        <w:rPr>
          <w:rStyle w:val="StyleUnderline"/>
          <w:rFonts w:asciiTheme="majorHAnsi" w:hAnsiTheme="majorHAnsi" w:cstheme="majorHAnsi"/>
        </w:rPr>
        <w:t xml:space="preserve">. </w:t>
      </w:r>
      <w:r w:rsidRPr="004E49D7">
        <w:rPr>
          <w:rStyle w:val="Emphasis"/>
          <w:rFonts w:asciiTheme="majorHAnsi" w:hAnsiTheme="majorHAnsi" w:cstheme="majorHAnsi"/>
          <w:highlight w:val="cyan"/>
        </w:rPr>
        <w:t>Rival outside powers</w:t>
      </w:r>
      <w:r w:rsidRPr="004E49D7">
        <w:rPr>
          <w:rStyle w:val="StyleUnderline"/>
          <w:rFonts w:asciiTheme="majorHAnsi" w:hAnsiTheme="majorHAnsi" w:cstheme="majorHAnsi"/>
        </w:rPr>
        <w:t xml:space="preserve"> also </w:t>
      </w:r>
      <w:r w:rsidRPr="004E49D7">
        <w:rPr>
          <w:rStyle w:val="Emphasis"/>
          <w:rFonts w:asciiTheme="majorHAnsi" w:hAnsiTheme="majorHAnsi" w:cstheme="majorHAnsi"/>
          <w:highlight w:val="cyan"/>
        </w:rPr>
        <w:t>found management</w:t>
      </w:r>
      <w:r w:rsidRPr="004E49D7">
        <w:rPr>
          <w:rStyle w:val="StyleUnderline"/>
          <w:rFonts w:asciiTheme="majorHAnsi" w:hAnsiTheme="majorHAnsi" w:cstheme="majorHAnsi"/>
          <w:highlight w:val="cyan"/>
        </w:rPr>
        <w:t xml:space="preserve"> of</w:t>
      </w:r>
      <w:r w:rsidRPr="004E49D7">
        <w:rPr>
          <w:rStyle w:val="StyleUnderline"/>
          <w:rFonts w:asciiTheme="majorHAnsi" w:hAnsiTheme="majorHAnsi" w:cstheme="majorHAnsi"/>
        </w:rPr>
        <w:t xml:space="preserve"> the region’s </w:t>
      </w:r>
      <w:r w:rsidRPr="004E49D7">
        <w:rPr>
          <w:rStyle w:val="StyleUnderline"/>
          <w:rFonts w:asciiTheme="majorHAnsi" w:hAnsiTheme="majorHAnsi" w:cstheme="majorHAnsi"/>
          <w:highlight w:val="cyan"/>
        </w:rPr>
        <w:t xml:space="preserve">conflicts </w:t>
      </w:r>
      <w:r w:rsidRPr="004E49D7">
        <w:rPr>
          <w:rStyle w:val="Emphasis"/>
          <w:rFonts w:asciiTheme="majorHAnsi" w:hAnsiTheme="majorHAnsi" w:cstheme="majorHAnsi"/>
          <w:highlight w:val="cyan"/>
        </w:rPr>
        <w:t>intractable</w:t>
      </w:r>
      <w:r w:rsidRPr="004E49D7">
        <w:rPr>
          <w:rStyle w:val="StyleUnderline"/>
          <w:rFonts w:asciiTheme="majorHAnsi" w:hAnsiTheme="majorHAnsi" w:cstheme="majorHAnsi"/>
          <w:highlight w:val="cyan"/>
        </w:rPr>
        <w:t xml:space="preserve">, and </w:t>
      </w:r>
      <w:r w:rsidRPr="004E49D7">
        <w:rPr>
          <w:rStyle w:val="Emphasis"/>
          <w:rFonts w:asciiTheme="majorHAnsi" w:hAnsiTheme="majorHAnsi" w:cstheme="majorHAnsi"/>
          <w:highlight w:val="cyan"/>
        </w:rPr>
        <w:t>settled for preventing victory</w:t>
      </w:r>
      <w:r w:rsidRPr="004E49D7">
        <w:rPr>
          <w:rStyle w:val="StyleUnderline"/>
          <w:rFonts w:asciiTheme="majorHAnsi" w:hAnsiTheme="majorHAnsi" w:cstheme="majorHAnsi"/>
        </w:rPr>
        <w:t xml:space="preserve"> by the other side. Deep structure appeared to have defeated agency.</w:t>
      </w:r>
    </w:p>
    <w:p w14:paraId="652B3A9B" w14:textId="77777777" w:rsidR="00FE38B8" w:rsidRDefault="00FE38B8" w:rsidP="00FE38B8"/>
    <w:p w14:paraId="46743AFA" w14:textId="77777777" w:rsidR="00FE38B8" w:rsidRPr="004B3133" w:rsidRDefault="00FE38B8" w:rsidP="00FE38B8">
      <w:pPr>
        <w:pStyle w:val="Heading4"/>
      </w:pPr>
      <w:r w:rsidRPr="004B3133">
        <w:rPr>
          <w:u w:val="single"/>
        </w:rPr>
        <w:t xml:space="preserve">Studying </w:t>
      </w:r>
      <w:r>
        <w:rPr>
          <w:u w:val="single"/>
        </w:rPr>
        <w:t>the Middle East</w:t>
      </w:r>
      <w:r>
        <w:t xml:space="preserve"> is the new war of </w:t>
      </w:r>
      <w:r>
        <w:rPr>
          <w:u w:val="single"/>
        </w:rPr>
        <w:t>biopolitical war of preemption</w:t>
      </w:r>
      <w:r>
        <w:t xml:space="preserve">. The </w:t>
      </w:r>
      <w:r>
        <w:rPr>
          <w:u w:val="single"/>
        </w:rPr>
        <w:t>information war</w:t>
      </w:r>
      <w:r>
        <w:t xml:space="preserve"> is about turning the Other into a </w:t>
      </w:r>
      <w:r w:rsidRPr="002F11F5">
        <w:rPr>
          <w:u w:val="single"/>
        </w:rPr>
        <w:t>statistically legible object</w:t>
      </w:r>
      <w:r>
        <w:t xml:space="preserve"> </w:t>
      </w:r>
    </w:p>
    <w:p w14:paraId="74076D85" w14:textId="77777777" w:rsidR="00FE38B8" w:rsidRPr="00FB1855" w:rsidRDefault="00FE38B8" w:rsidP="00FE38B8">
      <w:pPr>
        <w:rPr>
          <w:sz w:val="20"/>
          <w:szCs w:val="20"/>
        </w:rPr>
      </w:pPr>
      <w:r>
        <w:rPr>
          <w:b/>
          <w:bCs/>
        </w:rPr>
        <w:t xml:space="preserve">Morrissey 11 </w:t>
      </w:r>
      <w:r w:rsidRPr="00FB1855">
        <w:rPr>
          <w:sz w:val="20"/>
          <w:szCs w:val="20"/>
        </w:rPr>
        <w:t>John MORRISSEY, Department of Geography, National University of Ireland, Galway, Ireland, 11 [“Liberal Lawfare and Biopolitics: US Juridical Warfare in the War on Terror,” Geopolitics, Volume 16, Issue 2, 2011, p. 280-305, Accessed Online through Emory Libraries]</w:t>
      </w:r>
    </w:p>
    <w:p w14:paraId="5C018C50" w14:textId="77777777" w:rsidR="00FE38B8" w:rsidRPr="00FB1855" w:rsidRDefault="00FE38B8" w:rsidP="00FE38B8">
      <w:pPr>
        <w:rPr>
          <w:sz w:val="14"/>
        </w:rPr>
      </w:pPr>
      <w:r w:rsidRPr="00FB1855">
        <w:rPr>
          <w:sz w:val="14"/>
        </w:rPr>
        <w:t xml:space="preserve">Foucault’s envisioning of a more governmentalised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the US military actively seeks to legally facilitate both the ‘circulation’ and ‘conduct’ of a target population: its own troops. This may not be commonly recognized in biopolitical critiques of the war on terror but, as will be seen later, the Judge Advocate General Corps has long been proactive in a ‘juridical’ form of warfare, or lawfare, that sees US troops as ‘technical-biopolitical’ objects of management whose ‘operational capabilities’ on the ground must be legally enabled. Second, as I have explored elsewhere, </w:t>
      </w:r>
      <w:r w:rsidRPr="00C93A0A">
        <w:rPr>
          <w:rStyle w:val="StyleUnderline"/>
          <w:highlight w:val="green"/>
        </w:rPr>
        <w:t>the</w:t>
      </w:r>
      <w:r w:rsidRPr="005B0060">
        <w:rPr>
          <w:rStyle w:val="StyleUnderline"/>
        </w:rPr>
        <w:t xml:space="preserve"> US </w:t>
      </w:r>
      <w:r w:rsidRPr="00C93A0A">
        <w:rPr>
          <w:rStyle w:val="StyleUnderline"/>
          <w:highlight w:val="green"/>
        </w:rPr>
        <w:t>military’s</w:t>
      </w:r>
      <w:r w:rsidRPr="005B0060">
        <w:rPr>
          <w:rStyle w:val="StyleUnderline"/>
        </w:rPr>
        <w:t xml:space="preserve"> </w:t>
      </w:r>
      <w:r>
        <w:rPr>
          <w:rStyle w:val="StyleUnderline"/>
        </w:rPr>
        <w:t>‘</w:t>
      </w:r>
      <w:r w:rsidRPr="005B0060">
        <w:rPr>
          <w:rStyle w:val="StyleUnderline"/>
        </w:rPr>
        <w:t xml:space="preserve">grand </w:t>
      </w:r>
      <w:r w:rsidRPr="00C93A0A">
        <w:rPr>
          <w:rStyle w:val="StyleUnderline"/>
          <w:highlight w:val="green"/>
        </w:rPr>
        <w:t xml:space="preserve">strategy of security’ </w:t>
      </w:r>
      <w:r w:rsidRPr="007464EC">
        <w:rPr>
          <w:rStyle w:val="StyleUnderline"/>
        </w:rPr>
        <w:t>in the war on terror</w:t>
      </w:r>
      <w:r w:rsidRPr="00FB1855">
        <w:rPr>
          <w:sz w:val="14"/>
        </w:rPr>
        <w:t xml:space="preserve"> – which includes a broad spectrum of tactics and technologies of security, </w:t>
      </w:r>
      <w:r w:rsidRPr="005B0060">
        <w:rPr>
          <w:rStyle w:val="StyleUnderline"/>
        </w:rPr>
        <w:t xml:space="preserve">including juridical techniques – </w:t>
      </w:r>
      <w:r w:rsidRPr="00C93A0A">
        <w:rPr>
          <w:rStyle w:val="StyleUnderline"/>
          <w:highlight w:val="green"/>
        </w:rPr>
        <w:t>has been</w:t>
      </w:r>
      <w:r w:rsidRPr="005B0060">
        <w:rPr>
          <w:rStyle w:val="StyleUnderline"/>
        </w:rPr>
        <w:t xml:space="preserve"> relentlessly </w:t>
      </w:r>
      <w:r w:rsidRPr="00C93A0A">
        <w:rPr>
          <w:rStyle w:val="StyleUnderline"/>
          <w:highlight w:val="green"/>
        </w:rPr>
        <w:t xml:space="preserve">justified by a </w:t>
      </w:r>
      <w:r w:rsidRPr="00C93A0A">
        <w:rPr>
          <w:rStyle w:val="Emphasis"/>
          <w:highlight w:val="green"/>
        </w:rPr>
        <w:t>power/knowledge assemblage</w:t>
      </w:r>
      <w:r w:rsidRPr="005B0060">
        <w:rPr>
          <w:rStyle w:val="StyleUnderline"/>
        </w:rPr>
        <w:t xml:space="preserve"> in Washington </w:t>
      </w:r>
      <w:r w:rsidRPr="00C93A0A">
        <w:rPr>
          <w:rStyle w:val="StyleUnderline"/>
          <w:highlight w:val="green"/>
        </w:rPr>
        <w:t>that has</w:t>
      </w:r>
      <w:r w:rsidRPr="005B0060">
        <w:rPr>
          <w:rStyle w:val="StyleUnderline"/>
        </w:rPr>
        <w:t xml:space="preserve"> successfully </w:t>
      </w:r>
      <w:r w:rsidRPr="00C93A0A">
        <w:rPr>
          <w:rStyle w:val="StyleUnderline"/>
          <w:highlight w:val="green"/>
        </w:rPr>
        <w:t>scripted a neoliberal political economy argument for its</w:t>
      </w:r>
      <w:r w:rsidRPr="005B0060">
        <w:rPr>
          <w:rStyle w:val="StyleUnderline"/>
        </w:rPr>
        <w:t xml:space="preserve"> global </w:t>
      </w:r>
      <w:r w:rsidRPr="00C93A0A">
        <w:rPr>
          <w:rStyle w:val="StyleUnderline"/>
          <w:highlight w:val="green"/>
        </w:rPr>
        <w:t>forward presence</w:t>
      </w:r>
      <w:r w:rsidRPr="00FB1855">
        <w:rPr>
          <w:sz w:val="14"/>
        </w:rPr>
        <w:t xml:space="preserve">.19 </w:t>
      </w:r>
      <w:r w:rsidRPr="00FB1855">
        <w:rPr>
          <w:rStyle w:val="StyleUnderline"/>
        </w:rPr>
        <w:t xml:space="preserve">Securitizing economic volatility and threat and regulating a neoliberal world order for the good of the global economy are </w:t>
      </w:r>
      <w:r w:rsidRPr="00FB1855">
        <w:rPr>
          <w:rStyle w:val="Emphasis"/>
        </w:rPr>
        <w:t>powerful discursive touchstones</w:t>
      </w:r>
      <w:r w:rsidRPr="00FB1855">
        <w:rPr>
          <w:rStyle w:val="StyleUnderline"/>
        </w:rPr>
        <w:t xml:space="preserve"> registered</w:t>
      </w:r>
      <w:r w:rsidRPr="005B0060">
        <w:rPr>
          <w:rStyle w:val="StyleUnderline"/>
        </w:rPr>
        <w:t xml:space="preserve"> perennially</w:t>
      </w:r>
      <w:r w:rsidRPr="00FB1855">
        <w:rPr>
          <w:sz w:val="14"/>
        </w:rPr>
        <w:t xml:space="preserve"> on multiple forums in Washington – </w:t>
      </w:r>
      <w:r w:rsidRPr="00C93A0A">
        <w:rPr>
          <w:rStyle w:val="StyleUnderline"/>
          <w:highlight w:val="green"/>
        </w:rPr>
        <w:t xml:space="preserve">from the Pentagon to </w:t>
      </w:r>
      <w:r w:rsidRPr="005B0060">
        <w:rPr>
          <w:rStyle w:val="StyleUnderline"/>
        </w:rPr>
        <w:t xml:space="preserve">the war </w:t>
      </w:r>
      <w:r w:rsidRPr="00C93A0A">
        <w:rPr>
          <w:rStyle w:val="StyleUnderline"/>
          <w:highlight w:val="green"/>
        </w:rPr>
        <w:t>colleges</w:t>
      </w:r>
      <w:r w:rsidRPr="005B0060">
        <w:rPr>
          <w:rStyle w:val="StyleUnderline"/>
        </w:rPr>
        <w:t>, from IR and Strategic Studies policy institutes</w:t>
      </w:r>
      <w:r w:rsidRPr="00FB1855">
        <w:rPr>
          <w:sz w:val="14"/>
        </w:rPr>
        <w:t xml:space="preserve"> to the House and Senate Armed Services Committees – </w:t>
      </w:r>
      <w:r w:rsidRPr="005B0060">
        <w:rPr>
          <w:rStyle w:val="StyleUnderline"/>
        </w:rPr>
        <w:t xml:space="preserve">and </w:t>
      </w:r>
      <w:r w:rsidRPr="00C93A0A">
        <w:rPr>
          <w:rStyle w:val="StyleUnderline"/>
          <w:highlight w:val="green"/>
        </w:rPr>
        <w:t>the endgame is the legitimisation of the military’s</w:t>
      </w:r>
      <w:r w:rsidRPr="005B0060">
        <w:rPr>
          <w:rStyle w:val="StyleUnderline"/>
        </w:rPr>
        <w:t xml:space="preserve"> geopolitical and </w:t>
      </w:r>
      <w:r w:rsidRPr="00C93A0A">
        <w:rPr>
          <w:rStyle w:val="StyleUnderline"/>
          <w:highlight w:val="green"/>
        </w:rPr>
        <w:t>biopolitical</w:t>
      </w:r>
      <w:r w:rsidRPr="005B0060">
        <w:rPr>
          <w:rStyle w:val="StyleUnderline"/>
        </w:rPr>
        <w:t xml:space="preserve"> technologies of </w:t>
      </w:r>
      <w:r w:rsidRPr="00C93A0A">
        <w:rPr>
          <w:rStyle w:val="StyleUnderline"/>
          <w:highlight w:val="green"/>
        </w:rPr>
        <w:t>power overseas</w:t>
      </w:r>
      <w:r w:rsidRPr="00FB1855">
        <w:rPr>
          <w:sz w:val="14"/>
        </w:rPr>
        <w:t xml:space="preserve">.20 Finally, Foucault’s conceptualisation of a ‘society of security’ is marked by an urge to ‘govern by contingency’, to ‘anticipate the aleatory’, to ‘allow for the evental’.21 </w:t>
      </w:r>
      <w:r w:rsidRPr="005B0060">
        <w:rPr>
          <w:rStyle w:val="StyleUnderline"/>
        </w:rPr>
        <w:t xml:space="preserve">It is a </w:t>
      </w:r>
      <w:r>
        <w:rPr>
          <w:rStyle w:val="StyleUnderline"/>
        </w:rPr>
        <w:t>‘</w:t>
      </w:r>
      <w:r w:rsidRPr="005B0060">
        <w:rPr>
          <w:rStyle w:val="StyleUnderline"/>
        </w:rPr>
        <w:t>security society</w:t>
      </w:r>
      <w:r>
        <w:rPr>
          <w:rStyle w:val="StyleUnderline"/>
        </w:rPr>
        <w:t>’</w:t>
      </w:r>
      <w:r w:rsidRPr="005B0060">
        <w:rPr>
          <w:rStyle w:val="StyleUnderline"/>
        </w:rPr>
        <w:t xml:space="preserve"> in which </w:t>
      </w:r>
      <w:r w:rsidRPr="009E101A">
        <w:rPr>
          <w:rStyle w:val="StyleUnderline"/>
        </w:rPr>
        <w:t>the</w:t>
      </w:r>
      <w:r w:rsidRPr="005B0060">
        <w:rPr>
          <w:rStyle w:val="StyleUnderline"/>
        </w:rPr>
        <w:t xml:space="preserve"> very </w:t>
      </w:r>
      <w:r w:rsidRPr="009E101A">
        <w:rPr>
          <w:rStyle w:val="Emphasis"/>
        </w:rPr>
        <w:t>language of security is</w:t>
      </w:r>
      <w:r w:rsidRPr="009E101A">
        <w:rPr>
          <w:rStyle w:val="StyleUnderline"/>
        </w:rPr>
        <w:t xml:space="preserve"> promissory</w:t>
      </w:r>
      <w:r w:rsidRPr="005B0060">
        <w:rPr>
          <w:rStyle w:val="StyleUnderline"/>
        </w:rPr>
        <w:t xml:space="preserve">, therapeutic and </w:t>
      </w:r>
      <w:r w:rsidRPr="005B0060">
        <w:rPr>
          <w:rStyle w:val="Emphasis"/>
        </w:rPr>
        <w:t>appealing</w:t>
      </w:r>
      <w:r w:rsidRPr="005B0060">
        <w:rPr>
          <w:rStyle w:val="StyleUnderline"/>
        </w:rPr>
        <w:t xml:space="preserve"> to liberal improvement. The </w:t>
      </w:r>
      <w:r w:rsidRPr="00C93A0A">
        <w:rPr>
          <w:rStyle w:val="Emphasis"/>
          <w:highlight w:val="green"/>
        </w:rPr>
        <w:t>lawfare</w:t>
      </w:r>
      <w:r w:rsidRPr="005B0060">
        <w:rPr>
          <w:rStyle w:val="StyleUnderline"/>
        </w:rPr>
        <w:t xml:space="preserve"> of the contemporary US military </w:t>
      </w:r>
      <w:r w:rsidRPr="00C93A0A">
        <w:rPr>
          <w:rStyle w:val="StyleUnderline"/>
          <w:highlight w:val="green"/>
        </w:rPr>
        <w:t>is</w:t>
      </w:r>
      <w:r w:rsidRPr="005B0060">
        <w:rPr>
          <w:rStyle w:val="StyleUnderline"/>
        </w:rPr>
        <w:t xml:space="preserve"> precisely </w:t>
      </w:r>
      <w:r w:rsidRPr="00C93A0A">
        <w:rPr>
          <w:rStyle w:val="Emphasis"/>
          <w:highlight w:val="green"/>
        </w:rPr>
        <w:t xml:space="preserve">orientated to </w:t>
      </w:r>
      <w:r w:rsidRPr="00FB1855">
        <w:rPr>
          <w:rStyle w:val="Emphasis"/>
        </w:rPr>
        <w:t>plan for the ‘evental’</w:t>
      </w:r>
      <w:r w:rsidRPr="00FB1855">
        <w:rPr>
          <w:rStyle w:val="StyleUnderline"/>
        </w:rPr>
        <w:t>,</w:t>
      </w:r>
      <w:r w:rsidRPr="00C93A0A">
        <w:rPr>
          <w:rStyle w:val="StyleUnderline"/>
          <w:highlight w:val="green"/>
        </w:rPr>
        <w:t xml:space="preserve"> to anticipate</w:t>
      </w:r>
      <w:r w:rsidRPr="005B0060">
        <w:rPr>
          <w:rStyle w:val="StyleUnderline"/>
        </w:rPr>
        <w:t xml:space="preserve"> a series of </w:t>
      </w:r>
      <w:r w:rsidRPr="00C93A0A">
        <w:rPr>
          <w:rStyle w:val="StyleUnderline"/>
          <w:highlight w:val="green"/>
        </w:rPr>
        <w:t>future events in its</w:t>
      </w:r>
      <w:r w:rsidRPr="005B0060">
        <w:rPr>
          <w:rStyle w:val="StyleUnderline"/>
        </w:rPr>
        <w:t xml:space="preserve"> various </w:t>
      </w:r>
      <w:r w:rsidRPr="00C93A0A">
        <w:rPr>
          <w:rStyle w:val="StyleUnderline"/>
          <w:highlight w:val="green"/>
        </w:rPr>
        <w:t>‘security zones’</w:t>
      </w:r>
      <w:r w:rsidRPr="005B0060">
        <w:rPr>
          <w:rStyle w:val="StyleUnderline"/>
        </w:rPr>
        <w:t xml:space="preserve"> – what the Pentagon terms </w:t>
      </w:r>
      <w:r>
        <w:rPr>
          <w:rStyle w:val="StyleUnderline"/>
        </w:rPr>
        <w:t>‘</w:t>
      </w:r>
      <w:r w:rsidRPr="005B0060">
        <w:rPr>
          <w:rStyle w:val="StyleUnderline"/>
        </w:rPr>
        <w:t>Areas of Responsibility</w:t>
      </w:r>
      <w:r>
        <w:rPr>
          <w:rStyle w:val="StyleUnderline"/>
        </w:rPr>
        <w:t>’</w:t>
      </w:r>
      <w:r w:rsidRPr="005B0060">
        <w:rPr>
          <w:rStyle w:val="StyleUnderline"/>
        </w:rPr>
        <w:t xml:space="preserve"> </w:t>
      </w:r>
      <w:r w:rsidRPr="007A2E80">
        <w:rPr>
          <w:rStyle w:val="StyleUnderline"/>
        </w:rPr>
        <w:t xml:space="preserve">or </w:t>
      </w:r>
      <w:r>
        <w:rPr>
          <w:rStyle w:val="StyleUnderline"/>
        </w:rPr>
        <w:t>‘</w:t>
      </w:r>
      <w:r w:rsidRPr="007A2E80">
        <w:rPr>
          <w:rStyle w:val="StyleUnderline"/>
        </w:rPr>
        <w:t>AORs</w:t>
      </w:r>
      <w:r>
        <w:rPr>
          <w:rStyle w:val="StyleUnderline"/>
        </w:rPr>
        <w:t>’</w:t>
      </w:r>
      <w:r w:rsidRPr="00FB1855">
        <w:rPr>
          <w:sz w:val="14"/>
        </w:rPr>
        <w:t xml:space="preserve"> (see Figure 1).22 </w:t>
      </w:r>
      <w:r w:rsidRPr="005B0060">
        <w:rPr>
          <w:rStyle w:val="StyleUnderline"/>
        </w:rPr>
        <w:t>These AORs equate</w:t>
      </w:r>
      <w:r w:rsidRPr="00FB1855">
        <w:rPr>
          <w:sz w:val="14"/>
        </w:rPr>
        <w:t xml:space="preserve">, in effect, </w:t>
      </w:r>
      <w:r w:rsidRPr="005B0060">
        <w:rPr>
          <w:rStyle w:val="StyleUnderline"/>
        </w:rPr>
        <w:t>to</w:t>
      </w:r>
      <w:r w:rsidRPr="00FB1855">
        <w:rPr>
          <w:sz w:val="14"/>
        </w:rPr>
        <w:t xml:space="preserve"> what Foucault calls </w:t>
      </w:r>
      <w:r>
        <w:rPr>
          <w:rStyle w:val="StyleUnderline"/>
        </w:rPr>
        <w:t>“</w:t>
      </w:r>
      <w:r w:rsidRPr="005B0060">
        <w:rPr>
          <w:rStyle w:val="StyleUnderline"/>
        </w:rPr>
        <w:t>spaces of security</w:t>
      </w:r>
      <w:r>
        <w:rPr>
          <w:rStyle w:val="StyleUnderline"/>
        </w:rPr>
        <w:t>”</w:t>
      </w:r>
      <w:r w:rsidRPr="005B0060">
        <w:rPr>
          <w:rStyle w:val="StyleUnderline"/>
        </w:rPr>
        <w:t xml:space="preserve">, comprising </w:t>
      </w:r>
      <w:r>
        <w:rPr>
          <w:rStyle w:val="StyleUnderline"/>
        </w:rPr>
        <w:t>“</w:t>
      </w:r>
      <w:r w:rsidRPr="005B0060">
        <w:rPr>
          <w:rStyle w:val="StyleUnderline"/>
        </w:rPr>
        <w:t>a series of possible events</w:t>
      </w:r>
      <w:r>
        <w:rPr>
          <w:rStyle w:val="StyleUnderline"/>
        </w:rPr>
        <w:t>”</w:t>
      </w:r>
      <w:r w:rsidRPr="005B0060">
        <w:rPr>
          <w:rStyle w:val="StyleUnderline"/>
        </w:rPr>
        <w:t xml:space="preserve"> that must be securitized by inserting both </w:t>
      </w:r>
      <w:r>
        <w:rPr>
          <w:rStyle w:val="StyleUnderline"/>
        </w:rPr>
        <w:t>“</w:t>
      </w:r>
      <w:r w:rsidRPr="005B0060">
        <w:rPr>
          <w:rStyle w:val="StyleUnderline"/>
        </w:rPr>
        <w:t>the temporal</w:t>
      </w:r>
      <w:r>
        <w:rPr>
          <w:rStyle w:val="StyleUnderline"/>
        </w:rPr>
        <w:t>”</w:t>
      </w:r>
      <w:r w:rsidRPr="005B0060">
        <w:rPr>
          <w:rStyle w:val="StyleUnderline"/>
        </w:rPr>
        <w:t xml:space="preserve"> and </w:t>
      </w:r>
      <w:r>
        <w:rPr>
          <w:rStyle w:val="StyleUnderline"/>
        </w:rPr>
        <w:t>“</w:t>
      </w:r>
      <w:r w:rsidRPr="005B0060">
        <w:rPr>
          <w:rStyle w:val="StyleUnderline"/>
        </w:rPr>
        <w:t>the uncertain</w:t>
      </w:r>
      <w:r>
        <w:rPr>
          <w:rStyle w:val="StyleUnderline"/>
        </w:rPr>
        <w:t>”</w:t>
      </w:r>
      <w:r w:rsidRPr="00FB1855">
        <w:rPr>
          <w:sz w:val="14"/>
        </w:rPr>
        <w:t xml:space="preserve">.23 </w:t>
      </w:r>
      <w:r w:rsidRPr="005B0060">
        <w:rPr>
          <w:rStyle w:val="StyleUnderline"/>
        </w:rPr>
        <w:t xml:space="preserve">And </w:t>
      </w:r>
      <w:r w:rsidRPr="00C93A0A">
        <w:rPr>
          <w:rStyle w:val="StyleUnderline"/>
          <w:highlight w:val="green"/>
        </w:rPr>
        <w:t xml:space="preserve">it is through </w:t>
      </w:r>
      <w:r w:rsidRPr="00FB1855">
        <w:rPr>
          <w:rStyle w:val="Emphasis"/>
        </w:rPr>
        <w:t xml:space="preserve">preemptive juridical </w:t>
      </w:r>
      <w:r w:rsidRPr="00C93A0A">
        <w:rPr>
          <w:rStyle w:val="Emphasis"/>
          <w:highlight w:val="green"/>
        </w:rPr>
        <w:t>securitization ‘beyond the battlefield’</w:t>
      </w:r>
      <w:r w:rsidRPr="00C93A0A">
        <w:rPr>
          <w:rStyle w:val="StyleUnderline"/>
          <w:highlight w:val="green"/>
        </w:rPr>
        <w:t xml:space="preserve"> that the</w:t>
      </w:r>
      <w:r w:rsidRPr="005B0060">
        <w:rPr>
          <w:rStyle w:val="StyleUnderline"/>
        </w:rPr>
        <w:t xml:space="preserve"> US </w:t>
      </w:r>
      <w:r w:rsidRPr="00C93A0A">
        <w:rPr>
          <w:rStyle w:val="StyleUnderline"/>
          <w:highlight w:val="green"/>
        </w:rPr>
        <w:t>military</w:t>
      </w:r>
      <w:r w:rsidRPr="005B0060">
        <w:rPr>
          <w:rStyle w:val="StyleUnderline"/>
        </w:rPr>
        <w:t xml:space="preserve"> anticipates and </w:t>
      </w:r>
      <w:r w:rsidRPr="00C93A0A">
        <w:rPr>
          <w:rStyle w:val="StyleUnderline"/>
          <w:highlight w:val="green"/>
        </w:rPr>
        <w:t>enables</w:t>
      </w:r>
      <w:r w:rsidRPr="005B0060">
        <w:rPr>
          <w:rStyle w:val="StyleUnderline"/>
        </w:rPr>
        <w:t xml:space="preserve"> the necessary biopolitical </w:t>
      </w:r>
      <w:r w:rsidRPr="009E101A">
        <w:rPr>
          <w:rStyle w:val="StyleUnderline"/>
        </w:rPr>
        <w:t>modalities of power</w:t>
      </w:r>
      <w:r w:rsidRPr="005B0060">
        <w:rPr>
          <w:rStyle w:val="StyleUnderline"/>
        </w:rPr>
        <w:t xml:space="preserve"> and management on the ground </w:t>
      </w:r>
      <w:r w:rsidRPr="009E101A">
        <w:rPr>
          <w:rStyle w:val="StyleUnderline"/>
        </w:rPr>
        <w:t>for</w:t>
      </w:r>
      <w:r w:rsidRPr="005B0060">
        <w:rPr>
          <w:rStyle w:val="StyleUnderline"/>
        </w:rPr>
        <w:t xml:space="preserve"> any </w:t>
      </w:r>
      <w:r w:rsidRPr="00C93A0A">
        <w:rPr>
          <w:rStyle w:val="Emphasis"/>
          <w:highlight w:val="green"/>
        </w:rPr>
        <w:t>future interventionary action</w:t>
      </w:r>
      <w:r w:rsidRPr="00FB1855">
        <w:rPr>
          <w:sz w:val="14"/>
        </w:rPr>
        <w:t>.</w:t>
      </w:r>
    </w:p>
    <w:p w14:paraId="4270C2C9" w14:textId="77777777" w:rsidR="00FE38B8" w:rsidRPr="00FB1855" w:rsidRDefault="00FE38B8" w:rsidP="00FE38B8">
      <w:pPr>
        <w:rPr>
          <w:sz w:val="14"/>
          <w:szCs w:val="14"/>
        </w:rPr>
      </w:pPr>
      <w:r w:rsidRPr="00FB1855">
        <w:rPr>
          <w:sz w:val="14"/>
          <w:szCs w:val="14"/>
        </w:rPr>
        <w:t>AORs AND THE ‘MILIEU’ OF SECURITY</w:t>
      </w:r>
    </w:p>
    <w:p w14:paraId="7AED7E2B" w14:textId="77777777" w:rsidR="00FE38B8" w:rsidRPr="00FB1855" w:rsidRDefault="00FE38B8" w:rsidP="00FE38B8">
      <w:pPr>
        <w:rPr>
          <w:sz w:val="14"/>
          <w:szCs w:val="14"/>
        </w:rPr>
      </w:pPr>
      <w:r w:rsidRPr="00FB1855">
        <w:rPr>
          <w:sz w:val="14"/>
          <w:szCs w:val="14"/>
        </w:rPr>
        <w:t xml:space="preserve">For CENTCOM Commander General David Petraeus, and the other five US regional commanders across the globe, the ‘population’ of primary concern in their respective AORs is the US military personnel deployed therein. For Petraeus and his fellow commanders, US ground troops present perhaps less a collection of “juridical-political” subjects and more what Foucault calls “technical-political”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w:t>
      </w:r>
      <w:r w:rsidRPr="00FB1855">
        <w:rPr>
          <w:sz w:val="14"/>
          <w:szCs w:val="14"/>
        </w:rPr>
        <w:lastRenderedPageBreak/>
        <w:t>be anticipated and planned for in terms of “a series of possible events” that need to “be regulated within a multivalent and transformable framework”.27 And the “technical problem” posed by the eighteenth-century town planners Foucault has in mind is precisely the same technical problem of space, population and regulation that US military strategists and Judge Advocate General Corps (JAG) personnel have in the twenty-first century.</w:t>
      </w:r>
    </w:p>
    <w:p w14:paraId="040E4012" w14:textId="77777777" w:rsidR="00FE38B8" w:rsidRPr="00FB1855" w:rsidRDefault="00FE38B8" w:rsidP="00FE38B8">
      <w:pPr>
        <w:rPr>
          <w:sz w:val="14"/>
        </w:rPr>
      </w:pPr>
      <w:r w:rsidRPr="00FB1855">
        <w:rPr>
          <w:rStyle w:val="StyleUnderline"/>
        </w:rPr>
        <w:t xml:space="preserve">For </w:t>
      </w:r>
      <w:r w:rsidRPr="000B66A7">
        <w:rPr>
          <w:rStyle w:val="StyleUnderline"/>
        </w:rPr>
        <w:t xml:space="preserve">US </w:t>
      </w:r>
      <w:r w:rsidRPr="00C93A0A">
        <w:rPr>
          <w:rStyle w:val="StyleUnderline"/>
          <w:highlight w:val="green"/>
        </w:rPr>
        <w:t xml:space="preserve">military </w:t>
      </w:r>
      <w:r w:rsidRPr="00FB1855">
        <w:rPr>
          <w:rStyle w:val="StyleUnderline"/>
        </w:rPr>
        <w:t xml:space="preserve">JAGs, their </w:t>
      </w:r>
      <w:r w:rsidRPr="00C93A0A">
        <w:rPr>
          <w:rStyle w:val="StyleUnderline"/>
          <w:highlight w:val="green"/>
        </w:rPr>
        <w:t xml:space="preserve">endeavours </w:t>
      </w:r>
      <w:r w:rsidRPr="00FB1855">
        <w:rPr>
          <w:rStyle w:val="StyleUnderline"/>
        </w:rPr>
        <w:t xml:space="preserve">to legally securitize the AORs of their regional commanders </w:t>
      </w:r>
      <w:r w:rsidRPr="00C93A0A">
        <w:rPr>
          <w:rStyle w:val="StyleUnderline"/>
          <w:highlight w:val="green"/>
        </w:rPr>
        <w:t>are</w:t>
      </w:r>
      <w:r w:rsidRPr="000B66A7">
        <w:rPr>
          <w:rStyle w:val="StyleUnderline"/>
        </w:rPr>
        <w:t xml:space="preserve"> ultimately </w:t>
      </w:r>
      <w:r w:rsidRPr="00C93A0A">
        <w:rPr>
          <w:rStyle w:val="StyleUnderline"/>
          <w:highlight w:val="green"/>
        </w:rPr>
        <w:t>orientated to</w:t>
      </w:r>
      <w:r w:rsidRPr="000B66A7">
        <w:rPr>
          <w:rStyle w:val="StyleUnderline"/>
        </w:rPr>
        <w:t xml:space="preserve"> </w:t>
      </w:r>
      <w:r>
        <w:rPr>
          <w:rStyle w:val="StyleUnderline"/>
        </w:rPr>
        <w:t>“</w:t>
      </w:r>
      <w:r w:rsidRPr="000B66A7">
        <w:rPr>
          <w:rStyle w:val="StyleUnderline"/>
        </w:rPr>
        <w:t xml:space="preserve">fabricate, </w:t>
      </w:r>
      <w:r w:rsidRPr="00FB1855">
        <w:rPr>
          <w:rStyle w:val="StyleUnderline"/>
        </w:rPr>
        <w:t xml:space="preserve">organize, and plan a milieu” </w:t>
      </w:r>
      <w:r w:rsidRPr="00FB1855">
        <w:rPr>
          <w:rStyle w:val="Emphasis"/>
        </w:rPr>
        <w:t>even before ground troops are deployed</w:t>
      </w:r>
      <w:r w:rsidRPr="00FB1855">
        <w:rPr>
          <w:sz w:val="14"/>
        </w:rPr>
        <w:t xml:space="preserve"> (as in the case of the first action in the war on terror, which I return to later: the negotiation by CENTCOM JAGs of a Status of Forces Agreement with Uzbekistan in early October 2001).28 </w:t>
      </w:r>
      <w:r w:rsidRPr="00FB1855">
        <w:rPr>
          <w:rStyle w:val="StyleUnderline"/>
        </w:rPr>
        <w:t>JAGs play a key role in legally conditioning the battlefield, in regulating the circulation of troops, in optimising their operational capacities, and in sanctioning the privilege to kill</w:t>
      </w:r>
      <w:r w:rsidRPr="00FB1855">
        <w:rPr>
          <w:sz w:val="14"/>
        </w:rPr>
        <w:t xml:space="preserve">. The JAG’s milieu is a “field of intervention”, in other words, in which they are seeking to “affect, precisely, a population”.29 To this end, securing the aleatory or the uncertain is key. As Michael Dillon argues, </w:t>
      </w:r>
      <w:r w:rsidRPr="00FB1855">
        <w:rPr>
          <w:rStyle w:val="StyleUnderline"/>
        </w:rPr>
        <w:t xml:space="preserve">central to the securing of populations are the </w:t>
      </w:r>
      <w:r w:rsidRPr="00C93A0A">
        <w:rPr>
          <w:rStyle w:val="StyleUnderline"/>
          <w:highlight w:val="green"/>
        </w:rPr>
        <w:t>“sciences of the aleatory</w:t>
      </w:r>
      <w:r w:rsidRPr="005B0060">
        <w:rPr>
          <w:rStyle w:val="StyleUnderline"/>
        </w:rPr>
        <w:t xml:space="preserve"> or the contingent</w:t>
      </w:r>
      <w:r>
        <w:rPr>
          <w:rStyle w:val="StyleUnderline"/>
        </w:rPr>
        <w:t>”</w:t>
      </w:r>
      <w:r w:rsidRPr="005B0060">
        <w:rPr>
          <w:rStyle w:val="StyleUnderline"/>
        </w:rPr>
        <w:t xml:space="preserve"> </w:t>
      </w:r>
      <w:r w:rsidRPr="00C93A0A">
        <w:rPr>
          <w:rStyle w:val="StyleUnderline"/>
          <w:highlight w:val="green"/>
        </w:rPr>
        <w:t>in which</w:t>
      </w:r>
      <w:r w:rsidRPr="005B0060">
        <w:rPr>
          <w:rStyle w:val="StyleUnderline"/>
        </w:rPr>
        <w:t xml:space="preserve"> the </w:t>
      </w:r>
      <w:r>
        <w:rPr>
          <w:rStyle w:val="StyleUnderline"/>
        </w:rPr>
        <w:t>“</w:t>
      </w:r>
      <w:r w:rsidRPr="00C93A0A">
        <w:rPr>
          <w:rStyle w:val="StyleUnderline"/>
          <w:highlight w:val="green"/>
        </w:rPr>
        <w:t>government</w:t>
      </w:r>
      <w:r w:rsidRPr="005B0060">
        <w:rPr>
          <w:rStyle w:val="StyleUnderline"/>
        </w:rPr>
        <w:t xml:space="preserve"> of population</w:t>
      </w:r>
      <w:r>
        <w:rPr>
          <w:rStyle w:val="StyleUnderline"/>
        </w:rPr>
        <w:t>”</w:t>
      </w:r>
      <w:r w:rsidRPr="005B0060">
        <w:rPr>
          <w:rStyle w:val="StyleUnderline"/>
        </w:rPr>
        <w:t xml:space="preserve"> </w:t>
      </w:r>
      <w:r w:rsidRPr="00C93A0A">
        <w:rPr>
          <w:rStyle w:val="StyleUnderline"/>
          <w:highlight w:val="green"/>
        </w:rPr>
        <w:t xml:space="preserve">is achieved by the </w:t>
      </w:r>
      <w:r w:rsidRPr="00C93A0A">
        <w:rPr>
          <w:rStyle w:val="Emphasis"/>
          <w:highlight w:val="green"/>
        </w:rPr>
        <w:t>sciences of “statistics and probability”</w:t>
      </w:r>
      <w:r w:rsidRPr="005B0060">
        <w:rPr>
          <w:rStyle w:val="StyleUnderline"/>
        </w:rPr>
        <w:t>.</w:t>
      </w:r>
      <w:r w:rsidRPr="00FB1855">
        <w:rPr>
          <w:sz w:val="14"/>
        </w:rPr>
        <w:t xml:space="preserve">30 As he points out elsewhere, </w:t>
      </w:r>
      <w:r w:rsidRPr="005B0060">
        <w:rPr>
          <w:rStyle w:val="StyleUnderline"/>
        </w:rPr>
        <w:t xml:space="preserve">you </w:t>
      </w:r>
      <w:r>
        <w:rPr>
          <w:rStyle w:val="StyleUnderline"/>
        </w:rPr>
        <w:t>“</w:t>
      </w:r>
      <w:r w:rsidRPr="005B0060">
        <w:rPr>
          <w:rStyle w:val="StyleUnderline"/>
        </w:rPr>
        <w:t>cannot secure anything unless you know what it is</w:t>
      </w:r>
      <w:r>
        <w:rPr>
          <w:rStyle w:val="StyleUnderline"/>
        </w:rPr>
        <w:t>”</w:t>
      </w:r>
      <w:r w:rsidRPr="005B0060">
        <w:rPr>
          <w:rStyle w:val="StyleUnderline"/>
        </w:rPr>
        <w:t xml:space="preserve">, and therefore </w:t>
      </w:r>
      <w:r w:rsidRPr="00C93A0A">
        <w:rPr>
          <w:rStyle w:val="StyleUnderline"/>
          <w:highlight w:val="green"/>
        </w:rPr>
        <w:t>securitization demands</w:t>
      </w:r>
      <w:r w:rsidRPr="005B0060">
        <w:rPr>
          <w:rStyle w:val="StyleUnderline"/>
        </w:rPr>
        <w:t xml:space="preserve"> that </w:t>
      </w:r>
      <w:r w:rsidRPr="00C93A0A">
        <w:rPr>
          <w:rStyle w:val="StyleUnderline"/>
          <w:highlight w:val="green"/>
        </w:rPr>
        <w:t>“people, territory, and things are transformed into epistemic objects”</w:t>
      </w:r>
      <w:r w:rsidRPr="00FB1855">
        <w:rPr>
          <w:sz w:val="14"/>
        </w:rPr>
        <w:t xml:space="preserve">.31 </w:t>
      </w:r>
      <w:r w:rsidRPr="005B0060">
        <w:rPr>
          <w:rStyle w:val="StyleUnderline"/>
        </w:rPr>
        <w:t xml:space="preserve">And </w:t>
      </w:r>
      <w:r w:rsidRPr="00C93A0A">
        <w:rPr>
          <w:rStyle w:val="StyleUnderline"/>
          <w:highlight w:val="green"/>
        </w:rPr>
        <w:t>in planning</w:t>
      </w:r>
      <w:r w:rsidRPr="005B0060">
        <w:rPr>
          <w:rStyle w:val="StyleUnderline"/>
        </w:rPr>
        <w:t xml:space="preserve"> the milieu of </w:t>
      </w:r>
      <w:r w:rsidRPr="00C93A0A">
        <w:rPr>
          <w:rStyle w:val="StyleUnderline"/>
          <w:highlight w:val="green"/>
        </w:rPr>
        <w:t>US</w:t>
      </w:r>
      <w:r w:rsidRPr="005B0060">
        <w:rPr>
          <w:rStyle w:val="StyleUnderline"/>
        </w:rPr>
        <w:t xml:space="preserve"> ground </w:t>
      </w:r>
      <w:r w:rsidRPr="00C93A0A">
        <w:rPr>
          <w:rStyle w:val="StyleUnderline"/>
          <w:highlight w:val="green"/>
        </w:rPr>
        <w:t>forces overseas, JAGs translate</w:t>
      </w:r>
      <w:r w:rsidRPr="005B0060">
        <w:rPr>
          <w:rStyle w:val="StyleUnderline"/>
        </w:rPr>
        <w:t xml:space="preserve"> regional </w:t>
      </w:r>
      <w:r w:rsidRPr="00C93A0A">
        <w:rPr>
          <w:rStyle w:val="StyleUnderline"/>
          <w:highlight w:val="green"/>
        </w:rPr>
        <w:t xml:space="preserve">AORs into </w:t>
      </w:r>
      <w:r w:rsidRPr="00C93A0A">
        <w:rPr>
          <w:rStyle w:val="Emphasis"/>
          <w:highlight w:val="green"/>
        </w:rPr>
        <w:t>legally enabled grids</w:t>
      </w:r>
      <w:r w:rsidRPr="00C93A0A">
        <w:rPr>
          <w:rStyle w:val="StyleUnderline"/>
          <w:highlight w:val="green"/>
        </w:rPr>
        <w:t xml:space="preserve"> upon which</w:t>
      </w:r>
      <w:r w:rsidRPr="005B0060">
        <w:rPr>
          <w:rStyle w:val="StyleUnderline"/>
        </w:rPr>
        <w:t xml:space="preserve"> US military </w:t>
      </w:r>
      <w:r w:rsidRPr="00C93A0A">
        <w:rPr>
          <w:rStyle w:val="StyleUnderline"/>
          <w:highlight w:val="green"/>
        </w:rPr>
        <w:t>operations take place</w:t>
      </w:r>
      <w:r w:rsidRPr="005B0060">
        <w:rPr>
          <w:rStyle w:val="StyleUnderline"/>
        </w:rPr>
        <w:t>. This is part of the production of</w:t>
      </w:r>
      <w:r w:rsidRPr="00FB1855">
        <w:rPr>
          <w:sz w:val="14"/>
        </w:rPr>
        <w:t xml:space="preserve"> what Matt Hannah terms </w:t>
      </w:r>
      <w:r>
        <w:rPr>
          <w:rStyle w:val="StyleUnderline"/>
        </w:rPr>
        <w:t>“</w:t>
      </w:r>
      <w:r w:rsidRPr="005B0060">
        <w:rPr>
          <w:rStyle w:val="StyleUnderline"/>
        </w:rPr>
        <w:t>mappable landscapes of expectation</w:t>
      </w:r>
      <w:r>
        <w:rPr>
          <w:rStyle w:val="StyleUnderline"/>
        </w:rPr>
        <w:t>”</w:t>
      </w:r>
      <w:r w:rsidRPr="00FB1855">
        <w:rPr>
          <w:sz w:val="14"/>
        </w:rPr>
        <w:t xml:space="preserve">;32 </w:t>
      </w:r>
      <w:r w:rsidRPr="005B0060">
        <w:rPr>
          <w:rStyle w:val="StyleUnderline"/>
        </w:rPr>
        <w:t xml:space="preserve">and to this end, </w:t>
      </w:r>
      <w:r w:rsidRPr="005B0060">
        <w:rPr>
          <w:rStyle w:val="Emphasis"/>
        </w:rPr>
        <w:t xml:space="preserve">the aleatory is anticipated by planning for the </w:t>
      </w:r>
      <w:r>
        <w:rPr>
          <w:rStyle w:val="Emphasis"/>
        </w:rPr>
        <w:t>‘</w:t>
      </w:r>
      <w:r w:rsidRPr="005B0060">
        <w:rPr>
          <w:rStyle w:val="Emphasis"/>
        </w:rPr>
        <w:t>evental</w:t>
      </w:r>
      <w:r>
        <w:rPr>
          <w:rStyle w:val="Emphasis"/>
        </w:rPr>
        <w:t>’</w:t>
      </w:r>
      <w:r w:rsidRPr="005B0060">
        <w:rPr>
          <w:rStyle w:val="Emphasis"/>
        </w:rPr>
        <w:t xml:space="preserve"> in the promissory language of securitization</w:t>
      </w:r>
      <w:r w:rsidRPr="00FB1855">
        <w:rPr>
          <w:sz w:val="14"/>
        </w:rPr>
        <w:t>.</w:t>
      </w:r>
    </w:p>
    <w:p w14:paraId="31BC9D2D" w14:textId="77777777" w:rsidR="00FE38B8" w:rsidRPr="00FB1855" w:rsidRDefault="00FE38B8" w:rsidP="00FE38B8">
      <w:pPr>
        <w:rPr>
          <w:sz w:val="14"/>
        </w:rPr>
      </w:pPr>
      <w:r w:rsidRPr="00FB1855">
        <w:rPr>
          <w:sz w:val="14"/>
        </w:rPr>
        <w:t xml:space="preserve">The ontology of the ‘event’ has recently garnered wide academic engagement. Randy Martin, for example, has underlined the eventual discursive underpinnings of US military strategy in the war on terror; highlighting how </w:t>
      </w:r>
      <w:r w:rsidRPr="00C93A0A">
        <w:rPr>
          <w:rStyle w:val="StyleUnderline"/>
          <w:highlight w:val="green"/>
        </w:rPr>
        <w:t xml:space="preserve">the risk of future events </w:t>
      </w:r>
      <w:r w:rsidRPr="00C93A0A">
        <w:rPr>
          <w:rStyle w:val="Emphasis"/>
          <w:highlight w:val="green"/>
        </w:rPr>
        <w:t>results in ‘preemption’</w:t>
      </w:r>
      <w:r w:rsidRPr="005B0060">
        <w:rPr>
          <w:rStyle w:val="StyleUnderline"/>
        </w:rPr>
        <w:t xml:space="preserve"> being the tactic</w:t>
      </w:r>
      <w:r w:rsidRPr="00FB1855">
        <w:rPr>
          <w:sz w:val="14"/>
        </w:rPr>
        <w:t xml:space="preserve"> of their securitization.33 Naomi Klein has laid bare the powerful event-based logic of ‘disaster capitalism’;34 while others have pointed out how </w:t>
      </w:r>
      <w:r w:rsidRPr="009E101A">
        <w:rPr>
          <w:rStyle w:val="StyleUnderline"/>
        </w:rPr>
        <w:t xml:space="preserve">an ascendant </w:t>
      </w:r>
      <w:r>
        <w:rPr>
          <w:rStyle w:val="StyleUnderline"/>
        </w:rPr>
        <w:t>‘</w:t>
      </w:r>
      <w:r w:rsidRPr="009E101A">
        <w:rPr>
          <w:rStyle w:val="StyleUnderline"/>
        </w:rPr>
        <w:t>logic of premediation</w:t>
      </w:r>
      <w:r>
        <w:rPr>
          <w:rStyle w:val="StyleUnderline"/>
        </w:rPr>
        <w:t>’</w:t>
      </w:r>
      <w:r w:rsidRPr="009E101A">
        <w:rPr>
          <w:rStyle w:val="StyleUnderline"/>
        </w:rPr>
        <w:t xml:space="preserve">, in which the future is already anticipated and </w:t>
      </w:r>
      <w:r>
        <w:rPr>
          <w:rStyle w:val="StyleUnderline"/>
        </w:rPr>
        <w:t>“</w:t>
      </w:r>
      <w:r w:rsidRPr="009E101A">
        <w:rPr>
          <w:rStyle w:val="StyleUnderline"/>
        </w:rPr>
        <w:t>mediated</w:t>
      </w:r>
      <w:r>
        <w:rPr>
          <w:rStyle w:val="StyleUnderline"/>
        </w:rPr>
        <w:t>”</w:t>
      </w:r>
      <w:r w:rsidRPr="009E101A">
        <w:rPr>
          <w:rStyle w:val="StyleUnderline"/>
        </w:rPr>
        <w:t xml:space="preserve">, is a marked feature of the </w:t>
      </w:r>
      <w:r>
        <w:rPr>
          <w:rStyle w:val="StyleUnderline"/>
        </w:rPr>
        <w:t>“</w:t>
      </w:r>
      <w:r w:rsidRPr="009E101A">
        <w:rPr>
          <w:rStyle w:val="StyleUnderline"/>
        </w:rPr>
        <w:t>post-9/11 cultural landscape</w:t>
      </w:r>
      <w:r>
        <w:rPr>
          <w:rStyle w:val="StyleUnderline"/>
        </w:rPr>
        <w:t>”</w:t>
      </w:r>
      <w:r w:rsidRPr="00FB1855">
        <w:rPr>
          <w:sz w:val="14"/>
        </w:rPr>
        <w:t xml:space="preserve">.35 But it was Foucault who first cited the import of the ‘evental’ in the realm of biopolitics. He points to the “anti-scarcity system” of seventeenth-century Europe as an early exemplar of a new ‘evental’ biopolitics in which </w:t>
      </w:r>
      <w:r w:rsidRPr="00C93A0A">
        <w:rPr>
          <w:rStyle w:val="Emphasis"/>
          <w:highlight w:val="green"/>
        </w:rPr>
        <w:t>“an event that could take place” is prevented before it “becomes a reality”</w:t>
      </w:r>
      <w:r w:rsidRPr="00FB1855">
        <w:rPr>
          <w:sz w:val="14"/>
        </w:rPr>
        <w:t xml:space="preserve">.36 To this end, </w:t>
      </w:r>
      <w:r w:rsidRPr="009E101A">
        <w:rPr>
          <w:rStyle w:val="StyleUnderline"/>
        </w:rPr>
        <w:t xml:space="preserve">the figure of </w:t>
      </w:r>
      <w:r>
        <w:rPr>
          <w:rStyle w:val="StyleUnderline"/>
        </w:rPr>
        <w:t>‘</w:t>
      </w:r>
      <w:r w:rsidRPr="009E101A">
        <w:rPr>
          <w:rStyle w:val="StyleUnderline"/>
        </w:rPr>
        <w:t>population</w:t>
      </w:r>
      <w:r>
        <w:rPr>
          <w:rStyle w:val="StyleUnderline"/>
        </w:rPr>
        <w:t>’</w:t>
      </w:r>
      <w:r w:rsidRPr="009E101A">
        <w:rPr>
          <w:rStyle w:val="StyleUnderline"/>
        </w:rPr>
        <w:t xml:space="preserve"> becomes both an </w:t>
      </w:r>
      <w:r>
        <w:rPr>
          <w:rStyle w:val="StyleUnderline"/>
        </w:rPr>
        <w:t>‘</w:t>
      </w:r>
      <w:r w:rsidRPr="009E101A">
        <w:rPr>
          <w:rStyle w:val="StyleUnderline"/>
        </w:rPr>
        <w:t>object</w:t>
      </w:r>
      <w:r>
        <w:rPr>
          <w:rStyle w:val="StyleUnderline"/>
        </w:rPr>
        <w:t>’</w:t>
      </w:r>
      <w:r w:rsidRPr="009E101A">
        <w:rPr>
          <w:rStyle w:val="StyleUnderline"/>
        </w:rPr>
        <w:t xml:space="preserve">, </w:t>
      </w:r>
      <w:r>
        <w:rPr>
          <w:rStyle w:val="StyleUnderline"/>
        </w:rPr>
        <w:t>“</w:t>
      </w:r>
      <w:r w:rsidRPr="009E101A">
        <w:rPr>
          <w:rStyle w:val="StyleUnderline"/>
        </w:rPr>
        <w:t>on which and towards which mechanisms are directed in order to have a particular effect on it</w:t>
      </w:r>
      <w:r>
        <w:rPr>
          <w:rStyle w:val="StyleUnderline"/>
        </w:rPr>
        <w:t>”</w:t>
      </w:r>
      <w:r w:rsidRPr="009E101A">
        <w:rPr>
          <w:rStyle w:val="StyleUnderline"/>
        </w:rPr>
        <w:t xml:space="preserve">, but also a </w:t>
      </w:r>
      <w:r>
        <w:rPr>
          <w:rStyle w:val="StyleUnderline"/>
        </w:rPr>
        <w:t>‘</w:t>
      </w:r>
      <w:r w:rsidRPr="009E101A">
        <w:rPr>
          <w:rStyle w:val="StyleUnderline"/>
        </w:rPr>
        <w:t>subject</w:t>
      </w:r>
      <w:r>
        <w:rPr>
          <w:rStyle w:val="StyleUnderline"/>
        </w:rPr>
        <w:t>’</w:t>
      </w:r>
      <w:r w:rsidRPr="009E101A">
        <w:rPr>
          <w:rStyle w:val="StyleUnderline"/>
        </w:rPr>
        <w:t xml:space="preserve">, </w:t>
      </w:r>
      <w:r>
        <w:rPr>
          <w:rStyle w:val="StyleUnderline"/>
        </w:rPr>
        <w:t>“</w:t>
      </w:r>
      <w:r w:rsidRPr="009E101A">
        <w:rPr>
          <w:rStyle w:val="StyleUnderline"/>
        </w:rPr>
        <w:t>called upon to conduct itself in such and such a fashion</w:t>
      </w:r>
      <w:r>
        <w:rPr>
          <w:rStyle w:val="StyleUnderline"/>
        </w:rPr>
        <w:t>”</w:t>
      </w:r>
      <w:r w:rsidRPr="00FB1855">
        <w:rPr>
          <w:sz w:val="14"/>
        </w:rPr>
        <w:t xml:space="preserve">.37 Echoing Foucault, David Nally usefully argues that </w:t>
      </w:r>
      <w:r w:rsidRPr="009E101A">
        <w:rPr>
          <w:rStyle w:val="StyleUnderline"/>
        </w:rPr>
        <w:t xml:space="preserve">the emergence of the </w:t>
      </w:r>
      <w:r>
        <w:rPr>
          <w:rStyle w:val="StyleUnderline"/>
        </w:rPr>
        <w:t>“</w:t>
      </w:r>
      <w:r w:rsidRPr="009E101A">
        <w:rPr>
          <w:rStyle w:val="StyleUnderline"/>
        </w:rPr>
        <w:t>era of bio-power</w:t>
      </w:r>
      <w:r>
        <w:rPr>
          <w:rStyle w:val="StyleUnderline"/>
        </w:rPr>
        <w:t>”</w:t>
      </w:r>
      <w:r w:rsidRPr="009E101A">
        <w:rPr>
          <w:rStyle w:val="StyleUnderline"/>
        </w:rPr>
        <w:t xml:space="preserve"> was facilitated by </w:t>
      </w:r>
      <w:r>
        <w:rPr>
          <w:rStyle w:val="StyleUnderline"/>
        </w:rPr>
        <w:t>“</w:t>
      </w:r>
      <w:r w:rsidRPr="009E101A">
        <w:rPr>
          <w:rStyle w:val="StyleUnderline"/>
        </w:rPr>
        <w:t xml:space="preserve">the ability of </w:t>
      </w:r>
      <w:r>
        <w:rPr>
          <w:rStyle w:val="StyleUnderline"/>
        </w:rPr>
        <w:t>‘</w:t>
      </w:r>
      <w:r w:rsidRPr="009E101A">
        <w:rPr>
          <w:rStyle w:val="StyleUnderline"/>
        </w:rPr>
        <w:t>government</w:t>
      </w:r>
      <w:r>
        <w:rPr>
          <w:rStyle w:val="StyleUnderline"/>
        </w:rPr>
        <w:t>’</w:t>
      </w:r>
      <w:r w:rsidRPr="009E101A">
        <w:rPr>
          <w:rStyle w:val="StyleUnderline"/>
        </w:rPr>
        <w:t xml:space="preserve"> to seize, manage and control individual bodies and whole populations</w:t>
      </w:r>
      <w:r>
        <w:rPr>
          <w:rStyle w:val="StyleUnderline"/>
        </w:rPr>
        <w:t>”</w:t>
      </w:r>
      <w:r w:rsidRPr="00FB1855">
        <w:rPr>
          <w:sz w:val="14"/>
        </w:rPr>
        <w:t xml:space="preserve">.38 And </w:t>
      </w:r>
      <w:r w:rsidRPr="00C93A0A">
        <w:rPr>
          <w:rStyle w:val="StyleUnderline"/>
          <w:highlight w:val="green"/>
        </w:rPr>
        <w:t>this is</w:t>
      </w:r>
      <w:r w:rsidRPr="00FB1855">
        <w:rPr>
          <w:sz w:val="14"/>
        </w:rPr>
        <w:t xml:space="preserve"> part of Michael Dillon’s argument about </w:t>
      </w:r>
      <w:r w:rsidRPr="00C93A0A">
        <w:rPr>
          <w:rStyle w:val="StyleUnderline"/>
          <w:highlight w:val="green"/>
        </w:rPr>
        <w:t>the</w:t>
      </w:r>
      <w:r w:rsidRPr="00FB1855">
        <w:rPr>
          <w:sz w:val="14"/>
        </w:rPr>
        <w:t xml:space="preserve"> “very </w:t>
      </w:r>
      <w:r w:rsidRPr="006E6347">
        <w:rPr>
          <w:rStyle w:val="Emphasis"/>
        </w:rPr>
        <w:t xml:space="preserve">operational </w:t>
      </w:r>
      <w:r w:rsidRPr="00FB1855">
        <w:rPr>
          <w:rStyle w:val="Emphasis"/>
        </w:rPr>
        <w:t xml:space="preserve">heart of the </w:t>
      </w:r>
      <w:r w:rsidRPr="00C93A0A">
        <w:rPr>
          <w:rStyle w:val="Emphasis"/>
          <w:highlight w:val="green"/>
        </w:rPr>
        <w:t>security dispositif</w:t>
      </w:r>
      <w:r w:rsidRPr="000C57F0">
        <w:rPr>
          <w:rStyle w:val="StyleUnderline"/>
        </w:rPr>
        <w:t xml:space="preserve"> of the biopolitics</w:t>
      </w:r>
      <w:r w:rsidRPr="009E101A">
        <w:rPr>
          <w:rStyle w:val="StyleUnderline"/>
        </w:rPr>
        <w:t xml:space="preserve"> of security</w:t>
      </w:r>
      <w:r w:rsidRPr="00FB1855">
        <w:rPr>
          <w:sz w:val="14"/>
        </w:rPr>
        <w:t xml:space="preserve">”, which </w:t>
      </w:r>
      <w:r w:rsidRPr="009E101A">
        <w:rPr>
          <w:rStyle w:val="StyleUnderline"/>
        </w:rPr>
        <w:t xml:space="preserve">seeks to </w:t>
      </w:r>
      <w:r>
        <w:rPr>
          <w:rStyle w:val="StyleUnderline"/>
        </w:rPr>
        <w:t>‘</w:t>
      </w:r>
      <w:r w:rsidRPr="009E101A">
        <w:rPr>
          <w:rStyle w:val="StyleUnderline"/>
        </w:rPr>
        <w:t>strategize</w:t>
      </w:r>
      <w:r>
        <w:rPr>
          <w:rStyle w:val="StyleUnderline"/>
        </w:rPr>
        <w:t>’</w:t>
      </w:r>
      <w:r w:rsidRPr="009E101A">
        <w:rPr>
          <w:rStyle w:val="StyleUnderline"/>
        </w:rPr>
        <w:t xml:space="preserve">, </w:t>
      </w:r>
      <w:r>
        <w:rPr>
          <w:rStyle w:val="StyleUnderline"/>
        </w:rPr>
        <w:t>‘</w:t>
      </w:r>
      <w:r w:rsidRPr="009E101A">
        <w:rPr>
          <w:rStyle w:val="StyleUnderline"/>
        </w:rPr>
        <w:t>secure</w:t>
      </w:r>
      <w:r>
        <w:rPr>
          <w:rStyle w:val="StyleUnderline"/>
        </w:rPr>
        <w:t>’</w:t>
      </w:r>
      <w:r w:rsidRPr="009E101A">
        <w:rPr>
          <w:rStyle w:val="StyleUnderline"/>
        </w:rPr>
        <w:t xml:space="preserve">, </w:t>
      </w:r>
      <w:r>
        <w:rPr>
          <w:rStyle w:val="StyleUnderline"/>
        </w:rPr>
        <w:t>‘</w:t>
      </w:r>
      <w:r w:rsidRPr="009E101A">
        <w:rPr>
          <w:rStyle w:val="StyleUnderline"/>
        </w:rPr>
        <w:t>regulate</w:t>
      </w:r>
      <w:r>
        <w:rPr>
          <w:rStyle w:val="StyleUnderline"/>
        </w:rPr>
        <w:t>’</w:t>
      </w:r>
      <w:r w:rsidRPr="009E101A">
        <w:rPr>
          <w:rStyle w:val="StyleUnderline"/>
        </w:rPr>
        <w:t xml:space="preserve"> and </w:t>
      </w:r>
      <w:r>
        <w:rPr>
          <w:rStyle w:val="StyleUnderline"/>
        </w:rPr>
        <w:t>‘</w:t>
      </w:r>
      <w:r w:rsidRPr="009E101A">
        <w:rPr>
          <w:rStyle w:val="StyleUnderline"/>
        </w:rPr>
        <w:t>manipulate</w:t>
      </w:r>
      <w:r>
        <w:rPr>
          <w:rStyle w:val="StyleUnderline"/>
        </w:rPr>
        <w:t>’</w:t>
      </w:r>
      <w:r w:rsidRPr="009E101A">
        <w:rPr>
          <w:rStyle w:val="StyleUnderline"/>
        </w:rPr>
        <w:t xml:space="preserve"> the </w:t>
      </w:r>
      <w:r>
        <w:rPr>
          <w:rStyle w:val="StyleUnderline"/>
        </w:rPr>
        <w:t>“</w:t>
      </w:r>
      <w:r w:rsidRPr="00FB1855">
        <w:rPr>
          <w:rStyle w:val="StyleUnderline"/>
        </w:rPr>
        <w:t>circulation of species life”.</w:t>
      </w:r>
      <w:r w:rsidRPr="00FB1855">
        <w:rPr>
          <w:sz w:val="14"/>
        </w:rPr>
        <w:t xml:space="preserve">39 </w:t>
      </w:r>
      <w:r w:rsidRPr="00FB1855">
        <w:rPr>
          <w:rStyle w:val="StyleUnderline"/>
        </w:rPr>
        <w:t xml:space="preserve">For the US military, it is exactly the circulation and regulation of life that is </w:t>
      </w:r>
      <w:r w:rsidRPr="00FB1855">
        <w:rPr>
          <w:rStyle w:val="Emphasis"/>
        </w:rPr>
        <w:t>central to its tactics of lawfare</w:t>
      </w:r>
      <w:r w:rsidRPr="00FB1855">
        <w:rPr>
          <w:rStyle w:val="StyleUnderline"/>
        </w:rPr>
        <w:t xml:space="preserve"> to </w:t>
      </w:r>
      <w:r w:rsidRPr="00FB1855">
        <w:rPr>
          <w:rStyle w:val="Emphasis"/>
        </w:rPr>
        <w:t>juridically secure the necessary legal geographies</w:t>
      </w:r>
      <w:r w:rsidRPr="00FB1855">
        <w:rPr>
          <w:rStyle w:val="StyleUnderline"/>
        </w:rPr>
        <w:t xml:space="preserve"> and biopolitics of its overseas ground presence</w:t>
      </w:r>
      <w:r w:rsidRPr="00FB1855">
        <w:rPr>
          <w:sz w:val="14"/>
        </w:rPr>
        <w:t>.</w:t>
      </w:r>
    </w:p>
    <w:p w14:paraId="2BE68863" w14:textId="77777777" w:rsidR="00FE38B8" w:rsidRPr="00FB1855" w:rsidRDefault="00FE38B8" w:rsidP="00FE38B8">
      <w:pPr>
        <w:rPr>
          <w:sz w:val="14"/>
          <w:szCs w:val="14"/>
        </w:rPr>
      </w:pPr>
      <w:r w:rsidRPr="00FB1855">
        <w:rPr>
          <w:sz w:val="14"/>
          <w:szCs w:val="14"/>
        </w:rPr>
        <w:t>US FORWARD PRESENCE IN THE WAR ON TERROR: THE ENDURING IMPORT OF ‘LAND POWER’</w:t>
      </w:r>
    </w:p>
    <w:p w14:paraId="460B0AEB" w14:textId="77777777" w:rsidR="00FE38B8" w:rsidRPr="002F11F5" w:rsidRDefault="00FE38B8" w:rsidP="00FE38B8">
      <w:pPr>
        <w:rPr>
          <w:sz w:val="14"/>
        </w:rPr>
      </w:pPr>
      <w:r w:rsidRPr="002547CD">
        <w:rPr>
          <w:rStyle w:val="StyleUnderline"/>
        </w:rPr>
        <w:t>In considering the US military's legal tactics to empower its</w:t>
      </w:r>
      <w:r w:rsidRPr="00FB1855">
        <w:rPr>
          <w:sz w:val="14"/>
        </w:rPr>
        <w:t xml:space="preserve"> specifically </w:t>
      </w:r>
      <w:r>
        <w:rPr>
          <w:rStyle w:val="StyleUnderline"/>
        </w:rPr>
        <w:t>‘</w:t>
      </w:r>
      <w:r w:rsidRPr="002547CD">
        <w:rPr>
          <w:rStyle w:val="StyleUnderline"/>
        </w:rPr>
        <w:t>biopolitical project of security</w:t>
      </w:r>
      <w:r>
        <w:rPr>
          <w:rStyle w:val="StyleUnderline"/>
        </w:rPr>
        <w:t>’</w:t>
      </w:r>
      <w:r w:rsidRPr="002547CD">
        <w:rPr>
          <w:rStyle w:val="StyleUnderline"/>
        </w:rPr>
        <w:t xml:space="preserve"> overseas, it is important to</w:t>
      </w:r>
      <w:r w:rsidRPr="00FB1855">
        <w:rPr>
          <w:sz w:val="14"/>
        </w:rPr>
        <w:t xml:space="preserve"> first </w:t>
      </w:r>
      <w:r w:rsidRPr="002547CD">
        <w:rPr>
          <w:rStyle w:val="StyleUnderline"/>
        </w:rPr>
        <w:t xml:space="preserve">sketch out the recent historical geographical evolution of the contemporary </w:t>
      </w:r>
      <w:r>
        <w:rPr>
          <w:rStyle w:val="StyleUnderline"/>
        </w:rPr>
        <w:t>‘</w:t>
      </w:r>
      <w:r w:rsidRPr="002547CD">
        <w:rPr>
          <w:rStyle w:val="StyleUnderline"/>
        </w:rPr>
        <w:t>milieu</w:t>
      </w:r>
      <w:r>
        <w:rPr>
          <w:rStyle w:val="StyleUnderline"/>
        </w:rPr>
        <w:t>’</w:t>
      </w:r>
      <w:r w:rsidRPr="002547CD">
        <w:rPr>
          <w:rStyle w:val="StyleUnderline"/>
        </w:rPr>
        <w:t xml:space="preserve"> of US ground forces abroad – or</w:t>
      </w:r>
      <w:r w:rsidRPr="00FB1855">
        <w:rPr>
          <w:sz w:val="14"/>
        </w:rPr>
        <w:t xml:space="preserve"> what some refer to as </w:t>
      </w:r>
      <w:r w:rsidRPr="00FB1855">
        <w:rPr>
          <w:rStyle w:val="StyleUnderline"/>
        </w:rPr>
        <w:t xml:space="preserve">the </w:t>
      </w:r>
      <w:r w:rsidRPr="00FB1855">
        <w:rPr>
          <w:rStyle w:val="StyleUnderline"/>
        </w:rPr>
        <w:lastRenderedPageBreak/>
        <w:t>American ‘leasehold empire’</w:t>
      </w:r>
      <w:r w:rsidRPr="00FB1855">
        <w:rPr>
          <w:sz w:val="14"/>
        </w:rPr>
        <w:t xml:space="preserve">. 40 In doing so, I want to especially underline the evolving import of ‘land power’ – defined by ‘land access’, not territorial control – increasingly identified by military strategists in Washington </w:t>
      </w:r>
      <w:r w:rsidRPr="00FB1855">
        <w:rPr>
          <w:rStyle w:val="StyleUnderline"/>
        </w:rPr>
        <w:t>from the early 1980s</w:t>
      </w:r>
      <w:r w:rsidRPr="00FB1855">
        <w:rPr>
          <w:sz w:val="14"/>
        </w:rPr>
        <w:t xml:space="preserve">, which in turn behoved </w:t>
      </w:r>
      <w:r w:rsidRPr="00FB1855">
        <w:rPr>
          <w:rStyle w:val="StyleUnderline"/>
        </w:rPr>
        <w:t>US military JAGs</w:t>
      </w:r>
      <w:r w:rsidRPr="00FB1855">
        <w:rPr>
          <w:sz w:val="14"/>
        </w:rPr>
        <w:t xml:space="preserve"> to foreground the legal terrain of any planned for ground presence. They </w:t>
      </w:r>
      <w:r w:rsidRPr="00FB1855">
        <w:rPr>
          <w:rStyle w:val="StyleUnderline"/>
        </w:rPr>
        <w:t>were tasked with forecasting the evental, forestalling the uncertain; preconfiguring</w:t>
      </w:r>
      <w:r w:rsidRPr="00FB1855">
        <w:rPr>
          <w:sz w:val="14"/>
        </w:rPr>
        <w:t xml:space="preserve">, in other words, </w:t>
      </w:r>
      <w:r w:rsidRPr="00FB1855">
        <w:rPr>
          <w:rStyle w:val="StyleUnderline"/>
        </w:rPr>
        <w:t>the biopolitical modalities of US operations on the ground. And this</w:t>
      </w:r>
      <w:r w:rsidRPr="00FB1855">
        <w:rPr>
          <w:sz w:val="14"/>
        </w:rPr>
        <w:t xml:space="preserve"> expressly </w:t>
      </w:r>
      <w:r w:rsidRPr="00FB1855">
        <w:rPr>
          <w:rStyle w:val="StyleUnderline"/>
        </w:rPr>
        <w:t xml:space="preserve">biopolitical project of </w:t>
      </w:r>
      <w:r w:rsidRPr="00C93A0A">
        <w:rPr>
          <w:rStyle w:val="StyleUnderline"/>
          <w:highlight w:val="green"/>
        </w:rPr>
        <w:t>securitization</w:t>
      </w:r>
      <w:r w:rsidRPr="002547CD">
        <w:rPr>
          <w:rStyle w:val="StyleUnderline"/>
        </w:rPr>
        <w:t xml:space="preserve"> works in tandem</w:t>
      </w:r>
      <w:r w:rsidRPr="00FB1855">
        <w:rPr>
          <w:sz w:val="14"/>
        </w:rPr>
        <w:t xml:space="preserve">, of course, </w:t>
      </w:r>
      <w:r w:rsidRPr="002547CD">
        <w:rPr>
          <w:rStyle w:val="StyleUnderline"/>
        </w:rPr>
        <w:t xml:space="preserve">with a broader geopolitical and geoeconomic project of securitization. It </w:t>
      </w:r>
      <w:r w:rsidRPr="00C93A0A">
        <w:rPr>
          <w:rStyle w:val="StyleUnderline"/>
          <w:highlight w:val="green"/>
        </w:rPr>
        <w:t xml:space="preserve">is the </w:t>
      </w:r>
      <w:r w:rsidRPr="00C93A0A">
        <w:rPr>
          <w:rStyle w:val="Emphasis"/>
          <w:highlight w:val="green"/>
        </w:rPr>
        <w:t>biopolitical enabling of land power</w:t>
      </w:r>
      <w:r w:rsidRPr="00FB1855">
        <w:rPr>
          <w:sz w:val="14"/>
        </w:rPr>
        <w:t>.</w:t>
      </w:r>
    </w:p>
    <w:p w14:paraId="30AEA1C1" w14:textId="77777777" w:rsidR="00FE38B8" w:rsidRDefault="00FE38B8" w:rsidP="00FE38B8"/>
    <w:p w14:paraId="6369B64B" w14:textId="67AA6D28" w:rsidR="00FE38B8" w:rsidRPr="005E7DFE" w:rsidRDefault="00FE38B8" w:rsidP="00FE38B8">
      <w:pPr>
        <w:pStyle w:val="Heading2"/>
      </w:pPr>
      <w:r>
        <w:lastRenderedPageBreak/>
        <w:t xml:space="preserve">Ukraine </w:t>
      </w:r>
      <w:r>
        <w:t>Adv</w:t>
      </w:r>
    </w:p>
    <w:p w14:paraId="69833C6D" w14:textId="77777777" w:rsidR="00FE38B8" w:rsidRDefault="00FE38B8" w:rsidP="00FE38B8">
      <w:pPr>
        <w:pStyle w:val="Heading3"/>
      </w:pPr>
      <w:r>
        <w:lastRenderedPageBreak/>
        <w:t>AT: Democracy---1NC</w:t>
      </w:r>
    </w:p>
    <w:p w14:paraId="6AB211FD" w14:textId="77777777" w:rsidR="00FE38B8" w:rsidRPr="00965FD5" w:rsidRDefault="00FE38B8" w:rsidP="00FE38B8">
      <w:pPr>
        <w:pStyle w:val="Heading4"/>
        <w:rPr>
          <w:rFonts w:cs="Arial"/>
        </w:rPr>
      </w:pPr>
      <w:r w:rsidRPr="00965FD5">
        <w:rPr>
          <w:rFonts w:cs="Arial"/>
        </w:rPr>
        <w:t>Global democracy’s dead---</w:t>
      </w:r>
      <w:r w:rsidRPr="00965FD5">
        <w:rPr>
          <w:rFonts w:cs="Arial"/>
          <w:u w:val="single"/>
        </w:rPr>
        <w:t>backlash</w:t>
      </w:r>
      <w:r w:rsidRPr="00965FD5">
        <w:rPr>
          <w:rFonts w:cs="Arial"/>
        </w:rPr>
        <w:t xml:space="preserve"> and </w:t>
      </w:r>
      <w:r w:rsidRPr="00965FD5">
        <w:rPr>
          <w:rFonts w:cs="Arial"/>
          <w:u w:val="single"/>
        </w:rPr>
        <w:t>technology</w:t>
      </w:r>
      <w:r w:rsidRPr="00965FD5">
        <w:rPr>
          <w:rFonts w:cs="Arial"/>
        </w:rPr>
        <w:t xml:space="preserve"> destroy the </w:t>
      </w:r>
      <w:r w:rsidRPr="00965FD5">
        <w:rPr>
          <w:rFonts w:cs="Arial"/>
          <w:u w:val="single"/>
        </w:rPr>
        <w:t>foundations of order</w:t>
      </w:r>
    </w:p>
    <w:p w14:paraId="4C69026F" w14:textId="77777777" w:rsidR="00FE38B8" w:rsidRPr="00965FD5" w:rsidRDefault="00FE38B8" w:rsidP="00FE38B8">
      <w:r w:rsidRPr="00965FD5">
        <w:t xml:space="preserve">Walter Russell </w:t>
      </w:r>
      <w:r w:rsidRPr="00965FD5">
        <w:rPr>
          <w:rStyle w:val="Style13ptBold"/>
        </w:rPr>
        <w:t>Mead 21.</w:t>
      </w:r>
      <w:r w:rsidRPr="00965FD5">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738F28E6" w14:textId="77777777" w:rsidR="00FE38B8" w:rsidRPr="00965FD5" w:rsidRDefault="00FE38B8" w:rsidP="00FE38B8">
      <w:pPr>
        <w:rPr>
          <w:rStyle w:val="Emphasis"/>
        </w:rPr>
      </w:pPr>
      <w:r w:rsidRPr="00965FD5">
        <w:rPr>
          <w:sz w:val="10"/>
        </w:rPr>
        <w:t>This task was complicated by the Cold War, but “</w:t>
      </w:r>
      <w:r w:rsidRPr="00965FD5">
        <w:rPr>
          <w:rStyle w:val="StyleUnderline"/>
        </w:rPr>
        <w:t xml:space="preserve">the </w:t>
      </w:r>
      <w:r w:rsidRPr="00965FD5">
        <w:rPr>
          <w:rStyle w:val="StyleUnderline"/>
          <w:highlight w:val="cyan"/>
        </w:rPr>
        <w:t>free world</w:t>
      </w:r>
      <w:r w:rsidRPr="00965FD5">
        <w:rPr>
          <w:sz w:val="10"/>
        </w:rPr>
        <w:t xml:space="preserve">” (as Americans then called the noncommunist countries) </w:t>
      </w:r>
      <w:r w:rsidRPr="00965FD5">
        <w:rPr>
          <w:rStyle w:val="StyleUnderline"/>
        </w:rPr>
        <w:t>continued to develop along Wilsonian lines.</w:t>
      </w:r>
      <w:r w:rsidRPr="00965FD5">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965FD5">
        <w:rPr>
          <w:rStyle w:val="Emphasis"/>
        </w:rPr>
        <w:t>Today</w:t>
      </w:r>
      <w:r w:rsidRPr="00965FD5">
        <w:rPr>
          <w:sz w:val="10"/>
        </w:rPr>
        <w:t xml:space="preserve">, however, </w:t>
      </w:r>
      <w:r w:rsidRPr="00965FD5">
        <w:rPr>
          <w:rStyle w:val="StyleUnderline"/>
        </w:rPr>
        <w:t xml:space="preserve">the most important fact in world politics is that this </w:t>
      </w:r>
      <w:r w:rsidRPr="00965FD5">
        <w:rPr>
          <w:rStyle w:val="Emphasis"/>
        </w:rPr>
        <w:t xml:space="preserve">noble effort has </w:t>
      </w:r>
      <w:r w:rsidRPr="00965FD5">
        <w:rPr>
          <w:rStyle w:val="Emphasis"/>
          <w:highlight w:val="cyan"/>
        </w:rPr>
        <w:t>failed</w:t>
      </w:r>
      <w:r w:rsidRPr="00965FD5">
        <w:rPr>
          <w:rStyle w:val="StyleUnderline"/>
        </w:rPr>
        <w:t>. The next stage in world history will not unfold along Wilsonian lines</w:t>
      </w:r>
      <w:r w:rsidRPr="00965FD5">
        <w:rPr>
          <w:sz w:val="10"/>
        </w:rPr>
        <w:t xml:space="preserve">. The nations of the earth will continue to seek some kind of political order, because they must. And human rights activists and others will continue to work toward their goals. But </w:t>
      </w:r>
      <w:r w:rsidRPr="00965FD5">
        <w:rPr>
          <w:rStyle w:val="StyleUnderline"/>
        </w:rPr>
        <w:t xml:space="preserve">the dream of a </w:t>
      </w:r>
      <w:r w:rsidRPr="00965FD5">
        <w:rPr>
          <w:rStyle w:val="Emphasis"/>
        </w:rPr>
        <w:t>universal order</w:t>
      </w:r>
      <w:r w:rsidRPr="00965FD5">
        <w:rPr>
          <w:sz w:val="10"/>
        </w:rPr>
        <w:t xml:space="preserve">, grounded in law, </w:t>
      </w:r>
      <w:r w:rsidRPr="00965FD5">
        <w:rPr>
          <w:rStyle w:val="StyleUnderline"/>
        </w:rPr>
        <w:t xml:space="preserve">that secures peace between countries and democracy inside them will figure </w:t>
      </w:r>
      <w:r w:rsidRPr="00965FD5">
        <w:rPr>
          <w:rStyle w:val="Emphasis"/>
        </w:rPr>
        <w:t>less and less</w:t>
      </w:r>
      <w:r w:rsidRPr="00965FD5">
        <w:rPr>
          <w:rStyle w:val="StyleUnderline"/>
        </w:rPr>
        <w:t xml:space="preserve"> in the work of world leaders. To state this truth is not to welcome it</w:t>
      </w:r>
      <w:r w:rsidRPr="00965FD5">
        <w:rPr>
          <w:sz w:val="10"/>
        </w:rPr>
        <w:t xml:space="preserve">. There are many advantages to a Wilsonian world order, even when that order is partial and incomplete. Many </w:t>
      </w:r>
      <w:r w:rsidRPr="00965FD5">
        <w:rPr>
          <w:rStyle w:val="StyleUnderline"/>
        </w:rPr>
        <w:t>analysts</w:t>
      </w:r>
      <w:r w:rsidRPr="00965FD5">
        <w:rPr>
          <w:sz w:val="10"/>
        </w:rPr>
        <w:t xml:space="preserve">, some associated with the presidential campaign of former U.S. Vice President Joe Biden, </w:t>
      </w:r>
      <w:r w:rsidRPr="00965FD5">
        <w:rPr>
          <w:rStyle w:val="StyleUnderline"/>
        </w:rPr>
        <w:t>think they can put Humpty Dumpty together again</w:t>
      </w:r>
      <w:r w:rsidRPr="00965FD5">
        <w:rPr>
          <w:sz w:val="10"/>
        </w:rPr>
        <w:t xml:space="preserve">. One wishes them every success. </w:t>
      </w:r>
      <w:r w:rsidRPr="00965FD5">
        <w:rPr>
          <w:rStyle w:val="StyleUnderline"/>
        </w:rPr>
        <w:t xml:space="preserve">But the </w:t>
      </w:r>
      <w:r w:rsidRPr="00965FD5">
        <w:rPr>
          <w:rStyle w:val="Emphasis"/>
        </w:rPr>
        <w:t xml:space="preserve">centrifugal </w:t>
      </w:r>
      <w:r w:rsidRPr="00965FD5">
        <w:rPr>
          <w:rStyle w:val="Emphasis"/>
          <w:highlight w:val="cyan"/>
        </w:rPr>
        <w:t>forces tearing</w:t>
      </w:r>
      <w:r w:rsidRPr="00965FD5">
        <w:rPr>
          <w:rStyle w:val="StyleUnderline"/>
          <w:highlight w:val="cyan"/>
        </w:rPr>
        <w:t xml:space="preserve"> at </w:t>
      </w:r>
      <w:r w:rsidRPr="00965FD5">
        <w:rPr>
          <w:rStyle w:val="StyleUnderline"/>
        </w:rPr>
        <w:t xml:space="preserve">the Wilsonian </w:t>
      </w:r>
      <w:r w:rsidRPr="00965FD5">
        <w:rPr>
          <w:rStyle w:val="StyleUnderline"/>
          <w:highlight w:val="cyan"/>
        </w:rPr>
        <w:t xml:space="preserve">order are </w:t>
      </w:r>
      <w:r w:rsidRPr="00965FD5">
        <w:rPr>
          <w:rStyle w:val="StyleUnderline"/>
        </w:rPr>
        <w:t xml:space="preserve">so </w:t>
      </w:r>
      <w:r w:rsidRPr="00965FD5">
        <w:rPr>
          <w:rStyle w:val="Emphasis"/>
          <w:highlight w:val="cyan"/>
        </w:rPr>
        <w:t>deeply rooted</w:t>
      </w:r>
      <w:r w:rsidRPr="00965FD5">
        <w:rPr>
          <w:rStyle w:val="StyleUnderline"/>
          <w:highlight w:val="cyan"/>
        </w:rPr>
        <w:t xml:space="preserve"> </w:t>
      </w:r>
      <w:r w:rsidRPr="00965FD5">
        <w:rPr>
          <w:rStyle w:val="StyleUnderline"/>
        </w:rPr>
        <w:t xml:space="preserve">in the </w:t>
      </w:r>
      <w:r w:rsidRPr="00965FD5">
        <w:rPr>
          <w:rStyle w:val="Emphasis"/>
        </w:rPr>
        <w:t>nature</w:t>
      </w:r>
      <w:r w:rsidRPr="00965FD5">
        <w:rPr>
          <w:rStyle w:val="StyleUnderline"/>
        </w:rPr>
        <w:t xml:space="preserve"> of the contemporary world that </w:t>
      </w:r>
      <w:r w:rsidRPr="00965FD5">
        <w:rPr>
          <w:rStyle w:val="Emphasis"/>
          <w:highlight w:val="cyan"/>
        </w:rPr>
        <w:t>not</w:t>
      </w:r>
      <w:r w:rsidRPr="00965FD5">
        <w:rPr>
          <w:rStyle w:val="Emphasis"/>
        </w:rPr>
        <w:t xml:space="preserve"> even the </w:t>
      </w:r>
      <w:r w:rsidRPr="00965FD5">
        <w:rPr>
          <w:rStyle w:val="Emphasis"/>
          <w:highlight w:val="cyan"/>
        </w:rPr>
        <w:t>end of</w:t>
      </w:r>
      <w:r w:rsidRPr="00965FD5">
        <w:rPr>
          <w:rStyle w:val="Emphasis"/>
        </w:rPr>
        <w:t xml:space="preserve"> the </w:t>
      </w:r>
      <w:r w:rsidRPr="00965FD5">
        <w:rPr>
          <w:rStyle w:val="Emphasis"/>
          <w:highlight w:val="cyan"/>
        </w:rPr>
        <w:t>Trump</w:t>
      </w:r>
      <w:r w:rsidRPr="00965FD5">
        <w:rPr>
          <w:rStyle w:val="Emphasis"/>
        </w:rPr>
        <w:t xml:space="preserve"> era</w:t>
      </w:r>
      <w:r w:rsidRPr="00965FD5">
        <w:rPr>
          <w:rStyle w:val="StyleUnderline"/>
        </w:rPr>
        <w:t xml:space="preserve"> can revive the Wilsonian project in its most ambitious form</w:t>
      </w:r>
      <w:r w:rsidRPr="00965FD5">
        <w:rPr>
          <w:sz w:val="10"/>
        </w:rPr>
        <w:t xml:space="preserve">. Although Wilsonian ideals will not disappear and there will be a continuing influence of Wilsonian thought on U.S. foreign policies, </w:t>
      </w:r>
      <w:r w:rsidRPr="00965FD5">
        <w:rPr>
          <w:rStyle w:val="StyleUnderline"/>
        </w:rPr>
        <w:t>the</w:t>
      </w:r>
      <w:r w:rsidRPr="00965FD5">
        <w:rPr>
          <w:sz w:val="10"/>
        </w:rPr>
        <w:t xml:space="preserve"> halcyon </w:t>
      </w:r>
      <w:r w:rsidRPr="00965FD5">
        <w:rPr>
          <w:rStyle w:val="StyleUnderline"/>
          <w:highlight w:val="cyan"/>
        </w:rPr>
        <w:t>days</w:t>
      </w:r>
      <w:r w:rsidRPr="00965FD5">
        <w:rPr>
          <w:sz w:val="10"/>
        </w:rPr>
        <w:t xml:space="preserve"> of the post–Cold War era, </w:t>
      </w:r>
      <w:r w:rsidRPr="00965FD5">
        <w:rPr>
          <w:rStyle w:val="StyleUnderline"/>
        </w:rPr>
        <w:t>when American presidents organized</w:t>
      </w:r>
      <w:r w:rsidRPr="00965FD5">
        <w:rPr>
          <w:sz w:val="10"/>
        </w:rPr>
        <w:t xml:space="preserve"> their foreign policies </w:t>
      </w:r>
      <w:r w:rsidRPr="00965FD5">
        <w:rPr>
          <w:rStyle w:val="StyleUnderline"/>
        </w:rPr>
        <w:t>around</w:t>
      </w:r>
      <w:r w:rsidRPr="00965FD5">
        <w:rPr>
          <w:sz w:val="10"/>
        </w:rPr>
        <w:t xml:space="preserve"> the principles </w:t>
      </w:r>
      <w:r w:rsidRPr="00965FD5">
        <w:rPr>
          <w:rStyle w:val="StyleUnderline"/>
          <w:highlight w:val="cyan"/>
        </w:rPr>
        <w:t>of</w:t>
      </w:r>
      <w:r w:rsidRPr="00965FD5">
        <w:rPr>
          <w:rStyle w:val="Emphasis"/>
          <w:highlight w:val="cyan"/>
        </w:rPr>
        <w:t xml:space="preserve"> liberal internationalism, </w:t>
      </w:r>
      <w:r w:rsidRPr="00965FD5">
        <w:rPr>
          <w:rStyle w:val="Emphasis"/>
        </w:rPr>
        <w:t xml:space="preserve">are </w:t>
      </w:r>
      <w:r w:rsidRPr="00965FD5">
        <w:rPr>
          <w:rStyle w:val="Emphasis"/>
          <w:highlight w:val="cyan"/>
        </w:rPr>
        <w:t>unlikely to return</w:t>
      </w:r>
      <w:r w:rsidRPr="00965FD5">
        <w:rPr>
          <w:sz w:val="10"/>
        </w:rPr>
        <w:t xml:space="preserve"> anytime soon. </w:t>
      </w:r>
      <w:r w:rsidRPr="00965FD5">
        <w:rPr>
          <w:sz w:val="10"/>
          <w:szCs w:val="10"/>
        </w:rPr>
        <w:t xml:space="preserve">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965FD5">
        <w:rPr>
          <w:sz w:val="10"/>
        </w:rPr>
        <w:t xml:space="preserve">Beyond Europe, </w:t>
      </w:r>
      <w:r w:rsidRPr="00965FD5">
        <w:rPr>
          <w:rStyle w:val="StyleUnderline"/>
        </w:rPr>
        <w:t xml:space="preserve">the prospects for the Wilsonian order are </w:t>
      </w:r>
      <w:r w:rsidRPr="00965FD5">
        <w:rPr>
          <w:rStyle w:val="Emphasis"/>
        </w:rPr>
        <w:t>bleak</w:t>
      </w:r>
      <w:r w:rsidRPr="00965FD5">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965FD5">
        <w:rPr>
          <w:rStyle w:val="StyleUnderline"/>
        </w:rPr>
        <w:t>The</w:t>
      </w:r>
      <w:r w:rsidRPr="00965FD5">
        <w:rPr>
          <w:sz w:val="10"/>
        </w:rPr>
        <w:t xml:space="preserve"> real </w:t>
      </w:r>
      <w:r w:rsidRPr="00965FD5">
        <w:rPr>
          <w:rStyle w:val="StyleUnderline"/>
        </w:rPr>
        <w:t>problem</w:t>
      </w:r>
      <w:r w:rsidRPr="00965FD5">
        <w:rPr>
          <w:sz w:val="10"/>
        </w:rPr>
        <w:t xml:space="preserve"> of Wilsonianism </w:t>
      </w:r>
      <w:r w:rsidRPr="00965FD5">
        <w:rPr>
          <w:rStyle w:val="StyleUnderline"/>
        </w:rPr>
        <w:t>is</w:t>
      </w:r>
      <w:r w:rsidRPr="00965FD5">
        <w:rPr>
          <w:sz w:val="10"/>
        </w:rPr>
        <w:t xml:space="preserve"> not a naive faith in good intentions but </w:t>
      </w:r>
      <w:r w:rsidRPr="00965FD5">
        <w:rPr>
          <w:rStyle w:val="StyleUnderline"/>
        </w:rPr>
        <w:t xml:space="preserve">a simplistic view of the historical process, especially when it comes to the impact of technological progress on human social order. </w:t>
      </w:r>
      <w:r w:rsidRPr="00965FD5">
        <w:rPr>
          <w:sz w:val="10"/>
        </w:rPr>
        <w:t xml:space="preserve">Wilson’s problem was not that he was a prig but that he was a Whig. Like early-twentieth-century progressives generally and many American intellectuals to this day, </w:t>
      </w:r>
      <w:r w:rsidRPr="00965FD5">
        <w:rPr>
          <w:rStyle w:val="StyleUnderline"/>
        </w:rPr>
        <w:t>Wilson</w:t>
      </w:r>
      <w:r w:rsidRPr="00965FD5">
        <w:rPr>
          <w:sz w:val="10"/>
        </w:rPr>
        <w:t xml:space="preserve"> was a liberal determinist of the Anglo-Saxon school; he shared the optimism of what the scholar Herbert Butterfield called “the Whig historians,” the Victorian-era British thinkers who </w:t>
      </w:r>
      <w:r w:rsidRPr="00965FD5">
        <w:rPr>
          <w:rStyle w:val="StyleUnderline"/>
        </w:rPr>
        <w:t xml:space="preserve">saw human history as a narrative of inexorable progress and betterment. Wilson believed that the so-called ordered liberty that characterized the Anglo-American countries had opened a path to </w:t>
      </w:r>
      <w:r w:rsidRPr="00965FD5">
        <w:rPr>
          <w:rStyle w:val="StyleUnderline"/>
        </w:rPr>
        <w:lastRenderedPageBreak/>
        <w:t>permanent prosperity and peace</w:t>
      </w:r>
      <w:r w:rsidRPr="00965FD5">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965FD5">
        <w:rPr>
          <w:rStyle w:val="StyleUnderline"/>
        </w:rPr>
        <w:t>Wilsonians have given this determinism a secular twist: in their eyes, liberalism will rule the future and bring humanity to “the end of history” as a result of human nature rather than divine purpose</w:t>
      </w:r>
      <w:r w:rsidRPr="00965FD5">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965FD5">
        <w:rPr>
          <w:rStyle w:val="StyleUnderline"/>
        </w:rPr>
        <w:t xml:space="preserve">But each time, like Ulysses, they were blown off course by contrary winds. </w:t>
      </w:r>
      <w:r w:rsidRPr="00965FD5">
        <w:rPr>
          <w:sz w:val="10"/>
          <w:szCs w:val="16"/>
        </w:rPr>
        <w:t xml:space="preserve">TECHNICAL DIFFICULTIES </w:t>
      </w:r>
      <w:r w:rsidRPr="00965FD5">
        <w:rPr>
          <w:sz w:val="10"/>
        </w:rPr>
        <w:t xml:space="preserve">Today, those winds are gaining strength. </w:t>
      </w:r>
      <w:r w:rsidRPr="00965FD5">
        <w:rPr>
          <w:rStyle w:val="StyleUnderline"/>
        </w:rPr>
        <w:t xml:space="preserve">Anyone hoping to reinvigorate the flagging Wilsonian project must contend with a number of </w:t>
      </w:r>
      <w:r w:rsidRPr="00965FD5">
        <w:rPr>
          <w:rStyle w:val="Emphasis"/>
          <w:highlight w:val="cyan"/>
        </w:rPr>
        <w:t>obstacles</w:t>
      </w:r>
      <w:r w:rsidRPr="00965FD5">
        <w:rPr>
          <w:sz w:val="10"/>
        </w:rPr>
        <w:t xml:space="preserve">. The most obvious is the return of ideology-fueled geopolitics. </w:t>
      </w:r>
      <w:r w:rsidRPr="00965FD5">
        <w:rPr>
          <w:rStyle w:val="Emphasis"/>
          <w:highlight w:val="cyan"/>
        </w:rPr>
        <w:t>China, Russia, and</w:t>
      </w:r>
      <w:r w:rsidRPr="00965FD5">
        <w:rPr>
          <w:sz w:val="10"/>
        </w:rPr>
        <w:t xml:space="preserve"> a number of </w:t>
      </w:r>
      <w:r w:rsidRPr="00965FD5">
        <w:rPr>
          <w:rStyle w:val="Emphasis"/>
          <w:highlight w:val="cyan"/>
        </w:rPr>
        <w:t>smaller powers</w:t>
      </w:r>
      <w:r w:rsidRPr="00965FD5">
        <w:rPr>
          <w:sz w:val="10"/>
        </w:rPr>
        <w:t xml:space="preserve"> aligned with them—Iran, for example—correctly </w:t>
      </w:r>
      <w:r w:rsidRPr="00965FD5">
        <w:rPr>
          <w:rStyle w:val="StyleUnderline"/>
        </w:rPr>
        <w:t xml:space="preserve">see Wilsonian ideals as a </w:t>
      </w:r>
      <w:r w:rsidRPr="00965FD5">
        <w:rPr>
          <w:rStyle w:val="Emphasis"/>
        </w:rPr>
        <w:t>deadly threat to their domestic arrangements</w:t>
      </w:r>
      <w:r w:rsidRPr="00965FD5">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965FD5">
        <w:rPr>
          <w:rStyle w:val="StyleUnderline"/>
        </w:rPr>
        <w:t xml:space="preserve">Seeing Wilsonianism as a cover for American and, to some degree, EU ambitions, Beijing and Moscow have grown increasingly bold about </w:t>
      </w:r>
      <w:r w:rsidRPr="00965FD5">
        <w:rPr>
          <w:rStyle w:val="Emphasis"/>
          <w:highlight w:val="cyan"/>
        </w:rPr>
        <w:t>contesting</w:t>
      </w:r>
      <w:r w:rsidRPr="00965FD5">
        <w:rPr>
          <w:rStyle w:val="StyleUnderline"/>
        </w:rPr>
        <w:t xml:space="preserve"> Wilsonian ideas and </w:t>
      </w:r>
      <w:r w:rsidRPr="00965FD5">
        <w:rPr>
          <w:rStyle w:val="Emphasis"/>
        </w:rPr>
        <w:t>initiatives</w:t>
      </w:r>
      <w:r w:rsidRPr="00965FD5">
        <w:rPr>
          <w:rStyle w:val="StyleUnderline"/>
        </w:rPr>
        <w:t xml:space="preserve"> inside international institutions such as the UN and on the ground in places from </w:t>
      </w:r>
      <w:r w:rsidRPr="00965FD5">
        <w:rPr>
          <w:rStyle w:val="StyleUnderline"/>
          <w:highlight w:val="cyan"/>
        </w:rPr>
        <w:t>Syria</w:t>
      </w:r>
      <w:r w:rsidRPr="00965FD5">
        <w:rPr>
          <w:rStyle w:val="StyleUnderline"/>
        </w:rPr>
        <w:t xml:space="preserve"> </w:t>
      </w:r>
      <w:r w:rsidRPr="00965FD5">
        <w:rPr>
          <w:rStyle w:val="StyleUnderline"/>
          <w:highlight w:val="cyan"/>
        </w:rPr>
        <w:t>to</w:t>
      </w:r>
      <w:r w:rsidRPr="00965FD5">
        <w:rPr>
          <w:rStyle w:val="StyleUnderline"/>
        </w:rPr>
        <w:t xml:space="preserve"> the </w:t>
      </w:r>
      <w:r w:rsidRPr="00965FD5">
        <w:rPr>
          <w:rStyle w:val="StyleUnderline"/>
          <w:highlight w:val="cyan"/>
        </w:rPr>
        <w:t>South</w:t>
      </w:r>
      <w:r w:rsidRPr="00965FD5">
        <w:rPr>
          <w:rStyle w:val="StyleUnderline"/>
        </w:rPr>
        <w:t xml:space="preserve"> </w:t>
      </w:r>
      <w:r w:rsidRPr="00965FD5">
        <w:rPr>
          <w:rStyle w:val="StyleUnderline"/>
          <w:highlight w:val="cyan"/>
        </w:rPr>
        <w:t>China</w:t>
      </w:r>
      <w:r w:rsidRPr="00965FD5">
        <w:rPr>
          <w:rStyle w:val="StyleUnderline"/>
        </w:rPr>
        <w:t xml:space="preserve"> Sea</w:t>
      </w:r>
      <w:r w:rsidRPr="00965FD5">
        <w:rPr>
          <w:sz w:val="10"/>
        </w:rPr>
        <w:t xml:space="preserve">. </w:t>
      </w:r>
      <w:r w:rsidRPr="00965FD5">
        <w:rPr>
          <w:rStyle w:val="StyleUnderline"/>
        </w:rPr>
        <w:t>These powers’ opposition</w:t>
      </w:r>
      <w:r w:rsidRPr="00965FD5">
        <w:rPr>
          <w:sz w:val="10"/>
        </w:rPr>
        <w:t xml:space="preserve"> to the Wilsonian order is corrosive in several ways. It </w:t>
      </w:r>
      <w:r w:rsidRPr="00965FD5">
        <w:rPr>
          <w:rStyle w:val="StyleUnderline"/>
        </w:rPr>
        <w:t xml:space="preserve">raises the </w:t>
      </w:r>
      <w:r w:rsidRPr="00965FD5">
        <w:rPr>
          <w:rStyle w:val="Emphasis"/>
        </w:rPr>
        <w:t>risks and costs</w:t>
      </w:r>
      <w:r w:rsidRPr="00965FD5">
        <w:rPr>
          <w:sz w:val="10"/>
        </w:rPr>
        <w:t xml:space="preserve"> for Wilsonian powers to intervene in conflicts beyond their own borders. </w:t>
      </w:r>
      <w:r w:rsidRPr="00965FD5">
        <w:rPr>
          <w:rStyle w:val="StyleUnderline"/>
        </w:rPr>
        <w:t>Consider</w:t>
      </w:r>
      <w:r w:rsidRPr="00965FD5">
        <w:rPr>
          <w:sz w:val="10"/>
        </w:rPr>
        <w:t xml:space="preserve">, for example, how </w:t>
      </w:r>
      <w:r w:rsidRPr="00965FD5">
        <w:rPr>
          <w:rStyle w:val="StyleUnderline"/>
          <w:highlight w:val="cyan"/>
        </w:rPr>
        <w:t>Iranian</w:t>
      </w:r>
      <w:r w:rsidRPr="00965FD5">
        <w:rPr>
          <w:rStyle w:val="StyleUnderline"/>
        </w:rPr>
        <w:t xml:space="preserve"> and Russian support for the Assad regime in Syria has helped prevent the United States</w:t>
      </w:r>
      <w:r w:rsidRPr="00965FD5">
        <w:rPr>
          <w:sz w:val="10"/>
        </w:rPr>
        <w:t xml:space="preserve"> and European countries </w:t>
      </w:r>
      <w:r w:rsidRPr="00965FD5">
        <w:rPr>
          <w:rStyle w:val="StyleUnderline"/>
        </w:rPr>
        <w:t>from getting more directly involved</w:t>
      </w:r>
      <w:r w:rsidRPr="00965FD5">
        <w:rPr>
          <w:sz w:val="10"/>
        </w:rPr>
        <w:t xml:space="preserve"> in that country’s civil war. The presence of </w:t>
      </w:r>
      <w:r w:rsidRPr="00965FD5">
        <w:rPr>
          <w:rStyle w:val="StyleUnderline"/>
        </w:rPr>
        <w:t xml:space="preserve">great powers in the </w:t>
      </w:r>
      <w:r w:rsidRPr="00965FD5">
        <w:rPr>
          <w:rStyle w:val="Emphasis"/>
        </w:rPr>
        <w:t>anti-Wilsonian coalition</w:t>
      </w:r>
      <w:r w:rsidRPr="00965FD5">
        <w:rPr>
          <w:sz w:val="10"/>
        </w:rPr>
        <w:t xml:space="preserve"> also </w:t>
      </w:r>
      <w:r w:rsidRPr="00965FD5">
        <w:rPr>
          <w:rStyle w:val="StyleUnderline"/>
        </w:rPr>
        <w:t>provides shelter and assistance to smaller powers</w:t>
      </w:r>
      <w:r w:rsidRPr="00965FD5">
        <w:rPr>
          <w:sz w:val="10"/>
        </w:rPr>
        <w:t xml:space="preserve"> that otherwise might not choose to resist the status quo. Finally, the membership of countries such as </w:t>
      </w:r>
      <w:r w:rsidRPr="00965FD5">
        <w:rPr>
          <w:rStyle w:val="StyleUnderline"/>
        </w:rPr>
        <w:t>China and Russia</w:t>
      </w:r>
      <w:r w:rsidRPr="00965FD5">
        <w:rPr>
          <w:sz w:val="10"/>
        </w:rPr>
        <w:t xml:space="preserve"> in international institutions </w:t>
      </w:r>
      <w:r w:rsidRPr="00965FD5">
        <w:rPr>
          <w:rStyle w:val="StyleUnderline"/>
          <w:highlight w:val="cyan"/>
        </w:rPr>
        <w:t>makes it more difficult for</w:t>
      </w:r>
      <w:r w:rsidRPr="00965FD5">
        <w:rPr>
          <w:sz w:val="10"/>
        </w:rPr>
        <w:t xml:space="preserve"> those </w:t>
      </w:r>
      <w:r w:rsidRPr="00965FD5">
        <w:rPr>
          <w:rStyle w:val="Emphasis"/>
          <w:highlight w:val="cyan"/>
        </w:rPr>
        <w:t>institutions to operate</w:t>
      </w:r>
      <w:r w:rsidRPr="00965FD5">
        <w:rPr>
          <w:sz w:val="10"/>
        </w:rPr>
        <w:t xml:space="preserve"> in support of Wilsonian norms: </w:t>
      </w:r>
      <w:r w:rsidRPr="00965FD5">
        <w:rPr>
          <w:rStyle w:val="StyleUnderline"/>
          <w:highlight w:val="cyan"/>
        </w:rPr>
        <w:t>take</w:t>
      </w:r>
      <w:r w:rsidRPr="00965FD5">
        <w:rPr>
          <w:rStyle w:val="StyleUnderline"/>
        </w:rPr>
        <w:t xml:space="preserve">, for example, Chinese and Russian </w:t>
      </w:r>
      <w:r w:rsidRPr="00965FD5">
        <w:rPr>
          <w:rStyle w:val="StyleUnderline"/>
          <w:highlight w:val="cyan"/>
        </w:rPr>
        <w:t xml:space="preserve">vetoes in </w:t>
      </w:r>
      <w:r w:rsidRPr="00965FD5">
        <w:rPr>
          <w:rStyle w:val="StyleUnderline"/>
        </w:rPr>
        <w:t xml:space="preserve">the </w:t>
      </w:r>
      <w:r w:rsidRPr="00965FD5">
        <w:rPr>
          <w:rStyle w:val="StyleUnderline"/>
          <w:highlight w:val="cyan"/>
        </w:rPr>
        <w:t>UN</w:t>
      </w:r>
      <w:r w:rsidRPr="00965FD5">
        <w:rPr>
          <w:rStyle w:val="StyleUnderline"/>
        </w:rPr>
        <w:t xml:space="preserve"> Security Council</w:t>
      </w:r>
      <w:r w:rsidRPr="00965FD5">
        <w:rPr>
          <w:sz w:val="10"/>
        </w:rPr>
        <w:t xml:space="preserve">, the election of anti-Wilsonian representatives to various UN bodies, and the opposition by countries such as Hungary and Poland to EU measures intended to promote the rule of law. </w:t>
      </w:r>
      <w:r w:rsidRPr="00965FD5">
        <w:rPr>
          <w:rStyle w:val="StyleUnderline"/>
        </w:rPr>
        <w:t>Meanwhile</w:t>
      </w:r>
      <w:r w:rsidRPr="00965FD5">
        <w:rPr>
          <w:sz w:val="10"/>
        </w:rPr>
        <w:t xml:space="preserve">, the torrent of </w:t>
      </w:r>
      <w:r w:rsidRPr="00965FD5">
        <w:rPr>
          <w:rStyle w:val="StyleUnderline"/>
          <w:highlight w:val="cyan"/>
        </w:rPr>
        <w:t>techn</w:t>
      </w:r>
      <w:r w:rsidRPr="00965FD5">
        <w:rPr>
          <w:rStyle w:val="StyleUnderline"/>
        </w:rPr>
        <w:t>ological</w:t>
      </w:r>
      <w:r w:rsidRPr="00965FD5">
        <w:rPr>
          <w:rStyle w:val="StyleUnderline"/>
          <w:highlight w:val="cyan"/>
        </w:rPr>
        <w:t xml:space="preserve"> innovation</w:t>
      </w:r>
      <w:r w:rsidRPr="00965FD5">
        <w:rPr>
          <w:rStyle w:val="StyleUnderline"/>
        </w:rPr>
        <w:t xml:space="preserve"> and change</w:t>
      </w:r>
      <w:r w:rsidRPr="00965FD5">
        <w:rPr>
          <w:sz w:val="10"/>
        </w:rPr>
        <w:t xml:space="preserve"> known as “the information revolution” </w:t>
      </w:r>
      <w:r w:rsidRPr="00965FD5">
        <w:rPr>
          <w:rStyle w:val="StyleUnderline"/>
        </w:rPr>
        <w:t xml:space="preserve">creates </w:t>
      </w:r>
      <w:r w:rsidRPr="00965FD5">
        <w:rPr>
          <w:rStyle w:val="Emphasis"/>
        </w:rPr>
        <w:t>obstacles</w:t>
      </w:r>
      <w:r w:rsidRPr="00965FD5">
        <w:rPr>
          <w:rStyle w:val="StyleUnderline"/>
        </w:rPr>
        <w:t xml:space="preserve"> for Wilsonian goals within countries and in the international system</w:t>
      </w:r>
      <w:r w:rsidRPr="00965FD5">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965FD5">
        <w:rPr>
          <w:rStyle w:val="StyleUnderline"/>
        </w:rPr>
        <w:t>the Internet</w:t>
      </w:r>
      <w:r w:rsidRPr="00965FD5">
        <w:rPr>
          <w:sz w:val="10"/>
        </w:rPr>
        <w:t xml:space="preserve">, although new technologies often contribute to the spread of liberal ideas and practices, they </w:t>
      </w:r>
      <w:r w:rsidRPr="00965FD5">
        <w:rPr>
          <w:rStyle w:val="StyleUnderline"/>
        </w:rPr>
        <w:t>can</w:t>
      </w:r>
      <w:r w:rsidRPr="00965FD5">
        <w:rPr>
          <w:sz w:val="10"/>
        </w:rPr>
        <w:t xml:space="preserve"> also </w:t>
      </w:r>
      <w:r w:rsidRPr="00965FD5">
        <w:rPr>
          <w:rStyle w:val="Emphasis"/>
          <w:highlight w:val="cyan"/>
        </w:rPr>
        <w:t>undermine</w:t>
      </w:r>
      <w:r w:rsidRPr="00965FD5">
        <w:rPr>
          <w:rStyle w:val="Emphasis"/>
        </w:rPr>
        <w:t xml:space="preserve"> democratic systems and aid authoritarian regimes. </w:t>
      </w:r>
      <w:r w:rsidRPr="00965FD5">
        <w:rPr>
          <w:sz w:val="10"/>
        </w:rPr>
        <w:t xml:space="preserve">Today, as </w:t>
      </w:r>
      <w:r w:rsidRPr="00965FD5">
        <w:rPr>
          <w:rStyle w:val="Emphasis"/>
        </w:rPr>
        <w:t>new technologies disrupt entire industries</w:t>
      </w:r>
      <w:r w:rsidRPr="00965FD5">
        <w:rPr>
          <w:sz w:val="10"/>
        </w:rPr>
        <w:t xml:space="preserve">, and as </w:t>
      </w:r>
      <w:r w:rsidRPr="00965FD5">
        <w:rPr>
          <w:rStyle w:val="Emphasis"/>
          <w:highlight w:val="cyan"/>
        </w:rPr>
        <w:t>social media</w:t>
      </w:r>
      <w:r w:rsidRPr="00965FD5">
        <w:rPr>
          <w:rStyle w:val="Emphasis"/>
        </w:rPr>
        <w:t xml:space="preserve"> upends</w:t>
      </w:r>
      <w:r w:rsidRPr="00965FD5">
        <w:rPr>
          <w:sz w:val="10"/>
        </w:rPr>
        <w:t xml:space="preserve"> the news media and </w:t>
      </w:r>
      <w:r w:rsidRPr="00965FD5">
        <w:rPr>
          <w:rStyle w:val="Emphasis"/>
        </w:rPr>
        <w:t xml:space="preserve">election campaigning, </w:t>
      </w:r>
      <w:r w:rsidRPr="00965FD5">
        <w:rPr>
          <w:rStyle w:val="Emphasis"/>
          <w:highlight w:val="cyan"/>
        </w:rPr>
        <w:t xml:space="preserve">politics </w:t>
      </w:r>
      <w:r w:rsidRPr="00965FD5">
        <w:rPr>
          <w:rStyle w:val="Emphasis"/>
        </w:rPr>
        <w:t>is</w:t>
      </w:r>
    </w:p>
    <w:p w14:paraId="7E4602A5" w14:textId="5F17F240" w:rsidR="00FE38B8" w:rsidRDefault="00FE38B8" w:rsidP="00FE38B8">
      <w:pPr>
        <w:rPr>
          <w:rStyle w:val="StyleUnderline"/>
        </w:rPr>
      </w:pPr>
      <w:r w:rsidRPr="00965FD5">
        <w:rPr>
          <w:sz w:val="10"/>
        </w:rPr>
        <w:t xml:space="preserve"> becoming more </w:t>
      </w:r>
      <w:r w:rsidRPr="00965FD5">
        <w:rPr>
          <w:rStyle w:val="Emphasis"/>
        </w:rPr>
        <w:t>turbulent and polarized</w:t>
      </w:r>
      <w:r w:rsidRPr="00965FD5">
        <w:rPr>
          <w:sz w:val="10"/>
        </w:rPr>
        <w:t xml:space="preserve"> in many countries. </w:t>
      </w:r>
      <w:r w:rsidRPr="00965FD5">
        <w:rPr>
          <w:rStyle w:val="StyleUnderline"/>
        </w:rPr>
        <w:t xml:space="preserve">That </w:t>
      </w:r>
      <w:r w:rsidRPr="00965FD5">
        <w:rPr>
          <w:rStyle w:val="StyleUnderline"/>
          <w:highlight w:val="cyan"/>
        </w:rPr>
        <w:t>makes</w:t>
      </w:r>
      <w:r w:rsidRPr="00965FD5">
        <w:rPr>
          <w:rStyle w:val="StyleUnderline"/>
        </w:rPr>
        <w:t xml:space="preserve"> the victory of </w:t>
      </w:r>
      <w:r w:rsidRPr="00965FD5">
        <w:rPr>
          <w:rStyle w:val="StyleUnderline"/>
          <w:highlight w:val="cyan"/>
        </w:rPr>
        <w:t>populist</w:t>
      </w:r>
      <w:r w:rsidRPr="00965FD5">
        <w:rPr>
          <w:rStyle w:val="StyleUnderline"/>
        </w:rPr>
        <w:t xml:space="preserve"> and </w:t>
      </w:r>
      <w:r w:rsidRPr="00965FD5">
        <w:rPr>
          <w:rStyle w:val="Emphasis"/>
          <w:highlight w:val="cyan"/>
        </w:rPr>
        <w:t>antiestablishment candidates</w:t>
      </w:r>
      <w:r w:rsidRPr="00965FD5">
        <w:rPr>
          <w:rStyle w:val="StyleUnderline"/>
        </w:rPr>
        <w:t xml:space="preserve"> from both the left and the right </w:t>
      </w:r>
      <w:r w:rsidRPr="00965FD5">
        <w:rPr>
          <w:rStyle w:val="StyleUnderline"/>
          <w:highlight w:val="cyan"/>
        </w:rPr>
        <w:t>more likely</w:t>
      </w:r>
      <w:r w:rsidRPr="00965FD5">
        <w:rPr>
          <w:rStyle w:val="StyleUnderline"/>
        </w:rPr>
        <w:t xml:space="preserve"> in many places. It also makes it harder for national leaders to pursue the </w:t>
      </w:r>
      <w:r w:rsidRPr="00965FD5">
        <w:rPr>
          <w:rStyle w:val="Emphasis"/>
        </w:rPr>
        <w:t>compromises</w:t>
      </w:r>
      <w:r w:rsidRPr="00965FD5">
        <w:rPr>
          <w:rStyle w:val="StyleUnderline"/>
        </w:rPr>
        <w:t xml:space="preserve"> that international cooperation inevitably requires and increases the chances that incoming governments will </w:t>
      </w:r>
      <w:r w:rsidRPr="00965FD5">
        <w:rPr>
          <w:rStyle w:val="Emphasis"/>
        </w:rPr>
        <w:t>refuse to be bound by the acts of their predecessors</w:t>
      </w:r>
      <w:r w:rsidRPr="00965FD5">
        <w:rPr>
          <w:rStyle w:val="StyleUnderline"/>
        </w:rPr>
        <w:t xml:space="preserve">. </w:t>
      </w:r>
      <w:r w:rsidRPr="00965FD5">
        <w:rPr>
          <w:rStyle w:val="Emphasis"/>
        </w:rPr>
        <w:t>The information revolution is destabilizing</w:t>
      </w:r>
      <w:r w:rsidRPr="00965FD5">
        <w:rPr>
          <w:rStyle w:val="StyleUnderline"/>
        </w:rPr>
        <w:t xml:space="preserve"> international life in other ways that make it harder for </w:t>
      </w:r>
      <w:r w:rsidRPr="00965FD5">
        <w:rPr>
          <w:rStyle w:val="Emphasis"/>
        </w:rPr>
        <w:t>rules-based international institutions to cope</w:t>
      </w:r>
      <w:r w:rsidRPr="00965FD5">
        <w:rPr>
          <w:rStyle w:val="StyleUnderline"/>
        </w:rPr>
        <w:t xml:space="preserve">. Take, for example, </w:t>
      </w:r>
      <w:r w:rsidRPr="00965FD5">
        <w:rPr>
          <w:rStyle w:val="StyleUnderline"/>
        </w:rPr>
        <w:lastRenderedPageBreak/>
        <w:t xml:space="preserve">the issue of </w:t>
      </w:r>
      <w:r w:rsidRPr="00965FD5">
        <w:rPr>
          <w:rStyle w:val="Emphasis"/>
        </w:rPr>
        <w:t>arms control</w:t>
      </w:r>
      <w:r w:rsidRPr="00965FD5">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965FD5">
        <w:rPr>
          <w:rStyle w:val="StyleUnderline"/>
        </w:rPr>
        <w:t>The fight against proliferation</w:t>
      </w:r>
      <w:r w:rsidRPr="00965FD5">
        <w:rPr>
          <w:sz w:val="10"/>
        </w:rPr>
        <w:t xml:space="preserve"> has had its successes, and the spread of nuclear weapons has been delayed—but it </w:t>
      </w:r>
      <w:r w:rsidRPr="00965FD5">
        <w:rPr>
          <w:rStyle w:val="StyleUnderline"/>
        </w:rPr>
        <w:t xml:space="preserve">has not stopped, and the fight </w:t>
      </w:r>
      <w:r w:rsidRPr="00965FD5">
        <w:rPr>
          <w:rStyle w:val="Emphasis"/>
        </w:rPr>
        <w:t>is getting harder</w:t>
      </w:r>
      <w:r w:rsidRPr="00965FD5">
        <w:rPr>
          <w:rStyle w:val="StyleUnderline"/>
        </w:rPr>
        <w:t xml:space="preserve"> over time</w:t>
      </w:r>
      <w:r w:rsidRPr="00965FD5">
        <w:rPr>
          <w:sz w:val="10"/>
        </w:rPr>
        <w:t xml:space="preserve">. In the 1940s, it took the world’s richest nation and a consortium of leading scientists </w:t>
      </w:r>
      <w:r w:rsidRPr="00965FD5">
        <w:rPr>
          <w:rStyle w:val="StyleUnderline"/>
        </w:rPr>
        <w:t>to assemble the</w:t>
      </w:r>
      <w:r w:rsidRPr="00965FD5">
        <w:rPr>
          <w:sz w:val="10"/>
        </w:rPr>
        <w:t xml:space="preserve"> first </w:t>
      </w:r>
      <w:r w:rsidRPr="00965FD5">
        <w:rPr>
          <w:rStyle w:val="StyleUnderline"/>
        </w:rPr>
        <w:t>nuclear weapon</w:t>
      </w:r>
      <w:r w:rsidRPr="00965FD5">
        <w:rPr>
          <w:sz w:val="10"/>
        </w:rPr>
        <w:t xml:space="preserve">. Today, </w:t>
      </w:r>
      <w:r w:rsidRPr="00965FD5">
        <w:rPr>
          <w:rStyle w:val="Emphasis"/>
        </w:rPr>
        <w:t>second- and third-rate scientific establishments in low-income countries can manage</w:t>
      </w:r>
      <w:r w:rsidRPr="00965FD5">
        <w:rPr>
          <w:sz w:val="10"/>
        </w:rPr>
        <w:t xml:space="preserve"> the feat. That does not mean that the fight against proliferation should be abandoned. It is merely a reminder that not all diseases have cures. What is more, the </w:t>
      </w:r>
      <w:r w:rsidRPr="00965FD5">
        <w:rPr>
          <w:rStyle w:val="StyleUnderline"/>
        </w:rPr>
        <w:t>technological progress</w:t>
      </w:r>
      <w:r w:rsidRPr="00965FD5">
        <w:rPr>
          <w:sz w:val="10"/>
        </w:rPr>
        <w:t xml:space="preserve"> that underlies the information revolution significantly </w:t>
      </w:r>
      <w:r w:rsidRPr="00965FD5">
        <w:rPr>
          <w:rStyle w:val="Emphasis"/>
        </w:rPr>
        <w:t>exacerbates the problem of arms control</w:t>
      </w:r>
      <w:r w:rsidRPr="00965FD5">
        <w:rPr>
          <w:sz w:val="10"/>
        </w:rPr>
        <w:t xml:space="preserve">. The development of </w:t>
      </w:r>
      <w:r w:rsidRPr="00965FD5">
        <w:rPr>
          <w:rStyle w:val="StyleUnderline"/>
        </w:rPr>
        <w:t>cyberweapons and</w:t>
      </w:r>
      <w:r w:rsidRPr="00965FD5">
        <w:rPr>
          <w:sz w:val="10"/>
        </w:rPr>
        <w:t xml:space="preserve"> the potential of </w:t>
      </w:r>
      <w:r w:rsidRPr="00965FD5">
        <w:rPr>
          <w:rStyle w:val="StyleUnderline"/>
        </w:rPr>
        <w:t>biological agents</w:t>
      </w:r>
      <w:r w:rsidRPr="00965FD5">
        <w:rPr>
          <w:sz w:val="10"/>
        </w:rPr>
        <w:t xml:space="preserve"> to inflict strategic damage on adversaries—graphically demonstrated by the COVID-19 pandemic—</w:t>
      </w:r>
      <w:r w:rsidRPr="00965FD5">
        <w:rPr>
          <w:rStyle w:val="StyleUnderline"/>
        </w:rPr>
        <w:t xml:space="preserve">serve as warnings that new tools of warfare will be significantly more difficult to monitor or control than nuclear technology. Effective </w:t>
      </w:r>
      <w:r w:rsidRPr="00965FD5">
        <w:rPr>
          <w:rStyle w:val="Emphasis"/>
        </w:rPr>
        <w:t>arms control</w:t>
      </w:r>
      <w:r w:rsidRPr="00965FD5">
        <w:rPr>
          <w:sz w:val="10"/>
        </w:rPr>
        <w:t xml:space="preserve"> in these fields </w:t>
      </w:r>
      <w:r w:rsidRPr="00965FD5">
        <w:rPr>
          <w:rStyle w:val="Emphasis"/>
        </w:rPr>
        <w:t>may well not be possible</w:t>
      </w:r>
      <w:r w:rsidRPr="00965FD5">
        <w:rPr>
          <w:sz w:val="10"/>
        </w:rPr>
        <w:t xml:space="preserve">. The </w:t>
      </w:r>
      <w:r w:rsidRPr="00965FD5">
        <w:rPr>
          <w:rStyle w:val="StyleUnderline"/>
        </w:rPr>
        <w:t xml:space="preserve">science is changing </w:t>
      </w:r>
      <w:r w:rsidRPr="00965FD5">
        <w:rPr>
          <w:rStyle w:val="Emphasis"/>
        </w:rPr>
        <w:t>too quickly</w:t>
      </w:r>
      <w:r w:rsidRPr="00965FD5">
        <w:rPr>
          <w:rStyle w:val="StyleUnderline"/>
        </w:rPr>
        <w:t xml:space="preserve">, the research behind them is </w:t>
      </w:r>
      <w:r w:rsidRPr="00965FD5">
        <w:rPr>
          <w:rStyle w:val="Emphasis"/>
        </w:rPr>
        <w:t>too hard to detect</w:t>
      </w:r>
      <w:r w:rsidRPr="00965FD5">
        <w:rPr>
          <w:rStyle w:val="StyleUnderline"/>
        </w:rPr>
        <w:t xml:space="preserve">, and too many of the key technologies </w:t>
      </w:r>
      <w:r w:rsidRPr="00965FD5">
        <w:rPr>
          <w:rStyle w:val="Emphasis"/>
        </w:rPr>
        <w:t>cannot be banned outright</w:t>
      </w:r>
      <w:r w:rsidRPr="00965FD5">
        <w:rPr>
          <w:rStyle w:val="StyleUnderline"/>
        </w:rPr>
        <w:t xml:space="preserve"> because they also have beneficial civilian applications. </w:t>
      </w:r>
      <w:r w:rsidRPr="00965FD5">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965FD5">
        <w:rPr>
          <w:rStyle w:val="StyleUnderline"/>
        </w:rPr>
        <w:t xml:space="preserve">An </w:t>
      </w:r>
      <w:r w:rsidRPr="00965FD5">
        <w:rPr>
          <w:rStyle w:val="Emphasis"/>
        </w:rPr>
        <w:t>uncontrollable, multipolar arms race</w:t>
      </w:r>
      <w:r w:rsidRPr="00965FD5">
        <w:rPr>
          <w:rStyle w:val="StyleUnderline"/>
        </w:rPr>
        <w:t xml:space="preserve"> across a range of cutting-edge technologies is on the horizon, and it will </w:t>
      </w:r>
      <w:r w:rsidRPr="00965FD5">
        <w:rPr>
          <w:rStyle w:val="Emphasis"/>
        </w:rPr>
        <w:t>undercut hopes</w:t>
      </w:r>
      <w:r w:rsidRPr="00965FD5">
        <w:rPr>
          <w:rStyle w:val="StyleUnderline"/>
        </w:rPr>
        <w:t xml:space="preserve"> for a revived Wilsonian order. </w:t>
      </w:r>
      <w:r w:rsidRPr="00965FD5">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965FD5">
        <w:rPr>
          <w:sz w:val="10"/>
        </w:rPr>
        <w:t xml:space="preserve">The recent rise of </w:t>
      </w:r>
      <w:r w:rsidRPr="00965FD5">
        <w:rPr>
          <w:rStyle w:val="StyleUnderline"/>
        </w:rPr>
        <w:t>populist movements</w:t>
      </w:r>
      <w:r w:rsidRPr="00965FD5">
        <w:rPr>
          <w:sz w:val="10"/>
        </w:rPr>
        <w:t xml:space="preserve"> across the West has </w:t>
      </w:r>
      <w:r w:rsidRPr="00965FD5">
        <w:rPr>
          <w:rStyle w:val="StyleUnderline"/>
        </w:rPr>
        <w:t>revealed</w:t>
      </w:r>
      <w:r w:rsidRPr="00965FD5">
        <w:rPr>
          <w:sz w:val="10"/>
        </w:rPr>
        <w:t xml:space="preserve"> another </w:t>
      </w:r>
      <w:r w:rsidRPr="00965FD5">
        <w:rPr>
          <w:rStyle w:val="StyleUnderline"/>
        </w:rPr>
        <w:t>danger</w:t>
      </w:r>
      <w:r w:rsidRPr="00965FD5">
        <w:rPr>
          <w:sz w:val="10"/>
        </w:rPr>
        <w:t xml:space="preserve"> to the Wilsonian project. </w:t>
      </w:r>
      <w:r w:rsidRPr="00965FD5">
        <w:rPr>
          <w:rStyle w:val="Emphasis"/>
        </w:rPr>
        <w:t>If the United States could elect</w:t>
      </w:r>
      <w:r w:rsidRPr="00965FD5">
        <w:rPr>
          <w:sz w:val="10"/>
        </w:rPr>
        <w:t xml:space="preserve"> Donald </w:t>
      </w:r>
      <w:r w:rsidRPr="00965FD5">
        <w:rPr>
          <w:rStyle w:val="Emphasis"/>
        </w:rPr>
        <w:t>Trump</w:t>
      </w:r>
      <w:r w:rsidRPr="00965FD5">
        <w:rPr>
          <w:sz w:val="10"/>
        </w:rPr>
        <w:t xml:space="preserve"> as president in 2016, </w:t>
      </w:r>
      <w:r w:rsidRPr="00965FD5">
        <w:rPr>
          <w:rStyle w:val="Emphasis"/>
        </w:rPr>
        <w:t>what might it do in the future?</w:t>
      </w:r>
      <w:r w:rsidRPr="00965FD5">
        <w:rPr>
          <w:rStyle w:val="StyleUnderline"/>
        </w:rPr>
        <w:t xml:space="preserve"> What might the electorates in other important countries do?</w:t>
      </w:r>
      <w:r w:rsidRPr="00965FD5">
        <w:rPr>
          <w:sz w:val="10"/>
        </w:rPr>
        <w:t xml:space="preserve"> And if </w:t>
      </w:r>
      <w:r w:rsidRPr="00965FD5">
        <w:rPr>
          <w:rStyle w:val="Emphasis"/>
        </w:rPr>
        <w:t>the</w:t>
      </w:r>
      <w:r w:rsidRPr="00965FD5">
        <w:rPr>
          <w:sz w:val="10"/>
        </w:rPr>
        <w:t xml:space="preserve"> Wilsonian </w:t>
      </w:r>
      <w:r w:rsidRPr="00965FD5">
        <w:rPr>
          <w:rStyle w:val="Emphasis"/>
        </w:rPr>
        <w:t>order has become</w:t>
      </w:r>
      <w:r w:rsidRPr="00965FD5">
        <w:rPr>
          <w:sz w:val="10"/>
        </w:rPr>
        <w:t xml:space="preserve"> so </w:t>
      </w:r>
      <w:r w:rsidRPr="00965FD5">
        <w:rPr>
          <w:rStyle w:val="Emphasis"/>
        </w:rPr>
        <w:t>controversial</w:t>
      </w:r>
      <w:r w:rsidRPr="00965FD5">
        <w:rPr>
          <w:sz w:val="10"/>
        </w:rPr>
        <w:t xml:space="preserve"> in the West, what are its prospects in the rest of the world? </w:t>
      </w:r>
      <w:r w:rsidRPr="00965FD5">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965FD5">
        <w:rPr>
          <w:rStyle w:val="StyleUnderline"/>
        </w:rPr>
        <w:t>The progressives’ answer</w:t>
      </w:r>
      <w:r w:rsidRPr="00965FD5">
        <w:rPr>
          <w:sz w:val="10"/>
          <w:szCs w:val="16"/>
        </w:rPr>
        <w:t xml:space="preserve"> to this problem </w:t>
      </w:r>
      <w:r w:rsidRPr="00965FD5">
        <w:rPr>
          <w:rStyle w:val="StyleUnderline"/>
        </w:rPr>
        <w:t>was</w:t>
      </w:r>
      <w:r w:rsidRPr="00965FD5">
        <w:rPr>
          <w:sz w:val="10"/>
          <w:szCs w:val="16"/>
        </w:rPr>
        <w:t xml:space="preserve"> to support the creation of an apolitical expert class of managers and </w:t>
      </w:r>
      <w:r w:rsidRPr="00965FD5">
        <w:rPr>
          <w:rStyle w:val="StyleUnderline"/>
        </w:rPr>
        <w:t>administrators</w:t>
      </w:r>
      <w:r w:rsidRPr="00965FD5">
        <w:rPr>
          <w:sz w:val="10"/>
          <w:szCs w:val="16"/>
        </w:rPr>
        <w:t xml:space="preserve">. The </w:t>
      </w:r>
      <w:r w:rsidRPr="00965FD5">
        <w:rPr>
          <w:rStyle w:val="Emphasis"/>
        </w:rPr>
        <w:t>progressives sought to build an administrative state</w:t>
      </w:r>
      <w:r w:rsidRPr="00965FD5">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965FD5">
        <w:rPr>
          <w:sz w:val="10"/>
        </w:rPr>
        <w:t xml:space="preserve">A century later, elements of this progressive </w:t>
      </w:r>
      <w:r w:rsidRPr="00965FD5">
        <w:rPr>
          <w:sz w:val="10"/>
        </w:rPr>
        <w:lastRenderedPageBreak/>
        <w:t xml:space="preserve">thinking remain critical to Wilsonian governance in the United States and elsewhere, but public support is less readily forthcoming than in the past. </w:t>
      </w:r>
      <w:r w:rsidRPr="00965FD5">
        <w:rPr>
          <w:rStyle w:val="StyleUnderline"/>
        </w:rPr>
        <w:t xml:space="preserve">The </w:t>
      </w:r>
      <w:r w:rsidRPr="00965FD5">
        <w:rPr>
          <w:rStyle w:val="StyleUnderline"/>
          <w:highlight w:val="cyan"/>
        </w:rPr>
        <w:t>Internet</w:t>
      </w:r>
      <w:r w:rsidRPr="00965FD5">
        <w:rPr>
          <w:sz w:val="10"/>
        </w:rPr>
        <w:t xml:space="preserve"> and social media have </w:t>
      </w:r>
      <w:r w:rsidRPr="00965FD5">
        <w:rPr>
          <w:rStyle w:val="Emphasis"/>
          <w:highlight w:val="cyan"/>
        </w:rPr>
        <w:t xml:space="preserve">undermined </w:t>
      </w:r>
      <w:r w:rsidRPr="00965FD5">
        <w:rPr>
          <w:rStyle w:val="Emphasis"/>
        </w:rPr>
        <w:t>respect for</w:t>
      </w:r>
      <w:r w:rsidRPr="00965FD5">
        <w:rPr>
          <w:sz w:val="10"/>
        </w:rPr>
        <w:t xml:space="preserve"> all forms of </w:t>
      </w:r>
      <w:r w:rsidRPr="00965FD5">
        <w:rPr>
          <w:rStyle w:val="Emphasis"/>
          <w:highlight w:val="cyan"/>
        </w:rPr>
        <w:t>expertise</w:t>
      </w:r>
      <w:r w:rsidRPr="00965FD5">
        <w:rPr>
          <w:sz w:val="10"/>
        </w:rPr>
        <w:t xml:space="preserve">. Ordinary citizens today are significantly better educated and feel less need to rely on expert guidance. And </w:t>
      </w:r>
      <w:r w:rsidRPr="00965FD5">
        <w:rPr>
          <w:rStyle w:val="StyleUnderline"/>
        </w:rPr>
        <w:t xml:space="preserve">events including the U.S. invasion of </w:t>
      </w:r>
      <w:r w:rsidRPr="00965FD5">
        <w:rPr>
          <w:rStyle w:val="Emphasis"/>
          <w:highlight w:val="cyan"/>
        </w:rPr>
        <w:t>Iraq</w:t>
      </w:r>
      <w:r w:rsidRPr="00965FD5">
        <w:rPr>
          <w:rStyle w:val="StyleUnderline"/>
        </w:rPr>
        <w:t xml:space="preserve"> in 2003, the 2008 </w:t>
      </w:r>
      <w:r w:rsidRPr="00965FD5">
        <w:rPr>
          <w:rStyle w:val="Emphasis"/>
          <w:highlight w:val="cyan"/>
        </w:rPr>
        <w:t>financial</w:t>
      </w:r>
      <w:r w:rsidRPr="00965FD5">
        <w:rPr>
          <w:rStyle w:val="Emphasis"/>
        </w:rPr>
        <w:t xml:space="preserve"> </w:t>
      </w:r>
      <w:r w:rsidRPr="00965FD5">
        <w:rPr>
          <w:rStyle w:val="Emphasis"/>
          <w:highlight w:val="cyan"/>
        </w:rPr>
        <w:t>crisis</w:t>
      </w:r>
      <w:r w:rsidRPr="00965FD5">
        <w:rPr>
          <w:rStyle w:val="StyleUnderline"/>
        </w:rPr>
        <w:t xml:space="preserve">, and the inept government responses during the </w:t>
      </w:r>
      <w:r w:rsidRPr="00965FD5">
        <w:rPr>
          <w:rStyle w:val="Emphasis"/>
        </w:rPr>
        <w:t xml:space="preserve">2020 </w:t>
      </w:r>
      <w:r w:rsidRPr="00965FD5">
        <w:rPr>
          <w:rStyle w:val="Emphasis"/>
          <w:highlight w:val="cyan"/>
        </w:rPr>
        <w:t>pandemic</w:t>
      </w:r>
      <w:r w:rsidRPr="00965FD5">
        <w:rPr>
          <w:rStyle w:val="StyleUnderline"/>
        </w:rPr>
        <w:t xml:space="preserve"> have seriously reduced confidence in experts and technocrats, whom many people have come to see as forming a nefarious “</w:t>
      </w:r>
      <w:r w:rsidRPr="00965FD5">
        <w:rPr>
          <w:rStyle w:val="Emphasis"/>
        </w:rPr>
        <w:t>deep state</w:t>
      </w:r>
      <w:r w:rsidRPr="00965FD5">
        <w:rPr>
          <w:rStyle w:val="StyleUnderline"/>
        </w:rPr>
        <w:t xml:space="preserve">.” </w:t>
      </w:r>
      <w:r w:rsidRPr="00965FD5">
        <w:rPr>
          <w:rStyle w:val="Emphasis"/>
        </w:rPr>
        <w:t>International institutions face an even greater crisis of confidence</w:t>
      </w:r>
      <w:r w:rsidRPr="00965FD5">
        <w:rPr>
          <w:rStyle w:val="StyleUnderline"/>
        </w:rPr>
        <w:t xml:space="preserve">. Voters skeptical of the value of technocratic rule by fellow citizens are </w:t>
      </w:r>
      <w:r w:rsidRPr="00965FD5">
        <w:rPr>
          <w:rStyle w:val="Emphasis"/>
        </w:rPr>
        <w:t>even more skeptical of foreign technocrats</w:t>
      </w:r>
      <w:r w:rsidRPr="00965FD5">
        <w:rPr>
          <w:rStyle w:val="StyleUnderline"/>
        </w:rPr>
        <w:t xml:space="preserve"> with suspiciously cosmopolitan views</w:t>
      </w:r>
      <w:r w:rsidRPr="00965FD5">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965FD5">
        <w:rPr>
          <w:rStyle w:val="StyleUnderline"/>
        </w:rPr>
        <w:t xml:space="preserve">problems such as the </w:t>
      </w:r>
      <w:r w:rsidRPr="00965FD5">
        <w:rPr>
          <w:rStyle w:val="Emphasis"/>
          <w:highlight w:val="cyan"/>
        </w:rPr>
        <w:t xml:space="preserve">loss of </w:t>
      </w:r>
      <w:r w:rsidRPr="00965FD5">
        <w:rPr>
          <w:rStyle w:val="Emphasis"/>
        </w:rPr>
        <w:t xml:space="preserve">manufacturing </w:t>
      </w:r>
      <w:r w:rsidRPr="00965FD5">
        <w:rPr>
          <w:rStyle w:val="Emphasis"/>
          <w:highlight w:val="cyan"/>
        </w:rPr>
        <w:t>jobs</w:t>
      </w:r>
      <w:r w:rsidRPr="00965FD5">
        <w:rPr>
          <w:rStyle w:val="StyleUnderline"/>
        </w:rPr>
        <w:t xml:space="preserve">, the </w:t>
      </w:r>
      <w:r w:rsidRPr="00965FD5">
        <w:rPr>
          <w:rStyle w:val="Emphasis"/>
          <w:highlight w:val="cyan"/>
        </w:rPr>
        <w:t>stagnation</w:t>
      </w:r>
      <w:r w:rsidRPr="00965FD5">
        <w:rPr>
          <w:rStyle w:val="StyleUnderline"/>
          <w:highlight w:val="cyan"/>
        </w:rPr>
        <w:t xml:space="preserve"> </w:t>
      </w:r>
      <w:r w:rsidRPr="00965FD5">
        <w:rPr>
          <w:rStyle w:val="StyleUnderline"/>
        </w:rPr>
        <w:t xml:space="preserve">or decline of wages, persistent </w:t>
      </w:r>
      <w:r w:rsidRPr="00965FD5">
        <w:rPr>
          <w:rStyle w:val="Emphasis"/>
          <w:highlight w:val="cyan"/>
        </w:rPr>
        <w:t>poverty</w:t>
      </w:r>
      <w:r w:rsidRPr="00965FD5">
        <w:rPr>
          <w:rStyle w:val="StyleUnderline"/>
          <w:highlight w:val="cyan"/>
        </w:rPr>
        <w:t xml:space="preserve"> </w:t>
      </w:r>
      <w:r w:rsidRPr="00965FD5">
        <w:rPr>
          <w:rStyle w:val="StyleUnderline"/>
        </w:rPr>
        <w:t xml:space="preserve">among minority groups, </w:t>
      </w:r>
      <w:r w:rsidRPr="00965FD5">
        <w:rPr>
          <w:rStyle w:val="StyleUnderline"/>
          <w:highlight w:val="cyan"/>
        </w:rPr>
        <w:t xml:space="preserve">and </w:t>
      </w:r>
      <w:r w:rsidRPr="00965FD5">
        <w:rPr>
          <w:rStyle w:val="StyleUnderline"/>
        </w:rPr>
        <w:t xml:space="preserve">the </w:t>
      </w:r>
      <w:r w:rsidRPr="00965FD5">
        <w:rPr>
          <w:rStyle w:val="Emphasis"/>
          <w:highlight w:val="cyan"/>
        </w:rPr>
        <w:t xml:space="preserve">opioid </w:t>
      </w:r>
      <w:r w:rsidRPr="00965FD5">
        <w:rPr>
          <w:rStyle w:val="Emphasis"/>
        </w:rPr>
        <w:t>epidemic</w:t>
      </w:r>
      <w:r w:rsidRPr="00965FD5">
        <w:rPr>
          <w:rStyle w:val="StyleUnderline"/>
        </w:rPr>
        <w:t xml:space="preserve"> have </w:t>
      </w:r>
      <w:r w:rsidRPr="00965FD5">
        <w:rPr>
          <w:rStyle w:val="StyleUnderline"/>
          <w:highlight w:val="cyan"/>
        </w:rPr>
        <w:t>resisted technocratic solutions</w:t>
      </w:r>
      <w:r w:rsidRPr="00965FD5">
        <w:rPr>
          <w:sz w:val="10"/>
        </w:rPr>
        <w:t xml:space="preserve">. And </w:t>
      </w:r>
      <w:r w:rsidRPr="00965FD5">
        <w:rPr>
          <w:rStyle w:val="StyleUnderline"/>
        </w:rPr>
        <w:t xml:space="preserve">when it comes to </w:t>
      </w:r>
      <w:r w:rsidRPr="00965FD5">
        <w:rPr>
          <w:rStyle w:val="Emphasis"/>
        </w:rPr>
        <w:t>international challenges</w:t>
      </w:r>
      <w:r w:rsidRPr="00965FD5">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965FD5">
        <w:rPr>
          <w:sz w:val="10"/>
          <w:szCs w:val="16"/>
        </w:rPr>
        <w:t xml:space="preserve">WHAT IT MEANS FOR BIDEN </w:t>
      </w:r>
      <w:r w:rsidRPr="00965FD5">
        <w:rPr>
          <w:sz w:val="10"/>
        </w:rPr>
        <w:t xml:space="preserve">For all these reasons, </w:t>
      </w:r>
      <w:r w:rsidRPr="00965FD5">
        <w:rPr>
          <w:rStyle w:val="Emphasis"/>
        </w:rPr>
        <w:t xml:space="preserve">the </w:t>
      </w:r>
      <w:r w:rsidRPr="00965FD5">
        <w:rPr>
          <w:rStyle w:val="Emphasis"/>
          <w:highlight w:val="cyan"/>
        </w:rPr>
        <w:t xml:space="preserve">movement </w:t>
      </w:r>
      <w:r w:rsidRPr="00965FD5">
        <w:rPr>
          <w:rStyle w:val="Emphasis"/>
        </w:rPr>
        <w:t xml:space="preserve">away </w:t>
      </w:r>
      <w:r w:rsidRPr="00965FD5">
        <w:rPr>
          <w:rStyle w:val="Emphasis"/>
          <w:highlight w:val="cyan"/>
        </w:rPr>
        <w:t xml:space="preserve">from </w:t>
      </w:r>
      <w:r w:rsidRPr="00965FD5">
        <w:rPr>
          <w:rStyle w:val="Emphasis"/>
        </w:rPr>
        <w:t xml:space="preserve">the Wilsonian </w:t>
      </w:r>
      <w:r w:rsidRPr="00965FD5">
        <w:rPr>
          <w:rStyle w:val="Emphasis"/>
          <w:highlight w:val="cyan"/>
        </w:rPr>
        <w:t xml:space="preserve">order </w:t>
      </w:r>
      <w:r w:rsidRPr="00965FD5">
        <w:rPr>
          <w:rStyle w:val="Emphasis"/>
        </w:rPr>
        <w:t xml:space="preserve">is likely </w:t>
      </w:r>
      <w:r w:rsidRPr="00965FD5">
        <w:rPr>
          <w:rStyle w:val="Emphasis"/>
          <w:highlight w:val="cyan"/>
        </w:rPr>
        <w:t>to continue,</w:t>
      </w:r>
      <w:r w:rsidRPr="00965FD5">
        <w:rPr>
          <w:sz w:val="10"/>
        </w:rPr>
        <w:t xml:space="preserve"> and world politics will increasingly be carried out along non-Wilsonian and in some cases even anti-Wilsonian lines. </w:t>
      </w:r>
      <w:r w:rsidRPr="00965FD5">
        <w:rPr>
          <w:rStyle w:val="StyleUnderline"/>
        </w:rPr>
        <w:t xml:space="preserve">Institutions such as </w:t>
      </w:r>
      <w:r w:rsidRPr="00965FD5">
        <w:rPr>
          <w:rStyle w:val="StyleUnderline"/>
          <w:highlight w:val="cyan"/>
        </w:rPr>
        <w:t>NATO</w:t>
      </w:r>
      <w:r w:rsidRPr="00965FD5">
        <w:rPr>
          <w:rStyle w:val="StyleUnderline"/>
        </w:rPr>
        <w:t>, the UN, and the World Trade Organization may well survive</w:t>
      </w:r>
      <w:r w:rsidRPr="00965FD5">
        <w:rPr>
          <w:sz w:val="10"/>
        </w:rPr>
        <w:t xml:space="preserve"> (bureaucratic tenacity should never be discounted), </w:t>
      </w:r>
      <w:r w:rsidRPr="00965FD5">
        <w:rPr>
          <w:rStyle w:val="Emphasis"/>
        </w:rPr>
        <w:t>but</w:t>
      </w:r>
      <w:r w:rsidRPr="00965FD5">
        <w:rPr>
          <w:sz w:val="10"/>
        </w:rPr>
        <w:t xml:space="preserve"> they </w:t>
      </w:r>
      <w:r w:rsidRPr="00965FD5">
        <w:rPr>
          <w:rStyle w:val="Emphasis"/>
        </w:rPr>
        <w:t xml:space="preserve">will be </w:t>
      </w:r>
      <w:r w:rsidRPr="00965FD5">
        <w:rPr>
          <w:rStyle w:val="Emphasis"/>
          <w:highlight w:val="cyan"/>
        </w:rPr>
        <w:t>less able</w:t>
      </w:r>
      <w:r w:rsidRPr="00965FD5">
        <w:rPr>
          <w:rStyle w:val="Emphasis"/>
        </w:rPr>
        <w:t xml:space="preserve"> and</w:t>
      </w:r>
      <w:r w:rsidRPr="00965FD5">
        <w:rPr>
          <w:sz w:val="10"/>
        </w:rPr>
        <w:t xml:space="preserve"> perhaps less </w:t>
      </w:r>
      <w:r w:rsidRPr="00965FD5">
        <w:rPr>
          <w:rStyle w:val="Emphasis"/>
        </w:rPr>
        <w:t xml:space="preserve">willing </w:t>
      </w:r>
      <w:r w:rsidRPr="00965FD5">
        <w:rPr>
          <w:rStyle w:val="Emphasis"/>
          <w:highlight w:val="cyan"/>
        </w:rPr>
        <w:t>to</w:t>
      </w:r>
      <w:r w:rsidRPr="00965FD5">
        <w:rPr>
          <w:rStyle w:val="Emphasis"/>
        </w:rPr>
        <w:t xml:space="preserve"> </w:t>
      </w:r>
      <w:r w:rsidRPr="00965FD5">
        <w:rPr>
          <w:rStyle w:val="Emphasis"/>
          <w:highlight w:val="cyan"/>
        </w:rPr>
        <w:t>fulfill</w:t>
      </w:r>
      <w:r w:rsidRPr="00965FD5">
        <w:rPr>
          <w:sz w:val="10"/>
        </w:rPr>
        <w:t xml:space="preserve"> even </w:t>
      </w:r>
      <w:r w:rsidRPr="00965FD5">
        <w:rPr>
          <w:rStyle w:val="Emphasis"/>
        </w:rPr>
        <w:t>their original purposes</w:t>
      </w:r>
      <w:r w:rsidRPr="00965FD5">
        <w:rPr>
          <w:sz w:val="10"/>
        </w:rPr>
        <w:t xml:space="preserve">, much less take on new challenges. Meanwhile, the international order will increasingly be shaped by </w:t>
      </w:r>
      <w:r w:rsidRPr="00965FD5">
        <w:rPr>
          <w:rStyle w:val="Emphasis"/>
          <w:highlight w:val="cyan"/>
        </w:rPr>
        <w:t>states</w:t>
      </w:r>
      <w:r w:rsidRPr="00965FD5">
        <w:rPr>
          <w:sz w:val="10"/>
        </w:rPr>
        <w:t xml:space="preserve"> that </w:t>
      </w:r>
      <w:r w:rsidRPr="00965FD5">
        <w:rPr>
          <w:rStyle w:val="Emphasis"/>
          <w:highlight w:val="cyan"/>
        </w:rPr>
        <w:t>are on diverging paths.</w:t>
      </w:r>
      <w:r w:rsidRPr="00965FD5">
        <w:rPr>
          <w:sz w:val="10"/>
        </w:rPr>
        <w:t xml:space="preserve"> This does not mean an inevitable future of civilizational clashes, but it does mean that </w:t>
      </w:r>
      <w:r w:rsidRPr="00965FD5">
        <w:rPr>
          <w:rStyle w:val="StyleUnderline"/>
        </w:rPr>
        <w:t>global institutions will have to accommodate a much wider range of views and values than they have in the past</w:t>
      </w:r>
      <w:r w:rsidRPr="00965FD5">
        <w:rPr>
          <w:sz w:val="10"/>
        </w:rPr>
        <w:t xml:space="preserve">. There is hope that many of the gains of the Wilsonian order can be preserved and perhaps in a few areas even extended. But </w:t>
      </w:r>
      <w:r w:rsidRPr="00965FD5">
        <w:rPr>
          <w:rStyle w:val="StyleUnderline"/>
        </w:rPr>
        <w:t>fixating on past glories will not help develop the ideas and policies needed in an increasingly dangerous time</w:t>
      </w:r>
      <w:r w:rsidRPr="00965FD5">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965FD5">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965FD5">
        <w:rPr>
          <w:sz w:val="10"/>
        </w:rPr>
        <w:t xml:space="preserve">Those factions will be hemmed in by the fact that </w:t>
      </w:r>
      <w:r w:rsidRPr="00965FD5">
        <w:rPr>
          <w:rStyle w:val="StyleUnderline"/>
        </w:rPr>
        <w:t xml:space="preserve">any internationalist coalition in American foreign policy must rely to a significant degree on Wilsonian voters. But a generation of </w:t>
      </w:r>
      <w:r w:rsidRPr="00965FD5">
        <w:rPr>
          <w:rStyle w:val="Emphasis"/>
        </w:rPr>
        <w:t>overreach</w:t>
      </w:r>
      <w:r w:rsidRPr="00965FD5">
        <w:rPr>
          <w:rStyle w:val="StyleUnderline"/>
        </w:rPr>
        <w:t xml:space="preserve"> and poor political judgment has significantly reduced the credibility of Wilsonian ideas among the </w:t>
      </w:r>
      <w:r w:rsidRPr="00965FD5">
        <w:rPr>
          <w:rStyle w:val="Emphasis"/>
        </w:rPr>
        <w:t>American electorate</w:t>
      </w:r>
      <w:r w:rsidRPr="00965FD5">
        <w:rPr>
          <w:rStyle w:val="StyleUnderline"/>
        </w:rPr>
        <w:t>. Neither</w:t>
      </w:r>
      <w:r w:rsidRPr="00965FD5">
        <w:rPr>
          <w:sz w:val="10"/>
        </w:rPr>
        <w:t xml:space="preserve"> President George W. </w:t>
      </w:r>
      <w:r w:rsidRPr="00965FD5">
        <w:rPr>
          <w:rStyle w:val="StyleUnderline"/>
        </w:rPr>
        <w:t xml:space="preserve">Bush’s nation-building disaster in </w:t>
      </w:r>
      <w:r w:rsidRPr="00965FD5">
        <w:rPr>
          <w:rStyle w:val="Emphasis"/>
        </w:rPr>
        <w:t>Iraq</w:t>
      </w:r>
      <w:r w:rsidRPr="00965FD5">
        <w:rPr>
          <w:rStyle w:val="StyleUnderline"/>
        </w:rPr>
        <w:t xml:space="preserve"> nor Obama’s humanitarian-intervention fiasco in </w:t>
      </w:r>
      <w:r w:rsidRPr="00965FD5">
        <w:rPr>
          <w:rStyle w:val="Emphasis"/>
        </w:rPr>
        <w:t>Libya</w:t>
      </w:r>
      <w:r w:rsidRPr="00965FD5">
        <w:rPr>
          <w:rStyle w:val="StyleUnderline"/>
        </w:rPr>
        <w:t xml:space="preserve"> struck most Americans as successful, and </w:t>
      </w:r>
      <w:r w:rsidRPr="00965FD5">
        <w:rPr>
          <w:rStyle w:val="Emphasis"/>
          <w:highlight w:val="cyan"/>
        </w:rPr>
        <w:t xml:space="preserve">there is little </w:t>
      </w:r>
      <w:r w:rsidRPr="00965FD5">
        <w:rPr>
          <w:rStyle w:val="Emphasis"/>
        </w:rPr>
        <w:t xml:space="preserve">public </w:t>
      </w:r>
      <w:r w:rsidRPr="00965FD5">
        <w:rPr>
          <w:rStyle w:val="Emphasis"/>
          <w:highlight w:val="cyan"/>
        </w:rPr>
        <w:t xml:space="preserve">enthusiasm for democracy building </w:t>
      </w:r>
      <w:r w:rsidRPr="00965FD5">
        <w:rPr>
          <w:rStyle w:val="Emphasis"/>
        </w:rPr>
        <w:t>abroad</w:t>
      </w:r>
      <w:r w:rsidRPr="00965FD5">
        <w:rPr>
          <w:rStyle w:val="StyleUnderline"/>
        </w:rPr>
        <w:t xml:space="preserve">. </w:t>
      </w:r>
    </w:p>
    <w:p w14:paraId="34B571CB" w14:textId="77777777" w:rsidR="00FE38B8" w:rsidRPr="00FE38B8" w:rsidRDefault="00FE38B8" w:rsidP="00FE38B8">
      <w:pPr>
        <w:rPr>
          <w:u w:val="single"/>
        </w:rPr>
      </w:pPr>
    </w:p>
    <w:p w14:paraId="3B522FFB" w14:textId="102A7FE9" w:rsidR="00FE38B8" w:rsidRPr="00C127DF" w:rsidRDefault="00FE38B8" w:rsidP="00FE38B8">
      <w:pPr>
        <w:pStyle w:val="Heading3"/>
      </w:pPr>
      <w:r>
        <w:lastRenderedPageBreak/>
        <w:t>AT: Space war---1NC</w:t>
      </w:r>
    </w:p>
    <w:p w14:paraId="5B07812E" w14:textId="77777777" w:rsidR="00FE38B8" w:rsidRPr="00C76F1F" w:rsidRDefault="00FE38B8" w:rsidP="00FE38B8">
      <w:pPr>
        <w:pStyle w:val="Heading4"/>
      </w:pPr>
      <w:r w:rsidRPr="00C76F1F">
        <w:t>No escalation from space war</w:t>
      </w:r>
      <w:r>
        <w:t>---</w:t>
      </w:r>
      <w:r w:rsidRPr="00C76F1F">
        <w:t>resilience, deterrence and low level attacks</w:t>
      </w:r>
    </w:p>
    <w:p w14:paraId="49F3A91D" w14:textId="77777777" w:rsidR="00FE38B8" w:rsidRPr="00C76F1F" w:rsidRDefault="00FE38B8" w:rsidP="00FE38B8">
      <w:pPr>
        <w:rPr>
          <w:rStyle w:val="Style13ptBold"/>
        </w:rPr>
      </w:pPr>
      <w:r w:rsidRPr="00C76F1F">
        <w:rPr>
          <w:rStyle w:val="Style13ptBold"/>
        </w:rPr>
        <w:t xml:space="preserve">Cooper, 18 </w:t>
      </w:r>
    </w:p>
    <w:p w14:paraId="23AB8A7D" w14:textId="77777777" w:rsidR="00FE38B8" w:rsidRPr="00C76F1F" w:rsidRDefault="00FE38B8" w:rsidP="00FE38B8">
      <w:r w:rsidRPr="00C76F1F">
        <w:t>(Zack Cooper senior fellow for Asian security at the Center for Strategic and International Studies (CSIS). Thomas G. Roberts is a research assistant and program coordinator for the Aerospace Security Project at CSIS, "Deterrence in the Last Sanctuary," War on the Rocks, https://warontherocks.com/2018/01/deterrence-last-sanctuary/)</w:t>
      </w:r>
    </w:p>
    <w:p w14:paraId="06ECA5CB" w14:textId="77777777" w:rsidR="00FE38B8" w:rsidRPr="00C76F1F" w:rsidRDefault="00FE38B8" w:rsidP="00FE38B8">
      <w:pPr>
        <w:rPr>
          <w:rStyle w:val="StyleUnderline"/>
        </w:rPr>
      </w:pPr>
      <w:r w:rsidRPr="00C76F1F">
        <w:rPr>
          <w:sz w:val="12"/>
        </w:rPr>
        <w:t xml:space="preserve">Until recently, resilience in space was largely an afterthought. It was assumed that a conflict in space would likely lead to or precede a major nuclear exchange. Therefore, the focus was on cost-effective architectures that maximized satellite capabilities, often at the cost of resilience. Recently, however, some have hoped that </w:t>
      </w:r>
      <w:r w:rsidRPr="00C76F1F">
        <w:rPr>
          <w:rStyle w:val="StyleUnderline"/>
          <w:highlight w:val="yellow"/>
        </w:rPr>
        <w:t>new architectures</w:t>
      </w:r>
      <w:r w:rsidRPr="00C76F1F">
        <w:rPr>
          <w:rStyle w:val="StyleUnderline"/>
        </w:rPr>
        <w:t xml:space="preserve"> could </w:t>
      </w:r>
      <w:r w:rsidRPr="00C76F1F">
        <w:rPr>
          <w:rStyle w:val="StyleUnderline"/>
          <w:highlight w:val="yellow"/>
        </w:rPr>
        <w:t>enhance resilience</w:t>
      </w:r>
      <w:r w:rsidRPr="00C76F1F">
        <w:rPr>
          <w:rStyle w:val="StyleUnderline"/>
        </w:rPr>
        <w:t xml:space="preserve"> </w:t>
      </w:r>
      <w:r w:rsidRPr="00C76F1F">
        <w:rPr>
          <w:rStyle w:val="StyleUnderline"/>
          <w:highlight w:val="yellow"/>
        </w:rPr>
        <w:t>and prevent</w:t>
      </w:r>
      <w:r w:rsidRPr="00C76F1F">
        <w:rPr>
          <w:rStyle w:val="StyleUnderline"/>
        </w:rPr>
        <w:t xml:space="preserve"> critical military </w:t>
      </w:r>
      <w:r w:rsidRPr="00C76F1F">
        <w:rPr>
          <w:rStyle w:val="StyleUnderline"/>
          <w:highlight w:val="yellow"/>
        </w:rPr>
        <w:t>operations from being</w:t>
      </w:r>
      <w:r w:rsidRPr="00C76F1F">
        <w:rPr>
          <w:rStyle w:val="StyleUnderline"/>
        </w:rPr>
        <w:t xml:space="preserve"> significantly </w:t>
      </w:r>
      <w:r w:rsidRPr="00C76F1F">
        <w:rPr>
          <w:rStyle w:val="StyleUnderline"/>
          <w:highlight w:val="yellow"/>
        </w:rPr>
        <w:t>impeded in</w:t>
      </w:r>
      <w:r w:rsidRPr="00C76F1F">
        <w:rPr>
          <w:rStyle w:val="StyleUnderline"/>
        </w:rPr>
        <w:t xml:space="preserve"> an </w:t>
      </w:r>
      <w:r w:rsidRPr="00C76F1F">
        <w:rPr>
          <w:rStyle w:val="StyleUnderline"/>
          <w:highlight w:val="yellow"/>
        </w:rPr>
        <w:t>attack</w:t>
      </w:r>
      <w:r w:rsidRPr="00C76F1F">
        <w:rPr>
          <w:sz w:val="12"/>
        </w:rPr>
        <w:t xml:space="preserve">. Although resilience can be expensive, </w:t>
      </w:r>
      <w:r w:rsidRPr="00C76F1F">
        <w:rPr>
          <w:rStyle w:val="StyleUnderline"/>
        </w:rPr>
        <w:t xml:space="preserve">American </w:t>
      </w:r>
      <w:r w:rsidRPr="00C76F1F">
        <w:rPr>
          <w:rStyle w:val="StyleUnderline"/>
          <w:highlight w:val="yellow"/>
        </w:rPr>
        <w:t>investments in smaller satellites and</w:t>
      </w:r>
      <w:r w:rsidRPr="00C76F1F">
        <w:rPr>
          <w:rStyle w:val="StyleUnderline"/>
        </w:rPr>
        <w:t xml:space="preserve"> more </w:t>
      </w:r>
      <w:r w:rsidRPr="00C76F1F">
        <w:rPr>
          <w:rStyle w:val="StyleUnderline"/>
          <w:highlight w:val="yellow"/>
        </w:rPr>
        <w:t>distributed</w:t>
      </w:r>
      <w:r w:rsidRPr="00C76F1F">
        <w:rPr>
          <w:rStyle w:val="StyleUnderline"/>
        </w:rPr>
        <w:t xml:space="preserve"> space </w:t>
      </w:r>
      <w:r w:rsidRPr="00C76F1F">
        <w:rPr>
          <w:rStyle w:val="StyleUnderline"/>
          <w:highlight w:val="yellow"/>
        </w:rPr>
        <w:t>architectures</w:t>
      </w:r>
      <w:r w:rsidRPr="00C76F1F">
        <w:rPr>
          <w:rStyle w:val="StyleUnderline"/>
        </w:rPr>
        <w:t xml:space="preserve"> could </w:t>
      </w:r>
      <w:r w:rsidRPr="00C76F1F">
        <w:rPr>
          <w:rStyle w:val="Emphasis"/>
          <w:highlight w:val="yellow"/>
        </w:rPr>
        <w:t>minimize adversary incentives to carry out first strikes in space</w:t>
      </w:r>
      <w:r w:rsidRPr="00C76F1F">
        <w:rPr>
          <w:rStyle w:val="Emphasis"/>
        </w:rPr>
        <w:t xml:space="preserve">. </w:t>
      </w:r>
      <w:r w:rsidRPr="00C76F1F">
        <w:rPr>
          <w:sz w:val="12"/>
        </w:rPr>
        <w:t xml:space="preserve">In the late 20th century, </w:t>
      </w:r>
      <w:r w:rsidRPr="00C76F1F">
        <w:rPr>
          <w:rStyle w:val="StyleUnderline"/>
        </w:rPr>
        <w:t xml:space="preserve">minor escalations against space systems were treated as major events, since they typically threatened the superpowers’ nuclear architectures. Today, the </w:t>
      </w:r>
      <w:r w:rsidRPr="00C76F1F">
        <w:rPr>
          <w:rStyle w:val="StyleUnderline"/>
          <w:highlight w:val="yellow"/>
        </w:rPr>
        <w:t>proliferation</w:t>
      </w:r>
      <w:r w:rsidRPr="00C76F1F">
        <w:rPr>
          <w:rStyle w:val="StyleUnderline"/>
        </w:rPr>
        <w:t xml:space="preserve"> </w:t>
      </w:r>
      <w:r w:rsidRPr="00C76F1F">
        <w:rPr>
          <w:rStyle w:val="StyleUnderline"/>
          <w:highlight w:val="yellow"/>
        </w:rPr>
        <w:t>of</w:t>
      </w:r>
      <w:r w:rsidRPr="00C76F1F">
        <w:rPr>
          <w:rStyle w:val="StyleUnderline"/>
        </w:rPr>
        <w:t xml:space="preserve"> counter-space </w:t>
      </w:r>
      <w:r w:rsidRPr="00C76F1F">
        <w:rPr>
          <w:rStyle w:val="StyleUnderline"/>
          <w:highlight w:val="yellow"/>
        </w:rPr>
        <w:t>capabilities and</w:t>
      </w:r>
      <w:r w:rsidRPr="00C76F1F">
        <w:rPr>
          <w:rStyle w:val="StyleUnderline"/>
        </w:rPr>
        <w:t xml:space="preserve"> the </w:t>
      </w:r>
      <w:r w:rsidRPr="00C76F1F">
        <w:rPr>
          <w:rStyle w:val="StyleUnderline"/>
          <w:highlight w:val="yellow"/>
        </w:rPr>
        <w:t>wide array of</w:t>
      </w:r>
      <w:r w:rsidRPr="00C76F1F">
        <w:rPr>
          <w:rStyle w:val="StyleUnderline"/>
        </w:rPr>
        <w:t xml:space="preserve"> possible types of </w:t>
      </w:r>
      <w:r w:rsidRPr="00C76F1F">
        <w:rPr>
          <w:rStyle w:val="StyleUnderline"/>
          <w:highlight w:val="yellow"/>
        </w:rPr>
        <w:t>attacks means</w:t>
      </w:r>
      <w:r w:rsidRPr="00C76F1F">
        <w:rPr>
          <w:rStyle w:val="StyleUnderline"/>
        </w:rPr>
        <w:t xml:space="preserve"> that </w:t>
      </w:r>
      <w:r w:rsidRPr="00C76F1F">
        <w:rPr>
          <w:rStyle w:val="Emphasis"/>
          <w:highlight w:val="yellow"/>
        </w:rPr>
        <w:t>most attacks against</w:t>
      </w:r>
      <w:r w:rsidRPr="00C76F1F">
        <w:rPr>
          <w:rStyle w:val="Emphasis"/>
        </w:rPr>
        <w:t xml:space="preserve"> U.S. </w:t>
      </w:r>
      <w:r w:rsidRPr="00C76F1F">
        <w:rPr>
          <w:rStyle w:val="Emphasis"/>
          <w:highlight w:val="yellow"/>
        </w:rPr>
        <w:t>space systems are unlikely to warrant a nuclear response</w:t>
      </w:r>
      <w:r w:rsidRPr="00C76F1F">
        <w:rPr>
          <w:rStyle w:val="StyleUnderline"/>
        </w:rPr>
        <w:t>.</w:t>
      </w:r>
      <w:r w:rsidRPr="00C76F1F">
        <w:rPr>
          <w:sz w:val="12"/>
        </w:rPr>
        <w:t xml:space="preserve"> It is critical that policymakers understand the likely break points in any conflict involving space systems. Strategists should explore whether the characteristics of different types of attacks against space systems create different thresholds, paying particular attention to attribution, reversibility, the defender’s awareness of an attack, the attacker’s ability to assess an attack’s effectiveness, and the risks of collateral damage (e.g., orbital debris). </w:t>
      </w:r>
      <w:r w:rsidRPr="00C76F1F">
        <w:rPr>
          <w:rStyle w:val="StyleUnderline"/>
          <w:highlight w:val="yellow"/>
        </w:rPr>
        <w:t>Competitors may</w:t>
      </w:r>
      <w:r w:rsidRPr="00C76F1F">
        <w:rPr>
          <w:rStyle w:val="StyleUnderline"/>
        </w:rPr>
        <w:t xml:space="preserve"> attempt to use non-kinetic weapons and reversible actions to </w:t>
      </w:r>
      <w:r w:rsidRPr="00C76F1F">
        <w:rPr>
          <w:rStyle w:val="StyleUnderline"/>
          <w:highlight w:val="yellow"/>
        </w:rPr>
        <w:t>stay below the threshold that would trigger</w:t>
      </w:r>
      <w:r w:rsidRPr="00C76F1F">
        <w:rPr>
          <w:rStyle w:val="StyleUnderline"/>
        </w:rPr>
        <w:t xml:space="preserve"> a strong U.S. </w:t>
      </w:r>
      <w:r w:rsidRPr="00C76F1F">
        <w:rPr>
          <w:rStyle w:val="StyleUnderline"/>
          <w:highlight w:val="yellow"/>
        </w:rPr>
        <w:t>response</w:t>
      </w:r>
      <w:r w:rsidRPr="00C76F1F">
        <w:rPr>
          <w:sz w:val="12"/>
        </w:rPr>
        <w:t xml:space="preserve">. The 2017 National Security Strategy warns: Any harmful interference with or an attack upon critical components of our space architecture that directly affects this vital U.S. interest will be met with a deliberate response at a time, place, manner, and domain of our choosing. In order to fulfill this promise, the United States will want to ensure that it has capabilities to respond both above and below various thresholds to ensure a full-spectrum of deterrence options for the full range of potential actors. In the first space age, the two superpowers had largely symmetric capabilities and interests in outer space (with a few notable exceptions). In the second space age, however, the space domain includes many disparate players with vastly different asymmetric capabilities and interests. The United States is more reliant on space than any other country in the world, but it also retains greater space capabilities than any of its competitors. Although the 2011 National Security Space Strategy states, “Space capabilities provide the United States and our allies unprecedented advantages in national decision-making, military operations, and homeland security,” this also means that that the United States has more to lose. From the dawn of the first space age, Americans understood the many benefits that could come from the peaceful uses of space and the great harm that could result from hostile uses of space. In 1962, President John F. Kennedy addressed the dilemma of how to reap the benefits of space without conflict, stating only if the United States occupies a position of pre-eminence can we help decide whether this new ocean will be a sea of peace or a new terrifying theater of war… space can be explored and mastered without feeding the fires of war, without repeating the mistakes that man has made in extending his writ around this globe of ours. For 60 years, </w:t>
      </w:r>
      <w:r w:rsidRPr="00C76F1F">
        <w:rPr>
          <w:rStyle w:val="StyleUnderline"/>
        </w:rPr>
        <w:t>space has been the exception: the one domain that has remained free from the scars of war. By better understanding the dynamics of the second space age, we may be able to keep it that way.</w:t>
      </w:r>
    </w:p>
    <w:p w14:paraId="3FA1220E" w14:textId="77777777" w:rsidR="00FE38B8" w:rsidRPr="008A2418" w:rsidRDefault="00FE38B8" w:rsidP="00FE38B8"/>
    <w:p w14:paraId="0AF961CF" w14:textId="000E0C4C" w:rsidR="00FE38B8" w:rsidRDefault="00FE38B8" w:rsidP="00FE38B8">
      <w:pPr>
        <w:pStyle w:val="Heading1"/>
      </w:pPr>
      <w:r>
        <w:lastRenderedPageBreak/>
        <w:t>2NC</w:t>
      </w:r>
    </w:p>
    <w:p w14:paraId="3A93FE72" w14:textId="77777777" w:rsidR="00FE38B8" w:rsidRPr="00C62A7F" w:rsidRDefault="00FE38B8" w:rsidP="00FE38B8">
      <w:pPr>
        <w:pStyle w:val="Heading2"/>
      </w:pPr>
      <w:r w:rsidRPr="00C62A7F">
        <w:lastRenderedPageBreak/>
        <w:t>Cap K</w:t>
      </w:r>
    </w:p>
    <w:p w14:paraId="7DA3E66B" w14:textId="77777777" w:rsidR="00FE38B8" w:rsidRPr="00C62A7F" w:rsidRDefault="00FE38B8" w:rsidP="00FE38B8">
      <w:pPr>
        <w:pStyle w:val="Heading4"/>
      </w:pPr>
      <w:r w:rsidRPr="00C62A7F">
        <w:t xml:space="preserve">3. Challenging neoliberal </w:t>
      </w:r>
      <w:r w:rsidRPr="00C62A7F">
        <w:rPr>
          <w:u w:val="single"/>
        </w:rPr>
        <w:t>mindsets</w:t>
      </w:r>
      <w:r w:rsidRPr="00C62A7F">
        <w:t xml:space="preserve"> precedes </w:t>
      </w:r>
      <w:r w:rsidRPr="00C62A7F">
        <w:rPr>
          <w:u w:val="single"/>
        </w:rPr>
        <w:t>policies</w:t>
      </w:r>
      <w:r w:rsidRPr="00C62A7F">
        <w:t xml:space="preserve">---key to </w:t>
      </w:r>
      <w:r w:rsidRPr="00C62A7F">
        <w:rPr>
          <w:u w:val="single"/>
        </w:rPr>
        <w:t>alternate visions</w:t>
      </w:r>
      <w:r w:rsidRPr="00C62A7F">
        <w:t xml:space="preserve"> for global politics</w:t>
      </w:r>
    </w:p>
    <w:p w14:paraId="13CBA2B1" w14:textId="77777777" w:rsidR="00FE38B8" w:rsidRPr="00C62A7F" w:rsidRDefault="00FE38B8" w:rsidP="00FE38B8">
      <w:r w:rsidRPr="00C62A7F">
        <w:t xml:space="preserve">Mathieu </w:t>
      </w:r>
      <w:r w:rsidRPr="00C62A7F">
        <w:rPr>
          <w:rStyle w:val="Style13ptBold"/>
        </w:rPr>
        <w:t>Hilgers 13</w:t>
      </w:r>
      <w:r w:rsidRPr="00C62A7F">
        <w:t xml:space="preserve">. Laboratory for Contemporary Anthropology, Université Libre de Bruxelles, and Centre for Urban and Community Research, Goldsmiths, University of London, [“Embodying neoliberalism: thoughts and responses to critics,” </w:t>
      </w:r>
      <w:r w:rsidRPr="00C62A7F">
        <w:rPr>
          <w:i/>
        </w:rPr>
        <w:t>Social Anthropology</w:t>
      </w:r>
      <w:r w:rsidRPr="00C62A7F">
        <w:t>, Vol. 21, No. 1, February 2013, p. 75-89, Accessed Online through Emory Libraries]</w:t>
      </w:r>
    </w:p>
    <w:p w14:paraId="062D11AF" w14:textId="77777777" w:rsidR="00FE38B8" w:rsidRPr="00C62A7F" w:rsidRDefault="00FE38B8" w:rsidP="00FE38B8">
      <w:pPr>
        <w:rPr>
          <w:sz w:val="16"/>
        </w:rPr>
      </w:pPr>
      <w:r w:rsidRPr="00C62A7F">
        <w:rPr>
          <w:rStyle w:val="TitleChar"/>
        </w:rPr>
        <w:t xml:space="preserve">The </w:t>
      </w:r>
      <w:r w:rsidRPr="00C62A7F">
        <w:rPr>
          <w:rStyle w:val="TitleChar"/>
          <w:highlight w:val="cyan"/>
        </w:rPr>
        <w:t>implementation of neoliberalism goes</w:t>
      </w:r>
      <w:r w:rsidRPr="00C62A7F">
        <w:rPr>
          <w:rStyle w:val="TitleChar"/>
        </w:rPr>
        <w:t xml:space="preserve"> </w:t>
      </w:r>
      <w:r w:rsidRPr="00C62A7F">
        <w:t xml:space="preserve">far </w:t>
      </w:r>
      <w:r w:rsidRPr="00C62A7F">
        <w:rPr>
          <w:highlight w:val="cyan"/>
        </w:rPr>
        <w:t>beyond</w:t>
      </w:r>
      <w:r w:rsidRPr="00C62A7F">
        <w:rPr>
          <w:sz w:val="16"/>
        </w:rPr>
        <w:t xml:space="preserve"> the mere appearance of </w:t>
      </w:r>
      <w:r w:rsidRPr="00C62A7F">
        <w:t xml:space="preserve">its </w:t>
      </w:r>
      <w:r w:rsidRPr="00C62A7F">
        <w:rPr>
          <w:highlight w:val="cyan"/>
        </w:rPr>
        <w:t>policies</w:t>
      </w:r>
      <w:r w:rsidRPr="00C62A7F">
        <w:rPr>
          <w:rStyle w:val="TitleChar"/>
        </w:rPr>
        <w:t>. It cannot be reduced</w:t>
      </w:r>
      <w:r w:rsidRPr="00C62A7F">
        <w:rPr>
          <w:sz w:val="16"/>
        </w:rPr>
        <w:t xml:space="preserve"> to the application of a programme or </w:t>
      </w:r>
      <w:r w:rsidRPr="00C62A7F">
        <w:rPr>
          <w:rStyle w:val="TitleChar"/>
        </w:rPr>
        <w:t>to institutional changes</w:t>
      </w:r>
      <w:r w:rsidRPr="00C62A7F">
        <w:rPr>
          <w:sz w:val="16"/>
        </w:rPr>
        <w:t xml:space="preserve">. This implementation is deployed within a triangle constituted by policies, institutions and dispositions. This last component has remained at the margins of our debate. </w:t>
      </w:r>
      <w:r w:rsidRPr="00C62A7F">
        <w:rPr>
          <w:rStyle w:val="TitleChar"/>
          <w:highlight w:val="cyan"/>
        </w:rPr>
        <w:t>If we wish to grasp</w:t>
      </w:r>
      <w:r w:rsidRPr="00C62A7F">
        <w:rPr>
          <w:rStyle w:val="TitleChar"/>
        </w:rPr>
        <w:t xml:space="preserve"> the depth of the changes that </w:t>
      </w:r>
      <w:r w:rsidRPr="00C62A7F">
        <w:rPr>
          <w:rStyle w:val="TitleChar"/>
          <w:highlight w:val="cyan"/>
        </w:rPr>
        <w:t>neoliberalism</w:t>
      </w:r>
      <w:r w:rsidRPr="00C62A7F">
        <w:rPr>
          <w:rStyle w:val="TitleChar"/>
        </w:rPr>
        <w:t xml:space="preserve"> causes, </w:t>
      </w:r>
      <w:r w:rsidRPr="00C62A7F">
        <w:rPr>
          <w:rStyle w:val="TitleChar"/>
          <w:highlight w:val="cyan"/>
        </w:rPr>
        <w:t>we cannot neglect its</w:t>
      </w:r>
      <w:r w:rsidRPr="00C62A7F">
        <w:rPr>
          <w:rStyle w:val="TitleChar"/>
        </w:rPr>
        <w:t xml:space="preserve"> effects on </w:t>
      </w:r>
      <w:r w:rsidRPr="00C62A7F">
        <w:rPr>
          <w:rStyle w:val="TitleChar"/>
          <w:highlight w:val="cyan"/>
        </w:rPr>
        <w:t>systems of dispositions</w:t>
      </w:r>
      <w:r w:rsidRPr="00C62A7F">
        <w:rPr>
          <w:rStyle w:val="TitleChar"/>
        </w:rPr>
        <w:t xml:space="preserve">. To analyse this impact, </w:t>
      </w:r>
      <w:r w:rsidRPr="00C62A7F">
        <w:rPr>
          <w:rStyle w:val="TitleChar"/>
          <w:highlight w:val="cyan"/>
        </w:rPr>
        <w:t>it is necessary to describe the symbolic operations</w:t>
      </w:r>
      <w:r w:rsidRPr="00C62A7F">
        <w:rPr>
          <w:rStyle w:val="TitleChar"/>
        </w:rPr>
        <w:t xml:space="preserve"> that give rise to government-enabling representations as well as to categories that support neoliberalism and are propagated by it</w:t>
      </w:r>
      <w:r w:rsidRPr="00C62A7F">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0A0C0E97" w14:textId="77777777" w:rsidR="00FE38B8" w:rsidRPr="00C62A7F" w:rsidRDefault="00FE38B8" w:rsidP="00FE38B8">
      <w:pPr>
        <w:rPr>
          <w:sz w:val="16"/>
        </w:rPr>
      </w:pPr>
      <w:r w:rsidRPr="00C62A7F">
        <w:rPr>
          <w:rStyle w:val="TitleChar"/>
          <w:highlight w:val="cyan"/>
        </w:rPr>
        <w:t xml:space="preserve">Neoliberalism is </w:t>
      </w:r>
      <w:r w:rsidRPr="00C62A7F">
        <w:rPr>
          <w:highlight w:val="cyan"/>
        </w:rPr>
        <w:t>embodied in</w:t>
      </w:r>
      <w:r w:rsidRPr="00C62A7F">
        <w:t xml:space="preserve"> the agents and </w:t>
      </w:r>
      <w:r w:rsidRPr="00C62A7F">
        <w:rPr>
          <w:highlight w:val="cyan"/>
        </w:rPr>
        <w:t>representations</w:t>
      </w:r>
      <w:r w:rsidRPr="00C62A7F">
        <w:rPr>
          <w:rStyle w:val="TitleChar"/>
        </w:rPr>
        <w:t xml:space="preserve"> through which it is put into action</w:t>
      </w:r>
      <w:r w:rsidRPr="00C62A7F">
        <w:rPr>
          <w:sz w:val="16"/>
        </w:rPr>
        <w:t xml:space="preserve">. Through a historical process, </w:t>
      </w:r>
      <w:r w:rsidRPr="00C62A7F">
        <w:rPr>
          <w:rStyle w:val="TitleChar"/>
          <w:highlight w:val="cyan"/>
        </w:rPr>
        <w:t>the dispositions</w:t>
      </w:r>
      <w:r w:rsidRPr="00C62A7F">
        <w:rPr>
          <w:rStyle w:val="TitleChar"/>
        </w:rPr>
        <w:t xml:space="preserve"> that </w:t>
      </w:r>
      <w:r w:rsidRPr="00C62A7F">
        <w:rPr>
          <w:rStyle w:val="TitleChar"/>
          <w:highlight w:val="cyan"/>
        </w:rPr>
        <w:t>it generates become</w:t>
      </w:r>
      <w:r w:rsidRPr="00C62A7F">
        <w:rPr>
          <w:sz w:val="16"/>
        </w:rPr>
        <w:t xml:space="preserve">, as Bourdieu would say, </w:t>
      </w:r>
      <w:r w:rsidRPr="00C62A7F">
        <w:rPr>
          <w:rStyle w:val="TitleChar"/>
          <w:highlight w:val="cyan"/>
        </w:rPr>
        <w:t>durable</w:t>
      </w:r>
      <w:r w:rsidRPr="00C62A7F">
        <w:rPr>
          <w:rStyle w:val="TitleChar"/>
        </w:rPr>
        <w:t xml:space="preserve"> and transposable</w:t>
      </w:r>
      <w:r w:rsidRPr="00C62A7F">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C62A7F">
        <w:rPr>
          <w:rStyle w:val="TitleChar"/>
          <w:highlight w:val="cyan"/>
        </w:rPr>
        <w:t>Therein lies the importance of broadening the notion of ‘implementation’, so</w:t>
      </w:r>
      <w:r w:rsidRPr="00C62A7F">
        <w:rPr>
          <w:rStyle w:val="TitleChar"/>
        </w:rPr>
        <w:t xml:space="preserve"> that </w:t>
      </w:r>
      <w:r w:rsidRPr="00C62A7F">
        <w:rPr>
          <w:rStyle w:val="TitleChar"/>
          <w:highlight w:val="cyan"/>
        </w:rPr>
        <w:t xml:space="preserve">we may appreciate the </w:t>
      </w:r>
      <w:r w:rsidRPr="00C62A7F">
        <w:rPr>
          <w:highlight w:val="cyan"/>
        </w:rPr>
        <w:t>role of culture</w:t>
      </w:r>
      <w:r w:rsidRPr="00C62A7F">
        <w:rPr>
          <w:rStyle w:val="TitleChar"/>
          <w:highlight w:val="cyan"/>
        </w:rPr>
        <w:t xml:space="preserve"> in</w:t>
      </w:r>
      <w:r w:rsidRPr="00C62A7F">
        <w:rPr>
          <w:rStyle w:val="TitleChar"/>
        </w:rPr>
        <w:t xml:space="preserve"> the dynamics of </w:t>
      </w:r>
      <w:r w:rsidRPr="00C62A7F">
        <w:rPr>
          <w:rStyle w:val="TitleChar"/>
          <w:highlight w:val="cyan"/>
        </w:rPr>
        <w:t>neoliberal expansion. It is</w:t>
      </w:r>
      <w:r w:rsidRPr="00C62A7F">
        <w:rPr>
          <w:rStyle w:val="TitleChar"/>
        </w:rPr>
        <w:t xml:space="preserve"> precisely</w:t>
      </w:r>
      <w:r w:rsidRPr="00C62A7F">
        <w:rPr>
          <w:sz w:val="16"/>
        </w:rPr>
        <w:t xml:space="preserve"> (but not only) </w:t>
      </w:r>
      <w:r w:rsidRPr="00C62A7F">
        <w:rPr>
          <w:rStyle w:val="TitleChar"/>
          <w:highlight w:val="cyan"/>
        </w:rPr>
        <w:t xml:space="preserve">because of the </w:t>
      </w:r>
      <w:r w:rsidRPr="00C62A7F">
        <w:rPr>
          <w:highlight w:val="cyan"/>
        </w:rPr>
        <w:t>embodiment of neoliberalism</w:t>
      </w:r>
      <w:r w:rsidRPr="00C62A7F">
        <w:rPr>
          <w:sz w:val="16"/>
        </w:rPr>
        <w:t xml:space="preserve"> emphasized in this paper </w:t>
      </w:r>
      <w:r w:rsidRPr="00C62A7F">
        <w:rPr>
          <w:rStyle w:val="TitleChar"/>
          <w:highlight w:val="cyan"/>
        </w:rPr>
        <w:t>that</w:t>
      </w:r>
      <w:r w:rsidRPr="00C62A7F">
        <w:rPr>
          <w:sz w:val="16"/>
        </w:rPr>
        <w:t xml:space="preserve"> at the moment </w:t>
      </w:r>
      <w:r w:rsidRPr="00C62A7F">
        <w:rPr>
          <w:rStyle w:val="TitleChar"/>
          <w:highlight w:val="cyan"/>
        </w:rPr>
        <w:t xml:space="preserve">we are </w:t>
      </w:r>
      <w:r w:rsidRPr="00C62A7F">
        <w:rPr>
          <w:highlight w:val="cyan"/>
        </w:rPr>
        <w:t>nowhere near</w:t>
      </w:r>
      <w:r w:rsidRPr="00C62A7F">
        <w:rPr>
          <w:rStyle w:val="TitleChar"/>
          <w:highlight w:val="cyan"/>
        </w:rPr>
        <w:t xml:space="preserve"> the end</w:t>
      </w:r>
      <w:r w:rsidRPr="00C62A7F">
        <w:rPr>
          <w:rStyle w:val="TitleChar"/>
        </w:rPr>
        <w:t xml:space="preserve"> of the neoliberal era</w:t>
      </w:r>
      <w:r w:rsidRPr="00C62A7F">
        <w:rPr>
          <w:sz w:val="16"/>
        </w:rPr>
        <w:t xml:space="preserve">. Thus I arrive, by a different path, at the same observation that Kalb (2012) formulated in this debate: </w:t>
      </w:r>
      <w:r w:rsidRPr="00C62A7F">
        <w:rPr>
          <w:rStyle w:val="TitleChar"/>
        </w:rPr>
        <w:t>today it is capitalism that is in crisis, not neoliberalism</w:t>
      </w:r>
      <w:r w:rsidRPr="00C62A7F">
        <w:rPr>
          <w:sz w:val="16"/>
        </w:rPr>
        <w:t>.</w:t>
      </w:r>
    </w:p>
    <w:p w14:paraId="0B986A2F" w14:textId="77777777" w:rsidR="00FE38B8" w:rsidRPr="00C62A7F" w:rsidRDefault="00FE38B8" w:rsidP="00FE38B8">
      <w:pPr>
        <w:rPr>
          <w:sz w:val="16"/>
        </w:rPr>
      </w:pPr>
      <w:r w:rsidRPr="00C62A7F">
        <w:rPr>
          <w:sz w:val="16"/>
        </w:rPr>
        <w:t xml:space="preserve">In some parts of the world, </w:t>
      </w:r>
      <w:r w:rsidRPr="00C62A7F">
        <w:rPr>
          <w:rStyle w:val="TitleChar"/>
        </w:rPr>
        <w:t>information that helps people to stabilize their perceptions</w:t>
      </w:r>
      <w:r w:rsidRPr="00C62A7F">
        <w:rPr>
          <w:sz w:val="16"/>
        </w:rPr>
        <w:t xml:space="preserve">, practices </w:t>
      </w:r>
      <w:r w:rsidRPr="00C62A7F">
        <w:rPr>
          <w:rStyle w:val="TitleChar"/>
        </w:rPr>
        <w:t>and activities is mainly produced within a neoliberal context</w:t>
      </w:r>
      <w:r w:rsidRPr="00C62A7F">
        <w:rPr>
          <w:sz w:val="16"/>
        </w:rPr>
        <w:t xml:space="preserve">, forms and procedures. The figures, statistics, norms, audits and discourses that I evoke in this paper are fashioned by a constellation of institutions; they condition, train and shape a mental and practical space. </w:t>
      </w:r>
      <w:r w:rsidRPr="00C62A7F">
        <w:rPr>
          <w:rStyle w:val="TitleChar"/>
        </w:rPr>
        <w:t xml:space="preserve">They impact the way in which one conceives and carries out </w:t>
      </w:r>
      <w:r w:rsidRPr="00C62A7F">
        <w:t>research</w:t>
      </w:r>
      <w:r w:rsidRPr="00C62A7F">
        <w:rPr>
          <w:sz w:val="16"/>
        </w:rPr>
        <w:t xml:space="preserve">. Indeed, </w:t>
      </w:r>
      <w:r w:rsidRPr="00C62A7F">
        <w:rPr>
          <w:rStyle w:val="TitleChar"/>
        </w:rPr>
        <w:t>academia</w:t>
      </w:r>
      <w:r w:rsidRPr="00C62A7F">
        <w:rPr>
          <w:sz w:val="16"/>
        </w:rPr>
        <w:t xml:space="preserve"> is not outside of this neoliberal world; on the contrary, it </w:t>
      </w:r>
      <w:r w:rsidRPr="00C62A7F">
        <w:rPr>
          <w:rStyle w:val="TitleChar"/>
        </w:rPr>
        <w:t xml:space="preserve">is a </w:t>
      </w:r>
      <w:r w:rsidRPr="00C62A7F">
        <w:t>centre of development and support</w:t>
      </w:r>
      <w:r w:rsidRPr="00C62A7F">
        <w:rPr>
          <w:rStyle w:val="TitleChar"/>
        </w:rPr>
        <w:t xml:space="preserve"> for neoliberalism</w:t>
      </w:r>
      <w:r w:rsidRPr="00C62A7F">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C62A7F">
        <w:rPr>
          <w:rStyle w:val="TitleChar"/>
        </w:rPr>
        <w:t>If neoliberalism is so present in our mind and in the way in which academia is designed and works</w:t>
      </w:r>
      <w:r w:rsidRPr="00C62A7F">
        <w:rPr>
          <w:sz w:val="16"/>
        </w:rPr>
        <w:t xml:space="preserve"> today, </w:t>
      </w:r>
      <w:r w:rsidRPr="00C62A7F">
        <w:rPr>
          <w:rStyle w:val="TitleChar"/>
        </w:rPr>
        <w:t>it appears more than necessary for researchers to consider how this shapes their relation to production of knowledge</w:t>
      </w:r>
      <w:r w:rsidRPr="00C62A7F">
        <w:rPr>
          <w:sz w:val="16"/>
        </w:rPr>
        <w:t>.</w:t>
      </w:r>
    </w:p>
    <w:p w14:paraId="712E50CF" w14:textId="77777777" w:rsidR="00FE38B8" w:rsidRPr="00C62A7F" w:rsidRDefault="00FE38B8" w:rsidP="00FE38B8">
      <w:pPr>
        <w:rPr>
          <w:sz w:val="16"/>
        </w:rPr>
      </w:pPr>
      <w:r w:rsidRPr="00C62A7F">
        <w:rPr>
          <w:rStyle w:val="TitleChar"/>
        </w:rPr>
        <w:t xml:space="preserve">If we wish to avoid the eviction of critical perspectives in this time of crisis, </w:t>
      </w:r>
      <w:r w:rsidRPr="00C62A7F">
        <w:rPr>
          <w:rStyle w:val="TitleChar"/>
          <w:highlight w:val="cyan"/>
        </w:rPr>
        <w:t>if we hope</w:t>
      </w:r>
      <w:r w:rsidRPr="00C62A7F">
        <w:rPr>
          <w:sz w:val="16"/>
        </w:rPr>
        <w:t xml:space="preserve"> to have some chance </w:t>
      </w:r>
      <w:r w:rsidRPr="00C62A7F">
        <w:rPr>
          <w:rStyle w:val="TitleChar"/>
          <w:highlight w:val="cyan"/>
        </w:rPr>
        <w:t>to think</w:t>
      </w:r>
      <w:r w:rsidRPr="00C62A7F">
        <w:rPr>
          <w:rStyle w:val="TitleChar"/>
        </w:rPr>
        <w:t xml:space="preserve"> within but </w:t>
      </w:r>
      <w:r w:rsidRPr="00C62A7F">
        <w:rPr>
          <w:rStyle w:val="TitleChar"/>
          <w:highlight w:val="cyan"/>
        </w:rPr>
        <w:t>beyond the neoliberal age</w:t>
      </w:r>
      <w:r w:rsidRPr="00C62A7F">
        <w:rPr>
          <w:rStyle w:val="TitleChar"/>
        </w:rPr>
        <w:t xml:space="preserve">, if we want to develop alternatives and different horizons, </w:t>
      </w:r>
      <w:r w:rsidRPr="00C62A7F">
        <w:rPr>
          <w:rStyle w:val="TitleChar"/>
          <w:highlight w:val="cyan"/>
        </w:rPr>
        <w:t>one of the first things to do is</w:t>
      </w:r>
      <w:r w:rsidRPr="00C62A7F">
        <w:rPr>
          <w:rStyle w:val="TitleChar"/>
        </w:rPr>
        <w:t xml:space="preserve"> to </w:t>
      </w:r>
      <w:r w:rsidRPr="00C62A7F">
        <w:rPr>
          <w:highlight w:val="cyan"/>
        </w:rPr>
        <w:t>decolonize our mind</w:t>
      </w:r>
      <w:r w:rsidRPr="00C62A7F">
        <w:rPr>
          <w:rStyle w:val="TitleChar"/>
        </w:rPr>
        <w:t xml:space="preserve"> by objectifying our own neoliberal dispositions</w:t>
      </w:r>
      <w:r w:rsidRPr="00C62A7F">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w:t>
      </w:r>
      <w:r w:rsidRPr="00C62A7F">
        <w:rPr>
          <w:sz w:val="16"/>
        </w:rPr>
        <w:lastRenderedPageBreak/>
        <w:t xml:space="preserve">necessity of being visible and marketable in the academy. To achieve a break with neoliberal common sense, anthropologists could follow Bourdieu (2003) in his will to engage in a ‘participant objectivation’.14 It is clearly </w:t>
      </w:r>
      <w:r w:rsidRPr="00C62A7F">
        <w:rPr>
          <w:rStyle w:val="TitleChar"/>
        </w:rPr>
        <w:t>this kind of objectivation</w:t>
      </w:r>
      <w:r w:rsidRPr="00C62A7F">
        <w:rPr>
          <w:sz w:val="16"/>
        </w:rPr>
        <w:t xml:space="preserve"> even if not phrased in such terms that </w:t>
      </w:r>
      <w:r w:rsidRPr="00C62A7F">
        <w:rPr>
          <w:rStyle w:val="TitleChar"/>
        </w:rPr>
        <w:t>has led some researchers to call for a radical change in the academy</w:t>
      </w:r>
      <w:r w:rsidRPr="00C62A7F">
        <w:rPr>
          <w:sz w:val="16"/>
        </w:rPr>
        <w:t xml:space="preserve">, supported by new arguments and put into practice through the initiation of a ‘slow science’ movement.15 In some places, </w:t>
      </w:r>
      <w:r w:rsidRPr="00C62A7F">
        <w:rPr>
          <w:rStyle w:val="TitleChar"/>
        </w:rPr>
        <w:t>academia is still a space of critiques and alternatives</w:t>
      </w:r>
      <w:r w:rsidRPr="00C62A7F">
        <w:rPr>
          <w:sz w:val="16"/>
        </w:rPr>
        <w:t>.</w:t>
      </w:r>
    </w:p>
    <w:p w14:paraId="18DEF6D5" w14:textId="77777777" w:rsidR="00FE38B8" w:rsidRPr="00C62A7F" w:rsidRDefault="00FE38B8" w:rsidP="00FE38B8">
      <w:pPr>
        <w:rPr>
          <w:sz w:val="16"/>
        </w:rPr>
      </w:pPr>
    </w:p>
    <w:p w14:paraId="3CB016EE" w14:textId="77777777" w:rsidR="00FE38B8" w:rsidRPr="00C62A7F" w:rsidRDefault="00FE38B8" w:rsidP="00FE38B8">
      <w:pPr>
        <w:pStyle w:val="Heading4"/>
        <w:rPr>
          <w:u w:val="single"/>
        </w:rPr>
      </w:pPr>
      <w:r w:rsidRPr="00C62A7F">
        <w:t xml:space="preserve">4. Invert your standard for </w:t>
      </w:r>
      <w:r w:rsidRPr="00C62A7F">
        <w:rPr>
          <w:u w:val="single"/>
        </w:rPr>
        <w:t>solvency</w:t>
      </w:r>
      <w:r w:rsidRPr="00C62A7F">
        <w:t xml:space="preserve">---“feasibility” concerns are </w:t>
      </w:r>
      <w:r w:rsidRPr="00C62A7F">
        <w:rPr>
          <w:u w:val="single"/>
        </w:rPr>
        <w:t>propaganda</w:t>
      </w:r>
    </w:p>
    <w:p w14:paraId="4A6C823A" w14:textId="77777777" w:rsidR="00FE38B8" w:rsidRPr="00C62A7F" w:rsidRDefault="00FE38B8" w:rsidP="00FE38B8">
      <w:r w:rsidRPr="00C62A7F">
        <w:rPr>
          <w:rStyle w:val="Style13ptBold"/>
        </w:rPr>
        <w:t xml:space="preserve">McCarraher 19 </w:t>
      </w:r>
      <w:r w:rsidRPr="00C62A7F">
        <w:t>[Eugene; 11/12/19; Associate Professor of Humanities at Villanova University, PhD in US Cultural and Intellectual History from Rutgers University; The Enchantments of Mammon: How Capitalism Became the Religion of Modernity, p. 15-18]</w:t>
      </w:r>
    </w:p>
    <w:p w14:paraId="3FCCB5C6" w14:textId="77777777" w:rsidR="00FE38B8" w:rsidRPr="00C62A7F" w:rsidRDefault="00FE38B8" w:rsidP="00FE38B8">
      <w:pPr>
        <w:rPr>
          <w:sz w:val="16"/>
        </w:rPr>
      </w:pPr>
      <w:r w:rsidRPr="00C62A7F">
        <w:rPr>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C62A7F">
        <w:rPr>
          <w:rStyle w:val="StyleUnderline"/>
        </w:rPr>
        <w:t xml:space="preserve">As the </w:t>
      </w:r>
      <w:r w:rsidRPr="00C62A7F">
        <w:t>master science</w:t>
      </w:r>
      <w:r w:rsidRPr="00C62A7F">
        <w:rPr>
          <w:rStyle w:val="StyleUnderline"/>
        </w:rPr>
        <w:t xml:space="preserve"> of </w:t>
      </w:r>
      <w:r w:rsidRPr="00C62A7F">
        <w:t>desire</w:t>
      </w:r>
      <w:r w:rsidRPr="00C62A7F">
        <w:rPr>
          <w:rStyle w:val="StyleUnderline"/>
        </w:rPr>
        <w:t xml:space="preserve"> in advanced </w:t>
      </w:r>
      <w:r w:rsidRPr="00C62A7F">
        <w:rPr>
          <w:highlight w:val="cyan"/>
        </w:rPr>
        <w:t>capitalist</w:t>
      </w:r>
      <w:r w:rsidRPr="00C62A7F">
        <w:t xml:space="preserve"> nations</w:t>
      </w:r>
      <w:r w:rsidRPr="00C62A7F">
        <w:rPr>
          <w:rStyle w:val="StyleUnderline"/>
        </w:rPr>
        <w:t xml:space="preserve">, </w:t>
      </w:r>
      <w:r w:rsidRPr="00C62A7F">
        <w:t>economics</w:t>
      </w:r>
      <w:r w:rsidRPr="00C62A7F">
        <w:rPr>
          <w:rStyle w:val="StyleUnderline"/>
        </w:rPr>
        <w:t xml:space="preserve"> and its acolytes </w:t>
      </w:r>
      <w:r w:rsidRPr="00C62A7F">
        <w:t xml:space="preserve">define the </w:t>
      </w:r>
      <w:r w:rsidRPr="00C62A7F">
        <w:rPr>
          <w:highlight w:val="cyan"/>
        </w:rPr>
        <w:t>parameters</w:t>
      </w:r>
      <w:r w:rsidRPr="00C62A7F">
        <w:rPr>
          <w:rStyle w:val="StyleUnderline"/>
          <w:highlight w:val="cyan"/>
        </w:rPr>
        <w:t xml:space="preserve"> </w:t>
      </w:r>
      <w:r w:rsidRPr="00C62A7F">
        <w:rPr>
          <w:rStyle w:val="StyleUnderline"/>
        </w:rPr>
        <w:t xml:space="preserve">of our moral and </w:t>
      </w:r>
      <w:r w:rsidRPr="00C62A7F">
        <w:t>political imaginations</w:t>
      </w:r>
      <w:r w:rsidRPr="00C62A7F">
        <w:rPr>
          <w:rStyle w:val="StyleUnderline"/>
        </w:rPr>
        <w:t xml:space="preserve">, </w:t>
      </w:r>
      <w:r w:rsidRPr="00C62A7F">
        <w:rPr>
          <w:rStyle w:val="StyleUnderline"/>
          <w:highlight w:val="cyan"/>
        </w:rPr>
        <w:t>patrol</w:t>
      </w:r>
      <w:r w:rsidRPr="00C62A7F">
        <w:rPr>
          <w:rStyle w:val="StyleUnderline"/>
        </w:rPr>
        <w:t xml:space="preserve">ling the </w:t>
      </w:r>
      <w:r w:rsidRPr="00C62A7F">
        <w:rPr>
          <w:rStyle w:val="StyleUnderline"/>
          <w:highlight w:val="cyan"/>
        </w:rPr>
        <w:t xml:space="preserve">boundaries of </w:t>
      </w:r>
      <w:r w:rsidRPr="00C62A7F">
        <w:rPr>
          <w:highlight w:val="cyan"/>
        </w:rPr>
        <w:t>possibility</w:t>
      </w:r>
      <w:r w:rsidRPr="00C62A7F">
        <w:rPr>
          <w:rStyle w:val="StyleUnderline"/>
        </w:rPr>
        <w:t xml:space="preserve"> and </w:t>
      </w:r>
      <w:r w:rsidRPr="00C62A7F">
        <w:rPr>
          <w:highlight w:val="cyan"/>
        </w:rPr>
        <w:t>censoring</w:t>
      </w:r>
      <w:r w:rsidRPr="00C62A7F">
        <w:rPr>
          <w:rStyle w:val="StyleUnderline"/>
        </w:rPr>
        <w:t xml:space="preserve"> any </w:t>
      </w:r>
      <w:r w:rsidRPr="00C62A7F">
        <w:rPr>
          <w:highlight w:val="cyan"/>
        </w:rPr>
        <w:t>more generous</w:t>
      </w:r>
      <w:r w:rsidRPr="00C62A7F">
        <w:t xml:space="preserve"> conception</w:t>
      </w:r>
      <w:r w:rsidRPr="00C62A7F">
        <w:rPr>
          <w:rStyle w:val="StyleUnderline"/>
        </w:rPr>
        <w:t xml:space="preserve"> of </w:t>
      </w:r>
      <w:r w:rsidRPr="00C62A7F">
        <w:t xml:space="preserve">human </w:t>
      </w:r>
      <w:r w:rsidRPr="00C62A7F">
        <w:rPr>
          <w:highlight w:val="cyan"/>
        </w:rPr>
        <w:t>affairs</w:t>
      </w:r>
      <w:r w:rsidRPr="00C62A7F">
        <w:rPr>
          <w:rStyle w:val="StyleUnderline"/>
        </w:rPr>
        <w:t xml:space="preserve">. Under the regime of </w:t>
      </w:r>
      <w:r w:rsidRPr="00C62A7F">
        <w:t>neoliberalism</w:t>
      </w:r>
      <w:r w:rsidRPr="00C62A7F">
        <w:rPr>
          <w:rStyle w:val="StyleUnderline"/>
        </w:rPr>
        <w:t xml:space="preserve">, </w:t>
      </w:r>
      <w:r w:rsidRPr="00C62A7F">
        <w:rPr>
          <w:rStyle w:val="StyleUnderline"/>
          <w:highlight w:val="cyan"/>
        </w:rPr>
        <w:t>it has been</w:t>
      </w:r>
      <w:r w:rsidRPr="00C62A7F">
        <w:rPr>
          <w:rStyle w:val="StyleUnderline"/>
        </w:rPr>
        <w:t xml:space="preserve"> the </w:t>
      </w:r>
      <w:r w:rsidRPr="00C62A7F">
        <w:rPr>
          <w:highlight w:val="cyan"/>
        </w:rPr>
        <w:t>chief</w:t>
      </w:r>
      <w:r w:rsidRPr="00C62A7F">
        <w:t xml:space="preserve"> weapon</w:t>
      </w:r>
      <w:r w:rsidRPr="00C62A7F">
        <w:rPr>
          <w:rStyle w:val="StyleUnderline"/>
        </w:rPr>
        <w:t xml:space="preserve"> </w:t>
      </w:r>
      <w:r w:rsidRPr="00C62A7F">
        <w:rPr>
          <w:rStyle w:val="StyleUnderline"/>
          <w:highlight w:val="cyan"/>
        </w:rPr>
        <w:t>in</w:t>
      </w:r>
      <w:r w:rsidRPr="00C62A7F">
        <w:rPr>
          <w:rStyle w:val="StyleUnderline"/>
        </w:rPr>
        <w:t xml:space="preserve"> the arsenal of</w:t>
      </w:r>
      <w:r w:rsidRPr="00C62A7F">
        <w:rPr>
          <w:sz w:val="16"/>
        </w:rPr>
        <w:t xml:space="preserve"> what David Graeber has characterized as </w:t>
      </w:r>
      <w:r w:rsidRPr="00C62A7F">
        <w:rPr>
          <w:rStyle w:val="StyleUnderline"/>
        </w:rPr>
        <w:t xml:space="preserve">“a </w:t>
      </w:r>
      <w:r w:rsidRPr="00C62A7F">
        <w:rPr>
          <w:highlight w:val="cyan"/>
        </w:rPr>
        <w:t>war on the imagination</w:t>
      </w:r>
      <w:r w:rsidRPr="00C62A7F">
        <w:rPr>
          <w:rStyle w:val="StyleUnderline"/>
        </w:rPr>
        <w:t>,” a relentless assault on our capacity to envision an end to the despotism of money</w:t>
      </w:r>
      <w:r w:rsidRPr="00C62A7F">
        <w:rPr>
          <w:sz w:val="16"/>
        </w:rPr>
        <w:t xml:space="preserve">.24 </w:t>
      </w:r>
      <w:r w:rsidRPr="00C62A7F">
        <w:rPr>
          <w:rStyle w:val="StyleUnderline"/>
        </w:rPr>
        <w:t>Insistent,</w:t>
      </w:r>
      <w:r w:rsidRPr="00C62A7F">
        <w:rPr>
          <w:sz w:val="16"/>
        </w:rPr>
        <w:t xml:space="preserve"> in Margaret Thatcher’s ominous ukase, </w:t>
      </w:r>
      <w:r w:rsidRPr="00C62A7F">
        <w:rPr>
          <w:rStyle w:val="StyleUnderline"/>
        </w:rPr>
        <w:t>that “</w:t>
      </w:r>
      <w:r w:rsidRPr="00C62A7F">
        <w:rPr>
          <w:rStyle w:val="StyleUnderline"/>
          <w:highlight w:val="cyan"/>
        </w:rPr>
        <w:t>there is no alt</w:t>
      </w:r>
      <w:r w:rsidRPr="00C62A7F">
        <w:rPr>
          <w:rStyle w:val="StyleUnderline"/>
        </w:rPr>
        <w:t xml:space="preserve">ernative” to capitalism, our </w:t>
      </w:r>
      <w:r w:rsidRPr="00C62A7F">
        <w:t>corporate plutocracy</w:t>
      </w:r>
      <w:r w:rsidRPr="00C62A7F">
        <w:rPr>
          <w:rStyle w:val="StyleUnderline"/>
        </w:rPr>
        <w:t xml:space="preserve"> has been busy </w:t>
      </w:r>
      <w:r w:rsidRPr="00C62A7F">
        <w:rPr>
          <w:rStyle w:val="StyleUnderline"/>
          <w:highlight w:val="cyan"/>
        </w:rPr>
        <w:t>imposing</w:t>
      </w:r>
      <w:r w:rsidRPr="00C62A7F">
        <w:rPr>
          <w:rStyle w:val="StyleUnderline"/>
        </w:rPr>
        <w:t xml:space="preserve"> its own </w:t>
      </w:r>
      <w:r w:rsidRPr="00C62A7F">
        <w:t>beatific vision</w:t>
      </w:r>
      <w:r w:rsidRPr="00C62A7F">
        <w:rPr>
          <w:rStyle w:val="StyleUnderline"/>
        </w:rPr>
        <w:t xml:space="preserve"> on the world: the </w:t>
      </w:r>
      <w:r w:rsidRPr="00C62A7F">
        <w:t>empire of capital</w:t>
      </w:r>
      <w:r w:rsidRPr="00C62A7F">
        <w:rPr>
          <w:rStyle w:val="StyleUnderline"/>
        </w:rPr>
        <w:t xml:space="preserve">, with an imperial aristocracy enriched by the </w:t>
      </w:r>
      <w:r w:rsidRPr="00C62A7F">
        <w:t>labor</w:t>
      </w:r>
      <w:r w:rsidRPr="00C62A7F">
        <w:rPr>
          <w:rStyle w:val="StyleUnderline"/>
        </w:rPr>
        <w:t xml:space="preserve"> of </w:t>
      </w:r>
      <w:r w:rsidRPr="00C62A7F">
        <w:rPr>
          <w:rStyle w:val="StyleUnderline"/>
          <w:highlight w:val="cyan"/>
        </w:rPr>
        <w:t xml:space="preserve">a </w:t>
      </w:r>
      <w:r w:rsidRPr="00C62A7F">
        <w:rPr>
          <w:highlight w:val="cyan"/>
        </w:rPr>
        <w:t>fearful</w:t>
      </w:r>
      <w:r w:rsidRPr="00C62A7F">
        <w:rPr>
          <w:rStyle w:val="StyleUnderline"/>
        </w:rPr>
        <w:t xml:space="preserve">, </w:t>
      </w:r>
      <w:r w:rsidRPr="00C62A7F">
        <w:t>overburdened</w:t>
      </w:r>
      <w:r w:rsidRPr="00C62A7F">
        <w:rPr>
          <w:rStyle w:val="StyleUnderline"/>
        </w:rPr>
        <w:t xml:space="preserve">, and cheerfully </w:t>
      </w:r>
      <w:r w:rsidRPr="00C62A7F">
        <w:rPr>
          <w:highlight w:val="cyan"/>
        </w:rPr>
        <w:t>servile</w:t>
      </w:r>
      <w:r w:rsidRPr="00C62A7F">
        <w:rPr>
          <w:rStyle w:val="StyleUnderline"/>
          <w:highlight w:val="cyan"/>
        </w:rPr>
        <w:t xml:space="preserve"> population</w:t>
      </w:r>
      <w:r w:rsidRPr="00C62A7F">
        <w:rPr>
          <w:sz w:val="16"/>
        </w:rPr>
        <w:t xml:space="preserve"> of human resources. </w:t>
      </w:r>
      <w:r w:rsidRPr="00C62A7F">
        <w:rPr>
          <w:rStyle w:val="StyleUnderline"/>
        </w:rPr>
        <w:t xml:space="preserve">Every avenue of </w:t>
      </w:r>
      <w:r w:rsidRPr="00C62A7F">
        <w:rPr>
          <w:highlight w:val="cyan"/>
        </w:rPr>
        <w:t>escape</w:t>
      </w:r>
      <w:r w:rsidRPr="00C62A7F">
        <w:rPr>
          <w:rStyle w:val="StyleUnderline"/>
        </w:rPr>
        <w:t xml:space="preserve"> from </w:t>
      </w:r>
      <w:r w:rsidRPr="00C62A7F">
        <w:t>accumulation</w:t>
      </w:r>
      <w:r w:rsidRPr="00C62A7F">
        <w:rPr>
          <w:rStyle w:val="StyleUnderline"/>
        </w:rPr>
        <w:t xml:space="preserve"> and </w:t>
      </w:r>
      <w:r w:rsidRPr="00C62A7F">
        <w:t>wage servitude</w:t>
      </w:r>
      <w:r w:rsidRPr="00C62A7F">
        <w:rPr>
          <w:rStyle w:val="StyleUnderline"/>
        </w:rPr>
        <w:t xml:space="preserve"> </w:t>
      </w:r>
      <w:r w:rsidRPr="00C62A7F">
        <w:rPr>
          <w:rStyle w:val="StyleUnderline"/>
          <w:highlight w:val="cyan"/>
        </w:rPr>
        <w:t>must be</w:t>
      </w:r>
      <w:r w:rsidRPr="00C62A7F">
        <w:rPr>
          <w:rStyle w:val="StyleUnderline"/>
        </w:rPr>
        <w:t xml:space="preserve"> </w:t>
      </w:r>
      <w:r w:rsidRPr="00C62A7F">
        <w:t>closed</w:t>
      </w:r>
      <w:r w:rsidRPr="00C62A7F">
        <w:rPr>
          <w:rStyle w:val="StyleUnderline"/>
        </w:rPr>
        <w:t xml:space="preserve">, or better yet, </w:t>
      </w:r>
      <w:r w:rsidRPr="00C62A7F">
        <w:rPr>
          <w:highlight w:val="cyan"/>
        </w:rPr>
        <w:t>rendered inconceivable</w:t>
      </w:r>
      <w:r w:rsidRPr="00C62A7F">
        <w:rPr>
          <w:rStyle w:val="StyleUnderline"/>
        </w:rPr>
        <w:t>; any map of the world that includes utopia must be burned</w:t>
      </w:r>
      <w:r w:rsidRPr="00C62A7F">
        <w:rPr>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2B664A71" w14:textId="77777777" w:rsidR="00FE38B8" w:rsidRPr="00C62A7F" w:rsidRDefault="00FE38B8" w:rsidP="00FE38B8">
      <w:pPr>
        <w:rPr>
          <w:sz w:val="16"/>
        </w:rPr>
      </w:pPr>
      <w:r w:rsidRPr="00C62A7F">
        <w:rPr>
          <w:sz w:val="16"/>
        </w:rPr>
        <w:t>The grotesque ontology of scarcity and money, the tawdry humanism of acquisitiveness and conflict, the reduction of rationality to the mercenary principles of pecuniary reason—</w:t>
      </w:r>
      <w:r w:rsidRPr="00C62A7F">
        <w:rPr>
          <w:rStyle w:val="StyleUnderline"/>
        </w:rPr>
        <w:t xml:space="preserve">this ensemble of </w:t>
      </w:r>
      <w:r w:rsidRPr="00C62A7F">
        <w:rPr>
          <w:highlight w:val="cyan"/>
        </w:rPr>
        <w:t>falsehoods</w:t>
      </w:r>
      <w:r w:rsidRPr="00C62A7F">
        <w:rPr>
          <w:rStyle w:val="StyleUnderline"/>
          <w:highlight w:val="cyan"/>
        </w:rPr>
        <w:t xml:space="preserve"> that comprise</w:t>
      </w:r>
      <w:r w:rsidRPr="00C62A7F">
        <w:rPr>
          <w:rStyle w:val="StyleUnderline"/>
        </w:rPr>
        <w:t xml:space="preserve"> the foundation of </w:t>
      </w:r>
      <w:r w:rsidRPr="00C62A7F">
        <w:rPr>
          <w:rStyle w:val="StyleUnderline"/>
          <w:highlight w:val="cyan"/>
        </w:rPr>
        <w:t>economics must be</w:t>
      </w:r>
      <w:r w:rsidRPr="00C62A7F">
        <w:rPr>
          <w:rStyle w:val="StyleUnderline"/>
        </w:rPr>
        <w:t xml:space="preserve"> </w:t>
      </w:r>
      <w:r w:rsidRPr="00C62A7F">
        <w:t>resisted</w:t>
      </w:r>
      <w:r w:rsidRPr="00C62A7F">
        <w:rPr>
          <w:rStyle w:val="StyleUnderline"/>
        </w:rPr>
        <w:t xml:space="preserve"> and </w:t>
      </w:r>
      <w:r w:rsidRPr="00C62A7F">
        <w:rPr>
          <w:highlight w:val="cyan"/>
        </w:rPr>
        <w:t>supplanted</w:t>
      </w:r>
      <w:r w:rsidRPr="00C62A7F">
        <w:rPr>
          <w:rStyle w:val="StyleUnderline"/>
        </w:rPr>
        <w:t xml:space="preserve">. Economics must be </w:t>
      </w:r>
      <w:r w:rsidRPr="00C62A7F">
        <w:t>challenged</w:t>
      </w:r>
      <w:r w:rsidRPr="00C62A7F">
        <w:rPr>
          <w:rStyle w:val="StyleUnderline"/>
        </w:rPr>
        <w:t xml:space="preserve">, not only as a sanction </w:t>
      </w:r>
      <w:r w:rsidRPr="00C62A7F">
        <w:rPr>
          <w:rStyle w:val="StyleUnderline"/>
          <w:highlight w:val="cyan"/>
        </w:rPr>
        <w:t>for</w:t>
      </w:r>
      <w:r w:rsidRPr="00C62A7F">
        <w:rPr>
          <w:rStyle w:val="StyleUnderline"/>
        </w:rPr>
        <w:t xml:space="preserve"> injustice but also as a </w:t>
      </w:r>
      <w:r w:rsidRPr="00C62A7F">
        <w:rPr>
          <w:highlight w:val="cyan"/>
        </w:rPr>
        <w:t>specious</w:t>
      </w:r>
      <w:r w:rsidRPr="00C62A7F">
        <w:t xml:space="preserve"> portrayal</w:t>
      </w:r>
      <w:r w:rsidRPr="00C62A7F">
        <w:rPr>
          <w:rStyle w:val="StyleUnderline"/>
        </w:rPr>
        <w:t xml:space="preserve"> of </w:t>
      </w:r>
      <w:r w:rsidRPr="00C62A7F">
        <w:t>human beings</w:t>
      </w:r>
      <w:r w:rsidRPr="00C62A7F">
        <w:rPr>
          <w:rStyle w:val="StyleUnderline"/>
        </w:rPr>
        <w:t xml:space="preserve"> and a </w:t>
      </w:r>
      <w:r w:rsidRPr="00C62A7F">
        <w:t xml:space="preserve">fictional </w:t>
      </w:r>
      <w:r w:rsidRPr="00C62A7F">
        <w:rPr>
          <w:highlight w:val="cyan"/>
        </w:rPr>
        <w:t>account</w:t>
      </w:r>
      <w:r w:rsidRPr="00C62A7F">
        <w:rPr>
          <w:rStyle w:val="StyleUnderline"/>
          <w:highlight w:val="cyan"/>
        </w:rPr>
        <w:t xml:space="preserve"> of</w:t>
      </w:r>
      <w:r w:rsidRPr="00C62A7F">
        <w:rPr>
          <w:rStyle w:val="StyleUnderline"/>
        </w:rPr>
        <w:t xml:space="preserve"> their </w:t>
      </w:r>
      <w:r w:rsidRPr="00C62A7F">
        <w:rPr>
          <w:highlight w:val="cyan"/>
        </w:rPr>
        <w:t>history</w:t>
      </w:r>
      <w:r w:rsidRPr="00C62A7F">
        <w:rPr>
          <w:rStyle w:val="StyleUnderline"/>
        </w:rPr>
        <w:t>. As a legion of anthropologists and historians have repeatedly demonstrated, economics</w:t>
      </w:r>
      <w:r w:rsidRPr="00C62A7F">
        <w:rPr>
          <w:sz w:val="16"/>
        </w:rPr>
        <w:t xml:space="preserve">, in Graeber’s forthright dismissal, </w:t>
      </w:r>
      <w:r w:rsidRPr="00C62A7F">
        <w:rPr>
          <w:rStyle w:val="StyleUnderline"/>
        </w:rPr>
        <w:t xml:space="preserve">has “little to do with anything we </w:t>
      </w:r>
      <w:r w:rsidRPr="00C62A7F">
        <w:t>observe</w:t>
      </w:r>
      <w:r w:rsidRPr="00C62A7F">
        <w:rPr>
          <w:rStyle w:val="StyleUnderline"/>
        </w:rPr>
        <w:t xml:space="preserve"> when we examine how </w:t>
      </w:r>
      <w:r w:rsidRPr="00C62A7F">
        <w:t>economic life</w:t>
      </w:r>
      <w:r w:rsidRPr="00C62A7F">
        <w:rPr>
          <w:rStyle w:val="StyleUnderline"/>
        </w:rPr>
        <w:t xml:space="preserve"> is </w:t>
      </w:r>
      <w:r w:rsidRPr="00C62A7F">
        <w:t>actually conducted</w:t>
      </w:r>
      <w:r w:rsidRPr="00C62A7F">
        <w:rPr>
          <w:rStyle w:val="StyleUnderline"/>
        </w:rPr>
        <w:t>.” From its historically illiterate “myth of barter</w:t>
      </w:r>
      <w:r w:rsidRPr="00C62A7F">
        <w:rPr>
          <w:sz w:val="16"/>
        </w:rPr>
        <w:t xml:space="preserve">” to its shabby and degrading claims about human nature, </w:t>
      </w:r>
      <w:r w:rsidRPr="00C62A7F">
        <w:rPr>
          <w:rStyle w:val="StyleUnderline"/>
        </w:rPr>
        <w:t xml:space="preserve">economics is not just a dismal but a fundamentally </w:t>
      </w:r>
      <w:r w:rsidRPr="00C62A7F">
        <w:t>fraudulent science</w:t>
      </w:r>
      <w:r w:rsidRPr="00C62A7F">
        <w:rPr>
          <w:rStyle w:val="StyleUnderline"/>
        </w:rPr>
        <w:t xml:space="preserve"> as well, akin,</w:t>
      </w:r>
      <w:r w:rsidRPr="00C62A7F">
        <w:rPr>
          <w:sz w:val="16"/>
        </w:rPr>
        <w:t xml:space="preserve"> as Ruskin wrote in Unto This Last, </w:t>
      </w:r>
      <w:r w:rsidRPr="00C62A7F">
        <w:rPr>
          <w:rStyle w:val="StyleUnderline"/>
        </w:rPr>
        <w:t>to “</w:t>
      </w:r>
      <w:r w:rsidRPr="00C62A7F">
        <w:t>alchemy</w:t>
      </w:r>
      <w:r w:rsidRPr="00C62A7F">
        <w:rPr>
          <w:rStyle w:val="StyleUnderline"/>
        </w:rPr>
        <w:t xml:space="preserve">, </w:t>
      </w:r>
      <w:r w:rsidRPr="00C62A7F">
        <w:t>astrology</w:t>
      </w:r>
      <w:r w:rsidRPr="00C62A7F">
        <w:rPr>
          <w:rStyle w:val="StyleUnderline"/>
        </w:rPr>
        <w:t xml:space="preserve">, </w:t>
      </w:r>
      <w:r w:rsidRPr="00C62A7F">
        <w:t>witchcraft</w:t>
      </w:r>
      <w:r w:rsidRPr="00C62A7F">
        <w:rPr>
          <w:sz w:val="16"/>
        </w:rPr>
        <w:t>, and other such popular creeds.”25</w:t>
      </w:r>
    </w:p>
    <w:p w14:paraId="0E429EE8" w14:textId="77777777" w:rsidR="00FE38B8" w:rsidRPr="00C62A7F" w:rsidRDefault="00FE38B8" w:rsidP="00FE38B8">
      <w:pPr>
        <w:rPr>
          <w:sz w:val="16"/>
        </w:rPr>
      </w:pPr>
      <w:r w:rsidRPr="00C62A7F">
        <w:rPr>
          <w:sz w:val="16"/>
        </w:rPr>
        <w:t>Ruskin’s courageous and bracing indictment of economics arose from his Romantic imagination, and this book partakes unashamedly of his sacramental Romanticism. “</w:t>
      </w:r>
      <w:r w:rsidRPr="00C62A7F">
        <w:rPr>
          <w:rStyle w:val="StyleUnderline"/>
        </w:rPr>
        <w:t>Imagination” was</w:t>
      </w:r>
      <w:r w:rsidRPr="00C62A7F">
        <w:rPr>
          <w:sz w:val="16"/>
        </w:rPr>
        <w:t xml:space="preserve">, to the Romantics, primarily a form of vision, </w:t>
      </w:r>
      <w:r w:rsidRPr="00C62A7F">
        <w:rPr>
          <w:rStyle w:val="StyleUnderline"/>
        </w:rPr>
        <w:t xml:space="preserve">a mode of </w:t>
      </w:r>
      <w:r w:rsidRPr="00C62A7F">
        <w:t>realism</w:t>
      </w:r>
      <w:r w:rsidRPr="00C62A7F">
        <w:rPr>
          <w:rStyle w:val="StyleUnderline"/>
        </w:rPr>
        <w:t>, an insight into the nature of reality that was irreducible to</w:t>
      </w:r>
      <w:r w:rsidRPr="00C62A7F">
        <w:rPr>
          <w:sz w:val="16"/>
        </w:rPr>
        <w:t xml:space="preserve">, but not contradictory of, </w:t>
      </w:r>
      <w:r w:rsidRPr="00C62A7F">
        <w:rPr>
          <w:rStyle w:val="StyleUnderline"/>
        </w:rPr>
        <w:t>the knowledge provided by scientific investigation. Romantic social criticism did not claim the imprimatur of science as did Marxism and other modern social theories</w:t>
      </w:r>
      <w:r w:rsidRPr="00C62A7F">
        <w:rPr>
          <w:sz w:val="16"/>
        </w:rPr>
        <w:t xml:space="preserve">, yet the Romantic lineage of opposition to “disenchantment” </w:t>
      </w:r>
      <w:r w:rsidRPr="00C62A7F">
        <w:rPr>
          <w:rStyle w:val="StyleUnderline"/>
        </w:rPr>
        <w:t xml:space="preserve">and capitalism has proved to be </w:t>
      </w:r>
      <w:r w:rsidRPr="00C62A7F">
        <w:rPr>
          <w:rStyle w:val="StyleUnderline"/>
        </w:rPr>
        <w:lastRenderedPageBreak/>
        <w:t>more resilient</w:t>
      </w:r>
      <w:r w:rsidRPr="00C62A7F">
        <w:rPr>
          <w:sz w:val="16"/>
        </w:rPr>
        <w:t xml:space="preserve"> and humane </w:t>
      </w:r>
      <w:r w:rsidRPr="00C62A7F">
        <w:rPr>
          <w:rStyle w:val="StyleUnderline"/>
        </w:rPr>
        <w:t>than Marxism, “progressivism,” or social democracy.</w:t>
      </w:r>
      <w:r w:rsidRPr="00C62A7F">
        <w:rPr>
          <w:sz w:val="16"/>
        </w:rPr>
        <w:t xml:space="preserve"> Indeed, </w:t>
      </w:r>
      <w:r w:rsidRPr="00C62A7F">
        <w:rPr>
          <w:rStyle w:val="StyleUnderline"/>
          <w:highlight w:val="cyan"/>
        </w:rPr>
        <w:t>it</w:t>
      </w:r>
      <w:r w:rsidRPr="00C62A7F">
        <w:rPr>
          <w:rStyle w:val="StyleUnderline"/>
        </w:rPr>
        <w:t xml:space="preserve"> is more </w:t>
      </w:r>
      <w:r w:rsidRPr="00C62A7F">
        <w:rPr>
          <w:highlight w:val="cyan"/>
        </w:rPr>
        <w:t>urgent</w:t>
      </w:r>
      <w:r w:rsidRPr="00C62A7F">
        <w:t>ly relevant</w:t>
      </w:r>
      <w:r w:rsidRPr="00C62A7F">
        <w:rPr>
          <w:rStyle w:val="StyleUnderline"/>
        </w:rPr>
        <w:t xml:space="preserve"> </w:t>
      </w:r>
      <w:r w:rsidRPr="00C62A7F">
        <w:rPr>
          <w:rStyle w:val="StyleUnderline"/>
          <w:highlight w:val="cyan"/>
        </w:rPr>
        <w:t xml:space="preserve">to a world </w:t>
      </w:r>
      <w:r w:rsidRPr="00C62A7F">
        <w:rPr>
          <w:highlight w:val="cyan"/>
        </w:rPr>
        <w:t>hurtling</w:t>
      </w:r>
      <w:r w:rsidRPr="00C62A7F">
        <w:rPr>
          <w:rStyle w:val="StyleUnderline"/>
        </w:rPr>
        <w:t xml:space="preserve"> ever faster </w:t>
      </w:r>
      <w:r w:rsidRPr="00C62A7F">
        <w:rPr>
          <w:rStyle w:val="StyleUnderline"/>
          <w:highlight w:val="cyan"/>
        </w:rPr>
        <w:t>to</w:t>
      </w:r>
      <w:r w:rsidRPr="00C62A7F">
        <w:rPr>
          <w:rStyle w:val="StyleUnderline"/>
        </w:rPr>
        <w:t xml:space="preserve"> </w:t>
      </w:r>
      <w:r w:rsidRPr="00C62A7F">
        <w:t>barbarism</w:t>
      </w:r>
      <w:r w:rsidRPr="00C62A7F">
        <w:rPr>
          <w:rStyle w:val="StyleUnderline"/>
        </w:rPr>
        <w:t xml:space="preserve"> and </w:t>
      </w:r>
      <w:r w:rsidRPr="00C62A7F">
        <w:rPr>
          <w:highlight w:val="cyan"/>
        </w:rPr>
        <w:t>eco</w:t>
      </w:r>
      <w:r w:rsidRPr="00C62A7F">
        <w:t xml:space="preserve">logical </w:t>
      </w:r>
      <w:r w:rsidRPr="00C62A7F">
        <w:rPr>
          <w:highlight w:val="cyan"/>
        </w:rPr>
        <w:t>calamity</w:t>
      </w:r>
      <w:r w:rsidRPr="00C62A7F">
        <w:rPr>
          <w:sz w:val="16"/>
        </w:rPr>
        <w:t xml:space="preserve">. I wrote this book in part out of a belief that </w:t>
      </w:r>
      <w:r w:rsidRPr="00C62A7F">
        <w:rPr>
          <w:rStyle w:val="StyleUnderline"/>
        </w:rPr>
        <w:t xml:space="preserve">many on the “left” continue to share far too much with their antagonists: an ideology of “progress” defined as </w:t>
      </w:r>
      <w:r w:rsidRPr="00C62A7F">
        <w:t>unlimited economic growth</w:t>
      </w:r>
      <w:r w:rsidRPr="00C62A7F">
        <w:rPr>
          <w:rStyle w:val="StyleUnderline"/>
        </w:rPr>
        <w:t xml:space="preserve"> and </w:t>
      </w:r>
      <w:r w:rsidRPr="00C62A7F">
        <w:t>technological development</w:t>
      </w:r>
      <w:r w:rsidRPr="00C62A7F">
        <w:rPr>
          <w:rStyle w:val="StyleUnderline"/>
        </w:rPr>
        <w:t xml:space="preserve">, as well as an </w:t>
      </w:r>
      <w:r w:rsidRPr="00C62A7F">
        <w:t>acceptance</w:t>
      </w:r>
      <w:r w:rsidRPr="00C62A7F">
        <w:rPr>
          <w:rStyle w:val="StyleUnderline"/>
        </w:rPr>
        <w:t xml:space="preserve"> of the </w:t>
      </w:r>
      <w:r w:rsidRPr="00C62A7F">
        <w:t>myth of disenchantment</w:t>
      </w:r>
      <w:r w:rsidRPr="00C62A7F">
        <w:rPr>
          <w:rStyle w:val="StyleUnderline"/>
        </w:rPr>
        <w:t xml:space="preserve"> that underwrites the pursuit of such expansion. The Romantic antipathy to capitalism, mechanization, and disenchantment stemmed</w:t>
      </w:r>
      <w:r w:rsidRPr="00C62A7F">
        <w:rPr>
          <w:sz w:val="16"/>
        </w:rPr>
        <w:t xml:space="preserve"> not from a facile and nostalgic desire to return to the past, but </w:t>
      </w:r>
      <w:r w:rsidRPr="00C62A7F">
        <w:rPr>
          <w:rStyle w:val="StyleUnderline"/>
        </w:rPr>
        <w:t xml:space="preserve">from a view that much of what passed for “progress” was in fact </w:t>
      </w:r>
      <w:r w:rsidRPr="00C62A7F">
        <w:t>inimical to human flourishing</w:t>
      </w:r>
      <w:r w:rsidRPr="00C62A7F">
        <w:rPr>
          <w:rStyle w:val="StyleUnderline"/>
        </w:rPr>
        <w:t xml:space="preserve">: a specious productivity that </w:t>
      </w:r>
      <w:r w:rsidRPr="00C62A7F">
        <w:t>required</w:t>
      </w:r>
      <w:r w:rsidRPr="00C62A7F">
        <w:rPr>
          <w:rStyle w:val="StyleUnderline"/>
        </w:rPr>
        <w:t xml:space="preserve"> the acceptance of </w:t>
      </w:r>
      <w:r w:rsidRPr="00C62A7F">
        <w:t>venality</w:t>
      </w:r>
      <w:r w:rsidRPr="00C62A7F">
        <w:rPr>
          <w:rStyle w:val="StyleUnderline"/>
        </w:rPr>
        <w:t xml:space="preserve">, </w:t>
      </w:r>
      <w:r w:rsidRPr="00C62A7F">
        <w:t>injustice</w:t>
      </w:r>
      <w:r w:rsidRPr="00C62A7F">
        <w:rPr>
          <w:rStyle w:val="StyleUnderline"/>
        </w:rPr>
        <w:t xml:space="preserve">, and </w:t>
      </w:r>
      <w:r w:rsidRPr="00C62A7F">
        <w:t>despoliation</w:t>
      </w:r>
      <w:r w:rsidRPr="00C62A7F">
        <w:rPr>
          <w:rStyle w:val="StyleUnderline"/>
        </w:rPr>
        <w:t xml:space="preserve">; a </w:t>
      </w:r>
      <w:r w:rsidRPr="00C62A7F">
        <w:t>technological</w:t>
      </w:r>
      <w:r w:rsidRPr="00C62A7F">
        <w:rPr>
          <w:rStyle w:val="StyleUnderline"/>
        </w:rPr>
        <w:t xml:space="preserve"> and </w:t>
      </w:r>
      <w:r w:rsidRPr="00C62A7F">
        <w:t>organizational efficiency</w:t>
      </w:r>
      <w:r w:rsidRPr="00C62A7F">
        <w:rPr>
          <w:rStyle w:val="StyleUnderline"/>
        </w:rPr>
        <w:t xml:space="preserve"> that entailed the </w:t>
      </w:r>
      <w:r w:rsidRPr="00C62A7F">
        <w:t>industrialization of human beings</w:t>
      </w:r>
      <w:r w:rsidRPr="00C62A7F">
        <w:rPr>
          <w:rStyle w:val="StyleUnderline"/>
        </w:rPr>
        <w:t>; and the primacy of the production of goods</w:t>
      </w:r>
      <w:r w:rsidRPr="00C62A7F">
        <w:rPr>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2CD6D332" w14:textId="77777777" w:rsidR="00FE38B8" w:rsidRPr="00C62A7F" w:rsidRDefault="00FE38B8" w:rsidP="00FE38B8">
      <w:pPr>
        <w:rPr>
          <w:sz w:val="16"/>
        </w:rPr>
      </w:pPr>
      <w:r w:rsidRPr="00C62A7F">
        <w:rPr>
          <w:rStyle w:val="StyleUnderline"/>
          <w:highlight w:val="cyan"/>
        </w:rPr>
        <w:t>Romantics redefine</w:t>
      </w:r>
      <w:r w:rsidRPr="00C62A7F">
        <w:rPr>
          <w:rStyle w:val="StyleUnderline"/>
        </w:rPr>
        <w:t xml:space="preserve">d </w:t>
      </w:r>
      <w:r w:rsidRPr="00C62A7F">
        <w:rPr>
          <w:rStyle w:val="StyleUnderline"/>
          <w:highlight w:val="cyan"/>
        </w:rPr>
        <w:t>rather than reject</w:t>
      </w:r>
      <w:r w:rsidRPr="00C62A7F">
        <w:rPr>
          <w:rStyle w:val="StyleUnderline"/>
        </w:rPr>
        <w:t>ed “</w:t>
      </w:r>
      <w:r w:rsidRPr="00C62A7F">
        <w:rPr>
          <w:highlight w:val="cyan"/>
        </w:rPr>
        <w:t>realism</w:t>
      </w:r>
      <w:r w:rsidRPr="00C62A7F">
        <w:rPr>
          <w:rStyle w:val="StyleUnderline"/>
        </w:rPr>
        <w:t xml:space="preserve">” and “progress,” </w:t>
      </w:r>
      <w:r w:rsidRPr="00C62A7F">
        <w:rPr>
          <w:rStyle w:val="StyleUnderline"/>
          <w:highlight w:val="cyan"/>
        </w:rPr>
        <w:t>drawing on</w:t>
      </w:r>
      <w:r w:rsidRPr="00C62A7F">
        <w:rPr>
          <w:sz w:val="16"/>
        </w:rPr>
        <w:t xml:space="preserve"> the premodern customs and traditions of peasants, artisans, and artists: </w:t>
      </w:r>
      <w:r w:rsidRPr="00C62A7F">
        <w:t>craftsmanship</w:t>
      </w:r>
      <w:r w:rsidRPr="00C62A7F">
        <w:rPr>
          <w:rStyle w:val="StyleUnderline"/>
        </w:rPr>
        <w:t xml:space="preserve">, </w:t>
      </w:r>
      <w:r w:rsidRPr="00C62A7F">
        <w:rPr>
          <w:highlight w:val="cyan"/>
        </w:rPr>
        <w:t>mutual aid</w:t>
      </w:r>
      <w:r w:rsidRPr="00C62A7F">
        <w:rPr>
          <w:rStyle w:val="StyleUnderline"/>
        </w:rPr>
        <w:t xml:space="preserve">, </w:t>
      </w:r>
      <w:r w:rsidRPr="00C62A7F">
        <w:rPr>
          <w:rStyle w:val="StyleUnderline"/>
          <w:highlight w:val="cyan"/>
        </w:rPr>
        <w:t>and</w:t>
      </w:r>
      <w:r w:rsidRPr="00C62A7F">
        <w:rPr>
          <w:rStyle w:val="StyleUnderline"/>
        </w:rPr>
        <w:t xml:space="preserve"> a conception of property that harkened back to the medieval practices of “</w:t>
      </w:r>
      <w:r w:rsidRPr="00C62A7F">
        <w:rPr>
          <w:highlight w:val="cyan"/>
        </w:rPr>
        <w:t>the commons</w:t>
      </w:r>
      <w:r w:rsidRPr="00C62A7F">
        <w:rPr>
          <w:rStyle w:val="StyleUnderline"/>
        </w:rPr>
        <w:t>.”</w:t>
      </w:r>
      <w:r w:rsidRPr="00C62A7F">
        <w:rPr>
          <w:sz w:val="16"/>
        </w:rPr>
        <w:t xml:space="preserve"> Whether they believed in some traditional form of religion or translated it into secular idioms of enchantment, such as “art” or “beauty” or “organism,” </w:t>
      </w:r>
      <w:r w:rsidRPr="00C62A7F">
        <w:rPr>
          <w:rStyle w:val="StyleUnderline"/>
        </w:rPr>
        <w:t xml:space="preserve">Romantic anticapitalists tended to favor direct </w:t>
      </w:r>
      <w:r w:rsidRPr="00C62A7F">
        <w:t>workers’ control of production</w:t>
      </w:r>
      <w:r w:rsidRPr="00C62A7F">
        <w:rPr>
          <w:rStyle w:val="StyleUnderline"/>
        </w:rPr>
        <w:t xml:space="preserve">; the </w:t>
      </w:r>
      <w:r w:rsidRPr="00C62A7F">
        <w:t>restoration</w:t>
      </w:r>
      <w:r w:rsidRPr="00C62A7F">
        <w:rPr>
          <w:rStyle w:val="StyleUnderline"/>
        </w:rPr>
        <w:t xml:space="preserve"> of a </w:t>
      </w:r>
      <w:r w:rsidRPr="00C62A7F">
        <w:t>human scale</w:t>
      </w:r>
      <w:r w:rsidRPr="00C62A7F">
        <w:rPr>
          <w:rStyle w:val="StyleUnderline"/>
        </w:rPr>
        <w:t xml:space="preserve"> in </w:t>
      </w:r>
      <w:r w:rsidRPr="00C62A7F">
        <w:t>technics</w:t>
      </w:r>
      <w:r w:rsidRPr="00C62A7F">
        <w:rPr>
          <w:rStyle w:val="StyleUnderline"/>
        </w:rPr>
        <w:t xml:space="preserve"> and </w:t>
      </w:r>
      <w:r w:rsidRPr="00C62A7F">
        <w:t>social relations</w:t>
      </w:r>
      <w:r w:rsidRPr="00C62A7F">
        <w:rPr>
          <w:rStyle w:val="StyleUnderline"/>
        </w:rPr>
        <w:t xml:space="preserve">; a </w:t>
      </w:r>
      <w:r w:rsidRPr="00C62A7F">
        <w:t>sensitivity</w:t>
      </w:r>
      <w:r w:rsidRPr="00C62A7F">
        <w:rPr>
          <w:rStyle w:val="StyleUnderline"/>
        </w:rPr>
        <w:t xml:space="preserve"> to the </w:t>
      </w:r>
      <w:r w:rsidRPr="00C62A7F">
        <w:t>natural world</w:t>
      </w:r>
      <w:r w:rsidRPr="00C62A7F">
        <w:rPr>
          <w:rStyle w:val="StyleUnderline"/>
        </w:rPr>
        <w:t xml:space="preserve"> that precluded its reduction to mere instrumental value</w:t>
      </w:r>
      <w:r w:rsidRPr="00C62A7F">
        <w:rPr>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4870DF62" w14:textId="77777777" w:rsidR="00FE38B8" w:rsidRPr="00C62A7F" w:rsidRDefault="00FE38B8" w:rsidP="00FE38B8">
      <w:pPr>
        <w:rPr>
          <w:sz w:val="16"/>
        </w:rPr>
      </w:pPr>
      <w:r w:rsidRPr="00C62A7F">
        <w:rPr>
          <w:rStyle w:val="StyleUnderline"/>
        </w:rPr>
        <w:t xml:space="preserve">Rendered </w:t>
      </w:r>
      <w:r w:rsidRPr="00C62A7F">
        <w:t>gaudy</w:t>
      </w:r>
      <w:r w:rsidRPr="00C62A7F">
        <w:rPr>
          <w:rStyle w:val="StyleUnderline"/>
        </w:rPr>
        <w:t xml:space="preserve"> and </w:t>
      </w:r>
      <w:r w:rsidRPr="00C62A7F">
        <w:t>impoverished</w:t>
      </w:r>
      <w:r w:rsidRPr="00C62A7F">
        <w:rPr>
          <w:rStyle w:val="StyleUnderline"/>
        </w:rPr>
        <w:t xml:space="preserve"> by the </w:t>
      </w:r>
      <w:r w:rsidRPr="00C62A7F">
        <w:t>tyranny of economics</w:t>
      </w:r>
      <w:r w:rsidRPr="00C62A7F">
        <w:rPr>
          <w:rStyle w:val="StyleUnderline"/>
        </w:rPr>
        <w:t xml:space="preserve"> and the </w:t>
      </w:r>
      <w:r w:rsidRPr="00C62A7F">
        <w:t>enchantment</w:t>
      </w:r>
      <w:r w:rsidRPr="00C62A7F">
        <w:rPr>
          <w:rStyle w:val="StyleUnderline"/>
        </w:rPr>
        <w:t xml:space="preserve"> of </w:t>
      </w:r>
      <w:r w:rsidRPr="00C62A7F">
        <w:t>neoliberal capitalism</w:t>
      </w:r>
      <w:r w:rsidRPr="00C62A7F">
        <w:rPr>
          <w:rStyle w:val="StyleUnderline"/>
        </w:rPr>
        <w:t xml:space="preserve">, our </w:t>
      </w:r>
      <w:r w:rsidRPr="00C62A7F">
        <w:rPr>
          <w:highlight w:val="cyan"/>
        </w:rPr>
        <w:t>sensibilities need replenishment</w:t>
      </w:r>
      <w:r w:rsidRPr="00C62A7F">
        <w:rPr>
          <w:rStyle w:val="StyleUnderline"/>
          <w:highlight w:val="cyan"/>
        </w:rPr>
        <w:t xml:space="preserve"> </w:t>
      </w:r>
      <w:r w:rsidRPr="00C62A7F">
        <w:rPr>
          <w:rStyle w:val="StyleUnderline"/>
        </w:rPr>
        <w:t xml:space="preserve">from the sacramental imagination. </w:t>
      </w:r>
      <w:r w:rsidRPr="00C62A7F">
        <w:rPr>
          <w:rStyle w:val="StyleUnderline"/>
          <w:highlight w:val="cyan"/>
        </w:rPr>
        <w:t>As Americans</w:t>
      </w:r>
      <w:r w:rsidRPr="00C62A7F">
        <w:rPr>
          <w:rStyle w:val="StyleUnderline"/>
        </w:rPr>
        <w:t xml:space="preserve"> begin to </w:t>
      </w:r>
      <w:r w:rsidRPr="00C62A7F">
        <w:rPr>
          <w:rStyle w:val="StyleUnderline"/>
          <w:highlight w:val="cyan"/>
        </w:rPr>
        <w:t>experience</w:t>
      </w:r>
      <w:r w:rsidRPr="00C62A7F">
        <w:rPr>
          <w:rStyle w:val="StyleUnderline"/>
        </w:rPr>
        <w:t xml:space="preserve"> the </w:t>
      </w:r>
      <w:r w:rsidRPr="00C62A7F">
        <w:rPr>
          <w:rStyle w:val="StyleUnderline"/>
          <w:highlight w:val="cyan"/>
        </w:rPr>
        <w:t>initial</w:t>
      </w:r>
      <w:r w:rsidRPr="00C62A7F">
        <w:rPr>
          <w:rStyle w:val="StyleUnderline"/>
        </w:rPr>
        <w:t xml:space="preserve"> stages of imperial</w:t>
      </w:r>
      <w:r w:rsidRPr="00C62A7F">
        <w:rPr>
          <w:sz w:val="16"/>
        </w:rPr>
        <w:t xml:space="preserve"> sclerosis and </w:t>
      </w:r>
      <w:r w:rsidRPr="00C62A7F">
        <w:rPr>
          <w:highlight w:val="cyan"/>
        </w:rPr>
        <w:t>decline</w:t>
      </w:r>
      <w:r w:rsidRPr="00C62A7F">
        <w:rPr>
          <w:rStyle w:val="StyleUnderline"/>
        </w:rPr>
        <w:t>, and as the advanced capitalist world</w:t>
      </w:r>
      <w:r w:rsidRPr="00C62A7F">
        <w:rPr>
          <w:sz w:val="16"/>
        </w:rPr>
        <w:t xml:space="preserve"> in general </w:t>
      </w:r>
      <w:r w:rsidRPr="00C62A7F">
        <w:rPr>
          <w:rStyle w:val="StyleUnderline"/>
        </w:rPr>
        <w:t xml:space="preserve">discovers the reality of </w:t>
      </w:r>
      <w:r w:rsidRPr="00C62A7F">
        <w:t>ecological limits</w:t>
      </w:r>
      <w:r w:rsidRPr="00C62A7F">
        <w:rPr>
          <w:sz w:val="16"/>
        </w:rPr>
        <w:t xml:space="preserve">, we may find in what Marx called the “prehistory” of our species a perennial and redemptive wisdom. </w:t>
      </w:r>
      <w:r w:rsidRPr="00C62A7F">
        <w:rPr>
          <w:rStyle w:val="StyleUnderline"/>
        </w:rPr>
        <w:t>We will not be saved by our money, our weapons, or our technological virtuosity</w:t>
      </w:r>
      <w:r w:rsidRPr="00C62A7F">
        <w:rPr>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58F41AB7" w14:textId="77777777" w:rsidR="00FE38B8" w:rsidRPr="005E066C" w:rsidRDefault="00FE38B8" w:rsidP="00FE38B8">
      <w:pPr>
        <w:pStyle w:val="Heading4"/>
      </w:pPr>
      <w:r>
        <w:t xml:space="preserve">5. </w:t>
      </w:r>
      <w:r w:rsidRPr="005E066C">
        <w:t xml:space="preserve">The rhetoric of </w:t>
      </w:r>
      <w:r w:rsidRPr="005E066C">
        <w:rPr>
          <w:u w:val="single"/>
        </w:rPr>
        <w:t>preserving</w:t>
      </w:r>
      <w:r w:rsidRPr="005E066C">
        <w:t xml:space="preserve"> competition </w:t>
      </w:r>
      <w:r w:rsidRPr="005E066C">
        <w:rPr>
          <w:u w:val="single"/>
        </w:rPr>
        <w:t>cements neoliberalism</w:t>
      </w:r>
    </w:p>
    <w:p w14:paraId="27B1C3A3" w14:textId="77777777" w:rsidR="00FE38B8" w:rsidRDefault="00FE38B8" w:rsidP="00FE38B8">
      <w:r>
        <w:t xml:space="preserve">William </w:t>
      </w:r>
      <w:r>
        <w:rPr>
          <w:rStyle w:val="Style13ptBold"/>
        </w:rPr>
        <w:t>Davies</w:t>
      </w:r>
      <w:r w:rsidRPr="007879C0">
        <w:rPr>
          <w:rStyle w:val="Style13ptBold"/>
        </w:rPr>
        <w:t xml:space="preserve"> 14</w:t>
      </w:r>
      <w:r>
        <w:t xml:space="preserve">. </w:t>
      </w:r>
      <w:r w:rsidRPr="00B62F57">
        <w:t>Senior Lecturer at Goldsmiths, Uni</w:t>
      </w:r>
      <w:r>
        <w:t>versity of London</w:t>
      </w:r>
      <w:r w:rsidRPr="00B62F57">
        <w:t xml:space="preserve"> </w:t>
      </w:r>
      <w:r>
        <w:t xml:space="preserve">[“How ‘competitiveness’ became one of the great unquestioned virtues of contemporary culture,” </w:t>
      </w:r>
      <w:r w:rsidRPr="007879C0">
        <w:rPr>
          <w:i/>
        </w:rPr>
        <w:t>The London School of Economics and Political Science</w:t>
      </w:r>
      <w:r>
        <w:t xml:space="preserve">, May 19, 2014, </w:t>
      </w:r>
      <w:r w:rsidRPr="007879C0">
        <w:t>http://blogs.lse.ac.uk/politicsandpolicy/the-cult-of-competitiveness/</w:t>
      </w:r>
      <w:r>
        <w:t>]</w:t>
      </w:r>
    </w:p>
    <w:p w14:paraId="69AAFFEE" w14:textId="77777777" w:rsidR="00FE38B8" w:rsidRPr="00847F52" w:rsidRDefault="00FE38B8" w:rsidP="00FE38B8">
      <w:pPr>
        <w:rPr>
          <w:sz w:val="16"/>
        </w:rPr>
      </w:pPr>
      <w:r w:rsidRPr="00940EE3">
        <w:rPr>
          <w:rStyle w:val="TitleChar"/>
        </w:rPr>
        <w:t>The years since</w:t>
      </w:r>
      <w:r w:rsidRPr="00847F52">
        <w:rPr>
          <w:sz w:val="16"/>
        </w:rPr>
        <w:t xml:space="preserve"> the banking meltdown of </w:t>
      </w:r>
      <w:r w:rsidRPr="00940EE3">
        <w:rPr>
          <w:rStyle w:val="TitleChar"/>
        </w:rPr>
        <w:t>2008 have witnessed a dawning awareness</w:t>
      </w:r>
      <w:r w:rsidRPr="00847F52">
        <w:rPr>
          <w:sz w:val="16"/>
        </w:rPr>
        <w:t xml:space="preserve">, </w:t>
      </w:r>
      <w:r w:rsidRPr="00940EE3">
        <w:rPr>
          <w:rStyle w:val="TitleChar"/>
        </w:rPr>
        <w:t>that</w:t>
      </w:r>
      <w:r w:rsidRPr="00847F52">
        <w:rPr>
          <w:sz w:val="16"/>
        </w:rPr>
        <w:t xml:space="preserve"> our model of </w:t>
      </w:r>
      <w:r w:rsidRPr="00696167">
        <w:rPr>
          <w:rStyle w:val="TitleChar"/>
          <w:highlight w:val="cyan"/>
        </w:rPr>
        <w:t>capitalism</w:t>
      </w:r>
      <w:r w:rsidRPr="00940EE3">
        <w:rPr>
          <w:rStyle w:val="TitleChar"/>
        </w:rPr>
        <w:t xml:space="preserve"> is not simply producing widening inequality, but is</w:t>
      </w:r>
      <w:r w:rsidRPr="00847F52">
        <w:rPr>
          <w:sz w:val="16"/>
        </w:rPr>
        <w:t xml:space="preserve"> apparently </w:t>
      </w:r>
      <w:r w:rsidRPr="00696167">
        <w:rPr>
          <w:rStyle w:val="TitleChar"/>
          <w:highlight w:val="cyan"/>
        </w:rPr>
        <w:t>governed</w:t>
      </w:r>
      <w:r w:rsidRPr="00940EE3">
        <w:rPr>
          <w:rStyle w:val="TitleChar"/>
        </w:rPr>
        <w:t xml:space="preserve"> </w:t>
      </w:r>
      <w:r w:rsidRPr="00696167">
        <w:rPr>
          <w:rStyle w:val="TitleChar"/>
          <w:highlight w:val="cyan"/>
        </w:rPr>
        <w:t>by</w:t>
      </w:r>
      <w:r w:rsidRPr="00847F52">
        <w:rPr>
          <w:sz w:val="16"/>
        </w:rPr>
        <w:t xml:space="preserve"> the interests of </w:t>
      </w:r>
      <w:r w:rsidRPr="00940EE3">
        <w:rPr>
          <w:rStyle w:val="TitleChar"/>
        </w:rPr>
        <w:t>a tiny minority</w:t>
      </w:r>
      <w:r w:rsidRPr="00847F52">
        <w:rPr>
          <w:sz w:val="16"/>
        </w:rPr>
        <w:t xml:space="preserve"> of the population. </w:t>
      </w:r>
      <w:r w:rsidRPr="00847F52">
        <w:rPr>
          <w:rStyle w:val="TitleChar"/>
        </w:rPr>
        <w:t>The post-crisis period has spawned</w:t>
      </w:r>
      <w:r w:rsidRPr="00847F52">
        <w:rPr>
          <w:sz w:val="16"/>
        </w:rPr>
        <w:t xml:space="preserve"> its own sociological category – </w:t>
      </w:r>
      <w:r w:rsidRPr="00847F52">
        <w:rPr>
          <w:rStyle w:val="TitleChar"/>
        </w:rPr>
        <w:t xml:space="preserve">‘the </w:t>
      </w:r>
      <w:r w:rsidRPr="00696167">
        <w:rPr>
          <w:rStyle w:val="TitleChar"/>
          <w:highlight w:val="cyan"/>
        </w:rPr>
        <w:t>1%</w:t>
      </w:r>
      <w:r w:rsidRPr="00847F52">
        <w:rPr>
          <w:rStyle w:val="TitleChar"/>
        </w:rPr>
        <w:t>’</w:t>
      </w:r>
      <w:r w:rsidRPr="00847F52">
        <w:rPr>
          <w:sz w:val="16"/>
        </w:rPr>
        <w:t xml:space="preserve"> – and recently delivered its first work of grand economic theory, in Thomas Piketty’s Capital in the Twenty-first Century, a book dedicated to understanding why inequality keeps on growing.</w:t>
      </w:r>
    </w:p>
    <w:p w14:paraId="602944BF" w14:textId="77777777" w:rsidR="00FE38B8" w:rsidRPr="00847F52" w:rsidRDefault="00FE38B8" w:rsidP="00FE38B8">
      <w:pPr>
        <w:rPr>
          <w:sz w:val="16"/>
        </w:rPr>
      </w:pPr>
      <w:r w:rsidRPr="00847F52">
        <w:rPr>
          <w:rStyle w:val="TitleChar"/>
        </w:rPr>
        <w:t>What seems to be provoking the most outrage</w:t>
      </w:r>
      <w:r w:rsidRPr="00847F52">
        <w:rPr>
          <w:sz w:val="16"/>
        </w:rPr>
        <w:t xml:space="preserve"> right </w:t>
      </w:r>
      <w:r w:rsidRPr="00847F52">
        <w:rPr>
          <w:rStyle w:val="TitleChar"/>
        </w:rPr>
        <w:t>now is not inequality</w:t>
      </w:r>
      <w:r w:rsidRPr="00847F52">
        <w:rPr>
          <w:sz w:val="16"/>
        </w:rPr>
        <w:t xml:space="preserve"> as such, which has, after all, been rising in the UK (give or take Tony Blair’s second term) since 1979, </w:t>
      </w:r>
      <w:r w:rsidRPr="00847F52">
        <w:rPr>
          <w:rStyle w:val="TitleChar"/>
        </w:rPr>
        <w:t>but the sense that the economic game is</w:t>
      </w:r>
      <w:r w:rsidRPr="00847F52">
        <w:rPr>
          <w:sz w:val="16"/>
        </w:rPr>
        <w:t xml:space="preserve"> now being </w:t>
      </w:r>
      <w:r w:rsidRPr="00847F52">
        <w:rPr>
          <w:rStyle w:val="TitleChar"/>
        </w:rPr>
        <w:t>rigged</w:t>
      </w:r>
      <w:r w:rsidRPr="00847F52">
        <w:rPr>
          <w:sz w:val="16"/>
        </w:rPr>
        <w:t xml:space="preserve">. If we can put our outrage to one side for a second, this poses a couple of questions, for those interested in the sociology of legitimation. Firstly, how did mounting inequality succeed in proving </w:t>
      </w:r>
      <w:r w:rsidRPr="00847F52">
        <w:rPr>
          <w:sz w:val="16"/>
        </w:rPr>
        <w:lastRenderedPageBreak/>
        <w:t>culturally and politically attractive for as long as it did? And secondly, how and why has that model of justification now broken down?</w:t>
      </w:r>
    </w:p>
    <w:p w14:paraId="2A3F33D2" w14:textId="77777777" w:rsidR="00FE38B8" w:rsidRPr="00847F52" w:rsidRDefault="00FE38B8" w:rsidP="00FE38B8">
      <w:pPr>
        <w:rPr>
          <w:sz w:val="16"/>
        </w:rPr>
      </w:pPr>
      <w:r w:rsidRPr="00847F52">
        <w:rPr>
          <w:sz w:val="16"/>
        </w:rPr>
        <w:t xml:space="preserve">In some ways, the concept of inequality is unhelpful here. There has rarely been a political or business leader who has stood up and publicly said, “society needs more inequality”. And yet, </w:t>
      </w:r>
      <w:r w:rsidRPr="00AB2EE7">
        <w:rPr>
          <w:rStyle w:val="TitleChar"/>
        </w:rPr>
        <w:t>most</w:t>
      </w:r>
      <w:r w:rsidRPr="00847F52">
        <w:rPr>
          <w:rStyle w:val="TitleChar"/>
        </w:rPr>
        <w:t xml:space="preserve"> of the </w:t>
      </w:r>
      <w:r w:rsidRPr="00696167">
        <w:rPr>
          <w:rStyle w:val="TitleChar"/>
          <w:highlight w:val="cyan"/>
        </w:rPr>
        <w:t>policies</w:t>
      </w:r>
      <w:r w:rsidRPr="00847F52">
        <w:rPr>
          <w:rStyle w:val="TitleChar"/>
        </w:rPr>
        <w:t xml:space="preserve"> and regulations which have driven inequality </w:t>
      </w:r>
      <w:r w:rsidRPr="00AB2EE7">
        <w:rPr>
          <w:rStyle w:val="TitleChar"/>
        </w:rPr>
        <w:t>since</w:t>
      </w:r>
      <w:r w:rsidRPr="00847F52">
        <w:rPr>
          <w:rStyle w:val="TitleChar"/>
        </w:rPr>
        <w:t xml:space="preserve"> the </w:t>
      </w:r>
      <w:r w:rsidRPr="00AB2EE7">
        <w:rPr>
          <w:rStyle w:val="TitleChar"/>
        </w:rPr>
        <w:t>1970s</w:t>
      </w:r>
      <w:r w:rsidRPr="00847F52">
        <w:rPr>
          <w:rStyle w:val="TitleChar"/>
        </w:rPr>
        <w:t xml:space="preserve"> have been publicly known</w:t>
      </w:r>
      <w:r w:rsidRPr="00847F52">
        <w:rPr>
          <w:sz w:val="16"/>
        </w:rPr>
        <w:t xml:space="preserve">. Although it is tempting to look back and feel duped by the pre-2008 era, </w:t>
      </w:r>
      <w:r w:rsidRPr="00847F52">
        <w:rPr>
          <w:rStyle w:val="TitleChar"/>
        </w:rPr>
        <w:t>it was relatively clear what was going on, and how it was being justified</w:t>
      </w:r>
      <w:r w:rsidRPr="00847F52">
        <w:rPr>
          <w:sz w:val="16"/>
        </w:rPr>
        <w:t xml:space="preserve">. But </w:t>
      </w:r>
      <w:r w:rsidRPr="00696167">
        <w:rPr>
          <w:rStyle w:val="TitleChar"/>
          <w:highlight w:val="cyan"/>
        </w:rPr>
        <w:t>rather</w:t>
      </w:r>
      <w:r w:rsidRPr="00847F52">
        <w:rPr>
          <w:rStyle w:val="TitleChar"/>
        </w:rPr>
        <w:t xml:space="preserve"> </w:t>
      </w:r>
      <w:r w:rsidRPr="00696167">
        <w:rPr>
          <w:rStyle w:val="TitleChar"/>
          <w:highlight w:val="cyan"/>
        </w:rPr>
        <w:t>than</w:t>
      </w:r>
      <w:r w:rsidRPr="00847F52">
        <w:rPr>
          <w:rStyle w:val="TitleChar"/>
        </w:rPr>
        <w:t xml:space="preserve"> </w:t>
      </w:r>
      <w:r w:rsidRPr="00AB2EE7">
        <w:rPr>
          <w:rStyle w:val="TitleChar"/>
        </w:rPr>
        <w:t xml:space="preserve">speak in </w:t>
      </w:r>
      <w:r w:rsidRPr="00696167">
        <w:rPr>
          <w:rStyle w:val="TitleChar"/>
          <w:highlight w:val="cyan"/>
        </w:rPr>
        <w:t>terms of generating</w:t>
      </w:r>
      <w:r w:rsidRPr="00847F52">
        <w:rPr>
          <w:sz w:val="16"/>
        </w:rPr>
        <w:t xml:space="preserve"> more </w:t>
      </w:r>
      <w:r w:rsidRPr="00696167">
        <w:rPr>
          <w:rStyle w:val="TitleChar"/>
          <w:highlight w:val="cyan"/>
        </w:rPr>
        <w:t>inequality</w:t>
      </w:r>
      <w:r w:rsidRPr="00847F52">
        <w:rPr>
          <w:rStyle w:val="TitleChar"/>
        </w:rPr>
        <w:t xml:space="preserve">, </w:t>
      </w:r>
      <w:r w:rsidRPr="00696167">
        <w:rPr>
          <w:rStyle w:val="TitleChar"/>
          <w:highlight w:val="cyan"/>
        </w:rPr>
        <w:t>policy-makers</w:t>
      </w:r>
      <w:r w:rsidRPr="00847F52">
        <w:rPr>
          <w:rStyle w:val="TitleChar"/>
        </w:rPr>
        <w:t xml:space="preserve"> have always </w:t>
      </w:r>
      <w:r w:rsidRPr="00696167">
        <w:rPr>
          <w:rStyle w:val="TitleChar"/>
          <w:highlight w:val="cyan"/>
        </w:rPr>
        <w:t>favoured</w:t>
      </w:r>
      <w:r w:rsidRPr="00847F52">
        <w:rPr>
          <w:rStyle w:val="TitleChar"/>
        </w:rPr>
        <w:t xml:space="preserve"> another term</w:t>
      </w:r>
      <w:r w:rsidRPr="00847F52">
        <w:rPr>
          <w:sz w:val="16"/>
        </w:rPr>
        <w:t xml:space="preserve">, which effectively comes to the same thing: </w:t>
      </w:r>
      <w:r w:rsidRPr="00696167">
        <w:rPr>
          <w:highlight w:val="cyan"/>
        </w:rPr>
        <w:t>competitiveness</w:t>
      </w:r>
      <w:r w:rsidRPr="00847F52">
        <w:rPr>
          <w:sz w:val="16"/>
        </w:rPr>
        <w:t>.</w:t>
      </w:r>
    </w:p>
    <w:p w14:paraId="55B3D05C" w14:textId="77777777" w:rsidR="00FE38B8" w:rsidRPr="00847F52" w:rsidRDefault="00FE38B8" w:rsidP="00FE38B8">
      <w:pPr>
        <w:rPr>
          <w:sz w:val="16"/>
        </w:rPr>
      </w:pPr>
      <w:r w:rsidRPr="00847F52">
        <w:rPr>
          <w:sz w:val="16"/>
        </w:rPr>
        <w:t xml:space="preserve">My new book, The Limits of Neoliberalism: Sovereignty, Authority &amp; The Logic of Competition, is an attempt to understand the ways in which </w:t>
      </w:r>
      <w:r w:rsidRPr="00847F52">
        <w:rPr>
          <w:rStyle w:val="TitleChar"/>
        </w:rPr>
        <w:t>political authority has been reconfigured in terms of the promotion of competitiveness</w:t>
      </w:r>
      <w:r w:rsidRPr="00847F52">
        <w:rPr>
          <w:sz w:val="16"/>
        </w:rPr>
        <w:t xml:space="preserve">. Competitiveness is an interesting concept, and an interesting principle on which to base social and economic institutions. </w:t>
      </w:r>
      <w:r w:rsidRPr="00847F52">
        <w:rPr>
          <w:rStyle w:val="TitleChar"/>
        </w:rPr>
        <w:t>When we view situations as ‘</w:t>
      </w:r>
      <w:r w:rsidRPr="00696167">
        <w:rPr>
          <w:rStyle w:val="TitleChar"/>
          <w:highlight w:val="cyan"/>
        </w:rPr>
        <w:t>competitions’</w:t>
      </w:r>
      <w:r w:rsidRPr="00847F52">
        <w:rPr>
          <w:rStyle w:val="TitleChar"/>
        </w:rPr>
        <w:t xml:space="preserve">, we are </w:t>
      </w:r>
      <w:r w:rsidRPr="00696167">
        <w:rPr>
          <w:rStyle w:val="TitleChar"/>
          <w:highlight w:val="cyan"/>
        </w:rPr>
        <w:t>assuming</w:t>
      </w:r>
      <w:r w:rsidRPr="00847F52">
        <w:rPr>
          <w:sz w:val="16"/>
        </w:rPr>
        <w:t xml:space="preserve"> that </w:t>
      </w:r>
      <w:r w:rsidRPr="00847F52">
        <w:rPr>
          <w:rStyle w:val="TitleChar"/>
        </w:rPr>
        <w:t xml:space="preserve">participants have some vaguely </w:t>
      </w:r>
      <w:r w:rsidRPr="00696167">
        <w:rPr>
          <w:rStyle w:val="TitleChar"/>
          <w:highlight w:val="cyan"/>
        </w:rPr>
        <w:t xml:space="preserve">equal opportunity at </w:t>
      </w:r>
      <w:r w:rsidRPr="00AB2EE7">
        <w:rPr>
          <w:rStyle w:val="TitleChar"/>
        </w:rPr>
        <w:t xml:space="preserve">the </w:t>
      </w:r>
      <w:r w:rsidRPr="00696167">
        <w:rPr>
          <w:rStyle w:val="TitleChar"/>
          <w:highlight w:val="cyan"/>
        </w:rPr>
        <w:t>outset</w:t>
      </w:r>
      <w:r w:rsidRPr="00847F52">
        <w:rPr>
          <w:sz w:val="16"/>
        </w:rPr>
        <w:t xml:space="preserve">. But </w:t>
      </w:r>
      <w:r w:rsidRPr="00847F52">
        <w:rPr>
          <w:rStyle w:val="TitleChar"/>
        </w:rPr>
        <w:t>we are</w:t>
      </w:r>
      <w:r w:rsidRPr="00847F52">
        <w:rPr>
          <w:sz w:val="16"/>
        </w:rPr>
        <w:t xml:space="preserve"> also </w:t>
      </w:r>
      <w:r w:rsidRPr="00847F52">
        <w:rPr>
          <w:rStyle w:val="TitleChar"/>
        </w:rPr>
        <w:t>assuming</w:t>
      </w:r>
      <w:r w:rsidRPr="00847F52">
        <w:rPr>
          <w:sz w:val="16"/>
        </w:rPr>
        <w:t xml:space="preserve"> that </w:t>
      </w:r>
      <w:r w:rsidRPr="00847F52">
        <w:rPr>
          <w:rStyle w:val="TitleChar"/>
        </w:rPr>
        <w:t>they are striving for maximum inequality at the conclusion. To demand ‘competitiveness’ is to demand that people prove themselves relative to one other</w:t>
      </w:r>
      <w:r w:rsidRPr="00847F52">
        <w:rPr>
          <w:sz w:val="16"/>
        </w:rPr>
        <w:t>.</w:t>
      </w:r>
    </w:p>
    <w:p w14:paraId="6E4D47CA" w14:textId="77777777" w:rsidR="00FE38B8" w:rsidRPr="00847F52" w:rsidRDefault="00FE38B8" w:rsidP="00FE38B8">
      <w:pPr>
        <w:rPr>
          <w:sz w:val="16"/>
        </w:rPr>
      </w:pPr>
      <w:r w:rsidRPr="00847F52">
        <w:rPr>
          <w:sz w:val="16"/>
        </w:rPr>
        <w:t xml:space="preserve">It struck me, when I began my Sociology PhD on which the book is based, that </w:t>
      </w:r>
      <w:r w:rsidRPr="00847F52">
        <w:rPr>
          <w:rStyle w:val="TitleChar"/>
        </w:rPr>
        <w:t>competitiveness had become one of the great unquestioned virtues of contemporary culture</w:t>
      </w:r>
      <w:r w:rsidRPr="00847F52">
        <w:rPr>
          <w:sz w:val="16"/>
        </w:rPr>
        <w:t xml:space="preserve">, especially in the UK. We celebrate London because it is a competitive world city; we worship sportsmen for having won; we turn on our televisions and watch contestants competitively cooking against each other. In TV shows such as the Dragons Den or sporting contests such as the Premier League, the division between competitive entertainment and capitalism dissolves altogether. Why would it be remotely surprising, to discover that a society in which </w:t>
      </w:r>
      <w:r w:rsidRPr="00847F52">
        <w:rPr>
          <w:rStyle w:val="TitleChar"/>
        </w:rPr>
        <w:t>competitiveness</w:t>
      </w:r>
      <w:r w:rsidRPr="00847F52">
        <w:rPr>
          <w:sz w:val="16"/>
        </w:rPr>
        <w:t xml:space="preserve"> was a supreme moral and cultural virtue, should also be one which </w:t>
      </w:r>
      <w:r w:rsidRPr="00847F52">
        <w:rPr>
          <w:rStyle w:val="TitleChar"/>
        </w:rPr>
        <w:t>generates increasing levels of inequality</w:t>
      </w:r>
      <w:r w:rsidRPr="00847F52">
        <w:rPr>
          <w:sz w:val="16"/>
        </w:rPr>
        <w:t>?</w:t>
      </w:r>
    </w:p>
    <w:p w14:paraId="25C7FF94" w14:textId="77777777" w:rsidR="00FE38B8" w:rsidRPr="009B3277" w:rsidRDefault="00FE38B8" w:rsidP="00FE38B8">
      <w:pPr>
        <w:rPr>
          <w:sz w:val="16"/>
        </w:rPr>
      </w:pPr>
      <w:r w:rsidRPr="009B3277">
        <w:rPr>
          <w:sz w:val="16"/>
        </w:rPr>
        <w:t xml:space="preserve">Unless one wants to descend into biological reductionism, the question then has to be posed: </w:t>
      </w:r>
      <w:r w:rsidRPr="009B3277">
        <w:rPr>
          <w:rStyle w:val="TitleChar"/>
        </w:rPr>
        <w:t>how did this state of affairs come about?</w:t>
      </w:r>
      <w:r w:rsidRPr="009B3277">
        <w:rPr>
          <w:sz w:val="16"/>
        </w:rPr>
        <w:t xml:space="preserve"> To answer this, </w:t>
      </w:r>
      <w:r w:rsidRPr="009B3277">
        <w:rPr>
          <w:rStyle w:val="TitleChar"/>
        </w:rPr>
        <w:t>we need to turn</w:t>
      </w:r>
      <w:r w:rsidRPr="009B3277">
        <w:rPr>
          <w:sz w:val="16"/>
        </w:rPr>
        <w:t xml:space="preserve"> firstly </w:t>
      </w:r>
      <w:r w:rsidRPr="009B3277">
        <w:rPr>
          <w:rStyle w:val="TitleChar"/>
        </w:rPr>
        <w:t xml:space="preserve">to the </w:t>
      </w:r>
      <w:r w:rsidRPr="00696167">
        <w:rPr>
          <w:rStyle w:val="TitleChar"/>
          <w:highlight w:val="cyan"/>
        </w:rPr>
        <w:t>roots of neoliberal</w:t>
      </w:r>
      <w:r w:rsidRPr="009B3277">
        <w:rPr>
          <w:rStyle w:val="TitleChar"/>
        </w:rPr>
        <w:t xml:space="preserve"> </w:t>
      </w:r>
      <w:r w:rsidRPr="00696167">
        <w:rPr>
          <w:rStyle w:val="TitleChar"/>
          <w:highlight w:val="cyan"/>
        </w:rPr>
        <w:t>thinking</w:t>
      </w:r>
      <w:r w:rsidRPr="009B3277">
        <w:rPr>
          <w:rStyle w:val="TitleChar"/>
        </w:rPr>
        <w:t xml:space="preserve"> </w:t>
      </w:r>
      <w:r w:rsidRPr="00696167">
        <w:rPr>
          <w:rStyle w:val="TitleChar"/>
          <w:highlight w:val="cyan"/>
        </w:rPr>
        <w:t>in</w:t>
      </w:r>
      <w:r w:rsidRPr="009B3277">
        <w:rPr>
          <w:rStyle w:val="TitleChar"/>
        </w:rPr>
        <w:t xml:space="preserve"> the 19</w:t>
      </w:r>
      <w:r w:rsidRPr="00696167">
        <w:rPr>
          <w:rStyle w:val="TitleChar"/>
          <w:highlight w:val="cyan"/>
        </w:rPr>
        <w:t>30s</w:t>
      </w:r>
      <w:r w:rsidRPr="009B3277">
        <w:rPr>
          <w:rStyle w:val="TitleChar"/>
        </w:rPr>
        <w:t>. For</w:t>
      </w:r>
      <w:r w:rsidRPr="009B3277">
        <w:rPr>
          <w:sz w:val="16"/>
        </w:rPr>
        <w:t xml:space="preserve"> Friedrich </w:t>
      </w:r>
      <w:r w:rsidRPr="00696167">
        <w:rPr>
          <w:rStyle w:val="TitleChar"/>
          <w:highlight w:val="cyan"/>
        </w:rPr>
        <w:t>Hayek</w:t>
      </w:r>
      <w:r w:rsidRPr="009B3277">
        <w:rPr>
          <w:sz w:val="16"/>
        </w:rPr>
        <w:t xml:space="preserve"> in London, the ordoliberals in Freiburg </w:t>
      </w:r>
      <w:r w:rsidRPr="00696167">
        <w:rPr>
          <w:rStyle w:val="TitleChar"/>
          <w:highlight w:val="cyan"/>
        </w:rPr>
        <w:t>and</w:t>
      </w:r>
      <w:r w:rsidRPr="009B3277">
        <w:rPr>
          <w:sz w:val="16"/>
        </w:rPr>
        <w:t xml:space="preserve"> Henry </w:t>
      </w:r>
      <w:r w:rsidRPr="00696167">
        <w:rPr>
          <w:rStyle w:val="TitleChar"/>
          <w:highlight w:val="cyan"/>
        </w:rPr>
        <w:t>Simons</w:t>
      </w:r>
      <w:r w:rsidRPr="009B3277">
        <w:rPr>
          <w:rStyle w:val="TitleChar"/>
        </w:rPr>
        <w:t xml:space="preserve"> in Chicago, </w:t>
      </w:r>
      <w:r w:rsidRPr="00696167">
        <w:rPr>
          <w:rStyle w:val="TitleChar"/>
          <w:highlight w:val="cyan"/>
        </w:rPr>
        <w:t>competition</w:t>
      </w:r>
      <w:r w:rsidRPr="009B3277">
        <w:rPr>
          <w:rStyle w:val="TitleChar"/>
        </w:rPr>
        <w:t xml:space="preserve"> wasn’t just one feature of a market</w:t>
      </w:r>
      <w:r w:rsidRPr="009B3277">
        <w:rPr>
          <w:sz w:val="16"/>
        </w:rPr>
        <w:t xml:space="preserve"> amongst many. </w:t>
      </w:r>
      <w:r w:rsidRPr="009B3277">
        <w:rPr>
          <w:rStyle w:val="TitleChar"/>
        </w:rPr>
        <w:t xml:space="preserve">It </w:t>
      </w:r>
      <w:r w:rsidRPr="00696167">
        <w:rPr>
          <w:rStyle w:val="TitleChar"/>
          <w:highlight w:val="cyan"/>
        </w:rPr>
        <w:t>was</w:t>
      </w:r>
      <w:r w:rsidRPr="009B3277">
        <w:rPr>
          <w:rStyle w:val="TitleChar"/>
        </w:rPr>
        <w:t xml:space="preserve"> the </w:t>
      </w:r>
      <w:r w:rsidRPr="00696167">
        <w:rPr>
          <w:rStyle w:val="TitleChar"/>
          <w:highlight w:val="cyan"/>
        </w:rPr>
        <w:t>fundamental</w:t>
      </w:r>
      <w:r w:rsidRPr="009B3277">
        <w:rPr>
          <w:rStyle w:val="TitleChar"/>
        </w:rPr>
        <w:t xml:space="preserve"> reason why markets were politically desirable, because it conserved the uncertainty of the future. What united all forms of totalitarianism and planning, according to Hayek, was that they refused to tolerate competition</w:t>
      </w:r>
      <w:r w:rsidRPr="009B3277">
        <w:rPr>
          <w:sz w:val="16"/>
        </w:rPr>
        <w:t xml:space="preserve">. And hence </w:t>
      </w:r>
      <w:r w:rsidRPr="009B3277">
        <w:rPr>
          <w:rStyle w:val="TitleChar"/>
        </w:rPr>
        <w:t xml:space="preserve">a </w:t>
      </w:r>
      <w:r w:rsidRPr="00696167">
        <w:rPr>
          <w:rStyle w:val="TitleChar"/>
          <w:highlight w:val="cyan"/>
        </w:rPr>
        <w:t>neoliberal state</w:t>
      </w:r>
      <w:r w:rsidRPr="009B3277">
        <w:rPr>
          <w:rStyle w:val="TitleChar"/>
        </w:rPr>
        <w:t xml:space="preserve"> would be defined first and foremost as one which </w:t>
      </w:r>
      <w:r w:rsidRPr="00696167">
        <w:rPr>
          <w:rStyle w:val="TitleChar"/>
          <w:highlight w:val="cyan"/>
        </w:rPr>
        <w:t>used</w:t>
      </w:r>
      <w:r w:rsidRPr="009B3277">
        <w:rPr>
          <w:rStyle w:val="TitleChar"/>
        </w:rPr>
        <w:t xml:space="preserve"> its </w:t>
      </w:r>
      <w:r w:rsidRPr="00696167">
        <w:rPr>
          <w:rStyle w:val="TitleChar"/>
          <w:highlight w:val="cyan"/>
        </w:rPr>
        <w:t xml:space="preserve">sovereign powers to </w:t>
      </w:r>
      <w:r w:rsidRPr="00696167">
        <w:rPr>
          <w:highlight w:val="cyan"/>
        </w:rPr>
        <w:t>defend competitive</w:t>
      </w:r>
      <w:r w:rsidRPr="009B3277">
        <w:t xml:space="preserve"> </w:t>
      </w:r>
      <w:r w:rsidRPr="00696167">
        <w:rPr>
          <w:highlight w:val="cyan"/>
        </w:rPr>
        <w:t>processes</w:t>
      </w:r>
      <w:r w:rsidRPr="009B3277">
        <w:rPr>
          <w:sz w:val="16"/>
        </w:rPr>
        <w:t>, using anti-trust law and other instruments.</w:t>
      </w:r>
    </w:p>
    <w:p w14:paraId="04A49986" w14:textId="77777777" w:rsidR="00FE38B8" w:rsidRPr="009B3277" w:rsidRDefault="00FE38B8" w:rsidP="00FE38B8">
      <w:pPr>
        <w:rPr>
          <w:sz w:val="16"/>
        </w:rPr>
      </w:pPr>
      <w:r w:rsidRPr="009B3277">
        <w:rPr>
          <w:rStyle w:val="TitleChar"/>
        </w:rPr>
        <w:t>One way of understanding neoliberalism</w:t>
      </w:r>
      <w:r w:rsidRPr="009B3277">
        <w:rPr>
          <w:sz w:val="16"/>
        </w:rPr>
        <w:t xml:space="preserve">, as Foucault has best highlighted, </w:t>
      </w:r>
      <w:r w:rsidRPr="009B3277">
        <w:rPr>
          <w:rStyle w:val="TitleChar"/>
        </w:rPr>
        <w:t xml:space="preserve">is as the </w:t>
      </w:r>
      <w:r w:rsidRPr="009B3277">
        <w:t>extension of competitive principles</w:t>
      </w:r>
      <w:r w:rsidRPr="009B3277">
        <w:rPr>
          <w:rStyle w:val="TitleChar"/>
        </w:rPr>
        <w:t xml:space="preserve"> into all walks of life, with the force of the state behind them. Sovereign power does not recede</w:t>
      </w:r>
      <w:r w:rsidRPr="009B3277">
        <w:rPr>
          <w:sz w:val="16"/>
        </w:rPr>
        <w:t xml:space="preserve">, and nor is it replaced by ‘governance’; </w:t>
      </w:r>
      <w:r w:rsidRPr="009B3277">
        <w:rPr>
          <w:rStyle w:val="TitleChar"/>
        </w:rPr>
        <w:t xml:space="preserve">it is </w:t>
      </w:r>
      <w:r w:rsidRPr="00AB2EE7">
        <w:rPr>
          <w:rStyle w:val="TitleChar"/>
        </w:rPr>
        <w:t>reconfigured</w:t>
      </w:r>
      <w:r w:rsidRPr="009B3277">
        <w:rPr>
          <w:rStyle w:val="TitleChar"/>
        </w:rPr>
        <w:t xml:space="preserve"> in such a way that </w:t>
      </w:r>
      <w:r w:rsidRPr="00AB2EE7">
        <w:rPr>
          <w:rStyle w:val="TitleChar"/>
        </w:rPr>
        <w:t>society</w:t>
      </w:r>
      <w:r w:rsidRPr="009B3277">
        <w:rPr>
          <w:rStyle w:val="TitleChar"/>
        </w:rPr>
        <w:t xml:space="preserve"> becomes a form of ‘game’, which </w:t>
      </w:r>
      <w:r w:rsidRPr="00AB2EE7">
        <w:rPr>
          <w:rStyle w:val="TitleChar"/>
        </w:rPr>
        <w:t>produces</w:t>
      </w:r>
      <w:r w:rsidRPr="009B3277">
        <w:rPr>
          <w:rStyle w:val="TitleChar"/>
        </w:rPr>
        <w:t xml:space="preserve"> </w:t>
      </w:r>
      <w:r w:rsidRPr="00AB2EE7">
        <w:rPr>
          <w:rStyle w:val="TitleChar"/>
        </w:rPr>
        <w:t>winners</w:t>
      </w:r>
      <w:r w:rsidRPr="009B3277">
        <w:rPr>
          <w:rStyle w:val="TitleChar"/>
        </w:rPr>
        <w:t xml:space="preserve"> </w:t>
      </w:r>
      <w:r w:rsidRPr="00AB2EE7">
        <w:rPr>
          <w:rStyle w:val="TitleChar"/>
        </w:rPr>
        <w:t>and</w:t>
      </w:r>
      <w:r w:rsidRPr="009B3277">
        <w:rPr>
          <w:rStyle w:val="TitleChar"/>
        </w:rPr>
        <w:t xml:space="preserve"> </w:t>
      </w:r>
      <w:r w:rsidRPr="00AB2EE7">
        <w:rPr>
          <w:rStyle w:val="TitleChar"/>
        </w:rPr>
        <w:t>losers</w:t>
      </w:r>
      <w:r w:rsidRPr="009B3277">
        <w:rPr>
          <w:sz w:val="16"/>
        </w:rPr>
        <w:t>. My aim in The Limits of Neoliberalism is to understand some of the ways in which this comes about.</w:t>
      </w:r>
    </w:p>
    <w:p w14:paraId="39A26B78" w14:textId="77777777" w:rsidR="00FE38B8" w:rsidRPr="009B3277" w:rsidRDefault="00FE38B8" w:rsidP="00FE38B8">
      <w:pPr>
        <w:rPr>
          <w:sz w:val="16"/>
        </w:rPr>
      </w:pPr>
      <w:r w:rsidRPr="009B3277">
        <w:rPr>
          <w:sz w:val="16"/>
        </w:rPr>
        <w:t xml:space="preserve">In particular, I examine how the Chicago School Law and Economics tradition achieved an overhaul (and drastic shrinkage) in the role of market regulation. And I look at how Michael </w:t>
      </w:r>
      <w:r w:rsidRPr="009B3277">
        <w:rPr>
          <w:rStyle w:val="TitleChar"/>
        </w:rPr>
        <w:t>Porter’s theory of ‘national competitiveness’ led to</w:t>
      </w:r>
      <w:r w:rsidRPr="009B3277">
        <w:rPr>
          <w:sz w:val="16"/>
        </w:rPr>
        <w:t xml:space="preserve"> a new form of </w:t>
      </w:r>
      <w:r w:rsidRPr="009B3277">
        <w:rPr>
          <w:rStyle w:val="TitleChar"/>
        </w:rPr>
        <w:t>policy orientation</w:t>
      </w:r>
      <w:r w:rsidRPr="009B3277">
        <w:rPr>
          <w:sz w:val="16"/>
        </w:rPr>
        <w:t xml:space="preserve">, </w:t>
      </w:r>
      <w:r w:rsidRPr="009B3277">
        <w:rPr>
          <w:rStyle w:val="TitleChar"/>
        </w:rPr>
        <w:t>as the search for competitive advantage</w:t>
      </w:r>
      <w:r w:rsidRPr="009B3277">
        <w:rPr>
          <w:sz w:val="16"/>
        </w:rPr>
        <w:t xml:space="preserve">. Both of </w:t>
      </w:r>
      <w:r w:rsidRPr="009B3277">
        <w:rPr>
          <w:rStyle w:val="TitleChar"/>
        </w:rPr>
        <w:t>these processes</w:t>
      </w:r>
      <w:r w:rsidRPr="009B3277">
        <w:rPr>
          <w:sz w:val="16"/>
        </w:rPr>
        <w:t xml:space="preserve"> have their intellectual roots in the post-War period, but achieved significant political influence from the late 1970s onwards. They </w:t>
      </w:r>
      <w:r w:rsidRPr="009B3277">
        <w:rPr>
          <w:rStyle w:val="TitleChar"/>
        </w:rPr>
        <w:t>are</w:t>
      </w:r>
      <w:r w:rsidRPr="009B3277">
        <w:rPr>
          <w:sz w:val="16"/>
        </w:rPr>
        <w:t xml:space="preserve">, if you like, </w:t>
      </w:r>
      <w:r w:rsidRPr="009B3277">
        <w:rPr>
          <w:rStyle w:val="TitleChar"/>
        </w:rPr>
        <w:t>major components of neoliberalism</w:t>
      </w:r>
      <w:r w:rsidRPr="009B3277">
        <w:rPr>
          <w:sz w:val="16"/>
        </w:rPr>
        <w:t>.</w:t>
      </w:r>
    </w:p>
    <w:p w14:paraId="2701A081" w14:textId="77777777" w:rsidR="00FE38B8" w:rsidRPr="009B3277" w:rsidRDefault="00FE38B8" w:rsidP="00FE38B8">
      <w:pPr>
        <w:rPr>
          <w:sz w:val="16"/>
        </w:rPr>
      </w:pPr>
      <w:r w:rsidRPr="009B3277">
        <w:rPr>
          <w:rStyle w:val="TitleChar"/>
        </w:rPr>
        <w:t xml:space="preserve">By studying these intellectual traditions, it becomes possible to see how an </w:t>
      </w:r>
      <w:r w:rsidRPr="00696167">
        <w:rPr>
          <w:rStyle w:val="TitleChar"/>
          <w:highlight w:val="cyan"/>
        </w:rPr>
        <w:t>entire</w:t>
      </w:r>
      <w:r w:rsidRPr="009B3277">
        <w:rPr>
          <w:rStyle w:val="TitleChar"/>
        </w:rPr>
        <w:t xml:space="preserve"> </w:t>
      </w:r>
      <w:r w:rsidRPr="00696167">
        <w:rPr>
          <w:rStyle w:val="TitleChar"/>
          <w:highlight w:val="cyan"/>
        </w:rPr>
        <w:t>moral</w:t>
      </w:r>
      <w:r w:rsidRPr="009B3277">
        <w:rPr>
          <w:sz w:val="16"/>
        </w:rPr>
        <w:t xml:space="preserve"> and philosophical </w:t>
      </w:r>
      <w:r w:rsidRPr="009B3277">
        <w:rPr>
          <w:rStyle w:val="TitleChar"/>
        </w:rPr>
        <w:t xml:space="preserve">worldview has </w:t>
      </w:r>
      <w:r w:rsidRPr="00696167">
        <w:rPr>
          <w:rStyle w:val="TitleChar"/>
          <w:highlight w:val="cyan"/>
        </w:rPr>
        <w:t>developed</w:t>
      </w:r>
      <w:r w:rsidRPr="009B3277">
        <w:rPr>
          <w:rStyle w:val="TitleChar"/>
        </w:rPr>
        <w:t xml:space="preserve">, which </w:t>
      </w:r>
      <w:r w:rsidRPr="00696167">
        <w:rPr>
          <w:rStyle w:val="TitleChar"/>
          <w:highlight w:val="cyan"/>
        </w:rPr>
        <w:t>assumes</w:t>
      </w:r>
      <w:r w:rsidRPr="009B3277">
        <w:rPr>
          <w:rStyle w:val="TitleChar"/>
        </w:rPr>
        <w:t xml:space="preserve"> that </w:t>
      </w:r>
      <w:r w:rsidRPr="00696167">
        <w:rPr>
          <w:rStyle w:val="TitleChar"/>
          <w:highlight w:val="cyan"/>
        </w:rPr>
        <w:t>inequalities</w:t>
      </w:r>
      <w:r w:rsidRPr="009B3277">
        <w:rPr>
          <w:rStyle w:val="TitleChar"/>
        </w:rPr>
        <w:t xml:space="preserve"> </w:t>
      </w:r>
      <w:r w:rsidRPr="00696167">
        <w:rPr>
          <w:rStyle w:val="TitleChar"/>
          <w:highlight w:val="cyan"/>
        </w:rPr>
        <w:t>are</w:t>
      </w:r>
      <w:r w:rsidRPr="009B3277">
        <w:rPr>
          <w:sz w:val="16"/>
        </w:rPr>
        <w:t xml:space="preserve"> both </w:t>
      </w:r>
      <w:r w:rsidRPr="009B3277">
        <w:rPr>
          <w:rStyle w:val="TitleChar"/>
        </w:rPr>
        <w:t xml:space="preserve">a </w:t>
      </w:r>
      <w:r w:rsidRPr="00696167">
        <w:rPr>
          <w:rStyle w:val="TitleChar"/>
          <w:highlight w:val="cyan"/>
        </w:rPr>
        <w:t>fair</w:t>
      </w:r>
      <w:r w:rsidRPr="009B3277">
        <w:rPr>
          <w:sz w:val="16"/>
        </w:rPr>
        <w:t xml:space="preserve"> and an exciting </w:t>
      </w:r>
      <w:r w:rsidRPr="00696167">
        <w:rPr>
          <w:rStyle w:val="TitleChar"/>
          <w:highlight w:val="cyan"/>
        </w:rPr>
        <w:t>outcome</w:t>
      </w:r>
      <w:r w:rsidRPr="009B3277">
        <w:rPr>
          <w:sz w:val="16"/>
        </w:rPr>
        <w:t xml:space="preserve"> of a capitalist process which is overseen by political authorities. In that respect, the state is a constant accomplice of rising inequality, although corporations, their managers and shareholders, were the obvious </w:t>
      </w:r>
      <w:r w:rsidRPr="009B3277">
        <w:rPr>
          <w:sz w:val="16"/>
        </w:rPr>
        <w:lastRenderedPageBreak/>
        <w:t xml:space="preserve">beneficiaries. Drawing on the work of Luc Boltanski, I suggest that </w:t>
      </w:r>
      <w:r w:rsidRPr="009B3277">
        <w:rPr>
          <w:rStyle w:val="TitleChar"/>
        </w:rPr>
        <w:t xml:space="preserve">we need to understand how </w:t>
      </w:r>
      <w:r w:rsidRPr="00AB2EE7">
        <w:rPr>
          <w:rStyle w:val="TitleChar"/>
        </w:rPr>
        <w:t>competition, competitiveness and, ultimately, inequality</w:t>
      </w:r>
      <w:r w:rsidRPr="009B3277">
        <w:rPr>
          <w:rStyle w:val="TitleChar"/>
        </w:rPr>
        <w:t xml:space="preserve"> are </w:t>
      </w:r>
      <w:r w:rsidRPr="00696167">
        <w:rPr>
          <w:rStyle w:val="TitleChar"/>
          <w:highlight w:val="cyan"/>
        </w:rPr>
        <w:t>rendered</w:t>
      </w:r>
      <w:r w:rsidRPr="009B3277">
        <w:rPr>
          <w:rStyle w:val="TitleChar"/>
        </w:rPr>
        <w:t xml:space="preserve"> </w:t>
      </w:r>
      <w:r w:rsidRPr="00696167">
        <w:rPr>
          <w:rStyle w:val="TitleChar"/>
          <w:highlight w:val="cyan"/>
        </w:rPr>
        <w:t>justifiable</w:t>
      </w:r>
      <w:r w:rsidRPr="009B3277">
        <w:rPr>
          <w:rStyle w:val="TitleChar"/>
        </w:rPr>
        <w:t xml:space="preserve"> and acceptable</w:t>
      </w:r>
      <w:r w:rsidRPr="009B3277">
        <w:rPr>
          <w:sz w:val="16"/>
        </w:rPr>
        <w:t xml:space="preserve"> – otherwise their sustained presence in public and private life appears simply inexplicable.</w:t>
      </w:r>
    </w:p>
    <w:p w14:paraId="04773A67" w14:textId="77777777" w:rsidR="00FE38B8" w:rsidRPr="00560341" w:rsidRDefault="00FE38B8" w:rsidP="00FE38B8">
      <w:pPr>
        <w:rPr>
          <w:sz w:val="16"/>
        </w:rPr>
      </w:pPr>
      <w:r w:rsidRPr="00560341">
        <w:rPr>
          <w:sz w:val="16"/>
        </w:rPr>
        <w:t xml:space="preserve">And yet, </w:t>
      </w:r>
      <w:r w:rsidRPr="00560341">
        <w:rPr>
          <w:rStyle w:val="TitleChar"/>
        </w:rPr>
        <w:t>this approach</w:t>
      </w:r>
      <w:r w:rsidRPr="00560341">
        <w:rPr>
          <w:sz w:val="16"/>
        </w:rPr>
        <w:t xml:space="preserve"> also </w:t>
      </w:r>
      <w:r w:rsidRPr="00560341">
        <w:rPr>
          <w:rStyle w:val="TitleChar"/>
        </w:rPr>
        <w:t>helps us</w:t>
      </w:r>
      <w:r w:rsidRPr="00560341">
        <w:rPr>
          <w:sz w:val="16"/>
        </w:rPr>
        <w:t xml:space="preserve"> to </w:t>
      </w:r>
      <w:r w:rsidRPr="00560341">
        <w:rPr>
          <w:rStyle w:val="TitleChar"/>
        </w:rPr>
        <w:t>understand what</w:t>
      </w:r>
      <w:r w:rsidRPr="00560341">
        <w:rPr>
          <w:sz w:val="16"/>
        </w:rPr>
        <w:t xml:space="preserve"> exactly </w:t>
      </w:r>
      <w:r w:rsidRPr="00560341">
        <w:rPr>
          <w:rStyle w:val="TitleChar"/>
        </w:rPr>
        <w:t>has broken down over recent years</w:t>
      </w:r>
      <w:r w:rsidRPr="00560341">
        <w:rPr>
          <w:sz w:val="16"/>
        </w:rPr>
        <w:t xml:space="preserve">, which I would argue is the following: </w:t>
      </w:r>
      <w:r w:rsidRPr="00560341">
        <w:rPr>
          <w:rStyle w:val="TitleChar"/>
        </w:rPr>
        <w:t xml:space="preserve">At a key moment in the history of </w:t>
      </w:r>
      <w:r w:rsidRPr="00696167">
        <w:rPr>
          <w:rStyle w:val="TitleChar"/>
          <w:highlight w:val="cyan"/>
        </w:rPr>
        <w:t>neoliberal thought</w:t>
      </w:r>
      <w:r w:rsidRPr="00560341">
        <w:rPr>
          <w:rStyle w:val="TitleChar"/>
        </w:rPr>
        <w:t xml:space="preserve">, its </w:t>
      </w:r>
      <w:r w:rsidRPr="00696167">
        <w:rPr>
          <w:rStyle w:val="TitleChar"/>
          <w:highlight w:val="cyan"/>
        </w:rPr>
        <w:t>advocates</w:t>
      </w:r>
      <w:r w:rsidRPr="00560341">
        <w:rPr>
          <w:rStyle w:val="TitleChar"/>
        </w:rPr>
        <w:t xml:space="preserve"> shifted from defending markets as competitive arenas amongst many, to viewing </w:t>
      </w:r>
      <w:r w:rsidRPr="00696167">
        <w:rPr>
          <w:highlight w:val="cyan"/>
        </w:rPr>
        <w:t>society-as-a-whole as one big competitive arena</w:t>
      </w:r>
      <w:r w:rsidRPr="00560341">
        <w:rPr>
          <w:sz w:val="16"/>
        </w:rPr>
        <w:t xml:space="preserve">. Under the latter model, </w:t>
      </w:r>
      <w:r w:rsidRPr="00560341">
        <w:rPr>
          <w:rStyle w:val="TitleChar"/>
        </w:rPr>
        <w:t>there is no distinction between arenas of politics, economics and society. To convert money into political power, or into legal muscle, or into media influence, or into educational advantage, is justifiable, within this</w:t>
      </w:r>
      <w:r w:rsidRPr="00560341">
        <w:rPr>
          <w:sz w:val="16"/>
        </w:rPr>
        <w:t xml:space="preserve"> more </w:t>
      </w:r>
      <w:r w:rsidRPr="00560341">
        <w:rPr>
          <w:rStyle w:val="TitleChar"/>
        </w:rPr>
        <w:t>brutal</w:t>
      </w:r>
      <w:r w:rsidRPr="00560341">
        <w:rPr>
          <w:sz w:val="16"/>
        </w:rPr>
        <w:t xml:space="preserve">, capitalist </w:t>
      </w:r>
      <w:r w:rsidRPr="00560341">
        <w:rPr>
          <w:rStyle w:val="TitleChar"/>
        </w:rPr>
        <w:t>model of neoliberalism</w:t>
      </w:r>
      <w:r w:rsidRPr="00560341">
        <w:rPr>
          <w:sz w:val="16"/>
        </w:rPr>
        <w:t>. The problem that we now know as the ‘1%’ is, as has been argued of America recently, a problem of oligarchy.</w:t>
      </w:r>
    </w:p>
    <w:p w14:paraId="6D08241B" w14:textId="77777777" w:rsidR="00FE38B8" w:rsidRPr="00ED6D13" w:rsidRDefault="00FE38B8" w:rsidP="00FE38B8">
      <w:pPr>
        <w:rPr>
          <w:sz w:val="16"/>
          <w:szCs w:val="16"/>
        </w:rPr>
      </w:pPr>
      <w:r w:rsidRPr="00ED6D13">
        <w:rPr>
          <w:sz w:val="16"/>
          <w:szCs w:val="16"/>
        </w:rPr>
        <w:t>Underlying it is the problem that there are no longer any external, separate or higher principles to appeal to, through which oligarchs might be challenged. Legitimate powers need other powers through which their legitimacy can be tested; this is the basic principle on which the separation of executive, legislature and judiciary is based. The same thing holds true with respect to economic power, but this is what has been lost.</w:t>
      </w:r>
    </w:p>
    <w:p w14:paraId="6C5E23D4" w14:textId="77777777" w:rsidR="00FE38B8" w:rsidRPr="00ED6D13" w:rsidRDefault="00FE38B8" w:rsidP="00FE38B8">
      <w:pPr>
        <w:rPr>
          <w:sz w:val="16"/>
          <w:szCs w:val="16"/>
        </w:rPr>
      </w:pPr>
      <w:r w:rsidRPr="00ED6D13">
        <w:rPr>
          <w:sz w:val="16"/>
          <w:szCs w:val="16"/>
        </w:rPr>
        <w:t>Regulators, accountants, tax collectors, lawyers, public institutions, have been drawn into the economic contest, and become available to buy. To use the sort of sporting metaphor much-loved by business leaders; it’s as if the top football team has bought not only the best coaches, physios and facilities, but also bought the referee and the journalists as well. The bodies responsible for judging economic competition have lost all authority, which leaves the dream of ‘meritocracy’ or a ‘level playing field’ (crucial ideals within the neoliberal imaginary) in tatters. Politically speaking, this is as much a failure of legitimation as it is a problem of spiralling material inequality.</w:t>
      </w:r>
    </w:p>
    <w:p w14:paraId="72917E50" w14:textId="77777777" w:rsidR="00FE38B8" w:rsidRDefault="00FE38B8" w:rsidP="00FE38B8">
      <w:pPr>
        <w:rPr>
          <w:sz w:val="16"/>
        </w:rPr>
      </w:pPr>
      <w:r w:rsidRPr="00560341">
        <w:rPr>
          <w:rStyle w:val="TitleChar"/>
        </w:rPr>
        <w:t xml:space="preserve">The </w:t>
      </w:r>
      <w:r w:rsidRPr="00696167">
        <w:rPr>
          <w:rStyle w:val="TitleChar"/>
          <w:highlight w:val="cyan"/>
        </w:rPr>
        <w:t>result is</w:t>
      </w:r>
      <w:r w:rsidRPr="00ED6D13">
        <w:rPr>
          <w:sz w:val="16"/>
        </w:rPr>
        <w:t xml:space="preserve"> a condition that I term </w:t>
      </w:r>
      <w:r w:rsidRPr="00560341">
        <w:rPr>
          <w:rStyle w:val="TitleChar"/>
        </w:rPr>
        <w:t>‘</w:t>
      </w:r>
      <w:r w:rsidRPr="00AB2EE7">
        <w:rPr>
          <w:rStyle w:val="TitleChar"/>
        </w:rPr>
        <w:t xml:space="preserve">contingent </w:t>
      </w:r>
      <w:r w:rsidRPr="00696167">
        <w:rPr>
          <w:rStyle w:val="TitleChar"/>
          <w:highlight w:val="cyan"/>
        </w:rPr>
        <w:t>neoliberalism’</w:t>
      </w:r>
      <w:r w:rsidRPr="00ED6D13">
        <w:rPr>
          <w:sz w:val="16"/>
        </w:rPr>
        <w:t xml:space="preserve">, contingent </w:t>
      </w:r>
      <w:r w:rsidRPr="00560341">
        <w:rPr>
          <w:rStyle w:val="TitleChar"/>
        </w:rPr>
        <w:t xml:space="preserve">in the sense that it no longer operates with any spirit of fairness or inclusiveness. The </w:t>
      </w:r>
      <w:r w:rsidRPr="00696167">
        <w:rPr>
          <w:rStyle w:val="TitleChar"/>
          <w:highlight w:val="cyan"/>
        </w:rPr>
        <w:t>priority</w:t>
      </w:r>
      <w:r w:rsidRPr="00560341">
        <w:rPr>
          <w:rStyle w:val="TitleChar"/>
        </w:rPr>
        <w:t xml:space="preserve"> is simply </w:t>
      </w:r>
      <w:r w:rsidRPr="00696167">
        <w:rPr>
          <w:rStyle w:val="TitleChar"/>
          <w:highlight w:val="cyan"/>
        </w:rPr>
        <w:t xml:space="preserve">to </w:t>
      </w:r>
      <w:r w:rsidRPr="00696167">
        <w:rPr>
          <w:highlight w:val="cyan"/>
        </w:rPr>
        <w:t>prop</w:t>
      </w:r>
      <w:r w:rsidRPr="00560341">
        <w:t xml:space="preserve"> </w:t>
      </w:r>
      <w:r w:rsidRPr="00696167">
        <w:rPr>
          <w:highlight w:val="cyan"/>
        </w:rPr>
        <w:t>it up at all costs</w:t>
      </w:r>
      <w:r w:rsidRPr="00ED6D13">
        <w:rPr>
          <w:sz w:val="16"/>
        </w:rPr>
        <w:t xml:space="preserve">. If people are irrational, then nudge them. If banks don’t lend money, then inflate their balance sheets through artificial means. If a currency is no longer taken seriously, political leaders must repeatedly guarantee it as a sovereign priority. If people protest, buy a water canon. </w:t>
      </w:r>
      <w:r w:rsidRPr="00560341">
        <w:rPr>
          <w:rStyle w:val="TitleChar"/>
        </w:rPr>
        <w:t>This is a system whose own conditions are constantly falling apart, and which governments must do constant repair work on</w:t>
      </w:r>
      <w:r w:rsidRPr="00ED6D13">
        <w:rPr>
          <w:sz w:val="16"/>
        </w:rPr>
        <w:t>.</w:t>
      </w:r>
    </w:p>
    <w:p w14:paraId="52A7BE78" w14:textId="77777777" w:rsidR="00FE38B8" w:rsidRDefault="00FE38B8" w:rsidP="00FE38B8"/>
    <w:p w14:paraId="0842E1BB" w14:textId="77777777" w:rsidR="00FE38B8" w:rsidRPr="004E296C" w:rsidRDefault="00FE38B8" w:rsidP="00FE38B8">
      <w:pPr>
        <w:pStyle w:val="Heading4"/>
      </w:pPr>
      <w:r>
        <w:t xml:space="preserve">6. </w:t>
      </w:r>
      <w:r w:rsidRPr="004E296C">
        <w:t xml:space="preserve">IR’s </w:t>
      </w:r>
      <w:r w:rsidRPr="004E296C">
        <w:rPr>
          <w:u w:val="single"/>
        </w:rPr>
        <w:t>centering</w:t>
      </w:r>
      <w:r w:rsidRPr="004E296C">
        <w:t xml:space="preserve"> of the “</w:t>
      </w:r>
      <w:r w:rsidRPr="004E296C">
        <w:rPr>
          <w:u w:val="single"/>
        </w:rPr>
        <w:t>state</w:t>
      </w:r>
      <w:r w:rsidRPr="004E296C">
        <w:t xml:space="preserve">” as the </w:t>
      </w:r>
      <w:r w:rsidRPr="004E296C">
        <w:rPr>
          <w:u w:val="single"/>
        </w:rPr>
        <w:t>unit of analysis</w:t>
      </w:r>
      <w:r w:rsidRPr="004E296C">
        <w:t xml:space="preserve"> presupposes a </w:t>
      </w:r>
      <w:r w:rsidRPr="004E296C">
        <w:rPr>
          <w:u w:val="single"/>
        </w:rPr>
        <w:t>horizontal division</w:t>
      </w:r>
      <w:r w:rsidRPr="004E296C">
        <w:t xml:space="preserve"> into the </w:t>
      </w:r>
      <w:r w:rsidRPr="004E296C">
        <w:rPr>
          <w:u w:val="single"/>
        </w:rPr>
        <w:t>nation model</w:t>
      </w:r>
      <w:r w:rsidRPr="004E296C">
        <w:t xml:space="preserve"> – </w:t>
      </w:r>
      <w:r w:rsidRPr="004E296C">
        <w:rPr>
          <w:u w:val="single"/>
        </w:rPr>
        <w:t>class conflict</w:t>
      </w:r>
      <w:r w:rsidRPr="004E296C">
        <w:t xml:space="preserve"> over-determines interstate action as </w:t>
      </w:r>
      <w:r w:rsidRPr="004E296C">
        <w:rPr>
          <w:u w:val="single"/>
        </w:rPr>
        <w:t>IR facilitates</w:t>
      </w:r>
      <w:r w:rsidRPr="004E296C">
        <w:t xml:space="preserve"> the </w:t>
      </w:r>
      <w:r w:rsidRPr="004E296C">
        <w:rPr>
          <w:u w:val="single"/>
        </w:rPr>
        <w:t>global expansion</w:t>
      </w:r>
      <w:r w:rsidRPr="004E296C">
        <w:t xml:space="preserve"> of the bourgeoisie. </w:t>
      </w:r>
    </w:p>
    <w:p w14:paraId="08DA7823" w14:textId="77777777" w:rsidR="00FE38B8" w:rsidRPr="004E296C" w:rsidRDefault="00FE38B8" w:rsidP="00FE38B8">
      <w:r w:rsidRPr="004E296C">
        <w:t xml:space="preserve">Andrew </w:t>
      </w:r>
      <w:r w:rsidRPr="004E296C">
        <w:rPr>
          <w:rStyle w:val="Style13ptBold"/>
        </w:rPr>
        <w:t>Davenport 11</w:t>
      </w:r>
      <w:r w:rsidRPr="004E296C">
        <w:t>. Professor @ Department of International Relations, University of Sussex, Brighton. Marxism in IR: Condemned to a Realist fate? European Journal of International Relations. 2011. 19(1): 31-32</w:t>
      </w:r>
    </w:p>
    <w:p w14:paraId="403F88D8" w14:textId="77777777" w:rsidR="00FE38B8" w:rsidRPr="004E296C" w:rsidRDefault="00FE38B8" w:rsidP="00FE38B8">
      <w:pPr>
        <w:rPr>
          <w:sz w:val="16"/>
        </w:rPr>
      </w:pPr>
      <w:r w:rsidRPr="004E296C">
        <w:rPr>
          <w:sz w:val="16"/>
        </w:rPr>
        <w:t xml:space="preserve">The implications of the circumstance of inter-societal coexistence for </w:t>
      </w:r>
      <w:r w:rsidRPr="004E296C">
        <w:rPr>
          <w:rStyle w:val="StyleUnderline"/>
          <w:highlight w:val="cyan"/>
        </w:rPr>
        <w:t>Marxist theorizing</w:t>
      </w:r>
      <w:r w:rsidRPr="004E296C">
        <w:rPr>
          <w:rStyle w:val="StyleUnderline"/>
        </w:rPr>
        <w:t xml:space="preserve">, especially </w:t>
      </w:r>
      <w:r w:rsidRPr="004E296C">
        <w:rPr>
          <w:rStyle w:val="StyleUnderline"/>
          <w:highlight w:val="cyan"/>
        </w:rPr>
        <w:t xml:space="preserve">in IR, are </w:t>
      </w:r>
      <w:r w:rsidRPr="004E296C">
        <w:rPr>
          <w:rStyle w:val="Emphasis"/>
          <w:highlight w:val="cyan"/>
        </w:rPr>
        <w:t>substantial</w:t>
      </w:r>
      <w:r w:rsidRPr="004E296C">
        <w:rPr>
          <w:sz w:val="16"/>
        </w:rPr>
        <w:t xml:space="preserve">, and have been most extensively, if idiosyncratically, set out in a too little noted article by R.N. Berki from 1971. Berki opens with the assertion that </w:t>
      </w:r>
      <w:r w:rsidRPr="004E296C">
        <w:rPr>
          <w:rStyle w:val="StyleUnderline"/>
        </w:rPr>
        <w:t>‘the very existence of international relations poses a serious, and perhaps intractable, problem for Marxism</w:t>
      </w:r>
      <w:r w:rsidRPr="004E296C">
        <w:rPr>
          <w:sz w:val="16"/>
        </w:rPr>
        <w:t>’ (1971: 80; emphasis in original) because ‘</w:t>
      </w:r>
      <w:r w:rsidRPr="004E296C">
        <w:rPr>
          <w:rStyle w:val="StyleUnderline"/>
          <w:highlight w:val="cyan"/>
        </w:rPr>
        <w:t>i</w:t>
      </w:r>
      <w:r w:rsidRPr="004E296C">
        <w:rPr>
          <w:rStyle w:val="StyleUnderline"/>
        </w:rPr>
        <w:t xml:space="preserve">nternational </w:t>
      </w:r>
      <w:r w:rsidRPr="004E296C">
        <w:rPr>
          <w:rStyle w:val="StyleUnderline"/>
          <w:highlight w:val="cyan"/>
        </w:rPr>
        <w:t>r</w:t>
      </w:r>
      <w:r w:rsidRPr="004E296C">
        <w:rPr>
          <w:rStyle w:val="StyleUnderline"/>
        </w:rPr>
        <w:t xml:space="preserve">elations </w:t>
      </w:r>
      <w:r w:rsidRPr="004E296C">
        <w:rPr>
          <w:rStyle w:val="StyleUnderline"/>
          <w:highlight w:val="cyan"/>
        </w:rPr>
        <w:t xml:space="preserve">presuppose the </w:t>
      </w:r>
      <w:r w:rsidRPr="004E296C">
        <w:rPr>
          <w:rStyle w:val="Emphasis"/>
          <w:highlight w:val="cyan"/>
        </w:rPr>
        <w:t>horizontal division</w:t>
      </w:r>
      <w:r w:rsidRPr="004E296C">
        <w:rPr>
          <w:rStyle w:val="StyleUnderline"/>
          <w:highlight w:val="cyan"/>
        </w:rPr>
        <w:t xml:space="preserve"> of mankind into nations</w:t>
      </w:r>
      <w:r w:rsidRPr="004E296C">
        <w:rPr>
          <w:rStyle w:val="StyleUnderline"/>
        </w:rPr>
        <w:t xml:space="preserve"> or states</w:t>
      </w:r>
      <w:r w:rsidRPr="004E296C">
        <w:rPr>
          <w:sz w:val="16"/>
        </w:rPr>
        <w:t xml:space="preserve">, and since </w:t>
      </w:r>
      <w:r w:rsidRPr="004E296C">
        <w:rPr>
          <w:rStyle w:val="StyleUnderline"/>
          <w:highlight w:val="cyan"/>
        </w:rPr>
        <w:t xml:space="preserve">Marxian thought postulates the </w:t>
      </w:r>
      <w:r w:rsidRPr="004E296C">
        <w:rPr>
          <w:rStyle w:val="Emphasis"/>
          <w:highlight w:val="cyan"/>
        </w:rPr>
        <w:t>absolute unity</w:t>
      </w:r>
      <w:r w:rsidRPr="004E296C">
        <w:rPr>
          <w:rStyle w:val="StyleUnderline"/>
          <w:highlight w:val="cyan"/>
        </w:rPr>
        <w:t xml:space="preserve"> of mankind as its ideal</w:t>
      </w:r>
      <w:r w:rsidRPr="004E296C">
        <w:rPr>
          <w:sz w:val="16"/>
        </w:rPr>
        <w:t xml:space="preserve">, problems relating to horizontal group diversity are much more centrally relevant to the Marxian doctrine than it is usually thought’.11 In a summary overview, Berki observes that, </w:t>
      </w:r>
      <w:r w:rsidRPr="004E296C">
        <w:rPr>
          <w:rStyle w:val="StyleUnderline"/>
        </w:rPr>
        <w:t xml:space="preserve">in ‘conventional Marxism’, </w:t>
      </w:r>
      <w:r w:rsidRPr="004E296C">
        <w:rPr>
          <w:rStyle w:val="StyleUnderline"/>
          <w:highlight w:val="cyan"/>
        </w:rPr>
        <w:t>‘classes …, and not nations</w:t>
      </w:r>
      <w:r w:rsidRPr="004E296C">
        <w:rPr>
          <w:rStyle w:val="StyleUnderline"/>
        </w:rPr>
        <w:t xml:space="preserve"> or states, </w:t>
      </w:r>
      <w:r w:rsidRPr="004E296C">
        <w:rPr>
          <w:rStyle w:val="StyleUnderline"/>
          <w:highlight w:val="cyan"/>
        </w:rPr>
        <w:t xml:space="preserve">are the </w:t>
      </w:r>
      <w:r w:rsidRPr="004E296C">
        <w:rPr>
          <w:rStyle w:val="Emphasis"/>
          <w:highlight w:val="cyan"/>
        </w:rPr>
        <w:t>basic units of history</w:t>
      </w:r>
      <w:r w:rsidRPr="004E296C">
        <w:rPr>
          <w:rStyle w:val="StyleUnderline"/>
        </w:rPr>
        <w:t xml:space="preserve">, </w:t>
      </w:r>
      <w:r w:rsidRPr="004E296C">
        <w:rPr>
          <w:rStyle w:val="StyleUnderline"/>
          <w:highlight w:val="cyan"/>
        </w:rPr>
        <w:t>and the struggle between classes</w:t>
      </w:r>
      <w:r w:rsidRPr="004E296C">
        <w:rPr>
          <w:rStyle w:val="StyleUnderline"/>
        </w:rPr>
        <w:t xml:space="preserve">, </w:t>
      </w:r>
      <w:r w:rsidRPr="004E296C">
        <w:rPr>
          <w:rStyle w:val="StyleUnderline"/>
          <w:highlight w:val="cyan"/>
        </w:rPr>
        <w:lastRenderedPageBreak/>
        <w:t>instead of interstate conflict, occupies the center of attention’</w:t>
      </w:r>
      <w:r w:rsidRPr="004E296C">
        <w:rPr>
          <w:sz w:val="16"/>
        </w:rPr>
        <w:t xml:space="preserve"> (1971: 81). In this view</w:t>
      </w:r>
      <w:r w:rsidRPr="004E296C">
        <w:rPr>
          <w:rStyle w:val="StyleUnderline"/>
        </w:rPr>
        <w:t xml:space="preserve">, </w:t>
      </w:r>
      <w:r w:rsidRPr="004E296C">
        <w:rPr>
          <w:rStyle w:val="StyleUnderline"/>
          <w:highlight w:val="cyan"/>
        </w:rPr>
        <w:t>the state</w:t>
      </w:r>
      <w:r w:rsidRPr="004E296C">
        <w:rPr>
          <w:rStyle w:val="StyleUnderline"/>
        </w:rPr>
        <w:t xml:space="preserve">, an apparatus of political domination, </w:t>
      </w:r>
      <w:r w:rsidRPr="004E296C">
        <w:rPr>
          <w:rStyle w:val="StyleUnderline"/>
          <w:highlight w:val="cyan"/>
        </w:rPr>
        <w:t xml:space="preserve">is a </w:t>
      </w:r>
      <w:r w:rsidRPr="004E296C">
        <w:rPr>
          <w:rStyle w:val="Emphasis"/>
          <w:highlight w:val="cyan"/>
        </w:rPr>
        <w:t>product of class conflict</w:t>
      </w:r>
      <w:r w:rsidRPr="004E296C">
        <w:rPr>
          <w:rStyle w:val="StyleUnderline"/>
          <w:highlight w:val="cyan"/>
        </w:rPr>
        <w:t xml:space="preserve">, organized to maintain the system of </w:t>
      </w:r>
      <w:r w:rsidRPr="004E296C">
        <w:rPr>
          <w:rStyle w:val="Emphasis"/>
          <w:highlight w:val="cyan"/>
        </w:rPr>
        <w:t>exploitation internally</w:t>
      </w:r>
      <w:r w:rsidRPr="004E296C">
        <w:rPr>
          <w:rStyle w:val="StyleUnderline"/>
        </w:rPr>
        <w:t xml:space="preserve">, </w:t>
      </w:r>
      <w:r w:rsidRPr="004E296C">
        <w:rPr>
          <w:rStyle w:val="StyleUnderline"/>
          <w:highlight w:val="cyan"/>
        </w:rPr>
        <w:t xml:space="preserve">and externally to facilitate the </w:t>
      </w:r>
      <w:r w:rsidRPr="004E296C">
        <w:rPr>
          <w:rStyle w:val="Emphasis"/>
          <w:highlight w:val="cyan"/>
        </w:rPr>
        <w:t>overseas expansion</w:t>
      </w:r>
      <w:r w:rsidRPr="004E296C">
        <w:rPr>
          <w:rStyle w:val="StyleUnderline"/>
        </w:rPr>
        <w:t xml:space="preserve"> of the bourgeois class</w:t>
      </w:r>
      <w:r w:rsidRPr="004E296C">
        <w:rPr>
          <w:sz w:val="16"/>
        </w:rPr>
        <w:t xml:space="preserve">. </w:t>
      </w:r>
      <w:r w:rsidRPr="004E296C">
        <w:rPr>
          <w:rStyle w:val="StyleUnderline"/>
          <w:highlight w:val="cyan"/>
        </w:rPr>
        <w:t xml:space="preserve">Competition for markets among a </w:t>
      </w:r>
      <w:r w:rsidRPr="004E296C">
        <w:rPr>
          <w:rStyle w:val="Emphasis"/>
          <w:highlight w:val="cyan"/>
        </w:rPr>
        <w:t>globally self-divided</w:t>
      </w:r>
      <w:r w:rsidRPr="004E296C">
        <w:rPr>
          <w:rStyle w:val="StyleUnderline"/>
          <w:highlight w:val="cyan"/>
        </w:rPr>
        <w:t xml:space="preserve"> bourgeoisie </w:t>
      </w:r>
      <w:r w:rsidRPr="004E296C">
        <w:rPr>
          <w:rStyle w:val="Emphasis"/>
          <w:highlight w:val="cyan"/>
        </w:rPr>
        <w:t>generates recurrent</w:t>
      </w:r>
      <w:r w:rsidRPr="004E296C">
        <w:rPr>
          <w:rStyle w:val="StyleUnderline"/>
        </w:rPr>
        <w:t xml:space="preserve"> (though not constant) </w:t>
      </w:r>
      <w:r w:rsidRPr="004E296C">
        <w:rPr>
          <w:rStyle w:val="StyleUnderline"/>
          <w:highlight w:val="cyan"/>
        </w:rPr>
        <w:t>inter-state war</w:t>
      </w:r>
      <w:r w:rsidRPr="004E296C">
        <w:rPr>
          <w:sz w:val="16"/>
        </w:rPr>
        <w:t xml:space="preserve">. Correspondingly, </w:t>
      </w:r>
      <w:r w:rsidRPr="004E296C">
        <w:rPr>
          <w:rStyle w:val="StyleUnderline"/>
        </w:rPr>
        <w:t>the proletariat, having a unity of interest in overthrowing bourgeois society</w:t>
      </w:r>
      <w:r w:rsidRPr="004E296C">
        <w:rPr>
          <w:sz w:val="16"/>
        </w:rPr>
        <w:t xml:space="preserve">, is essentially a nationless class. However, Berki then turns to Waltz’s Man, the State and War to expose a problem with this line of thinking. In his explication of the second image, Waltz had surveyed the development of socialist and Marxist thinking on international issues up to the outbreak of World War I and drawn the conclusion that the argument that peace can be achieved through the internal perfection of states is faulty. Berki comments, ‘Waltz’s question is legitimate: “Is it capitalism or states that must be destroyed in order to get peace, or must both be abolished?” The distinction between these two phases, or tasks, is certainly warranted in point of theory’ (1971: 84). Elaborating, he observes that: </w:t>
      </w:r>
      <w:r w:rsidRPr="004E296C">
        <w:rPr>
          <w:rStyle w:val="StyleUnderline"/>
          <w:highlight w:val="cyan"/>
        </w:rPr>
        <w:t>The problem … is whether the disappearance of the ‘state’ after the overthrow of capitalism refers only to its internal character</w:t>
      </w:r>
      <w:r w:rsidRPr="004E296C">
        <w:rPr>
          <w:rStyle w:val="StyleUnderline"/>
        </w:rPr>
        <w:t xml:space="preserve"> as an agency maintaining oppression and exploitation of one class by another</w:t>
      </w:r>
      <w:r w:rsidRPr="004E296C">
        <w:rPr>
          <w:sz w:val="16"/>
        </w:rPr>
        <w:t xml:space="preserve"> … or also to its external function, which can be defined as organizing and promoting the interests of a group of people distinguished by their permanent occupation of a certain geographical area. </w:t>
      </w:r>
      <w:r w:rsidRPr="004E296C">
        <w:rPr>
          <w:rStyle w:val="StyleUnderline"/>
        </w:rPr>
        <w:t>It does not matter, of course, whether now one calls it ‘state’, ‘nation’, or ‘community’, or the ‘administration of things’ … as long as what is meant is a plurality of these units</w:t>
      </w:r>
      <w:r w:rsidRPr="004E296C">
        <w:rPr>
          <w:sz w:val="16"/>
        </w:rPr>
        <w:t>. (1971: 84)</w:t>
      </w:r>
    </w:p>
    <w:p w14:paraId="60718DCD" w14:textId="77777777" w:rsidR="00FE38B8" w:rsidRDefault="00FE38B8" w:rsidP="00FE38B8"/>
    <w:p w14:paraId="7F59C850" w14:textId="77777777" w:rsidR="00FE38B8" w:rsidRPr="004E296C" w:rsidRDefault="00FE38B8" w:rsidP="00FE38B8">
      <w:pPr>
        <w:pStyle w:val="Heading4"/>
      </w:pPr>
      <w:r w:rsidRPr="0007020B">
        <w:t xml:space="preserve">7. </w:t>
      </w:r>
      <w:r w:rsidRPr="004E296C">
        <w:rPr>
          <w:u w:val="single"/>
        </w:rPr>
        <w:t>Now</w:t>
      </w:r>
      <w:r w:rsidRPr="004E296C">
        <w:t xml:space="preserve"> key – transition stops </w:t>
      </w:r>
      <w:r w:rsidRPr="004E296C">
        <w:rPr>
          <w:u w:val="single"/>
        </w:rPr>
        <w:t>short term</w:t>
      </w:r>
      <w:r w:rsidRPr="004E296C">
        <w:t xml:space="preserve"> war</w:t>
      </w:r>
    </w:p>
    <w:p w14:paraId="326692E9" w14:textId="77777777" w:rsidR="00FE38B8" w:rsidRPr="004E296C" w:rsidRDefault="00FE38B8" w:rsidP="00FE38B8">
      <w:r w:rsidRPr="004E296C">
        <w:rPr>
          <w:rStyle w:val="Style13ptBold"/>
        </w:rPr>
        <w:t>Rose ‘21</w:t>
      </w:r>
      <w:r w:rsidRPr="004E296C">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241EB336" w14:textId="77777777" w:rsidR="00FE38B8" w:rsidRPr="004E296C" w:rsidRDefault="00FE38B8" w:rsidP="00FE38B8">
      <w:pPr>
        <w:rPr>
          <w:sz w:val="16"/>
        </w:rPr>
      </w:pPr>
      <w:r w:rsidRPr="004E296C">
        <w:rPr>
          <w:sz w:val="16"/>
        </w:rPr>
        <w:t xml:space="preserve">Until recently, it has for most ‘been easier to imagine the end of the world than to imagine the end of capitalism.’89 </w:t>
      </w:r>
      <w:r w:rsidRPr="004E296C">
        <w:rPr>
          <w:rStyle w:val="StyleUnderline"/>
        </w:rPr>
        <w:t xml:space="preserve">The </w:t>
      </w:r>
      <w:r w:rsidRPr="004E296C">
        <w:rPr>
          <w:rStyle w:val="StyleUnderline"/>
          <w:highlight w:val="cyan"/>
        </w:rPr>
        <w:t>COVID</w:t>
      </w:r>
      <w:r w:rsidRPr="004E296C">
        <w:rPr>
          <w:rStyle w:val="StyleUnderline"/>
        </w:rPr>
        <w:t xml:space="preserve">-19 pandemic has been a </w:t>
      </w:r>
      <w:r w:rsidRPr="004E296C">
        <w:rPr>
          <w:rStyle w:val="StyleUnderline"/>
          <w:highlight w:val="cyan"/>
        </w:rPr>
        <w:t>disrupt</w:t>
      </w:r>
      <w:r w:rsidRPr="004E296C">
        <w:rPr>
          <w:rStyle w:val="StyleUnderline"/>
        </w:rPr>
        <w:t>ive event</w:t>
      </w:r>
      <w:r w:rsidRPr="004E296C">
        <w:rPr>
          <w:sz w:val="16"/>
        </w:rPr>
        <w:t xml:space="preserve">, for the food system, </w:t>
      </w:r>
      <w:r w:rsidRPr="004E296C">
        <w:rPr>
          <w:rStyle w:val="StyleUnderline"/>
        </w:rPr>
        <w:t xml:space="preserve">for </w:t>
      </w:r>
      <w:r w:rsidRPr="004E296C">
        <w:rPr>
          <w:rStyle w:val="StyleUnderline"/>
          <w:highlight w:val="cyan"/>
        </w:rPr>
        <w:t>the</w:t>
      </w:r>
      <w:r w:rsidRPr="004E296C">
        <w:rPr>
          <w:rStyle w:val="StyleUnderline"/>
        </w:rPr>
        <w:t xml:space="preserve"> wider </w:t>
      </w:r>
      <w:r w:rsidRPr="004E296C">
        <w:rPr>
          <w:rStyle w:val="StyleUnderline"/>
          <w:highlight w:val="cyan"/>
        </w:rPr>
        <w:t>economy</w:t>
      </w:r>
      <w:r w:rsidRPr="004E296C">
        <w:rPr>
          <w:sz w:val="16"/>
        </w:rPr>
        <w:t xml:space="preserve">, </w:t>
      </w:r>
      <w:r w:rsidRPr="004E296C">
        <w:rPr>
          <w:rStyle w:val="StyleUnderline"/>
        </w:rPr>
        <w:t>for national and global political elites</w:t>
      </w:r>
      <w:r w:rsidRPr="004E296C">
        <w:rPr>
          <w:sz w:val="16"/>
        </w:rPr>
        <w:t xml:space="preserve">, and for populations everywhere. </w:t>
      </w:r>
      <w:r w:rsidRPr="004E296C">
        <w:rPr>
          <w:rStyle w:val="StyleUnderline"/>
          <w:highlight w:val="cyan"/>
        </w:rPr>
        <w:t>Glimpses of a</w:t>
      </w:r>
      <w:r w:rsidRPr="004E296C">
        <w:rPr>
          <w:rStyle w:val="StyleUnderline"/>
        </w:rPr>
        <w:t xml:space="preserve"> different, quieter, more </w:t>
      </w:r>
      <w:r w:rsidRPr="004E296C">
        <w:rPr>
          <w:rStyle w:val="Emphasis"/>
          <w:highlight w:val="cyan"/>
        </w:rPr>
        <w:t>peaceful</w:t>
      </w:r>
      <w:r w:rsidRPr="004E296C">
        <w:rPr>
          <w:rStyle w:val="StyleUnderline"/>
        </w:rPr>
        <w:t xml:space="preserve"> and less destructive </w:t>
      </w:r>
      <w:r w:rsidRPr="004E296C">
        <w:rPr>
          <w:rStyle w:val="StyleUnderline"/>
          <w:highlight w:val="cyan"/>
        </w:rPr>
        <w:t>world</w:t>
      </w:r>
      <w:r w:rsidRPr="004E296C">
        <w:rPr>
          <w:rStyle w:val="StyleUnderline"/>
        </w:rPr>
        <w:t xml:space="preserve"> have </w:t>
      </w:r>
      <w:r w:rsidRPr="004E296C">
        <w:rPr>
          <w:rStyle w:val="StyleUnderline"/>
          <w:highlight w:val="cyan"/>
        </w:rPr>
        <w:t>emerged</w:t>
      </w:r>
      <w:r w:rsidRPr="004E296C">
        <w:rPr>
          <w:rStyle w:val="StyleUnderline"/>
        </w:rPr>
        <w:t>, albeit fleetingly and falteringly</w:t>
      </w:r>
      <w:r w:rsidRPr="004E296C">
        <w:rPr>
          <w:sz w:val="16"/>
        </w:rPr>
        <w:t>. At the same time, the suffering wrought by the pandemic, both directly in the form of disease and death, and indirectly via the cascading economic shocks brought about through societywide shutdowns, has fallen, and will continue to fall, on the most vulnerable and marginalised members of societies. In many ways it has accelerated and intensified a growing systemic crisis that has been building for decades, politically, economically, ecologically and culturally.</w:t>
      </w:r>
    </w:p>
    <w:p w14:paraId="48CDEBCB" w14:textId="77777777" w:rsidR="00FE38B8" w:rsidRPr="004E296C" w:rsidRDefault="00FE38B8" w:rsidP="00FE38B8">
      <w:pPr>
        <w:rPr>
          <w:sz w:val="16"/>
        </w:rPr>
      </w:pPr>
      <w:r w:rsidRPr="004E296C">
        <w:rPr>
          <w:rStyle w:val="Emphasis"/>
          <w:highlight w:val="cyan"/>
        </w:rPr>
        <w:t>We</w:t>
      </w:r>
      <w:r w:rsidRPr="004E296C">
        <w:rPr>
          <w:rStyle w:val="Emphasis"/>
        </w:rPr>
        <w:t xml:space="preserve"> have </w:t>
      </w:r>
      <w:r w:rsidRPr="004E296C">
        <w:rPr>
          <w:rStyle w:val="Emphasis"/>
          <w:highlight w:val="cyan"/>
        </w:rPr>
        <w:t>reached a fork in the road</w:t>
      </w:r>
      <w:r w:rsidRPr="004E296C">
        <w:rPr>
          <w:rStyle w:val="Emphasis"/>
        </w:rPr>
        <w:t>.</w:t>
      </w:r>
      <w:r w:rsidRPr="004E296C">
        <w:rPr>
          <w:sz w:val="16"/>
        </w:rPr>
        <w:t xml:space="preserve"> </w:t>
      </w:r>
      <w:r w:rsidRPr="004E296C">
        <w:rPr>
          <w:rStyle w:val="StyleUnderline"/>
          <w:highlight w:val="cyan"/>
        </w:rPr>
        <w:t xml:space="preserve">The </w:t>
      </w:r>
      <w:r w:rsidRPr="004E296C">
        <w:rPr>
          <w:rStyle w:val="Emphasis"/>
          <w:highlight w:val="cyan"/>
        </w:rPr>
        <w:t>last</w:t>
      </w:r>
      <w:r w:rsidRPr="004E296C">
        <w:rPr>
          <w:rStyle w:val="StyleUnderline"/>
          <w:highlight w:val="cyan"/>
        </w:rPr>
        <w:t xml:space="preserve"> time the</w:t>
      </w:r>
      <w:r w:rsidRPr="004E296C">
        <w:rPr>
          <w:rStyle w:val="StyleUnderline"/>
        </w:rPr>
        <w:t xml:space="preserve"> global </w:t>
      </w:r>
      <w:r w:rsidRPr="004E296C">
        <w:rPr>
          <w:rStyle w:val="StyleUnderline"/>
          <w:highlight w:val="cyan"/>
        </w:rPr>
        <w:t>capitalist system confronted</w:t>
      </w:r>
      <w:r w:rsidRPr="004E296C">
        <w:rPr>
          <w:rStyle w:val="StyleUnderline"/>
        </w:rPr>
        <w:t xml:space="preserve"> a systemic </w:t>
      </w:r>
      <w:r w:rsidRPr="004E296C">
        <w:rPr>
          <w:rStyle w:val="StyleUnderline"/>
          <w:highlight w:val="cyan"/>
        </w:rPr>
        <w:t>crisis was in the</w:t>
      </w:r>
      <w:r w:rsidRPr="004E296C">
        <w:rPr>
          <w:rStyle w:val="StyleUnderline"/>
        </w:rPr>
        <w:t xml:space="preserve"> 19</w:t>
      </w:r>
      <w:r w:rsidRPr="004E296C">
        <w:rPr>
          <w:rStyle w:val="StyleUnderline"/>
          <w:highlight w:val="cyan"/>
        </w:rPr>
        <w:t>70s</w:t>
      </w:r>
      <w:r w:rsidRPr="004E296C">
        <w:rPr>
          <w:sz w:val="16"/>
        </w:rPr>
        <w:t xml:space="preserve">, </w:t>
      </w:r>
      <w:r w:rsidRPr="004E296C">
        <w:rPr>
          <w:rStyle w:val="StyleUnderline"/>
        </w:rPr>
        <w:t xml:space="preserve">and </w:t>
      </w:r>
      <w:r w:rsidRPr="004E296C">
        <w:rPr>
          <w:rStyle w:val="StyleUnderline"/>
          <w:highlight w:val="cyan"/>
        </w:rPr>
        <w:t>that</w:t>
      </w:r>
      <w:r w:rsidRPr="004E296C">
        <w:rPr>
          <w:rStyle w:val="StyleUnderline"/>
        </w:rPr>
        <w:t xml:space="preserve"> crisis </w:t>
      </w:r>
      <w:r w:rsidRPr="004E296C">
        <w:rPr>
          <w:rStyle w:val="StyleUnderline"/>
          <w:highlight w:val="cyan"/>
        </w:rPr>
        <w:t>created</w:t>
      </w:r>
      <w:r w:rsidRPr="004E296C">
        <w:rPr>
          <w:rStyle w:val="StyleUnderline"/>
        </w:rPr>
        <w:t xml:space="preserve"> the conditions for the emergence of </w:t>
      </w:r>
      <w:r w:rsidRPr="004E296C">
        <w:rPr>
          <w:rStyle w:val="StyleUnderline"/>
          <w:highlight w:val="cyan"/>
        </w:rPr>
        <w:t>neoliberalism</w:t>
      </w:r>
      <w:r w:rsidRPr="004E296C">
        <w:rPr>
          <w:sz w:val="16"/>
        </w:rPr>
        <w:t xml:space="preserve">, </w:t>
      </w:r>
      <w:r w:rsidRPr="004E296C">
        <w:rPr>
          <w:rStyle w:val="StyleUnderline"/>
        </w:rPr>
        <w:t>ushering us into the cancer stage of capitalism</w:t>
      </w:r>
      <w:r w:rsidRPr="004E296C">
        <w:rPr>
          <w:sz w:val="16"/>
        </w:rPr>
        <w:t xml:space="preserve">. </w:t>
      </w:r>
      <w:r w:rsidRPr="004E296C">
        <w:rPr>
          <w:rStyle w:val="StyleUnderline"/>
        </w:rPr>
        <w:t xml:space="preserve">The time </w:t>
      </w:r>
      <w:r w:rsidRPr="004E296C">
        <w:rPr>
          <w:rStyle w:val="StyleUnderline"/>
          <w:highlight w:val="cyan"/>
        </w:rPr>
        <w:t>before that</w:t>
      </w:r>
      <w:r w:rsidRPr="004E296C">
        <w:rPr>
          <w:rStyle w:val="StyleUnderline"/>
        </w:rPr>
        <w:t xml:space="preserve">, </w:t>
      </w:r>
      <w:r w:rsidRPr="004E296C">
        <w:rPr>
          <w:rStyle w:val="StyleUnderline"/>
          <w:highlight w:val="cyan"/>
        </w:rPr>
        <w:t>in the</w:t>
      </w:r>
      <w:r w:rsidRPr="004E296C">
        <w:rPr>
          <w:rStyle w:val="StyleUnderline"/>
        </w:rPr>
        <w:t xml:space="preserve"> 19</w:t>
      </w:r>
      <w:r w:rsidRPr="004E296C">
        <w:rPr>
          <w:rStyle w:val="StyleUnderline"/>
          <w:highlight w:val="cyan"/>
        </w:rPr>
        <w:t>30s</w:t>
      </w:r>
      <w:r w:rsidRPr="004E296C">
        <w:rPr>
          <w:rStyle w:val="StyleUnderline"/>
        </w:rPr>
        <w:t xml:space="preserve">, the profound economic </w:t>
      </w:r>
      <w:r w:rsidRPr="004E296C">
        <w:rPr>
          <w:rStyle w:val="StyleUnderline"/>
          <w:highlight w:val="cyan"/>
        </w:rPr>
        <w:t>crisis heralded</w:t>
      </w:r>
      <w:r w:rsidRPr="004E296C">
        <w:rPr>
          <w:rStyle w:val="StyleUnderline"/>
        </w:rPr>
        <w:t xml:space="preserve"> the rise of </w:t>
      </w:r>
      <w:r w:rsidRPr="004E296C">
        <w:rPr>
          <w:rStyle w:val="Emphasis"/>
          <w:highlight w:val="cyan"/>
        </w:rPr>
        <w:t>genocidal fascism</w:t>
      </w:r>
      <w:r w:rsidRPr="004E296C">
        <w:rPr>
          <w:rStyle w:val="StyleUnderline"/>
          <w:highlight w:val="cyan"/>
        </w:rPr>
        <w:t xml:space="preserve"> and </w:t>
      </w:r>
      <w:r w:rsidRPr="004E296C">
        <w:rPr>
          <w:rStyle w:val="Emphasis"/>
          <w:highlight w:val="cyan"/>
        </w:rPr>
        <w:t>world war</w:t>
      </w:r>
      <w:r w:rsidRPr="004E296C">
        <w:rPr>
          <w:sz w:val="16"/>
        </w:rPr>
        <w:t xml:space="preserve">, with tens of millions dead in the worst slaughter humanity has ever unleashed. The embers and </w:t>
      </w:r>
      <w:r w:rsidRPr="004E296C">
        <w:rPr>
          <w:rStyle w:val="StyleUnderline"/>
          <w:highlight w:val="cyan"/>
        </w:rPr>
        <w:t>echoes</w:t>
      </w:r>
      <w:r w:rsidRPr="004E296C">
        <w:rPr>
          <w:rStyle w:val="StyleUnderline"/>
        </w:rPr>
        <w:t xml:space="preserve"> of both these earlier decades of systemic crisis </w:t>
      </w:r>
      <w:r w:rsidRPr="004E296C">
        <w:rPr>
          <w:rStyle w:val="StyleUnderline"/>
          <w:highlight w:val="cyan"/>
        </w:rPr>
        <w:t>are</w:t>
      </w:r>
      <w:r w:rsidRPr="004E296C">
        <w:rPr>
          <w:rStyle w:val="StyleUnderline"/>
        </w:rPr>
        <w:t xml:space="preserve"> </w:t>
      </w:r>
      <w:r w:rsidRPr="004E296C">
        <w:rPr>
          <w:rStyle w:val="StyleUnderline"/>
          <w:highlight w:val="cyan"/>
        </w:rPr>
        <w:t xml:space="preserve">with us </w:t>
      </w:r>
      <w:r w:rsidRPr="004E296C">
        <w:rPr>
          <w:rStyle w:val="Emphasis"/>
          <w:highlight w:val="cyan"/>
        </w:rPr>
        <w:t>now</w:t>
      </w:r>
      <w:r w:rsidRPr="004E296C">
        <w:rPr>
          <w:rStyle w:val="StyleUnderline"/>
        </w:rPr>
        <w:t>, at the beginning of the 2020s. Capitalism is</w:t>
      </w:r>
      <w:r w:rsidRPr="004E296C">
        <w:rPr>
          <w:sz w:val="16"/>
        </w:rPr>
        <w:t xml:space="preserve"> once more </w:t>
      </w:r>
      <w:r w:rsidRPr="004E296C">
        <w:rPr>
          <w:rStyle w:val="StyleUnderline"/>
        </w:rPr>
        <w:t>in</w:t>
      </w:r>
      <w:r w:rsidRPr="004E296C">
        <w:rPr>
          <w:sz w:val="16"/>
        </w:rPr>
        <w:t xml:space="preserve"> profound, systemic </w:t>
      </w:r>
      <w:r w:rsidRPr="004E296C">
        <w:rPr>
          <w:rStyle w:val="StyleUnderline"/>
        </w:rPr>
        <w:t>crisis</w:t>
      </w:r>
      <w:r w:rsidRPr="004E296C">
        <w:rPr>
          <w:sz w:val="16"/>
        </w:rPr>
        <w:t xml:space="preserve">. </w:t>
      </w:r>
      <w:r w:rsidRPr="004E296C">
        <w:rPr>
          <w:rStyle w:val="StyleUnderline"/>
        </w:rPr>
        <w:t>The</w:t>
      </w:r>
      <w:r w:rsidRPr="004E296C">
        <w:rPr>
          <w:sz w:val="16"/>
        </w:rPr>
        <w:t xml:space="preserve"> political </w:t>
      </w:r>
      <w:r w:rsidRPr="004E296C">
        <w:rPr>
          <w:rStyle w:val="StyleUnderline"/>
        </w:rPr>
        <w:t xml:space="preserve">far </w:t>
      </w:r>
      <w:r w:rsidRPr="004E296C">
        <w:rPr>
          <w:rStyle w:val="StyleUnderline"/>
          <w:highlight w:val="cyan"/>
        </w:rPr>
        <w:t>right is</w:t>
      </w:r>
      <w:r w:rsidRPr="004E296C">
        <w:rPr>
          <w:sz w:val="16"/>
        </w:rPr>
        <w:t xml:space="preserve">, once more, </w:t>
      </w:r>
      <w:r w:rsidRPr="004E296C">
        <w:rPr>
          <w:rStyle w:val="StyleUnderline"/>
          <w:highlight w:val="cyan"/>
        </w:rPr>
        <w:t>in</w:t>
      </w:r>
      <w:r w:rsidRPr="004E296C">
        <w:rPr>
          <w:rStyle w:val="StyleUnderline"/>
        </w:rPr>
        <w:t xml:space="preserve"> the </w:t>
      </w:r>
      <w:r w:rsidRPr="004E296C">
        <w:rPr>
          <w:rStyle w:val="StyleUnderline"/>
          <w:highlight w:val="cyan"/>
        </w:rPr>
        <w:t>ascendancy</w:t>
      </w:r>
      <w:r w:rsidRPr="004E296C">
        <w:rPr>
          <w:sz w:val="16"/>
        </w:rPr>
        <w:t xml:space="preserve">. The </w:t>
      </w:r>
      <w:r w:rsidRPr="004E296C">
        <w:rPr>
          <w:rStyle w:val="StyleUnderline"/>
          <w:highlight w:val="cyan"/>
        </w:rPr>
        <w:t>drums of war are</w:t>
      </w:r>
      <w:r w:rsidRPr="004E296C">
        <w:rPr>
          <w:rStyle w:val="StyleUnderline"/>
        </w:rPr>
        <w:t xml:space="preserve"> being </w:t>
      </w:r>
      <w:r w:rsidRPr="004E296C">
        <w:rPr>
          <w:rStyle w:val="StyleUnderline"/>
          <w:highlight w:val="cyan"/>
        </w:rPr>
        <w:t>beaten</w:t>
      </w:r>
      <w:r w:rsidRPr="004E296C">
        <w:rPr>
          <w:rStyle w:val="StyleUnderline"/>
        </w:rPr>
        <w:t xml:space="preserve">, </w:t>
      </w:r>
      <w:r w:rsidRPr="004E296C">
        <w:rPr>
          <w:rStyle w:val="StyleUnderline"/>
          <w:highlight w:val="cyan"/>
        </w:rPr>
        <w:t xml:space="preserve">with </w:t>
      </w:r>
      <w:r w:rsidRPr="004E296C">
        <w:rPr>
          <w:rStyle w:val="Emphasis"/>
          <w:highlight w:val="cyan"/>
        </w:rPr>
        <w:t>China</w:t>
      </w:r>
      <w:r w:rsidRPr="004E296C">
        <w:rPr>
          <w:rStyle w:val="StyleUnderline"/>
        </w:rPr>
        <w:t xml:space="preserve"> the</w:t>
      </w:r>
      <w:r w:rsidRPr="004E296C">
        <w:rPr>
          <w:sz w:val="16"/>
        </w:rPr>
        <w:t xml:space="preserve"> clearly identified ‘</w:t>
      </w:r>
      <w:r w:rsidRPr="004E296C">
        <w:rPr>
          <w:rStyle w:val="StyleUnderline"/>
        </w:rPr>
        <w:t>enemy</w:t>
      </w:r>
      <w:r w:rsidRPr="004E296C">
        <w:rPr>
          <w:sz w:val="16"/>
        </w:rPr>
        <w:t>.’</w:t>
      </w:r>
    </w:p>
    <w:p w14:paraId="1EDBA809" w14:textId="77777777" w:rsidR="00FE38B8" w:rsidRPr="004E296C" w:rsidRDefault="00FE38B8" w:rsidP="00FE38B8">
      <w:pPr>
        <w:rPr>
          <w:sz w:val="16"/>
        </w:rPr>
      </w:pPr>
      <w:r w:rsidRPr="004E296C">
        <w:rPr>
          <w:sz w:val="16"/>
        </w:rPr>
        <w:lastRenderedPageBreak/>
        <w:t xml:space="preserve">At the same time, the yearning for profound change in the direction of greater equality and ecological integrity is both powerful and substantial, with major political protests in 2019 and 2020 in many parts of the world. Hence the significance, relevance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characterisation is based on their policy development and policy outcomes. Dardot and Laval’s theorisation of the political principle of </w:t>
      </w:r>
      <w:r w:rsidRPr="004E296C">
        <w:rPr>
          <w:rStyle w:val="StyleUnderline"/>
          <w:highlight w:val="cyan"/>
        </w:rPr>
        <w:t>the common</w:t>
      </w:r>
      <w:r w:rsidRPr="004E296C">
        <w:rPr>
          <w:sz w:val="16"/>
        </w:rPr>
        <w:t xml:space="preserve">, informed by Holt-Gimenez and van Lammeren’s historically and materially grounded modification of the food as commons proposal, with Federici’s insistence on an explicit anti-capitalist orientation, </w:t>
      </w:r>
      <w:r w:rsidRPr="004E296C">
        <w:rPr>
          <w:rStyle w:val="StyleUnderline"/>
          <w:highlight w:val="cyan"/>
        </w:rPr>
        <w:t>offers</w:t>
      </w:r>
      <w:r w:rsidRPr="004E296C">
        <w:rPr>
          <w:sz w:val="16"/>
        </w:rPr>
        <w:t xml:space="preserve"> progressive scholars, </w:t>
      </w:r>
      <w:r w:rsidRPr="004E296C">
        <w:rPr>
          <w:rStyle w:val="StyleUnderline"/>
          <w:highlight w:val="cyan"/>
        </w:rPr>
        <w:t>activists</w:t>
      </w:r>
      <w:r w:rsidRPr="004E296C">
        <w:rPr>
          <w:rStyle w:val="StyleUnderline"/>
        </w:rPr>
        <w:t xml:space="preserve"> and practitioners </w:t>
      </w:r>
      <w:r w:rsidRPr="004E296C">
        <w:rPr>
          <w:rStyle w:val="StyleUnderline"/>
          <w:highlight w:val="cyan"/>
        </w:rPr>
        <w:t>a</w:t>
      </w:r>
      <w:r w:rsidRPr="004E296C">
        <w:rPr>
          <w:rStyle w:val="StyleUnderline"/>
        </w:rPr>
        <w:t xml:space="preserve"> principled</w:t>
      </w:r>
      <w:r w:rsidRPr="004E296C">
        <w:rPr>
          <w:sz w:val="16"/>
        </w:rPr>
        <w:t xml:space="preserve"> and hopeful </w:t>
      </w:r>
      <w:r w:rsidRPr="004E296C">
        <w:rPr>
          <w:rStyle w:val="StyleUnderline"/>
          <w:highlight w:val="cyan"/>
        </w:rPr>
        <w:t>path</w:t>
      </w:r>
      <w:r w:rsidRPr="004E296C">
        <w:rPr>
          <w:rStyle w:val="StyleUnderline"/>
        </w:rPr>
        <w:t xml:space="preserve">way </w:t>
      </w:r>
      <w:r w:rsidRPr="004E296C">
        <w:rPr>
          <w:rStyle w:val="StyleUnderline"/>
          <w:highlight w:val="cyan"/>
        </w:rPr>
        <w:t>beyond</w:t>
      </w:r>
      <w:r w:rsidRPr="004E296C">
        <w:rPr>
          <w:rStyle w:val="StyleUnderline"/>
        </w:rPr>
        <w:t xml:space="preserve"> the contemporary crisis</w:t>
      </w:r>
      <w:r w:rsidRPr="004E296C">
        <w:rPr>
          <w:sz w:val="16"/>
        </w:rPr>
        <w:t>.</w:t>
      </w:r>
    </w:p>
    <w:p w14:paraId="202BEB76" w14:textId="77777777" w:rsidR="00FE38B8" w:rsidRPr="00C62A7F" w:rsidRDefault="00FE38B8" w:rsidP="00FE38B8">
      <w:pPr>
        <w:pStyle w:val="Heading4"/>
        <w:rPr>
          <w:u w:val="single"/>
        </w:rPr>
      </w:pPr>
      <w:r w:rsidRPr="00C62A7F">
        <w:t xml:space="preserve">1. </w:t>
      </w:r>
      <w:r w:rsidRPr="00C62A7F">
        <w:rPr>
          <w:u w:val="single"/>
        </w:rPr>
        <w:t>Ag collapse</w:t>
      </w:r>
      <w:r w:rsidRPr="00C62A7F">
        <w:t xml:space="preserve">---it’s </w:t>
      </w:r>
      <w:r w:rsidRPr="00C62A7F">
        <w:rPr>
          <w:u w:val="single"/>
        </w:rPr>
        <w:t>short-term</w:t>
      </w:r>
    </w:p>
    <w:p w14:paraId="4FF4D233" w14:textId="77777777" w:rsidR="00FE38B8" w:rsidRPr="00C62A7F" w:rsidRDefault="00FE38B8" w:rsidP="00FE38B8">
      <w:r w:rsidRPr="00C62A7F">
        <w:rPr>
          <w:rStyle w:val="Style13ptBold"/>
        </w:rPr>
        <w:t xml:space="preserve">Allinson et al ‘21 </w:t>
      </w:r>
      <w:r w:rsidRPr="00C62A7F">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7E30E18A" w14:textId="77777777" w:rsidR="00FE38B8" w:rsidRPr="00C62A7F" w:rsidRDefault="00FE38B8" w:rsidP="00FE38B8">
      <w:pPr>
        <w:rPr>
          <w:rStyle w:val="StyleUnderline"/>
        </w:rPr>
      </w:pPr>
      <w:r w:rsidRPr="00C62A7F">
        <w:rPr>
          <w:rStyle w:val="StyleUnderline"/>
        </w:rPr>
        <w:t>The Triassic-Permian ‘great dying’ was a megaphase change taking place through</w:t>
      </w:r>
      <w:r w:rsidRPr="00C62A7F">
        <w:rPr>
          <w:sz w:val="16"/>
        </w:rPr>
        <w:t xml:space="preserve"> pulses lasting for </w:t>
      </w:r>
      <w:r w:rsidRPr="00C62A7F">
        <w:rPr>
          <w:rStyle w:val="StyleUnderline"/>
        </w:rPr>
        <w:t>tens of thousands of years, separated by interludes of hundreds of thousands of years, if not millions</w:t>
      </w:r>
      <w:r w:rsidRPr="00C62A7F">
        <w:rPr>
          <w:sz w:val="16"/>
        </w:rPr>
        <w:t xml:space="preserve">. </w:t>
      </w:r>
      <w:r w:rsidRPr="00C62A7F">
        <w:rPr>
          <w:rStyle w:val="StyleUnderline"/>
        </w:rPr>
        <w:t xml:space="preserve">The current mass </w:t>
      </w:r>
      <w:r w:rsidRPr="00C62A7F">
        <w:rPr>
          <w:rStyle w:val="Emphasis"/>
          <w:highlight w:val="cyan"/>
        </w:rPr>
        <w:t>extinction</w:t>
      </w:r>
      <w:r w:rsidRPr="00C62A7F">
        <w:rPr>
          <w:rStyle w:val="StyleUnderline"/>
        </w:rPr>
        <w:t xml:space="preserve"> event </w:t>
      </w:r>
      <w:r w:rsidRPr="00C62A7F">
        <w:rPr>
          <w:rStyle w:val="StyleUnderline"/>
          <w:highlight w:val="cyan"/>
        </w:rPr>
        <w:t>is</w:t>
      </w:r>
      <w:r w:rsidRPr="00C62A7F">
        <w:rPr>
          <w:rStyle w:val="StyleUnderline"/>
        </w:rPr>
        <w:t xml:space="preserve"> a megaphase change </w:t>
      </w:r>
      <w:r w:rsidRPr="00C62A7F">
        <w:rPr>
          <w:rStyle w:val="StyleUnderline"/>
          <w:highlight w:val="cyan"/>
        </w:rPr>
        <w:t xml:space="preserve">taking place in </w:t>
      </w:r>
      <w:r w:rsidRPr="00C62A7F">
        <w:rPr>
          <w:rStyle w:val="Emphasis"/>
          <w:highlight w:val="cyan"/>
        </w:rPr>
        <w:t>microphase time</w:t>
      </w:r>
      <w:r w:rsidRPr="00C62A7F">
        <w:rPr>
          <w:rStyle w:val="StyleUnderline"/>
        </w:rPr>
        <w:t>.</w:t>
      </w:r>
    </w:p>
    <w:p w14:paraId="3449645E" w14:textId="77777777" w:rsidR="00FE38B8" w:rsidRPr="00C62A7F" w:rsidRDefault="00FE38B8" w:rsidP="00FE38B8">
      <w:pPr>
        <w:rPr>
          <w:sz w:val="16"/>
        </w:rPr>
      </w:pPr>
      <w:r w:rsidRPr="00C62A7F">
        <w:rPr>
          <w:sz w:val="16"/>
        </w:rPr>
        <w:t xml:space="preserve">Mass </w:t>
      </w:r>
      <w:r w:rsidRPr="00C62A7F">
        <w:rPr>
          <w:rStyle w:val="StyleUnderline"/>
        </w:rPr>
        <w:t xml:space="preserve">extinction is </w:t>
      </w:r>
      <w:r w:rsidRPr="00C62A7F">
        <w:rPr>
          <w:rStyle w:val="StyleUnderline"/>
          <w:highlight w:val="cyan"/>
        </w:rPr>
        <w:t>punctuated by</w:t>
      </w:r>
      <w:r w:rsidRPr="00C62A7F">
        <w:rPr>
          <w:sz w:val="16"/>
        </w:rPr>
        <w:t xml:space="preserve"> the production of what the environmentalist Jonathan Lymbery calls ‘</w:t>
      </w:r>
      <w:r w:rsidRPr="00C62A7F">
        <w:rPr>
          <w:rStyle w:val="Emphasis"/>
          <w:highlight w:val="cyan"/>
        </w:rPr>
        <w:t>dead zones</w:t>
      </w:r>
      <w:r w:rsidRPr="00C62A7F">
        <w:rPr>
          <w:rStyle w:val="Emphasis"/>
        </w:rPr>
        <w:t>’</w:t>
      </w:r>
      <w:r w:rsidRPr="00C62A7F">
        <w:rPr>
          <w:sz w:val="16"/>
        </w:rPr>
        <w:t xml:space="preserve">: </w:t>
      </w:r>
      <w:r w:rsidRPr="00C62A7F">
        <w:rPr>
          <w:rStyle w:val="StyleUnderline"/>
        </w:rPr>
        <w:t xml:space="preserve">the conversion of wild </w:t>
      </w:r>
      <w:r w:rsidRPr="00C62A7F">
        <w:t>ecosystems</w:t>
      </w:r>
      <w:r w:rsidRPr="00C62A7F">
        <w:rPr>
          <w:rStyle w:val="StyleUnderline"/>
        </w:rPr>
        <w:t xml:space="preserve"> into dead </w:t>
      </w:r>
      <w:r w:rsidRPr="00C62A7F">
        <w:t>monocultures</w:t>
      </w:r>
      <w:r w:rsidRPr="00C62A7F">
        <w:rPr>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C62A7F">
        <w:rPr>
          <w:rStyle w:val="StyleUnderline"/>
        </w:rPr>
        <w:t xml:space="preserve">a ‘cheap nature’ is produced by a distinctly </w:t>
      </w:r>
      <w:r w:rsidRPr="00C62A7F">
        <w:rPr>
          <w:rStyle w:val="StyleUnderline"/>
          <w:highlight w:val="cyan"/>
        </w:rPr>
        <w:t>capitalist</w:t>
      </w:r>
      <w:r w:rsidRPr="00C62A7F">
        <w:rPr>
          <w:rStyle w:val="StyleUnderline"/>
        </w:rPr>
        <w:t xml:space="preserve"> form of </w:t>
      </w:r>
      <w:r w:rsidRPr="00C62A7F">
        <w:rPr>
          <w:rStyle w:val="Emphasis"/>
          <w:highlight w:val="cyan"/>
        </w:rPr>
        <w:t>territorialisation</w:t>
      </w:r>
      <w:r w:rsidRPr="00C62A7F">
        <w:rPr>
          <w:rStyle w:val="StyleUnderline"/>
        </w:rPr>
        <w:t xml:space="preserve">, wherein forestry is </w:t>
      </w:r>
      <w:r w:rsidRPr="00C62A7F">
        <w:rPr>
          <w:rStyle w:val="StyleUnderline"/>
          <w:highlight w:val="cyan"/>
        </w:rPr>
        <w:t>converted</w:t>
      </w:r>
      <w:r w:rsidRPr="00C62A7F">
        <w:rPr>
          <w:rStyle w:val="StyleUnderline"/>
        </w:rPr>
        <w:t xml:space="preserve"> through deforestation </w:t>
      </w:r>
      <w:r w:rsidRPr="00C62A7F">
        <w:rPr>
          <w:rStyle w:val="StyleUnderline"/>
          <w:highlight w:val="cyan"/>
        </w:rPr>
        <w:t>into</w:t>
      </w:r>
      <w:r w:rsidRPr="00C62A7F">
        <w:rPr>
          <w:rStyle w:val="StyleUnderline"/>
        </w:rPr>
        <w:t xml:space="preserve"> palm </w:t>
      </w:r>
      <w:r w:rsidRPr="00C62A7F">
        <w:rPr>
          <w:rStyle w:val="Emphasis"/>
          <w:highlight w:val="cyan"/>
        </w:rPr>
        <w:t>monoculture</w:t>
      </w:r>
      <w:r w:rsidRPr="00C62A7F">
        <w:rPr>
          <w:sz w:val="16"/>
        </w:rPr>
        <w:t>, while ‘cheap labour’ is secured partly through the dispossession of neighbouring human communities. More calories with less socially-necessary labour-time is cheap food.</w:t>
      </w:r>
    </w:p>
    <w:p w14:paraId="7E9C4016" w14:textId="77777777" w:rsidR="00FE38B8" w:rsidRPr="00C62A7F" w:rsidRDefault="00FE38B8" w:rsidP="00FE38B8">
      <w:pPr>
        <w:rPr>
          <w:sz w:val="16"/>
        </w:rPr>
      </w:pPr>
      <w:r w:rsidRPr="00C62A7F">
        <w:rPr>
          <w:rStyle w:val="StyleUnderline"/>
          <w:highlight w:val="cyan"/>
        </w:rPr>
        <w:t xml:space="preserve">Cheap is </w:t>
      </w:r>
      <w:r w:rsidRPr="00C62A7F">
        <w:rPr>
          <w:rStyle w:val="Emphasis"/>
          <w:highlight w:val="cyan"/>
        </w:rPr>
        <w:t>not</w:t>
      </w:r>
      <w:r w:rsidRPr="00C62A7F">
        <w:rPr>
          <w:rStyle w:val="StyleUnderline"/>
        </w:rPr>
        <w:t xml:space="preserve">, of course, the same thing as </w:t>
      </w:r>
      <w:r w:rsidRPr="00C62A7F">
        <w:rPr>
          <w:rStyle w:val="StyleUnderline"/>
          <w:highlight w:val="cyan"/>
        </w:rPr>
        <w:t>efficient</w:t>
      </w:r>
      <w:r w:rsidRPr="00C62A7F">
        <w:rPr>
          <w:rStyle w:val="StyleUnderline"/>
        </w:rPr>
        <w:t>. Food production is, alongside fuel, a fulcrum of the capitalist organisation of work-energetics. It is one that, as with fossil fuels, wastes an incredible amount of the energy it extracts</w:t>
      </w:r>
      <w:r w:rsidRPr="00C62A7F">
        <w:rPr>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4B53994E" w14:textId="77777777" w:rsidR="00FE38B8" w:rsidRPr="00C62A7F" w:rsidRDefault="00FE38B8" w:rsidP="00FE38B8">
      <w:pPr>
        <w:rPr>
          <w:sz w:val="16"/>
        </w:rPr>
      </w:pPr>
      <w:r w:rsidRPr="00C62A7F">
        <w:rPr>
          <w:rStyle w:val="StyleUnderline"/>
          <w:highlight w:val="cyan"/>
        </w:rPr>
        <w:t>Capitalism</w:t>
      </w:r>
      <w:r w:rsidRPr="00C62A7F">
        <w:rPr>
          <w:rStyle w:val="StyleUnderline"/>
        </w:rPr>
        <w:t xml:space="preserve"> also directly </w:t>
      </w:r>
      <w:r w:rsidRPr="00C62A7F">
        <w:rPr>
          <w:rStyle w:val="Emphasis"/>
          <w:highlight w:val="cyan"/>
        </w:rPr>
        <w:t>undermines</w:t>
      </w:r>
      <w:r w:rsidRPr="00C62A7F">
        <w:rPr>
          <w:rStyle w:val="StyleUnderline"/>
        </w:rPr>
        <w:t xml:space="preserve"> its own </w:t>
      </w:r>
      <w:r w:rsidRPr="00C62A7F">
        <w:rPr>
          <w:rStyle w:val="Emphasis"/>
          <w:highlight w:val="cyan"/>
        </w:rPr>
        <w:t>productivity</w:t>
      </w:r>
      <w:r w:rsidRPr="00C62A7F">
        <w:rPr>
          <w:sz w:val="16"/>
        </w:rPr>
        <w:t xml:space="preserve">, precisely </w:t>
      </w:r>
      <w:r w:rsidRPr="00C62A7F">
        <w:rPr>
          <w:rStyle w:val="StyleUnderline"/>
        </w:rPr>
        <w:t xml:space="preserve">through its industrially-produced biospheric destruction. </w:t>
      </w:r>
      <w:r w:rsidRPr="00C62A7F">
        <w:rPr>
          <w:rStyle w:val="Emphasis"/>
          <w:highlight w:val="cyan"/>
        </w:rPr>
        <w:t>According to the UN</w:t>
      </w:r>
      <w:r w:rsidRPr="00C62A7F">
        <w:rPr>
          <w:sz w:val="16"/>
        </w:rPr>
        <w:t xml:space="preserve">, for example, </w:t>
      </w:r>
      <w:r w:rsidRPr="00C62A7F">
        <w:rPr>
          <w:rStyle w:val="Emphasis"/>
          <w:highlight w:val="cyan"/>
        </w:rPr>
        <w:t>there are at most sixty harvests</w:t>
      </w:r>
      <w:r w:rsidRPr="00C62A7F">
        <w:rPr>
          <w:rStyle w:val="Emphasis"/>
        </w:rPr>
        <w:t xml:space="preserve"> remaining </w:t>
      </w:r>
      <w:r w:rsidRPr="00C62A7F">
        <w:rPr>
          <w:rStyle w:val="Emphasis"/>
          <w:highlight w:val="cyan"/>
        </w:rPr>
        <w:t>before</w:t>
      </w:r>
      <w:r w:rsidRPr="00C62A7F">
        <w:rPr>
          <w:rStyle w:val="Emphasis"/>
        </w:rPr>
        <w:t xml:space="preserve"> the world’s </w:t>
      </w:r>
      <w:r w:rsidRPr="00C62A7F">
        <w:rPr>
          <w:rStyle w:val="Emphasis"/>
          <w:highlight w:val="cyan"/>
        </w:rPr>
        <w:t xml:space="preserve">soils are too </w:t>
      </w:r>
      <w:r w:rsidRPr="00C62A7F">
        <w:rPr>
          <w:rStyle w:val="Emphasis"/>
          <w:highlight w:val="cyan"/>
        </w:rPr>
        <w:lastRenderedPageBreak/>
        <w:t>exhausted to feed the planet</w:t>
      </w:r>
      <w:r w:rsidRPr="00C62A7F">
        <w:rPr>
          <w:sz w:val="16"/>
        </w:rPr>
        <w:t xml:space="preserve">. This edaphic impoverishment is a product, not a byproduct. It is the predictable, and long-predicted, consequence of intensive agriculture, over-grazing and the destruction of natural features (such as trees) that prevent erosion. Likewise, </w:t>
      </w:r>
      <w:r w:rsidRPr="00C62A7F">
        <w:rPr>
          <w:rStyle w:val="StyleUnderline"/>
        </w:rPr>
        <w:t xml:space="preserve">the </w:t>
      </w:r>
      <w:r w:rsidRPr="00C62A7F">
        <w:rPr>
          <w:rStyle w:val="StyleUnderline"/>
          <w:highlight w:val="cyan"/>
        </w:rPr>
        <w:t>death</w:t>
      </w:r>
      <w:r w:rsidRPr="00C62A7F">
        <w:rPr>
          <w:rStyle w:val="StyleUnderline"/>
        </w:rPr>
        <w:t xml:space="preserve">-drop </w:t>
      </w:r>
      <w:r w:rsidRPr="00C62A7F">
        <w:rPr>
          <w:rStyle w:val="StyleUnderline"/>
          <w:highlight w:val="cyan"/>
        </w:rPr>
        <w:t>of</w:t>
      </w:r>
      <w:r w:rsidRPr="00C62A7F">
        <w:rPr>
          <w:rStyle w:val="StyleUnderline"/>
        </w:rPr>
        <w:t xml:space="preserve"> insect biomass, the decline of pollinating </w:t>
      </w:r>
      <w:r w:rsidRPr="00C62A7F">
        <w:rPr>
          <w:rStyle w:val="Emphasis"/>
          <w:highlight w:val="cyan"/>
        </w:rPr>
        <w:t>bees</w:t>
      </w:r>
      <w:r w:rsidRPr="00C62A7F">
        <w:rPr>
          <w:rStyle w:val="StyleUnderline"/>
        </w:rPr>
        <w:t xml:space="preserve">, </w:t>
      </w:r>
      <w:r w:rsidRPr="00C62A7F">
        <w:rPr>
          <w:rStyle w:val="StyleUnderline"/>
          <w:highlight w:val="cyan"/>
        </w:rPr>
        <w:t>are hastened by</w:t>
      </w:r>
      <w:r w:rsidRPr="00C62A7F">
        <w:rPr>
          <w:rStyle w:val="StyleUnderline"/>
        </w:rPr>
        <w:t xml:space="preserve"> the extensive use of </w:t>
      </w:r>
      <w:r w:rsidRPr="00C62A7F">
        <w:rPr>
          <w:rStyle w:val="Emphasis"/>
          <w:highlight w:val="cyan"/>
        </w:rPr>
        <w:t>pesticides</w:t>
      </w:r>
      <w:r w:rsidRPr="00C62A7F">
        <w:rPr>
          <w:rStyle w:val="StyleUnderline"/>
          <w:highlight w:val="cyan"/>
        </w:rPr>
        <w:t xml:space="preserve"> and </w:t>
      </w:r>
      <w:r w:rsidRPr="00C62A7F">
        <w:rPr>
          <w:rStyle w:val="Emphasis"/>
          <w:highlight w:val="cyan"/>
        </w:rPr>
        <w:t>fertilisers</w:t>
      </w:r>
      <w:r w:rsidRPr="00C62A7F">
        <w:rPr>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612D355A" w14:textId="77777777" w:rsidR="00FE38B8" w:rsidRPr="00C62A7F" w:rsidRDefault="00FE38B8" w:rsidP="00FE38B8">
      <w:pPr>
        <w:rPr>
          <w:sz w:val="16"/>
        </w:rPr>
      </w:pPr>
    </w:p>
    <w:p w14:paraId="1E64ACBE" w14:textId="77777777" w:rsidR="00FE38B8" w:rsidRPr="00C62A7F" w:rsidRDefault="00FE38B8" w:rsidP="00FE38B8">
      <w:pPr>
        <w:pStyle w:val="Heading4"/>
        <w:rPr>
          <w:u w:val="single"/>
        </w:rPr>
      </w:pPr>
      <w:r w:rsidRPr="00C62A7F">
        <w:t xml:space="preserve">2. </w:t>
      </w:r>
      <w:r w:rsidRPr="00C62A7F">
        <w:rPr>
          <w:u w:val="single"/>
        </w:rPr>
        <w:t>Carbon bubble</w:t>
      </w:r>
      <w:r w:rsidRPr="00C62A7F">
        <w:t xml:space="preserve"> and </w:t>
      </w:r>
      <w:r w:rsidRPr="00C62A7F">
        <w:rPr>
          <w:u w:val="single"/>
        </w:rPr>
        <w:t>peak oil</w:t>
      </w:r>
    </w:p>
    <w:p w14:paraId="1743AFD8" w14:textId="77777777" w:rsidR="00FE38B8" w:rsidRPr="00C62A7F" w:rsidRDefault="00FE38B8" w:rsidP="00FE38B8">
      <w:pPr>
        <w:rPr>
          <w:sz w:val="16"/>
          <w:szCs w:val="16"/>
        </w:rPr>
      </w:pPr>
      <w:r w:rsidRPr="00C62A7F">
        <w:rPr>
          <w:rStyle w:val="Style13ptBold"/>
        </w:rPr>
        <w:t>Rifkin ‘19</w:t>
      </w:r>
      <w:r w:rsidRPr="00C62A7F">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1ABDBB80" w14:textId="77777777" w:rsidR="00FE38B8" w:rsidRPr="00C62A7F" w:rsidRDefault="00FE38B8" w:rsidP="00FE38B8">
      <w:pPr>
        <w:rPr>
          <w:sz w:val="16"/>
        </w:rPr>
      </w:pPr>
      <w:r w:rsidRPr="00C62A7F">
        <w:rPr>
          <w:sz w:val="16"/>
        </w:rPr>
        <w:t xml:space="preserve">The Carbon Tracker Initiative, a London-based think tank serving the energy industry, reports that the steep </w:t>
      </w:r>
      <w:r w:rsidRPr="00C62A7F">
        <w:rPr>
          <w:rStyle w:val="StyleUnderline"/>
          <w:highlight w:val="cyan"/>
        </w:rPr>
        <w:t>decline in</w:t>
      </w:r>
      <w:r w:rsidRPr="00C62A7F">
        <w:rPr>
          <w:rStyle w:val="StyleUnderline"/>
        </w:rPr>
        <w:t xml:space="preserve"> the </w:t>
      </w:r>
      <w:r w:rsidRPr="00C62A7F">
        <w:rPr>
          <w:rStyle w:val="StyleUnderline"/>
          <w:highlight w:val="cyan"/>
        </w:rPr>
        <w:t>price of</w:t>
      </w:r>
      <w:r w:rsidRPr="00C62A7F">
        <w:rPr>
          <w:rStyle w:val="StyleUnderline"/>
        </w:rPr>
        <w:t xml:space="preserve"> generating </w:t>
      </w:r>
      <w:r w:rsidRPr="00C62A7F">
        <w:rPr>
          <w:rStyle w:val="Emphasis"/>
          <w:highlight w:val="cyan"/>
        </w:rPr>
        <w:t>solar</w:t>
      </w:r>
      <w:r w:rsidRPr="00C62A7F">
        <w:rPr>
          <w:rStyle w:val="StyleUnderline"/>
          <w:highlight w:val="cyan"/>
        </w:rPr>
        <w:t xml:space="preserve"> and </w:t>
      </w:r>
      <w:r w:rsidRPr="00C62A7F">
        <w:rPr>
          <w:rStyle w:val="Emphasis"/>
          <w:highlight w:val="cyan"/>
        </w:rPr>
        <w:t>wind</w:t>
      </w:r>
      <w:r w:rsidRPr="00C62A7F">
        <w:rPr>
          <w:rStyle w:val="StyleUnderline"/>
        </w:rPr>
        <w:t xml:space="preserve"> energy</w:t>
      </w:r>
      <w:r w:rsidRPr="00C62A7F">
        <w:rPr>
          <w:sz w:val="16"/>
        </w:rPr>
        <w:t xml:space="preserve"> “</w:t>
      </w:r>
      <w:r w:rsidRPr="00C62A7F">
        <w:rPr>
          <w:rStyle w:val="StyleUnderline"/>
          <w:highlight w:val="cyan"/>
        </w:rPr>
        <w:t>will</w:t>
      </w:r>
      <w:r w:rsidRPr="00C62A7F">
        <w:rPr>
          <w:sz w:val="16"/>
        </w:rPr>
        <w:t xml:space="preserve"> inevitably </w:t>
      </w:r>
      <w:r w:rsidRPr="00C62A7F">
        <w:rPr>
          <w:rStyle w:val="StyleUnderline"/>
          <w:highlight w:val="cyan"/>
        </w:rPr>
        <w:t xml:space="preserve">lead to </w:t>
      </w:r>
      <w:r w:rsidRPr="00C62A7F">
        <w:t>trillions</w:t>
      </w:r>
      <w:r w:rsidRPr="00C62A7F">
        <w:rPr>
          <w:rStyle w:val="StyleUnderline"/>
        </w:rPr>
        <w:t xml:space="preserve"> of dollars of </w:t>
      </w:r>
      <w:r w:rsidRPr="00C62A7F">
        <w:rPr>
          <w:rStyle w:val="Emphasis"/>
          <w:highlight w:val="cyan"/>
        </w:rPr>
        <w:t>stranded assets</w:t>
      </w:r>
      <w:r w:rsidRPr="00C62A7F">
        <w:rPr>
          <w:rStyle w:val="StyleUnderline"/>
        </w:rPr>
        <w:t xml:space="preserve"> across the corporate sector and hit petro-states that fail to reinvent </w:t>
      </w:r>
      <w:r w:rsidRPr="00C62A7F">
        <w:rPr>
          <w:sz w:val="16"/>
        </w:rPr>
        <w:t xml:space="preserve">themselves,” </w:t>
      </w:r>
      <w:r w:rsidRPr="00C62A7F">
        <w:rPr>
          <w:rStyle w:val="StyleUnderline"/>
        </w:rPr>
        <w:t>while</w:t>
      </w:r>
      <w:r w:rsidRPr="00C62A7F">
        <w:rPr>
          <w:sz w:val="16"/>
        </w:rPr>
        <w:t xml:space="preserve"> “</w:t>
      </w:r>
      <w:r w:rsidRPr="00C62A7F">
        <w:rPr>
          <w:rStyle w:val="StyleUnderline"/>
        </w:rPr>
        <w:t xml:space="preserve">putting trillions at risk </w:t>
      </w:r>
      <w:r w:rsidRPr="00C62A7F">
        <w:rPr>
          <w:rStyle w:val="StyleUnderline"/>
          <w:highlight w:val="cyan"/>
        </w:rPr>
        <w:t>for</w:t>
      </w:r>
      <w:r w:rsidRPr="00C62A7F">
        <w:rPr>
          <w:rStyle w:val="StyleUnderline"/>
        </w:rPr>
        <w:t xml:space="preserve"> unsavvy </w:t>
      </w:r>
      <w:r w:rsidRPr="00C62A7F">
        <w:rPr>
          <w:rStyle w:val="StyleUnderline"/>
          <w:highlight w:val="cyan"/>
        </w:rPr>
        <w:t xml:space="preserve">investors </w:t>
      </w:r>
      <w:r w:rsidRPr="00C62A7F">
        <w:rPr>
          <w:rStyle w:val="Emphasis"/>
          <w:highlight w:val="cyan"/>
        </w:rPr>
        <w:t>oblivious</w:t>
      </w:r>
      <w:r w:rsidRPr="00C62A7F">
        <w:rPr>
          <w:rStyle w:val="StyleUnderline"/>
          <w:highlight w:val="cyan"/>
        </w:rPr>
        <w:t xml:space="preserve"> to</w:t>
      </w:r>
      <w:r w:rsidRPr="00C62A7F">
        <w:rPr>
          <w:rStyle w:val="StyleUnderline"/>
        </w:rPr>
        <w:t xml:space="preserve"> the </w:t>
      </w:r>
      <w:r w:rsidRPr="00C62A7F">
        <w:rPr>
          <w:rStyle w:val="Emphasis"/>
          <w:highlight w:val="cyan"/>
        </w:rPr>
        <w:t>speed</w:t>
      </w:r>
      <w:r w:rsidRPr="00C62A7F">
        <w:rPr>
          <w:rStyle w:val="StyleUnderline"/>
          <w:highlight w:val="cyan"/>
        </w:rPr>
        <w:t xml:space="preserve"> of the</w:t>
      </w:r>
      <w:r w:rsidRPr="00C62A7F">
        <w:rPr>
          <w:rStyle w:val="StyleUnderline"/>
        </w:rPr>
        <w:t xml:space="preserve"> unfolding </w:t>
      </w:r>
      <w:r w:rsidRPr="00C62A7F">
        <w:rPr>
          <w:rStyle w:val="Emphasis"/>
          <w:highlight w:val="cyan"/>
        </w:rPr>
        <w:t>energy transition</w:t>
      </w:r>
      <w:r w:rsidRPr="00C62A7F">
        <w:rPr>
          <w:sz w:val="16"/>
        </w:rPr>
        <w:t>.”19 “</w:t>
      </w:r>
      <w:r w:rsidRPr="00C62A7F">
        <w:rPr>
          <w:rStyle w:val="StyleUnderline"/>
        </w:rPr>
        <w:t>Stranded assets</w:t>
      </w:r>
      <w:r w:rsidRPr="00C62A7F">
        <w:rPr>
          <w:sz w:val="16"/>
        </w:rPr>
        <w:t xml:space="preserve">” are all the fossil fuels that </w:t>
      </w:r>
      <w:r w:rsidRPr="00C62A7F">
        <w:rPr>
          <w:rStyle w:val="StyleUnderline"/>
        </w:rPr>
        <w:t xml:space="preserve">will remain in the ground </w:t>
      </w:r>
      <w:r w:rsidRPr="00C62A7F">
        <w:rPr>
          <w:rStyle w:val="StyleUnderline"/>
          <w:highlight w:val="cyan"/>
        </w:rPr>
        <w:t xml:space="preserve">because of </w:t>
      </w:r>
      <w:r w:rsidRPr="00C62A7F">
        <w:rPr>
          <w:rStyle w:val="Emphasis"/>
          <w:highlight w:val="cyan"/>
        </w:rPr>
        <w:t>falling demand</w:t>
      </w:r>
      <w:r w:rsidRPr="00C62A7F">
        <w:rPr>
          <w:rStyle w:val="StyleUnderline"/>
        </w:rPr>
        <w:t xml:space="preserve"> </w:t>
      </w:r>
      <w:r w:rsidRPr="00C62A7F">
        <w:rPr>
          <w:rStyle w:val="StyleUnderline"/>
          <w:highlight w:val="cyan"/>
        </w:rPr>
        <w:t xml:space="preserve">as well as the </w:t>
      </w:r>
      <w:r w:rsidRPr="00C62A7F">
        <w:rPr>
          <w:rStyle w:val="Emphasis"/>
          <w:highlight w:val="cyan"/>
        </w:rPr>
        <w:t>abandonment</w:t>
      </w:r>
      <w:r w:rsidRPr="00C62A7F">
        <w:rPr>
          <w:rStyle w:val="Emphasis"/>
        </w:rPr>
        <w:t xml:space="preserve"> </w:t>
      </w:r>
      <w:r w:rsidRPr="00C62A7F">
        <w:rPr>
          <w:rStyle w:val="Emphasis"/>
          <w:highlight w:val="cyan"/>
        </w:rPr>
        <w:t>of pipelines</w:t>
      </w:r>
      <w:r w:rsidRPr="00C62A7F">
        <w:rPr>
          <w:rStyle w:val="StyleUnderline"/>
        </w:rPr>
        <w:t xml:space="preserve">, ocean platforms, </w:t>
      </w:r>
      <w:r w:rsidRPr="00C62A7F">
        <w:rPr>
          <w:rStyle w:val="Emphasis"/>
          <w:highlight w:val="cyan"/>
        </w:rPr>
        <w:t>storage</w:t>
      </w:r>
      <w:r w:rsidRPr="00C62A7F">
        <w:rPr>
          <w:rStyle w:val="StyleUnderline"/>
        </w:rPr>
        <w:t xml:space="preserve"> facilities, energy generation plants, backup </w:t>
      </w:r>
      <w:r w:rsidRPr="00C62A7F">
        <w:rPr>
          <w:rStyle w:val="Emphasis"/>
          <w:highlight w:val="cyan"/>
        </w:rPr>
        <w:t>power plants</w:t>
      </w:r>
      <w:r w:rsidRPr="00C62A7F">
        <w:rPr>
          <w:rStyle w:val="StyleUnderline"/>
        </w:rPr>
        <w:t xml:space="preserve">, petrochemical processing facilities, </w:t>
      </w:r>
      <w:r w:rsidRPr="00C62A7F">
        <w:rPr>
          <w:rStyle w:val="StyleUnderline"/>
          <w:highlight w:val="cyan"/>
        </w:rPr>
        <w:t xml:space="preserve">and </w:t>
      </w:r>
      <w:r w:rsidRPr="00C62A7F">
        <w:rPr>
          <w:rStyle w:val="Emphasis"/>
          <w:highlight w:val="cyan"/>
        </w:rPr>
        <w:t>industries</w:t>
      </w:r>
      <w:r w:rsidRPr="00C62A7F">
        <w:rPr>
          <w:sz w:val="16"/>
        </w:rPr>
        <w:t xml:space="preserve"> tightly </w:t>
      </w:r>
      <w:r w:rsidRPr="00C62A7F">
        <w:rPr>
          <w:rStyle w:val="StyleUnderline"/>
        </w:rPr>
        <w:t>coupled to the fossil fuel</w:t>
      </w:r>
      <w:r w:rsidRPr="00C62A7F">
        <w:rPr>
          <w:sz w:val="16"/>
        </w:rPr>
        <w:t xml:space="preserve"> culture.</w:t>
      </w:r>
    </w:p>
    <w:p w14:paraId="7BCEE2A8" w14:textId="77777777" w:rsidR="00FE38B8" w:rsidRPr="00C62A7F" w:rsidRDefault="00FE38B8" w:rsidP="00FE38B8">
      <w:pPr>
        <w:rPr>
          <w:sz w:val="16"/>
        </w:rPr>
      </w:pPr>
      <w:r w:rsidRPr="00C62A7F">
        <w:rPr>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C62A7F">
        <w:rPr>
          <w:rStyle w:val="Emphasis"/>
          <w:highlight w:val="cyan"/>
        </w:rPr>
        <w:t>$100 trillion</w:t>
      </w:r>
      <w:r w:rsidRPr="00C62A7F">
        <w:rPr>
          <w:rStyle w:val="StyleUnderline"/>
        </w:rPr>
        <w:t xml:space="preserve"> of assets </w:t>
      </w:r>
      <w:r w:rsidRPr="00C62A7F">
        <w:rPr>
          <w:rStyle w:val="StyleUnderline"/>
          <w:highlight w:val="cyan"/>
        </w:rPr>
        <w:t>could be</w:t>
      </w:r>
      <w:r w:rsidRPr="00C62A7F">
        <w:rPr>
          <w:rStyle w:val="StyleUnderline"/>
        </w:rPr>
        <w:t xml:space="preserve"> ‘carbon </w:t>
      </w:r>
      <w:r w:rsidRPr="00C62A7F">
        <w:rPr>
          <w:rStyle w:val="Emphasis"/>
          <w:highlight w:val="cyan"/>
        </w:rPr>
        <w:t>stranded</w:t>
      </w:r>
      <w:r w:rsidRPr="00C62A7F">
        <w:rPr>
          <w:rStyle w:val="StyleUnderline"/>
        </w:rPr>
        <w:t>.’</w:t>
      </w:r>
      <w:r w:rsidRPr="00C62A7F">
        <w:rPr>
          <w:sz w:val="16"/>
        </w:rPr>
        <w:t>”20</w:t>
      </w:r>
    </w:p>
    <w:p w14:paraId="4ADA39F9" w14:textId="77777777" w:rsidR="00FE38B8" w:rsidRPr="00C62A7F" w:rsidRDefault="00FE38B8" w:rsidP="00FE38B8">
      <w:pPr>
        <w:rPr>
          <w:sz w:val="16"/>
        </w:rPr>
      </w:pPr>
      <w:r w:rsidRPr="00C62A7F">
        <w:rPr>
          <w:rStyle w:val="StyleUnderline"/>
          <w:highlight w:val="cyan"/>
        </w:rPr>
        <w:t>The carbon bubble is</w:t>
      </w:r>
      <w:r w:rsidRPr="00C62A7F">
        <w:rPr>
          <w:rStyle w:val="StyleUnderline"/>
        </w:rPr>
        <w:t xml:space="preserve"> the </w:t>
      </w:r>
      <w:r w:rsidRPr="00C62A7F">
        <w:rPr>
          <w:rStyle w:val="Emphasis"/>
          <w:highlight w:val="cyan"/>
        </w:rPr>
        <w:t>largest</w:t>
      </w:r>
      <w:r w:rsidRPr="00C62A7F">
        <w:rPr>
          <w:rStyle w:val="Emphasis"/>
        </w:rPr>
        <w:t xml:space="preserve"> economic bubble </w:t>
      </w:r>
      <w:r w:rsidRPr="00C62A7F">
        <w:rPr>
          <w:rStyle w:val="Emphasis"/>
          <w:highlight w:val="cyan"/>
        </w:rPr>
        <w:t>in history</w:t>
      </w:r>
      <w:r w:rsidRPr="00C62A7F">
        <w:rPr>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C62A7F">
        <w:rPr>
          <w:rStyle w:val="Emphasis"/>
          <w:highlight w:val="cyan"/>
        </w:rPr>
        <w:t>the</w:t>
      </w:r>
      <w:r w:rsidRPr="00C62A7F">
        <w:rPr>
          <w:rStyle w:val="Emphasis"/>
        </w:rPr>
        <w:t xml:space="preserve"> imminent </w:t>
      </w:r>
      <w:r w:rsidRPr="00C62A7F">
        <w:rPr>
          <w:rStyle w:val="Emphasis"/>
          <w:highlight w:val="cyan"/>
        </w:rPr>
        <w:t>collapse of</w:t>
      </w:r>
      <w:r w:rsidRPr="00C62A7F">
        <w:rPr>
          <w:rStyle w:val="Emphasis"/>
        </w:rPr>
        <w:t xml:space="preserve"> the fossil fuel </w:t>
      </w:r>
      <w:r w:rsidRPr="00C62A7F">
        <w:rPr>
          <w:rStyle w:val="Emphasis"/>
          <w:highlight w:val="cyan"/>
        </w:rPr>
        <w:t>industrial civilization could occur</w:t>
      </w:r>
      <w:r w:rsidRPr="00C62A7F">
        <w:rPr>
          <w:rStyle w:val="Emphasis"/>
        </w:rPr>
        <w:t xml:space="preserve"> sometime </w:t>
      </w:r>
      <w:r w:rsidRPr="00C62A7F">
        <w:rPr>
          <w:rStyle w:val="Emphasis"/>
          <w:highlight w:val="cyan"/>
        </w:rPr>
        <w:t>between</w:t>
      </w:r>
      <w:r w:rsidRPr="00C62A7F">
        <w:rPr>
          <w:rStyle w:val="Emphasis"/>
        </w:rPr>
        <w:t xml:space="preserve"> 20</w:t>
      </w:r>
      <w:r w:rsidRPr="00C62A7F">
        <w:rPr>
          <w:rStyle w:val="Emphasis"/>
          <w:highlight w:val="cyan"/>
        </w:rPr>
        <w:t>23</w:t>
      </w:r>
      <w:r w:rsidRPr="00C62A7F">
        <w:rPr>
          <w:rStyle w:val="Emphasis"/>
        </w:rPr>
        <w:t xml:space="preserve"> </w:t>
      </w:r>
      <w:r w:rsidRPr="00C62A7F">
        <w:rPr>
          <w:rStyle w:val="Emphasis"/>
          <w:highlight w:val="cyan"/>
        </w:rPr>
        <w:t>and</w:t>
      </w:r>
      <w:r w:rsidRPr="00C62A7F">
        <w:rPr>
          <w:rStyle w:val="Emphasis"/>
        </w:rPr>
        <w:t xml:space="preserve"> 20</w:t>
      </w:r>
      <w:r w:rsidRPr="00C62A7F">
        <w:rPr>
          <w:rStyle w:val="Emphasis"/>
          <w:highlight w:val="cyan"/>
        </w:rPr>
        <w:t>30</w:t>
      </w:r>
      <w:r w:rsidRPr="00C62A7F">
        <w:rPr>
          <w:sz w:val="16"/>
        </w:rPr>
        <w:t xml:space="preserve">, </w:t>
      </w:r>
      <w:r w:rsidRPr="00C62A7F">
        <w:rPr>
          <w:rStyle w:val="StyleUnderline"/>
        </w:rPr>
        <w:t>as</w:t>
      </w:r>
      <w:r w:rsidRPr="00C62A7F">
        <w:rPr>
          <w:sz w:val="16"/>
        </w:rPr>
        <w:t xml:space="preserve"> key </w:t>
      </w:r>
      <w:r w:rsidRPr="00C62A7F">
        <w:rPr>
          <w:rStyle w:val="StyleUnderline"/>
        </w:rPr>
        <w:t>sectors decouple from fossil fuels</w:t>
      </w:r>
      <w:r w:rsidRPr="00C62A7F">
        <w:rPr>
          <w:sz w:val="16"/>
        </w:rPr>
        <w:t xml:space="preserve"> and rely on ever-cheaper solar, wind, and other renewable energies and accompanying zero-carbon technologies.21 </w:t>
      </w:r>
      <w:r w:rsidRPr="00C62A7F">
        <w:rPr>
          <w:rStyle w:val="StyleUnderline"/>
          <w:highlight w:val="cyan"/>
        </w:rPr>
        <w:t>The U</w:t>
      </w:r>
      <w:r w:rsidRPr="00C62A7F">
        <w:rPr>
          <w:rStyle w:val="StyleUnderline"/>
        </w:rPr>
        <w:t xml:space="preserve">nited </w:t>
      </w:r>
      <w:r w:rsidRPr="00C62A7F">
        <w:rPr>
          <w:rStyle w:val="StyleUnderline"/>
          <w:highlight w:val="cyan"/>
        </w:rPr>
        <w:t>S</w:t>
      </w:r>
      <w:r w:rsidRPr="00C62A7F">
        <w:rPr>
          <w:rStyle w:val="StyleUnderline"/>
        </w:rPr>
        <w:t>tates</w:t>
      </w:r>
      <w:r w:rsidRPr="00C62A7F">
        <w:rPr>
          <w:sz w:val="16"/>
        </w:rPr>
        <w:t xml:space="preserve">, currently the leading oil-producing nation, </w:t>
      </w:r>
      <w:r w:rsidRPr="00C62A7F">
        <w:rPr>
          <w:rStyle w:val="StyleUnderline"/>
          <w:highlight w:val="cyan"/>
        </w:rPr>
        <w:t xml:space="preserve">will be </w:t>
      </w:r>
      <w:r w:rsidRPr="00C62A7F">
        <w:rPr>
          <w:rStyle w:val="Emphasis"/>
          <w:highlight w:val="cyan"/>
        </w:rPr>
        <w:t>caught</w:t>
      </w:r>
      <w:r w:rsidRPr="00C62A7F">
        <w:rPr>
          <w:sz w:val="16"/>
        </w:rPr>
        <w:t xml:space="preserve"> in the crosshairs </w:t>
      </w:r>
      <w:r w:rsidRPr="00C62A7F">
        <w:rPr>
          <w:rStyle w:val="StyleUnderline"/>
          <w:highlight w:val="cyan"/>
        </w:rPr>
        <w:t>between</w:t>
      </w:r>
      <w:r w:rsidRPr="00C62A7F">
        <w:rPr>
          <w:sz w:val="16"/>
        </w:rPr>
        <w:t xml:space="preserve"> the </w:t>
      </w:r>
      <w:r w:rsidRPr="00C62A7F">
        <w:rPr>
          <w:rStyle w:val="StyleUnderline"/>
        </w:rPr>
        <w:t xml:space="preserve">plummeting price of solar and wind and the </w:t>
      </w:r>
      <w:r w:rsidRPr="00C62A7F">
        <w:rPr>
          <w:rStyle w:val="Emphasis"/>
          <w:highlight w:val="cyan"/>
        </w:rPr>
        <w:t>fallout</w:t>
      </w:r>
      <w:r w:rsidRPr="00C62A7F">
        <w:rPr>
          <w:rStyle w:val="StyleUnderline"/>
          <w:highlight w:val="cyan"/>
        </w:rPr>
        <w:t xml:space="preserve"> from </w:t>
      </w:r>
      <w:r w:rsidRPr="00C62A7F">
        <w:rPr>
          <w:rStyle w:val="Emphasis"/>
          <w:highlight w:val="cyan"/>
        </w:rPr>
        <w:t>peak oil</w:t>
      </w:r>
      <w:r w:rsidRPr="00C62A7F">
        <w:rPr>
          <w:rStyle w:val="StyleUnderline"/>
        </w:rPr>
        <w:t xml:space="preserve"> demand and accumulating stranded assets in the oil industry</w:t>
      </w:r>
      <w:r w:rsidRPr="00C62A7F">
        <w:rPr>
          <w:sz w:val="16"/>
        </w:rPr>
        <w:t>.22</w:t>
      </w:r>
    </w:p>
    <w:p w14:paraId="30EED183" w14:textId="77777777" w:rsidR="00FE38B8" w:rsidRPr="00C62A7F" w:rsidRDefault="00FE38B8" w:rsidP="00FE38B8">
      <w:pPr>
        <w:rPr>
          <w:sz w:val="16"/>
        </w:rPr>
      </w:pPr>
    </w:p>
    <w:p w14:paraId="54E85014" w14:textId="77777777" w:rsidR="00FE38B8" w:rsidRPr="00C62A7F" w:rsidRDefault="00FE38B8" w:rsidP="00FE38B8">
      <w:pPr>
        <w:pStyle w:val="Heading4"/>
        <w:rPr>
          <w:u w:val="single"/>
        </w:rPr>
      </w:pPr>
      <w:r w:rsidRPr="00C62A7F">
        <w:t xml:space="preserve">3. </w:t>
      </w:r>
      <w:r w:rsidRPr="00C62A7F">
        <w:rPr>
          <w:u w:val="single"/>
        </w:rPr>
        <w:t>Resources</w:t>
      </w:r>
      <w:r w:rsidRPr="00C62A7F">
        <w:t xml:space="preserve">---they’re </w:t>
      </w:r>
      <w:r w:rsidRPr="00C62A7F">
        <w:rPr>
          <w:u w:val="single"/>
        </w:rPr>
        <w:t>finite</w:t>
      </w:r>
      <w:r w:rsidRPr="00C62A7F">
        <w:t xml:space="preserve"> and </w:t>
      </w:r>
      <w:r w:rsidRPr="00C62A7F">
        <w:rPr>
          <w:u w:val="single"/>
        </w:rPr>
        <w:t>no substitutes</w:t>
      </w:r>
    </w:p>
    <w:p w14:paraId="6F54DFA9" w14:textId="77777777" w:rsidR="00FE38B8" w:rsidRPr="00C62A7F" w:rsidRDefault="00FE38B8" w:rsidP="00FE38B8">
      <w:r w:rsidRPr="00C62A7F">
        <w:rPr>
          <w:rStyle w:val="Style13ptBold"/>
        </w:rPr>
        <w:t>Jackson and Webster, 16</w:t>
      </w:r>
      <w:r w:rsidRPr="00C62A7F">
        <w:t xml:space="preserve">—Professor of Sustainable Development and director of the Centre for the Understanding of Sustainable Prosperity at the University of Surrey AND former policy analyst at Carbon Brief, masters from University College London in conservation and a degree in biology (Tim and Robin, “LIMITS REVISITED,” </w:t>
      </w:r>
      <w:hyperlink r:id="rId11" w:history="1">
        <w:r w:rsidRPr="00C62A7F">
          <w:t>http://limits2growth.org.uk/wp-content/uploads/2016/04/Jackson-and-Webster-2016-Limits-Revisited.pdf</w:t>
        </w:r>
      </w:hyperlink>
      <w:r w:rsidRPr="00C62A7F">
        <w:t>)</w:t>
      </w:r>
    </w:p>
    <w:p w14:paraId="261552C7" w14:textId="77777777" w:rsidR="00FE38B8" w:rsidRPr="00C62A7F" w:rsidRDefault="00FE38B8" w:rsidP="00FE38B8">
      <w:pPr>
        <w:rPr>
          <w:sz w:val="16"/>
        </w:rPr>
      </w:pPr>
      <w:r w:rsidRPr="00C62A7F">
        <w:rPr>
          <w:sz w:val="16"/>
        </w:rPr>
        <w:t xml:space="preserve">What does this all mean for the future of our economy? In the standard run scenario, </w:t>
      </w:r>
      <w:r w:rsidRPr="00C62A7F">
        <w:rPr>
          <w:rStyle w:val="StyleUnderline"/>
        </w:rPr>
        <w:t xml:space="preserve">natural </w:t>
      </w:r>
      <w:r w:rsidRPr="00C62A7F">
        <w:rPr>
          <w:rStyle w:val="StyleUnderline"/>
          <w:highlight w:val="cyan"/>
        </w:rPr>
        <w:t>resources</w:t>
      </w:r>
      <w:r w:rsidRPr="00C62A7F">
        <w:rPr>
          <w:sz w:val="16"/>
        </w:rPr>
        <w:t xml:space="preserve"> (for example </w:t>
      </w:r>
      <w:r w:rsidRPr="00C62A7F">
        <w:rPr>
          <w:rStyle w:val="StyleUnderline"/>
        </w:rPr>
        <w:t>oil, iron and chromium</w:t>
      </w:r>
      <w:r w:rsidRPr="00C62A7F">
        <w:rPr>
          <w:sz w:val="16"/>
        </w:rPr>
        <w:t xml:space="preserve">) </w:t>
      </w:r>
      <w:r w:rsidRPr="00C62A7F">
        <w:rPr>
          <w:rStyle w:val="StyleUnderline"/>
          <w:highlight w:val="cyan"/>
        </w:rPr>
        <w:t>become</w:t>
      </w:r>
      <w:r w:rsidRPr="00C62A7F">
        <w:rPr>
          <w:rStyle w:val="StyleUnderline"/>
        </w:rPr>
        <w:t xml:space="preserve"> harder and </w:t>
      </w:r>
      <w:r w:rsidRPr="00C62A7F">
        <w:rPr>
          <w:rStyle w:val="Emphasis"/>
          <w:highlight w:val="cyan"/>
        </w:rPr>
        <w:t>harder</w:t>
      </w:r>
      <w:r w:rsidRPr="00C62A7F">
        <w:rPr>
          <w:rStyle w:val="StyleUnderline"/>
          <w:highlight w:val="cyan"/>
        </w:rPr>
        <w:t xml:space="preserve"> to obtain</w:t>
      </w:r>
      <w:r w:rsidRPr="00C62A7F">
        <w:rPr>
          <w:rStyle w:val="StyleUnderline"/>
        </w:rPr>
        <w:t xml:space="preserve">. The diversion of more and more capital to extracting them leaves </w:t>
      </w:r>
      <w:r w:rsidRPr="00C62A7F">
        <w:t>less for investment in industry</w:t>
      </w:r>
      <w:r w:rsidRPr="00C62A7F">
        <w:rPr>
          <w:sz w:val="16"/>
        </w:rPr>
        <w:t xml:space="preserve">, leading to industrial decline starting in about 2015. Around 2030, the world population peaks and begins to decrease as the death rate is driven upwards by lack of food and health services.21 </w:t>
      </w:r>
    </w:p>
    <w:p w14:paraId="1B1563DA" w14:textId="77777777" w:rsidR="00FE38B8" w:rsidRPr="00C62A7F" w:rsidRDefault="00FE38B8" w:rsidP="00FE38B8">
      <w:pPr>
        <w:rPr>
          <w:sz w:val="16"/>
        </w:rPr>
      </w:pPr>
      <w:r w:rsidRPr="00C62A7F">
        <w:rPr>
          <w:sz w:val="16"/>
        </w:rPr>
        <w:t xml:space="preserve">The similarity between Limits to Growth’s standard run and the patterns observed over the last forty years doesn’t necessarily mean that the same trends will continue into the future. Some researchers argue that it’s possible, however. Author of the University of Melbourne studies, Dr Graham Turner, asked in 2014 whether global collapse could be “imminent”. Turner explicitly linked the global financial crisis, high commodity prices and the Limits to Growth projections.22 </w:t>
      </w:r>
    </w:p>
    <w:p w14:paraId="1EA46795" w14:textId="77777777" w:rsidR="00FE38B8" w:rsidRPr="00C62A7F" w:rsidRDefault="00FE38B8" w:rsidP="00FE38B8">
      <w:pPr>
        <w:rPr>
          <w:sz w:val="16"/>
        </w:rPr>
      </w:pPr>
      <w:r w:rsidRPr="00C62A7F">
        <w:rPr>
          <w:rStyle w:val="StyleUnderline"/>
        </w:rPr>
        <w:t xml:space="preserve">Another set of </w:t>
      </w:r>
      <w:r w:rsidRPr="00C62A7F">
        <w:rPr>
          <w:rStyle w:val="StyleUnderline"/>
          <w:highlight w:val="cyan"/>
        </w:rPr>
        <w:t>studies</w:t>
      </w:r>
      <w:r w:rsidRPr="00C62A7F">
        <w:rPr>
          <w:rStyle w:val="StyleUnderline"/>
        </w:rPr>
        <w:t xml:space="preserve"> has </w:t>
      </w:r>
      <w:r w:rsidRPr="00C62A7F">
        <w:rPr>
          <w:rStyle w:val="StyleUnderline"/>
          <w:highlight w:val="cyan"/>
        </w:rPr>
        <w:t>modelled</w:t>
      </w:r>
      <w:r w:rsidRPr="00C62A7F">
        <w:rPr>
          <w:rStyle w:val="StyleUnderline"/>
        </w:rPr>
        <w:t xml:space="preserve"> the availability of </w:t>
      </w:r>
      <w:r w:rsidRPr="00C62A7F">
        <w:rPr>
          <w:rStyle w:val="Emphasis"/>
          <w:highlight w:val="cyan"/>
        </w:rPr>
        <w:t>over 40 essential materials</w:t>
      </w:r>
      <w:r w:rsidRPr="00C62A7F">
        <w:rPr>
          <w:sz w:val="16"/>
        </w:rPr>
        <w:t xml:space="preserve"> using an updated and expanded version of the Limits to Growth model. </w:t>
      </w:r>
      <w:r w:rsidRPr="00C62A7F">
        <w:rPr>
          <w:rStyle w:val="StyleUnderline"/>
        </w:rPr>
        <w:t>Based on US Geological Survey data, the authors analysed changing patterns of resource extraction</w:t>
      </w:r>
      <w:r w:rsidRPr="00C62A7F">
        <w:rPr>
          <w:sz w:val="16"/>
        </w:rPr>
        <w:t xml:space="preserve">. Using earlier work, which suggests there is a time delay of about 40 years between ‘peak discovery’ and ‘peak production’ across a wide range of different minerals, the authors aim to forecast when ‘peak production’ might arrive. </w:t>
      </w:r>
    </w:p>
    <w:p w14:paraId="24267A40" w14:textId="77777777" w:rsidR="00FE38B8" w:rsidRPr="00C62A7F" w:rsidRDefault="00FE38B8" w:rsidP="00FE38B8">
      <w:pPr>
        <w:rPr>
          <w:sz w:val="16"/>
        </w:rPr>
      </w:pPr>
      <w:r w:rsidRPr="00C62A7F">
        <w:rPr>
          <w:sz w:val="16"/>
        </w:rPr>
        <w:t xml:space="preserve">The work, led by Harald Sverdrup from the University of Lund in Sweden and Vala Ragnarsdottír from the University of Iceland, </w:t>
      </w:r>
      <w:r w:rsidRPr="00C62A7F">
        <w:rPr>
          <w:rStyle w:val="StyleUnderline"/>
          <w:highlight w:val="cyan"/>
        </w:rPr>
        <w:t>concluded</w:t>
      </w:r>
      <w:r w:rsidRPr="00C62A7F">
        <w:rPr>
          <w:sz w:val="16"/>
        </w:rPr>
        <w:t xml:space="preserve"> that </w:t>
      </w:r>
      <w:r w:rsidRPr="00C62A7F">
        <w:rPr>
          <w:rStyle w:val="StyleUnderline"/>
          <w:highlight w:val="cyan"/>
        </w:rPr>
        <w:t>most</w:t>
      </w:r>
      <w:r w:rsidRPr="00C62A7F">
        <w:rPr>
          <w:sz w:val="16"/>
        </w:rPr>
        <w:t xml:space="preserve"> of the </w:t>
      </w:r>
      <w:r w:rsidRPr="00C62A7F">
        <w:rPr>
          <w:rStyle w:val="StyleUnderline"/>
        </w:rPr>
        <w:t>resources</w:t>
      </w:r>
      <w:r w:rsidRPr="00C62A7F">
        <w:rPr>
          <w:sz w:val="16"/>
        </w:rPr>
        <w:t xml:space="preserve"> they studied had either </w:t>
      </w:r>
      <w:r w:rsidRPr="00C62A7F">
        <w:rPr>
          <w:rStyle w:val="Emphasis"/>
          <w:highlight w:val="cyan"/>
        </w:rPr>
        <w:t>already reached peak production</w:t>
      </w:r>
      <w:r w:rsidRPr="00C62A7F">
        <w:rPr>
          <w:rStyle w:val="Emphasis"/>
        </w:rPr>
        <w:t xml:space="preserve"> </w:t>
      </w:r>
      <w:r w:rsidRPr="00C62A7F">
        <w:rPr>
          <w:rStyle w:val="StyleUnderline"/>
        </w:rPr>
        <w:t>or will do so within the next 50 years</w:t>
      </w:r>
      <w:r w:rsidRPr="00C62A7F">
        <w:rPr>
          <w:sz w:val="16"/>
        </w:rPr>
        <w:t xml:space="preserve">.23 </w:t>
      </w:r>
      <w:r w:rsidRPr="00C62A7F">
        <w:rPr>
          <w:rStyle w:val="StyleUnderline"/>
        </w:rPr>
        <w:t>Phosphorous</w:t>
      </w:r>
      <w:r w:rsidRPr="00C62A7F">
        <w:rPr>
          <w:sz w:val="16"/>
        </w:rPr>
        <w:t xml:space="preserve"> - which is critical to fertilising soil and sustaining agriculture - </w:t>
      </w:r>
      <w:r w:rsidRPr="00C62A7F">
        <w:rPr>
          <w:rStyle w:val="StyleUnderline"/>
        </w:rPr>
        <w:t xml:space="preserve">has </w:t>
      </w:r>
      <w:r w:rsidRPr="00C62A7F">
        <w:t>already peaked</w:t>
      </w:r>
      <w:r w:rsidRPr="00C62A7F">
        <w:rPr>
          <w:sz w:val="16"/>
        </w:rPr>
        <w:t xml:space="preserve">, and will start declining around 2030- 2040, they said. Coal production will peak in around 2015-20 and ‘peak energy’ around the same period. From that point on, they concluded, “we will no longer be able to take natural-resource fuelled global GDP growth for granted’.24 </w:t>
      </w:r>
    </w:p>
    <w:p w14:paraId="732CA8C9" w14:textId="77777777" w:rsidR="00FE38B8" w:rsidRPr="00C62A7F" w:rsidRDefault="00FE38B8" w:rsidP="00FE38B8">
      <w:pPr>
        <w:rPr>
          <w:sz w:val="16"/>
        </w:rPr>
      </w:pPr>
      <w:r w:rsidRPr="00C62A7F">
        <w:rPr>
          <w:rStyle w:val="StyleUnderline"/>
        </w:rPr>
        <w:t>A book</w:t>
      </w:r>
      <w:r w:rsidRPr="00C62A7F">
        <w:rPr>
          <w:sz w:val="16"/>
        </w:rPr>
        <w:t xml:space="preserve"> published by the Club of Rome in 2014 also </w:t>
      </w:r>
      <w:r w:rsidRPr="00C62A7F">
        <w:rPr>
          <w:rStyle w:val="StyleUnderline"/>
        </w:rPr>
        <w:t>examined</w:t>
      </w:r>
      <w:r w:rsidRPr="00C62A7F">
        <w:rPr>
          <w:sz w:val="16"/>
        </w:rPr>
        <w:t xml:space="preserve"> the future availability of </w:t>
      </w:r>
      <w:r w:rsidRPr="00C62A7F">
        <w:rPr>
          <w:rStyle w:val="StyleUnderline"/>
          <w:highlight w:val="cyan"/>
        </w:rPr>
        <w:t xml:space="preserve">a </w:t>
      </w:r>
      <w:r w:rsidRPr="00C62A7F">
        <w:rPr>
          <w:rStyle w:val="Emphasis"/>
          <w:highlight w:val="cyan"/>
        </w:rPr>
        <w:t>wide variety</w:t>
      </w:r>
      <w:r w:rsidRPr="00C62A7F">
        <w:rPr>
          <w:rStyle w:val="StyleUnderline"/>
        </w:rPr>
        <w:t xml:space="preserve"> of </w:t>
      </w:r>
      <w:r w:rsidRPr="00C62A7F">
        <w:rPr>
          <w:sz w:val="16"/>
        </w:rPr>
        <w:t xml:space="preserve">mined </w:t>
      </w:r>
      <w:r w:rsidRPr="00C62A7F">
        <w:rPr>
          <w:rStyle w:val="StyleUnderline"/>
        </w:rPr>
        <w:t xml:space="preserve">resources, </w:t>
      </w:r>
      <w:r w:rsidRPr="00C62A7F">
        <w:rPr>
          <w:rStyle w:val="StyleUnderline"/>
          <w:highlight w:val="cyan"/>
        </w:rPr>
        <w:t xml:space="preserve">including </w:t>
      </w:r>
      <w:r w:rsidRPr="00C62A7F">
        <w:rPr>
          <w:rStyle w:val="Emphasis"/>
          <w:highlight w:val="cyan"/>
        </w:rPr>
        <w:t>chromium</w:t>
      </w:r>
      <w:r w:rsidRPr="00C62A7F">
        <w:rPr>
          <w:rStyle w:val="StyleUnderline"/>
          <w:highlight w:val="cyan"/>
        </w:rPr>
        <w:t xml:space="preserve">, </w:t>
      </w:r>
      <w:r w:rsidRPr="00C62A7F">
        <w:rPr>
          <w:rStyle w:val="Emphasis"/>
          <w:highlight w:val="cyan"/>
        </w:rPr>
        <w:t>copper</w:t>
      </w:r>
      <w:r w:rsidRPr="00C62A7F">
        <w:rPr>
          <w:rStyle w:val="StyleUnderline"/>
          <w:highlight w:val="cyan"/>
        </w:rPr>
        <w:t xml:space="preserve">, </w:t>
      </w:r>
      <w:r w:rsidRPr="00C62A7F">
        <w:rPr>
          <w:rStyle w:val="Emphasis"/>
          <w:highlight w:val="cyan"/>
        </w:rPr>
        <w:t>tin</w:t>
      </w:r>
      <w:r w:rsidRPr="00C62A7F">
        <w:rPr>
          <w:rStyle w:val="StyleUnderline"/>
          <w:highlight w:val="cyan"/>
        </w:rPr>
        <w:t xml:space="preserve">, </w:t>
      </w:r>
      <w:r w:rsidRPr="00C62A7F">
        <w:rPr>
          <w:rStyle w:val="Emphasis"/>
          <w:highlight w:val="cyan"/>
        </w:rPr>
        <w:t>lithium</w:t>
      </w:r>
      <w:r w:rsidRPr="00C62A7F">
        <w:rPr>
          <w:rStyle w:val="StyleUnderline"/>
          <w:highlight w:val="cyan"/>
        </w:rPr>
        <w:t xml:space="preserve">, </w:t>
      </w:r>
      <w:r w:rsidRPr="00C62A7F">
        <w:rPr>
          <w:rStyle w:val="Emphasis"/>
          <w:highlight w:val="cyan"/>
        </w:rPr>
        <w:t>coal</w:t>
      </w:r>
      <w:r w:rsidRPr="00C62A7F">
        <w:rPr>
          <w:rStyle w:val="StyleUnderline"/>
          <w:highlight w:val="cyan"/>
        </w:rPr>
        <w:t xml:space="preserve"> </w:t>
      </w:r>
      <w:r w:rsidRPr="00C62A7F">
        <w:rPr>
          <w:rStyle w:val="Emphasis"/>
          <w:highlight w:val="cyan"/>
        </w:rPr>
        <w:t>oil</w:t>
      </w:r>
      <w:r w:rsidRPr="00C62A7F">
        <w:rPr>
          <w:rStyle w:val="StyleUnderline"/>
          <w:highlight w:val="cyan"/>
        </w:rPr>
        <w:t xml:space="preserve"> and </w:t>
      </w:r>
      <w:r w:rsidRPr="00C62A7F">
        <w:rPr>
          <w:rStyle w:val="Emphasis"/>
          <w:highlight w:val="cyan"/>
        </w:rPr>
        <w:t>gas</w:t>
      </w:r>
      <w:r w:rsidRPr="00C62A7F">
        <w:rPr>
          <w:rStyle w:val="StyleUnderline"/>
        </w:rPr>
        <w:t xml:space="preserve">. The book included specialist contributions from </w:t>
      </w:r>
      <w:r w:rsidRPr="00C62A7F">
        <w:t>experts</w:t>
      </w:r>
      <w:r w:rsidRPr="00C62A7F">
        <w:rPr>
          <w:rStyle w:val="StyleUnderline"/>
        </w:rPr>
        <w:t xml:space="preserve"> across a </w:t>
      </w:r>
      <w:r w:rsidRPr="00C62A7F">
        <w:t>wide range of fields</w:t>
      </w:r>
      <w:r w:rsidRPr="00C62A7F">
        <w:rPr>
          <w:rStyle w:val="StyleUnderline"/>
        </w:rPr>
        <w:t xml:space="preserve">. It concluded that the rate of production of many mineral commodities </w:t>
      </w:r>
      <w:r w:rsidRPr="00C62A7F">
        <w:rPr>
          <w:rStyle w:val="StyleUnderline"/>
          <w:highlight w:val="cyan"/>
        </w:rPr>
        <w:t>is</w:t>
      </w:r>
      <w:r w:rsidRPr="00C62A7F">
        <w:rPr>
          <w:rStyle w:val="StyleUnderline"/>
        </w:rPr>
        <w:t xml:space="preserve"> already </w:t>
      </w:r>
      <w:r w:rsidRPr="00C62A7F">
        <w:rPr>
          <w:rStyle w:val="StyleUnderline"/>
          <w:highlight w:val="cyan"/>
        </w:rPr>
        <w:t xml:space="preserve">on the </w:t>
      </w:r>
      <w:r w:rsidRPr="00C62A7F">
        <w:rPr>
          <w:rStyle w:val="Emphasis"/>
          <w:highlight w:val="cyan"/>
        </w:rPr>
        <w:t>verge of decline</w:t>
      </w:r>
      <w:r w:rsidRPr="00C62A7F">
        <w:rPr>
          <w:rStyle w:val="StyleUnderline"/>
        </w:rPr>
        <w:t>.</w:t>
      </w:r>
      <w:r w:rsidRPr="00C62A7F">
        <w:rPr>
          <w:sz w:val="16"/>
        </w:rPr>
        <w:t xml:space="preserve">25 </w:t>
      </w:r>
    </w:p>
    <w:p w14:paraId="1354286C" w14:textId="77777777" w:rsidR="00FE38B8" w:rsidRPr="00C62A7F" w:rsidRDefault="00FE38B8" w:rsidP="00FE38B8">
      <w:pPr>
        <w:rPr>
          <w:sz w:val="16"/>
        </w:rPr>
      </w:pPr>
      <w:r w:rsidRPr="00C62A7F">
        <w:rPr>
          <w:sz w:val="16"/>
        </w:rPr>
        <w:t xml:space="preserve">These analyses are understandably controversial. In a technologically optimistic world, it is often assumed that enough food, water energy and minerals will be available for the foreseeable future, with the only problems being those of distribution.26 Neo-classical economists also argue that when one resource runs out it can be substituted for another. But this is also controversial. </w:t>
      </w:r>
      <w:r w:rsidRPr="00C62A7F">
        <w:rPr>
          <w:rStyle w:val="StyleUnderline"/>
        </w:rPr>
        <w:t>In the case of some key elements</w:t>
      </w:r>
      <w:r w:rsidRPr="00C62A7F">
        <w:rPr>
          <w:sz w:val="16"/>
        </w:rPr>
        <w:t xml:space="preserve"> (phosphorus is an example), </w:t>
      </w:r>
      <w:r w:rsidRPr="00C62A7F">
        <w:rPr>
          <w:rStyle w:val="StyleUnderline"/>
          <w:highlight w:val="cyan"/>
        </w:rPr>
        <w:t xml:space="preserve">there are </w:t>
      </w:r>
      <w:r w:rsidRPr="00C62A7F">
        <w:rPr>
          <w:rStyle w:val="Emphasis"/>
          <w:highlight w:val="cyan"/>
        </w:rPr>
        <w:t>no</w:t>
      </w:r>
      <w:r w:rsidRPr="00C62A7F">
        <w:rPr>
          <w:rStyle w:val="Emphasis"/>
        </w:rPr>
        <w:t xml:space="preserve"> known </w:t>
      </w:r>
      <w:r w:rsidRPr="00C62A7F">
        <w:rPr>
          <w:rStyle w:val="Emphasis"/>
          <w:highlight w:val="cyan"/>
        </w:rPr>
        <w:t>substitutes</w:t>
      </w:r>
      <w:r w:rsidRPr="00C62A7F">
        <w:rPr>
          <w:sz w:val="16"/>
        </w:rPr>
        <w:t>.27</w:t>
      </w:r>
    </w:p>
    <w:p w14:paraId="1E9F8563" w14:textId="77777777" w:rsidR="00FE38B8" w:rsidRPr="00C62A7F" w:rsidRDefault="00FE38B8" w:rsidP="00FE38B8"/>
    <w:p w14:paraId="68CCEBBF" w14:textId="77777777" w:rsidR="00FE38B8" w:rsidRPr="00C62A7F" w:rsidRDefault="00FE38B8" w:rsidP="00FE38B8">
      <w:pPr>
        <w:pStyle w:val="Heading4"/>
        <w:rPr>
          <w:u w:val="single"/>
        </w:rPr>
      </w:pPr>
      <w:r w:rsidRPr="00C62A7F">
        <w:t xml:space="preserve">4. </w:t>
      </w:r>
      <w:r w:rsidRPr="00C62A7F">
        <w:rPr>
          <w:u w:val="single"/>
        </w:rPr>
        <w:t>Speculation</w:t>
      </w:r>
      <w:r w:rsidRPr="00C62A7F">
        <w:t xml:space="preserve">---this time there are </w:t>
      </w:r>
      <w:r w:rsidRPr="00C62A7F">
        <w:rPr>
          <w:u w:val="single"/>
        </w:rPr>
        <w:t>no fixes</w:t>
      </w:r>
    </w:p>
    <w:p w14:paraId="187CF4DA" w14:textId="77777777" w:rsidR="00FE38B8" w:rsidRPr="00C62A7F" w:rsidRDefault="00FE38B8" w:rsidP="00FE38B8">
      <w:r w:rsidRPr="00C62A7F">
        <w:t xml:space="preserve">Nick </w:t>
      </w:r>
      <w:r w:rsidRPr="00C62A7F">
        <w:rPr>
          <w:rStyle w:val="Style13ptBold"/>
        </w:rPr>
        <w:t>Beams 21</w:t>
      </w:r>
      <w:r w:rsidRPr="00C62A7F">
        <w:t xml:space="preserve">. Member of the International Editorial Board of the World Socialist Web Site and former longtime national secretary of the Socialist Equality Party in </w:t>
      </w:r>
      <w:r w:rsidRPr="00C62A7F">
        <w:lastRenderedPageBreak/>
        <w:t>Australia. "Rampant Wall Street speculation: The fever chart of a terminally diseased system." World Socialist Web Site. 5-6-2021. https://www.wsws.org/en/articles/2021/05/07/pers-m07.html</w:t>
      </w:r>
    </w:p>
    <w:p w14:paraId="0CCA0958" w14:textId="77777777" w:rsidR="00FE38B8" w:rsidRPr="00C62A7F" w:rsidRDefault="00FE38B8" w:rsidP="00FE38B8">
      <w:pPr>
        <w:rPr>
          <w:sz w:val="16"/>
        </w:rPr>
      </w:pPr>
      <w:r w:rsidRPr="00C62A7F">
        <w:rPr>
          <w:rStyle w:val="StyleUnderline"/>
        </w:rPr>
        <w:t>Over the past year</w:t>
      </w:r>
      <w:r w:rsidRPr="00C62A7F">
        <w:rPr>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3DD526A6" w14:textId="77777777" w:rsidR="00FE38B8" w:rsidRPr="00C62A7F" w:rsidRDefault="00FE38B8" w:rsidP="00FE38B8">
      <w:pPr>
        <w:rPr>
          <w:sz w:val="16"/>
          <w:szCs w:val="16"/>
        </w:rPr>
      </w:pPr>
      <w:r w:rsidRPr="00C62A7F">
        <w:rPr>
          <w:sz w:val="16"/>
          <w:szCs w:val="16"/>
        </w:rPr>
        <w:t>In March 2020, as the COVID-19 pandemic began to make its effects felt and workers undertook wildcat strikes and walkouts to demand health measures to protect their lives and those of their families, the financial markets plunged.</w:t>
      </w:r>
    </w:p>
    <w:p w14:paraId="35387231" w14:textId="77777777" w:rsidR="00FE38B8" w:rsidRPr="00C62A7F" w:rsidRDefault="00FE38B8" w:rsidP="00FE38B8">
      <w:pPr>
        <w:rPr>
          <w:sz w:val="16"/>
          <w:szCs w:val="16"/>
        </w:rPr>
      </w:pPr>
      <w:r w:rsidRPr="00C62A7F">
        <w:rPr>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51818B01" w14:textId="77777777" w:rsidR="00FE38B8" w:rsidRPr="00C62A7F" w:rsidRDefault="00FE38B8" w:rsidP="00FE38B8">
      <w:pPr>
        <w:rPr>
          <w:sz w:val="16"/>
          <w:szCs w:val="16"/>
        </w:rPr>
      </w:pPr>
      <w:r w:rsidRPr="00C62A7F">
        <w:rPr>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71BE90F5" w14:textId="77777777" w:rsidR="00FE38B8" w:rsidRPr="00C62A7F" w:rsidRDefault="00FE38B8" w:rsidP="00FE38B8">
      <w:pPr>
        <w:rPr>
          <w:sz w:val="16"/>
        </w:rPr>
      </w:pPr>
      <w:r w:rsidRPr="00C62A7F">
        <w:rPr>
          <w:sz w:val="16"/>
        </w:rPr>
        <w:t xml:space="preserve">Since then, on the back of this $4 trillion intervention and rising, as the Fed continues to purchase financial assets at the rate of more than $1.4 trillion a year, </w:t>
      </w:r>
      <w:r w:rsidRPr="00C62A7F">
        <w:rPr>
          <w:rStyle w:val="StyleUnderline"/>
          <w:highlight w:val="cyan"/>
        </w:rPr>
        <w:t xml:space="preserve">the world has seen </w:t>
      </w:r>
      <w:r w:rsidRPr="00C62A7F">
        <w:rPr>
          <w:rStyle w:val="StyleUnderline"/>
        </w:rPr>
        <w:t>an</w:t>
      </w:r>
      <w:r w:rsidRPr="00C62A7F">
        <w:rPr>
          <w:rStyle w:val="StyleUnderline"/>
          <w:highlight w:val="cyan"/>
        </w:rPr>
        <w:t xml:space="preserve"> </w:t>
      </w:r>
      <w:r w:rsidRPr="00C62A7F">
        <w:rPr>
          <w:rStyle w:val="Emphasis"/>
          <w:highlight w:val="cyan"/>
        </w:rPr>
        <w:t>unprecedented</w:t>
      </w:r>
      <w:r w:rsidRPr="00C62A7F">
        <w:rPr>
          <w:rStyle w:val="StyleUnderline"/>
          <w:highlight w:val="cyan"/>
        </w:rPr>
        <w:t xml:space="preserve"> </w:t>
      </w:r>
      <w:r w:rsidRPr="00C62A7F">
        <w:rPr>
          <w:rStyle w:val="StyleUnderline"/>
        </w:rPr>
        <w:t xml:space="preserve">orgy of </w:t>
      </w:r>
      <w:r w:rsidRPr="00C62A7F">
        <w:rPr>
          <w:rStyle w:val="Emphasis"/>
          <w:highlight w:val="cyan"/>
        </w:rPr>
        <w:t>financial speculation</w:t>
      </w:r>
      <w:r w:rsidRPr="00C62A7F">
        <w:rPr>
          <w:sz w:val="16"/>
        </w:rPr>
        <w:t>.</w:t>
      </w:r>
    </w:p>
    <w:p w14:paraId="36CC00EA" w14:textId="77777777" w:rsidR="00FE38B8" w:rsidRPr="00C62A7F" w:rsidRDefault="00FE38B8" w:rsidP="00FE38B8">
      <w:pPr>
        <w:rPr>
          <w:sz w:val="16"/>
        </w:rPr>
      </w:pPr>
      <w:r w:rsidRPr="00C62A7F">
        <w:rPr>
          <w:sz w:val="16"/>
        </w:rPr>
        <w:t xml:space="preserve">Wall Street’s main stock index, </w:t>
      </w:r>
      <w:r w:rsidRPr="00C62A7F">
        <w:rPr>
          <w:rStyle w:val="StyleUnderline"/>
        </w:rPr>
        <w:t>the S&amp;P 500, has risen by some 88 percent since its March 2020 lows</w:t>
      </w:r>
      <w:r w:rsidRPr="00C62A7F">
        <w:rPr>
          <w:sz w:val="16"/>
        </w:rPr>
        <w:t xml:space="preserve">, reaching record highs on multiple occasions throughout the past year. </w:t>
      </w:r>
      <w:r w:rsidRPr="00C62A7F">
        <w:rPr>
          <w:rStyle w:val="Emphasis"/>
          <w:highlight w:val="cyan"/>
        </w:rPr>
        <w:t>Margin debt</w:t>
      </w:r>
      <w:r w:rsidRPr="00C62A7F">
        <w:rPr>
          <w:sz w:val="16"/>
        </w:rPr>
        <w:t xml:space="preserve">, used to finance the speculation in shares, </w:t>
      </w:r>
      <w:r w:rsidRPr="00C62A7F">
        <w:rPr>
          <w:rStyle w:val="StyleUnderline"/>
        </w:rPr>
        <w:t>has reached record levels, and the yield on</w:t>
      </w:r>
      <w:r w:rsidRPr="00C62A7F">
        <w:rPr>
          <w:sz w:val="16"/>
        </w:rPr>
        <w:t xml:space="preserve"> the lowest-rated </w:t>
      </w:r>
      <w:r w:rsidRPr="00C62A7F">
        <w:rPr>
          <w:rStyle w:val="Emphasis"/>
          <w:highlight w:val="cyan"/>
        </w:rPr>
        <w:t>corporate junk bonds</w:t>
      </w:r>
      <w:r w:rsidRPr="00C62A7F">
        <w:rPr>
          <w:sz w:val="16"/>
        </w:rPr>
        <w:t>—barely one step away from default—</w:t>
      </w:r>
      <w:r w:rsidRPr="00C62A7F">
        <w:rPr>
          <w:rStyle w:val="StyleUnderline"/>
        </w:rPr>
        <w:t>has fallen to historic lows</w:t>
      </w:r>
      <w:r w:rsidRPr="00C62A7F">
        <w:rPr>
          <w:sz w:val="16"/>
        </w:rPr>
        <w:t>.</w:t>
      </w:r>
    </w:p>
    <w:p w14:paraId="4B4BD8DD" w14:textId="77777777" w:rsidR="00FE38B8" w:rsidRPr="00C62A7F" w:rsidRDefault="00FE38B8" w:rsidP="00FE38B8">
      <w:pPr>
        <w:rPr>
          <w:sz w:val="16"/>
        </w:rPr>
      </w:pPr>
      <w:r w:rsidRPr="00C62A7F">
        <w:rPr>
          <w:rStyle w:val="StyleUnderline"/>
        </w:rPr>
        <w:t>But the most egregious</w:t>
      </w:r>
      <w:r w:rsidRPr="00C62A7F">
        <w:rPr>
          <w:sz w:val="16"/>
        </w:rPr>
        <w:t xml:space="preserve"> expression of the speculation </w:t>
      </w:r>
      <w:r w:rsidRPr="00C62A7F">
        <w:rPr>
          <w:rStyle w:val="StyleUnderline"/>
        </w:rPr>
        <w:t xml:space="preserve">has been the rise of the </w:t>
      </w:r>
      <w:r w:rsidRPr="00C62A7F">
        <w:rPr>
          <w:rStyle w:val="Emphasis"/>
          <w:highlight w:val="cyan"/>
        </w:rPr>
        <w:t>cryptocurrency</w:t>
      </w:r>
      <w:r w:rsidRPr="00C62A7F">
        <w:rPr>
          <w:rStyle w:val="StyleUnderline"/>
        </w:rPr>
        <w:t xml:space="preserve"> market</w:t>
      </w:r>
      <w:r w:rsidRPr="00C62A7F">
        <w:rPr>
          <w:sz w:val="16"/>
        </w:rPr>
        <w:t>. Over the past year the most prominent cryptocurrency, Bitcoin, has risen by 600 percent, rising from about $7,000 per bitcoin to $54,000, reaching a high of $65,000 in the middle of last month.</w:t>
      </w:r>
    </w:p>
    <w:p w14:paraId="37CB778B" w14:textId="77777777" w:rsidR="00FE38B8" w:rsidRPr="00C62A7F" w:rsidRDefault="00FE38B8" w:rsidP="00FE38B8">
      <w:pPr>
        <w:rPr>
          <w:sz w:val="16"/>
          <w:szCs w:val="16"/>
        </w:rPr>
      </w:pPr>
      <w:r w:rsidRPr="00C62A7F">
        <w:rPr>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13B5E07F" w14:textId="77777777" w:rsidR="00FE38B8" w:rsidRPr="00C62A7F" w:rsidRDefault="00FE38B8" w:rsidP="00FE38B8">
      <w:pPr>
        <w:rPr>
          <w:sz w:val="16"/>
          <w:szCs w:val="16"/>
        </w:rPr>
      </w:pPr>
      <w:r w:rsidRPr="00C62A7F">
        <w:rPr>
          <w:sz w:val="16"/>
          <w:szCs w:val="16"/>
        </w:rPr>
        <w:t>However, in recent days, even the level of bitcoin speculation has been put in the shade by another cryptocurrency, Dogecoin.</w:t>
      </w:r>
    </w:p>
    <w:p w14:paraId="4372292D" w14:textId="77777777" w:rsidR="00FE38B8" w:rsidRPr="00C62A7F" w:rsidRDefault="00FE38B8" w:rsidP="00FE38B8">
      <w:pPr>
        <w:rPr>
          <w:sz w:val="16"/>
          <w:szCs w:val="16"/>
        </w:rPr>
      </w:pPr>
      <w:r w:rsidRPr="00C62A7F">
        <w:rPr>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0DA2704D" w14:textId="77777777" w:rsidR="00FE38B8" w:rsidRPr="00C62A7F" w:rsidRDefault="00FE38B8" w:rsidP="00FE38B8">
      <w:pPr>
        <w:rPr>
          <w:sz w:val="16"/>
          <w:szCs w:val="16"/>
        </w:rPr>
      </w:pPr>
      <w:r w:rsidRPr="00C62A7F">
        <w:rPr>
          <w:sz w:val="16"/>
          <w:szCs w:val="16"/>
        </w:rPr>
        <w:t>Despite being worthless, Dogecoin has risen in price 11,000 percent this year alone. This week its market value reached $87 billion compared to $315 million a year ago. And as one cryptocurrency enjoys a rapid rise, speculators start a search for the next “big thing.”</w:t>
      </w:r>
    </w:p>
    <w:p w14:paraId="2BBB025B" w14:textId="77777777" w:rsidR="00FE38B8" w:rsidRPr="00C62A7F" w:rsidRDefault="00FE38B8" w:rsidP="00FE38B8">
      <w:pPr>
        <w:rPr>
          <w:sz w:val="16"/>
          <w:szCs w:val="16"/>
        </w:rPr>
      </w:pPr>
      <w:r w:rsidRPr="00C62A7F">
        <w:rPr>
          <w:sz w:val="16"/>
          <w:szCs w:val="16"/>
        </w:rPr>
        <w:t>The Dogecoin phenomenon is not an isolated event. It seems to be an expression of what could be described as a new operating principle in the world of speculation—the more worthless the so-called asset, the higher its price.</w:t>
      </w:r>
    </w:p>
    <w:p w14:paraId="4056225E" w14:textId="77777777" w:rsidR="00FE38B8" w:rsidRPr="00C62A7F" w:rsidRDefault="00FE38B8" w:rsidP="00FE38B8">
      <w:pPr>
        <w:rPr>
          <w:sz w:val="16"/>
          <w:szCs w:val="16"/>
        </w:rPr>
      </w:pPr>
      <w:r w:rsidRPr="00C62A7F">
        <w:rPr>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43714AA9" w14:textId="77777777" w:rsidR="00FE38B8" w:rsidRPr="00C62A7F" w:rsidRDefault="00FE38B8" w:rsidP="00FE38B8">
      <w:pPr>
        <w:rPr>
          <w:sz w:val="16"/>
          <w:szCs w:val="16"/>
        </w:rPr>
      </w:pPr>
      <w:r w:rsidRPr="00C62A7F">
        <w:rPr>
          <w:sz w:val="16"/>
          <w:szCs w:val="16"/>
        </w:rPr>
        <w:t>The rise of Dogecoin also reveals the high-level intervention of hedge funds and other financial institutions seeking to take advantage of its price momentum.</w:t>
      </w:r>
    </w:p>
    <w:p w14:paraId="6C4A1F6A" w14:textId="77777777" w:rsidR="00FE38B8" w:rsidRPr="00C62A7F" w:rsidRDefault="00FE38B8" w:rsidP="00FE38B8">
      <w:pPr>
        <w:rPr>
          <w:sz w:val="16"/>
          <w:szCs w:val="16"/>
        </w:rPr>
      </w:pPr>
      <w:r w:rsidRPr="00C62A7F">
        <w:rPr>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72A42688" w14:textId="77777777" w:rsidR="00FE38B8" w:rsidRPr="00C62A7F" w:rsidRDefault="00FE38B8" w:rsidP="00FE38B8">
      <w:pPr>
        <w:rPr>
          <w:sz w:val="16"/>
          <w:szCs w:val="16"/>
        </w:rPr>
      </w:pPr>
      <w:r w:rsidRPr="00C62A7F">
        <w:rPr>
          <w:sz w:val="16"/>
          <w:szCs w:val="16"/>
        </w:rPr>
        <w:lastRenderedPageBreak/>
        <w:t>The class dynamics of this speculative orgy, fuelled by the endless supply of virtually free money by the Fed, are revealed in the escalation of the wealth of the world’s billionaires.</w:t>
      </w:r>
    </w:p>
    <w:p w14:paraId="1E672785" w14:textId="77777777" w:rsidR="00FE38B8" w:rsidRPr="00C62A7F" w:rsidRDefault="00FE38B8" w:rsidP="00FE38B8">
      <w:pPr>
        <w:rPr>
          <w:sz w:val="16"/>
          <w:szCs w:val="16"/>
        </w:rPr>
      </w:pPr>
      <w:r w:rsidRPr="00C62A7F">
        <w:rPr>
          <w:sz w:val="16"/>
          <w:szCs w:val="16"/>
        </w:rPr>
        <w:t>In the last year, as COVID-19 brought untold pain, suffering and economic distress for billions of the world’s people, the combined wealth of the global billionaires rose by 60 percent, from $8 trillion to $13.1 trillion. The number of billionaires rose by 660 to 2,775—the highest rate of increase and the largest number ever.</w:t>
      </w:r>
    </w:p>
    <w:p w14:paraId="7663D362" w14:textId="77777777" w:rsidR="00FE38B8" w:rsidRPr="00C62A7F" w:rsidRDefault="00FE38B8" w:rsidP="00FE38B8">
      <w:pPr>
        <w:rPr>
          <w:sz w:val="16"/>
          <w:szCs w:val="16"/>
        </w:rPr>
      </w:pPr>
      <w:r w:rsidRPr="00C62A7F">
        <w:rPr>
          <w:sz w:val="16"/>
          <w:szCs w:val="16"/>
        </w:rPr>
        <w:t>In the US, Amazon CEO Jeff Bezos and Tesla CEO Elon Musk have wealth of $177 billion and $151 billion respectively.</w:t>
      </w:r>
    </w:p>
    <w:p w14:paraId="6EB14E09" w14:textId="77777777" w:rsidR="00FE38B8" w:rsidRPr="00C62A7F" w:rsidRDefault="00FE38B8" w:rsidP="00FE38B8">
      <w:pPr>
        <w:rPr>
          <w:rStyle w:val="StyleUnderline"/>
        </w:rPr>
      </w:pPr>
      <w:r w:rsidRPr="00C62A7F">
        <w:rPr>
          <w:sz w:val="16"/>
        </w:rPr>
        <w:t xml:space="preserve">The speculative frenzy has extended into the broader economy. </w:t>
      </w:r>
      <w:r w:rsidRPr="00C62A7F">
        <w:rPr>
          <w:rStyle w:val="StyleUnderline"/>
        </w:rPr>
        <w:t xml:space="preserve">The </w:t>
      </w:r>
      <w:r w:rsidRPr="00C62A7F">
        <w:rPr>
          <w:rStyle w:val="StyleUnderline"/>
          <w:highlight w:val="cyan"/>
        </w:rPr>
        <w:t>prices of major</w:t>
      </w:r>
      <w:r w:rsidRPr="00C62A7F">
        <w:rPr>
          <w:rStyle w:val="StyleUnderline"/>
        </w:rPr>
        <w:t xml:space="preserve"> industrial </w:t>
      </w:r>
      <w:r w:rsidRPr="00C62A7F">
        <w:rPr>
          <w:rStyle w:val="StyleUnderline"/>
          <w:highlight w:val="cyan"/>
        </w:rPr>
        <w:t>commodities</w:t>
      </w:r>
      <w:r w:rsidRPr="00C62A7F">
        <w:rPr>
          <w:sz w:val="16"/>
        </w:rPr>
        <w:t xml:space="preserve">, such as steel, lumber, copper, and soybeans, </w:t>
      </w:r>
      <w:r w:rsidRPr="00C62A7F">
        <w:rPr>
          <w:rStyle w:val="StyleUnderline"/>
        </w:rPr>
        <w:t xml:space="preserve">which feed into inflation for workers and consumers, </w:t>
      </w:r>
      <w:r w:rsidRPr="00C62A7F">
        <w:rPr>
          <w:rStyle w:val="StyleUnderline"/>
          <w:highlight w:val="cyan"/>
        </w:rPr>
        <w:t xml:space="preserve">are </w:t>
      </w:r>
      <w:r w:rsidRPr="00C62A7F">
        <w:rPr>
          <w:rStyle w:val="Emphasis"/>
          <w:highlight w:val="cyan"/>
        </w:rPr>
        <w:t>rapidly rising</w:t>
      </w:r>
      <w:r w:rsidRPr="00C62A7F">
        <w:rPr>
          <w:rStyle w:val="StyleUnderline"/>
        </w:rPr>
        <w:t>.</w:t>
      </w:r>
    </w:p>
    <w:p w14:paraId="230B9DCA" w14:textId="77777777" w:rsidR="00FE38B8" w:rsidRPr="00C62A7F" w:rsidRDefault="00FE38B8" w:rsidP="00FE38B8">
      <w:pPr>
        <w:rPr>
          <w:rStyle w:val="StyleUnderline"/>
        </w:rPr>
      </w:pPr>
      <w:r w:rsidRPr="00C62A7F">
        <w:rPr>
          <w:rStyle w:val="StyleUnderline"/>
        </w:rPr>
        <w:t xml:space="preserve">But the </w:t>
      </w:r>
      <w:r w:rsidRPr="00C62A7F">
        <w:rPr>
          <w:rStyle w:val="StyleUnderline"/>
          <w:highlight w:val="cyan"/>
        </w:rPr>
        <w:t>financial authorities</w:t>
      </w:r>
      <w:r w:rsidRPr="00C62A7F">
        <w:rPr>
          <w:rStyle w:val="StyleUnderline"/>
        </w:rPr>
        <w:t>, having created this frenzy</w:t>
      </w:r>
      <w:r w:rsidRPr="00C62A7F">
        <w:rPr>
          <w:sz w:val="16"/>
        </w:rPr>
        <w:t xml:space="preserve"> by the endless outflow of cheap money since the crash of 2008 and the near collapse of March 2020, </w:t>
      </w:r>
      <w:r w:rsidRPr="00C62A7F">
        <w:t>are caught in a trap of their own making</w:t>
      </w:r>
      <w:r w:rsidRPr="00C62A7F">
        <w:rPr>
          <w:sz w:val="16"/>
        </w:rPr>
        <w:t xml:space="preserve">. </w:t>
      </w:r>
      <w:r w:rsidRPr="00C62A7F">
        <w:rPr>
          <w:rStyle w:val="StyleUnderline"/>
        </w:rPr>
        <w:t xml:space="preserve">They </w:t>
      </w:r>
      <w:r w:rsidRPr="00C62A7F">
        <w:rPr>
          <w:rStyle w:val="StyleUnderline"/>
          <w:highlight w:val="cyan"/>
        </w:rPr>
        <w:t>fear</w:t>
      </w:r>
      <w:r w:rsidRPr="00C62A7F">
        <w:rPr>
          <w:rStyle w:val="StyleUnderline"/>
        </w:rPr>
        <w:t xml:space="preserve"> that </w:t>
      </w:r>
      <w:r w:rsidRPr="00C62A7F">
        <w:rPr>
          <w:rStyle w:val="Emphasis"/>
          <w:highlight w:val="cyan"/>
        </w:rPr>
        <w:t>any move</w:t>
      </w:r>
      <w:r w:rsidRPr="00C62A7F">
        <w:rPr>
          <w:rStyle w:val="StyleUnderline"/>
        </w:rPr>
        <w:t xml:space="preserve"> to try to bring it under control</w:t>
      </w:r>
      <w:r w:rsidRPr="00C62A7F">
        <w:rPr>
          <w:sz w:val="16"/>
        </w:rPr>
        <w:t xml:space="preserve">, with even a slight tightening of the financial spigots, </w:t>
      </w:r>
      <w:r w:rsidRPr="00C62A7F">
        <w:rPr>
          <w:rStyle w:val="StyleUnderline"/>
          <w:highlight w:val="cyan"/>
        </w:rPr>
        <w:t xml:space="preserve">will </w:t>
      </w:r>
      <w:r w:rsidRPr="00C62A7F">
        <w:rPr>
          <w:rStyle w:val="Emphasis"/>
          <w:highlight w:val="cyan"/>
        </w:rPr>
        <w:t>set off</w:t>
      </w:r>
      <w:r w:rsidRPr="00C62A7F">
        <w:rPr>
          <w:rStyle w:val="StyleUnderline"/>
        </w:rPr>
        <w:t xml:space="preserve"> a financial </w:t>
      </w:r>
      <w:r w:rsidRPr="00C62A7F">
        <w:rPr>
          <w:rStyle w:val="Emphasis"/>
          <w:highlight w:val="cyan"/>
        </w:rPr>
        <w:t>crisis</w:t>
      </w:r>
      <w:r w:rsidRPr="00C62A7F">
        <w:rPr>
          <w:rStyle w:val="StyleUnderline"/>
        </w:rPr>
        <w:t>.</w:t>
      </w:r>
    </w:p>
    <w:p w14:paraId="0FB1253A" w14:textId="77777777" w:rsidR="00FE38B8" w:rsidRPr="00C62A7F" w:rsidRDefault="00FE38B8" w:rsidP="00FE38B8">
      <w:pPr>
        <w:rPr>
          <w:sz w:val="16"/>
          <w:szCs w:val="16"/>
        </w:rPr>
      </w:pPr>
      <w:r w:rsidRPr="00C62A7F">
        <w:rPr>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19EDE98E" w14:textId="77777777" w:rsidR="00FE38B8" w:rsidRPr="00C62A7F" w:rsidRDefault="00FE38B8" w:rsidP="00FE38B8">
      <w:pPr>
        <w:rPr>
          <w:sz w:val="16"/>
          <w:szCs w:val="16"/>
        </w:rPr>
      </w:pPr>
      <w:r w:rsidRPr="00C62A7F">
        <w:rPr>
          <w:sz w:val="16"/>
          <w:szCs w:val="16"/>
        </w:rPr>
        <w:t>The incident has cast a revealing light on one of the most significant developments in the US—the open advocacy of unionisation of the workforce by the Biden administration.</w:t>
      </w:r>
    </w:p>
    <w:p w14:paraId="5725AB00" w14:textId="77777777" w:rsidR="00FE38B8" w:rsidRPr="00C62A7F" w:rsidRDefault="00FE38B8" w:rsidP="00FE38B8">
      <w:pPr>
        <w:rPr>
          <w:sz w:val="16"/>
          <w:szCs w:val="16"/>
        </w:rPr>
      </w:pPr>
      <w:r w:rsidRPr="00C62A7F">
        <w:rPr>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p>
    <w:p w14:paraId="5B1E049A" w14:textId="77777777" w:rsidR="00FE38B8" w:rsidRPr="00C62A7F" w:rsidRDefault="00FE38B8" w:rsidP="00FE38B8">
      <w:pPr>
        <w:rPr>
          <w:sz w:val="16"/>
          <w:szCs w:val="16"/>
        </w:rPr>
      </w:pPr>
      <w:r w:rsidRPr="00C62A7F">
        <w:rPr>
          <w:sz w:val="16"/>
          <w:szCs w:val="16"/>
        </w:rPr>
        <w:t>The administration is fearful that the pent-up anger in the working class over the pandemic and the enrichment of the financial oligarchy at the expense of hundreds of thousands of lives, will be further fuelled by the escalation of inflation, leading to an uncontrolled eruption of the class struggle that will come into headlong conflict with the institutions of the capitalist state.</w:t>
      </w:r>
    </w:p>
    <w:p w14:paraId="29A36D7A" w14:textId="77777777" w:rsidR="00FE38B8" w:rsidRPr="00C62A7F" w:rsidRDefault="00FE38B8" w:rsidP="00FE38B8">
      <w:r w:rsidRPr="00C62A7F">
        <w:rPr>
          <w:rStyle w:val="StyleUnderline"/>
        </w:rPr>
        <w:t xml:space="preserve">In times past, the Fed would have moved to contain such an upsurge by </w:t>
      </w:r>
      <w:r w:rsidRPr="00C62A7F">
        <w:rPr>
          <w:rStyle w:val="StyleUnderline"/>
          <w:highlight w:val="cyan"/>
        </w:rPr>
        <w:t>lifting interest rates</w:t>
      </w:r>
      <w:r w:rsidRPr="00C62A7F">
        <w:rPr>
          <w:rStyle w:val="StyleUnderline"/>
        </w:rPr>
        <w:t xml:space="preserve"> and inducing a recession.</w:t>
      </w:r>
      <w:r w:rsidRPr="00C62A7F">
        <w:t xml:space="preserve"> </w:t>
      </w:r>
      <w:r w:rsidRPr="00C62A7F">
        <w:rPr>
          <w:rStyle w:val="StyleUnderline"/>
        </w:rPr>
        <w:t xml:space="preserve">But that road is now fraught with danger because even a relatively small increase </w:t>
      </w:r>
      <w:r w:rsidRPr="00C62A7F">
        <w:rPr>
          <w:rStyle w:val="StyleUnderline"/>
          <w:highlight w:val="cyan"/>
        </w:rPr>
        <w:t>threatens to bring down the</w:t>
      </w:r>
      <w:r w:rsidRPr="00C62A7F">
        <w:rPr>
          <w:rStyle w:val="StyleUnderline"/>
        </w:rPr>
        <w:t xml:space="preserve"> </w:t>
      </w:r>
      <w:r w:rsidRPr="00C62A7F">
        <w:rPr>
          <w:rStyle w:val="Emphasis"/>
        </w:rPr>
        <w:t xml:space="preserve">speculative </w:t>
      </w:r>
      <w:r w:rsidRPr="00C62A7F">
        <w:rPr>
          <w:rStyle w:val="Emphasis"/>
          <w:highlight w:val="cyan"/>
        </w:rPr>
        <w:t>financial house of cards</w:t>
      </w:r>
      <w:r w:rsidRPr="00C62A7F">
        <w:rPr>
          <w:highlight w:val="cyan"/>
        </w:rPr>
        <w:t>.</w:t>
      </w:r>
    </w:p>
    <w:p w14:paraId="7DAB9983" w14:textId="77777777" w:rsidR="00FE38B8" w:rsidRPr="00C62A7F" w:rsidRDefault="00FE38B8" w:rsidP="00FE38B8">
      <w:pPr>
        <w:rPr>
          <w:sz w:val="16"/>
          <w:szCs w:val="16"/>
        </w:rPr>
      </w:pPr>
      <w:r w:rsidRPr="00C62A7F">
        <w:rPr>
          <w:sz w:val="16"/>
          <w:szCs w:val="16"/>
        </w:rPr>
        <w:t>Hence the Biden administration has moved to set up a state-sponsored industrial police force, based on the trade unions, to carry out an organised suppression of the working class in the interests of finance capital.</w:t>
      </w:r>
    </w:p>
    <w:p w14:paraId="3B2D3FA2" w14:textId="77777777" w:rsidR="00FE38B8" w:rsidRPr="00C62A7F" w:rsidRDefault="00FE38B8" w:rsidP="00FE38B8">
      <w:pPr>
        <w:rPr>
          <w:sz w:val="16"/>
          <w:szCs w:val="16"/>
        </w:rPr>
      </w:pPr>
      <w:r w:rsidRPr="00C62A7F">
        <w:rPr>
          <w:sz w:val="16"/>
          <w:szCs w:val="16"/>
        </w:rPr>
        <w:t>The rampant speculation of the past year and the accelerated siphoning of wealth to the upper levels of society amid death and economic devastation must be the occasion for the drawing up by the working class of a balance sheet of the experiences through which it has passed.</w:t>
      </w:r>
    </w:p>
    <w:p w14:paraId="51EF0C3B" w14:textId="77777777" w:rsidR="00FE38B8" w:rsidRPr="00C62A7F" w:rsidRDefault="00FE38B8" w:rsidP="00FE38B8">
      <w:pPr>
        <w:rPr>
          <w:rStyle w:val="StyleUnderline"/>
        </w:rPr>
      </w:pPr>
      <w:r w:rsidRPr="00C62A7F">
        <w:rPr>
          <w:rStyle w:val="Emphasis"/>
          <w:highlight w:val="cyan"/>
        </w:rPr>
        <w:t>There is no prospect for reform</w:t>
      </w:r>
      <w:r w:rsidRPr="00C62A7F">
        <w:rPr>
          <w:sz w:val="16"/>
        </w:rPr>
        <w:t xml:space="preserve"> </w:t>
      </w:r>
      <w:r w:rsidRPr="00C62A7F">
        <w:rPr>
          <w:rStyle w:val="StyleUnderline"/>
        </w:rPr>
        <w:t>of the present capitalist socio-economic order towards meeting social need</w:t>
      </w:r>
      <w:r w:rsidRPr="00C62A7F">
        <w:rPr>
          <w:sz w:val="16"/>
        </w:rPr>
        <w:t xml:space="preserve">—the illusion peddled by the Democrats and their ardent supporters in the pseudo-left organisations. </w:t>
      </w:r>
      <w:r w:rsidRPr="00C62A7F">
        <w:rPr>
          <w:rStyle w:val="StyleUnderline"/>
        </w:rPr>
        <w:t>The past year has demonstrated that everything in society—including the very right to life itself—is subordinated to the insatiable demands of finance capital.</w:t>
      </w:r>
    </w:p>
    <w:p w14:paraId="5AB5203A" w14:textId="77777777" w:rsidR="00FE38B8" w:rsidRPr="00C62A7F" w:rsidRDefault="00FE38B8" w:rsidP="00FE38B8">
      <w:pPr>
        <w:rPr>
          <w:rStyle w:val="StyleUnderline"/>
        </w:rPr>
      </w:pPr>
      <w:r w:rsidRPr="00C62A7F">
        <w:rPr>
          <w:rStyle w:val="StyleUnderline"/>
          <w:highlight w:val="cyan"/>
        </w:rPr>
        <w:t>The</w:t>
      </w:r>
      <w:r w:rsidRPr="00C62A7F">
        <w:rPr>
          <w:rStyle w:val="StyleUnderline"/>
        </w:rPr>
        <w:t xml:space="preserve"> present speculative </w:t>
      </w:r>
      <w:r w:rsidRPr="00C62A7F">
        <w:rPr>
          <w:rStyle w:val="StyleUnderline"/>
          <w:highlight w:val="cyan"/>
        </w:rPr>
        <w:t>bubble</w:t>
      </w:r>
      <w:r w:rsidRPr="00C62A7F">
        <w:rPr>
          <w:sz w:val="16"/>
        </w:rPr>
        <w:t xml:space="preserve">, like all others before it, </w:t>
      </w:r>
      <w:r w:rsidRPr="00C62A7F">
        <w:rPr>
          <w:rStyle w:val="StyleUnderline"/>
          <w:highlight w:val="cyan"/>
        </w:rPr>
        <w:t xml:space="preserve">is destined to </w:t>
      </w:r>
      <w:r w:rsidRPr="00C62A7F">
        <w:rPr>
          <w:rStyle w:val="StyleUnderline"/>
        </w:rPr>
        <w:t>burst</w:t>
      </w:r>
      <w:r w:rsidRPr="00C62A7F">
        <w:rPr>
          <w:sz w:val="16"/>
        </w:rPr>
        <w:t xml:space="preserve">. The financial oligarchs have already prepared their exit plans and golden parachutes as they have done in the past. </w:t>
      </w:r>
      <w:r w:rsidRPr="00C62A7F">
        <w:rPr>
          <w:rStyle w:val="StyleUnderline"/>
        </w:rPr>
        <w:t>The working class</w:t>
      </w:r>
      <w:r w:rsidRPr="00C62A7F">
        <w:rPr>
          <w:sz w:val="16"/>
        </w:rPr>
        <w:t xml:space="preserve">, however, </w:t>
      </w:r>
      <w:r w:rsidRPr="00C62A7F">
        <w:rPr>
          <w:rStyle w:val="StyleUnderline"/>
        </w:rPr>
        <w:t>has no escape</w:t>
      </w:r>
      <w:r w:rsidRPr="00C62A7F">
        <w:rPr>
          <w:sz w:val="16"/>
        </w:rPr>
        <w:t xml:space="preserve">. </w:t>
      </w:r>
      <w:r w:rsidRPr="00C62A7F">
        <w:rPr>
          <w:rStyle w:val="StyleUnderline"/>
        </w:rPr>
        <w:t>The</w:t>
      </w:r>
      <w:r w:rsidRPr="00C62A7F">
        <w:t xml:space="preserve"> </w:t>
      </w:r>
      <w:r w:rsidRPr="00C62A7F">
        <w:rPr>
          <w:rStyle w:val="Emphasis"/>
        </w:rPr>
        <w:t xml:space="preserve">collapse will </w:t>
      </w:r>
      <w:r w:rsidRPr="00C62A7F">
        <w:rPr>
          <w:rStyle w:val="Emphasis"/>
          <w:highlight w:val="cyan"/>
        </w:rPr>
        <w:t>bring</w:t>
      </w:r>
      <w:r w:rsidRPr="00C62A7F">
        <w:rPr>
          <w:rStyle w:val="StyleUnderline"/>
        </w:rPr>
        <w:t xml:space="preserve"> an even greater </w:t>
      </w:r>
      <w:r w:rsidRPr="00C62A7F">
        <w:rPr>
          <w:rStyle w:val="Emphasis"/>
          <w:highlight w:val="cyan"/>
        </w:rPr>
        <w:t>economic disaster</w:t>
      </w:r>
      <w:r w:rsidRPr="00C62A7F">
        <w:rPr>
          <w:rStyle w:val="StyleUnderline"/>
        </w:rPr>
        <w:t xml:space="preserve"> on top of what has already taken place.</w:t>
      </w:r>
    </w:p>
    <w:p w14:paraId="71A24761" w14:textId="77777777" w:rsidR="00FE38B8" w:rsidRPr="00C62A7F" w:rsidRDefault="00FE38B8" w:rsidP="00FE38B8">
      <w:pPr>
        <w:rPr>
          <w:sz w:val="16"/>
        </w:rPr>
      </w:pPr>
      <w:r w:rsidRPr="00C62A7F">
        <w:rPr>
          <w:rStyle w:val="StyleUnderline"/>
          <w:highlight w:val="cyan"/>
        </w:rPr>
        <w:lastRenderedPageBreak/>
        <w:t xml:space="preserve">The </w:t>
      </w:r>
      <w:r w:rsidRPr="00C62A7F">
        <w:rPr>
          <w:rStyle w:val="Emphasis"/>
          <w:highlight w:val="cyan"/>
        </w:rPr>
        <w:t>only</w:t>
      </w:r>
      <w:r w:rsidRPr="00C62A7F">
        <w:rPr>
          <w:rStyle w:val="Emphasis"/>
        </w:rPr>
        <w:t xml:space="preserve"> viable, realistic </w:t>
      </w:r>
      <w:r w:rsidRPr="00C62A7F">
        <w:rPr>
          <w:rStyle w:val="Emphasis"/>
          <w:highlight w:val="cyan"/>
        </w:rPr>
        <w:t>solution</w:t>
      </w:r>
      <w:r w:rsidRPr="00C62A7F">
        <w:rPr>
          <w:sz w:val="16"/>
        </w:rPr>
        <w:t xml:space="preserve"> </w:t>
      </w:r>
      <w:r w:rsidRPr="00C62A7F">
        <w:rPr>
          <w:rStyle w:val="StyleUnderline"/>
        </w:rPr>
        <w:t>to the</w:t>
      </w:r>
      <w:r w:rsidRPr="00C62A7F">
        <w:rPr>
          <w:sz w:val="16"/>
        </w:rPr>
        <w:t xml:space="preserve"> terminal disease </w:t>
      </w:r>
      <w:r w:rsidRPr="00C62A7F">
        <w:rPr>
          <w:rStyle w:val="StyleUnderline"/>
        </w:rPr>
        <w:t>that has gripped the capitalist socio-economic order</w:t>
      </w:r>
      <w:r w:rsidRPr="00C62A7F">
        <w:rPr>
          <w:sz w:val="16"/>
        </w:rPr>
        <w:t xml:space="preserve"> is the fight for a </w:t>
      </w:r>
      <w:r w:rsidRPr="00C62A7F">
        <w:rPr>
          <w:rStyle w:val="Emphasis"/>
          <w:highlight w:val="cyan"/>
        </w:rPr>
        <w:t>socialist program</w:t>
      </w:r>
      <w:r w:rsidRPr="00C62A7F">
        <w:rPr>
          <w:sz w:val="16"/>
        </w:rPr>
        <w:t xml:space="preserve"> </w:t>
      </w:r>
      <w:r w:rsidRPr="00C62A7F">
        <w:rPr>
          <w:rStyle w:val="StyleUnderline"/>
        </w:rPr>
        <w:t>to wrest the commanding heights of the economy and its financial system out of the hands of the present-day ruling class and</w:t>
      </w:r>
      <w:r w:rsidRPr="00C62A7F">
        <w:rPr>
          <w:sz w:val="16"/>
        </w:rPr>
        <w:t xml:space="preserve"> begin the economic reconstruction of society to meet social needs.</w:t>
      </w:r>
    </w:p>
    <w:p w14:paraId="6809259A" w14:textId="77777777" w:rsidR="00FE38B8" w:rsidRPr="00C62A7F" w:rsidRDefault="00FE38B8" w:rsidP="00FE38B8">
      <w:pPr>
        <w:pStyle w:val="Heading4"/>
      </w:pPr>
      <w:r>
        <w:t>It’s fast and feasible</w:t>
      </w:r>
    </w:p>
    <w:p w14:paraId="41F48261" w14:textId="77777777" w:rsidR="00FE38B8" w:rsidRPr="00C62A7F" w:rsidRDefault="00FE38B8" w:rsidP="00FE38B8">
      <w:r w:rsidRPr="00C62A7F">
        <w:rPr>
          <w:rStyle w:val="Style13ptBold"/>
        </w:rPr>
        <w:t xml:space="preserve">Monbiot 19 </w:t>
      </w:r>
      <w:r w:rsidRPr="00C62A7F">
        <w:rPr>
          <w:sz w:val="16"/>
          <w:szCs w:val="16"/>
        </w:rPr>
        <w:t xml:space="preserve">(George Monbiot, citing Erica Chenoweth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12" w:history="1">
        <w:r w:rsidRPr="00C62A7F">
          <w:rPr>
            <w:sz w:val="16"/>
            <w:szCs w:val="16"/>
          </w:rPr>
          <w:t>https://www.theguardian.com/commentisfree/2019/apr/15/rebellion-prevent-ecological-apocalypse-civil-disobedience</w:t>
        </w:r>
      </w:hyperlink>
      <w:r w:rsidRPr="00C62A7F">
        <w:rPr>
          <w:sz w:val="16"/>
          <w:szCs w:val="16"/>
        </w:rPr>
        <w:t xml:space="preserve"> accessed: 8-29-2019)</w:t>
      </w:r>
    </w:p>
    <w:p w14:paraId="5C3A9043" w14:textId="77777777" w:rsidR="00FE38B8" w:rsidRPr="00C62A7F" w:rsidRDefault="00FE38B8" w:rsidP="00FE38B8">
      <w:pPr>
        <w:rPr>
          <w:sz w:val="16"/>
        </w:rPr>
      </w:pPr>
      <w:r w:rsidRPr="00C62A7F">
        <w:rPr>
          <w:rStyle w:val="StyleUnderline"/>
          <w:highlight w:val="cyan"/>
        </w:rPr>
        <w:t xml:space="preserve">As the </w:t>
      </w:r>
      <w:r w:rsidRPr="00C62A7F">
        <w:rPr>
          <w:rStyle w:val="Emphasis"/>
          <w:highlight w:val="cyan"/>
        </w:rPr>
        <w:t>environmental crisis accelerates</w:t>
      </w:r>
      <w:r w:rsidRPr="00C62A7F">
        <w:rPr>
          <w:rStyle w:val="StyleUnderline"/>
        </w:rPr>
        <w:t>, and as protest movements</w:t>
      </w:r>
      <w:r w:rsidRPr="00C62A7F">
        <w:rPr>
          <w:sz w:val="16"/>
        </w:rPr>
        <w:t xml:space="preserve"> like YouthStrike4Climate and Extinction Rebellion </w:t>
      </w:r>
      <w:r w:rsidRPr="00C62A7F">
        <w:rPr>
          <w:rStyle w:val="StyleUnderline"/>
        </w:rPr>
        <w:t xml:space="preserve">make it harder not to see what we face, </w:t>
      </w:r>
      <w:r w:rsidRPr="00C62A7F">
        <w:rPr>
          <w:rStyle w:val="StyleUnderline"/>
          <w:highlight w:val="cyan"/>
        </w:rPr>
        <w:t>people discover</w:t>
      </w:r>
      <w:r w:rsidRPr="00C62A7F">
        <w:rPr>
          <w:rStyle w:val="StyleUnderline"/>
        </w:rPr>
        <w:t xml:space="preserve"> more inventive </w:t>
      </w:r>
      <w:r w:rsidRPr="00C62A7F">
        <w:rPr>
          <w:rStyle w:val="StyleUnderline"/>
          <w:highlight w:val="cyan"/>
        </w:rPr>
        <w:t>means of</w:t>
      </w:r>
      <w:r w:rsidRPr="00C62A7F">
        <w:rPr>
          <w:rStyle w:val="StyleUnderline"/>
        </w:rPr>
        <w:t xml:space="preserve"> shutting their eyes and </w:t>
      </w:r>
      <w:r w:rsidRPr="00C62A7F">
        <w:rPr>
          <w:rStyle w:val="Emphasis"/>
          <w:highlight w:val="cyan"/>
        </w:rPr>
        <w:t>shedding responsibility</w:t>
      </w:r>
      <w:r w:rsidRPr="00C62A7F">
        <w:rPr>
          <w:sz w:val="16"/>
        </w:rPr>
        <w:t xml:space="preserve">. Underlying these excuses is a deep-rooted belief that if we really are in trouble, someone somewhere will come to our rescue: “they” won’t let it happen. But there is no they, just us. </w:t>
      </w:r>
      <w:r w:rsidRPr="00C62A7F">
        <w:rPr>
          <w:rStyle w:val="StyleUnderline"/>
          <w:highlight w:val="cyan"/>
        </w:rPr>
        <w:t>The political class</w:t>
      </w:r>
      <w:r w:rsidRPr="00C62A7F">
        <w:rPr>
          <w:sz w:val="16"/>
        </w:rPr>
        <w:t xml:space="preserve">, as anyone who has followed its progress over the past three years can surely now see, </w:t>
      </w:r>
      <w:r w:rsidRPr="00C62A7F">
        <w:rPr>
          <w:rStyle w:val="StyleUnderline"/>
          <w:highlight w:val="cyan"/>
        </w:rPr>
        <w:t>is</w:t>
      </w:r>
      <w:r w:rsidRPr="00C62A7F">
        <w:rPr>
          <w:rStyle w:val="StyleUnderline"/>
        </w:rPr>
        <w:t xml:space="preserve"> chaotic, </w:t>
      </w:r>
      <w:r w:rsidRPr="00C62A7F">
        <w:rPr>
          <w:rStyle w:val="Emphasis"/>
          <w:highlight w:val="cyan"/>
        </w:rPr>
        <w:t>unwilling</w:t>
      </w:r>
      <w:r w:rsidRPr="00C62A7F">
        <w:rPr>
          <w:rStyle w:val="StyleUnderline"/>
          <w:highlight w:val="cyan"/>
        </w:rPr>
        <w:t xml:space="preserve"> and</w:t>
      </w:r>
      <w:r w:rsidRPr="00C62A7F">
        <w:rPr>
          <w:rStyle w:val="StyleUnderline"/>
        </w:rPr>
        <w:t xml:space="preserve">, in isolation, strategically </w:t>
      </w:r>
      <w:r w:rsidRPr="00C62A7F">
        <w:rPr>
          <w:rStyle w:val="Emphasis"/>
          <w:highlight w:val="cyan"/>
        </w:rPr>
        <w:t>incapable</w:t>
      </w:r>
      <w:r w:rsidRPr="00C62A7F">
        <w:rPr>
          <w:rStyle w:val="StyleUnderline"/>
          <w:highlight w:val="cyan"/>
        </w:rPr>
        <w:t xml:space="preserve"> of addressing </w:t>
      </w:r>
      <w:r w:rsidRPr="00C62A7F">
        <w:rPr>
          <w:rStyle w:val="Emphasis"/>
          <w:highlight w:val="cyan"/>
        </w:rPr>
        <w:t>even short-term crises</w:t>
      </w:r>
      <w:r w:rsidRPr="00C62A7F">
        <w:rPr>
          <w:rStyle w:val="StyleUnderline"/>
        </w:rPr>
        <w:t>, let alone a vast existential predicament</w:t>
      </w:r>
      <w:r w:rsidRPr="00C62A7F">
        <w:rPr>
          <w:sz w:val="16"/>
        </w:rPr>
        <w:t xml:space="preserve">.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 Catastrophe afflicts people now and, unlike those in the rich world who can still afford to wallow in despair, they are forced to respond in practical ways. </w:t>
      </w:r>
      <w:r w:rsidRPr="00C62A7F">
        <w:rPr>
          <w:rStyle w:val="StyleUnderline"/>
          <w:highlight w:val="cyan"/>
        </w:rPr>
        <w:t xml:space="preserve">In </w:t>
      </w:r>
      <w:r w:rsidRPr="00C62A7F">
        <w:rPr>
          <w:rStyle w:val="Emphasis"/>
          <w:highlight w:val="cyan"/>
        </w:rPr>
        <w:t>Mozambique</w:t>
      </w:r>
      <w:r w:rsidRPr="00C62A7F">
        <w:rPr>
          <w:rStyle w:val="StyleUnderline"/>
          <w:highlight w:val="cyan"/>
        </w:rPr>
        <w:t xml:space="preserve">, </w:t>
      </w:r>
      <w:r w:rsidRPr="00C62A7F">
        <w:rPr>
          <w:rStyle w:val="Emphasis"/>
          <w:highlight w:val="cyan"/>
        </w:rPr>
        <w:t>Zimbabwe</w:t>
      </w:r>
      <w:r w:rsidRPr="00C62A7F">
        <w:rPr>
          <w:rStyle w:val="StyleUnderline"/>
          <w:highlight w:val="cyan"/>
        </w:rPr>
        <w:t xml:space="preserve"> </w:t>
      </w:r>
      <w:r w:rsidRPr="00C62A7F">
        <w:rPr>
          <w:rStyle w:val="StyleUnderline"/>
        </w:rPr>
        <w:t xml:space="preserve">and </w:t>
      </w:r>
      <w:r w:rsidRPr="00C62A7F">
        <w:rPr>
          <w:rStyle w:val="Emphasis"/>
          <w:highlight w:val="cyan"/>
        </w:rPr>
        <w:t>Malawi</w:t>
      </w:r>
      <w:r w:rsidRPr="00C62A7F">
        <w:rPr>
          <w:rStyle w:val="StyleUnderline"/>
        </w:rPr>
        <w:t xml:space="preserve">, devastated by Cyclone Idai, in </w:t>
      </w:r>
      <w:r w:rsidRPr="00C62A7F">
        <w:rPr>
          <w:rStyle w:val="Emphasis"/>
          <w:highlight w:val="cyan"/>
        </w:rPr>
        <w:t>Syria</w:t>
      </w:r>
      <w:r w:rsidRPr="00C62A7F">
        <w:rPr>
          <w:rStyle w:val="StyleUnderline"/>
          <w:highlight w:val="cyan"/>
        </w:rPr>
        <w:t xml:space="preserve">, </w:t>
      </w:r>
      <w:r w:rsidRPr="00C62A7F">
        <w:rPr>
          <w:rStyle w:val="Emphasis"/>
          <w:highlight w:val="cyan"/>
        </w:rPr>
        <w:t>Libya</w:t>
      </w:r>
      <w:r w:rsidRPr="00C62A7F">
        <w:rPr>
          <w:rStyle w:val="StyleUnderline"/>
          <w:highlight w:val="cyan"/>
        </w:rPr>
        <w:t xml:space="preserve"> </w:t>
      </w:r>
      <w:r w:rsidRPr="00C62A7F">
        <w:rPr>
          <w:rStyle w:val="StyleUnderline"/>
        </w:rPr>
        <w:t xml:space="preserve">and </w:t>
      </w:r>
      <w:r w:rsidRPr="00C62A7F">
        <w:rPr>
          <w:rStyle w:val="Emphasis"/>
          <w:highlight w:val="cyan"/>
        </w:rPr>
        <w:t>Yemen</w:t>
      </w:r>
      <w:r w:rsidRPr="00C62A7F">
        <w:rPr>
          <w:rStyle w:val="StyleUnderline"/>
        </w:rPr>
        <w:t xml:space="preserve">, where climate chaos has contributed to civil war, in </w:t>
      </w:r>
      <w:r w:rsidRPr="00C62A7F">
        <w:rPr>
          <w:rStyle w:val="Emphasis"/>
          <w:highlight w:val="cyan"/>
        </w:rPr>
        <w:t>Guatemala</w:t>
      </w:r>
      <w:r w:rsidRPr="00C62A7F">
        <w:rPr>
          <w:rStyle w:val="StyleUnderline"/>
          <w:highlight w:val="cyan"/>
        </w:rPr>
        <w:t xml:space="preserve">, </w:t>
      </w:r>
      <w:r w:rsidRPr="00C62A7F">
        <w:rPr>
          <w:rStyle w:val="Emphasis"/>
          <w:highlight w:val="cyan"/>
        </w:rPr>
        <w:t>Honduras</w:t>
      </w:r>
      <w:r w:rsidRPr="00C62A7F">
        <w:rPr>
          <w:rStyle w:val="StyleUnderline"/>
          <w:highlight w:val="cyan"/>
        </w:rPr>
        <w:t xml:space="preserve"> and </w:t>
      </w:r>
      <w:r w:rsidRPr="00C62A7F">
        <w:rPr>
          <w:rStyle w:val="Emphasis"/>
          <w:highlight w:val="cyan"/>
        </w:rPr>
        <w:t>El Salvador</w:t>
      </w:r>
      <w:r w:rsidRPr="00C62A7F">
        <w:rPr>
          <w:rStyle w:val="StyleUnderline"/>
        </w:rPr>
        <w:t xml:space="preserve">, where crop failure, drought and the collapse of fisheries have driven people from their homes, </w:t>
      </w:r>
      <w:r w:rsidRPr="00C62A7F">
        <w:rPr>
          <w:rStyle w:val="Emphasis"/>
          <w:highlight w:val="cyan"/>
        </w:rPr>
        <w:t>despair is not an option</w:t>
      </w:r>
      <w:r w:rsidRPr="00C62A7F">
        <w:rPr>
          <w:sz w:val="16"/>
        </w:rPr>
        <w:t xml:space="preserve">. </w:t>
      </w:r>
      <w:r w:rsidRPr="00C62A7F">
        <w:rPr>
          <w:rStyle w:val="StyleUnderline"/>
          <w:highlight w:val="cyan"/>
        </w:rPr>
        <w:t xml:space="preserve">Our </w:t>
      </w:r>
      <w:r w:rsidRPr="00C62A7F">
        <w:rPr>
          <w:rStyle w:val="Emphasis"/>
          <w:highlight w:val="cyan"/>
        </w:rPr>
        <w:t>inaction</w:t>
      </w:r>
      <w:r w:rsidRPr="00C62A7F">
        <w:rPr>
          <w:rStyle w:val="StyleUnderline"/>
          <w:highlight w:val="cyan"/>
        </w:rPr>
        <w:t xml:space="preserve"> has </w:t>
      </w:r>
      <w:r w:rsidRPr="00C62A7F">
        <w:rPr>
          <w:rStyle w:val="Emphasis"/>
          <w:highlight w:val="cyan"/>
        </w:rPr>
        <w:t>forced them into action</w:t>
      </w:r>
      <w:r w:rsidRPr="00C62A7F">
        <w:rPr>
          <w:rStyle w:val="StyleUnderline"/>
        </w:rPr>
        <w:t>, as they respond to terrifying circumstances caused primarily by the rich world’s consumption</w:t>
      </w:r>
      <w:r w:rsidRPr="00C62A7F">
        <w:rPr>
          <w:sz w:val="16"/>
        </w:rPr>
        <w:t xml:space="preserve">.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with every increment of global heating, with every rise in material resource consumption, we will have to accept still greater losses, many of which can still be prevented through radical transformation. </w:t>
      </w:r>
      <w:r w:rsidRPr="00C62A7F">
        <w:rPr>
          <w:rStyle w:val="Emphasis"/>
          <w:highlight w:val="cyan"/>
        </w:rPr>
        <w:t>Every nonlinear transformation in history has taken people by surprise</w:t>
      </w:r>
      <w:r w:rsidRPr="00C62A7F">
        <w:rPr>
          <w:sz w:val="16"/>
        </w:rPr>
        <w:t xml:space="preserve">. As Alexei Yurchak explains in his book about the collapse of the Soviet Union – Everything Was Forever, Until It Was No More – </w:t>
      </w:r>
      <w:r w:rsidRPr="00C62A7F">
        <w:rPr>
          <w:rStyle w:val="StyleUnderline"/>
          <w:highlight w:val="cyan"/>
        </w:rPr>
        <w:t xml:space="preserve">systems look </w:t>
      </w:r>
      <w:r w:rsidRPr="00C62A7F">
        <w:rPr>
          <w:rStyle w:val="StyleUnderline"/>
          <w:highlight w:val="cyan"/>
        </w:rPr>
        <w:lastRenderedPageBreak/>
        <w:t xml:space="preserve">immutable until they </w:t>
      </w:r>
      <w:r w:rsidRPr="00C62A7F">
        <w:rPr>
          <w:rStyle w:val="Emphasis"/>
          <w:highlight w:val="cyan"/>
        </w:rPr>
        <w:t>suddenly disintegrate</w:t>
      </w:r>
      <w:r w:rsidRPr="00C62A7F">
        <w:rPr>
          <w:sz w:val="16"/>
        </w:rPr>
        <w:t xml:space="preserve">. As soon as they do, the disintegration retrospectively looks inevitable. </w:t>
      </w:r>
      <w:r w:rsidRPr="00C62A7F">
        <w:rPr>
          <w:rStyle w:val="StyleUnderline"/>
          <w:highlight w:val="cyan"/>
        </w:rPr>
        <w:t>Our system</w:t>
      </w:r>
      <w:r w:rsidRPr="00C62A7F">
        <w:rPr>
          <w:sz w:val="16"/>
        </w:rPr>
        <w:t xml:space="preserve"> – characterised by perpetual economic growth on a planet that is not growing – </w:t>
      </w:r>
      <w:r w:rsidRPr="00C62A7F">
        <w:rPr>
          <w:rStyle w:val="StyleUnderline"/>
          <w:highlight w:val="cyan"/>
        </w:rPr>
        <w:t xml:space="preserve">will </w:t>
      </w:r>
      <w:r w:rsidRPr="00C62A7F">
        <w:rPr>
          <w:rStyle w:val="Emphasis"/>
          <w:highlight w:val="cyan"/>
        </w:rPr>
        <w:t>inevitably implode</w:t>
      </w:r>
      <w:r w:rsidRPr="00C62A7F">
        <w:rPr>
          <w:sz w:val="16"/>
        </w:rPr>
        <w:t xml:space="preserve">. </w:t>
      </w:r>
      <w:r w:rsidRPr="00C62A7F">
        <w:rPr>
          <w:rStyle w:val="StyleUnderline"/>
          <w:highlight w:val="cyan"/>
        </w:rPr>
        <w:t xml:space="preserve">The </w:t>
      </w:r>
      <w:r w:rsidRPr="00C62A7F">
        <w:rPr>
          <w:rStyle w:val="Emphasis"/>
          <w:highlight w:val="cyan"/>
        </w:rPr>
        <w:t>only question</w:t>
      </w:r>
      <w:r w:rsidRPr="00C62A7F">
        <w:rPr>
          <w:rStyle w:val="StyleUnderline"/>
          <w:highlight w:val="cyan"/>
        </w:rPr>
        <w:t xml:space="preserve"> is whether the transformation is </w:t>
      </w:r>
      <w:r w:rsidRPr="00C62A7F">
        <w:rPr>
          <w:rStyle w:val="Emphasis"/>
          <w:highlight w:val="cyan"/>
        </w:rPr>
        <w:t>planned or unplanned</w:t>
      </w:r>
      <w:r w:rsidRPr="00C62A7F">
        <w:rPr>
          <w:sz w:val="16"/>
        </w:rPr>
        <w:t xml:space="preserve">. </w:t>
      </w:r>
      <w:r w:rsidRPr="00C62A7F">
        <w:rPr>
          <w:rStyle w:val="StyleUnderline"/>
          <w:highlight w:val="cyan"/>
        </w:rPr>
        <w:t xml:space="preserve">Our task is to </w:t>
      </w:r>
      <w:r w:rsidRPr="00C62A7F">
        <w:rPr>
          <w:rStyle w:val="Emphasis"/>
          <w:highlight w:val="cyan"/>
        </w:rPr>
        <w:t>ensure it is planned</w:t>
      </w:r>
      <w:r w:rsidRPr="00C62A7F">
        <w:rPr>
          <w:rStyle w:val="StyleUnderline"/>
        </w:rPr>
        <w:t>, and fast</w:t>
      </w:r>
      <w:r w:rsidRPr="00C62A7F">
        <w:rPr>
          <w:sz w:val="16"/>
        </w:rPr>
        <w:t xml:space="preserve">. </w:t>
      </w:r>
      <w:r w:rsidRPr="00C62A7F">
        <w:rPr>
          <w:rStyle w:val="StyleUnderline"/>
          <w:highlight w:val="cyan"/>
        </w:rPr>
        <w:t xml:space="preserve">We need to conceive and build a </w:t>
      </w:r>
      <w:r w:rsidRPr="00C62A7F">
        <w:rPr>
          <w:rStyle w:val="Emphasis"/>
          <w:highlight w:val="cyan"/>
        </w:rPr>
        <w:t>new system</w:t>
      </w:r>
      <w:r w:rsidRPr="00C62A7F">
        <w:rPr>
          <w:rStyle w:val="StyleUnderline"/>
        </w:rPr>
        <w:t xml:space="preserve"> based on the principle that every generation, everywhere has an equal right to enjoy natural wealth</w:t>
      </w:r>
      <w:r w:rsidRPr="00C62A7F">
        <w:rPr>
          <w:sz w:val="16"/>
        </w:rPr>
        <w:t xml:space="preserve">. </w:t>
      </w:r>
      <w:r w:rsidRPr="00C62A7F">
        <w:rPr>
          <w:rStyle w:val="StyleUnderline"/>
          <w:highlight w:val="cyan"/>
        </w:rPr>
        <w:t xml:space="preserve">This is </w:t>
      </w:r>
      <w:r w:rsidRPr="00C62A7F">
        <w:rPr>
          <w:rStyle w:val="Emphasis"/>
          <w:highlight w:val="cyan"/>
        </w:rPr>
        <w:t>less daunting than we might imagine</w:t>
      </w:r>
      <w:r w:rsidRPr="00C62A7F">
        <w:rPr>
          <w:sz w:val="16"/>
        </w:rPr>
        <w:t xml:space="preserve">. </w:t>
      </w:r>
      <w:r w:rsidRPr="00C62A7F">
        <w:rPr>
          <w:rStyle w:val="StyleUnderline"/>
          <w:highlight w:val="cyan"/>
        </w:rPr>
        <w:t>As</w:t>
      </w:r>
      <w:r w:rsidRPr="00C62A7F">
        <w:rPr>
          <w:sz w:val="16"/>
        </w:rPr>
        <w:t xml:space="preserve"> Erica Chenoweth’s </w:t>
      </w:r>
      <w:r w:rsidRPr="00C62A7F">
        <w:rPr>
          <w:rStyle w:val="Emphasis"/>
          <w:highlight w:val="cyan"/>
        </w:rPr>
        <w:t>historical research</w:t>
      </w:r>
      <w:r w:rsidRPr="00C62A7F">
        <w:rPr>
          <w:rStyle w:val="StyleUnderline"/>
          <w:highlight w:val="cyan"/>
        </w:rPr>
        <w:t xml:space="preserve"> reveals,</w:t>
      </w:r>
      <w:r w:rsidRPr="00C62A7F">
        <w:rPr>
          <w:rStyle w:val="StyleUnderline"/>
        </w:rPr>
        <w:t xml:space="preserve"> for a </w:t>
      </w:r>
      <w:r w:rsidRPr="00C62A7F">
        <w:rPr>
          <w:rStyle w:val="Emphasis"/>
        </w:rPr>
        <w:t xml:space="preserve">peaceful mass movement </w:t>
      </w:r>
      <w:r w:rsidRPr="00C62A7F">
        <w:rPr>
          <w:rStyle w:val="StyleUnderline"/>
        </w:rPr>
        <w:t xml:space="preserve">to succeed, a </w:t>
      </w:r>
      <w:r w:rsidRPr="00C62A7F">
        <w:rPr>
          <w:rStyle w:val="Emphasis"/>
        </w:rPr>
        <w:t>maximum</w:t>
      </w:r>
      <w:r w:rsidRPr="00C62A7F">
        <w:rPr>
          <w:rStyle w:val="StyleUnderline"/>
        </w:rPr>
        <w:t xml:space="preserve"> of </w:t>
      </w:r>
      <w:r w:rsidRPr="00C62A7F">
        <w:rPr>
          <w:rStyle w:val="Emphasis"/>
        </w:rPr>
        <w:t>3.5% of the population</w:t>
      </w:r>
      <w:r w:rsidRPr="00C62A7F">
        <w:rPr>
          <w:rStyle w:val="StyleUnderline"/>
        </w:rPr>
        <w:t xml:space="preserve"> needs to mobilise</w:t>
      </w:r>
      <w:r w:rsidRPr="00C62A7F">
        <w:rPr>
          <w:sz w:val="16"/>
        </w:rPr>
        <w:t xml:space="preserve">. </w:t>
      </w:r>
      <w:r w:rsidRPr="00C62A7F">
        <w:rPr>
          <w:rStyle w:val="StyleUnderline"/>
          <w:highlight w:val="cyan"/>
        </w:rPr>
        <w:t>Humans are</w:t>
      </w:r>
      <w:r w:rsidRPr="00C62A7F">
        <w:rPr>
          <w:rStyle w:val="StyleUnderline"/>
        </w:rPr>
        <w:t xml:space="preserve"> ultra-social mammals, </w:t>
      </w:r>
      <w:r w:rsidRPr="00C62A7F">
        <w:rPr>
          <w:rStyle w:val="Emphasis"/>
          <w:highlight w:val="cyan"/>
        </w:rPr>
        <w:t>constantly</w:t>
      </w:r>
      <w:r w:rsidRPr="00C62A7F">
        <w:rPr>
          <w:rStyle w:val="StyleUnderline"/>
        </w:rPr>
        <w:t xml:space="preserve"> if subliminally </w:t>
      </w:r>
      <w:r w:rsidRPr="00C62A7F">
        <w:rPr>
          <w:rStyle w:val="Emphasis"/>
          <w:highlight w:val="cyan"/>
        </w:rPr>
        <w:t>aware of shifting social currents</w:t>
      </w:r>
      <w:r w:rsidRPr="00C62A7F">
        <w:rPr>
          <w:sz w:val="16"/>
        </w:rPr>
        <w:t xml:space="preserve">. </w:t>
      </w:r>
      <w:r w:rsidRPr="00C62A7F">
        <w:rPr>
          <w:rStyle w:val="StyleUnderline"/>
        </w:rPr>
        <w:t xml:space="preserve">Once we perceive that the status quo has changed, </w:t>
      </w:r>
      <w:r w:rsidRPr="00C62A7F">
        <w:rPr>
          <w:rStyle w:val="StyleUnderline"/>
          <w:highlight w:val="cyan"/>
        </w:rPr>
        <w:t xml:space="preserve">we </w:t>
      </w:r>
      <w:r w:rsidRPr="00C62A7F">
        <w:rPr>
          <w:rStyle w:val="Emphasis"/>
          <w:highlight w:val="cyan"/>
        </w:rPr>
        <w:t>flip suddenly</w:t>
      </w:r>
      <w:r w:rsidRPr="00C62A7F">
        <w:rPr>
          <w:rStyle w:val="StyleUnderline"/>
        </w:rPr>
        <w:t xml:space="preserve"> from support for one state of being to support for another</w:t>
      </w:r>
      <w:r w:rsidRPr="00C62A7F">
        <w:rPr>
          <w:sz w:val="16"/>
        </w:rPr>
        <w:t xml:space="preserve">. </w:t>
      </w:r>
      <w:r w:rsidRPr="00C62A7F">
        <w:rPr>
          <w:rStyle w:val="StyleUnderline"/>
          <w:highlight w:val="cyan"/>
        </w:rPr>
        <w:t xml:space="preserve">When a committed and vocal </w:t>
      </w:r>
      <w:r w:rsidRPr="00C62A7F">
        <w:rPr>
          <w:rStyle w:val="Emphasis"/>
          <w:highlight w:val="cyan"/>
        </w:rPr>
        <w:t>3.5%</w:t>
      </w:r>
      <w:r w:rsidRPr="00C62A7F">
        <w:rPr>
          <w:rStyle w:val="StyleUnderline"/>
          <w:highlight w:val="cyan"/>
        </w:rPr>
        <w:t xml:space="preserve"> unites behind the </w:t>
      </w:r>
      <w:r w:rsidRPr="00C62A7F">
        <w:rPr>
          <w:rStyle w:val="Emphasis"/>
          <w:highlight w:val="cyan"/>
        </w:rPr>
        <w:t>demand for a new system</w:t>
      </w:r>
      <w:r w:rsidRPr="00C62A7F">
        <w:rPr>
          <w:rStyle w:val="StyleUnderline"/>
          <w:highlight w:val="cyan"/>
        </w:rPr>
        <w:t xml:space="preserve">, the </w:t>
      </w:r>
      <w:r w:rsidRPr="00C62A7F">
        <w:rPr>
          <w:rStyle w:val="Emphasis"/>
          <w:highlight w:val="cyan"/>
        </w:rPr>
        <w:t>social avalanche</w:t>
      </w:r>
      <w:r w:rsidRPr="00C62A7F">
        <w:rPr>
          <w:rStyle w:val="StyleUnderline"/>
          <w:highlight w:val="cyan"/>
        </w:rPr>
        <w:t xml:space="preserve"> that follows </w:t>
      </w:r>
      <w:r w:rsidRPr="00C62A7F">
        <w:rPr>
          <w:rStyle w:val="Emphasis"/>
          <w:highlight w:val="cyan"/>
        </w:rPr>
        <w:t>becomes irresistible</w:t>
      </w:r>
      <w:r w:rsidRPr="00C62A7F">
        <w:rPr>
          <w:sz w:val="16"/>
        </w:rPr>
        <w:t>. Giving up before we have reached this threshold is worse than despair: it is defeatism. Today, Extinction Rebellion takes to streets around the world in defence of our life-support systems. Through daring, disruptive, nonviolent action, it forces our environmental predicament on to the political agenda.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218C5A52" w14:textId="77777777" w:rsidR="00FE38B8" w:rsidRPr="009E58D7" w:rsidRDefault="00FE38B8" w:rsidP="00FE38B8"/>
    <w:p w14:paraId="2071BC01" w14:textId="77777777" w:rsidR="00FE38B8" w:rsidRPr="00C62A7F" w:rsidRDefault="00FE38B8" w:rsidP="00FE38B8">
      <w:pPr>
        <w:pStyle w:val="Heading2"/>
      </w:pPr>
      <w:r w:rsidRPr="00C62A7F">
        <w:lastRenderedPageBreak/>
        <w:t>Oil Adv</w:t>
      </w:r>
    </w:p>
    <w:p w14:paraId="0FFAAEAE" w14:textId="77777777" w:rsidR="00FE38B8" w:rsidRPr="00C62A7F" w:rsidRDefault="00FE38B8" w:rsidP="00FE38B8">
      <w:pPr>
        <w:pStyle w:val="Heading4"/>
      </w:pPr>
      <w:r w:rsidRPr="00C62A7F">
        <w:rPr>
          <w:u w:val="single"/>
        </w:rPr>
        <w:t>2020</w:t>
      </w:r>
      <w:r w:rsidRPr="00C62A7F">
        <w:t xml:space="preserve"> was </w:t>
      </w:r>
      <w:r w:rsidRPr="00C62A7F">
        <w:rPr>
          <w:u w:val="single"/>
        </w:rPr>
        <w:t>peak</w:t>
      </w:r>
      <w:r w:rsidRPr="00C62A7F">
        <w:t xml:space="preserve"> oil – irreversible </w:t>
      </w:r>
      <w:r w:rsidRPr="00C62A7F">
        <w:rPr>
          <w:u w:val="single"/>
        </w:rPr>
        <w:t>decline</w:t>
      </w:r>
      <w:r w:rsidRPr="00C62A7F">
        <w:t>.</w:t>
      </w:r>
    </w:p>
    <w:p w14:paraId="1F0C0A67" w14:textId="77777777" w:rsidR="00FE38B8" w:rsidRPr="00C62A7F" w:rsidRDefault="00FE38B8" w:rsidP="00FE38B8">
      <w:r w:rsidRPr="00C62A7F">
        <w:t xml:space="preserve">Nafeez </w:t>
      </w:r>
      <w:r w:rsidRPr="00C62A7F">
        <w:rPr>
          <w:rStyle w:val="Style13ptBold"/>
        </w:rPr>
        <w:t>Ahmed 20</w:t>
      </w:r>
      <w:r w:rsidRPr="00C62A7F">
        <w:t>. M.A. in contemporary war &amp; peace studies and a DPhil (April 2009) in international relations from the School of Global Studies at Sussex University. The End of the Oil Age Is Upon Us. No Publication. 8-26-2020. https://www.vice.com/en/article/3aze8j/the-end-of-the-oil-age-is-upon-us</w:t>
      </w:r>
    </w:p>
    <w:p w14:paraId="2BF7C5F2" w14:textId="77777777" w:rsidR="00FE38B8" w:rsidRPr="00C62A7F" w:rsidRDefault="00FE38B8" w:rsidP="00FE38B8">
      <w:pPr>
        <w:rPr>
          <w:sz w:val="16"/>
        </w:rPr>
      </w:pPr>
      <w:r w:rsidRPr="00C62A7F">
        <w:rPr>
          <w:sz w:val="16"/>
        </w:rPr>
        <w:t xml:space="preserve">The </w:t>
      </w:r>
      <w:r w:rsidRPr="00C62A7F">
        <w:rPr>
          <w:rStyle w:val="StyleUnderline"/>
          <w:highlight w:val="cyan"/>
        </w:rPr>
        <w:t xml:space="preserve">oil </w:t>
      </w:r>
      <w:r w:rsidRPr="00C62A7F">
        <w:rPr>
          <w:rStyle w:val="StyleUnderline"/>
        </w:rPr>
        <w:t>industry is on the</w:t>
      </w:r>
      <w:r w:rsidRPr="00C62A7F">
        <w:rPr>
          <w:rStyle w:val="StyleUnderline"/>
          <w:highlight w:val="cyan"/>
        </w:rPr>
        <w:t xml:space="preserve"> cusp of</w:t>
      </w:r>
      <w:r w:rsidRPr="00C62A7F">
        <w:rPr>
          <w:rStyle w:val="StyleUnderline"/>
        </w:rPr>
        <w:t xml:space="preserve"> a process of almost </w:t>
      </w:r>
      <w:r w:rsidRPr="00C62A7F">
        <w:rPr>
          <w:rStyle w:val="Emphasis"/>
        </w:rPr>
        <w:t xml:space="preserve">total </w:t>
      </w:r>
      <w:r w:rsidRPr="00C62A7F">
        <w:rPr>
          <w:rStyle w:val="Emphasis"/>
          <w:highlight w:val="cyan"/>
        </w:rPr>
        <w:t>decimation</w:t>
      </w:r>
      <w:r w:rsidRPr="00C62A7F">
        <w:rPr>
          <w:rStyle w:val="StyleUnderline"/>
        </w:rPr>
        <w:t xml:space="preserve"> that will begin over the next 30 years</w:t>
      </w:r>
      <w:r w:rsidRPr="00C62A7F">
        <w:rPr>
          <w:sz w:val="16"/>
        </w:rPr>
        <w:t xml:space="preserve">, and </w:t>
      </w:r>
      <w:r w:rsidRPr="00C62A7F">
        <w:rPr>
          <w:rStyle w:val="Emphasis"/>
        </w:rPr>
        <w:t>continue through</w:t>
      </w:r>
      <w:r w:rsidRPr="00C62A7F">
        <w:rPr>
          <w:rStyle w:val="StyleUnderline"/>
        </w:rPr>
        <w:t xml:space="preserve"> to the next century</w:t>
      </w:r>
      <w:r w:rsidRPr="00C62A7F">
        <w:rPr>
          <w:sz w:val="16"/>
        </w:rPr>
        <w:t>. That’s the stark implication of a new forecast by a team of energy analysts led by a former US government energy advisor, seen exclusively by Motherboard.  </w:t>
      </w:r>
    </w:p>
    <w:p w14:paraId="5B71950D" w14:textId="77777777" w:rsidR="00FE38B8" w:rsidRPr="00C62A7F" w:rsidRDefault="00FE38B8" w:rsidP="00FE38B8">
      <w:pPr>
        <w:rPr>
          <w:sz w:val="16"/>
        </w:rPr>
      </w:pPr>
      <w:r w:rsidRPr="00C62A7F">
        <w:rPr>
          <w:rStyle w:val="StyleUnderline"/>
          <w:highlight w:val="cyan"/>
        </w:rPr>
        <w:t>2020</w:t>
      </w:r>
      <w:r w:rsidRPr="00C62A7F">
        <w:rPr>
          <w:rStyle w:val="StyleUnderline"/>
        </w:rPr>
        <w:t xml:space="preserve">, the forecast suggests, will go down in history as </w:t>
      </w:r>
      <w:r w:rsidRPr="00C62A7F">
        <w:rPr>
          <w:rStyle w:val="StyleUnderline"/>
          <w:highlight w:val="cyan"/>
        </w:rPr>
        <w:t xml:space="preserve">the final </w:t>
      </w:r>
      <w:r w:rsidRPr="00C62A7F">
        <w:rPr>
          <w:rStyle w:val="Emphasis"/>
          <w:highlight w:val="cyan"/>
        </w:rPr>
        <w:t>point-of-no-return</w:t>
      </w:r>
      <w:r w:rsidRPr="00C62A7F">
        <w:rPr>
          <w:rStyle w:val="StyleUnderline"/>
        </w:rPr>
        <w:t xml:space="preserve"> for the global oil industry</w:t>
      </w:r>
      <w:r w:rsidRPr="00C62A7F">
        <w:rPr>
          <w:sz w:val="16"/>
        </w:rPr>
        <w:t xml:space="preserve">—a date to which we will look back and remember how </w:t>
      </w:r>
      <w:r w:rsidRPr="00C62A7F">
        <w:rPr>
          <w:rStyle w:val="StyleUnderline"/>
          <w:highlight w:val="cyan"/>
        </w:rPr>
        <w:t>the production of</w:t>
      </w:r>
      <w:r w:rsidRPr="00C62A7F">
        <w:rPr>
          <w:rStyle w:val="StyleUnderline"/>
        </w:rPr>
        <w:t xml:space="preserve"> </w:t>
      </w:r>
      <w:r w:rsidRPr="00C62A7F">
        <w:rPr>
          <w:rStyle w:val="StyleUnderline"/>
          <w:highlight w:val="cyan"/>
        </w:rPr>
        <w:t>oil</w:t>
      </w:r>
      <w:r w:rsidRPr="00C62A7F">
        <w:rPr>
          <w:rStyle w:val="StyleUnderline"/>
        </w:rPr>
        <w:t xml:space="preserve">, as well as other fossil fuels like </w:t>
      </w:r>
      <w:r w:rsidRPr="00C62A7F">
        <w:rPr>
          <w:rStyle w:val="StyleUnderline"/>
          <w:highlight w:val="cyan"/>
        </w:rPr>
        <w:t>gas and coal</w:t>
      </w:r>
      <w:r w:rsidRPr="00C62A7F">
        <w:rPr>
          <w:rStyle w:val="StyleUnderline"/>
        </w:rPr>
        <w:t xml:space="preserve">, </w:t>
      </w:r>
      <w:r w:rsidRPr="00C62A7F">
        <w:rPr>
          <w:rStyle w:val="StyleUnderline"/>
          <w:highlight w:val="cyan"/>
        </w:rPr>
        <w:t>underwent a</w:t>
      </w:r>
      <w:r w:rsidRPr="00C62A7F">
        <w:rPr>
          <w:rStyle w:val="StyleUnderline"/>
        </w:rPr>
        <w:t xml:space="preserve"> slow, but inexorable and largely </w:t>
      </w:r>
      <w:r w:rsidRPr="00C62A7F">
        <w:rPr>
          <w:rStyle w:val="Emphasis"/>
          <w:highlight w:val="cyan"/>
        </w:rPr>
        <w:t>irreversible decline</w:t>
      </w:r>
      <w:r w:rsidRPr="00C62A7F">
        <w:rPr>
          <w:sz w:val="16"/>
        </w:rPr>
        <w:t>.  </w:t>
      </w:r>
    </w:p>
    <w:p w14:paraId="2F700025" w14:textId="77777777" w:rsidR="00FE38B8" w:rsidRPr="00C62A7F" w:rsidRDefault="00FE38B8" w:rsidP="00FE38B8">
      <w:pPr>
        <w:rPr>
          <w:sz w:val="16"/>
        </w:rPr>
      </w:pPr>
      <w:r w:rsidRPr="00C62A7F">
        <w:rPr>
          <w:sz w:val="16"/>
        </w:rPr>
        <w:t xml:space="preserve">Along the way, some </w:t>
      </w:r>
      <w:r w:rsidRPr="00C62A7F">
        <w:rPr>
          <w:rStyle w:val="StyleUnderline"/>
        </w:rPr>
        <w:t>80 percent of the industry as we know it is going to be wiped out</w:t>
      </w:r>
      <w:r w:rsidRPr="00C62A7F">
        <w:rPr>
          <w:sz w:val="16"/>
        </w:rPr>
        <w:t>. </w:t>
      </w:r>
    </w:p>
    <w:p w14:paraId="76C25EE9" w14:textId="77777777" w:rsidR="00FE38B8" w:rsidRPr="00C62A7F" w:rsidRDefault="00FE38B8" w:rsidP="00FE38B8">
      <w:pPr>
        <w:rPr>
          <w:sz w:val="16"/>
          <w:szCs w:val="16"/>
        </w:rPr>
      </w:pPr>
      <w:r w:rsidRPr="00C62A7F">
        <w:rPr>
          <w:sz w:val="16"/>
          <w:szCs w:val="16"/>
        </w:rPr>
        <w:t>Of course, the COVID-19 pandemic is likely to be recognized as a principal trigger for this decline. The new era of oscillating social distancing rules and remote working has crushed once rocketing demand, at least temporarily.  </w:t>
      </w:r>
    </w:p>
    <w:p w14:paraId="19BFF7D3" w14:textId="77777777" w:rsidR="00FE38B8" w:rsidRPr="00C62A7F" w:rsidRDefault="00FE38B8" w:rsidP="00FE38B8">
      <w:pPr>
        <w:rPr>
          <w:sz w:val="16"/>
        </w:rPr>
      </w:pPr>
      <w:r w:rsidRPr="00C62A7F">
        <w:rPr>
          <w:sz w:val="16"/>
        </w:rPr>
        <w:t xml:space="preserve">But in reality, </w:t>
      </w:r>
      <w:r w:rsidRPr="00C62A7F">
        <w:rPr>
          <w:rStyle w:val="StyleUnderline"/>
        </w:rPr>
        <w:t>the broad contours of this decline were already set in motion even before the pandemic hit.</w:t>
      </w:r>
      <w:r w:rsidRPr="00C62A7F">
        <w:rPr>
          <w:sz w:val="16"/>
        </w:rPr>
        <w:t xml:space="preserve"> And the implications are stark: we are in the midst of a fundamental energy transition which will see the bulk of the fossil fuel industry gradually eclipsed in coming decades.  </w:t>
      </w:r>
    </w:p>
    <w:p w14:paraId="749311C5" w14:textId="77777777" w:rsidR="00FE38B8" w:rsidRPr="00C62A7F" w:rsidRDefault="00FE38B8" w:rsidP="00FE38B8">
      <w:pPr>
        <w:rPr>
          <w:rStyle w:val="Emphasis"/>
        </w:rPr>
      </w:pPr>
      <w:r w:rsidRPr="00C62A7F">
        <w:rPr>
          <w:rStyle w:val="Emphasis"/>
        </w:rPr>
        <w:t>The end of the line </w:t>
      </w:r>
    </w:p>
    <w:p w14:paraId="491DB4A4" w14:textId="77777777" w:rsidR="00FE38B8" w:rsidRPr="00C62A7F" w:rsidRDefault="00FE38B8" w:rsidP="00FE38B8">
      <w:pPr>
        <w:rPr>
          <w:sz w:val="16"/>
          <w:szCs w:val="16"/>
        </w:rPr>
      </w:pPr>
      <w:r w:rsidRPr="00C62A7F">
        <w:rPr>
          <w:sz w:val="16"/>
          <w:szCs w:val="16"/>
        </w:rPr>
        <w:t>These conclusions are laid out in a soon-to-be-published analysis written by a former top strategy advisor to the US Department of Energy, Rodrigo Villamizar Alvargonzález—previously Columbian Minister of Energy, World Bank senior economic consultant, an advisor to the Dutch Ministry of Foreign Affairs, and energy expert for the Texas State Senate Economic Development Committee and Texas Public Utility Commission.  </w:t>
      </w:r>
    </w:p>
    <w:p w14:paraId="13A7DE02" w14:textId="77777777" w:rsidR="00FE38B8" w:rsidRPr="00C62A7F" w:rsidRDefault="00FE38B8" w:rsidP="00FE38B8">
      <w:pPr>
        <w:rPr>
          <w:sz w:val="16"/>
        </w:rPr>
      </w:pPr>
      <w:r w:rsidRPr="00C62A7F">
        <w:rPr>
          <w:sz w:val="16"/>
        </w:rPr>
        <w:t xml:space="preserve">I obtained the draft manuscript, titled Energy and Power Futures, from the authors earlier this year when it was first finalized in January—just before the COVID-19 pandemic came on the scene. </w:t>
      </w:r>
      <w:r w:rsidRPr="00C62A7F">
        <w:rPr>
          <w:rStyle w:val="StyleUnderline"/>
        </w:rPr>
        <w:t>Villamizar’s forecast placed “the start date of oil’s decline at around 2020”—described as a “tipping point” for world oil production which, from then on “will go down</w:t>
      </w:r>
      <w:r w:rsidRPr="00C62A7F">
        <w:rPr>
          <w:sz w:val="16"/>
        </w:rPr>
        <w:t xml:space="preserve">. </w:t>
      </w:r>
      <w:r w:rsidRPr="00C62A7F">
        <w:rPr>
          <w:rStyle w:val="StyleUnderline"/>
          <w:highlight w:val="cyan"/>
        </w:rPr>
        <w:t xml:space="preserve">Nowhere in sight is the possibility of </w:t>
      </w:r>
      <w:r w:rsidRPr="00C62A7F">
        <w:rPr>
          <w:rStyle w:val="Emphasis"/>
          <w:highlight w:val="cyan"/>
        </w:rPr>
        <w:t>going over the all-time production high</w:t>
      </w:r>
      <w:r w:rsidRPr="00C62A7F">
        <w:rPr>
          <w:rStyle w:val="Emphasis"/>
        </w:rPr>
        <w:t xml:space="preserve"> </w:t>
      </w:r>
      <w:r w:rsidRPr="00C62A7F">
        <w:rPr>
          <w:rStyle w:val="StyleUnderline"/>
        </w:rPr>
        <w:t>of 35.7 billion barrels per year</w:t>
      </w:r>
      <w:r w:rsidRPr="00C62A7F">
        <w:rPr>
          <w:sz w:val="16"/>
        </w:rPr>
        <w:t xml:space="preserve"> (or 100 million barrels per day) beyond 2020.”  </w:t>
      </w:r>
    </w:p>
    <w:p w14:paraId="29FCB1D1" w14:textId="77777777" w:rsidR="00FE38B8" w:rsidRPr="00C62A7F" w:rsidRDefault="00FE38B8" w:rsidP="00FE38B8">
      <w:pPr>
        <w:rPr>
          <w:sz w:val="16"/>
        </w:rPr>
      </w:pPr>
      <w:r w:rsidRPr="00C62A7F">
        <w:rPr>
          <w:rStyle w:val="StyleUnderline"/>
        </w:rPr>
        <w:t>Villamizar is currently Head of Strategy for the Americas at Kaiserwetter Energy Asset Management, an energy investment firm based in Hamburg, Madrid, and New York</w:t>
      </w:r>
      <w:r w:rsidRPr="00C62A7F">
        <w:rPr>
          <w:sz w:val="16"/>
        </w:rPr>
        <w:t>. His analysis is co-authored with Randy Willoughby, a professor of political science at San Diego University, and Vicente Lopez-Ibor Mayor, previously founding Chairman of Europe’s largest solar energy company Lightsource BP (owned by oil and gas giant BP) and a former Commissioner at Spain’s National Energy Commission. Their study is due to be published later this year by Durham University’s School of Government and International Affairs. </w:t>
      </w:r>
    </w:p>
    <w:p w14:paraId="5E3E7684" w14:textId="77777777" w:rsidR="00FE38B8" w:rsidRPr="00C62A7F" w:rsidRDefault="00FE38B8" w:rsidP="00FE38B8">
      <w:pPr>
        <w:rPr>
          <w:sz w:val="16"/>
        </w:rPr>
      </w:pPr>
      <w:r w:rsidRPr="00C62A7F">
        <w:rPr>
          <w:rStyle w:val="StyleUnderline"/>
        </w:rPr>
        <w:t xml:space="preserve">After the COVID-19 crisis, they revised their forecasts—finding that </w:t>
      </w:r>
      <w:r w:rsidRPr="00C62A7F">
        <w:rPr>
          <w:rStyle w:val="StyleUnderline"/>
          <w:highlight w:val="cyan"/>
        </w:rPr>
        <w:t>the pandemic</w:t>
      </w:r>
      <w:r w:rsidRPr="00C62A7F">
        <w:rPr>
          <w:rStyle w:val="StyleUnderline"/>
        </w:rPr>
        <w:t xml:space="preserve"> has </w:t>
      </w:r>
      <w:r w:rsidRPr="00C62A7F">
        <w:rPr>
          <w:rStyle w:val="StyleUnderline"/>
          <w:highlight w:val="cyan"/>
        </w:rPr>
        <w:t>reinforced the trends</w:t>
      </w:r>
      <w:r w:rsidRPr="00C62A7F">
        <w:rPr>
          <w:rStyle w:val="StyleUnderline"/>
        </w:rPr>
        <w:t xml:space="preserve"> they had previously identified</w:t>
      </w:r>
      <w:r w:rsidRPr="00C62A7F">
        <w:rPr>
          <w:sz w:val="16"/>
        </w:rPr>
        <w:t xml:space="preserve">. In their updated text, they argue that </w:t>
      </w:r>
      <w:r w:rsidRPr="00C62A7F">
        <w:rPr>
          <w:rStyle w:val="StyleUnderline"/>
          <w:highlight w:val="cyan"/>
        </w:rPr>
        <w:t>the remaining years</w:t>
      </w:r>
      <w:r w:rsidRPr="00C62A7F">
        <w:rPr>
          <w:rStyle w:val="StyleUnderline"/>
        </w:rPr>
        <w:t xml:space="preserve"> of the 21st century and beyond </w:t>
      </w:r>
      <w:r w:rsidRPr="00C62A7F">
        <w:rPr>
          <w:rStyle w:val="StyleUnderline"/>
          <w:highlight w:val="cyan"/>
        </w:rPr>
        <w:t xml:space="preserve">will be marked by a “slow but permanent </w:t>
      </w:r>
      <w:r w:rsidRPr="00C62A7F">
        <w:rPr>
          <w:rStyle w:val="Emphasis"/>
          <w:highlight w:val="cyan"/>
        </w:rPr>
        <w:t>decline in demand</w:t>
      </w:r>
      <w:r w:rsidRPr="00C62A7F">
        <w:rPr>
          <w:rStyle w:val="StyleUnderline"/>
        </w:rPr>
        <w:t xml:space="preserve"> for </w:t>
      </w:r>
      <w:r w:rsidRPr="00C62A7F">
        <w:rPr>
          <w:rStyle w:val="Emphasis"/>
        </w:rPr>
        <w:t>plenty of oil resources</w:t>
      </w:r>
      <w:r w:rsidRPr="00C62A7F">
        <w:rPr>
          <w:sz w:val="16"/>
        </w:rPr>
        <w:t>.” </w:t>
      </w:r>
    </w:p>
    <w:p w14:paraId="1D558CC2" w14:textId="77777777" w:rsidR="00FE38B8" w:rsidRPr="00C62A7F" w:rsidRDefault="00FE38B8" w:rsidP="00FE38B8">
      <w:pPr>
        <w:rPr>
          <w:sz w:val="16"/>
          <w:szCs w:val="16"/>
        </w:rPr>
      </w:pPr>
      <w:r w:rsidRPr="00C62A7F">
        <w:rPr>
          <w:sz w:val="16"/>
          <w:szCs w:val="16"/>
        </w:rPr>
        <w:lastRenderedPageBreak/>
        <w:t>The new forecast is in broad agreement with the predictions of several other agencies, including the Norwegian energy consultancy DNV GL, the US financial consultancy McKinsey, and even oil and gas giant BP, which similarly portend a relentless decline in oil demand out to 2050. </w:t>
      </w:r>
    </w:p>
    <w:p w14:paraId="7605AA0B" w14:textId="77777777" w:rsidR="00FE38B8" w:rsidRPr="00C62A7F" w:rsidRDefault="00FE38B8" w:rsidP="00FE38B8">
      <w:pPr>
        <w:rPr>
          <w:sz w:val="16"/>
        </w:rPr>
      </w:pPr>
      <w:r w:rsidRPr="00C62A7F">
        <w:rPr>
          <w:sz w:val="16"/>
        </w:rPr>
        <w:t xml:space="preserve">But unlike those predictions, the forecast shows </w:t>
      </w:r>
      <w:r w:rsidRPr="00C62A7F">
        <w:rPr>
          <w:rStyle w:val="StyleUnderline"/>
          <w:highlight w:val="cyan"/>
        </w:rPr>
        <w:t xml:space="preserve">this decline could be </w:t>
      </w:r>
      <w:r w:rsidRPr="00C62A7F">
        <w:rPr>
          <w:rStyle w:val="Emphasis"/>
          <w:highlight w:val="cyan"/>
        </w:rPr>
        <w:t>faster</w:t>
      </w:r>
      <w:r w:rsidRPr="00C62A7F">
        <w:rPr>
          <w:rStyle w:val="Emphasis"/>
        </w:rPr>
        <w:t xml:space="preserve">, </w:t>
      </w:r>
      <w:r w:rsidRPr="00C62A7F">
        <w:rPr>
          <w:rStyle w:val="Emphasis"/>
          <w:highlight w:val="cyan"/>
        </w:rPr>
        <w:t>with huge ramifications</w:t>
      </w:r>
      <w:r w:rsidRPr="00C62A7F">
        <w:rPr>
          <w:rStyle w:val="Emphasis"/>
        </w:rPr>
        <w:t xml:space="preserve"> for global oil production</w:t>
      </w:r>
      <w:r w:rsidRPr="00C62A7F">
        <w:rPr>
          <w:sz w:val="16"/>
        </w:rPr>
        <w:t>. </w:t>
      </w:r>
    </w:p>
    <w:p w14:paraId="52595158" w14:textId="77777777" w:rsidR="00FE38B8" w:rsidRPr="00C62A7F" w:rsidRDefault="00FE38B8" w:rsidP="00FE38B8">
      <w:pPr>
        <w:rPr>
          <w:sz w:val="16"/>
        </w:rPr>
      </w:pPr>
    </w:p>
    <w:p w14:paraId="7FFE6288" w14:textId="77777777" w:rsidR="00FE38B8" w:rsidRPr="00C62A7F" w:rsidRDefault="00FE38B8" w:rsidP="00FE38B8">
      <w:pPr>
        <w:pStyle w:val="Heading4"/>
      </w:pPr>
      <w:r w:rsidRPr="00C62A7F">
        <w:t>Cap turns food insecurity---</w:t>
      </w:r>
      <w:r w:rsidRPr="00C62A7F">
        <w:rPr>
          <w:u w:val="single"/>
        </w:rPr>
        <w:t>waste</w:t>
      </w:r>
      <w:r w:rsidRPr="00C62A7F">
        <w:t xml:space="preserve">, </w:t>
      </w:r>
      <w:r w:rsidRPr="00C62A7F">
        <w:rPr>
          <w:u w:val="single"/>
        </w:rPr>
        <w:t>supply chain</w:t>
      </w:r>
      <w:r w:rsidRPr="00C62A7F">
        <w:t xml:space="preserve"> disruptions, </w:t>
      </w:r>
      <w:r w:rsidRPr="00C62A7F">
        <w:rPr>
          <w:u w:val="single"/>
        </w:rPr>
        <w:t>pandemics</w:t>
      </w:r>
      <w:r w:rsidRPr="00C62A7F">
        <w:t xml:space="preserve"> </w:t>
      </w:r>
    </w:p>
    <w:p w14:paraId="5D16EE32" w14:textId="77777777" w:rsidR="00FE38B8" w:rsidRPr="00C62A7F" w:rsidRDefault="00FE38B8" w:rsidP="00FE38B8">
      <w:r w:rsidRPr="00C62A7F">
        <w:rPr>
          <w:rStyle w:val="Style13ptBold"/>
        </w:rPr>
        <w:t>Rose 21</w:t>
      </w:r>
      <w:r w:rsidRPr="00C62A7F">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53BCD87E" w14:textId="77777777" w:rsidR="00FE38B8" w:rsidRPr="00C62A7F" w:rsidRDefault="00FE38B8" w:rsidP="00FE38B8">
      <w:pPr>
        <w:rPr>
          <w:sz w:val="16"/>
          <w:szCs w:val="16"/>
        </w:rPr>
      </w:pPr>
      <w:r w:rsidRPr="00C62A7F">
        <w:rPr>
          <w:sz w:val="16"/>
        </w:rPr>
        <w:t xml:space="preserve">If the </w:t>
      </w:r>
      <w:r w:rsidRPr="00C62A7F">
        <w:rPr>
          <w:rStyle w:val="StyleUnderline"/>
        </w:rPr>
        <w:t xml:space="preserve">accelerating </w:t>
      </w:r>
      <w:r w:rsidRPr="00C62A7F">
        <w:rPr>
          <w:rStyle w:val="StyleUnderline"/>
          <w:highlight w:val="cyan"/>
        </w:rPr>
        <w:t>biophysical</w:t>
      </w:r>
      <w:r w:rsidRPr="00C62A7F">
        <w:rPr>
          <w:rStyle w:val="StyleUnderline"/>
        </w:rPr>
        <w:t xml:space="preserve"> and social </w:t>
      </w:r>
      <w:r w:rsidRPr="00C62A7F">
        <w:rPr>
          <w:rStyle w:val="StyleUnderline"/>
          <w:highlight w:val="cyan"/>
        </w:rPr>
        <w:t>contradictions of the capitalist</w:t>
      </w:r>
      <w:r w:rsidRPr="00C62A7F">
        <w:rPr>
          <w:rStyle w:val="StyleUnderline"/>
        </w:rPr>
        <w:t xml:space="preserve"> food system</w:t>
      </w:r>
      <w:r w:rsidRPr="00C62A7F">
        <w:rPr>
          <w:sz w:val="16"/>
        </w:rPr>
        <w:t xml:space="preserve"> were substantively manifesting a decade ago, the advent of the COVID-19 pandemic has brought them into sharp relief.64 Where-ever one turns, the pandemic and the responses to it </w:t>
      </w:r>
      <w:r w:rsidRPr="00C62A7F">
        <w:rPr>
          <w:rStyle w:val="StyleUnderline"/>
          <w:highlight w:val="cyan"/>
        </w:rPr>
        <w:t xml:space="preserve">reveal a fragile </w:t>
      </w:r>
      <w:r w:rsidRPr="00C62A7F">
        <w:rPr>
          <w:rStyle w:val="Emphasis"/>
          <w:highlight w:val="cyan"/>
        </w:rPr>
        <w:t>food</w:t>
      </w:r>
      <w:r w:rsidRPr="00C62A7F">
        <w:rPr>
          <w:rStyle w:val="StyleUnderline"/>
          <w:highlight w:val="cyan"/>
        </w:rPr>
        <w:t xml:space="preserve"> system</w:t>
      </w:r>
      <w:r w:rsidRPr="00C62A7F">
        <w:rPr>
          <w:rStyle w:val="StyleUnderline"/>
        </w:rPr>
        <w:t xml:space="preserve"> enmeshed </w:t>
      </w:r>
      <w:r w:rsidRPr="00C62A7F">
        <w:rPr>
          <w:rStyle w:val="StyleUnderline"/>
          <w:highlight w:val="cyan"/>
        </w:rPr>
        <w:t xml:space="preserve">in </w:t>
      </w:r>
      <w:r w:rsidRPr="00C62A7F">
        <w:rPr>
          <w:rStyle w:val="Emphasis"/>
          <w:highlight w:val="cyan"/>
        </w:rPr>
        <w:t>crisis</w:t>
      </w:r>
      <w:r w:rsidRPr="00C62A7F">
        <w:rPr>
          <w:rStyle w:val="StyleUnderline"/>
        </w:rPr>
        <w:t xml:space="preserve">. </w:t>
      </w:r>
      <w:r w:rsidRPr="00C62A7F">
        <w:rPr>
          <w:rStyle w:val="StyleUnderline"/>
          <w:highlight w:val="cyan"/>
        </w:rPr>
        <w:t>From</w:t>
      </w:r>
      <w:r w:rsidRPr="00C62A7F">
        <w:rPr>
          <w:rStyle w:val="StyleUnderline"/>
        </w:rPr>
        <w:t xml:space="preserve"> extraordinary levels of </w:t>
      </w:r>
      <w:r w:rsidRPr="00C62A7F">
        <w:rPr>
          <w:rStyle w:val="Emphasis"/>
          <w:highlight w:val="cyan"/>
        </w:rPr>
        <w:t>food waste</w:t>
      </w:r>
      <w:r w:rsidRPr="00C62A7F">
        <w:rPr>
          <w:rStyle w:val="StyleUnderline"/>
        </w:rPr>
        <w:t xml:space="preserve"> caused </w:t>
      </w:r>
      <w:r w:rsidRPr="00C62A7F">
        <w:rPr>
          <w:rStyle w:val="StyleUnderline"/>
          <w:highlight w:val="cyan"/>
        </w:rPr>
        <w:t xml:space="preserve">by </w:t>
      </w:r>
      <w:r w:rsidRPr="00C62A7F">
        <w:rPr>
          <w:rStyle w:val="Emphasis"/>
          <w:highlight w:val="cyan"/>
        </w:rPr>
        <w:t>supply chain disruptions</w:t>
      </w:r>
      <w:r w:rsidRPr="00C62A7F">
        <w:rPr>
          <w:rStyle w:val="StyleUnderline"/>
        </w:rPr>
        <w:t xml:space="preserve">, </w:t>
      </w:r>
      <w:r w:rsidRPr="00C62A7F">
        <w:rPr>
          <w:rStyle w:val="StyleUnderline"/>
          <w:highlight w:val="cyan"/>
        </w:rPr>
        <w:t>to</w:t>
      </w:r>
      <w:r w:rsidRPr="00C62A7F">
        <w:rPr>
          <w:rStyle w:val="StyleUnderline"/>
        </w:rPr>
        <w:t xml:space="preserve"> sharply rising levels of food insecurity, to widespread injury and </w:t>
      </w:r>
      <w:r w:rsidRPr="00C62A7F">
        <w:rPr>
          <w:rStyle w:val="Emphasis"/>
          <w:highlight w:val="cyan"/>
        </w:rPr>
        <w:t>death</w:t>
      </w:r>
      <w:r w:rsidRPr="00C62A7F">
        <w:rPr>
          <w:rStyle w:val="StyleUnderline"/>
          <w:highlight w:val="cyan"/>
        </w:rPr>
        <w:t xml:space="preserve"> resulting from</w:t>
      </w:r>
      <w:r w:rsidRPr="00C62A7F">
        <w:rPr>
          <w:rStyle w:val="StyleUnderline"/>
        </w:rPr>
        <w:t xml:space="preserve"> exposure to the </w:t>
      </w:r>
      <w:r w:rsidRPr="00C62A7F">
        <w:rPr>
          <w:rStyle w:val="StyleUnderline"/>
          <w:highlight w:val="cyan"/>
        </w:rPr>
        <w:t>pandemic</w:t>
      </w:r>
      <w:r w:rsidRPr="00C62A7F">
        <w:rPr>
          <w:rStyle w:val="StyleUnderline"/>
        </w:rPr>
        <w:t xml:space="preserve"> </w:t>
      </w:r>
      <w:r w:rsidRPr="00C62A7F">
        <w:rPr>
          <w:rStyle w:val="StyleUnderline"/>
          <w:highlight w:val="cyan"/>
        </w:rPr>
        <w:t>amongst</w:t>
      </w:r>
      <w:r w:rsidRPr="00C62A7F">
        <w:rPr>
          <w:rStyle w:val="StyleUnderline"/>
        </w:rPr>
        <w:t xml:space="preserve"> highly </w:t>
      </w:r>
      <w:r w:rsidRPr="00C62A7F">
        <w:rPr>
          <w:rStyle w:val="StyleUnderline"/>
          <w:highlight w:val="cyan"/>
        </w:rPr>
        <w:t>exploited</w:t>
      </w:r>
      <w:r w:rsidRPr="00C62A7F">
        <w:rPr>
          <w:rStyle w:val="StyleUnderline"/>
        </w:rPr>
        <w:t xml:space="preserve"> food system </w:t>
      </w:r>
      <w:r w:rsidRPr="00C62A7F">
        <w:rPr>
          <w:rStyle w:val="StyleUnderline"/>
          <w:highlight w:val="cyan"/>
        </w:rPr>
        <w:t>workers</w:t>
      </w:r>
      <w:r w:rsidRPr="00C62A7F">
        <w:rPr>
          <w:rStyle w:val="StyleUnderline"/>
        </w:rPr>
        <w:t xml:space="preserve">, </w:t>
      </w:r>
      <w:r w:rsidRPr="00C62A7F">
        <w:rPr>
          <w:rStyle w:val="StyleUnderline"/>
          <w:highlight w:val="cyan"/>
        </w:rPr>
        <w:t>to</w:t>
      </w:r>
      <w:r w:rsidRPr="00C62A7F">
        <w:rPr>
          <w:rStyle w:val="StyleUnderline"/>
        </w:rPr>
        <w:t xml:space="preserve"> the </w:t>
      </w:r>
      <w:r w:rsidRPr="00C62A7F">
        <w:rPr>
          <w:rStyle w:val="StyleUnderline"/>
          <w:highlight w:val="cyan"/>
        </w:rPr>
        <w:t>origins of the virus</w:t>
      </w:r>
      <w:r w:rsidRPr="00C62A7F">
        <w:rPr>
          <w:rStyle w:val="StyleUnderline"/>
        </w:rPr>
        <w:t xml:space="preserve"> itself linked </w:t>
      </w:r>
      <w:r w:rsidRPr="00C62A7F">
        <w:rPr>
          <w:rStyle w:val="StyleUnderline"/>
          <w:highlight w:val="cyan"/>
        </w:rPr>
        <w:t>in</w:t>
      </w:r>
      <w:r w:rsidRPr="00C62A7F">
        <w:rPr>
          <w:rStyle w:val="StyleUnderline"/>
        </w:rPr>
        <w:t xml:space="preserve"> part to the global grain-</w:t>
      </w:r>
      <w:r w:rsidRPr="00C62A7F">
        <w:rPr>
          <w:rStyle w:val="StyleUnderline"/>
          <w:highlight w:val="cyan"/>
        </w:rPr>
        <w:t>livestock and</w:t>
      </w:r>
      <w:r w:rsidRPr="00C62A7F">
        <w:rPr>
          <w:rStyle w:val="StyleUnderline"/>
        </w:rPr>
        <w:t xml:space="preserve"> factory </w:t>
      </w:r>
      <w:r w:rsidRPr="00C62A7F">
        <w:rPr>
          <w:rStyle w:val="StyleUnderline"/>
          <w:highlight w:val="cyan"/>
        </w:rPr>
        <w:t>farming complex</w:t>
      </w:r>
      <w:r w:rsidRPr="00C62A7F">
        <w:rPr>
          <w:sz w:val="16"/>
        </w:rPr>
        <w:t>, COVID-19 is a ‘wake-up call for the food system.’65-75 More broadly, the negligence with which governments in Europe, Britain and the United States handled the pandemic, leading to high rates of infection and death that would have been preventable had public health, rather than economic activity, been prioritised, led the British Medical Journal to accuse those in charge of ‘social murder.’76 It is important to note that while the burden of suffering in 2020 fell disproportionately on low-income sectors and people of colour, with as many as 500 million more people falling into poverty, the world’s billionaires experienced a bonanza year, with their collective wealth increasing by nearly $4 trillion.77</w:t>
      </w:r>
    </w:p>
    <w:p w14:paraId="0ECA3BEF" w14:textId="77777777" w:rsidR="00FE38B8" w:rsidRPr="00C62A7F" w:rsidRDefault="00FE38B8" w:rsidP="00FE38B8">
      <w:pPr>
        <w:rPr>
          <w:rStyle w:val="StyleUnderline"/>
        </w:rPr>
      </w:pPr>
      <w:r w:rsidRPr="00C62A7F">
        <w:rPr>
          <w:rStyle w:val="StyleUnderline"/>
        </w:rPr>
        <w:t xml:space="preserve">Having </w:t>
      </w:r>
      <w:r w:rsidRPr="00C62A7F">
        <w:rPr>
          <w:rStyle w:val="StyleUnderline"/>
          <w:highlight w:val="cyan"/>
        </w:rPr>
        <w:t>laid bare</w:t>
      </w:r>
      <w:r w:rsidRPr="00C62A7F">
        <w:rPr>
          <w:rStyle w:val="StyleUnderline"/>
        </w:rPr>
        <w:t xml:space="preserve"> the cause of our social and ecological malady – </w:t>
      </w:r>
      <w:r w:rsidRPr="00C62A7F">
        <w:rPr>
          <w:rStyle w:val="Emphasis"/>
          <w:highlight w:val="cyan"/>
        </w:rPr>
        <w:t>capitalism</w:t>
      </w:r>
      <w:r w:rsidRPr="00C62A7F">
        <w:rPr>
          <w:rStyle w:val="StyleUnderline"/>
        </w:rPr>
        <w:t xml:space="preserve"> in its cancer stage - the question becomes: what is to be done?</w:t>
      </w:r>
    </w:p>
    <w:p w14:paraId="6CF0AC2C" w14:textId="77777777" w:rsidR="00FE38B8" w:rsidRPr="00C62A7F" w:rsidRDefault="00FE38B8" w:rsidP="00FE38B8">
      <w:pPr>
        <w:pStyle w:val="Heading4"/>
      </w:pPr>
      <w:r w:rsidRPr="00C62A7F">
        <w:t>Cap turns populism---</w:t>
      </w:r>
      <w:r w:rsidRPr="00C62A7F">
        <w:rPr>
          <w:u w:val="single"/>
        </w:rPr>
        <w:t>inequality</w:t>
      </w:r>
      <w:r w:rsidRPr="00C62A7F">
        <w:t xml:space="preserve"> drives it, innovation </w:t>
      </w:r>
      <w:r w:rsidRPr="00C62A7F">
        <w:rPr>
          <w:u w:val="single"/>
        </w:rPr>
        <w:t>displaces</w:t>
      </w:r>
      <w:r w:rsidRPr="00C62A7F">
        <w:t xml:space="preserve"> jobs, globalization </w:t>
      </w:r>
      <w:r w:rsidRPr="00C62A7F">
        <w:rPr>
          <w:u w:val="single"/>
        </w:rPr>
        <w:t>undercuts</w:t>
      </w:r>
      <w:r w:rsidRPr="00C62A7F">
        <w:t xml:space="preserve"> accountability---turns adv 3 as wel</w:t>
      </w:r>
      <w:r>
        <w:t>l bc</w:t>
      </w:r>
      <w:r w:rsidRPr="00C62A7F">
        <w:t xml:space="preserve"> that </w:t>
      </w:r>
      <w:r w:rsidRPr="00C62A7F">
        <w:rPr>
          <w:u w:val="single"/>
        </w:rPr>
        <w:t>shreds</w:t>
      </w:r>
      <w:r w:rsidRPr="00C62A7F">
        <w:t xml:space="preserve"> democracy</w:t>
      </w:r>
    </w:p>
    <w:p w14:paraId="6809FED4" w14:textId="77777777" w:rsidR="00FE38B8" w:rsidRPr="00C62A7F" w:rsidRDefault="00FE38B8" w:rsidP="00FE38B8">
      <w:r w:rsidRPr="00C62A7F">
        <w:rPr>
          <w:rStyle w:val="Style13ptBold"/>
        </w:rPr>
        <w:t>Milner 21</w:t>
      </w:r>
      <w:r w:rsidRPr="00C62A7F">
        <w:rPr>
          <w:sz w:val="16"/>
          <w:szCs w:val="16"/>
        </w:rPr>
        <w:t xml:space="preserve"> </w:t>
      </w:r>
      <w:r w:rsidRPr="00C62A7F">
        <w:t xml:space="preserve">[Helen V. Milner is the 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13" w:history="1">
        <w:r w:rsidRPr="00C62A7F">
          <w:rPr>
            <w:rStyle w:val="Hyperlink"/>
          </w:rPr>
          <w:t>https://doi.org/10.1093/isq/sqab056</w:t>
        </w:r>
      </w:hyperlink>
      <w:r w:rsidRPr="00C62A7F">
        <w:t xml:space="preserve"> //shree]</w:t>
      </w:r>
    </w:p>
    <w:p w14:paraId="62820C1E" w14:textId="77777777" w:rsidR="00FE38B8" w:rsidRPr="00C62A7F" w:rsidRDefault="00FE38B8" w:rsidP="00FE38B8">
      <w:pPr>
        <w:rPr>
          <w:rStyle w:val="Emphasis"/>
        </w:rPr>
      </w:pPr>
      <w:r w:rsidRPr="00C62A7F">
        <w:rPr>
          <w:rStyle w:val="Emphasis"/>
        </w:rPr>
        <w:t>How do Globalization and Democracy Interact?</w:t>
      </w:r>
    </w:p>
    <w:p w14:paraId="3217B377" w14:textId="77777777" w:rsidR="00FE38B8" w:rsidRPr="00C62A7F" w:rsidRDefault="00FE38B8" w:rsidP="00FE38B8">
      <w:pPr>
        <w:rPr>
          <w:sz w:val="16"/>
        </w:rPr>
      </w:pPr>
      <w:r w:rsidRPr="00C62A7F">
        <w:rPr>
          <w:sz w:val="16"/>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w:t>
      </w:r>
      <w:r w:rsidRPr="00C62A7F">
        <w:rPr>
          <w:sz w:val="16"/>
        </w:rPr>
        <w:lastRenderedPageBreak/>
        <w:t xml:space="preserve">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C62A7F">
        <w:rPr>
          <w:rStyle w:val="Emphasis"/>
          <w:highlight w:val="cyan"/>
        </w:rPr>
        <w:t>capitalism makes democracy</w:t>
      </w:r>
      <w:r w:rsidRPr="00C62A7F">
        <w:rPr>
          <w:rStyle w:val="Emphasis"/>
        </w:rPr>
        <w:t xml:space="preserve"> impure at best and </w:t>
      </w:r>
      <w:r w:rsidRPr="00C62A7F">
        <w:rPr>
          <w:rStyle w:val="Emphasis"/>
          <w:highlight w:val="cyan"/>
        </w:rPr>
        <w:t>impossible</w:t>
      </w:r>
      <w:r w:rsidRPr="00C62A7F">
        <w:rPr>
          <w:rStyle w:val="Emphasis"/>
        </w:rPr>
        <w:t xml:space="preserve"> at worst</w:t>
      </w:r>
      <w:r w:rsidRPr="00C62A7F">
        <w:rPr>
          <w:sz w:val="16"/>
        </w:rPr>
        <w:t>.</w:t>
      </w:r>
    </w:p>
    <w:p w14:paraId="524CAA88" w14:textId="77777777" w:rsidR="00FE38B8" w:rsidRPr="00C62A7F" w:rsidRDefault="00FE38B8" w:rsidP="00FE38B8">
      <w:pPr>
        <w:rPr>
          <w:sz w:val="16"/>
          <w:szCs w:val="16"/>
        </w:rPr>
      </w:pPr>
      <w:r w:rsidRPr="00C62A7F">
        <w:rPr>
          <w:sz w:val="16"/>
          <w:szCs w:val="16"/>
        </w:rPr>
        <w:t>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w:t>
      </w:r>
    </w:p>
    <w:p w14:paraId="6236F620" w14:textId="77777777" w:rsidR="00FE38B8" w:rsidRPr="00C62A7F" w:rsidRDefault="00FE38B8" w:rsidP="00FE38B8">
      <w:pPr>
        <w:rPr>
          <w:rStyle w:val="Emphasis"/>
        </w:rPr>
      </w:pPr>
      <w:r w:rsidRPr="00C62A7F">
        <w:rPr>
          <w:rStyle w:val="Emphasis"/>
        </w:rPr>
        <w:t>Political Equality and Economic Inequality</w:t>
      </w:r>
    </w:p>
    <w:p w14:paraId="718D17D8" w14:textId="77777777" w:rsidR="00FE38B8" w:rsidRPr="00C62A7F" w:rsidRDefault="00FE38B8" w:rsidP="00FE38B8">
      <w:pPr>
        <w:rPr>
          <w:sz w:val="16"/>
        </w:rPr>
      </w:pPr>
      <w:r w:rsidRPr="00C62A7F">
        <w:rPr>
          <w:sz w:val="16"/>
        </w:rPr>
        <w:t xml:space="preserve">As noted above, </w:t>
      </w:r>
      <w:r w:rsidRPr="00C62A7F">
        <w:rPr>
          <w:rStyle w:val="StyleUnderline"/>
        </w:rPr>
        <w:t xml:space="preserve">an </w:t>
      </w:r>
      <w:r w:rsidRPr="00C62A7F">
        <w:rPr>
          <w:rStyle w:val="StyleUnderline"/>
          <w:highlight w:val="cyan"/>
        </w:rPr>
        <w:t>essential</w:t>
      </w:r>
      <w:r w:rsidRPr="00C62A7F">
        <w:rPr>
          <w:rStyle w:val="StyleUnderline"/>
        </w:rPr>
        <w:t xml:space="preserve"> element of democracy </w:t>
      </w:r>
      <w:r w:rsidRPr="00C62A7F">
        <w:rPr>
          <w:rStyle w:val="StyleUnderline"/>
          <w:highlight w:val="cyan"/>
        </w:rPr>
        <w:t>is</w:t>
      </w:r>
      <w:r w:rsidRPr="00C62A7F">
        <w:rPr>
          <w:rStyle w:val="StyleUnderline"/>
        </w:rPr>
        <w:t xml:space="preserve"> the idea of </w:t>
      </w:r>
      <w:r w:rsidRPr="00C62A7F">
        <w:rPr>
          <w:rStyle w:val="Emphasis"/>
          <w:highlight w:val="cyan"/>
        </w:rPr>
        <w:t>political</w:t>
      </w:r>
      <w:r w:rsidRPr="00C62A7F">
        <w:rPr>
          <w:rStyle w:val="StyleUnderline"/>
          <w:highlight w:val="cyan"/>
        </w:rPr>
        <w:t xml:space="preserve"> equality</w:t>
      </w:r>
      <w:r w:rsidRPr="00C62A7F">
        <w:rPr>
          <w:sz w:val="16"/>
        </w:rPr>
        <w:t xml:space="preserve">. All adult citizens should be treated equally by the state and should have equal political rights. What political equality means may be debated, but citizens do expect some kind of equal treatment by their government. </w:t>
      </w:r>
      <w:r w:rsidRPr="00C62A7F">
        <w:rPr>
          <w:rStyle w:val="Emphasis"/>
        </w:rPr>
        <w:t xml:space="preserve">The problem </w:t>
      </w:r>
      <w:r w:rsidRPr="00C62A7F">
        <w:rPr>
          <w:rStyle w:val="Emphasis"/>
          <w:highlight w:val="cyan"/>
        </w:rPr>
        <w:t>this runs into</w:t>
      </w:r>
      <w:r w:rsidRPr="00C62A7F">
        <w:rPr>
          <w:rStyle w:val="Emphasis"/>
        </w:rPr>
        <w:t xml:space="preserve"> is the </w:t>
      </w:r>
      <w:r w:rsidRPr="00C62A7F">
        <w:rPr>
          <w:rStyle w:val="Emphasis"/>
          <w:highlight w:val="cyan"/>
        </w:rPr>
        <w:t>econ</w:t>
      </w:r>
      <w:r w:rsidRPr="00C62A7F">
        <w:rPr>
          <w:rStyle w:val="Emphasis"/>
        </w:rPr>
        <w:t xml:space="preserve">omic </w:t>
      </w:r>
      <w:r w:rsidRPr="00C62A7F">
        <w:rPr>
          <w:rStyle w:val="Emphasis"/>
          <w:highlight w:val="cyan"/>
        </w:rPr>
        <w:t>inequality</w:t>
      </w:r>
      <w:r w:rsidRPr="00C62A7F">
        <w:rPr>
          <w:rStyle w:val="Emphasis"/>
        </w:rPr>
        <w:t xml:space="preserve"> generated </w:t>
      </w:r>
      <w:r w:rsidRPr="00C62A7F">
        <w:rPr>
          <w:rStyle w:val="Emphasis"/>
          <w:highlight w:val="cyan"/>
        </w:rPr>
        <w:t>by capital</w:t>
      </w:r>
      <w:r w:rsidRPr="00C62A7F">
        <w:rPr>
          <w:rStyle w:val="Emphasis"/>
        </w:rPr>
        <w:t>ism</w:t>
      </w:r>
      <w:r w:rsidRPr="00C62A7F">
        <w:rPr>
          <w:sz w:val="16"/>
        </w:rPr>
        <w:t xml:space="preserve"> (Piketty 2014).</w:t>
      </w:r>
    </w:p>
    <w:p w14:paraId="4CD89ABA" w14:textId="77777777" w:rsidR="00FE38B8" w:rsidRPr="00C62A7F" w:rsidRDefault="00FE38B8" w:rsidP="00FE38B8">
      <w:pPr>
        <w:rPr>
          <w:sz w:val="16"/>
          <w:szCs w:val="16"/>
        </w:rPr>
      </w:pPr>
      <w:r w:rsidRPr="00C62A7F">
        <w:rPr>
          <w:rStyle w:val="StyleUnderline"/>
        </w:rPr>
        <w:t>Economic inequality has increased very substantially within countries across most of the world since the 1990s</w:t>
      </w:r>
      <w:r w:rsidRPr="00C62A7F">
        <w:rPr>
          <w:sz w:val="16"/>
        </w:rPr>
        <w:t xml:space="preserve"> (Bourguignon 2015). This rise has been especially </w:t>
      </w:r>
      <w:r w:rsidRPr="00C62A7F">
        <w:rPr>
          <w:rStyle w:val="StyleUnderline"/>
        </w:rPr>
        <w:t>notable in</w:t>
      </w:r>
      <w:r w:rsidRPr="00C62A7F">
        <w:rPr>
          <w:sz w:val="16"/>
        </w:rPr>
        <w:t xml:space="preserve"> the </w:t>
      </w:r>
      <w:r w:rsidRPr="00C62A7F">
        <w:rPr>
          <w:rStyle w:val="StyleUnderline"/>
        </w:rPr>
        <w:t>advanced industrial countries, particularly the United States</w:t>
      </w:r>
      <w:r w:rsidRPr="00C62A7F">
        <w:rPr>
          <w:sz w:val="16"/>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C62A7F">
        <w:rPr>
          <w:sz w:val="16"/>
          <w:szCs w:val="16"/>
        </w:rPr>
        <w:t>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w:t>
      </w:r>
    </w:p>
    <w:p w14:paraId="2CB4A2B8" w14:textId="77777777" w:rsidR="00FE38B8" w:rsidRPr="00C62A7F" w:rsidRDefault="00FE38B8" w:rsidP="00FE38B8">
      <w:pPr>
        <w:rPr>
          <w:sz w:val="16"/>
          <w:szCs w:val="16"/>
        </w:rPr>
      </w:pPr>
      <w:r w:rsidRPr="00C62A7F">
        <w:rPr>
          <w:sz w:val="16"/>
          <w:szCs w:val="16"/>
        </w:rPr>
        <w:t>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w:t>
      </w:r>
    </w:p>
    <w:p w14:paraId="28D33BD2" w14:textId="77777777" w:rsidR="00FE38B8" w:rsidRPr="00C62A7F" w:rsidRDefault="00FE38B8" w:rsidP="00FE38B8">
      <w:pPr>
        <w:rPr>
          <w:sz w:val="16"/>
        </w:rPr>
      </w:pPr>
      <w:r w:rsidRPr="00C62A7F">
        <w:rPr>
          <w:rStyle w:val="StyleUnderline"/>
        </w:rPr>
        <w:t xml:space="preserve">The problem is that </w:t>
      </w:r>
      <w:r w:rsidRPr="00C62A7F">
        <w:rPr>
          <w:rStyle w:val="StyleUnderline"/>
          <w:highlight w:val="cyan"/>
        </w:rPr>
        <w:t>this</w:t>
      </w:r>
      <w:r w:rsidRPr="00C62A7F">
        <w:rPr>
          <w:rStyle w:val="StyleUnderline"/>
        </w:rPr>
        <w:t xml:space="preserve"> period of rising within country inequality </w:t>
      </w:r>
      <w:r w:rsidRPr="00C62A7F">
        <w:rPr>
          <w:rStyle w:val="StyleUnderline"/>
          <w:highlight w:val="cyan"/>
        </w:rPr>
        <w:t>corresponds to</w:t>
      </w:r>
      <w:r w:rsidRPr="00C62A7F">
        <w:rPr>
          <w:rStyle w:val="StyleUnderline"/>
        </w:rPr>
        <w:t xml:space="preserve"> the period of globalization’s </w:t>
      </w:r>
      <w:r w:rsidRPr="00C62A7F">
        <w:rPr>
          <w:rStyle w:val="Emphasis"/>
          <w:highlight w:val="cyan"/>
        </w:rPr>
        <w:t>fastest</w:t>
      </w:r>
      <w:r w:rsidRPr="00C62A7F">
        <w:rPr>
          <w:rStyle w:val="StyleUnderline"/>
          <w:highlight w:val="cyan"/>
        </w:rPr>
        <w:t xml:space="preserve"> growth</w:t>
      </w:r>
      <w:r w:rsidRPr="00C62A7F">
        <w:rPr>
          <w:sz w:val="16"/>
        </w:rPr>
        <w:t xml:space="preserve">. It looks as if, and perhaps is the case that, they are related.15 But the impression is that </w:t>
      </w:r>
      <w:r w:rsidRPr="00C62A7F">
        <w:rPr>
          <w:rStyle w:val="StyleUnderline"/>
          <w:highlight w:val="cyan"/>
        </w:rPr>
        <w:t>globalization</w:t>
      </w:r>
      <w:r w:rsidRPr="00C62A7F">
        <w:rPr>
          <w:rStyle w:val="StyleUnderline"/>
        </w:rPr>
        <w:t xml:space="preserve"> has </w:t>
      </w:r>
      <w:r w:rsidRPr="00C62A7F">
        <w:rPr>
          <w:rStyle w:val="StyleUnderline"/>
          <w:highlight w:val="cyan"/>
        </w:rPr>
        <w:t xml:space="preserve">benefited a </w:t>
      </w:r>
      <w:r w:rsidRPr="00C62A7F">
        <w:rPr>
          <w:rStyle w:val="Emphasis"/>
          <w:highlight w:val="cyan"/>
        </w:rPr>
        <w:t>small</w:t>
      </w:r>
      <w:r w:rsidRPr="00C62A7F">
        <w:rPr>
          <w:rStyle w:val="StyleUnderline"/>
          <w:highlight w:val="cyan"/>
        </w:rPr>
        <w:t xml:space="preserve"> elite</w:t>
      </w:r>
      <w:r w:rsidRPr="00C62A7F">
        <w:rPr>
          <w:rStyle w:val="StyleUnderline"/>
        </w:rPr>
        <w:t xml:space="preserve"> and </w:t>
      </w:r>
      <w:r w:rsidRPr="00C62A7F">
        <w:rPr>
          <w:rStyle w:val="StyleUnderline"/>
          <w:highlight w:val="cyan"/>
        </w:rPr>
        <w:t>not</w:t>
      </w:r>
      <w:r w:rsidRPr="00C62A7F">
        <w:rPr>
          <w:rStyle w:val="StyleUnderline"/>
        </w:rPr>
        <w:t xml:space="preserve"> the whole society or even </w:t>
      </w:r>
      <w:r w:rsidRPr="00C62A7F">
        <w:rPr>
          <w:rStyle w:val="StyleUnderline"/>
          <w:highlight w:val="cyan"/>
        </w:rPr>
        <w:t xml:space="preserve">the </w:t>
      </w:r>
      <w:r w:rsidRPr="00C62A7F">
        <w:rPr>
          <w:rStyle w:val="Emphasis"/>
          <w:highlight w:val="cyan"/>
        </w:rPr>
        <w:t>middle</w:t>
      </w:r>
      <w:r w:rsidRPr="00C62A7F">
        <w:rPr>
          <w:rStyle w:val="StyleUnderline"/>
          <w:highlight w:val="cyan"/>
        </w:rPr>
        <w:t xml:space="preserve"> class</w:t>
      </w:r>
      <w:r w:rsidRPr="00C62A7F">
        <w:rPr>
          <w:rStyle w:val="StyleUnderline"/>
        </w:rPr>
        <w:t xml:space="preserve">. The majority is losing and this should not happen in a </w:t>
      </w:r>
      <w:r w:rsidRPr="00C62A7F">
        <w:rPr>
          <w:rStyle w:val="StyleUnderline"/>
        </w:rPr>
        <w:lastRenderedPageBreak/>
        <w:t xml:space="preserve">democracy. The sense that the system is rigged and only the rich benefit from openness is pervasive and growing. Anger and </w:t>
      </w:r>
      <w:r w:rsidRPr="00C62A7F">
        <w:rPr>
          <w:rStyle w:val="StyleUnderline"/>
          <w:highlight w:val="cyan"/>
        </w:rPr>
        <w:t>resentment</w:t>
      </w:r>
      <w:r w:rsidRPr="00C62A7F">
        <w:rPr>
          <w:rStyle w:val="StyleUnderline"/>
        </w:rPr>
        <w:t xml:space="preserve"> are rising in publics</w:t>
      </w:r>
      <w:r w:rsidRPr="00C62A7F">
        <w:rPr>
          <w:sz w:val="16"/>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C62A7F">
        <w:rPr>
          <w:rStyle w:val="StyleUnderline"/>
        </w:rPr>
        <w:t xml:space="preserve">Inequality also seems to </w:t>
      </w:r>
      <w:r w:rsidRPr="00C62A7F">
        <w:rPr>
          <w:rStyle w:val="StyleUnderline"/>
          <w:highlight w:val="cyan"/>
        </w:rPr>
        <w:t>drive</w:t>
      </w:r>
      <w:r w:rsidRPr="00C62A7F">
        <w:rPr>
          <w:rStyle w:val="StyleUnderline"/>
        </w:rPr>
        <w:t xml:space="preserve"> support for a main policy advocated by </w:t>
      </w:r>
      <w:r w:rsidRPr="00C62A7F">
        <w:rPr>
          <w:rStyle w:val="Emphasis"/>
          <w:highlight w:val="cyan"/>
        </w:rPr>
        <w:t>populist</w:t>
      </w:r>
      <w:r w:rsidRPr="00C62A7F">
        <w:rPr>
          <w:rStyle w:val="StyleUnderline"/>
          <w:highlight w:val="cyan"/>
        </w:rPr>
        <w:t xml:space="preserve"> </w:t>
      </w:r>
      <w:r w:rsidRPr="00C62A7F">
        <w:rPr>
          <w:rStyle w:val="StyleUnderline"/>
        </w:rPr>
        <w:t xml:space="preserve">parties, that is, for </w:t>
      </w:r>
      <w:r w:rsidRPr="00C62A7F">
        <w:rPr>
          <w:rStyle w:val="Emphasis"/>
          <w:highlight w:val="cyan"/>
        </w:rPr>
        <w:t>protectionism</w:t>
      </w:r>
      <w:r w:rsidRPr="00C62A7F">
        <w:rPr>
          <w:rStyle w:val="StyleUnderline"/>
        </w:rPr>
        <w:t xml:space="preserve">, thus </w:t>
      </w:r>
      <w:r w:rsidRPr="00C62A7F">
        <w:rPr>
          <w:rStyle w:val="StyleUnderline"/>
          <w:highlight w:val="cyan"/>
        </w:rPr>
        <w:t>challenging the</w:t>
      </w:r>
      <w:r w:rsidRPr="00C62A7F">
        <w:rPr>
          <w:rStyle w:val="StyleUnderline"/>
        </w:rPr>
        <w:t xml:space="preserve"> foundations of the </w:t>
      </w:r>
      <w:r w:rsidRPr="00C62A7F">
        <w:rPr>
          <w:rStyle w:val="Emphasis"/>
          <w:highlight w:val="cyan"/>
        </w:rPr>
        <w:t>liberal</w:t>
      </w:r>
      <w:r w:rsidRPr="00C62A7F">
        <w:rPr>
          <w:rStyle w:val="StyleUnderline"/>
        </w:rPr>
        <w:t xml:space="preserve"> global </w:t>
      </w:r>
      <w:r w:rsidRPr="00C62A7F">
        <w:rPr>
          <w:rStyle w:val="StyleUnderline"/>
          <w:highlight w:val="cyan"/>
        </w:rPr>
        <w:t>order</w:t>
      </w:r>
      <w:r w:rsidRPr="00C62A7F">
        <w:rPr>
          <w:sz w:val="16"/>
        </w:rPr>
        <w:t xml:space="preserve"> (Lü, Scheve, and Slaughter 2010).</w:t>
      </w:r>
    </w:p>
    <w:p w14:paraId="4AAAABFF" w14:textId="77777777" w:rsidR="00FE38B8" w:rsidRPr="00C62A7F" w:rsidRDefault="00FE38B8" w:rsidP="00FE38B8">
      <w:pPr>
        <w:rPr>
          <w:sz w:val="16"/>
        </w:rPr>
      </w:pPr>
      <w:r w:rsidRPr="00C62A7F">
        <w:rPr>
          <w:sz w:val="16"/>
        </w:rPr>
        <w:t xml:space="preserve">Another issue is that any sense of political equality is hard to sustain when </w:t>
      </w:r>
      <w:r w:rsidRPr="00C62A7F">
        <w:rPr>
          <w:rStyle w:val="StyleUnderline"/>
        </w:rPr>
        <w:t xml:space="preserve">economic inequality is large. If </w:t>
      </w:r>
      <w:r w:rsidRPr="00C62A7F">
        <w:rPr>
          <w:rStyle w:val="StyleUnderline"/>
          <w:highlight w:val="cyan"/>
        </w:rPr>
        <w:t>the wealthy</w:t>
      </w:r>
      <w:r w:rsidRPr="00C62A7F">
        <w:rPr>
          <w:rStyle w:val="StyleUnderline"/>
        </w:rPr>
        <w:t xml:space="preserve"> have, or are seen to </w:t>
      </w:r>
      <w:r w:rsidRPr="00C62A7F">
        <w:rPr>
          <w:rStyle w:val="StyleUnderline"/>
          <w:highlight w:val="cyan"/>
        </w:rPr>
        <w:t>have</w:t>
      </w:r>
      <w:r w:rsidRPr="00C62A7F">
        <w:rPr>
          <w:rStyle w:val="StyleUnderline"/>
        </w:rPr>
        <w:t xml:space="preserve">, special access to political leaders and more </w:t>
      </w:r>
      <w:r w:rsidRPr="00C62A7F">
        <w:rPr>
          <w:rStyle w:val="StyleUnderline"/>
          <w:highlight w:val="cyan"/>
        </w:rPr>
        <w:t>influence over</w:t>
      </w:r>
      <w:r w:rsidRPr="00C62A7F">
        <w:rPr>
          <w:rStyle w:val="StyleUnderline"/>
        </w:rPr>
        <w:t xml:space="preserve"> </w:t>
      </w:r>
      <w:r w:rsidRPr="00C62A7F">
        <w:rPr>
          <w:rStyle w:val="Emphasis"/>
          <w:highlight w:val="cyan"/>
        </w:rPr>
        <w:t>elections</w:t>
      </w:r>
      <w:r w:rsidRPr="00C62A7F">
        <w:rPr>
          <w:rStyle w:val="StyleUnderline"/>
        </w:rPr>
        <w:t xml:space="preserve"> because of their money, then political equality is undermined</w:t>
      </w:r>
      <w:r w:rsidRPr="00C62A7F">
        <w:rPr>
          <w:sz w:val="16"/>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C62A7F">
        <w:rPr>
          <w:rStyle w:val="StyleUnderline"/>
        </w:rPr>
        <w:t>Globalization may then indirectly undermine support for democracy as it enables greater economic inequality</w:t>
      </w:r>
      <w:r w:rsidRPr="00C62A7F">
        <w:rPr>
          <w:sz w:val="16"/>
        </w:rPr>
        <w:t xml:space="preserve"> (Elkjær and Iversen 2020).</w:t>
      </w:r>
    </w:p>
    <w:p w14:paraId="10954522" w14:textId="77777777" w:rsidR="00FE38B8" w:rsidRPr="00C62A7F" w:rsidRDefault="00FE38B8" w:rsidP="00FE38B8">
      <w:pPr>
        <w:rPr>
          <w:sz w:val="16"/>
        </w:rPr>
      </w:pPr>
      <w:r w:rsidRPr="00C62A7F">
        <w:rPr>
          <w:sz w:val="16"/>
        </w:rPr>
        <w:t xml:space="preserve">It is important to note that </w:t>
      </w:r>
      <w:r w:rsidRPr="00C62A7F">
        <w:rPr>
          <w:rStyle w:val="StyleUnderline"/>
        </w:rPr>
        <w:t xml:space="preserve">the </w:t>
      </w:r>
      <w:r w:rsidRPr="00C62A7F">
        <w:rPr>
          <w:rStyle w:val="Emphasis"/>
          <w:highlight w:val="cyan"/>
        </w:rPr>
        <w:t>Covid</w:t>
      </w:r>
      <w:r w:rsidRPr="00C62A7F">
        <w:rPr>
          <w:rStyle w:val="Emphasis"/>
        </w:rPr>
        <w:t>-19</w:t>
      </w:r>
      <w:r w:rsidRPr="00C62A7F">
        <w:rPr>
          <w:rStyle w:val="StyleUnderline"/>
        </w:rPr>
        <w:t xml:space="preserve"> pandemic </w:t>
      </w:r>
      <w:r w:rsidRPr="00C62A7F">
        <w:rPr>
          <w:rStyle w:val="StyleUnderline"/>
          <w:highlight w:val="cyan"/>
        </w:rPr>
        <w:t xml:space="preserve">seems to be </w:t>
      </w:r>
      <w:r w:rsidRPr="00C62A7F">
        <w:rPr>
          <w:rStyle w:val="Emphasis"/>
          <w:highlight w:val="cyan"/>
        </w:rPr>
        <w:t>increasing</w:t>
      </w:r>
      <w:r w:rsidRPr="00C62A7F">
        <w:rPr>
          <w:rStyle w:val="StyleUnderline"/>
          <w:highlight w:val="cyan"/>
        </w:rPr>
        <w:t xml:space="preserve"> inequality</w:t>
      </w:r>
      <w:r w:rsidRPr="00C62A7F">
        <w:rPr>
          <w:rStyle w:val="StyleUnderline"/>
        </w:rPr>
        <w:t xml:space="preserve"> as it rages in different countries.</w:t>
      </w:r>
      <w:r w:rsidRPr="00C62A7F">
        <w:rPr>
          <w:sz w:val="16"/>
        </w:rPr>
        <w:t xml:space="preserve"> </w:t>
      </w:r>
      <w:r w:rsidRPr="00C62A7F">
        <w:rPr>
          <w:rStyle w:val="Emphasis"/>
          <w:highlight w:val="cyan"/>
        </w:rPr>
        <w:t>High-skill</w:t>
      </w:r>
      <w:r w:rsidRPr="00C62A7F">
        <w:rPr>
          <w:rStyle w:val="StyleUnderline"/>
        </w:rPr>
        <w:t xml:space="preserve"> workers have maintained their jobs and </w:t>
      </w:r>
      <w:r w:rsidRPr="00C62A7F">
        <w:rPr>
          <w:rStyle w:val="StyleUnderline"/>
          <w:highlight w:val="cyan"/>
        </w:rPr>
        <w:t>avoided</w:t>
      </w:r>
      <w:r w:rsidRPr="00C62A7F">
        <w:rPr>
          <w:rStyle w:val="StyleUnderline"/>
        </w:rPr>
        <w:t xml:space="preserve"> the virus by telecommuting. </w:t>
      </w:r>
      <w:r w:rsidRPr="00C62A7F">
        <w:rPr>
          <w:rStyle w:val="StyleUnderline"/>
          <w:highlight w:val="cyan"/>
        </w:rPr>
        <w:t>Low</w:t>
      </w:r>
      <w:r w:rsidRPr="00C62A7F">
        <w:rPr>
          <w:rStyle w:val="StyleUnderline"/>
        </w:rPr>
        <w:t xml:space="preserve">er </w:t>
      </w:r>
      <w:r w:rsidRPr="00C62A7F">
        <w:rPr>
          <w:rStyle w:val="StyleUnderline"/>
          <w:highlight w:val="cyan"/>
        </w:rPr>
        <w:t>skill</w:t>
      </w:r>
      <w:r w:rsidRPr="00C62A7F">
        <w:rPr>
          <w:rStyle w:val="StyleUnderline"/>
        </w:rPr>
        <w:t xml:space="preserve"> workers who are usually paid less have been more likely to </w:t>
      </w:r>
      <w:r w:rsidRPr="00C62A7F">
        <w:rPr>
          <w:rStyle w:val="StyleUnderline"/>
          <w:highlight w:val="cyan"/>
        </w:rPr>
        <w:t>lose</w:t>
      </w:r>
      <w:r w:rsidRPr="00C62A7F">
        <w:rPr>
          <w:rStyle w:val="StyleUnderline"/>
        </w:rPr>
        <w:t xml:space="preserve"> their </w:t>
      </w:r>
      <w:r w:rsidRPr="00C62A7F">
        <w:rPr>
          <w:rStyle w:val="StyleUnderline"/>
          <w:highlight w:val="cyan"/>
        </w:rPr>
        <w:t>jobs</w:t>
      </w:r>
      <w:r w:rsidRPr="00C62A7F">
        <w:rPr>
          <w:rStyle w:val="StyleUnderline"/>
        </w:rPr>
        <w:t xml:space="preserve"> </w:t>
      </w:r>
      <w:r w:rsidRPr="00C62A7F">
        <w:rPr>
          <w:rStyle w:val="StyleUnderline"/>
          <w:highlight w:val="cyan"/>
        </w:rPr>
        <w:t>and get sick</w:t>
      </w:r>
      <w:r w:rsidRPr="00C62A7F">
        <w:rPr>
          <w:sz w:val="16"/>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w:t>
      </w:r>
    </w:p>
    <w:p w14:paraId="4989E79E" w14:textId="77777777" w:rsidR="00FE38B8" w:rsidRPr="00C62A7F" w:rsidRDefault="00FE38B8" w:rsidP="00FE38B8">
      <w:pPr>
        <w:rPr>
          <w:rStyle w:val="StyleUnderline"/>
        </w:rPr>
      </w:pPr>
      <w:r w:rsidRPr="00C62A7F">
        <w:rPr>
          <w:rStyle w:val="StyleUnderline"/>
        </w:rPr>
        <w:t>Creative Destruction and Economic Insecurity</w:t>
      </w:r>
    </w:p>
    <w:p w14:paraId="4A877010" w14:textId="77777777" w:rsidR="00FE38B8" w:rsidRPr="00C62A7F" w:rsidRDefault="00FE38B8" w:rsidP="00FE38B8">
      <w:pPr>
        <w:rPr>
          <w:sz w:val="16"/>
        </w:rPr>
      </w:pPr>
      <w:r w:rsidRPr="00C62A7F">
        <w:rPr>
          <w:rStyle w:val="StyleUnderline"/>
          <w:highlight w:val="cyan"/>
        </w:rPr>
        <w:t>Capitalism</w:t>
      </w:r>
      <w:r w:rsidRPr="00C62A7F">
        <w:rPr>
          <w:rStyle w:val="StyleUnderline"/>
        </w:rPr>
        <w:t xml:space="preserve"> is </w:t>
      </w:r>
      <w:r w:rsidRPr="00C62A7F">
        <w:rPr>
          <w:rStyle w:val="StyleUnderline"/>
          <w:highlight w:val="cyan"/>
        </w:rPr>
        <w:t>marked by</w:t>
      </w:r>
      <w:r w:rsidRPr="00C62A7F">
        <w:rPr>
          <w:rStyle w:val="StyleUnderline"/>
        </w:rPr>
        <w:t xml:space="preserve"> rapid change and</w:t>
      </w:r>
      <w:r w:rsidRPr="00C62A7F">
        <w:rPr>
          <w:sz w:val="16"/>
        </w:rPr>
        <w:t xml:space="preserve"> technological advances. As many have noted, it is a very dynamic system that incentivizes change, upgrading, and </w:t>
      </w:r>
      <w:r w:rsidRPr="00C62A7F">
        <w:rPr>
          <w:rStyle w:val="Emphasis"/>
          <w:highlight w:val="cyan"/>
        </w:rPr>
        <w:t>innovation</w:t>
      </w:r>
      <w:r w:rsidRPr="00C62A7F">
        <w:rPr>
          <w:sz w:val="16"/>
        </w:rPr>
        <w:t xml:space="preserve">. In the process, however, </w:t>
      </w:r>
      <w:r w:rsidRPr="00C62A7F">
        <w:rPr>
          <w:rStyle w:val="StyleUnderline"/>
        </w:rPr>
        <w:t>it destroys the old</w:t>
      </w:r>
      <w:r w:rsidRPr="00C62A7F">
        <w:rPr>
          <w:sz w:val="16"/>
        </w:rPr>
        <w:t xml:space="preserve">, the familiar, </w:t>
      </w:r>
      <w:r w:rsidRPr="00C62A7F">
        <w:rPr>
          <w:rStyle w:val="StyleUnderline"/>
        </w:rPr>
        <w:t>and</w:t>
      </w:r>
      <w:r w:rsidRPr="00C62A7F">
        <w:rPr>
          <w:sz w:val="16"/>
        </w:rPr>
        <w:t xml:space="preserve"> the </w:t>
      </w:r>
      <w:r w:rsidRPr="00C62A7F">
        <w:rPr>
          <w:rStyle w:val="StyleUnderline"/>
        </w:rPr>
        <w:t>once lucrative</w:t>
      </w:r>
      <w:r w:rsidRPr="00C62A7F">
        <w:rPr>
          <w:sz w:val="16"/>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C62A7F">
        <w:rPr>
          <w:rStyle w:val="StyleUnderline"/>
        </w:rPr>
        <w:t>These</w:t>
      </w:r>
      <w:r w:rsidRPr="00C62A7F">
        <w:rPr>
          <w:sz w:val="16"/>
        </w:rPr>
        <w:t xml:space="preserve"> rapid changes </w:t>
      </w:r>
      <w:r w:rsidRPr="00C62A7F">
        <w:rPr>
          <w:rStyle w:val="StyleUnderline"/>
          <w:highlight w:val="cyan"/>
        </w:rPr>
        <w:t>create</w:t>
      </w:r>
      <w:r w:rsidRPr="00C62A7F">
        <w:rPr>
          <w:sz w:val="16"/>
        </w:rPr>
        <w:t xml:space="preserve"> insecurity for people who are, or believe they will be, negatively affected.18 This </w:t>
      </w:r>
      <w:r w:rsidRPr="00C62A7F">
        <w:rPr>
          <w:rStyle w:val="StyleUnderline"/>
        </w:rPr>
        <w:t xml:space="preserve">personal </w:t>
      </w:r>
      <w:r w:rsidRPr="00C62A7F">
        <w:rPr>
          <w:rStyle w:val="Emphasis"/>
          <w:highlight w:val="cyan"/>
        </w:rPr>
        <w:t>insecurity</w:t>
      </w:r>
      <w:r w:rsidRPr="00C62A7F">
        <w:rPr>
          <w:sz w:val="16"/>
        </w:rPr>
        <w:t xml:space="preserve"> is likely to have political ramifications, especially when social protection is weak (Mughan 2007; Margalit 2011; Hacker, Rehm, and Schlesinger 2013; Rehm 2016).</w:t>
      </w:r>
    </w:p>
    <w:p w14:paraId="48E30395" w14:textId="77777777" w:rsidR="00FE38B8" w:rsidRPr="00C62A7F" w:rsidRDefault="00FE38B8" w:rsidP="00FE38B8">
      <w:pPr>
        <w:rPr>
          <w:sz w:val="16"/>
          <w:szCs w:val="16"/>
        </w:rPr>
      </w:pPr>
      <w:r w:rsidRPr="00C62A7F">
        <w:rPr>
          <w:sz w:val="16"/>
        </w:rPr>
        <w:t xml:space="preserve">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C62A7F">
        <w:rPr>
          <w:rStyle w:val="StyleUnderline"/>
          <w:highlight w:val="cyan"/>
        </w:rPr>
        <w:t>tech</w:t>
      </w:r>
      <w:r w:rsidRPr="00C62A7F">
        <w:rPr>
          <w:rStyle w:val="StyleUnderline"/>
        </w:rPr>
        <w:t xml:space="preserve">nologies are job </w:t>
      </w:r>
      <w:r w:rsidRPr="00C62A7F">
        <w:rPr>
          <w:rStyle w:val="StyleUnderline"/>
          <w:highlight w:val="cyan"/>
        </w:rPr>
        <w:t>displacing</w:t>
      </w:r>
      <w:r w:rsidRPr="00C62A7F">
        <w:rPr>
          <w:rStyle w:val="StyleUnderline"/>
        </w:rPr>
        <w:t xml:space="preserve"> and substitute for </w:t>
      </w:r>
      <w:r w:rsidRPr="00C62A7F">
        <w:rPr>
          <w:rStyle w:val="StyleUnderline"/>
          <w:highlight w:val="cyan"/>
        </w:rPr>
        <w:t>labor</w:t>
      </w:r>
      <w:r w:rsidRPr="00C62A7F">
        <w:rPr>
          <w:sz w:val="16"/>
        </w:rPr>
        <w:t xml:space="preserve">. These two conditions produce very different politics. Boix (2019), however, still thinks that democracy can persist in this second period, as do others who see democracy as extremely </w:t>
      </w:r>
      <w:r w:rsidRPr="00C62A7F">
        <w:rPr>
          <w:sz w:val="16"/>
        </w:rPr>
        <w:lastRenderedPageBreak/>
        <w:t xml:space="preserve">resilient (Iversen and Soskice 2019). But many others are more </w:t>
      </w:r>
      <w:r w:rsidRPr="00C62A7F">
        <w:rPr>
          <w:sz w:val="16"/>
          <w:szCs w:val="16"/>
        </w:rPr>
        <w:t>pessimistic, worrying that the effects of technology now are enhancing inequality and destroying decent jobs (Baldwin 2019).</w:t>
      </w:r>
    </w:p>
    <w:p w14:paraId="480D48F0" w14:textId="77777777" w:rsidR="00FE38B8" w:rsidRPr="00C62A7F" w:rsidRDefault="00FE38B8" w:rsidP="00FE38B8">
      <w:pPr>
        <w:rPr>
          <w:sz w:val="16"/>
          <w:szCs w:val="16"/>
        </w:rPr>
      </w:pPr>
      <w:r w:rsidRPr="00C62A7F">
        <w:rPr>
          <w:sz w:val="16"/>
          <w:szCs w:val="16"/>
        </w:rPr>
        <w:t>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2013).</w:t>
      </w:r>
    </w:p>
    <w:p w14:paraId="40B408E9" w14:textId="77777777" w:rsidR="00FE38B8" w:rsidRPr="00C62A7F" w:rsidRDefault="00FE38B8" w:rsidP="00FE38B8">
      <w:pPr>
        <w:rPr>
          <w:sz w:val="16"/>
          <w:szCs w:val="16"/>
        </w:rPr>
      </w:pPr>
      <w:r w:rsidRPr="00C62A7F">
        <w:rPr>
          <w:sz w:val="16"/>
          <w:szCs w:val="16"/>
        </w:rPr>
        <w:t>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w:t>
      </w:r>
    </w:p>
    <w:p w14:paraId="55C6B7CC" w14:textId="77777777" w:rsidR="00FE38B8" w:rsidRPr="00C62A7F" w:rsidRDefault="00FE38B8" w:rsidP="00FE38B8">
      <w:r w:rsidRPr="00C62A7F">
        <w:rPr>
          <w:sz w:val="16"/>
          <w:szCs w:val="16"/>
        </w:rPr>
        <w:t>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p>
    <w:p w14:paraId="4385EF31" w14:textId="77777777" w:rsidR="00FE38B8" w:rsidRPr="00C62A7F" w:rsidRDefault="00FE38B8" w:rsidP="00FE38B8">
      <w:pPr>
        <w:rPr>
          <w:sz w:val="16"/>
        </w:rPr>
      </w:pPr>
      <w:r w:rsidRPr="00C62A7F">
        <w:rPr>
          <w:sz w:val="16"/>
        </w:rPr>
        <w:t xml:space="preserve">The </w:t>
      </w:r>
      <w:r w:rsidRPr="00C62A7F">
        <w:rPr>
          <w:rStyle w:val="StyleUnderline"/>
        </w:rPr>
        <w:t>insecurity generated by capitalism</w:t>
      </w:r>
      <w:r w:rsidRPr="00C62A7F">
        <w:rPr>
          <w:sz w:val="16"/>
        </w:rPr>
        <w:t xml:space="preserve"> has long been noted. Furthermore, capitalism on a global scale seems to amplify this insecurity since international capital and labor flows </w:t>
      </w:r>
      <w:r w:rsidRPr="00C62A7F">
        <w:rPr>
          <w:rStyle w:val="StyleUnderline"/>
          <w:highlight w:val="cyan"/>
        </w:rPr>
        <w:t>may be</w:t>
      </w:r>
      <w:r w:rsidRPr="00C62A7F">
        <w:rPr>
          <w:rStyle w:val="StyleUnderline"/>
        </w:rPr>
        <w:t xml:space="preserve"> ever more politically </w:t>
      </w:r>
      <w:r w:rsidRPr="00C62A7F">
        <w:rPr>
          <w:rStyle w:val="StyleUnderline"/>
          <w:highlight w:val="cyan"/>
        </w:rPr>
        <w:t>destabilizing</w:t>
      </w:r>
      <w:r w:rsidRPr="00C62A7F">
        <w:rPr>
          <w:sz w:val="16"/>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C62A7F">
        <w:rPr>
          <w:rStyle w:val="StyleUnderline"/>
        </w:rPr>
        <w:t>people would turn away from democracy and toward extreme political solutions</w:t>
      </w:r>
      <w:r w:rsidRPr="00C62A7F">
        <w:rPr>
          <w:sz w:val="16"/>
        </w:rPr>
        <w:t>.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w:t>
      </w:r>
    </w:p>
    <w:p w14:paraId="0435FBBA" w14:textId="77777777" w:rsidR="00FE38B8" w:rsidRPr="00C62A7F" w:rsidRDefault="00FE38B8" w:rsidP="00FE38B8">
      <w:pPr>
        <w:rPr>
          <w:sz w:val="16"/>
          <w:szCs w:val="16"/>
        </w:rPr>
      </w:pPr>
      <w:r w:rsidRPr="00C62A7F">
        <w:rPr>
          <w:sz w:val="16"/>
          <w:szCs w:val="16"/>
        </w:rPr>
        <w:t>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w:t>
      </w:r>
    </w:p>
    <w:p w14:paraId="2606C8A4" w14:textId="77777777" w:rsidR="00FE38B8" w:rsidRPr="00C62A7F" w:rsidRDefault="00FE38B8" w:rsidP="00FE38B8">
      <w:pPr>
        <w:rPr>
          <w:sz w:val="16"/>
          <w:szCs w:val="16"/>
        </w:rPr>
      </w:pPr>
      <w:r w:rsidRPr="00C62A7F">
        <w:rPr>
          <w:sz w:val="16"/>
        </w:rPr>
        <w:t xml:space="preserve">Embedded liberalism, however, has come under sustained pressure as globalization has advanced. The combination of slowing or </w:t>
      </w:r>
      <w:r w:rsidRPr="00C62A7F">
        <w:rPr>
          <w:rStyle w:val="StyleUnderline"/>
          <w:highlight w:val="cyan"/>
        </w:rPr>
        <w:t>declining welfare</w:t>
      </w:r>
      <w:r w:rsidRPr="00C62A7F">
        <w:rPr>
          <w:sz w:val="16"/>
        </w:rPr>
        <w:t xml:space="preserve"> efforts plus the growth of globalization have increased insecurity and </w:t>
      </w:r>
      <w:r w:rsidRPr="00C62A7F">
        <w:rPr>
          <w:rStyle w:val="StyleUnderline"/>
          <w:highlight w:val="cyan"/>
        </w:rPr>
        <w:t>reduced support</w:t>
      </w:r>
      <w:r w:rsidRPr="00C62A7F">
        <w:rPr>
          <w:rStyle w:val="StyleUnderline"/>
        </w:rPr>
        <w:t xml:space="preserve"> for people</w:t>
      </w:r>
      <w:r w:rsidRPr="00C62A7F">
        <w:rPr>
          <w:sz w:val="16"/>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w:t>
      </w:r>
      <w:r w:rsidRPr="00C62A7F">
        <w:rPr>
          <w:sz w:val="16"/>
        </w:rPr>
        <w:lastRenderedPageBreak/>
        <w:t xml:space="preserve">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C62A7F">
        <w:rPr>
          <w:sz w:val="16"/>
          <w:szCs w:val="16"/>
        </w:rPr>
        <w:t>globalization may prevent.</w:t>
      </w:r>
    </w:p>
    <w:p w14:paraId="6D4C0CA6" w14:textId="77777777" w:rsidR="00FE38B8" w:rsidRPr="00C62A7F" w:rsidRDefault="00FE38B8" w:rsidP="00FE38B8">
      <w:pPr>
        <w:rPr>
          <w:sz w:val="16"/>
          <w:szCs w:val="16"/>
        </w:rPr>
      </w:pPr>
      <w:r w:rsidRPr="00C62A7F">
        <w:rPr>
          <w:sz w:val="16"/>
          <w:szCs w:val="16"/>
        </w:rPr>
        <w:t>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w:t>
      </w:r>
    </w:p>
    <w:p w14:paraId="198E2AAD" w14:textId="77777777" w:rsidR="00FE38B8" w:rsidRPr="00C62A7F" w:rsidRDefault="00FE38B8" w:rsidP="00FE38B8">
      <w:pPr>
        <w:rPr>
          <w:sz w:val="16"/>
          <w:szCs w:val="16"/>
        </w:rPr>
      </w:pPr>
      <w:r w:rsidRPr="00C62A7F">
        <w:rPr>
          <w:sz w:val="16"/>
          <w:szCs w:val="16"/>
        </w:rPr>
        <w:t>Global Interdependence</w:t>
      </w:r>
    </w:p>
    <w:p w14:paraId="7E07F7C0" w14:textId="77777777" w:rsidR="00FE38B8" w:rsidRPr="00C62A7F" w:rsidRDefault="00FE38B8" w:rsidP="00FE38B8">
      <w:pPr>
        <w:rPr>
          <w:sz w:val="16"/>
          <w:szCs w:val="16"/>
        </w:rPr>
      </w:pPr>
      <w:r w:rsidRPr="00C62A7F">
        <w:rPr>
          <w:sz w:val="16"/>
          <w:szCs w:val="16"/>
        </w:rPr>
        <w:t>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w:t>
      </w:r>
    </w:p>
    <w:p w14:paraId="12B876D7" w14:textId="77777777" w:rsidR="00FE38B8" w:rsidRPr="00C62A7F" w:rsidRDefault="00FE38B8" w:rsidP="00FE38B8">
      <w:pPr>
        <w:rPr>
          <w:sz w:val="16"/>
        </w:rPr>
      </w:pPr>
      <w:r w:rsidRPr="00C62A7F">
        <w:rPr>
          <w:rStyle w:val="StyleUnderline"/>
        </w:rPr>
        <w:t>Globalization</w:t>
      </w:r>
      <w:r w:rsidRPr="00C62A7F">
        <w:rPr>
          <w:sz w:val="16"/>
        </w:rPr>
        <w:t xml:space="preserve"> seems to produce three inter-related processes that might </w:t>
      </w:r>
      <w:r w:rsidRPr="00C62A7F">
        <w:rPr>
          <w:rStyle w:val="StyleUnderline"/>
        </w:rPr>
        <w:t>undermine</w:t>
      </w:r>
      <w:r w:rsidRPr="00C62A7F">
        <w:rPr>
          <w:sz w:val="16"/>
        </w:rPr>
        <w:t xml:space="preserve"> support for </w:t>
      </w:r>
      <w:r w:rsidRPr="00C62A7F">
        <w:rPr>
          <w:rStyle w:val="StyleUnderline"/>
        </w:rPr>
        <w:t>democracy</w:t>
      </w:r>
      <w:r w:rsidRPr="00C62A7F">
        <w:rPr>
          <w:sz w:val="16"/>
        </w:rPr>
        <w:t xml:space="preserve">. </w:t>
      </w:r>
      <w:r w:rsidRPr="00C62A7F">
        <w:rPr>
          <w:rStyle w:val="StyleUnderline"/>
        </w:rPr>
        <w:t>As trade</w:t>
      </w:r>
      <w:r w:rsidRPr="00C62A7F">
        <w:rPr>
          <w:sz w:val="16"/>
        </w:rPr>
        <w:t xml:space="preserve">, </w:t>
      </w:r>
      <w:r w:rsidRPr="00C62A7F">
        <w:rPr>
          <w:rStyle w:val="StyleUnderline"/>
        </w:rPr>
        <w:t>capital</w:t>
      </w:r>
      <w:r w:rsidRPr="00C62A7F">
        <w:rPr>
          <w:sz w:val="16"/>
        </w:rPr>
        <w:t xml:space="preserve">, </w:t>
      </w:r>
      <w:r w:rsidRPr="00C62A7F">
        <w:rPr>
          <w:rStyle w:val="StyleUnderline"/>
        </w:rPr>
        <w:t>and labor flows grow</w:t>
      </w:r>
      <w:r w:rsidRPr="00C62A7F">
        <w:rPr>
          <w:sz w:val="16"/>
        </w:rPr>
        <w:t xml:space="preserve"> in importance, </w:t>
      </w:r>
      <w:r w:rsidRPr="00C62A7F">
        <w:rPr>
          <w:rStyle w:val="StyleUnderline"/>
        </w:rPr>
        <w:t>governments become</w:t>
      </w:r>
      <w:r w:rsidRPr="00C62A7F">
        <w:rPr>
          <w:sz w:val="16"/>
        </w:rPr>
        <w:t xml:space="preserve"> increasingly </w:t>
      </w:r>
      <w:r w:rsidRPr="00C62A7F">
        <w:rPr>
          <w:rStyle w:val="StyleUnderline"/>
        </w:rPr>
        <w:t>constrained</w:t>
      </w:r>
      <w:r w:rsidRPr="00C62A7F">
        <w:rPr>
          <w:sz w:val="16"/>
        </w:rPr>
        <w:t xml:space="preserve">; governments can always opt out of this but the costs of doing so rise as globalization proceeds. First, </w:t>
      </w:r>
      <w:r w:rsidRPr="00C62A7F">
        <w:rPr>
          <w:rStyle w:val="StyleUnderline"/>
          <w:highlight w:val="cyan"/>
        </w:rPr>
        <w:t>globalization</w:t>
      </w:r>
      <w:r w:rsidRPr="00C62A7F">
        <w:rPr>
          <w:rStyle w:val="StyleUnderline"/>
        </w:rPr>
        <w:t xml:space="preserve"> can </w:t>
      </w:r>
      <w:r w:rsidRPr="00C62A7F">
        <w:rPr>
          <w:rStyle w:val="StyleUnderline"/>
          <w:highlight w:val="cyan"/>
        </w:rPr>
        <w:t>undercut</w:t>
      </w:r>
      <w:r w:rsidRPr="00C62A7F">
        <w:rPr>
          <w:rStyle w:val="StyleUnderline"/>
        </w:rPr>
        <w:t xml:space="preserve"> the </w:t>
      </w:r>
      <w:r w:rsidRPr="00C62A7F">
        <w:rPr>
          <w:rStyle w:val="StyleUnderline"/>
          <w:highlight w:val="cyan"/>
        </w:rPr>
        <w:t>government’s ability to direct</w:t>
      </w:r>
      <w:r w:rsidRPr="00C62A7F">
        <w:rPr>
          <w:rStyle w:val="StyleUnderline"/>
        </w:rPr>
        <w:t xml:space="preserve"> the </w:t>
      </w:r>
      <w:r w:rsidRPr="00C62A7F">
        <w:rPr>
          <w:rStyle w:val="StyleUnderline"/>
          <w:highlight w:val="cyan"/>
        </w:rPr>
        <w:t>econ</w:t>
      </w:r>
      <w:r w:rsidRPr="00C62A7F">
        <w:rPr>
          <w:rStyle w:val="StyleUnderline"/>
        </w:rPr>
        <w:t>omy</w:t>
      </w:r>
      <w:r w:rsidRPr="00C62A7F">
        <w:rPr>
          <w:sz w:val="16"/>
        </w:rPr>
        <w:t xml:space="preserve">. The government’s policy instruments become more limited and less effective. With an open economy, </w:t>
      </w:r>
      <w:r w:rsidRPr="00C62A7F">
        <w:rPr>
          <w:rStyle w:val="StyleUnderline"/>
          <w:highlight w:val="cyan"/>
        </w:rPr>
        <w:t>macroecon</w:t>
      </w:r>
      <w:r w:rsidRPr="00C62A7F">
        <w:rPr>
          <w:rStyle w:val="StyleUnderline"/>
        </w:rPr>
        <w:t xml:space="preserve">omic policy </w:t>
      </w:r>
      <w:r w:rsidRPr="00C62A7F">
        <w:rPr>
          <w:rStyle w:val="StyleUnderline"/>
          <w:highlight w:val="cyan"/>
        </w:rPr>
        <w:t>and exchange rate policy become</w:t>
      </w:r>
      <w:r w:rsidRPr="00C62A7F">
        <w:rPr>
          <w:rStyle w:val="StyleUnderline"/>
        </w:rPr>
        <w:t xml:space="preserve"> more </w:t>
      </w:r>
      <w:r w:rsidRPr="00C62A7F">
        <w:rPr>
          <w:rStyle w:val="Emphasis"/>
          <w:highlight w:val="cyan"/>
        </w:rPr>
        <w:t>interdependent</w:t>
      </w:r>
      <w:r w:rsidRPr="00C62A7F">
        <w:rPr>
          <w:rStyle w:val="StyleUnderline"/>
          <w:highlight w:val="cyan"/>
        </w:rPr>
        <w:t xml:space="preserve"> and </w:t>
      </w:r>
      <w:r w:rsidRPr="00C62A7F">
        <w:rPr>
          <w:rStyle w:val="Emphasis"/>
          <w:highlight w:val="cyan"/>
        </w:rPr>
        <w:t>less effective</w:t>
      </w:r>
      <w:r w:rsidRPr="00C62A7F">
        <w:rPr>
          <w:sz w:val="16"/>
        </w:rPr>
        <w:t xml:space="preserve">, especially </w:t>
      </w:r>
      <w:r w:rsidRPr="00C62A7F">
        <w:rPr>
          <w:rStyle w:val="StyleUnderline"/>
        </w:rPr>
        <w:t>for smaller economies</w:t>
      </w:r>
      <w:r w:rsidRPr="00C62A7F">
        <w:rPr>
          <w:sz w:val="16"/>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C62A7F">
        <w:rPr>
          <w:rStyle w:val="StyleUnderline"/>
        </w:rPr>
        <w:t xml:space="preserve">When governments lose the ability to direct the economy, </w:t>
      </w:r>
      <w:r w:rsidRPr="00C62A7F">
        <w:rPr>
          <w:rStyle w:val="StyleUnderline"/>
          <w:highlight w:val="cyan"/>
        </w:rPr>
        <w:t xml:space="preserve">democratic accountability is </w:t>
      </w:r>
      <w:r w:rsidRPr="00C62A7F">
        <w:rPr>
          <w:rStyle w:val="Emphasis"/>
          <w:highlight w:val="cyan"/>
        </w:rPr>
        <w:t>weakened</w:t>
      </w:r>
      <w:r w:rsidRPr="00C62A7F">
        <w:rPr>
          <w:rStyle w:val="StyleUnderline"/>
          <w:highlight w:val="cyan"/>
        </w:rPr>
        <w:t xml:space="preserve"> and so is</w:t>
      </w:r>
      <w:r w:rsidRPr="00C62A7F">
        <w:rPr>
          <w:rStyle w:val="StyleUnderline"/>
        </w:rPr>
        <w:t xml:space="preserve"> its </w:t>
      </w:r>
      <w:r w:rsidRPr="00C62A7F">
        <w:rPr>
          <w:rStyle w:val="Emphasis"/>
          <w:highlight w:val="cyan"/>
        </w:rPr>
        <w:t>legitimacy</w:t>
      </w:r>
      <w:r w:rsidRPr="00C62A7F">
        <w:rPr>
          <w:sz w:val="16"/>
        </w:rPr>
        <w:t xml:space="preserve"> (Hellwig 2001; Hellwig and Samuels 2007; Hellwig 2015).</w:t>
      </w:r>
    </w:p>
    <w:p w14:paraId="49B3D3C5" w14:textId="77777777" w:rsidR="00FE38B8" w:rsidRPr="00C62A7F" w:rsidRDefault="00FE38B8" w:rsidP="00FE38B8">
      <w:pPr>
        <w:rPr>
          <w:sz w:val="16"/>
        </w:rPr>
      </w:pPr>
      <w:r w:rsidRPr="00C62A7F">
        <w:rPr>
          <w:rStyle w:val="StyleUnderline"/>
        </w:rPr>
        <w:t>A second process that might undercut democracy is the policy convergence and consensus that has grown with globalization</w:t>
      </w:r>
      <w:r w:rsidRPr="00C62A7F">
        <w:rPr>
          <w:sz w:val="16"/>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C62A7F">
        <w:rPr>
          <w:rStyle w:val="StyleUnderline"/>
          <w:highlight w:val="cyan"/>
        </w:rPr>
        <w:t>Globalization</w:t>
      </w:r>
      <w:r w:rsidRPr="00C62A7F">
        <w:rPr>
          <w:rStyle w:val="StyleUnderline"/>
        </w:rPr>
        <w:t xml:space="preserve"> may </w:t>
      </w:r>
      <w:r w:rsidRPr="00C62A7F">
        <w:rPr>
          <w:rStyle w:val="StyleUnderline"/>
          <w:highlight w:val="cyan"/>
        </w:rPr>
        <w:t xml:space="preserve">force parties to </w:t>
      </w:r>
      <w:r w:rsidRPr="00C62A7F">
        <w:rPr>
          <w:rStyle w:val="Emphasis"/>
          <w:highlight w:val="cyan"/>
        </w:rPr>
        <w:t>converge</w:t>
      </w:r>
      <w:r w:rsidRPr="00C62A7F">
        <w:rPr>
          <w:rStyle w:val="StyleUnderline"/>
          <w:highlight w:val="cyan"/>
        </w:rPr>
        <w:t xml:space="preserve"> on</w:t>
      </w:r>
      <w:r w:rsidRPr="00C62A7F">
        <w:rPr>
          <w:rStyle w:val="StyleUnderline"/>
        </w:rPr>
        <w:t xml:space="preserve"> their </w:t>
      </w:r>
      <w:r w:rsidRPr="00C62A7F">
        <w:rPr>
          <w:rStyle w:val="StyleUnderline"/>
          <w:highlight w:val="cyan"/>
        </w:rPr>
        <w:t>econ</w:t>
      </w:r>
      <w:r w:rsidRPr="00C62A7F">
        <w:rPr>
          <w:rStyle w:val="StyleUnderline"/>
        </w:rPr>
        <w:t>omic policies, restricting parties’ ability to differentiate themselves and thus to effectively compete against other parties on economic issues</w:t>
      </w:r>
      <w:r w:rsidRPr="00C62A7F">
        <w:rPr>
          <w:sz w:val="16"/>
        </w:rPr>
        <w:t xml:space="preserve">.19 The </w:t>
      </w:r>
      <w:r w:rsidRPr="00C62A7F">
        <w:rPr>
          <w:rStyle w:val="StyleUnderline"/>
        </w:rPr>
        <w:t xml:space="preserve">consensus over economic policies </w:t>
      </w:r>
      <w:r w:rsidRPr="00C62A7F">
        <w:rPr>
          <w:rStyle w:val="StyleUnderline"/>
          <w:highlight w:val="cyan"/>
        </w:rPr>
        <w:t>and</w:t>
      </w:r>
      <w:r w:rsidRPr="00C62A7F">
        <w:rPr>
          <w:rStyle w:val="StyleUnderline"/>
        </w:rPr>
        <w:t xml:space="preserve"> globalization has </w:t>
      </w:r>
      <w:r w:rsidRPr="00C62A7F">
        <w:rPr>
          <w:rStyle w:val="StyleUnderline"/>
          <w:highlight w:val="cyan"/>
        </w:rPr>
        <w:t>left</w:t>
      </w:r>
      <w:r w:rsidRPr="00C62A7F">
        <w:rPr>
          <w:rStyle w:val="StyleUnderline"/>
        </w:rPr>
        <w:t xml:space="preserve"> many European Social </w:t>
      </w:r>
      <w:r w:rsidRPr="00C62A7F">
        <w:rPr>
          <w:rStyle w:val="Emphasis"/>
          <w:highlight w:val="cyan"/>
        </w:rPr>
        <w:t>Democratic</w:t>
      </w:r>
      <w:r w:rsidRPr="00C62A7F">
        <w:rPr>
          <w:rStyle w:val="StyleUnderline"/>
          <w:highlight w:val="cyan"/>
        </w:rPr>
        <w:t xml:space="preserve"> parties losing </w:t>
      </w:r>
      <w:r w:rsidRPr="00C62A7F">
        <w:rPr>
          <w:rStyle w:val="StyleUnderline"/>
        </w:rPr>
        <w:t xml:space="preserve">vote share and public </w:t>
      </w:r>
      <w:r w:rsidRPr="00C62A7F">
        <w:rPr>
          <w:rStyle w:val="StyleUnderline"/>
          <w:highlight w:val="cyan"/>
        </w:rPr>
        <w:t>support</w:t>
      </w:r>
      <w:r w:rsidRPr="00C62A7F">
        <w:rPr>
          <w:sz w:val="16"/>
        </w:rPr>
        <w:t xml:space="preserve"> (Mair 2000).</w:t>
      </w:r>
    </w:p>
    <w:p w14:paraId="12D01937" w14:textId="77777777" w:rsidR="00FE38B8" w:rsidRPr="00C62A7F" w:rsidRDefault="00FE38B8" w:rsidP="00FE38B8">
      <w:pPr>
        <w:rPr>
          <w:sz w:val="16"/>
          <w:szCs w:val="16"/>
        </w:rPr>
      </w:pPr>
      <w:r w:rsidRPr="00C62A7F">
        <w:rPr>
          <w:rStyle w:val="StyleUnderline"/>
          <w:highlight w:val="cyan"/>
        </w:rPr>
        <w:t>This</w:t>
      </w:r>
      <w:r w:rsidRPr="00C62A7F">
        <w:rPr>
          <w:sz w:val="16"/>
        </w:rPr>
        <w:t xml:space="preserve"> </w:t>
      </w:r>
      <w:r w:rsidRPr="00C62A7F">
        <w:rPr>
          <w:rStyle w:val="StyleUnderline"/>
        </w:rPr>
        <w:t xml:space="preserve">convergence has created an </w:t>
      </w:r>
      <w:r w:rsidRPr="00C62A7F">
        <w:rPr>
          <w:rStyle w:val="StyleUnderline"/>
          <w:highlight w:val="cyan"/>
        </w:rPr>
        <w:t>open</w:t>
      </w:r>
      <w:r w:rsidRPr="00C62A7F">
        <w:rPr>
          <w:rStyle w:val="StyleUnderline"/>
        </w:rPr>
        <w:t xml:space="preserve">ing for </w:t>
      </w:r>
      <w:r w:rsidRPr="00C62A7F">
        <w:rPr>
          <w:rStyle w:val="StyleUnderline"/>
          <w:highlight w:val="cyan"/>
        </w:rPr>
        <w:t>extreme right</w:t>
      </w:r>
      <w:r w:rsidRPr="00C62A7F">
        <w:rPr>
          <w:rStyle w:val="StyleUnderline"/>
        </w:rPr>
        <w:t xml:space="preserve"> and populist </w:t>
      </w:r>
      <w:r w:rsidRPr="00C62A7F">
        <w:rPr>
          <w:rStyle w:val="StyleUnderline"/>
          <w:highlight w:val="cyan"/>
        </w:rPr>
        <w:t>parties</w:t>
      </w:r>
      <w:r w:rsidRPr="00C62A7F">
        <w:rPr>
          <w:rStyle w:val="StyleUnderline"/>
        </w:rPr>
        <w:t xml:space="preserve"> to generate support.</w:t>
      </w:r>
      <w:r w:rsidRPr="00C62A7F">
        <w:rPr>
          <w:sz w:val="16"/>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w:t>
      </w:r>
      <w:r w:rsidRPr="00C62A7F">
        <w:rPr>
          <w:sz w:val="16"/>
        </w:rPr>
        <w:lastRenderedPageBreak/>
        <w:t xml:space="preserve">parties have commonly sought electoral advantage by turning job insecurity into a political issue.” If vigorous party competition along programmatic lines is </w:t>
      </w:r>
      <w:r w:rsidRPr="00C62A7F">
        <w:rPr>
          <w:sz w:val="16"/>
          <w:szCs w:val="16"/>
        </w:rPr>
        <w:t>central to democracy, then globalization may be undermining it. And lack of partisan competition among centrist parties may enable more extreme parties to gain support.</w:t>
      </w:r>
    </w:p>
    <w:p w14:paraId="546414FE" w14:textId="77777777" w:rsidR="00FE38B8" w:rsidRPr="00C62A7F" w:rsidRDefault="00FE38B8" w:rsidP="00FE38B8">
      <w:pPr>
        <w:rPr>
          <w:sz w:val="16"/>
          <w:szCs w:val="16"/>
        </w:rPr>
      </w:pPr>
      <w:r w:rsidRPr="00C62A7F">
        <w:rPr>
          <w:sz w:val="16"/>
          <w:szCs w:val="16"/>
        </w:rPr>
        <w:t>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w:t>
      </w:r>
    </w:p>
    <w:p w14:paraId="1E862F17" w14:textId="77777777" w:rsidR="00FE38B8" w:rsidRPr="00C62A7F" w:rsidRDefault="00FE38B8" w:rsidP="00FE38B8">
      <w:pPr>
        <w:rPr>
          <w:sz w:val="16"/>
          <w:szCs w:val="16"/>
        </w:rPr>
      </w:pPr>
      <w:r w:rsidRPr="00C62A7F">
        <w:rPr>
          <w:sz w:val="16"/>
          <w:szCs w:val="16"/>
        </w:rPr>
        <w:t>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6BCA44F9" w14:textId="77777777" w:rsidR="00FE38B8" w:rsidRPr="00C62A7F" w:rsidRDefault="00FE38B8" w:rsidP="00FE38B8"/>
    <w:p w14:paraId="49C500FD" w14:textId="77777777" w:rsidR="00FE38B8" w:rsidRPr="00C62A7F" w:rsidRDefault="00FE38B8" w:rsidP="00FE38B8">
      <w:pPr>
        <w:pStyle w:val="Heading4"/>
        <w:rPr>
          <w:u w:val="single"/>
        </w:rPr>
      </w:pPr>
      <w:r w:rsidRPr="00C62A7F">
        <w:t xml:space="preserve">2. </w:t>
      </w:r>
      <w:r w:rsidRPr="00C62A7F">
        <w:rPr>
          <w:u w:val="single"/>
        </w:rPr>
        <w:t>History</w:t>
      </w:r>
    </w:p>
    <w:p w14:paraId="25C3BF8E" w14:textId="77777777" w:rsidR="00FE38B8" w:rsidRPr="00C62A7F" w:rsidRDefault="00FE38B8" w:rsidP="00FE38B8">
      <w:pPr>
        <w:rPr>
          <w:sz w:val="16"/>
          <w:szCs w:val="16"/>
        </w:rPr>
      </w:pPr>
      <w:r w:rsidRPr="00C62A7F">
        <w:rPr>
          <w:rStyle w:val="Style13ptBold"/>
        </w:rPr>
        <w:t>Walt 20</w:t>
      </w:r>
      <w:r w:rsidRPr="00C62A7F">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619875AA" w14:textId="77777777" w:rsidR="00FE38B8" w:rsidRPr="00C62A7F" w:rsidRDefault="00FE38B8" w:rsidP="00FE38B8">
      <w:pPr>
        <w:rPr>
          <w:sz w:val="16"/>
        </w:rPr>
      </w:pPr>
      <w:r w:rsidRPr="00C62A7F">
        <w:rPr>
          <w:sz w:val="16"/>
        </w:rPr>
        <w:t>On balance, however</w:t>
      </w:r>
      <w:r w:rsidRPr="00C62A7F">
        <w:rPr>
          <w:rStyle w:val="StyleUnderline"/>
        </w:rPr>
        <w:t xml:space="preserve">, </w:t>
      </w:r>
      <w:r w:rsidRPr="00C62A7F">
        <w:rPr>
          <w:rStyle w:val="StyleUnderline"/>
          <w:highlight w:val="cyan"/>
        </w:rPr>
        <w:t>I do not think</w:t>
      </w:r>
      <w:r w:rsidRPr="00C62A7F">
        <w:rPr>
          <w:rStyle w:val="StyleUnderline"/>
        </w:rPr>
        <w:t xml:space="preserve"> that </w:t>
      </w:r>
      <w:r w:rsidRPr="00C62A7F">
        <w:rPr>
          <w:rStyle w:val="StyleUnderline"/>
          <w:highlight w:val="cyan"/>
        </w:rPr>
        <w:t>even</w:t>
      </w:r>
      <w:r w:rsidRPr="00C62A7F">
        <w:rPr>
          <w:rStyle w:val="StyleUnderline"/>
        </w:rPr>
        <w:t xml:space="preserve"> the </w:t>
      </w:r>
      <w:r w:rsidRPr="00C62A7F">
        <w:rPr>
          <w:rStyle w:val="StyleUnderline"/>
          <w:highlight w:val="cyan"/>
        </w:rPr>
        <w:t>extraordinary economic conditions</w:t>
      </w:r>
      <w:r w:rsidRPr="00C62A7F">
        <w:rPr>
          <w:sz w:val="16"/>
        </w:rPr>
        <w:t xml:space="preserve"> we are witnessing today </w:t>
      </w:r>
      <w:r w:rsidRPr="00C62A7F">
        <w:rPr>
          <w:rStyle w:val="StyleUnderline"/>
          <w:highlight w:val="cyan"/>
        </w:rPr>
        <w:t>are going to have</w:t>
      </w:r>
      <w:r w:rsidRPr="00C62A7F">
        <w:rPr>
          <w:rStyle w:val="StyleUnderline"/>
        </w:rPr>
        <w:t xml:space="preserve"> much </w:t>
      </w:r>
      <w:r w:rsidRPr="00C62A7F">
        <w:rPr>
          <w:rStyle w:val="StyleUnderline"/>
          <w:highlight w:val="cyan"/>
        </w:rPr>
        <w:t>impact on</w:t>
      </w:r>
      <w:r w:rsidRPr="00C62A7F">
        <w:rPr>
          <w:rStyle w:val="StyleUnderline"/>
        </w:rPr>
        <w:t xml:space="preserve"> the </w:t>
      </w:r>
      <w:r w:rsidRPr="00C62A7F">
        <w:t xml:space="preserve">likelihood of </w:t>
      </w:r>
      <w:r w:rsidRPr="00C62A7F">
        <w:rPr>
          <w:highlight w:val="cyan"/>
        </w:rPr>
        <w:t>war</w:t>
      </w:r>
      <w:r w:rsidRPr="00C62A7F">
        <w:rPr>
          <w:sz w:val="16"/>
        </w:rPr>
        <w:t xml:space="preserve">. Why? First of all, </w:t>
      </w:r>
      <w:r w:rsidRPr="00C62A7F">
        <w:rPr>
          <w:rStyle w:val="StyleUnderline"/>
        </w:rPr>
        <w:t xml:space="preserve">if depressions were a powerful cause of war, </w:t>
      </w:r>
      <w:r w:rsidRPr="00C62A7F">
        <w:rPr>
          <w:rStyle w:val="StyleUnderline"/>
          <w:highlight w:val="cyan"/>
        </w:rPr>
        <w:t xml:space="preserve">there would be </w:t>
      </w:r>
      <w:r w:rsidRPr="00C62A7F">
        <w:rPr>
          <w:highlight w:val="cyan"/>
        </w:rPr>
        <w:t>a lot more</w:t>
      </w:r>
      <w:r w:rsidRPr="00C62A7F">
        <w:rPr>
          <w:rStyle w:val="StyleUnderline"/>
        </w:rPr>
        <w:t xml:space="preserve"> of the latter</w:t>
      </w:r>
      <w:r w:rsidRPr="00C62A7F">
        <w:rPr>
          <w:sz w:val="16"/>
        </w:rPr>
        <w:t xml:space="preserve">. To take one example, </w:t>
      </w:r>
      <w:r w:rsidRPr="00C62A7F">
        <w:rPr>
          <w:rStyle w:val="StyleUnderline"/>
          <w:highlight w:val="cyan"/>
        </w:rPr>
        <w:t>the U</w:t>
      </w:r>
      <w:r w:rsidRPr="00C62A7F">
        <w:rPr>
          <w:rStyle w:val="StyleUnderline"/>
        </w:rPr>
        <w:t xml:space="preserve">nited </w:t>
      </w:r>
      <w:r w:rsidRPr="00C62A7F">
        <w:rPr>
          <w:rStyle w:val="StyleUnderline"/>
          <w:highlight w:val="cyan"/>
        </w:rPr>
        <w:t>S</w:t>
      </w:r>
      <w:r w:rsidRPr="00C62A7F">
        <w:rPr>
          <w:rStyle w:val="StyleUnderline"/>
        </w:rPr>
        <w:t xml:space="preserve">tates has suffered 40 or more recessions since the country was founded, yet it has </w:t>
      </w:r>
      <w:r w:rsidRPr="00C62A7F">
        <w:rPr>
          <w:rStyle w:val="StyleUnderline"/>
          <w:highlight w:val="cyan"/>
        </w:rPr>
        <w:t>fought</w:t>
      </w:r>
      <w:r w:rsidRPr="00C62A7F">
        <w:rPr>
          <w:rStyle w:val="StyleUnderline"/>
        </w:rPr>
        <w:t xml:space="preserve"> perhaps </w:t>
      </w:r>
      <w:r w:rsidRPr="00C62A7F">
        <w:rPr>
          <w:rStyle w:val="StyleUnderline"/>
          <w:highlight w:val="cyan"/>
        </w:rPr>
        <w:t>20</w:t>
      </w:r>
      <w:r w:rsidRPr="00C62A7F">
        <w:rPr>
          <w:rStyle w:val="StyleUnderline"/>
        </w:rPr>
        <w:t xml:space="preserve"> interstate wars, </w:t>
      </w:r>
      <w:r w:rsidRPr="00C62A7F">
        <w:rPr>
          <w:rStyle w:val="StyleUnderline"/>
          <w:highlight w:val="cyan"/>
        </w:rPr>
        <w:t xml:space="preserve">most </w:t>
      </w:r>
      <w:r w:rsidRPr="00C62A7F">
        <w:rPr>
          <w:rStyle w:val="StyleUnderline"/>
        </w:rPr>
        <w:t xml:space="preserve">of them </w:t>
      </w:r>
      <w:r w:rsidRPr="00C62A7F">
        <w:rPr>
          <w:highlight w:val="cyan"/>
        </w:rPr>
        <w:t xml:space="preserve">unrelated </w:t>
      </w:r>
      <w:r w:rsidRPr="00C62A7F">
        <w:rPr>
          <w:rStyle w:val="StyleUnderline"/>
          <w:highlight w:val="cyan"/>
        </w:rPr>
        <w:t>to the</w:t>
      </w:r>
      <w:r w:rsidRPr="00C62A7F">
        <w:rPr>
          <w:rStyle w:val="StyleUnderline"/>
        </w:rPr>
        <w:t xml:space="preserve"> state of the </w:t>
      </w:r>
      <w:r w:rsidRPr="00C62A7F">
        <w:rPr>
          <w:rStyle w:val="StyleUnderline"/>
          <w:highlight w:val="cyan"/>
        </w:rPr>
        <w:t>economy</w:t>
      </w:r>
      <w:r w:rsidRPr="00C62A7F">
        <w:rPr>
          <w:sz w:val="16"/>
        </w:rPr>
        <w:t>. To paraphrase the economist Paul Samuelson’s famous quip about the stock market, if recessions were a powerful cause of war, they would have predicted “nine out of the last five (or fewer).”</w:t>
      </w:r>
    </w:p>
    <w:p w14:paraId="30E6D4BF" w14:textId="77777777" w:rsidR="00FE38B8" w:rsidRPr="00C62A7F" w:rsidRDefault="00FE38B8" w:rsidP="00FE38B8">
      <w:pPr>
        <w:rPr>
          <w:sz w:val="16"/>
        </w:rPr>
      </w:pPr>
      <w:r w:rsidRPr="00C62A7F">
        <w:rPr>
          <w:sz w:val="16"/>
        </w:rPr>
        <w:t xml:space="preserve">Second, </w:t>
      </w:r>
      <w:r w:rsidRPr="00C62A7F">
        <w:rPr>
          <w:rStyle w:val="StyleUnderline"/>
          <w:highlight w:val="cyan"/>
        </w:rPr>
        <w:t xml:space="preserve">states do not start wars unless they believe they </w:t>
      </w:r>
      <w:r w:rsidRPr="00C62A7F">
        <w:rPr>
          <w:rStyle w:val="StyleUnderline"/>
        </w:rPr>
        <w:t xml:space="preserve">will </w:t>
      </w:r>
      <w:r w:rsidRPr="00C62A7F">
        <w:rPr>
          <w:rStyle w:val="StyleUnderline"/>
          <w:highlight w:val="cyan"/>
        </w:rPr>
        <w:t>win</w:t>
      </w:r>
      <w:r w:rsidRPr="00C62A7F">
        <w:rPr>
          <w:rStyle w:val="StyleUnderline"/>
        </w:rPr>
        <w:t xml:space="preserve"> a </w:t>
      </w:r>
      <w:r w:rsidRPr="00C62A7F">
        <w:rPr>
          <w:highlight w:val="cyan"/>
        </w:rPr>
        <w:t>quick</w:t>
      </w:r>
      <w:r w:rsidRPr="00C62A7F">
        <w:rPr>
          <w:rStyle w:val="StyleUnderline"/>
          <w:highlight w:val="cyan"/>
        </w:rPr>
        <w:t xml:space="preserve"> and</w:t>
      </w:r>
      <w:r w:rsidRPr="00C62A7F">
        <w:rPr>
          <w:rStyle w:val="StyleUnderline"/>
        </w:rPr>
        <w:t xml:space="preserve"> relatively </w:t>
      </w:r>
      <w:r w:rsidRPr="00C62A7F">
        <w:rPr>
          <w:highlight w:val="cyan"/>
        </w:rPr>
        <w:t>cheap</w:t>
      </w:r>
      <w:r w:rsidRPr="00C62A7F">
        <w:rPr>
          <w:rStyle w:val="StyleUnderline"/>
        </w:rPr>
        <w:t xml:space="preserve"> victory</w:t>
      </w:r>
      <w:r w:rsidRPr="00C62A7F">
        <w:rPr>
          <w:sz w:val="16"/>
        </w:rPr>
        <w:t xml:space="preserve">. </w:t>
      </w:r>
      <w:r w:rsidRPr="00C62A7F">
        <w:rPr>
          <w:rStyle w:val="StyleUnderline"/>
        </w:rPr>
        <w:t>As John Mearsheimer showed</w:t>
      </w:r>
      <w:r w:rsidRPr="00C62A7F">
        <w:rPr>
          <w:sz w:val="16"/>
        </w:rPr>
        <w:t xml:space="preserve"> in his classic book Conventional Deterrence, national leaders avoid war when they are convinced it will be long, bloody, costly, and uncertain. </w:t>
      </w:r>
      <w:r w:rsidRPr="00C62A7F">
        <w:rPr>
          <w:rStyle w:val="StyleUnderline"/>
        </w:rPr>
        <w:t xml:space="preserve">To choose war, political leaders have to convince themselves they can either win a quick, cheap, and decisive victory or achieve some limited objective </w:t>
      </w:r>
      <w:r w:rsidRPr="00C62A7F">
        <w:t>at low cost</w:t>
      </w:r>
      <w:r w:rsidRPr="00C62A7F">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27C82FF" w14:textId="77777777" w:rsidR="00FE38B8" w:rsidRPr="00C62A7F" w:rsidRDefault="00FE38B8" w:rsidP="00FE38B8">
      <w:pPr>
        <w:rPr>
          <w:sz w:val="16"/>
        </w:rPr>
      </w:pPr>
      <w:r w:rsidRPr="00C62A7F">
        <w:rPr>
          <w:sz w:val="16"/>
        </w:rPr>
        <w:t>The fact that each of these leaders miscalculated badly does not alter the main point</w:t>
      </w:r>
      <w:r w:rsidRPr="00C62A7F">
        <w:rPr>
          <w:rStyle w:val="StyleUnderline"/>
        </w:rPr>
        <w:t xml:space="preserve">: No matter what a country’s economic condition might be, its leaders will not go to war unless they think they can do so quickly, cheaply, and with a </w:t>
      </w:r>
      <w:r w:rsidRPr="00C62A7F">
        <w:t>reasonable probability</w:t>
      </w:r>
      <w:r w:rsidRPr="00C62A7F">
        <w:rPr>
          <w:rStyle w:val="StyleUnderline"/>
        </w:rPr>
        <w:t xml:space="preserve"> of success</w:t>
      </w:r>
      <w:r w:rsidRPr="00C62A7F">
        <w:rPr>
          <w:sz w:val="16"/>
        </w:rPr>
        <w:t>.</w:t>
      </w:r>
    </w:p>
    <w:p w14:paraId="1DBA41C9" w14:textId="77777777" w:rsidR="00FE38B8" w:rsidRPr="00C62A7F" w:rsidRDefault="00FE38B8" w:rsidP="00FE38B8">
      <w:pPr>
        <w:rPr>
          <w:sz w:val="16"/>
        </w:rPr>
      </w:pPr>
      <w:r w:rsidRPr="00C62A7F">
        <w:rPr>
          <w:sz w:val="16"/>
        </w:rPr>
        <w:lastRenderedPageBreak/>
        <w:t xml:space="preserve">Third, and most important, </w:t>
      </w:r>
      <w:r w:rsidRPr="00C62A7F">
        <w:rPr>
          <w:rStyle w:val="StyleUnderline"/>
        </w:rPr>
        <w:t xml:space="preserve">the </w:t>
      </w:r>
      <w:r w:rsidRPr="00C62A7F">
        <w:rPr>
          <w:rStyle w:val="StyleUnderline"/>
          <w:highlight w:val="cyan"/>
        </w:rPr>
        <w:t>primary motivation</w:t>
      </w:r>
      <w:r w:rsidRPr="00C62A7F">
        <w:rPr>
          <w:rStyle w:val="StyleUnderline"/>
        </w:rPr>
        <w:t xml:space="preserve"> for most wars </w:t>
      </w:r>
      <w:r w:rsidRPr="00C62A7F">
        <w:rPr>
          <w:rStyle w:val="StyleUnderline"/>
          <w:highlight w:val="cyan"/>
        </w:rPr>
        <w:t>is</w:t>
      </w:r>
      <w:r w:rsidRPr="00C62A7F">
        <w:rPr>
          <w:rStyle w:val="StyleUnderline"/>
        </w:rPr>
        <w:t xml:space="preserve"> the desire for </w:t>
      </w:r>
      <w:r w:rsidRPr="00C62A7F">
        <w:rPr>
          <w:rStyle w:val="StyleUnderline"/>
          <w:highlight w:val="cyan"/>
        </w:rPr>
        <w:t xml:space="preserve">security, </w:t>
      </w:r>
      <w:r w:rsidRPr="00C62A7F">
        <w:rPr>
          <w:highlight w:val="cyan"/>
        </w:rPr>
        <w:t>not economic gain</w:t>
      </w:r>
      <w:r w:rsidRPr="00C62A7F">
        <w:rPr>
          <w:sz w:val="16"/>
        </w:rPr>
        <w:t xml:space="preserve">. For this reason, </w:t>
      </w:r>
      <w:r w:rsidRPr="00C62A7F">
        <w:rPr>
          <w:rStyle w:val="StyleUnderline"/>
        </w:rPr>
        <w:t>the odds of war increase when states</w:t>
      </w:r>
      <w:r w:rsidRPr="00C62A7F">
        <w:rPr>
          <w:sz w:val="16"/>
        </w:rPr>
        <w:t xml:space="preserve"> believe the long-term balance of power may be shifting against them, </w:t>
      </w:r>
      <w:r w:rsidRPr="00C62A7F">
        <w:rPr>
          <w:rStyle w:val="StyleUnderline"/>
        </w:rPr>
        <w:t>when they are convinced that adversaries are unalterably hostile and cannot be accommodated, and when they are confident they can reverse the unfavorable trends and establish a secure position if they act now</w:t>
      </w:r>
      <w:r w:rsidRPr="00C62A7F">
        <w:rPr>
          <w:sz w:val="16"/>
        </w:rPr>
        <w:t>. The historian A.J.P. Taylor once observed that “every war between Great Powers [between 1848 and 1918] … started as a preventive war, not as a war of conquest,” and that remains true of most wars fought since then.</w:t>
      </w:r>
    </w:p>
    <w:p w14:paraId="0D7A8AFF" w14:textId="77777777" w:rsidR="00FE38B8" w:rsidRPr="00C62A7F" w:rsidRDefault="00FE38B8" w:rsidP="00FE38B8">
      <w:pPr>
        <w:rPr>
          <w:sz w:val="16"/>
        </w:rPr>
      </w:pPr>
      <w:r w:rsidRPr="00C62A7F">
        <w:rPr>
          <w:sz w:val="16"/>
        </w:rPr>
        <w:t xml:space="preserve">The bottom line: </w:t>
      </w:r>
      <w:r w:rsidRPr="00C62A7F">
        <w:rPr>
          <w:rStyle w:val="StyleUnderline"/>
        </w:rPr>
        <w:t>Economic conditions</w:t>
      </w:r>
      <w:r w:rsidRPr="00C62A7F">
        <w:rPr>
          <w:sz w:val="16"/>
        </w:rPr>
        <w:t xml:space="preserve"> (i.e., a depression) may affect the broader political environment in which decisions for war or peace are made, but they </w:t>
      </w:r>
      <w:r w:rsidRPr="00C62A7F">
        <w:rPr>
          <w:rStyle w:val="StyleUnderline"/>
        </w:rPr>
        <w:t xml:space="preserve">are only one factor among many and </w:t>
      </w:r>
      <w:r w:rsidRPr="00C62A7F">
        <w:t>rarely the most significant</w:t>
      </w:r>
      <w:r w:rsidRPr="00C62A7F">
        <w:rPr>
          <w:sz w:val="16"/>
        </w:rPr>
        <w:t xml:space="preserve">. </w:t>
      </w:r>
      <w:r w:rsidRPr="00C62A7F">
        <w:rPr>
          <w:rStyle w:val="StyleUnderline"/>
        </w:rPr>
        <w:t>Even if the COVID-19 pandemic has large, lasting, and negative effects on the world economy</w:t>
      </w:r>
      <w:r w:rsidRPr="00C62A7F">
        <w:rPr>
          <w:sz w:val="16"/>
        </w:rPr>
        <w:t xml:space="preserve">—as seems quite likely—it </w:t>
      </w:r>
      <w:r w:rsidRPr="00C62A7F">
        <w:rPr>
          <w:rStyle w:val="StyleUnderline"/>
        </w:rPr>
        <w:t xml:space="preserve">is </w:t>
      </w:r>
      <w:r w:rsidRPr="00C62A7F">
        <w:t>not likely</w:t>
      </w:r>
      <w:r w:rsidRPr="00C62A7F">
        <w:rPr>
          <w:rStyle w:val="StyleUnderline"/>
        </w:rPr>
        <w:t xml:space="preserve"> to affect the probability of war</w:t>
      </w:r>
      <w:r w:rsidRPr="00C62A7F">
        <w:rPr>
          <w:sz w:val="16"/>
        </w:rPr>
        <w:t xml:space="preserve"> very much, especially in the short term.</w:t>
      </w:r>
    </w:p>
    <w:p w14:paraId="31331D59" w14:textId="77777777" w:rsidR="00FE38B8" w:rsidRPr="00C62A7F" w:rsidRDefault="00FE38B8" w:rsidP="00FE38B8"/>
    <w:p w14:paraId="10F9A877" w14:textId="77777777" w:rsidR="00FE38B8" w:rsidRPr="00C62A7F" w:rsidRDefault="00FE38B8" w:rsidP="00FE38B8">
      <w:pPr>
        <w:pStyle w:val="Heading4"/>
        <w:rPr>
          <w:u w:val="single"/>
        </w:rPr>
      </w:pPr>
      <w:r w:rsidRPr="00C62A7F">
        <w:t xml:space="preserve">3. Alt </w:t>
      </w:r>
      <w:r w:rsidRPr="00C62A7F">
        <w:rPr>
          <w:u w:val="single"/>
        </w:rPr>
        <w:t>solves</w:t>
      </w:r>
    </w:p>
    <w:p w14:paraId="54C09B7F" w14:textId="77777777" w:rsidR="00FE38B8" w:rsidRPr="00C62A7F" w:rsidRDefault="00FE38B8" w:rsidP="00FE38B8">
      <w:pPr>
        <w:rPr>
          <w:sz w:val="16"/>
          <w:szCs w:val="16"/>
        </w:rPr>
      </w:pPr>
      <w:r w:rsidRPr="00C62A7F">
        <w:rPr>
          <w:rStyle w:val="Style13ptBold"/>
        </w:rPr>
        <w:t>Kallis et al 18</w:t>
      </w:r>
      <w:r w:rsidRPr="00C62A7F">
        <w:t xml:space="preserve"> </w:t>
      </w:r>
      <w:r w:rsidRPr="00C62A7F">
        <w:rPr>
          <w:sz w:val="16"/>
          <w:szCs w:val="16"/>
        </w:rPr>
        <w:t>[Giorgos.  ICTA, Autonomous University of Barcelona. Vasilis Kostakis. ICREA. Steffen Lange. Ragnar Nurkse School of Innovation and Governance and Berkman Klein Center for Internet &amp; Society, Harvard University.  Barbara Muraca. Institute for Ecological Economy Research. Susan Paulson. College of Liberal Arts, Oregon State University. Matthias Schmelzer. Center for Latin American Studies. Research On Degrowth. Annual Review of Environment and Resources. 2018. 43. 298-299]</w:t>
      </w:r>
    </w:p>
    <w:p w14:paraId="7C1A2ECD" w14:textId="77777777" w:rsidR="00FE38B8" w:rsidRPr="00C62A7F" w:rsidRDefault="00FE38B8" w:rsidP="00FE38B8">
      <w:pPr>
        <w:rPr>
          <w:sz w:val="16"/>
        </w:rPr>
      </w:pPr>
      <w:r w:rsidRPr="00C62A7F">
        <w:rPr>
          <w:sz w:val="16"/>
        </w:rPr>
        <w:t xml:space="preserve">Although literature explicitly addressing degrowth economics is young (65), economists have long raised similar questions. Classical economists considered the concept of a stationary state, where economic growth eventually and unintentionally ends, be it due to limits to the division of labor (Smith) or a confined supply of land (Ricardo). Whereas Smith and Ricardo painted a dark picture of the stationary state in contexts with high levels of economic inequality, Mill argued that </w:t>
      </w:r>
      <w:r w:rsidRPr="00C62A7F">
        <w:rPr>
          <w:rStyle w:val="StyleUnderline"/>
          <w:highlight w:val="cyan"/>
        </w:rPr>
        <w:t>distribution</w:t>
      </w:r>
      <w:r w:rsidRPr="00C62A7F">
        <w:rPr>
          <w:rStyle w:val="StyleUnderline"/>
        </w:rPr>
        <w:t xml:space="preserve">al policies </w:t>
      </w:r>
      <w:r w:rsidRPr="00C62A7F">
        <w:rPr>
          <w:rStyle w:val="StyleUnderline"/>
          <w:highlight w:val="cyan"/>
        </w:rPr>
        <w:t>could lead to</w:t>
      </w:r>
      <w:r w:rsidRPr="00C62A7F">
        <w:rPr>
          <w:rStyle w:val="StyleUnderline"/>
        </w:rPr>
        <w:t xml:space="preserve"> a </w:t>
      </w:r>
      <w:r w:rsidRPr="00C62A7F">
        <w:rPr>
          <w:highlight w:val="cyan"/>
        </w:rPr>
        <w:t>high</w:t>
      </w:r>
      <w:r w:rsidRPr="00C62A7F">
        <w:t xml:space="preserve"> degree of social </w:t>
      </w:r>
      <w:r w:rsidRPr="00C62A7F">
        <w:rPr>
          <w:highlight w:val="cyan"/>
        </w:rPr>
        <w:t>welfare</w:t>
      </w:r>
      <w:r w:rsidRPr="00C62A7F">
        <w:rPr>
          <w:sz w:val="16"/>
        </w:rPr>
        <w:t xml:space="preserve"> (66). Economists may share politicians’ obsession with growth, but </w:t>
      </w:r>
      <w:r w:rsidRPr="00C62A7F">
        <w:rPr>
          <w:rStyle w:val="StyleUnderline"/>
          <w:highlight w:val="cyan"/>
        </w:rPr>
        <w:t xml:space="preserve">there is </w:t>
      </w:r>
      <w:r w:rsidRPr="00C62A7F">
        <w:rPr>
          <w:highlight w:val="cyan"/>
        </w:rPr>
        <w:t>nothing</w:t>
      </w:r>
      <w:r w:rsidRPr="00C62A7F">
        <w:rPr>
          <w:rStyle w:val="StyleUnderline"/>
          <w:highlight w:val="cyan"/>
        </w:rPr>
        <w:t xml:space="preserve"> in</w:t>
      </w:r>
      <w:r w:rsidRPr="00C62A7F">
        <w:rPr>
          <w:rStyle w:val="StyleUnderline"/>
        </w:rPr>
        <w:t xml:space="preserve"> neoclassical models to suggest that zero or </w:t>
      </w:r>
      <w:r w:rsidRPr="00C62A7F">
        <w:rPr>
          <w:rStyle w:val="StyleUnderline"/>
          <w:highlight w:val="cyan"/>
        </w:rPr>
        <w:t xml:space="preserve">negative growth </w:t>
      </w:r>
      <w:r w:rsidRPr="00C62A7F">
        <w:rPr>
          <w:rStyle w:val="StyleUnderline"/>
        </w:rPr>
        <w:t xml:space="preserve">is </w:t>
      </w:r>
      <w:r w:rsidRPr="00C62A7F">
        <w:rPr>
          <w:highlight w:val="cyan"/>
        </w:rPr>
        <w:t>incompatible</w:t>
      </w:r>
      <w:r w:rsidRPr="00C62A7F">
        <w:rPr>
          <w:rStyle w:val="StyleUnderline"/>
          <w:highlight w:val="cyan"/>
        </w:rPr>
        <w:t xml:space="preserve"> with</w:t>
      </w:r>
      <w:r w:rsidRPr="00C62A7F">
        <w:rPr>
          <w:rStyle w:val="StyleUnderline"/>
        </w:rPr>
        <w:t xml:space="preserve"> full employment or </w:t>
      </w:r>
      <w:r w:rsidRPr="00C62A7F">
        <w:rPr>
          <w:rStyle w:val="StyleUnderline"/>
          <w:highlight w:val="cyan"/>
        </w:rPr>
        <w:t>economic stability</w:t>
      </w:r>
      <w:r w:rsidRPr="00C62A7F">
        <w:rPr>
          <w:sz w:val="16"/>
        </w:rPr>
        <w:t xml:space="preserve">. In recent years, </w:t>
      </w:r>
      <w:r w:rsidRPr="00C62A7F">
        <w:rPr>
          <w:rStyle w:val="StyleUnderline"/>
        </w:rPr>
        <w:t>several authors have investigated no-growth economies in the context of established macroeconomic theories</w:t>
      </w:r>
      <w:r w:rsidRPr="00C62A7F">
        <w:rPr>
          <w:sz w:val="16"/>
        </w:rPr>
        <w:t xml:space="preserve">. From a neoclassical supply-side perspective, Irmen (67) shows that </w:t>
      </w:r>
      <w:r w:rsidRPr="00C62A7F">
        <w:rPr>
          <w:rStyle w:val="StyleUnderline"/>
          <w:highlight w:val="cyan"/>
        </w:rPr>
        <w:t xml:space="preserve">market economies do not </w:t>
      </w:r>
      <w:r w:rsidRPr="00C62A7F">
        <w:rPr>
          <w:rStyle w:val="StyleUnderline"/>
        </w:rPr>
        <w:t xml:space="preserve">always generate growth, nor do they </w:t>
      </w:r>
      <w:r w:rsidRPr="00C62A7F">
        <w:rPr>
          <w:rStyle w:val="StyleUnderline"/>
          <w:highlight w:val="cyan"/>
        </w:rPr>
        <w:t xml:space="preserve">need growth </w:t>
      </w:r>
      <w:r w:rsidRPr="00C62A7F">
        <w:rPr>
          <w:highlight w:val="cyan"/>
        </w:rPr>
        <w:t>to function</w:t>
      </w:r>
      <w:r w:rsidRPr="00C62A7F">
        <w:rPr>
          <w:sz w:val="16"/>
        </w:rPr>
        <w:t xml:space="preserve">. Lange (68) tests several models and shows that </w:t>
      </w:r>
      <w:r w:rsidRPr="00C62A7F">
        <w:rPr>
          <w:rStyle w:val="StyleUnderline"/>
        </w:rPr>
        <w:t xml:space="preserve">the major condition for </w:t>
      </w:r>
      <w:r w:rsidRPr="00C62A7F">
        <w:t>stable</w:t>
      </w:r>
      <w:r w:rsidRPr="00C62A7F">
        <w:rPr>
          <w:rStyle w:val="StyleUnderline"/>
        </w:rPr>
        <w:t xml:space="preserve"> degrowth is a </w:t>
      </w:r>
      <w:r w:rsidRPr="00C62A7F">
        <w:t>decline in the supply</w:t>
      </w:r>
      <w:r w:rsidRPr="00C62A7F">
        <w:rPr>
          <w:rStyle w:val="StyleUnderline"/>
        </w:rPr>
        <w:t xml:space="preserve"> of production factors</w:t>
      </w:r>
      <w:r w:rsidRPr="00C62A7F">
        <w:rPr>
          <w:sz w:val="16"/>
        </w:rPr>
        <w:t>—labor and/or natural resources—</w:t>
      </w:r>
      <w:r w:rsidRPr="00C62A7F">
        <w:rPr>
          <w:rStyle w:val="StyleUnderline"/>
        </w:rPr>
        <w:t>and a reduction of working hours</w:t>
      </w:r>
      <w:r w:rsidRPr="00C62A7F">
        <w:rPr>
          <w:sz w:val="16"/>
        </w:rPr>
        <w:t xml:space="preserve"> (51). Heikkinen (69) and Bilancini &amp; D’Alessandro (70) develop </w:t>
      </w:r>
      <w:r w:rsidRPr="00C62A7F">
        <w:rPr>
          <w:rStyle w:val="StyleUnderline"/>
        </w:rPr>
        <w:t xml:space="preserve">neoclassical models in which </w:t>
      </w:r>
      <w:r w:rsidRPr="00C62A7F">
        <w:rPr>
          <w:highlight w:val="cyan"/>
        </w:rPr>
        <w:t>decreases in labor supply</w:t>
      </w:r>
      <w:r w:rsidRPr="00C62A7F">
        <w:rPr>
          <w:rStyle w:val="StyleUnderline"/>
          <w:highlight w:val="cyan"/>
        </w:rPr>
        <w:t xml:space="preserve"> lead to </w:t>
      </w:r>
      <w:r w:rsidRPr="00C62A7F">
        <w:rPr>
          <w:highlight w:val="cyan"/>
        </w:rPr>
        <w:t>stable degrowth</w:t>
      </w:r>
      <w:r w:rsidRPr="00C62A7F">
        <w:rPr>
          <w:rStyle w:val="StyleUnderline"/>
        </w:rPr>
        <w:t xml:space="preserve"> with increasing social welfare</w:t>
      </w:r>
      <w:r w:rsidRPr="00C62A7F">
        <w:rPr>
          <w:sz w:val="16"/>
        </w:rPr>
        <w:t xml:space="preserve">, as </w:t>
      </w:r>
      <w:r w:rsidRPr="00C62A7F">
        <w:rPr>
          <w:rStyle w:val="StyleUnderline"/>
        </w:rPr>
        <w:t xml:space="preserve">consumption </w:t>
      </w:r>
      <w:r w:rsidRPr="00C62A7F">
        <w:rPr>
          <w:rStyle w:val="StyleUnderline"/>
          <w:highlight w:val="cyan"/>
        </w:rPr>
        <w:t xml:space="preserve">losses are </w:t>
      </w:r>
      <w:r w:rsidRPr="00C62A7F">
        <w:rPr>
          <w:highlight w:val="cyan"/>
        </w:rPr>
        <w:t>overcompensated</w:t>
      </w:r>
      <w:r w:rsidRPr="00C62A7F">
        <w:rPr>
          <w:rStyle w:val="StyleUnderline"/>
          <w:highlight w:val="cyan"/>
        </w:rPr>
        <w:t xml:space="preserve"> by </w:t>
      </w:r>
      <w:r w:rsidRPr="00C62A7F">
        <w:rPr>
          <w:rStyle w:val="StyleUnderline"/>
        </w:rPr>
        <w:t xml:space="preserve">more </w:t>
      </w:r>
      <w:r w:rsidRPr="00C62A7F">
        <w:rPr>
          <w:rStyle w:val="StyleUnderline"/>
          <w:highlight w:val="cyan"/>
        </w:rPr>
        <w:t>free time</w:t>
      </w:r>
      <w:r w:rsidRPr="00C62A7F">
        <w:rPr>
          <w:rStyle w:val="StyleUnderline"/>
        </w:rPr>
        <w:t>, allowing enjoyment of nonmaterial relational goods</w:t>
      </w:r>
      <w:r w:rsidRPr="00C62A7F">
        <w:rPr>
          <w:sz w:val="16"/>
        </w:rPr>
        <w:t xml:space="preserve">. In Keynesian models, the primary condition for an end of growth is constant aggregate demand. Fontana &amp; Sawyer (71) emphasize the role of investments: </w:t>
      </w:r>
      <w:r w:rsidRPr="00C62A7F">
        <w:rPr>
          <w:rStyle w:val="StyleUnderline"/>
          <w:highlight w:val="cyan"/>
        </w:rPr>
        <w:t xml:space="preserve">If firms </w:t>
      </w:r>
      <w:r w:rsidRPr="00C62A7F">
        <w:rPr>
          <w:highlight w:val="cyan"/>
        </w:rPr>
        <w:t>invest less</w:t>
      </w:r>
      <w:r w:rsidRPr="00C62A7F">
        <w:rPr>
          <w:rStyle w:val="StyleUnderline"/>
          <w:highlight w:val="cyan"/>
        </w:rPr>
        <w:t xml:space="preserve">, </w:t>
      </w:r>
      <w:r w:rsidRPr="00C62A7F">
        <w:rPr>
          <w:highlight w:val="cyan"/>
        </w:rPr>
        <w:t>wage income stabilizes</w:t>
      </w:r>
      <w:r w:rsidRPr="00C62A7F">
        <w:rPr>
          <w:rStyle w:val="StyleUnderline"/>
        </w:rPr>
        <w:t xml:space="preserve"> and growth is low</w:t>
      </w:r>
      <w:r w:rsidRPr="00C62A7F">
        <w:rPr>
          <w:sz w:val="16"/>
        </w:rPr>
        <w:t xml:space="preserve">. Exploring conditions for a stable steady-state, Lange (68) examines the economic circle the other way around: The central condition for zero growth is nonincreasing demand by households and government, which leads to low levels of investment by firms. In this model, </w:t>
      </w:r>
      <w:r w:rsidRPr="00C62A7F">
        <w:rPr>
          <w:rStyle w:val="StyleUnderline"/>
        </w:rPr>
        <w:t>nongrowing economies have zero net investments and savings and a constant sum of consumption and government spending</w:t>
      </w:r>
      <w:r w:rsidRPr="00C62A7F">
        <w:rPr>
          <w:sz w:val="16"/>
        </w:rPr>
        <w:t xml:space="preserve">. Lack of growth does not mean lack of change. </w:t>
      </w:r>
      <w:r w:rsidRPr="00C62A7F">
        <w:rPr>
          <w:rStyle w:val="StyleUnderline"/>
        </w:rPr>
        <w:t>Zero change in net investments may entail increased investments in one sector</w:t>
      </w:r>
      <w:r w:rsidRPr="00C62A7F">
        <w:rPr>
          <w:sz w:val="16"/>
        </w:rPr>
        <w:t xml:space="preserve"> (e.g., renewable energies), </w:t>
      </w:r>
      <w:r w:rsidRPr="00C62A7F">
        <w:rPr>
          <w:rStyle w:val="StyleUnderline"/>
        </w:rPr>
        <w:t>compensated by disinvestment in another</w:t>
      </w:r>
      <w:r w:rsidRPr="00C62A7F">
        <w:rPr>
          <w:sz w:val="16"/>
        </w:rPr>
        <w:t xml:space="preserve"> (e.g., coal). Fontana &amp; Sawyer (71) show that with government deficit, private savings can still be positive. </w:t>
      </w:r>
      <w:r w:rsidRPr="00C62A7F">
        <w:rPr>
          <w:rStyle w:val="StyleUnderline"/>
        </w:rPr>
        <w:t xml:space="preserve">High levels of </w:t>
      </w:r>
      <w:r w:rsidRPr="00C62A7F">
        <w:rPr>
          <w:rStyle w:val="StyleUnderline"/>
          <w:highlight w:val="cyan"/>
        </w:rPr>
        <w:t xml:space="preserve">employment can be achieved in </w:t>
      </w:r>
      <w:r w:rsidRPr="00C62A7F">
        <w:rPr>
          <w:highlight w:val="cyan"/>
        </w:rPr>
        <w:t>nongrowing</w:t>
      </w:r>
      <w:r w:rsidRPr="00C62A7F">
        <w:rPr>
          <w:rStyle w:val="StyleUnderline"/>
          <w:highlight w:val="cyan"/>
        </w:rPr>
        <w:t xml:space="preserve"> economies</w:t>
      </w:r>
      <w:r w:rsidRPr="00C62A7F">
        <w:rPr>
          <w:rStyle w:val="StyleUnderline"/>
        </w:rPr>
        <w:t xml:space="preserve"> by reducing average working hours, shifting employment toward labor intensive sectors, and/or redirecting technological change to increase resource rather than labor productivity</w:t>
      </w:r>
      <w:r w:rsidRPr="00C62A7F">
        <w:rPr>
          <w:sz w:val="16"/>
        </w:rPr>
        <w:t xml:space="preserve"> (68). </w:t>
      </w:r>
    </w:p>
    <w:p w14:paraId="35B8E4FD" w14:textId="77777777" w:rsidR="00FE38B8" w:rsidRPr="00C62A7F" w:rsidRDefault="00FE38B8" w:rsidP="00FE38B8">
      <w:pPr>
        <w:pStyle w:val="Heading4"/>
        <w:rPr>
          <w:u w:val="single"/>
        </w:rPr>
      </w:pPr>
      <w:r w:rsidRPr="00C62A7F">
        <w:lastRenderedPageBreak/>
        <w:t xml:space="preserve">1. </w:t>
      </w:r>
      <w:r w:rsidRPr="00C62A7F">
        <w:rPr>
          <w:u w:val="single"/>
        </w:rPr>
        <w:t>Resources</w:t>
      </w:r>
    </w:p>
    <w:p w14:paraId="1135A072" w14:textId="77777777" w:rsidR="00FE38B8" w:rsidRPr="00C62A7F" w:rsidRDefault="00FE38B8" w:rsidP="00FE38B8">
      <w:r w:rsidRPr="00C62A7F">
        <w:rPr>
          <w:rStyle w:val="Style13ptBold"/>
        </w:rPr>
        <w:t>Wills et al 20</w:t>
      </w:r>
      <w:r w:rsidRPr="00C62A7F">
        <w:t xml:space="preserve"> </w:t>
      </w:r>
      <w:r w:rsidRPr="00C62A7F">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C62A7F">
        <w:rPr>
          <w:i/>
          <w:iCs/>
          <w:sz w:val="16"/>
          <w:szCs w:val="16"/>
        </w:rPr>
        <w:t>Radical Teacher</w:t>
      </w:r>
      <w:r w:rsidRPr="00C62A7F">
        <w:rPr>
          <w:sz w:val="16"/>
          <w:szCs w:val="16"/>
        </w:rPr>
        <w:t xml:space="preserve"> (117): 5-6. DOI: 10.5195/rt.2020.792]</w:t>
      </w:r>
    </w:p>
    <w:p w14:paraId="5158E36B" w14:textId="77777777" w:rsidR="00FE38B8" w:rsidRPr="00C62A7F" w:rsidRDefault="00FE38B8" w:rsidP="00FE38B8">
      <w:pPr>
        <w:rPr>
          <w:sz w:val="16"/>
        </w:rPr>
      </w:pPr>
      <w:r w:rsidRPr="00C62A7F">
        <w:rPr>
          <w:sz w:val="16"/>
        </w:rPr>
        <w:t xml:space="preserve">Moreover, </w:t>
      </w:r>
      <w:r w:rsidRPr="00C62A7F">
        <w:rPr>
          <w:rStyle w:val="StyleUnderline"/>
          <w:highlight w:val="cyan"/>
        </w:rPr>
        <w:t xml:space="preserve">endless spending on war has </w:t>
      </w:r>
      <w:r w:rsidRPr="00C62A7F">
        <w:rPr>
          <w:rStyle w:val="StyleUnderline"/>
        </w:rPr>
        <w:t xml:space="preserve">had </w:t>
      </w:r>
      <w:r w:rsidRPr="00C62A7F">
        <w:rPr>
          <w:rStyle w:val="StyleUnderline"/>
          <w:highlight w:val="cyan"/>
        </w:rPr>
        <w:t>dire consequences</w:t>
      </w:r>
      <w:r w:rsidRPr="00C62A7F">
        <w:rPr>
          <w:rStyle w:val="StyleUnderline"/>
        </w:rPr>
        <w:t xml:space="preserve"> for those living within the United States and its territories.</w:t>
      </w:r>
      <w:r w:rsidRPr="00C62A7F">
        <w:rPr>
          <w:sz w:val="16"/>
        </w:rPr>
        <w:t xml:space="preserve"> </w:t>
      </w:r>
      <w:r w:rsidRPr="00C62A7F">
        <w:rPr>
          <w:rStyle w:val="StyleUnderline"/>
        </w:rPr>
        <w:t xml:space="preserve">With </w:t>
      </w:r>
      <w:r w:rsidRPr="00C62A7F">
        <w:rPr>
          <w:highlight w:val="cyan"/>
        </w:rPr>
        <w:t>monopoly capitalists</w:t>
      </w:r>
      <w:r w:rsidRPr="00C62A7F">
        <w:rPr>
          <w:rStyle w:val="StyleUnderline"/>
        </w:rPr>
        <w:t xml:space="preserve">, systems integrators, </w:t>
      </w:r>
      <w:r w:rsidRPr="00C62A7F">
        <w:rPr>
          <w:rStyle w:val="StyleUnderline"/>
          <w:highlight w:val="cyan"/>
        </w:rPr>
        <w:t>and</w:t>
      </w:r>
      <w:r w:rsidRPr="00C62A7F">
        <w:rPr>
          <w:rStyle w:val="StyleUnderline"/>
        </w:rPr>
        <w:t xml:space="preserve"> military-intelligence </w:t>
      </w:r>
      <w:r w:rsidRPr="00C62A7F">
        <w:rPr>
          <w:highlight w:val="cyan"/>
        </w:rPr>
        <w:t>contractors</w:t>
      </w:r>
      <w:r w:rsidRPr="00C62A7F">
        <w:rPr>
          <w:rStyle w:val="StyleUnderline"/>
          <w:highlight w:val="cyan"/>
        </w:rPr>
        <w:t xml:space="preserve"> exercising </w:t>
      </w:r>
      <w:r w:rsidRPr="00C62A7F">
        <w:rPr>
          <w:highlight w:val="cyan"/>
        </w:rPr>
        <w:t>undue</w:t>
      </w:r>
      <w:r w:rsidRPr="00C62A7F">
        <w:rPr>
          <w:rStyle w:val="StyleUnderline"/>
          <w:highlight w:val="cyan"/>
        </w:rPr>
        <w:t xml:space="preserve"> influence</w:t>
      </w:r>
      <w:r w:rsidRPr="00C62A7F">
        <w:rPr>
          <w:rStyle w:val="StyleUnderline"/>
        </w:rPr>
        <w:t xml:space="preserve"> over both federal and state spending</w:t>
      </w:r>
      <w:r w:rsidRPr="00C62A7F">
        <w:rPr>
          <w:sz w:val="16"/>
        </w:rPr>
        <w:t xml:space="preserve">, </w:t>
      </w:r>
      <w:r w:rsidRPr="00C62A7F">
        <w:rPr>
          <w:rStyle w:val="StyleUnderline"/>
        </w:rPr>
        <w:t xml:space="preserve">the United States </w:t>
      </w:r>
      <w:r w:rsidRPr="00C62A7F">
        <w:rPr>
          <w:rStyle w:val="StyleUnderline"/>
          <w:highlight w:val="cyan"/>
        </w:rPr>
        <w:t>has</w:t>
      </w:r>
      <w:r w:rsidRPr="00C62A7F">
        <w:rPr>
          <w:rStyle w:val="StyleUnderline"/>
        </w:rPr>
        <w:t xml:space="preserve"> </w:t>
      </w:r>
      <w:r w:rsidRPr="00C62A7F">
        <w:rPr>
          <w:rStyle w:val="StyleUnderline"/>
          <w:highlight w:val="cyan"/>
        </w:rPr>
        <w:t xml:space="preserve">created </w:t>
      </w:r>
      <w:r w:rsidRPr="00C62A7F">
        <w:rPr>
          <w:highlight w:val="cyan"/>
        </w:rPr>
        <w:t>international</w:t>
      </w:r>
      <w:r w:rsidRPr="00C62A7F">
        <w:rPr>
          <w:rStyle w:val="StyleUnderline"/>
          <w:highlight w:val="cyan"/>
        </w:rPr>
        <w:t xml:space="preserve"> chaos</w:t>
      </w:r>
      <w:r w:rsidRPr="00C62A7F">
        <w:rPr>
          <w:rStyle w:val="StyleUnderline"/>
        </w:rPr>
        <w:t xml:space="preserve"> and a “Homeland Security Bubble” </w:t>
      </w:r>
      <w:r w:rsidRPr="00C62A7F">
        <w:rPr>
          <w:rStyle w:val="StyleUnderline"/>
          <w:highlight w:val="cyan"/>
        </w:rPr>
        <w:t xml:space="preserve">on the </w:t>
      </w:r>
      <w:r w:rsidRPr="00C62A7F">
        <w:rPr>
          <w:highlight w:val="cyan"/>
        </w:rPr>
        <w:t>verge of collapse</w:t>
      </w:r>
      <w:r w:rsidRPr="00C62A7F">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C62A7F">
        <w:rPr>
          <w:rStyle w:val="StyleUnderline"/>
        </w:rPr>
        <w:t xml:space="preserve">deregulation of the financial services sector continued during the first decade of the 21st century, George W. Bush also called upon Americans to mortgage their futures on consumption as a patriotic duty. </w:t>
      </w:r>
      <w:r w:rsidRPr="00C62A7F">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C62A7F">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C62A7F">
        <w:rPr>
          <w:sz w:val="16"/>
        </w:rPr>
        <w:t>from a then-high of $824 billion in 2008 to $621 in 2016.9</w:t>
      </w:r>
    </w:p>
    <w:p w14:paraId="5A196DF1" w14:textId="77777777" w:rsidR="00FE38B8" w:rsidRPr="00C62A7F" w:rsidRDefault="00FE38B8" w:rsidP="00FE38B8">
      <w:pPr>
        <w:rPr>
          <w:sz w:val="16"/>
        </w:rPr>
      </w:pPr>
      <w:r w:rsidRPr="00C62A7F">
        <w:rPr>
          <w:sz w:val="16"/>
        </w:rPr>
        <w:t xml:space="preserve">Over the past twenty years, </w:t>
      </w:r>
      <w:r w:rsidRPr="00C62A7F">
        <w:rPr>
          <w:rStyle w:val="StyleUnderline"/>
          <w:highlight w:val="cyan"/>
        </w:rPr>
        <w:t>the response</w:t>
      </w:r>
      <w:r w:rsidRPr="00C62A7F">
        <w:rPr>
          <w:rStyle w:val="StyleUnderline"/>
        </w:rPr>
        <w:t xml:space="preserve"> to every crisis, at both the federal as well as state and local levels, </w:t>
      </w:r>
      <w:r w:rsidRPr="00C62A7F">
        <w:rPr>
          <w:rStyle w:val="StyleUnderline"/>
          <w:highlight w:val="cyan"/>
        </w:rPr>
        <w:t>has</w:t>
      </w:r>
      <w:r w:rsidRPr="00C62A7F">
        <w:rPr>
          <w:rStyle w:val="StyleUnderline"/>
        </w:rPr>
        <w:t xml:space="preserve"> consistently </w:t>
      </w:r>
      <w:r w:rsidRPr="00C62A7F">
        <w:rPr>
          <w:highlight w:val="cyan"/>
        </w:rPr>
        <w:t>centered</w:t>
      </w:r>
      <w:r w:rsidRPr="00C62A7F">
        <w:t xml:space="preserve"> on </w:t>
      </w:r>
      <w:r w:rsidRPr="00C62A7F">
        <w:rPr>
          <w:highlight w:val="cyan"/>
        </w:rPr>
        <w:t>funding</w:t>
      </w:r>
      <w:r w:rsidRPr="00C62A7F">
        <w:rPr>
          <w:rStyle w:val="StyleUnderline"/>
          <w:highlight w:val="cyan"/>
        </w:rPr>
        <w:t xml:space="preserve"> for war</w:t>
      </w:r>
      <w:r w:rsidRPr="00C62A7F">
        <w:rPr>
          <w:rStyle w:val="StyleUnderline"/>
        </w:rPr>
        <w:t>, policing, and surveillance, tax cuts for the ultra-wealthy, and austerity programs that have eviscerated budgets for public health, transportation, education, and other social-essential services</w:t>
      </w:r>
      <w:r w:rsidRPr="00C62A7F">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C62A7F">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C62A7F">
        <w:rPr>
          <w:sz w:val="16"/>
        </w:rPr>
        <w:t>.</w:t>
      </w:r>
    </w:p>
    <w:p w14:paraId="1C9B89E0" w14:textId="77777777" w:rsidR="00FE38B8" w:rsidRPr="00C62A7F" w:rsidRDefault="00FE38B8" w:rsidP="00FE38B8">
      <w:pPr>
        <w:rPr>
          <w:rStyle w:val="StyleUnderline"/>
        </w:rPr>
      </w:pPr>
      <w:r w:rsidRPr="00C62A7F">
        <w:rPr>
          <w:sz w:val="16"/>
        </w:rPr>
        <w:t xml:space="preserve">Drawing on his 20-year experience in studying, writing, and teaching about war, Vine provides a thoughtful and comprehensive list of suggestions about how we might more effectively engage people from a variety of backgrounds, </w:t>
      </w:r>
      <w:r w:rsidRPr="00C62A7F">
        <w:rPr>
          <w:rStyle w:val="StyleUnderline"/>
        </w:rPr>
        <w:t xml:space="preserve">respecting those we meet in the classroom where we find them, then gently </w:t>
      </w:r>
      <w:r w:rsidRPr="00C62A7F">
        <w:rPr>
          <w:rStyle w:val="StyleUnderline"/>
          <w:highlight w:val="cyan"/>
        </w:rPr>
        <w:t>guiding them through</w:t>
      </w:r>
      <w:r w:rsidRPr="00C62A7F">
        <w:rPr>
          <w:rStyle w:val="StyleUnderline"/>
        </w:rPr>
        <w:t xml:space="preserve"> the mythology, </w:t>
      </w:r>
      <w:r w:rsidRPr="00C62A7F">
        <w:rPr>
          <w:highlight w:val="cyan"/>
        </w:rPr>
        <w:t>misinformation</w:t>
      </w:r>
      <w:r w:rsidRPr="00C62A7F">
        <w:rPr>
          <w:rStyle w:val="StyleUnderline"/>
        </w:rPr>
        <w:t xml:space="preserve">, and mystification of the post-9/11 rationale for militarization, and on to </w:t>
      </w:r>
      <w:r w:rsidRPr="00C62A7F">
        <w:rPr>
          <w:rStyle w:val="StyleUnderline"/>
          <w:highlight w:val="cyan"/>
        </w:rPr>
        <w:t>alternative visions</w:t>
      </w:r>
      <w:r w:rsidRPr="00C62A7F">
        <w:rPr>
          <w:rStyle w:val="StyleUnderline"/>
        </w:rPr>
        <w:t xml:space="preserve"> of the future</w:t>
      </w:r>
      <w:r w:rsidRPr="00C62A7F">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C62A7F">
        <w:rPr>
          <w:rStyle w:val="StyleUnderline"/>
        </w:rPr>
        <w:t xml:space="preserve">we need to </w:t>
      </w:r>
      <w:r w:rsidRPr="00C62A7F">
        <w:rPr>
          <w:rStyle w:val="StyleUnderline"/>
          <w:highlight w:val="cyan"/>
        </w:rPr>
        <w:t>focus on the system</w:t>
      </w:r>
      <w:r w:rsidRPr="00C62A7F">
        <w:rPr>
          <w:rStyle w:val="StyleUnderline"/>
        </w:rPr>
        <w:t xml:space="preserve"> rather than the soldier, </w:t>
      </w:r>
      <w:r w:rsidRPr="00C62A7F">
        <w:rPr>
          <w:rStyle w:val="StyleUnderline"/>
          <w:highlight w:val="cyan"/>
        </w:rPr>
        <w:t>making capitalism</w:t>
      </w:r>
      <w:r w:rsidRPr="00C62A7F">
        <w:rPr>
          <w:rStyle w:val="StyleUnderline"/>
        </w:rPr>
        <w:t xml:space="preserve">, settler-colonialism, Native Americans and indigenous communities, people of color, U.S. territories and overseas colonies and military bases, and the human toll of war and empire </w:t>
      </w:r>
      <w:r w:rsidRPr="00C62A7F">
        <w:rPr>
          <w:highlight w:val="cyan"/>
        </w:rPr>
        <w:t>visible</w:t>
      </w:r>
      <w:r w:rsidRPr="00C62A7F">
        <w:rPr>
          <w:rStyle w:val="StyleUnderline"/>
          <w:highlight w:val="cyan"/>
        </w:rPr>
        <w:t xml:space="preserve"> in ways that </w:t>
      </w:r>
      <w:r w:rsidRPr="00C62A7F">
        <w:rPr>
          <w:highlight w:val="cyan"/>
        </w:rPr>
        <w:t>expose militarization</w:t>
      </w:r>
      <w:r w:rsidRPr="00C62A7F">
        <w:rPr>
          <w:rStyle w:val="StyleUnderline"/>
          <w:highlight w:val="cyan"/>
        </w:rPr>
        <w:t xml:space="preserve"> as neither </w:t>
      </w:r>
      <w:r w:rsidRPr="00C62A7F">
        <w:rPr>
          <w:highlight w:val="cyan"/>
        </w:rPr>
        <w:t>natural</w:t>
      </w:r>
      <w:r w:rsidRPr="00C62A7F">
        <w:rPr>
          <w:rStyle w:val="StyleUnderline"/>
          <w:highlight w:val="cyan"/>
        </w:rPr>
        <w:t xml:space="preserve"> nor </w:t>
      </w:r>
      <w:r w:rsidRPr="00C62A7F">
        <w:rPr>
          <w:highlight w:val="cyan"/>
        </w:rPr>
        <w:t>inevitable</w:t>
      </w:r>
      <w:r w:rsidRPr="00C62A7F">
        <w:rPr>
          <w:rStyle w:val="StyleUnderline"/>
        </w:rPr>
        <w:t xml:space="preserve"> no matter the time period</w:t>
      </w:r>
      <w:r w:rsidRPr="00C62A7F">
        <w:rPr>
          <w:sz w:val="16"/>
        </w:rPr>
        <w:t xml:space="preserve">. </w:t>
      </w:r>
      <w:r w:rsidRPr="00C62A7F">
        <w:rPr>
          <w:rStyle w:val="StyleUnderline"/>
        </w:rPr>
        <w:t xml:space="preserve">Employing intersectionality </w:t>
      </w:r>
      <w:r w:rsidRPr="00C62A7F">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w:t>
      </w:r>
      <w:r w:rsidRPr="00C62A7F">
        <w:rPr>
          <w:sz w:val="16"/>
        </w:rPr>
        <w:lastRenderedPageBreak/>
        <w:t xml:space="preserve">movements. At the same time, it </w:t>
      </w:r>
      <w:r w:rsidRPr="00C62A7F">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16050941" w14:textId="77777777" w:rsidR="00FE38B8" w:rsidRPr="00C62A7F" w:rsidRDefault="00FE38B8" w:rsidP="00FE38B8">
      <w:pPr>
        <w:rPr>
          <w:sz w:val="16"/>
        </w:rPr>
      </w:pPr>
      <w:r w:rsidRPr="00C62A7F">
        <w:rPr>
          <w:sz w:val="16"/>
        </w:rPr>
        <w:t xml:space="preserve">Much of </w:t>
      </w:r>
      <w:r w:rsidRPr="00C62A7F">
        <w:rPr>
          <w:rStyle w:val="StyleUnderline"/>
        </w:rPr>
        <w:t>this</w:t>
      </w:r>
      <w:r w:rsidRPr="00C62A7F">
        <w:rPr>
          <w:sz w:val="16"/>
        </w:rPr>
        <w:t xml:space="preserve"> work </w:t>
      </w:r>
      <w:r w:rsidRPr="00C62A7F">
        <w:rPr>
          <w:rStyle w:val="StyleUnderline"/>
        </w:rPr>
        <w:t>can be done, Vine suggests, by assigning research projects focused on investigating the long arm of institutions involved in the military</w:t>
      </w:r>
      <w:r w:rsidRPr="00C62A7F">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5A40C2E7" w14:textId="77777777" w:rsidR="00FE38B8" w:rsidRPr="00C62A7F" w:rsidRDefault="00FE38B8" w:rsidP="00FE38B8">
      <w:pPr>
        <w:rPr>
          <w:sz w:val="16"/>
        </w:rPr>
      </w:pPr>
      <w:r w:rsidRPr="00C62A7F">
        <w:rPr>
          <w:sz w:val="16"/>
        </w:rPr>
        <w:t xml:space="preserve">All of this might seem like a heavy lift, but </w:t>
      </w:r>
      <w:r w:rsidRPr="00C62A7F">
        <w:rPr>
          <w:rStyle w:val="StyleUnderline"/>
        </w:rPr>
        <w:t xml:space="preserve">as we know from our own experiences on campus and beyond it, </w:t>
      </w:r>
      <w:r w:rsidRPr="00C62A7F">
        <w:rPr>
          <w:rStyle w:val="StyleUnderline"/>
          <w:highlight w:val="cyan"/>
        </w:rPr>
        <w:t>those</w:t>
      </w:r>
      <w:r w:rsidRPr="00C62A7F">
        <w:rPr>
          <w:rStyle w:val="StyleUnderline"/>
        </w:rPr>
        <w:t xml:space="preserve"> </w:t>
      </w:r>
      <w:r w:rsidRPr="00C62A7F">
        <w:rPr>
          <w:rStyle w:val="StyleUnderline"/>
          <w:highlight w:val="cyan"/>
        </w:rPr>
        <w:t>who embrace capitalism</w:t>
      </w:r>
      <w:r w:rsidRPr="00C62A7F">
        <w:rPr>
          <w:rStyle w:val="StyleUnderline"/>
        </w:rPr>
        <w:t xml:space="preserve"> as an article of faith </w:t>
      </w:r>
      <w:r w:rsidRPr="00C62A7F">
        <w:rPr>
          <w:highlight w:val="cyan"/>
        </w:rPr>
        <w:t>do not</w:t>
      </w:r>
      <w:r w:rsidRPr="00C62A7F">
        <w:rPr>
          <w:rStyle w:val="StyleUnderline"/>
        </w:rPr>
        <w:t xml:space="preserve"> necessarily </w:t>
      </w:r>
      <w:r w:rsidRPr="00C62A7F">
        <w:rPr>
          <w:highlight w:val="cyan"/>
        </w:rPr>
        <w:t>know</w:t>
      </w:r>
      <w:r w:rsidRPr="00C62A7F">
        <w:rPr>
          <w:rStyle w:val="StyleUnderline"/>
        </w:rPr>
        <w:t xml:space="preserve"> what </w:t>
      </w:r>
      <w:r w:rsidRPr="00C62A7F">
        <w:rPr>
          <w:rStyle w:val="StyleUnderline"/>
          <w:highlight w:val="cyan"/>
        </w:rPr>
        <w:t>it</w:t>
      </w:r>
      <w:r w:rsidRPr="00C62A7F">
        <w:rPr>
          <w:rStyle w:val="StyleUnderline"/>
        </w:rPr>
        <w:t xml:space="preserve"> means or implies</w:t>
      </w:r>
      <w:r w:rsidRPr="00C62A7F">
        <w:rPr>
          <w:sz w:val="16"/>
        </w:rPr>
        <w:t xml:space="preserve">. </w:t>
      </w:r>
      <w:r w:rsidRPr="00C62A7F">
        <w:rPr>
          <w:rStyle w:val="StyleUnderline"/>
        </w:rPr>
        <w:t xml:space="preserve">Once defined and unpacked, however, </w:t>
      </w:r>
      <w:r w:rsidRPr="00C62A7F">
        <w:rPr>
          <w:rStyle w:val="StyleUnderline"/>
          <w:highlight w:val="cyan"/>
        </w:rPr>
        <w:t>capitalism’s</w:t>
      </w:r>
      <w:r w:rsidRPr="00C62A7F">
        <w:rPr>
          <w:rStyle w:val="StyleUnderline"/>
        </w:rPr>
        <w:t xml:space="preserve"> profit motive, insatiable appetite for expansion, and internal </w:t>
      </w:r>
      <w:r w:rsidRPr="00C62A7F">
        <w:rPr>
          <w:rStyle w:val="StyleUnderline"/>
          <w:highlight w:val="cyan"/>
        </w:rPr>
        <w:t>contradictions make clear</w:t>
      </w:r>
      <w:r w:rsidRPr="00C62A7F">
        <w:rPr>
          <w:rStyle w:val="StyleUnderline"/>
        </w:rPr>
        <w:t xml:space="preserve">er </w:t>
      </w:r>
      <w:r w:rsidRPr="00C62A7F">
        <w:rPr>
          <w:rStyle w:val="StyleUnderline"/>
          <w:highlight w:val="cyan"/>
        </w:rPr>
        <w:t>the ways</w:t>
      </w:r>
      <w:r w:rsidRPr="00C62A7F">
        <w:rPr>
          <w:rStyle w:val="StyleUnderline"/>
        </w:rPr>
        <w:t xml:space="preserve"> in which </w:t>
      </w:r>
      <w:r w:rsidRPr="00C62A7F">
        <w:rPr>
          <w:rStyle w:val="StyleUnderline"/>
          <w:highlight w:val="cyan"/>
        </w:rPr>
        <w:t>inhabitants</w:t>
      </w:r>
      <w:r w:rsidRPr="00C62A7F">
        <w:rPr>
          <w:rStyle w:val="StyleUnderline"/>
        </w:rPr>
        <w:t xml:space="preserve"> of the United States, particularly since World War II, have slowly but surely </w:t>
      </w:r>
      <w:r w:rsidRPr="00C62A7F">
        <w:rPr>
          <w:rStyle w:val="StyleUnderline"/>
          <w:highlight w:val="cyan"/>
        </w:rPr>
        <w:t xml:space="preserve">acquiesced </w:t>
      </w:r>
      <w:r w:rsidRPr="00C62A7F">
        <w:rPr>
          <w:rStyle w:val="StyleUnderline"/>
        </w:rPr>
        <w:t>to the “privatization and militarization of everything</w:t>
      </w:r>
      <w:r w:rsidRPr="00C62A7F">
        <w:rPr>
          <w:sz w:val="16"/>
        </w:rPr>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C62A7F">
        <w:rPr>
          <w:rStyle w:val="StyleUnderline"/>
          <w:highlight w:val="cyan"/>
        </w:rPr>
        <w:t>warmaking</w:t>
      </w:r>
      <w:r w:rsidRPr="00C62A7F">
        <w:rPr>
          <w:rStyle w:val="StyleUnderline"/>
        </w:rPr>
        <w:t xml:space="preserve"> for profit </w:t>
      </w:r>
      <w:r w:rsidRPr="00C62A7F">
        <w:rPr>
          <w:rStyle w:val="StyleUnderline"/>
          <w:highlight w:val="cyan"/>
        </w:rPr>
        <w:t>versus healthcare</w:t>
      </w:r>
      <w:r w:rsidRPr="00C62A7F">
        <w:rPr>
          <w:rStyle w:val="StyleUnderline"/>
        </w:rPr>
        <w:t xml:space="preserve"> and education; resource </w:t>
      </w:r>
      <w:r w:rsidRPr="00C62A7F">
        <w:rPr>
          <w:rStyle w:val="StyleUnderline"/>
          <w:highlight w:val="cyan"/>
        </w:rPr>
        <w:t>extraction versus enviro</w:t>
      </w:r>
      <w:r w:rsidRPr="00C62A7F">
        <w:rPr>
          <w:rStyle w:val="StyleUnderline"/>
        </w:rPr>
        <w:t xml:space="preserve">nmental </w:t>
      </w:r>
      <w:r w:rsidRPr="00C62A7F">
        <w:rPr>
          <w:rStyle w:val="StyleUnderline"/>
          <w:highlight w:val="cyan"/>
        </w:rPr>
        <w:t>protections</w:t>
      </w:r>
      <w:r w:rsidRPr="00C62A7F">
        <w:rPr>
          <w:rStyle w:val="StyleUnderline"/>
        </w:rPr>
        <w:t>; surveillance versus convenience; and the snare and delusion that technologies can solve our larger political, social, and economic problems</w:t>
      </w:r>
      <w:r w:rsidRPr="00C62A7F">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C62A7F">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C62A7F">
        <w:rPr>
          <w:sz w:val="16"/>
        </w:rPr>
        <w:t>.”10 As the rest of the essays in this volume make clear, we may live in the present, but we carry our histories with us; and therefore need to confront those histories, make them more visible, if we hope to change course.</w:t>
      </w:r>
    </w:p>
    <w:p w14:paraId="0181EBEB" w14:textId="77777777" w:rsidR="00FE38B8" w:rsidRPr="00C62A7F" w:rsidRDefault="00FE38B8" w:rsidP="00FE38B8">
      <w:pPr>
        <w:rPr>
          <w:sz w:val="16"/>
          <w:szCs w:val="18"/>
        </w:rPr>
      </w:pPr>
      <w:r w:rsidRPr="00C62A7F">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70443B3C" w14:textId="77777777" w:rsidR="00FE38B8" w:rsidRPr="00C62A7F" w:rsidRDefault="00FE38B8" w:rsidP="00FE38B8">
      <w:r w:rsidRPr="00C62A7F">
        <w:rPr>
          <w:sz w:val="16"/>
        </w:rPr>
        <w:lastRenderedPageBreak/>
        <w:t xml:space="preserve">As the rest of the essays in this volume make clear, </w:t>
      </w:r>
      <w:r w:rsidRPr="00C62A7F">
        <w:rPr>
          <w:rStyle w:val="StyleUnderline"/>
        </w:rPr>
        <w:t xml:space="preserve">we may live in the present, but </w:t>
      </w:r>
      <w:r w:rsidRPr="00C62A7F">
        <w:rPr>
          <w:rStyle w:val="StyleUnderline"/>
          <w:highlight w:val="cyan"/>
        </w:rPr>
        <w:t>we</w:t>
      </w:r>
      <w:r w:rsidRPr="00C62A7F">
        <w:rPr>
          <w:rStyle w:val="StyleUnderline"/>
        </w:rPr>
        <w:t xml:space="preserve"> carry our histories with us; and therefore </w:t>
      </w:r>
      <w:r w:rsidRPr="00C62A7F">
        <w:rPr>
          <w:rStyle w:val="StyleUnderline"/>
          <w:highlight w:val="cyan"/>
        </w:rPr>
        <w:t>need to confront</w:t>
      </w:r>
      <w:r w:rsidRPr="00C62A7F">
        <w:rPr>
          <w:rStyle w:val="StyleUnderline"/>
        </w:rPr>
        <w:t xml:space="preserve"> those </w:t>
      </w:r>
      <w:r w:rsidRPr="00C62A7F">
        <w:rPr>
          <w:rStyle w:val="StyleUnderline"/>
          <w:highlight w:val="cyan"/>
        </w:rPr>
        <w:t>histories</w:t>
      </w:r>
      <w:r w:rsidRPr="00C62A7F">
        <w:rPr>
          <w:rStyle w:val="StyleUnderline"/>
        </w:rPr>
        <w:t xml:space="preserve">, make them more visible, if we hope </w:t>
      </w:r>
      <w:r w:rsidRPr="00C62A7F">
        <w:rPr>
          <w:rStyle w:val="StyleUnderline"/>
          <w:highlight w:val="cyan"/>
        </w:rPr>
        <w:t xml:space="preserve">to </w:t>
      </w:r>
      <w:r w:rsidRPr="00C62A7F">
        <w:rPr>
          <w:highlight w:val="cyan"/>
        </w:rPr>
        <w:t>change course.</w:t>
      </w:r>
    </w:p>
    <w:p w14:paraId="04A154BA" w14:textId="77777777" w:rsidR="00FE38B8" w:rsidRPr="00C62A7F" w:rsidRDefault="00FE38B8" w:rsidP="00FE38B8">
      <w:pPr>
        <w:rPr>
          <w:sz w:val="16"/>
        </w:rPr>
      </w:pPr>
    </w:p>
    <w:p w14:paraId="3C3C2030" w14:textId="77777777" w:rsidR="00FE38B8" w:rsidRPr="00C62A7F" w:rsidRDefault="00FE38B8" w:rsidP="00FE38B8">
      <w:pPr>
        <w:pStyle w:val="Heading4"/>
      </w:pPr>
      <w:r w:rsidRPr="00C62A7F">
        <w:t xml:space="preserve">2. </w:t>
      </w:r>
      <w:r w:rsidRPr="00C62A7F">
        <w:rPr>
          <w:u w:val="single"/>
        </w:rPr>
        <w:t>Asymmetry</w:t>
      </w:r>
    </w:p>
    <w:p w14:paraId="69ABA940" w14:textId="77777777" w:rsidR="00FE38B8" w:rsidRPr="00C62A7F" w:rsidRDefault="00FE38B8" w:rsidP="00FE38B8">
      <w:pPr>
        <w:rPr>
          <w:sz w:val="16"/>
        </w:rPr>
      </w:pPr>
      <w:r w:rsidRPr="00C62A7F">
        <w:rPr>
          <w:rStyle w:val="Style13ptBold"/>
        </w:rPr>
        <w:t>Levy &amp; Thompson 10</w:t>
      </w:r>
      <w:r w:rsidRPr="00C62A7F">
        <w:t xml:space="preserve"> </w:t>
      </w:r>
      <w:r w:rsidRPr="00C62A7F">
        <w:rPr>
          <w:sz w:val="16"/>
        </w:rPr>
        <w:t xml:space="preserve">(Jack S &amp; William R; Levy is Board of Governors' Professor of Political Science at Rutgers University, former president of the International Studies Association, Affiliate at the Saltzman Institute of War and Peace Studies at Columbia University; Thompson is Distinguished Professor and the Donald A. Rogers Professor of Political Science at Indiana University; 2010; “The Dyadic Interactions of States”; </w:t>
      </w:r>
      <w:r w:rsidRPr="00C62A7F">
        <w:rPr>
          <w:i/>
          <w:sz w:val="16"/>
        </w:rPr>
        <w:t>Causes of War</w:t>
      </w:r>
      <w:r w:rsidRPr="00C62A7F">
        <w:rPr>
          <w:sz w:val="16"/>
        </w:rPr>
        <w:t>; pp. 72-75, published by Wiley-Blackwell)</w:t>
      </w:r>
    </w:p>
    <w:p w14:paraId="7988F7F4" w14:textId="77777777" w:rsidR="00FE38B8" w:rsidRPr="00C62A7F" w:rsidRDefault="00FE38B8" w:rsidP="00FE38B8">
      <w:pPr>
        <w:rPr>
          <w:sz w:val="16"/>
        </w:rPr>
      </w:pPr>
      <w:r w:rsidRPr="00C62A7F">
        <w:rPr>
          <w:sz w:val="16"/>
        </w:rPr>
        <w:t xml:space="preserve">Realist and rationalist critiques </w:t>
      </w:r>
      <w:r w:rsidRPr="00C62A7F">
        <w:rPr>
          <w:rStyle w:val="StyleUnderline"/>
        </w:rPr>
        <w:t>Realists</w:t>
      </w:r>
      <w:r w:rsidRPr="00C62A7F">
        <w:rPr>
          <w:sz w:val="16"/>
        </w:rPr>
        <w:t xml:space="preserve">, who share the economic nationalism and statist orientation of the old mercantilists, </w:t>
      </w:r>
      <w:r w:rsidRPr="00C62A7F">
        <w:rPr>
          <w:rStyle w:val="StyleUnderline"/>
        </w:rPr>
        <w:t xml:space="preserve">criticize the liberal </w:t>
      </w:r>
      <w:r w:rsidRPr="00C62A7F">
        <w:rPr>
          <w:rStyle w:val="StyleUnderline"/>
          <w:highlight w:val="cyan"/>
        </w:rPr>
        <w:t>econ</w:t>
      </w:r>
      <w:r w:rsidRPr="00C62A7F">
        <w:rPr>
          <w:rStyle w:val="StyleUnderline"/>
        </w:rPr>
        <w:t>omic theory of peace</w:t>
      </w:r>
      <w:r w:rsidRPr="00C62A7F">
        <w:rPr>
          <w:sz w:val="16"/>
        </w:rPr>
        <w:t xml:space="preserve"> on a number of grounds. First of all, they argue (as do some non-realists) that </w:t>
      </w:r>
      <w:r w:rsidRPr="00C62A7F">
        <w:rPr>
          <w:rStyle w:val="StyleUnderline"/>
        </w:rPr>
        <w:t>even if it were true that trade has a pacifying effect, the magnitude of the impact of trade on</w:t>
      </w:r>
      <w:r w:rsidRPr="00C62A7F">
        <w:rPr>
          <w:sz w:val="16"/>
        </w:rPr>
        <w:t xml:space="preserve"> decisions for </w:t>
      </w:r>
      <w:r w:rsidRPr="00C62A7F">
        <w:rPr>
          <w:rStyle w:val="StyleUnderline"/>
        </w:rPr>
        <w:t xml:space="preserve">war and peace </w:t>
      </w:r>
      <w:r w:rsidRPr="00C62A7F">
        <w:rPr>
          <w:rStyle w:val="StyleUnderline"/>
          <w:highlight w:val="cyan"/>
        </w:rPr>
        <w:t xml:space="preserve">is </w:t>
      </w:r>
      <w:r w:rsidRPr="00C62A7F">
        <w:rPr>
          <w:highlight w:val="cyan"/>
        </w:rPr>
        <w:t>small relative to</w:t>
      </w:r>
      <w:r w:rsidRPr="00C62A7F">
        <w:rPr>
          <w:b/>
          <w:sz w:val="16"/>
        </w:rPr>
        <w:t xml:space="preserve"> </w:t>
      </w:r>
      <w:r w:rsidRPr="00C62A7F">
        <w:rPr>
          <w:sz w:val="16"/>
        </w:rPr>
        <w:t xml:space="preserve">that of </w:t>
      </w:r>
      <w:r w:rsidRPr="00C62A7F">
        <w:rPr>
          <w:highlight w:val="cyan"/>
        </w:rPr>
        <w:t>military and diplomatic considerations</w:t>
      </w:r>
      <w:r w:rsidRPr="00C62A7F">
        <w:rPr>
          <w:sz w:val="16"/>
        </w:rPr>
        <w:t xml:space="preserve"> (Buzan, 1984 ; Levy, 1989b ). Realists, like mercantilists, argue that </w:t>
      </w:r>
      <w:r w:rsidRPr="00C62A7F">
        <w:rPr>
          <w:rStyle w:val="StyleUnderline"/>
        </w:rPr>
        <w:t xml:space="preserve">states are </w:t>
      </w:r>
      <w:r w:rsidRPr="00C62A7F">
        <w:t>motivated</w:t>
      </w:r>
      <w:r w:rsidRPr="00C62A7F">
        <w:rPr>
          <w:sz w:val="16"/>
        </w:rPr>
        <w:t xml:space="preserve"> primarily </w:t>
      </w:r>
      <w:r w:rsidRPr="00C62A7F">
        <w:t>by power</w:t>
      </w:r>
      <w:r w:rsidRPr="00C62A7F">
        <w:rPr>
          <w:sz w:val="16"/>
        </w:rPr>
        <w:t xml:space="preserve"> and that </w:t>
      </w:r>
      <w:r w:rsidRPr="00C62A7F">
        <w:rPr>
          <w:rStyle w:val="StyleUnderline"/>
        </w:rPr>
        <w:t>economic</w:t>
      </w:r>
      <w:r w:rsidRPr="00C62A7F">
        <w:rPr>
          <w:sz w:val="16"/>
        </w:rPr>
        <w:t xml:space="preserve"> opportunity </w:t>
      </w:r>
      <w:r w:rsidRPr="00C62A7F">
        <w:rPr>
          <w:rStyle w:val="StyleUnderline"/>
        </w:rPr>
        <w:t xml:space="preserve">costs of war are </w:t>
      </w:r>
      <w:r w:rsidRPr="00C62A7F">
        <w:t>minor</w:t>
      </w:r>
      <w:r w:rsidRPr="00C62A7F">
        <w:rPr>
          <w:rStyle w:val="StyleUnderline"/>
        </w:rPr>
        <w:t xml:space="preserve"> in the context of the long-term struggle for power. Were the Western </w:t>
      </w:r>
      <w:r w:rsidRPr="00C62A7F">
        <w:rPr>
          <w:sz w:val="16"/>
        </w:rPr>
        <w:t xml:space="preserve">liberal </w:t>
      </w:r>
      <w:r w:rsidRPr="00C62A7F">
        <w:rPr>
          <w:rStyle w:val="StyleUnderline"/>
        </w:rPr>
        <w:t xml:space="preserve">democracies </w:t>
      </w:r>
      <w:r w:rsidRPr="00C62A7F">
        <w:rPr>
          <w:sz w:val="16"/>
        </w:rPr>
        <w:t xml:space="preserve">seriously </w:t>
      </w:r>
      <w:r w:rsidRPr="00C62A7F">
        <w:rPr>
          <w:rStyle w:val="StyleUnderline"/>
        </w:rPr>
        <w:t xml:space="preserve">concerned about the </w:t>
      </w:r>
      <w:r w:rsidRPr="00C62A7F">
        <w:rPr>
          <w:sz w:val="16"/>
        </w:rPr>
        <w:t xml:space="preserve">short-term </w:t>
      </w:r>
      <w:r w:rsidRPr="00C62A7F">
        <w:rPr>
          <w:rStyle w:val="StyleUnderline"/>
        </w:rPr>
        <w:t xml:space="preserve">loss of trade when they made decisions to go to war against </w:t>
      </w:r>
      <w:r w:rsidRPr="00C62A7F">
        <w:rPr>
          <w:sz w:val="16"/>
        </w:rPr>
        <w:t xml:space="preserve">the hegemonic threats posed by </w:t>
      </w:r>
      <w:r w:rsidRPr="00C62A7F">
        <w:rPr>
          <w:rStyle w:val="StyleUnderline"/>
        </w:rPr>
        <w:t xml:space="preserve">Germany in 1914 and </w:t>
      </w:r>
      <w:r w:rsidRPr="00C62A7F">
        <w:rPr>
          <w:sz w:val="16"/>
        </w:rPr>
        <w:t xml:space="preserve">again in </w:t>
      </w:r>
      <w:r w:rsidRPr="00C62A7F">
        <w:rPr>
          <w:rStyle w:val="StyleUnderline"/>
        </w:rPr>
        <w:t>1939?</w:t>
      </w:r>
      <w:r w:rsidRPr="00C62A7F">
        <w:rPr>
          <w:sz w:val="16"/>
        </w:rPr>
        <w:t xml:space="preserve"> Realists also argue that </w:t>
      </w:r>
      <w:r w:rsidRPr="00C62A7F">
        <w:rPr>
          <w:rStyle w:val="StyleUnderline"/>
          <w:highlight w:val="cyan"/>
        </w:rPr>
        <w:t xml:space="preserve">trade </w:t>
      </w:r>
      <w:r w:rsidRPr="00C62A7F">
        <w:rPr>
          <w:rStyle w:val="StyleUnderline"/>
        </w:rPr>
        <w:t>and</w:t>
      </w:r>
      <w:r w:rsidRPr="00C62A7F">
        <w:rPr>
          <w:sz w:val="16"/>
        </w:rPr>
        <w:t xml:space="preserve"> other forms of </w:t>
      </w:r>
      <w:r w:rsidRPr="00C62A7F">
        <w:rPr>
          <w:rStyle w:val="StyleUnderline"/>
        </w:rPr>
        <w:t>economic interdependence can</w:t>
      </w:r>
      <w:r w:rsidRPr="00C62A7F">
        <w:rPr>
          <w:sz w:val="16"/>
        </w:rPr>
        <w:t xml:space="preserve"> actually </w:t>
      </w:r>
      <w:r w:rsidRPr="00C62A7F">
        <w:rPr>
          <w:highlight w:val="cyan"/>
        </w:rPr>
        <w:t>increase the level of</w:t>
      </w:r>
      <w:r w:rsidRPr="00C62A7F">
        <w:t xml:space="preserve"> </w:t>
      </w:r>
      <w:r w:rsidRPr="00C62A7F">
        <w:rPr>
          <w:sz w:val="16"/>
        </w:rPr>
        <w:t>militarized</w:t>
      </w:r>
      <w:r w:rsidRPr="00C62A7F">
        <w:rPr>
          <w:rStyle w:val="StyleUnderline"/>
        </w:rPr>
        <w:t xml:space="preserve"> </w:t>
      </w:r>
      <w:r w:rsidRPr="00C62A7F">
        <w:rPr>
          <w:highlight w:val="cyan"/>
        </w:rPr>
        <w:t>conflict</w:t>
      </w:r>
      <w:r w:rsidRPr="00C62A7F">
        <w:rPr>
          <w:rStyle w:val="StyleUnderline"/>
        </w:rPr>
        <w:t xml:space="preserve"> rather than reduce it </w:t>
      </w:r>
      <w:r w:rsidRPr="00C62A7F">
        <w:rPr>
          <w:sz w:val="16"/>
        </w:rPr>
        <w:t>(Barbieri, 2002 ). As Rousseau (cited in Hoffmann, 1963 :319) argued, “…</w:t>
      </w:r>
      <w:r w:rsidRPr="00C62A7F">
        <w:rPr>
          <w:rStyle w:val="StyleUnderline"/>
          <w:highlight w:val="cyan"/>
        </w:rPr>
        <w:t>interdependence breeds</w:t>
      </w:r>
      <w:r w:rsidRPr="00C62A7F">
        <w:rPr>
          <w:sz w:val="16"/>
        </w:rPr>
        <w:t xml:space="preserve"> not accommodation and harmony, but </w:t>
      </w:r>
      <w:r w:rsidRPr="00C62A7F">
        <w:rPr>
          <w:rStyle w:val="StyleUnderline"/>
          <w:highlight w:val="cyan"/>
        </w:rPr>
        <w:t>suspicion</w:t>
      </w:r>
      <w:r w:rsidRPr="00C62A7F">
        <w:rPr>
          <w:rStyle w:val="StyleUnderline"/>
        </w:rPr>
        <w:t xml:space="preserve"> and incompatibility</w:t>
      </w:r>
      <w:r w:rsidRPr="00C62A7F">
        <w:rPr>
          <w:sz w:val="16"/>
        </w:rPr>
        <w:t xml:space="preserve">. ”Among other things, </w:t>
      </w:r>
      <w:r w:rsidRPr="00C62A7F">
        <w:rPr>
          <w:rStyle w:val="StyleUnderline"/>
        </w:rPr>
        <w:t>interdependence creates increased opportunities for conflict</w:t>
      </w:r>
      <w:r w:rsidRPr="00C62A7F">
        <w:rPr>
          <w:sz w:val="16"/>
        </w:rPr>
        <w:t xml:space="preserve">. </w:t>
      </w:r>
      <w:r w:rsidRPr="00C62A7F">
        <w:rPr>
          <w:rStyle w:val="StyleUnderline"/>
        </w:rPr>
        <w:t>The greater the interdependence</w:t>
      </w:r>
      <w:r w:rsidRPr="00C62A7F">
        <w:rPr>
          <w:sz w:val="16"/>
        </w:rPr>
        <w:t xml:space="preserve"> between states, </w:t>
      </w:r>
      <w:r w:rsidRPr="00C62A7F">
        <w:rPr>
          <w:rStyle w:val="StyleUnderline"/>
        </w:rPr>
        <w:t>the greater the number of things to argue about</w:t>
      </w:r>
      <w:r w:rsidRPr="00C62A7F">
        <w:rPr>
          <w:sz w:val="16"/>
        </w:rPr>
        <w:t xml:space="preserve">. In addition, whereas liberals argue that economic interdependence creates mutual dependence and incentives to avoid war, realists argue that </w:t>
      </w:r>
      <w:r w:rsidRPr="00C62A7F">
        <w:rPr>
          <w:rStyle w:val="StyleUnderline"/>
        </w:rPr>
        <w:t xml:space="preserve">interdependence </w:t>
      </w:r>
      <w:r w:rsidRPr="00C62A7F">
        <w:rPr>
          <w:rStyle w:val="StyleUnderline"/>
          <w:highlight w:val="cyan"/>
        </w:rPr>
        <w:t>may</w:t>
      </w:r>
      <w:r w:rsidRPr="00C62A7F">
        <w:rPr>
          <w:sz w:val="16"/>
        </w:rPr>
        <w:t xml:space="preserve"> also </w:t>
      </w:r>
      <w:r w:rsidRPr="00C62A7F">
        <w:rPr>
          <w:rStyle w:val="StyleUnderline"/>
          <w:highlight w:val="cyan"/>
        </w:rPr>
        <w:t xml:space="preserve">be </w:t>
      </w:r>
      <w:r w:rsidRPr="00C62A7F">
        <w:rPr>
          <w:highlight w:val="cyan"/>
        </w:rPr>
        <w:t>asymmetrical</w:t>
      </w:r>
      <w:r w:rsidRPr="00C62A7F">
        <w:rPr>
          <w:rStyle w:val="StyleUnderline"/>
        </w:rPr>
        <w:t xml:space="preserve">. Each is dependent on the other, but the degree of dependence is uneven. The </w:t>
      </w:r>
      <w:r w:rsidRPr="00C62A7F">
        <w:rPr>
          <w:rStyle w:val="StyleUnderline"/>
          <w:highlight w:val="cyan"/>
        </w:rPr>
        <w:t>less dependent</w:t>
      </w:r>
      <w:r w:rsidRPr="00C62A7F">
        <w:rPr>
          <w:rStyle w:val="StyleUnderline"/>
        </w:rPr>
        <w:t xml:space="preserve"> </w:t>
      </w:r>
      <w:r w:rsidRPr="00C62A7F">
        <w:rPr>
          <w:rStyle w:val="StyleUnderline"/>
          <w:highlight w:val="cyan"/>
        </w:rPr>
        <w:t>party</w:t>
      </w:r>
      <w:r w:rsidRPr="00C62A7F">
        <w:rPr>
          <w:rStyle w:val="StyleUnderline"/>
        </w:rPr>
        <w:t xml:space="preserve"> may</w:t>
      </w:r>
      <w:r w:rsidRPr="00C62A7F">
        <w:rPr>
          <w:sz w:val="16"/>
        </w:rPr>
        <w:t xml:space="preserve"> be tempted to </w:t>
      </w:r>
      <w:r w:rsidRPr="00C62A7F">
        <w:rPr>
          <w:rStyle w:val="StyleUnderline"/>
          <w:highlight w:val="cyan"/>
        </w:rPr>
        <w:t>use economic coercion</w:t>
      </w:r>
      <w:r w:rsidRPr="00C62A7F">
        <w:rPr>
          <w:rStyle w:val="StyleUnderline"/>
        </w:rPr>
        <w:t xml:space="preserve"> to exploit the adversary’s vulnerabilities and influence its behavior</w:t>
      </w:r>
      <w:r w:rsidRPr="00C62A7F">
        <w:rPr>
          <w:sz w:val="16"/>
        </w:rPr>
        <w:t xml:space="preserve"> relating to security as well as economic issues. 32 </w:t>
      </w:r>
      <w:r w:rsidRPr="00C62A7F">
        <w:rPr>
          <w:rStyle w:val="StyleUnderline"/>
        </w:rPr>
        <w:t xml:space="preserve">These </w:t>
      </w:r>
      <w:r w:rsidRPr="00C62A7F">
        <w:rPr>
          <w:rStyle w:val="StyleUnderline"/>
          <w:highlight w:val="cyan"/>
        </w:rPr>
        <w:t xml:space="preserve">can lead to </w:t>
      </w:r>
      <w:r w:rsidRPr="00C62A7F">
        <w:rPr>
          <w:highlight w:val="cyan"/>
        </w:rPr>
        <w:t>retaliatory actions, conflict spirals, and war</w:t>
      </w:r>
      <w:r w:rsidRPr="00C62A7F">
        <w:t>.</w:t>
      </w:r>
      <w:r w:rsidRPr="00C62A7F">
        <w:rPr>
          <w:rStyle w:val="StyleUnderline"/>
        </w:rPr>
        <w:t xml:space="preserve"> </w:t>
      </w:r>
      <w:r w:rsidRPr="00C62A7F">
        <w:rPr>
          <w:sz w:val="16"/>
        </w:rPr>
        <w:t xml:space="preserve">33 </w:t>
      </w:r>
    </w:p>
    <w:p w14:paraId="169D4793" w14:textId="77777777" w:rsidR="00FE38B8" w:rsidRPr="00C62A7F" w:rsidRDefault="00FE38B8" w:rsidP="00FE38B8"/>
    <w:p w14:paraId="2ACF96AA" w14:textId="77777777" w:rsidR="00FE38B8" w:rsidRPr="00C62A7F" w:rsidRDefault="00FE38B8" w:rsidP="00FE38B8">
      <w:pPr>
        <w:pStyle w:val="Heading4"/>
        <w:rPr>
          <w:rFonts w:cs="Arial"/>
          <w:u w:val="single"/>
        </w:rPr>
      </w:pPr>
      <w:r w:rsidRPr="00C62A7F">
        <w:rPr>
          <w:rFonts w:cs="Arial"/>
        </w:rPr>
        <w:t>Either way, collapse inevitable---</w:t>
      </w:r>
      <w:r w:rsidRPr="00C62A7F">
        <w:rPr>
          <w:rFonts w:cs="Arial"/>
          <w:u w:val="single"/>
        </w:rPr>
        <w:t>boom</w:t>
      </w:r>
      <w:r w:rsidRPr="00C62A7F">
        <w:rPr>
          <w:rFonts w:cs="Arial"/>
        </w:rPr>
        <w:t xml:space="preserve"> and </w:t>
      </w:r>
      <w:r w:rsidRPr="00C62A7F">
        <w:rPr>
          <w:rFonts w:cs="Arial"/>
          <w:u w:val="single"/>
        </w:rPr>
        <w:t>bust</w:t>
      </w:r>
    </w:p>
    <w:p w14:paraId="78D3BD70" w14:textId="77777777" w:rsidR="00FE38B8" w:rsidRPr="00C62A7F" w:rsidRDefault="00FE38B8" w:rsidP="00FE38B8">
      <w:r w:rsidRPr="00C62A7F">
        <w:t xml:space="preserve">Alan </w:t>
      </w:r>
      <w:r w:rsidRPr="00C62A7F">
        <w:rPr>
          <w:rStyle w:val="Style13ptBold"/>
        </w:rPr>
        <w:t>Maass 21</w:t>
      </w:r>
      <w:r w:rsidRPr="00C62A7F">
        <w:t>. Communications staff for Rutgers AAUP-AFT. Marxism Shows Us How Our Problems Are Connected. Jacobin. 1-5-2021. https://jacobinmag.com/2021/01/marxism-capital-socialism-capitalism-book-review</w:t>
      </w:r>
    </w:p>
    <w:p w14:paraId="6E176F0A" w14:textId="77777777" w:rsidR="00FE38B8" w:rsidRPr="00C62A7F" w:rsidRDefault="00FE38B8" w:rsidP="00FE38B8">
      <w:r w:rsidRPr="00C62A7F">
        <w:t>When Things Fall Apart</w:t>
      </w:r>
    </w:p>
    <w:p w14:paraId="140BCE7E" w14:textId="77777777" w:rsidR="00FE38B8" w:rsidRPr="00C62A7F" w:rsidRDefault="00FE38B8" w:rsidP="00FE38B8">
      <w:pPr>
        <w:rPr>
          <w:sz w:val="16"/>
        </w:rPr>
      </w:pPr>
      <w:r w:rsidRPr="00C62A7F">
        <w:rPr>
          <w:rStyle w:val="StyleUnderline"/>
          <w:highlight w:val="cyan"/>
        </w:rPr>
        <w:t>Marxist economics explains</w:t>
      </w:r>
      <w:r w:rsidRPr="00C62A7F">
        <w:rPr>
          <w:rStyle w:val="StyleUnderline"/>
        </w:rPr>
        <w:t xml:space="preserve"> not only how capitalism works but why it regularly doesn’t</w:t>
      </w:r>
      <w:r w:rsidRPr="00C62A7F">
        <w:rPr>
          <w:sz w:val="16"/>
        </w:rPr>
        <w:t xml:space="preserve"> — during the </w:t>
      </w:r>
      <w:r w:rsidRPr="00C62A7F">
        <w:rPr>
          <w:rStyle w:val="StyleUnderline"/>
        </w:rPr>
        <w:t xml:space="preserve">periodic </w:t>
      </w:r>
      <w:r w:rsidRPr="00C62A7F">
        <w:rPr>
          <w:rStyle w:val="StyleUnderline"/>
          <w:highlight w:val="cyan"/>
        </w:rPr>
        <w:t xml:space="preserve">economic </w:t>
      </w:r>
      <w:r w:rsidRPr="00C62A7F">
        <w:rPr>
          <w:rStyle w:val="Emphasis"/>
          <w:highlight w:val="cyan"/>
        </w:rPr>
        <w:t>busts</w:t>
      </w:r>
      <w:r w:rsidRPr="00C62A7F">
        <w:rPr>
          <w:rStyle w:val="StyleUnderline"/>
        </w:rPr>
        <w:t xml:space="preserve"> </w:t>
      </w:r>
      <w:r w:rsidRPr="00C62A7F">
        <w:rPr>
          <w:rStyle w:val="StyleUnderline"/>
          <w:highlight w:val="cyan"/>
        </w:rPr>
        <w:t xml:space="preserve">that </w:t>
      </w:r>
      <w:r w:rsidRPr="00C62A7F">
        <w:rPr>
          <w:rStyle w:val="Emphasis"/>
          <w:highlight w:val="cyan"/>
        </w:rPr>
        <w:t>inevitably follow</w:t>
      </w:r>
      <w:r w:rsidRPr="00C62A7F">
        <w:rPr>
          <w:rStyle w:val="StyleUnderline"/>
        </w:rPr>
        <w:t xml:space="preserve"> the </w:t>
      </w:r>
      <w:r w:rsidRPr="00C62A7F">
        <w:rPr>
          <w:rStyle w:val="Emphasis"/>
          <w:highlight w:val="cyan"/>
        </w:rPr>
        <w:t>booms</w:t>
      </w:r>
      <w:r w:rsidRPr="00C62A7F">
        <w:rPr>
          <w:sz w:val="16"/>
        </w:rPr>
        <w:t>. As Marx and Engels wrote:</w:t>
      </w:r>
    </w:p>
    <w:p w14:paraId="23FD74FE" w14:textId="77777777" w:rsidR="00FE38B8" w:rsidRPr="00C62A7F" w:rsidRDefault="00FE38B8" w:rsidP="00FE38B8">
      <w:pPr>
        <w:rPr>
          <w:sz w:val="16"/>
        </w:rPr>
      </w:pPr>
      <w:r w:rsidRPr="00C62A7F">
        <w:rPr>
          <w:rStyle w:val="StyleUnderline"/>
        </w:rPr>
        <w:t>Society suddenly finds itself put back into a state of momentary barbarism</w:t>
      </w:r>
      <w:r w:rsidRPr="00C62A7F">
        <w:rPr>
          <w:sz w:val="16"/>
        </w:rPr>
        <w:t xml:space="preserve">; it appears as if a famine, </w:t>
      </w:r>
      <w:r w:rsidRPr="00C62A7F">
        <w:rPr>
          <w:rStyle w:val="StyleUnderline"/>
        </w:rPr>
        <w:t>a universal war of devastation</w:t>
      </w:r>
      <w:r w:rsidRPr="00C62A7F">
        <w:rPr>
          <w:sz w:val="16"/>
        </w:rPr>
        <w:t xml:space="preserve"> had cut off the supply of every means of subsistence; industry and commerce seem to be destroyed. And </w:t>
      </w:r>
      <w:r w:rsidRPr="00C62A7F">
        <w:t>why?</w:t>
      </w:r>
      <w:r w:rsidRPr="00C62A7F">
        <w:rPr>
          <w:sz w:val="16"/>
        </w:rPr>
        <w:t xml:space="preserve"> </w:t>
      </w:r>
      <w:r w:rsidRPr="00C62A7F">
        <w:rPr>
          <w:rStyle w:val="StyleUnderline"/>
        </w:rPr>
        <w:t>Because there is too much</w:t>
      </w:r>
      <w:r w:rsidRPr="00C62A7F">
        <w:rPr>
          <w:sz w:val="16"/>
        </w:rPr>
        <w:t xml:space="preserve"> civilization, too much means of subsistence, </w:t>
      </w:r>
      <w:r w:rsidRPr="00C62A7F">
        <w:rPr>
          <w:rStyle w:val="StyleUnderline"/>
        </w:rPr>
        <w:t xml:space="preserve">too much industry, </w:t>
      </w:r>
      <w:r w:rsidRPr="00C62A7F">
        <w:rPr>
          <w:rStyle w:val="Emphasis"/>
          <w:highlight w:val="cyan"/>
        </w:rPr>
        <w:t>too much commerce</w:t>
      </w:r>
      <w:r w:rsidRPr="00C62A7F">
        <w:rPr>
          <w:sz w:val="16"/>
        </w:rPr>
        <w:t>.</w:t>
      </w:r>
    </w:p>
    <w:p w14:paraId="4D7DF71C" w14:textId="77777777" w:rsidR="00FE38B8" w:rsidRPr="00C62A7F" w:rsidRDefault="00FE38B8" w:rsidP="00FE38B8">
      <w:pPr>
        <w:rPr>
          <w:sz w:val="16"/>
          <w:szCs w:val="16"/>
        </w:rPr>
      </w:pPr>
      <w:r w:rsidRPr="00C62A7F">
        <w:rPr>
          <w:sz w:val="16"/>
          <w:szCs w:val="16"/>
        </w:rPr>
        <w:lastRenderedPageBreak/>
        <w:t>Of course, in a world where billions go without enough food, there’s no such thing as “too much means of subsistence.” There’s only too much from the point of view of the capitalists — too much to sell their products at an acceptable profit.</w:t>
      </w:r>
    </w:p>
    <w:p w14:paraId="747DC7E8" w14:textId="77777777" w:rsidR="00FE38B8" w:rsidRPr="00C62A7F" w:rsidRDefault="00FE38B8" w:rsidP="00FE38B8">
      <w:pPr>
        <w:rPr>
          <w:sz w:val="16"/>
        </w:rPr>
      </w:pPr>
      <w:r w:rsidRPr="00C62A7F">
        <w:rPr>
          <w:sz w:val="16"/>
        </w:rPr>
        <w:t>Thier introduces the chapters on capitalist crisis by unpacking a long quotation from Engels that ends: “</w:t>
      </w:r>
      <w:r w:rsidRPr="00C62A7F">
        <w:rPr>
          <w:rStyle w:val="StyleUnderline"/>
        </w:rPr>
        <w:t xml:space="preserve">The </w:t>
      </w:r>
      <w:r w:rsidRPr="00C62A7F">
        <w:rPr>
          <w:rStyle w:val="Emphasis"/>
          <w:highlight w:val="cyan"/>
        </w:rPr>
        <w:t>contradiction</w:t>
      </w:r>
      <w:r w:rsidRPr="00C62A7F">
        <w:rPr>
          <w:rStyle w:val="StyleUnderline"/>
        </w:rPr>
        <w:t xml:space="preserve"> between socialized production and capitalistic appropriation is </w:t>
      </w:r>
      <w:r w:rsidRPr="00C62A7F">
        <w:rPr>
          <w:rStyle w:val="StyleUnderline"/>
          <w:highlight w:val="cyan"/>
        </w:rPr>
        <w:t>reproduced as </w:t>
      </w:r>
      <w:r w:rsidRPr="00C62A7F">
        <w:rPr>
          <w:rStyle w:val="StyleUnderline"/>
        </w:rPr>
        <w:t xml:space="preserve">the </w:t>
      </w:r>
      <w:r w:rsidRPr="00C62A7F">
        <w:rPr>
          <w:rStyle w:val="Emphasis"/>
          <w:highlight w:val="cyan"/>
        </w:rPr>
        <w:t>antagonism</w:t>
      </w:r>
      <w:r w:rsidRPr="00C62A7F">
        <w:rPr>
          <w:rStyle w:val="StyleUnderline"/>
        </w:rPr>
        <w:t xml:space="preserve"> between the organization of production in the single factory and the anarchy of production in society as a whole</w:t>
      </w:r>
      <w:r w:rsidRPr="00C62A7F">
        <w:rPr>
          <w:sz w:val="16"/>
        </w:rPr>
        <w:t>.”</w:t>
      </w:r>
    </w:p>
    <w:p w14:paraId="186B0E36" w14:textId="77777777" w:rsidR="00FE38B8" w:rsidRPr="00C62A7F" w:rsidRDefault="00FE38B8" w:rsidP="00FE38B8">
      <w:pPr>
        <w:rPr>
          <w:sz w:val="16"/>
        </w:rPr>
      </w:pPr>
      <w:r w:rsidRPr="00C62A7F">
        <w:rPr>
          <w:sz w:val="16"/>
        </w:rPr>
        <w:t xml:space="preserve">Under capitalism, production within workplaces is generally highly regimented, but </w:t>
      </w:r>
      <w:r w:rsidRPr="00C62A7F">
        <w:rPr>
          <w:rStyle w:val="StyleUnderline"/>
        </w:rPr>
        <w:t xml:space="preserve">the </w:t>
      </w:r>
      <w:r w:rsidRPr="00C62A7F">
        <w:rPr>
          <w:rStyle w:val="StyleUnderline"/>
          <w:highlight w:val="cyan"/>
        </w:rPr>
        <w:t>economy</w:t>
      </w:r>
      <w:r w:rsidRPr="00C62A7F">
        <w:rPr>
          <w:rStyle w:val="StyleUnderline"/>
        </w:rPr>
        <w:t xml:space="preserve"> as a whole is a </w:t>
      </w:r>
      <w:r w:rsidRPr="00C62A7F">
        <w:rPr>
          <w:rStyle w:val="Emphasis"/>
          <w:highlight w:val="cyan"/>
        </w:rPr>
        <w:t>free-for-all</w:t>
      </w:r>
      <w:r w:rsidRPr="00C62A7F">
        <w:rPr>
          <w:sz w:val="16"/>
        </w:rPr>
        <w:t xml:space="preserve">. </w:t>
      </w:r>
      <w:r w:rsidRPr="00C62A7F">
        <w:rPr>
          <w:rStyle w:val="StyleUnderline"/>
          <w:highlight w:val="cyan"/>
        </w:rPr>
        <w:t>Businesses</w:t>
      </w:r>
      <w:r w:rsidRPr="00C62A7F">
        <w:rPr>
          <w:rStyle w:val="StyleUnderline"/>
        </w:rPr>
        <w:t xml:space="preserve"> make their investment decisions behind closed doors, each </w:t>
      </w:r>
      <w:r w:rsidRPr="00C62A7F">
        <w:rPr>
          <w:rStyle w:val="StyleUnderline"/>
          <w:highlight w:val="cyan"/>
        </w:rPr>
        <w:t xml:space="preserve">hoping to get </w:t>
      </w:r>
      <w:r w:rsidRPr="00C62A7F">
        <w:rPr>
          <w:rStyle w:val="StyleUnderline"/>
        </w:rPr>
        <w:t xml:space="preserve">a </w:t>
      </w:r>
      <w:r w:rsidRPr="00C62A7F">
        <w:rPr>
          <w:rStyle w:val="Emphasis"/>
          <w:highlight w:val="cyan"/>
        </w:rPr>
        <w:t>leg up on the competition</w:t>
      </w:r>
      <w:r w:rsidRPr="00C62A7F">
        <w:rPr>
          <w:sz w:val="16"/>
        </w:rPr>
        <w:t xml:space="preserve"> — by introducing the most popular model, the new product, the next trend. </w:t>
      </w:r>
      <w:r w:rsidRPr="00C62A7F">
        <w:rPr>
          <w:rStyle w:val="StyleUnderline"/>
        </w:rPr>
        <w:t xml:space="preserve">Success means a </w:t>
      </w:r>
      <w:r w:rsidRPr="00C62A7F">
        <w:t>greater share</w:t>
      </w:r>
      <w:r w:rsidRPr="00C62A7F">
        <w:rPr>
          <w:rStyle w:val="StyleUnderline"/>
        </w:rPr>
        <w:t xml:space="preserve"> of the market and therefore more profits</w:t>
      </w:r>
      <w:r w:rsidRPr="00C62A7F">
        <w:rPr>
          <w:sz w:val="16"/>
        </w:rPr>
        <w:t>.</w:t>
      </w:r>
    </w:p>
    <w:p w14:paraId="5E0CFC11" w14:textId="77777777" w:rsidR="00FE38B8" w:rsidRPr="00C62A7F" w:rsidRDefault="00FE38B8" w:rsidP="00FE38B8">
      <w:pPr>
        <w:rPr>
          <w:sz w:val="16"/>
        </w:rPr>
      </w:pPr>
      <w:r w:rsidRPr="00C62A7F">
        <w:rPr>
          <w:sz w:val="16"/>
        </w:rPr>
        <w:t xml:space="preserve">All </w:t>
      </w:r>
      <w:r w:rsidRPr="00C62A7F">
        <w:rPr>
          <w:rStyle w:val="StyleUnderline"/>
        </w:rPr>
        <w:t>the important questions for society as a whole</w:t>
      </w:r>
      <w:r w:rsidRPr="00C62A7F">
        <w:rPr>
          <w:sz w:val="16"/>
        </w:rPr>
        <w:t xml:space="preserve"> — how much food should be produced, how many homes to build, what kind of drugs to research and manufacture, how to generate electricity — </w:t>
      </w:r>
      <w:r w:rsidRPr="00C62A7F">
        <w:rPr>
          <w:rStyle w:val="StyleUnderline"/>
        </w:rPr>
        <w:t>are decided by the free market</w:t>
      </w:r>
      <w:r w:rsidRPr="00C62A7F">
        <w:rPr>
          <w:sz w:val="16"/>
        </w:rPr>
        <w:t>.</w:t>
      </w:r>
    </w:p>
    <w:p w14:paraId="332EF8D6" w14:textId="77777777" w:rsidR="00FE38B8" w:rsidRPr="00C62A7F" w:rsidRDefault="00FE38B8" w:rsidP="00FE38B8">
      <w:pPr>
        <w:rPr>
          <w:sz w:val="16"/>
        </w:rPr>
      </w:pPr>
      <w:r w:rsidRPr="00C62A7F">
        <w:rPr>
          <w:sz w:val="16"/>
        </w:rPr>
        <w:t xml:space="preserve">In </w:t>
      </w:r>
      <w:r w:rsidRPr="00C62A7F">
        <w:rPr>
          <w:rStyle w:val="StyleUnderline"/>
        </w:rPr>
        <w:t>economic good times, success seems contagious</w:t>
      </w:r>
      <w:r w:rsidRPr="00C62A7F">
        <w:rPr>
          <w:sz w:val="16"/>
        </w:rPr>
        <w:t xml:space="preserve">. </w:t>
      </w:r>
      <w:r w:rsidRPr="00C62A7F">
        <w:rPr>
          <w:rStyle w:val="StyleUnderline"/>
        </w:rPr>
        <w:t xml:space="preserve">Companies make </w:t>
      </w:r>
      <w:r w:rsidRPr="00C62A7F">
        <w:t>ambitious investments</w:t>
      </w:r>
      <w:r w:rsidRPr="00C62A7F">
        <w:rPr>
          <w:sz w:val="16"/>
        </w:rPr>
        <w:t xml:space="preserve">, produce more and more, and watch the money roll in. But </w:t>
      </w:r>
      <w:r w:rsidRPr="00C62A7F">
        <w:rPr>
          <w:rStyle w:val="StyleUnderline"/>
          <w:highlight w:val="cyan"/>
        </w:rPr>
        <w:t>when enough companies jump in</w:t>
      </w:r>
      <w:r w:rsidRPr="00C62A7F">
        <w:rPr>
          <w:rStyle w:val="StyleUnderline"/>
        </w:rPr>
        <w:t xml:space="preserve">, the </w:t>
      </w:r>
      <w:r w:rsidRPr="00C62A7F">
        <w:rPr>
          <w:rStyle w:val="Emphasis"/>
          <w:highlight w:val="cyan"/>
        </w:rPr>
        <w:t>market gets saturated</w:t>
      </w:r>
      <w:r w:rsidRPr="00C62A7F">
        <w:rPr>
          <w:rStyle w:val="StyleUnderline"/>
        </w:rPr>
        <w:t xml:space="preserve">, </w:t>
      </w:r>
      <w:r w:rsidRPr="00C62A7F">
        <w:rPr>
          <w:rStyle w:val="Emphasis"/>
          <w:highlight w:val="cyan"/>
        </w:rPr>
        <w:t>sales slump</w:t>
      </w:r>
      <w:r w:rsidRPr="00C62A7F">
        <w:rPr>
          <w:rStyle w:val="StyleUnderline"/>
        </w:rPr>
        <w:t xml:space="preserve">, </w:t>
      </w:r>
      <w:r w:rsidRPr="00C62A7F">
        <w:rPr>
          <w:rStyle w:val="Emphasis"/>
          <w:highlight w:val="cyan"/>
        </w:rPr>
        <w:t>debts grow</w:t>
      </w:r>
      <w:r w:rsidRPr="00C62A7F">
        <w:rPr>
          <w:rStyle w:val="StyleUnderline"/>
        </w:rPr>
        <w:t>, and the record profits start to sink</w:t>
      </w:r>
      <w:r w:rsidRPr="00C62A7F">
        <w:rPr>
          <w:sz w:val="16"/>
        </w:rPr>
        <w:t xml:space="preserve">. </w:t>
      </w:r>
      <w:r w:rsidRPr="00C62A7F">
        <w:rPr>
          <w:rStyle w:val="StyleUnderline"/>
        </w:rPr>
        <w:t>The effects spread from part of the economy to the next</w:t>
      </w:r>
      <w:r w:rsidRPr="00C62A7F">
        <w:rPr>
          <w:sz w:val="16"/>
        </w:rPr>
        <w:t>, as Thier explains, using the example of oil:</w:t>
      </w:r>
    </w:p>
    <w:p w14:paraId="2C0CE95C" w14:textId="77777777" w:rsidR="00FE38B8" w:rsidRPr="00C62A7F" w:rsidRDefault="00FE38B8" w:rsidP="00FE38B8">
      <w:pPr>
        <w:rPr>
          <w:sz w:val="16"/>
          <w:szCs w:val="16"/>
        </w:rPr>
      </w:pPr>
      <w:r w:rsidRPr="00C62A7F">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06612A12" w14:textId="77777777" w:rsidR="00FE38B8" w:rsidRPr="00C62A7F" w:rsidRDefault="00FE38B8" w:rsidP="00FE38B8">
      <w:pPr>
        <w:rPr>
          <w:sz w:val="16"/>
        </w:rPr>
      </w:pPr>
      <w:r w:rsidRPr="00C62A7F">
        <w:rPr>
          <w:sz w:val="16"/>
        </w:rPr>
        <w:t xml:space="preserve">Because of the complexity of the international capitalist economy, </w:t>
      </w:r>
      <w:r w:rsidRPr="00C62A7F">
        <w:rPr>
          <w:rStyle w:val="StyleUnderline"/>
        </w:rPr>
        <w:t>the boom-slump roller-coaster ride can look and feel different each time around</w:t>
      </w:r>
      <w:r w:rsidRPr="00C62A7F">
        <w:rPr>
          <w:sz w:val="16"/>
        </w:rPr>
        <w:t xml:space="preserve">. Thier devotes a chapter to analyzing the crash last time: </w:t>
      </w:r>
      <w:r w:rsidRPr="00C62A7F">
        <w:rPr>
          <w:rStyle w:val="StyleUnderline"/>
        </w:rPr>
        <w:t>the Great Recession of 2008–9</w:t>
      </w:r>
      <w:r w:rsidRPr="00C62A7F">
        <w:rPr>
          <w:sz w:val="16"/>
        </w:rPr>
        <w:t xml:space="preserve">. She explains why and how </w:t>
      </w:r>
      <w:r w:rsidRPr="00C62A7F">
        <w:rPr>
          <w:rStyle w:val="StyleUnderline"/>
        </w:rPr>
        <w:t>the parasitical realm of banking and finance was the detonator of this slump</w:t>
      </w:r>
      <w:r w:rsidRPr="00C62A7F">
        <w:rPr>
          <w:sz w:val="16"/>
        </w:rPr>
        <w:t xml:space="preserve"> but looks beyond popular left explanations about “financialization” to reveal the underlying crisis of global overproduction.</w:t>
      </w:r>
    </w:p>
    <w:p w14:paraId="58979821" w14:textId="77777777" w:rsidR="00FE38B8" w:rsidRPr="00C62A7F" w:rsidRDefault="00FE38B8" w:rsidP="00FE38B8">
      <w:pPr>
        <w:rPr>
          <w:sz w:val="16"/>
          <w:szCs w:val="16"/>
        </w:rPr>
      </w:pPr>
      <w:r w:rsidRPr="00C62A7F">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4AB40E8B" w14:textId="77777777" w:rsidR="00FE38B8" w:rsidRPr="00C62A7F" w:rsidRDefault="00FE38B8" w:rsidP="00FE38B8">
      <w:pPr>
        <w:rPr>
          <w:sz w:val="16"/>
        </w:rPr>
      </w:pPr>
      <w:r w:rsidRPr="00C62A7F">
        <w:rPr>
          <w:sz w:val="16"/>
        </w:rPr>
        <w:t xml:space="preserve">In her account, Thier tends to stress overproduction, to the disappointment of those who emphasize falling profit rates. This </w:t>
      </w:r>
      <w:r w:rsidRPr="00C62A7F">
        <w:rPr>
          <w:rStyle w:val="StyleUnderline"/>
          <w:highlight w:val="cyan"/>
        </w:rPr>
        <w:t xml:space="preserve">focus on </w:t>
      </w:r>
      <w:r w:rsidRPr="00C62A7F">
        <w:rPr>
          <w:rStyle w:val="Emphasis"/>
          <w:highlight w:val="cyan"/>
        </w:rPr>
        <w:t>overproduction</w:t>
      </w:r>
      <w:r w:rsidRPr="00C62A7F">
        <w:rPr>
          <w:rStyle w:val="StyleUnderline"/>
        </w:rPr>
        <w:t xml:space="preserve"> crucially emphasizes how an organic mechanism of capitalism</w:t>
      </w:r>
      <w:r w:rsidRPr="00C62A7F">
        <w:rPr>
          <w:sz w:val="16"/>
        </w:rPr>
        <w:t xml:space="preserve"> — </w:t>
      </w:r>
      <w:r w:rsidRPr="00C62A7F">
        <w:rPr>
          <w:rStyle w:val="StyleUnderline"/>
        </w:rPr>
        <w:t xml:space="preserve">inevitable in a system driven by exchange, exploitation, </w:t>
      </w:r>
      <w:r w:rsidRPr="00C62A7F">
        <w:rPr>
          <w:rStyle w:val="StyleUnderline"/>
          <w:highlight w:val="cyan"/>
        </w:rPr>
        <w:t xml:space="preserve">and </w:t>
      </w:r>
      <w:r w:rsidRPr="00C62A7F">
        <w:rPr>
          <w:rStyle w:val="Emphasis"/>
          <w:highlight w:val="cyan"/>
        </w:rPr>
        <w:t>competition</w:t>
      </w:r>
      <w:r w:rsidRPr="00C62A7F">
        <w:rPr>
          <w:rStyle w:val="Emphasis"/>
        </w:rPr>
        <w:t xml:space="preserve"> — </w:t>
      </w:r>
      <w:r w:rsidRPr="00C62A7F">
        <w:rPr>
          <w:rStyle w:val="Emphasis"/>
          <w:highlight w:val="cyan"/>
        </w:rPr>
        <w:t>repeatedly causes crisis</w:t>
      </w:r>
      <w:r w:rsidRPr="00C62A7F">
        <w:rPr>
          <w:sz w:val="16"/>
        </w:rPr>
        <w:t>.</w:t>
      </w:r>
    </w:p>
    <w:p w14:paraId="789EBB31" w14:textId="77777777" w:rsidR="00FE38B8" w:rsidRPr="00C62A7F" w:rsidRDefault="00FE38B8" w:rsidP="00FE38B8">
      <w:pPr>
        <w:rPr>
          <w:sz w:val="16"/>
        </w:rPr>
      </w:pPr>
      <w:r w:rsidRPr="00C62A7F">
        <w:rPr>
          <w:sz w:val="16"/>
        </w:rPr>
        <w:t xml:space="preserve">Regardless of their ideology or morality (or lack thereof), </w:t>
      </w:r>
      <w:r w:rsidRPr="00C62A7F">
        <w:rPr>
          <w:rStyle w:val="StyleUnderline"/>
        </w:rPr>
        <w:t xml:space="preserve">capitalists are inevitably driven to reduce costs, they inevitably see an advantage in producing more for less, and this inevitably leads </w:t>
      </w:r>
      <w:r w:rsidRPr="00C62A7F">
        <w:rPr>
          <w:rStyle w:val="StyleUnderline"/>
          <w:highlight w:val="cyan"/>
        </w:rPr>
        <w:t>to frantic overproduction</w:t>
      </w:r>
      <w:r w:rsidRPr="00C62A7F">
        <w:rPr>
          <w:rStyle w:val="StyleUnderline"/>
        </w:rPr>
        <w:t xml:space="preserve"> that </w:t>
      </w:r>
      <w:r w:rsidRPr="00C62A7F">
        <w:rPr>
          <w:rStyle w:val="Emphasis"/>
          <w:highlight w:val="cyan"/>
        </w:rPr>
        <w:t>undermines profitability</w:t>
      </w:r>
      <w:r w:rsidRPr="00C62A7F">
        <w:rPr>
          <w:rStyle w:val="StyleUnderline"/>
        </w:rPr>
        <w:t xml:space="preserve"> </w:t>
      </w:r>
      <w:r w:rsidRPr="00C62A7F">
        <w:rPr>
          <w:rStyle w:val="StyleUnderline"/>
          <w:highlight w:val="cyan"/>
        </w:rPr>
        <w:t>and</w:t>
      </w:r>
      <w:r w:rsidRPr="00C62A7F">
        <w:rPr>
          <w:rStyle w:val="StyleUnderline"/>
        </w:rPr>
        <w:t xml:space="preserve"> ultimately </w:t>
      </w:r>
      <w:r w:rsidRPr="00C62A7F">
        <w:rPr>
          <w:rStyle w:val="Emphasis"/>
          <w:highlight w:val="cyan"/>
        </w:rPr>
        <w:t xml:space="preserve">slams </w:t>
      </w:r>
      <w:r w:rsidRPr="00C62A7F">
        <w:rPr>
          <w:rStyle w:val="Emphasis"/>
        </w:rPr>
        <w:t xml:space="preserve">the </w:t>
      </w:r>
      <w:r w:rsidRPr="00C62A7F">
        <w:rPr>
          <w:rStyle w:val="Emphasis"/>
          <w:highlight w:val="cyan"/>
        </w:rPr>
        <w:t>economy into</w:t>
      </w:r>
      <w:r w:rsidRPr="00C62A7F">
        <w:rPr>
          <w:rStyle w:val="Emphasis"/>
        </w:rPr>
        <w:t xml:space="preserve"> </w:t>
      </w:r>
      <w:r w:rsidRPr="00C62A7F">
        <w:rPr>
          <w:rStyle w:val="Emphasis"/>
          <w:highlight w:val="cyan"/>
        </w:rPr>
        <w:t>reverse</w:t>
      </w:r>
      <w:r w:rsidRPr="00C62A7F">
        <w:rPr>
          <w:sz w:val="16"/>
        </w:rPr>
        <w:t>.</w:t>
      </w:r>
    </w:p>
    <w:p w14:paraId="7C8038B0" w14:textId="77777777" w:rsidR="00FE38B8" w:rsidRPr="00C62A7F" w:rsidRDefault="00FE38B8" w:rsidP="00FE38B8">
      <w:pPr>
        <w:rPr>
          <w:sz w:val="16"/>
        </w:rPr>
      </w:pPr>
      <w:r w:rsidRPr="00C62A7F">
        <w:rPr>
          <w:sz w:val="16"/>
        </w:rPr>
        <w:t xml:space="preserve">In other words, </w:t>
      </w:r>
      <w:r w:rsidRPr="00C62A7F">
        <w:rPr>
          <w:rStyle w:val="StyleUnderline"/>
        </w:rPr>
        <w:t>capitalism stops working not because of a mistake or failed policy, but because it’s been working the way it’s supposed to</w:t>
      </w:r>
      <w:r w:rsidRPr="00C62A7F">
        <w:rPr>
          <w:sz w:val="16"/>
        </w:rPr>
        <w:t>. As Thier writes:</w:t>
      </w:r>
    </w:p>
    <w:p w14:paraId="5E0BBBBC" w14:textId="77777777" w:rsidR="00FE38B8" w:rsidRPr="00C62A7F" w:rsidRDefault="00FE38B8" w:rsidP="00FE38B8">
      <w:pPr>
        <w:rPr>
          <w:sz w:val="16"/>
        </w:rPr>
      </w:pPr>
      <w:r w:rsidRPr="00C62A7F">
        <w:rPr>
          <w:rStyle w:val="StyleUnderline"/>
          <w:highlight w:val="cyan"/>
        </w:rPr>
        <w:lastRenderedPageBreak/>
        <w:t xml:space="preserve">Competition is </w:t>
      </w:r>
      <w:r w:rsidRPr="00C62A7F">
        <w:rPr>
          <w:rStyle w:val="StyleUnderline"/>
        </w:rPr>
        <w:t xml:space="preserve">the </w:t>
      </w:r>
      <w:r w:rsidRPr="00C62A7F">
        <w:rPr>
          <w:rStyle w:val="Emphasis"/>
          <w:highlight w:val="cyan"/>
        </w:rPr>
        <w:t>mainstay of capitalism</w:t>
      </w:r>
      <w:r w:rsidRPr="00C62A7F">
        <w:rPr>
          <w:sz w:val="16"/>
        </w:rPr>
        <w:t xml:space="preserve">. It can’t be made friendlier or softer because </w:t>
      </w:r>
      <w:r w:rsidRPr="00C62A7F">
        <w:rPr>
          <w:rStyle w:val="StyleUnderline"/>
          <w:highlight w:val="cyan"/>
        </w:rPr>
        <w:t>it requires</w:t>
      </w:r>
      <w:r w:rsidRPr="00C62A7F">
        <w:rPr>
          <w:rStyle w:val="StyleUnderline"/>
        </w:rPr>
        <w:t xml:space="preserve"> an </w:t>
      </w:r>
      <w:r w:rsidRPr="00C62A7F">
        <w:rPr>
          <w:rStyle w:val="StyleUnderline"/>
          <w:highlight w:val="cyan"/>
        </w:rPr>
        <w:t>accumulation</w:t>
      </w:r>
      <w:r w:rsidRPr="00C62A7F">
        <w:rPr>
          <w:rStyle w:val="StyleUnderline"/>
        </w:rPr>
        <w:t xml:space="preserve"> of capital </w:t>
      </w:r>
      <w:r w:rsidRPr="00C62A7F">
        <w:rPr>
          <w:rStyle w:val="Emphasis"/>
          <w:highlight w:val="cyan"/>
        </w:rPr>
        <w:t>at any cost</w:t>
      </w:r>
      <w:r w:rsidRPr="00C62A7F">
        <w:rPr>
          <w:sz w:val="16"/>
        </w:rPr>
        <w:t xml:space="preserve">, in order to get ahead or get left behind.… </w:t>
      </w:r>
      <w:r w:rsidRPr="00C62A7F">
        <w:rPr>
          <w:rStyle w:val="StyleUnderline"/>
        </w:rPr>
        <w:t>These same processes of accumulation necessarily lead to contradictions that threaten the very profits that capitalists seek</w:t>
      </w:r>
      <w:r w:rsidRPr="00C62A7F">
        <w:rPr>
          <w:sz w:val="16"/>
        </w:rPr>
        <w:t xml:space="preserve">. </w:t>
      </w:r>
      <w:r w:rsidRPr="00C62A7F">
        <w:rPr>
          <w:rStyle w:val="StyleUnderline"/>
          <w:highlight w:val="cyan"/>
        </w:rPr>
        <w:t>Every contradiction</w:t>
      </w:r>
      <w:r w:rsidRPr="00C62A7F">
        <w:rPr>
          <w:rStyle w:val="StyleUnderline"/>
        </w:rPr>
        <w:t xml:space="preserve"> for capitalism </w:t>
      </w:r>
      <w:r w:rsidRPr="00C62A7F">
        <w:rPr>
          <w:rStyle w:val="StyleUnderline"/>
          <w:highlight w:val="cyan"/>
        </w:rPr>
        <w:t>is</w:t>
      </w:r>
      <w:r w:rsidRPr="00C62A7F">
        <w:rPr>
          <w:rStyle w:val="StyleUnderline"/>
        </w:rPr>
        <w:t xml:space="preserve"> both </w:t>
      </w:r>
      <w:r w:rsidRPr="00C62A7F">
        <w:rPr>
          <w:rStyle w:val="StyleUnderline"/>
          <w:highlight w:val="cyan"/>
        </w:rPr>
        <w:t xml:space="preserve">a </w:t>
      </w:r>
      <w:r w:rsidRPr="00C62A7F">
        <w:rPr>
          <w:rStyle w:val="Emphasis"/>
          <w:highlight w:val="cyan"/>
        </w:rPr>
        <w:t>great hazard</w:t>
      </w:r>
      <w:r w:rsidRPr="00C62A7F">
        <w:rPr>
          <w:rStyle w:val="StyleUnderline"/>
          <w:highlight w:val="cyan"/>
        </w:rPr>
        <w:t xml:space="preserve"> to our lives</w:t>
      </w:r>
      <w:r w:rsidRPr="00C62A7F">
        <w:rPr>
          <w:rStyle w:val="StyleUnderline"/>
        </w:rPr>
        <w:t xml:space="preserve"> — since we are made to pay the price — </w:t>
      </w:r>
      <w:r w:rsidRPr="00C62A7F">
        <w:rPr>
          <w:rStyle w:val="StyleUnderline"/>
          <w:highlight w:val="cyan"/>
        </w:rPr>
        <w:t xml:space="preserve">and </w:t>
      </w:r>
      <w:r w:rsidRPr="00C62A7F">
        <w:rPr>
          <w:rStyle w:val="StyleUnderline"/>
        </w:rPr>
        <w:t xml:space="preserve">also </w:t>
      </w:r>
      <w:r w:rsidRPr="00C62A7F">
        <w:rPr>
          <w:rStyle w:val="StyleUnderline"/>
          <w:highlight w:val="cyan"/>
        </w:rPr>
        <w:t xml:space="preserve">an </w:t>
      </w:r>
      <w:r w:rsidRPr="00C62A7F">
        <w:rPr>
          <w:rStyle w:val="Emphasis"/>
          <w:highlight w:val="cyan"/>
        </w:rPr>
        <w:t>important crack</w:t>
      </w:r>
      <w:r w:rsidRPr="00C62A7F">
        <w:rPr>
          <w:rStyle w:val="StyleUnderline"/>
          <w:highlight w:val="cyan"/>
        </w:rPr>
        <w:t xml:space="preserve"> in </w:t>
      </w:r>
      <w:r w:rsidRPr="00C62A7F">
        <w:rPr>
          <w:rStyle w:val="StyleUnderline"/>
        </w:rPr>
        <w:t xml:space="preserve">the </w:t>
      </w:r>
      <w:r w:rsidRPr="00C62A7F">
        <w:rPr>
          <w:rStyle w:val="StyleUnderline"/>
          <w:highlight w:val="cyan"/>
        </w:rPr>
        <w:t>system</w:t>
      </w:r>
      <w:r w:rsidRPr="00C62A7F">
        <w:rPr>
          <w:sz w:val="16"/>
        </w:rPr>
        <w:t xml:space="preserve">. </w:t>
      </w:r>
      <w:r w:rsidRPr="00C62A7F">
        <w:rPr>
          <w:rStyle w:val="StyleUnderline"/>
        </w:rPr>
        <w:t>Every periodic crisis is a potential point around which to organize</w:t>
      </w:r>
      <w:r w:rsidRPr="00C62A7F">
        <w:rPr>
          <w:sz w:val="16"/>
        </w:rPr>
        <w:t>.</w:t>
      </w:r>
    </w:p>
    <w:p w14:paraId="032E089F" w14:textId="77777777" w:rsidR="00FE38B8" w:rsidRPr="00C62A7F" w:rsidRDefault="00FE38B8" w:rsidP="00FE38B8"/>
    <w:p w14:paraId="180D6FC4" w14:textId="77777777" w:rsidR="00FE38B8" w:rsidRPr="009B6FB4" w:rsidRDefault="00FE38B8" w:rsidP="00FE38B8">
      <w:pPr>
        <w:pStyle w:val="Heading2"/>
      </w:pPr>
      <w:r w:rsidRPr="00C62A7F">
        <w:lastRenderedPageBreak/>
        <w:t>Saudi Adv</w:t>
      </w:r>
    </w:p>
    <w:p w14:paraId="56048A84" w14:textId="77777777" w:rsidR="00FE38B8" w:rsidRPr="00C62A7F" w:rsidRDefault="00FE38B8" w:rsidP="00FE38B8">
      <w:pPr>
        <w:pStyle w:val="Heading4"/>
        <w:rPr>
          <w:rFonts w:cs="Times New Roman"/>
        </w:rPr>
      </w:pPr>
      <w:r w:rsidRPr="00C62A7F">
        <w:rPr>
          <w:rFonts w:cs="Times New Roman"/>
        </w:rPr>
        <w:t xml:space="preserve">NOPEC undermines US leverage over oil producers---unenforceable sanctions prove US threats are empty </w:t>
      </w:r>
    </w:p>
    <w:p w14:paraId="0742BF26" w14:textId="77777777" w:rsidR="00FE38B8" w:rsidRPr="00C62A7F" w:rsidRDefault="00FE38B8" w:rsidP="00FE38B8">
      <w:r w:rsidRPr="00C62A7F">
        <w:rPr>
          <w:rStyle w:val="Style13ptBold"/>
        </w:rPr>
        <w:t>Collins &amp; Krane 19</w:t>
      </w:r>
      <w:r w:rsidRPr="00C62A7F">
        <w:t xml:space="preserve"> (Gabriel – JD from the University of Michigan Law School &amp; Jim - Wallace S. Wilson Fellow for Energy Studies at Rice University’s Baker Institute for Public Policy in Houston, NOPEC’s Extraterritorial Overreach Would Harm Core U.S. Economic and Energy Interests,” https://www.bakerinstitute.org/media/files/files/ced084e7/bi-brief-030619-ces-nopec.pdf)</w:t>
      </w:r>
    </w:p>
    <w:p w14:paraId="26ABDC70" w14:textId="77777777" w:rsidR="00FE38B8" w:rsidRPr="00C62A7F" w:rsidRDefault="00FE38B8" w:rsidP="00FE38B8">
      <w:pPr>
        <w:rPr>
          <w:rStyle w:val="StyleUnderline"/>
        </w:rPr>
      </w:pPr>
      <w:r w:rsidRPr="00C62A7F">
        <w:rPr>
          <w:rStyle w:val="StyleUnderline"/>
          <w:highlight w:val="cyan"/>
        </w:rPr>
        <w:t>NOPEC</w:t>
      </w:r>
      <w:r w:rsidRPr="00C62A7F">
        <w:rPr>
          <w:sz w:val="16"/>
        </w:rPr>
        <w:t xml:space="preserve"> would not involve gardenvariety trust busting, but rather, legal action against instrumentalities of powerful sovereign countries for which control over oil production is an existential economic priority and in some cases, underpins the survival of ruling families. If such a bill were passed and signed, it </w:t>
      </w:r>
      <w:r w:rsidRPr="00C62A7F">
        <w:rPr>
          <w:rStyle w:val="StyleUnderline"/>
        </w:rPr>
        <w:t xml:space="preserve">could </w:t>
      </w:r>
      <w:r w:rsidRPr="00C62A7F">
        <w:rPr>
          <w:rStyle w:val="StyleUnderline"/>
          <w:highlight w:val="cyan"/>
        </w:rPr>
        <w:t>weaken Washington’s ability to</w:t>
      </w:r>
      <w:r w:rsidRPr="00C62A7F">
        <w:rPr>
          <w:rStyle w:val="StyleUnderline"/>
        </w:rPr>
        <w:t xml:space="preserve"> effectively </w:t>
      </w:r>
      <w:r w:rsidRPr="00C62A7F">
        <w:rPr>
          <w:rStyle w:val="StyleUnderline"/>
          <w:highlight w:val="cyan"/>
        </w:rPr>
        <w:t>project extraterritorial legal power</w:t>
      </w:r>
      <w:r w:rsidRPr="00C62A7F">
        <w:rPr>
          <w:rStyle w:val="StyleUnderline"/>
        </w:rPr>
        <w:t xml:space="preserve">, much of </w:t>
      </w:r>
      <w:r w:rsidRPr="00C62A7F">
        <w:rPr>
          <w:rStyle w:val="StyleUnderline"/>
          <w:highlight w:val="cyan"/>
        </w:rPr>
        <w:t xml:space="preserve">which </w:t>
      </w:r>
      <w:r w:rsidRPr="00C62A7F">
        <w:rPr>
          <w:rStyle w:val="Emphasis"/>
          <w:highlight w:val="cyan"/>
        </w:rPr>
        <w:t>rests on the</w:t>
      </w:r>
      <w:r w:rsidRPr="00C62A7F">
        <w:rPr>
          <w:rStyle w:val="Emphasis"/>
        </w:rPr>
        <w:t xml:space="preserve"> </w:t>
      </w:r>
      <w:r w:rsidRPr="00C62A7F">
        <w:rPr>
          <w:rStyle w:val="Emphasis"/>
          <w:highlight w:val="cyan"/>
        </w:rPr>
        <w:t>implicit threat of coercive action rather than</w:t>
      </w:r>
      <w:r w:rsidRPr="00C62A7F">
        <w:rPr>
          <w:rStyle w:val="Emphasis"/>
        </w:rPr>
        <w:t xml:space="preserve"> the actual </w:t>
      </w:r>
      <w:r w:rsidRPr="00C62A7F">
        <w:rPr>
          <w:rStyle w:val="Emphasis"/>
          <w:highlight w:val="cyan"/>
        </w:rPr>
        <w:t>implementation</w:t>
      </w:r>
      <w:r w:rsidRPr="00C62A7F">
        <w:rPr>
          <w:rStyle w:val="Emphasis"/>
        </w:rPr>
        <w:t xml:space="preserve"> of sanctions.</w:t>
      </w:r>
      <w:r w:rsidRPr="00C62A7F">
        <w:rPr>
          <w:sz w:val="16"/>
        </w:rPr>
        <w:t xml:space="preserve">4 </w:t>
      </w:r>
      <w:r w:rsidRPr="00C62A7F">
        <w:rPr>
          <w:rStyle w:val="StyleUnderline"/>
          <w:highlight w:val="cyan"/>
        </w:rPr>
        <w:t>Judgments</w:t>
      </w:r>
      <w:r w:rsidRPr="00C62A7F">
        <w:rPr>
          <w:rStyle w:val="StyleUnderline"/>
        </w:rPr>
        <w:t xml:space="preserve"> obtained under NOPEC’s broad antitrust mandate </w:t>
      </w:r>
      <w:r w:rsidRPr="00C62A7F">
        <w:rPr>
          <w:rStyle w:val="StyleUnderline"/>
          <w:highlight w:val="cyan"/>
        </w:rPr>
        <w:t xml:space="preserve">could </w:t>
      </w:r>
      <w:r w:rsidRPr="00C62A7F">
        <w:rPr>
          <w:rStyle w:val="Emphasis"/>
          <w:highlight w:val="cyan"/>
        </w:rPr>
        <w:t>prove unenforceable in practice</w:t>
      </w:r>
      <w:r w:rsidRPr="00C62A7F">
        <w:rPr>
          <w:sz w:val="16"/>
        </w:rPr>
        <w:t xml:space="preserve">, perhaps </w:t>
      </w:r>
      <w:r w:rsidRPr="00C62A7F">
        <w:rPr>
          <w:rStyle w:val="StyleUnderline"/>
          <w:highlight w:val="cyan"/>
        </w:rPr>
        <w:t>undermining unrelated</w:t>
      </w:r>
      <w:r w:rsidRPr="00C62A7F">
        <w:rPr>
          <w:rStyle w:val="StyleUnderline"/>
        </w:rPr>
        <w:t xml:space="preserve"> extraterritorial </w:t>
      </w:r>
      <w:r w:rsidRPr="00C62A7F">
        <w:rPr>
          <w:rStyle w:val="StyleUnderline"/>
          <w:highlight w:val="cyan"/>
        </w:rPr>
        <w:t>sanctions imposed</w:t>
      </w:r>
      <w:r w:rsidRPr="00C62A7F">
        <w:rPr>
          <w:rStyle w:val="StyleUnderline"/>
        </w:rPr>
        <w:t xml:space="preserve"> by the United States— for instance, </w:t>
      </w:r>
      <w:r w:rsidRPr="00C62A7F">
        <w:rPr>
          <w:rStyle w:val="StyleUnderline"/>
          <w:highlight w:val="cyan"/>
        </w:rPr>
        <w:t>against Russia or Syria.</w:t>
      </w:r>
    </w:p>
    <w:p w14:paraId="478A00D3" w14:textId="77777777" w:rsidR="00FE38B8" w:rsidRPr="009B6FB4" w:rsidRDefault="00FE38B8" w:rsidP="00FE38B8"/>
    <w:p w14:paraId="144E87A1" w14:textId="77777777" w:rsidR="00FE38B8" w:rsidRPr="00C62A7F" w:rsidRDefault="00FE38B8" w:rsidP="00FE38B8">
      <w:pPr>
        <w:pStyle w:val="Heading4"/>
      </w:pPr>
      <w:r>
        <w:t>AND</w:t>
      </w:r>
      <w:r w:rsidRPr="00C62A7F">
        <w:t xml:space="preserve"> profit motive ensures </w:t>
      </w:r>
      <w:r w:rsidRPr="00C62A7F">
        <w:rPr>
          <w:u w:val="single"/>
        </w:rPr>
        <w:t>endless</w:t>
      </w:r>
      <w:r w:rsidRPr="00C62A7F">
        <w:t xml:space="preserve"> war</w:t>
      </w:r>
    </w:p>
    <w:p w14:paraId="23B5F153" w14:textId="77777777" w:rsidR="00FE38B8" w:rsidRPr="00C62A7F" w:rsidRDefault="00FE38B8" w:rsidP="00FE38B8">
      <w:pPr>
        <w:rPr>
          <w:rStyle w:val="Style13ptBold"/>
        </w:rPr>
      </w:pPr>
      <w:r w:rsidRPr="00C62A7F">
        <w:rPr>
          <w:rStyle w:val="Style13ptBold"/>
        </w:rPr>
        <w:t>Bates 20</w:t>
      </w:r>
      <w:r w:rsidRPr="00C62A7F">
        <w:t xml:space="preserve"> </w:t>
      </w:r>
      <w:r w:rsidRPr="00C62A7F">
        <w:rPr>
          <w:sz w:val="16"/>
          <w:szCs w:val="16"/>
        </w:rPr>
        <w:t xml:space="preserve">[Sarah.  Writer and political journalist for </w:t>
      </w:r>
      <w:r w:rsidRPr="00C62A7F">
        <w:rPr>
          <w:i/>
          <w:iCs/>
          <w:sz w:val="16"/>
          <w:szCs w:val="16"/>
        </w:rPr>
        <w:t>Socialist Worker</w:t>
      </w:r>
      <w:r w:rsidRPr="00C62A7F">
        <w:rPr>
          <w:sz w:val="16"/>
          <w:szCs w:val="16"/>
        </w:rPr>
        <w:t xml:space="preserve">. “Capitalism—a system rigged for oil.” </w:t>
      </w:r>
      <w:r w:rsidRPr="00C62A7F">
        <w:rPr>
          <w:i/>
          <w:iCs/>
          <w:sz w:val="16"/>
          <w:szCs w:val="16"/>
        </w:rPr>
        <w:t>Socialist Worker</w:t>
      </w:r>
      <w:r w:rsidRPr="00C62A7F">
        <w:rPr>
          <w:sz w:val="16"/>
          <w:szCs w:val="16"/>
        </w:rPr>
        <w:t>. February 11</w:t>
      </w:r>
      <w:r w:rsidRPr="00C62A7F">
        <w:rPr>
          <w:sz w:val="16"/>
          <w:szCs w:val="16"/>
          <w:vertAlign w:val="superscript"/>
        </w:rPr>
        <w:t>th</w:t>
      </w:r>
      <w:r w:rsidRPr="00C62A7F">
        <w:rPr>
          <w:sz w:val="16"/>
          <w:szCs w:val="16"/>
        </w:rPr>
        <w:t xml:space="preserve">, 2020. </w:t>
      </w:r>
      <w:hyperlink r:id="rId14" w:history="1">
        <w:r w:rsidRPr="00C62A7F">
          <w:rPr>
            <w:rStyle w:val="Hyperlink"/>
            <w:sz w:val="16"/>
            <w:szCs w:val="16"/>
          </w:rPr>
          <w:t>https://socialistworker.co.uk/art/49591/Capitalism+a+system+rigged+for+oil</w:t>
        </w:r>
      </w:hyperlink>
      <w:r w:rsidRPr="00C62A7F">
        <w:rPr>
          <w:sz w:val="16"/>
          <w:szCs w:val="16"/>
        </w:rPr>
        <w:t>]</w:t>
      </w:r>
    </w:p>
    <w:p w14:paraId="15F7BBB8" w14:textId="77777777" w:rsidR="00FE38B8" w:rsidRPr="00C62A7F" w:rsidRDefault="00FE38B8" w:rsidP="00FE38B8">
      <w:pPr>
        <w:rPr>
          <w:rStyle w:val="StyleUnderline"/>
        </w:rPr>
      </w:pPr>
      <w:r w:rsidRPr="00C62A7F">
        <w:rPr>
          <w:sz w:val="16"/>
        </w:rPr>
        <w:t xml:space="preserve">But </w:t>
      </w:r>
      <w:r w:rsidRPr="00C62A7F">
        <w:rPr>
          <w:rStyle w:val="StyleUnderline"/>
          <w:highlight w:val="cyan"/>
        </w:rPr>
        <w:t>capitalism is driven</w:t>
      </w:r>
      <w:r w:rsidRPr="00C62A7F">
        <w:rPr>
          <w:rStyle w:val="StyleUnderline"/>
        </w:rPr>
        <w:t xml:space="preserve"> forward </w:t>
      </w:r>
      <w:r w:rsidRPr="00C62A7F">
        <w:rPr>
          <w:rStyle w:val="StyleUnderline"/>
          <w:highlight w:val="cyan"/>
        </w:rPr>
        <w:t>by competition</w:t>
      </w:r>
      <w:r w:rsidRPr="00C62A7F">
        <w:rPr>
          <w:rStyle w:val="StyleUnderline"/>
        </w:rPr>
        <w:t xml:space="preserve"> among rival corporations</w:t>
      </w:r>
      <w:r w:rsidRPr="00C62A7F">
        <w:rPr>
          <w:sz w:val="16"/>
        </w:rPr>
        <w:t xml:space="preserve">. </w:t>
      </w:r>
      <w:r w:rsidRPr="00C62A7F">
        <w:rPr>
          <w:rStyle w:val="StyleUnderline"/>
        </w:rPr>
        <w:t>If bosses didn’t try to maximise profits, they would be driven out of business and replaced by another company.</w:t>
      </w:r>
    </w:p>
    <w:p w14:paraId="5BE94F05" w14:textId="77777777" w:rsidR="00FE38B8" w:rsidRPr="00C62A7F" w:rsidRDefault="00FE38B8" w:rsidP="00FE38B8">
      <w:pPr>
        <w:rPr>
          <w:sz w:val="16"/>
        </w:rPr>
      </w:pPr>
      <w:r w:rsidRPr="00C62A7F">
        <w:rPr>
          <w:rStyle w:val="StyleUnderline"/>
        </w:rPr>
        <w:t xml:space="preserve">This means </w:t>
      </w:r>
      <w:r w:rsidRPr="00C62A7F">
        <w:rPr>
          <w:rStyle w:val="StyleUnderline"/>
          <w:highlight w:val="cyan"/>
        </w:rPr>
        <w:t>the short-term drive</w:t>
      </w:r>
      <w:r w:rsidRPr="00C62A7F">
        <w:rPr>
          <w:rStyle w:val="StyleUnderline"/>
        </w:rPr>
        <w:t xml:space="preserve"> for profits </w:t>
      </w:r>
      <w:r w:rsidRPr="00C62A7F">
        <w:rPr>
          <w:rStyle w:val="StyleUnderline"/>
          <w:highlight w:val="cyan"/>
        </w:rPr>
        <w:t xml:space="preserve">comes ahead of </w:t>
      </w:r>
      <w:r w:rsidRPr="00C62A7F">
        <w:rPr>
          <w:rStyle w:val="StyleUnderline"/>
        </w:rPr>
        <w:t xml:space="preserve">planet and </w:t>
      </w:r>
      <w:r w:rsidRPr="00C62A7F">
        <w:rPr>
          <w:rStyle w:val="StyleUnderline"/>
          <w:highlight w:val="cyan"/>
        </w:rPr>
        <w:t>people</w:t>
      </w:r>
      <w:r w:rsidRPr="00C62A7F">
        <w:rPr>
          <w:sz w:val="16"/>
        </w:rPr>
        <w:t>. So the problem is not just the fat cats who sit in the boardrooms or the politicians who protect their wealth and power.</w:t>
      </w:r>
    </w:p>
    <w:p w14:paraId="2089501B" w14:textId="77777777" w:rsidR="00FE38B8" w:rsidRPr="00C62A7F" w:rsidRDefault="00FE38B8" w:rsidP="00FE38B8">
      <w:pPr>
        <w:rPr>
          <w:sz w:val="16"/>
        </w:rPr>
      </w:pPr>
      <w:r w:rsidRPr="00C62A7F">
        <w:rPr>
          <w:rStyle w:val="StyleUnderline"/>
        </w:rPr>
        <w:t>It’s the entire system that to blame</w:t>
      </w:r>
      <w:r w:rsidRPr="00C62A7F">
        <w:rPr>
          <w:sz w:val="16"/>
        </w:rPr>
        <w:t xml:space="preserve">—and the </w:t>
      </w:r>
      <w:r w:rsidRPr="00C62A7F">
        <w:rPr>
          <w:rStyle w:val="StyleUnderline"/>
        </w:rPr>
        <w:t>oil and fossil production are central</w:t>
      </w:r>
      <w:r w:rsidRPr="00C62A7F">
        <w:rPr>
          <w:sz w:val="16"/>
        </w:rPr>
        <w:t xml:space="preserve"> to it.</w:t>
      </w:r>
    </w:p>
    <w:p w14:paraId="4ED2D4C1" w14:textId="77777777" w:rsidR="00FE38B8" w:rsidRPr="00C62A7F" w:rsidRDefault="00FE38B8" w:rsidP="00FE38B8">
      <w:pPr>
        <w:rPr>
          <w:rStyle w:val="StyleUnderline"/>
        </w:rPr>
      </w:pPr>
      <w:r w:rsidRPr="00C62A7F">
        <w:rPr>
          <w:rStyle w:val="StyleUnderline"/>
        </w:rPr>
        <w:t xml:space="preserve">Fighting for </w:t>
      </w:r>
      <w:r w:rsidRPr="00C62A7F">
        <w:rPr>
          <w:rStyle w:val="StyleUnderline"/>
          <w:highlight w:val="cyan"/>
        </w:rPr>
        <w:t>a greener</w:t>
      </w:r>
      <w:r w:rsidRPr="00C62A7F">
        <w:rPr>
          <w:rStyle w:val="StyleUnderline"/>
        </w:rPr>
        <w:t xml:space="preserve"> version of </w:t>
      </w:r>
      <w:r w:rsidRPr="00C62A7F">
        <w:rPr>
          <w:rStyle w:val="StyleUnderline"/>
          <w:highlight w:val="cyan"/>
        </w:rPr>
        <w:t>capitalism doesn’t confront</w:t>
      </w:r>
      <w:r w:rsidRPr="00C62A7F">
        <w:rPr>
          <w:rStyle w:val="StyleUnderline"/>
        </w:rPr>
        <w:t xml:space="preserve"> the social, </w:t>
      </w:r>
      <w:r w:rsidRPr="00C62A7F">
        <w:rPr>
          <w:rStyle w:val="StyleUnderline"/>
          <w:highlight w:val="cyan"/>
        </w:rPr>
        <w:t>economic and political forces</w:t>
      </w:r>
      <w:r w:rsidRPr="00C62A7F">
        <w:rPr>
          <w:rStyle w:val="StyleUnderline"/>
        </w:rPr>
        <w:t xml:space="preserve"> behind it.</w:t>
      </w:r>
    </w:p>
    <w:p w14:paraId="0938CBC1" w14:textId="77777777" w:rsidR="00FE38B8" w:rsidRPr="00C62A7F" w:rsidRDefault="00FE38B8" w:rsidP="00FE38B8">
      <w:pPr>
        <w:rPr>
          <w:sz w:val="16"/>
        </w:rPr>
      </w:pPr>
      <w:r w:rsidRPr="00C62A7F">
        <w:rPr>
          <w:rStyle w:val="StyleUnderline"/>
        </w:rPr>
        <w:t>It’s not eating hamburgers</w:t>
      </w:r>
      <w:r w:rsidRPr="00C62A7F">
        <w:rPr>
          <w:sz w:val="16"/>
        </w:rPr>
        <w:t xml:space="preserve"> or flying abroad for a holiday </w:t>
      </w:r>
      <w:r w:rsidRPr="00C62A7F">
        <w:rPr>
          <w:rStyle w:val="StyleUnderline"/>
        </w:rPr>
        <w:t>that powers the utter devastation seen</w:t>
      </w:r>
      <w:r w:rsidRPr="00C62A7F">
        <w:rPr>
          <w:sz w:val="16"/>
        </w:rPr>
        <w:t xml:space="preserve"> by the floods in Jakarta, cyclone Idai in southern Africa or the bushfires in Australia. </w:t>
      </w:r>
      <w:r w:rsidRPr="00C62A7F">
        <w:rPr>
          <w:rStyle w:val="StyleUnderline"/>
        </w:rPr>
        <w:t xml:space="preserve">These </w:t>
      </w:r>
      <w:r w:rsidRPr="00C62A7F">
        <w:rPr>
          <w:rStyle w:val="StyleUnderline"/>
          <w:highlight w:val="cyan"/>
        </w:rPr>
        <w:t>events are a result of</w:t>
      </w:r>
      <w:r w:rsidRPr="00C62A7F">
        <w:rPr>
          <w:rStyle w:val="StyleUnderline"/>
        </w:rPr>
        <w:t xml:space="preserve"> a climate catastrophe powered by a system built in the interests of the </w:t>
      </w:r>
      <w:r w:rsidRPr="00C62A7F">
        <w:rPr>
          <w:rStyle w:val="StyleUnderline"/>
          <w:highlight w:val="cyan"/>
        </w:rPr>
        <w:t>billionaires</w:t>
      </w:r>
      <w:r w:rsidRPr="00C62A7F">
        <w:rPr>
          <w:sz w:val="16"/>
        </w:rPr>
        <w:t>.</w:t>
      </w:r>
    </w:p>
    <w:p w14:paraId="62ED6435" w14:textId="77777777" w:rsidR="00FE38B8" w:rsidRPr="00C62A7F" w:rsidRDefault="00FE38B8" w:rsidP="00FE38B8">
      <w:pPr>
        <w:rPr>
          <w:sz w:val="16"/>
        </w:rPr>
      </w:pPr>
      <w:r w:rsidRPr="00C62A7F">
        <w:rPr>
          <w:rStyle w:val="StyleUnderline"/>
        </w:rPr>
        <w:t>Time is running out</w:t>
      </w:r>
      <w:r w:rsidRPr="00C62A7F">
        <w:rPr>
          <w:sz w:val="16"/>
        </w:rPr>
        <w:t xml:space="preserve"> to take meaningful action for the future of the planet. Before capitalism ruins it, </w:t>
      </w:r>
      <w:r w:rsidRPr="00C62A7F">
        <w:rPr>
          <w:rStyle w:val="StyleUnderline"/>
        </w:rPr>
        <w:t>we should burn down the system and create a new socialist society</w:t>
      </w:r>
      <w:r w:rsidRPr="00C62A7F">
        <w:rPr>
          <w:sz w:val="16"/>
        </w:rPr>
        <w:t xml:space="preserve"> from the ashes.</w:t>
      </w:r>
    </w:p>
    <w:p w14:paraId="482A2ED4" w14:textId="77777777" w:rsidR="00FE38B8" w:rsidRPr="00C62A7F" w:rsidRDefault="00FE38B8" w:rsidP="00FE38B8">
      <w:pPr>
        <w:rPr>
          <w:sz w:val="16"/>
          <w:szCs w:val="18"/>
        </w:rPr>
      </w:pPr>
      <w:r w:rsidRPr="00C62A7F">
        <w:rPr>
          <w:sz w:val="16"/>
          <w:szCs w:val="18"/>
        </w:rPr>
        <w:t>Oil demand grows even though the planet burns</w:t>
      </w:r>
    </w:p>
    <w:p w14:paraId="1553523C" w14:textId="77777777" w:rsidR="00FE38B8" w:rsidRPr="00C62A7F" w:rsidRDefault="00FE38B8" w:rsidP="00FE38B8">
      <w:pPr>
        <w:rPr>
          <w:sz w:val="16"/>
        </w:rPr>
      </w:pPr>
      <w:r w:rsidRPr="00C62A7F">
        <w:rPr>
          <w:rStyle w:val="StyleUnderline"/>
        </w:rPr>
        <w:t xml:space="preserve">If </w:t>
      </w:r>
      <w:r w:rsidRPr="00C62A7F">
        <w:rPr>
          <w:rStyle w:val="StyleUnderline"/>
          <w:highlight w:val="cyan"/>
        </w:rPr>
        <w:t>oil</w:t>
      </w:r>
      <w:r w:rsidRPr="00C62A7F">
        <w:rPr>
          <w:rStyle w:val="StyleUnderline"/>
        </w:rPr>
        <w:t xml:space="preserve"> extraction continues at the same pace, the results will be disastrous</w:t>
      </w:r>
      <w:r w:rsidRPr="00C62A7F">
        <w:rPr>
          <w:sz w:val="16"/>
        </w:rPr>
        <w:t>. If it increases, the consequences are unfathomable.</w:t>
      </w:r>
    </w:p>
    <w:p w14:paraId="38868BC2" w14:textId="77777777" w:rsidR="00FE38B8" w:rsidRPr="00C62A7F" w:rsidRDefault="00FE38B8" w:rsidP="00FE38B8">
      <w:pPr>
        <w:rPr>
          <w:rStyle w:val="StyleUnderline"/>
        </w:rPr>
      </w:pPr>
      <w:r w:rsidRPr="00C62A7F">
        <w:rPr>
          <w:rStyle w:val="StyleUnderline"/>
        </w:rPr>
        <w:lastRenderedPageBreak/>
        <w:t xml:space="preserve">Yet </w:t>
      </w:r>
      <w:r w:rsidRPr="00C62A7F">
        <w:rPr>
          <w:rStyle w:val="StyleUnderline"/>
          <w:highlight w:val="cyan"/>
        </w:rPr>
        <w:t>demand</w:t>
      </w:r>
      <w:r w:rsidRPr="00C62A7F">
        <w:rPr>
          <w:rStyle w:val="StyleUnderline"/>
        </w:rPr>
        <w:t xml:space="preserve"> </w:t>
      </w:r>
      <w:r w:rsidRPr="00C62A7F">
        <w:rPr>
          <w:sz w:val="16"/>
        </w:rPr>
        <w:t xml:space="preserve">for oil </w:t>
      </w:r>
      <w:r w:rsidRPr="00C62A7F">
        <w:rPr>
          <w:rStyle w:val="StyleUnderline"/>
          <w:highlight w:val="cyan"/>
        </w:rPr>
        <w:t>is rising</w:t>
      </w:r>
      <w:r w:rsidRPr="00C62A7F">
        <w:rPr>
          <w:rStyle w:val="StyleUnderline"/>
        </w:rPr>
        <w:t xml:space="preserve"> and the development of renewable energy doesn’t come anywhere close to matching capitalism’s </w:t>
      </w:r>
      <w:r w:rsidRPr="00C62A7F">
        <w:rPr>
          <w:rStyle w:val="Emphasis"/>
        </w:rPr>
        <w:t>need</w:t>
      </w:r>
      <w:r w:rsidRPr="00C62A7F">
        <w:rPr>
          <w:rStyle w:val="StyleUnderline"/>
        </w:rPr>
        <w:t xml:space="preserve"> for petrol.</w:t>
      </w:r>
    </w:p>
    <w:p w14:paraId="1CAC61A7" w14:textId="77777777" w:rsidR="00FE38B8" w:rsidRPr="00C62A7F" w:rsidRDefault="00FE38B8" w:rsidP="00FE38B8">
      <w:pPr>
        <w:rPr>
          <w:sz w:val="16"/>
        </w:rPr>
      </w:pPr>
      <w:r w:rsidRPr="00C62A7F">
        <w:rPr>
          <w:sz w:val="16"/>
        </w:rPr>
        <w:t xml:space="preserve">Global </w:t>
      </w:r>
      <w:r w:rsidRPr="00C62A7F">
        <w:rPr>
          <w:rStyle w:val="StyleUnderline"/>
        </w:rPr>
        <w:t>demand</w:t>
      </w:r>
      <w:r w:rsidRPr="00C62A7F">
        <w:rPr>
          <w:sz w:val="16"/>
        </w:rPr>
        <w:t xml:space="preserve"> for oil </w:t>
      </w:r>
      <w:r w:rsidRPr="00C62A7F">
        <w:rPr>
          <w:rStyle w:val="StyleUnderline"/>
        </w:rPr>
        <w:t>will</w:t>
      </w:r>
      <w:r w:rsidRPr="00C62A7F">
        <w:rPr>
          <w:sz w:val="16"/>
        </w:rPr>
        <w:t xml:space="preserve"> continue to </w:t>
      </w:r>
      <w:r w:rsidRPr="00C62A7F">
        <w:rPr>
          <w:rStyle w:val="StyleUnderline"/>
        </w:rPr>
        <w:t>grow</w:t>
      </w:r>
      <w:r w:rsidRPr="00C62A7F">
        <w:rPr>
          <w:sz w:val="16"/>
        </w:rPr>
        <w:t xml:space="preserve"> </w:t>
      </w:r>
      <w:r w:rsidRPr="00C62A7F">
        <w:rPr>
          <w:rStyle w:val="StyleUnderline"/>
        </w:rPr>
        <w:t>until 2030</w:t>
      </w:r>
      <w:r w:rsidRPr="00C62A7F">
        <w:rPr>
          <w:sz w:val="16"/>
        </w:rPr>
        <w:t>, according to the International Energy Agency.</w:t>
      </w:r>
    </w:p>
    <w:p w14:paraId="1C2B04C8" w14:textId="77777777" w:rsidR="00FE38B8" w:rsidRPr="00C62A7F" w:rsidRDefault="00FE38B8" w:rsidP="00FE38B8">
      <w:pPr>
        <w:rPr>
          <w:rStyle w:val="StyleUnderline"/>
        </w:rPr>
      </w:pPr>
      <w:r w:rsidRPr="00C62A7F">
        <w:rPr>
          <w:sz w:val="16"/>
        </w:rPr>
        <w:t>That’s the year the Intergovernmental Panel on Climate Change (</w:t>
      </w:r>
      <w:r w:rsidRPr="00C62A7F">
        <w:rPr>
          <w:rStyle w:val="StyleUnderline"/>
        </w:rPr>
        <w:t>IPCC</w:t>
      </w:r>
      <w:r w:rsidRPr="00C62A7F">
        <w:rPr>
          <w:sz w:val="16"/>
        </w:rPr>
        <w:t xml:space="preserve">) </w:t>
      </w:r>
      <w:r w:rsidRPr="00C62A7F">
        <w:rPr>
          <w:rStyle w:val="StyleUnderline"/>
        </w:rPr>
        <w:t>said was the last opportunity to prevent the worst-case scenario for the planet.</w:t>
      </w:r>
    </w:p>
    <w:p w14:paraId="39634094" w14:textId="77777777" w:rsidR="00FE38B8" w:rsidRPr="00C62A7F" w:rsidRDefault="00FE38B8" w:rsidP="00FE38B8">
      <w:pPr>
        <w:rPr>
          <w:rStyle w:val="StyleUnderline"/>
        </w:rPr>
      </w:pPr>
      <w:r w:rsidRPr="00C62A7F">
        <w:rPr>
          <w:sz w:val="16"/>
        </w:rPr>
        <w:t xml:space="preserve">The IPCC said that </w:t>
      </w:r>
      <w:r w:rsidRPr="00C62A7F">
        <w:rPr>
          <w:rStyle w:val="StyleUnderline"/>
        </w:rPr>
        <w:t>oil and gas production needs to fall by about 20 percent by 2030 and by about 55 percent by 2050 to stop the critical above 1.5 degree level.</w:t>
      </w:r>
    </w:p>
    <w:p w14:paraId="2FB13207" w14:textId="77777777" w:rsidR="00FE38B8" w:rsidRPr="00C62A7F" w:rsidRDefault="00FE38B8" w:rsidP="00FE38B8">
      <w:pPr>
        <w:rPr>
          <w:rStyle w:val="StyleUnderline"/>
        </w:rPr>
      </w:pPr>
      <w:r w:rsidRPr="00C62A7F">
        <w:rPr>
          <w:sz w:val="16"/>
        </w:rPr>
        <w:t xml:space="preserve">But the US was pumping 17.8 million barrels a day in November 2019—up from an average of 15.5 million the previous year. </w:t>
      </w:r>
      <w:r w:rsidRPr="00C62A7F">
        <w:rPr>
          <w:rStyle w:val="StyleUnderline"/>
        </w:rPr>
        <w:t>ExxonMobil is planning to pump 25 percent more oil and gas in 2025 than in 2017. Rising anger over climate change</w:t>
      </w:r>
      <w:r w:rsidRPr="00C62A7F">
        <w:rPr>
          <w:sz w:val="16"/>
        </w:rPr>
        <w:t xml:space="preserve"> </w:t>
      </w:r>
      <w:r w:rsidRPr="00C62A7F">
        <w:rPr>
          <w:rStyle w:val="StyleUnderline"/>
        </w:rPr>
        <w:t>is pushing</w:t>
      </w:r>
      <w:r w:rsidRPr="00C62A7F">
        <w:rPr>
          <w:sz w:val="16"/>
        </w:rPr>
        <w:t xml:space="preserve"> the fossil fuel </w:t>
      </w:r>
      <w:r w:rsidRPr="00C62A7F">
        <w:rPr>
          <w:rStyle w:val="StyleUnderline"/>
          <w:highlight w:val="cyan"/>
        </w:rPr>
        <w:t>firms</w:t>
      </w:r>
      <w:r w:rsidRPr="00C62A7F">
        <w:rPr>
          <w:rStyle w:val="StyleUnderline"/>
        </w:rPr>
        <w:t xml:space="preserve"> to </w:t>
      </w:r>
      <w:r w:rsidRPr="00C62A7F">
        <w:rPr>
          <w:rStyle w:val="StyleUnderline"/>
          <w:highlight w:val="cyan"/>
        </w:rPr>
        <w:t>appear</w:t>
      </w:r>
      <w:r w:rsidRPr="00C62A7F">
        <w:rPr>
          <w:sz w:val="16"/>
          <w:highlight w:val="cyan"/>
        </w:rPr>
        <w:t xml:space="preserve"> </w:t>
      </w:r>
      <w:r w:rsidRPr="00C62A7F">
        <w:rPr>
          <w:rStyle w:val="StyleUnderline"/>
          <w:highlight w:val="cyan"/>
        </w:rPr>
        <w:t>as though they are changing</w:t>
      </w:r>
      <w:r w:rsidRPr="00C62A7F">
        <w:rPr>
          <w:rStyle w:val="StyleUnderline"/>
        </w:rPr>
        <w:t>.</w:t>
      </w:r>
    </w:p>
    <w:p w14:paraId="3BD8FC3A" w14:textId="77777777" w:rsidR="00FE38B8" w:rsidRPr="00C62A7F" w:rsidRDefault="00FE38B8" w:rsidP="00FE38B8">
      <w:pPr>
        <w:rPr>
          <w:sz w:val="16"/>
        </w:rPr>
      </w:pPr>
      <w:r w:rsidRPr="00C62A7F">
        <w:rPr>
          <w:sz w:val="16"/>
        </w:rPr>
        <w:t xml:space="preserve">At a shareholders meeting in May 2019, </w:t>
      </w:r>
      <w:r w:rsidRPr="00C62A7F">
        <w:rPr>
          <w:rStyle w:val="StyleUnderline"/>
        </w:rPr>
        <w:t>over 99 percent of BP shareholders voted in a favour of a resolution by the Climate Action 100+</w:t>
      </w:r>
      <w:r w:rsidRPr="00C62A7F">
        <w:rPr>
          <w:sz w:val="16"/>
        </w:rPr>
        <w:t xml:space="preserve"> group. It called on the firm </w:t>
      </w:r>
      <w:r w:rsidRPr="00C62A7F">
        <w:rPr>
          <w:rStyle w:val="StyleUnderline"/>
        </w:rPr>
        <w:t>to make greater disclosures on its emissions and show how investments agree with the Paris climate agreements</w:t>
      </w:r>
      <w:r w:rsidRPr="00C62A7F">
        <w:rPr>
          <w:sz w:val="16"/>
        </w:rPr>
        <w:t>.</w:t>
      </w:r>
    </w:p>
    <w:p w14:paraId="0E511411" w14:textId="77777777" w:rsidR="00FE38B8" w:rsidRPr="00C62A7F" w:rsidRDefault="00FE38B8" w:rsidP="00FE38B8">
      <w:pPr>
        <w:rPr>
          <w:rStyle w:val="StyleUnderline"/>
        </w:rPr>
      </w:pPr>
      <w:r w:rsidRPr="00C62A7F">
        <w:rPr>
          <w:rStyle w:val="StyleUnderline"/>
          <w:highlight w:val="cyan"/>
        </w:rPr>
        <w:t>But</w:t>
      </w:r>
      <w:r w:rsidRPr="00C62A7F">
        <w:rPr>
          <w:sz w:val="16"/>
        </w:rPr>
        <w:t xml:space="preserve"> bosses were quick to point out that any </w:t>
      </w:r>
      <w:r w:rsidRPr="00C62A7F">
        <w:rPr>
          <w:rStyle w:val="StyleUnderline"/>
          <w:highlight w:val="cyan"/>
        </w:rPr>
        <w:t>changes wouldn’t be hurting</w:t>
      </w:r>
      <w:r w:rsidRPr="00C62A7F">
        <w:rPr>
          <w:rStyle w:val="StyleUnderline"/>
        </w:rPr>
        <w:t xml:space="preserve"> their </w:t>
      </w:r>
      <w:r w:rsidRPr="00C62A7F">
        <w:rPr>
          <w:rStyle w:val="StyleUnderline"/>
          <w:highlight w:val="cyan"/>
        </w:rPr>
        <w:t>bottom line</w:t>
      </w:r>
      <w:r w:rsidRPr="00C62A7F">
        <w:rPr>
          <w:rStyle w:val="StyleUnderline"/>
        </w:rPr>
        <w:t>.</w:t>
      </w:r>
    </w:p>
    <w:p w14:paraId="577B7F3B" w14:textId="77777777" w:rsidR="00FE38B8" w:rsidRPr="00C62A7F" w:rsidRDefault="00FE38B8" w:rsidP="00FE38B8">
      <w:pPr>
        <w:rPr>
          <w:sz w:val="16"/>
        </w:rPr>
      </w:pPr>
      <w:r w:rsidRPr="00C62A7F">
        <w:rPr>
          <w:sz w:val="16"/>
        </w:rPr>
        <w:t>BP chairman Helge Lund said, “</w:t>
      </w:r>
      <w:r w:rsidRPr="00C62A7F">
        <w:rPr>
          <w:rStyle w:val="StyleUnderline"/>
        </w:rPr>
        <w:t>My mission is to see BP advancing the transition while remaining an attractive investment proposition.”</w:t>
      </w:r>
    </w:p>
    <w:p w14:paraId="37CCD6F9" w14:textId="77777777" w:rsidR="00FE38B8" w:rsidRPr="00C62A7F" w:rsidRDefault="00FE38B8" w:rsidP="00FE38B8">
      <w:pPr>
        <w:rPr>
          <w:sz w:val="16"/>
          <w:szCs w:val="18"/>
        </w:rPr>
      </w:pPr>
      <w:r w:rsidRPr="00C62A7F">
        <w:rPr>
          <w:sz w:val="16"/>
          <w:szCs w:val="18"/>
        </w:rPr>
        <w:t>Firms are also grabbing new opportunities to build fracking or tar sands operations.</w:t>
      </w:r>
    </w:p>
    <w:p w14:paraId="485FCE72" w14:textId="77777777" w:rsidR="00FE38B8" w:rsidRPr="00C62A7F" w:rsidRDefault="00FE38B8" w:rsidP="00FE38B8">
      <w:pPr>
        <w:rPr>
          <w:sz w:val="16"/>
          <w:szCs w:val="18"/>
        </w:rPr>
      </w:pPr>
      <w:r w:rsidRPr="00C62A7F">
        <w:rPr>
          <w:sz w:val="16"/>
          <w:szCs w:val="18"/>
        </w:rPr>
        <w:t>Tar sands is extracted through “strip mining”, where everything on the surface is removed to get to the oil. It releases even more emissions than other types of mining.</w:t>
      </w:r>
    </w:p>
    <w:p w14:paraId="1E7FC9E7" w14:textId="77777777" w:rsidR="00FE38B8" w:rsidRPr="00C62A7F" w:rsidRDefault="00FE38B8" w:rsidP="00FE38B8">
      <w:pPr>
        <w:rPr>
          <w:sz w:val="16"/>
          <w:szCs w:val="18"/>
        </w:rPr>
      </w:pPr>
      <w:r w:rsidRPr="00C62A7F">
        <w:rPr>
          <w:sz w:val="16"/>
          <w:szCs w:val="18"/>
        </w:rPr>
        <w:t>Oil firms dependent on the states</w:t>
      </w:r>
    </w:p>
    <w:p w14:paraId="27715845" w14:textId="77777777" w:rsidR="00FE38B8" w:rsidRPr="00C62A7F" w:rsidRDefault="00FE38B8" w:rsidP="00FE38B8">
      <w:pPr>
        <w:rPr>
          <w:rStyle w:val="StyleUnderline"/>
        </w:rPr>
      </w:pPr>
      <w:r w:rsidRPr="00C62A7F">
        <w:rPr>
          <w:rStyle w:val="StyleUnderline"/>
        </w:rPr>
        <w:t xml:space="preserve">The </w:t>
      </w:r>
      <w:r w:rsidRPr="00C62A7F">
        <w:rPr>
          <w:rStyle w:val="StyleUnderline"/>
          <w:highlight w:val="cyan"/>
        </w:rPr>
        <w:t>bosses</w:t>
      </w:r>
      <w:r w:rsidRPr="00C62A7F">
        <w:rPr>
          <w:sz w:val="16"/>
        </w:rPr>
        <w:t xml:space="preserve"> that sit in oil and gas boardrooms </w:t>
      </w:r>
      <w:r w:rsidRPr="00C62A7F">
        <w:rPr>
          <w:rStyle w:val="StyleUnderline"/>
        </w:rPr>
        <w:t>are some of the most powerful people in the world.</w:t>
      </w:r>
    </w:p>
    <w:p w14:paraId="42540F21" w14:textId="77777777" w:rsidR="00FE38B8" w:rsidRPr="00C62A7F" w:rsidRDefault="00FE38B8" w:rsidP="00FE38B8">
      <w:pPr>
        <w:rPr>
          <w:sz w:val="16"/>
        </w:rPr>
      </w:pPr>
      <w:r w:rsidRPr="00C62A7F">
        <w:rPr>
          <w:sz w:val="16"/>
        </w:rPr>
        <w:t xml:space="preserve">Their </w:t>
      </w:r>
      <w:r w:rsidRPr="00C62A7F">
        <w:rPr>
          <w:rStyle w:val="StyleUnderline"/>
          <w:highlight w:val="cyan"/>
        </w:rPr>
        <w:t>power</w:t>
      </w:r>
      <w:r w:rsidRPr="00C62A7F">
        <w:rPr>
          <w:rStyle w:val="StyleUnderline"/>
        </w:rPr>
        <w:t xml:space="preserve"> and influence guides prime ministers, </w:t>
      </w:r>
      <w:r w:rsidRPr="00C62A7F">
        <w:rPr>
          <w:rStyle w:val="StyleUnderline"/>
          <w:highlight w:val="cyan"/>
        </w:rPr>
        <w:t>presidents and kings</w:t>
      </w:r>
      <w:r w:rsidRPr="00C62A7F">
        <w:rPr>
          <w:sz w:val="16"/>
        </w:rPr>
        <w:t>.</w:t>
      </w:r>
    </w:p>
    <w:p w14:paraId="2DD54A71" w14:textId="77777777" w:rsidR="00FE38B8" w:rsidRPr="00C62A7F" w:rsidRDefault="00FE38B8" w:rsidP="00FE38B8">
      <w:pPr>
        <w:rPr>
          <w:rStyle w:val="StyleUnderline"/>
        </w:rPr>
      </w:pPr>
      <w:r w:rsidRPr="00C62A7F">
        <w:rPr>
          <w:sz w:val="16"/>
        </w:rPr>
        <w:t xml:space="preserve">With one of the largest reserves of oil in the world, </w:t>
      </w:r>
      <w:r w:rsidRPr="00C62A7F">
        <w:rPr>
          <w:rStyle w:val="StyleUnderline"/>
          <w:highlight w:val="cyan"/>
        </w:rPr>
        <w:t>the Middle East is a critical prize</w:t>
      </w:r>
      <w:r w:rsidRPr="00C62A7F">
        <w:rPr>
          <w:rStyle w:val="StyleUnderline"/>
        </w:rPr>
        <w:t xml:space="preserve"> for Western imperialist powers. </w:t>
      </w:r>
      <w:r w:rsidRPr="00C62A7F">
        <w:rPr>
          <w:rStyle w:val="StyleUnderline"/>
          <w:highlight w:val="cyan"/>
        </w:rPr>
        <w:t xml:space="preserve">They </w:t>
      </w:r>
      <w:r w:rsidRPr="00C62A7F">
        <w:rPr>
          <w:rStyle w:val="Emphasis"/>
          <w:highlight w:val="cyan"/>
        </w:rPr>
        <w:t>bomb</w:t>
      </w:r>
      <w:r w:rsidRPr="00C62A7F">
        <w:rPr>
          <w:rStyle w:val="StyleUnderline"/>
          <w:highlight w:val="cyan"/>
        </w:rPr>
        <w:t xml:space="preserve">, </w:t>
      </w:r>
      <w:r w:rsidRPr="00C62A7F">
        <w:rPr>
          <w:rStyle w:val="Emphasis"/>
          <w:highlight w:val="cyan"/>
        </w:rPr>
        <w:t>invade</w:t>
      </w:r>
      <w:r w:rsidRPr="00C62A7F">
        <w:rPr>
          <w:rStyle w:val="StyleUnderline"/>
          <w:highlight w:val="cyan"/>
        </w:rPr>
        <w:t xml:space="preserve"> and try to </w:t>
      </w:r>
      <w:r w:rsidRPr="00C62A7F">
        <w:rPr>
          <w:rStyle w:val="Emphasis"/>
          <w:highlight w:val="cyan"/>
        </w:rPr>
        <w:t>control</w:t>
      </w:r>
      <w:r w:rsidRPr="00C62A7F">
        <w:rPr>
          <w:rStyle w:val="StyleUnderline"/>
        </w:rPr>
        <w:t xml:space="preserve"> states in order </w:t>
      </w:r>
      <w:r w:rsidRPr="00C62A7F">
        <w:rPr>
          <w:rStyle w:val="StyleUnderline"/>
          <w:highlight w:val="cyan"/>
        </w:rPr>
        <w:t>to maintain control</w:t>
      </w:r>
      <w:r w:rsidRPr="00C62A7F">
        <w:rPr>
          <w:rStyle w:val="StyleUnderline"/>
        </w:rPr>
        <w:t xml:space="preserve"> of the oil fields.</w:t>
      </w:r>
    </w:p>
    <w:p w14:paraId="6A95A8A4" w14:textId="77777777" w:rsidR="00FE38B8" w:rsidRPr="00C62A7F" w:rsidRDefault="00FE38B8" w:rsidP="00FE38B8">
      <w:pPr>
        <w:rPr>
          <w:rStyle w:val="StyleUnderline"/>
        </w:rPr>
      </w:pPr>
      <w:r w:rsidRPr="00C62A7F">
        <w:rPr>
          <w:sz w:val="16"/>
        </w:rPr>
        <w:t xml:space="preserve">Century-old </w:t>
      </w:r>
      <w:r w:rsidRPr="00C62A7F">
        <w:rPr>
          <w:rStyle w:val="StyleUnderline"/>
        </w:rPr>
        <w:t xml:space="preserve">dodgy </w:t>
      </w:r>
      <w:r w:rsidRPr="00C62A7F">
        <w:rPr>
          <w:rStyle w:val="StyleUnderline"/>
          <w:highlight w:val="cyan"/>
        </w:rPr>
        <w:t>deals cooked up</w:t>
      </w:r>
      <w:r w:rsidRPr="00C62A7F">
        <w:rPr>
          <w:sz w:val="16"/>
        </w:rPr>
        <w:t xml:space="preserve"> a </w:t>
      </w:r>
      <w:r w:rsidRPr="00C62A7F">
        <w:rPr>
          <w:rStyle w:val="StyleUnderline"/>
        </w:rPr>
        <w:t xml:space="preserve">by Western governments, oil barons and local rulers still </w:t>
      </w:r>
      <w:r w:rsidRPr="00C62A7F">
        <w:rPr>
          <w:rStyle w:val="StyleUnderline"/>
          <w:highlight w:val="cyan"/>
        </w:rPr>
        <w:t>shape the region</w:t>
      </w:r>
      <w:r w:rsidRPr="00C62A7F">
        <w:rPr>
          <w:rStyle w:val="StyleUnderline"/>
        </w:rPr>
        <w:t xml:space="preserve"> today.</w:t>
      </w:r>
    </w:p>
    <w:p w14:paraId="0A738262" w14:textId="77777777" w:rsidR="00FE38B8" w:rsidRPr="00C62A7F" w:rsidRDefault="00FE38B8" w:rsidP="00FE38B8">
      <w:pPr>
        <w:rPr>
          <w:rStyle w:val="StyleUnderline"/>
        </w:rPr>
      </w:pPr>
      <w:r w:rsidRPr="00C62A7F">
        <w:rPr>
          <w:sz w:val="16"/>
        </w:rPr>
        <w:t xml:space="preserve">In the wake of the First World War </w:t>
      </w:r>
      <w:r w:rsidRPr="00C62A7F">
        <w:rPr>
          <w:rStyle w:val="StyleUnderline"/>
        </w:rPr>
        <w:t xml:space="preserve">oil </w:t>
      </w:r>
      <w:r w:rsidRPr="00C62A7F">
        <w:rPr>
          <w:rStyle w:val="StyleUnderline"/>
          <w:highlight w:val="cyan"/>
        </w:rPr>
        <w:t>consortiums</w:t>
      </w:r>
      <w:r w:rsidRPr="00C62A7F">
        <w:rPr>
          <w:rStyle w:val="StyleUnderline"/>
        </w:rPr>
        <w:t xml:space="preserve"> </w:t>
      </w:r>
      <w:r w:rsidRPr="00C62A7F">
        <w:rPr>
          <w:rStyle w:val="StyleUnderline"/>
          <w:highlight w:val="cyan"/>
        </w:rPr>
        <w:t>made agreements</w:t>
      </w:r>
      <w:r w:rsidRPr="00C62A7F">
        <w:rPr>
          <w:rStyle w:val="StyleUnderline"/>
        </w:rPr>
        <w:t xml:space="preserve"> with British and French government to secure access to oil-rich territories</w:t>
      </w:r>
      <w:r w:rsidRPr="00C62A7F">
        <w:rPr>
          <w:sz w:val="16"/>
        </w:rPr>
        <w:t xml:space="preserve">. This was important </w:t>
      </w:r>
      <w:r w:rsidRPr="00C62A7F">
        <w:rPr>
          <w:rStyle w:val="StyleUnderline"/>
          <w:highlight w:val="cyan"/>
        </w:rPr>
        <w:t>because oil</w:t>
      </w:r>
      <w:r w:rsidRPr="00C62A7F">
        <w:rPr>
          <w:rStyle w:val="StyleUnderline"/>
        </w:rPr>
        <w:t xml:space="preserve"> in the Middle East </w:t>
      </w:r>
      <w:r w:rsidRPr="00C62A7F">
        <w:rPr>
          <w:rStyle w:val="StyleUnderline"/>
          <w:highlight w:val="cyan"/>
        </w:rPr>
        <w:t>was cheaper to extract</w:t>
      </w:r>
      <w:r w:rsidRPr="00C62A7F">
        <w:rPr>
          <w:rStyle w:val="StyleUnderline"/>
        </w:rPr>
        <w:t xml:space="preserve"> than in the US.</w:t>
      </w:r>
    </w:p>
    <w:p w14:paraId="0C5DA52C" w14:textId="77777777" w:rsidR="00FE38B8" w:rsidRPr="00C62A7F" w:rsidRDefault="00FE38B8" w:rsidP="00FE38B8">
      <w:pPr>
        <w:rPr>
          <w:rStyle w:val="StyleUnderline"/>
        </w:rPr>
      </w:pPr>
      <w:r w:rsidRPr="00C62A7F">
        <w:rPr>
          <w:sz w:val="16"/>
        </w:rPr>
        <w:t xml:space="preserve">And </w:t>
      </w:r>
      <w:r w:rsidRPr="00C62A7F">
        <w:rPr>
          <w:rStyle w:val="StyleUnderline"/>
        </w:rPr>
        <w:t>it was also beneficial for imperialist powers looking for allies to back up domination of the region.</w:t>
      </w:r>
    </w:p>
    <w:p w14:paraId="7F964BF7" w14:textId="77777777" w:rsidR="00FE38B8" w:rsidRPr="00C62A7F" w:rsidRDefault="00FE38B8" w:rsidP="00FE38B8">
      <w:pPr>
        <w:rPr>
          <w:rStyle w:val="StyleUnderline"/>
        </w:rPr>
      </w:pPr>
      <w:r w:rsidRPr="00C62A7F">
        <w:rPr>
          <w:rStyle w:val="StyleUnderline"/>
        </w:rPr>
        <w:t xml:space="preserve">After the Second World War, </w:t>
      </w:r>
      <w:r w:rsidRPr="00C62A7F">
        <w:rPr>
          <w:rStyle w:val="StyleUnderline"/>
          <w:highlight w:val="cyan"/>
        </w:rPr>
        <w:t>the US doubled down</w:t>
      </w:r>
      <w:r w:rsidRPr="00C62A7F">
        <w:rPr>
          <w:rStyle w:val="StyleUnderline"/>
        </w:rPr>
        <w:t xml:space="preserve"> on its attempts to control the Middle East.</w:t>
      </w:r>
    </w:p>
    <w:p w14:paraId="43ED51C5" w14:textId="77777777" w:rsidR="00FE38B8" w:rsidRPr="00C62A7F" w:rsidRDefault="00FE38B8" w:rsidP="00FE38B8">
      <w:pPr>
        <w:rPr>
          <w:rStyle w:val="StyleUnderline"/>
        </w:rPr>
      </w:pPr>
      <w:r w:rsidRPr="00C62A7F">
        <w:rPr>
          <w:rStyle w:val="StyleUnderline"/>
        </w:rPr>
        <w:t xml:space="preserve">It </w:t>
      </w:r>
      <w:r w:rsidRPr="00C62A7F">
        <w:rPr>
          <w:rStyle w:val="StyleUnderline"/>
          <w:highlight w:val="cyan"/>
        </w:rPr>
        <w:t>backed Arab rulers it could count on</w:t>
      </w:r>
      <w:r w:rsidRPr="00C62A7F">
        <w:rPr>
          <w:rStyle w:val="StyleUnderline"/>
        </w:rPr>
        <w:t xml:space="preserve"> to clamp down on political ferment</w:t>
      </w:r>
      <w:r w:rsidRPr="00C62A7F">
        <w:rPr>
          <w:sz w:val="16"/>
        </w:rPr>
        <w:t xml:space="preserve">. From the 1970s </w:t>
      </w:r>
      <w:r w:rsidRPr="00C62A7F">
        <w:rPr>
          <w:rStyle w:val="StyleUnderline"/>
        </w:rPr>
        <w:t xml:space="preserve">free market policies were imposed by US-backed governments and </w:t>
      </w:r>
      <w:r w:rsidRPr="00C62A7F">
        <w:rPr>
          <w:rStyle w:val="StyleUnderline"/>
          <w:highlight w:val="cyan"/>
        </w:rPr>
        <w:t>wealth generated</w:t>
      </w:r>
      <w:r w:rsidRPr="00C62A7F">
        <w:rPr>
          <w:rStyle w:val="StyleUnderline"/>
        </w:rPr>
        <w:t xml:space="preserve"> from oil </w:t>
      </w:r>
      <w:r w:rsidRPr="00C62A7F">
        <w:rPr>
          <w:rStyle w:val="StyleUnderline"/>
          <w:highlight w:val="cyan"/>
        </w:rPr>
        <w:t>was grabbed</w:t>
      </w:r>
      <w:r w:rsidRPr="00C62A7F">
        <w:rPr>
          <w:rStyle w:val="StyleUnderline"/>
        </w:rPr>
        <w:t xml:space="preserve"> by Arab ruling class and multinational corporations.</w:t>
      </w:r>
    </w:p>
    <w:p w14:paraId="0266C2F8" w14:textId="77777777" w:rsidR="00FE38B8" w:rsidRPr="00C62A7F" w:rsidRDefault="00FE38B8" w:rsidP="00FE38B8">
      <w:r w:rsidRPr="00C62A7F">
        <w:rPr>
          <w:rStyle w:val="StyleUnderline"/>
        </w:rPr>
        <w:lastRenderedPageBreak/>
        <w:t xml:space="preserve">Energy </w:t>
      </w:r>
      <w:r w:rsidRPr="00C62A7F">
        <w:rPr>
          <w:rStyle w:val="StyleUnderline"/>
          <w:highlight w:val="cyan"/>
        </w:rPr>
        <w:t>companies don’t directly fight wars</w:t>
      </w:r>
      <w:r w:rsidRPr="00C62A7F">
        <w:rPr>
          <w:rStyle w:val="StyleUnderline"/>
        </w:rPr>
        <w:t xml:space="preserve"> to maintain control of their interests—</w:t>
      </w:r>
      <w:r w:rsidRPr="00C62A7F">
        <w:rPr>
          <w:rStyle w:val="StyleUnderline"/>
          <w:highlight w:val="cyan"/>
        </w:rPr>
        <w:t>but back up states</w:t>
      </w:r>
      <w:r w:rsidRPr="00C62A7F">
        <w:rPr>
          <w:rStyle w:val="StyleUnderline"/>
        </w:rPr>
        <w:t xml:space="preserve"> that can guarantee the profits keep rolling in</w:t>
      </w:r>
      <w:r w:rsidRPr="00C62A7F">
        <w:t>.</w:t>
      </w:r>
    </w:p>
    <w:p w14:paraId="3B5253C0" w14:textId="77777777" w:rsidR="00FE38B8" w:rsidRPr="00C62A7F" w:rsidRDefault="00FE38B8" w:rsidP="00FE38B8">
      <w:pPr>
        <w:rPr>
          <w:sz w:val="16"/>
        </w:rPr>
      </w:pPr>
      <w:r w:rsidRPr="00C62A7F">
        <w:rPr>
          <w:sz w:val="16"/>
        </w:rPr>
        <w:t xml:space="preserve">Western </w:t>
      </w:r>
      <w:r w:rsidRPr="00C62A7F">
        <w:rPr>
          <w:rStyle w:val="StyleUnderline"/>
        </w:rPr>
        <w:t>governments</w:t>
      </w:r>
      <w:r w:rsidRPr="00C62A7F">
        <w:rPr>
          <w:sz w:val="16"/>
        </w:rPr>
        <w:t xml:space="preserve"> </w:t>
      </w:r>
      <w:r w:rsidRPr="00C62A7F">
        <w:rPr>
          <w:rStyle w:val="StyleUnderline"/>
          <w:highlight w:val="cyan"/>
        </w:rPr>
        <w:t>cloak</w:t>
      </w:r>
      <w:r w:rsidRPr="00C62A7F">
        <w:rPr>
          <w:sz w:val="16"/>
        </w:rPr>
        <w:t xml:space="preserve"> these </w:t>
      </w:r>
      <w:r w:rsidRPr="00C62A7F">
        <w:rPr>
          <w:rStyle w:val="StyleUnderline"/>
        </w:rPr>
        <w:t xml:space="preserve">manoeuvres </w:t>
      </w:r>
      <w:r w:rsidRPr="00C62A7F">
        <w:rPr>
          <w:rStyle w:val="StyleUnderline"/>
          <w:highlight w:val="cyan"/>
        </w:rPr>
        <w:t>in</w:t>
      </w:r>
      <w:r w:rsidRPr="00C62A7F">
        <w:rPr>
          <w:rStyle w:val="StyleUnderline"/>
        </w:rPr>
        <w:t xml:space="preserve"> the </w:t>
      </w:r>
      <w:r w:rsidRPr="00C62A7F">
        <w:rPr>
          <w:rStyle w:val="StyleUnderline"/>
          <w:highlight w:val="cyan"/>
        </w:rPr>
        <w:t>language of “liberation” and “freedom</w:t>
      </w:r>
      <w:r w:rsidRPr="00C62A7F">
        <w:rPr>
          <w:sz w:val="16"/>
        </w:rPr>
        <w:t>”.</w:t>
      </w:r>
    </w:p>
    <w:p w14:paraId="6063B44F" w14:textId="77777777" w:rsidR="00FE38B8" w:rsidRPr="00C62A7F" w:rsidRDefault="00FE38B8" w:rsidP="00FE38B8">
      <w:pPr>
        <w:rPr>
          <w:rStyle w:val="StyleUnderline"/>
        </w:rPr>
      </w:pPr>
      <w:r w:rsidRPr="00C62A7F">
        <w:rPr>
          <w:sz w:val="16"/>
        </w:rPr>
        <w:t xml:space="preserve">Its </w:t>
      </w:r>
      <w:r w:rsidRPr="00C62A7F">
        <w:rPr>
          <w:rStyle w:val="StyleUnderline"/>
        </w:rPr>
        <w:t>vast oil reserves</w:t>
      </w:r>
      <w:r w:rsidRPr="00C62A7F">
        <w:rPr>
          <w:sz w:val="16"/>
        </w:rPr>
        <w:t>—</w:t>
      </w:r>
      <w:r w:rsidRPr="00C62A7F">
        <w:rPr>
          <w:rStyle w:val="StyleUnderline"/>
        </w:rPr>
        <w:t>and how central it is to capitalism</w:t>
      </w:r>
      <w:r w:rsidRPr="00C62A7F">
        <w:rPr>
          <w:sz w:val="16"/>
        </w:rPr>
        <w:t>—</w:t>
      </w:r>
      <w:r w:rsidRPr="00C62A7F">
        <w:rPr>
          <w:rStyle w:val="StyleUnderline"/>
        </w:rPr>
        <w:t xml:space="preserve">means </w:t>
      </w:r>
      <w:r w:rsidRPr="00C62A7F">
        <w:rPr>
          <w:rStyle w:val="StyleUnderline"/>
          <w:highlight w:val="cyan"/>
        </w:rPr>
        <w:t xml:space="preserve">the Middle East is a </w:t>
      </w:r>
      <w:r w:rsidRPr="00C62A7F">
        <w:rPr>
          <w:rStyle w:val="Emphasis"/>
          <w:highlight w:val="cyan"/>
        </w:rPr>
        <w:t>battleground</w:t>
      </w:r>
      <w:r w:rsidRPr="00C62A7F">
        <w:rPr>
          <w:rStyle w:val="StyleUnderline"/>
        </w:rPr>
        <w:t xml:space="preserve"> for imperial rivalries. Securing control</w:t>
      </w:r>
      <w:r w:rsidRPr="00C62A7F">
        <w:rPr>
          <w:sz w:val="16"/>
        </w:rPr>
        <w:t xml:space="preserve"> of the region </w:t>
      </w:r>
      <w:r w:rsidRPr="00C62A7F">
        <w:rPr>
          <w:rStyle w:val="StyleUnderline"/>
        </w:rPr>
        <w:t>is important for solidifying their military, political and economic dominance within the global economy.</w:t>
      </w:r>
    </w:p>
    <w:p w14:paraId="6C091715" w14:textId="77777777" w:rsidR="00FE38B8" w:rsidRPr="00C62A7F" w:rsidRDefault="00FE38B8" w:rsidP="00FE38B8">
      <w:pPr>
        <w:rPr>
          <w:sz w:val="16"/>
          <w:szCs w:val="18"/>
        </w:rPr>
      </w:pPr>
      <w:r w:rsidRPr="00C62A7F">
        <w:rPr>
          <w:sz w:val="16"/>
          <w:szCs w:val="18"/>
        </w:rPr>
        <w:t>Each company and each state is locked into an eternal competition with their rivals to gain a bigger slice of the pie. They’re all fighting not get swallowed up or driven out of business.</w:t>
      </w:r>
    </w:p>
    <w:p w14:paraId="33C77F69" w14:textId="77777777" w:rsidR="00FE38B8" w:rsidRPr="00C62A7F" w:rsidRDefault="00FE38B8" w:rsidP="00FE38B8">
      <w:pPr>
        <w:rPr>
          <w:rStyle w:val="StyleUnderline"/>
        </w:rPr>
      </w:pPr>
      <w:r w:rsidRPr="00C62A7F">
        <w:t xml:space="preserve">So </w:t>
      </w:r>
      <w:r w:rsidRPr="00C62A7F">
        <w:rPr>
          <w:rStyle w:val="StyleUnderline"/>
        </w:rPr>
        <w:t xml:space="preserve">it’s </w:t>
      </w:r>
      <w:r w:rsidRPr="00C62A7F">
        <w:rPr>
          <w:rStyle w:val="StyleUnderline"/>
          <w:highlight w:val="cyan"/>
        </w:rPr>
        <w:t>capitalism</w:t>
      </w:r>
      <w:r w:rsidRPr="00C62A7F">
        <w:rPr>
          <w:rStyle w:val="StyleUnderline"/>
        </w:rPr>
        <w:t>—</w:t>
      </w:r>
      <w:r w:rsidRPr="00C62A7F">
        <w:rPr>
          <w:rStyle w:val="StyleUnderline"/>
          <w:highlight w:val="cyan"/>
        </w:rPr>
        <w:t>and</w:t>
      </w:r>
      <w:r w:rsidRPr="00C62A7F">
        <w:rPr>
          <w:rStyle w:val="StyleUnderline"/>
        </w:rPr>
        <w:t xml:space="preserve"> specifically the </w:t>
      </w:r>
      <w:r w:rsidRPr="00C62A7F">
        <w:rPr>
          <w:rStyle w:val="StyleUnderline"/>
          <w:highlight w:val="cyan"/>
        </w:rPr>
        <w:t>competition</w:t>
      </w:r>
      <w:r w:rsidRPr="00C62A7F">
        <w:rPr>
          <w:rStyle w:val="StyleUnderline"/>
        </w:rPr>
        <w:t xml:space="preserve"> inherent in it—that </w:t>
      </w:r>
      <w:r w:rsidRPr="00C62A7F">
        <w:rPr>
          <w:rStyle w:val="StyleUnderline"/>
          <w:highlight w:val="cyan"/>
        </w:rPr>
        <w:t>drives</w:t>
      </w:r>
      <w:r w:rsidRPr="00C62A7F">
        <w:rPr>
          <w:rStyle w:val="StyleUnderline"/>
        </w:rPr>
        <w:t xml:space="preserve"> these </w:t>
      </w:r>
      <w:r w:rsidRPr="00C62A7F">
        <w:rPr>
          <w:rStyle w:val="StyleUnderline"/>
          <w:highlight w:val="cyan"/>
        </w:rPr>
        <w:t>conflicts</w:t>
      </w:r>
      <w:r w:rsidRPr="00C62A7F">
        <w:rPr>
          <w:rStyle w:val="StyleUnderline"/>
        </w:rPr>
        <w:t>.</w:t>
      </w:r>
    </w:p>
    <w:p w14:paraId="076F9F83" w14:textId="77777777" w:rsidR="00FE38B8" w:rsidRPr="00C62A7F" w:rsidRDefault="00FE38B8" w:rsidP="00FE38B8">
      <w:pPr>
        <w:rPr>
          <w:rStyle w:val="StyleUnderline"/>
        </w:rPr>
      </w:pPr>
      <w:r w:rsidRPr="00C62A7F">
        <w:rPr>
          <w:rStyle w:val="StyleUnderline"/>
        </w:rPr>
        <w:t>Oil isn’t just careering us towards climate catastrophe</w:t>
      </w:r>
      <w:r w:rsidRPr="00C62A7F">
        <w:t xml:space="preserve">. </w:t>
      </w:r>
      <w:r w:rsidRPr="00C62A7F">
        <w:rPr>
          <w:rStyle w:val="StyleUnderline"/>
          <w:highlight w:val="cyan"/>
        </w:rPr>
        <w:t>At every stage</w:t>
      </w:r>
      <w:r w:rsidRPr="00C62A7F">
        <w:rPr>
          <w:rStyle w:val="StyleUnderline"/>
        </w:rPr>
        <w:t xml:space="preserve"> of its extraction, production and combustion, </w:t>
      </w:r>
      <w:r w:rsidRPr="00C62A7F">
        <w:rPr>
          <w:rStyle w:val="StyleUnderline"/>
          <w:highlight w:val="cyan"/>
        </w:rPr>
        <w:t>the industry symbolises</w:t>
      </w:r>
      <w:r w:rsidRPr="00C62A7F">
        <w:rPr>
          <w:rStyle w:val="StyleUnderline"/>
        </w:rPr>
        <w:t xml:space="preserve"> not only capitalism’s </w:t>
      </w:r>
      <w:r w:rsidRPr="00C62A7F">
        <w:rPr>
          <w:rStyle w:val="StyleUnderline"/>
          <w:highlight w:val="cyan"/>
        </w:rPr>
        <w:t>disregard</w:t>
      </w:r>
      <w:r w:rsidRPr="00C62A7F">
        <w:rPr>
          <w:rStyle w:val="StyleUnderline"/>
        </w:rPr>
        <w:t xml:space="preserve"> for the planet, but for the people who live on it.</w:t>
      </w:r>
    </w:p>
    <w:p w14:paraId="60471930" w14:textId="25AC45D3" w:rsidR="00FE38B8" w:rsidRDefault="00FE38B8" w:rsidP="00FE38B8"/>
    <w:p w14:paraId="5CFF8691" w14:textId="04CF2328" w:rsidR="00FE38B8" w:rsidRPr="00C62A7F" w:rsidRDefault="00FE38B8" w:rsidP="00FE38B8">
      <w:pPr>
        <w:pStyle w:val="Heading1"/>
      </w:pPr>
      <w:r>
        <w:lastRenderedPageBreak/>
        <w:t>1NR</w:t>
      </w:r>
    </w:p>
    <w:p w14:paraId="229E33E9" w14:textId="77777777" w:rsidR="00FE38B8" w:rsidRPr="00C62A7F" w:rsidRDefault="00FE38B8" w:rsidP="00FE38B8">
      <w:pPr>
        <w:pStyle w:val="Heading2"/>
      </w:pPr>
      <w:r w:rsidRPr="00C62A7F">
        <w:lastRenderedPageBreak/>
        <w:t>Ukraine Adv</w:t>
      </w:r>
    </w:p>
    <w:p w14:paraId="43D38B55" w14:textId="77777777" w:rsidR="00FE38B8" w:rsidRPr="00C62A7F" w:rsidRDefault="00FE38B8" w:rsidP="00FE38B8">
      <w:pPr>
        <w:pStyle w:val="Heading4"/>
      </w:pPr>
      <w:r w:rsidRPr="00C62A7F">
        <w:t xml:space="preserve">Cap turns Russia war – demands to succumb to the LIO </w:t>
      </w:r>
      <w:r w:rsidRPr="00C62A7F">
        <w:rPr>
          <w:u w:val="single"/>
        </w:rPr>
        <w:t>pushes</w:t>
      </w:r>
      <w:r w:rsidRPr="00C62A7F">
        <w:t xml:space="preserve"> them to </w:t>
      </w:r>
      <w:r w:rsidRPr="00C62A7F">
        <w:rPr>
          <w:u w:val="single"/>
        </w:rPr>
        <w:t>conflict</w:t>
      </w:r>
      <w:r w:rsidRPr="00C62A7F">
        <w:t>.</w:t>
      </w:r>
    </w:p>
    <w:p w14:paraId="25950430" w14:textId="77777777" w:rsidR="00FE38B8" w:rsidRPr="00C62A7F" w:rsidRDefault="00FE38B8" w:rsidP="00FE38B8">
      <w:pPr>
        <w:rPr>
          <w:rStyle w:val="Style13ptBold"/>
        </w:rPr>
      </w:pPr>
      <w:r w:rsidRPr="00C62A7F">
        <w:t xml:space="preserve">Diana </w:t>
      </w:r>
      <w:r w:rsidRPr="00C62A7F">
        <w:rPr>
          <w:rStyle w:val="Style13ptBold"/>
        </w:rPr>
        <w:t>Rybachenko 20</w:t>
      </w:r>
      <w:r w:rsidRPr="00C62A7F">
        <w:t>. Lecturer, Zaporizhzhya State University. “Russia-China Relations Within the Framework of BRICS and Their International Significance in Terms of Neo-Marxist Theory and Neoliberal Institutionalism.” Charles University. 85-88. https://dspace.cuni.cz/handle/20.500.11956/118543?show=full.</w:t>
      </w:r>
    </w:p>
    <w:p w14:paraId="60CE63C7" w14:textId="77777777" w:rsidR="00FE38B8" w:rsidRPr="00C62A7F" w:rsidRDefault="00FE38B8" w:rsidP="00FE38B8">
      <w:pPr>
        <w:rPr>
          <w:rStyle w:val="StyleUnderline"/>
        </w:rPr>
      </w:pPr>
      <w:r w:rsidRPr="00C62A7F">
        <w:rPr>
          <w:sz w:val="16"/>
        </w:rPr>
        <w:t xml:space="preserve">Thus, </w:t>
      </w:r>
      <w:r w:rsidRPr="00C62A7F">
        <w:rPr>
          <w:rStyle w:val="StyleUnderline"/>
        </w:rPr>
        <w:t>neoliberal institutionalism does not fully explain</w:t>
      </w:r>
      <w:r w:rsidRPr="00C62A7F">
        <w:rPr>
          <w:sz w:val="16"/>
        </w:rPr>
        <w:t xml:space="preserve"> the </w:t>
      </w:r>
      <w:r w:rsidRPr="00C62A7F">
        <w:rPr>
          <w:rStyle w:val="StyleUnderline"/>
        </w:rPr>
        <w:t>cooperation due to the absence of the foundation for confrontation between Russia and China</w:t>
      </w:r>
      <w:r w:rsidRPr="00C62A7F">
        <w:rPr>
          <w:sz w:val="16"/>
        </w:rPr>
        <w:t xml:space="preserve">. </w:t>
      </w:r>
      <w:r w:rsidRPr="00C62A7F">
        <w:rPr>
          <w:rStyle w:val="StyleUnderline"/>
        </w:rPr>
        <w:t>By solving the territorial issues, they eliminated the main reason for future conflicts</w:t>
      </w:r>
      <w:r w:rsidRPr="00C62A7F">
        <w:rPr>
          <w:sz w:val="16"/>
        </w:rPr>
        <w:t xml:space="preserve"> (Dmochowski, 2015, p. 70-71). Russia will not choose a betrayal (Kashin, 2019). </w:t>
      </w:r>
      <w:r w:rsidRPr="00C62A7F">
        <w:rPr>
          <w:rStyle w:val="StyleUnderline"/>
        </w:rPr>
        <w:t>China is one of the strongest states located in the Asia-Pacific region that is associated with prospects for the further development of not only Russia but the entire world community</w:t>
      </w:r>
      <w:r w:rsidRPr="00C62A7F">
        <w:rPr>
          <w:sz w:val="16"/>
        </w:rPr>
        <w:t xml:space="preserve"> (Weitz, 2012). Regional </w:t>
      </w:r>
      <w:r w:rsidRPr="00C62A7F">
        <w:rPr>
          <w:rStyle w:val="StyleUnderline"/>
        </w:rPr>
        <w:t>cooperation is of great importance for strengthening Russia`s position in international affairs</w:t>
      </w:r>
      <w:r w:rsidRPr="00C62A7F">
        <w:rPr>
          <w:sz w:val="16"/>
        </w:rPr>
        <w:t xml:space="preserve"> (Putin, 2012b). </w:t>
      </w:r>
      <w:r w:rsidRPr="00C62A7F">
        <w:rPr>
          <w:rStyle w:val="StyleUnderline"/>
        </w:rPr>
        <w:t>China is a powerful state that has many partners and, in terms of trade, is less dependent on Russia</w:t>
      </w:r>
      <w:r w:rsidRPr="00C62A7F">
        <w:rPr>
          <w:sz w:val="16"/>
        </w:rPr>
        <w:t xml:space="preserve"> (The World Bank, 2019). However, in terms of Russian resources and territory, China is interested to develop partnership (Mankoff, 2011, p. 209). It can facilitate the extension of One Belt – One Road initiative (Ramasamy, 2019, pp. 1675-1676). It can be seen that even the complicated political situation around Russia since 2014 did not prevent China from cooperating (President of Russia, 2014). This fact is supported by Vladimir Putin`s visit to Shanghai in 2014 where a large number of agreements were signed, including the significant gas deal (The Guardian, 2014). </w:t>
      </w:r>
      <w:r w:rsidRPr="00C62A7F">
        <w:rPr>
          <w:rStyle w:val="StyleUnderline"/>
        </w:rPr>
        <w:t>Russian “pivot to East” was a result of tension with Western countries but not with China or other BRICS members.</w:t>
      </w:r>
    </w:p>
    <w:p w14:paraId="68D6A7ED" w14:textId="77777777" w:rsidR="00FE38B8" w:rsidRPr="00C62A7F" w:rsidRDefault="00FE38B8" w:rsidP="00FE38B8">
      <w:pPr>
        <w:rPr>
          <w:rStyle w:val="StyleUnderline"/>
        </w:rPr>
      </w:pPr>
      <w:r w:rsidRPr="00C62A7F">
        <w:rPr>
          <w:rStyle w:val="StyleUnderline"/>
        </w:rPr>
        <w:t xml:space="preserve">The reasons were the </w:t>
      </w:r>
      <w:r w:rsidRPr="00C62A7F">
        <w:rPr>
          <w:rStyle w:val="StyleUnderline"/>
          <w:highlight w:val="cyan"/>
        </w:rPr>
        <w:t xml:space="preserve">unwillingness </w:t>
      </w:r>
      <w:r w:rsidRPr="00C62A7F">
        <w:rPr>
          <w:rStyle w:val="StyleUnderline"/>
        </w:rPr>
        <w:t xml:space="preserve">of developing countries </w:t>
      </w:r>
      <w:r w:rsidRPr="00C62A7F">
        <w:rPr>
          <w:rStyle w:val="StyleUnderline"/>
          <w:highlight w:val="cyan"/>
        </w:rPr>
        <w:t>to depend on</w:t>
      </w:r>
      <w:r w:rsidRPr="00C62A7F">
        <w:rPr>
          <w:rStyle w:val="StyleUnderline"/>
        </w:rPr>
        <w:t xml:space="preserve"> the </w:t>
      </w:r>
      <w:r w:rsidRPr="00C62A7F">
        <w:rPr>
          <w:rStyle w:val="StyleUnderline"/>
          <w:highlight w:val="cyan"/>
        </w:rPr>
        <w:t>advanced</w:t>
      </w:r>
      <w:r w:rsidRPr="00C62A7F">
        <w:rPr>
          <w:rStyle w:val="StyleUnderline"/>
        </w:rPr>
        <w:t xml:space="preserve"> industrial </w:t>
      </w:r>
      <w:r w:rsidRPr="00C62A7F">
        <w:rPr>
          <w:rStyle w:val="StyleUnderline"/>
          <w:highlight w:val="cyan"/>
        </w:rPr>
        <w:t xml:space="preserve">economies </w:t>
      </w:r>
      <w:r w:rsidRPr="00C62A7F">
        <w:rPr>
          <w:rStyle w:val="StyleUnderline"/>
        </w:rPr>
        <w:t xml:space="preserve">and aspiration to </w:t>
      </w:r>
      <w:r w:rsidRPr="00C62A7F">
        <w:rPr>
          <w:rStyle w:val="StyleUnderline"/>
          <w:highlight w:val="cyan"/>
        </w:rPr>
        <w:t xml:space="preserve">urge reforms of </w:t>
      </w:r>
      <w:r w:rsidRPr="00C62A7F">
        <w:rPr>
          <w:rStyle w:val="StyleUnderline"/>
        </w:rPr>
        <w:t>the Western financial system</w:t>
      </w:r>
      <w:r w:rsidRPr="00C62A7F">
        <w:rPr>
          <w:sz w:val="16"/>
        </w:rPr>
        <w:t xml:space="preserve"> (Qobo, 2015). The problem of infrastructure deficit in the </w:t>
      </w:r>
      <w:r w:rsidRPr="00C62A7F">
        <w:rPr>
          <w:rStyle w:val="StyleUnderline"/>
        </w:rPr>
        <w:t>emerging economies does not attract the attention of the IMF to the extent that is required by the developing countries to cover this deficit</w:t>
      </w:r>
      <w:r w:rsidRPr="00C62A7F">
        <w:rPr>
          <w:sz w:val="16"/>
        </w:rPr>
        <w:t xml:space="preserve"> (Rozman, 2014). The </w:t>
      </w:r>
      <w:r w:rsidRPr="00C62A7F">
        <w:rPr>
          <w:rStyle w:val="StyleUnderline"/>
          <w:highlight w:val="cyan"/>
        </w:rPr>
        <w:t>Western powers</w:t>
      </w:r>
      <w:r w:rsidRPr="00C62A7F">
        <w:rPr>
          <w:rStyle w:val="StyleUnderline"/>
        </w:rPr>
        <w:t xml:space="preserve"> have a political </w:t>
      </w:r>
      <w:r w:rsidRPr="00C62A7F">
        <w:rPr>
          <w:rStyle w:val="StyleUnderline"/>
          <w:highlight w:val="cyan"/>
        </w:rPr>
        <w:t>interest in</w:t>
      </w:r>
      <w:r w:rsidRPr="00C62A7F">
        <w:rPr>
          <w:rStyle w:val="StyleUnderline"/>
        </w:rPr>
        <w:t xml:space="preserve"> maintaining </w:t>
      </w:r>
      <w:r w:rsidRPr="00C62A7F">
        <w:rPr>
          <w:rStyle w:val="StyleUnderline"/>
          <w:highlight w:val="cyan"/>
        </w:rPr>
        <w:t>the status quo</w:t>
      </w:r>
      <w:r w:rsidRPr="00C62A7F">
        <w:rPr>
          <w:sz w:val="16"/>
        </w:rPr>
        <w:t xml:space="preserve"> (Biswas, 2015). Thereby, BRICS countries are “disappointed and seriously concerned” about the non-implementation of the IMF reform that had to give them a larger voice (Brazil Ministry of Foreign Affairs, 2014). </w:t>
      </w:r>
      <w:r w:rsidRPr="00C62A7F">
        <w:rPr>
          <w:rStyle w:val="StyleUnderline"/>
        </w:rPr>
        <w:t xml:space="preserve">It </w:t>
      </w:r>
      <w:r w:rsidRPr="00C62A7F">
        <w:rPr>
          <w:rStyle w:val="StyleUnderline"/>
          <w:highlight w:val="cyan"/>
        </w:rPr>
        <w:t>makes</w:t>
      </w:r>
      <w:r w:rsidRPr="00C62A7F">
        <w:rPr>
          <w:rStyle w:val="StyleUnderline"/>
        </w:rPr>
        <w:t xml:space="preserve"> developing </w:t>
      </w:r>
      <w:r w:rsidRPr="00C62A7F">
        <w:rPr>
          <w:rStyle w:val="StyleUnderline"/>
          <w:highlight w:val="cyan"/>
        </w:rPr>
        <w:t>countries</w:t>
      </w:r>
      <w:r w:rsidRPr="00C62A7F">
        <w:rPr>
          <w:rStyle w:val="StyleUnderline"/>
        </w:rPr>
        <w:t xml:space="preserve"> to </w:t>
      </w:r>
      <w:r w:rsidRPr="00C62A7F">
        <w:rPr>
          <w:rStyle w:val="StyleUnderline"/>
          <w:highlight w:val="cyan"/>
        </w:rPr>
        <w:t>demand</w:t>
      </w:r>
      <w:r w:rsidRPr="00C62A7F">
        <w:rPr>
          <w:rStyle w:val="StyleUnderline"/>
        </w:rPr>
        <w:t xml:space="preserve"> the </w:t>
      </w:r>
      <w:r w:rsidRPr="00C62A7F">
        <w:rPr>
          <w:rStyle w:val="Emphasis"/>
          <w:highlight w:val="cyan"/>
        </w:rPr>
        <w:t>new</w:t>
      </w:r>
      <w:r w:rsidRPr="00C62A7F">
        <w:rPr>
          <w:rStyle w:val="Emphasis"/>
        </w:rPr>
        <w:t xml:space="preserve"> order</w:t>
      </w:r>
      <w:r w:rsidRPr="00C62A7F">
        <w:rPr>
          <w:rStyle w:val="StyleUnderline"/>
        </w:rPr>
        <w:t xml:space="preserve"> in international </w:t>
      </w:r>
      <w:r w:rsidRPr="00C62A7F">
        <w:rPr>
          <w:rStyle w:val="StyleUnderline"/>
          <w:highlight w:val="cyan"/>
        </w:rPr>
        <w:t>affairs</w:t>
      </w:r>
      <w:r w:rsidRPr="00C62A7F">
        <w:rPr>
          <w:rStyle w:val="StyleUnderline"/>
        </w:rPr>
        <w:t>.</w:t>
      </w:r>
    </w:p>
    <w:p w14:paraId="0DF518C0" w14:textId="77777777" w:rsidR="00FE38B8" w:rsidRPr="00C62A7F" w:rsidRDefault="00FE38B8" w:rsidP="00FE38B8">
      <w:pPr>
        <w:rPr>
          <w:sz w:val="16"/>
        </w:rPr>
      </w:pPr>
      <w:r w:rsidRPr="00C62A7F">
        <w:rPr>
          <w:sz w:val="16"/>
        </w:rPr>
        <w:t xml:space="preserve">Much of </w:t>
      </w:r>
      <w:r w:rsidRPr="00C62A7F">
        <w:rPr>
          <w:rStyle w:val="StyleUnderline"/>
          <w:highlight w:val="cyan"/>
        </w:rPr>
        <w:t>this accords with neo-Marxism</w:t>
      </w:r>
      <w:r w:rsidRPr="00C62A7F">
        <w:rPr>
          <w:sz w:val="16"/>
        </w:rPr>
        <w:t xml:space="preserve">. </w:t>
      </w:r>
      <w:r w:rsidRPr="00C62A7F">
        <w:rPr>
          <w:rStyle w:val="StyleUnderline"/>
        </w:rPr>
        <w:t>Own financial institutions can provide support bypassing the IMF. The NBR and Contingent Reserve cannot compete with the IMF and the World Bank in terms of resources. H</w:t>
      </w:r>
      <w:r w:rsidRPr="00C62A7F">
        <w:rPr>
          <w:sz w:val="16"/>
        </w:rPr>
        <w:t xml:space="preserve">owever, the fact that the </w:t>
      </w:r>
      <w:r w:rsidRPr="00C62A7F">
        <w:rPr>
          <w:rStyle w:val="StyleUnderline"/>
          <w:highlight w:val="cyan"/>
        </w:rPr>
        <w:t>developing countries have an alternative source of funding</w:t>
      </w:r>
      <w:r w:rsidRPr="00C62A7F">
        <w:rPr>
          <w:rStyle w:val="StyleUnderline"/>
        </w:rPr>
        <w:t xml:space="preserve"> can </w:t>
      </w:r>
      <w:r w:rsidRPr="00C62A7F">
        <w:rPr>
          <w:rStyle w:val="StyleUnderline"/>
          <w:highlight w:val="cyan"/>
        </w:rPr>
        <w:t>force</w:t>
      </w:r>
      <w:r w:rsidRPr="00C62A7F">
        <w:rPr>
          <w:rStyle w:val="StyleUnderline"/>
        </w:rPr>
        <w:t xml:space="preserve"> the Fund`s management and the major </w:t>
      </w:r>
      <w:r w:rsidRPr="00C62A7F">
        <w:rPr>
          <w:rStyle w:val="StyleUnderline"/>
          <w:highlight w:val="cyan"/>
        </w:rPr>
        <w:t xml:space="preserve">Western powers to </w:t>
      </w:r>
      <w:r w:rsidRPr="00C62A7F">
        <w:rPr>
          <w:rStyle w:val="Emphasis"/>
          <w:highlight w:val="cyan"/>
        </w:rPr>
        <w:t>give up demands</w:t>
      </w:r>
      <w:r w:rsidRPr="00C62A7F">
        <w:rPr>
          <w:rStyle w:val="StyleUnderline"/>
        </w:rPr>
        <w:t xml:space="preserve"> relating to domestic political and economic reforms</w:t>
      </w:r>
      <w:r w:rsidRPr="00C62A7F">
        <w:rPr>
          <w:sz w:val="16"/>
        </w:rPr>
        <w:t xml:space="preserve"> (Darelov, 2016). If BRICS becomes a more powerful block that includes more developing countries, the new proposal on the implementation of an equitable quota calculation system will be inevitable. The main goal is to achieve such a result in which none of the participants will have the right to block the most important decisions (OehlerSincai, 2018).</w:t>
      </w:r>
    </w:p>
    <w:p w14:paraId="0EC33593" w14:textId="77777777" w:rsidR="00FE38B8" w:rsidRPr="00C62A7F" w:rsidRDefault="00FE38B8" w:rsidP="00FE38B8">
      <w:pPr>
        <w:rPr>
          <w:sz w:val="16"/>
        </w:rPr>
      </w:pPr>
      <w:r w:rsidRPr="00C62A7F">
        <w:rPr>
          <w:sz w:val="16"/>
        </w:rPr>
        <w:t xml:space="preserve">Russia and China involve more partners from the developing world hoping to build a more balanced world order. To this end, China put forward the initiative of a new format BRICS+ (Baijie and Desheng, 2018). It can be used as a platform for more active use of the national currencies of the five countries in trade and investment transactions (Yarygina and Borovikova, 2019). </w:t>
      </w:r>
      <w:r w:rsidRPr="00C62A7F">
        <w:rPr>
          <w:rStyle w:val="StyleUnderline"/>
        </w:rPr>
        <w:t>The volume of project financing by the New Development Bank in yuan is increasing</w:t>
      </w:r>
      <w:r w:rsidRPr="00C62A7F">
        <w:rPr>
          <w:sz w:val="16"/>
        </w:rPr>
        <w:t>. The total amount of financial resources allocated by the NDB in national currency is 25.91 billion yuan (3.67 billion USD) (New Development Bank, 2020).</w:t>
      </w:r>
    </w:p>
    <w:p w14:paraId="71EB083D" w14:textId="77777777" w:rsidR="00FE38B8" w:rsidRPr="00C62A7F" w:rsidRDefault="00FE38B8" w:rsidP="00FE38B8">
      <w:pPr>
        <w:rPr>
          <w:sz w:val="16"/>
        </w:rPr>
      </w:pPr>
      <w:r w:rsidRPr="00C62A7F">
        <w:rPr>
          <w:rStyle w:val="StyleUnderline"/>
        </w:rPr>
        <w:lastRenderedPageBreak/>
        <w:t>Russia and China cooperate with Iran in several areas</w:t>
      </w:r>
      <w:r w:rsidRPr="00C62A7F">
        <w:rPr>
          <w:sz w:val="16"/>
        </w:rPr>
        <w:t xml:space="preserve"> (Tanchum, 2020). Among the most important joint initiatives is Iran`s </w:t>
      </w:r>
      <w:r w:rsidRPr="00C62A7F">
        <w:rPr>
          <w:rStyle w:val="StyleUnderline"/>
        </w:rPr>
        <w:t>participation in the implementation of the One Belt – One Road</w:t>
      </w:r>
      <w:r w:rsidRPr="00C62A7F">
        <w:rPr>
          <w:sz w:val="16"/>
        </w:rPr>
        <w:t xml:space="preserve"> projects and the completion of the country`s entry into the permanent membership of the Shanghai Cooperation Organization (Shariatinia and Azizi, 2019). </w:t>
      </w:r>
      <w:r w:rsidRPr="00C62A7F">
        <w:rPr>
          <w:rStyle w:val="StyleUnderline"/>
        </w:rPr>
        <w:t>China is an important importer of Iran`s energy resources</w:t>
      </w:r>
      <w:r w:rsidRPr="00C62A7F">
        <w:rPr>
          <w:sz w:val="16"/>
        </w:rPr>
        <w:t xml:space="preserve"> (Scheid and Gupte, 2020). The payments for </w:t>
      </w:r>
      <w:r w:rsidRPr="00C62A7F">
        <w:rPr>
          <w:rStyle w:val="StyleUnderline"/>
        </w:rPr>
        <w:t>deliveries are calculated in yuan that contributes to the internationalization of the Chinese currency</w:t>
      </w:r>
      <w:r w:rsidRPr="00C62A7F">
        <w:rPr>
          <w:sz w:val="16"/>
        </w:rPr>
        <w:t xml:space="preserve"> (White, 2019). Egypt and Turkey are already participating in the format BRICS+ since 2017 and 2018 respectively (Yarygina and Borovikova, 2019). Turkey advocates the trade with Russia and China in national currencies (Daily Sabah, 2018).</w:t>
      </w:r>
    </w:p>
    <w:p w14:paraId="60A80312" w14:textId="77777777" w:rsidR="00FE38B8" w:rsidRPr="00C62A7F" w:rsidRDefault="00FE38B8" w:rsidP="00FE38B8">
      <w:pPr>
        <w:rPr>
          <w:rStyle w:val="StyleUnderline"/>
        </w:rPr>
      </w:pPr>
      <w:r w:rsidRPr="00C62A7F">
        <w:rPr>
          <w:sz w:val="16"/>
        </w:rPr>
        <w:t xml:space="preserve">The trade war between the US and China since 2018 is another evidence of the growing disintegration of the existing world order (White, 2019). </w:t>
      </w:r>
      <w:r w:rsidRPr="00C62A7F">
        <w:rPr>
          <w:rStyle w:val="StyleUnderline"/>
          <w:highlight w:val="cyan"/>
        </w:rPr>
        <w:t>Building a new order is based on</w:t>
      </w:r>
      <w:r w:rsidRPr="00C62A7F">
        <w:rPr>
          <w:rStyle w:val="StyleUnderline"/>
        </w:rPr>
        <w:t xml:space="preserve"> the </w:t>
      </w:r>
      <w:r w:rsidRPr="00C62A7F">
        <w:rPr>
          <w:rStyle w:val="StyleUnderline"/>
          <w:highlight w:val="cyan"/>
        </w:rPr>
        <w:t>creation of regional coalitions</w:t>
      </w:r>
      <w:r w:rsidRPr="00C62A7F">
        <w:rPr>
          <w:rStyle w:val="StyleUnderline"/>
        </w:rPr>
        <w:t xml:space="preserve"> of the countries that share common views on specific issues </w:t>
      </w:r>
      <w:r w:rsidRPr="00C62A7F">
        <w:rPr>
          <w:sz w:val="16"/>
        </w:rPr>
        <w:t xml:space="preserve">(Van Noort, 2017). </w:t>
      </w:r>
      <w:r w:rsidRPr="00C62A7F">
        <w:rPr>
          <w:rStyle w:val="StyleUnderline"/>
        </w:rPr>
        <w:t xml:space="preserve">By </w:t>
      </w:r>
      <w:r w:rsidRPr="00C62A7F">
        <w:rPr>
          <w:rStyle w:val="StyleUnderline"/>
          <w:highlight w:val="cyan"/>
        </w:rPr>
        <w:t>entering flexible coalitions</w:t>
      </w:r>
      <w:r w:rsidRPr="00C62A7F">
        <w:rPr>
          <w:rStyle w:val="StyleUnderline"/>
        </w:rPr>
        <w:t xml:space="preserve">, it </w:t>
      </w:r>
      <w:r w:rsidRPr="00C62A7F">
        <w:rPr>
          <w:rStyle w:val="StyleUnderline"/>
          <w:highlight w:val="cyan"/>
        </w:rPr>
        <w:t>will be easier for</w:t>
      </w:r>
      <w:r w:rsidRPr="00C62A7F">
        <w:rPr>
          <w:rStyle w:val="StyleUnderline"/>
        </w:rPr>
        <w:t xml:space="preserve"> </w:t>
      </w:r>
      <w:r w:rsidRPr="00C62A7F">
        <w:rPr>
          <w:rStyle w:val="StyleUnderline"/>
          <w:highlight w:val="cyan"/>
        </w:rPr>
        <w:t>countries</w:t>
      </w:r>
      <w:r w:rsidRPr="00C62A7F">
        <w:rPr>
          <w:rStyle w:val="StyleUnderline"/>
        </w:rPr>
        <w:t xml:space="preserve"> to defend their </w:t>
      </w:r>
      <w:r w:rsidRPr="00C62A7F">
        <w:rPr>
          <w:rStyle w:val="StyleUnderline"/>
          <w:highlight w:val="cyan"/>
        </w:rPr>
        <w:t>interests</w:t>
      </w:r>
      <w:r w:rsidRPr="00C62A7F">
        <w:rPr>
          <w:sz w:val="16"/>
        </w:rPr>
        <w:t xml:space="preserve">. BRICS, as well as other initiatives such as One Belt – One Road, the Shanghai Cooperation Organization, </w:t>
      </w:r>
      <w:r w:rsidRPr="00C62A7F">
        <w:rPr>
          <w:rStyle w:val="StyleUnderline"/>
        </w:rPr>
        <w:t>the Eurasian Economic Union, and ASEAN, are the foundation for the large Eurasian partnership and new future world order.</w:t>
      </w:r>
    </w:p>
    <w:p w14:paraId="288AAD92" w14:textId="77777777" w:rsidR="00FE38B8" w:rsidRPr="00C62A7F" w:rsidRDefault="00FE38B8" w:rsidP="00FE38B8">
      <w:pPr>
        <w:rPr>
          <w:sz w:val="16"/>
          <w:szCs w:val="18"/>
        </w:rPr>
      </w:pPr>
      <w:r w:rsidRPr="00C62A7F">
        <w:rPr>
          <w:sz w:val="16"/>
          <w:szCs w:val="18"/>
        </w:rPr>
        <w:t>Summary</w:t>
      </w:r>
    </w:p>
    <w:p w14:paraId="6B318052" w14:textId="77777777" w:rsidR="00FE38B8" w:rsidRPr="00C62A7F" w:rsidRDefault="00FE38B8" w:rsidP="00FE38B8">
      <w:pPr>
        <w:rPr>
          <w:sz w:val="14"/>
        </w:rPr>
      </w:pPr>
      <w:r w:rsidRPr="00C62A7F">
        <w:rPr>
          <w:sz w:val="14"/>
        </w:rPr>
        <w:t xml:space="preserve">The </w:t>
      </w:r>
      <w:r w:rsidRPr="00C62A7F">
        <w:rPr>
          <w:rStyle w:val="StyleUnderline"/>
        </w:rPr>
        <w:t xml:space="preserve">analyzed </w:t>
      </w:r>
      <w:r w:rsidRPr="00C62A7F">
        <w:rPr>
          <w:rStyle w:val="StyleUnderline"/>
          <w:highlight w:val="cyan"/>
        </w:rPr>
        <w:t>data demonstrate</w:t>
      </w:r>
      <w:r w:rsidRPr="00C62A7F">
        <w:rPr>
          <w:rStyle w:val="StyleUnderline"/>
        </w:rPr>
        <w:t xml:space="preserve"> the relative </w:t>
      </w:r>
      <w:r w:rsidRPr="00C62A7F">
        <w:rPr>
          <w:rStyle w:val="StyleUnderline"/>
          <w:highlight w:val="cyan"/>
        </w:rPr>
        <w:t>strength of neo-Marxist assumptions</w:t>
      </w:r>
      <w:r w:rsidRPr="00C62A7F">
        <w:rPr>
          <w:rStyle w:val="StyleUnderline"/>
        </w:rPr>
        <w:t xml:space="preserve"> in the case of Russian-Chinese relations within BRICS</w:t>
      </w:r>
      <w:r w:rsidRPr="00C62A7F">
        <w:rPr>
          <w:sz w:val="14"/>
        </w:rPr>
        <w:t xml:space="preserve">. In the 1990s, </w:t>
      </w:r>
      <w:r w:rsidRPr="00C62A7F">
        <w:rPr>
          <w:rStyle w:val="StyleUnderline"/>
        </w:rPr>
        <w:t xml:space="preserve">Russia and China </w:t>
      </w:r>
      <w:r w:rsidRPr="00C62A7F">
        <w:rPr>
          <w:rStyle w:val="StyleUnderline"/>
          <w:highlight w:val="cyan"/>
        </w:rPr>
        <w:t>encountered with</w:t>
      </w:r>
      <w:r w:rsidRPr="00C62A7F">
        <w:rPr>
          <w:rStyle w:val="StyleUnderline"/>
        </w:rPr>
        <w:t xml:space="preserve"> the </w:t>
      </w:r>
      <w:r w:rsidRPr="00C62A7F">
        <w:rPr>
          <w:rStyle w:val="StyleUnderline"/>
          <w:highlight w:val="cyan"/>
        </w:rPr>
        <w:t>unilateral</w:t>
      </w:r>
      <w:r w:rsidRPr="00C62A7F">
        <w:rPr>
          <w:rStyle w:val="StyleUnderline"/>
        </w:rPr>
        <w:t xml:space="preserve"> actions and a </w:t>
      </w:r>
      <w:r w:rsidRPr="00C62A7F">
        <w:rPr>
          <w:rStyle w:val="StyleUnderline"/>
          <w:highlight w:val="cyan"/>
        </w:rPr>
        <w:t>forceful policy of the United States</w:t>
      </w:r>
      <w:r w:rsidRPr="00C62A7F">
        <w:rPr>
          <w:sz w:val="14"/>
        </w:rPr>
        <w:t xml:space="preserve">. The financial </w:t>
      </w:r>
      <w:r w:rsidRPr="00C62A7F">
        <w:rPr>
          <w:rStyle w:val="StyleUnderline"/>
        </w:rPr>
        <w:t xml:space="preserve">crisis that emerged in 2007-2008 </w:t>
      </w:r>
      <w:r w:rsidRPr="00C62A7F">
        <w:rPr>
          <w:rStyle w:val="StyleUnderline"/>
          <w:highlight w:val="cyan"/>
        </w:rPr>
        <w:t>revealed</w:t>
      </w:r>
      <w:r w:rsidRPr="00C62A7F">
        <w:rPr>
          <w:rStyle w:val="StyleUnderline"/>
        </w:rPr>
        <w:t xml:space="preserve"> the </w:t>
      </w:r>
      <w:r w:rsidRPr="00C62A7F">
        <w:rPr>
          <w:rStyle w:val="StyleUnderline"/>
          <w:highlight w:val="cyan"/>
        </w:rPr>
        <w:t>weaknesses of the world economy</w:t>
      </w:r>
      <w:r w:rsidRPr="00C62A7F">
        <w:rPr>
          <w:rStyle w:val="StyleUnderline"/>
        </w:rPr>
        <w:t xml:space="preserve"> led by the US</w:t>
      </w:r>
      <w:r w:rsidRPr="00C62A7F">
        <w:rPr>
          <w:sz w:val="14"/>
        </w:rPr>
        <w:t xml:space="preserve">. Activation of </w:t>
      </w:r>
      <w:r w:rsidRPr="00C62A7F">
        <w:rPr>
          <w:rStyle w:val="StyleUnderline"/>
        </w:rPr>
        <w:t>BRICS cooperation started in 2008 that can be explained by opposition to the unipolarity</w:t>
      </w:r>
      <w:r w:rsidRPr="00C62A7F">
        <w:rPr>
          <w:sz w:val="14"/>
        </w:rPr>
        <w:t xml:space="preserve">. In the thesis, the presented arguments regarding the decision-making in the International Monetary Fund, distribution of the votes in </w:t>
      </w:r>
      <w:r w:rsidRPr="00C62A7F">
        <w:rPr>
          <w:rStyle w:val="StyleUnderline"/>
        </w:rPr>
        <w:t>the IMF and the World Bank, and Amin`s monopolies suggest that the US holds a status of the hegemon. However, the developing countries</w:t>
      </w:r>
      <w:r w:rsidRPr="00C62A7F">
        <w:rPr>
          <w:sz w:val="14"/>
        </w:rPr>
        <w:t xml:space="preserve">, primarily China and Russia </w:t>
      </w:r>
      <w:r w:rsidRPr="00C62A7F">
        <w:rPr>
          <w:rStyle w:val="StyleUnderline"/>
        </w:rPr>
        <w:t>penetrated in some areas that demonstrate</w:t>
      </w:r>
      <w:r w:rsidRPr="00C62A7F">
        <w:rPr>
          <w:sz w:val="14"/>
        </w:rPr>
        <w:t>s</w:t>
      </w:r>
      <w:r w:rsidRPr="00C62A7F">
        <w:rPr>
          <w:rStyle w:val="StyleUnderline"/>
        </w:rPr>
        <w:t xml:space="preserve"> their aspiration to be regarded as partners equal to Western countries</w:t>
      </w:r>
      <w:r w:rsidRPr="00C62A7F">
        <w:rPr>
          <w:sz w:val="14"/>
        </w:rPr>
        <w:t xml:space="preserve">. Step by step, </w:t>
      </w:r>
      <w:r w:rsidRPr="00C62A7F">
        <w:rPr>
          <w:rStyle w:val="StyleUnderline"/>
          <w:highlight w:val="cyan"/>
        </w:rPr>
        <w:t>Russia and China have been developing the agenda</w:t>
      </w:r>
      <w:r w:rsidRPr="00C62A7F">
        <w:rPr>
          <w:rStyle w:val="StyleUnderline"/>
        </w:rPr>
        <w:t xml:space="preserve"> and increasing the intensity and depth of interaction in response to the unipolarity</w:t>
      </w:r>
      <w:r w:rsidRPr="00C62A7F">
        <w:rPr>
          <w:sz w:val="14"/>
        </w:rPr>
        <w:t xml:space="preserve">. BRICS is not a force capable alone to cause great geopolitical changes, however, </w:t>
      </w:r>
      <w:r w:rsidRPr="00C62A7F">
        <w:rPr>
          <w:rStyle w:val="StyleUnderline"/>
        </w:rPr>
        <w:t xml:space="preserve">its </w:t>
      </w:r>
      <w:r w:rsidRPr="00C62A7F">
        <w:rPr>
          <w:rStyle w:val="StyleUnderline"/>
          <w:highlight w:val="cyan"/>
        </w:rPr>
        <w:t>foundation reveals</w:t>
      </w:r>
      <w:r w:rsidRPr="00C62A7F">
        <w:rPr>
          <w:rStyle w:val="StyleUnderline"/>
        </w:rPr>
        <w:t xml:space="preserve"> the </w:t>
      </w:r>
      <w:r w:rsidRPr="00C62A7F">
        <w:rPr>
          <w:rStyle w:val="StyleUnderline"/>
          <w:highlight w:val="cyan"/>
        </w:rPr>
        <w:t>dissatisfaction of actors who increased their significance</w:t>
      </w:r>
      <w:r w:rsidRPr="00C62A7F">
        <w:rPr>
          <w:rStyle w:val="StyleUnderline"/>
        </w:rPr>
        <w:t xml:space="preserve"> in the world economy </w:t>
      </w:r>
      <w:r w:rsidRPr="00C62A7F">
        <w:rPr>
          <w:rStyle w:val="StyleUnderline"/>
          <w:highlight w:val="cyan"/>
        </w:rPr>
        <w:t>with the established</w:t>
      </w:r>
      <w:r w:rsidRPr="00C62A7F">
        <w:rPr>
          <w:rStyle w:val="StyleUnderline"/>
        </w:rPr>
        <w:t xml:space="preserve"> international </w:t>
      </w:r>
      <w:r w:rsidRPr="00C62A7F">
        <w:rPr>
          <w:rStyle w:val="StyleUnderline"/>
          <w:highlight w:val="cyan"/>
        </w:rPr>
        <w:t>order</w:t>
      </w:r>
      <w:r w:rsidRPr="00C62A7F">
        <w:rPr>
          <w:sz w:val="14"/>
        </w:rPr>
        <w:t>.</w:t>
      </w:r>
    </w:p>
    <w:p w14:paraId="6514B22A" w14:textId="77777777" w:rsidR="00FE38B8" w:rsidRPr="00C62A7F" w:rsidRDefault="00FE38B8" w:rsidP="00FE38B8"/>
    <w:p w14:paraId="215508D5" w14:textId="77777777" w:rsidR="00FE38B8" w:rsidRPr="00C62A7F" w:rsidRDefault="00FE38B8" w:rsidP="00FE38B8">
      <w:pPr>
        <w:pStyle w:val="Heading4"/>
        <w:rPr>
          <w:rFonts w:cstheme="minorHAnsi"/>
        </w:rPr>
      </w:pPr>
      <w:r>
        <w:rPr>
          <w:rFonts w:cstheme="minorHAnsi"/>
        </w:rPr>
        <w:t xml:space="preserve">3. </w:t>
      </w:r>
      <w:r w:rsidRPr="00C62A7F">
        <w:rPr>
          <w:rFonts w:cstheme="minorHAnsi"/>
        </w:rPr>
        <w:t>Multilateral collapse inevitable</w:t>
      </w:r>
    </w:p>
    <w:p w14:paraId="5640886E" w14:textId="77777777" w:rsidR="00FE38B8" w:rsidRPr="00C62A7F" w:rsidRDefault="00FE38B8" w:rsidP="00FE38B8">
      <w:pPr>
        <w:rPr>
          <w:rFonts w:cstheme="minorHAnsi"/>
        </w:rPr>
      </w:pPr>
      <w:r w:rsidRPr="00C62A7F">
        <w:rPr>
          <w:rStyle w:val="Style13ptBold"/>
          <w:rFonts w:cstheme="minorHAnsi"/>
        </w:rPr>
        <w:t>WEF 20</w:t>
      </w:r>
      <w:r w:rsidRPr="00C62A7F">
        <w:rPr>
          <w:rFonts w:cstheme="minorHAnsi"/>
        </w:rPr>
        <w:t xml:space="preserve">. “Why multilateralism is in such a mess and how we can fix it” World Economic Forum. 01-25-20. </w:t>
      </w:r>
      <w:hyperlink r:id="rId15" w:history="1">
        <w:r w:rsidRPr="00C62A7F">
          <w:rPr>
            <w:rStyle w:val="Hyperlink"/>
            <w:rFonts w:cstheme="minorHAnsi"/>
          </w:rPr>
          <w:t>https://www.weforum.org/agenda/2020/01/why-multilateralism-is-in-such-a-mess-and-how-we-can-fix-it/</w:t>
        </w:r>
      </w:hyperlink>
    </w:p>
    <w:p w14:paraId="04BEC586" w14:textId="77777777" w:rsidR="00FE38B8" w:rsidRPr="007D5D13" w:rsidRDefault="00FE38B8" w:rsidP="00FE38B8">
      <w:pPr>
        <w:rPr>
          <w:rFonts w:cstheme="minorHAnsi"/>
          <w:b/>
          <w:bCs/>
          <w:sz w:val="14"/>
        </w:rPr>
      </w:pPr>
      <w:r w:rsidRPr="00C62A7F">
        <w:rPr>
          <w:rFonts w:cstheme="minorHAnsi"/>
          <w:sz w:val="14"/>
        </w:rPr>
        <w:t xml:space="preserve">Even as trade wars rage outside, </w:t>
      </w:r>
      <w:r w:rsidRPr="00C62A7F">
        <w:rPr>
          <w:rFonts w:cstheme="minorHAnsi"/>
          <w:u w:val="single"/>
        </w:rPr>
        <w:t>the Dispute Settlement Body of the World Trade Organization (</w:t>
      </w:r>
      <w:r w:rsidRPr="00C62A7F">
        <w:rPr>
          <w:rFonts w:cstheme="minorHAnsi"/>
          <w:highlight w:val="cyan"/>
          <w:u w:val="single"/>
        </w:rPr>
        <w:t>WTO</w:t>
      </w:r>
      <w:r w:rsidRPr="00C62A7F">
        <w:rPr>
          <w:rFonts w:cstheme="minorHAnsi"/>
          <w:u w:val="single"/>
        </w:rPr>
        <w:t xml:space="preserve">) finds itself </w:t>
      </w:r>
      <w:r w:rsidRPr="00C62A7F">
        <w:rPr>
          <w:rFonts w:cstheme="minorHAnsi"/>
          <w:highlight w:val="cyan"/>
          <w:u w:val="single"/>
        </w:rPr>
        <w:t>paralysed due to</w:t>
      </w:r>
      <w:r w:rsidRPr="00C62A7F">
        <w:rPr>
          <w:rFonts w:cstheme="minorHAnsi"/>
          <w:u w:val="single"/>
        </w:rPr>
        <w:t xml:space="preserve"> the </w:t>
      </w:r>
      <w:r w:rsidRPr="00C62A7F">
        <w:rPr>
          <w:rFonts w:cstheme="minorHAnsi"/>
          <w:highlight w:val="cyan"/>
          <w:u w:val="single"/>
        </w:rPr>
        <w:t>blocked appointments</w:t>
      </w:r>
      <w:r w:rsidRPr="00C62A7F">
        <w:rPr>
          <w:rFonts w:cstheme="minorHAnsi"/>
          <w:u w:val="single"/>
        </w:rPr>
        <w:t xml:space="preserve">/re-appointments of judges in its Appellate Body. </w:t>
      </w:r>
      <w:r w:rsidRPr="00C62A7F">
        <w:rPr>
          <w:rFonts w:cstheme="minorHAnsi"/>
          <w:sz w:val="14"/>
        </w:rPr>
        <w:t xml:space="preserve">Public awareness of climate change as a global emergency may have increased, but the United States has at the same time delivered a serious blow to the mitigation regime by moving to withdraw from the Paris Agreement. In his remarkable interview with The Economist in November this year, French President </w:t>
      </w:r>
      <w:r w:rsidRPr="00C62A7F">
        <w:rPr>
          <w:rFonts w:cstheme="minorHAnsi"/>
          <w:u w:val="single"/>
        </w:rPr>
        <w:t xml:space="preserve">Macron declared the “brain-death” of the NATO and pointed to the fragility of Europe. </w:t>
      </w:r>
      <w:r w:rsidRPr="00C62A7F">
        <w:rPr>
          <w:rFonts w:cstheme="minorHAnsi"/>
          <w:highlight w:val="cyan"/>
          <w:u w:val="single"/>
        </w:rPr>
        <w:t>Impending Brexit</w:t>
      </w:r>
      <w:r w:rsidRPr="00C62A7F">
        <w:rPr>
          <w:rFonts w:cstheme="minorHAnsi"/>
          <w:u w:val="single"/>
        </w:rPr>
        <w:t xml:space="preserve"> is one thorn in the side of the European project; the </w:t>
      </w:r>
      <w:r w:rsidRPr="00C62A7F">
        <w:rPr>
          <w:rFonts w:cstheme="minorHAnsi"/>
          <w:highlight w:val="cyan"/>
          <w:u w:val="single"/>
        </w:rPr>
        <w:t>rise of</w:t>
      </w:r>
      <w:r w:rsidRPr="00C62A7F">
        <w:rPr>
          <w:rFonts w:cstheme="minorHAnsi"/>
          <w:u w:val="single"/>
        </w:rPr>
        <w:t xml:space="preserve"> the Alternative for Deutschland (</w:t>
      </w:r>
      <w:r w:rsidRPr="00C62A7F">
        <w:rPr>
          <w:rFonts w:cstheme="minorHAnsi"/>
          <w:highlight w:val="cyan"/>
          <w:u w:val="single"/>
        </w:rPr>
        <w:t>AfD</w:t>
      </w:r>
      <w:r w:rsidRPr="00C62A7F">
        <w:rPr>
          <w:rFonts w:cstheme="minorHAnsi"/>
          <w:u w:val="single"/>
        </w:rPr>
        <w:t xml:space="preserve">) party </w:t>
      </w:r>
      <w:r w:rsidRPr="00C62A7F">
        <w:rPr>
          <w:rFonts w:cstheme="minorHAnsi"/>
          <w:highlight w:val="cyan"/>
          <w:u w:val="single"/>
        </w:rPr>
        <w:t>in Germany</w:t>
      </w:r>
      <w:r w:rsidRPr="00C62A7F">
        <w:rPr>
          <w:rFonts w:cstheme="minorHAnsi"/>
          <w:u w:val="single"/>
        </w:rPr>
        <w:t xml:space="preserve"> is another. </w:t>
      </w:r>
      <w:r w:rsidRPr="00C62A7F">
        <w:rPr>
          <w:rFonts w:cstheme="minorHAnsi"/>
          <w:b/>
          <w:bCs/>
          <w:highlight w:val="cyan"/>
          <w:u w:val="single"/>
        </w:rPr>
        <w:t>Multilateralism</w:t>
      </w:r>
      <w:r w:rsidRPr="00C62A7F">
        <w:rPr>
          <w:rFonts w:cstheme="minorHAnsi"/>
          <w:sz w:val="14"/>
        </w:rPr>
        <w:t xml:space="preserve">, in both its universal and non-universal versions, and across economic and security issues, </w:t>
      </w:r>
      <w:r w:rsidRPr="00C62A7F">
        <w:rPr>
          <w:rFonts w:cstheme="minorHAnsi"/>
          <w:b/>
          <w:bCs/>
          <w:highlight w:val="cyan"/>
          <w:u w:val="single"/>
        </w:rPr>
        <w:t>is under severe strain.</w:t>
      </w:r>
      <w:r w:rsidRPr="00C62A7F">
        <w:rPr>
          <w:rFonts w:cstheme="minorHAnsi"/>
          <w:b/>
          <w:bCs/>
          <w:u w:val="single"/>
        </w:rPr>
        <w:t xml:space="preserve"> </w:t>
      </w:r>
      <w:r w:rsidRPr="00C62A7F">
        <w:rPr>
          <w:rFonts w:cstheme="minorHAnsi"/>
          <w:sz w:val="14"/>
        </w:rPr>
        <w:t xml:space="preserve">Have you read? How multistakeholder platforms can strengthen our multilateral system Global power is shifting. Is it the end of multilateralism? What we need is more (and better) multilateralism, not less </w:t>
      </w:r>
      <w:r w:rsidRPr="00C62A7F">
        <w:rPr>
          <w:rFonts w:cstheme="minorHAnsi"/>
          <w:u w:val="single"/>
        </w:rPr>
        <w:t xml:space="preserve">It is </w:t>
      </w:r>
      <w:r w:rsidRPr="00C62A7F">
        <w:rPr>
          <w:rFonts w:cstheme="minorHAnsi"/>
          <w:highlight w:val="cyan"/>
          <w:u w:val="single"/>
        </w:rPr>
        <w:t>common</w:t>
      </w:r>
      <w:r w:rsidRPr="00C62A7F">
        <w:rPr>
          <w:rFonts w:cstheme="minorHAnsi"/>
          <w:u w:val="single"/>
        </w:rPr>
        <w:t>place</w:t>
      </w:r>
      <w:r w:rsidRPr="00C62A7F">
        <w:rPr>
          <w:rFonts w:cstheme="minorHAnsi"/>
          <w:sz w:val="14"/>
        </w:rPr>
        <w:t xml:space="preserve"> </w:t>
      </w:r>
      <w:r w:rsidRPr="00C62A7F">
        <w:rPr>
          <w:rFonts w:cstheme="minorHAnsi"/>
          <w:sz w:val="14"/>
        </w:rPr>
        <w:lastRenderedPageBreak/>
        <w:t xml:space="preserve">— especially by those with liberal and/or centrist inclinations in politics — </w:t>
      </w:r>
      <w:r w:rsidRPr="00C62A7F">
        <w:rPr>
          <w:rFonts w:cstheme="minorHAnsi"/>
          <w:highlight w:val="cyan"/>
          <w:u w:val="single"/>
        </w:rPr>
        <w:t>to attribute</w:t>
      </w:r>
      <w:r w:rsidRPr="00C62A7F">
        <w:rPr>
          <w:rFonts w:cstheme="minorHAnsi"/>
          <w:u w:val="single"/>
        </w:rPr>
        <w:t xml:space="preserve"> the </w:t>
      </w:r>
      <w:r w:rsidRPr="00C62A7F">
        <w:rPr>
          <w:rFonts w:cstheme="minorHAnsi"/>
          <w:highlight w:val="cyan"/>
          <w:u w:val="single"/>
        </w:rPr>
        <w:t>crisis of multilateralism to</w:t>
      </w:r>
      <w:r w:rsidRPr="00C62A7F">
        <w:rPr>
          <w:rFonts w:cstheme="minorHAnsi"/>
          <w:sz w:val="14"/>
        </w:rPr>
        <w:t xml:space="preserve"> two factors. First, many observers point the finger at President </w:t>
      </w:r>
      <w:r w:rsidRPr="00C62A7F">
        <w:rPr>
          <w:rFonts w:cstheme="minorHAnsi"/>
          <w:highlight w:val="cyan"/>
          <w:u w:val="single"/>
        </w:rPr>
        <w:t>Trump</w:t>
      </w:r>
      <w:r w:rsidRPr="00C62A7F">
        <w:rPr>
          <w:rFonts w:cstheme="minorHAnsi"/>
          <w:u w:val="single"/>
        </w:rPr>
        <w:t xml:space="preserve"> and his “America first” agenda. Is it surprising then</w:t>
      </w:r>
      <w:r w:rsidRPr="00C62A7F">
        <w:rPr>
          <w:rFonts w:cstheme="minorHAnsi"/>
          <w:sz w:val="14"/>
        </w:rPr>
        <w:t xml:space="preserve">, they ask, </w:t>
      </w:r>
      <w:r w:rsidRPr="00C62A7F">
        <w:rPr>
          <w:rFonts w:cstheme="minorHAnsi"/>
          <w:b/>
          <w:bCs/>
          <w:u w:val="single"/>
        </w:rPr>
        <w:t>that others follow suit</w:t>
      </w:r>
      <w:r w:rsidRPr="00C62A7F">
        <w:rPr>
          <w:rFonts w:cstheme="minorHAnsi"/>
          <w:sz w:val="14"/>
        </w:rPr>
        <w:t xml:space="preserve"> when the world’s largest economy behaves with such great irresponsibility and chooses to turn its back on the very system that it had once led the way in creating? Second, some see Trump’s politics as part of a broader phenomenon involving the rise of strongmen leaders with populist inclinations who fan nationalist sentiment, framing the rights and interests of local populations as pitted against those of a “global elite.” </w:t>
      </w:r>
      <w:r w:rsidRPr="00C62A7F">
        <w:rPr>
          <w:rFonts w:cstheme="minorHAnsi"/>
          <w:u w:val="single"/>
        </w:rPr>
        <w:t xml:space="preserve">Both </w:t>
      </w:r>
      <w:r w:rsidRPr="00C62A7F">
        <w:rPr>
          <w:rFonts w:cstheme="minorHAnsi"/>
          <w:highlight w:val="cyan"/>
          <w:u w:val="single"/>
        </w:rPr>
        <w:t>explanations</w:t>
      </w:r>
      <w:r w:rsidRPr="00C62A7F">
        <w:rPr>
          <w:rFonts w:cstheme="minorHAnsi"/>
          <w:sz w:val="14"/>
        </w:rPr>
        <w:t xml:space="preserve">, however, </w:t>
      </w:r>
      <w:r w:rsidRPr="00C62A7F">
        <w:rPr>
          <w:rFonts w:cstheme="minorHAnsi"/>
          <w:b/>
          <w:bCs/>
          <w:highlight w:val="cyan"/>
          <w:u w:val="single"/>
        </w:rPr>
        <w:t>are deeply misguided</w:t>
      </w:r>
      <w:r w:rsidRPr="00C62A7F">
        <w:rPr>
          <w:rFonts w:cstheme="minorHAnsi"/>
          <w:b/>
          <w:bCs/>
          <w:u w:val="single"/>
        </w:rPr>
        <w:t>.</w:t>
      </w:r>
      <w:r w:rsidRPr="00C62A7F">
        <w:rPr>
          <w:rFonts w:cstheme="minorHAnsi"/>
          <w:sz w:val="14"/>
        </w:rPr>
        <w:t xml:space="preserve"> Nor is the wrong-headedness of such applications purely an academic matter. Rather, the </w:t>
      </w:r>
      <w:r w:rsidRPr="00C62A7F">
        <w:rPr>
          <w:rFonts w:cstheme="minorHAnsi"/>
          <w:b/>
          <w:bCs/>
          <w:highlight w:val="cyan"/>
          <w:u w:val="single"/>
        </w:rPr>
        <w:t>knee-jerk solutions</w:t>
      </w:r>
      <w:r w:rsidRPr="00C62A7F">
        <w:rPr>
          <w:rFonts w:cstheme="minorHAnsi"/>
          <w:u w:val="single"/>
        </w:rPr>
        <w:t xml:space="preserve"> that they result in are likely to </w:t>
      </w:r>
      <w:r w:rsidRPr="00C62A7F">
        <w:rPr>
          <w:rFonts w:cstheme="minorHAnsi"/>
          <w:b/>
          <w:bCs/>
          <w:highlight w:val="cyan"/>
          <w:u w:val="single"/>
        </w:rPr>
        <w:t>worsen</w:t>
      </w:r>
      <w:r w:rsidRPr="00C62A7F">
        <w:rPr>
          <w:rFonts w:cstheme="minorHAnsi"/>
          <w:b/>
          <w:bCs/>
          <w:u w:val="single"/>
        </w:rPr>
        <w:t xml:space="preserve"> the </w:t>
      </w:r>
      <w:r w:rsidRPr="00C62A7F">
        <w:rPr>
          <w:rFonts w:cstheme="minorHAnsi"/>
          <w:b/>
          <w:bCs/>
          <w:highlight w:val="cyan"/>
          <w:u w:val="single"/>
        </w:rPr>
        <w:t>malaise of multilateralism</w:t>
      </w:r>
      <w:r w:rsidRPr="00C62A7F">
        <w:rPr>
          <w:rFonts w:cstheme="minorHAnsi"/>
          <w:b/>
          <w:bCs/>
          <w:u w:val="single"/>
        </w:rPr>
        <w:t>.</w:t>
      </w:r>
      <w:r w:rsidRPr="00C62A7F">
        <w:rPr>
          <w:rFonts w:cstheme="minorHAnsi"/>
          <w:sz w:val="14"/>
        </w:rPr>
        <w:t xml:space="preserve"> Reacting to Trump’s message of “Make America great again,” Macron countered with “Make our planet great again.” This was not a bad response per se, especially given the crudeness of Trump’s pledge. Yet, the Yellow Vests protests showed that Macron’s (probably well-meant) moral high-horsiness did not find many takers. WTO Dissatisfaction </w:t>
      </w:r>
      <w:r w:rsidRPr="00C62A7F">
        <w:rPr>
          <w:rFonts w:cstheme="minorHAnsi"/>
          <w:u w:val="single"/>
        </w:rPr>
        <w:t>Take the case of trade multilateralism. True, Trump may have called the WTO “the single worst deal ever made”</w:t>
      </w:r>
      <w:r w:rsidRPr="00C62A7F">
        <w:rPr>
          <w:rFonts w:cstheme="minorHAnsi"/>
          <w:sz w:val="14"/>
        </w:rPr>
        <w:t xml:space="preserve"> and severely dented the system by launching his supposedly “good, and easy to win” trade wars. But amidst this drama, </w:t>
      </w:r>
      <w:r w:rsidRPr="00C62A7F">
        <w:rPr>
          <w:rFonts w:cstheme="minorHAnsi"/>
          <w:u w:val="single"/>
        </w:rPr>
        <w:t xml:space="preserve">it is too often forgotten that </w:t>
      </w:r>
      <w:r w:rsidRPr="00C62A7F">
        <w:rPr>
          <w:rFonts w:cstheme="minorHAnsi"/>
          <w:b/>
          <w:bCs/>
          <w:highlight w:val="cyan"/>
          <w:u w:val="single"/>
        </w:rPr>
        <w:t>dissatisfaction</w:t>
      </w:r>
      <w:r w:rsidRPr="00C62A7F">
        <w:rPr>
          <w:rFonts w:cstheme="minorHAnsi"/>
          <w:b/>
          <w:bCs/>
          <w:u w:val="single"/>
        </w:rPr>
        <w:t xml:space="preserve"> with WTO functioning </w:t>
      </w:r>
      <w:r w:rsidRPr="00C62A7F">
        <w:rPr>
          <w:rFonts w:cstheme="minorHAnsi"/>
          <w:b/>
          <w:bCs/>
          <w:highlight w:val="cyan"/>
          <w:u w:val="single"/>
        </w:rPr>
        <w:t>has been brewing</w:t>
      </w:r>
      <w:r w:rsidRPr="00C62A7F">
        <w:rPr>
          <w:rFonts w:cstheme="minorHAnsi"/>
          <w:b/>
          <w:bCs/>
          <w:u w:val="single"/>
        </w:rPr>
        <w:t xml:space="preserve"> for years.</w:t>
      </w:r>
      <w:r w:rsidRPr="00C62A7F">
        <w:rPr>
          <w:rFonts w:cstheme="minorHAnsi"/>
          <w:u w:val="single"/>
        </w:rPr>
        <w:t xml:space="preserve"> The recurrence of deadlocks in the Doha Round for over the last 15 years is a clear sign of discontent from multiple stakeholders</w:t>
      </w:r>
      <w:r w:rsidRPr="00C62A7F">
        <w:rPr>
          <w:rFonts w:cstheme="minorHAnsi"/>
          <w:sz w:val="14"/>
        </w:rPr>
        <w:t xml:space="preserve"> (and not just the US). Similarly, it is worth recalling that although many blame the Trump administration for the wreckage that is the WTO’s Appellate Body today, the </w:t>
      </w:r>
      <w:r w:rsidRPr="00C62A7F">
        <w:rPr>
          <w:rFonts w:cstheme="minorHAnsi"/>
          <w:u w:val="single"/>
        </w:rPr>
        <w:t xml:space="preserve">practice of actually blocking appointments and re-appointments of judges in fact goes back to </w:t>
      </w:r>
      <w:r w:rsidRPr="00C62A7F">
        <w:rPr>
          <w:rFonts w:cstheme="minorHAnsi"/>
          <w:b/>
          <w:bCs/>
          <w:u w:val="single"/>
        </w:rPr>
        <w:t>the Obama administration</w:t>
      </w:r>
      <w:r w:rsidRPr="00C62A7F">
        <w:rPr>
          <w:rFonts w:cstheme="minorHAnsi"/>
          <w:sz w:val="14"/>
        </w:rPr>
        <w:t xml:space="preserve"> (although admittedly not on the same scale as practiced by the current US administration). It was also under President Obama that the US dabbled in the rhetoric of protecting American workers, showed great reluctance to make concessions during Doha negotiations. And again, it was the Obama administration that precipitated a turn away from the multilateralism of WTO and towards the (mega-) regionalism of the Transatlantic Trade and Investment Partnership and Trans-Pacific Partnership. Trump’s angry and public pronouncements against various multilateral institutions, or the rhetoric of some populist movements against the global order, have certainly multiplied the problems facing multilateralism. But they are not the root cause. </w:t>
      </w:r>
      <w:r w:rsidRPr="00C62A7F">
        <w:rPr>
          <w:rFonts w:cstheme="minorHAnsi"/>
          <w:u w:val="single"/>
        </w:rPr>
        <w:t xml:space="preserve">Why </w:t>
      </w:r>
      <w:r w:rsidRPr="00C62A7F">
        <w:rPr>
          <w:rFonts w:cstheme="minorHAnsi"/>
          <w:highlight w:val="cyan"/>
          <w:u w:val="single"/>
        </w:rPr>
        <w:t>multilateralism is in</w:t>
      </w:r>
      <w:r w:rsidRPr="00C62A7F">
        <w:rPr>
          <w:rFonts w:cstheme="minorHAnsi"/>
          <w:u w:val="single"/>
        </w:rPr>
        <w:t xml:space="preserve"> </w:t>
      </w:r>
      <w:r w:rsidRPr="00C62A7F">
        <w:rPr>
          <w:rFonts w:cstheme="minorHAnsi"/>
          <w:highlight w:val="cyan"/>
          <w:u w:val="single"/>
        </w:rPr>
        <w:t>such a mess</w:t>
      </w:r>
      <w:r w:rsidRPr="00C62A7F">
        <w:rPr>
          <w:rFonts w:cstheme="minorHAnsi"/>
          <w:u w:val="single"/>
        </w:rPr>
        <w:t xml:space="preserve"> today </w:t>
      </w:r>
      <w:r w:rsidRPr="00C62A7F">
        <w:rPr>
          <w:rFonts w:cstheme="minorHAnsi"/>
          <w:highlight w:val="cyan"/>
          <w:u w:val="single"/>
        </w:rPr>
        <w:t>boils down to</w:t>
      </w:r>
      <w:r w:rsidRPr="00C62A7F">
        <w:rPr>
          <w:rFonts w:cstheme="minorHAnsi"/>
          <w:u w:val="single"/>
        </w:rPr>
        <w:t xml:space="preserve"> three reasons: </w:t>
      </w:r>
      <w:r w:rsidRPr="00C62A7F">
        <w:rPr>
          <w:rFonts w:cstheme="minorHAnsi"/>
          <w:b/>
          <w:bCs/>
          <w:highlight w:val="cyan"/>
          <w:u w:val="single"/>
        </w:rPr>
        <w:t>disillusionment with globalisation</w:t>
      </w:r>
      <w:r w:rsidRPr="00C62A7F">
        <w:rPr>
          <w:rFonts w:cstheme="minorHAnsi"/>
          <w:highlight w:val="cyan"/>
          <w:u w:val="single"/>
        </w:rPr>
        <w:t>, lacklustre narratives</w:t>
      </w:r>
      <w:r w:rsidRPr="00C62A7F">
        <w:rPr>
          <w:rFonts w:cstheme="minorHAnsi"/>
          <w:u w:val="single"/>
        </w:rPr>
        <w:t xml:space="preserve"> in support of multilateralism, and the </w:t>
      </w:r>
      <w:r w:rsidRPr="00C62A7F">
        <w:rPr>
          <w:rFonts w:cstheme="minorHAnsi"/>
          <w:b/>
          <w:bCs/>
          <w:highlight w:val="cyan"/>
          <w:u w:val="single"/>
        </w:rPr>
        <w:t>inadequacy of existing</w:t>
      </w:r>
      <w:r w:rsidRPr="00C62A7F">
        <w:rPr>
          <w:rFonts w:cstheme="minorHAnsi"/>
          <w:b/>
          <w:bCs/>
          <w:u w:val="single"/>
        </w:rPr>
        <w:t xml:space="preserve"> multilateral </w:t>
      </w:r>
      <w:r w:rsidRPr="00C62A7F">
        <w:rPr>
          <w:rFonts w:cstheme="minorHAnsi"/>
          <w:b/>
          <w:bCs/>
          <w:highlight w:val="cyan"/>
          <w:u w:val="single"/>
        </w:rPr>
        <w:t>rules</w:t>
      </w:r>
      <w:r w:rsidRPr="00C62A7F">
        <w:rPr>
          <w:rFonts w:cstheme="minorHAnsi"/>
          <w:u w:val="single"/>
        </w:rPr>
        <w:t xml:space="preserve"> to meet new challenges. </w:t>
      </w:r>
      <w:r w:rsidRPr="00C62A7F">
        <w:rPr>
          <w:rFonts w:cstheme="minorHAnsi"/>
          <w:sz w:val="14"/>
        </w:rPr>
        <w:t xml:space="preserve">First, </w:t>
      </w:r>
      <w:r w:rsidRPr="00C62A7F">
        <w:rPr>
          <w:rFonts w:cstheme="minorHAnsi"/>
          <w:u w:val="single"/>
        </w:rPr>
        <w:t xml:space="preserve">backing Trump’s narrative of “America First” or the Brexiters’ slogan of “Take back control” is the fact that </w:t>
      </w:r>
      <w:r w:rsidRPr="00C62A7F">
        <w:rPr>
          <w:rFonts w:cstheme="minorHAnsi"/>
          <w:b/>
          <w:bCs/>
          <w:u w:val="single"/>
        </w:rPr>
        <w:t>significant proportions of the electorates</w:t>
      </w:r>
      <w:r w:rsidRPr="00C62A7F">
        <w:rPr>
          <w:rFonts w:cstheme="minorHAnsi"/>
          <w:u w:val="single"/>
        </w:rPr>
        <w:t xml:space="preserve"> of these countries believe that the gains of globalisation have passed them by. They attribute increasing inequality</w:t>
      </w:r>
      <w:r w:rsidRPr="00C62A7F">
        <w:rPr>
          <w:rFonts w:cstheme="minorHAnsi"/>
          <w:sz w:val="14"/>
        </w:rPr>
        <w:t xml:space="preserve"> within their society, and the job losses and declining wages that they personally endure, </w:t>
      </w:r>
      <w:r w:rsidRPr="00C62A7F">
        <w:rPr>
          <w:rFonts w:cstheme="minorHAnsi"/>
          <w:u w:val="single"/>
        </w:rPr>
        <w:t>to the costs of international trade</w:t>
      </w:r>
      <w:r w:rsidRPr="00C62A7F">
        <w:rPr>
          <w:rFonts w:cstheme="minorHAnsi"/>
          <w:sz w:val="14"/>
        </w:rPr>
        <w:t xml:space="preserve">. The hardships that these groups suffer have several causes, which range from technological change to inadequate welfare mechanisms that could allow for better wealth distribution. But </w:t>
      </w:r>
      <w:r w:rsidRPr="00C62A7F">
        <w:rPr>
          <w:rFonts w:cstheme="minorHAnsi"/>
          <w:b/>
          <w:bCs/>
          <w:u w:val="single"/>
        </w:rPr>
        <w:t>trade is often the easy scapegoat</w:t>
      </w:r>
      <w:r w:rsidRPr="00C62A7F">
        <w:rPr>
          <w:rFonts w:cstheme="minorHAnsi"/>
          <w:sz w:val="14"/>
        </w:rPr>
        <w:t xml:space="preserve">, especially as blame can be all too conveniently attributed to international deal-making. The current US administration is an example of a government that has effectively harnessed this discontent — perhaps even stirred it further by building a narrative that links domestic inequalities and poverty within the US to multilateral governance. But this disillusionment with the system is a real and potent force, which will survive irrespective of what happens in the upcoming US elections. Telling the malcontents and the disillusioned ... that they should think about the planet first will not reassure them. Second, a solid and convincing counter-narrative has been missing. Telling the malcontents and the disillusioned — especially if they face personal economic hardships amidst increasing inequality — that they should think about the planet first will not reassure them. If anything, such narratives will only exacerbate the backlash against those increasingly seen as part of a “global elite” and the values of internationalism that they represent. The takeaway for many parts of the electorate (in different countries) from such cavalier attitudes will likely be along the lines of ‘only Mr Trump understands my pain, only the AfD is willing to stand up for my rights.’ Third, the liberal fixation on Trump as the root cause for the decline of multilateralism diverts attention from another equally serious cause: the rise of an increasingly assertive China. One reason for this blind spot may be that </w:t>
      </w:r>
      <w:r w:rsidRPr="00C62A7F">
        <w:rPr>
          <w:rFonts w:cstheme="minorHAnsi"/>
          <w:highlight w:val="cyan"/>
          <w:u w:val="single"/>
        </w:rPr>
        <w:t>China</w:t>
      </w:r>
      <w:r w:rsidRPr="00C62A7F">
        <w:rPr>
          <w:rFonts w:cstheme="minorHAnsi"/>
          <w:u w:val="single"/>
        </w:rPr>
        <w:t xml:space="preserve"> itself has been doing an impressive job</w:t>
      </w:r>
      <w:r w:rsidRPr="00C62A7F">
        <w:rPr>
          <w:rFonts w:cstheme="minorHAnsi"/>
          <w:sz w:val="14"/>
        </w:rPr>
        <w:t xml:space="preserve"> — at least until recently — in </w:t>
      </w:r>
      <w:r w:rsidRPr="00C62A7F">
        <w:rPr>
          <w:rFonts w:cstheme="minorHAnsi"/>
          <w:highlight w:val="cyan"/>
          <w:u w:val="single"/>
        </w:rPr>
        <w:t>presenting itself as a guardian of globalization</w:t>
      </w:r>
      <w:r w:rsidRPr="00C62A7F">
        <w:rPr>
          <w:rFonts w:cstheme="minorHAnsi"/>
          <w:u w:val="single"/>
        </w:rPr>
        <w:t xml:space="preserve"> and multilateralism. Declarations of support for the system, for example at the World Economic Forum by President Xi, stand out in stark contrast to the havoc wreaked on the system via</w:t>
      </w:r>
      <w:r w:rsidRPr="00C62A7F">
        <w:rPr>
          <w:rFonts w:cstheme="minorHAnsi"/>
          <w:sz w:val="14"/>
        </w:rPr>
        <w:t xml:space="preserve"> President </w:t>
      </w:r>
      <w:r w:rsidRPr="00C62A7F">
        <w:rPr>
          <w:rFonts w:cstheme="minorHAnsi"/>
          <w:u w:val="single"/>
        </w:rPr>
        <w:t>Trump’s angry tweets</w:t>
      </w:r>
      <w:r w:rsidRPr="00C62A7F">
        <w:rPr>
          <w:rFonts w:cstheme="minorHAnsi"/>
          <w:sz w:val="14"/>
        </w:rPr>
        <w:t xml:space="preserve"> and trade wars. But recent </w:t>
      </w:r>
      <w:r w:rsidRPr="00C62A7F">
        <w:rPr>
          <w:rFonts w:cstheme="minorHAnsi"/>
          <w:u w:val="single"/>
        </w:rPr>
        <w:t xml:space="preserve">scholarship by Henry Farrell and Abe Newman on “weaponized interdependence” has begun to highlight the </w:t>
      </w:r>
      <w:r w:rsidRPr="00C62A7F">
        <w:rPr>
          <w:rFonts w:cstheme="minorHAnsi"/>
          <w:b/>
          <w:bCs/>
          <w:u w:val="single"/>
        </w:rPr>
        <w:t xml:space="preserve">use of global economic networks </w:t>
      </w:r>
      <w:r w:rsidRPr="00C62A7F">
        <w:rPr>
          <w:rFonts w:cstheme="minorHAnsi"/>
          <w:b/>
          <w:bCs/>
          <w:highlight w:val="cyan"/>
          <w:u w:val="single"/>
        </w:rPr>
        <w:t>for geostrategic purposes.</w:t>
      </w:r>
    </w:p>
    <w:p w14:paraId="35FA6AFE" w14:textId="1984712D" w:rsidR="00FE38B8" w:rsidRDefault="00FE38B8" w:rsidP="00FE38B8"/>
    <w:p w14:paraId="08F6954E" w14:textId="5993857D" w:rsidR="00FE38B8" w:rsidRDefault="00FE38B8" w:rsidP="00FE38B8">
      <w:pPr>
        <w:pStyle w:val="Heading2"/>
      </w:pPr>
      <w:r>
        <w:lastRenderedPageBreak/>
        <w:t>T-‘Private Sector’</w:t>
      </w:r>
    </w:p>
    <w:p w14:paraId="1870B053" w14:textId="77777777" w:rsidR="00FE38B8" w:rsidRDefault="00FE38B8" w:rsidP="00FE38B8">
      <w:pPr>
        <w:pStyle w:val="Heading4"/>
      </w:pPr>
      <w:r>
        <w:t xml:space="preserve">B. it’s </w:t>
      </w:r>
      <w:r>
        <w:rPr>
          <w:u w:val="single"/>
        </w:rPr>
        <w:t>also</w:t>
      </w:r>
      <w:r>
        <w:t xml:space="preserve"> about </w:t>
      </w:r>
      <w:r>
        <w:rPr>
          <w:u w:val="single"/>
        </w:rPr>
        <w:t>US production</w:t>
      </w:r>
      <w:r>
        <w:t xml:space="preserve"> being private sector</w:t>
      </w:r>
    </w:p>
    <w:p w14:paraId="3629205E" w14:textId="77777777" w:rsidR="00FE38B8" w:rsidRDefault="00FE38B8" w:rsidP="00FE38B8">
      <w:r>
        <w:t xml:space="preserve">Emory reads blue </w:t>
      </w:r>
    </w:p>
    <w:p w14:paraId="62CB832C" w14:textId="77777777" w:rsidR="00FE38B8" w:rsidRDefault="00FE38B8" w:rsidP="00FE38B8">
      <w:r w:rsidRPr="00BA3355">
        <w:rPr>
          <w:rStyle w:val="Style13ptBold"/>
        </w:rPr>
        <w:t>Wisdom ’18</w:t>
      </w:r>
      <w:r>
        <w:t>, 3-16, “</w:t>
      </w:r>
      <w:r w:rsidRPr="00BA3355">
        <w:t>Collaboration Between OPEC and Non-OPEC Nations</w:t>
      </w:r>
      <w:r>
        <w:t xml:space="preserve">,” </w:t>
      </w:r>
      <w:r w:rsidRPr="00BA3355">
        <w:t>https://wisdom.events/collaboration-opec-non-opec-nations/</w:t>
      </w:r>
    </w:p>
    <w:p w14:paraId="347424B3" w14:textId="77777777" w:rsidR="00FE38B8" w:rsidRPr="00BA3355" w:rsidRDefault="00FE38B8" w:rsidP="00FE38B8">
      <w:pPr>
        <w:rPr>
          <w:sz w:val="16"/>
          <w:szCs w:val="16"/>
        </w:rPr>
      </w:pPr>
      <w:r w:rsidRPr="00BA3355">
        <w:rPr>
          <w:rStyle w:val="StyleUnderline"/>
        </w:rPr>
        <w:t>Originally formed in 1960, the Organization of the Petroleum Exporting Countries (</w:t>
      </w:r>
      <w:r w:rsidRPr="00EB2DB8">
        <w:rPr>
          <w:rStyle w:val="StyleUnderline"/>
          <w:highlight w:val="green"/>
        </w:rPr>
        <w:t>OPEC) strives to</w:t>
      </w:r>
      <w:r w:rsidRPr="00BA3355">
        <w:rPr>
          <w:rStyle w:val="StyleUnderline"/>
        </w:rPr>
        <w:t xml:space="preserve"> ensure the </w:t>
      </w:r>
      <w:r w:rsidRPr="00EB2DB8">
        <w:rPr>
          <w:rStyle w:val="StyleUnderline"/>
          <w:highlight w:val="green"/>
        </w:rPr>
        <w:t>stabiliz</w:t>
      </w:r>
      <w:r w:rsidRPr="00BA3355">
        <w:rPr>
          <w:rStyle w:val="StyleUnderline"/>
        </w:rPr>
        <w:t xml:space="preserve">ation of </w:t>
      </w:r>
      <w:r w:rsidRPr="00EB2DB8">
        <w:rPr>
          <w:rStyle w:val="StyleUnderline"/>
          <w:highlight w:val="green"/>
        </w:rPr>
        <w:t>oil prices</w:t>
      </w:r>
      <w:r w:rsidRPr="00BA3355">
        <w:rPr>
          <w:rStyle w:val="StyleUnderline"/>
        </w:rPr>
        <w:t xml:space="preserve"> internationally</w:t>
      </w:r>
      <w:r>
        <w:t xml:space="preserve">. </w:t>
      </w:r>
      <w:r w:rsidRPr="00BA3355">
        <w:rPr>
          <w:sz w:val="16"/>
          <w:szCs w:val="16"/>
        </w:rPr>
        <w:t xml:space="preserve">This is a challenging undertaking since currently there are fourteen members, while other big players in the oil market, like </w:t>
      </w:r>
      <w:r w:rsidRPr="00CD5B0F">
        <w:rPr>
          <w:rStyle w:val="StyleUnderline"/>
          <w:highlight w:val="cyan"/>
        </w:rPr>
        <w:t>Russia and USA, have not joined OPEC</w:t>
      </w:r>
      <w:r w:rsidRPr="00BA3355">
        <w:rPr>
          <w:sz w:val="16"/>
          <w:szCs w:val="16"/>
        </w:rPr>
        <w:t xml:space="preserve">. This means that </w:t>
      </w:r>
      <w:r w:rsidRPr="00EB2DB8">
        <w:rPr>
          <w:rStyle w:val="StyleUnderline"/>
          <w:highlight w:val="green"/>
        </w:rPr>
        <w:t xml:space="preserve">non-OPEC nations are not obligated to follow </w:t>
      </w:r>
      <w:r w:rsidRPr="00EB2DB8">
        <w:rPr>
          <w:rStyle w:val="Emphasis"/>
          <w:highlight w:val="green"/>
        </w:rPr>
        <w:t>the organization’s directives</w:t>
      </w:r>
      <w:r w:rsidRPr="00BA3355">
        <w:rPr>
          <w:sz w:val="16"/>
          <w:szCs w:val="16"/>
        </w:rPr>
        <w:t>, making it difficult to effectively control market fluctuations. The most obvious solution would be a united industry under the OPEC umbrella, but for some countries joining is not considered a favorable option. Is there a way to come to an agreement for the greater good of the industry?</w:t>
      </w:r>
    </w:p>
    <w:p w14:paraId="66B0A837" w14:textId="77777777" w:rsidR="00FE38B8" w:rsidRPr="00BA3355" w:rsidRDefault="00FE38B8" w:rsidP="00FE38B8">
      <w:pPr>
        <w:rPr>
          <w:sz w:val="16"/>
          <w:szCs w:val="16"/>
        </w:rPr>
      </w:pPr>
      <w:r w:rsidRPr="00BA3355">
        <w:rPr>
          <w:sz w:val="16"/>
          <w:szCs w:val="16"/>
        </w:rPr>
        <w:t>The situation is not quite as dire as it might appear because OPEC and non-OPEC nations are not opposed to collaborating, as long as their interests align. Non-members have agreed to continue the oil production cuts for the duration of 2018. By the end of the year, it is expected to finally arrive at the balanced market due to continuing support of OPEC allies. Though there is a risk that the reduction of excess supply could stall if non-OPEC nations, specifically Russia, would renege on the agreement. Is there a possibility of this happening?</w:t>
      </w:r>
    </w:p>
    <w:p w14:paraId="223220DF" w14:textId="77777777" w:rsidR="00FE38B8" w:rsidRPr="00CD5B0F" w:rsidRDefault="00FE38B8" w:rsidP="00FE38B8">
      <w:pPr>
        <w:rPr>
          <w:sz w:val="16"/>
          <w:szCs w:val="20"/>
        </w:rPr>
      </w:pPr>
      <w:r w:rsidRPr="00CD5B0F">
        <w:rPr>
          <w:sz w:val="16"/>
          <w:szCs w:val="20"/>
        </w:rPr>
        <w:t xml:space="preserve">Russia has always had an unsteady relationship with this organization. The country has been asked to join as a member several times but has always refused, stating that the privatized nature of its oil industry doesn’t allow for the government to interfere with production. In regard to the most recent suggested cutbacks, rumblings were heard from Russia, wondering when supply curbs would start to lessen since the country’s oil companies want to increase their production this year. </w:t>
      </w:r>
      <w:r w:rsidRPr="00000F3A">
        <w:rPr>
          <w:rStyle w:val="StyleUnderline"/>
          <w:highlight w:val="cyan"/>
        </w:rPr>
        <w:t>Such a move is prompted by the growing</w:t>
      </w:r>
      <w:r w:rsidRPr="00000F3A">
        <w:rPr>
          <w:rStyle w:val="StyleUnderline"/>
        </w:rPr>
        <w:t xml:space="preserve"> </w:t>
      </w:r>
      <w:r w:rsidRPr="00000F3A">
        <w:rPr>
          <w:rStyle w:val="Emphasis"/>
          <w:highlight w:val="cyan"/>
        </w:rPr>
        <w:t>influence of US shale producers</w:t>
      </w:r>
      <w:r w:rsidRPr="00000F3A">
        <w:rPr>
          <w:rStyle w:val="StyleUnderline"/>
          <w:highlight w:val="cyan"/>
        </w:rPr>
        <w:t xml:space="preserve"> that causes concern for Russia over their standing in the market</w:t>
      </w:r>
      <w:r w:rsidRPr="00CD5B0F">
        <w:rPr>
          <w:sz w:val="16"/>
          <w:szCs w:val="20"/>
        </w:rPr>
        <w:t xml:space="preserve">. As mentioned, </w:t>
      </w:r>
      <w:r w:rsidRPr="00000F3A">
        <w:rPr>
          <w:rStyle w:val="StyleUnderline"/>
          <w:sz w:val="20"/>
          <w:szCs w:val="20"/>
        </w:rPr>
        <w:t xml:space="preserve">the </w:t>
      </w:r>
      <w:r w:rsidRPr="00000F3A">
        <w:rPr>
          <w:rStyle w:val="Emphasis"/>
          <w:sz w:val="20"/>
          <w:szCs w:val="20"/>
          <w:highlight w:val="green"/>
        </w:rPr>
        <w:t>government has little control over the actions of the oil companies</w:t>
      </w:r>
      <w:r w:rsidRPr="00000F3A">
        <w:rPr>
          <w:rStyle w:val="StyleUnderline"/>
          <w:sz w:val="20"/>
          <w:szCs w:val="20"/>
          <w:highlight w:val="green"/>
        </w:rPr>
        <w:t>, even though</w:t>
      </w:r>
      <w:r w:rsidRPr="00000F3A">
        <w:rPr>
          <w:rStyle w:val="StyleUnderline"/>
          <w:sz w:val="20"/>
          <w:szCs w:val="20"/>
        </w:rPr>
        <w:t xml:space="preserve"> in the past </w:t>
      </w:r>
      <w:r w:rsidRPr="00000F3A">
        <w:rPr>
          <w:rStyle w:val="StyleUnderline"/>
          <w:sz w:val="20"/>
          <w:szCs w:val="20"/>
          <w:highlight w:val="green"/>
        </w:rPr>
        <w:t>they</w:t>
      </w:r>
      <w:r w:rsidRPr="00000F3A">
        <w:rPr>
          <w:rStyle w:val="StyleUnderline"/>
          <w:sz w:val="20"/>
          <w:szCs w:val="20"/>
        </w:rPr>
        <w:t xml:space="preserve"> were known to </w:t>
      </w:r>
      <w:r w:rsidRPr="00000F3A">
        <w:rPr>
          <w:rStyle w:val="StyleUnderline"/>
          <w:sz w:val="20"/>
          <w:szCs w:val="20"/>
          <w:highlight w:val="green"/>
        </w:rPr>
        <w:t xml:space="preserve">meddle in this </w:t>
      </w:r>
      <w:r w:rsidRPr="00000F3A">
        <w:rPr>
          <w:rStyle w:val="Emphasis"/>
          <w:sz w:val="20"/>
          <w:szCs w:val="20"/>
          <w:highlight w:val="green"/>
        </w:rPr>
        <w:t>private sector</w:t>
      </w:r>
      <w:r w:rsidRPr="00CD5B0F">
        <w:rPr>
          <w:sz w:val="16"/>
          <w:szCs w:val="20"/>
        </w:rPr>
        <w:t>. This leaves the agreement with OPEC on shaky ground.</w:t>
      </w:r>
    </w:p>
    <w:p w14:paraId="7823CB26" w14:textId="77777777" w:rsidR="00FE38B8" w:rsidRDefault="00FE38B8" w:rsidP="00FE38B8">
      <w:pPr>
        <w:pStyle w:val="Heading4"/>
      </w:pPr>
      <w:r>
        <w:t>C. here’s more evidence that OPEC countries have nationalized oil sectors</w:t>
      </w:r>
    </w:p>
    <w:p w14:paraId="10355D3B" w14:textId="77777777" w:rsidR="00FE38B8" w:rsidRDefault="00FE38B8" w:rsidP="00FE38B8">
      <w:r w:rsidRPr="00B61AE8">
        <w:rPr>
          <w:rStyle w:val="Style13ptBold"/>
        </w:rPr>
        <w:t>CFR 21</w:t>
      </w:r>
      <w:r>
        <w:t>. Council on Foreign Relations, “</w:t>
      </w:r>
      <w:r w:rsidRPr="00B61AE8">
        <w:t>Oil Dependence and U.S. Foreign Policy</w:t>
      </w:r>
      <w:r>
        <w:t xml:space="preserve">.” </w:t>
      </w:r>
      <w:r w:rsidRPr="00B61AE8">
        <w:t>https://www.cfr.org/timeline/oil-dependence-and-us-foreign-policy</w:t>
      </w:r>
    </w:p>
    <w:p w14:paraId="6A464D9D" w14:textId="77777777" w:rsidR="00FE38B8" w:rsidRDefault="00FE38B8" w:rsidP="00FE38B8">
      <w:pPr>
        <w:rPr>
          <w:sz w:val="16"/>
        </w:rPr>
      </w:pPr>
      <w:r w:rsidRPr="00B61AE8">
        <w:rPr>
          <w:sz w:val="16"/>
        </w:rPr>
        <w:t xml:space="preserve">In April 1971, OPEC moves to rebalance profit sharing and oil prices and refuses to allow foreign oil companies to deal with the organization as a whole. The bloc instead forces them into separate negotiations, one for Persian Gulf producers (Tehran Agreement) and one for producers on the Mediterranean (Tripoli Agreement), resulting in higher prices. The incident marks a turning point for OPEC’s clout. Within a decade, many of </w:t>
      </w:r>
      <w:r w:rsidRPr="00B61AE8">
        <w:rPr>
          <w:rStyle w:val="StyleUnderline"/>
          <w:highlight w:val="cyan"/>
        </w:rPr>
        <w:t>OPEC’s members begin</w:t>
      </w:r>
      <w:r w:rsidRPr="00B61AE8">
        <w:rPr>
          <w:rStyle w:val="StyleUnderline"/>
        </w:rPr>
        <w:t xml:space="preserve"> </w:t>
      </w:r>
      <w:r w:rsidRPr="00B61AE8">
        <w:rPr>
          <w:rStyle w:val="StyleUnderline"/>
          <w:highlight w:val="cyan"/>
        </w:rPr>
        <w:t>to</w:t>
      </w:r>
      <w:r w:rsidRPr="00B61AE8">
        <w:rPr>
          <w:sz w:val="16"/>
        </w:rPr>
        <w:t xml:space="preserve"> partially or fully </w:t>
      </w:r>
      <w:r w:rsidRPr="00B61AE8">
        <w:rPr>
          <w:rStyle w:val="Emphasis"/>
          <w:highlight w:val="cyan"/>
        </w:rPr>
        <w:t>nationalize their oil resources</w:t>
      </w:r>
      <w:r w:rsidRPr="00B61AE8">
        <w:rPr>
          <w:sz w:val="16"/>
        </w:rPr>
        <w:t xml:space="preserve"> </w:t>
      </w:r>
      <w:r w:rsidRPr="00B61AE8">
        <w:rPr>
          <w:rStyle w:val="StyleUnderline"/>
        </w:rPr>
        <w:t>and have greater influence in setting oil prices</w:t>
      </w:r>
      <w:r w:rsidRPr="00B61AE8">
        <w:rPr>
          <w:sz w:val="16"/>
        </w:rPr>
        <w:t xml:space="preserve">. </w:t>
      </w:r>
      <w:r w:rsidRPr="00B61AE8">
        <w:rPr>
          <w:rStyle w:val="StyleUnderline"/>
          <w:highlight w:val="cyan"/>
        </w:rPr>
        <w:t xml:space="preserve">By the end of the 1970s, international oil </w:t>
      </w:r>
      <w:r w:rsidRPr="00B61AE8">
        <w:rPr>
          <w:rStyle w:val="Emphasis"/>
          <w:highlight w:val="cyan"/>
        </w:rPr>
        <w:t>companies</w:t>
      </w:r>
      <w:r w:rsidRPr="00B61AE8">
        <w:rPr>
          <w:sz w:val="16"/>
          <w:highlight w:val="cyan"/>
        </w:rPr>
        <w:t xml:space="preserve"> </w:t>
      </w:r>
      <w:r w:rsidRPr="00B61AE8">
        <w:rPr>
          <w:rStyle w:val="StyleUnderline"/>
          <w:highlight w:val="cyan"/>
        </w:rPr>
        <w:t>have</w:t>
      </w:r>
      <w:r w:rsidRPr="00B61AE8">
        <w:rPr>
          <w:sz w:val="16"/>
          <w:highlight w:val="cyan"/>
        </w:rPr>
        <w:t xml:space="preserve"> </w:t>
      </w:r>
      <w:r w:rsidRPr="00B61AE8">
        <w:rPr>
          <w:sz w:val="16"/>
        </w:rPr>
        <w:t xml:space="preserve">unfettered </w:t>
      </w:r>
      <w:r w:rsidRPr="00B61AE8">
        <w:rPr>
          <w:rStyle w:val="StyleUnderline"/>
          <w:highlight w:val="cyan"/>
        </w:rPr>
        <w:t>access to just 7 percent of the world’s oil</w:t>
      </w:r>
      <w:r w:rsidRPr="00B61AE8">
        <w:rPr>
          <w:rStyle w:val="StyleUnderline"/>
        </w:rPr>
        <w:t xml:space="preserve"> </w:t>
      </w:r>
      <w:r w:rsidRPr="00B61AE8">
        <w:rPr>
          <w:rStyle w:val="StyleUnderline"/>
          <w:highlight w:val="cyan"/>
        </w:rPr>
        <w:t>reserves</w:t>
      </w:r>
      <w:r w:rsidRPr="00B61AE8">
        <w:rPr>
          <w:sz w:val="16"/>
        </w:rPr>
        <w:t>, down from 85 percent in the 1960s. U.S. oil production, meanwhile, peaks in 1970 and declines about 45 percent within three decades.</w:t>
      </w:r>
    </w:p>
    <w:p w14:paraId="261C6E2F" w14:textId="77777777" w:rsidR="00FE38B8" w:rsidRPr="00B61AE8" w:rsidRDefault="00FE38B8" w:rsidP="00FE38B8">
      <w:pPr>
        <w:rPr>
          <w:sz w:val="16"/>
        </w:rPr>
      </w:pPr>
    </w:p>
    <w:p w14:paraId="2BBBB500" w14:textId="77777777" w:rsidR="00FE38B8" w:rsidRDefault="00FE38B8" w:rsidP="00FE38B8">
      <w:pPr>
        <w:pStyle w:val="Heading4"/>
      </w:pPr>
      <w:r>
        <w:t xml:space="preserve">Private sector means not directly owned or </w:t>
      </w:r>
      <w:r w:rsidRPr="00BA737B">
        <w:rPr>
          <w:u w:val="single"/>
        </w:rPr>
        <w:t>controlled</w:t>
      </w:r>
      <w:r>
        <w:t xml:space="preserve">. </w:t>
      </w:r>
    </w:p>
    <w:p w14:paraId="5B1B961E" w14:textId="77777777" w:rsidR="00FE38B8" w:rsidRPr="008B5B25" w:rsidRDefault="00FE38B8" w:rsidP="00FE38B8">
      <w:r w:rsidRPr="008B5B25">
        <w:rPr>
          <w:rStyle w:val="Style13ptBold"/>
        </w:rPr>
        <w:t>WHO 18</w:t>
      </w:r>
      <w:r>
        <w:t>. “The private sector, universal health coverage and primary health care.” https://www.who.int/docs/default-source/primary-health-care-conference/private-sector.pdf?sfvrsn=36e53c69_2</w:t>
      </w:r>
    </w:p>
    <w:p w14:paraId="4C5AE3ED" w14:textId="77777777" w:rsidR="00FE38B8" w:rsidRPr="008B5B25" w:rsidRDefault="00FE38B8" w:rsidP="00FE38B8">
      <w:pPr>
        <w:rPr>
          <w:sz w:val="16"/>
          <w:szCs w:val="16"/>
        </w:rPr>
      </w:pPr>
      <w:r w:rsidRPr="008B5B25">
        <w:rPr>
          <w:sz w:val="16"/>
          <w:szCs w:val="16"/>
        </w:rPr>
        <w:lastRenderedPageBreak/>
        <w:t>Private sector</w:t>
      </w:r>
    </w:p>
    <w:p w14:paraId="55E6CB92" w14:textId="77777777" w:rsidR="00FE38B8" w:rsidRPr="008B5B25" w:rsidRDefault="00FE38B8" w:rsidP="00FE38B8">
      <w:pPr>
        <w:rPr>
          <w:sz w:val="16"/>
        </w:rPr>
      </w:pPr>
      <w:r w:rsidRPr="00237C1D">
        <w:rPr>
          <w:rStyle w:val="StyleUnderline"/>
          <w:highlight w:val="cyan"/>
        </w:rPr>
        <w:t xml:space="preserve">The private sector is </w:t>
      </w:r>
      <w:r w:rsidRPr="00E45510">
        <w:rPr>
          <w:rStyle w:val="StyleUnderline"/>
        </w:rPr>
        <w:t>highly heterogeneous</w:t>
      </w:r>
      <w:r w:rsidRPr="008B5B25">
        <w:rPr>
          <w:sz w:val="16"/>
        </w:rPr>
        <w:t xml:space="preserve">. In this briefing note, </w:t>
      </w:r>
      <w:r w:rsidRPr="008B5B25">
        <w:rPr>
          <w:rStyle w:val="StyleUnderline"/>
        </w:rPr>
        <w:t xml:space="preserve">the private sector is </w:t>
      </w:r>
      <w:r w:rsidRPr="00237C1D">
        <w:rPr>
          <w:rStyle w:val="StyleUnderline"/>
          <w:highlight w:val="cyan"/>
        </w:rPr>
        <w:t>defined as</w:t>
      </w:r>
      <w:r w:rsidRPr="008B5B25">
        <w:rPr>
          <w:rStyle w:val="StyleUnderline"/>
        </w:rPr>
        <w:t xml:space="preserve"> those</w:t>
      </w:r>
      <w:r w:rsidRPr="008B5B25">
        <w:rPr>
          <w:sz w:val="16"/>
        </w:rPr>
        <w:t xml:space="preserve"> individuals and organizations </w:t>
      </w:r>
      <w:r w:rsidRPr="008B5B25">
        <w:rPr>
          <w:rStyle w:val="StyleUnderline"/>
        </w:rPr>
        <w:t>providing</w:t>
      </w:r>
      <w:r w:rsidRPr="008B5B25">
        <w:rPr>
          <w:sz w:val="16"/>
        </w:rPr>
        <w:t xml:space="preserve"> health </w:t>
      </w:r>
      <w:r w:rsidRPr="008B5B25">
        <w:rPr>
          <w:rStyle w:val="StyleUnderline"/>
        </w:rPr>
        <w:t xml:space="preserve">services or products that are </w:t>
      </w:r>
      <w:r w:rsidRPr="00237C1D">
        <w:rPr>
          <w:rStyle w:val="Emphasis"/>
          <w:highlight w:val="cyan"/>
        </w:rPr>
        <w:t>not owned or directly controlled by government</w:t>
      </w:r>
      <w:r w:rsidRPr="008B5B25">
        <w:rPr>
          <w:rStyle w:val="StyleUnderline"/>
        </w:rPr>
        <w:t>. The</w:t>
      </w:r>
      <w:r w:rsidRPr="00E45510">
        <w:rPr>
          <w:rStyle w:val="StyleUnderline"/>
        </w:rPr>
        <w:t xml:space="preserve"> private sector can be classified into</w:t>
      </w:r>
      <w:r w:rsidRPr="008B5B25">
        <w:rPr>
          <w:sz w:val="16"/>
        </w:rPr>
        <w:t xml:space="preserve"> the subcategories: </w:t>
      </w:r>
      <w:r w:rsidRPr="00E45510">
        <w:rPr>
          <w:rStyle w:val="StyleUnderline"/>
        </w:rPr>
        <w:t>for-profit and not-for-profit, formal and informal, domestic and foreign.</w:t>
      </w:r>
      <w:r w:rsidRPr="008B5B25">
        <w:rPr>
          <w:sz w:val="16"/>
        </w:rPr>
        <w:t xml:space="preserve"> The subcategories represent a wide spectrum of entities with very different attributes and purposes. </w:t>
      </w:r>
    </w:p>
    <w:p w14:paraId="5B57BD03" w14:textId="77777777" w:rsidR="00FE38B8" w:rsidRPr="0007696E" w:rsidRDefault="00FE38B8" w:rsidP="00FE38B8">
      <w:pPr>
        <w:pStyle w:val="Heading4"/>
        <w:rPr>
          <w:u w:val="single"/>
        </w:rPr>
      </w:pPr>
      <w:r>
        <w:t xml:space="preserve">2. Topic is </w:t>
      </w:r>
      <w:r>
        <w:rPr>
          <w:u w:val="single"/>
        </w:rPr>
        <w:t>aff-leaning</w:t>
      </w:r>
    </w:p>
    <w:p w14:paraId="4FFAFE2C" w14:textId="77777777" w:rsidR="00FE38B8" w:rsidRPr="00E31715" w:rsidRDefault="00FE38B8" w:rsidP="00FE38B8">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6AF5AEE8" w14:textId="77777777" w:rsidR="00FE38B8" w:rsidRPr="00E31715" w:rsidRDefault="00FE38B8" w:rsidP="00FE38B8">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6E43DAB6" w14:textId="77777777" w:rsidR="00FE38B8" w:rsidRPr="00E31715" w:rsidRDefault="00FE38B8" w:rsidP="00FE38B8">
      <w:pPr>
        <w:rPr>
          <w:b/>
          <w:bCs/>
        </w:rPr>
      </w:pPr>
      <w:r w:rsidRPr="00E31715">
        <w:rPr>
          <w:b/>
          <w:bCs/>
        </w:rPr>
        <w:t>---DATA BASE OMITTED---</w:t>
      </w:r>
    </w:p>
    <w:p w14:paraId="0B74FC0F" w14:textId="1CA7A7A0" w:rsidR="00FE38B8" w:rsidRPr="00FE38B8" w:rsidRDefault="00FE38B8" w:rsidP="00FE38B8">
      <w:pPr>
        <w:rPr>
          <w:b/>
          <w:iCs/>
          <w:u w:val="single"/>
          <w:bdr w:val="single" w:sz="18"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 xml:space="preserve">one </w:t>
      </w:r>
      <w:r w:rsidRPr="00E31715">
        <w:rPr>
          <w:rStyle w:val="Emphasis"/>
          <w:rFonts w:hint="cs"/>
          <w:highlight w:val="cyan"/>
        </w:rPr>
        <w:lastRenderedPageBreak/>
        <w:t>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sectPr w:rsidR="00FE38B8" w:rsidRPr="00FE38B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D0568A"/>
    <w:multiLevelType w:val="hybridMultilevel"/>
    <w:tmpl w:val="03B69DFC"/>
    <w:lvl w:ilvl="0" w:tplc="4DD0A768">
      <w:start w:val="1"/>
      <w:numFmt w:val="decimal"/>
      <w:lvlText w:val="%1-"/>
      <w:lvlJc w:val="left"/>
      <w:pPr>
        <w:ind w:left="720" w:hanging="360"/>
      </w:pPr>
      <w:rPr>
        <w:rFonts w:ascii="Arial" w:eastAsiaTheme="majorEastAsia" w:hAnsi="Arial"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72F1B"/>
    <w:multiLevelType w:val="hybridMultilevel"/>
    <w:tmpl w:val="6180E122"/>
    <w:lvl w:ilvl="0" w:tplc="6C182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2"/>
  </w:num>
  <w:num w:numId="15">
    <w:abstractNumId w:val="13"/>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3"/>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E38B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E3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3D589"/>
  <w14:defaultImageDpi w14:val="300"/>
  <w15:docId w15:val="{94CD5053-EC4B-2741-92C2-A0E4A46F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E38B8"/>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FE38B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E38B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FE38B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No Spacing1111,ta,small space,T,Ta"/>
    <w:basedOn w:val="Normal"/>
    <w:next w:val="Normal"/>
    <w:link w:val="Heading4Char"/>
    <w:uiPriority w:val="9"/>
    <w:unhideWhenUsed/>
    <w:qFormat/>
    <w:rsid w:val="00FE38B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E38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38B8"/>
  </w:style>
  <w:style w:type="character" w:customStyle="1" w:styleId="Heading1Char">
    <w:name w:val="Heading 1 Char"/>
    <w:aliases w:val="Pocket Char"/>
    <w:basedOn w:val="DefaultParagraphFont"/>
    <w:link w:val="Heading1"/>
    <w:uiPriority w:val="9"/>
    <w:rsid w:val="00FE38B8"/>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E38B8"/>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9"/>
    <w:rsid w:val="00FE38B8"/>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FE38B8"/>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FE38B8"/>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1"/>
    <w:qFormat/>
    <w:rsid w:val="00FE38B8"/>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20"/>
    <w:qFormat/>
    <w:rsid w:val="00FE38B8"/>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FE38B8"/>
    <w:rPr>
      <w:color w:val="auto"/>
      <w:u w:val="non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C"/>
    <w:basedOn w:val="DefaultParagraphFont"/>
    <w:link w:val="NoSpacing"/>
    <w:uiPriority w:val="99"/>
    <w:unhideWhenUsed/>
    <w:rsid w:val="00FE38B8"/>
    <w:rPr>
      <w:color w:val="auto"/>
      <w:u w:val="none"/>
    </w:rPr>
  </w:style>
  <w:style w:type="paragraph" w:styleId="DocumentMap">
    <w:name w:val="Document Map"/>
    <w:basedOn w:val="Normal"/>
    <w:link w:val="DocumentMapChar"/>
    <w:uiPriority w:val="99"/>
    <w:semiHidden/>
    <w:unhideWhenUsed/>
    <w:rsid w:val="00FE38B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E38B8"/>
    <w:rPr>
      <w:rFonts w:ascii="Lucida Grande" w:hAnsi="Lucida Grande" w:cs="Lucida Grande"/>
    </w:rPr>
  </w:style>
  <w:style w:type="paragraph" w:customStyle="1" w:styleId="analytic">
    <w:name w:val="analytic"/>
    <w:basedOn w:val="Heading4"/>
    <w:next w:val="Normal"/>
    <w:autoRedefine/>
    <w:uiPriority w:val="4"/>
    <w:qFormat/>
    <w:rsid w:val="00FE38B8"/>
    <w:rPr>
      <w:color w:val="1F497D" w:themeColor="text2"/>
    </w:rPr>
  </w:style>
  <w:style w:type="paragraph" w:customStyle="1" w:styleId="Analytic0">
    <w:name w:val="Analytic"/>
    <w:basedOn w:val="Heading4"/>
    <w:next w:val="Normal"/>
    <w:link w:val="AnalyticChar"/>
    <w:autoRedefine/>
    <w:uiPriority w:val="4"/>
    <w:qFormat/>
    <w:rsid w:val="00FE38B8"/>
    <w:pPr>
      <w:spacing w:before="0"/>
    </w:pPr>
    <w:rPr>
      <w:bCs w:val="0"/>
      <w:iCs/>
      <w:color w:val="1F497D" w:themeColor="text2"/>
    </w:rPr>
  </w:style>
  <w:style w:type="character" w:customStyle="1" w:styleId="AnalyticChar">
    <w:name w:val="Analytic Char"/>
    <w:basedOn w:val="DefaultParagraphFont"/>
    <w:link w:val="Analytic0"/>
    <w:uiPriority w:val="4"/>
    <w:rsid w:val="00FE38B8"/>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FE38B8"/>
    <w:rPr>
      <w:color w:val="C7336A"/>
    </w:rPr>
  </w:style>
  <w:style w:type="paragraph" w:customStyle="1" w:styleId="textbold">
    <w:name w:val="text bold"/>
    <w:basedOn w:val="Normal"/>
    <w:link w:val="Emphasis"/>
    <w:uiPriority w:val="20"/>
    <w:qFormat/>
    <w:rsid w:val="00FE38B8"/>
    <w:pPr>
      <w:ind w:left="720"/>
      <w:jc w:val="both"/>
    </w:pPr>
    <w:rPr>
      <w:b/>
      <w:iCs/>
      <w:u w:val="single"/>
      <w:bdr w:val="single" w:sz="18" w:space="0" w:color="auto"/>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Card,ca"/>
    <w:basedOn w:val="Heading1"/>
    <w:link w:val="Hyperlink"/>
    <w:autoRedefine/>
    <w:uiPriority w:val="99"/>
    <w:qFormat/>
    <w:rsid w:val="00FE38B8"/>
    <w:pPr>
      <w:keepNext w:val="0"/>
      <w:keepLines w:val="0"/>
      <w:spacing w:before="0" w:line="254" w:lineRule="auto"/>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FE38B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FE38B8"/>
    <w:rPr>
      <w:sz w:val="22"/>
      <w:u w:val="single"/>
    </w:rPr>
  </w:style>
  <w:style w:type="paragraph" w:customStyle="1" w:styleId="Emphasis1">
    <w:name w:val="Emphasis1"/>
    <w:basedOn w:val="Normal"/>
    <w:autoRedefine/>
    <w:uiPriority w:val="20"/>
    <w:qFormat/>
    <w:rsid w:val="00FE38B8"/>
    <w:pPr>
      <w:pBdr>
        <w:top w:val="single" w:sz="4" w:space="1" w:color="auto"/>
        <w:left w:val="single" w:sz="4" w:space="4" w:color="auto"/>
        <w:bottom w:val="single" w:sz="4" w:space="1" w:color="auto"/>
        <w:right w:val="single" w:sz="4" w:space="4" w:color="auto"/>
      </w:pBdr>
      <w:ind w:left="720"/>
      <w:jc w:val="both"/>
    </w:pPr>
    <w:rPr>
      <w:rFonts w:eastAsiaTheme="minorHAnsi" w:cs="Arial"/>
      <w:b/>
      <w:iCs/>
      <w:szCs w:val="22"/>
      <w:u w:val="single"/>
      <w:bdr w:val="single" w:sz="8" w:space="0" w:color="auto"/>
    </w:rPr>
  </w:style>
  <w:style w:type="character" w:customStyle="1" w:styleId="TitleChar">
    <w:name w:val="Title Char"/>
    <w:aliases w:val="UNDERLINE Char,Cites and Cards Char,Bold Underlined Char,title Char,Block Heading Char,Read This Char"/>
    <w:basedOn w:val="DefaultParagraphFont"/>
    <w:link w:val="Title"/>
    <w:uiPriority w:val="5"/>
    <w:qFormat/>
    <w:rsid w:val="00FE38B8"/>
    <w:rPr>
      <w:u w:val="single"/>
    </w:rPr>
  </w:style>
  <w:style w:type="paragraph" w:styleId="Title">
    <w:name w:val="Title"/>
    <w:aliases w:val="UNDERLINE,Cites and Cards,Bold Underlined,title,Block Heading,Read This"/>
    <w:basedOn w:val="Normal"/>
    <w:next w:val="Normal"/>
    <w:link w:val="TitleChar"/>
    <w:uiPriority w:val="5"/>
    <w:qFormat/>
    <w:rsid w:val="00FE38B8"/>
    <w:pPr>
      <w:ind w:left="720"/>
      <w:outlineLvl w:val="0"/>
    </w:pPr>
    <w:rPr>
      <w:rFonts w:asciiTheme="minorHAnsi" w:hAnsiTheme="minorHAnsi"/>
      <w:sz w:val="24"/>
      <w:u w:val="single"/>
    </w:rPr>
  </w:style>
  <w:style w:type="character" w:customStyle="1" w:styleId="TitleChar1">
    <w:name w:val="Title Char1"/>
    <w:basedOn w:val="DefaultParagraphFont"/>
    <w:uiPriority w:val="10"/>
    <w:rsid w:val="00FE38B8"/>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1"/>
    <w:qFormat/>
    <w:rsid w:val="00FE38B8"/>
    <w:pPr>
      <w:widowControl w:val="0"/>
      <w:suppressAutoHyphens/>
      <w:spacing w:after="200" w:line="256" w:lineRule="auto"/>
      <w:contextualSpacing/>
    </w:pPr>
    <w:rPr>
      <w:rFonts w:asciiTheme="minorHAnsi" w:eastAsiaTheme="minorHAnsi" w:hAnsiTheme="minorHAns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93/isq/sqab05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guardian.com/commentisfree/2019/apr/15/rebellion-prevent-ecological-apocalypse-civil-disobedi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imits2growth.org.uk/wp-content/uploads/2016/04/Jackson-and-Webster-2016-Limits-Revisited.pdf" TargetMode="External"/><Relationship Id="rId5" Type="http://schemas.openxmlformats.org/officeDocument/2006/relationships/numbering" Target="numbering.xml"/><Relationship Id="rId15" Type="http://schemas.openxmlformats.org/officeDocument/2006/relationships/hyperlink" Target="https://www.weforum.org/agenda/2020/01/why-multilateralism-is-in-such-a-mess-and-how-we-can-fix-it/" TargetMode="External"/><Relationship Id="rId10" Type="http://schemas.openxmlformats.org/officeDocument/2006/relationships/hyperlink" Target="https://www.schroders.com/en/us/professional-investor/insights/economic-views/has-covid-19-killed-off-populism-in-europe/" TargetMode="Externa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4" Type="http://schemas.openxmlformats.org/officeDocument/2006/relationships/hyperlink" Target="https://socialistworker.co.uk/art/49591/Capitalism+a+system+rigged+for+o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77</Pages>
  <Words>36707</Words>
  <Characters>209236</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245453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2022-02-20T16:33:00Z</dcterms:created>
  <dcterms:modified xsi:type="dcterms:W3CDTF">2022-02-20T16:38:00Z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