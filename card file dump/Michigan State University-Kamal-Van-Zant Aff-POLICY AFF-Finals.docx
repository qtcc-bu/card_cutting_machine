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7B8D" w14:textId="10BA86F8" w:rsidR="00E42E4C" w:rsidRDefault="001F0F0B" w:rsidP="001F0F0B">
      <w:pPr>
        <w:pStyle w:val="Heading1"/>
      </w:pPr>
      <w:r>
        <w:t xml:space="preserve">MSU KV policy 1AC </w:t>
      </w:r>
    </w:p>
    <w:p w14:paraId="4A2BC8D5" w14:textId="77777777" w:rsidR="001F0F0B" w:rsidRDefault="001F0F0B" w:rsidP="001F0F0B">
      <w:pPr>
        <w:pStyle w:val="Heading3"/>
      </w:pPr>
      <w:r>
        <w:lastRenderedPageBreak/>
        <w:t>Innovation – 1AC</w:t>
      </w:r>
    </w:p>
    <w:p w14:paraId="0CC46A26" w14:textId="77777777" w:rsidR="001F0F0B" w:rsidRDefault="001F0F0B" w:rsidP="001F0F0B">
      <w:pPr>
        <w:pStyle w:val="Heading4"/>
      </w:pPr>
      <w:r>
        <w:t>Advantage One: Innovation</w:t>
      </w:r>
    </w:p>
    <w:p w14:paraId="6628F451" w14:textId="77777777" w:rsidR="001F0F0B" w:rsidRPr="00D8123F" w:rsidRDefault="001F0F0B" w:rsidP="001F0F0B"/>
    <w:p w14:paraId="0699FE71" w14:textId="77777777" w:rsidR="001F0F0B" w:rsidRPr="005E06B1" w:rsidRDefault="001F0F0B" w:rsidP="001F0F0B">
      <w:pPr>
        <w:pStyle w:val="Heading4"/>
      </w:pPr>
      <w:r>
        <w:t xml:space="preserve">Specifically, Parker immunity discourages </w:t>
      </w:r>
      <w:r w:rsidRPr="00984A50">
        <w:rPr>
          <w:u w:val="single"/>
        </w:rPr>
        <w:t>disruptive healthcare innovation</w:t>
      </w:r>
      <w:r>
        <w:t xml:space="preserve"> </w:t>
      </w:r>
    </w:p>
    <w:p w14:paraId="5CC2DDF6" w14:textId="77777777" w:rsidR="001F0F0B" w:rsidRDefault="001F0F0B" w:rsidP="001F0F0B">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3ACA06F3" w14:textId="77777777" w:rsidR="001F0F0B" w:rsidRPr="002F3E94" w:rsidRDefault="001F0F0B" w:rsidP="001F0F0B">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73797749" w14:textId="77777777" w:rsidR="001F0F0B" w:rsidRPr="0071373A" w:rsidRDefault="001F0F0B" w:rsidP="001F0F0B">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5E211A6" w14:textId="77777777" w:rsidR="001F0F0B" w:rsidRPr="0071373A" w:rsidRDefault="001F0F0B" w:rsidP="001F0F0B">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1CCBD6F6" w14:textId="77777777" w:rsidR="001F0F0B" w:rsidRDefault="001F0F0B" w:rsidP="001F0F0B">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5302640C" w14:textId="77777777" w:rsidR="001F0F0B" w:rsidRPr="00223822" w:rsidRDefault="001F0F0B" w:rsidP="001F0F0B">
      <w:pPr>
        <w:rPr>
          <w:rStyle w:val="StyleUnderline"/>
        </w:rPr>
      </w:pPr>
      <w:r w:rsidRPr="00223822">
        <w:rPr>
          <w:sz w:val="16"/>
        </w:rPr>
        <w:lastRenderedPageBreak/>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1DC5018B" w14:textId="77777777" w:rsidR="001F0F0B" w:rsidRPr="0071373A" w:rsidRDefault="001F0F0B" w:rsidP="001F0F0B">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9D8FB87" w14:textId="77777777" w:rsidR="001F0F0B" w:rsidRPr="0071373A" w:rsidRDefault="001F0F0B" w:rsidP="001F0F0B">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4362F35" w14:textId="77777777" w:rsidR="001F0F0B" w:rsidRPr="00984A50" w:rsidRDefault="001F0F0B" w:rsidP="001F0F0B">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DBDAA78" w14:textId="77777777" w:rsidR="001F0F0B" w:rsidRDefault="001F0F0B" w:rsidP="001F0F0B">
      <w:pPr>
        <w:pStyle w:val="Heading4"/>
      </w:pPr>
      <w:r>
        <w:t xml:space="preserve">Disruptive innovation in healthcare </w:t>
      </w:r>
      <w:r w:rsidRPr="00984A50">
        <w:rPr>
          <w:u w:val="single"/>
        </w:rPr>
        <w:t>solves pandemics</w:t>
      </w:r>
    </w:p>
    <w:p w14:paraId="6041897F" w14:textId="77777777" w:rsidR="001F0F0B" w:rsidRPr="00805D8F" w:rsidRDefault="001F0F0B" w:rsidP="001F0F0B">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9" w:history="1">
        <w:r w:rsidRPr="00320953">
          <w:rPr>
            <w:rStyle w:val="Hyperlink"/>
          </w:rPr>
          <w:t>https://www.ncbi.nlm.nih.gov/pmc/articles/PMC4585064/</w:t>
        </w:r>
      </w:hyperlink>
      <w:r>
        <w:t>) MULCH</w:t>
      </w:r>
    </w:p>
    <w:p w14:paraId="4D44A70D" w14:textId="77777777" w:rsidR="001F0F0B" w:rsidRPr="00695775" w:rsidRDefault="001F0F0B" w:rsidP="001F0F0B">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w:t>
      </w:r>
      <w:r w:rsidRPr="00695775">
        <w:rPr>
          <w:rStyle w:val="StyleUnderline"/>
        </w:rPr>
        <w:lastRenderedPageBreak/>
        <w:t xml:space="preserve">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DC9765D" w14:textId="77777777" w:rsidR="001F0F0B" w:rsidRDefault="001F0F0B" w:rsidP="001F0F0B">
      <w:r>
        <w:t>Introduction</w:t>
      </w:r>
    </w:p>
    <w:p w14:paraId="14CEA30E" w14:textId="77777777" w:rsidR="001F0F0B" w:rsidRPr="001858A9" w:rsidRDefault="001F0F0B" w:rsidP="001F0F0B">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56521EAF" w14:textId="77777777" w:rsidR="001F0F0B" w:rsidRPr="001858A9" w:rsidRDefault="001F0F0B" w:rsidP="001F0F0B">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700E2C" w14:textId="77777777" w:rsidR="001F0F0B" w:rsidRPr="00984A50" w:rsidRDefault="001F0F0B" w:rsidP="001F0F0B">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10DC655C" w14:textId="77777777" w:rsidR="001F0F0B" w:rsidRDefault="001F0F0B" w:rsidP="001F0F0B">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722936D0" w14:textId="77777777" w:rsidR="001F0F0B" w:rsidRPr="00DD1EA5" w:rsidRDefault="001F0F0B" w:rsidP="001F0F0B">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10" w:history="1">
        <w:r w:rsidRPr="00D81E01">
          <w:rPr>
            <w:rStyle w:val="Hyperlink"/>
          </w:rPr>
          <w:t>https://www.preprints.org/manuscript/202104.0397/v1</w:t>
        </w:r>
      </w:hyperlink>
      <w:r>
        <w:t>) MULCH</w:t>
      </w:r>
    </w:p>
    <w:p w14:paraId="3228B2D7" w14:textId="77777777" w:rsidR="001F0F0B" w:rsidRPr="007661A1" w:rsidRDefault="001F0F0B" w:rsidP="001F0F0B">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 xml:space="preserve">the </w:t>
      </w:r>
      <w:r w:rsidRPr="00E73C94">
        <w:rPr>
          <w:rStyle w:val="Emphasis"/>
          <w:highlight w:val="cyan"/>
        </w:rPr>
        <w:lastRenderedPageBreak/>
        <w:t>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bookmarkEnd w:id="0"/>
    <w:p w14:paraId="5E619D86" w14:textId="77777777" w:rsidR="001F0F0B" w:rsidRPr="0014626A" w:rsidRDefault="001F0F0B" w:rsidP="001F0F0B">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1E4F917" w14:textId="77777777" w:rsidR="001F0F0B" w:rsidRPr="00830727" w:rsidRDefault="001F0F0B" w:rsidP="001F0F0B">
      <w:r w:rsidRPr="00830727">
        <w:rPr>
          <w:rStyle w:val="Style13ptBold"/>
        </w:rPr>
        <w:t>Crane 19</w:t>
      </w:r>
      <w:r>
        <w:t xml:space="preserve"> [Daniel A. Crane, Frederick Paul Furth Sr. Professor of Law, University of Michigan, 60 Wm. &amp; Mary L. Rev. 1175, 2019, Lexis]</w:t>
      </w:r>
    </w:p>
    <w:p w14:paraId="2834D846" w14:textId="77777777" w:rsidR="001F0F0B" w:rsidRPr="005327CD" w:rsidRDefault="001F0F0B" w:rsidP="001F0F0B">
      <w:pPr>
        <w:rPr>
          <w:sz w:val="14"/>
        </w:rPr>
      </w:pPr>
      <w:r w:rsidRPr="005327CD">
        <w:rPr>
          <w:sz w:val="14"/>
        </w:rPr>
        <w:t>INTRODUCTION</w:t>
      </w:r>
    </w:p>
    <w:p w14:paraId="0E59C502" w14:textId="77777777" w:rsidR="001F0F0B" w:rsidRPr="005327CD" w:rsidRDefault="001F0F0B" w:rsidP="001F0F0B">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24E78D75" w14:textId="77777777" w:rsidR="001F0F0B" w:rsidRPr="005327CD" w:rsidRDefault="001F0F0B" w:rsidP="001F0F0B">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622A9007" w14:textId="77777777" w:rsidR="001F0F0B" w:rsidRPr="005327CD" w:rsidRDefault="001F0F0B" w:rsidP="001F0F0B">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E4442C" w14:textId="77777777" w:rsidR="001F0F0B" w:rsidRPr="005327CD" w:rsidRDefault="001F0F0B" w:rsidP="001F0F0B">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7118077A" w14:textId="77777777" w:rsidR="001F0F0B" w:rsidRPr="005327CD" w:rsidRDefault="001F0F0B" w:rsidP="001F0F0B">
      <w:pPr>
        <w:rPr>
          <w:sz w:val="10"/>
          <w:szCs w:val="10"/>
        </w:rPr>
      </w:pPr>
      <w:r w:rsidRPr="005327CD">
        <w:rPr>
          <w:sz w:val="10"/>
          <w:szCs w:val="10"/>
        </w:rPr>
        <w:lastRenderedPageBreak/>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41E3B5B4" w14:textId="77777777" w:rsidR="001F0F0B" w:rsidRPr="005327CD" w:rsidRDefault="001F0F0B" w:rsidP="001F0F0B">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7BE80E6" w14:textId="77777777" w:rsidR="001F0F0B" w:rsidRPr="005327CD" w:rsidRDefault="001F0F0B" w:rsidP="001F0F0B">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263CE79" w14:textId="77777777" w:rsidR="001F0F0B" w:rsidRPr="005327CD" w:rsidRDefault="001F0F0B" w:rsidP="001F0F0B">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9F4C669" w14:textId="77777777" w:rsidR="001F0F0B" w:rsidRPr="005327CD" w:rsidRDefault="001F0F0B" w:rsidP="001F0F0B">
      <w:pPr>
        <w:rPr>
          <w:sz w:val="10"/>
          <w:szCs w:val="10"/>
        </w:rPr>
      </w:pPr>
      <w:r w:rsidRPr="005327CD">
        <w:rPr>
          <w:sz w:val="10"/>
          <w:szCs w:val="10"/>
        </w:rPr>
        <w:t>I. WHY ANTICOMPETITIVE REGULATION SUCCEEDS</w:t>
      </w:r>
    </w:p>
    <w:p w14:paraId="0E6C6471" w14:textId="77777777" w:rsidR="001F0F0B" w:rsidRPr="005327CD" w:rsidRDefault="001F0F0B" w:rsidP="001F0F0B">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6F5602AA" w14:textId="77777777" w:rsidR="001F0F0B" w:rsidRPr="005327CD" w:rsidRDefault="001F0F0B" w:rsidP="001F0F0B">
      <w:pPr>
        <w:rPr>
          <w:sz w:val="10"/>
          <w:szCs w:val="10"/>
        </w:rPr>
      </w:pPr>
      <w:r w:rsidRPr="005327CD">
        <w:rPr>
          <w:sz w:val="10"/>
          <w:szCs w:val="10"/>
        </w:rPr>
        <w:t>A. The Generic Story</w:t>
      </w:r>
    </w:p>
    <w:p w14:paraId="51B115C3" w14:textId="77777777" w:rsidR="001F0F0B" w:rsidRPr="005327CD" w:rsidRDefault="001F0F0B" w:rsidP="001F0F0B">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19CCA29" w14:textId="77777777" w:rsidR="001F0F0B" w:rsidRPr="005327CD" w:rsidRDefault="001F0F0B" w:rsidP="001F0F0B">
      <w:pPr>
        <w:rPr>
          <w:sz w:val="14"/>
        </w:rPr>
      </w:pPr>
      <w:r w:rsidRPr="005327CD">
        <w:rPr>
          <w:sz w:val="14"/>
        </w:rPr>
        <w:t>B. Additional Considerations Affecting Product Market Innovation</w:t>
      </w:r>
    </w:p>
    <w:p w14:paraId="47044516" w14:textId="77777777" w:rsidR="001F0F0B" w:rsidRPr="005327CD" w:rsidRDefault="001F0F0B" w:rsidP="001F0F0B">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9DB2DB2" w14:textId="77777777" w:rsidR="001F0F0B" w:rsidRPr="005327CD" w:rsidRDefault="001F0F0B" w:rsidP="001F0F0B">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3874AAD4" w14:textId="77777777" w:rsidR="001F0F0B" w:rsidRPr="005327CD" w:rsidRDefault="001F0F0B" w:rsidP="001F0F0B">
      <w:pPr>
        <w:rPr>
          <w:sz w:val="14"/>
        </w:rPr>
      </w:pPr>
      <w:r w:rsidRPr="00E73C94">
        <w:rPr>
          <w:rStyle w:val="StyleUnderline"/>
          <w:highlight w:val="cyan"/>
        </w:rPr>
        <w:lastRenderedPageBreak/>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6ECA6473" w14:textId="77777777" w:rsidR="001F0F0B" w:rsidRPr="005327CD" w:rsidRDefault="001F0F0B" w:rsidP="001F0F0B">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657C7D05" w14:textId="77777777" w:rsidR="001F0F0B" w:rsidRPr="005327CD" w:rsidRDefault="001F0F0B" w:rsidP="001F0F0B">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73D522B9" w14:textId="77777777" w:rsidR="001F0F0B" w:rsidRPr="005327CD" w:rsidRDefault="001F0F0B" w:rsidP="001F0F0B">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52A2015A" w14:textId="77777777" w:rsidR="001F0F0B" w:rsidRPr="005327CD" w:rsidRDefault="001F0F0B" w:rsidP="001F0F0B">
      <w:pPr>
        <w:rPr>
          <w:sz w:val="8"/>
          <w:szCs w:val="8"/>
        </w:rPr>
      </w:pPr>
      <w:r w:rsidRPr="005327CD">
        <w:rPr>
          <w:sz w:val="8"/>
          <w:szCs w:val="8"/>
        </w:rPr>
        <w:t>C. An Illustration from Automobile Distribution</w:t>
      </w:r>
    </w:p>
    <w:p w14:paraId="2C1AB423" w14:textId="77777777" w:rsidR="001F0F0B" w:rsidRPr="005327CD" w:rsidRDefault="001F0F0B" w:rsidP="001F0F0B">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77D5F69" w14:textId="77777777" w:rsidR="001F0F0B" w:rsidRPr="005327CD" w:rsidRDefault="001F0F0B" w:rsidP="001F0F0B">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FC1F791" w14:textId="77777777" w:rsidR="001F0F0B" w:rsidRPr="005327CD" w:rsidRDefault="001F0F0B" w:rsidP="001F0F0B">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0F4346E7" w14:textId="77777777" w:rsidR="001F0F0B" w:rsidRPr="005327CD" w:rsidRDefault="001F0F0B" w:rsidP="001F0F0B">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2303BB80" w14:textId="77777777" w:rsidR="001F0F0B" w:rsidRPr="005327CD" w:rsidRDefault="001F0F0B" w:rsidP="001F0F0B">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13CDE16" w14:textId="77777777" w:rsidR="001F0F0B" w:rsidRPr="005327CD" w:rsidRDefault="001F0F0B" w:rsidP="001F0F0B">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7720E1DB" w14:textId="77777777" w:rsidR="001F0F0B" w:rsidRPr="005327CD" w:rsidRDefault="001F0F0B" w:rsidP="001F0F0B">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3859607" w14:textId="77777777" w:rsidR="001F0F0B" w:rsidRPr="005327CD" w:rsidRDefault="001F0F0B" w:rsidP="001F0F0B">
      <w:pPr>
        <w:rPr>
          <w:sz w:val="14"/>
        </w:rPr>
      </w:pPr>
      <w:r w:rsidRPr="005327CD">
        <w:rPr>
          <w:sz w:val="14"/>
        </w:rPr>
        <w:t>[*1189]  II. CONSTITUTIONAL AND ANTITRUST PRINCIPLES AS A CHECK ON ANTICOMPETITIVE REGULATION</w:t>
      </w:r>
    </w:p>
    <w:p w14:paraId="76D973F7" w14:textId="77777777" w:rsidR="001F0F0B" w:rsidRPr="005327CD" w:rsidRDefault="001F0F0B" w:rsidP="001F0F0B">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w:t>
      </w:r>
      <w:r w:rsidRPr="005327CD">
        <w:rPr>
          <w:sz w:val="14"/>
        </w:rPr>
        <w:lastRenderedPageBreak/>
        <w:t xml:space="preserve">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F42BA60" w14:textId="77777777" w:rsidR="001F0F0B" w:rsidRPr="005327CD" w:rsidRDefault="001F0F0B" w:rsidP="001F0F0B">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0DF4C13B" w14:textId="77777777" w:rsidR="001F0F0B" w:rsidRPr="005327CD" w:rsidRDefault="001F0F0B" w:rsidP="001F0F0B">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1A5AB6F" w14:textId="77777777" w:rsidR="001F0F0B" w:rsidRPr="005327CD" w:rsidRDefault="001F0F0B" w:rsidP="001F0F0B">
      <w:pPr>
        <w:rPr>
          <w:sz w:val="8"/>
          <w:szCs w:val="8"/>
        </w:rPr>
      </w:pPr>
      <w:r w:rsidRPr="005327CD">
        <w:rPr>
          <w:sz w:val="8"/>
          <w:szCs w:val="8"/>
        </w:rPr>
        <w:t>A. Lochner, anti-Lochner, and Parker</w:t>
      </w:r>
    </w:p>
    <w:p w14:paraId="4BAE813D" w14:textId="77777777" w:rsidR="001F0F0B" w:rsidRPr="005327CD" w:rsidRDefault="001F0F0B" w:rsidP="001F0F0B">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00A0D8AF" w14:textId="77777777" w:rsidR="001F0F0B" w:rsidRPr="005327CD" w:rsidRDefault="001F0F0B" w:rsidP="001F0F0B">
      <w:pPr>
        <w:rPr>
          <w:sz w:val="8"/>
          <w:szCs w:val="8"/>
        </w:rPr>
      </w:pPr>
      <w:r w:rsidRPr="005327CD">
        <w:rPr>
          <w:sz w:val="8"/>
          <w:szCs w:val="8"/>
        </w:rPr>
        <w:t>B. The Potential for an Increased Level of Judicial Scrutiny</w:t>
      </w:r>
    </w:p>
    <w:p w14:paraId="35A55025" w14:textId="77777777" w:rsidR="001F0F0B" w:rsidRPr="005327CD" w:rsidRDefault="001F0F0B" w:rsidP="001F0F0B">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200797B" w14:textId="77777777" w:rsidR="001F0F0B" w:rsidRPr="005327CD" w:rsidRDefault="001F0F0B" w:rsidP="001F0F0B">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0741210E" w14:textId="77777777" w:rsidR="001F0F0B" w:rsidRPr="005327CD" w:rsidRDefault="001F0F0B" w:rsidP="001F0F0B">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689DC07E" w14:textId="77777777" w:rsidR="001F0F0B" w:rsidRPr="005327CD" w:rsidRDefault="001F0F0B" w:rsidP="001F0F0B">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6EE9AA3" w14:textId="77777777" w:rsidR="001F0F0B" w:rsidRPr="005327CD" w:rsidRDefault="001F0F0B" w:rsidP="001F0F0B">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AAF122B" w14:textId="77777777" w:rsidR="001F0F0B" w:rsidRPr="005327CD" w:rsidRDefault="001F0F0B" w:rsidP="001F0F0B">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7958C2E0" w14:textId="77777777" w:rsidR="001F0F0B" w:rsidRPr="005327CD" w:rsidRDefault="001F0F0B" w:rsidP="001F0F0B">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5D39019C" w14:textId="77777777" w:rsidR="001F0F0B" w:rsidRPr="005327CD" w:rsidRDefault="001F0F0B" w:rsidP="001F0F0B">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EFFAFC9" w14:textId="77777777" w:rsidR="001F0F0B" w:rsidRPr="005327CD" w:rsidRDefault="001F0F0B" w:rsidP="001F0F0B">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6207A45C" w14:textId="77777777" w:rsidR="001F0F0B" w:rsidRPr="005327CD" w:rsidRDefault="001F0F0B" w:rsidP="001F0F0B">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5A393E74" w14:textId="77777777" w:rsidR="001F0F0B" w:rsidRPr="005327CD" w:rsidRDefault="001F0F0B" w:rsidP="001F0F0B">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11DCA98" w14:textId="77777777" w:rsidR="001F0F0B" w:rsidRPr="005327CD" w:rsidRDefault="001F0F0B" w:rsidP="001F0F0B">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EF21CFB" w14:textId="77777777" w:rsidR="001F0F0B" w:rsidRPr="005327CD" w:rsidRDefault="001F0F0B" w:rsidP="001F0F0B">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394EBB60" w14:textId="77777777" w:rsidR="001F0F0B" w:rsidRPr="005327CD" w:rsidRDefault="001F0F0B" w:rsidP="001F0F0B">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1C7724D3" w14:textId="77777777" w:rsidR="001F0F0B" w:rsidRPr="005327CD" w:rsidRDefault="001F0F0B" w:rsidP="001F0F0B">
      <w:pPr>
        <w:rPr>
          <w:sz w:val="8"/>
          <w:szCs w:val="8"/>
        </w:rPr>
      </w:pPr>
      <w:r w:rsidRPr="005327CD">
        <w:rPr>
          <w:sz w:val="8"/>
          <w:szCs w:val="8"/>
        </w:rPr>
        <w:lastRenderedPageBreak/>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1CC690D" w14:textId="77777777" w:rsidR="001F0F0B" w:rsidRPr="005327CD" w:rsidRDefault="001F0F0B" w:rsidP="001F0F0B">
      <w:pPr>
        <w:rPr>
          <w:sz w:val="8"/>
          <w:szCs w:val="8"/>
        </w:rPr>
      </w:pPr>
      <w:r w:rsidRPr="005327CD">
        <w:rPr>
          <w:sz w:val="8"/>
          <w:szCs w:val="8"/>
        </w:rPr>
        <w:t>III. COMPARING THE RISKS AND LIMITS OF THE CONSTITUTIONAL AND ANTITRUST TOOLS</w:t>
      </w:r>
    </w:p>
    <w:p w14:paraId="39E6EC9E" w14:textId="77777777" w:rsidR="001F0F0B" w:rsidRPr="005327CD" w:rsidRDefault="001F0F0B" w:rsidP="001F0F0B">
      <w:pPr>
        <w:rPr>
          <w:sz w:val="8"/>
          <w:szCs w:val="8"/>
        </w:rPr>
      </w:pPr>
      <w:r w:rsidRPr="005327CD">
        <w:rPr>
          <w:sz w:val="8"/>
          <w:szCs w:val="8"/>
        </w:rPr>
        <w:t>A. Limiting the Scope of Judicial Review to Regulations Affecting Competition</w:t>
      </w:r>
    </w:p>
    <w:p w14:paraId="6B103B84" w14:textId="77777777" w:rsidR="001F0F0B" w:rsidRPr="005327CD" w:rsidRDefault="001F0F0B" w:rsidP="001F0F0B">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8C83A27" w14:textId="77777777" w:rsidR="001F0F0B" w:rsidRPr="005327CD" w:rsidRDefault="001F0F0B" w:rsidP="001F0F0B">
      <w:pPr>
        <w:rPr>
          <w:sz w:val="8"/>
          <w:szCs w:val="8"/>
        </w:rPr>
      </w:pPr>
      <w:r w:rsidRPr="005327CD">
        <w:rPr>
          <w:sz w:val="8"/>
          <w:szCs w:val="8"/>
        </w:rPr>
        <w:t>B. Considering Governmental Justifications for Restraints on Competition</w:t>
      </w:r>
    </w:p>
    <w:p w14:paraId="646BC61A" w14:textId="77777777" w:rsidR="001F0F0B" w:rsidRPr="005327CD" w:rsidRDefault="001F0F0B" w:rsidP="001F0F0B">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59BCEC8" w14:textId="77777777" w:rsidR="001F0F0B" w:rsidRPr="005327CD" w:rsidRDefault="001F0F0B" w:rsidP="001F0F0B">
      <w:pPr>
        <w:rPr>
          <w:sz w:val="16"/>
        </w:rPr>
      </w:pPr>
      <w:r w:rsidRPr="005327CD">
        <w:rPr>
          <w:sz w:val="16"/>
        </w:rPr>
        <w:t>C. Institutional and Procedural Distinctions</w:t>
      </w:r>
    </w:p>
    <w:p w14:paraId="7F686550" w14:textId="437D38C2" w:rsidR="001F0F0B" w:rsidRDefault="001F0F0B" w:rsidP="001F0F0B">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t>
      </w:r>
      <w:r w:rsidRPr="005327CD">
        <w:rPr>
          <w:rStyle w:val="StyleUnderline"/>
        </w:rPr>
        <w:lastRenderedPageBreak/>
        <w:t xml:space="preserve">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35F73050" w14:textId="076309E0" w:rsidR="001F0F0B" w:rsidRDefault="001F0F0B" w:rsidP="001F0F0B">
      <w:pPr>
        <w:pStyle w:val="Heading3"/>
        <w:rPr>
          <w:rStyle w:val="StyleUnderline"/>
        </w:rPr>
      </w:pPr>
      <w:r>
        <w:rPr>
          <w:rStyle w:val="StyleUnderline"/>
        </w:rPr>
        <w:lastRenderedPageBreak/>
        <w:t>Plan</w:t>
      </w:r>
    </w:p>
    <w:p w14:paraId="7D35C270" w14:textId="77777777" w:rsidR="001F0F0B" w:rsidRDefault="001F0F0B" w:rsidP="001F0F0B">
      <w:pPr>
        <w:pStyle w:val="Heading4"/>
      </w:pPr>
      <w:r>
        <w:t>The United States Federal Government should substantially increase prohibitions on anticompetitive business practices by the private sector by limiting the state action immunity doctrine.</w:t>
      </w:r>
    </w:p>
    <w:p w14:paraId="7D7E9C0E" w14:textId="77777777" w:rsidR="001F0F0B" w:rsidRPr="001F0F0B" w:rsidRDefault="001F0F0B" w:rsidP="001F0F0B"/>
    <w:p w14:paraId="4C678CAA" w14:textId="77777777" w:rsidR="001F0F0B" w:rsidRDefault="001F0F0B" w:rsidP="001F0F0B"/>
    <w:p w14:paraId="6303B0A9" w14:textId="77777777" w:rsidR="001F0F0B" w:rsidRDefault="001F0F0B" w:rsidP="001F0F0B">
      <w:pPr>
        <w:pStyle w:val="Heading3"/>
      </w:pPr>
      <w:r>
        <w:lastRenderedPageBreak/>
        <w:t>Advantage Two: Federalism</w:t>
      </w:r>
    </w:p>
    <w:p w14:paraId="1F9D3450" w14:textId="77777777" w:rsidR="001F0F0B" w:rsidRPr="00B0080B" w:rsidRDefault="001F0F0B" w:rsidP="001F0F0B"/>
    <w:p w14:paraId="6CECB0A2" w14:textId="77777777" w:rsidR="001F0F0B" w:rsidRDefault="001F0F0B" w:rsidP="001F0F0B">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4F41334F" w14:textId="77777777" w:rsidR="001F0F0B" w:rsidRDefault="001F0F0B" w:rsidP="001F0F0B">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135A2C4D" w14:textId="77777777" w:rsidR="001F0F0B" w:rsidRDefault="001F0F0B" w:rsidP="001F0F0B">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w:t>
      </w:r>
      <w:r>
        <w:rPr>
          <w:sz w:val="16"/>
        </w:rPr>
        <w:lastRenderedPageBreak/>
        <w:t xml:space="preserve">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w:t>
      </w:r>
      <w:r>
        <w:rPr>
          <w:sz w:val="16"/>
        </w:rPr>
        <w:lastRenderedPageBreak/>
        <w:t xml:space="preserve">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05624E35" w14:textId="77777777" w:rsidR="001F0F0B" w:rsidRDefault="001F0F0B" w:rsidP="001F0F0B">
      <w:pPr>
        <w:pStyle w:val="Heading4"/>
        <w:rPr>
          <w:u w:val="single"/>
        </w:rPr>
      </w:pPr>
      <w:r>
        <w:rPr>
          <w:u w:val="single"/>
        </w:rPr>
        <w:lastRenderedPageBreak/>
        <w:t>U.S. model</w:t>
      </w:r>
      <w:r>
        <w:t xml:space="preserve"> is key to stable emerging tech</w:t>
      </w:r>
    </w:p>
    <w:p w14:paraId="275EFEA1" w14:textId="77777777" w:rsidR="001F0F0B" w:rsidRPr="00D173B0" w:rsidRDefault="001F0F0B" w:rsidP="001F0F0B">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2" w:history="1">
        <w:r w:rsidRPr="00644AE2">
          <w:rPr>
            <w:rStyle w:val="Hyperlink"/>
          </w:rPr>
          <w:t>https://www.cnas.org/publications/reports/the-american-ai-century-a-blueprint-for-action</w:t>
        </w:r>
      </w:hyperlink>
      <w:r>
        <w:t xml:space="preserve"> {DK}</w:t>
      </w:r>
    </w:p>
    <w:p w14:paraId="114C14A2" w14:textId="16E9E58A" w:rsidR="001F0F0B" w:rsidRDefault="001F0F0B" w:rsidP="008C4354">
      <w:pPr>
        <w:rPr>
          <w:sz w:val="10"/>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F344E6">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r>
        <w:t xml:space="preserve"> </w:t>
      </w:r>
    </w:p>
    <w:p w14:paraId="2EC0576E" w14:textId="77777777" w:rsidR="001F0F0B" w:rsidRDefault="001F0F0B" w:rsidP="001F0F0B">
      <w:pPr>
        <w:pStyle w:val="Heading4"/>
      </w:pPr>
      <w:r>
        <w:t xml:space="preserve">Defense doesn’t assume </w:t>
      </w:r>
      <w:r>
        <w:rPr>
          <w:u w:val="single"/>
        </w:rPr>
        <w:t>interactions</w:t>
      </w:r>
      <w:r>
        <w:t xml:space="preserve"> of </w:t>
      </w:r>
      <w:r>
        <w:rPr>
          <w:u w:val="single"/>
        </w:rPr>
        <w:t>multiple simultaneous threats</w:t>
      </w:r>
    </w:p>
    <w:p w14:paraId="23E6E2DE" w14:textId="77777777" w:rsidR="001F0F0B" w:rsidRDefault="001F0F0B" w:rsidP="001F0F0B">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6B9A1232" w14:textId="77777777" w:rsidR="001F0F0B" w:rsidRDefault="001F0F0B" w:rsidP="001F0F0B">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r w:rsidRPr="00E73C94">
        <w:rPr>
          <w:rStyle w:val="StyleUnderline"/>
          <w:highlight w:val="cyan"/>
        </w:rPr>
        <w:lastRenderedPageBreak/>
        <w:t>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0B9072C" w14:textId="77777777" w:rsidR="001F0F0B" w:rsidRDefault="001F0F0B" w:rsidP="001F0F0B">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2554D1F7" w14:textId="77777777" w:rsidR="001F0F0B" w:rsidRDefault="001F0F0B" w:rsidP="001F0F0B">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207C64C" w14:textId="77777777" w:rsidR="001F0F0B" w:rsidRDefault="001F0F0B" w:rsidP="001F0F0B">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59CCD080" w14:textId="77777777" w:rsidR="001F0F0B" w:rsidRPr="00383811" w:rsidRDefault="001F0F0B" w:rsidP="001F0F0B">
      <w:pPr>
        <w:pStyle w:val="Heading4"/>
      </w:pPr>
      <w:r>
        <w:t xml:space="preserve">The Court has recently </w:t>
      </w:r>
      <w:r>
        <w:rPr>
          <w:u w:val="single"/>
        </w:rPr>
        <w:t>narrowed</w:t>
      </w:r>
      <w:r>
        <w:t xml:space="preserve"> Parker immunity to limit deference to the states in antitrust law</w:t>
      </w:r>
    </w:p>
    <w:p w14:paraId="2167A7C7" w14:textId="77777777" w:rsidR="001F0F0B" w:rsidRPr="00175839" w:rsidRDefault="001F0F0B" w:rsidP="001F0F0B">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209C38A3" w14:textId="77777777" w:rsidR="001F0F0B" w:rsidRPr="00236A0F" w:rsidRDefault="001F0F0B" w:rsidP="001F0F0B">
      <w:pPr>
        <w:rPr>
          <w:sz w:val="16"/>
        </w:rPr>
      </w:pPr>
      <w:r w:rsidRPr="00236A0F">
        <w:rPr>
          <w:sz w:val="16"/>
        </w:rPr>
        <w:t>Introduction</w:t>
      </w:r>
    </w:p>
    <w:p w14:paraId="243599A9" w14:textId="77777777" w:rsidR="001F0F0B" w:rsidRDefault="001F0F0B" w:rsidP="001F0F0B">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754B712" w14:textId="77777777" w:rsidR="001F0F0B" w:rsidRDefault="001F0F0B" w:rsidP="001F0F0B">
      <w:r>
        <w:lastRenderedPageBreak/>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7FFFCBD" w14:textId="77777777" w:rsidR="001F0F0B" w:rsidRPr="00C80113" w:rsidRDefault="001F0F0B" w:rsidP="001F0F0B">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w:t>
      </w:r>
      <w:r w:rsidRPr="00C80113">
        <w:rPr>
          <w:rStyle w:val="StyleUnderline"/>
        </w:rPr>
        <w:lastRenderedPageBreak/>
        <w:t xml:space="preserve">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8FB846" w14:textId="77777777" w:rsidR="001F0F0B" w:rsidRPr="00383811" w:rsidRDefault="001F0F0B" w:rsidP="001F0F0B">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E9D3890" w14:textId="77777777" w:rsidR="001F0F0B" w:rsidRPr="007D3366" w:rsidRDefault="001F0F0B" w:rsidP="001F0F0B">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108FABB4" w14:textId="77777777" w:rsidR="001F0F0B" w:rsidRPr="0081600C" w:rsidRDefault="001F0F0B" w:rsidP="001F0F0B">
      <w:r w:rsidRPr="00E32074">
        <w:rPr>
          <w:rStyle w:val="Style13ptBold"/>
        </w:rPr>
        <w:t>Sack 21</w:t>
      </w:r>
      <w:r>
        <w:t xml:space="preserve"> [John Sack, J.D., Duke Law School, Class of 2022, B.S. University of Michigan, 2019, 2021 https://scholarship.law.duke.edu/cgi/viewcontent.cgi?article=1196&amp;context=djclpp_sidebar]</w:t>
      </w:r>
    </w:p>
    <w:p w14:paraId="72BAE57D" w14:textId="77777777" w:rsidR="001F0F0B" w:rsidRPr="00C62B2B" w:rsidRDefault="001F0F0B" w:rsidP="001F0F0B">
      <w:pPr>
        <w:rPr>
          <w:sz w:val="16"/>
        </w:rPr>
      </w:pPr>
      <w:r w:rsidRPr="00C62B2B">
        <w:rPr>
          <w:sz w:val="16"/>
        </w:rPr>
        <w:t>III. DOCTRINAL CRITICISM</w:t>
      </w:r>
    </w:p>
    <w:p w14:paraId="0702E918" w14:textId="77777777" w:rsidR="001F0F0B" w:rsidRPr="00C62B2B" w:rsidRDefault="001F0F0B" w:rsidP="001F0F0B">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B4FACA" w14:textId="77777777" w:rsidR="001F0F0B" w:rsidRPr="00C62B2B" w:rsidRDefault="001F0F0B" w:rsidP="001F0F0B">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5B05CC48" w14:textId="77777777" w:rsidR="001F0F0B" w:rsidRPr="00C62B2B" w:rsidRDefault="001F0F0B" w:rsidP="001F0F0B">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lastRenderedPageBreak/>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087AC924" w14:textId="77777777" w:rsidR="001F0F0B" w:rsidRPr="00C62B2B" w:rsidRDefault="001F0F0B" w:rsidP="001F0F0B">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9831B87" w14:textId="77777777" w:rsidR="001F0F0B" w:rsidRPr="00C62B2B" w:rsidRDefault="001F0F0B" w:rsidP="001F0F0B">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5C405BF" w14:textId="77777777" w:rsidR="001F0F0B" w:rsidRPr="00C62B2B" w:rsidRDefault="001F0F0B" w:rsidP="001F0F0B">
      <w:pPr>
        <w:rPr>
          <w:sz w:val="16"/>
        </w:rPr>
      </w:pPr>
      <w:r w:rsidRPr="00C62B2B">
        <w:rPr>
          <w:sz w:val="16"/>
        </w:rPr>
        <w:t>IV. PROPOSED SOLUTIONS</w:t>
      </w:r>
    </w:p>
    <w:p w14:paraId="2C1D6C52" w14:textId="77777777" w:rsidR="001F0F0B" w:rsidRPr="00C62B2B" w:rsidRDefault="001F0F0B" w:rsidP="001F0F0B">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FD149E5" w14:textId="77777777" w:rsidR="001F0F0B" w:rsidRPr="00C62B2B" w:rsidRDefault="001F0F0B" w:rsidP="001F0F0B">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1B0CDAAB" w14:textId="77777777" w:rsidR="001F0F0B" w:rsidRDefault="001F0F0B" w:rsidP="001F0F0B">
      <w:pPr>
        <w:rPr>
          <w:sz w:val="16"/>
        </w:rPr>
      </w:pPr>
      <w:r w:rsidRPr="00E73C94">
        <w:rPr>
          <w:rStyle w:val="StyleUnderline"/>
          <w:highlight w:val="cyan"/>
        </w:rPr>
        <w:lastRenderedPageBreak/>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572D8AFE" w14:textId="77777777" w:rsidR="001F0F0B" w:rsidRPr="005664A0" w:rsidRDefault="001F0F0B" w:rsidP="001F0F0B">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3A06F2" w14:textId="77777777" w:rsidR="001F0F0B" w:rsidRPr="00AE147D" w:rsidRDefault="001F0F0B" w:rsidP="001F0F0B">
      <w:r w:rsidRPr="00AE147D">
        <w:rPr>
          <w:rStyle w:val="Style13ptBold"/>
        </w:rPr>
        <w:t>Kobayashi 20</w:t>
      </w:r>
      <w:r>
        <w:t xml:space="preserve"> [Bruce H. Kobayashi, George Mason University, Antonin Scalia Law School Professor, 10-4-2020 https://gaidigitalreport.com/2020/10/04/exemptions-and-immunities/#_ftn92]</w:t>
      </w:r>
    </w:p>
    <w:p w14:paraId="12292F22" w14:textId="77777777" w:rsidR="001F0F0B" w:rsidRPr="003D642E" w:rsidRDefault="001F0F0B" w:rsidP="001F0F0B">
      <w:pPr>
        <w:rPr>
          <w:sz w:val="14"/>
        </w:rPr>
      </w:pPr>
      <w:r w:rsidRPr="003D642E">
        <w:rPr>
          <w:sz w:val="14"/>
        </w:rPr>
        <w:t>B.  Spillover Effects and Antitrust Federalism</w:t>
      </w:r>
    </w:p>
    <w:p w14:paraId="5101EE30" w14:textId="77777777" w:rsidR="001F0F0B" w:rsidRPr="003D642E" w:rsidRDefault="001F0F0B" w:rsidP="001F0F0B">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521B822D" w14:textId="77777777" w:rsidR="001F0F0B" w:rsidRPr="003D642E" w:rsidRDefault="001F0F0B" w:rsidP="001F0F0B">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045DD0EB" w14:textId="77777777" w:rsidR="001F0F0B" w:rsidRPr="003D642E" w:rsidRDefault="001F0F0B" w:rsidP="001F0F0B">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1E246F4F" w14:textId="77777777" w:rsidR="001F0F0B" w:rsidRPr="003D642E" w:rsidRDefault="001F0F0B" w:rsidP="001F0F0B">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76CEFC6B" w14:textId="77777777" w:rsidR="001F0F0B" w:rsidRPr="003D642E" w:rsidRDefault="001F0F0B" w:rsidP="001F0F0B">
      <w:pPr>
        <w:rPr>
          <w:sz w:val="14"/>
        </w:rPr>
      </w:pPr>
      <w:r w:rsidRPr="003D642E">
        <w:rPr>
          <w:sz w:val="14"/>
        </w:rPr>
        <w:t>C.  The Appropriate Role of State Attorneys General in Federal Antitrust Disputes</w:t>
      </w:r>
    </w:p>
    <w:p w14:paraId="7DB68316" w14:textId="77777777" w:rsidR="001F0F0B" w:rsidRPr="003D642E" w:rsidRDefault="001F0F0B" w:rsidP="001F0F0B">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lastRenderedPageBreak/>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DCFEAB0" w14:textId="77777777" w:rsidR="001F0F0B" w:rsidRPr="003D642E" w:rsidRDefault="001F0F0B" w:rsidP="001F0F0B">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6B39FB" w14:textId="77777777" w:rsidR="001F0F0B" w:rsidRPr="003D642E" w:rsidRDefault="001F0F0B" w:rsidP="001F0F0B">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089C1613" w14:textId="77777777" w:rsidR="001F0F0B" w:rsidRPr="003D642E" w:rsidRDefault="001F0F0B" w:rsidP="001F0F0B">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70779BE" w14:textId="77777777" w:rsidR="001F0F0B" w:rsidRPr="00AE147D" w:rsidRDefault="001F0F0B" w:rsidP="001F0F0B">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4D6599F" w14:textId="77777777" w:rsidR="001F0F0B" w:rsidRDefault="001F0F0B" w:rsidP="001F0F0B"/>
    <w:p w14:paraId="4E38FC4E" w14:textId="77777777" w:rsidR="001F0F0B" w:rsidRDefault="001F0F0B" w:rsidP="001F0F0B">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B342A7A" w14:textId="77777777" w:rsidR="001F0F0B" w:rsidRDefault="001F0F0B" w:rsidP="001F0F0B">
      <w:r w:rsidRPr="0039029F">
        <w:rPr>
          <w:rStyle w:val="Style13ptBold"/>
        </w:rPr>
        <w:t xml:space="preserve">Adler 20 </w:t>
      </w:r>
      <w:r>
        <w:t xml:space="preserve">[Jonathan H. Adler, Case Western University School of Law, 2020 </w:t>
      </w:r>
      <w:hyperlink r:id="rId13" w:history="1">
        <w:r w:rsidRPr="00BB1CCB">
          <w:rPr>
            <w:rStyle w:val="Hyperlink"/>
          </w:rPr>
          <w:t>https://scholarlycommons.law.case.edu/cgi/viewcontent.cgi?article=3058&amp;context=faculty_publications</w:t>
        </w:r>
      </w:hyperlink>
      <w:r>
        <w:t>]</w:t>
      </w:r>
    </w:p>
    <w:p w14:paraId="1B4E8AFA" w14:textId="77777777" w:rsidR="001F0F0B" w:rsidRDefault="001F0F0B" w:rsidP="001F0F0B">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w:t>
      </w:r>
      <w:r>
        <w:lastRenderedPageBreak/>
        <w:t xml:space="preserve">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F3647A7" w14:textId="77777777" w:rsidR="001F0F0B" w:rsidRDefault="001F0F0B" w:rsidP="001F0F0B">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5067994C" w14:textId="77777777" w:rsidR="001F0F0B" w:rsidRPr="0039029F" w:rsidRDefault="001F0F0B" w:rsidP="001F0F0B">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170EB53" w14:textId="77777777" w:rsidR="001F0F0B" w:rsidRDefault="001F0F0B" w:rsidP="001F0F0B">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400AC83" w14:textId="77777777" w:rsidR="001F0F0B" w:rsidRPr="007E41A5" w:rsidRDefault="001F0F0B" w:rsidP="001F0F0B">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ED8874C" w14:textId="77777777" w:rsidR="001F0F0B" w:rsidRPr="001F0F0B" w:rsidRDefault="001F0F0B" w:rsidP="001F0F0B"/>
    <w:sectPr w:rsidR="001F0F0B" w:rsidRPr="001F0F0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B62F52"/>
    <w:multiLevelType w:val="hybridMultilevel"/>
    <w:tmpl w:val="16BA2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9C5401"/>
    <w:rsid w:val="000029E3"/>
    <w:rsid w:val="000029E8"/>
    <w:rsid w:val="00004225"/>
    <w:rsid w:val="000066CA"/>
    <w:rsid w:val="00007264"/>
    <w:rsid w:val="000076A9"/>
    <w:rsid w:val="00014FAD"/>
    <w:rsid w:val="00015D2A"/>
    <w:rsid w:val="0002490B"/>
    <w:rsid w:val="00026465"/>
    <w:rsid w:val="00027737"/>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0F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35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401"/>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0C3E5"/>
  <w14:defaultImageDpi w14:val="300"/>
  <w15:docId w15:val="{2E5D6DAD-8C1E-914E-B58C-F26D562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27737"/>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02773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9"/>
    <w:unhideWhenUsed/>
    <w:qFormat/>
    <w:rsid w:val="0002773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9"/>
    <w:unhideWhenUsed/>
    <w:qFormat/>
    <w:rsid w:val="0002773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
    <w:basedOn w:val="Normal"/>
    <w:next w:val="Normal"/>
    <w:link w:val="Heading4Char"/>
    <w:uiPriority w:val="9"/>
    <w:unhideWhenUsed/>
    <w:qFormat/>
    <w:rsid w:val="00027737"/>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1F0F0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1F0F0B"/>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1F0F0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1F0F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1F0F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277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7737"/>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027737"/>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9"/>
    <w:rsid w:val="00027737"/>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9"/>
    <w:rsid w:val="00027737"/>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9"/>
    <w:rsid w:val="0002773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27737"/>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027737"/>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027737"/>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027737"/>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027737"/>
    <w:rPr>
      <w:color w:val="auto"/>
      <w:u w:val="none"/>
    </w:rPr>
  </w:style>
  <w:style w:type="paragraph" w:styleId="DocumentMap">
    <w:name w:val="Document Map"/>
    <w:basedOn w:val="Normal"/>
    <w:link w:val="DocumentMapChar"/>
    <w:uiPriority w:val="99"/>
    <w:unhideWhenUsed/>
    <w:rsid w:val="0002773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27737"/>
    <w:rPr>
      <w:rFonts w:ascii="Lucida Grande" w:hAnsi="Lucida Grande" w:cs="Lucida Grande"/>
    </w:rPr>
  </w:style>
  <w:style w:type="character" w:customStyle="1" w:styleId="Heading5Char">
    <w:name w:val="Heading 5 Char"/>
    <w:aliases w:val="Text Char"/>
    <w:basedOn w:val="DefaultParagraphFont"/>
    <w:link w:val="Heading5"/>
    <w:rsid w:val="001F0F0B"/>
    <w:rPr>
      <w:rFonts w:ascii="Cambria" w:eastAsia="Times New Roman" w:hAnsi="Cambria"/>
      <w:b/>
      <w:bCs/>
      <w:i/>
      <w:iCs/>
      <w:sz w:val="26"/>
      <w:szCs w:val="26"/>
    </w:rPr>
  </w:style>
  <w:style w:type="character" w:customStyle="1" w:styleId="Heading6Char">
    <w:name w:val="Heading 6 Char"/>
    <w:basedOn w:val="DefaultParagraphFont"/>
    <w:link w:val="Heading6"/>
    <w:rsid w:val="001F0F0B"/>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1F0F0B"/>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1F0F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1F0F0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34"/>
    <w:unhideWhenUsed/>
    <w:qFormat/>
    <w:rsid w:val="001F0F0B"/>
    <w:pPr>
      <w:ind w:left="720"/>
      <w:contextualSpacing/>
    </w:pPr>
  </w:style>
  <w:style w:type="paragraph" w:customStyle="1" w:styleId="textbold">
    <w:name w:val="text bold"/>
    <w:basedOn w:val="Normal"/>
    <w:link w:val="Emphasis"/>
    <w:uiPriority w:val="20"/>
    <w:qFormat/>
    <w:rsid w:val="001F0F0B"/>
    <w:pPr>
      <w:spacing w:after="0" w:line="240" w:lineRule="auto"/>
      <w:ind w:left="720"/>
      <w:jc w:val="both"/>
    </w:pPr>
    <w:rPr>
      <w:b/>
      <w:iCs/>
      <w:u w:val="single"/>
    </w:rPr>
  </w:style>
  <w:style w:type="paragraph" w:customStyle="1" w:styleId="CiteSpacing">
    <w:name w:val="Cite Spacing"/>
    <w:basedOn w:val="Normal"/>
    <w:uiPriority w:val="4"/>
    <w:qFormat/>
    <w:rsid w:val="001F0F0B"/>
    <w:pPr>
      <w:spacing w:before="60" w:after="60"/>
    </w:pPr>
  </w:style>
  <w:style w:type="paragraph" w:customStyle="1" w:styleId="Emphasis1">
    <w:name w:val="Emphasis1"/>
    <w:basedOn w:val="Normal"/>
    <w:uiPriority w:val="7"/>
    <w:qFormat/>
    <w:rsid w:val="001F0F0B"/>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econd">
    <w:name w:val="Second"/>
    <w:basedOn w:val="Normal"/>
    <w:rsid w:val="001F0F0B"/>
    <w:rPr>
      <w:rFonts w:ascii="Arial" w:eastAsia="Calibri" w:hAnsi="Arial"/>
      <w:b/>
      <w:caps/>
      <w:szCs w:val="20"/>
    </w:rPr>
  </w:style>
  <w:style w:type="paragraph" w:customStyle="1" w:styleId="card">
    <w:name w:val="card"/>
    <w:aliases w:val="Medium Grid 21"/>
    <w:basedOn w:val="Normal"/>
    <w:next w:val="Normal"/>
    <w:link w:val="cardChar"/>
    <w:uiPriority w:val="6"/>
    <w:qFormat/>
    <w:rsid w:val="001F0F0B"/>
    <w:pPr>
      <w:ind w:left="288" w:right="288"/>
    </w:pPr>
    <w:rPr>
      <w:rFonts w:eastAsia="Times New Roman"/>
    </w:rPr>
  </w:style>
  <w:style w:type="character" w:customStyle="1" w:styleId="cardChar">
    <w:name w:val="card Char"/>
    <w:aliases w:val="Bold Cite Char Char,Speed Cite Char"/>
    <w:link w:val="card"/>
    <w:uiPriority w:val="6"/>
    <w:rsid w:val="001F0F0B"/>
    <w:rPr>
      <w:rFonts w:ascii="Calibri" w:eastAsia="Times New Roman" w:hAnsi="Calibri"/>
      <w:sz w:val="22"/>
    </w:rPr>
  </w:style>
  <w:style w:type="character" w:customStyle="1" w:styleId="Style1Char">
    <w:name w:val="Style1 Char"/>
    <w:basedOn w:val="DefaultParagraphFont"/>
    <w:rsid w:val="001F0F0B"/>
    <w:rPr>
      <w:rFonts w:eastAsia="SimSun"/>
      <w:szCs w:val="24"/>
      <w:u w:val="single"/>
      <w:lang w:eastAsia="zh-CN"/>
    </w:rPr>
  </w:style>
  <w:style w:type="character" w:customStyle="1" w:styleId="DocumentMapChar1">
    <w:name w:val="Document Map Char1"/>
    <w:basedOn w:val="DefaultParagraphFont"/>
    <w:uiPriority w:val="99"/>
    <w:semiHidden/>
    <w:rsid w:val="001F0F0B"/>
    <w:rPr>
      <w:rFonts w:ascii="Segoe UI" w:hAnsi="Segoe UI" w:cs="Segoe UI"/>
      <w:sz w:val="16"/>
      <w:szCs w:val="16"/>
    </w:rPr>
  </w:style>
  <w:style w:type="character" w:styleId="Strong">
    <w:name w:val="Strong"/>
    <w:aliases w:val="8 pt font,Citation Char Char1 Char Char Char Char Char,Cut,Small 1"/>
    <w:basedOn w:val="DefaultParagraphFont"/>
    <w:qFormat/>
    <w:rsid w:val="001F0F0B"/>
    <w:rPr>
      <w:b/>
      <w:bCs/>
    </w:rPr>
  </w:style>
  <w:style w:type="character" w:customStyle="1" w:styleId="BoldUnderlineChar">
    <w:name w:val="Bold Underline Char"/>
    <w:locked/>
    <w:rsid w:val="001F0F0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1F0F0B"/>
    <w:rPr>
      <w:rFonts w:ascii="Arial" w:eastAsia="Times New Roman" w:hAnsi="Arial" w:cs="Times New Roman"/>
      <w:color w:val="000000"/>
      <w:sz w:val="16"/>
    </w:rPr>
  </w:style>
  <w:style w:type="paragraph" w:customStyle="1" w:styleId="evidencetext">
    <w:name w:val="evidence text"/>
    <w:basedOn w:val="Normal"/>
    <w:link w:val="evidencetextChar1"/>
    <w:qFormat/>
    <w:rsid w:val="001F0F0B"/>
    <w:pPr>
      <w:ind w:left="1008" w:right="720"/>
    </w:pPr>
    <w:rPr>
      <w:rFonts w:ascii="Arial" w:eastAsia="Times New Roman" w:hAnsi="Arial" w:cs="Times New Roman"/>
      <w:color w:val="000000"/>
      <w:sz w:val="16"/>
    </w:rPr>
  </w:style>
  <w:style w:type="paragraph" w:customStyle="1" w:styleId="tiny">
    <w:name w:val="tiny"/>
    <w:link w:val="tinyChar"/>
    <w:autoRedefine/>
    <w:qFormat/>
    <w:rsid w:val="001F0F0B"/>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1F0F0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1F0F0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F0F0B"/>
    <w:rPr>
      <w:rFonts w:ascii="Times New Roman" w:eastAsia="Malgun Gothic" w:hAnsi="Times New Roman" w:cs="Times New Roman"/>
      <w:sz w:val="21"/>
      <w:u w:val="single"/>
    </w:rPr>
  </w:style>
  <w:style w:type="paragraph" w:customStyle="1" w:styleId="Emphasize">
    <w:name w:val="Emphasize"/>
    <w:basedOn w:val="Normal"/>
    <w:uiPriority w:val="7"/>
    <w:qFormat/>
    <w:rsid w:val="001F0F0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F0F0B"/>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F0F0B"/>
    <w:rPr>
      <w:rFonts w:ascii="Times" w:hAnsi="Times"/>
      <w:sz w:val="20"/>
      <w:szCs w:val="20"/>
    </w:rPr>
  </w:style>
  <w:style w:type="character" w:customStyle="1" w:styleId="HTMLPreformattedChar">
    <w:name w:val="HTML Preformatted Char"/>
    <w:basedOn w:val="DefaultParagraphFont"/>
    <w:link w:val="HTMLPreformatted"/>
    <w:uiPriority w:val="99"/>
    <w:rsid w:val="001F0F0B"/>
    <w:rPr>
      <w:rFonts w:ascii="Courier New" w:eastAsia="Times New Roman" w:hAnsi="Courier New"/>
      <w:szCs w:val="20"/>
    </w:rPr>
  </w:style>
  <w:style w:type="paragraph" w:styleId="HTMLPreformatted">
    <w:name w:val="HTML Preformatted"/>
    <w:basedOn w:val="Normal"/>
    <w:link w:val="HTMLPreformattedChar"/>
    <w:uiPriority w:val="99"/>
    <w:unhideWhenUsed/>
    <w:rsid w:val="001F0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1F0F0B"/>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1F0F0B"/>
    <w:rPr>
      <w:rFonts w:ascii="Times" w:eastAsia="Times" w:hAnsi="Times" w:cs="Times"/>
      <w:szCs w:val="20"/>
    </w:rPr>
  </w:style>
  <w:style w:type="paragraph" w:styleId="FootnoteText">
    <w:name w:val="footnote text"/>
    <w:basedOn w:val="Normal"/>
    <w:link w:val="FootnoteTextChar"/>
    <w:uiPriority w:val="99"/>
    <w:semiHidden/>
    <w:unhideWhenUsed/>
    <w:rsid w:val="001F0F0B"/>
    <w:rPr>
      <w:rFonts w:ascii="Times" w:eastAsia="Times" w:hAnsi="Times" w:cs="Times"/>
      <w:sz w:val="24"/>
      <w:szCs w:val="20"/>
    </w:rPr>
  </w:style>
  <w:style w:type="character" w:customStyle="1" w:styleId="FootnoteTextChar1">
    <w:name w:val="Footnote Text Char1"/>
    <w:basedOn w:val="DefaultParagraphFont"/>
    <w:uiPriority w:val="99"/>
    <w:semiHidden/>
    <w:rsid w:val="001F0F0B"/>
    <w:rPr>
      <w:rFonts w:ascii="Calibri" w:hAnsi="Calibri"/>
      <w:sz w:val="20"/>
      <w:szCs w:val="20"/>
    </w:rPr>
  </w:style>
  <w:style w:type="character" w:customStyle="1" w:styleId="CommentTextChar">
    <w:name w:val="Comment Text Char"/>
    <w:basedOn w:val="DefaultParagraphFont"/>
    <w:link w:val="CommentText"/>
    <w:uiPriority w:val="99"/>
    <w:semiHidden/>
    <w:locked/>
    <w:rsid w:val="001F0F0B"/>
    <w:rPr>
      <w:rFonts w:ascii="Georgia" w:hAnsi="Georgia"/>
      <w:szCs w:val="20"/>
    </w:rPr>
  </w:style>
  <w:style w:type="paragraph" w:styleId="CommentText">
    <w:name w:val="annotation text"/>
    <w:basedOn w:val="Normal"/>
    <w:link w:val="CommentTextChar"/>
    <w:uiPriority w:val="99"/>
    <w:semiHidden/>
    <w:unhideWhenUsed/>
    <w:rsid w:val="001F0F0B"/>
    <w:rPr>
      <w:rFonts w:ascii="Georgia" w:hAnsi="Georgia"/>
      <w:sz w:val="24"/>
      <w:szCs w:val="20"/>
    </w:rPr>
  </w:style>
  <w:style w:type="character" w:customStyle="1" w:styleId="CommentTextChar1">
    <w:name w:val="Comment Text Char1"/>
    <w:basedOn w:val="DefaultParagraphFont"/>
    <w:uiPriority w:val="99"/>
    <w:semiHidden/>
    <w:rsid w:val="001F0F0B"/>
    <w:rPr>
      <w:rFonts w:ascii="Calibri" w:hAnsi="Calibri"/>
      <w:sz w:val="20"/>
      <w:szCs w:val="20"/>
    </w:rPr>
  </w:style>
  <w:style w:type="character" w:customStyle="1" w:styleId="HeaderChar">
    <w:name w:val="Header Char"/>
    <w:basedOn w:val="DefaultParagraphFont"/>
    <w:link w:val="Header"/>
    <w:uiPriority w:val="99"/>
    <w:locked/>
    <w:rsid w:val="001F0F0B"/>
    <w:rPr>
      <w:rFonts w:ascii="Georgia" w:hAnsi="Georgia"/>
    </w:rPr>
  </w:style>
  <w:style w:type="paragraph" w:styleId="Header">
    <w:name w:val="header"/>
    <w:basedOn w:val="Normal"/>
    <w:link w:val="HeaderChar"/>
    <w:uiPriority w:val="99"/>
    <w:unhideWhenUsed/>
    <w:rsid w:val="001F0F0B"/>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rsid w:val="001F0F0B"/>
    <w:rPr>
      <w:rFonts w:ascii="Calibri" w:hAnsi="Calibri"/>
      <w:sz w:val="22"/>
    </w:rPr>
  </w:style>
  <w:style w:type="character" w:customStyle="1" w:styleId="FooterChar">
    <w:name w:val="Footer Char"/>
    <w:basedOn w:val="DefaultParagraphFont"/>
    <w:link w:val="Footer"/>
    <w:uiPriority w:val="99"/>
    <w:locked/>
    <w:rsid w:val="001F0F0B"/>
    <w:rPr>
      <w:rFonts w:ascii="Georgia" w:hAnsi="Georgia"/>
    </w:rPr>
  </w:style>
  <w:style w:type="paragraph" w:styleId="Footer">
    <w:name w:val="footer"/>
    <w:basedOn w:val="Normal"/>
    <w:link w:val="FooterChar"/>
    <w:uiPriority w:val="99"/>
    <w:unhideWhenUsed/>
    <w:rsid w:val="001F0F0B"/>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1F0F0B"/>
    <w:rPr>
      <w:rFonts w:ascii="Calibri" w:hAnsi="Calibri"/>
      <w:sz w:val="22"/>
    </w:rPr>
  </w:style>
  <w:style w:type="character" w:customStyle="1" w:styleId="EndnoteTextChar">
    <w:name w:val="Endnote Text Char"/>
    <w:basedOn w:val="DefaultParagraphFont"/>
    <w:link w:val="EndnoteText"/>
    <w:semiHidden/>
    <w:locked/>
    <w:rsid w:val="001F0F0B"/>
    <w:rPr>
      <w:rFonts w:ascii="Georgia" w:eastAsia="Times New Roman" w:hAnsi="Georgia"/>
      <w:szCs w:val="20"/>
    </w:rPr>
  </w:style>
  <w:style w:type="paragraph" w:styleId="EndnoteText">
    <w:name w:val="endnote text"/>
    <w:basedOn w:val="Normal"/>
    <w:link w:val="EndnoteTextChar"/>
    <w:semiHidden/>
    <w:unhideWhenUsed/>
    <w:rsid w:val="001F0F0B"/>
    <w:rPr>
      <w:rFonts w:ascii="Georgia" w:eastAsia="Times New Roman" w:hAnsi="Georgia"/>
      <w:sz w:val="24"/>
      <w:szCs w:val="20"/>
    </w:rPr>
  </w:style>
  <w:style w:type="character" w:customStyle="1" w:styleId="EndnoteTextChar1">
    <w:name w:val="Endnote Text Char1"/>
    <w:basedOn w:val="DefaultParagraphFont"/>
    <w:semiHidden/>
    <w:rsid w:val="001F0F0B"/>
    <w:rPr>
      <w:rFonts w:ascii="Calibri" w:hAnsi="Calibri"/>
      <w:sz w:val="20"/>
      <w:szCs w:val="20"/>
    </w:rPr>
  </w:style>
  <w:style w:type="character" w:customStyle="1" w:styleId="TitleChar">
    <w:name w:val="Title Char"/>
    <w:aliases w:val="Cites and Cards Char,UNDERLINE Char,Bold Underlined Char,title Char,Block Heading Char"/>
    <w:basedOn w:val="DefaultParagraphFont"/>
    <w:link w:val="Title"/>
    <w:uiPriority w:val="6"/>
    <w:qFormat/>
    <w:locked/>
    <w:rsid w:val="001F0F0B"/>
    <w:rPr>
      <w:sz w:val="20"/>
      <w:u w:val="single"/>
    </w:rPr>
  </w:style>
  <w:style w:type="paragraph" w:styleId="Title">
    <w:name w:val="Title"/>
    <w:aliases w:val="Cites and Cards,UNDERLINE,Bold Underlined,title,Block Heading"/>
    <w:basedOn w:val="Normal"/>
    <w:next w:val="Normal"/>
    <w:link w:val="TitleChar"/>
    <w:uiPriority w:val="6"/>
    <w:qFormat/>
    <w:rsid w:val="001F0F0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6"/>
    <w:qFormat/>
    <w:rsid w:val="001F0F0B"/>
    <w:rPr>
      <w:rFonts w:asciiTheme="majorHAnsi" w:eastAsiaTheme="majorEastAsia" w:hAnsiTheme="majorHAnsi" w:cstheme="majorBidi"/>
      <w:spacing w:val="-10"/>
      <w:kern w:val="28"/>
      <w:sz w:val="56"/>
      <w:szCs w:val="56"/>
    </w:rPr>
  </w:style>
  <w:style w:type="character" w:customStyle="1" w:styleId="BodyTextIndentChar">
    <w:name w:val="Body Text Indent Char"/>
    <w:basedOn w:val="DefaultParagraphFont"/>
    <w:link w:val="BodyTextIndent"/>
    <w:locked/>
    <w:rsid w:val="001F0F0B"/>
    <w:rPr>
      <w:rFonts w:ascii="Georgia" w:eastAsia="Calibri" w:hAnsi="Georgia"/>
    </w:rPr>
  </w:style>
  <w:style w:type="paragraph" w:styleId="BodyTextIndent">
    <w:name w:val="Body Text Indent"/>
    <w:basedOn w:val="Normal"/>
    <w:link w:val="BodyTextIndentChar"/>
    <w:unhideWhenUsed/>
    <w:rsid w:val="001F0F0B"/>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1F0F0B"/>
    <w:rPr>
      <w:rFonts w:ascii="Calibri" w:hAnsi="Calibri"/>
      <w:sz w:val="22"/>
    </w:rPr>
  </w:style>
  <w:style w:type="character" w:customStyle="1" w:styleId="SubtitleChar">
    <w:name w:val="Subtitle Char"/>
    <w:aliases w:val="Underlined card text Char"/>
    <w:basedOn w:val="DefaultParagraphFont"/>
    <w:link w:val="Subtitle"/>
    <w:uiPriority w:val="11"/>
    <w:locked/>
    <w:rsid w:val="001F0F0B"/>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1F0F0B"/>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1F0F0B"/>
    <w:rPr>
      <w:color w:val="5A5A5A" w:themeColor="text1" w:themeTint="A5"/>
      <w:spacing w:val="15"/>
      <w:sz w:val="22"/>
      <w:szCs w:val="22"/>
    </w:rPr>
  </w:style>
  <w:style w:type="character" w:customStyle="1" w:styleId="DateChar">
    <w:name w:val="Date Char"/>
    <w:basedOn w:val="DefaultParagraphFont"/>
    <w:link w:val="Date"/>
    <w:uiPriority w:val="99"/>
    <w:semiHidden/>
    <w:locked/>
    <w:rsid w:val="001F0F0B"/>
    <w:rPr>
      <w:rFonts w:ascii="Georgia" w:eastAsia="Times New Roman" w:hAnsi="Georgia"/>
    </w:rPr>
  </w:style>
  <w:style w:type="paragraph" w:styleId="Date">
    <w:name w:val="Date"/>
    <w:basedOn w:val="Normal"/>
    <w:next w:val="Normal"/>
    <w:link w:val="DateChar"/>
    <w:uiPriority w:val="99"/>
    <w:semiHidden/>
    <w:unhideWhenUsed/>
    <w:rsid w:val="001F0F0B"/>
    <w:rPr>
      <w:rFonts w:ascii="Georgia" w:eastAsia="Times New Roman" w:hAnsi="Georgia"/>
      <w:sz w:val="24"/>
    </w:rPr>
  </w:style>
  <w:style w:type="character" w:customStyle="1" w:styleId="DateChar1">
    <w:name w:val="Date Char1"/>
    <w:basedOn w:val="DefaultParagraphFont"/>
    <w:uiPriority w:val="99"/>
    <w:semiHidden/>
    <w:rsid w:val="001F0F0B"/>
    <w:rPr>
      <w:rFonts w:ascii="Calibri" w:hAnsi="Calibri"/>
      <w:sz w:val="22"/>
    </w:rPr>
  </w:style>
  <w:style w:type="character" w:customStyle="1" w:styleId="BodyTextChar">
    <w:name w:val="Body Text Char"/>
    <w:basedOn w:val="DefaultParagraphFont"/>
    <w:link w:val="BodyText"/>
    <w:uiPriority w:val="99"/>
    <w:rsid w:val="001F0F0B"/>
    <w:rPr>
      <w:rFonts w:ascii="Calibri" w:hAnsi="Calibri" w:cs="Calibri"/>
    </w:rPr>
  </w:style>
  <w:style w:type="paragraph" w:styleId="BodyText">
    <w:name w:val="Body Text"/>
    <w:basedOn w:val="Normal"/>
    <w:link w:val="BodyTextChar"/>
    <w:uiPriority w:val="99"/>
    <w:unhideWhenUsed/>
    <w:qFormat/>
    <w:rsid w:val="001F0F0B"/>
    <w:pPr>
      <w:spacing w:after="120"/>
    </w:pPr>
    <w:rPr>
      <w:rFonts w:cs="Calibri"/>
      <w:sz w:val="24"/>
    </w:rPr>
  </w:style>
  <w:style w:type="character" w:customStyle="1" w:styleId="BodyTextChar1">
    <w:name w:val="Body Text Char1"/>
    <w:aliases w:val="Very Small Text Char1"/>
    <w:basedOn w:val="DefaultParagraphFont"/>
    <w:uiPriority w:val="99"/>
    <w:rsid w:val="001F0F0B"/>
    <w:rPr>
      <w:rFonts w:ascii="Calibri" w:hAnsi="Calibri"/>
      <w:sz w:val="22"/>
    </w:rPr>
  </w:style>
  <w:style w:type="character" w:customStyle="1" w:styleId="BodyTextFirstIndentChar">
    <w:name w:val="Body Text First Indent Char"/>
    <w:basedOn w:val="BodyTextChar"/>
    <w:link w:val="BodyTextFirstIndent"/>
    <w:semiHidden/>
    <w:locked/>
    <w:rsid w:val="001F0F0B"/>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1F0F0B"/>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1F0F0B"/>
    <w:rPr>
      <w:rFonts w:ascii="Calibri" w:hAnsi="Calibri"/>
      <w:sz w:val="22"/>
    </w:rPr>
  </w:style>
  <w:style w:type="character" w:customStyle="1" w:styleId="BodyText2Char">
    <w:name w:val="Body Text 2 Char"/>
    <w:basedOn w:val="DefaultParagraphFont"/>
    <w:link w:val="BodyText2"/>
    <w:uiPriority w:val="99"/>
    <w:locked/>
    <w:rsid w:val="001F0F0B"/>
    <w:rPr>
      <w:rFonts w:ascii="Times" w:eastAsia="Times New Roman" w:hAnsi="Times" w:cs="Times"/>
      <w:b/>
      <w:color w:val="000000"/>
      <w:szCs w:val="20"/>
    </w:rPr>
  </w:style>
  <w:style w:type="paragraph" w:styleId="BodyText2">
    <w:name w:val="Body Text 2"/>
    <w:basedOn w:val="Normal"/>
    <w:link w:val="BodyText2Char"/>
    <w:uiPriority w:val="99"/>
    <w:unhideWhenUsed/>
    <w:rsid w:val="001F0F0B"/>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1F0F0B"/>
    <w:rPr>
      <w:rFonts w:ascii="Calibri" w:hAnsi="Calibri"/>
      <w:sz w:val="22"/>
    </w:rPr>
  </w:style>
  <w:style w:type="character" w:customStyle="1" w:styleId="BodyText3Char">
    <w:name w:val="Body Text 3 Char"/>
    <w:basedOn w:val="DefaultParagraphFont"/>
    <w:link w:val="BodyText3"/>
    <w:locked/>
    <w:rsid w:val="001F0F0B"/>
    <w:rPr>
      <w:rFonts w:ascii="Times" w:eastAsia="Times" w:hAnsi="Times" w:cs="Times"/>
      <w:color w:val="000000"/>
      <w:sz w:val="18"/>
      <w:szCs w:val="20"/>
    </w:rPr>
  </w:style>
  <w:style w:type="paragraph" w:styleId="BodyText3">
    <w:name w:val="Body Text 3"/>
    <w:basedOn w:val="Normal"/>
    <w:link w:val="BodyText3Char"/>
    <w:unhideWhenUsed/>
    <w:rsid w:val="001F0F0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1F0F0B"/>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1F0F0B"/>
    <w:rPr>
      <w:rFonts w:ascii="Georgia" w:eastAsia="Times New Roman" w:hAnsi="Georgia"/>
    </w:rPr>
  </w:style>
  <w:style w:type="paragraph" w:styleId="BodyTextIndent2">
    <w:name w:val="Body Text Indent 2"/>
    <w:basedOn w:val="Normal"/>
    <w:link w:val="BodyTextIndent2Char"/>
    <w:uiPriority w:val="99"/>
    <w:semiHidden/>
    <w:unhideWhenUsed/>
    <w:rsid w:val="001F0F0B"/>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semiHidden/>
    <w:rsid w:val="001F0F0B"/>
    <w:rPr>
      <w:rFonts w:ascii="Calibri" w:hAnsi="Calibri"/>
      <w:sz w:val="22"/>
    </w:rPr>
  </w:style>
  <w:style w:type="character" w:customStyle="1" w:styleId="BodyTextIndent3Char">
    <w:name w:val="Body Text Indent 3 Char"/>
    <w:basedOn w:val="DefaultParagraphFont"/>
    <w:link w:val="BodyTextIndent3"/>
    <w:uiPriority w:val="99"/>
    <w:semiHidden/>
    <w:locked/>
    <w:rsid w:val="001F0F0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1F0F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1F0F0B"/>
    <w:rPr>
      <w:rFonts w:ascii="Calibri" w:hAnsi="Calibri"/>
      <w:sz w:val="16"/>
      <w:szCs w:val="16"/>
    </w:rPr>
  </w:style>
  <w:style w:type="character" w:customStyle="1" w:styleId="PlainTextChar">
    <w:name w:val="Plain Text Char"/>
    <w:basedOn w:val="DefaultParagraphFont"/>
    <w:link w:val="PlainText"/>
    <w:locked/>
    <w:rsid w:val="001F0F0B"/>
    <w:rPr>
      <w:rFonts w:ascii="IJGCNM+Arial" w:eastAsia="Times New Roman" w:hAnsi="IJGCNM+Arial"/>
    </w:rPr>
  </w:style>
  <w:style w:type="paragraph" w:styleId="PlainText">
    <w:name w:val="Plain Text"/>
    <w:basedOn w:val="Normal"/>
    <w:link w:val="PlainTextChar"/>
    <w:unhideWhenUsed/>
    <w:rsid w:val="001F0F0B"/>
    <w:rPr>
      <w:rFonts w:ascii="IJGCNM+Arial" w:eastAsia="Times New Roman" w:hAnsi="IJGCNM+Arial"/>
      <w:sz w:val="24"/>
    </w:rPr>
  </w:style>
  <w:style w:type="character" w:customStyle="1" w:styleId="PlainTextChar1">
    <w:name w:val="Plain Text Char1"/>
    <w:basedOn w:val="DefaultParagraphFont"/>
    <w:semiHidden/>
    <w:rsid w:val="001F0F0B"/>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1F0F0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1F0F0B"/>
    <w:rPr>
      <w:b/>
      <w:bCs/>
    </w:rPr>
  </w:style>
  <w:style w:type="character" w:customStyle="1" w:styleId="CommentSubjectChar1">
    <w:name w:val="Comment Subject Char1"/>
    <w:basedOn w:val="CommentTextChar1"/>
    <w:uiPriority w:val="99"/>
    <w:semiHidden/>
    <w:rsid w:val="001F0F0B"/>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1F0F0B"/>
    <w:rPr>
      <w:rFonts w:ascii="Lucida Grande" w:hAnsi="Lucida Grande" w:cs="Lucida Grande"/>
      <w:sz w:val="18"/>
      <w:szCs w:val="18"/>
    </w:rPr>
  </w:style>
  <w:style w:type="paragraph" w:styleId="BalloonText">
    <w:name w:val="Balloon Text"/>
    <w:basedOn w:val="Normal"/>
    <w:link w:val="BalloonTextChar"/>
    <w:uiPriority w:val="99"/>
    <w:semiHidden/>
    <w:unhideWhenUsed/>
    <w:rsid w:val="001F0F0B"/>
    <w:rPr>
      <w:rFonts w:ascii="Lucida Grande" w:hAnsi="Lucida Grande" w:cs="Lucida Grande"/>
      <w:sz w:val="18"/>
      <w:szCs w:val="18"/>
    </w:rPr>
  </w:style>
  <w:style w:type="character" w:customStyle="1" w:styleId="BalloonTextChar1">
    <w:name w:val="Balloon Text Char1"/>
    <w:basedOn w:val="DefaultParagraphFont"/>
    <w:uiPriority w:val="99"/>
    <w:semiHidden/>
    <w:rsid w:val="001F0F0B"/>
    <w:rPr>
      <w:rFonts w:ascii="Times New Roman" w:hAnsi="Times New Roman" w:cs="Times New Roman"/>
      <w:sz w:val="18"/>
      <w:szCs w:val="18"/>
    </w:rPr>
  </w:style>
  <w:style w:type="paragraph" w:styleId="NoSpacing">
    <w:name w:val="No Spacing"/>
    <w:aliases w:val="No Spacing3,No Spacing31,Dont use,Tag and Cite,ClearFormatting,Clear,DDI Tag,Tag Title,No Spacing51,No Spacing22,tag,No Spacing2,No Spacing112"/>
    <w:uiPriority w:val="1"/>
    <w:qFormat/>
    <w:rsid w:val="001F0F0B"/>
    <w:rPr>
      <w:rFonts w:ascii="Times New Roman" w:hAnsi="Times New Roman" w:cs="Times New Roman"/>
    </w:rPr>
  </w:style>
  <w:style w:type="character" w:customStyle="1" w:styleId="QuoteChar">
    <w:name w:val="Quote Char"/>
    <w:basedOn w:val="DefaultParagraphFont"/>
    <w:link w:val="Quote"/>
    <w:uiPriority w:val="29"/>
    <w:locked/>
    <w:rsid w:val="001F0F0B"/>
    <w:rPr>
      <w:rFonts w:ascii="Georgia" w:eastAsia="Times New Roman" w:hAnsi="Georgia"/>
      <w:iCs/>
      <w:color w:val="000000"/>
      <w:sz w:val="16"/>
      <w:lang w:bidi="en-US"/>
    </w:rPr>
  </w:style>
  <w:style w:type="paragraph" w:styleId="Quote">
    <w:name w:val="Quote"/>
    <w:basedOn w:val="Normal"/>
    <w:next w:val="Normal"/>
    <w:link w:val="QuoteChar"/>
    <w:uiPriority w:val="29"/>
    <w:qFormat/>
    <w:rsid w:val="001F0F0B"/>
    <w:pPr>
      <w:spacing w:before="200"/>
      <w:ind w:left="864" w:right="864"/>
      <w:jc w:val="center"/>
    </w:pPr>
    <w:rPr>
      <w:rFonts w:ascii="Georgia" w:eastAsia="Times New Roman" w:hAnsi="Georgia"/>
      <w:iCs/>
      <w:color w:val="000000"/>
      <w:sz w:val="16"/>
      <w:lang w:bidi="en-US"/>
    </w:rPr>
  </w:style>
  <w:style w:type="character" w:customStyle="1" w:styleId="QuoteChar1">
    <w:name w:val="Quote Char1"/>
    <w:basedOn w:val="DefaultParagraphFont"/>
    <w:uiPriority w:val="29"/>
    <w:rsid w:val="001F0F0B"/>
    <w:rPr>
      <w:rFonts w:ascii="Calibri" w:hAnsi="Calibri"/>
      <w:i/>
      <w:iCs/>
      <w:color w:val="404040" w:themeColor="text1" w:themeTint="BF"/>
      <w:sz w:val="22"/>
    </w:rPr>
  </w:style>
  <w:style w:type="character" w:customStyle="1" w:styleId="cardtextChar">
    <w:name w:val="card text Char"/>
    <w:basedOn w:val="DefaultParagraphFont"/>
    <w:link w:val="cardtext"/>
    <w:locked/>
    <w:rsid w:val="001F0F0B"/>
    <w:rPr>
      <w:rFonts w:ascii="Georgia" w:hAnsi="Georgia"/>
    </w:rPr>
  </w:style>
  <w:style w:type="paragraph" w:customStyle="1" w:styleId="cardtext">
    <w:name w:val="card text"/>
    <w:basedOn w:val="Normal"/>
    <w:link w:val="cardtextChar"/>
    <w:qFormat/>
    <w:rsid w:val="001F0F0B"/>
    <w:pPr>
      <w:ind w:left="288" w:right="288"/>
    </w:pPr>
    <w:rPr>
      <w:rFonts w:ascii="Georgia" w:hAnsi="Georgia"/>
      <w:sz w:val="24"/>
    </w:rPr>
  </w:style>
  <w:style w:type="character" w:customStyle="1" w:styleId="CardsChar">
    <w:name w:val="Cards Char"/>
    <w:basedOn w:val="DefaultParagraphFont"/>
    <w:link w:val="Cards"/>
    <w:locked/>
    <w:rsid w:val="001F0F0B"/>
    <w:rPr>
      <w:rFonts w:ascii="Times New Roman" w:eastAsia="Calibri" w:hAnsi="Times New Roman" w:cs="Times New Roman"/>
      <w:sz w:val="20"/>
      <w:szCs w:val="20"/>
    </w:rPr>
  </w:style>
  <w:style w:type="paragraph" w:customStyle="1" w:styleId="Cards">
    <w:name w:val="Cards"/>
    <w:next w:val="Normal"/>
    <w:link w:val="CardsChar"/>
    <w:qFormat/>
    <w:rsid w:val="001F0F0B"/>
    <w:pPr>
      <w:jc w:val="both"/>
    </w:pPr>
    <w:rPr>
      <w:rFonts w:ascii="Times New Roman" w:eastAsia="Calibri" w:hAnsi="Times New Roman" w:cs="Times New Roman"/>
      <w:sz w:val="20"/>
      <w:szCs w:val="20"/>
    </w:rPr>
  </w:style>
  <w:style w:type="character" w:customStyle="1" w:styleId="UnderliningChar">
    <w:name w:val="Underlining Char"/>
    <w:link w:val="Underlining"/>
    <w:locked/>
    <w:rsid w:val="001F0F0B"/>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qFormat/>
    <w:rsid w:val="001F0F0B"/>
    <w:rPr>
      <w:rFonts w:ascii="Arial Narrow" w:eastAsia="Times New Roman" w:hAnsi="Arial Narrow"/>
      <w:sz w:val="24"/>
      <w:szCs w:val="20"/>
      <w:u w:val="single"/>
      <w:lang w:val="x-none" w:eastAsia="x-none"/>
    </w:rPr>
  </w:style>
  <w:style w:type="character" w:customStyle="1" w:styleId="CardIndentedChar">
    <w:name w:val="Card (Indented) Char"/>
    <w:link w:val="CardIndented"/>
    <w:locked/>
    <w:rsid w:val="001F0F0B"/>
    <w:rPr>
      <w:rFonts w:ascii="Georgia" w:eastAsia="Calibri" w:hAnsi="Georgia"/>
    </w:rPr>
  </w:style>
  <w:style w:type="paragraph" w:customStyle="1" w:styleId="CardIndented">
    <w:name w:val="Card (Indented)"/>
    <w:basedOn w:val="Normal"/>
    <w:link w:val="CardIndentedChar"/>
    <w:qFormat/>
    <w:rsid w:val="001F0F0B"/>
    <w:pPr>
      <w:ind w:left="288"/>
    </w:pPr>
    <w:rPr>
      <w:rFonts w:ascii="Georgia" w:eastAsia="Calibri" w:hAnsi="Georgia"/>
      <w:sz w:val="24"/>
    </w:rPr>
  </w:style>
  <w:style w:type="character" w:customStyle="1" w:styleId="hatChar">
    <w:name w:val="hat Char"/>
    <w:link w:val="hat"/>
    <w:locked/>
    <w:rsid w:val="001F0F0B"/>
    <w:rPr>
      <w:rFonts w:ascii="Georgia" w:eastAsia="Times New Roman" w:hAnsi="Georgia"/>
      <w:b/>
      <w:bCs/>
      <w:sz w:val="32"/>
      <w:u w:val="single"/>
    </w:rPr>
  </w:style>
  <w:style w:type="paragraph" w:customStyle="1" w:styleId="hat">
    <w:name w:val="hat"/>
    <w:basedOn w:val="Normal"/>
    <w:next w:val="Normal"/>
    <w:link w:val="hatChar"/>
    <w:qFormat/>
    <w:rsid w:val="001F0F0B"/>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1F0F0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1F0F0B"/>
    <w:rPr>
      <w:rFonts w:ascii="Georgia" w:eastAsia="Times New Roman" w:hAnsi="Georgia"/>
      <w:sz w:val="16"/>
      <w:szCs w:val="20"/>
      <w:lang w:val="x-none" w:eastAsia="x-none"/>
    </w:rPr>
  </w:style>
  <w:style w:type="character" w:customStyle="1" w:styleId="PageHeaderLine2Char">
    <w:name w:val="PageHeaderLine2 Char"/>
    <w:link w:val="PageHeaderLine2"/>
    <w:locked/>
    <w:rsid w:val="001F0F0B"/>
    <w:rPr>
      <w:rFonts w:ascii="Garamond" w:eastAsia="Calibri" w:hAnsi="Garamond"/>
      <w:b/>
      <w:sz w:val="18"/>
    </w:rPr>
  </w:style>
  <w:style w:type="paragraph" w:customStyle="1" w:styleId="PageHeaderLine2">
    <w:name w:val="PageHeaderLine2"/>
    <w:basedOn w:val="Normal"/>
    <w:next w:val="Normal"/>
    <w:link w:val="PageHeaderLine2Char"/>
    <w:qFormat/>
    <w:rsid w:val="001F0F0B"/>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1F0F0B"/>
    <w:rPr>
      <w:rFonts w:ascii="Georgia" w:eastAsia="Calibri" w:hAnsi="Georgia"/>
      <w:sz w:val="12"/>
      <w:lang w:val="x-none" w:eastAsia="x-none"/>
    </w:rPr>
  </w:style>
  <w:style w:type="paragraph" w:customStyle="1" w:styleId="Microtext">
    <w:name w:val="Microtext"/>
    <w:basedOn w:val="Normal"/>
    <w:next w:val="Normal"/>
    <w:link w:val="MicrotextChar"/>
    <w:qFormat/>
    <w:rsid w:val="001F0F0B"/>
    <w:rPr>
      <w:rFonts w:ascii="Georgia" w:eastAsia="Calibri" w:hAnsi="Georgia"/>
      <w:sz w:val="12"/>
      <w:lang w:val="x-none" w:eastAsia="x-none"/>
    </w:rPr>
  </w:style>
  <w:style w:type="character" w:customStyle="1" w:styleId="Style2Char">
    <w:name w:val="Style 2 Char"/>
    <w:link w:val="Style2"/>
    <w:uiPriority w:val="99"/>
    <w:locked/>
    <w:rsid w:val="001F0F0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1F0F0B"/>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1F0F0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F0F0B"/>
    <w:rPr>
      <w:rFonts w:ascii="Garamond" w:eastAsia="Times New Roman" w:hAnsi="Garamond"/>
      <w:sz w:val="24"/>
      <w:szCs w:val="20"/>
      <w:u w:val="single"/>
      <w:lang w:val="x-none" w:eastAsia="x-none"/>
    </w:rPr>
  </w:style>
  <w:style w:type="character" w:customStyle="1" w:styleId="textsmallChar">
    <w:name w:val="textsmall Char"/>
    <w:link w:val="textsmall"/>
    <w:locked/>
    <w:rsid w:val="001F0F0B"/>
    <w:rPr>
      <w:rFonts w:ascii="Georgia" w:eastAsia="Times New Roman" w:hAnsi="Georgia"/>
      <w:sz w:val="18"/>
      <w:szCs w:val="20"/>
      <w:lang w:val="x-none" w:eastAsia="x-none"/>
    </w:rPr>
  </w:style>
  <w:style w:type="paragraph" w:customStyle="1" w:styleId="textsmall">
    <w:name w:val="textsmall"/>
    <w:basedOn w:val="Normal"/>
    <w:link w:val="textsmallChar"/>
    <w:qFormat/>
    <w:rsid w:val="001F0F0B"/>
    <w:rPr>
      <w:rFonts w:ascii="Georgia" w:eastAsia="Times New Roman" w:hAnsi="Georgia"/>
      <w:sz w:val="18"/>
      <w:szCs w:val="20"/>
      <w:lang w:val="x-none" w:eastAsia="x-none"/>
    </w:rPr>
  </w:style>
  <w:style w:type="character" w:customStyle="1" w:styleId="cardtextChar0">
    <w:name w:val="cardtext Char"/>
    <w:link w:val="cardtext0"/>
    <w:locked/>
    <w:rsid w:val="001F0F0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1F0F0B"/>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1F0F0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1F0F0B"/>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1F0F0B"/>
    <w:rPr>
      <w:rFonts w:ascii="Arial" w:eastAsia="Times New Roman" w:hAnsi="Arial" w:cs="Arial"/>
      <w:sz w:val="12"/>
    </w:rPr>
  </w:style>
  <w:style w:type="paragraph" w:customStyle="1" w:styleId="Micro">
    <w:name w:val="Micro"/>
    <w:basedOn w:val="Normal"/>
    <w:next w:val="Normal"/>
    <w:link w:val="MicroChar"/>
    <w:qFormat/>
    <w:rsid w:val="001F0F0B"/>
    <w:rPr>
      <w:rFonts w:ascii="Arial" w:eastAsia="Times New Roman" w:hAnsi="Arial" w:cs="Arial"/>
      <w:sz w:val="12"/>
    </w:rPr>
  </w:style>
  <w:style w:type="character" w:customStyle="1" w:styleId="CardNotUnderlinedChar1">
    <w:name w:val="Card Not Underlined Char1"/>
    <w:link w:val="CardNotUnderlined"/>
    <w:locked/>
    <w:rsid w:val="001F0F0B"/>
    <w:rPr>
      <w:rFonts w:ascii="Bell MT" w:eastAsia="Calibri" w:hAnsi="Bell MT"/>
      <w:szCs w:val="20"/>
    </w:rPr>
  </w:style>
  <w:style w:type="paragraph" w:customStyle="1" w:styleId="CardNotUnderlined">
    <w:name w:val="Card Not Underlined"/>
    <w:basedOn w:val="Normal"/>
    <w:link w:val="CardNotUnderlinedChar1"/>
    <w:autoRedefine/>
    <w:qFormat/>
    <w:rsid w:val="001F0F0B"/>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1F0F0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F0F0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1F0F0B"/>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1F0F0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1F0F0B"/>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1F0F0B"/>
    <w:rPr>
      <w:rFonts w:ascii="Georgia" w:eastAsia="Times New Roman" w:hAnsi="Georgia"/>
      <w:b/>
      <w:bCs/>
    </w:rPr>
  </w:style>
  <w:style w:type="paragraph" w:customStyle="1" w:styleId="Cites">
    <w:name w:val="Cites"/>
    <w:basedOn w:val="Normal"/>
    <w:link w:val="CitesChar2"/>
    <w:autoRedefine/>
    <w:qFormat/>
    <w:rsid w:val="001F0F0B"/>
    <w:pPr>
      <w:widowControl w:val="0"/>
      <w:autoSpaceDE w:val="0"/>
      <w:autoSpaceDN w:val="0"/>
      <w:adjustRightInd w:val="0"/>
      <w:outlineLvl w:val="2"/>
    </w:pPr>
    <w:rPr>
      <w:rFonts w:ascii="Georgia" w:eastAsia="Times New Roman" w:hAnsi="Georgia"/>
      <w:b/>
      <w:bCs/>
      <w:sz w:val="24"/>
    </w:rPr>
  </w:style>
  <w:style w:type="character" w:customStyle="1" w:styleId="UnderlineStyleChar">
    <w:name w:val="Underline Style Char"/>
    <w:link w:val="UnderlineStyle"/>
    <w:locked/>
    <w:rsid w:val="001F0F0B"/>
    <w:rPr>
      <w:rFonts w:ascii="Georgia" w:eastAsia="Times New Roman" w:hAnsi="Georgia"/>
      <w:b/>
      <w:u w:val="single"/>
    </w:rPr>
  </w:style>
  <w:style w:type="paragraph" w:customStyle="1" w:styleId="UnderlineStyle">
    <w:name w:val="Underline Style"/>
    <w:basedOn w:val="Normal"/>
    <w:link w:val="UnderlineStyleChar"/>
    <w:qFormat/>
    <w:rsid w:val="001F0F0B"/>
    <w:rPr>
      <w:rFonts w:ascii="Georgia" w:eastAsia="Times New Roman" w:hAnsi="Georgia"/>
      <w:b/>
      <w:sz w:val="24"/>
      <w:u w:val="single"/>
    </w:rPr>
  </w:style>
  <w:style w:type="character" w:customStyle="1" w:styleId="CiteCorrectedChar">
    <w:name w:val="Cite Corrected Char"/>
    <w:link w:val="CiteCorrected"/>
    <w:locked/>
    <w:rsid w:val="001F0F0B"/>
    <w:rPr>
      <w:rFonts w:ascii="Georgia" w:eastAsia="Times New Roman" w:hAnsi="Georgia"/>
      <w:b/>
      <w:bCs/>
      <w:szCs w:val="16"/>
      <w:u w:val="single"/>
    </w:rPr>
  </w:style>
  <w:style w:type="paragraph" w:customStyle="1" w:styleId="CiteCorrected">
    <w:name w:val="Cite Corrected"/>
    <w:basedOn w:val="Normal"/>
    <w:link w:val="CiteCorrectedChar"/>
    <w:qFormat/>
    <w:rsid w:val="001F0F0B"/>
    <w:rPr>
      <w:rFonts w:ascii="Georgia" w:eastAsia="Times New Roman" w:hAnsi="Georgia"/>
      <w:b/>
      <w:bCs/>
      <w:sz w:val="24"/>
      <w:szCs w:val="16"/>
      <w:u w:val="single"/>
    </w:rPr>
  </w:style>
  <w:style w:type="character" w:customStyle="1" w:styleId="CardText2Char">
    <w:name w:val="Card Text 2 Char"/>
    <w:link w:val="CardText2"/>
    <w:locked/>
    <w:rsid w:val="001F0F0B"/>
    <w:rPr>
      <w:rFonts w:ascii="Arial Narrow" w:hAnsi="Arial Narrow"/>
      <w:b/>
      <w:color w:val="000000"/>
      <w:u w:val="single"/>
    </w:rPr>
  </w:style>
  <w:style w:type="paragraph" w:customStyle="1" w:styleId="CardText2">
    <w:name w:val="Card Text 2"/>
    <w:basedOn w:val="CardText1"/>
    <w:link w:val="CardText2Char"/>
    <w:qFormat/>
    <w:rsid w:val="001F0F0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1F0F0B"/>
    <w:rPr>
      <w:rFonts w:ascii="Georgia" w:eastAsia="Times New Roman" w:hAnsi="Georgia"/>
      <w:szCs w:val="26"/>
    </w:rPr>
  </w:style>
  <w:style w:type="paragraph" w:customStyle="1" w:styleId="NormalText">
    <w:name w:val="Normal Text"/>
    <w:basedOn w:val="Normal"/>
    <w:link w:val="NormalTextChar"/>
    <w:autoRedefine/>
    <w:qFormat/>
    <w:rsid w:val="001F0F0B"/>
    <w:rPr>
      <w:rFonts w:ascii="Georgia" w:eastAsia="Times New Roman" w:hAnsi="Georgia"/>
      <w:sz w:val="24"/>
      <w:szCs w:val="26"/>
    </w:rPr>
  </w:style>
  <w:style w:type="character" w:customStyle="1" w:styleId="citesChar">
    <w:name w:val="cites Char"/>
    <w:aliases w:val="Heading 1 Char3"/>
    <w:basedOn w:val="DefaultParagraphFont"/>
    <w:link w:val="cites0"/>
    <w:locked/>
    <w:rsid w:val="001F0F0B"/>
    <w:rPr>
      <w:rFonts w:ascii="Times New Roman" w:eastAsia="Malgun Gothic" w:hAnsi="Times New Roman" w:cs="Times New Roman"/>
      <w:b/>
      <w:u w:val="single"/>
    </w:rPr>
  </w:style>
  <w:style w:type="paragraph" w:customStyle="1" w:styleId="cites0">
    <w:name w:val="cites"/>
    <w:next w:val="Normal"/>
    <w:link w:val="citesChar"/>
    <w:autoRedefine/>
    <w:qFormat/>
    <w:rsid w:val="001F0F0B"/>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F0F0B"/>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F0F0B"/>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1F0F0B"/>
    <w:rPr>
      <w:rFonts w:ascii="Georgia" w:eastAsia="Times New Roman" w:hAnsi="Georgia"/>
      <w:u w:val="single"/>
    </w:rPr>
  </w:style>
  <w:style w:type="paragraph" w:customStyle="1" w:styleId="StyleStyle411pt">
    <w:name w:val="Style Style4 + 11 pt"/>
    <w:basedOn w:val="Normal"/>
    <w:link w:val="StyleStyle411ptChar"/>
    <w:qFormat/>
    <w:rsid w:val="001F0F0B"/>
    <w:rPr>
      <w:rFonts w:ascii="Georgia" w:eastAsia="Times New Roman" w:hAnsi="Georgia"/>
      <w:sz w:val="24"/>
      <w:u w:val="single"/>
    </w:rPr>
  </w:style>
  <w:style w:type="character" w:customStyle="1" w:styleId="Style4Char">
    <w:name w:val="Style4 Char"/>
    <w:link w:val="Style4"/>
    <w:locked/>
    <w:rsid w:val="001F0F0B"/>
    <w:rPr>
      <w:rFonts w:ascii="Arial Narrow" w:hAnsi="Arial Narrow"/>
      <w:u w:val="single"/>
    </w:rPr>
  </w:style>
  <w:style w:type="paragraph" w:customStyle="1" w:styleId="Style4">
    <w:name w:val="Style4"/>
    <w:basedOn w:val="Normal"/>
    <w:link w:val="Style4Char"/>
    <w:qFormat/>
    <w:rsid w:val="001F0F0B"/>
    <w:rPr>
      <w:rFonts w:ascii="Arial Narrow" w:hAnsi="Arial Narrow"/>
      <w:sz w:val="24"/>
      <w:u w:val="single"/>
    </w:rPr>
  </w:style>
  <w:style w:type="character" w:customStyle="1" w:styleId="StyleCardText11ptUnderlineChar">
    <w:name w:val="Style Card Text + 11 pt Underline Char"/>
    <w:link w:val="StyleCardText11ptUnderline"/>
    <w:locked/>
    <w:rsid w:val="001F0F0B"/>
    <w:rPr>
      <w:u w:val="single"/>
    </w:rPr>
  </w:style>
  <w:style w:type="paragraph" w:customStyle="1" w:styleId="StyleCardText11ptUnderline">
    <w:name w:val="Style Card Text + 11 pt Underline"/>
    <w:link w:val="StyleCardText11ptUnderlineChar"/>
    <w:qFormat/>
    <w:rsid w:val="001F0F0B"/>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1F0F0B"/>
    <w:rPr>
      <w:rFonts w:ascii="Georgia" w:hAnsi="Georgia"/>
      <w:sz w:val="16"/>
    </w:rPr>
  </w:style>
  <w:style w:type="paragraph" w:customStyle="1" w:styleId="StyleMinimizedText11pt">
    <w:name w:val="Style Minimized Text + 11 pt"/>
    <w:basedOn w:val="Normal"/>
    <w:link w:val="StyleMinimizedText11ptChar"/>
    <w:qFormat/>
    <w:rsid w:val="001F0F0B"/>
    <w:rPr>
      <w:rFonts w:ascii="Georgia" w:hAnsi="Georgia"/>
      <w:sz w:val="16"/>
    </w:rPr>
  </w:style>
  <w:style w:type="character" w:customStyle="1" w:styleId="StyleMinimizedText11pt1Char">
    <w:name w:val="Style Minimized Text + 11 pt1 Char"/>
    <w:basedOn w:val="DefaultParagraphFont"/>
    <w:link w:val="StyleMinimizedText11pt1"/>
    <w:locked/>
    <w:rsid w:val="001F0F0B"/>
    <w:rPr>
      <w:rFonts w:ascii="Georgia" w:hAnsi="Georgia"/>
      <w:sz w:val="16"/>
    </w:rPr>
  </w:style>
  <w:style w:type="paragraph" w:customStyle="1" w:styleId="StyleMinimizedText11pt1">
    <w:name w:val="Style Minimized Text + 11 pt1"/>
    <w:basedOn w:val="Normal"/>
    <w:link w:val="StyleMinimizedText11pt1Char"/>
    <w:qFormat/>
    <w:rsid w:val="001F0F0B"/>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F0F0B"/>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F0F0B"/>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F0F0B"/>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F0F0B"/>
    <w:rPr>
      <w:rFonts w:ascii="Georgia" w:eastAsia="SimSun" w:hAnsi="Georgia"/>
      <w:b/>
      <w:bCs/>
      <w:sz w:val="24"/>
      <w:u w:val="single"/>
    </w:rPr>
  </w:style>
  <w:style w:type="character" w:customStyle="1" w:styleId="Debate-CardSmalltextF2Char">
    <w:name w:val="Debate- Card Small text F2 Char"/>
    <w:link w:val="Debate-CardSmalltextF2"/>
    <w:locked/>
    <w:rsid w:val="001F0F0B"/>
    <w:rPr>
      <w:rFonts w:ascii="Arial Narrow" w:hAnsi="Arial Narrow"/>
      <w:sz w:val="16"/>
    </w:rPr>
  </w:style>
  <w:style w:type="paragraph" w:customStyle="1" w:styleId="Debate-CardSmalltextF2">
    <w:name w:val="Debate- Card Small text F2"/>
    <w:basedOn w:val="Normal"/>
    <w:next w:val="Normal"/>
    <w:link w:val="Debate-CardSmalltextF2Char"/>
    <w:qFormat/>
    <w:rsid w:val="001F0F0B"/>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1F0F0B"/>
    <w:rPr>
      <w:rFonts w:ascii="Arial Narrow" w:hAnsi="Arial Narrow"/>
      <w:b/>
      <w:sz w:val="18"/>
      <w:u w:val="single"/>
    </w:rPr>
  </w:style>
  <w:style w:type="paragraph" w:customStyle="1" w:styleId="Debate-EmphasizedText-F5">
    <w:name w:val="Debate- Emphasized Text- F5"/>
    <w:basedOn w:val="Normal"/>
    <w:link w:val="Debate-EmphasizedText-F5Char"/>
    <w:qFormat/>
    <w:rsid w:val="001F0F0B"/>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F0F0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F0F0B"/>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F0F0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F0F0B"/>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1F0F0B"/>
    <w:rPr>
      <w:rFonts w:ascii="Georgia" w:eastAsia="Times New Roman" w:hAnsi="Georgia"/>
      <w:b/>
      <w:bCs/>
      <w:u w:val="single"/>
    </w:rPr>
  </w:style>
  <w:style w:type="paragraph" w:customStyle="1" w:styleId="StyleStyle411ptBold">
    <w:name w:val="Style Style4 + 11 pt Bold"/>
    <w:basedOn w:val="Normal"/>
    <w:link w:val="StyleStyle411ptBoldChar"/>
    <w:qFormat/>
    <w:rsid w:val="001F0F0B"/>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1F0F0B"/>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1F0F0B"/>
    <w:rPr>
      <w:rFonts w:ascii="Georgia" w:eastAsia="Times New Roman" w:hAnsi="Georgia"/>
      <w:u w:val="single"/>
    </w:rPr>
  </w:style>
  <w:style w:type="paragraph" w:customStyle="1" w:styleId="StyleUnderlineChar11pt">
    <w:name w:val="Style Underline Char + 11 pt"/>
    <w:basedOn w:val="Normal"/>
    <w:link w:val="StyleUnderlineChar11ptChar"/>
    <w:qFormat/>
    <w:rsid w:val="001F0F0B"/>
    <w:rPr>
      <w:rFonts w:ascii="Georgia" w:eastAsia="Times New Roman" w:hAnsi="Georgia"/>
      <w:sz w:val="24"/>
      <w:u w:val="single"/>
    </w:rPr>
  </w:style>
  <w:style w:type="character" w:customStyle="1" w:styleId="StyleUnderlineChar11ptBoldChar">
    <w:name w:val="Style Underline Char + 11 pt Bold Char"/>
    <w:basedOn w:val="DefaultParagraphFont"/>
    <w:link w:val="StyleUnderlineChar11ptBold"/>
    <w:locked/>
    <w:rsid w:val="001F0F0B"/>
    <w:rPr>
      <w:rFonts w:ascii="Georgia" w:eastAsia="Times New Roman" w:hAnsi="Georgia"/>
      <w:b/>
      <w:bCs/>
      <w:u w:val="single"/>
    </w:rPr>
  </w:style>
  <w:style w:type="paragraph" w:customStyle="1" w:styleId="StyleUnderlineChar11ptBold">
    <w:name w:val="Style Underline Char + 11 pt Bold"/>
    <w:basedOn w:val="Normal"/>
    <w:link w:val="StyleUnderlineChar11ptBoldChar"/>
    <w:qFormat/>
    <w:rsid w:val="001F0F0B"/>
    <w:rPr>
      <w:rFonts w:ascii="Georgia" w:eastAsia="Times New Roman" w:hAnsi="Georgia"/>
      <w:b/>
      <w:bCs/>
      <w:sz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F0F0B"/>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1F0F0B"/>
    <w:rPr>
      <w:rFonts w:ascii="Georgia" w:eastAsia="SimSun" w:hAnsi="Georgia"/>
      <w:u w:val="single"/>
      <w:lang w:eastAsia="zh-CN"/>
    </w:rPr>
  </w:style>
  <w:style w:type="paragraph" w:customStyle="1" w:styleId="StyleStyle112pt">
    <w:name w:val="Style Style1 + 12 pt"/>
    <w:basedOn w:val="Normal"/>
    <w:link w:val="StyleStyle112ptChar"/>
    <w:qFormat/>
    <w:rsid w:val="001F0F0B"/>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1F0F0B"/>
    <w:rPr>
      <w:rFonts w:ascii="Georgia" w:eastAsia="Times New Roman" w:hAnsi="Georgia"/>
      <w:sz w:val="16"/>
    </w:rPr>
  </w:style>
  <w:style w:type="paragraph" w:customStyle="1" w:styleId="MinimizedText">
    <w:name w:val="Minimized Text"/>
    <w:basedOn w:val="Normal"/>
    <w:link w:val="MinimizedTextChar"/>
    <w:qFormat/>
    <w:rsid w:val="001F0F0B"/>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1F0F0B"/>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F0F0B"/>
    <w:rPr>
      <w:sz w:val="20"/>
    </w:rPr>
  </w:style>
  <w:style w:type="character" w:customStyle="1" w:styleId="StyleUnderlineChar11ptBorderSinglesolidlineAutoChar">
    <w:name w:val="Style Underline Char + 11 pt Border: : (Single solid line Auto  ... Char"/>
    <w:link w:val="StyleUnderlineChar11ptBorderSinglesolidlineAuto"/>
    <w:locked/>
    <w:rsid w:val="001F0F0B"/>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F0F0B"/>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F0F0B"/>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1F0F0B"/>
    <w:rPr>
      <w:rFonts w:ascii="Times New Roman" w:eastAsia="Times New Roman" w:hAnsi="Times New Roman" w:cs="Times New Roman"/>
      <w:sz w:val="20"/>
    </w:rPr>
  </w:style>
  <w:style w:type="character" w:customStyle="1" w:styleId="StyleStyle4BoldChar">
    <w:name w:val="Style Style4 + Bold Char"/>
    <w:basedOn w:val="Style4Char"/>
    <w:link w:val="StyleStyle4Bold"/>
    <w:locked/>
    <w:rsid w:val="001F0F0B"/>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1F0F0B"/>
    <w:rPr>
      <w:rFonts w:ascii="Times New Roman" w:eastAsia="Times New Roman" w:hAnsi="Times New Roman" w:cs="Times New Roman"/>
      <w:b/>
      <w:bCs/>
      <w:sz w:val="20"/>
    </w:rPr>
  </w:style>
  <w:style w:type="character" w:customStyle="1" w:styleId="CircledChar">
    <w:name w:val="Circled Char"/>
    <w:basedOn w:val="CardTextChar1"/>
    <w:link w:val="Circled"/>
    <w:locked/>
    <w:rsid w:val="001F0F0B"/>
    <w:rPr>
      <w:rFonts w:ascii="MS Mincho" w:eastAsia="MS Mincho" w:hAnsi="Garamond" w:hint="default"/>
      <w:b/>
      <w:sz w:val="18"/>
      <w:szCs w:val="20"/>
      <w:u w:val="single"/>
      <w:lang w:val="x-none" w:eastAsia="ja-JP"/>
    </w:rPr>
  </w:style>
  <w:style w:type="character" w:customStyle="1" w:styleId="CardTextChar1">
    <w:name w:val="Card Text Char"/>
    <w:locked/>
    <w:rsid w:val="001F0F0B"/>
    <w:rPr>
      <w:rFonts w:ascii="Garamond" w:eastAsia="Calibri" w:hAnsi="Garamond" w:hint="default"/>
      <w:sz w:val="18"/>
      <w:szCs w:val="22"/>
      <w:lang w:val="x-none" w:eastAsia="x-none"/>
    </w:rPr>
  </w:style>
  <w:style w:type="paragraph" w:customStyle="1" w:styleId="Circled">
    <w:name w:val="Circled"/>
    <w:link w:val="CircledChar"/>
    <w:qFormat/>
    <w:rsid w:val="001F0F0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1F0F0B"/>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1F0F0B"/>
    <w:rPr>
      <w:rFonts w:ascii="Times New Roman" w:eastAsia="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1F0F0B"/>
  </w:style>
  <w:style w:type="paragraph" w:customStyle="1" w:styleId="StyleBoldandUnderlineChar11pt">
    <w:name w:val="Style Bold and Underline Char + 11 pt"/>
    <w:link w:val="StyleBoldandUnderlineChar11ptChar"/>
    <w:qFormat/>
    <w:rsid w:val="001F0F0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1F0F0B"/>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F0F0B"/>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F0F0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1F0F0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1F0F0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F0F0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F0F0B"/>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F0F0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1F0F0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1F0F0B"/>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1F0F0B"/>
    <w:rPr>
      <w:rFonts w:ascii="Georgia" w:eastAsia="Times New Roman" w:hAnsi="Georgia"/>
      <w:szCs w:val="20"/>
    </w:rPr>
  </w:style>
  <w:style w:type="paragraph" w:customStyle="1" w:styleId="cardCharChar">
    <w:name w:val="card Char Char"/>
    <w:basedOn w:val="Normal"/>
    <w:link w:val="cardCharCharChar"/>
    <w:qFormat/>
    <w:rsid w:val="001F0F0B"/>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F0F0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1F0F0B"/>
  </w:style>
  <w:style w:type="character" w:customStyle="1" w:styleId="StyleCardTextArialNarrow9ptChar">
    <w:name w:val="Style Card Text + Arial Narrow 9 pt Char"/>
    <w:basedOn w:val="DefaultParagraphFont"/>
    <w:link w:val="StyleCardTextArialNarrow9pt"/>
    <w:rsid w:val="001F0F0B"/>
  </w:style>
  <w:style w:type="paragraph" w:customStyle="1" w:styleId="StyleCardTextArialNarrow9pt">
    <w:name w:val="Style Card Text + Arial Narrow 9 pt"/>
    <w:link w:val="StyleCardTextArialNarrow9ptChar"/>
    <w:qFormat/>
    <w:rsid w:val="001F0F0B"/>
    <w:pPr>
      <w:spacing w:after="200" w:line="276" w:lineRule="auto"/>
    </w:pPr>
  </w:style>
  <w:style w:type="character" w:customStyle="1" w:styleId="StyleCardTextArialNarrow8ptChar">
    <w:name w:val="Style Card Text + Arial Narrow 8 pt Char"/>
    <w:basedOn w:val="CardTextChar10"/>
    <w:link w:val="StyleCardTextArialNarrow8pt"/>
    <w:locked/>
    <w:rsid w:val="001F0F0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F0F0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F0F0B"/>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F0F0B"/>
    <w:rPr>
      <w:rFonts w:ascii="Georgia" w:eastAsia="Times New Roman" w:hAnsi="Georgia"/>
      <w:sz w:val="16"/>
    </w:rPr>
  </w:style>
  <w:style w:type="paragraph" w:customStyle="1" w:styleId="Textsmall0">
    <w:name w:val="Textsmall"/>
    <w:basedOn w:val="Normal"/>
    <w:next w:val="Normal"/>
    <w:link w:val="TextsmallChar0"/>
    <w:qFormat/>
    <w:rsid w:val="001F0F0B"/>
    <w:rPr>
      <w:rFonts w:ascii="Georgia" w:eastAsia="Times New Roman" w:hAnsi="Georgia"/>
      <w:sz w:val="16"/>
    </w:rPr>
  </w:style>
  <w:style w:type="character" w:customStyle="1" w:styleId="StyleStyle49pt10Char">
    <w:name w:val="Style Style4 + 9 pt10 Char"/>
    <w:basedOn w:val="Style4Char"/>
    <w:link w:val="StyleStyle49pt10"/>
    <w:locked/>
    <w:rsid w:val="001F0F0B"/>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1F0F0B"/>
    <w:rPr>
      <w:rFonts w:ascii="Times New Roman" w:eastAsia="Times New Roman" w:hAnsi="Times New Roman" w:cs="Times New Roman"/>
      <w:sz w:val="20"/>
    </w:rPr>
  </w:style>
  <w:style w:type="character" w:customStyle="1" w:styleId="StyleStyle49ptBold7Char">
    <w:name w:val="Style Style4 + 9 pt Bold7 Char"/>
    <w:link w:val="StyleStyle49ptBold7"/>
    <w:locked/>
    <w:rsid w:val="001F0F0B"/>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F0F0B"/>
    <w:rPr>
      <w:rFonts w:ascii="Times New Roman" w:eastAsia="Times New Roman" w:hAnsi="Times New Roman" w:cs="Times New Roman"/>
      <w:b/>
      <w:bCs/>
    </w:rPr>
  </w:style>
  <w:style w:type="character" w:customStyle="1" w:styleId="NormalUnderlineChar">
    <w:name w:val="Normal Underline Char"/>
    <w:link w:val="NormalUnderline"/>
    <w:locked/>
    <w:rsid w:val="001F0F0B"/>
    <w:rPr>
      <w:rFonts w:ascii="Georgia" w:eastAsia="Times New Roman" w:hAnsi="Georgia"/>
      <w:u w:val="single"/>
    </w:rPr>
  </w:style>
  <w:style w:type="paragraph" w:customStyle="1" w:styleId="NormalUnderline">
    <w:name w:val="Normal Underline"/>
    <w:basedOn w:val="Normal"/>
    <w:link w:val="NormalUnderlineChar"/>
    <w:qFormat/>
    <w:rsid w:val="001F0F0B"/>
    <w:pPr>
      <w:ind w:left="288"/>
    </w:pPr>
    <w:rPr>
      <w:rFonts w:ascii="Georgia" w:eastAsia="Times New Roman" w:hAnsi="Georgia"/>
      <w:sz w:val="24"/>
      <w:u w:val="single"/>
    </w:rPr>
  </w:style>
  <w:style w:type="character" w:customStyle="1" w:styleId="CardStyleChar">
    <w:name w:val="Card Style Char"/>
    <w:link w:val="CardStyle"/>
    <w:locked/>
    <w:rsid w:val="001F0F0B"/>
    <w:rPr>
      <w:rFonts w:ascii="Georgia" w:eastAsia="Times New Roman" w:hAnsi="Georgia"/>
    </w:rPr>
  </w:style>
  <w:style w:type="paragraph" w:customStyle="1" w:styleId="CardStyle">
    <w:name w:val="Card Style"/>
    <w:basedOn w:val="Normal"/>
    <w:link w:val="CardStyleChar"/>
    <w:qFormat/>
    <w:rsid w:val="001F0F0B"/>
    <w:rPr>
      <w:rFonts w:ascii="Georgia" w:eastAsia="Times New Roman" w:hAnsi="Georgia"/>
      <w:sz w:val="24"/>
    </w:rPr>
  </w:style>
  <w:style w:type="character" w:customStyle="1" w:styleId="Stylecard11ptChar">
    <w:name w:val="Style card + 11 pt Char"/>
    <w:link w:val="Stylecard11pt"/>
    <w:locked/>
    <w:rsid w:val="001F0F0B"/>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1F0F0B"/>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F0F0B"/>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1F0F0B"/>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F0F0B"/>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F0F0B"/>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1F0F0B"/>
    <w:rPr>
      <w:rFonts w:ascii="Arial" w:eastAsia="Calibri" w:hAnsi="Arial" w:cs="Arial"/>
      <w:b/>
    </w:rPr>
  </w:style>
  <w:style w:type="paragraph" w:customStyle="1" w:styleId="Tagtemplate">
    <w:name w:val="Tagtemplate"/>
    <w:basedOn w:val="Normal"/>
    <w:link w:val="TagtemplateChar"/>
    <w:autoRedefine/>
    <w:qFormat/>
    <w:rsid w:val="001F0F0B"/>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1F0F0B"/>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F0F0B"/>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F0F0B"/>
    <w:rPr>
      <w:b/>
      <w:u w:val="single"/>
    </w:rPr>
  </w:style>
  <w:style w:type="paragraph" w:customStyle="1" w:styleId="BoldandUnderline">
    <w:name w:val="Bold and Underline"/>
    <w:basedOn w:val="Normal"/>
    <w:link w:val="BoldandUnderlineChar"/>
    <w:qFormat/>
    <w:rsid w:val="001F0F0B"/>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F0F0B"/>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1F0F0B"/>
    <w:rPr>
      <w:rFonts w:ascii="Times New Roman" w:eastAsia="Times New Roman" w:hAnsi="Times New Roman" w:cs="Times New Roman"/>
      <w:b/>
      <w:bCs/>
      <w:sz w:val="20"/>
    </w:rPr>
  </w:style>
  <w:style w:type="character" w:customStyle="1" w:styleId="StyleUnderlining11ptChar">
    <w:name w:val="Style Underlining + 11 pt Char"/>
    <w:basedOn w:val="UnderliningChar"/>
    <w:link w:val="StyleUnderlining11pt"/>
    <w:locked/>
    <w:rsid w:val="001F0F0B"/>
    <w:rPr>
      <w:rFonts w:ascii="Times New Roman" w:eastAsia="Times New Roman" w:hAnsi="Times New Roman" w:cs="Times New Roman"/>
      <w:sz w:val="20"/>
      <w:szCs w:val="20"/>
      <w:u w:val="single"/>
      <w:lang w:val="en-GB" w:eastAsia="x-none"/>
    </w:rPr>
  </w:style>
  <w:style w:type="paragraph" w:customStyle="1" w:styleId="StyleUnderlining11pt">
    <w:name w:val="Style Underlining + 11 pt"/>
    <w:basedOn w:val="Underlining"/>
    <w:link w:val="StyleUnderlining11ptChar"/>
    <w:qFormat/>
    <w:rsid w:val="001F0F0B"/>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1F0F0B"/>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F0F0B"/>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F0F0B"/>
    <w:rPr>
      <w:rFonts w:ascii="Calibri" w:eastAsia="SimSun" w:hAnsi="Calibri"/>
      <w:b/>
      <w:bCs/>
      <w:sz w:val="22"/>
      <w:u w:val="single"/>
      <w:lang w:val="x-none" w:eastAsia="zh-CN"/>
    </w:rPr>
  </w:style>
  <w:style w:type="paragraph" w:customStyle="1" w:styleId="Stylecard11ptBoldUnderline">
    <w:name w:val="Style card + 11 pt Bold Underline"/>
    <w:basedOn w:val="card"/>
    <w:link w:val="Stylecard11ptBoldUnderlineChar"/>
    <w:qFormat/>
    <w:rsid w:val="001F0F0B"/>
    <w:rPr>
      <w:rFonts w:eastAsia="SimSun"/>
      <w:b/>
      <w:bCs/>
      <w:u w:val="single"/>
      <w:lang w:val="x-none" w:eastAsia="zh-CN"/>
    </w:rPr>
  </w:style>
  <w:style w:type="character" w:customStyle="1" w:styleId="Cards1Char">
    <w:name w:val="Cards1 Char"/>
    <w:basedOn w:val="DefaultParagraphFont"/>
    <w:link w:val="Cards1"/>
    <w:locked/>
    <w:rsid w:val="001F0F0B"/>
    <w:rPr>
      <w:rFonts w:ascii="Georgia" w:eastAsia="Times New Roman" w:hAnsi="Georgia"/>
      <w:u w:val="single"/>
    </w:rPr>
  </w:style>
  <w:style w:type="paragraph" w:customStyle="1" w:styleId="Cards1">
    <w:name w:val="Cards1"/>
    <w:basedOn w:val="Normal"/>
    <w:link w:val="Cards1Char"/>
    <w:qFormat/>
    <w:rsid w:val="001F0F0B"/>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1F0F0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1F0F0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1F0F0B"/>
    <w:rPr>
      <w:rFonts w:ascii="Calibri" w:eastAsia="Times New Roman" w:hAnsi="Calibri"/>
      <w:sz w:val="22"/>
      <w:u w:val="single"/>
      <w:lang w:val="x-none" w:eastAsia="ar-SA"/>
    </w:rPr>
  </w:style>
  <w:style w:type="paragraph" w:customStyle="1" w:styleId="Stylecard8pt">
    <w:name w:val="Style card + 8 pt"/>
    <w:basedOn w:val="card"/>
    <w:link w:val="Stylecard8ptChar"/>
    <w:qFormat/>
    <w:rsid w:val="001F0F0B"/>
    <w:rPr>
      <w:u w:val="single"/>
      <w:lang w:val="x-none" w:eastAsia="ar-SA"/>
    </w:rPr>
  </w:style>
  <w:style w:type="character" w:customStyle="1" w:styleId="UnderlinedCardTextChar">
    <w:name w:val="Underlined Card Text Char"/>
    <w:link w:val="UnderlinedCardText"/>
    <w:locked/>
    <w:rsid w:val="001F0F0B"/>
    <w:rPr>
      <w:rFonts w:ascii="Times New Roman" w:hAnsi="Times New Roman" w:cs="Times New Roman"/>
      <w:u w:val="single"/>
    </w:rPr>
  </w:style>
  <w:style w:type="paragraph" w:customStyle="1" w:styleId="UnderlinedCardText">
    <w:name w:val="Underlined Card Text"/>
    <w:basedOn w:val="Normal"/>
    <w:link w:val="UnderlinedCardTextChar"/>
    <w:qFormat/>
    <w:rsid w:val="001F0F0B"/>
    <w:pPr>
      <w:spacing w:after="200"/>
      <w:contextualSpacing/>
    </w:pPr>
    <w:rPr>
      <w:rFonts w:ascii="Times New Roman" w:hAnsi="Times New Roman" w:cs="Times New Roman"/>
      <w:sz w:val="24"/>
      <w:u w:val="single"/>
    </w:rPr>
  </w:style>
  <w:style w:type="character" w:customStyle="1" w:styleId="ShrinkChar">
    <w:name w:val="Shrink Char"/>
    <w:link w:val="Shrink"/>
    <w:locked/>
    <w:rsid w:val="001F0F0B"/>
    <w:rPr>
      <w:rFonts w:ascii="Courier" w:hAnsi="Courier" w:cs="Courier"/>
      <w:bCs/>
      <w:sz w:val="16"/>
      <w:szCs w:val="16"/>
    </w:rPr>
  </w:style>
  <w:style w:type="paragraph" w:customStyle="1" w:styleId="Shrink">
    <w:name w:val="Shrink"/>
    <w:link w:val="ShrinkChar"/>
    <w:qFormat/>
    <w:rsid w:val="001F0F0B"/>
    <w:pPr>
      <w:ind w:left="288" w:right="288"/>
    </w:pPr>
    <w:rPr>
      <w:rFonts w:ascii="Courier" w:hAnsi="Courier" w:cs="Courier"/>
      <w:bCs/>
      <w:sz w:val="16"/>
      <w:szCs w:val="16"/>
    </w:rPr>
  </w:style>
  <w:style w:type="character" w:customStyle="1" w:styleId="MinimizeChar">
    <w:name w:val="Minimize Char"/>
    <w:basedOn w:val="cardChar"/>
    <w:link w:val="Minimize"/>
    <w:locked/>
    <w:rsid w:val="001F0F0B"/>
    <w:rPr>
      <w:rFonts w:ascii="Calibri" w:eastAsia="Calibri" w:hAnsi="Calibri"/>
      <w:b/>
      <w:kern w:val="32"/>
      <w:sz w:val="12"/>
      <w:szCs w:val="20"/>
      <w:u w:val="single"/>
      <w:lang w:val="x-none" w:eastAsia="x-none"/>
    </w:rPr>
  </w:style>
  <w:style w:type="paragraph" w:customStyle="1" w:styleId="Minimize">
    <w:name w:val="Minimize"/>
    <w:basedOn w:val="card"/>
    <w:next w:val="Normal"/>
    <w:link w:val="MinimizeChar"/>
    <w:qFormat/>
    <w:rsid w:val="001F0F0B"/>
    <w:pPr>
      <w:widowControl w:val="0"/>
      <w:autoSpaceDE w:val="0"/>
      <w:autoSpaceDN w:val="0"/>
      <w:adjustRightInd w:val="0"/>
    </w:pPr>
    <w:rPr>
      <w:rFonts w:eastAsia="Calibri"/>
      <w:b/>
      <w:kern w:val="32"/>
      <w:sz w:val="12"/>
      <w:szCs w:val="20"/>
      <w:u w:val="single"/>
      <w:lang w:val="x-none" w:eastAsia="x-none"/>
    </w:rPr>
  </w:style>
  <w:style w:type="character" w:customStyle="1" w:styleId="StyleStyle49ptChar">
    <w:name w:val="Style Style4 + 9 pt Char"/>
    <w:link w:val="StyleStyle49pt"/>
    <w:locked/>
    <w:rsid w:val="001F0F0B"/>
    <w:rPr>
      <w:rFonts w:ascii="Georgia" w:eastAsia="Times New Roman" w:hAnsi="Georgia" w:cs="Times New Roman"/>
      <w:u w:val="single"/>
    </w:rPr>
  </w:style>
  <w:style w:type="paragraph" w:customStyle="1" w:styleId="StyleStyle49pt">
    <w:name w:val="Style Style4 + 9 pt"/>
    <w:basedOn w:val="Normal"/>
    <w:link w:val="StyleStyle49ptChar"/>
    <w:qFormat/>
    <w:rsid w:val="001F0F0B"/>
    <w:rPr>
      <w:rFonts w:ascii="Georgia" w:eastAsia="Times New Roman" w:hAnsi="Georgia" w:cs="Times New Roman"/>
      <w:sz w:val="24"/>
      <w:u w:val="single"/>
    </w:rPr>
  </w:style>
  <w:style w:type="character" w:customStyle="1" w:styleId="BoldandUnderlineCharCharCharCharCharChar">
    <w:name w:val="Bold and Underline Char Char Char Char Char Char"/>
    <w:link w:val="BoldandUnderlineCharCharCharCharChar"/>
    <w:locked/>
    <w:rsid w:val="001F0F0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F0F0B"/>
    <w:rPr>
      <w:rFonts w:ascii="Georgia" w:eastAsia="Times New Roman" w:hAnsi="Georgia" w:cs="Times New Roman"/>
      <w:b/>
      <w:sz w:val="24"/>
      <w:u w:val="single"/>
    </w:rPr>
  </w:style>
  <w:style w:type="character" w:customStyle="1" w:styleId="HeadingsBaseChar">
    <w:name w:val="Headings Base Char"/>
    <w:link w:val="HeadingsBase"/>
    <w:locked/>
    <w:rsid w:val="001F0F0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1F0F0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1F0F0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F0F0B"/>
    <w:pPr>
      <w:shd w:val="clear" w:color="auto" w:fill="66FFFF"/>
    </w:pPr>
    <w:rPr>
      <w:rFonts w:eastAsia="Calibri" w:cs="Calibri"/>
      <w:sz w:val="24"/>
      <w:u w:val="single"/>
    </w:rPr>
  </w:style>
  <w:style w:type="character" w:customStyle="1" w:styleId="BlockHeaderHiddenChar">
    <w:name w:val="Block Header Hidden Char"/>
    <w:link w:val="BlockHeaderHidden"/>
    <w:locked/>
    <w:rsid w:val="001F0F0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F0F0B"/>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1F0F0B"/>
    <w:rPr>
      <w:rFonts w:ascii="Georgia" w:hAnsi="Georgia"/>
      <w:b/>
    </w:rPr>
  </w:style>
  <w:style w:type="paragraph" w:customStyle="1" w:styleId="Normaltag">
    <w:name w:val="Normal tag"/>
    <w:basedOn w:val="Normal"/>
    <w:link w:val="NormaltagChar"/>
    <w:qFormat/>
    <w:rsid w:val="001F0F0B"/>
    <w:rPr>
      <w:rFonts w:ascii="Georgia" w:hAnsi="Georgia"/>
      <w:b/>
      <w:sz w:val="24"/>
    </w:rPr>
  </w:style>
  <w:style w:type="character" w:customStyle="1" w:styleId="AnalyticChar">
    <w:name w:val="Analytic Char"/>
    <w:basedOn w:val="DefaultParagraphFont"/>
    <w:link w:val="Analytic"/>
    <w:locked/>
    <w:rsid w:val="001F0F0B"/>
    <w:rPr>
      <w:rFonts w:ascii="Georgia" w:hAnsi="Georgia"/>
    </w:rPr>
  </w:style>
  <w:style w:type="paragraph" w:customStyle="1" w:styleId="Analytic">
    <w:name w:val="Analytic"/>
    <w:basedOn w:val="Normal"/>
    <w:link w:val="AnalyticChar"/>
    <w:qFormat/>
    <w:rsid w:val="001F0F0B"/>
    <w:rPr>
      <w:rFonts w:ascii="Georgia" w:hAnsi="Georgia"/>
      <w:sz w:val="24"/>
    </w:rPr>
  </w:style>
  <w:style w:type="character" w:customStyle="1" w:styleId="SmallSizeParagraphChar">
    <w:name w:val="Small Size Paragraph Char"/>
    <w:link w:val="SmallSizeParagraph"/>
    <w:locked/>
    <w:rsid w:val="001F0F0B"/>
    <w:rPr>
      <w:rFonts w:ascii="Georgia" w:eastAsia="Calibri" w:hAnsi="Georgia"/>
      <w:sz w:val="16"/>
      <w:szCs w:val="16"/>
    </w:rPr>
  </w:style>
  <w:style w:type="paragraph" w:customStyle="1" w:styleId="SmallSizeParagraph">
    <w:name w:val="Small Size Paragraph"/>
    <w:basedOn w:val="Normal"/>
    <w:link w:val="SmallSizeParagraphChar"/>
    <w:qFormat/>
    <w:rsid w:val="001F0F0B"/>
    <w:rPr>
      <w:rFonts w:ascii="Georgia" w:eastAsia="Calibri" w:hAnsi="Georgia"/>
      <w:sz w:val="16"/>
      <w:szCs w:val="16"/>
    </w:rPr>
  </w:style>
  <w:style w:type="character" w:customStyle="1" w:styleId="StyleStyle49ptBoldChar">
    <w:name w:val="Style Style4 + 9 pt Bold Char"/>
    <w:basedOn w:val="Style4Char"/>
    <w:link w:val="StyleStyle49ptBold"/>
    <w:locked/>
    <w:rsid w:val="001F0F0B"/>
    <w:rPr>
      <w:rFonts w:ascii="Georgia" w:hAnsi="Georgia"/>
      <w:b/>
      <w:bCs/>
      <w:u w:val="single"/>
    </w:rPr>
  </w:style>
  <w:style w:type="paragraph" w:customStyle="1" w:styleId="StyleStyle49ptBold">
    <w:name w:val="Style Style4 + 9 pt Bold"/>
    <w:basedOn w:val="Style4"/>
    <w:link w:val="StyleStyle49ptBoldChar"/>
    <w:qFormat/>
    <w:rsid w:val="001F0F0B"/>
    <w:rPr>
      <w:rFonts w:ascii="Georgia" w:hAnsi="Georgia"/>
      <w:b/>
      <w:bCs/>
    </w:rPr>
  </w:style>
  <w:style w:type="character" w:customStyle="1" w:styleId="UnderlineChar2CharCharChar">
    <w:name w:val="Underline Char2 Char Char Char"/>
    <w:link w:val="UnderlineChar2CharChar"/>
    <w:locked/>
    <w:rsid w:val="001F0F0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1F0F0B"/>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1F0F0B"/>
    <w:rPr>
      <w:rFonts w:ascii="Georgia" w:eastAsia="SimSun" w:hAnsi="Georgia"/>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1F0F0B"/>
    <w:rPr>
      <w:rFonts w:ascii="Georgia" w:eastAsia="SimSun" w:hAnsi="Georgia"/>
      <w:kern w:val="32"/>
      <w:u w:val="single"/>
      <w:lang w:val="x-none" w:eastAsia="zh-CN"/>
    </w:rPr>
  </w:style>
  <w:style w:type="character" w:customStyle="1" w:styleId="StyleCardText9ptChar">
    <w:name w:val="Style Card Text + 9 pt Char"/>
    <w:basedOn w:val="DefaultParagraphFont"/>
    <w:link w:val="StyleCardText9pt"/>
    <w:locked/>
    <w:rsid w:val="001F0F0B"/>
    <w:rPr>
      <w:rFonts w:ascii="Georgia" w:eastAsia="Calibri" w:hAnsi="Georgia"/>
    </w:rPr>
  </w:style>
  <w:style w:type="paragraph" w:customStyle="1" w:styleId="StyleCardText9pt">
    <w:name w:val="Style Card Text + 9 pt"/>
    <w:basedOn w:val="Normal"/>
    <w:link w:val="StyleCardText9ptChar"/>
    <w:qFormat/>
    <w:rsid w:val="001F0F0B"/>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1F0F0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1F0F0B"/>
    <w:pPr>
      <w:pBdr>
        <w:top w:val="single" w:sz="4" w:space="0" w:color="auto"/>
        <w:left w:val="single" w:sz="4" w:space="0" w:color="auto"/>
        <w:bottom w:val="single" w:sz="4" w:space="0" w:color="auto"/>
        <w:right w:val="single" w:sz="4" w:space="0" w:color="auto"/>
      </w:pBdr>
    </w:pPr>
    <w:rPr>
      <w:rFonts w:ascii="Georgia" w:hAnsi="Georgia"/>
      <w:b/>
      <w:bCs/>
      <w:bdr w:val="single" w:sz="4" w:space="0" w:color="auto" w:frame="1"/>
    </w:rPr>
  </w:style>
  <w:style w:type="character" w:customStyle="1" w:styleId="AuthorDateChar">
    <w:name w:val="AuthorDate Char"/>
    <w:link w:val="AuthorDate"/>
    <w:locked/>
    <w:rsid w:val="001F0F0B"/>
    <w:rPr>
      <w:rFonts w:ascii="Times New Roman" w:eastAsia="Calibri" w:hAnsi="Times New Roman" w:cs="Times New Roman"/>
      <w:b/>
      <w:szCs w:val="20"/>
      <w:u w:val="single"/>
    </w:rPr>
  </w:style>
  <w:style w:type="paragraph" w:customStyle="1" w:styleId="AuthorDate">
    <w:name w:val="AuthorDate"/>
    <w:next w:val="Normal"/>
    <w:link w:val="AuthorDateChar"/>
    <w:qFormat/>
    <w:rsid w:val="001F0F0B"/>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1F0F0B"/>
    <w:rPr>
      <w:u w:val="single"/>
    </w:rPr>
  </w:style>
  <w:style w:type="paragraph" w:customStyle="1" w:styleId="UnderlineText">
    <w:name w:val="Underline Text"/>
    <w:basedOn w:val="Normal"/>
    <w:link w:val="UnderlineTextChar"/>
    <w:qFormat/>
    <w:rsid w:val="001F0F0B"/>
    <w:pPr>
      <w:ind w:left="288"/>
    </w:pPr>
    <w:rPr>
      <w:rFonts w:asciiTheme="minorHAnsi" w:hAnsiTheme="minorHAnsi"/>
      <w:sz w:val="24"/>
      <w:u w:val="single"/>
    </w:rPr>
  </w:style>
  <w:style w:type="character" w:customStyle="1" w:styleId="SmallFontChar">
    <w:name w:val="Small Font Char"/>
    <w:basedOn w:val="DefaultParagraphFont"/>
    <w:link w:val="SmallFont"/>
    <w:locked/>
    <w:rsid w:val="001F0F0B"/>
    <w:rPr>
      <w:rFonts w:ascii="Georgia" w:eastAsia="Times New Roman" w:hAnsi="Georgia"/>
      <w:sz w:val="14"/>
      <w:szCs w:val="18"/>
    </w:rPr>
  </w:style>
  <w:style w:type="paragraph" w:customStyle="1" w:styleId="SmallFont">
    <w:name w:val="Small Font"/>
    <w:basedOn w:val="Normal"/>
    <w:link w:val="SmallFontChar"/>
    <w:qFormat/>
    <w:rsid w:val="001F0F0B"/>
    <w:pPr>
      <w:spacing w:after="200"/>
      <w:contextualSpacing/>
    </w:pPr>
    <w:rPr>
      <w:rFonts w:ascii="Georgia" w:eastAsia="Times New Roman" w:hAnsi="Georgia"/>
      <w:sz w:val="14"/>
      <w:szCs w:val="18"/>
    </w:rPr>
  </w:style>
  <w:style w:type="character" w:customStyle="1" w:styleId="HotRouteChar">
    <w:name w:val="Hot Route Char"/>
    <w:link w:val="HotRoute"/>
    <w:locked/>
    <w:rsid w:val="001F0F0B"/>
    <w:rPr>
      <w:rFonts w:ascii="Georgia" w:eastAsia="Cambria" w:hAnsi="Georgia"/>
      <w:iCs/>
      <w:color w:val="000000"/>
      <w:sz w:val="18"/>
    </w:rPr>
  </w:style>
  <w:style w:type="paragraph" w:customStyle="1" w:styleId="HotRoute">
    <w:name w:val="Hot Route"/>
    <w:basedOn w:val="Normal"/>
    <w:link w:val="HotRouteChar"/>
    <w:qFormat/>
    <w:rsid w:val="001F0F0B"/>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1F0F0B"/>
    <w:rPr>
      <w:rFonts w:ascii="Georgia" w:eastAsia="Calibri" w:hAnsi="Georgia"/>
      <w:szCs w:val="20"/>
    </w:rPr>
  </w:style>
  <w:style w:type="paragraph" w:customStyle="1" w:styleId="DebateNormal">
    <w:name w:val="DebateNormal"/>
    <w:basedOn w:val="Normal"/>
    <w:link w:val="DebateNormalChar"/>
    <w:qFormat/>
    <w:rsid w:val="001F0F0B"/>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1F0F0B"/>
    <w:rPr>
      <w:rFonts w:ascii="Georgia" w:eastAsia="Calibri" w:hAnsi="Georgia"/>
      <w:b/>
      <w:szCs w:val="20"/>
      <w:u w:val="single"/>
    </w:rPr>
  </w:style>
  <w:style w:type="paragraph" w:customStyle="1" w:styleId="DebateEmphasis">
    <w:name w:val="DebateEmphasis"/>
    <w:basedOn w:val="Normal"/>
    <w:link w:val="DebateEmphasisChar"/>
    <w:qFormat/>
    <w:rsid w:val="001F0F0B"/>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1F0F0B"/>
    <w:rPr>
      <w:rFonts w:ascii="Times New Roman" w:hAnsi="Times New Roman" w:cs="Times New Roman"/>
      <w:sz w:val="18"/>
    </w:rPr>
  </w:style>
  <w:style w:type="paragraph" w:customStyle="1" w:styleId="NormalCite">
    <w:name w:val="NormalCite"/>
    <w:link w:val="NormalCiteChar"/>
    <w:qFormat/>
    <w:rsid w:val="001F0F0B"/>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1F0F0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1F0F0B"/>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1F0F0B"/>
    <w:rPr>
      <w:u w:val="single"/>
    </w:rPr>
  </w:style>
  <w:style w:type="paragraph" w:customStyle="1" w:styleId="UnderlineChar4">
    <w:name w:val="Underline Char4"/>
    <w:basedOn w:val="Normal"/>
    <w:link w:val="UnderlineChar4Char"/>
    <w:qFormat/>
    <w:rsid w:val="001F0F0B"/>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1F0F0B"/>
    <w:rPr>
      <w:b/>
      <w:u w:val="single"/>
    </w:rPr>
  </w:style>
  <w:style w:type="paragraph" w:customStyle="1" w:styleId="BoldandUnderlineChar3">
    <w:name w:val="Bold and Underline Char3"/>
    <w:basedOn w:val="Normal"/>
    <w:link w:val="BoldandUnderlineChar3Char2"/>
    <w:qFormat/>
    <w:rsid w:val="001F0F0B"/>
    <w:rPr>
      <w:rFonts w:asciiTheme="minorHAnsi" w:hAnsiTheme="minorHAnsi"/>
      <w:b/>
      <w:sz w:val="24"/>
      <w:u w:val="single"/>
    </w:rPr>
  </w:style>
  <w:style w:type="character" w:customStyle="1" w:styleId="LanguageChar">
    <w:name w:val="Language Char"/>
    <w:basedOn w:val="DefaultParagraphFont"/>
    <w:link w:val="Language"/>
    <w:locked/>
    <w:rsid w:val="001F0F0B"/>
    <w:rPr>
      <w:rFonts w:ascii="Georgia" w:eastAsia="Times New Roman" w:hAnsi="Georgia"/>
      <w:strike/>
      <w:szCs w:val="20"/>
    </w:rPr>
  </w:style>
  <w:style w:type="paragraph" w:customStyle="1" w:styleId="Language">
    <w:name w:val="Language"/>
    <w:basedOn w:val="Normal"/>
    <w:link w:val="LanguageChar"/>
    <w:qFormat/>
    <w:rsid w:val="001F0F0B"/>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1F0F0B"/>
    <w:rPr>
      <w:rFonts w:ascii="Georgia" w:eastAsia="Times New Roman" w:hAnsi="Georgia"/>
      <w:u w:val="single"/>
    </w:rPr>
  </w:style>
  <w:style w:type="paragraph" w:customStyle="1" w:styleId="UnderlineChar3">
    <w:name w:val="Underline Char3"/>
    <w:basedOn w:val="Normal"/>
    <w:link w:val="UnderlineChar3Char"/>
    <w:qFormat/>
    <w:rsid w:val="001F0F0B"/>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1F0F0B"/>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1F0F0B"/>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1F0F0B"/>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1F0F0B"/>
    <w:rPr>
      <w:rFonts w:ascii="Georgia" w:eastAsia="Times New Roman" w:hAnsi="Georgia"/>
      <w:b/>
      <w:bCs/>
      <w:i/>
      <w:iCs/>
      <w:sz w:val="24"/>
      <w:u w:val="single"/>
    </w:rPr>
  </w:style>
  <w:style w:type="character" w:customStyle="1" w:styleId="LanguageEditingChar">
    <w:name w:val="Language Editing Char"/>
    <w:link w:val="LanguageEditing"/>
    <w:locked/>
    <w:rsid w:val="001F0F0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F0F0B"/>
    <w:rPr>
      <w:rFonts w:ascii="Times New Roman" w:eastAsia="Times New Roman" w:hAnsi="Times New Roman" w:cs="Times New Roman"/>
      <w:strike/>
      <w:sz w:val="20"/>
    </w:rPr>
  </w:style>
  <w:style w:type="character" w:customStyle="1" w:styleId="CardT1Char">
    <w:name w:val="CardT1 Char"/>
    <w:link w:val="CardT1"/>
    <w:locked/>
    <w:rsid w:val="001F0F0B"/>
    <w:rPr>
      <w:rFonts w:ascii="Arial" w:eastAsia="Calibri" w:hAnsi="Arial" w:cs="Arial"/>
      <w:kern w:val="2"/>
      <w:sz w:val="14"/>
      <w:szCs w:val="14"/>
      <w:lang w:eastAsia="zh-TW"/>
    </w:rPr>
  </w:style>
  <w:style w:type="paragraph" w:customStyle="1" w:styleId="CardT1">
    <w:name w:val="CardT1"/>
    <w:basedOn w:val="Normal"/>
    <w:link w:val="CardT1Char"/>
    <w:qFormat/>
    <w:rsid w:val="001F0F0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1F0F0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1F0F0B"/>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1F0F0B"/>
    <w:rPr>
      <w:rFonts w:ascii="Arial" w:eastAsia="Calibri" w:hAnsi="Arial" w:cs="Arial"/>
      <w:u w:val="single"/>
    </w:rPr>
  </w:style>
  <w:style w:type="paragraph" w:customStyle="1" w:styleId="Underline2">
    <w:name w:val="Underline2"/>
    <w:basedOn w:val="Normal"/>
    <w:link w:val="Underline2Char"/>
    <w:uiPriority w:val="4"/>
    <w:qFormat/>
    <w:rsid w:val="001F0F0B"/>
    <w:rPr>
      <w:rFonts w:ascii="Arial" w:eastAsia="Calibri" w:hAnsi="Arial" w:cs="Arial"/>
      <w:sz w:val="24"/>
      <w:u w:val="single"/>
    </w:rPr>
  </w:style>
  <w:style w:type="character" w:customStyle="1" w:styleId="CARDChar0">
    <w:name w:val="CARD Char"/>
    <w:basedOn w:val="DefaultParagraphFont"/>
    <w:link w:val="CARD0"/>
    <w:locked/>
    <w:rsid w:val="001F0F0B"/>
    <w:rPr>
      <w:rFonts w:ascii="Georgia" w:hAnsi="Georgia"/>
      <w:szCs w:val="20"/>
    </w:rPr>
  </w:style>
  <w:style w:type="paragraph" w:customStyle="1" w:styleId="CARD0">
    <w:name w:val="CARD"/>
    <w:basedOn w:val="Normal"/>
    <w:link w:val="CARDChar0"/>
    <w:autoRedefine/>
    <w:qFormat/>
    <w:rsid w:val="001F0F0B"/>
    <w:rPr>
      <w:rFonts w:ascii="Georgia" w:hAnsi="Georgia"/>
      <w:sz w:val="24"/>
      <w:szCs w:val="20"/>
    </w:rPr>
  </w:style>
  <w:style w:type="character" w:customStyle="1" w:styleId="UnderlineSChar">
    <w:name w:val="Underline S Char"/>
    <w:link w:val="UnderlineS"/>
    <w:locked/>
    <w:rsid w:val="001F0F0B"/>
    <w:rPr>
      <w:rFonts w:ascii="Georgia" w:eastAsia="Calibri" w:hAnsi="Georgia"/>
      <w:u w:val="single"/>
      <w:lang w:val="x-none" w:eastAsia="zh-CN"/>
    </w:rPr>
  </w:style>
  <w:style w:type="paragraph" w:customStyle="1" w:styleId="UnderlineS">
    <w:name w:val="Underline S"/>
    <w:basedOn w:val="Normal"/>
    <w:link w:val="UnderlineSChar"/>
    <w:qFormat/>
    <w:rsid w:val="001F0F0B"/>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1F0F0B"/>
    <w:rPr>
      <w:rFonts w:ascii="Georgia" w:eastAsia="SimSun" w:hAnsi="Georgia"/>
      <w:sz w:val="12"/>
    </w:rPr>
  </w:style>
  <w:style w:type="paragraph" w:customStyle="1" w:styleId="Ununderlined">
    <w:name w:val="Ununderlined"/>
    <w:basedOn w:val="Normal"/>
    <w:link w:val="UnunderlinedChar"/>
    <w:qFormat/>
    <w:rsid w:val="001F0F0B"/>
    <w:rPr>
      <w:rFonts w:ascii="Georgia" w:eastAsia="SimSun" w:hAnsi="Georgia"/>
      <w:sz w:val="12"/>
    </w:rPr>
  </w:style>
  <w:style w:type="character" w:customStyle="1" w:styleId="HighlightingChar">
    <w:name w:val="Highlighting Char"/>
    <w:link w:val="Highlighting"/>
    <w:locked/>
    <w:rsid w:val="001F0F0B"/>
    <w:rPr>
      <w:rFonts w:ascii="Georgia" w:eastAsia="SimSun" w:hAnsi="Georgia"/>
      <w:u w:val="thick"/>
    </w:rPr>
  </w:style>
  <w:style w:type="paragraph" w:customStyle="1" w:styleId="Highlighting">
    <w:name w:val="Highlighting"/>
    <w:basedOn w:val="Normal"/>
    <w:link w:val="HighlightingChar"/>
    <w:autoRedefine/>
    <w:qFormat/>
    <w:rsid w:val="001F0F0B"/>
    <w:rPr>
      <w:rFonts w:ascii="Georgia" w:eastAsia="SimSun" w:hAnsi="Georgia"/>
      <w:sz w:val="24"/>
      <w:u w:val="thick"/>
    </w:rPr>
  </w:style>
  <w:style w:type="character" w:customStyle="1" w:styleId="CITEChar">
    <w:name w:val="CITE Char"/>
    <w:link w:val="CITE"/>
    <w:locked/>
    <w:rsid w:val="001F0F0B"/>
    <w:rPr>
      <w:rFonts w:ascii="Arial" w:eastAsia="Times New Roman" w:hAnsi="Arial" w:cs="Arial"/>
      <w:iCs/>
      <w:smallCaps/>
      <w:sz w:val="20"/>
      <w:szCs w:val="20"/>
      <w:u w:val="double"/>
    </w:rPr>
  </w:style>
  <w:style w:type="paragraph" w:customStyle="1" w:styleId="CITE">
    <w:name w:val="CITE"/>
    <w:basedOn w:val="Heading2"/>
    <w:link w:val="CITEChar"/>
    <w:autoRedefine/>
    <w:qFormat/>
    <w:rsid w:val="001F0F0B"/>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1F0F0B"/>
    <w:rPr>
      <w:rFonts w:ascii="Georgia" w:eastAsia="Times New Roman" w:hAnsi="Georgia"/>
      <w:szCs w:val="20"/>
    </w:rPr>
  </w:style>
  <w:style w:type="paragraph" w:customStyle="1" w:styleId="Cardnon-underlined">
    <w:name w:val="Card non-underlined"/>
    <w:basedOn w:val="Normal"/>
    <w:link w:val="Cardnon-underlinedChar"/>
    <w:autoRedefine/>
    <w:qFormat/>
    <w:rsid w:val="001F0F0B"/>
    <w:rPr>
      <w:rFonts w:ascii="Georgia" w:eastAsia="Times New Roman" w:hAnsi="Georgia"/>
      <w:sz w:val="24"/>
      <w:szCs w:val="20"/>
    </w:rPr>
  </w:style>
  <w:style w:type="character" w:customStyle="1" w:styleId="CardsHighlightedChar">
    <w:name w:val="Cards Highlighted Char"/>
    <w:link w:val="CardsHighlighted"/>
    <w:locked/>
    <w:rsid w:val="001F0F0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1F0F0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1F0F0B"/>
    <w:rPr>
      <w:rFonts w:ascii="Calibri" w:eastAsia="Times New Roman" w:hAnsi="Calibri" w:cs="Times New Roman"/>
      <w:szCs w:val="20"/>
      <w:u w:val="single"/>
    </w:rPr>
  </w:style>
  <w:style w:type="paragraph" w:customStyle="1" w:styleId="StyleUnderline9pt">
    <w:name w:val="Style Underline + 9 pt"/>
    <w:link w:val="StyleUnderline9ptChar"/>
    <w:qFormat/>
    <w:rsid w:val="001F0F0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1F0F0B"/>
    <w:rPr>
      <w:rFonts w:ascii="Arial Narrow" w:eastAsia="Times New Roman" w:hAnsi="Arial Narrow"/>
      <w:kern w:val="32"/>
      <w:szCs w:val="20"/>
    </w:rPr>
  </w:style>
  <w:style w:type="paragraph" w:customStyle="1" w:styleId="Stylecard9pt">
    <w:name w:val="Style card + 9 pt"/>
    <w:basedOn w:val="Normal"/>
    <w:link w:val="Stylecard9ptChar"/>
    <w:qFormat/>
    <w:rsid w:val="001F0F0B"/>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1F0F0B"/>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F0F0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1F0F0B"/>
    <w:rPr>
      <w:b/>
      <w:bCs/>
      <w:u w:val="single"/>
    </w:rPr>
  </w:style>
  <w:style w:type="paragraph" w:customStyle="1" w:styleId="StyleUnderlined11ptBold">
    <w:name w:val="Style Underlined + 11 pt Bold"/>
    <w:basedOn w:val="underlined"/>
    <w:link w:val="StyleUnderlined11ptBoldChar"/>
    <w:qFormat/>
    <w:rsid w:val="001F0F0B"/>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1F0F0B"/>
    <w:rPr>
      <w:u w:val="single"/>
    </w:rPr>
  </w:style>
  <w:style w:type="paragraph" w:customStyle="1" w:styleId="StyleUnderlined11pt">
    <w:name w:val="Style Underlined + 11 pt"/>
    <w:basedOn w:val="underlined"/>
    <w:link w:val="StyleUnderlined11ptChar"/>
    <w:qFormat/>
    <w:rsid w:val="001F0F0B"/>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1F0F0B"/>
    <w:rPr>
      <w:rFonts w:ascii="Georgia" w:eastAsia="Calibri" w:hAnsi="Georgia"/>
    </w:rPr>
  </w:style>
  <w:style w:type="paragraph" w:customStyle="1" w:styleId="CardText3">
    <w:name w:val="CardText"/>
    <w:basedOn w:val="Normal"/>
    <w:link w:val="CardTextChar2"/>
    <w:qFormat/>
    <w:rsid w:val="001F0F0B"/>
    <w:pPr>
      <w:ind w:left="288"/>
    </w:pPr>
    <w:rPr>
      <w:rFonts w:ascii="Georgia" w:eastAsia="Calibri" w:hAnsi="Georgia"/>
      <w:sz w:val="24"/>
    </w:rPr>
  </w:style>
  <w:style w:type="character" w:customStyle="1" w:styleId="NormaltextCharChar">
    <w:name w:val="Normal text Char Char"/>
    <w:link w:val="Normaltext0"/>
    <w:locked/>
    <w:rsid w:val="001F0F0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1F0F0B"/>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1F0F0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1F0F0B"/>
    <w:rPr>
      <w:b/>
      <w:sz w:val="28"/>
    </w:rPr>
  </w:style>
  <w:style w:type="character" w:customStyle="1" w:styleId="SourcenameChar">
    <w:name w:val="Source name Char"/>
    <w:link w:val="Sourcename"/>
    <w:locked/>
    <w:rsid w:val="001F0F0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1F0F0B"/>
    <w:rPr>
      <w:b/>
      <w:bCs/>
      <w:sz w:val="20"/>
    </w:rPr>
  </w:style>
  <w:style w:type="character" w:customStyle="1" w:styleId="underlinedcardChar">
    <w:name w:val="underlined card Char"/>
    <w:link w:val="underlinedcard"/>
    <w:locked/>
    <w:rsid w:val="001F0F0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1F0F0B"/>
    <w:rPr>
      <w:sz w:val="24"/>
      <w:u w:val="single"/>
    </w:rPr>
  </w:style>
  <w:style w:type="character" w:customStyle="1" w:styleId="TextUnderlineChar">
    <w:name w:val="Text Underline Char"/>
    <w:link w:val="TextUnderline"/>
    <w:locked/>
    <w:rsid w:val="001F0F0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1F0F0B"/>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1F0F0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1F0F0B"/>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1F0F0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1F0F0B"/>
    <w:rPr>
      <w:rFonts w:ascii="Georgia" w:eastAsia="Times New Roman" w:hAnsi="Georgia"/>
      <w:b/>
      <w:sz w:val="24"/>
      <w:szCs w:val="20"/>
      <w:u w:val="single"/>
      <w:lang w:val="x-none" w:eastAsia="x-none"/>
    </w:rPr>
  </w:style>
  <w:style w:type="character" w:customStyle="1" w:styleId="CiteCardChar">
    <w:name w:val="Cite_Card Char"/>
    <w:link w:val="CiteCard"/>
    <w:locked/>
    <w:rsid w:val="001F0F0B"/>
    <w:rPr>
      <w:rFonts w:ascii="Times New Roman" w:eastAsia="Times New Roman" w:hAnsi="Times New Roman" w:cs="Arial"/>
      <w:bCs/>
      <w:sz w:val="20"/>
      <w:szCs w:val="20"/>
    </w:rPr>
  </w:style>
  <w:style w:type="paragraph" w:customStyle="1" w:styleId="CiteCard">
    <w:name w:val="Cite_Card"/>
    <w:link w:val="CiteCardChar"/>
    <w:qFormat/>
    <w:rsid w:val="001F0F0B"/>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1F0F0B"/>
    <w:rPr>
      <w:rFonts w:ascii="Georgia" w:hAnsi="Georgia"/>
      <w:u w:val="single"/>
    </w:rPr>
  </w:style>
  <w:style w:type="paragraph" w:customStyle="1" w:styleId="StyleStyle49pt6">
    <w:name w:val="Style Style4 + 9 pt6"/>
    <w:basedOn w:val="Style4"/>
    <w:link w:val="StyleStyle49pt6Char"/>
    <w:qFormat/>
    <w:rsid w:val="001F0F0B"/>
    <w:rPr>
      <w:rFonts w:ascii="Georgia" w:hAnsi="Georgia"/>
    </w:rPr>
  </w:style>
  <w:style w:type="character" w:customStyle="1" w:styleId="UnderlineCharCharCharCharChar">
    <w:name w:val="Underline Char Char Char Char Char"/>
    <w:link w:val="UnderlineCharCharCharChar"/>
    <w:locked/>
    <w:rsid w:val="001F0F0B"/>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1F0F0B"/>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1F0F0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F0F0B"/>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F0F0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F0F0B"/>
    <w:rPr>
      <w:rFonts w:ascii="Georgia" w:hAnsi="Georgia" w:cs="Calibri"/>
      <w:b/>
      <w:bCs/>
      <w:sz w:val="24"/>
      <w:u w:val="single"/>
    </w:rPr>
  </w:style>
  <w:style w:type="character" w:customStyle="1" w:styleId="DebatenoramlChar">
    <w:name w:val="Debatenoraml Char"/>
    <w:link w:val="Debatenoraml"/>
    <w:locked/>
    <w:rsid w:val="001F0F0B"/>
    <w:rPr>
      <w:rFonts w:ascii="Times New Roman" w:hAnsi="Times New Roman" w:cs="Times New Roman"/>
    </w:rPr>
  </w:style>
  <w:style w:type="paragraph" w:customStyle="1" w:styleId="Debatenoraml">
    <w:name w:val="Debatenoraml"/>
    <w:basedOn w:val="NoSpacing"/>
    <w:link w:val="DebatenoramlChar"/>
    <w:qFormat/>
    <w:rsid w:val="001F0F0B"/>
  </w:style>
  <w:style w:type="character" w:customStyle="1" w:styleId="QualsChar">
    <w:name w:val="Quals Char"/>
    <w:link w:val="Quals"/>
    <w:locked/>
    <w:rsid w:val="001F0F0B"/>
    <w:rPr>
      <w:rFonts w:ascii="Georgia" w:eastAsia="Calibri" w:hAnsi="Georgia"/>
      <w:sz w:val="18"/>
    </w:rPr>
  </w:style>
  <w:style w:type="paragraph" w:customStyle="1" w:styleId="Quals">
    <w:name w:val="Quals"/>
    <w:basedOn w:val="Normal"/>
    <w:link w:val="QualsChar"/>
    <w:qFormat/>
    <w:rsid w:val="001F0F0B"/>
    <w:rPr>
      <w:rFonts w:ascii="Georgia" w:eastAsia="Calibri" w:hAnsi="Georgia"/>
      <w:sz w:val="18"/>
    </w:rPr>
  </w:style>
  <w:style w:type="character" w:customStyle="1" w:styleId="StarredChar">
    <w:name w:val="Starred Char"/>
    <w:link w:val="Starred"/>
    <w:locked/>
    <w:rsid w:val="001F0F0B"/>
    <w:rPr>
      <w:rFonts w:ascii="Georgia" w:eastAsia="Times New Roman" w:hAnsi="Georgia"/>
      <w:b/>
      <w:caps/>
      <w:szCs w:val="28"/>
      <w:u w:val="single"/>
    </w:rPr>
  </w:style>
  <w:style w:type="paragraph" w:customStyle="1" w:styleId="Starred">
    <w:name w:val="Starred"/>
    <w:basedOn w:val="Normal"/>
    <w:link w:val="StarredChar"/>
    <w:qFormat/>
    <w:rsid w:val="001F0F0B"/>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1F0F0B"/>
    <w:rPr>
      <w:rFonts w:ascii="Georgia" w:eastAsia="Times New Roman" w:hAnsi="Georgia"/>
      <w:b/>
      <w:caps/>
      <w:szCs w:val="28"/>
      <w:u w:val="single"/>
    </w:rPr>
  </w:style>
  <w:style w:type="paragraph" w:customStyle="1" w:styleId="NotStarred">
    <w:name w:val="NotStarred"/>
    <w:basedOn w:val="Normal"/>
    <w:link w:val="NotStarredChar"/>
    <w:qFormat/>
    <w:rsid w:val="001F0F0B"/>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1F0F0B"/>
    <w:rPr>
      <w:rFonts w:ascii="Arial" w:eastAsia="Times New Roman" w:hAnsi="Arial" w:cs="Arial"/>
      <w:b/>
    </w:rPr>
  </w:style>
  <w:style w:type="paragraph" w:customStyle="1" w:styleId="tagCharChar">
    <w:name w:val="tag Char Char"/>
    <w:basedOn w:val="Normal"/>
    <w:link w:val="tagCharCharChar"/>
    <w:qFormat/>
    <w:rsid w:val="001F0F0B"/>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1F0F0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1F0F0B"/>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1F0F0B"/>
    <w:rPr>
      <w:rFonts w:ascii="Georgia" w:eastAsia="Calibri" w:hAnsi="Georgia"/>
      <w:b/>
    </w:rPr>
  </w:style>
  <w:style w:type="paragraph" w:customStyle="1" w:styleId="H4Tag">
    <w:name w:val="H4 (Tag)"/>
    <w:basedOn w:val="Normal"/>
    <w:link w:val="H4TagChar1"/>
    <w:qFormat/>
    <w:rsid w:val="001F0F0B"/>
    <w:rPr>
      <w:rFonts w:ascii="Georgia" w:eastAsia="Calibri" w:hAnsi="Georgia"/>
      <w:b/>
      <w:sz w:val="24"/>
    </w:rPr>
  </w:style>
  <w:style w:type="character" w:customStyle="1" w:styleId="Debate-CardTagandCite-F6Char">
    <w:name w:val="Debate- Card Tag and Cite- F6 Char"/>
    <w:link w:val="Debate-CardTagandCite-F6"/>
    <w:locked/>
    <w:rsid w:val="001F0F0B"/>
    <w:rPr>
      <w:rFonts w:ascii="Georgia" w:hAnsi="Georgia"/>
      <w:b/>
    </w:rPr>
  </w:style>
  <w:style w:type="paragraph" w:customStyle="1" w:styleId="Debate-CardTagandCite-F6">
    <w:name w:val="Debate- Card Tag and Cite- F6"/>
    <w:basedOn w:val="Normal"/>
    <w:link w:val="Debate-CardTagandCite-F6Char"/>
    <w:qFormat/>
    <w:rsid w:val="001F0F0B"/>
    <w:pPr>
      <w:contextualSpacing/>
    </w:pPr>
    <w:rPr>
      <w:rFonts w:ascii="Georgia" w:hAnsi="Georgia"/>
      <w:b/>
      <w:sz w:val="24"/>
    </w:rPr>
  </w:style>
  <w:style w:type="character" w:customStyle="1" w:styleId="CardtextChar3">
    <w:name w:val="Card text Char"/>
    <w:link w:val="Cardtext4"/>
    <w:locked/>
    <w:rsid w:val="001F0F0B"/>
    <w:rPr>
      <w:rFonts w:ascii="Arial Narrow" w:hAnsi="Arial Narrow"/>
      <w:u w:val="single"/>
    </w:rPr>
  </w:style>
  <w:style w:type="paragraph" w:customStyle="1" w:styleId="Cardtext4">
    <w:name w:val="Card text"/>
    <w:link w:val="CardtextChar3"/>
    <w:qFormat/>
    <w:rsid w:val="001F0F0B"/>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1F0F0B"/>
    <w:rPr>
      <w:rFonts w:ascii="Georgia" w:eastAsia="Times New Roman" w:hAnsi="Georgia"/>
      <w:b/>
      <w:szCs w:val="28"/>
      <w:u w:val="single"/>
    </w:rPr>
  </w:style>
  <w:style w:type="paragraph" w:customStyle="1" w:styleId="NewHeading2">
    <w:name w:val="NewHeading2"/>
    <w:basedOn w:val="Normal"/>
    <w:link w:val="NewHeading2Char"/>
    <w:qFormat/>
    <w:rsid w:val="001F0F0B"/>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1F0F0B"/>
    <w:rPr>
      <w:rFonts w:ascii="Garamond" w:eastAsia="Calibri" w:hAnsi="Garamond"/>
    </w:rPr>
  </w:style>
  <w:style w:type="paragraph" w:customStyle="1" w:styleId="FullCite">
    <w:name w:val="Full Cite"/>
    <w:basedOn w:val="Normal"/>
    <w:next w:val="Normal"/>
    <w:link w:val="FullCiteChar"/>
    <w:qFormat/>
    <w:rsid w:val="001F0F0B"/>
    <w:rPr>
      <w:rFonts w:ascii="Garamond" w:eastAsia="Calibri" w:hAnsi="Garamond"/>
      <w:sz w:val="24"/>
    </w:rPr>
  </w:style>
  <w:style w:type="character" w:customStyle="1" w:styleId="StyleNormalWeb11ptUnderlineChar">
    <w:name w:val="Style Normal (Web) + 11 pt Underline Char"/>
    <w:link w:val="StyleNormalWeb11ptUnderline"/>
    <w:locked/>
    <w:rsid w:val="001F0F0B"/>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1F0F0B"/>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1F0F0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F0F0B"/>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1F0F0B"/>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1F0F0B"/>
    <w:rPr>
      <w:rFonts w:ascii="Georgia" w:eastAsia="SimSun" w:hAnsi="Georgia"/>
      <w:sz w:val="24"/>
      <w:u w:val="single"/>
      <w:lang w:eastAsia="zh-CN"/>
    </w:rPr>
  </w:style>
  <w:style w:type="character" w:customStyle="1" w:styleId="StylecardBoldThickunderlineChar">
    <w:name w:val="Style card + Bold Thick underline Char"/>
    <w:link w:val="StylecardBoldThickunderline"/>
    <w:locked/>
    <w:rsid w:val="001F0F0B"/>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1F0F0B"/>
    <w:rPr>
      <w:rFonts w:ascii="Georgia" w:eastAsia="SimSun" w:hAnsi="Georgia"/>
      <w:b/>
      <w:bCs/>
      <w:sz w:val="24"/>
      <w:u w:val="single"/>
      <w:lang w:eastAsia="zh-CN"/>
    </w:rPr>
  </w:style>
  <w:style w:type="character" w:customStyle="1" w:styleId="BlockHeadingsChar">
    <w:name w:val="Block Headings Char"/>
    <w:link w:val="BlockHeadings"/>
    <w:locked/>
    <w:rsid w:val="001F0F0B"/>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1F0F0B"/>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1F0F0B"/>
    <w:rPr>
      <w:rFonts w:ascii="Garamond" w:eastAsia="Calibri" w:hAnsi="Garamond"/>
      <w:b/>
      <w:caps/>
      <w:sz w:val="28"/>
      <w:lang w:val="x-none" w:eastAsia="x-none"/>
    </w:rPr>
  </w:style>
  <w:style w:type="paragraph" w:customStyle="1" w:styleId="blocktitle">
    <w:name w:val="block title"/>
    <w:basedOn w:val="Normal"/>
    <w:link w:val="blocktitleChar"/>
    <w:qFormat/>
    <w:rsid w:val="001F0F0B"/>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1F0F0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F0F0B"/>
    <w:rPr>
      <w:rFonts w:ascii="Georgia" w:eastAsia="SimSun" w:hAnsi="Georgia"/>
      <w:b/>
      <w:bCs/>
    </w:rPr>
  </w:style>
  <w:style w:type="character" w:customStyle="1" w:styleId="MTDisplayEquationChar">
    <w:name w:val="MTDisplayEquation Char"/>
    <w:link w:val="MTDisplayEquation"/>
    <w:locked/>
    <w:rsid w:val="001F0F0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F0F0B"/>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1F0F0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F0F0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F0F0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F0F0B"/>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1F0F0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1F0F0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1F0F0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F0F0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F0F0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F0F0B"/>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1F0F0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F0F0B"/>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1F0F0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F0F0B"/>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F0F0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F0F0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1F0F0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1F0F0B"/>
    <w:rPr>
      <w:lang w:val="x-none" w:eastAsia="x-none"/>
    </w:rPr>
  </w:style>
  <w:style w:type="character" w:customStyle="1" w:styleId="NormalFontChar">
    <w:name w:val="Normal Font Char"/>
    <w:link w:val="NormalFont"/>
    <w:locked/>
    <w:rsid w:val="001F0F0B"/>
    <w:rPr>
      <w:rFonts w:ascii="Times New Roman" w:eastAsia="Times New Roman" w:hAnsi="Times New Roman" w:cs="Times New Roman"/>
      <w:sz w:val="20"/>
      <w:szCs w:val="20"/>
    </w:rPr>
  </w:style>
  <w:style w:type="paragraph" w:customStyle="1" w:styleId="NormalFont">
    <w:name w:val="Normal Font"/>
    <w:link w:val="NormalFontChar"/>
    <w:qFormat/>
    <w:rsid w:val="001F0F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1F0F0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F0F0B"/>
    <w:rPr>
      <w:u w:val="single"/>
      <w:lang w:val="x-none" w:eastAsia="x-none"/>
    </w:rPr>
  </w:style>
  <w:style w:type="character" w:customStyle="1" w:styleId="StyleNormalFont11ptBoldUnderlineChar">
    <w:name w:val="Style Normal Font + 11 pt Bold Underline Char"/>
    <w:link w:val="StyleNormalFont11ptBoldUnderline"/>
    <w:locked/>
    <w:rsid w:val="001F0F0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F0F0B"/>
    <w:rPr>
      <w:b/>
      <w:bCs/>
      <w:u w:val="single"/>
      <w:lang w:val="x-none" w:eastAsia="x-none"/>
    </w:rPr>
  </w:style>
  <w:style w:type="character" w:customStyle="1" w:styleId="StyleTitle11ptNotBoldChar">
    <w:name w:val="Style Title + 11 pt Not Bold Char"/>
    <w:link w:val="StyleTitle11ptNotBold"/>
    <w:locked/>
    <w:rsid w:val="001F0F0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F0F0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1F0F0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F0F0B"/>
    <w:pPr>
      <w:pBdr>
        <w:bottom w:val="none" w:sz="0" w:space="0" w:color="auto"/>
      </w:pBdr>
      <w:spacing w:after="0"/>
      <w:contextualSpacing w:val="0"/>
      <w:jc w:val="center"/>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1F0F0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1F0F0B"/>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1F0F0B"/>
  </w:style>
  <w:style w:type="character" w:customStyle="1" w:styleId="StyleHeading4UnderlinedsmalltextGaramondChar">
    <w:name w:val="Style Heading 4Underlinedsmall text + Garamond Char"/>
    <w:link w:val="StyleHeading4UnderlinedsmalltextGaramond"/>
    <w:locked/>
    <w:rsid w:val="001F0F0B"/>
    <w:rPr>
      <w:rFonts w:ascii="Calibri" w:hAnsi="Calibri"/>
      <w:sz w:val="22"/>
    </w:rPr>
  </w:style>
  <w:style w:type="character" w:customStyle="1" w:styleId="z-TopofFormChar">
    <w:name w:val="z-Top of Form Char"/>
    <w:basedOn w:val="DefaultParagraphFont"/>
    <w:link w:val="z-TopofForm"/>
    <w:uiPriority w:val="99"/>
    <w:semiHidden/>
    <w:rsid w:val="001F0F0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F0F0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1F0F0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0F0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F0F0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1F0F0B"/>
    <w:rPr>
      <w:rFonts w:ascii="Arial" w:hAnsi="Arial" w:cs="Arial"/>
      <w:vanish/>
      <w:sz w:val="16"/>
      <w:szCs w:val="16"/>
    </w:rPr>
  </w:style>
  <w:style w:type="table" w:styleId="ColorfulGrid-Accent1">
    <w:name w:val="Colorful Grid Accent 1"/>
    <w:basedOn w:val="TableNormal"/>
    <w:link w:val="ColorfulGrid-Accent1Char"/>
    <w:uiPriority w:val="29"/>
    <w:unhideWhenUsed/>
    <w:rsid w:val="001F0F0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1F0F0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1F0F0B"/>
    <w:pPr>
      <w:tabs>
        <w:tab w:val="center" w:pos="4680"/>
        <w:tab w:val="right" w:pos="9360"/>
      </w:tabs>
    </w:pPr>
  </w:style>
  <w:style w:type="paragraph" w:customStyle="1" w:styleId="msolistparagraphcxspfirst">
    <w:name w:val="msolistparagraphcxspfirst"/>
    <w:basedOn w:val="Normal"/>
    <w:uiPriority w:val="99"/>
    <w:qFormat/>
    <w:rsid w:val="001F0F0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F0F0B"/>
    <w:pPr>
      <w:spacing w:before="100" w:beforeAutospacing="1" w:after="100" w:afterAutospacing="1"/>
    </w:pPr>
    <w:rPr>
      <w:rFonts w:eastAsia="Times New Roman"/>
      <w:sz w:val="24"/>
    </w:rPr>
  </w:style>
  <w:style w:type="paragraph" w:customStyle="1" w:styleId="Tag2">
    <w:name w:val="Tag2"/>
    <w:basedOn w:val="Normal"/>
    <w:autoRedefine/>
    <w:qFormat/>
    <w:rsid w:val="001F0F0B"/>
    <w:rPr>
      <w:sz w:val="24"/>
    </w:rPr>
  </w:style>
  <w:style w:type="paragraph" w:customStyle="1" w:styleId="TagCite">
    <w:name w:val="TagCite"/>
    <w:basedOn w:val="Normal"/>
    <w:uiPriority w:val="99"/>
    <w:qFormat/>
    <w:rsid w:val="001F0F0B"/>
    <w:rPr>
      <w:rFonts w:ascii="Garamond" w:eastAsia="Times New Roman" w:hAnsi="Garamond"/>
      <w:b/>
      <w:sz w:val="24"/>
    </w:rPr>
  </w:style>
  <w:style w:type="paragraph" w:customStyle="1" w:styleId="BlockTitle2">
    <w:name w:val="Block Title2"/>
    <w:basedOn w:val="Normal"/>
    <w:next w:val="Normal"/>
    <w:qFormat/>
    <w:rsid w:val="001F0F0B"/>
    <w:pPr>
      <w:spacing w:after="240"/>
      <w:jc w:val="center"/>
    </w:pPr>
    <w:rPr>
      <w:rFonts w:eastAsia="Times New Roman"/>
      <w:b/>
      <w:sz w:val="28"/>
      <w:szCs w:val="20"/>
      <w:u w:val="single"/>
    </w:rPr>
  </w:style>
  <w:style w:type="paragraph" w:customStyle="1" w:styleId="BlockTitle0">
    <w:name w:val="Block Title"/>
    <w:basedOn w:val="Heading1"/>
    <w:next w:val="Normal"/>
    <w:uiPriority w:val="1"/>
    <w:qFormat/>
    <w:rsid w:val="001F0F0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1F0F0B"/>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1F0F0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1F0F0B"/>
    <w:rPr>
      <w:rFonts w:ascii="Garamond" w:eastAsia="Calibri" w:hAnsi="Garamond"/>
      <w:b/>
    </w:rPr>
  </w:style>
  <w:style w:type="paragraph" w:customStyle="1" w:styleId="tag">
    <w:name w:val="%tag"/>
    <w:basedOn w:val="Normal"/>
    <w:next w:val="Normal"/>
    <w:uiPriority w:val="99"/>
    <w:qFormat/>
    <w:rsid w:val="001F0F0B"/>
    <w:rPr>
      <w:rFonts w:ascii="Garamond" w:eastAsia="Calibri" w:hAnsi="Garamond"/>
      <w:bCs/>
      <w:sz w:val="18"/>
    </w:rPr>
  </w:style>
  <w:style w:type="paragraph" w:customStyle="1" w:styleId="h-lead">
    <w:name w:val="h-lead"/>
    <w:basedOn w:val="Normal"/>
    <w:uiPriority w:val="99"/>
    <w:qFormat/>
    <w:rsid w:val="001F0F0B"/>
    <w:pPr>
      <w:spacing w:before="100" w:beforeAutospacing="1" w:after="100" w:afterAutospacing="1"/>
    </w:pPr>
    <w:rPr>
      <w:rFonts w:eastAsia="Times New Roman"/>
      <w:sz w:val="24"/>
    </w:rPr>
  </w:style>
  <w:style w:type="paragraph" w:customStyle="1" w:styleId="intro">
    <w:name w:val="intro"/>
    <w:basedOn w:val="Normal"/>
    <w:uiPriority w:val="99"/>
    <w:qFormat/>
    <w:rsid w:val="001F0F0B"/>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1F0F0B"/>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1F0F0B"/>
    <w:rPr>
      <w:rFonts w:eastAsia="Calibri"/>
    </w:rPr>
  </w:style>
  <w:style w:type="paragraph" w:customStyle="1" w:styleId="F3-TagAuthor">
    <w:name w:val="F3 - Tag/Author"/>
    <w:basedOn w:val="Normal"/>
    <w:uiPriority w:val="99"/>
    <w:qFormat/>
    <w:rsid w:val="001F0F0B"/>
    <w:rPr>
      <w:rFonts w:eastAsia="Times New Roman"/>
      <w:b/>
    </w:rPr>
  </w:style>
  <w:style w:type="paragraph" w:customStyle="1" w:styleId="F5-UnderlineNormal">
    <w:name w:val="F5 - Underline Normal"/>
    <w:basedOn w:val="Normal"/>
    <w:uiPriority w:val="99"/>
    <w:qFormat/>
    <w:rsid w:val="001F0F0B"/>
    <w:rPr>
      <w:rFonts w:eastAsia="Calibri"/>
      <w:u w:val="single"/>
    </w:rPr>
  </w:style>
  <w:style w:type="paragraph" w:customStyle="1" w:styleId="Brief-PrimarySource">
    <w:name w:val="Brief - Primary Source"/>
    <w:basedOn w:val="Normal"/>
    <w:uiPriority w:val="99"/>
    <w:qFormat/>
    <w:rsid w:val="001F0F0B"/>
    <w:rPr>
      <w:rFonts w:eastAsia="Times New Roman"/>
      <w:b/>
      <w:sz w:val="24"/>
      <w:u w:val="single"/>
    </w:rPr>
  </w:style>
  <w:style w:type="paragraph" w:customStyle="1" w:styleId="Brief-Underline">
    <w:name w:val="Brief - Underline"/>
    <w:basedOn w:val="Normal"/>
    <w:uiPriority w:val="99"/>
    <w:qFormat/>
    <w:rsid w:val="001F0F0B"/>
    <w:rPr>
      <w:rFonts w:eastAsia="Times New Roman"/>
      <w:u w:val="single"/>
    </w:rPr>
  </w:style>
  <w:style w:type="paragraph" w:customStyle="1" w:styleId="Brief">
    <w:name w:val="Brief"/>
    <w:basedOn w:val="Brief-PrimarySource"/>
    <w:uiPriority w:val="99"/>
    <w:qFormat/>
    <w:rsid w:val="001F0F0B"/>
    <w:rPr>
      <w:b w:val="0"/>
    </w:rPr>
  </w:style>
  <w:style w:type="paragraph" w:customStyle="1" w:styleId="CM2">
    <w:name w:val="CM2"/>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F0F0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F0F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1F0F0B"/>
    <w:rPr>
      <w:rFonts w:eastAsia="Times New Roman"/>
      <w:sz w:val="14"/>
      <w:szCs w:val="20"/>
    </w:rPr>
  </w:style>
  <w:style w:type="paragraph" w:customStyle="1" w:styleId="Brief-Card">
    <w:name w:val="Brief - Card"/>
    <w:basedOn w:val="Normal"/>
    <w:uiPriority w:val="99"/>
    <w:qFormat/>
    <w:rsid w:val="001F0F0B"/>
    <w:rPr>
      <w:rFonts w:eastAsia="Times New Roman"/>
    </w:rPr>
  </w:style>
  <w:style w:type="paragraph" w:customStyle="1" w:styleId="Pa2">
    <w:name w:val="Pa2"/>
    <w:basedOn w:val="Default"/>
    <w:next w:val="Default"/>
    <w:uiPriority w:val="99"/>
    <w:qFormat/>
    <w:rsid w:val="001F0F0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F0F0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F0F0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1F0F0B"/>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1F0F0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1F0F0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F0F0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1F0F0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qFormat/>
    <w:rsid w:val="001F0F0B"/>
    <w:rPr>
      <w:rFonts w:eastAsia="Times New Roman"/>
      <w:sz w:val="16"/>
    </w:rPr>
  </w:style>
  <w:style w:type="paragraph" w:customStyle="1" w:styleId="CM30">
    <w:name w:val="CM30"/>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1F0F0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1F0F0B"/>
    <w:pPr>
      <w:widowControl w:val="0"/>
      <w:spacing w:after="0" w:line="240" w:lineRule="auto"/>
    </w:pPr>
    <w:rPr>
      <w:rFonts w:ascii="Times New Roman" w:hAnsi="Times New Roman" w:cs="Times New Roman"/>
      <w:sz w:val="24"/>
    </w:rPr>
  </w:style>
  <w:style w:type="paragraph" w:customStyle="1" w:styleId="loose">
    <w:name w:val="loose"/>
    <w:basedOn w:val="Normal"/>
    <w:qFormat/>
    <w:rsid w:val="001F0F0B"/>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1F0F0B"/>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1F0F0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1F0F0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1F0F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F0F0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1F0F0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1F0F0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F0F0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1F0F0B"/>
    <w:pPr>
      <w:spacing w:after="120" w:line="225" w:lineRule="atLeast"/>
      <w:ind w:right="180"/>
    </w:pPr>
    <w:rPr>
      <w:rFonts w:eastAsia="Times New Roman"/>
      <w:color w:val="5177C5"/>
      <w:szCs w:val="20"/>
    </w:rPr>
  </w:style>
  <w:style w:type="paragraph" w:customStyle="1" w:styleId="TxBrp1">
    <w:name w:val="TxBr_p1"/>
    <w:basedOn w:val="Normal"/>
    <w:qFormat/>
    <w:rsid w:val="001F0F0B"/>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1F0F0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F0F0B"/>
  </w:style>
  <w:style w:type="paragraph" w:customStyle="1" w:styleId="StyleUnderliningTimesNewRomanBoldNounderlineKernat16">
    <w:name w:val="Style Underlining + Times New Roman Bold No underline Kern at 16..."/>
    <w:basedOn w:val="Normal"/>
    <w:uiPriority w:val="99"/>
    <w:qFormat/>
    <w:rsid w:val="001F0F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F0F0B"/>
    <w:rPr>
      <w:rFonts w:eastAsia="Times New Roman"/>
      <w:b/>
      <w:bCs/>
      <w:kern w:val="32"/>
      <w:sz w:val="32"/>
      <w:szCs w:val="32"/>
    </w:rPr>
  </w:style>
  <w:style w:type="paragraph" w:customStyle="1" w:styleId="BoldUnderlining">
    <w:name w:val="Bold Underlining"/>
    <w:basedOn w:val="Underlining"/>
    <w:uiPriority w:val="99"/>
    <w:qFormat/>
    <w:rsid w:val="001F0F0B"/>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1F0F0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1F0F0B"/>
    <w:rPr>
      <w:bCs/>
      <w:kern w:val="32"/>
      <w:sz w:val="32"/>
      <w:szCs w:val="32"/>
    </w:rPr>
  </w:style>
  <w:style w:type="paragraph" w:customStyle="1" w:styleId="boldy">
    <w:name w:val="boldy"/>
    <w:basedOn w:val="Heading2"/>
    <w:uiPriority w:val="99"/>
    <w:qFormat/>
    <w:rsid w:val="001F0F0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Cards"/>
    <w:autoRedefine/>
    <w:uiPriority w:val="6"/>
    <w:qFormat/>
    <w:rsid w:val="001F0F0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1F0F0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1F0F0B"/>
    <w:pPr>
      <w:autoSpaceDE w:val="0"/>
      <w:autoSpaceDN w:val="0"/>
      <w:adjustRightInd w:val="0"/>
    </w:pPr>
    <w:rPr>
      <w:rFonts w:eastAsia="Times New Roman"/>
      <w:szCs w:val="20"/>
    </w:rPr>
  </w:style>
  <w:style w:type="paragraph" w:customStyle="1" w:styleId="TxBr6p1">
    <w:name w:val="TxBr_6p1"/>
    <w:basedOn w:val="Normal"/>
    <w:uiPriority w:val="99"/>
    <w:qFormat/>
    <w:rsid w:val="001F0F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F0F0B"/>
    <w:pPr>
      <w:ind w:left="400"/>
    </w:pPr>
    <w:rPr>
      <w:rFonts w:eastAsia="Times New Roman"/>
      <w:szCs w:val="20"/>
    </w:rPr>
  </w:style>
  <w:style w:type="paragraph" w:customStyle="1" w:styleId="Paste">
    <w:name w:val="Paste"/>
    <w:basedOn w:val="card"/>
    <w:uiPriority w:val="99"/>
    <w:qFormat/>
    <w:rsid w:val="001F0F0B"/>
    <w:pPr>
      <w:ind w:left="0" w:right="0"/>
    </w:pPr>
    <w:rPr>
      <w:rFonts w:ascii="Arial Narrow" w:hAnsi="Arial Narrow"/>
      <w:sz w:val="16"/>
      <w:szCs w:val="20"/>
      <w:lang w:val="x-none" w:eastAsia="x-none"/>
    </w:rPr>
  </w:style>
  <w:style w:type="paragraph" w:customStyle="1" w:styleId="Normalization">
    <w:name w:val="Normalization"/>
    <w:basedOn w:val="Normal"/>
    <w:uiPriority w:val="99"/>
    <w:qFormat/>
    <w:rsid w:val="001F0F0B"/>
    <w:rPr>
      <w:rFonts w:eastAsia="Times New Roman"/>
      <w:sz w:val="18"/>
    </w:rPr>
  </w:style>
  <w:style w:type="paragraph" w:customStyle="1" w:styleId="BreifTitle">
    <w:name w:val="Breif Title"/>
    <w:basedOn w:val="Normal"/>
    <w:autoRedefine/>
    <w:uiPriority w:val="99"/>
    <w:qFormat/>
    <w:rsid w:val="001F0F0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F0F0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qFormat/>
    <w:rsid w:val="001F0F0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1F0F0B"/>
    <w:pPr>
      <w:spacing w:after="100"/>
    </w:pPr>
  </w:style>
  <w:style w:type="paragraph" w:customStyle="1" w:styleId="DebateHeader">
    <w:name w:val="Debate Header"/>
    <w:basedOn w:val="TOC1"/>
    <w:autoRedefine/>
    <w:uiPriority w:val="99"/>
    <w:qFormat/>
    <w:rsid w:val="001F0F0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1F0F0B"/>
    <w:rPr>
      <w:rFonts w:eastAsia="Times New Roman"/>
      <w:color w:val="333333"/>
    </w:rPr>
  </w:style>
  <w:style w:type="paragraph" w:customStyle="1" w:styleId="StyleTagandCiteFranklinGothicDemi">
    <w:name w:val="Style Tag and Cite + Franklin Gothic Demi"/>
    <w:basedOn w:val="Normal"/>
    <w:autoRedefine/>
    <w:uiPriority w:val="99"/>
    <w:qFormat/>
    <w:rsid w:val="001F0F0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F0F0B"/>
    <w:rPr>
      <w:bCs/>
    </w:rPr>
  </w:style>
  <w:style w:type="paragraph" w:customStyle="1" w:styleId="CiteCard0">
    <w:name w:val="Cite/Card"/>
    <w:basedOn w:val="Normal"/>
    <w:qFormat/>
    <w:rsid w:val="001F0F0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1F0F0B"/>
    <w:rPr>
      <w:rFonts w:eastAsia="Times New Roman"/>
      <w:b/>
      <w:sz w:val="24"/>
      <w:szCs w:val="20"/>
    </w:rPr>
  </w:style>
  <w:style w:type="paragraph" w:customStyle="1" w:styleId="title-bold-medium">
    <w:name w:val="title-bold-medium"/>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1F0F0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1F0F0B"/>
    <w:rPr>
      <w:rFonts w:ascii="Arial Narrow" w:eastAsia="Times New Roman" w:hAnsi="Arial Narrow"/>
      <w:b/>
      <w:sz w:val="24"/>
    </w:rPr>
  </w:style>
  <w:style w:type="paragraph" w:customStyle="1" w:styleId="BLOCKTITLE1">
    <w:name w:val="BLOCK TITLE"/>
    <w:basedOn w:val="Heading1"/>
    <w:uiPriority w:val="99"/>
    <w:qFormat/>
    <w:rsid w:val="001F0F0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1F0F0B"/>
    <w:rPr>
      <w:sz w:val="24"/>
    </w:rPr>
  </w:style>
  <w:style w:type="paragraph" w:customStyle="1" w:styleId="BriefTitle1">
    <w:name w:val="Brief Title 1"/>
    <w:basedOn w:val="Normal"/>
    <w:uiPriority w:val="99"/>
    <w:qFormat/>
    <w:rsid w:val="001F0F0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1F0F0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1F0F0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1F0F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F0F0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F0F0B"/>
    <w:pPr>
      <w:spacing w:before="100" w:beforeAutospacing="1" w:after="100" w:afterAutospacing="1"/>
    </w:pPr>
    <w:rPr>
      <w:rFonts w:eastAsia="Times New Roman"/>
    </w:rPr>
  </w:style>
  <w:style w:type="paragraph" w:customStyle="1" w:styleId="BoldUnderline">
    <w:name w:val="BoldUnderline"/>
    <w:basedOn w:val="Normal"/>
    <w:qFormat/>
    <w:rsid w:val="001F0F0B"/>
    <w:rPr>
      <w:rFonts w:eastAsia="Times New Roman"/>
      <w:b/>
      <w:u w:val="single"/>
    </w:rPr>
  </w:style>
  <w:style w:type="paragraph" w:customStyle="1" w:styleId="ToRead">
    <w:name w:val="To Read"/>
    <w:basedOn w:val="Normal"/>
    <w:uiPriority w:val="99"/>
    <w:qFormat/>
    <w:rsid w:val="001F0F0B"/>
    <w:pPr>
      <w:ind w:left="720"/>
    </w:pPr>
    <w:rPr>
      <w:rFonts w:ascii="Verdana" w:eastAsia="Times New Roman" w:hAnsi="Verdana"/>
      <w:b/>
      <w:u w:val="single"/>
    </w:rPr>
  </w:style>
  <w:style w:type="paragraph" w:customStyle="1" w:styleId="Style1">
    <w:name w:val="Style 1"/>
    <w:basedOn w:val="Normal"/>
    <w:uiPriority w:val="99"/>
    <w:qFormat/>
    <w:rsid w:val="001F0F0B"/>
    <w:pPr>
      <w:widowControl w:val="0"/>
      <w:ind w:firstLine="216"/>
    </w:pPr>
    <w:rPr>
      <w:rFonts w:eastAsia="Times New Roman"/>
      <w:noProof/>
      <w:color w:val="000000"/>
      <w:szCs w:val="20"/>
    </w:rPr>
  </w:style>
  <w:style w:type="paragraph" w:customStyle="1" w:styleId="Style40">
    <w:name w:val="Style 4"/>
    <w:basedOn w:val="Normal"/>
    <w:uiPriority w:val="99"/>
    <w:qFormat/>
    <w:rsid w:val="001F0F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F0F0B"/>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1F0F0B"/>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1F0F0B"/>
    <w:pPr>
      <w:ind w:left="1660"/>
    </w:pPr>
  </w:style>
  <w:style w:type="paragraph" w:customStyle="1" w:styleId="PageNumber1">
    <w:name w:val="Page Number1"/>
    <w:basedOn w:val="Normal"/>
    <w:next w:val="Normal"/>
    <w:uiPriority w:val="99"/>
    <w:qFormat/>
    <w:rsid w:val="001F0F0B"/>
    <w:rPr>
      <w:rFonts w:eastAsia="Times New Roman"/>
    </w:rPr>
  </w:style>
  <w:style w:type="paragraph" w:customStyle="1" w:styleId="Cite1">
    <w:name w:val="Cite1"/>
    <w:uiPriority w:val="99"/>
    <w:qFormat/>
    <w:rsid w:val="001F0F0B"/>
    <w:rPr>
      <w:rFonts w:ascii="Palatino Linotype" w:eastAsia="Times New Roman" w:hAnsi="Palatino Linotype" w:cs="Times New Roman"/>
      <w:bCs/>
      <w:sz w:val="20"/>
      <w:szCs w:val="20"/>
      <w:lang w:val="en-AU"/>
    </w:rPr>
  </w:style>
  <w:style w:type="paragraph" w:customStyle="1" w:styleId="Card1">
    <w:name w:val="Card1"/>
    <w:uiPriority w:val="99"/>
    <w:qFormat/>
    <w:rsid w:val="001F0F0B"/>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1F0F0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F0F0B"/>
    <w:pPr>
      <w:ind w:left="288" w:right="288"/>
    </w:pPr>
    <w:rPr>
      <w:rFonts w:eastAsia="Times New Roman"/>
    </w:rPr>
  </w:style>
  <w:style w:type="paragraph" w:customStyle="1" w:styleId="cite20">
    <w:name w:val="cite2"/>
    <w:qFormat/>
    <w:rsid w:val="001F0F0B"/>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1F0F0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qFormat/>
    <w:rsid w:val="001F0F0B"/>
    <w:rPr>
      <w:rFonts w:ascii="Arial Narrow" w:eastAsia="Times New Roman" w:hAnsi="Arial Narrow"/>
      <w:sz w:val="16"/>
    </w:rPr>
  </w:style>
  <w:style w:type="paragraph" w:customStyle="1" w:styleId="CaseListNormal">
    <w:name w:val="Case List Normal"/>
    <w:basedOn w:val="Normal"/>
    <w:uiPriority w:val="99"/>
    <w:qFormat/>
    <w:rsid w:val="001F0F0B"/>
    <w:rPr>
      <w:rFonts w:ascii="Times" w:eastAsia="Times New Roman" w:hAnsi="Times"/>
      <w:szCs w:val="26"/>
    </w:rPr>
  </w:style>
  <w:style w:type="paragraph" w:customStyle="1" w:styleId="Body">
    <w:name w:val="Body"/>
    <w:basedOn w:val="Normal"/>
    <w:uiPriority w:val="99"/>
    <w:qFormat/>
    <w:rsid w:val="001F0F0B"/>
    <w:pPr>
      <w:outlineLvl w:val="3"/>
    </w:pPr>
    <w:rPr>
      <w:rFonts w:eastAsia="Times New Roman"/>
      <w:szCs w:val="20"/>
    </w:rPr>
  </w:style>
  <w:style w:type="paragraph" w:customStyle="1" w:styleId="3text">
    <w:name w:val="3text"/>
    <w:basedOn w:val="Normal"/>
    <w:uiPriority w:val="99"/>
    <w:qFormat/>
    <w:rsid w:val="001F0F0B"/>
    <w:pPr>
      <w:spacing w:before="100" w:beforeAutospacing="1" w:after="100" w:afterAutospacing="1"/>
    </w:pPr>
    <w:rPr>
      <w:rFonts w:eastAsia="Times New Roman"/>
      <w:sz w:val="24"/>
    </w:rPr>
  </w:style>
  <w:style w:type="paragraph" w:customStyle="1" w:styleId="TimesNewRoman12">
    <w:name w:val="TimesNewRoman12"/>
    <w:uiPriority w:val="99"/>
    <w:qFormat/>
    <w:rsid w:val="001F0F0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F0F0B"/>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1F0F0B"/>
    <w:pPr>
      <w:spacing w:before="100" w:beforeAutospacing="1" w:after="100" w:afterAutospacing="1"/>
    </w:pPr>
    <w:rPr>
      <w:rFonts w:eastAsia="Times New Roman"/>
      <w:sz w:val="24"/>
    </w:rPr>
  </w:style>
  <w:style w:type="paragraph" w:customStyle="1" w:styleId="text">
    <w:name w:val="text"/>
    <w:basedOn w:val="Normal"/>
    <w:autoRedefine/>
    <w:qFormat/>
    <w:rsid w:val="001F0F0B"/>
    <w:rPr>
      <w:rFonts w:eastAsia="Times New Roman"/>
      <w:sz w:val="18"/>
    </w:rPr>
  </w:style>
  <w:style w:type="paragraph" w:customStyle="1" w:styleId="textChar">
    <w:name w:val="text Char"/>
    <w:basedOn w:val="Normal"/>
    <w:autoRedefine/>
    <w:uiPriority w:val="99"/>
    <w:qFormat/>
    <w:rsid w:val="001F0F0B"/>
    <w:rPr>
      <w:rFonts w:eastAsia="Times New Roman"/>
      <w:color w:val="000000"/>
      <w:sz w:val="18"/>
    </w:rPr>
  </w:style>
  <w:style w:type="paragraph" w:customStyle="1" w:styleId="text1">
    <w:name w:val="text1"/>
    <w:basedOn w:val="Normal"/>
    <w:autoRedefine/>
    <w:uiPriority w:val="99"/>
    <w:qFormat/>
    <w:rsid w:val="001F0F0B"/>
    <w:rPr>
      <w:rFonts w:eastAsia="Times New Roman"/>
      <w:szCs w:val="20"/>
    </w:rPr>
  </w:style>
  <w:style w:type="paragraph" w:customStyle="1" w:styleId="RepeatBlockHeading">
    <w:name w:val="Repeat Block Heading"/>
    <w:basedOn w:val="Normal"/>
    <w:autoRedefine/>
    <w:uiPriority w:val="99"/>
    <w:qFormat/>
    <w:rsid w:val="001F0F0B"/>
    <w:pPr>
      <w:jc w:val="center"/>
    </w:pPr>
    <w:rPr>
      <w:rFonts w:eastAsia="Times New Roman"/>
      <w:b/>
      <w:smallCaps/>
      <w:color w:val="000000"/>
      <w:sz w:val="24"/>
      <w:u w:val="thick"/>
    </w:rPr>
  </w:style>
  <w:style w:type="paragraph" w:customStyle="1" w:styleId="story-headline">
    <w:name w:val="story-headline"/>
    <w:basedOn w:val="Normal"/>
    <w:uiPriority w:val="99"/>
    <w:qFormat/>
    <w:rsid w:val="001F0F0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1F0F0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1F0F0B"/>
    <w:rPr>
      <w:rFonts w:ascii="Arial" w:eastAsia="Times New Roman" w:hAnsi="Arial"/>
      <w:b/>
      <w:bCs/>
    </w:rPr>
  </w:style>
  <w:style w:type="paragraph" w:customStyle="1" w:styleId="TextofCards">
    <w:name w:val="Text of Cards"/>
    <w:basedOn w:val="Normal"/>
    <w:uiPriority w:val="99"/>
    <w:qFormat/>
    <w:rsid w:val="001F0F0B"/>
    <w:rPr>
      <w:rFonts w:eastAsia="Times New Roman"/>
      <w:color w:val="000000"/>
      <w:spacing w:val="6"/>
      <w:szCs w:val="23"/>
    </w:rPr>
  </w:style>
  <w:style w:type="paragraph" w:customStyle="1" w:styleId="Corpotesto">
    <w:name w:val="Corpo testo"/>
    <w:basedOn w:val="Normal"/>
    <w:uiPriority w:val="99"/>
    <w:qFormat/>
    <w:rsid w:val="001F0F0B"/>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1F0F0B"/>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1F0F0B"/>
    <w:pPr>
      <w:widowControl/>
      <w:autoSpaceDE/>
      <w:autoSpaceDN/>
      <w:adjustRightInd/>
    </w:pPr>
    <w:rPr>
      <w:b/>
      <w:bCs/>
      <w:sz w:val="24"/>
      <w:szCs w:val="24"/>
    </w:rPr>
  </w:style>
  <w:style w:type="paragraph" w:customStyle="1" w:styleId="inside-copy">
    <w:name w:val="inside-copy"/>
    <w:basedOn w:val="Normal"/>
    <w:uiPriority w:val="99"/>
    <w:qFormat/>
    <w:rsid w:val="001F0F0B"/>
    <w:pPr>
      <w:spacing w:before="100" w:beforeAutospacing="1" w:after="100" w:afterAutospacing="1" w:line="225" w:lineRule="atLeast"/>
    </w:pPr>
    <w:rPr>
      <w:rFonts w:ascii="Arial" w:eastAsia="Times New Roman" w:hAnsi="Arial"/>
      <w:color w:val="000000"/>
      <w:sz w:val="18"/>
      <w:szCs w:val="18"/>
    </w:rPr>
  </w:style>
  <w:style w:type="paragraph" w:customStyle="1" w:styleId="Style3">
    <w:name w:val="Style3"/>
    <w:basedOn w:val="Normal"/>
    <w:qFormat/>
    <w:rsid w:val="001F0F0B"/>
    <w:rPr>
      <w:rFonts w:ascii="Arial Narrow" w:eastAsia="Times New Roman" w:hAnsi="Arial Narrow"/>
      <w:b/>
    </w:rPr>
  </w:style>
  <w:style w:type="paragraph" w:customStyle="1" w:styleId="OmniPage1">
    <w:name w:val="OmniPage #1"/>
    <w:basedOn w:val="Normal"/>
    <w:uiPriority w:val="99"/>
    <w:qFormat/>
    <w:rsid w:val="001F0F0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F0F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F0F0B"/>
    <w:rPr>
      <w:rFonts w:ascii="Arial" w:hAnsi="Arial"/>
      <w:b w:val="0"/>
      <w:caps w:val="0"/>
      <w:sz w:val="20"/>
    </w:rPr>
  </w:style>
  <w:style w:type="paragraph" w:customStyle="1" w:styleId="ProjectTitleLine">
    <w:name w:val="Project Title Line"/>
    <w:basedOn w:val="Normal"/>
    <w:next w:val="Normal"/>
    <w:autoRedefine/>
    <w:uiPriority w:val="99"/>
    <w:qFormat/>
    <w:rsid w:val="001F0F0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1F0F0B"/>
    <w:rPr>
      <w:rFonts w:ascii="Arial Narrow" w:eastAsia="Times New Roman" w:hAnsi="Arial Narrow"/>
      <w:strike/>
    </w:rPr>
  </w:style>
  <w:style w:type="paragraph" w:customStyle="1" w:styleId="NormalVerdana">
    <w:name w:val="Normal + Verdana"/>
    <w:aliases w:val="10 pt,White,Normal + Arial"/>
    <w:basedOn w:val="Normal"/>
    <w:uiPriority w:val="99"/>
    <w:qFormat/>
    <w:rsid w:val="001F0F0B"/>
    <w:rPr>
      <w:rFonts w:ascii="Arial" w:eastAsia="Times New Roman" w:hAnsi="Arial"/>
      <w:szCs w:val="20"/>
      <w:u w:val="single"/>
    </w:rPr>
  </w:style>
  <w:style w:type="paragraph" w:customStyle="1" w:styleId="Normal10pt">
    <w:name w:val="Normal + 10 pt"/>
    <w:basedOn w:val="Normal"/>
    <w:uiPriority w:val="99"/>
    <w:qFormat/>
    <w:rsid w:val="001F0F0B"/>
    <w:rPr>
      <w:rFonts w:eastAsia="Times New Roman"/>
      <w:szCs w:val="20"/>
    </w:rPr>
  </w:style>
  <w:style w:type="paragraph" w:customStyle="1" w:styleId="cardChar1Char">
    <w:name w:val="card Char1 Char"/>
    <w:basedOn w:val="Normal"/>
    <w:uiPriority w:val="99"/>
    <w:qFormat/>
    <w:rsid w:val="001F0F0B"/>
    <w:pPr>
      <w:ind w:left="288" w:right="288"/>
    </w:pPr>
    <w:rPr>
      <w:rFonts w:eastAsia="Times New Roman"/>
      <w:szCs w:val="20"/>
    </w:rPr>
  </w:style>
  <w:style w:type="paragraph" w:customStyle="1" w:styleId="CM12">
    <w:name w:val="CM12"/>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1F0F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1F0F0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1F0F0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F0F0B"/>
    <w:rPr>
      <w:rFonts w:ascii="Arial Narrow" w:eastAsia="Times New Roman" w:hAnsi="Arial Narrow"/>
      <w:strike/>
      <w:szCs w:val="20"/>
    </w:rPr>
  </w:style>
  <w:style w:type="paragraph" w:customStyle="1" w:styleId="textbodyblack">
    <w:name w:val="textbodyblack"/>
    <w:basedOn w:val="Normal"/>
    <w:uiPriority w:val="99"/>
    <w:qFormat/>
    <w:rsid w:val="001F0F0B"/>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1F0F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1F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1F0F0B"/>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1F0F0B"/>
    <w:pPr>
      <w:ind w:left="288"/>
    </w:pPr>
    <w:rPr>
      <w:rFonts w:eastAsia="SimSun"/>
      <w:szCs w:val="20"/>
      <w:lang w:eastAsia="zh-CN"/>
    </w:rPr>
  </w:style>
  <w:style w:type="paragraph" w:customStyle="1" w:styleId="story-body-text">
    <w:name w:val="story-body-text"/>
    <w:basedOn w:val="Normal"/>
    <w:uiPriority w:val="99"/>
    <w:qFormat/>
    <w:rsid w:val="001F0F0B"/>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1F0F0B"/>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1F0F0B"/>
    <w:rPr>
      <w:rFonts w:eastAsia="Calibri"/>
    </w:rPr>
  </w:style>
  <w:style w:type="paragraph" w:customStyle="1" w:styleId="Underlinestyle0">
    <w:name w:val="Underline style"/>
    <w:basedOn w:val="Normal"/>
    <w:qFormat/>
    <w:rsid w:val="001F0F0B"/>
    <w:rPr>
      <w:rFonts w:eastAsia="Times New Roman"/>
      <w:u w:val="single"/>
    </w:rPr>
  </w:style>
  <w:style w:type="paragraph" w:customStyle="1" w:styleId="WW-Default1">
    <w:name w:val="WW-Default1"/>
    <w:basedOn w:val="Normal"/>
    <w:qFormat/>
    <w:rsid w:val="001F0F0B"/>
    <w:pPr>
      <w:suppressAutoHyphens/>
    </w:pPr>
    <w:rPr>
      <w:rFonts w:eastAsia="Times New Roman"/>
      <w:b/>
      <w:bCs/>
      <w:szCs w:val="20"/>
      <w:lang w:eastAsia="ar-SA"/>
    </w:rPr>
  </w:style>
  <w:style w:type="paragraph" w:customStyle="1" w:styleId="Style23">
    <w:name w:val="Style23"/>
    <w:basedOn w:val="Normal"/>
    <w:uiPriority w:val="99"/>
    <w:qFormat/>
    <w:rsid w:val="001F0F0B"/>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qFormat/>
    <w:rsid w:val="001F0F0B"/>
    <w:pPr>
      <w:spacing w:line="240" w:lineRule="atLeast"/>
    </w:pPr>
    <w:rPr>
      <w:rFonts w:ascii="Book Antiqua" w:eastAsia="Times New Roman" w:hAnsi="Book Antiqua"/>
      <w:sz w:val="16"/>
    </w:rPr>
  </w:style>
  <w:style w:type="paragraph" w:customStyle="1" w:styleId="TagText">
    <w:name w:val="TagText"/>
    <w:basedOn w:val="Normal"/>
    <w:qFormat/>
    <w:rsid w:val="001F0F0B"/>
    <w:rPr>
      <w:rFonts w:ascii="Arial" w:hAnsi="Arial"/>
      <w:b/>
      <w:sz w:val="24"/>
    </w:rPr>
  </w:style>
  <w:style w:type="paragraph" w:customStyle="1" w:styleId="emactive">
    <w:name w:val="emactive"/>
    <w:basedOn w:val="Normal"/>
    <w:uiPriority w:val="99"/>
    <w:qFormat/>
    <w:rsid w:val="001F0F0B"/>
    <w:pPr>
      <w:spacing w:before="100" w:beforeAutospacing="1" w:after="100" w:afterAutospacing="1"/>
    </w:pPr>
    <w:rPr>
      <w:rFonts w:eastAsia="Times New Roman"/>
      <w:sz w:val="24"/>
    </w:rPr>
  </w:style>
  <w:style w:type="paragraph" w:customStyle="1" w:styleId="emready">
    <w:name w:val="emready"/>
    <w:basedOn w:val="Normal"/>
    <w:uiPriority w:val="99"/>
    <w:qFormat/>
    <w:rsid w:val="001F0F0B"/>
    <w:pPr>
      <w:spacing w:before="100" w:beforeAutospacing="1" w:after="100" w:afterAutospacing="1"/>
    </w:pPr>
    <w:rPr>
      <w:rFonts w:eastAsia="Times New Roman"/>
      <w:sz w:val="24"/>
    </w:rPr>
  </w:style>
  <w:style w:type="paragraph" w:customStyle="1" w:styleId="Cite21">
    <w:name w:val="Cite 2"/>
    <w:basedOn w:val="Normal"/>
    <w:qFormat/>
    <w:rsid w:val="001F0F0B"/>
    <w:rPr>
      <w:rFonts w:ascii="Arial" w:eastAsia="MS Mincho" w:hAnsi="Arial"/>
      <w:b/>
      <w:sz w:val="24"/>
      <w:u w:val="single"/>
    </w:rPr>
  </w:style>
  <w:style w:type="paragraph" w:customStyle="1" w:styleId="HeadingFake">
    <w:name w:val="Heading Fake"/>
    <w:basedOn w:val="Heading3"/>
    <w:uiPriority w:val="99"/>
    <w:qFormat/>
    <w:rsid w:val="001F0F0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F0F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F0F0B"/>
  </w:style>
  <w:style w:type="paragraph" w:customStyle="1" w:styleId="SchoolWorksCited">
    <w:name w:val="School Works Cited"/>
    <w:basedOn w:val="SchoolPaper"/>
    <w:uiPriority w:val="99"/>
    <w:qFormat/>
    <w:rsid w:val="001F0F0B"/>
  </w:style>
  <w:style w:type="paragraph" w:customStyle="1" w:styleId="BlockQuote">
    <w:name w:val="Block Quote"/>
    <w:basedOn w:val="Normal"/>
    <w:uiPriority w:val="99"/>
    <w:qFormat/>
    <w:rsid w:val="001F0F0B"/>
    <w:pPr>
      <w:ind w:left="720" w:right="720"/>
    </w:pPr>
    <w:rPr>
      <w:rFonts w:eastAsia="Times New Roman"/>
      <w:kern w:val="32"/>
      <w:sz w:val="24"/>
      <w:szCs w:val="20"/>
    </w:rPr>
  </w:style>
  <w:style w:type="paragraph" w:customStyle="1" w:styleId="PaperBody">
    <w:name w:val="Paper Body"/>
    <w:basedOn w:val="Normal"/>
    <w:uiPriority w:val="99"/>
    <w:qFormat/>
    <w:rsid w:val="001F0F0B"/>
    <w:pPr>
      <w:spacing w:line="480" w:lineRule="auto"/>
      <w:ind w:firstLine="720"/>
    </w:pPr>
    <w:rPr>
      <w:rFonts w:eastAsia="Times New Roman"/>
      <w:kern w:val="32"/>
    </w:rPr>
  </w:style>
  <w:style w:type="paragraph" w:customStyle="1" w:styleId="PaperCitation">
    <w:name w:val="Paper Citation"/>
    <w:basedOn w:val="Normal"/>
    <w:uiPriority w:val="99"/>
    <w:qFormat/>
    <w:rsid w:val="001F0F0B"/>
    <w:pPr>
      <w:spacing w:line="480" w:lineRule="auto"/>
      <w:ind w:left="720" w:hanging="720"/>
    </w:pPr>
    <w:rPr>
      <w:rFonts w:eastAsia="Times New Roman"/>
      <w:kern w:val="32"/>
      <w:szCs w:val="20"/>
    </w:rPr>
  </w:style>
  <w:style w:type="paragraph" w:customStyle="1" w:styleId="WW-Default">
    <w:name w:val="WW-Default"/>
    <w:uiPriority w:val="99"/>
    <w:qFormat/>
    <w:rsid w:val="001F0F0B"/>
    <w:pPr>
      <w:suppressAutoHyphens/>
    </w:pPr>
    <w:rPr>
      <w:rFonts w:ascii="Georgia" w:eastAsia="Calibri" w:hAnsi="Georgia" w:cs="Calibri"/>
      <w:sz w:val="22"/>
      <w:szCs w:val="22"/>
      <w:lang w:eastAsia="ar-SA"/>
    </w:rPr>
  </w:style>
  <w:style w:type="paragraph" w:customStyle="1" w:styleId="Standard">
    <w:name w:val="Standard"/>
    <w:uiPriority w:val="99"/>
    <w:qFormat/>
    <w:rsid w:val="001F0F0B"/>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1F0F0B"/>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1F0F0B"/>
    <w:rPr>
      <w:rFonts w:eastAsia="Calibri"/>
      <w:b/>
      <w:sz w:val="24"/>
    </w:rPr>
  </w:style>
  <w:style w:type="paragraph" w:customStyle="1" w:styleId="HotRoute0">
    <w:name w:val="Hot Route!"/>
    <w:basedOn w:val="Normal"/>
    <w:uiPriority w:val="99"/>
    <w:qFormat/>
    <w:rsid w:val="001F0F0B"/>
    <w:pPr>
      <w:ind w:left="144"/>
    </w:pPr>
    <w:rPr>
      <w:rFonts w:eastAsia="Times New Roman"/>
    </w:rPr>
  </w:style>
  <w:style w:type="paragraph" w:customStyle="1" w:styleId="departments">
    <w:name w:val="departments"/>
    <w:basedOn w:val="Normal"/>
    <w:uiPriority w:val="99"/>
    <w:qFormat/>
    <w:rsid w:val="001F0F0B"/>
    <w:pPr>
      <w:spacing w:before="100" w:beforeAutospacing="1" w:after="100" w:afterAutospacing="1"/>
    </w:pPr>
    <w:rPr>
      <w:rFonts w:eastAsia="Times New Roman"/>
      <w:sz w:val="24"/>
    </w:rPr>
  </w:style>
  <w:style w:type="paragraph" w:customStyle="1" w:styleId="norma">
    <w:name w:val="norma"/>
    <w:basedOn w:val="Heading3"/>
    <w:uiPriority w:val="99"/>
    <w:qFormat/>
    <w:rsid w:val="001F0F0B"/>
    <w:rPr>
      <w:rFonts w:eastAsia="MS Gothic" w:cs="Arial"/>
      <w:sz w:val="24"/>
    </w:rPr>
  </w:style>
  <w:style w:type="paragraph" w:customStyle="1" w:styleId="nromal">
    <w:name w:val="nromal"/>
    <w:basedOn w:val="Normal"/>
    <w:uiPriority w:val="99"/>
    <w:qFormat/>
    <w:rsid w:val="001F0F0B"/>
    <w:pPr>
      <w:keepNext/>
      <w:keepLines/>
      <w:spacing w:before="200"/>
      <w:outlineLvl w:val="3"/>
    </w:pPr>
    <w:rPr>
      <w:rFonts w:eastAsia="Times New Roman" w:cs="Cambria"/>
      <w:b/>
      <w:iCs/>
    </w:rPr>
  </w:style>
  <w:style w:type="paragraph" w:customStyle="1" w:styleId="natural">
    <w:name w:val="natural"/>
    <w:basedOn w:val="Normal"/>
    <w:uiPriority w:val="99"/>
    <w:qFormat/>
    <w:rsid w:val="001F0F0B"/>
    <w:pPr>
      <w:keepNext/>
      <w:keepLines/>
      <w:spacing w:before="200"/>
      <w:outlineLvl w:val="3"/>
    </w:pPr>
    <w:rPr>
      <w:rFonts w:eastAsia="Times New Roman"/>
      <w:b/>
      <w:iCs/>
    </w:rPr>
  </w:style>
  <w:style w:type="paragraph" w:customStyle="1" w:styleId="nroaml">
    <w:name w:val="nroaml"/>
    <w:basedOn w:val="Normal"/>
    <w:uiPriority w:val="99"/>
    <w:qFormat/>
    <w:rsid w:val="001F0F0B"/>
    <w:pPr>
      <w:keepNext/>
      <w:keepLines/>
      <w:spacing w:before="200"/>
      <w:outlineLvl w:val="3"/>
    </w:pPr>
    <w:rPr>
      <w:rFonts w:eastAsia="Times New Roman"/>
      <w:b/>
      <w:iCs/>
    </w:rPr>
  </w:style>
  <w:style w:type="paragraph" w:customStyle="1" w:styleId="noraml">
    <w:name w:val="noraml"/>
    <w:basedOn w:val="Normal"/>
    <w:uiPriority w:val="99"/>
    <w:qFormat/>
    <w:rsid w:val="001F0F0B"/>
    <w:pPr>
      <w:keepNext/>
      <w:keepLines/>
      <w:spacing w:before="200"/>
      <w:outlineLvl w:val="3"/>
    </w:pPr>
    <w:rPr>
      <w:rFonts w:eastAsia="Times New Roman"/>
      <w:b/>
      <w:iCs/>
      <w:sz w:val="24"/>
    </w:rPr>
  </w:style>
  <w:style w:type="paragraph" w:customStyle="1" w:styleId="Tag12">
    <w:name w:val="Tag12"/>
    <w:basedOn w:val="Normal"/>
    <w:qFormat/>
    <w:rsid w:val="001F0F0B"/>
    <w:pPr>
      <w:contextualSpacing/>
    </w:pPr>
    <w:rPr>
      <w:rFonts w:eastAsia="Cambria"/>
      <w:b/>
      <w:sz w:val="24"/>
    </w:rPr>
  </w:style>
  <w:style w:type="paragraph" w:customStyle="1" w:styleId="Shrink8">
    <w:name w:val="Shrink8"/>
    <w:basedOn w:val="Normal"/>
    <w:qFormat/>
    <w:rsid w:val="001F0F0B"/>
    <w:rPr>
      <w:rFonts w:eastAsia="Cambria"/>
    </w:rPr>
  </w:style>
  <w:style w:type="paragraph" w:customStyle="1" w:styleId="Heading42">
    <w:name w:val="Heading 42"/>
    <w:basedOn w:val="Normal"/>
    <w:qFormat/>
    <w:rsid w:val="001F0F0B"/>
    <w:rPr>
      <w:rFonts w:ascii="Arial" w:eastAsia="Times New Roman" w:hAnsi="Arial"/>
    </w:rPr>
  </w:style>
  <w:style w:type="paragraph" w:customStyle="1" w:styleId="UnderlinePara">
    <w:name w:val="Underline Para"/>
    <w:basedOn w:val="Normal"/>
    <w:uiPriority w:val="6"/>
    <w:qFormat/>
    <w:rsid w:val="001F0F0B"/>
    <w:pPr>
      <w:widowControl w:val="0"/>
      <w:suppressAutoHyphens/>
      <w:spacing w:after="200"/>
      <w:contextualSpacing/>
    </w:pPr>
    <w:rPr>
      <w:rFonts w:ascii="Cambria" w:eastAsia="MS Mincho" w:hAnsi="Cambria"/>
      <w:u w:val="single"/>
    </w:rPr>
  </w:style>
  <w:style w:type="paragraph" w:customStyle="1" w:styleId="p0">
    <w:name w:val="p0"/>
    <w:basedOn w:val="Normal"/>
    <w:uiPriority w:val="99"/>
    <w:qFormat/>
    <w:rsid w:val="001F0F0B"/>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F0F0B"/>
    <w:rPr>
      <w:rFonts w:ascii="Arial" w:eastAsia="MS Mincho" w:hAnsi="Arial"/>
      <w:b/>
      <w:sz w:val="24"/>
      <w:u w:val="single"/>
    </w:rPr>
  </w:style>
  <w:style w:type="paragraph" w:customStyle="1" w:styleId="2909F619802848F09E01365C32F34654">
    <w:name w:val="2909F619802848F09E01365C32F34654"/>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1F0F0B"/>
    <w:pPr>
      <w:spacing w:before="100" w:beforeAutospacing="1" w:after="100" w:afterAutospacing="1"/>
    </w:pPr>
    <w:rPr>
      <w:rFonts w:eastAsia="Times New Roman"/>
      <w:sz w:val="24"/>
      <w:lang w:eastAsia="zh-CN"/>
    </w:rPr>
  </w:style>
  <w:style w:type="paragraph" w:customStyle="1" w:styleId="fullstory">
    <w:name w:val="fullstory"/>
    <w:basedOn w:val="Normal"/>
    <w:qFormat/>
    <w:rsid w:val="001F0F0B"/>
    <w:pPr>
      <w:spacing w:before="100" w:beforeAutospacing="1" w:after="100" w:afterAutospacing="1"/>
    </w:pPr>
    <w:rPr>
      <w:rFonts w:eastAsia="Times New Roman"/>
      <w:sz w:val="24"/>
    </w:rPr>
  </w:style>
  <w:style w:type="paragraph" w:customStyle="1" w:styleId="Carding">
    <w:name w:val="Carding"/>
    <w:basedOn w:val="Normal"/>
    <w:qFormat/>
    <w:rsid w:val="001F0F0B"/>
    <w:rPr>
      <w:rFonts w:eastAsia="Times New Roman"/>
      <w:sz w:val="18"/>
    </w:rPr>
  </w:style>
  <w:style w:type="paragraph" w:customStyle="1" w:styleId="TagsCharChar">
    <w:name w:val="Tags Char Char"/>
    <w:basedOn w:val="Normal"/>
    <w:uiPriority w:val="99"/>
    <w:qFormat/>
    <w:rsid w:val="001F0F0B"/>
    <w:rPr>
      <w:rFonts w:ascii="Times" w:eastAsia="Times" w:hAnsi="Times"/>
      <w:b/>
      <w:sz w:val="24"/>
    </w:rPr>
  </w:style>
  <w:style w:type="paragraph" w:customStyle="1" w:styleId="NormalWeb8">
    <w:name w:val="Normal (Web)8"/>
    <w:basedOn w:val="Normal"/>
    <w:qFormat/>
    <w:rsid w:val="001F0F0B"/>
    <w:pPr>
      <w:spacing w:before="100" w:beforeAutospacing="1" w:after="100" w:afterAutospacing="1"/>
    </w:pPr>
    <w:rPr>
      <w:rFonts w:eastAsia="Times New Roman"/>
      <w:sz w:val="18"/>
      <w:szCs w:val="18"/>
    </w:rPr>
  </w:style>
  <w:style w:type="paragraph" w:customStyle="1" w:styleId="author-name">
    <w:name w:val="author-name"/>
    <w:basedOn w:val="Normal"/>
    <w:qFormat/>
    <w:rsid w:val="001F0F0B"/>
    <w:pPr>
      <w:spacing w:before="100" w:beforeAutospacing="1" w:after="100" w:afterAutospacing="1"/>
    </w:pPr>
    <w:rPr>
      <w:rFonts w:eastAsia="Times New Roman"/>
      <w:sz w:val="24"/>
    </w:rPr>
  </w:style>
  <w:style w:type="paragraph" w:customStyle="1" w:styleId="author-credentials">
    <w:name w:val="author-credentials"/>
    <w:basedOn w:val="Normal"/>
    <w:qFormat/>
    <w:rsid w:val="001F0F0B"/>
    <w:pPr>
      <w:spacing w:before="100" w:beforeAutospacing="1" w:after="100" w:afterAutospacing="1"/>
    </w:pPr>
    <w:rPr>
      <w:rFonts w:eastAsia="Times New Roman"/>
      <w:sz w:val="24"/>
    </w:rPr>
  </w:style>
  <w:style w:type="paragraph" w:customStyle="1" w:styleId="Analytics">
    <w:name w:val="Analytics"/>
    <w:basedOn w:val="Normal"/>
    <w:uiPriority w:val="99"/>
    <w:qFormat/>
    <w:rsid w:val="001F0F0B"/>
    <w:rPr>
      <w:rFonts w:ascii="Arial" w:eastAsia="Calibri" w:hAnsi="Arial"/>
      <w:b/>
      <w:sz w:val="24"/>
    </w:rPr>
  </w:style>
  <w:style w:type="paragraph" w:customStyle="1" w:styleId="D345FF3D873148C5AE3FBF3267827368">
    <w:name w:val="D345FF3D873148C5AE3FBF3267827368"/>
    <w:uiPriority w:val="99"/>
    <w:qFormat/>
    <w:rsid w:val="001F0F0B"/>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1F0F0B"/>
    <w:rPr>
      <w:rFonts w:eastAsia="Times New Roman"/>
      <w:sz w:val="16"/>
    </w:rPr>
  </w:style>
  <w:style w:type="paragraph" w:customStyle="1" w:styleId="2ndLevel-TAG">
    <w:name w:val="2nd Level - TAG"/>
    <w:basedOn w:val="Normal"/>
    <w:next w:val="Normal"/>
    <w:uiPriority w:val="99"/>
    <w:qFormat/>
    <w:rsid w:val="001F0F0B"/>
    <w:pPr>
      <w:spacing w:before="240"/>
      <w:outlineLvl w:val="2"/>
    </w:pPr>
    <w:rPr>
      <w:rFonts w:eastAsia="Times New Roman"/>
      <w:b/>
    </w:rPr>
  </w:style>
  <w:style w:type="paragraph" w:customStyle="1" w:styleId="CM14">
    <w:name w:val="CM14"/>
    <w:basedOn w:val="Default"/>
    <w:next w:val="Default"/>
    <w:uiPriority w:val="99"/>
    <w:qFormat/>
    <w:rsid w:val="001F0F0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1F0F0B"/>
    <w:pPr>
      <w:spacing w:before="100" w:beforeAutospacing="1" w:after="100" w:afterAutospacing="1"/>
    </w:pPr>
    <w:rPr>
      <w:rFonts w:eastAsia="Times New Roman"/>
      <w:sz w:val="24"/>
    </w:rPr>
  </w:style>
  <w:style w:type="paragraph" w:customStyle="1" w:styleId="SynergyTag">
    <w:name w:val="SynergyTag"/>
    <w:basedOn w:val="Normal"/>
    <w:uiPriority w:val="99"/>
    <w:qFormat/>
    <w:rsid w:val="001F0F0B"/>
    <w:rPr>
      <w:rFonts w:eastAsia="Calibri"/>
      <w:b/>
    </w:rPr>
  </w:style>
  <w:style w:type="paragraph" w:customStyle="1" w:styleId="times">
    <w:name w:val="times"/>
    <w:basedOn w:val="Normal"/>
    <w:uiPriority w:val="99"/>
    <w:qFormat/>
    <w:rsid w:val="001F0F0B"/>
    <w:pPr>
      <w:spacing w:before="100" w:beforeAutospacing="1" w:after="100" w:afterAutospacing="1"/>
    </w:pPr>
    <w:rPr>
      <w:rFonts w:eastAsia="Times New Roman"/>
      <w:sz w:val="24"/>
    </w:rPr>
  </w:style>
  <w:style w:type="paragraph" w:customStyle="1" w:styleId="BodyA">
    <w:name w:val="Body A"/>
    <w:uiPriority w:val="99"/>
    <w:qFormat/>
    <w:rsid w:val="001F0F0B"/>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1F0F0B"/>
    <w:pPr>
      <w:spacing w:after="233"/>
    </w:pPr>
    <w:rPr>
      <w:rFonts w:ascii="Georgia" w:hAnsi="Georgia" w:cs="Times New Roman"/>
      <w:sz w:val="22"/>
    </w:rPr>
  </w:style>
  <w:style w:type="paragraph" w:customStyle="1" w:styleId="TagGA11">
    <w:name w:val="Tag GA 11"/>
    <w:basedOn w:val="TOC1"/>
    <w:qFormat/>
    <w:rsid w:val="001F0F0B"/>
    <w:pPr>
      <w:spacing w:after="0"/>
    </w:pPr>
    <w:rPr>
      <w:rFonts w:eastAsia="Calibri"/>
      <w:b/>
      <w:szCs w:val="20"/>
    </w:rPr>
  </w:style>
  <w:style w:type="paragraph" w:customStyle="1" w:styleId="CM32">
    <w:name w:val="CM3+2"/>
    <w:basedOn w:val="Normal"/>
    <w:next w:val="Normal"/>
    <w:uiPriority w:val="99"/>
    <w:qFormat/>
    <w:rsid w:val="001F0F0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F0F0B"/>
    <w:rPr>
      <w:rFonts w:eastAsia="Calibri"/>
    </w:rPr>
  </w:style>
  <w:style w:type="paragraph" w:customStyle="1" w:styleId="TagLine">
    <w:name w:val="Tag Line"/>
    <w:basedOn w:val="Normal"/>
    <w:next w:val="FullText"/>
    <w:uiPriority w:val="99"/>
    <w:qFormat/>
    <w:rsid w:val="001F0F0B"/>
    <w:rPr>
      <w:rFonts w:ascii="Arial Narrow" w:eastAsia="Times New Roman" w:hAnsi="Arial Narrow"/>
      <w:b/>
      <w:sz w:val="28"/>
    </w:rPr>
  </w:style>
  <w:style w:type="paragraph" w:customStyle="1" w:styleId="Card6pt">
    <w:name w:val="Card 6pt"/>
    <w:basedOn w:val="card"/>
    <w:uiPriority w:val="99"/>
    <w:qFormat/>
    <w:rsid w:val="001F0F0B"/>
    <w:rPr>
      <w:rFonts w:ascii="Georgia" w:eastAsia="Calibri" w:hAnsi="Georgia"/>
      <w:color w:val="000000"/>
      <w:sz w:val="12"/>
      <w:szCs w:val="20"/>
    </w:rPr>
  </w:style>
  <w:style w:type="paragraph" w:customStyle="1" w:styleId="StyleHeading2LatinArialMT13pt">
    <w:name w:val="Style Heading 2 + (Latin) ArialMT 13 pt"/>
    <w:basedOn w:val="Heading2"/>
    <w:next w:val="Heading2"/>
    <w:uiPriority w:val="99"/>
    <w:qFormat/>
    <w:rsid w:val="001F0F0B"/>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1F0F0B"/>
    <w:rPr>
      <w:rFonts w:ascii="Century Gothic" w:eastAsia="Times New Roman" w:hAnsi="Century Gothic"/>
      <w:sz w:val="16"/>
    </w:rPr>
  </w:style>
  <w:style w:type="paragraph" w:customStyle="1" w:styleId="CM27">
    <w:name w:val="CM27"/>
    <w:basedOn w:val="Default"/>
    <w:next w:val="Default"/>
    <w:uiPriority w:val="99"/>
    <w:qFormat/>
    <w:rsid w:val="001F0F0B"/>
    <w:rPr>
      <w:rFonts w:ascii="Times New Roman" w:hAnsi="Times New Roman" w:cs="Times New Roman"/>
      <w:sz w:val="22"/>
    </w:rPr>
  </w:style>
  <w:style w:type="paragraph" w:customStyle="1" w:styleId="font-null">
    <w:name w:val="font-null"/>
    <w:basedOn w:val="Normal"/>
    <w:uiPriority w:val="99"/>
    <w:qFormat/>
    <w:rsid w:val="001F0F0B"/>
    <w:pPr>
      <w:spacing w:before="100" w:beforeAutospacing="1" w:after="100" w:afterAutospacing="1"/>
    </w:pPr>
    <w:rPr>
      <w:rFonts w:eastAsia="Times New Roman"/>
      <w:sz w:val="24"/>
    </w:rPr>
  </w:style>
  <w:style w:type="paragraph" w:customStyle="1" w:styleId="rteindent1">
    <w:name w:val="rteindent1"/>
    <w:basedOn w:val="Normal"/>
    <w:uiPriority w:val="99"/>
    <w:qFormat/>
    <w:rsid w:val="001F0F0B"/>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1F0F0B"/>
    <w:pPr>
      <w:spacing w:line="191" w:lineRule="atLeast"/>
    </w:pPr>
    <w:rPr>
      <w:rFonts w:ascii="Scala" w:hAnsi="Scala" w:cs="Times New Roman"/>
      <w:sz w:val="22"/>
    </w:rPr>
  </w:style>
  <w:style w:type="paragraph" w:customStyle="1" w:styleId="introduction">
    <w:name w:val="introduction"/>
    <w:basedOn w:val="Normal"/>
    <w:uiPriority w:val="99"/>
    <w:qFormat/>
    <w:rsid w:val="001F0F0B"/>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1F0F0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F0F0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F0F0B"/>
    <w:pPr>
      <w:spacing w:before="100" w:beforeAutospacing="1" w:after="100" w:afterAutospacing="1"/>
    </w:pPr>
    <w:rPr>
      <w:rFonts w:eastAsia="Times New Roman"/>
      <w:sz w:val="24"/>
    </w:rPr>
  </w:style>
  <w:style w:type="paragraph" w:customStyle="1" w:styleId="class">
    <w:name w:val="class"/>
    <w:basedOn w:val="Normal"/>
    <w:uiPriority w:val="99"/>
    <w:qFormat/>
    <w:rsid w:val="001F0F0B"/>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1F0F0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F0F0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F0F0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F0F0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F0F0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F0F0B"/>
    <w:pPr>
      <w:spacing w:before="100" w:beforeAutospacing="1" w:after="100" w:afterAutospacing="1"/>
    </w:pPr>
    <w:rPr>
      <w:rFonts w:eastAsia="Times New Roman"/>
      <w:sz w:val="24"/>
    </w:rPr>
  </w:style>
  <w:style w:type="paragraph" w:customStyle="1" w:styleId="summary">
    <w:name w:val="summary"/>
    <w:basedOn w:val="Normal"/>
    <w:uiPriority w:val="99"/>
    <w:qFormat/>
    <w:rsid w:val="001F0F0B"/>
    <w:pPr>
      <w:spacing w:before="100" w:beforeAutospacing="1" w:after="100" w:afterAutospacing="1"/>
    </w:pPr>
    <w:rPr>
      <w:rFonts w:eastAsia="Times New Roman"/>
      <w:sz w:val="24"/>
    </w:rPr>
  </w:style>
  <w:style w:type="paragraph" w:customStyle="1" w:styleId="Caption2">
    <w:name w:val="Caption2"/>
    <w:basedOn w:val="Normal"/>
    <w:uiPriority w:val="99"/>
    <w:qFormat/>
    <w:rsid w:val="001F0F0B"/>
    <w:pPr>
      <w:spacing w:before="100" w:beforeAutospacing="1" w:after="100" w:afterAutospacing="1"/>
    </w:pPr>
    <w:rPr>
      <w:rFonts w:eastAsia="Times New Roman"/>
      <w:sz w:val="24"/>
    </w:rPr>
  </w:style>
  <w:style w:type="paragraph" w:customStyle="1" w:styleId="DebateFile">
    <w:name w:val="Debate File"/>
    <w:basedOn w:val="Normal"/>
    <w:uiPriority w:val="99"/>
    <w:qFormat/>
    <w:rsid w:val="001F0F0B"/>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1F0F0B"/>
    <w:pPr>
      <w:keepNext/>
    </w:pPr>
    <w:rPr>
      <w:rFonts w:ascii="Georgia" w:eastAsia="MS Gothic" w:hAnsi="Georgia"/>
      <w:szCs w:val="20"/>
    </w:rPr>
  </w:style>
  <w:style w:type="paragraph" w:customStyle="1" w:styleId="Little">
    <w:name w:val="Little"/>
    <w:basedOn w:val="Normal"/>
    <w:next w:val="Normal"/>
    <w:uiPriority w:val="99"/>
    <w:qFormat/>
    <w:rsid w:val="001F0F0B"/>
    <w:pPr>
      <w:ind w:left="288"/>
    </w:pPr>
    <w:rPr>
      <w:rFonts w:ascii="Garamond" w:eastAsia="Times New Roman" w:hAnsi="Garamond"/>
      <w:sz w:val="16"/>
    </w:rPr>
  </w:style>
  <w:style w:type="paragraph" w:customStyle="1" w:styleId="AAAcard">
    <w:name w:val="AAAcard"/>
    <w:basedOn w:val="Normal"/>
    <w:uiPriority w:val="99"/>
    <w:qFormat/>
    <w:rsid w:val="001F0F0B"/>
    <w:pPr>
      <w:ind w:left="288" w:right="288"/>
    </w:pPr>
    <w:rPr>
      <w:rFonts w:eastAsia="Times New Roman"/>
    </w:rPr>
  </w:style>
  <w:style w:type="paragraph" w:customStyle="1" w:styleId="Caption3">
    <w:name w:val="Caption3"/>
    <w:basedOn w:val="Normal"/>
    <w:uiPriority w:val="99"/>
    <w:qFormat/>
    <w:rsid w:val="001F0F0B"/>
    <w:pPr>
      <w:spacing w:before="100" w:beforeAutospacing="1" w:after="100" w:afterAutospacing="1"/>
    </w:pPr>
    <w:rPr>
      <w:rFonts w:eastAsia="Times New Roman"/>
      <w:sz w:val="24"/>
    </w:rPr>
  </w:style>
  <w:style w:type="paragraph" w:customStyle="1" w:styleId="body-12-5">
    <w:name w:val="body-12-5"/>
    <w:basedOn w:val="Normal"/>
    <w:uiPriority w:val="99"/>
    <w:qFormat/>
    <w:rsid w:val="001F0F0B"/>
    <w:pPr>
      <w:spacing w:before="100" w:beforeAutospacing="1" w:after="100" w:afterAutospacing="1"/>
    </w:pPr>
    <w:rPr>
      <w:rFonts w:eastAsia="Times New Roman"/>
      <w:sz w:val="24"/>
    </w:rPr>
  </w:style>
  <w:style w:type="paragraph" w:customStyle="1" w:styleId="infuse">
    <w:name w:val="infuse"/>
    <w:basedOn w:val="Normal"/>
    <w:uiPriority w:val="99"/>
    <w:qFormat/>
    <w:rsid w:val="001F0F0B"/>
    <w:pPr>
      <w:spacing w:before="100" w:beforeAutospacing="1" w:after="100" w:afterAutospacing="1"/>
    </w:pPr>
    <w:rPr>
      <w:rFonts w:eastAsia="Times New Roman"/>
      <w:sz w:val="24"/>
    </w:rPr>
  </w:style>
  <w:style w:type="paragraph" w:customStyle="1" w:styleId="fontreg">
    <w:name w:val="font_reg"/>
    <w:basedOn w:val="Normal"/>
    <w:uiPriority w:val="99"/>
    <w:qFormat/>
    <w:rsid w:val="001F0F0B"/>
    <w:pPr>
      <w:spacing w:before="100" w:beforeAutospacing="1" w:after="100" w:afterAutospacing="1"/>
    </w:pPr>
    <w:rPr>
      <w:rFonts w:eastAsia="Times New Roman"/>
      <w:sz w:val="24"/>
    </w:rPr>
  </w:style>
  <w:style w:type="paragraph" w:customStyle="1" w:styleId="CITEF3">
    <w:name w:val="CITE F3"/>
    <w:uiPriority w:val="99"/>
    <w:qFormat/>
    <w:rsid w:val="001F0F0B"/>
    <w:rPr>
      <w:rFonts w:ascii="Georgia" w:eastAsia="SimSun" w:hAnsi="Georgia" w:cs="Times New Roman"/>
      <w:b/>
      <w:lang w:eastAsia="zh-CN"/>
    </w:rPr>
  </w:style>
  <w:style w:type="paragraph" w:customStyle="1" w:styleId="hotroute1">
    <w:name w:val="hot route!"/>
    <w:basedOn w:val="Normal"/>
    <w:uiPriority w:val="99"/>
    <w:qFormat/>
    <w:rsid w:val="001F0F0B"/>
    <w:pPr>
      <w:ind w:left="144"/>
    </w:pPr>
    <w:rPr>
      <w:rFonts w:ascii="Cambria" w:eastAsia="Calibri" w:hAnsi="Cambria"/>
      <w:sz w:val="24"/>
    </w:rPr>
  </w:style>
  <w:style w:type="paragraph" w:customStyle="1" w:styleId="FreeFormA">
    <w:name w:val="Free Form A"/>
    <w:autoRedefine/>
    <w:uiPriority w:val="99"/>
    <w:qFormat/>
    <w:rsid w:val="001F0F0B"/>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1F0F0B"/>
    <w:pPr>
      <w:spacing w:before="100" w:beforeAutospacing="1" w:after="100" w:afterAutospacing="1"/>
    </w:pPr>
    <w:rPr>
      <w:rFonts w:eastAsia="Times New Roman"/>
      <w:sz w:val="24"/>
    </w:rPr>
  </w:style>
  <w:style w:type="paragraph" w:customStyle="1" w:styleId="subheader">
    <w:name w:val="subheader"/>
    <w:basedOn w:val="Normal"/>
    <w:uiPriority w:val="99"/>
    <w:qFormat/>
    <w:rsid w:val="001F0F0B"/>
    <w:pPr>
      <w:spacing w:before="100" w:beforeAutospacing="1" w:after="100" w:afterAutospacing="1"/>
    </w:pPr>
    <w:rPr>
      <w:rFonts w:eastAsia="Times New Roman"/>
      <w:sz w:val="24"/>
    </w:rPr>
  </w:style>
  <w:style w:type="paragraph" w:customStyle="1" w:styleId="firstletter">
    <w:name w:val="firstletter"/>
    <w:basedOn w:val="Normal"/>
    <w:uiPriority w:val="99"/>
    <w:qFormat/>
    <w:rsid w:val="001F0F0B"/>
    <w:pPr>
      <w:spacing w:before="100" w:beforeAutospacing="1" w:after="100" w:afterAutospacing="1"/>
    </w:pPr>
    <w:rPr>
      <w:rFonts w:eastAsia="Times New Roman"/>
      <w:sz w:val="24"/>
    </w:rPr>
  </w:style>
  <w:style w:type="paragraph" w:customStyle="1" w:styleId="more">
    <w:name w:val="more"/>
    <w:basedOn w:val="Normal"/>
    <w:uiPriority w:val="99"/>
    <w:qFormat/>
    <w:rsid w:val="001F0F0B"/>
    <w:pPr>
      <w:spacing w:before="100" w:beforeAutospacing="1" w:after="100" w:afterAutospacing="1"/>
    </w:pPr>
    <w:rPr>
      <w:rFonts w:eastAsia="Times New Roman"/>
      <w:sz w:val="24"/>
    </w:rPr>
  </w:style>
  <w:style w:type="paragraph" w:customStyle="1" w:styleId="story">
    <w:name w:val="story"/>
    <w:basedOn w:val="Normal"/>
    <w:uiPriority w:val="99"/>
    <w:qFormat/>
    <w:rsid w:val="001F0F0B"/>
    <w:pPr>
      <w:spacing w:before="100" w:beforeAutospacing="1" w:after="100" w:afterAutospacing="1"/>
    </w:pPr>
    <w:rPr>
      <w:rFonts w:eastAsia="Times New Roman"/>
      <w:sz w:val="24"/>
    </w:rPr>
  </w:style>
  <w:style w:type="paragraph" w:customStyle="1" w:styleId="H1numbered">
    <w:name w:val="H1 numbered"/>
    <w:basedOn w:val="Normal"/>
    <w:uiPriority w:val="99"/>
    <w:qFormat/>
    <w:rsid w:val="001F0F0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1F0F0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1F0F0B"/>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1F0F0B"/>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1F0F0B"/>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1F0F0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F0F0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F0F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1F0F0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1F0F0B"/>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1F0F0B"/>
    <w:rPr>
      <w:rFonts w:eastAsia="Times New Roman"/>
      <w:sz w:val="15"/>
    </w:rPr>
  </w:style>
  <w:style w:type="paragraph" w:customStyle="1" w:styleId="formatvorlage2">
    <w:name w:val="formatvorlage2"/>
    <w:basedOn w:val="Normal"/>
    <w:uiPriority w:val="99"/>
    <w:qFormat/>
    <w:rsid w:val="001F0F0B"/>
    <w:pPr>
      <w:spacing w:before="100" w:beforeAutospacing="1" w:after="100" w:afterAutospacing="1"/>
    </w:pPr>
    <w:rPr>
      <w:rFonts w:eastAsia="Calibri"/>
      <w:sz w:val="24"/>
    </w:rPr>
  </w:style>
  <w:style w:type="paragraph" w:customStyle="1" w:styleId="deck">
    <w:name w:val="deck"/>
    <w:basedOn w:val="Normal"/>
    <w:uiPriority w:val="99"/>
    <w:qFormat/>
    <w:rsid w:val="001F0F0B"/>
    <w:pPr>
      <w:spacing w:before="100" w:beforeAutospacing="1" w:after="100" w:afterAutospacing="1"/>
    </w:pPr>
    <w:rPr>
      <w:rFonts w:eastAsia="Times New Roman"/>
      <w:sz w:val="24"/>
    </w:rPr>
  </w:style>
  <w:style w:type="paragraph" w:customStyle="1" w:styleId="i1">
    <w:name w:val="i1"/>
    <w:basedOn w:val="Normal"/>
    <w:uiPriority w:val="99"/>
    <w:qFormat/>
    <w:rsid w:val="001F0F0B"/>
    <w:pPr>
      <w:spacing w:before="100" w:beforeAutospacing="1" w:after="100" w:afterAutospacing="1"/>
    </w:pPr>
    <w:rPr>
      <w:rFonts w:eastAsia="Times New Roman"/>
      <w:sz w:val="24"/>
    </w:rPr>
  </w:style>
  <w:style w:type="paragraph" w:customStyle="1" w:styleId="question">
    <w:name w:val="question"/>
    <w:basedOn w:val="Normal"/>
    <w:uiPriority w:val="99"/>
    <w:qFormat/>
    <w:rsid w:val="001F0F0B"/>
    <w:pPr>
      <w:spacing w:before="100" w:beforeAutospacing="1" w:after="100" w:afterAutospacing="1"/>
    </w:pPr>
    <w:rPr>
      <w:rFonts w:eastAsia="Times New Roman"/>
      <w:sz w:val="24"/>
    </w:rPr>
  </w:style>
  <w:style w:type="paragraph" w:customStyle="1" w:styleId="bodycopy">
    <w:name w:val="bodycopy"/>
    <w:basedOn w:val="Normal"/>
    <w:uiPriority w:val="99"/>
    <w:qFormat/>
    <w:rsid w:val="001F0F0B"/>
    <w:pPr>
      <w:spacing w:before="100" w:beforeAutospacing="1" w:after="100" w:afterAutospacing="1"/>
    </w:pPr>
    <w:rPr>
      <w:rFonts w:eastAsia="Times New Roman"/>
      <w:sz w:val="24"/>
    </w:rPr>
  </w:style>
  <w:style w:type="paragraph" w:customStyle="1" w:styleId="Fifth">
    <w:name w:val="Fifth"/>
    <w:basedOn w:val="Normal"/>
    <w:uiPriority w:val="99"/>
    <w:qFormat/>
    <w:rsid w:val="001F0F0B"/>
    <w:rPr>
      <w:rFonts w:ascii="Arial" w:eastAsia="Calibri" w:hAnsi="Arial"/>
    </w:rPr>
  </w:style>
  <w:style w:type="paragraph" w:customStyle="1" w:styleId="NoteLevel22">
    <w:name w:val="Note Level 22"/>
    <w:basedOn w:val="card"/>
    <w:next w:val="Normal"/>
    <w:uiPriority w:val="99"/>
    <w:qFormat/>
    <w:rsid w:val="001F0F0B"/>
    <w:pPr>
      <w:keepNext/>
    </w:pPr>
    <w:rPr>
      <w:rFonts w:ascii="Georgia" w:eastAsia="MS Gothic" w:hAnsi="Georgia"/>
      <w:szCs w:val="20"/>
    </w:rPr>
  </w:style>
  <w:style w:type="paragraph" w:customStyle="1" w:styleId="wp-caption-text">
    <w:name w:val="wp-caption-text"/>
    <w:basedOn w:val="Normal"/>
    <w:uiPriority w:val="99"/>
    <w:qFormat/>
    <w:rsid w:val="001F0F0B"/>
    <w:pPr>
      <w:spacing w:before="100" w:beforeAutospacing="1" w:after="100" w:afterAutospacing="1"/>
    </w:pPr>
    <w:rPr>
      <w:rFonts w:eastAsia="Times New Roman"/>
      <w:sz w:val="24"/>
    </w:rPr>
  </w:style>
  <w:style w:type="paragraph" w:customStyle="1" w:styleId="svarticle">
    <w:name w:val="svarticle"/>
    <w:basedOn w:val="Normal"/>
    <w:uiPriority w:val="99"/>
    <w:qFormat/>
    <w:rsid w:val="001F0F0B"/>
    <w:pPr>
      <w:spacing w:before="100" w:beforeAutospacing="1" w:after="100" w:afterAutospacing="1"/>
    </w:pPr>
    <w:rPr>
      <w:rFonts w:eastAsia="Times New Roman"/>
      <w:sz w:val="24"/>
    </w:rPr>
  </w:style>
  <w:style w:type="paragraph" w:customStyle="1" w:styleId="canvas-atom">
    <w:name w:val="canvas-atom"/>
    <w:basedOn w:val="Normal"/>
    <w:uiPriority w:val="99"/>
    <w:qFormat/>
    <w:rsid w:val="001F0F0B"/>
    <w:pPr>
      <w:spacing w:before="100" w:beforeAutospacing="1" w:after="100" w:afterAutospacing="1"/>
    </w:pPr>
    <w:rPr>
      <w:sz w:val="24"/>
    </w:rPr>
  </w:style>
  <w:style w:type="paragraph" w:customStyle="1" w:styleId="tweet-text">
    <w:name w:val="tweet-text"/>
    <w:basedOn w:val="Normal"/>
    <w:uiPriority w:val="99"/>
    <w:qFormat/>
    <w:rsid w:val="001F0F0B"/>
    <w:pPr>
      <w:spacing w:before="100" w:beforeAutospacing="1" w:after="100" w:afterAutospacing="1"/>
    </w:pPr>
  </w:style>
  <w:style w:type="paragraph" w:customStyle="1" w:styleId="description">
    <w:name w:val="description"/>
    <w:basedOn w:val="Normal"/>
    <w:uiPriority w:val="99"/>
    <w:qFormat/>
    <w:rsid w:val="001F0F0B"/>
    <w:pPr>
      <w:spacing w:before="100" w:beforeAutospacing="1" w:after="100" w:afterAutospacing="1"/>
    </w:pPr>
  </w:style>
  <w:style w:type="paragraph" w:customStyle="1" w:styleId="graf">
    <w:name w:val="graf"/>
    <w:basedOn w:val="Normal"/>
    <w:uiPriority w:val="99"/>
    <w:qFormat/>
    <w:rsid w:val="001F0F0B"/>
    <w:pPr>
      <w:spacing w:before="100" w:beforeAutospacing="1" w:after="100" w:afterAutospacing="1"/>
    </w:pPr>
  </w:style>
  <w:style w:type="paragraph" w:customStyle="1" w:styleId="column">
    <w:name w:val="column"/>
    <w:basedOn w:val="Normal"/>
    <w:uiPriority w:val="99"/>
    <w:qFormat/>
    <w:rsid w:val="001F0F0B"/>
    <w:pPr>
      <w:spacing w:before="100" w:beforeAutospacing="1" w:after="100" w:afterAutospacing="1"/>
    </w:pPr>
  </w:style>
  <w:style w:type="paragraph" w:customStyle="1" w:styleId="recirc-container">
    <w:name w:val="recirc-container"/>
    <w:basedOn w:val="Normal"/>
    <w:uiPriority w:val="99"/>
    <w:qFormat/>
    <w:rsid w:val="001F0F0B"/>
    <w:pPr>
      <w:spacing w:before="100" w:beforeAutospacing="1" w:after="100" w:afterAutospacing="1"/>
    </w:pPr>
    <w:rPr>
      <w:sz w:val="24"/>
    </w:rPr>
  </w:style>
  <w:style w:type="paragraph" w:customStyle="1" w:styleId="selectionshareable">
    <w:name w:val="selectionshareable"/>
    <w:basedOn w:val="Normal"/>
    <w:uiPriority w:val="99"/>
    <w:qFormat/>
    <w:rsid w:val="001F0F0B"/>
    <w:pPr>
      <w:spacing w:before="100" w:beforeAutospacing="1" w:after="100" w:afterAutospacing="1"/>
    </w:pPr>
    <w:rPr>
      <w:sz w:val="24"/>
    </w:rPr>
  </w:style>
  <w:style w:type="paragraph" w:customStyle="1" w:styleId="interstitial-link">
    <w:name w:val="interstitial-link"/>
    <w:basedOn w:val="Normal"/>
    <w:uiPriority w:val="99"/>
    <w:qFormat/>
    <w:rsid w:val="001F0F0B"/>
    <w:pPr>
      <w:spacing w:before="100" w:beforeAutospacing="1" w:after="100" w:afterAutospacing="1"/>
    </w:pPr>
    <w:rPr>
      <w:sz w:val="24"/>
    </w:rPr>
  </w:style>
  <w:style w:type="paragraph" w:customStyle="1" w:styleId="see-also">
    <w:name w:val="see-also"/>
    <w:basedOn w:val="Normal"/>
    <w:uiPriority w:val="99"/>
    <w:qFormat/>
    <w:rsid w:val="001F0F0B"/>
    <w:pPr>
      <w:spacing w:before="100" w:beforeAutospacing="1" w:after="100" w:afterAutospacing="1"/>
    </w:pPr>
    <w:rPr>
      <w:sz w:val="24"/>
    </w:rPr>
  </w:style>
  <w:style w:type="character" w:styleId="SubtleEmphasis">
    <w:name w:val="Subtle Emphasis"/>
    <w:uiPriority w:val="19"/>
    <w:qFormat/>
    <w:rsid w:val="001F0F0B"/>
    <w:rPr>
      <w:rFonts w:ascii="Georgia" w:hAnsi="Georgia" w:hint="default"/>
      <w:i/>
      <w:iCs/>
      <w:color w:val="808080"/>
    </w:rPr>
  </w:style>
  <w:style w:type="character" w:customStyle="1" w:styleId="apple-converted-space">
    <w:name w:val="apple-converted-space"/>
    <w:basedOn w:val="DefaultParagraphFont"/>
    <w:rsid w:val="001F0F0B"/>
  </w:style>
  <w:style w:type="character" w:customStyle="1" w:styleId="Style11pt">
    <w:name w:val="Style 11 pt"/>
    <w:basedOn w:val="DefaultParagraphFont"/>
    <w:rsid w:val="001F0F0B"/>
    <w:rPr>
      <w:sz w:val="20"/>
    </w:rPr>
  </w:style>
  <w:style w:type="character" w:customStyle="1" w:styleId="Style11ptUnderline">
    <w:name w:val="Style 11 pt Underline"/>
    <w:rsid w:val="001F0F0B"/>
    <w:rPr>
      <w:sz w:val="20"/>
      <w:u w:val="single"/>
    </w:rPr>
  </w:style>
  <w:style w:type="character" w:customStyle="1" w:styleId="StyleStyleUnderline311pt">
    <w:name w:val="Style Style Underline3 + 11 pt"/>
    <w:basedOn w:val="DefaultParagraphFont"/>
    <w:rsid w:val="001F0F0B"/>
    <w:rPr>
      <w:sz w:val="20"/>
      <w:u w:val="single"/>
    </w:rPr>
  </w:style>
  <w:style w:type="character" w:customStyle="1" w:styleId="StyleStyleUnderline311ptBold">
    <w:name w:val="Style Style Underline3 + 11 pt Bold"/>
    <w:basedOn w:val="DefaultParagraphFont"/>
    <w:rsid w:val="001F0F0B"/>
    <w:rPr>
      <w:b/>
      <w:bCs/>
      <w:sz w:val="20"/>
      <w:u w:val="single"/>
    </w:rPr>
  </w:style>
  <w:style w:type="character" w:customStyle="1" w:styleId="StyleStyleUnderline411pt">
    <w:name w:val="Style Style Underline4 + 11 pt"/>
    <w:basedOn w:val="DefaultParagraphFont"/>
    <w:rsid w:val="001F0F0B"/>
    <w:rPr>
      <w:sz w:val="20"/>
      <w:u w:val="single"/>
    </w:rPr>
  </w:style>
  <w:style w:type="character" w:customStyle="1" w:styleId="underline">
    <w:name w:val="underline"/>
    <w:basedOn w:val="DefaultParagraphFont"/>
    <w:qFormat/>
    <w:rsid w:val="001F0F0B"/>
    <w:rPr>
      <w:b/>
      <w:bCs w:val="0"/>
      <w:u w:val="single"/>
    </w:rPr>
  </w:style>
  <w:style w:type="character" w:customStyle="1" w:styleId="CharacterStyle1">
    <w:name w:val="Character Style 1"/>
    <w:rsid w:val="001F0F0B"/>
    <w:rPr>
      <w:sz w:val="22"/>
      <w:szCs w:val="22"/>
    </w:rPr>
  </w:style>
  <w:style w:type="character" w:customStyle="1" w:styleId="Emph">
    <w:name w:val="Emph"/>
    <w:basedOn w:val="DefaultParagraphFont"/>
    <w:uiPriority w:val="1"/>
    <w:qFormat/>
    <w:rsid w:val="001F0F0B"/>
    <w:rPr>
      <w:rFonts w:ascii="Arial" w:hAnsi="Arial" w:cs="Arial" w:hint="default"/>
      <w:b/>
      <w:bCs w:val="0"/>
      <w:sz w:val="20"/>
      <w:u w:val="single"/>
      <w:bdr w:val="single" w:sz="8" w:space="0" w:color="auto" w:frame="1"/>
    </w:rPr>
  </w:style>
  <w:style w:type="character" w:customStyle="1" w:styleId="DebateUnderline">
    <w:name w:val="Debate Underline"/>
    <w:qFormat/>
    <w:rsid w:val="001F0F0B"/>
    <w:rPr>
      <w:rFonts w:ascii="Times New Roman" w:hAnsi="Times New Roman" w:cs="Times New Roman" w:hint="default"/>
      <w:sz w:val="24"/>
      <w:u w:val="thick"/>
    </w:rPr>
  </w:style>
  <w:style w:type="character" w:customStyle="1" w:styleId="apple-style-span">
    <w:name w:val="apple-style-span"/>
    <w:rsid w:val="001F0F0B"/>
  </w:style>
  <w:style w:type="character" w:customStyle="1" w:styleId="tagChar2">
    <w:name w:val="tag Char2"/>
    <w:qFormat/>
    <w:rsid w:val="001F0F0B"/>
    <w:rPr>
      <w:rFonts w:ascii="Georgia" w:eastAsia="Times New Roman" w:hAnsi="Georgia" w:cs="Times New Roman" w:hint="default"/>
      <w:b/>
      <w:bCs w:val="0"/>
      <w:sz w:val="24"/>
      <w:szCs w:val="20"/>
      <w:lang w:val="x-none" w:eastAsia="x-none"/>
    </w:rPr>
  </w:style>
  <w:style w:type="character" w:customStyle="1" w:styleId="EmphasizeThis">
    <w:name w:val="EmphasizeThis"/>
    <w:rsid w:val="001F0F0B"/>
    <w:rPr>
      <w:rFonts w:ascii="Georgia" w:hAnsi="Georgia" w:hint="default"/>
      <w:b/>
      <w:bCs w:val="0"/>
      <w:iCs/>
      <w:sz w:val="24"/>
      <w:u w:val="thick"/>
    </w:rPr>
  </w:style>
  <w:style w:type="character" w:customStyle="1" w:styleId="cardchar00">
    <w:name w:val="cardchar0"/>
    <w:basedOn w:val="DefaultParagraphFont"/>
    <w:rsid w:val="001F0F0B"/>
  </w:style>
  <w:style w:type="character" w:customStyle="1" w:styleId="UnderlineBold">
    <w:name w:val="Underline + Bold"/>
    <w:uiPriority w:val="1"/>
    <w:qFormat/>
    <w:rsid w:val="001F0F0B"/>
    <w:rPr>
      <w:b/>
      <w:bCs w:val="0"/>
      <w:sz w:val="20"/>
      <w:u w:val="single"/>
    </w:rPr>
  </w:style>
  <w:style w:type="character" w:customStyle="1" w:styleId="UnderlineNon-bold">
    <w:name w:val="Underline Non - bold"/>
    <w:rsid w:val="001F0F0B"/>
    <w:rPr>
      <w:rFonts w:ascii="Times New Roman" w:hAnsi="Times New Roman" w:cs="Times New Roman" w:hint="default"/>
      <w:iCs/>
      <w:sz w:val="22"/>
      <w:u w:val="single"/>
    </w:rPr>
  </w:style>
  <w:style w:type="character" w:customStyle="1" w:styleId="UnderlineBold0">
    <w:name w:val="Underline Bold"/>
    <w:uiPriority w:val="6"/>
    <w:qFormat/>
    <w:rsid w:val="001F0F0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1F0F0B"/>
    <w:rPr>
      <w:rFonts w:ascii="Bell MT" w:eastAsia="Times New Roman" w:hAnsi="Bell MT" w:hint="default"/>
      <w:bCs/>
      <w:iCs/>
      <w:sz w:val="22"/>
      <w:u w:val="single"/>
    </w:rPr>
  </w:style>
  <w:style w:type="character" w:customStyle="1" w:styleId="Heading5Char2">
    <w:name w:val="Heading 5 Char2"/>
    <w:rsid w:val="001F0F0B"/>
    <w:rPr>
      <w:rFonts w:ascii="Bell MT" w:eastAsia="Times New Roman" w:hAnsi="Bell MT" w:hint="default"/>
      <w:bCs/>
      <w:iCs/>
      <w:sz w:val="10"/>
      <w:szCs w:val="26"/>
    </w:rPr>
  </w:style>
  <w:style w:type="character" w:customStyle="1" w:styleId="Boxed">
    <w:name w:val="Boxed"/>
    <w:qFormat/>
    <w:rsid w:val="001F0F0B"/>
    <w:rPr>
      <w:rFonts w:ascii="Garamond" w:hAnsi="Garamond" w:hint="default"/>
      <w:b/>
      <w:bCs w:val="0"/>
      <w:sz w:val="22"/>
      <w:bdr w:val="single" w:sz="6" w:space="0" w:color="auto" w:frame="1"/>
    </w:rPr>
  </w:style>
  <w:style w:type="character" w:customStyle="1" w:styleId="Style2CharChar">
    <w:name w:val="Style2 Char Char"/>
    <w:rsid w:val="001F0F0B"/>
    <w:rPr>
      <w:u w:val="thick"/>
      <w:lang w:val="en-US" w:eastAsia="en-US" w:bidi="ar-SA"/>
    </w:rPr>
  </w:style>
  <w:style w:type="character" w:customStyle="1" w:styleId="underlinechar">
    <w:name w:val="underlinechar"/>
    <w:rsid w:val="001F0F0B"/>
  </w:style>
  <w:style w:type="character" w:customStyle="1" w:styleId="authordate0">
    <w:name w:val="authordate"/>
    <w:rsid w:val="001F0F0B"/>
  </w:style>
  <w:style w:type="character" w:customStyle="1" w:styleId="underline0">
    <w:name w:val="%underline"/>
    <w:qFormat/>
    <w:rsid w:val="001F0F0B"/>
    <w:rPr>
      <w:rFonts w:ascii="Times New Roman" w:hAnsi="Times New Roman" w:cs="Times New Roman" w:hint="default"/>
      <w:strike w:val="0"/>
      <w:dstrike w:val="0"/>
      <w:sz w:val="16"/>
      <w:u w:val="none"/>
      <w:effect w:val="none"/>
    </w:rPr>
  </w:style>
  <w:style w:type="character" w:customStyle="1" w:styleId="AUNDERLINE">
    <w:name w:val="AUNDERLINE"/>
    <w:qFormat/>
    <w:rsid w:val="001F0F0B"/>
    <w:rPr>
      <w:rFonts w:ascii="Times New Roman" w:hAnsi="Times New Roman" w:cs="Times New Roman" w:hint="default"/>
      <w:sz w:val="20"/>
      <w:u w:val="single"/>
    </w:rPr>
  </w:style>
  <w:style w:type="character" w:customStyle="1" w:styleId="verdana">
    <w:name w:val="verdana"/>
    <w:basedOn w:val="DefaultParagraphFont"/>
    <w:rsid w:val="001F0F0B"/>
  </w:style>
  <w:style w:type="character" w:customStyle="1" w:styleId="CitationCharChar">
    <w:name w:val="Citation Char Char"/>
    <w:rsid w:val="001F0F0B"/>
    <w:rPr>
      <w:rFonts w:ascii="Garamond" w:hAnsi="Garamond" w:hint="default"/>
      <w:szCs w:val="26"/>
      <w:lang w:val="en-US" w:eastAsia="en-US" w:bidi="ar-SA"/>
    </w:rPr>
  </w:style>
  <w:style w:type="character" w:customStyle="1" w:styleId="UnderlinedCharChar">
    <w:name w:val="Underlined Char Char"/>
    <w:rsid w:val="001F0F0B"/>
    <w:rPr>
      <w:rFonts w:ascii="Garamond" w:hAnsi="Garamond" w:hint="default"/>
      <w:szCs w:val="28"/>
      <w:u w:val="single"/>
      <w:lang w:val="en-US" w:eastAsia="en-US" w:bidi="ar-SA"/>
    </w:rPr>
  </w:style>
  <w:style w:type="character" w:customStyle="1" w:styleId="ssl0">
    <w:name w:val="ss_l0"/>
    <w:basedOn w:val="DefaultParagraphFont"/>
    <w:rsid w:val="001F0F0B"/>
  </w:style>
  <w:style w:type="character" w:customStyle="1" w:styleId="slug-doi">
    <w:name w:val="slug-doi"/>
    <w:basedOn w:val="DefaultParagraphFont"/>
    <w:rsid w:val="001F0F0B"/>
  </w:style>
  <w:style w:type="character" w:customStyle="1" w:styleId="slug-pub-date">
    <w:name w:val="slug-pub-date"/>
    <w:basedOn w:val="DefaultParagraphFont"/>
    <w:rsid w:val="001F0F0B"/>
  </w:style>
  <w:style w:type="character" w:customStyle="1" w:styleId="slug-vol">
    <w:name w:val="slug-vol"/>
    <w:basedOn w:val="DefaultParagraphFont"/>
    <w:rsid w:val="001F0F0B"/>
  </w:style>
  <w:style w:type="character" w:customStyle="1" w:styleId="slug-issue">
    <w:name w:val="slug-issue"/>
    <w:basedOn w:val="DefaultParagraphFont"/>
    <w:rsid w:val="001F0F0B"/>
  </w:style>
  <w:style w:type="character" w:customStyle="1" w:styleId="slug-pages">
    <w:name w:val="slug-pages"/>
    <w:basedOn w:val="DefaultParagraphFont"/>
    <w:rsid w:val="001F0F0B"/>
  </w:style>
  <w:style w:type="character" w:customStyle="1" w:styleId="af">
    <w:name w:val="af"/>
    <w:basedOn w:val="DefaultParagraphFont"/>
    <w:rsid w:val="001F0F0B"/>
  </w:style>
  <w:style w:type="character" w:customStyle="1" w:styleId="ab">
    <w:name w:val="ab"/>
    <w:basedOn w:val="DefaultParagraphFont"/>
    <w:rsid w:val="001F0F0B"/>
  </w:style>
  <w:style w:type="character" w:customStyle="1" w:styleId="em">
    <w:name w:val="em"/>
    <w:basedOn w:val="DefaultParagraphFont"/>
    <w:rsid w:val="001F0F0B"/>
  </w:style>
  <w:style w:type="character" w:customStyle="1" w:styleId="au">
    <w:name w:val="au"/>
    <w:basedOn w:val="DefaultParagraphFont"/>
    <w:rsid w:val="001F0F0B"/>
  </w:style>
  <w:style w:type="character" w:customStyle="1" w:styleId="ti">
    <w:name w:val="ti"/>
    <w:basedOn w:val="DefaultParagraphFont"/>
    <w:rsid w:val="001F0F0B"/>
  </w:style>
  <w:style w:type="character" w:customStyle="1" w:styleId="subheadblue">
    <w:name w:val="subhead_blue"/>
    <w:basedOn w:val="DefaultParagraphFont"/>
    <w:rsid w:val="001F0F0B"/>
  </w:style>
  <w:style w:type="character" w:customStyle="1" w:styleId="affiliation">
    <w:name w:val="affiliation"/>
    <w:basedOn w:val="DefaultParagraphFont"/>
    <w:rsid w:val="001F0F0B"/>
  </w:style>
  <w:style w:type="character" w:customStyle="1" w:styleId="slug-doi-wrapper">
    <w:name w:val="slug-doi-wrapper"/>
    <w:basedOn w:val="DefaultParagraphFont"/>
    <w:rsid w:val="001F0F0B"/>
  </w:style>
  <w:style w:type="character" w:customStyle="1" w:styleId="slug-metadata-noteahead-of-print">
    <w:name w:val="slug-metadata-note ahead-of-print"/>
    <w:basedOn w:val="DefaultParagraphFont"/>
    <w:rsid w:val="001F0F0B"/>
  </w:style>
  <w:style w:type="character" w:customStyle="1" w:styleId="slug-ahead-of-print-date">
    <w:name w:val="slug-ahead-of-print-date"/>
    <w:basedOn w:val="DefaultParagraphFont"/>
    <w:rsid w:val="001F0F0B"/>
  </w:style>
  <w:style w:type="character" w:customStyle="1" w:styleId="medium-bold">
    <w:name w:val="medium-bold"/>
    <w:basedOn w:val="DefaultParagraphFont"/>
    <w:rsid w:val="001F0F0B"/>
  </w:style>
  <w:style w:type="character" w:customStyle="1" w:styleId="updated-short-citation">
    <w:name w:val="updated-short-citation"/>
    <w:basedOn w:val="DefaultParagraphFont"/>
    <w:rsid w:val="001F0F0B"/>
  </w:style>
  <w:style w:type="character" w:customStyle="1" w:styleId="goohl0">
    <w:name w:val="goohl0"/>
    <w:basedOn w:val="DefaultParagraphFont"/>
    <w:rsid w:val="001F0F0B"/>
  </w:style>
  <w:style w:type="character" w:customStyle="1" w:styleId="CharChar6">
    <w:name w:val="Char Char6"/>
    <w:rsid w:val="001F0F0B"/>
    <w:rPr>
      <w:rFonts w:ascii="Arial" w:hAnsi="Arial" w:cs="Arial" w:hint="default"/>
      <w:bCs/>
      <w:sz w:val="16"/>
      <w:szCs w:val="26"/>
      <w:lang w:val="en-US" w:eastAsia="en-US" w:bidi="ar-SA"/>
    </w:rPr>
  </w:style>
  <w:style w:type="character" w:customStyle="1" w:styleId="CharChar3">
    <w:name w:val="Char Char3"/>
    <w:rsid w:val="001F0F0B"/>
    <w:rPr>
      <w:szCs w:val="24"/>
    </w:rPr>
  </w:style>
  <w:style w:type="character" w:customStyle="1" w:styleId="TagCharChar1">
    <w:name w:val="Tag Char Char1"/>
    <w:rsid w:val="001F0F0B"/>
    <w:rPr>
      <w:b/>
      <w:bCs w:val="0"/>
      <w:sz w:val="24"/>
      <w:szCs w:val="24"/>
      <w:lang w:val="en-US" w:eastAsia="en-US" w:bidi="ar-SA"/>
    </w:rPr>
  </w:style>
  <w:style w:type="character" w:customStyle="1" w:styleId="7TimesNewRoman">
    <w:name w:val="7 Times New Roman"/>
    <w:rsid w:val="001F0F0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1F0F0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1F0F0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F0F0B"/>
    <w:rPr>
      <w:rFonts w:ascii="Times New Roman" w:hAnsi="Times New Roman" w:cs="Times New Roman" w:hint="default"/>
      <w:strike w:val="0"/>
      <w:dstrike w:val="0"/>
      <w:sz w:val="14"/>
      <w:u w:val="none"/>
      <w:effect w:val="none"/>
    </w:rPr>
  </w:style>
  <w:style w:type="character" w:customStyle="1" w:styleId="F8-UnderlineBold">
    <w:name w:val="F8 - Underline/Bold"/>
    <w:rsid w:val="001F0F0B"/>
    <w:rPr>
      <w:rFonts w:ascii="Times New Roman" w:hAnsi="Times New Roman" w:cs="Times New Roman" w:hint="default"/>
      <w:b/>
      <w:bCs w:val="0"/>
      <w:sz w:val="20"/>
      <w:u w:val="single"/>
    </w:rPr>
  </w:style>
  <w:style w:type="character" w:customStyle="1" w:styleId="F7-SmallFont">
    <w:name w:val="F7 - Small Font"/>
    <w:rsid w:val="001F0F0B"/>
    <w:rPr>
      <w:rFonts w:ascii="Times New Roman" w:hAnsi="Times New Roman" w:cs="Times New Roman" w:hint="default"/>
      <w:sz w:val="14"/>
    </w:rPr>
  </w:style>
  <w:style w:type="character" w:customStyle="1" w:styleId="Brief-Bold">
    <w:name w:val="Brief - Bold"/>
    <w:rsid w:val="001F0F0B"/>
    <w:rPr>
      <w:rFonts w:ascii="Times New Roman" w:hAnsi="Times New Roman" w:cs="Times New Roman" w:hint="default"/>
      <w:b/>
      <w:bCs w:val="0"/>
    </w:rPr>
  </w:style>
  <w:style w:type="character" w:customStyle="1" w:styleId="Card-Underline">
    <w:name w:val="Card - Underline"/>
    <w:rsid w:val="001F0F0B"/>
    <w:rPr>
      <w:rFonts w:ascii="Times New Roman" w:hAnsi="Times New Roman" w:cs="Times New Roman" w:hint="default"/>
      <w:u w:val="single"/>
    </w:rPr>
  </w:style>
  <w:style w:type="character" w:customStyle="1" w:styleId="beriefunderline">
    <w:name w:val="berief = underline"/>
    <w:rsid w:val="001F0F0B"/>
    <w:rPr>
      <w:rFonts w:ascii="Times New Roman" w:eastAsia="Times New Roman" w:hAnsi="Times New Roman" w:cs="Times New Roman" w:hint="default"/>
      <w:sz w:val="20"/>
      <w:u w:val="single"/>
    </w:rPr>
  </w:style>
  <w:style w:type="character" w:customStyle="1" w:styleId="BoldText10pt">
    <w:name w:val="Bold Text 10 pt"/>
    <w:rsid w:val="001F0F0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1F0F0B"/>
    <w:rPr>
      <w:i/>
      <w:iCs w:val="0"/>
    </w:rPr>
  </w:style>
  <w:style w:type="character" w:customStyle="1" w:styleId="eoeaheader">
    <w:name w:val="eoea_header"/>
    <w:basedOn w:val="DefaultParagraphFont"/>
    <w:rsid w:val="001F0F0B"/>
  </w:style>
  <w:style w:type="character" w:customStyle="1" w:styleId="SC4208902">
    <w:name w:val="SC.4.208902"/>
    <w:rsid w:val="001F0F0B"/>
    <w:rPr>
      <w:rFonts w:ascii="Century" w:hAnsi="Century" w:cs="Century" w:hint="default"/>
      <w:color w:val="000000"/>
      <w:sz w:val="22"/>
      <w:szCs w:val="22"/>
    </w:rPr>
  </w:style>
  <w:style w:type="character" w:customStyle="1" w:styleId="SC4208915">
    <w:name w:val="SC.4.208915"/>
    <w:rsid w:val="001F0F0B"/>
    <w:rPr>
      <w:rFonts w:ascii="Century" w:hAnsi="Century" w:cs="Century" w:hint="default"/>
      <w:color w:val="000000"/>
      <w:sz w:val="13"/>
      <w:szCs w:val="13"/>
    </w:rPr>
  </w:style>
  <w:style w:type="character" w:customStyle="1" w:styleId="SC273764">
    <w:name w:val="SC.2.73764"/>
    <w:rsid w:val="001F0F0B"/>
    <w:rPr>
      <w:rFonts w:ascii="Century" w:hAnsi="Century" w:cs="Century" w:hint="default"/>
      <w:color w:val="000000"/>
      <w:sz w:val="72"/>
      <w:szCs w:val="72"/>
    </w:rPr>
  </w:style>
  <w:style w:type="character" w:customStyle="1" w:styleId="SC273779">
    <w:name w:val="SC.2.73779"/>
    <w:rsid w:val="001F0F0B"/>
    <w:rPr>
      <w:rFonts w:ascii="Century" w:hAnsi="Century" w:cs="Century" w:hint="default"/>
      <w:color w:val="000000"/>
      <w:sz w:val="40"/>
      <w:szCs w:val="40"/>
    </w:rPr>
  </w:style>
  <w:style w:type="character" w:customStyle="1" w:styleId="SC273763">
    <w:name w:val="SC.2.73763"/>
    <w:rsid w:val="001F0F0B"/>
    <w:rPr>
      <w:rFonts w:ascii="Century" w:hAnsi="Century" w:cs="Century" w:hint="default"/>
      <w:b/>
      <w:bCs/>
      <w:color w:val="000000"/>
    </w:rPr>
  </w:style>
  <w:style w:type="character" w:customStyle="1" w:styleId="SC4208910">
    <w:name w:val="SC.4.208910"/>
    <w:rsid w:val="001F0F0B"/>
    <w:rPr>
      <w:rFonts w:ascii="Century" w:hAnsi="Century" w:cs="Century" w:hint="default"/>
      <w:color w:val="000000"/>
      <w:sz w:val="28"/>
      <w:szCs w:val="28"/>
    </w:rPr>
  </w:style>
  <w:style w:type="character" w:customStyle="1" w:styleId="SC4208911">
    <w:name w:val="SC.4.208911"/>
    <w:rsid w:val="001F0F0B"/>
    <w:rPr>
      <w:rFonts w:ascii="Century" w:hAnsi="Century" w:cs="Century" w:hint="default"/>
      <w:color w:val="000000"/>
    </w:rPr>
  </w:style>
  <w:style w:type="character" w:customStyle="1" w:styleId="articlesubtitle">
    <w:name w:val="article_sub_title"/>
    <w:basedOn w:val="DefaultParagraphFont"/>
    <w:rsid w:val="001F0F0B"/>
  </w:style>
  <w:style w:type="character" w:customStyle="1" w:styleId="newsdate2">
    <w:name w:val="news_date2"/>
    <w:basedOn w:val="DefaultParagraphFont"/>
    <w:rsid w:val="001F0F0B"/>
  </w:style>
  <w:style w:type="character" w:customStyle="1" w:styleId="readarticleheader">
    <w:name w:val="readarticleheader"/>
    <w:basedOn w:val="DefaultParagraphFont"/>
    <w:rsid w:val="001F0F0B"/>
  </w:style>
  <w:style w:type="character" w:customStyle="1" w:styleId="hit">
    <w:name w:val="hit"/>
    <w:basedOn w:val="DefaultParagraphFont"/>
    <w:rsid w:val="001F0F0B"/>
  </w:style>
  <w:style w:type="character" w:customStyle="1" w:styleId="UnderlineChar2">
    <w:name w:val="Underline Char2"/>
    <w:rsid w:val="001F0F0B"/>
    <w:rPr>
      <w:rFonts w:ascii="Trebuchet MS" w:hAnsi="Trebuchet MS" w:hint="default"/>
      <w:u w:val="thick"/>
      <w:lang w:val="en-US" w:eastAsia="zh-CN" w:bidi="ar-SA"/>
    </w:rPr>
  </w:style>
  <w:style w:type="character" w:customStyle="1" w:styleId="BoldUnderliningChar">
    <w:name w:val="Bold Underlining Char"/>
    <w:rsid w:val="001F0F0B"/>
    <w:rPr>
      <w:rFonts w:ascii="Arial Narrow" w:eastAsia="Times New Roman" w:hAnsi="Arial Narrow" w:hint="default"/>
      <w:b/>
      <w:bCs w:val="0"/>
      <w:szCs w:val="24"/>
      <w:u w:val="single"/>
      <w:lang w:val="en-GB" w:eastAsia="en-US" w:bidi="ar-SA"/>
    </w:rPr>
  </w:style>
  <w:style w:type="character" w:customStyle="1" w:styleId="medium-normal1">
    <w:name w:val="medium-normal1"/>
    <w:rsid w:val="001F0F0B"/>
    <w:rPr>
      <w:rFonts w:ascii="Arial" w:hAnsi="Arial" w:cs="Arial" w:hint="default"/>
      <w:b w:val="0"/>
      <w:bCs w:val="0"/>
      <w:i w:val="0"/>
      <w:iCs w:val="0"/>
      <w:sz w:val="20"/>
      <w:szCs w:val="20"/>
    </w:rPr>
  </w:style>
  <w:style w:type="character" w:customStyle="1" w:styleId="UnderlinedCardChar0">
    <w:name w:val="Underlined Card Char"/>
    <w:rsid w:val="001F0F0B"/>
    <w:rPr>
      <w:rFonts w:ascii="Palatino Linotype" w:hAnsi="Palatino Linotype" w:hint="default"/>
      <w:u w:val="single"/>
      <w:lang w:val="en-US" w:eastAsia="en-US" w:bidi="ar-SA"/>
    </w:rPr>
  </w:style>
  <w:style w:type="character" w:customStyle="1" w:styleId="BoldText12pt">
    <w:name w:val="Bold Text 12 pt"/>
    <w:autoRedefine/>
    <w:rsid w:val="001F0F0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1F0F0B"/>
    <w:rPr>
      <w:b/>
      <w:bCs w:val="0"/>
      <w:sz w:val="24"/>
    </w:rPr>
  </w:style>
  <w:style w:type="character" w:customStyle="1" w:styleId="Style10ptUnderline">
    <w:name w:val="Style 10 pt Underline"/>
    <w:rsid w:val="001F0F0B"/>
    <w:rPr>
      <w:sz w:val="20"/>
      <w:u w:val="single"/>
    </w:rPr>
  </w:style>
  <w:style w:type="character" w:customStyle="1" w:styleId="char">
    <w:name w:val="char"/>
    <w:basedOn w:val="DefaultParagraphFont"/>
    <w:rsid w:val="001F0F0B"/>
  </w:style>
  <w:style w:type="character" w:customStyle="1" w:styleId="UnderlineCharCharCharCharCharChar">
    <w:name w:val="Underline Char Char Char Char Char Char"/>
    <w:rsid w:val="001F0F0B"/>
    <w:rPr>
      <w:rFonts w:ascii="Arial Narrow" w:hAnsi="Arial Narrow" w:hint="default"/>
      <w:szCs w:val="24"/>
      <w:u w:val="single"/>
      <w:lang w:val="en-US" w:eastAsia="en-US" w:bidi="ar-SA"/>
    </w:rPr>
  </w:style>
  <w:style w:type="character" w:customStyle="1" w:styleId="klink">
    <w:name w:val="klink"/>
    <w:basedOn w:val="DefaultParagraphFont"/>
    <w:rsid w:val="001F0F0B"/>
  </w:style>
  <w:style w:type="character" w:customStyle="1" w:styleId="hdr">
    <w:name w:val="hdr"/>
    <w:basedOn w:val="DefaultParagraphFont"/>
    <w:rsid w:val="001F0F0B"/>
  </w:style>
  <w:style w:type="character" w:customStyle="1" w:styleId="date1">
    <w:name w:val="date1"/>
    <w:basedOn w:val="DefaultParagraphFont"/>
    <w:rsid w:val="001F0F0B"/>
  </w:style>
  <w:style w:type="character" w:customStyle="1" w:styleId="bolding1">
    <w:name w:val="bolding1"/>
    <w:rsid w:val="001F0F0B"/>
    <w:rPr>
      <w:b/>
      <w:bCs/>
    </w:rPr>
  </w:style>
  <w:style w:type="character" w:customStyle="1" w:styleId="bookoptions1">
    <w:name w:val="book_options1"/>
    <w:rsid w:val="001F0F0B"/>
    <w:rPr>
      <w:b/>
      <w:bCs/>
      <w:color w:val="333366"/>
    </w:rPr>
  </w:style>
  <w:style w:type="character" w:customStyle="1" w:styleId="descriptionblock">
    <w:name w:val="description block"/>
    <w:basedOn w:val="DefaultParagraphFont"/>
    <w:rsid w:val="001F0F0B"/>
  </w:style>
  <w:style w:type="character" w:customStyle="1" w:styleId="detailsboxblock">
    <w:name w:val="detailsbox block"/>
    <w:basedOn w:val="DefaultParagraphFont"/>
    <w:rsid w:val="001F0F0B"/>
  </w:style>
  <w:style w:type="character" w:customStyle="1" w:styleId="Char3">
    <w:name w:val="Char3"/>
    <w:rsid w:val="001F0F0B"/>
    <w:rPr>
      <w:rFonts w:ascii="Arial" w:hAnsi="Arial" w:cs="Arial" w:hint="default"/>
      <w:bCs/>
      <w:u w:val="thick"/>
      <w:lang w:val="en-US" w:eastAsia="en-US" w:bidi="ar-SA"/>
    </w:rPr>
  </w:style>
  <w:style w:type="character" w:customStyle="1" w:styleId="MicroTextChar0">
    <w:name w:val="MicroText Char"/>
    <w:rsid w:val="001F0F0B"/>
    <w:rPr>
      <w:sz w:val="12"/>
      <w:lang w:val="en-GB" w:eastAsia="en-US" w:bidi="ar-SA"/>
    </w:rPr>
  </w:style>
  <w:style w:type="character" w:customStyle="1" w:styleId="CardsFont6ptChar">
    <w:name w:val="Cards + Font: 6 pt Char"/>
    <w:rsid w:val="001F0F0B"/>
    <w:rPr>
      <w:sz w:val="12"/>
      <w:szCs w:val="24"/>
      <w:lang w:val="en-US" w:eastAsia="en-US" w:bidi="ar-SA"/>
    </w:rPr>
  </w:style>
  <w:style w:type="character" w:customStyle="1" w:styleId="CitesChar0">
    <w:name w:val="Cites Char"/>
    <w:rsid w:val="001F0F0B"/>
    <w:rPr>
      <w:b/>
      <w:bCs/>
      <w:szCs w:val="24"/>
      <w:lang w:val="en-US" w:eastAsia="en-US" w:bidi="ar-SA"/>
    </w:rPr>
  </w:style>
  <w:style w:type="character" w:customStyle="1" w:styleId="NothingChar">
    <w:name w:val="Nothing Char"/>
    <w:rsid w:val="001F0F0B"/>
    <w:rPr>
      <w:lang w:val="en-US" w:eastAsia="en-US" w:bidi="ar-SA"/>
    </w:rPr>
  </w:style>
  <w:style w:type="character" w:customStyle="1" w:styleId="texto11">
    <w:name w:val="texto11"/>
    <w:rsid w:val="001F0F0B"/>
    <w:rPr>
      <w:rFonts w:ascii="Arial" w:hAnsi="Arial" w:cs="Arial" w:hint="default"/>
      <w:b w:val="0"/>
      <w:bCs w:val="0"/>
      <w:i w:val="0"/>
      <w:iCs w:val="0"/>
      <w:caps w:val="0"/>
      <w:color w:val="000000"/>
      <w:sz w:val="26"/>
      <w:szCs w:val="26"/>
    </w:rPr>
  </w:style>
  <w:style w:type="character" w:customStyle="1" w:styleId="CardTagChar">
    <w:name w:val="Card Tag Char"/>
    <w:rsid w:val="001F0F0B"/>
    <w:rPr>
      <w:rFonts w:ascii="Arial Narrow" w:hAnsi="Arial Narrow" w:hint="default"/>
      <w:b/>
      <w:bCs w:val="0"/>
      <w:sz w:val="24"/>
      <w:szCs w:val="24"/>
      <w:lang w:val="en-US" w:eastAsia="en-US" w:bidi="ar-SA"/>
    </w:rPr>
  </w:style>
  <w:style w:type="character" w:customStyle="1" w:styleId="term1">
    <w:name w:val="term1"/>
    <w:rsid w:val="001F0F0B"/>
    <w:rPr>
      <w:b/>
      <w:bCs/>
    </w:rPr>
  </w:style>
  <w:style w:type="character" w:customStyle="1" w:styleId="DebateCiteCharCharChar">
    <w:name w:val="Debate Cite Char Char Char"/>
    <w:rsid w:val="001F0F0B"/>
    <w:rPr>
      <w:b/>
      <w:bCs w:val="0"/>
      <w:sz w:val="32"/>
      <w:szCs w:val="32"/>
      <w:lang w:val="en-US" w:eastAsia="en-US" w:bidi="ar-SA"/>
    </w:rPr>
  </w:style>
  <w:style w:type="character" w:customStyle="1" w:styleId="term">
    <w:name w:val="term"/>
    <w:basedOn w:val="DefaultParagraphFont"/>
    <w:rsid w:val="001F0F0B"/>
  </w:style>
  <w:style w:type="character" w:customStyle="1" w:styleId="TagChar3">
    <w:name w:val="Tag Char3"/>
    <w:rsid w:val="001F0F0B"/>
    <w:rPr>
      <w:rFonts w:ascii="Palatino Linotype" w:hAnsi="Palatino Linotype" w:hint="default"/>
      <w:b/>
      <w:bCs w:val="0"/>
      <w:sz w:val="24"/>
      <w:szCs w:val="24"/>
      <w:lang w:val="en-US" w:eastAsia="en-US" w:bidi="ar-SA"/>
    </w:rPr>
  </w:style>
  <w:style w:type="character" w:customStyle="1" w:styleId="Style10ptBold">
    <w:name w:val="Style 10 pt Bold"/>
    <w:rsid w:val="001F0F0B"/>
    <w:rPr>
      <w:b/>
      <w:bCs/>
      <w:sz w:val="20"/>
    </w:rPr>
  </w:style>
  <w:style w:type="character" w:customStyle="1" w:styleId="text9">
    <w:name w:val="text9"/>
    <w:basedOn w:val="DefaultParagraphFont"/>
    <w:rsid w:val="001F0F0B"/>
  </w:style>
  <w:style w:type="character" w:customStyle="1" w:styleId="text21">
    <w:name w:val="text21"/>
    <w:basedOn w:val="DefaultParagraphFont"/>
    <w:rsid w:val="001F0F0B"/>
  </w:style>
  <w:style w:type="character" w:customStyle="1" w:styleId="text19">
    <w:name w:val="text19"/>
    <w:basedOn w:val="DefaultParagraphFont"/>
    <w:rsid w:val="001F0F0B"/>
  </w:style>
  <w:style w:type="character" w:customStyle="1" w:styleId="pmterms11">
    <w:name w:val="pmterms11"/>
    <w:rsid w:val="001F0F0B"/>
    <w:rPr>
      <w:b/>
      <w:bCs/>
      <w:i w:val="0"/>
      <w:iCs w:val="0"/>
      <w:color w:val="000000"/>
    </w:rPr>
  </w:style>
  <w:style w:type="character" w:customStyle="1" w:styleId="term2">
    <w:name w:val="term2"/>
    <w:rsid w:val="001F0F0B"/>
    <w:rPr>
      <w:b/>
      <w:bCs/>
    </w:rPr>
  </w:style>
  <w:style w:type="character" w:customStyle="1" w:styleId="pmterms12">
    <w:name w:val="pmterms12"/>
    <w:rsid w:val="001F0F0B"/>
    <w:rPr>
      <w:b/>
      <w:bCs/>
      <w:i w:val="0"/>
      <w:iCs w:val="0"/>
      <w:color w:val="000000"/>
    </w:rPr>
  </w:style>
  <w:style w:type="character" w:customStyle="1" w:styleId="ToReadChar">
    <w:name w:val="To Read Char"/>
    <w:rsid w:val="001F0F0B"/>
    <w:rPr>
      <w:rFonts w:ascii="Verdana" w:hAnsi="Verdana" w:hint="default"/>
      <w:b/>
      <w:bCs w:val="0"/>
      <w:szCs w:val="24"/>
      <w:u w:val="single"/>
      <w:lang w:val="en-US" w:eastAsia="en-US" w:bidi="ar-SA"/>
    </w:rPr>
  </w:style>
  <w:style w:type="character" w:customStyle="1" w:styleId="ToReadCharChar">
    <w:name w:val="To Read Char Char"/>
    <w:rsid w:val="001F0F0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1F0F0B"/>
    <w:rPr>
      <w:b/>
      <w:bCs w:val="0"/>
      <w:szCs w:val="24"/>
      <w:u w:val="single"/>
      <w:lang w:val="en-US" w:eastAsia="en-US" w:bidi="ar-SA"/>
    </w:rPr>
  </w:style>
  <w:style w:type="character" w:customStyle="1" w:styleId="UnderlineChar1">
    <w:name w:val="Underline Char1"/>
    <w:rsid w:val="001F0F0B"/>
    <w:rPr>
      <w:szCs w:val="24"/>
      <w:u w:val="single"/>
      <w:lang w:val="en-US" w:eastAsia="en-US" w:bidi="ar-SA"/>
    </w:rPr>
  </w:style>
  <w:style w:type="character" w:customStyle="1" w:styleId="pmterms1">
    <w:name w:val="pmterms1"/>
    <w:basedOn w:val="DefaultParagraphFont"/>
    <w:rsid w:val="001F0F0B"/>
  </w:style>
  <w:style w:type="character" w:customStyle="1" w:styleId="title1">
    <w:name w:val="title1"/>
    <w:basedOn w:val="DefaultParagraphFont"/>
    <w:rsid w:val="001F0F0B"/>
  </w:style>
  <w:style w:type="character" w:customStyle="1" w:styleId="author0">
    <w:name w:val="author"/>
    <w:basedOn w:val="DefaultParagraphFont"/>
    <w:rsid w:val="001F0F0B"/>
  </w:style>
  <w:style w:type="character" w:customStyle="1" w:styleId="bio">
    <w:name w:val="bio"/>
    <w:basedOn w:val="DefaultParagraphFont"/>
    <w:rsid w:val="001F0F0B"/>
  </w:style>
  <w:style w:type="character" w:customStyle="1" w:styleId="storytextstyle">
    <w:name w:val="storytextstyle"/>
    <w:basedOn w:val="DefaultParagraphFont"/>
    <w:rsid w:val="001F0F0B"/>
  </w:style>
  <w:style w:type="character" w:customStyle="1" w:styleId="cardunderlinedCharChar">
    <w:name w:val="card underlined Char Char"/>
    <w:rsid w:val="001F0F0B"/>
    <w:rPr>
      <w:rFonts w:ascii="Arial" w:hAnsi="Arial" w:cs="Arial" w:hint="default"/>
      <w:sz w:val="22"/>
      <w:szCs w:val="24"/>
      <w:u w:val="single"/>
      <w:lang w:val="en-US" w:eastAsia="en-US" w:bidi="ar-SA"/>
    </w:rPr>
  </w:style>
  <w:style w:type="character" w:customStyle="1" w:styleId="Style2Char0">
    <w:name w:val="Style2 Char"/>
    <w:rsid w:val="001F0F0B"/>
    <w:rPr>
      <w:rFonts w:ascii="Book Antiqua" w:hAnsi="Book Antiqua" w:hint="default"/>
      <w:u w:val="thick"/>
      <w:lang w:val="en-US" w:eastAsia="en-US" w:bidi="ar-SA"/>
    </w:rPr>
  </w:style>
  <w:style w:type="character" w:customStyle="1" w:styleId="Style2Char1">
    <w:name w:val="Style2 Char1"/>
    <w:rsid w:val="001F0F0B"/>
    <w:rPr>
      <w:rFonts w:ascii="Book Antiqua" w:hAnsi="Book Antiqua" w:hint="default"/>
      <w:szCs w:val="24"/>
      <w:u w:val="thick"/>
      <w:lang w:val="en-US" w:eastAsia="en-US" w:bidi="ar-SA"/>
    </w:rPr>
  </w:style>
  <w:style w:type="character" w:customStyle="1" w:styleId="Style1Char1">
    <w:name w:val="Style1 Char1"/>
    <w:rsid w:val="001F0F0B"/>
    <w:rPr>
      <w:rFonts w:ascii="Book Antiqua" w:hAnsi="Book Antiqua" w:hint="default"/>
      <w:sz w:val="16"/>
      <w:szCs w:val="16"/>
      <w:lang w:val="en-US" w:eastAsia="en-US" w:bidi="ar-SA"/>
    </w:rPr>
  </w:style>
  <w:style w:type="character" w:customStyle="1" w:styleId="articlehead21">
    <w:name w:val="articlehead21"/>
    <w:rsid w:val="001F0F0B"/>
    <w:rPr>
      <w:rFonts w:ascii="Arial" w:hAnsi="Arial" w:cs="Arial" w:hint="default"/>
      <w:b/>
      <w:bCs/>
      <w:color w:val="660000"/>
      <w:sz w:val="20"/>
      <w:szCs w:val="20"/>
    </w:rPr>
  </w:style>
  <w:style w:type="character" w:customStyle="1" w:styleId="BoldandUnderlineChar2Char1">
    <w:name w:val="Bold and Underline Char2 Char1"/>
    <w:rsid w:val="001F0F0B"/>
    <w:rPr>
      <w:b/>
      <w:bCs w:val="0"/>
      <w:szCs w:val="24"/>
      <w:u w:val="single"/>
      <w:lang w:val="en-US" w:eastAsia="en-US" w:bidi="ar-SA"/>
    </w:rPr>
  </w:style>
  <w:style w:type="character" w:customStyle="1" w:styleId="BoldUnderlineChar0">
    <w:name w:val="BoldUnderline Char"/>
    <w:rsid w:val="001F0F0B"/>
    <w:rPr>
      <w:b/>
      <w:bCs w:val="0"/>
      <w:szCs w:val="24"/>
      <w:u w:val="single"/>
      <w:lang w:val="en-US" w:eastAsia="en-US" w:bidi="ar-SA"/>
    </w:rPr>
  </w:style>
  <w:style w:type="character" w:customStyle="1" w:styleId="TagCiteChar1">
    <w:name w:val="Tag/Cite Char1"/>
    <w:rsid w:val="001F0F0B"/>
    <w:rPr>
      <w:b/>
      <w:bCs w:val="0"/>
      <w:lang w:val="en-US" w:eastAsia="en-US" w:bidi="ar-SA"/>
    </w:rPr>
  </w:style>
  <w:style w:type="character" w:customStyle="1" w:styleId="goohl2">
    <w:name w:val="goohl2"/>
    <w:basedOn w:val="DefaultParagraphFont"/>
    <w:rsid w:val="001F0F0B"/>
  </w:style>
  <w:style w:type="character" w:customStyle="1" w:styleId="Normal10">
    <w:name w:val="Normal1"/>
    <w:basedOn w:val="DefaultParagraphFont"/>
    <w:rsid w:val="001F0F0B"/>
  </w:style>
  <w:style w:type="character" w:customStyle="1" w:styleId="CardCharChar0">
    <w:name w:val="Card Char Char"/>
    <w:rsid w:val="001F0F0B"/>
    <w:rPr>
      <w:lang w:val="en-US" w:eastAsia="en-US" w:bidi="ar-SA"/>
    </w:rPr>
  </w:style>
  <w:style w:type="character" w:customStyle="1" w:styleId="BriefTitle1Char">
    <w:name w:val="Brief Title 1 Char"/>
    <w:rsid w:val="001F0F0B"/>
    <w:rPr>
      <w:b/>
      <w:bCs w:val="0"/>
      <w:u w:val="single"/>
      <w:lang w:val="en-US" w:eastAsia="en-US" w:bidi="ar-SA"/>
    </w:rPr>
  </w:style>
  <w:style w:type="character" w:customStyle="1" w:styleId="TagCiteCharChar">
    <w:name w:val="Tag/Cite Char Char"/>
    <w:rsid w:val="001F0F0B"/>
    <w:rPr>
      <w:b/>
      <w:bCs w:val="0"/>
      <w:lang w:val="en-US" w:eastAsia="en-US" w:bidi="ar-SA"/>
    </w:rPr>
  </w:style>
  <w:style w:type="character" w:customStyle="1" w:styleId="btx">
    <w:name w:val="btx"/>
    <w:basedOn w:val="DefaultParagraphFont"/>
    <w:rsid w:val="001F0F0B"/>
  </w:style>
  <w:style w:type="character" w:customStyle="1" w:styleId="prodgeneral1">
    <w:name w:val="prodgeneral1"/>
    <w:rsid w:val="001F0F0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1F0F0B"/>
  </w:style>
  <w:style w:type="character" w:customStyle="1" w:styleId="summary1">
    <w:name w:val="summary1"/>
    <w:rsid w:val="001F0F0B"/>
    <w:rPr>
      <w:rFonts w:ascii="Arial" w:hAnsi="Arial" w:cs="Arial" w:hint="default"/>
      <w:sz w:val="18"/>
      <w:szCs w:val="18"/>
    </w:rPr>
  </w:style>
  <w:style w:type="character" w:customStyle="1" w:styleId="text3">
    <w:name w:val="text3"/>
    <w:basedOn w:val="DefaultParagraphFont"/>
    <w:rsid w:val="001F0F0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1F0F0B"/>
    <w:rPr>
      <w:rFonts w:ascii="Palatino Linotype" w:hAnsi="Palatino Linotype" w:hint="default"/>
      <w:b/>
      <w:bCs w:val="0"/>
      <w:sz w:val="24"/>
      <w:szCs w:val="24"/>
      <w:lang w:val="en-US" w:eastAsia="en-US" w:bidi="ar-SA"/>
    </w:rPr>
  </w:style>
  <w:style w:type="character" w:customStyle="1" w:styleId="underline1">
    <w:name w:val="underline1"/>
    <w:rsid w:val="001F0F0B"/>
    <w:rPr>
      <w:rFonts w:ascii="Times New Roman" w:hAnsi="Times New Roman" w:cs="Times New Roman" w:hint="default"/>
      <w:sz w:val="20"/>
      <w:u w:val="single"/>
      <w:lang w:eastAsia="en-US"/>
    </w:rPr>
  </w:style>
  <w:style w:type="character" w:customStyle="1" w:styleId="CardTextUnderlinedChar">
    <w:name w:val="Card Text Underlined Char"/>
    <w:rsid w:val="001F0F0B"/>
    <w:rPr>
      <w:rFonts w:ascii="Arial Narrow" w:hAnsi="Arial Narrow" w:hint="default"/>
      <w:sz w:val="24"/>
      <w:szCs w:val="24"/>
      <w:u w:val="single"/>
      <w:lang w:val="en-US" w:eastAsia="en-US" w:bidi="ar-SA"/>
    </w:rPr>
  </w:style>
  <w:style w:type="character" w:customStyle="1" w:styleId="cardtextsmallChar">
    <w:name w:val="card text small Char"/>
    <w:rsid w:val="001F0F0B"/>
    <w:rPr>
      <w:rFonts w:ascii="Arial Narrow" w:hAnsi="Arial Narrow" w:hint="default"/>
      <w:sz w:val="16"/>
      <w:szCs w:val="24"/>
      <w:lang w:val="en-US" w:eastAsia="en-US" w:bidi="ar-SA"/>
    </w:rPr>
  </w:style>
  <w:style w:type="character" w:customStyle="1" w:styleId="countrytitle1">
    <w:name w:val="countrytitle1"/>
    <w:rsid w:val="001F0F0B"/>
    <w:rPr>
      <w:rFonts w:ascii="Verdana" w:hAnsi="Verdana" w:hint="default"/>
      <w:b/>
      <w:bCs/>
      <w:color w:val="293643"/>
      <w:sz w:val="24"/>
      <w:szCs w:val="24"/>
    </w:rPr>
  </w:style>
  <w:style w:type="character" w:customStyle="1" w:styleId="storyheader1">
    <w:name w:val="storyheader1"/>
    <w:rsid w:val="001F0F0B"/>
    <w:rPr>
      <w:rFonts w:ascii="Verdana" w:hAnsi="Verdana" w:hint="default"/>
      <w:b/>
      <w:bCs/>
      <w:color w:val="000000"/>
      <w:sz w:val="21"/>
      <w:szCs w:val="21"/>
    </w:rPr>
  </w:style>
  <w:style w:type="character" w:customStyle="1" w:styleId="cardunderlinedChar">
    <w:name w:val="card underlined Char"/>
    <w:rsid w:val="001F0F0B"/>
    <w:rPr>
      <w:rFonts w:ascii="Arial" w:hAnsi="Arial" w:cs="Arial" w:hint="default"/>
      <w:sz w:val="22"/>
      <w:szCs w:val="24"/>
      <w:u w:val="single"/>
      <w:lang w:val="en-US" w:eastAsia="en-US" w:bidi="ar-SA"/>
    </w:rPr>
  </w:style>
  <w:style w:type="character" w:customStyle="1" w:styleId="Style8pt">
    <w:name w:val="Style 8 pt"/>
    <w:rsid w:val="001F0F0B"/>
    <w:rPr>
      <w:sz w:val="16"/>
    </w:rPr>
  </w:style>
  <w:style w:type="character" w:customStyle="1" w:styleId="article1">
    <w:name w:val="article1"/>
    <w:rsid w:val="001F0F0B"/>
    <w:rPr>
      <w:rFonts w:ascii="Verdana" w:hAnsi="Verdana" w:hint="default"/>
      <w:color w:val="333333"/>
      <w:sz w:val="16"/>
      <w:szCs w:val="16"/>
    </w:rPr>
  </w:style>
  <w:style w:type="character" w:customStyle="1" w:styleId="Hyperlink6">
    <w:name w:val="Hyperlink6"/>
    <w:rsid w:val="001F0F0B"/>
    <w:rPr>
      <w:color w:val="3300CC"/>
      <w:u w:val="single"/>
    </w:rPr>
  </w:style>
  <w:style w:type="character" w:customStyle="1" w:styleId="story-posted-date1">
    <w:name w:val="story-posted-date1"/>
    <w:rsid w:val="001F0F0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1F0F0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1F0F0B"/>
  </w:style>
  <w:style w:type="character" w:customStyle="1" w:styleId="textmedium">
    <w:name w:val="textmedium"/>
    <w:basedOn w:val="DefaultParagraphFont"/>
    <w:rsid w:val="001F0F0B"/>
  </w:style>
  <w:style w:type="character" w:customStyle="1" w:styleId="citation1">
    <w:name w:val="citation1"/>
    <w:rsid w:val="001F0F0B"/>
    <w:rPr>
      <w:rFonts w:ascii="Verdana" w:hAnsi="Verdana" w:hint="default"/>
      <w:sz w:val="17"/>
      <w:szCs w:val="17"/>
    </w:rPr>
  </w:style>
  <w:style w:type="character" w:customStyle="1" w:styleId="hithighlite">
    <w:name w:val="hithighlite"/>
    <w:basedOn w:val="DefaultParagraphFont"/>
    <w:rsid w:val="001F0F0B"/>
  </w:style>
  <w:style w:type="character" w:customStyle="1" w:styleId="articlecontent">
    <w:name w:val="articlecontent"/>
    <w:basedOn w:val="DefaultParagraphFont"/>
    <w:rsid w:val="001F0F0B"/>
  </w:style>
  <w:style w:type="character" w:customStyle="1" w:styleId="fource1">
    <w:name w:val="fource1"/>
    <w:rsid w:val="001F0F0B"/>
    <w:rPr>
      <w:sz w:val="34"/>
      <w:szCs w:val="34"/>
    </w:rPr>
  </w:style>
  <w:style w:type="character" w:customStyle="1" w:styleId="Style3Char">
    <w:name w:val="Style3 Char"/>
    <w:rsid w:val="001F0F0B"/>
    <w:rPr>
      <w:rFonts w:ascii="Arial Narrow" w:hAnsi="Arial Narrow" w:hint="default"/>
      <w:b/>
      <w:bCs w:val="0"/>
      <w:sz w:val="22"/>
      <w:szCs w:val="24"/>
      <w:lang w:val="en-US" w:eastAsia="en-US" w:bidi="ar-SA"/>
    </w:rPr>
  </w:style>
  <w:style w:type="character" w:customStyle="1" w:styleId="LanguageStrikeChar">
    <w:name w:val="Language Strike Char"/>
    <w:rsid w:val="001F0F0B"/>
    <w:rPr>
      <w:rFonts w:ascii="Arial Narrow" w:hAnsi="Arial Narrow" w:hint="default"/>
      <w:strike/>
      <w:szCs w:val="24"/>
      <w:lang w:val="en-US" w:eastAsia="en-US" w:bidi="ar-SA"/>
    </w:rPr>
  </w:style>
  <w:style w:type="character" w:customStyle="1" w:styleId="normal11">
    <w:name w:val="normal1"/>
    <w:basedOn w:val="DefaultParagraphFont"/>
    <w:rsid w:val="001F0F0B"/>
  </w:style>
  <w:style w:type="character" w:customStyle="1" w:styleId="ds">
    <w:name w:val="ds"/>
    <w:basedOn w:val="DefaultParagraphFont"/>
    <w:rsid w:val="001F0F0B"/>
  </w:style>
  <w:style w:type="character" w:customStyle="1" w:styleId="caps">
    <w:name w:val="caps"/>
    <w:basedOn w:val="DefaultParagraphFont"/>
    <w:rsid w:val="001F0F0B"/>
  </w:style>
  <w:style w:type="character" w:customStyle="1" w:styleId="UnderliningChar1">
    <w:name w:val="Underlining Char1"/>
    <w:rsid w:val="001F0F0B"/>
    <w:rPr>
      <w:rFonts w:ascii="Arial Narrow" w:hAnsi="Arial Narrow" w:hint="default"/>
      <w:szCs w:val="24"/>
      <w:u w:val="single"/>
      <w:lang w:val="en-US" w:eastAsia="en-US" w:bidi="ar-SA"/>
    </w:rPr>
  </w:style>
  <w:style w:type="character" w:customStyle="1" w:styleId="UnderliningChar2">
    <w:name w:val="Underlining Char2"/>
    <w:rsid w:val="001F0F0B"/>
    <w:rPr>
      <w:rFonts w:ascii="Arial Narrow" w:hAnsi="Arial Narrow" w:hint="default"/>
      <w:szCs w:val="24"/>
      <w:u w:val="single"/>
      <w:lang w:val="en-US" w:eastAsia="en-US" w:bidi="ar-SA"/>
    </w:rPr>
  </w:style>
  <w:style w:type="character" w:customStyle="1" w:styleId="MicroTextChar1">
    <w:name w:val="MicroText Char1"/>
    <w:rsid w:val="001F0F0B"/>
    <w:rPr>
      <w:rFonts w:ascii="Arial Narrow" w:hAnsi="Arial Narrow" w:hint="default"/>
      <w:sz w:val="12"/>
      <w:szCs w:val="24"/>
      <w:lang w:val="en-US" w:eastAsia="en-US" w:bidi="ar-SA"/>
    </w:rPr>
  </w:style>
  <w:style w:type="character" w:customStyle="1" w:styleId="DefaultPara">
    <w:name w:val="Default Para"/>
    <w:rsid w:val="001F0F0B"/>
    <w:rPr>
      <w:sz w:val="20"/>
    </w:rPr>
  </w:style>
  <w:style w:type="character" w:customStyle="1" w:styleId="SYSHYPERTEXT">
    <w:name w:val="SYS_HYPERTEXT"/>
    <w:rsid w:val="001F0F0B"/>
    <w:rPr>
      <w:color w:val="0000FF"/>
      <w:u w:val="single"/>
    </w:rPr>
  </w:style>
  <w:style w:type="character" w:customStyle="1" w:styleId="Hyperlink1">
    <w:name w:val="Hyperlink1"/>
    <w:rsid w:val="001F0F0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F0F0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F0F0B"/>
    <w:rPr>
      <w:rFonts w:ascii="Arial Narrow" w:hAnsi="Arial Narrow" w:hint="default"/>
      <w:noProof w:val="0"/>
      <w:szCs w:val="24"/>
      <w:u w:val="single"/>
      <w:lang w:val="en-US" w:eastAsia="en-US" w:bidi="ar-SA"/>
    </w:rPr>
  </w:style>
  <w:style w:type="character" w:customStyle="1" w:styleId="BlockHeading1Char">
    <w:name w:val="Block Heading 1 Char"/>
    <w:rsid w:val="001F0F0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1F0F0B"/>
    <w:rPr>
      <w:rFonts w:ascii="Arial Narrow" w:hAnsi="Arial Narrow" w:hint="default"/>
      <w:b/>
      <w:bCs w:val="0"/>
      <w:sz w:val="26"/>
      <w:szCs w:val="24"/>
      <w:lang w:val="en-US" w:eastAsia="en-US" w:bidi="ar-SA"/>
    </w:rPr>
  </w:style>
  <w:style w:type="character" w:customStyle="1" w:styleId="CardText1Char">
    <w:name w:val="Card Text 1 Char"/>
    <w:rsid w:val="001F0F0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1F0F0B"/>
    <w:rPr>
      <w:b/>
      <w:bCs w:val="0"/>
      <w:sz w:val="24"/>
      <w:szCs w:val="24"/>
      <w:u w:val="single"/>
      <w:lang w:val="en-US" w:eastAsia="en-US" w:bidi="ar-SA"/>
    </w:rPr>
  </w:style>
  <w:style w:type="character" w:customStyle="1" w:styleId="StyleTagTimesNewRomanChar">
    <w:name w:val="Style Tag + Times New Roman Char"/>
    <w:rsid w:val="001F0F0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F0F0B"/>
    <w:rPr>
      <w:rFonts w:ascii="Arial Narrow" w:hAnsi="Arial Narrow" w:cs="Arial" w:hint="default"/>
      <w:b/>
      <w:bCs/>
      <w:iCs/>
      <w:sz w:val="24"/>
      <w:szCs w:val="28"/>
      <w:lang w:val="en-US" w:eastAsia="en-US" w:bidi="ar-SA"/>
    </w:rPr>
  </w:style>
  <w:style w:type="character" w:customStyle="1" w:styleId="UnderliningCharChar">
    <w:name w:val="Underlining Char Char"/>
    <w:rsid w:val="001F0F0B"/>
    <w:rPr>
      <w:rFonts w:ascii="Arial Narrow" w:hAnsi="Arial Narrow" w:hint="default"/>
      <w:szCs w:val="24"/>
      <w:u w:val="single"/>
      <w:lang w:val="en-US" w:eastAsia="en-US" w:bidi="ar-SA"/>
    </w:rPr>
  </w:style>
  <w:style w:type="character" w:customStyle="1" w:styleId="StyleArialNarrow12ptBold">
    <w:name w:val="Style Arial Narrow 12 pt Bold"/>
    <w:rsid w:val="001F0F0B"/>
    <w:rPr>
      <w:rFonts w:ascii="Arial Narrow" w:hAnsi="Arial Narrow" w:hint="default"/>
      <w:b/>
      <w:bCs/>
      <w:sz w:val="24"/>
    </w:rPr>
  </w:style>
  <w:style w:type="character" w:customStyle="1" w:styleId="8pointChar">
    <w:name w:val="8 point Char"/>
    <w:rsid w:val="001F0F0B"/>
    <w:rPr>
      <w:sz w:val="16"/>
      <w:szCs w:val="24"/>
      <w:lang w:val="en-US" w:eastAsia="en-US" w:bidi="ar-SA"/>
    </w:rPr>
  </w:style>
  <w:style w:type="character" w:customStyle="1" w:styleId="Style1CharChar">
    <w:name w:val="Style1 Char Char"/>
    <w:rsid w:val="001F0F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1F0F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1F0F0B"/>
    <w:rPr>
      <w:noProof w:val="0"/>
      <w:u w:val="single"/>
      <w:lang w:val="en-US" w:eastAsia="en-US" w:bidi="ar-SA"/>
    </w:rPr>
  </w:style>
  <w:style w:type="character" w:customStyle="1" w:styleId="UnderlinedCharChar1">
    <w:name w:val="Underlined Char Char1"/>
    <w:rsid w:val="001F0F0B"/>
    <w:rPr>
      <w:rFonts w:ascii="Bell MT" w:eastAsia="Times New Roman" w:hAnsi="Bell MT" w:hint="default"/>
      <w:bCs/>
      <w:iCs/>
      <w:sz w:val="22"/>
      <w:u w:val="single"/>
    </w:rPr>
  </w:style>
  <w:style w:type="character" w:customStyle="1" w:styleId="Heading2CharChar2">
    <w:name w:val="Heading 2 Char Char2"/>
    <w:rsid w:val="001F0F0B"/>
    <w:rPr>
      <w:rFonts w:ascii="Arial" w:hAnsi="Arial" w:cs="Arial" w:hint="default"/>
      <w:b/>
      <w:bCs/>
      <w:iCs/>
      <w:sz w:val="22"/>
      <w:szCs w:val="28"/>
      <w:lang w:val="en-US" w:eastAsia="en-US" w:bidi="ar-SA"/>
    </w:rPr>
  </w:style>
  <w:style w:type="character" w:customStyle="1" w:styleId="doctitle">
    <w:name w:val="doctitle"/>
    <w:rsid w:val="001F0F0B"/>
  </w:style>
  <w:style w:type="character" w:customStyle="1" w:styleId="cardtext-underlined">
    <w:name w:val="card text- underlined"/>
    <w:rsid w:val="001F0F0B"/>
    <w:rPr>
      <w:rFonts w:ascii="Garamond" w:hAnsi="Garamond" w:hint="default"/>
      <w:u w:val="single"/>
    </w:rPr>
  </w:style>
  <w:style w:type="character" w:customStyle="1" w:styleId="stylestylebold12pt">
    <w:name w:val="stylestylebold12pt"/>
    <w:basedOn w:val="DefaultParagraphFont"/>
    <w:rsid w:val="001F0F0B"/>
  </w:style>
  <w:style w:type="character" w:customStyle="1" w:styleId="styleboldunderline">
    <w:name w:val="styleboldunderline"/>
    <w:basedOn w:val="DefaultParagraphFont"/>
    <w:rsid w:val="001F0F0B"/>
  </w:style>
  <w:style w:type="character" w:customStyle="1" w:styleId="CardsFont12pt0">
    <w:name w:val="Cards + Font 12pt"/>
    <w:basedOn w:val="CardsChar"/>
    <w:uiPriority w:val="1"/>
    <w:rsid w:val="001F0F0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1F0F0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1F0F0B"/>
    <w:rPr>
      <w:rFonts w:ascii="Times New Roman" w:hAnsi="Times New Roman" w:cs="Times New Roman" w:hint="default"/>
      <w:b w:val="0"/>
      <w:bCs w:val="0"/>
      <w:sz w:val="20"/>
      <w:u w:val="single"/>
    </w:rPr>
  </w:style>
  <w:style w:type="character" w:customStyle="1" w:styleId="Styleunderline11ptBold">
    <w:name w:val="Style underline + 11 pt Bold"/>
    <w:rsid w:val="001F0F0B"/>
    <w:rPr>
      <w:rFonts w:ascii="Times New Roman" w:hAnsi="Times New Roman" w:cs="Times New Roman" w:hint="default"/>
      <w:b/>
      <w:bCs w:val="0"/>
      <w:sz w:val="20"/>
      <w:u w:val="single"/>
    </w:rPr>
  </w:style>
  <w:style w:type="character" w:customStyle="1" w:styleId="st">
    <w:name w:val="st"/>
    <w:basedOn w:val="DefaultParagraphFont"/>
    <w:rsid w:val="001F0F0B"/>
  </w:style>
  <w:style w:type="character" w:customStyle="1" w:styleId="-newsgate-macro-cci-bullet-">
    <w:name w:val="-newsgate-macro-cci-bullet-"/>
    <w:basedOn w:val="DefaultParagraphFont"/>
    <w:rsid w:val="001F0F0B"/>
  </w:style>
  <w:style w:type="character" w:customStyle="1" w:styleId="BriefTitleChar">
    <w:name w:val="Brief Title Char"/>
    <w:basedOn w:val="DefaultParagraphFont"/>
    <w:rsid w:val="001F0F0B"/>
    <w:rPr>
      <w:b/>
      <w:bCs w:val="0"/>
      <w:sz w:val="24"/>
      <w:szCs w:val="24"/>
      <w:u w:val="single"/>
      <w:lang w:val="en-US" w:eastAsia="en-US" w:bidi="ar-SA"/>
    </w:rPr>
  </w:style>
  <w:style w:type="character" w:customStyle="1" w:styleId="BriefTitle2Char">
    <w:name w:val="Brief Title 2 Char"/>
    <w:basedOn w:val="BriefTitleChar"/>
    <w:rsid w:val="001F0F0B"/>
    <w:rPr>
      <w:b/>
      <w:bCs w:val="0"/>
      <w:sz w:val="24"/>
      <w:szCs w:val="24"/>
      <w:u w:val="single"/>
      <w:lang w:val="en-US" w:eastAsia="en-US" w:bidi="ar-SA"/>
    </w:rPr>
  </w:style>
  <w:style w:type="character" w:customStyle="1" w:styleId="SmallText">
    <w:name w:val="Small Text"/>
    <w:basedOn w:val="DefaultParagraphFont"/>
    <w:rsid w:val="001F0F0B"/>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1F0F0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1F0F0B"/>
    <w:rPr>
      <w:rFonts w:ascii="Georgia" w:hAnsi="Georgia" w:hint="default"/>
      <w:b/>
      <w:bCs w:val="0"/>
      <w:sz w:val="24"/>
    </w:rPr>
  </w:style>
  <w:style w:type="character" w:customStyle="1" w:styleId="Heading3CharCharCharChar2">
    <w:name w:val="Heading 3 Char Char Char Char2"/>
    <w:basedOn w:val="DefaultParagraphFont"/>
    <w:rsid w:val="001F0F0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F0F0B"/>
    <w:rPr>
      <w:b/>
      <w:bCs/>
      <w:sz w:val="20"/>
      <w:u w:val="single"/>
    </w:rPr>
  </w:style>
  <w:style w:type="character" w:customStyle="1" w:styleId="StyleUnderline3">
    <w:name w:val="Style Underline3"/>
    <w:basedOn w:val="DefaultParagraphFont"/>
    <w:rsid w:val="001F0F0B"/>
    <w:rPr>
      <w:u w:val="single"/>
    </w:rPr>
  </w:style>
  <w:style w:type="character" w:customStyle="1" w:styleId="Style9ptUnderline2">
    <w:name w:val="Style 9 pt Underline2"/>
    <w:rsid w:val="001F0F0B"/>
    <w:rPr>
      <w:sz w:val="20"/>
      <w:u w:val="single"/>
    </w:rPr>
  </w:style>
  <w:style w:type="character" w:customStyle="1" w:styleId="Style9ptBoldUnderline">
    <w:name w:val="Style 9 pt Bold Underline"/>
    <w:rsid w:val="001F0F0B"/>
    <w:rPr>
      <w:b/>
      <w:bCs/>
      <w:sz w:val="20"/>
      <w:u w:val="single"/>
    </w:rPr>
  </w:style>
  <w:style w:type="character" w:customStyle="1" w:styleId="Author-Date">
    <w:name w:val="Author-Date"/>
    <w:qFormat/>
    <w:rsid w:val="001F0F0B"/>
    <w:rPr>
      <w:b/>
      <w:bCs w:val="0"/>
      <w:sz w:val="24"/>
    </w:rPr>
  </w:style>
  <w:style w:type="character" w:customStyle="1" w:styleId="Emphasis2">
    <w:name w:val="Emphasis 2"/>
    <w:uiPriority w:val="1"/>
    <w:qFormat/>
    <w:rsid w:val="001F0F0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1F0F0B"/>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1F0F0B"/>
    <w:rPr>
      <w:rFonts w:ascii="AGaramond" w:hAnsi="AGaramond" w:cs="AGaramond" w:hint="default"/>
      <w:color w:val="211D1E"/>
      <w:sz w:val="14"/>
      <w:szCs w:val="14"/>
    </w:rPr>
  </w:style>
  <w:style w:type="character" w:customStyle="1" w:styleId="aqj">
    <w:name w:val="aqj"/>
    <w:basedOn w:val="DefaultParagraphFont"/>
    <w:rsid w:val="001F0F0B"/>
  </w:style>
  <w:style w:type="character" w:customStyle="1" w:styleId="CharacterStyle2">
    <w:name w:val="Character Style 2"/>
    <w:uiPriority w:val="99"/>
    <w:rsid w:val="001F0F0B"/>
    <w:rPr>
      <w:sz w:val="20"/>
      <w:szCs w:val="20"/>
    </w:rPr>
  </w:style>
  <w:style w:type="character" w:customStyle="1" w:styleId="addmd">
    <w:name w:val="addmd"/>
    <w:basedOn w:val="DefaultParagraphFont"/>
    <w:rsid w:val="001F0F0B"/>
  </w:style>
  <w:style w:type="character" w:customStyle="1" w:styleId="Style11ptBoldUnderline">
    <w:name w:val="Style 11 pt Bold Underline"/>
    <w:basedOn w:val="DefaultParagraphFont"/>
    <w:rsid w:val="001F0F0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1F0F0B"/>
    <w:rPr>
      <w:rFonts w:ascii="Arial" w:hAnsi="Arial" w:cs="Arial" w:hint="default"/>
      <w:bCs/>
      <w:szCs w:val="26"/>
      <w:u w:val="single"/>
      <w:lang w:val="en-US" w:eastAsia="en-US" w:bidi="ar-SA"/>
    </w:rPr>
  </w:style>
  <w:style w:type="character" w:customStyle="1" w:styleId="qlabel">
    <w:name w:val="q_label"/>
    <w:basedOn w:val="DefaultParagraphFont"/>
    <w:rsid w:val="001F0F0B"/>
  </w:style>
  <w:style w:type="character" w:customStyle="1" w:styleId="alabel">
    <w:name w:val="a_label"/>
    <w:basedOn w:val="DefaultParagraphFont"/>
    <w:rsid w:val="001F0F0B"/>
  </w:style>
  <w:style w:type="character" w:customStyle="1" w:styleId="Styleunderline9pt0">
    <w:name w:val="Style underline + 9 pt"/>
    <w:basedOn w:val="underline"/>
    <w:rsid w:val="001F0F0B"/>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1F0F0B"/>
    <w:rPr>
      <w:rFonts w:ascii="Times New Roman" w:hAnsi="Times New Roman" w:cs="Times New Roman" w:hint="default"/>
      <w:sz w:val="20"/>
    </w:rPr>
  </w:style>
  <w:style w:type="character" w:customStyle="1" w:styleId="Styleunderline9pt1">
    <w:name w:val="Style underline + 9 pt1"/>
    <w:basedOn w:val="underline"/>
    <w:rsid w:val="001F0F0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1F0F0B"/>
    <w:rPr>
      <w:b w:val="0"/>
      <w:bCs/>
      <w:sz w:val="20"/>
      <w:u w:val="single"/>
      <w:lang w:val="en-US" w:eastAsia="en-US" w:bidi="ar-SA"/>
    </w:rPr>
  </w:style>
  <w:style w:type="character" w:customStyle="1" w:styleId="Hyperlink23">
    <w:name w:val="Hyperlink23"/>
    <w:basedOn w:val="DefaultParagraphFont"/>
    <w:rsid w:val="001F0F0B"/>
    <w:rPr>
      <w:color w:val="3300CC"/>
      <w:u w:val="single"/>
    </w:rPr>
  </w:style>
  <w:style w:type="character" w:customStyle="1" w:styleId="body-text">
    <w:name w:val="body-text"/>
    <w:basedOn w:val="DefaultParagraphFont"/>
    <w:rsid w:val="001F0F0B"/>
  </w:style>
  <w:style w:type="character" w:customStyle="1" w:styleId="globalcontentbody">
    <w:name w:val="globalcontentbody"/>
    <w:basedOn w:val="DefaultParagraphFont"/>
    <w:rsid w:val="001F0F0B"/>
  </w:style>
  <w:style w:type="character" w:customStyle="1" w:styleId="Style11ptUnderlineBorderSinglesolidlineAuto05pt">
    <w:name w:val="Style 11 pt Underline Border: : (Single solid line Auto  0.5 pt..."/>
    <w:rsid w:val="001F0F0B"/>
    <w:rPr>
      <w:sz w:val="20"/>
      <w:u w:val="single"/>
      <w:bdr w:val="single" w:sz="4" w:space="0" w:color="auto" w:frame="1"/>
    </w:rPr>
  </w:style>
  <w:style w:type="character" w:customStyle="1" w:styleId="Styleterm111ptUnderline">
    <w:name w:val="Style term1 + 11 pt Underline"/>
    <w:basedOn w:val="term1"/>
    <w:rsid w:val="001F0F0B"/>
    <w:rPr>
      <w:b/>
      <w:bCs/>
      <w:sz w:val="20"/>
      <w:u w:val="single"/>
    </w:rPr>
  </w:style>
  <w:style w:type="character" w:customStyle="1" w:styleId="Style9pt">
    <w:name w:val="Style 9 pt"/>
    <w:basedOn w:val="DefaultParagraphFont"/>
    <w:rsid w:val="001F0F0B"/>
    <w:rPr>
      <w:rFonts w:ascii="Times New Roman" w:hAnsi="Times New Roman" w:cs="Times New Roman" w:hint="default"/>
      <w:sz w:val="20"/>
    </w:rPr>
  </w:style>
  <w:style w:type="character" w:customStyle="1" w:styleId="CharChar11">
    <w:name w:val="Char Char11"/>
    <w:basedOn w:val="DefaultParagraphFont"/>
    <w:rsid w:val="001F0F0B"/>
    <w:rPr>
      <w:rFonts w:ascii="Arial" w:hAnsi="Arial" w:cs="Arial" w:hint="default"/>
      <w:bCs/>
      <w:szCs w:val="26"/>
      <w:u w:val="single"/>
      <w:lang w:val="en-US" w:eastAsia="en-US" w:bidi="ar-SA"/>
    </w:rPr>
  </w:style>
  <w:style w:type="character" w:customStyle="1" w:styleId="authorbio">
    <w:name w:val="authorbio"/>
    <w:basedOn w:val="DefaultParagraphFont"/>
    <w:rsid w:val="001F0F0B"/>
  </w:style>
  <w:style w:type="character" w:customStyle="1" w:styleId="a">
    <w:name w:val="a"/>
    <w:basedOn w:val="DefaultParagraphFont"/>
    <w:rsid w:val="001F0F0B"/>
  </w:style>
  <w:style w:type="character" w:customStyle="1" w:styleId="StyleUnderline4">
    <w:name w:val="Style Underline4"/>
    <w:basedOn w:val="DefaultParagraphFont"/>
    <w:rsid w:val="001F0F0B"/>
    <w:rPr>
      <w:u w:val="single"/>
    </w:rPr>
  </w:style>
  <w:style w:type="character" w:customStyle="1" w:styleId="Emphasis20">
    <w:name w:val="Emphasis2"/>
    <w:rsid w:val="001F0F0B"/>
    <w:rPr>
      <w:rFonts w:ascii="Franklin Gothic Heavy" w:hAnsi="Franklin Gothic Heavy" w:hint="default"/>
      <w:iCs/>
      <w:u w:val="single"/>
    </w:rPr>
  </w:style>
  <w:style w:type="character" w:customStyle="1" w:styleId="UnderlinedChar0">
    <w:name w:val="Underlined Char"/>
    <w:basedOn w:val="CardTextChar1"/>
    <w:rsid w:val="001F0F0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1F0F0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F0F0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F0F0B"/>
    <w:rPr>
      <w:sz w:val="20"/>
      <w:u w:val="single"/>
    </w:rPr>
  </w:style>
  <w:style w:type="character" w:customStyle="1" w:styleId="base">
    <w:name w:val="base"/>
    <w:basedOn w:val="DefaultParagraphFont"/>
    <w:rsid w:val="001F0F0B"/>
  </w:style>
  <w:style w:type="character" w:customStyle="1" w:styleId="part-of-speech">
    <w:name w:val="part-of-speech"/>
    <w:basedOn w:val="DefaultParagraphFont"/>
    <w:rsid w:val="001F0F0B"/>
  </w:style>
  <w:style w:type="character" w:customStyle="1" w:styleId="sep">
    <w:name w:val="sep"/>
    <w:basedOn w:val="DefaultParagraphFont"/>
    <w:rsid w:val="001F0F0B"/>
  </w:style>
  <w:style w:type="character" w:customStyle="1" w:styleId="pron">
    <w:name w:val="pron"/>
    <w:basedOn w:val="DefaultParagraphFont"/>
    <w:rsid w:val="001F0F0B"/>
  </w:style>
  <w:style w:type="character" w:customStyle="1" w:styleId="UnderlineCharChar1">
    <w:name w:val="Underline Char Char1"/>
    <w:basedOn w:val="DefaultParagraphFont"/>
    <w:rsid w:val="001F0F0B"/>
    <w:rPr>
      <w:u w:val="single"/>
      <w:lang w:val="en-US" w:eastAsia="en-US" w:bidi="ar-SA"/>
    </w:rPr>
  </w:style>
  <w:style w:type="character" w:customStyle="1" w:styleId="StyleUnderlineCharChar111pt">
    <w:name w:val="Style Underline Char Char1 + 11 pt"/>
    <w:basedOn w:val="UnderlineCharChar1"/>
    <w:rsid w:val="001F0F0B"/>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1F0F0B"/>
    <w:rPr>
      <w:sz w:val="22"/>
      <w:u w:val="single"/>
    </w:rPr>
  </w:style>
  <w:style w:type="character" w:customStyle="1" w:styleId="StyleUnderlineCharChar111ptBorderSinglesolidlineA">
    <w:name w:val="Style Underline Char Char1 + 11 pt Border: : (Single solid line A..."/>
    <w:basedOn w:val="UnderlineCharChar1"/>
    <w:rsid w:val="001F0F0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F0F0B"/>
    <w:rPr>
      <w:b/>
      <w:bCs/>
      <w:noProof w:val="0"/>
      <w:sz w:val="20"/>
      <w:u w:val="single"/>
      <w:lang w:val="en-US" w:eastAsia="en-US" w:bidi="ar-SA"/>
    </w:rPr>
  </w:style>
  <w:style w:type="character" w:customStyle="1" w:styleId="StyleunderlineArialNarrow9ptBold">
    <w:name w:val="Style underline + Arial Narrow 9 pt Bold"/>
    <w:basedOn w:val="underline"/>
    <w:rsid w:val="001F0F0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1F0F0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F0F0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F0F0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F0F0B"/>
    <w:rPr>
      <w:rFonts w:ascii="Arial" w:hAnsi="Arial" w:cs="Arial" w:hint="default"/>
      <w:color w:val="000000"/>
      <w:sz w:val="10"/>
      <w:szCs w:val="22"/>
    </w:rPr>
  </w:style>
  <w:style w:type="character" w:customStyle="1" w:styleId="CharChar111">
    <w:name w:val="Char Char111"/>
    <w:basedOn w:val="DefaultParagraphFont"/>
    <w:rsid w:val="001F0F0B"/>
    <w:rPr>
      <w:rFonts w:ascii="Arial" w:hAnsi="Arial" w:cs="Arial" w:hint="default"/>
      <w:bCs/>
      <w:szCs w:val="26"/>
      <w:u w:val="single"/>
      <w:lang w:val="en-US" w:eastAsia="en-US" w:bidi="ar-SA"/>
    </w:rPr>
  </w:style>
  <w:style w:type="character" w:customStyle="1" w:styleId="AUnterdline">
    <w:name w:val="AUnterdline"/>
    <w:qFormat/>
    <w:rsid w:val="001F0F0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F0F0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F0F0B"/>
  </w:style>
  <w:style w:type="character" w:customStyle="1" w:styleId="StyleUnderline1">
    <w:name w:val="Style Underline1"/>
    <w:basedOn w:val="DefaultParagraphFont"/>
    <w:rsid w:val="001F0F0B"/>
    <w:rPr>
      <w:rFonts w:ascii="Times New Roman" w:hAnsi="Times New Roman" w:cs="Times New Roman" w:hint="default"/>
      <w:sz w:val="20"/>
      <w:u w:val="single"/>
    </w:rPr>
  </w:style>
  <w:style w:type="character" w:customStyle="1" w:styleId="DontRead">
    <w:name w:val="Don't Read"/>
    <w:qFormat/>
    <w:rsid w:val="001F0F0B"/>
    <w:rPr>
      <w:rFonts w:ascii="Times New Roman" w:hAnsi="Times New Roman" w:cs="Times New Roman" w:hint="default"/>
      <w:sz w:val="16"/>
    </w:rPr>
  </w:style>
  <w:style w:type="character" w:customStyle="1" w:styleId="Style11ptUnderline3">
    <w:name w:val="Style 11 pt Underline3"/>
    <w:rsid w:val="001F0F0B"/>
    <w:rPr>
      <w:sz w:val="20"/>
      <w:u w:val="single"/>
    </w:rPr>
  </w:style>
  <w:style w:type="character" w:customStyle="1" w:styleId="27">
    <w:name w:val="27"/>
    <w:rsid w:val="001F0F0B"/>
    <w:rPr>
      <w:rFonts w:ascii="Arial" w:hAnsi="Arial" w:cs="Arial" w:hint="default"/>
      <w:bCs/>
      <w:sz w:val="20"/>
      <w:u w:val="single"/>
      <w:lang w:val="en-US" w:eastAsia="en-US" w:bidi="ar-SA"/>
    </w:rPr>
  </w:style>
  <w:style w:type="character" w:customStyle="1" w:styleId="2">
    <w:name w:val="2"/>
    <w:rsid w:val="001F0F0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F0F0B"/>
    <w:rPr>
      <w:sz w:val="20"/>
      <w:u w:val="single"/>
    </w:rPr>
  </w:style>
  <w:style w:type="character" w:customStyle="1" w:styleId="Style9ptBoldUnderline5">
    <w:name w:val="Style 9 pt Bold Underline5"/>
    <w:basedOn w:val="DefaultParagraphFont"/>
    <w:rsid w:val="001F0F0B"/>
    <w:rPr>
      <w:b/>
      <w:bCs/>
      <w:sz w:val="20"/>
      <w:u w:val="single"/>
    </w:rPr>
  </w:style>
  <w:style w:type="character" w:customStyle="1" w:styleId="CharChar114">
    <w:name w:val="Char Char114"/>
    <w:basedOn w:val="DefaultParagraphFont"/>
    <w:rsid w:val="001F0F0B"/>
    <w:rPr>
      <w:rFonts w:ascii="Arial" w:hAnsi="Arial" w:cs="Arial" w:hint="default"/>
      <w:bCs/>
      <w:szCs w:val="26"/>
      <w:u w:val="single"/>
      <w:lang w:val="en-US" w:eastAsia="en-US" w:bidi="ar-SA"/>
    </w:rPr>
  </w:style>
  <w:style w:type="character" w:customStyle="1" w:styleId="CharChar113">
    <w:name w:val="Char Char113"/>
    <w:basedOn w:val="DefaultParagraphFont"/>
    <w:rsid w:val="001F0F0B"/>
    <w:rPr>
      <w:rFonts w:ascii="Arial" w:hAnsi="Arial" w:cs="Arial" w:hint="default"/>
      <w:bCs/>
      <w:szCs w:val="26"/>
      <w:u w:val="single"/>
      <w:lang w:val="en-US" w:eastAsia="en-US" w:bidi="ar-SA"/>
    </w:rPr>
  </w:style>
  <w:style w:type="character" w:customStyle="1" w:styleId="CharChar112">
    <w:name w:val="Char Char112"/>
    <w:basedOn w:val="DefaultParagraphFont"/>
    <w:rsid w:val="001F0F0B"/>
    <w:rPr>
      <w:rFonts w:ascii="Arial" w:hAnsi="Arial" w:cs="Arial" w:hint="default"/>
      <w:bCs/>
      <w:szCs w:val="26"/>
      <w:u w:val="single"/>
      <w:lang w:val="en-US" w:eastAsia="en-US" w:bidi="ar-SA"/>
    </w:rPr>
  </w:style>
  <w:style w:type="character" w:customStyle="1" w:styleId="zoomme">
    <w:name w:val="zoomme"/>
    <w:basedOn w:val="DefaultParagraphFont"/>
    <w:rsid w:val="001F0F0B"/>
  </w:style>
  <w:style w:type="character" w:customStyle="1" w:styleId="Date10">
    <w:name w:val="Date1"/>
    <w:basedOn w:val="DefaultParagraphFont"/>
    <w:rsid w:val="001F0F0B"/>
  </w:style>
  <w:style w:type="character" w:customStyle="1" w:styleId="classauthor">
    <w:name w:val="class=&quot;author&quot;"/>
    <w:basedOn w:val="DefaultParagraphFont"/>
    <w:rsid w:val="001F0F0B"/>
  </w:style>
  <w:style w:type="character" w:customStyle="1" w:styleId="texto1">
    <w:name w:val="texto1"/>
    <w:rsid w:val="001F0F0B"/>
  </w:style>
  <w:style w:type="character" w:customStyle="1" w:styleId="officialstitle-">
    <w:name w:val="official_s_title-"/>
    <w:basedOn w:val="DefaultParagraphFont"/>
    <w:rsid w:val="001F0F0B"/>
  </w:style>
  <w:style w:type="character" w:customStyle="1" w:styleId="officialsbureau">
    <w:name w:val="official_s_bureau"/>
    <w:basedOn w:val="DefaultParagraphFont"/>
    <w:rsid w:val="001F0F0B"/>
  </w:style>
  <w:style w:type="character" w:customStyle="1" w:styleId="CardsChar1">
    <w:name w:val="Cards Char1"/>
    <w:rsid w:val="001F0F0B"/>
    <w:rPr>
      <w:lang w:val="en-US" w:eastAsia="en-US" w:bidi="ar-SA"/>
    </w:rPr>
  </w:style>
  <w:style w:type="character" w:customStyle="1" w:styleId="gray">
    <w:name w:val="gray"/>
    <w:basedOn w:val="DefaultParagraphFont"/>
    <w:rsid w:val="001F0F0B"/>
  </w:style>
  <w:style w:type="character" w:customStyle="1" w:styleId="Styleunderline11ptBorderSinglesolidlineAuto05p">
    <w:name w:val="Style underline + 11 pt Border: : (Single solid line Auto  0.5 p..."/>
    <w:rsid w:val="001F0F0B"/>
    <w:rPr>
      <w:sz w:val="20"/>
      <w:u w:val="single"/>
      <w:bdr w:val="single" w:sz="4" w:space="0" w:color="auto" w:frame="1"/>
    </w:rPr>
  </w:style>
  <w:style w:type="character" w:customStyle="1" w:styleId="CardText-Underlined0">
    <w:name w:val="Card Text - Underlined"/>
    <w:rsid w:val="001F0F0B"/>
    <w:rPr>
      <w:b/>
      <w:bCs w:val="0"/>
      <w:sz w:val="20"/>
      <w:u w:val="single"/>
    </w:rPr>
  </w:style>
  <w:style w:type="character" w:customStyle="1" w:styleId="Style11ptItalicUnderline">
    <w:name w:val="Style 11 pt Italic Underline"/>
    <w:basedOn w:val="DefaultParagraphFont"/>
    <w:rsid w:val="001F0F0B"/>
    <w:rPr>
      <w:i/>
      <w:iCs/>
      <w:sz w:val="20"/>
      <w:u w:val="single"/>
    </w:rPr>
  </w:style>
  <w:style w:type="character" w:customStyle="1" w:styleId="Style11ptItalic">
    <w:name w:val="Style 11 pt Italic"/>
    <w:basedOn w:val="DefaultParagraphFont"/>
    <w:rsid w:val="001F0F0B"/>
    <w:rPr>
      <w:rFonts w:ascii="Times New Roman" w:hAnsi="Times New Roman" w:cs="Times New Roman" w:hint="default"/>
      <w:i/>
      <w:iCs/>
      <w:sz w:val="20"/>
    </w:rPr>
  </w:style>
  <w:style w:type="character" w:customStyle="1" w:styleId="Style9ptUnderline6">
    <w:name w:val="Style 9 pt Underline6"/>
    <w:basedOn w:val="DefaultParagraphFont"/>
    <w:rsid w:val="001F0F0B"/>
    <w:rPr>
      <w:sz w:val="20"/>
      <w:u w:val="single"/>
    </w:rPr>
  </w:style>
  <w:style w:type="character" w:customStyle="1" w:styleId="ct-with-fmlt">
    <w:name w:val="ct-with-fmlt"/>
    <w:basedOn w:val="DefaultParagraphFont"/>
    <w:rsid w:val="001F0F0B"/>
  </w:style>
  <w:style w:type="character" w:customStyle="1" w:styleId="ital-inline">
    <w:name w:val="ital-inline"/>
    <w:basedOn w:val="DefaultParagraphFont"/>
    <w:rsid w:val="001F0F0B"/>
  </w:style>
  <w:style w:type="character" w:customStyle="1" w:styleId="cross-head">
    <w:name w:val="cross-head"/>
    <w:rsid w:val="001F0F0B"/>
  </w:style>
  <w:style w:type="character" w:customStyle="1" w:styleId="blue">
    <w:name w:val="blue"/>
    <w:rsid w:val="001F0F0B"/>
  </w:style>
  <w:style w:type="character" w:customStyle="1" w:styleId="dateline">
    <w:name w:val="dateline"/>
    <w:rsid w:val="001F0F0B"/>
  </w:style>
  <w:style w:type="character" w:customStyle="1" w:styleId="fn">
    <w:name w:val="fn"/>
    <w:rsid w:val="001F0F0B"/>
  </w:style>
  <w:style w:type="character" w:customStyle="1" w:styleId="Subtitle1">
    <w:name w:val="Subtitle1"/>
    <w:rsid w:val="001F0F0B"/>
  </w:style>
  <w:style w:type="character" w:customStyle="1" w:styleId="metaorigin">
    <w:name w:val="meta_origin"/>
    <w:rsid w:val="001F0F0B"/>
  </w:style>
  <w:style w:type="character" w:customStyle="1" w:styleId="mandelbrotrefrag">
    <w:name w:val="mandelbrot_refrag"/>
    <w:rsid w:val="001F0F0B"/>
  </w:style>
  <w:style w:type="character" w:customStyle="1" w:styleId="eminfo">
    <w:name w:val="eminfo"/>
    <w:rsid w:val="001F0F0B"/>
  </w:style>
  <w:style w:type="character" w:customStyle="1" w:styleId="emhighlight">
    <w:name w:val="emhighlight"/>
    <w:rsid w:val="001F0F0B"/>
  </w:style>
  <w:style w:type="character" w:customStyle="1" w:styleId="at">
    <w:name w:val="at"/>
    <w:rsid w:val="001F0F0B"/>
  </w:style>
  <w:style w:type="character" w:customStyle="1" w:styleId="itxtrst">
    <w:name w:val="itxtrst"/>
    <w:rsid w:val="001F0F0B"/>
  </w:style>
  <w:style w:type="character" w:customStyle="1" w:styleId="name">
    <w:name w:val="name"/>
    <w:rsid w:val="001F0F0B"/>
  </w:style>
  <w:style w:type="character" w:customStyle="1" w:styleId="tkrname">
    <w:name w:val="tkrname"/>
    <w:rsid w:val="001F0F0B"/>
  </w:style>
  <w:style w:type="character" w:customStyle="1" w:styleId="tkrchange">
    <w:name w:val="tkrchange"/>
    <w:rsid w:val="001F0F0B"/>
  </w:style>
  <w:style w:type="character" w:customStyle="1" w:styleId="ilad">
    <w:name w:val="il_ad"/>
    <w:rsid w:val="001F0F0B"/>
  </w:style>
  <w:style w:type="character" w:customStyle="1" w:styleId="source-org">
    <w:name w:val="source-org"/>
    <w:rsid w:val="001F0F0B"/>
  </w:style>
  <w:style w:type="character" w:customStyle="1" w:styleId="updated">
    <w:name w:val="updated"/>
    <w:rsid w:val="001F0F0B"/>
  </w:style>
  <w:style w:type="character" w:customStyle="1" w:styleId="last">
    <w:name w:val="last"/>
    <w:rsid w:val="001F0F0B"/>
  </w:style>
  <w:style w:type="character" w:customStyle="1" w:styleId="institution">
    <w:name w:val="institution"/>
    <w:rsid w:val="001F0F0B"/>
  </w:style>
  <w:style w:type="character" w:customStyle="1" w:styleId="StyleUnderlinePatternClearYellow">
    <w:name w:val="Style Underline Pattern: Clear (Yellow)"/>
    <w:rsid w:val="001F0F0B"/>
    <w:rPr>
      <w:u w:val="single"/>
      <w:shd w:val="clear" w:color="auto" w:fill="00FF00"/>
    </w:rPr>
  </w:style>
  <w:style w:type="character" w:customStyle="1" w:styleId="wikiexternallink">
    <w:name w:val="wikiexternallink"/>
    <w:basedOn w:val="DefaultParagraphFont"/>
    <w:rsid w:val="001F0F0B"/>
  </w:style>
  <w:style w:type="character" w:customStyle="1" w:styleId="wikigeneratedlinkcontent">
    <w:name w:val="wikigeneratedlinkcontent"/>
    <w:basedOn w:val="DefaultParagraphFont"/>
    <w:rsid w:val="001F0F0B"/>
  </w:style>
  <w:style w:type="character" w:customStyle="1" w:styleId="CharChar5">
    <w:name w:val="Char Char5"/>
    <w:rsid w:val="001F0F0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F0F0B"/>
  </w:style>
  <w:style w:type="character" w:customStyle="1" w:styleId="Style11ptBoldUnderline1">
    <w:name w:val="Style 11 pt Bold Underline1"/>
    <w:rsid w:val="001F0F0B"/>
    <w:rPr>
      <w:b/>
      <w:bCs/>
      <w:sz w:val="20"/>
      <w:u w:val="single"/>
    </w:rPr>
  </w:style>
  <w:style w:type="character" w:customStyle="1" w:styleId="StyleStyleunderlineBold11pt">
    <w:name w:val="Style Style underline + Bold + 11 pt"/>
    <w:rsid w:val="001F0F0B"/>
    <w:rPr>
      <w:bCs/>
      <w:sz w:val="20"/>
      <w:u w:val="single"/>
    </w:rPr>
  </w:style>
  <w:style w:type="character" w:customStyle="1" w:styleId="StyleunderlineAsianTimesNewRomanBold">
    <w:name w:val="Style underline + (Asian) Times New Roman Bold"/>
    <w:rsid w:val="001F0F0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F0F0B"/>
    <w:rPr>
      <w:b/>
      <w:bCs/>
      <w:sz w:val="20"/>
      <w:u w:val="single"/>
      <w:bdr w:val="single" w:sz="4" w:space="0" w:color="auto" w:frame="1"/>
    </w:rPr>
  </w:style>
  <w:style w:type="character" w:customStyle="1" w:styleId="underline20">
    <w:name w:val="underline2"/>
    <w:rsid w:val="001F0F0B"/>
    <w:rPr>
      <w:u w:val="single"/>
    </w:rPr>
  </w:style>
  <w:style w:type="character" w:customStyle="1" w:styleId="Style9ptBoldUnderline1">
    <w:name w:val="Style 9 pt Bold Underline1"/>
    <w:rsid w:val="001F0F0B"/>
    <w:rPr>
      <w:bCs/>
      <w:sz w:val="22"/>
      <w:u w:val="single"/>
    </w:rPr>
  </w:style>
  <w:style w:type="character" w:customStyle="1" w:styleId="CardUnderlinedChar0">
    <w:name w:val="Card Underlined Char"/>
    <w:rsid w:val="001F0F0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1F0F0B"/>
    <w:rPr>
      <w:b/>
      <w:bCs/>
      <w:sz w:val="20"/>
      <w:u w:val="single"/>
      <w:bdr w:val="single" w:sz="4" w:space="0" w:color="auto" w:frame="1"/>
    </w:rPr>
  </w:style>
  <w:style w:type="character" w:customStyle="1" w:styleId="DebateHighlighted">
    <w:name w:val="Debate Highlighted"/>
    <w:qFormat/>
    <w:rsid w:val="001F0F0B"/>
    <w:rPr>
      <w:rFonts w:ascii="Times New Roman" w:hAnsi="Times New Roman" w:cs="Times New Roman" w:hint="default"/>
      <w:sz w:val="20"/>
      <w:u w:val="thick"/>
      <w:bdr w:val="none" w:sz="0" w:space="0" w:color="auto" w:frame="1"/>
      <w:shd w:val="clear" w:color="auto" w:fill="00FFFF"/>
    </w:rPr>
  </w:style>
  <w:style w:type="character" w:customStyle="1" w:styleId="A5">
    <w:name w:val="A5"/>
    <w:uiPriority w:val="99"/>
    <w:rsid w:val="001F0F0B"/>
    <w:rPr>
      <w:rFonts w:ascii="Times New Roman" w:hAnsi="Times New Roman" w:cs="Times New Roman" w:hint="default"/>
      <w:color w:val="000000"/>
      <w:sz w:val="13"/>
      <w:szCs w:val="13"/>
    </w:rPr>
  </w:style>
  <w:style w:type="character" w:customStyle="1" w:styleId="smallChar">
    <w:name w:val="small Char"/>
    <w:rsid w:val="001F0F0B"/>
    <w:rPr>
      <w:rFonts w:ascii="Calibri" w:eastAsia="Calibri" w:hAnsi="Calibri" w:cs="Calibri" w:hint="default"/>
      <w:sz w:val="16"/>
      <w:szCs w:val="22"/>
      <w:lang w:val="en-US" w:eastAsia="en-US" w:bidi="ar-SA"/>
    </w:rPr>
  </w:style>
  <w:style w:type="character" w:customStyle="1" w:styleId="StyleUnderlineBold">
    <w:name w:val="Style Underline + Bold"/>
    <w:rsid w:val="001F0F0B"/>
    <w:rPr>
      <w:b/>
      <w:bCs/>
      <w:u w:val="single"/>
    </w:rPr>
  </w:style>
  <w:style w:type="character" w:customStyle="1" w:styleId="Underline-Highlighted">
    <w:name w:val="Underline-Highlighted"/>
    <w:uiPriority w:val="1"/>
    <w:qFormat/>
    <w:rsid w:val="001F0F0B"/>
    <w:rPr>
      <w:rFonts w:ascii="Cambria" w:hAnsi="Cambria" w:hint="default"/>
      <w:sz w:val="24"/>
      <w:u w:val="single"/>
      <w:bdr w:val="none" w:sz="0" w:space="0" w:color="auto" w:frame="1"/>
      <w:shd w:val="clear" w:color="auto" w:fill="99FF66"/>
    </w:rPr>
  </w:style>
  <w:style w:type="character" w:customStyle="1" w:styleId="SmallText0">
    <w:name w:val="SmallText"/>
    <w:rsid w:val="001F0F0B"/>
    <w:rPr>
      <w:color w:val="000000"/>
    </w:rPr>
  </w:style>
  <w:style w:type="character" w:customStyle="1" w:styleId="CitesChar1">
    <w:name w:val="Cites Char1"/>
    <w:rsid w:val="001F0F0B"/>
    <w:rPr>
      <w:b/>
      <w:bCs w:val="0"/>
      <w:szCs w:val="24"/>
      <w:u w:val="single"/>
      <w:lang w:val="en-US" w:eastAsia="en-US" w:bidi="ar-SA"/>
    </w:rPr>
  </w:style>
  <w:style w:type="character" w:customStyle="1" w:styleId="underline3">
    <w:name w:val="underline3"/>
    <w:rsid w:val="001F0F0B"/>
    <w:rPr>
      <w:u w:val="single"/>
      <w:bdr w:val="none" w:sz="0" w:space="0" w:color="auto" w:frame="1"/>
      <w:shd w:val="clear" w:color="auto" w:fill="FFFF00"/>
    </w:rPr>
  </w:style>
  <w:style w:type="character" w:customStyle="1" w:styleId="menu">
    <w:name w:val="menu"/>
    <w:basedOn w:val="DefaultParagraphFont"/>
    <w:rsid w:val="001F0F0B"/>
  </w:style>
  <w:style w:type="character" w:customStyle="1" w:styleId="storyby">
    <w:name w:val="storyby"/>
    <w:basedOn w:val="DefaultParagraphFont"/>
    <w:rsid w:val="001F0F0B"/>
  </w:style>
  <w:style w:type="character" w:customStyle="1" w:styleId="A-Underlining">
    <w:name w:val="A-Underlining"/>
    <w:rsid w:val="001F0F0B"/>
    <w:rPr>
      <w:rFonts w:ascii="Garamond" w:hAnsi="Garamond" w:hint="default"/>
      <w:color w:val="auto"/>
      <w:sz w:val="24"/>
      <w:u w:val="single"/>
    </w:rPr>
  </w:style>
  <w:style w:type="character" w:customStyle="1" w:styleId="AuthorChar">
    <w:name w:val="Author Char"/>
    <w:rsid w:val="001F0F0B"/>
    <w:rPr>
      <w:b/>
      <w:bCs w:val="0"/>
      <w:noProof w:val="0"/>
      <w:sz w:val="22"/>
      <w:lang w:val="en-US" w:eastAsia="en-US" w:bidi="ar-SA"/>
    </w:rPr>
  </w:style>
  <w:style w:type="character" w:customStyle="1" w:styleId="newsmain">
    <w:name w:val="news_main"/>
    <w:basedOn w:val="DefaultParagraphFont"/>
    <w:rsid w:val="001F0F0B"/>
  </w:style>
  <w:style w:type="character" w:customStyle="1" w:styleId="tagChar10">
    <w:name w:val="tag Char1"/>
    <w:rsid w:val="001F0F0B"/>
    <w:rPr>
      <w:rFonts w:ascii="Times New Roman" w:eastAsia="Times New Roman" w:hAnsi="Times New Roman" w:cs="Times New Roman" w:hint="default"/>
      <w:b/>
      <w:bCs w:val="0"/>
      <w:kern w:val="32"/>
      <w:sz w:val="24"/>
      <w:szCs w:val="20"/>
    </w:rPr>
  </w:style>
  <w:style w:type="character" w:customStyle="1" w:styleId="vitstoryheadline">
    <w:name w:val="vitstoryheadline"/>
    <w:rsid w:val="001F0F0B"/>
  </w:style>
  <w:style w:type="character" w:customStyle="1" w:styleId="AuthorDate1">
    <w:name w:val="Author Date"/>
    <w:rsid w:val="001F0F0B"/>
    <w:rPr>
      <w:b/>
      <w:bCs w:val="0"/>
      <w:sz w:val="24"/>
      <w:u w:val="thick"/>
    </w:rPr>
  </w:style>
  <w:style w:type="character" w:customStyle="1" w:styleId="UnderlinedTextCharChar">
    <w:name w:val="Underlined Text Char Char"/>
    <w:rsid w:val="001F0F0B"/>
    <w:rPr>
      <w:rFonts w:ascii="Arial" w:hAnsi="Arial" w:cs="Arial" w:hint="default"/>
      <w:bCs/>
      <w:noProof w:val="0"/>
      <w:szCs w:val="26"/>
      <w:u w:val="single"/>
      <w:lang w:val="en-US" w:eastAsia="en-US" w:bidi="ar-SA"/>
    </w:rPr>
  </w:style>
  <w:style w:type="character" w:customStyle="1" w:styleId="il">
    <w:name w:val="il"/>
    <w:rsid w:val="001F0F0B"/>
  </w:style>
  <w:style w:type="character" w:customStyle="1" w:styleId="pnumber">
    <w:name w:val="pnumber"/>
    <w:rsid w:val="001F0F0B"/>
  </w:style>
  <w:style w:type="character" w:customStyle="1" w:styleId="ital">
    <w:name w:val="ital"/>
    <w:rsid w:val="001F0F0B"/>
  </w:style>
  <w:style w:type="character" w:customStyle="1" w:styleId="orgdiv">
    <w:name w:val="orgdiv"/>
    <w:rsid w:val="001F0F0B"/>
  </w:style>
  <w:style w:type="character" w:customStyle="1" w:styleId="orgname">
    <w:name w:val="orgname"/>
    <w:rsid w:val="001F0F0B"/>
  </w:style>
  <w:style w:type="character" w:customStyle="1" w:styleId="city">
    <w:name w:val="city"/>
    <w:rsid w:val="001F0F0B"/>
  </w:style>
  <w:style w:type="character" w:customStyle="1" w:styleId="state">
    <w:name w:val="state"/>
    <w:rsid w:val="001F0F0B"/>
  </w:style>
  <w:style w:type="character" w:customStyle="1" w:styleId="country">
    <w:name w:val="country"/>
    <w:rsid w:val="001F0F0B"/>
  </w:style>
  <w:style w:type="character" w:customStyle="1" w:styleId="articletitle">
    <w:name w:val="articletitle"/>
    <w:rsid w:val="001F0F0B"/>
    <w:rPr>
      <w:rFonts w:ascii="Times New Roman" w:hAnsi="Times New Roman" w:cs="Times New Roman" w:hint="default"/>
    </w:rPr>
  </w:style>
  <w:style w:type="character" w:customStyle="1" w:styleId="6pointChar">
    <w:name w:val="6 point Char"/>
    <w:rsid w:val="001F0F0B"/>
    <w:rPr>
      <w:rFonts w:ascii="Times New Roman" w:hAnsi="Times New Roman" w:cs="Times New Roman" w:hint="default"/>
      <w:sz w:val="12"/>
      <w:lang w:val="en-US" w:eastAsia="en-US"/>
    </w:rPr>
  </w:style>
  <w:style w:type="character" w:customStyle="1" w:styleId="StyleThickunderline">
    <w:name w:val="Style Thick underline"/>
    <w:qFormat/>
    <w:rsid w:val="001F0F0B"/>
    <w:rPr>
      <w:u w:val="thick"/>
    </w:rPr>
  </w:style>
  <w:style w:type="character" w:customStyle="1" w:styleId="Box">
    <w:name w:val="Box!"/>
    <w:rsid w:val="001F0F0B"/>
    <w:rPr>
      <w:rFonts w:ascii="Garamond" w:hAnsi="Garamond" w:hint="default"/>
      <w:sz w:val="24"/>
      <w:u w:val="single"/>
      <w:bdr w:val="single" w:sz="4" w:space="0" w:color="auto" w:frame="1"/>
    </w:rPr>
  </w:style>
  <w:style w:type="character" w:customStyle="1" w:styleId="citechar0">
    <w:name w:val="citechar"/>
    <w:basedOn w:val="DefaultParagraphFont"/>
    <w:rsid w:val="001F0F0B"/>
  </w:style>
  <w:style w:type="character" w:customStyle="1" w:styleId="CardUnderlineChar">
    <w:name w:val="Card Underline Char"/>
    <w:rsid w:val="001F0F0B"/>
    <w:rPr>
      <w:szCs w:val="24"/>
      <w:u w:val="single"/>
      <w:lang w:val="en-US" w:eastAsia="en-US" w:bidi="ar-SA"/>
    </w:rPr>
  </w:style>
  <w:style w:type="character" w:customStyle="1" w:styleId="TitleChar2">
    <w:name w:val="Title Char2"/>
    <w:uiPriority w:val="5"/>
    <w:qFormat/>
    <w:locked/>
    <w:rsid w:val="001F0F0B"/>
    <w:rPr>
      <w:bCs/>
      <w:u w:val="single"/>
    </w:rPr>
  </w:style>
  <w:style w:type="character" w:customStyle="1" w:styleId="tagciteChar0">
    <w:name w:val="tag/cite Char"/>
    <w:rsid w:val="001F0F0B"/>
    <w:rPr>
      <w:b/>
      <w:bCs w:val="0"/>
      <w:sz w:val="24"/>
      <w:lang w:val="en-US" w:eastAsia="en-US" w:bidi="ar-SA"/>
    </w:rPr>
  </w:style>
  <w:style w:type="character" w:customStyle="1" w:styleId="person-name">
    <w:name w:val="person-name"/>
    <w:basedOn w:val="DefaultParagraphFont"/>
    <w:rsid w:val="001F0F0B"/>
  </w:style>
  <w:style w:type="character" w:customStyle="1" w:styleId="quotepeekbase">
    <w:name w:val="quotepeekbase"/>
    <w:rsid w:val="001F0F0B"/>
  </w:style>
  <w:style w:type="character" w:customStyle="1" w:styleId="highlight2">
    <w:name w:val="highlight2"/>
    <w:rsid w:val="001F0F0B"/>
    <w:rPr>
      <w:rFonts w:ascii="Arial" w:hAnsi="Arial" w:cs="Arial" w:hint="default"/>
      <w:b/>
      <w:bCs w:val="0"/>
      <w:sz w:val="19"/>
      <w:u w:val="thick"/>
      <w:bdr w:val="none" w:sz="0" w:space="0" w:color="auto" w:frame="1"/>
    </w:rPr>
  </w:style>
  <w:style w:type="character" w:customStyle="1" w:styleId="cardChar10">
    <w:name w:val="card Char1"/>
    <w:rsid w:val="001F0F0B"/>
    <w:rPr>
      <w:rFonts w:ascii="Calibri" w:eastAsia="Calibri" w:hAnsi="Calibri" w:cs="Calibri" w:hint="default"/>
      <w:sz w:val="24"/>
      <w:szCs w:val="22"/>
      <w:lang w:val="x-none" w:eastAsia="x-none"/>
    </w:rPr>
  </w:style>
  <w:style w:type="character" w:customStyle="1" w:styleId="NormalCard">
    <w:name w:val="Normal Card"/>
    <w:uiPriority w:val="1"/>
    <w:qFormat/>
    <w:rsid w:val="001F0F0B"/>
    <w:rPr>
      <w:rFonts w:ascii="Times New Roman" w:hAnsi="Times New Roman" w:cs="Times New Roman" w:hint="default"/>
      <w:sz w:val="24"/>
    </w:rPr>
  </w:style>
  <w:style w:type="character" w:customStyle="1" w:styleId="HighlightedUnderline">
    <w:name w:val="Highlighted Underline"/>
    <w:uiPriority w:val="1"/>
    <w:qFormat/>
    <w:rsid w:val="001F0F0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1F0F0B"/>
    <w:rPr>
      <w:rFonts w:ascii="Times New Roman" w:hAnsi="Times New Roman" w:cs="Times New Roman" w:hint="default"/>
      <w:sz w:val="20"/>
      <w:szCs w:val="20"/>
    </w:rPr>
  </w:style>
  <w:style w:type="character" w:customStyle="1" w:styleId="FontStyle12">
    <w:name w:val="Font Style12"/>
    <w:uiPriority w:val="99"/>
    <w:rsid w:val="001F0F0B"/>
    <w:rPr>
      <w:rFonts w:ascii="Times New Roman" w:hAnsi="Times New Roman" w:cs="Times New Roman" w:hint="default"/>
      <w:sz w:val="16"/>
      <w:szCs w:val="16"/>
    </w:rPr>
  </w:style>
  <w:style w:type="character" w:customStyle="1" w:styleId="timebox">
    <w:name w:val="timebox"/>
    <w:rsid w:val="001F0F0B"/>
  </w:style>
  <w:style w:type="character" w:customStyle="1" w:styleId="Heading2Subtext">
    <w:name w:val="Heading 2 Subtext"/>
    <w:rsid w:val="001F0F0B"/>
    <w:rPr>
      <w:rFonts w:ascii="Times New Roman" w:hAnsi="Times New Roman" w:cs="Times New Roman" w:hint="default"/>
      <w:sz w:val="16"/>
    </w:rPr>
  </w:style>
  <w:style w:type="character" w:customStyle="1" w:styleId="italic0">
    <w:name w:val="italic"/>
    <w:rsid w:val="001F0F0B"/>
  </w:style>
  <w:style w:type="character" w:customStyle="1" w:styleId="-SmallText-">
    <w:name w:val="-Small Text-"/>
    <w:rsid w:val="001F0F0B"/>
    <w:rPr>
      <w:rFonts w:ascii="Garamond" w:hAnsi="Garamond" w:hint="default"/>
      <w:sz w:val="16"/>
    </w:rPr>
  </w:style>
  <w:style w:type="character" w:customStyle="1" w:styleId="TagsChar2">
    <w:name w:val="Tags Char2"/>
    <w:rsid w:val="001F0F0B"/>
    <w:rPr>
      <w:b/>
      <w:bCs w:val="0"/>
      <w:sz w:val="24"/>
      <w:lang w:val="en-US" w:eastAsia="en-US" w:bidi="ar-SA"/>
    </w:rPr>
  </w:style>
  <w:style w:type="character" w:customStyle="1" w:styleId="citation">
    <w:name w:val="citation"/>
    <w:rsid w:val="001F0F0B"/>
  </w:style>
  <w:style w:type="character" w:customStyle="1" w:styleId="tagchar">
    <w:name w:val="tagchar"/>
    <w:basedOn w:val="DefaultParagraphFont"/>
    <w:rsid w:val="001F0F0B"/>
  </w:style>
  <w:style w:type="character" w:customStyle="1" w:styleId="StyleBoldUnderline1">
    <w:name w:val="Style Bold Underline1"/>
    <w:basedOn w:val="DefaultParagraphFont"/>
    <w:rsid w:val="001F0F0B"/>
    <w:rPr>
      <w:b w:val="0"/>
      <w:bCs/>
      <w:u w:val="single"/>
    </w:rPr>
  </w:style>
  <w:style w:type="character" w:customStyle="1" w:styleId="label">
    <w:name w:val="label"/>
    <w:rsid w:val="001F0F0B"/>
  </w:style>
  <w:style w:type="character" w:customStyle="1" w:styleId="BoldUnderlineCharChar">
    <w:name w:val="BoldUnderline Char Char"/>
    <w:rsid w:val="001F0F0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1F0F0B"/>
  </w:style>
  <w:style w:type="character" w:customStyle="1" w:styleId="StyleStyle11ptBoldUnderlineBorderSinglesolidlineAuto">
    <w:name w:val="Style Style 11 pt Bold Underline Border: : (Single solid line Auto ..."/>
    <w:basedOn w:val="DefaultParagraphFont"/>
    <w:rsid w:val="001F0F0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1F0F0B"/>
    <w:rPr>
      <w:rFonts w:ascii="Century Gothic" w:hAnsi="Century Gothic" w:hint="default"/>
      <w:sz w:val="24"/>
      <w:u w:val="thick"/>
    </w:rPr>
  </w:style>
  <w:style w:type="character" w:customStyle="1" w:styleId="StyleTimesNewRoman12ptBold">
    <w:name w:val="Style Times New Roman 12 pt Bold"/>
    <w:rsid w:val="001F0F0B"/>
    <w:rPr>
      <w:b/>
      <w:bCs/>
      <w:sz w:val="24"/>
    </w:rPr>
  </w:style>
  <w:style w:type="character" w:customStyle="1" w:styleId="Intemphasis">
    <w:name w:val="Intemphasis"/>
    <w:uiPriority w:val="1"/>
    <w:qFormat/>
    <w:rsid w:val="001F0F0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1F0F0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1F0F0B"/>
    <w:rPr>
      <w:rFonts w:ascii="Times New Roman" w:hAnsi="Times New Roman" w:cs="Times New Roman" w:hint="default"/>
    </w:rPr>
  </w:style>
  <w:style w:type="character" w:customStyle="1" w:styleId="date-display-single">
    <w:name w:val="date-display-single"/>
    <w:basedOn w:val="DefaultParagraphFont"/>
    <w:rsid w:val="001F0F0B"/>
  </w:style>
  <w:style w:type="character" w:customStyle="1" w:styleId="StyleunderlineBold0">
    <w:name w:val="Style underline + Bold"/>
    <w:basedOn w:val="underline"/>
    <w:rsid w:val="001F0F0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1F0F0B"/>
    <w:rPr>
      <w:b/>
      <w:bCs/>
      <w:strike w:val="0"/>
      <w:dstrike w:val="0"/>
      <w:sz w:val="24"/>
      <w:u w:val="none"/>
      <w:effect w:val="none"/>
    </w:rPr>
  </w:style>
  <w:style w:type="character" w:customStyle="1" w:styleId="StyleUnderlineChar9ptBold">
    <w:name w:val="Style Underline Char + 9 pt Bold"/>
    <w:basedOn w:val="DefaultParagraphFont"/>
    <w:rsid w:val="001F0F0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1F0F0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F0F0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F0F0B"/>
    <w:rPr>
      <w:szCs w:val="24"/>
      <w:u w:val="single"/>
      <w:lang w:val="en-US" w:eastAsia="en-US" w:bidi="ar-SA"/>
    </w:rPr>
  </w:style>
  <w:style w:type="character" w:customStyle="1" w:styleId="FontStyle477">
    <w:name w:val="Font Style477"/>
    <w:basedOn w:val="DefaultParagraphFont"/>
    <w:uiPriority w:val="99"/>
    <w:rsid w:val="001F0F0B"/>
    <w:rPr>
      <w:rFonts w:ascii="Times New Roman" w:hAnsi="Times New Roman" w:cs="Times New Roman" w:hint="default"/>
      <w:sz w:val="18"/>
      <w:szCs w:val="18"/>
    </w:rPr>
  </w:style>
  <w:style w:type="character" w:customStyle="1" w:styleId="FontStyle505">
    <w:name w:val="Font Style505"/>
    <w:basedOn w:val="DefaultParagraphFont"/>
    <w:uiPriority w:val="99"/>
    <w:rsid w:val="001F0F0B"/>
    <w:rPr>
      <w:rFonts w:ascii="Times New Roman" w:hAnsi="Times New Roman" w:cs="Times New Roman" w:hint="default"/>
      <w:sz w:val="18"/>
      <w:szCs w:val="18"/>
    </w:rPr>
  </w:style>
  <w:style w:type="character" w:customStyle="1" w:styleId="FontStyle514">
    <w:name w:val="Font Style514"/>
    <w:basedOn w:val="DefaultParagraphFont"/>
    <w:uiPriority w:val="99"/>
    <w:rsid w:val="001F0F0B"/>
    <w:rPr>
      <w:rFonts w:ascii="Times New Roman" w:hAnsi="Times New Roman" w:cs="Times New Roman" w:hint="default"/>
      <w:sz w:val="14"/>
      <w:szCs w:val="14"/>
    </w:rPr>
  </w:style>
  <w:style w:type="character" w:customStyle="1" w:styleId="FontStyle500">
    <w:name w:val="Font Style500"/>
    <w:basedOn w:val="DefaultParagraphFont"/>
    <w:uiPriority w:val="99"/>
    <w:rsid w:val="001F0F0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1F0F0B"/>
    <w:rPr>
      <w:rFonts w:ascii="Times New Roman" w:eastAsia="Times New Roman" w:hAnsi="Times New Roman" w:cs="Times New Roman" w:hint="default"/>
      <w:b/>
      <w:bCs w:val="0"/>
      <w:szCs w:val="24"/>
      <w:u w:val="single"/>
    </w:rPr>
  </w:style>
  <w:style w:type="character" w:customStyle="1" w:styleId="CardCite1">
    <w:name w:val="CardCite1"/>
    <w:qFormat/>
    <w:rsid w:val="001F0F0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1F0F0B"/>
    <w:rPr>
      <w:rFonts w:ascii="Times New Roman" w:hAnsi="Times New Roman" w:cs="Times New Roman" w:hint="default"/>
      <w:sz w:val="14"/>
      <w:szCs w:val="14"/>
    </w:rPr>
  </w:style>
  <w:style w:type="character" w:customStyle="1" w:styleId="FontStyle212">
    <w:name w:val="Font Style212"/>
    <w:basedOn w:val="DefaultParagraphFont"/>
    <w:uiPriority w:val="99"/>
    <w:rsid w:val="001F0F0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F0F0B"/>
    <w:rPr>
      <w:rFonts w:ascii="Times New Roman" w:hAnsi="Times New Roman" w:cs="Times New Roman" w:hint="default"/>
      <w:b/>
      <w:bCs/>
      <w:sz w:val="22"/>
      <w:szCs w:val="22"/>
    </w:rPr>
  </w:style>
  <w:style w:type="character" w:customStyle="1" w:styleId="CharacterStyle3">
    <w:name w:val="Character Style 3"/>
    <w:uiPriority w:val="99"/>
    <w:rsid w:val="001F0F0B"/>
    <w:rPr>
      <w:rFonts w:ascii="Bookman Old Style" w:hAnsi="Bookman Old Style" w:cs="Bookman Old Style" w:hint="default"/>
      <w:spacing w:val="-5"/>
      <w:sz w:val="18"/>
      <w:szCs w:val="18"/>
    </w:rPr>
  </w:style>
  <w:style w:type="character" w:customStyle="1" w:styleId="Style8pt1">
    <w:name w:val="Style 8 pt1"/>
    <w:rsid w:val="001F0F0B"/>
    <w:rPr>
      <w:rFonts w:ascii="Georgia" w:hAnsi="Georgia" w:hint="default"/>
      <w:sz w:val="16"/>
    </w:rPr>
  </w:style>
  <w:style w:type="character" w:customStyle="1" w:styleId="box0">
    <w:name w:val="box"/>
    <w:rsid w:val="001F0F0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1F0F0B"/>
    <w:rPr>
      <w:rFonts w:ascii="Garamond" w:hAnsi="Garamond" w:hint="default"/>
      <w:sz w:val="22"/>
      <w:szCs w:val="24"/>
      <w:u w:val="single"/>
      <w:lang w:val="en-US" w:eastAsia="en-US" w:bidi="ar-SA"/>
    </w:rPr>
  </w:style>
  <w:style w:type="character" w:customStyle="1" w:styleId="StyleArial6ptBold">
    <w:name w:val="Style Arial 6 pt Bold"/>
    <w:rsid w:val="001F0F0B"/>
    <w:rPr>
      <w:rFonts w:ascii="Arial" w:hAnsi="Arial" w:cs="Arial" w:hint="default"/>
      <w:bCs/>
      <w:sz w:val="12"/>
    </w:rPr>
  </w:style>
  <w:style w:type="character" w:customStyle="1" w:styleId="Heading2Char5">
    <w:name w:val="Heading 2 Char5"/>
    <w:rsid w:val="001F0F0B"/>
    <w:rPr>
      <w:rFonts w:ascii="Garamond" w:hAnsi="Garamond" w:cs="Arial" w:hint="default"/>
      <w:b/>
      <w:bCs/>
      <w:iCs/>
      <w:sz w:val="24"/>
      <w:szCs w:val="28"/>
      <w:lang w:val="en-US" w:eastAsia="en-US" w:bidi="ar-SA"/>
    </w:rPr>
  </w:style>
  <w:style w:type="character" w:customStyle="1" w:styleId="TagGreg">
    <w:name w:val="TagGreg"/>
    <w:uiPriority w:val="1"/>
    <w:qFormat/>
    <w:rsid w:val="001F0F0B"/>
    <w:rPr>
      <w:b/>
      <w:bCs w:val="0"/>
      <w:sz w:val="24"/>
    </w:rPr>
  </w:style>
  <w:style w:type="character" w:customStyle="1" w:styleId="SmallText-New">
    <w:name w:val="Small Text - New"/>
    <w:rsid w:val="001F0F0B"/>
    <w:rPr>
      <w:rFonts w:ascii="Arial Narrow" w:hAnsi="Arial Narrow" w:hint="default"/>
      <w:sz w:val="14"/>
    </w:rPr>
  </w:style>
  <w:style w:type="character" w:customStyle="1" w:styleId="Underlined-New">
    <w:name w:val="Underlined - New"/>
    <w:rsid w:val="001F0F0B"/>
    <w:rPr>
      <w:rFonts w:ascii="Arial Narrow" w:hAnsi="Arial Narrow" w:hint="default"/>
      <w:sz w:val="16"/>
      <w:u w:val="single"/>
    </w:rPr>
  </w:style>
  <w:style w:type="character" w:customStyle="1" w:styleId="Boxing-New">
    <w:name w:val="Boxing - New"/>
    <w:rsid w:val="001F0F0B"/>
    <w:rPr>
      <w:rFonts w:ascii="Arial Narrow" w:hAnsi="Arial Narrow" w:hint="default"/>
      <w:strike w:val="0"/>
      <w:dstrike w:val="0"/>
      <w:sz w:val="16"/>
      <w:u w:val="none"/>
      <w:effect w:val="none"/>
      <w:bdr w:val="single" w:sz="4" w:space="0" w:color="auto" w:frame="1"/>
    </w:rPr>
  </w:style>
  <w:style w:type="character" w:customStyle="1" w:styleId="hilite1">
    <w:name w:val="hilite1"/>
    <w:rsid w:val="001F0F0B"/>
    <w:rPr>
      <w:rFonts w:ascii="Arial Narrow" w:hAnsi="Arial Narrow" w:hint="default"/>
      <w:sz w:val="18"/>
      <w:u w:val="single"/>
      <w:bdr w:val="none" w:sz="0" w:space="0" w:color="auto" w:frame="1"/>
      <w:shd w:val="clear" w:color="auto" w:fill="00FF00"/>
    </w:rPr>
  </w:style>
  <w:style w:type="character" w:customStyle="1" w:styleId="f">
    <w:name w:val="f"/>
    <w:rsid w:val="001F0F0B"/>
  </w:style>
  <w:style w:type="character" w:customStyle="1" w:styleId="StyleDebateUnderline10pt">
    <w:name w:val="Style Debate Underline + 10 pt"/>
    <w:rsid w:val="001F0F0B"/>
    <w:rPr>
      <w:rFonts w:ascii="Times New Roman" w:hAnsi="Times New Roman" w:cs="Times New Roman" w:hint="default"/>
      <w:sz w:val="20"/>
      <w:szCs w:val="20"/>
      <w:u w:val="single"/>
    </w:rPr>
  </w:style>
  <w:style w:type="character" w:customStyle="1" w:styleId="ssl01">
    <w:name w:val="ss_l01"/>
    <w:rsid w:val="001F0F0B"/>
    <w:rPr>
      <w:color w:val="000000"/>
      <w:sz w:val="32"/>
      <w:szCs w:val="32"/>
    </w:rPr>
  </w:style>
  <w:style w:type="character" w:customStyle="1" w:styleId="Style11Char">
    <w:name w:val="Style11 Char"/>
    <w:link w:val="Style11"/>
    <w:rsid w:val="001F0F0B"/>
    <w:rPr>
      <w:b/>
      <w:u w:val="thick"/>
    </w:rPr>
  </w:style>
  <w:style w:type="character" w:customStyle="1" w:styleId="Style12Char">
    <w:name w:val="Style12 Char"/>
    <w:link w:val="Style12"/>
    <w:rsid w:val="001F0F0B"/>
    <w:rPr>
      <w:b/>
      <w:u w:val="thick"/>
    </w:rPr>
  </w:style>
  <w:style w:type="character" w:customStyle="1" w:styleId="allocatoragentsleft">
    <w:name w:val="al_locatoragentsleft"/>
    <w:rsid w:val="001F0F0B"/>
  </w:style>
  <w:style w:type="character" w:customStyle="1" w:styleId="grey10">
    <w:name w:val="grey10"/>
    <w:rsid w:val="001F0F0B"/>
  </w:style>
  <w:style w:type="character" w:customStyle="1" w:styleId="Style12ptBoldUnderline1">
    <w:name w:val="Style 12 pt Bold Underline1"/>
    <w:rsid w:val="001F0F0B"/>
    <w:rPr>
      <w:b/>
      <w:bCs/>
      <w:sz w:val="24"/>
      <w:u w:val="single"/>
    </w:rPr>
  </w:style>
  <w:style w:type="character" w:customStyle="1" w:styleId="UnderlinesCharChar">
    <w:name w:val="Underlines Char Char"/>
    <w:rsid w:val="001F0F0B"/>
    <w:rPr>
      <w:rFonts w:ascii="Arial" w:hAnsi="Arial" w:cs="Arial" w:hint="default"/>
      <w:b/>
      <w:bCs/>
      <w:noProof w:val="0"/>
      <w:sz w:val="22"/>
      <w:szCs w:val="26"/>
      <w:u w:val="single"/>
      <w:lang w:val="en-US" w:eastAsia="en-US" w:bidi="ar-SA"/>
    </w:rPr>
  </w:style>
  <w:style w:type="character" w:customStyle="1" w:styleId="aunderline0">
    <w:name w:val="aunderline"/>
    <w:qFormat/>
    <w:rsid w:val="001F0F0B"/>
    <w:rPr>
      <w:rFonts w:ascii="Times New Roman" w:hAnsi="Times New Roman" w:cs="Times New Roman" w:hint="default"/>
      <w:sz w:val="20"/>
      <w:szCs w:val="24"/>
      <w:u w:val="thick"/>
    </w:rPr>
  </w:style>
  <w:style w:type="character" w:customStyle="1" w:styleId="Taggin-New">
    <w:name w:val="Taggin - New"/>
    <w:rsid w:val="001F0F0B"/>
    <w:rPr>
      <w:rFonts w:ascii="Arial Narrow" w:hAnsi="Arial Narrow" w:hint="default"/>
      <w:b/>
      <w:bCs w:val="0"/>
      <w:sz w:val="22"/>
    </w:rPr>
  </w:style>
  <w:style w:type="character" w:customStyle="1" w:styleId="CardUnderlined">
    <w:name w:val="Card Underlined"/>
    <w:rsid w:val="001F0F0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1F0F0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1F0F0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1F0F0B"/>
  </w:style>
  <w:style w:type="character" w:customStyle="1" w:styleId="sensecontent">
    <w:name w:val="sense_content"/>
    <w:rsid w:val="001F0F0B"/>
  </w:style>
  <w:style w:type="character" w:customStyle="1" w:styleId="vi">
    <w:name w:val="vi"/>
    <w:rsid w:val="001F0F0B"/>
  </w:style>
  <w:style w:type="character" w:customStyle="1" w:styleId="pagetitle">
    <w:name w:val="pagetitle"/>
    <w:rsid w:val="001F0F0B"/>
  </w:style>
  <w:style w:type="character" w:customStyle="1" w:styleId="StyleUnderlineCharChar9ptBold1">
    <w:name w:val="Style Underline Char Char + 9 pt Bold1"/>
    <w:rsid w:val="001F0F0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F0F0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F0F0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1F0F0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1F0F0B"/>
    <w:rPr>
      <w:color w:val="000000"/>
      <w:sz w:val="20"/>
      <w:u w:val="single"/>
    </w:rPr>
  </w:style>
  <w:style w:type="character" w:customStyle="1" w:styleId="Style11ptBlack">
    <w:name w:val="Style 11 pt Black"/>
    <w:rsid w:val="001F0F0B"/>
    <w:rPr>
      <w:color w:val="000000"/>
      <w:sz w:val="20"/>
    </w:rPr>
  </w:style>
  <w:style w:type="character" w:customStyle="1" w:styleId="Heading2Char1CharCharCharCharCharC">
    <w:name w:val="Heading 2 Char1 Char Char Char Char Char C"/>
    <w:rsid w:val="001F0F0B"/>
    <w:rPr>
      <w:rFonts w:ascii="Arial" w:hAnsi="Arial" w:cs="Arial" w:hint="default"/>
      <w:b/>
      <w:bCs/>
      <w:iCs/>
      <w:sz w:val="24"/>
      <w:szCs w:val="28"/>
      <w:lang w:val="en-US" w:eastAsia="en-US" w:bidi="ar-SA"/>
    </w:rPr>
  </w:style>
  <w:style w:type="character" w:customStyle="1" w:styleId="StyleUnderlineCharTimesBold">
    <w:name w:val="Style Underline Char + Times Bold"/>
    <w:rsid w:val="001F0F0B"/>
    <w:rPr>
      <w:rFonts w:ascii="Times" w:hAnsi="Times" w:cs="Times" w:hint="default"/>
      <w:b w:val="0"/>
      <w:bCs/>
      <w:sz w:val="20"/>
      <w:u w:val="single"/>
    </w:rPr>
  </w:style>
  <w:style w:type="character" w:customStyle="1" w:styleId="blubigktbiz">
    <w:name w:val="blubigktbiz"/>
    <w:rsid w:val="001F0F0B"/>
  </w:style>
  <w:style w:type="character" w:customStyle="1" w:styleId="evidencetextChar">
    <w:name w:val="evidence text Char"/>
    <w:rsid w:val="001F0F0B"/>
    <w:rPr>
      <w:rFonts w:ascii="Arial Narrow" w:eastAsia="Times New Roman" w:hAnsi="Arial Narrow" w:cs="Calibri" w:hint="default"/>
      <w:sz w:val="24"/>
      <w:szCs w:val="20"/>
      <w:u w:val="thick"/>
    </w:rPr>
  </w:style>
  <w:style w:type="character" w:customStyle="1" w:styleId="Style4CharChar">
    <w:name w:val="Style4 Char Char"/>
    <w:rsid w:val="001F0F0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1F0F0B"/>
    <w:rPr>
      <w:rFonts w:ascii="Arial" w:hAnsi="Arial" w:cs="Arial" w:hint="default"/>
      <w:b/>
      <w:bCs/>
      <w:i/>
      <w:iCs/>
      <w:sz w:val="24"/>
    </w:rPr>
  </w:style>
  <w:style w:type="character" w:customStyle="1" w:styleId="super">
    <w:name w:val="super"/>
    <w:rsid w:val="001F0F0B"/>
  </w:style>
  <w:style w:type="character" w:customStyle="1" w:styleId="text30">
    <w:name w:val="text30"/>
    <w:rsid w:val="001F0F0B"/>
  </w:style>
  <w:style w:type="character" w:customStyle="1" w:styleId="uppercase">
    <w:name w:val="uppercase"/>
    <w:rsid w:val="001F0F0B"/>
  </w:style>
  <w:style w:type="character" w:customStyle="1" w:styleId="bodytext0">
    <w:name w:val="bodytext"/>
    <w:rsid w:val="001F0F0B"/>
  </w:style>
  <w:style w:type="character" w:customStyle="1" w:styleId="entry-title">
    <w:name w:val="entry-title"/>
    <w:rsid w:val="001F0F0B"/>
  </w:style>
  <w:style w:type="character" w:customStyle="1" w:styleId="Style6pt">
    <w:name w:val="Style 6 pt"/>
    <w:qFormat/>
    <w:rsid w:val="001F0F0B"/>
    <w:rPr>
      <w:sz w:val="12"/>
    </w:rPr>
  </w:style>
  <w:style w:type="character" w:customStyle="1" w:styleId="CiteCharCharCharCharCharChar">
    <w:name w:val="Cite Char Char Char Char Char Char"/>
    <w:rsid w:val="001F0F0B"/>
    <w:rPr>
      <w:b/>
      <w:bCs w:val="0"/>
      <w:noProof w:val="0"/>
      <w:sz w:val="22"/>
      <w:szCs w:val="24"/>
      <w:u w:val="single"/>
      <w:lang w:val="en-US" w:eastAsia="en-US" w:bidi="ar-SA"/>
    </w:rPr>
  </w:style>
  <w:style w:type="character" w:customStyle="1" w:styleId="mainbody1">
    <w:name w:val="mainbody1"/>
    <w:rsid w:val="001F0F0B"/>
    <w:rPr>
      <w:rFonts w:ascii="Verdana" w:hAnsi="Verdana" w:hint="default"/>
      <w:color w:val="000000"/>
      <w:sz w:val="22"/>
      <w:szCs w:val="22"/>
    </w:rPr>
  </w:style>
  <w:style w:type="character" w:customStyle="1" w:styleId="underlinedCharChar0">
    <w:name w:val="underlined Char Char"/>
    <w:locked/>
    <w:rsid w:val="001F0F0B"/>
    <w:rPr>
      <w:u w:val="single"/>
    </w:rPr>
  </w:style>
  <w:style w:type="character" w:customStyle="1" w:styleId="SourceBold">
    <w:name w:val="Source Bold"/>
    <w:rsid w:val="001F0F0B"/>
    <w:rPr>
      <w:rFonts w:ascii="Arial Narrow" w:hAnsi="Arial Narrow" w:hint="default"/>
      <w:b/>
      <w:bCs w:val="0"/>
      <w:strike w:val="0"/>
      <w:dstrike w:val="0"/>
      <w:sz w:val="24"/>
      <w:u w:val="none"/>
      <w:effect w:val="none"/>
    </w:rPr>
  </w:style>
  <w:style w:type="character" w:customStyle="1" w:styleId="2xBoldUnderline">
    <w:name w:val="2x_Bold_Underline"/>
    <w:rsid w:val="001F0F0B"/>
    <w:rPr>
      <w:b/>
      <w:bCs/>
      <w:sz w:val="24"/>
      <w:u w:val="thick"/>
    </w:rPr>
  </w:style>
  <w:style w:type="character" w:customStyle="1" w:styleId="Dottedunderline">
    <w:name w:val="Dotted underline"/>
    <w:rsid w:val="001F0F0B"/>
    <w:rPr>
      <w:u w:val="dotted"/>
    </w:rPr>
  </w:style>
  <w:style w:type="character" w:customStyle="1" w:styleId="readChar">
    <w:name w:val="read Char"/>
    <w:rsid w:val="001F0F0B"/>
    <w:rPr>
      <w:szCs w:val="22"/>
      <w:u w:val="single"/>
      <w:lang w:val="en-US" w:eastAsia="en-US" w:bidi="ar-SA"/>
    </w:rPr>
  </w:style>
  <w:style w:type="character" w:customStyle="1" w:styleId="underlining0">
    <w:name w:val="underlining"/>
    <w:rsid w:val="001F0F0B"/>
    <w:rPr>
      <w:u w:val="single"/>
    </w:rPr>
  </w:style>
  <w:style w:type="character" w:customStyle="1" w:styleId="btitle">
    <w:name w:val="btitle"/>
    <w:rsid w:val="001F0F0B"/>
  </w:style>
  <w:style w:type="character" w:customStyle="1" w:styleId="green">
    <w:name w:val="green"/>
    <w:rsid w:val="001F0F0B"/>
  </w:style>
  <w:style w:type="character" w:customStyle="1" w:styleId="BodyText20">
    <w:name w:val="Body Text2"/>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1F0F0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F0F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F0F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F0F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1F0F0B"/>
    <w:rPr>
      <w:rFonts w:ascii="Sylfaen" w:hAnsi="Sylfaen" w:cs="Sylfaen" w:hint="default"/>
      <w:i/>
      <w:iCs/>
      <w:strike w:val="0"/>
      <w:dstrike w:val="0"/>
      <w:sz w:val="19"/>
      <w:szCs w:val="19"/>
      <w:u w:val="none"/>
      <w:effect w:val="none"/>
      <w:shd w:val="clear" w:color="auto" w:fill="FFFFFF"/>
    </w:rPr>
  </w:style>
  <w:style w:type="character" w:customStyle="1" w:styleId="1">
    <w:name w:val="1"/>
    <w:rsid w:val="001F0F0B"/>
    <w:rPr>
      <w:rFonts w:ascii="Arial" w:hAnsi="Arial" w:cs="Arial" w:hint="default"/>
      <w:bCs/>
      <w:sz w:val="20"/>
      <w:u w:val="single"/>
      <w:lang w:val="en-US" w:eastAsia="en-US" w:bidi="ar-SA"/>
    </w:rPr>
  </w:style>
  <w:style w:type="character" w:customStyle="1" w:styleId="Heading3CharCharCharChar">
    <w:name w:val="Heading 3 Char Char Char Char"/>
    <w:rsid w:val="001F0F0B"/>
    <w:rPr>
      <w:rFonts w:ascii="Arial" w:hAnsi="Arial" w:cs="Arial" w:hint="default"/>
      <w:bCs/>
      <w:szCs w:val="26"/>
      <w:u w:val="single"/>
      <w:lang w:val="en-US" w:eastAsia="en-US" w:bidi="ar-SA"/>
    </w:rPr>
  </w:style>
  <w:style w:type="character" w:customStyle="1" w:styleId="CharChar31">
    <w:name w:val="Char Char31"/>
    <w:rsid w:val="001F0F0B"/>
    <w:rPr>
      <w:rFonts w:ascii="Arial" w:hAnsi="Arial" w:cs="Arial" w:hint="default"/>
      <w:b/>
      <w:bCs/>
      <w:iCs/>
      <w:lang w:val="en-US" w:eastAsia="en-US" w:bidi="ar-SA"/>
    </w:rPr>
  </w:style>
  <w:style w:type="character" w:customStyle="1" w:styleId="Subtitle2">
    <w:name w:val="Subtitle2"/>
    <w:rsid w:val="001F0F0B"/>
  </w:style>
  <w:style w:type="character" w:customStyle="1" w:styleId="drop">
    <w:name w:val="drop"/>
    <w:rsid w:val="001F0F0B"/>
  </w:style>
  <w:style w:type="character" w:customStyle="1" w:styleId="bioline">
    <w:name w:val="bioline"/>
    <w:rsid w:val="001F0F0B"/>
  </w:style>
  <w:style w:type="character" w:customStyle="1" w:styleId="articletitle0">
    <w:name w:val="article_title"/>
    <w:rsid w:val="001F0F0B"/>
  </w:style>
  <w:style w:type="character" w:customStyle="1" w:styleId="A4">
    <w:name w:val="A4"/>
    <w:uiPriority w:val="99"/>
    <w:rsid w:val="001F0F0B"/>
    <w:rPr>
      <w:color w:val="000000"/>
    </w:rPr>
  </w:style>
  <w:style w:type="character" w:customStyle="1" w:styleId="s2">
    <w:name w:val="s2"/>
    <w:rsid w:val="001F0F0B"/>
  </w:style>
  <w:style w:type="character" w:customStyle="1" w:styleId="s4">
    <w:name w:val="s4"/>
    <w:rsid w:val="001F0F0B"/>
  </w:style>
  <w:style w:type="character" w:customStyle="1" w:styleId="s5">
    <w:name w:val="s5"/>
    <w:rsid w:val="001F0F0B"/>
  </w:style>
  <w:style w:type="character" w:customStyle="1" w:styleId="cap">
    <w:name w:val="cap"/>
    <w:rsid w:val="001F0F0B"/>
  </w:style>
  <w:style w:type="character" w:customStyle="1" w:styleId="rightsnotice">
    <w:name w:val="rightsnotice"/>
    <w:rsid w:val="001F0F0B"/>
  </w:style>
  <w:style w:type="character" w:customStyle="1" w:styleId="Caption1">
    <w:name w:val="Caption1"/>
    <w:rsid w:val="001F0F0B"/>
  </w:style>
  <w:style w:type="character" w:customStyle="1" w:styleId="credit">
    <w:name w:val="credit"/>
    <w:rsid w:val="001F0F0B"/>
  </w:style>
  <w:style w:type="character" w:customStyle="1" w:styleId="scaps">
    <w:name w:val="scaps"/>
    <w:rsid w:val="001F0F0B"/>
  </w:style>
  <w:style w:type="character" w:customStyle="1" w:styleId="current-article">
    <w:name w:val="current-article"/>
    <w:rsid w:val="001F0F0B"/>
  </w:style>
  <w:style w:type="character" w:customStyle="1" w:styleId="related-current-indicator">
    <w:name w:val="related-current-indicator"/>
    <w:rsid w:val="001F0F0B"/>
  </w:style>
  <w:style w:type="character" w:customStyle="1" w:styleId="bylclear">
    <w:name w:val="bylclear"/>
    <w:rsid w:val="001F0F0B"/>
  </w:style>
  <w:style w:type="character" w:customStyle="1" w:styleId="timestamp">
    <w:name w:val="timestamp"/>
    <w:rsid w:val="001F0F0B"/>
  </w:style>
  <w:style w:type="character" w:customStyle="1" w:styleId="comments">
    <w:name w:val="comments"/>
    <w:rsid w:val="001F0F0B"/>
  </w:style>
  <w:style w:type="character" w:customStyle="1" w:styleId="essaytext">
    <w:name w:val="essaytext"/>
    <w:rsid w:val="001F0F0B"/>
  </w:style>
  <w:style w:type="character" w:customStyle="1" w:styleId="byline">
    <w:name w:val="byline"/>
    <w:rsid w:val="001F0F0B"/>
  </w:style>
  <w:style w:type="character" w:customStyle="1" w:styleId="username">
    <w:name w:val="username"/>
    <w:rsid w:val="001F0F0B"/>
  </w:style>
  <w:style w:type="character" w:customStyle="1" w:styleId="toplinks">
    <w:name w:val="toplinks"/>
    <w:rsid w:val="001F0F0B"/>
  </w:style>
  <w:style w:type="character" w:customStyle="1" w:styleId="A3">
    <w:name w:val="A3"/>
    <w:rsid w:val="001F0F0B"/>
    <w:rPr>
      <w:rFonts w:ascii="Perpetua" w:hAnsi="Perpetua" w:cs="Perpetua" w:hint="default"/>
      <w:color w:val="000000"/>
      <w:sz w:val="15"/>
      <w:szCs w:val="15"/>
    </w:rPr>
  </w:style>
  <w:style w:type="character" w:customStyle="1" w:styleId="see">
    <w:name w:val="see"/>
    <w:rsid w:val="001F0F0B"/>
  </w:style>
  <w:style w:type="character" w:customStyle="1" w:styleId="first-letter">
    <w:name w:val="first-letter"/>
    <w:rsid w:val="001F0F0B"/>
  </w:style>
  <w:style w:type="character" w:customStyle="1" w:styleId="focusparagraph">
    <w:name w:val="focusparagraph"/>
    <w:rsid w:val="001F0F0B"/>
  </w:style>
  <w:style w:type="character" w:customStyle="1" w:styleId="lightblue">
    <w:name w:val="lightblue"/>
    <w:rsid w:val="001F0F0B"/>
  </w:style>
  <w:style w:type="character" w:customStyle="1" w:styleId="StyleUnderlineCharChar9pt">
    <w:name w:val="Style Underline Char Char + 9 pt"/>
    <w:rsid w:val="001F0F0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1F0F0B"/>
  </w:style>
  <w:style w:type="character" w:customStyle="1" w:styleId="Title10">
    <w:name w:val="Title1"/>
    <w:rsid w:val="001F0F0B"/>
  </w:style>
  <w:style w:type="character" w:customStyle="1" w:styleId="BoldandUnderlineCharCharCharChar">
    <w:name w:val="Bold and Underline Char Char Char Char"/>
    <w:rsid w:val="001F0F0B"/>
    <w:rPr>
      <w:b/>
      <w:bCs w:val="0"/>
      <w:noProof w:val="0"/>
      <w:u w:val="single"/>
      <w:lang w:val="en-US" w:eastAsia="en-US" w:bidi="ar-SA"/>
    </w:rPr>
  </w:style>
  <w:style w:type="character" w:customStyle="1" w:styleId="FontStyle29">
    <w:name w:val="Font Style29"/>
    <w:uiPriority w:val="99"/>
    <w:rsid w:val="001F0F0B"/>
    <w:rPr>
      <w:rFonts w:ascii="Arial" w:hAnsi="Arial" w:cs="Arial" w:hint="default"/>
      <w:sz w:val="14"/>
      <w:szCs w:val="14"/>
    </w:rPr>
  </w:style>
  <w:style w:type="character" w:customStyle="1" w:styleId="CardsUnderlined">
    <w:name w:val="Cards Underlined"/>
    <w:rsid w:val="001F0F0B"/>
    <w:rPr>
      <w:rFonts w:ascii="Helvetica" w:hAnsi="Helvetica" w:cs="Helvetica" w:hint="default"/>
      <w:sz w:val="22"/>
      <w:szCs w:val="24"/>
      <w:u w:val="thick"/>
    </w:rPr>
  </w:style>
  <w:style w:type="character" w:customStyle="1" w:styleId="titles">
    <w:name w:val="titles"/>
    <w:rsid w:val="001F0F0B"/>
  </w:style>
  <w:style w:type="character" w:customStyle="1" w:styleId="articletext0">
    <w:name w:val="article_text"/>
    <w:rsid w:val="001F0F0B"/>
  </w:style>
  <w:style w:type="character" w:customStyle="1" w:styleId="contentauthor">
    <w:name w:val="contentauthor"/>
    <w:rsid w:val="001F0F0B"/>
  </w:style>
  <w:style w:type="character" w:customStyle="1" w:styleId="subarticleheader">
    <w:name w:val="subarticleheader"/>
    <w:rsid w:val="001F0F0B"/>
  </w:style>
  <w:style w:type="character" w:customStyle="1" w:styleId="spelle">
    <w:name w:val="spelle"/>
    <w:rsid w:val="001F0F0B"/>
  </w:style>
  <w:style w:type="character" w:customStyle="1" w:styleId="grame">
    <w:name w:val="grame"/>
    <w:rsid w:val="001F0F0B"/>
  </w:style>
  <w:style w:type="character" w:customStyle="1" w:styleId="newstitle1">
    <w:name w:val="newstitle1"/>
    <w:rsid w:val="001F0F0B"/>
  </w:style>
  <w:style w:type="character" w:customStyle="1" w:styleId="copy">
    <w:name w:val="copy"/>
    <w:rsid w:val="001F0F0B"/>
  </w:style>
  <w:style w:type="character" w:customStyle="1" w:styleId="topheadline">
    <w:name w:val="topheadline"/>
    <w:rsid w:val="001F0F0B"/>
  </w:style>
  <w:style w:type="character" w:customStyle="1" w:styleId="headline">
    <w:name w:val="headline"/>
    <w:rsid w:val="001F0F0B"/>
  </w:style>
  <w:style w:type="character" w:customStyle="1" w:styleId="Stylereduce27pt">
    <w:name w:val="Style reduce2 + 7 pt"/>
    <w:rsid w:val="001F0F0B"/>
    <w:rPr>
      <w:rFonts w:ascii="Times New Roman" w:hAnsi="Times New Roman" w:cs="Arial" w:hint="default"/>
      <w:color w:val="000000"/>
      <w:sz w:val="14"/>
      <w:szCs w:val="22"/>
    </w:rPr>
  </w:style>
  <w:style w:type="character" w:customStyle="1" w:styleId="ssl4">
    <w:name w:val="ss_l4"/>
    <w:rsid w:val="001F0F0B"/>
  </w:style>
  <w:style w:type="character" w:customStyle="1" w:styleId="srtitle">
    <w:name w:val="srtitle"/>
    <w:rsid w:val="001F0F0B"/>
  </w:style>
  <w:style w:type="character" w:customStyle="1" w:styleId="st1">
    <w:name w:val="st1"/>
    <w:rsid w:val="001F0F0B"/>
  </w:style>
  <w:style w:type="character" w:customStyle="1" w:styleId="caps-label">
    <w:name w:val="caps-label"/>
    <w:rsid w:val="001F0F0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F0F0B"/>
    <w:rPr>
      <w:rFonts w:ascii="Garamond" w:hAnsi="Garamond" w:cs="Times New Roman" w:hint="default"/>
      <w:sz w:val="20"/>
    </w:rPr>
  </w:style>
  <w:style w:type="character" w:customStyle="1" w:styleId="quotechar0">
    <w:name w:val="quotechar"/>
    <w:rsid w:val="001F0F0B"/>
  </w:style>
  <w:style w:type="character" w:customStyle="1" w:styleId="boldunderline0">
    <w:name w:val="boldunderline"/>
    <w:rsid w:val="001F0F0B"/>
  </w:style>
  <w:style w:type="character" w:customStyle="1" w:styleId="A8">
    <w:name w:val="A8"/>
    <w:rsid w:val="001F0F0B"/>
    <w:rPr>
      <w:rFonts w:ascii="Scala" w:hAnsi="Scala" w:cs="Scala" w:hint="default"/>
      <w:color w:val="000000"/>
      <w:sz w:val="15"/>
      <w:szCs w:val="15"/>
    </w:rPr>
  </w:style>
  <w:style w:type="character" w:customStyle="1" w:styleId="A0">
    <w:name w:val="A0"/>
    <w:uiPriority w:val="99"/>
    <w:rsid w:val="001F0F0B"/>
    <w:rPr>
      <w:rFonts w:ascii="Scala" w:hAnsi="Scala" w:cs="Scala" w:hint="default"/>
      <w:color w:val="000000"/>
      <w:sz w:val="16"/>
      <w:szCs w:val="16"/>
    </w:rPr>
  </w:style>
  <w:style w:type="character" w:customStyle="1" w:styleId="Date11">
    <w:name w:val="Date11"/>
    <w:rsid w:val="001F0F0B"/>
  </w:style>
  <w:style w:type="character" w:customStyle="1" w:styleId="Boxout">
    <w:name w:val="Box out"/>
    <w:uiPriority w:val="1"/>
    <w:qFormat/>
    <w:rsid w:val="001F0F0B"/>
    <w:rPr>
      <w:rFonts w:ascii="Tahoma" w:hAnsi="Tahoma" w:cs="Tahoma" w:hint="default"/>
      <w:b/>
      <w:bCs w:val="0"/>
      <w:sz w:val="20"/>
      <w:u w:val="single"/>
      <w:bdr w:val="none" w:sz="0" w:space="0" w:color="auto" w:frame="1"/>
      <w:shd w:val="clear" w:color="auto" w:fill="A9E8F5"/>
    </w:rPr>
  </w:style>
  <w:style w:type="character" w:customStyle="1" w:styleId="metad">
    <w:name w:val="metad"/>
    <w:rsid w:val="001F0F0B"/>
  </w:style>
  <w:style w:type="character" w:customStyle="1" w:styleId="sifr-alternate">
    <w:name w:val="sifr-alternate"/>
    <w:rsid w:val="001F0F0B"/>
  </w:style>
  <w:style w:type="character" w:customStyle="1" w:styleId="justify1">
    <w:name w:val="justify1"/>
    <w:rsid w:val="001F0F0B"/>
  </w:style>
  <w:style w:type="character" w:customStyle="1" w:styleId="artbody1">
    <w:name w:val="art_body1"/>
    <w:rsid w:val="001F0F0B"/>
    <w:rPr>
      <w:rFonts w:ascii="Arial" w:hAnsi="Arial" w:cs="Arial" w:hint="default"/>
    </w:rPr>
  </w:style>
  <w:style w:type="character" w:customStyle="1" w:styleId="A1">
    <w:name w:val="A1"/>
    <w:uiPriority w:val="99"/>
    <w:rsid w:val="001F0F0B"/>
    <w:rPr>
      <w:rFonts w:ascii="Book Antiqua" w:hAnsi="Book Antiqua" w:cs="Book Antiqua" w:hint="default"/>
      <w:color w:val="221E1F"/>
      <w:sz w:val="22"/>
      <w:szCs w:val="22"/>
    </w:rPr>
  </w:style>
  <w:style w:type="character" w:customStyle="1" w:styleId="reality">
    <w:name w:val="reality"/>
    <w:rsid w:val="001F0F0B"/>
  </w:style>
  <w:style w:type="character" w:customStyle="1" w:styleId="text2">
    <w:name w:val="text2"/>
    <w:rsid w:val="001F0F0B"/>
  </w:style>
  <w:style w:type="character" w:customStyle="1" w:styleId="StyleUnderlineChar2CharChar11pt">
    <w:name w:val="Style Underline Char2 Char Char + 11 pt"/>
    <w:rsid w:val="001F0F0B"/>
    <w:rPr>
      <w:rFonts w:ascii="Times New Roman" w:hAnsi="Times New Roman" w:cs="Times New Roman" w:hint="default"/>
      <w:sz w:val="20"/>
      <w:u w:val="single"/>
    </w:rPr>
  </w:style>
  <w:style w:type="character" w:customStyle="1" w:styleId="StyleStyleBoldUnderline11pt">
    <w:name w:val="Style Style Bold Underline + 11 pt"/>
    <w:rsid w:val="001F0F0B"/>
    <w:rPr>
      <w:b/>
      <w:bCs/>
      <w:sz w:val="20"/>
      <w:u w:val="single"/>
    </w:rPr>
  </w:style>
  <w:style w:type="character" w:customStyle="1" w:styleId="articlehead2">
    <w:name w:val="articlehead2"/>
    <w:rsid w:val="001F0F0B"/>
  </w:style>
  <w:style w:type="character" w:customStyle="1" w:styleId="pronset">
    <w:name w:val="pronset"/>
    <w:rsid w:val="001F0F0B"/>
  </w:style>
  <w:style w:type="character" w:customStyle="1" w:styleId="prondelim">
    <w:name w:val="prondelim"/>
    <w:rsid w:val="001F0F0B"/>
  </w:style>
  <w:style w:type="character" w:customStyle="1" w:styleId="prontoggle">
    <w:name w:val="pron_toggle"/>
    <w:rsid w:val="001F0F0B"/>
  </w:style>
  <w:style w:type="character" w:customStyle="1" w:styleId="boldface">
    <w:name w:val="boldface"/>
    <w:rsid w:val="001F0F0B"/>
  </w:style>
  <w:style w:type="character" w:customStyle="1" w:styleId="secondary-bf">
    <w:name w:val="secondary-bf"/>
    <w:rsid w:val="001F0F0B"/>
  </w:style>
  <w:style w:type="character" w:customStyle="1" w:styleId="Boxout0">
    <w:name w:val="Boxout"/>
    <w:uiPriority w:val="1"/>
    <w:qFormat/>
    <w:rsid w:val="001F0F0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1F0F0B"/>
  </w:style>
  <w:style w:type="character" w:customStyle="1" w:styleId="pg">
    <w:name w:val="pg"/>
    <w:rsid w:val="001F0F0B"/>
  </w:style>
  <w:style w:type="character" w:customStyle="1" w:styleId="detailtitle">
    <w:name w:val="detailtitle"/>
    <w:rsid w:val="001F0F0B"/>
  </w:style>
  <w:style w:type="character" w:customStyle="1" w:styleId="storydate">
    <w:name w:val="storydate"/>
    <w:rsid w:val="001F0F0B"/>
  </w:style>
  <w:style w:type="character" w:customStyle="1" w:styleId="preloadwrap">
    <w:name w:val="preloadwrap"/>
    <w:rsid w:val="001F0F0B"/>
  </w:style>
  <w:style w:type="character" w:customStyle="1" w:styleId="creditwrap">
    <w:name w:val="creditwrap"/>
    <w:rsid w:val="001F0F0B"/>
  </w:style>
  <w:style w:type="character" w:customStyle="1" w:styleId="DefaultChar1">
    <w:name w:val="Default Char1"/>
    <w:rsid w:val="001F0F0B"/>
    <w:rPr>
      <w:noProof w:val="0"/>
      <w:color w:val="000000"/>
      <w:lang w:val="en-US" w:eastAsia="en-US" w:bidi="ar-SA"/>
    </w:rPr>
  </w:style>
  <w:style w:type="character" w:customStyle="1" w:styleId="textunderlineChar0">
    <w:name w:val="text underline Char"/>
    <w:rsid w:val="001F0F0B"/>
    <w:rPr>
      <w:sz w:val="24"/>
      <w:szCs w:val="22"/>
      <w:u w:val="thick"/>
      <w:lang w:val="en-US" w:eastAsia="en-US" w:bidi="ar-SA"/>
    </w:rPr>
  </w:style>
  <w:style w:type="character" w:customStyle="1" w:styleId="BoldChar">
    <w:name w:val="Bold Char"/>
    <w:rsid w:val="001F0F0B"/>
    <w:rPr>
      <w:rFonts w:ascii="Times New Roman" w:eastAsia="Times New Roman" w:hAnsi="Times New Roman" w:cs="Times New Roman" w:hint="default"/>
      <w:b/>
      <w:bCs w:val="0"/>
      <w:szCs w:val="24"/>
    </w:rPr>
  </w:style>
  <w:style w:type="character" w:customStyle="1" w:styleId="pmterms31">
    <w:name w:val="pmterms31"/>
    <w:rsid w:val="001F0F0B"/>
    <w:rPr>
      <w:b/>
      <w:bCs/>
      <w:i w:val="0"/>
      <w:iCs w:val="0"/>
      <w:color w:val="000000"/>
    </w:rPr>
  </w:style>
  <w:style w:type="character" w:customStyle="1" w:styleId="copyrightdescription">
    <w:name w:val="copyrightdescription"/>
    <w:rsid w:val="001F0F0B"/>
  </w:style>
  <w:style w:type="character" w:customStyle="1" w:styleId="ft01">
    <w:name w:val="ft01"/>
    <w:rsid w:val="001F0F0B"/>
    <w:rPr>
      <w:rFonts w:ascii="Times" w:hAnsi="Times" w:cs="Times" w:hint="default"/>
      <w:color w:val="000000"/>
      <w:sz w:val="14"/>
      <w:szCs w:val="14"/>
    </w:rPr>
  </w:style>
  <w:style w:type="character" w:customStyle="1" w:styleId="ft11">
    <w:name w:val="ft11"/>
    <w:rsid w:val="001F0F0B"/>
    <w:rPr>
      <w:rFonts w:ascii="Times" w:hAnsi="Times" w:cs="Times" w:hint="default"/>
      <w:color w:val="000000"/>
      <w:sz w:val="17"/>
      <w:szCs w:val="17"/>
    </w:rPr>
  </w:style>
  <w:style w:type="character" w:customStyle="1" w:styleId="ft21">
    <w:name w:val="ft21"/>
    <w:rsid w:val="001F0F0B"/>
    <w:rPr>
      <w:rFonts w:ascii="Times" w:hAnsi="Times" w:cs="Times" w:hint="default"/>
      <w:color w:val="000000"/>
      <w:sz w:val="15"/>
      <w:szCs w:val="15"/>
    </w:rPr>
  </w:style>
  <w:style w:type="character" w:customStyle="1" w:styleId="ft31">
    <w:name w:val="ft31"/>
    <w:rsid w:val="001F0F0B"/>
    <w:rPr>
      <w:rFonts w:ascii="Times" w:hAnsi="Times" w:cs="Times" w:hint="default"/>
      <w:color w:val="000000"/>
      <w:sz w:val="15"/>
      <w:szCs w:val="15"/>
    </w:rPr>
  </w:style>
  <w:style w:type="character" w:customStyle="1" w:styleId="dquo">
    <w:name w:val="dquo"/>
    <w:rsid w:val="001F0F0B"/>
  </w:style>
  <w:style w:type="character" w:customStyle="1" w:styleId="caps2">
    <w:name w:val="caps2"/>
    <w:rsid w:val="001F0F0B"/>
  </w:style>
  <w:style w:type="character" w:customStyle="1" w:styleId="inside-head">
    <w:name w:val="inside-head"/>
    <w:rsid w:val="001F0F0B"/>
  </w:style>
  <w:style w:type="character" w:customStyle="1" w:styleId="CardsFont12ptCharCharCharChar">
    <w:name w:val="Cards + Font: 12 pt Char Char Char Char"/>
    <w:rsid w:val="001F0F0B"/>
    <w:rPr>
      <w:sz w:val="24"/>
      <w:szCs w:val="24"/>
      <w:u w:val="thick"/>
      <w:lang w:val="en-US" w:eastAsia="en-US" w:bidi="ar-SA"/>
    </w:rPr>
  </w:style>
  <w:style w:type="character" w:customStyle="1" w:styleId="ccs">
    <w:name w:val="c cs"/>
    <w:rsid w:val="001F0F0B"/>
  </w:style>
  <w:style w:type="character" w:customStyle="1" w:styleId="UnderlinedEvChar">
    <w:name w:val="Underlined Ev Char"/>
    <w:rsid w:val="001F0F0B"/>
    <w:rPr>
      <w:rFonts w:ascii="Times New Roman" w:eastAsia="Times New Roman" w:hAnsi="Times New Roman" w:cs="Times New Roman" w:hint="default"/>
      <w:szCs w:val="24"/>
      <w:u w:val="single"/>
    </w:rPr>
  </w:style>
  <w:style w:type="character" w:customStyle="1" w:styleId="dropshadow">
    <w:name w:val="dropshadow"/>
    <w:rsid w:val="001F0F0B"/>
  </w:style>
  <w:style w:type="character" w:customStyle="1" w:styleId="d05ws">
    <w:name w:val="d05ws"/>
    <w:rsid w:val="001F0F0B"/>
  </w:style>
  <w:style w:type="character" w:customStyle="1" w:styleId="rzibod">
    <w:name w:val="rzibod"/>
    <w:rsid w:val="001F0F0B"/>
  </w:style>
  <w:style w:type="character" w:customStyle="1" w:styleId="StyleBold1">
    <w:name w:val="Style Bold1"/>
    <w:rsid w:val="001F0F0B"/>
    <w:rPr>
      <w:rFonts w:ascii="Georgia" w:hAnsi="Georgia" w:hint="default"/>
      <w:b/>
      <w:bCs/>
      <w:sz w:val="22"/>
    </w:rPr>
  </w:style>
  <w:style w:type="character" w:customStyle="1" w:styleId="headertext">
    <w:name w:val="headertext"/>
    <w:rsid w:val="001F0F0B"/>
  </w:style>
  <w:style w:type="character" w:customStyle="1" w:styleId="endnote-reference">
    <w:name w:val="endnote-reference"/>
    <w:rsid w:val="001F0F0B"/>
  </w:style>
  <w:style w:type="character" w:customStyle="1" w:styleId="officialsname">
    <w:name w:val="official_s_name"/>
    <w:rsid w:val="001F0F0B"/>
  </w:style>
  <w:style w:type="character" w:customStyle="1" w:styleId="audience">
    <w:name w:val="audience"/>
    <w:rsid w:val="001F0F0B"/>
  </w:style>
  <w:style w:type="character" w:customStyle="1" w:styleId="A7">
    <w:name w:val="A7"/>
    <w:uiPriority w:val="99"/>
    <w:rsid w:val="001F0F0B"/>
    <w:rPr>
      <w:rFonts w:ascii="Myriad Pro" w:hAnsi="Myriad Pro" w:cs="Myriad Pro" w:hint="default"/>
      <w:color w:val="0066B1"/>
      <w:sz w:val="22"/>
      <w:szCs w:val="22"/>
    </w:rPr>
  </w:style>
  <w:style w:type="character" w:customStyle="1" w:styleId="normalchar">
    <w:name w:val="normal__char"/>
    <w:rsid w:val="001F0F0B"/>
  </w:style>
  <w:style w:type="character" w:customStyle="1" w:styleId="hyperlink002cheading0020100200028block0020title0029char">
    <w:name w:val="hyperlink_002cheading_00201_0020_0028block_0020title_0029__char"/>
    <w:rsid w:val="001F0F0B"/>
  </w:style>
  <w:style w:type="character" w:customStyle="1" w:styleId="underline002cstyle0020bold0020underlinechar">
    <w:name w:val="underline_002cstyle_0020bold_0020underline__char"/>
    <w:rsid w:val="001F0F0B"/>
  </w:style>
  <w:style w:type="character" w:customStyle="1" w:styleId="copyboldblack">
    <w:name w:val="copyboldblack"/>
    <w:rsid w:val="001F0F0B"/>
  </w:style>
  <w:style w:type="character" w:customStyle="1" w:styleId="copybold">
    <w:name w:val="copybold"/>
    <w:rsid w:val="001F0F0B"/>
  </w:style>
  <w:style w:type="character" w:customStyle="1" w:styleId="author-date0">
    <w:name w:val="author-date"/>
    <w:rsid w:val="001F0F0B"/>
  </w:style>
  <w:style w:type="character" w:customStyle="1" w:styleId="yshortcuts">
    <w:name w:val="yshortcuts"/>
    <w:rsid w:val="001F0F0B"/>
  </w:style>
  <w:style w:type="character" w:customStyle="1" w:styleId="hidden">
    <w:name w:val="hidden"/>
    <w:rsid w:val="001F0F0B"/>
  </w:style>
  <w:style w:type="character" w:customStyle="1" w:styleId="articlebegin">
    <w:name w:val="articlebegin"/>
    <w:rsid w:val="001F0F0B"/>
  </w:style>
  <w:style w:type="character" w:customStyle="1" w:styleId="mediaoverlay">
    <w:name w:val="mediaoverlay"/>
    <w:rsid w:val="001F0F0B"/>
  </w:style>
  <w:style w:type="character" w:customStyle="1" w:styleId="blogcaption">
    <w:name w:val="blog_caption"/>
    <w:rsid w:val="001F0F0B"/>
  </w:style>
  <w:style w:type="character" w:customStyle="1" w:styleId="commnet-abuzz">
    <w:name w:val="commnet-abuzz"/>
    <w:rsid w:val="001F0F0B"/>
  </w:style>
  <w:style w:type="character" w:customStyle="1" w:styleId="fbconnectbuttontext">
    <w:name w:val="fbconnectbutton_text"/>
    <w:rsid w:val="001F0F0B"/>
  </w:style>
  <w:style w:type="character" w:customStyle="1" w:styleId="fbsharecountinner">
    <w:name w:val="fb_share_count_inner"/>
    <w:rsid w:val="001F0F0B"/>
  </w:style>
  <w:style w:type="character" w:customStyle="1" w:styleId="stbuttontext">
    <w:name w:val="stbuttontext"/>
    <w:rsid w:val="001F0F0B"/>
  </w:style>
  <w:style w:type="character" w:customStyle="1" w:styleId="Highlightedunderline0">
    <w:name w:val="Highlighted underline"/>
    <w:rsid w:val="001F0F0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F0F0B"/>
  </w:style>
  <w:style w:type="character" w:customStyle="1" w:styleId="Normal2">
    <w:name w:val="Normal2"/>
    <w:rsid w:val="001F0F0B"/>
  </w:style>
  <w:style w:type="character" w:customStyle="1" w:styleId="pubdate">
    <w:name w:val="pubdate"/>
    <w:rsid w:val="001F0F0B"/>
  </w:style>
  <w:style w:type="character" w:customStyle="1" w:styleId="grey">
    <w:name w:val="grey"/>
    <w:rsid w:val="001F0F0B"/>
  </w:style>
  <w:style w:type="character" w:customStyle="1" w:styleId="postby">
    <w:name w:val="post_by"/>
    <w:rsid w:val="001F0F0B"/>
  </w:style>
  <w:style w:type="character" w:customStyle="1" w:styleId="postdate">
    <w:name w:val="post_date"/>
    <w:rsid w:val="001F0F0B"/>
  </w:style>
  <w:style w:type="character" w:customStyle="1" w:styleId="bdx">
    <w:name w:val="bdx"/>
    <w:rsid w:val="001F0F0B"/>
  </w:style>
  <w:style w:type="character" w:customStyle="1" w:styleId="bdl">
    <w:name w:val="bdl"/>
    <w:rsid w:val="001F0F0B"/>
  </w:style>
  <w:style w:type="character" w:customStyle="1" w:styleId="bhl">
    <w:name w:val="bhl"/>
    <w:rsid w:val="001F0F0B"/>
  </w:style>
  <w:style w:type="character" w:customStyle="1" w:styleId="breadcrumbitemcurrent">
    <w:name w:val="breadcrumbitemcurrent"/>
    <w:rsid w:val="001F0F0B"/>
  </w:style>
  <w:style w:type="character" w:customStyle="1" w:styleId="bbl">
    <w:name w:val="bbl"/>
    <w:rsid w:val="001F0F0B"/>
  </w:style>
  <w:style w:type="character" w:customStyle="1" w:styleId="Date2">
    <w:name w:val="Date2"/>
    <w:rsid w:val="001F0F0B"/>
  </w:style>
  <w:style w:type="character" w:customStyle="1" w:styleId="company">
    <w:name w:val="company"/>
    <w:rsid w:val="001F0F0B"/>
  </w:style>
  <w:style w:type="character" w:customStyle="1" w:styleId="itxtnewhookspan">
    <w:name w:val="itxtnewhookspan"/>
    <w:rsid w:val="001F0F0B"/>
  </w:style>
  <w:style w:type="character" w:customStyle="1" w:styleId="gstxthlt">
    <w:name w:val="gstxt_hlt"/>
    <w:rsid w:val="001F0F0B"/>
  </w:style>
  <w:style w:type="character" w:customStyle="1" w:styleId="SubtleEmphasis1">
    <w:name w:val="Subtle Emphasis1"/>
    <w:uiPriority w:val="19"/>
    <w:qFormat/>
    <w:rsid w:val="001F0F0B"/>
    <w:rPr>
      <w:rFonts w:ascii="Times New Roman" w:hAnsi="Times New Roman" w:cs="Times New Roman" w:hint="default"/>
      <w:b/>
      <w:bCs w:val="0"/>
      <w:iCs/>
      <w:color w:val="auto"/>
      <w:sz w:val="22"/>
    </w:rPr>
  </w:style>
  <w:style w:type="character" w:customStyle="1" w:styleId="StyleBoldRed">
    <w:name w:val="Style Bold Red"/>
    <w:rsid w:val="001F0F0B"/>
    <w:rPr>
      <w:b/>
      <w:bCs/>
      <w:color w:val="auto"/>
    </w:rPr>
  </w:style>
  <w:style w:type="character" w:customStyle="1" w:styleId="StyleTimesNewRoman8pt">
    <w:name w:val="Style Times New Roman 8 pt"/>
    <w:rsid w:val="001F0F0B"/>
    <w:rPr>
      <w:rFonts w:ascii="Georgia" w:hAnsi="Georgia" w:hint="default"/>
      <w:sz w:val="16"/>
    </w:rPr>
  </w:style>
  <w:style w:type="character" w:customStyle="1" w:styleId="StyleStyle7pt8pt">
    <w:name w:val="Style Style 7 pt + 8 pt"/>
    <w:rsid w:val="001F0F0B"/>
    <w:rPr>
      <w:sz w:val="16"/>
    </w:rPr>
  </w:style>
  <w:style w:type="character" w:customStyle="1" w:styleId="StyleStyleThickunderlineBold1">
    <w:name w:val="Style Style Thick underline + Bold1"/>
    <w:rsid w:val="001F0F0B"/>
    <w:rPr>
      <w:b/>
      <w:bCs/>
      <w:u w:val="thick"/>
    </w:rPr>
  </w:style>
  <w:style w:type="character" w:customStyle="1" w:styleId="StyleUnderline2">
    <w:name w:val="Style Underline2"/>
    <w:rsid w:val="001F0F0B"/>
    <w:rPr>
      <w:u w:val="single"/>
    </w:rPr>
  </w:style>
  <w:style w:type="character" w:customStyle="1" w:styleId="ShrinkText">
    <w:name w:val="Shrink Text"/>
    <w:rsid w:val="001F0F0B"/>
    <w:rPr>
      <w:sz w:val="16"/>
    </w:rPr>
  </w:style>
  <w:style w:type="character" w:customStyle="1" w:styleId="smallcaps">
    <w:name w:val="smallcaps"/>
    <w:rsid w:val="001F0F0B"/>
  </w:style>
  <w:style w:type="character" w:customStyle="1" w:styleId="goldbldtext">
    <w:name w:val="goldbldtext"/>
    <w:rsid w:val="001F0F0B"/>
  </w:style>
  <w:style w:type="character" w:customStyle="1" w:styleId="cardshighlight0">
    <w:name w:val="cardshighlight"/>
    <w:rsid w:val="001F0F0B"/>
  </w:style>
  <w:style w:type="character" w:customStyle="1" w:styleId="cardsfont12pt1">
    <w:name w:val="cardsfont12pt"/>
    <w:rsid w:val="001F0F0B"/>
  </w:style>
  <w:style w:type="character" w:customStyle="1" w:styleId="ft1">
    <w:name w:val="ft1"/>
    <w:rsid w:val="001F0F0B"/>
  </w:style>
  <w:style w:type="character" w:customStyle="1" w:styleId="ft6">
    <w:name w:val="ft6"/>
    <w:rsid w:val="001F0F0B"/>
  </w:style>
  <w:style w:type="character" w:customStyle="1" w:styleId="kicker">
    <w:name w:val="kicker"/>
    <w:rsid w:val="001F0F0B"/>
  </w:style>
  <w:style w:type="character" w:customStyle="1" w:styleId="backcontent">
    <w:name w:val="backcontent"/>
    <w:rsid w:val="001F0F0B"/>
  </w:style>
  <w:style w:type="character" w:customStyle="1" w:styleId="daystmp">
    <w:name w:val="daystmp"/>
    <w:rsid w:val="001F0F0B"/>
  </w:style>
  <w:style w:type="character" w:customStyle="1" w:styleId="cardsfont12ptchar">
    <w:name w:val="cardsfont12ptchar"/>
    <w:rsid w:val="001F0F0B"/>
  </w:style>
  <w:style w:type="character" w:customStyle="1" w:styleId="gal">
    <w:name w:val="gal"/>
    <w:rsid w:val="001F0F0B"/>
  </w:style>
  <w:style w:type="character" w:customStyle="1" w:styleId="submitted">
    <w:name w:val="submitted"/>
    <w:rsid w:val="001F0F0B"/>
  </w:style>
  <w:style w:type="character" w:customStyle="1" w:styleId="imagedateline">
    <w:name w:val="image_dateline"/>
    <w:rsid w:val="001F0F0B"/>
  </w:style>
  <w:style w:type="character" w:customStyle="1" w:styleId="authordatecharchar">
    <w:name w:val="authordatecharchar"/>
    <w:rsid w:val="001F0F0B"/>
  </w:style>
  <w:style w:type="character" w:customStyle="1" w:styleId="style1char0">
    <w:name w:val="style1char"/>
    <w:rsid w:val="001F0F0B"/>
  </w:style>
  <w:style w:type="character" w:customStyle="1" w:styleId="tagcharchar0">
    <w:name w:val="tagcharchar"/>
    <w:rsid w:val="001F0F0B"/>
  </w:style>
  <w:style w:type="character" w:customStyle="1" w:styleId="underlinedcharchar2">
    <w:name w:val="underlinedcharchar"/>
    <w:rsid w:val="001F0F0B"/>
  </w:style>
  <w:style w:type="character" w:customStyle="1" w:styleId="BoxedChar">
    <w:name w:val="Boxed Char"/>
    <w:rsid w:val="001F0F0B"/>
    <w:rPr>
      <w:rFonts w:ascii="Arial Narrow" w:hAnsi="Arial Narrow" w:hint="default"/>
      <w:b/>
      <w:bCs w:val="0"/>
      <w:sz w:val="18"/>
      <w:bdr w:val="single" w:sz="6" w:space="0" w:color="auto" w:frame="1"/>
    </w:rPr>
  </w:style>
  <w:style w:type="character" w:customStyle="1" w:styleId="Style11ptUnderline2">
    <w:name w:val="Style 11 pt Underline2"/>
    <w:rsid w:val="001F0F0B"/>
    <w:rPr>
      <w:sz w:val="20"/>
      <w:u w:val="single"/>
    </w:rPr>
  </w:style>
  <w:style w:type="character" w:customStyle="1" w:styleId="Style11ptBoldUnderline2">
    <w:name w:val="Style 11 pt Bold Underline2"/>
    <w:rsid w:val="001F0F0B"/>
    <w:rPr>
      <w:b/>
      <w:bCs/>
      <w:sz w:val="20"/>
      <w:u w:val="single"/>
    </w:rPr>
  </w:style>
  <w:style w:type="character" w:customStyle="1" w:styleId="nw">
    <w:name w:val="nw"/>
    <w:rsid w:val="001F0F0B"/>
  </w:style>
  <w:style w:type="character" w:customStyle="1" w:styleId="Styleunderline11ptBoldBorderSinglesolidlineAuto">
    <w:name w:val="Style underline + 11 pt Bold Border: : (Single solid line Auto ..."/>
    <w:rsid w:val="001F0F0B"/>
    <w:rPr>
      <w:b/>
      <w:bCs/>
      <w:sz w:val="20"/>
      <w:u w:val="single"/>
      <w:bdr w:val="single" w:sz="4" w:space="0" w:color="auto" w:frame="1"/>
    </w:rPr>
  </w:style>
  <w:style w:type="character" w:customStyle="1" w:styleId="cardCharCharCharChar">
    <w:name w:val="card Char Char Char Char"/>
    <w:rsid w:val="001F0F0B"/>
    <w:rPr>
      <w:lang w:val="en-US" w:eastAsia="en-US" w:bidi="ar-SA"/>
    </w:rPr>
  </w:style>
  <w:style w:type="character" w:customStyle="1" w:styleId="cardCharCharChar1">
    <w:name w:val="card Char Char Char1"/>
    <w:rsid w:val="001F0F0B"/>
    <w:rPr>
      <w:lang w:val="en-US" w:eastAsia="en-US" w:bidi="ar-SA"/>
    </w:rPr>
  </w:style>
  <w:style w:type="character" w:customStyle="1" w:styleId="Style11ptThickunderline">
    <w:name w:val="Style 11 pt Thick underline"/>
    <w:rsid w:val="001F0F0B"/>
    <w:rPr>
      <w:sz w:val="20"/>
      <w:u w:val="thick"/>
    </w:rPr>
  </w:style>
  <w:style w:type="character" w:customStyle="1" w:styleId="Style11ptBoldThickunderline">
    <w:name w:val="Style 11 pt Bold Thick underline"/>
    <w:rsid w:val="001F0F0B"/>
    <w:rPr>
      <w:b/>
      <w:bCs/>
      <w:sz w:val="20"/>
      <w:u w:val="thick"/>
    </w:rPr>
  </w:style>
  <w:style w:type="character" w:customStyle="1" w:styleId="authors1">
    <w:name w:val="authors1"/>
    <w:rsid w:val="001F0F0B"/>
    <w:rPr>
      <w:rFonts w:ascii="Verdana" w:hAnsi="Verdana" w:hint="default"/>
      <w:b/>
      <w:bCs/>
      <w:color w:val="006699"/>
      <w:sz w:val="20"/>
      <w:szCs w:val="20"/>
    </w:rPr>
  </w:style>
  <w:style w:type="character" w:customStyle="1" w:styleId="headlinesectionlarge">
    <w:name w:val="headline_section_large"/>
    <w:rsid w:val="001F0F0B"/>
  </w:style>
  <w:style w:type="character" w:customStyle="1" w:styleId="Styleunderline11ptBlack">
    <w:name w:val="Style underline + 11 pt Black"/>
    <w:rsid w:val="001F0F0B"/>
    <w:rPr>
      <w:color w:val="000000"/>
      <w:sz w:val="20"/>
      <w:u w:val="single"/>
    </w:rPr>
  </w:style>
  <w:style w:type="character" w:customStyle="1" w:styleId="Styleunderline11ptBoldBlack">
    <w:name w:val="Style underline + 11 pt Bold Black"/>
    <w:rsid w:val="001F0F0B"/>
    <w:rPr>
      <w:b/>
      <w:bCs/>
      <w:color w:val="000000"/>
      <w:sz w:val="20"/>
      <w:u w:val="single"/>
    </w:rPr>
  </w:style>
  <w:style w:type="character" w:customStyle="1" w:styleId="Style11ptBoldBlackUnderline">
    <w:name w:val="Style 11 pt Bold Black Underline"/>
    <w:rsid w:val="001F0F0B"/>
    <w:rPr>
      <w:b/>
      <w:bCs/>
      <w:color w:val="000000"/>
      <w:sz w:val="20"/>
      <w:u w:val="single"/>
    </w:rPr>
  </w:style>
  <w:style w:type="character" w:customStyle="1" w:styleId="Style11ptBoldBlackUnderlineBorderSinglesolidline">
    <w:name w:val="Style 11 pt Bold Black Underline Border: : (Single solid line ..."/>
    <w:rsid w:val="001F0F0B"/>
    <w:rPr>
      <w:b/>
      <w:bCs/>
      <w:color w:val="000000"/>
      <w:sz w:val="20"/>
      <w:u w:val="single"/>
      <w:bdr w:val="single" w:sz="4" w:space="0" w:color="auto" w:frame="1"/>
    </w:rPr>
  </w:style>
  <w:style w:type="character" w:customStyle="1" w:styleId="StyleLatinMeridien-Italic11ptItalicUnderline">
    <w:name w:val="Style (Latin) Meridien-Italic 11 pt Italic Underline"/>
    <w:rsid w:val="001F0F0B"/>
    <w:rPr>
      <w:rFonts w:ascii="Meridien-Italic" w:hAnsi="Meridien-Italic" w:hint="default"/>
      <w:i/>
      <w:iCs/>
      <w:sz w:val="20"/>
      <w:u w:val="single"/>
    </w:rPr>
  </w:style>
  <w:style w:type="character" w:customStyle="1" w:styleId="Citation-AuthorDate">
    <w:name w:val="Citation - Author/Date"/>
    <w:rsid w:val="001F0F0B"/>
    <w:rPr>
      <w:b/>
      <w:bCs w:val="0"/>
      <w:smallCaps/>
      <w:sz w:val="24"/>
      <w:u w:val="single"/>
    </w:rPr>
  </w:style>
  <w:style w:type="character" w:customStyle="1" w:styleId="underlinestylechar0">
    <w:name w:val="underlinestylechar"/>
    <w:rsid w:val="001F0F0B"/>
  </w:style>
  <w:style w:type="character" w:customStyle="1" w:styleId="highlight">
    <w:name w:val="highlight"/>
    <w:rsid w:val="001F0F0B"/>
  </w:style>
  <w:style w:type="character" w:customStyle="1" w:styleId="DottedUnderline0">
    <w:name w:val="Dotted Underline"/>
    <w:rsid w:val="001F0F0B"/>
    <w:rPr>
      <w:rFonts w:ascii="Times New Roman" w:hAnsi="Times New Roman" w:cs="Times New Roman" w:hint="default"/>
      <w:sz w:val="20"/>
      <w:u w:val="dottedHeavy"/>
    </w:rPr>
  </w:style>
  <w:style w:type="character" w:customStyle="1" w:styleId="CardsFont6ptCharChar">
    <w:name w:val="Cards + Font: 6 pt Char Char"/>
    <w:rsid w:val="001F0F0B"/>
    <w:rPr>
      <w:sz w:val="8"/>
      <w:lang w:val="en-US" w:eastAsia="en-US" w:bidi="ar-SA"/>
    </w:rPr>
  </w:style>
  <w:style w:type="character" w:customStyle="1" w:styleId="titleauthoretc">
    <w:name w:val="titleauthoretc"/>
    <w:rsid w:val="001F0F0B"/>
  </w:style>
  <w:style w:type="character" w:customStyle="1" w:styleId="labeltext">
    <w:name w:val="labeltext"/>
    <w:rsid w:val="001F0F0B"/>
  </w:style>
  <w:style w:type="character" w:customStyle="1" w:styleId="viewlink">
    <w:name w:val="viewlink"/>
    <w:rsid w:val="001F0F0B"/>
  </w:style>
  <w:style w:type="character" w:customStyle="1" w:styleId="share">
    <w:name w:val="share"/>
    <w:rsid w:val="001F0F0B"/>
  </w:style>
  <w:style w:type="character" w:customStyle="1" w:styleId="inlinkchart">
    <w:name w:val="inlink_chart"/>
    <w:rsid w:val="001F0F0B"/>
  </w:style>
  <w:style w:type="character" w:customStyle="1" w:styleId="underLight">
    <w:name w:val="underLight"/>
    <w:uiPriority w:val="1"/>
    <w:qFormat/>
    <w:rsid w:val="001F0F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F0F0B"/>
  </w:style>
  <w:style w:type="character" w:customStyle="1" w:styleId="author-rss">
    <w:name w:val="author-rss"/>
    <w:rsid w:val="001F0F0B"/>
  </w:style>
  <w:style w:type="character" w:customStyle="1" w:styleId="fbsharecountwrapper">
    <w:name w:val="fb_share_count_wrapper"/>
    <w:rsid w:val="001F0F0B"/>
  </w:style>
  <w:style w:type="character" w:customStyle="1" w:styleId="fbbuttontext">
    <w:name w:val="fb_button_text"/>
    <w:rsid w:val="001F0F0B"/>
  </w:style>
  <w:style w:type="character" w:customStyle="1" w:styleId="hw">
    <w:name w:val="hw"/>
    <w:rsid w:val="001F0F0B"/>
  </w:style>
  <w:style w:type="character" w:customStyle="1" w:styleId="linktotop">
    <w:name w:val="linktotop"/>
    <w:rsid w:val="001F0F0B"/>
  </w:style>
  <w:style w:type="character" w:customStyle="1" w:styleId="maintextbldleft">
    <w:name w:val="maintextbldleft"/>
    <w:rsid w:val="001F0F0B"/>
  </w:style>
  <w:style w:type="character" w:customStyle="1" w:styleId="maintextleft">
    <w:name w:val="maintextleft"/>
    <w:rsid w:val="001F0F0B"/>
  </w:style>
  <w:style w:type="character" w:customStyle="1" w:styleId="descriptionstyle1block">
    <w:name w:val="description style1 block"/>
    <w:rsid w:val="001F0F0B"/>
  </w:style>
  <w:style w:type="character" w:customStyle="1" w:styleId="gutter-right-1">
    <w:name w:val="gutter-right-1"/>
    <w:basedOn w:val="DefaultParagraphFont"/>
    <w:rsid w:val="001F0F0B"/>
  </w:style>
  <w:style w:type="character" w:customStyle="1" w:styleId="ssl3">
    <w:name w:val="ss_l3"/>
    <w:rsid w:val="001F0F0B"/>
  </w:style>
  <w:style w:type="character" w:customStyle="1" w:styleId="FontStyle39">
    <w:name w:val="Font Style39"/>
    <w:uiPriority w:val="99"/>
    <w:rsid w:val="001F0F0B"/>
    <w:rPr>
      <w:rFonts w:ascii="Constantia" w:hAnsi="Constantia" w:cs="Constantia" w:hint="default"/>
      <w:b/>
      <w:bCs/>
      <w:sz w:val="18"/>
      <w:szCs w:val="18"/>
    </w:rPr>
  </w:style>
  <w:style w:type="character" w:customStyle="1" w:styleId="6">
    <w:name w:val="6"/>
    <w:rsid w:val="001F0F0B"/>
    <w:rPr>
      <w:rFonts w:ascii="Arial" w:hAnsi="Arial" w:cs="Arial" w:hint="default"/>
      <w:bCs/>
      <w:sz w:val="20"/>
      <w:u w:val="single"/>
      <w:lang w:val="en-US" w:eastAsia="en-US" w:bidi="ar-SA"/>
    </w:rPr>
  </w:style>
  <w:style w:type="character" w:customStyle="1" w:styleId="CharChar4">
    <w:name w:val="Char Char4"/>
    <w:rsid w:val="001F0F0B"/>
    <w:rPr>
      <w:szCs w:val="24"/>
      <w:lang w:eastAsia="zh-CN"/>
    </w:rPr>
  </w:style>
  <w:style w:type="character" w:customStyle="1" w:styleId="Header11">
    <w:name w:val="Header11"/>
    <w:rsid w:val="001F0F0B"/>
  </w:style>
  <w:style w:type="character" w:customStyle="1" w:styleId="posa">
    <w:name w:val="pos(a)"/>
    <w:basedOn w:val="DefaultParagraphFont"/>
    <w:rsid w:val="001F0F0B"/>
  </w:style>
  <w:style w:type="character" w:customStyle="1" w:styleId="u-hiddeninnarrowenv">
    <w:name w:val="u-hiddeninnarrowenv"/>
    <w:basedOn w:val="DefaultParagraphFont"/>
    <w:rsid w:val="001F0F0B"/>
  </w:style>
  <w:style w:type="character" w:customStyle="1" w:styleId="followbutton-bird">
    <w:name w:val="followbutton-bird"/>
    <w:basedOn w:val="DefaultParagraphFont"/>
    <w:rsid w:val="001F0F0B"/>
  </w:style>
  <w:style w:type="character" w:customStyle="1" w:styleId="tweetauthor-name">
    <w:name w:val="tweetauthor-name"/>
    <w:basedOn w:val="DefaultParagraphFont"/>
    <w:rsid w:val="001F0F0B"/>
  </w:style>
  <w:style w:type="character" w:customStyle="1" w:styleId="tweetauthor-verifiedbadge">
    <w:name w:val="tweetauthor-verifiedbadge"/>
    <w:basedOn w:val="DefaultParagraphFont"/>
    <w:rsid w:val="001F0F0B"/>
  </w:style>
  <w:style w:type="character" w:customStyle="1" w:styleId="tweetauthor-screenname">
    <w:name w:val="tweetauthor-screenname"/>
    <w:basedOn w:val="DefaultParagraphFont"/>
    <w:rsid w:val="001F0F0B"/>
  </w:style>
  <w:style w:type="character" w:customStyle="1" w:styleId="u-hiddenvisually">
    <w:name w:val="u-hiddenvisually"/>
    <w:basedOn w:val="DefaultParagraphFont"/>
    <w:rsid w:val="001F0F0B"/>
  </w:style>
  <w:style w:type="character" w:customStyle="1" w:styleId="tweetaction-stat">
    <w:name w:val="tweetaction-stat"/>
    <w:basedOn w:val="DefaultParagraphFont"/>
    <w:rsid w:val="001F0F0B"/>
  </w:style>
  <w:style w:type="character" w:customStyle="1" w:styleId="related">
    <w:name w:val="related"/>
    <w:basedOn w:val="DefaultParagraphFont"/>
    <w:rsid w:val="001F0F0B"/>
  </w:style>
  <w:style w:type="character" w:customStyle="1" w:styleId="related-content">
    <w:name w:val="related-content"/>
    <w:basedOn w:val="DefaultParagraphFont"/>
    <w:rsid w:val="001F0F0B"/>
  </w:style>
  <w:style w:type="character" w:customStyle="1" w:styleId="name-of-author">
    <w:name w:val="name-of-author"/>
    <w:basedOn w:val="DefaultParagraphFont"/>
    <w:rsid w:val="001F0F0B"/>
  </w:style>
  <w:style w:type="character" w:customStyle="1" w:styleId="first-name">
    <w:name w:val="first-name"/>
    <w:basedOn w:val="DefaultParagraphFont"/>
    <w:rsid w:val="001F0F0B"/>
  </w:style>
  <w:style w:type="character" w:customStyle="1" w:styleId="last-name">
    <w:name w:val="last-name"/>
    <w:basedOn w:val="DefaultParagraphFont"/>
    <w:rsid w:val="001F0F0B"/>
  </w:style>
  <w:style w:type="character" w:customStyle="1" w:styleId="caption10">
    <w:name w:val="caption1"/>
    <w:basedOn w:val="DefaultParagraphFont"/>
    <w:rsid w:val="001F0F0B"/>
  </w:style>
  <w:style w:type="character" w:customStyle="1" w:styleId="recirc-text">
    <w:name w:val="&quot;recirc-text”"/>
    <w:basedOn w:val="DefaultParagraphFont"/>
    <w:rsid w:val="001F0F0B"/>
  </w:style>
  <w:style w:type="character" w:customStyle="1" w:styleId="video-icon">
    <w:name w:val="video-icon"/>
    <w:basedOn w:val="DefaultParagraphFont"/>
    <w:rsid w:val="001F0F0B"/>
  </w:style>
  <w:style w:type="character" w:customStyle="1" w:styleId="powa-shot-play-btn-text">
    <w:name w:val="powa-shot-play-btn-text"/>
    <w:basedOn w:val="DefaultParagraphFont"/>
    <w:rsid w:val="001F0F0B"/>
  </w:style>
  <w:style w:type="character" w:customStyle="1" w:styleId="powa-shot-click">
    <w:name w:val="powa-shot-click"/>
    <w:basedOn w:val="DefaultParagraphFont"/>
    <w:rsid w:val="001F0F0B"/>
  </w:style>
  <w:style w:type="character" w:customStyle="1" w:styleId="wpv-blurb">
    <w:name w:val="wpv-blurb"/>
    <w:basedOn w:val="DefaultParagraphFont"/>
    <w:rsid w:val="001F0F0B"/>
  </w:style>
  <w:style w:type="character" w:customStyle="1" w:styleId="pb-caption">
    <w:name w:val="pb-caption"/>
    <w:basedOn w:val="DefaultParagraphFont"/>
    <w:rsid w:val="001F0F0B"/>
  </w:style>
  <w:style w:type="table" w:styleId="TableGrid">
    <w:name w:val="Table Grid"/>
    <w:basedOn w:val="TableNormal"/>
    <w:rsid w:val="001F0F0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1F0F0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1F0F0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1F0F0B"/>
  </w:style>
  <w:style w:type="character" w:customStyle="1" w:styleId="StyleUnderlineChar">
    <w:name w:val="Style Underline Char"/>
    <w:basedOn w:val="DefaultParagraphFont"/>
    <w:locked/>
    <w:rsid w:val="001F0F0B"/>
    <w:rPr>
      <w:u w:val="single"/>
    </w:rPr>
  </w:style>
  <w:style w:type="paragraph" w:customStyle="1" w:styleId="NoteLevel23">
    <w:name w:val="Note Level 23"/>
    <w:basedOn w:val="card"/>
    <w:next w:val="Normal"/>
    <w:uiPriority w:val="99"/>
    <w:qFormat/>
    <w:rsid w:val="001F0F0B"/>
    <w:pPr>
      <w:keepNext/>
    </w:pPr>
    <w:rPr>
      <w:rFonts w:ascii="Georgia" w:eastAsia="MS Gothic" w:hAnsi="Georgia"/>
      <w:szCs w:val="20"/>
    </w:rPr>
  </w:style>
  <w:style w:type="character" w:customStyle="1" w:styleId="m-2745674872889869693gmail-style13ptbold">
    <w:name w:val="m_-2745674872889869693gmail-style13ptbold"/>
    <w:basedOn w:val="DefaultParagraphFont"/>
    <w:rsid w:val="001F0F0B"/>
  </w:style>
  <w:style w:type="character" w:customStyle="1" w:styleId="m-2745674872889869693gmail-styleunderline">
    <w:name w:val="m_-2745674872889869693gmail-styleunderline"/>
    <w:basedOn w:val="DefaultParagraphFont"/>
    <w:rsid w:val="001F0F0B"/>
  </w:style>
  <w:style w:type="paragraph" w:customStyle="1" w:styleId="NoteLevel24">
    <w:name w:val="Note Level 24"/>
    <w:basedOn w:val="card"/>
    <w:next w:val="Normal"/>
    <w:uiPriority w:val="99"/>
    <w:qFormat/>
    <w:rsid w:val="001F0F0B"/>
    <w:pPr>
      <w:keepNext/>
    </w:pPr>
    <w:rPr>
      <w:rFonts w:ascii="Georgia" w:eastAsia="MS Gothic" w:hAnsi="Georgia"/>
      <w:sz w:val="24"/>
      <w:szCs w:val="20"/>
    </w:rPr>
  </w:style>
  <w:style w:type="paragraph" w:customStyle="1" w:styleId="NoteLevel25">
    <w:name w:val="Note Level 25"/>
    <w:basedOn w:val="card"/>
    <w:next w:val="Normal"/>
    <w:uiPriority w:val="99"/>
    <w:qFormat/>
    <w:rsid w:val="001F0F0B"/>
    <w:pPr>
      <w:keepNext/>
    </w:pPr>
    <w:rPr>
      <w:rFonts w:ascii="Georgia" w:eastAsia="MS Gothic" w:hAnsi="Georgia"/>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1F0F0B"/>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1F0F0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1F0F0B"/>
  </w:style>
  <w:style w:type="character" w:customStyle="1" w:styleId="tl8wme">
    <w:name w:val="tl8wme"/>
    <w:basedOn w:val="DefaultParagraphFont"/>
    <w:rsid w:val="001F0F0B"/>
  </w:style>
  <w:style w:type="character" w:customStyle="1" w:styleId="m-3536111510621174465gmail-style13ptbold">
    <w:name w:val="m_-3536111510621174465gmail-style13ptbold"/>
    <w:basedOn w:val="DefaultParagraphFont"/>
    <w:rsid w:val="001F0F0B"/>
  </w:style>
  <w:style w:type="character" w:customStyle="1" w:styleId="m-3536111510621174465gmail-styleunderline">
    <w:name w:val="m_-3536111510621174465gmail-styleunderline"/>
    <w:basedOn w:val="DefaultParagraphFont"/>
    <w:rsid w:val="001F0F0B"/>
  </w:style>
  <w:style w:type="character" w:customStyle="1" w:styleId="TagsChar">
    <w:name w:val="Tags Char"/>
    <w:locked/>
    <w:rsid w:val="001F0F0B"/>
    <w:rPr>
      <w:rFonts w:ascii="Arial Narrow" w:eastAsia="Times New Roman" w:hAnsi="Arial Narrow" w:cs="Times New Roman"/>
      <w:b/>
      <w:szCs w:val="60"/>
    </w:rPr>
  </w:style>
  <w:style w:type="character" w:customStyle="1" w:styleId="Heading1Char1">
    <w:name w:val="Heading 1 Char1"/>
    <w:basedOn w:val="DefaultParagraphFont"/>
    <w:rsid w:val="001F0F0B"/>
    <w:rPr>
      <w:rFonts w:ascii="Arial" w:hAnsi="Arial" w:cs="Arial"/>
      <w:b/>
      <w:bCs/>
      <w:kern w:val="32"/>
      <w:sz w:val="28"/>
      <w:szCs w:val="32"/>
      <w:lang w:bidi="en-US"/>
    </w:rPr>
  </w:style>
  <w:style w:type="character" w:styleId="PageNumber">
    <w:name w:val="page number"/>
    <w:basedOn w:val="DefaultParagraphFont"/>
    <w:uiPriority w:val="99"/>
    <w:rsid w:val="001F0F0B"/>
  </w:style>
  <w:style w:type="paragraph" w:styleId="TOC9">
    <w:name w:val="toc 9"/>
    <w:basedOn w:val="Normal"/>
    <w:next w:val="Normal"/>
    <w:autoRedefine/>
    <w:uiPriority w:val="39"/>
    <w:semiHidden/>
    <w:rsid w:val="001F0F0B"/>
    <w:pPr>
      <w:spacing w:after="0" w:line="240" w:lineRule="auto"/>
      <w:ind w:left="1600"/>
    </w:pPr>
    <w:rPr>
      <w:rFonts w:eastAsia="Times New Roman"/>
      <w:sz w:val="20"/>
      <w:lang w:bidi="en-US"/>
    </w:rPr>
  </w:style>
  <w:style w:type="paragraph" w:customStyle="1" w:styleId="HotRouteChar0">
    <w:name w:val="Hot Route! Char"/>
    <w:basedOn w:val="Normal"/>
    <w:rsid w:val="001F0F0B"/>
    <w:pPr>
      <w:spacing w:after="0" w:line="240" w:lineRule="auto"/>
      <w:ind w:left="144"/>
    </w:pPr>
    <w:rPr>
      <w:rFonts w:eastAsia="Times New Roman"/>
      <w:sz w:val="20"/>
      <w:lang w:bidi="en-US"/>
    </w:rPr>
  </w:style>
  <w:style w:type="character" w:customStyle="1" w:styleId="CiteCharChar">
    <w:name w:val="Cite Char Char"/>
    <w:basedOn w:val="DefaultParagraphFont"/>
    <w:rsid w:val="001F0F0B"/>
    <w:rPr>
      <w:rFonts w:ascii="Cambria" w:hAnsi="Cambria" w:cs="Times New Roman"/>
      <w:b/>
      <w:bCs/>
      <w:sz w:val="26"/>
      <w:szCs w:val="26"/>
    </w:rPr>
  </w:style>
  <w:style w:type="character" w:customStyle="1" w:styleId="CardCharChar1">
    <w:name w:val="Card Char Char1"/>
    <w:basedOn w:val="DefaultParagraphFont"/>
    <w:rsid w:val="001F0F0B"/>
    <w:rPr>
      <w:rFonts w:cs="Times New Roman"/>
      <w:b/>
      <w:bCs/>
      <w:sz w:val="28"/>
      <w:szCs w:val="28"/>
    </w:rPr>
  </w:style>
  <w:style w:type="character" w:customStyle="1" w:styleId="CircleChar1">
    <w:name w:val="Circle Char1"/>
    <w:basedOn w:val="DefaultParagraphFont"/>
    <w:rsid w:val="001F0F0B"/>
    <w:rPr>
      <w:rFonts w:cs="Times New Roman"/>
      <w:b/>
      <w:i/>
      <w:sz w:val="18"/>
      <w:szCs w:val="18"/>
      <w:u w:val="single"/>
      <w:lang w:val="en-US" w:eastAsia="en-US" w:bidi="ar-SA"/>
    </w:rPr>
  </w:style>
  <w:style w:type="character" w:customStyle="1" w:styleId="hit1">
    <w:name w:val="hit1"/>
    <w:basedOn w:val="DefaultParagraphFont"/>
    <w:rsid w:val="001F0F0B"/>
    <w:rPr>
      <w:b/>
      <w:bCs/>
      <w:color w:val="CC0033"/>
    </w:rPr>
  </w:style>
  <w:style w:type="character" w:customStyle="1" w:styleId="upper">
    <w:name w:val="upper"/>
    <w:basedOn w:val="DefaultParagraphFont"/>
    <w:rsid w:val="001F0F0B"/>
  </w:style>
  <w:style w:type="character" w:customStyle="1" w:styleId="SmallFont7pt">
    <w:name w:val="Small Font (7 pt)"/>
    <w:basedOn w:val="DefaultParagraphFont"/>
    <w:rsid w:val="001F0F0B"/>
    <w:rPr>
      <w:sz w:val="14"/>
    </w:rPr>
  </w:style>
  <w:style w:type="paragraph" w:styleId="TOC2">
    <w:name w:val="toc 2"/>
    <w:basedOn w:val="Normal"/>
    <w:next w:val="Normal"/>
    <w:autoRedefine/>
    <w:uiPriority w:val="39"/>
    <w:rsid w:val="001F0F0B"/>
    <w:pPr>
      <w:spacing w:after="0" w:line="240" w:lineRule="auto"/>
      <w:ind w:left="200"/>
    </w:pPr>
    <w:rPr>
      <w:rFonts w:eastAsia="Times New Roman"/>
      <w:sz w:val="20"/>
      <w:lang w:bidi="en-US"/>
    </w:rPr>
  </w:style>
  <w:style w:type="paragraph" w:styleId="Caption">
    <w:name w:val="caption"/>
    <w:basedOn w:val="Normal"/>
    <w:next w:val="Normal"/>
    <w:qFormat/>
    <w:rsid w:val="001F0F0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1F0F0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1F0F0B"/>
    <w:rPr>
      <w:rFonts w:ascii="Arial Narrow" w:hAnsi="Arial Narrow"/>
      <w:dstrike w:val="0"/>
      <w:sz w:val="20"/>
      <w:bdr w:val="single" w:sz="2" w:space="0" w:color="auto"/>
      <w:vertAlign w:val="baseline"/>
    </w:rPr>
  </w:style>
  <w:style w:type="character" w:customStyle="1" w:styleId="style65">
    <w:name w:val="style65"/>
    <w:basedOn w:val="DefaultParagraphFont"/>
    <w:rsid w:val="001F0F0B"/>
    <w:rPr>
      <w:rFonts w:cs="Times New Roman"/>
    </w:rPr>
  </w:style>
  <w:style w:type="character" w:customStyle="1" w:styleId="StyleBold">
    <w:name w:val="Style Bold"/>
    <w:basedOn w:val="DefaultParagraphFont"/>
    <w:uiPriority w:val="9"/>
    <w:semiHidden/>
    <w:rsid w:val="001F0F0B"/>
    <w:rPr>
      <w:b/>
      <w:bCs/>
    </w:rPr>
  </w:style>
  <w:style w:type="character" w:customStyle="1" w:styleId="SmallTextChar0">
    <w:name w:val="Small Text Char"/>
    <w:basedOn w:val="CardTextChar1"/>
    <w:rsid w:val="001F0F0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1F0F0B"/>
    <w:rPr>
      <w:noProof w:val="0"/>
      <w:u w:val="single"/>
      <w:lang w:val="en-US" w:eastAsia="en-US" w:bidi="ar-SA"/>
    </w:rPr>
  </w:style>
  <w:style w:type="character" w:styleId="IntenseEmphasis">
    <w:name w:val="Intense Emphasis"/>
    <w:uiPriority w:val="6"/>
    <w:qFormat/>
    <w:rsid w:val="001F0F0B"/>
    <w:rPr>
      <w:rFonts w:ascii="Arial" w:hAnsi="Arial" w:cs="Arial" w:hint="default"/>
      <w:b w:val="0"/>
      <w:bCs w:val="0"/>
      <w:sz w:val="20"/>
      <w:u w:val="single"/>
    </w:rPr>
  </w:style>
  <w:style w:type="character" w:customStyle="1" w:styleId="newscontent">
    <w:name w:val="newscontent"/>
    <w:rsid w:val="001F0F0B"/>
  </w:style>
  <w:style w:type="character" w:styleId="HTMLCite">
    <w:name w:val="HTML Cite"/>
    <w:uiPriority w:val="99"/>
    <w:rsid w:val="001F0F0B"/>
    <w:rPr>
      <w:i/>
      <w:iCs/>
    </w:rPr>
  </w:style>
  <w:style w:type="paragraph" w:customStyle="1" w:styleId="Cardstyle0">
    <w:name w:val="Cardstyle"/>
    <w:basedOn w:val="Normal"/>
    <w:next w:val="Normal"/>
    <w:rsid w:val="001F0F0B"/>
    <w:rPr>
      <w:rFonts w:eastAsia="Times New Roman"/>
    </w:rPr>
  </w:style>
  <w:style w:type="character" w:customStyle="1" w:styleId="StyleEmphasisArial12ptBoldNotItalic">
    <w:name w:val="Style Emphasis + Arial 12 pt Bold Not Italic"/>
    <w:basedOn w:val="Emphasis"/>
    <w:rsid w:val="001F0F0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F0F0B"/>
    <w:rPr>
      <w:rFonts w:ascii="SimSun" w:eastAsia="SimSun" w:hAnsi="SimSun"/>
      <w:sz w:val="15"/>
      <w:lang w:eastAsia="zh-CN"/>
    </w:rPr>
  </w:style>
  <w:style w:type="paragraph" w:customStyle="1" w:styleId="UnreadText">
    <w:name w:val="Unread Text"/>
    <w:basedOn w:val="Normal"/>
    <w:next w:val="Normal"/>
    <w:link w:val="UnreadTextChar"/>
    <w:autoRedefine/>
    <w:rsid w:val="001F0F0B"/>
    <w:pPr>
      <w:ind w:left="360"/>
    </w:pPr>
    <w:rPr>
      <w:rFonts w:ascii="SimSun" w:eastAsia="SimSun" w:hAnsi="SimSun"/>
      <w:sz w:val="15"/>
      <w:lang w:eastAsia="zh-CN"/>
    </w:rPr>
  </w:style>
  <w:style w:type="character" w:styleId="CommentReference">
    <w:name w:val="annotation reference"/>
    <w:basedOn w:val="DefaultParagraphFont"/>
    <w:uiPriority w:val="99"/>
    <w:semiHidden/>
    <w:rsid w:val="001F0F0B"/>
    <w:rPr>
      <w:sz w:val="16"/>
      <w:szCs w:val="16"/>
    </w:rPr>
  </w:style>
  <w:style w:type="character" w:customStyle="1" w:styleId="navy13bd">
    <w:name w:val="navy13bd"/>
    <w:basedOn w:val="DefaultParagraphFont"/>
    <w:rsid w:val="001F0F0B"/>
  </w:style>
  <w:style w:type="character" w:styleId="FootnoteReference">
    <w:name w:val="footnote reference"/>
    <w:unhideWhenUsed/>
    <w:rsid w:val="001F0F0B"/>
    <w:rPr>
      <w:vertAlign w:val="superscript"/>
    </w:rPr>
  </w:style>
  <w:style w:type="paragraph" w:customStyle="1" w:styleId="UnderlineBoldIndent">
    <w:name w:val="Underline + Bold Indent"/>
    <w:basedOn w:val="Normal"/>
    <w:link w:val="UnderlineBoldIndentCharChar"/>
    <w:rsid w:val="001F0F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F0F0B"/>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rsid w:val="001F0F0B"/>
    <w:rPr>
      <w:u w:val="single"/>
    </w:rPr>
  </w:style>
  <w:style w:type="character" w:customStyle="1" w:styleId="StyleUnderlineBoldIndent11ptChar">
    <w:name w:val="Style Underline + Bold Indent + 11 pt Char"/>
    <w:link w:val="StyleUnderlineBoldIndent11pt"/>
    <w:rsid w:val="001F0F0B"/>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rsid w:val="001F0F0B"/>
    <w:rPr>
      <w:b/>
      <w:bCs/>
      <w:u w:val="single"/>
    </w:rPr>
  </w:style>
  <w:style w:type="character" w:customStyle="1" w:styleId="StyleUnderlineBoldIndent11ptBoldChar">
    <w:name w:val="Style Underline + Bold Indent + 11 pt Bold Char"/>
    <w:link w:val="StyleUnderlineBoldIndent11ptBold"/>
    <w:rsid w:val="001F0F0B"/>
    <w:rPr>
      <w:rFonts w:ascii="Calibri" w:eastAsia="Times New Roman" w:hAnsi="Calibri"/>
      <w:b/>
      <w:bCs/>
      <w:sz w:val="22"/>
      <w:szCs w:val="20"/>
      <w:u w:val="single"/>
    </w:rPr>
  </w:style>
  <w:style w:type="paragraph" w:customStyle="1" w:styleId="Normal20pt">
    <w:name w:val="Normal  + 20 pt"/>
    <w:basedOn w:val="Normal"/>
    <w:uiPriority w:val="6"/>
    <w:qFormat/>
    <w:rsid w:val="001F0F0B"/>
    <w:rPr>
      <w:rFonts w:asciiTheme="minorHAnsi" w:hAnsiTheme="minorHAnsi"/>
      <w:bCs/>
      <w:u w:val="single"/>
    </w:rPr>
  </w:style>
  <w:style w:type="character" w:customStyle="1" w:styleId="StyleStyle4CharTimesNewRoman11ptItalic">
    <w:name w:val="Style Style4 Char + Times New Roman 11 pt Italic"/>
    <w:basedOn w:val="DefaultParagraphFont"/>
    <w:rsid w:val="001F0F0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1F0F0B"/>
    <w:rPr>
      <w:b/>
      <w:sz w:val="24"/>
    </w:rPr>
  </w:style>
  <w:style w:type="character" w:customStyle="1" w:styleId="Style6Char">
    <w:name w:val="Style6 Char"/>
    <w:basedOn w:val="DefaultParagraphFont"/>
    <w:link w:val="Style6"/>
    <w:uiPriority w:val="99"/>
    <w:rsid w:val="001F0F0B"/>
    <w:rPr>
      <w:rFonts w:ascii="Calibri" w:hAnsi="Calibri"/>
      <w:b/>
    </w:rPr>
  </w:style>
  <w:style w:type="paragraph" w:customStyle="1" w:styleId="Style11">
    <w:name w:val="Style11"/>
    <w:basedOn w:val="Normal"/>
    <w:link w:val="Style11Char"/>
    <w:rsid w:val="001F0F0B"/>
    <w:rPr>
      <w:rFonts w:asciiTheme="minorHAnsi" w:hAnsiTheme="minorHAnsi"/>
      <w:b/>
      <w:sz w:val="24"/>
      <w:u w:val="thick"/>
    </w:rPr>
  </w:style>
  <w:style w:type="paragraph" w:customStyle="1" w:styleId="Style12">
    <w:name w:val="Style12"/>
    <w:basedOn w:val="Normal"/>
    <w:link w:val="Style12Char"/>
    <w:rsid w:val="001F0F0B"/>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F0F0B"/>
    <w:rPr>
      <w:b w:val="0"/>
      <w:bCs w:val="0"/>
      <w:sz w:val="22"/>
      <w:u w:val="single"/>
      <w:bdr w:val="none" w:sz="0" w:space="0" w:color="auto"/>
    </w:rPr>
  </w:style>
  <w:style w:type="character" w:customStyle="1" w:styleId="UnderlineCard">
    <w:name w:val="Underline Card"/>
    <w:uiPriority w:val="6"/>
    <w:qFormat/>
    <w:rsid w:val="001F0F0B"/>
    <w:rPr>
      <w:rFonts w:ascii="Arial" w:hAnsi="Arial"/>
      <w:b w:val="0"/>
      <w:bCs/>
      <w:sz w:val="20"/>
      <w:u w:val="single"/>
    </w:rPr>
  </w:style>
  <w:style w:type="character" w:customStyle="1" w:styleId="story-author">
    <w:name w:val="story-author"/>
    <w:basedOn w:val="DefaultParagraphFont"/>
    <w:rsid w:val="001F0F0B"/>
  </w:style>
  <w:style w:type="paragraph" w:customStyle="1" w:styleId="type">
    <w:name w:val="type"/>
    <w:basedOn w:val="Normal"/>
    <w:rsid w:val="001F0F0B"/>
    <w:pPr>
      <w:spacing w:before="100" w:beforeAutospacing="1" w:after="100" w:afterAutospacing="1"/>
    </w:pPr>
    <w:rPr>
      <w:rFonts w:eastAsia="Times New Roman"/>
    </w:rPr>
  </w:style>
  <w:style w:type="character" w:customStyle="1" w:styleId="abodyblack3">
    <w:name w:val="abodyblack3"/>
    <w:basedOn w:val="DefaultParagraphFont"/>
    <w:rsid w:val="001F0F0B"/>
  </w:style>
  <w:style w:type="character" w:customStyle="1" w:styleId="FontStyle177">
    <w:name w:val="Font Style177"/>
    <w:basedOn w:val="DefaultParagraphFont"/>
    <w:uiPriority w:val="99"/>
    <w:rsid w:val="001F0F0B"/>
    <w:rPr>
      <w:rFonts w:ascii="Times New Roman" w:hAnsi="Times New Roman" w:cs="Times New Roman"/>
      <w:sz w:val="20"/>
      <w:szCs w:val="20"/>
    </w:rPr>
  </w:style>
  <w:style w:type="character" w:customStyle="1" w:styleId="FontStyle173">
    <w:name w:val="Font Style173"/>
    <w:basedOn w:val="DefaultParagraphFont"/>
    <w:uiPriority w:val="99"/>
    <w:rsid w:val="001F0F0B"/>
    <w:rPr>
      <w:rFonts w:ascii="Times New Roman" w:hAnsi="Times New Roman" w:cs="Times New Roman"/>
      <w:sz w:val="14"/>
      <w:szCs w:val="14"/>
    </w:rPr>
  </w:style>
  <w:style w:type="character" w:customStyle="1" w:styleId="FontStyle151">
    <w:name w:val="Font Style151"/>
    <w:basedOn w:val="DefaultParagraphFont"/>
    <w:uiPriority w:val="99"/>
    <w:rsid w:val="001F0F0B"/>
    <w:rPr>
      <w:rFonts w:ascii="Arial Narrow" w:hAnsi="Arial Narrow" w:cs="Arial Narrow"/>
      <w:b/>
      <w:bCs/>
      <w:sz w:val="12"/>
      <w:szCs w:val="12"/>
    </w:rPr>
  </w:style>
  <w:style w:type="character" w:customStyle="1" w:styleId="FontStyle156">
    <w:name w:val="Font Style156"/>
    <w:basedOn w:val="DefaultParagraphFont"/>
    <w:uiPriority w:val="99"/>
    <w:rsid w:val="001F0F0B"/>
    <w:rPr>
      <w:rFonts w:ascii="Arial Narrow" w:hAnsi="Arial Narrow" w:cs="Arial Narrow"/>
      <w:sz w:val="8"/>
      <w:szCs w:val="8"/>
    </w:rPr>
  </w:style>
  <w:style w:type="character" w:customStyle="1" w:styleId="FontStyle160">
    <w:name w:val="Font Style160"/>
    <w:basedOn w:val="DefaultParagraphFont"/>
    <w:uiPriority w:val="99"/>
    <w:rsid w:val="001F0F0B"/>
    <w:rPr>
      <w:rFonts w:ascii="Times New Roman" w:hAnsi="Times New Roman" w:cs="Times New Roman"/>
      <w:b/>
      <w:bCs/>
      <w:sz w:val="20"/>
      <w:szCs w:val="20"/>
    </w:rPr>
  </w:style>
  <w:style w:type="character" w:customStyle="1" w:styleId="FontStyle178">
    <w:name w:val="Font Style178"/>
    <w:basedOn w:val="DefaultParagraphFont"/>
    <w:uiPriority w:val="99"/>
    <w:rsid w:val="001F0F0B"/>
    <w:rPr>
      <w:rFonts w:ascii="Times New Roman" w:hAnsi="Times New Roman" w:cs="Times New Roman"/>
      <w:sz w:val="18"/>
      <w:szCs w:val="18"/>
    </w:rPr>
  </w:style>
  <w:style w:type="paragraph" w:customStyle="1" w:styleId="Style14">
    <w:name w:val="Style14"/>
    <w:basedOn w:val="Normal"/>
    <w:uiPriority w:val="99"/>
    <w:rsid w:val="001F0F0B"/>
    <w:pPr>
      <w:widowControl w:val="0"/>
      <w:autoSpaceDE w:val="0"/>
      <w:autoSpaceDN w:val="0"/>
      <w:adjustRightInd w:val="0"/>
      <w:spacing w:after="0" w:line="278" w:lineRule="exact"/>
      <w:jc w:val="both"/>
    </w:pPr>
    <w:rPr>
      <w:rFonts w:eastAsia="Times New Roman" w:cs="Calibri"/>
    </w:rPr>
  </w:style>
  <w:style w:type="paragraph" w:customStyle="1" w:styleId="Style16">
    <w:name w:val="Style16"/>
    <w:basedOn w:val="Normal"/>
    <w:uiPriority w:val="99"/>
    <w:rsid w:val="001F0F0B"/>
    <w:pPr>
      <w:widowControl w:val="0"/>
      <w:autoSpaceDE w:val="0"/>
      <w:autoSpaceDN w:val="0"/>
      <w:adjustRightInd w:val="0"/>
      <w:spacing w:after="0" w:line="163" w:lineRule="exact"/>
    </w:pPr>
    <w:rPr>
      <w:rFonts w:eastAsia="Times New Roman" w:cs="Calibri"/>
    </w:rPr>
  </w:style>
  <w:style w:type="character" w:customStyle="1" w:styleId="FontStyle168">
    <w:name w:val="Font Style168"/>
    <w:basedOn w:val="DefaultParagraphFont"/>
    <w:uiPriority w:val="99"/>
    <w:rsid w:val="001F0F0B"/>
    <w:rPr>
      <w:rFonts w:ascii="Times New Roman" w:hAnsi="Times New Roman" w:cs="Times New Roman"/>
      <w:sz w:val="12"/>
      <w:szCs w:val="12"/>
    </w:rPr>
  </w:style>
  <w:style w:type="paragraph" w:customStyle="1" w:styleId="Style9">
    <w:name w:val="Style9"/>
    <w:basedOn w:val="Normal"/>
    <w:uiPriority w:val="99"/>
    <w:rsid w:val="001F0F0B"/>
    <w:pPr>
      <w:widowControl w:val="0"/>
      <w:autoSpaceDE w:val="0"/>
      <w:autoSpaceDN w:val="0"/>
      <w:adjustRightInd w:val="0"/>
      <w:spacing w:after="0" w:line="134" w:lineRule="exact"/>
      <w:jc w:val="both"/>
    </w:pPr>
    <w:rPr>
      <w:rFonts w:eastAsia="Times New Roman" w:cs="Calibri"/>
    </w:rPr>
  </w:style>
  <w:style w:type="paragraph" w:customStyle="1" w:styleId="Style44">
    <w:name w:val="Style44"/>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19">
    <w:name w:val="Style19"/>
    <w:basedOn w:val="Normal"/>
    <w:uiPriority w:val="99"/>
    <w:rsid w:val="001F0F0B"/>
    <w:pPr>
      <w:widowControl w:val="0"/>
      <w:autoSpaceDE w:val="0"/>
      <w:autoSpaceDN w:val="0"/>
      <w:adjustRightInd w:val="0"/>
      <w:spacing w:after="0" w:line="206" w:lineRule="exact"/>
    </w:pPr>
    <w:rPr>
      <w:rFonts w:eastAsia="Times New Roman" w:cs="Calibri"/>
    </w:rPr>
  </w:style>
  <w:style w:type="character" w:customStyle="1" w:styleId="FontStyle176">
    <w:name w:val="Font Style176"/>
    <w:basedOn w:val="DefaultParagraphFont"/>
    <w:uiPriority w:val="99"/>
    <w:rsid w:val="001F0F0B"/>
    <w:rPr>
      <w:rFonts w:ascii="Times New Roman" w:hAnsi="Times New Roman" w:cs="Times New Roman"/>
      <w:sz w:val="16"/>
      <w:szCs w:val="16"/>
    </w:rPr>
  </w:style>
  <w:style w:type="character" w:customStyle="1" w:styleId="FontStyle172">
    <w:name w:val="Font Style172"/>
    <w:basedOn w:val="DefaultParagraphFont"/>
    <w:uiPriority w:val="99"/>
    <w:rsid w:val="001F0F0B"/>
    <w:rPr>
      <w:rFonts w:ascii="Times New Roman" w:hAnsi="Times New Roman" w:cs="Times New Roman"/>
      <w:b/>
      <w:bCs/>
      <w:sz w:val="16"/>
      <w:szCs w:val="16"/>
    </w:rPr>
  </w:style>
  <w:style w:type="paragraph" w:customStyle="1" w:styleId="Style18">
    <w:name w:val="Style18"/>
    <w:basedOn w:val="Normal"/>
    <w:uiPriority w:val="99"/>
    <w:rsid w:val="001F0F0B"/>
    <w:pPr>
      <w:widowControl w:val="0"/>
      <w:autoSpaceDE w:val="0"/>
      <w:autoSpaceDN w:val="0"/>
      <w:adjustRightInd w:val="0"/>
      <w:spacing w:after="0" w:line="269" w:lineRule="exact"/>
    </w:pPr>
    <w:rPr>
      <w:rFonts w:eastAsia="Times New Roman" w:cs="Calibri"/>
    </w:rPr>
  </w:style>
  <w:style w:type="character" w:customStyle="1" w:styleId="FontStyle171">
    <w:name w:val="Font Style171"/>
    <w:basedOn w:val="DefaultParagraphFont"/>
    <w:uiPriority w:val="99"/>
    <w:rsid w:val="001F0F0B"/>
    <w:rPr>
      <w:rFonts w:ascii="Times New Roman" w:hAnsi="Times New Roman" w:cs="Times New Roman"/>
      <w:i/>
      <w:iCs/>
      <w:sz w:val="16"/>
      <w:szCs w:val="16"/>
    </w:rPr>
  </w:style>
  <w:style w:type="character" w:customStyle="1" w:styleId="FontStyle162">
    <w:name w:val="Font Style162"/>
    <w:basedOn w:val="DefaultParagraphFont"/>
    <w:uiPriority w:val="99"/>
    <w:rsid w:val="001F0F0B"/>
    <w:rPr>
      <w:rFonts w:ascii="Times New Roman" w:hAnsi="Times New Roman" w:cs="Times New Roman"/>
      <w:b/>
      <w:bCs/>
      <w:sz w:val="18"/>
      <w:szCs w:val="18"/>
    </w:rPr>
  </w:style>
  <w:style w:type="character" w:customStyle="1" w:styleId="FontStyle167">
    <w:name w:val="Font Style167"/>
    <w:basedOn w:val="DefaultParagraphFont"/>
    <w:uiPriority w:val="99"/>
    <w:rsid w:val="001F0F0B"/>
    <w:rPr>
      <w:rFonts w:ascii="Times New Roman" w:hAnsi="Times New Roman" w:cs="Times New Roman"/>
      <w:sz w:val="10"/>
      <w:szCs w:val="10"/>
    </w:rPr>
  </w:style>
  <w:style w:type="character" w:customStyle="1" w:styleId="FontStyle174">
    <w:name w:val="Font Style174"/>
    <w:basedOn w:val="DefaultParagraphFont"/>
    <w:uiPriority w:val="99"/>
    <w:rsid w:val="001F0F0B"/>
    <w:rPr>
      <w:rFonts w:ascii="Arial Narrow" w:hAnsi="Arial Narrow" w:cs="Arial Narrow"/>
      <w:b/>
      <w:bCs/>
      <w:sz w:val="18"/>
      <w:szCs w:val="18"/>
    </w:rPr>
  </w:style>
  <w:style w:type="paragraph" w:customStyle="1" w:styleId="Style47">
    <w:name w:val="Style47"/>
    <w:basedOn w:val="Normal"/>
    <w:uiPriority w:val="99"/>
    <w:rsid w:val="001F0F0B"/>
    <w:pPr>
      <w:widowControl w:val="0"/>
      <w:autoSpaceDE w:val="0"/>
      <w:autoSpaceDN w:val="0"/>
      <w:adjustRightInd w:val="0"/>
      <w:spacing w:after="0" w:line="490" w:lineRule="exact"/>
    </w:pPr>
    <w:rPr>
      <w:rFonts w:eastAsia="Times New Roman" w:cs="Calibri"/>
    </w:rPr>
  </w:style>
  <w:style w:type="character" w:customStyle="1" w:styleId="FontStyle169">
    <w:name w:val="Font Style169"/>
    <w:basedOn w:val="DefaultParagraphFont"/>
    <w:uiPriority w:val="99"/>
    <w:rsid w:val="001F0F0B"/>
    <w:rPr>
      <w:rFonts w:ascii="Times New Roman" w:hAnsi="Times New Roman" w:cs="Times New Roman"/>
      <w:sz w:val="12"/>
      <w:szCs w:val="12"/>
    </w:rPr>
  </w:style>
  <w:style w:type="paragraph" w:customStyle="1" w:styleId="Style24">
    <w:name w:val="Style24"/>
    <w:basedOn w:val="Normal"/>
    <w:uiPriority w:val="99"/>
    <w:rsid w:val="001F0F0B"/>
    <w:pPr>
      <w:widowControl w:val="0"/>
      <w:autoSpaceDE w:val="0"/>
      <w:autoSpaceDN w:val="0"/>
      <w:adjustRightInd w:val="0"/>
      <w:spacing w:after="0" w:line="276" w:lineRule="exact"/>
    </w:pPr>
    <w:rPr>
      <w:rFonts w:eastAsia="Times New Roman" w:cs="Calibri"/>
    </w:rPr>
  </w:style>
  <w:style w:type="paragraph" w:customStyle="1" w:styleId="Style99">
    <w:name w:val="Style99"/>
    <w:basedOn w:val="Normal"/>
    <w:uiPriority w:val="99"/>
    <w:rsid w:val="001F0F0B"/>
    <w:pPr>
      <w:widowControl w:val="0"/>
      <w:autoSpaceDE w:val="0"/>
      <w:autoSpaceDN w:val="0"/>
      <w:adjustRightInd w:val="0"/>
      <w:spacing w:after="0" w:line="182" w:lineRule="exact"/>
      <w:jc w:val="both"/>
    </w:pPr>
    <w:rPr>
      <w:rFonts w:eastAsia="Times New Roman" w:cs="Calibri"/>
    </w:rPr>
  </w:style>
  <w:style w:type="paragraph" w:customStyle="1" w:styleId="Style26">
    <w:name w:val="Style26"/>
    <w:basedOn w:val="Normal"/>
    <w:uiPriority w:val="99"/>
    <w:rsid w:val="001F0F0B"/>
    <w:pPr>
      <w:widowControl w:val="0"/>
      <w:autoSpaceDE w:val="0"/>
      <w:autoSpaceDN w:val="0"/>
      <w:adjustRightInd w:val="0"/>
      <w:spacing w:after="0" w:line="278" w:lineRule="exact"/>
      <w:jc w:val="both"/>
    </w:pPr>
    <w:rPr>
      <w:rFonts w:eastAsia="Times New Roman" w:cs="Calibri"/>
    </w:rPr>
  </w:style>
  <w:style w:type="character" w:customStyle="1" w:styleId="FontStyle139">
    <w:name w:val="Font Style139"/>
    <w:basedOn w:val="DefaultParagraphFont"/>
    <w:uiPriority w:val="99"/>
    <w:rsid w:val="001F0F0B"/>
    <w:rPr>
      <w:rFonts w:ascii="Times New Roman" w:hAnsi="Times New Roman" w:cs="Times New Roman"/>
      <w:b/>
      <w:bCs/>
      <w:sz w:val="18"/>
      <w:szCs w:val="18"/>
    </w:rPr>
  </w:style>
  <w:style w:type="paragraph" w:customStyle="1" w:styleId="Style21">
    <w:name w:val="Style21"/>
    <w:basedOn w:val="Normal"/>
    <w:uiPriority w:val="99"/>
    <w:rsid w:val="001F0F0B"/>
    <w:pPr>
      <w:widowControl w:val="0"/>
      <w:autoSpaceDE w:val="0"/>
      <w:autoSpaceDN w:val="0"/>
      <w:adjustRightInd w:val="0"/>
      <w:spacing w:after="0" w:line="216" w:lineRule="exact"/>
      <w:jc w:val="both"/>
    </w:pPr>
    <w:rPr>
      <w:rFonts w:eastAsia="Times New Roman" w:cs="Calibri"/>
    </w:rPr>
  </w:style>
  <w:style w:type="paragraph" w:customStyle="1" w:styleId="Style50">
    <w:name w:val="Style50"/>
    <w:basedOn w:val="Normal"/>
    <w:uiPriority w:val="99"/>
    <w:rsid w:val="001F0F0B"/>
    <w:pPr>
      <w:widowControl w:val="0"/>
      <w:autoSpaceDE w:val="0"/>
      <w:autoSpaceDN w:val="0"/>
      <w:adjustRightInd w:val="0"/>
      <w:spacing w:after="0" w:line="198" w:lineRule="exact"/>
    </w:pPr>
    <w:rPr>
      <w:rFonts w:eastAsia="Times New Roman" w:cs="Calibri"/>
    </w:rPr>
  </w:style>
  <w:style w:type="numbering" w:customStyle="1" w:styleId="NoList1">
    <w:name w:val="No List1"/>
    <w:next w:val="NoList"/>
    <w:uiPriority w:val="99"/>
    <w:semiHidden/>
    <w:unhideWhenUsed/>
    <w:rsid w:val="001F0F0B"/>
  </w:style>
  <w:style w:type="paragraph" w:styleId="TOC3">
    <w:name w:val="toc 3"/>
    <w:basedOn w:val="Normal"/>
    <w:next w:val="Normal"/>
    <w:autoRedefine/>
    <w:uiPriority w:val="39"/>
    <w:semiHidden/>
    <w:rsid w:val="001F0F0B"/>
    <w:pPr>
      <w:spacing w:after="0" w:line="240" w:lineRule="auto"/>
      <w:ind w:left="400"/>
    </w:pPr>
    <w:rPr>
      <w:rFonts w:eastAsia="Times New Roman" w:cs="Calibri"/>
      <w:szCs w:val="20"/>
    </w:rPr>
  </w:style>
  <w:style w:type="paragraph" w:styleId="TOC4">
    <w:name w:val="toc 4"/>
    <w:basedOn w:val="Normal"/>
    <w:next w:val="Normal"/>
    <w:autoRedefine/>
    <w:uiPriority w:val="39"/>
    <w:semiHidden/>
    <w:rsid w:val="001F0F0B"/>
    <w:pPr>
      <w:spacing w:after="0" w:line="240" w:lineRule="auto"/>
      <w:ind w:left="600"/>
    </w:pPr>
    <w:rPr>
      <w:rFonts w:eastAsia="Times New Roman" w:cs="Calibri"/>
      <w:szCs w:val="20"/>
    </w:rPr>
  </w:style>
  <w:style w:type="paragraph" w:styleId="TOC5">
    <w:name w:val="toc 5"/>
    <w:basedOn w:val="Normal"/>
    <w:next w:val="Normal"/>
    <w:autoRedefine/>
    <w:uiPriority w:val="39"/>
    <w:semiHidden/>
    <w:rsid w:val="001F0F0B"/>
    <w:pPr>
      <w:spacing w:after="0" w:line="240" w:lineRule="auto"/>
      <w:ind w:left="800"/>
    </w:pPr>
    <w:rPr>
      <w:rFonts w:eastAsia="Times New Roman" w:cs="Calibri"/>
      <w:szCs w:val="20"/>
    </w:rPr>
  </w:style>
  <w:style w:type="paragraph" w:styleId="TOC6">
    <w:name w:val="toc 6"/>
    <w:basedOn w:val="Normal"/>
    <w:next w:val="Normal"/>
    <w:autoRedefine/>
    <w:uiPriority w:val="39"/>
    <w:semiHidden/>
    <w:rsid w:val="001F0F0B"/>
    <w:pPr>
      <w:spacing w:after="0" w:line="240" w:lineRule="auto"/>
      <w:ind w:left="1000"/>
    </w:pPr>
    <w:rPr>
      <w:rFonts w:eastAsia="Times New Roman" w:cs="Calibri"/>
      <w:szCs w:val="20"/>
    </w:rPr>
  </w:style>
  <w:style w:type="paragraph" w:styleId="TOC7">
    <w:name w:val="toc 7"/>
    <w:basedOn w:val="Normal"/>
    <w:next w:val="Normal"/>
    <w:autoRedefine/>
    <w:uiPriority w:val="39"/>
    <w:semiHidden/>
    <w:rsid w:val="001F0F0B"/>
    <w:pPr>
      <w:spacing w:after="0" w:line="240" w:lineRule="auto"/>
      <w:ind w:left="1200"/>
    </w:pPr>
    <w:rPr>
      <w:rFonts w:eastAsia="Times New Roman" w:cs="Calibri"/>
      <w:szCs w:val="20"/>
    </w:rPr>
  </w:style>
  <w:style w:type="paragraph" w:styleId="TOC8">
    <w:name w:val="toc 8"/>
    <w:basedOn w:val="Normal"/>
    <w:next w:val="Normal"/>
    <w:autoRedefine/>
    <w:uiPriority w:val="39"/>
    <w:semiHidden/>
    <w:rsid w:val="001F0F0B"/>
    <w:pPr>
      <w:spacing w:after="0" w:line="240" w:lineRule="auto"/>
      <w:ind w:left="1400"/>
    </w:pPr>
    <w:rPr>
      <w:rFonts w:eastAsia="Times New Roman" w:cs="Calibri"/>
      <w:szCs w:val="20"/>
    </w:rPr>
  </w:style>
  <w:style w:type="character" w:styleId="HTMLTypewriter">
    <w:name w:val="HTML Typewriter"/>
    <w:basedOn w:val="DefaultParagraphFont"/>
    <w:unhideWhenUsed/>
    <w:rsid w:val="001F0F0B"/>
    <w:rPr>
      <w:rFonts w:ascii="Courier New" w:eastAsia="Times New Roman" w:hAnsi="Courier New" w:cs="Courier New"/>
      <w:sz w:val="20"/>
      <w:szCs w:val="20"/>
    </w:rPr>
  </w:style>
  <w:style w:type="character" w:customStyle="1" w:styleId="cit-first-element">
    <w:name w:val="cit-first-element"/>
    <w:basedOn w:val="DefaultParagraphFont"/>
    <w:rsid w:val="001F0F0B"/>
  </w:style>
  <w:style w:type="character" w:customStyle="1" w:styleId="StyleThickunderline1">
    <w:name w:val="Style Thick underline1"/>
    <w:basedOn w:val="DefaultParagraphFont"/>
    <w:rsid w:val="001F0F0B"/>
    <w:rPr>
      <w:u w:val="single"/>
    </w:rPr>
  </w:style>
  <w:style w:type="paragraph" w:customStyle="1" w:styleId="TableParagraph">
    <w:name w:val="Table Paragraph"/>
    <w:basedOn w:val="Normal"/>
    <w:uiPriority w:val="1"/>
    <w:qFormat/>
    <w:rsid w:val="001F0F0B"/>
    <w:pPr>
      <w:widowControl w:val="0"/>
      <w:spacing w:after="0" w:line="240" w:lineRule="auto"/>
    </w:pPr>
    <w:rPr>
      <w:rFonts w:asciiTheme="minorHAnsi" w:hAnsiTheme="minorHAnsi"/>
    </w:rPr>
  </w:style>
  <w:style w:type="character" w:customStyle="1" w:styleId="UnderlineChar5">
    <w:name w:val="UnderlineChar"/>
    <w:rsid w:val="001F0F0B"/>
    <w:rPr>
      <w:sz w:val="24"/>
      <w:u w:val="single"/>
      <w:shd w:val="clear" w:color="auto" w:fill="auto"/>
    </w:rPr>
  </w:style>
  <w:style w:type="character" w:customStyle="1" w:styleId="foreground">
    <w:name w:val="foreground"/>
    <w:basedOn w:val="DefaultParagraphFont"/>
    <w:rsid w:val="001F0F0B"/>
  </w:style>
  <w:style w:type="paragraph" w:customStyle="1" w:styleId="StyleCircled11pt">
    <w:name w:val="Style Circled + 11 pt"/>
    <w:basedOn w:val="Normal"/>
    <w:link w:val="StyleCircled11ptChar"/>
    <w:rsid w:val="001F0F0B"/>
    <w:rPr>
      <w:rFonts w:eastAsia="Times New Roman"/>
      <w:b/>
      <w:bCs/>
      <w:sz w:val="20"/>
      <w:u w:val="single"/>
    </w:rPr>
  </w:style>
  <w:style w:type="character" w:customStyle="1" w:styleId="StyleCircled11ptChar">
    <w:name w:val="Style Circled + 11 pt Char"/>
    <w:link w:val="StyleCircled11pt"/>
    <w:rsid w:val="001F0F0B"/>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rsid w:val="001F0F0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1F0F0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1F0F0B"/>
    <w:rPr>
      <w:sz w:val="20"/>
      <w:bdr w:val="single" w:sz="4" w:space="0" w:color="auto" w:frame="1"/>
    </w:rPr>
  </w:style>
  <w:style w:type="character" w:customStyle="1" w:styleId="StyleUnderlineChar9ptBorderSinglesolidlineAuto0">
    <w:name w:val="Style Underline Char + 9 pt Border: : (Single solid line Auto  0..."/>
    <w:rsid w:val="001F0F0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F0F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F0F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F0F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F0F0B"/>
    <w:rPr>
      <w:sz w:val="20"/>
      <w:szCs w:val="24"/>
      <w:u w:val="single"/>
      <w:bdr w:val="single" w:sz="4" w:space="0" w:color="auto"/>
      <w:lang w:val="en-US" w:eastAsia="en-US" w:bidi="ar-SA"/>
    </w:rPr>
  </w:style>
  <w:style w:type="character" w:customStyle="1" w:styleId="StyleLatinGaramondUnderline">
    <w:name w:val="Style (Latin) Garamond Underline"/>
    <w:rsid w:val="001F0F0B"/>
    <w:rPr>
      <w:rFonts w:ascii="Times New Roman" w:hAnsi="Times New Roman"/>
      <w:sz w:val="20"/>
      <w:u w:val="single"/>
    </w:rPr>
  </w:style>
  <w:style w:type="character" w:customStyle="1" w:styleId="StyleLatinGaramond">
    <w:name w:val="Style (Latin) Garamond"/>
    <w:rsid w:val="001F0F0B"/>
    <w:rPr>
      <w:rFonts w:ascii="Times New Roman" w:hAnsi="Times New Roman"/>
      <w:sz w:val="20"/>
    </w:rPr>
  </w:style>
  <w:style w:type="character" w:customStyle="1" w:styleId="styletimesnewroman12ptbold0">
    <w:name w:val="styletimesnewroman12ptbold"/>
    <w:basedOn w:val="DefaultParagraphFont"/>
    <w:rsid w:val="001F0F0B"/>
  </w:style>
  <w:style w:type="character" w:customStyle="1" w:styleId="CharCharCharCharChar">
    <w:name w:val="Char Char Char Char Char"/>
    <w:aliases w:val="Char Char Char Char,Char Char Char Char Char Char Char1,Heading 2 Char1 Char Char Char Char Char Char"/>
    <w:basedOn w:val="DefaultParagraphFont"/>
    <w:rsid w:val="001F0F0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1F0F0B"/>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F0F0B"/>
    <w:rPr>
      <w:rFonts w:ascii="Calibri" w:eastAsia="Times New Roman" w:hAnsi="Calibri"/>
      <w:b/>
      <w:sz w:val="22"/>
      <w:u w:val="single"/>
    </w:rPr>
  </w:style>
  <w:style w:type="character" w:customStyle="1" w:styleId="StyleUnderlineChar9ptChar">
    <w:name w:val="Style Underline Char + 9 pt Char"/>
    <w:basedOn w:val="UnderlineCharChar"/>
    <w:rsid w:val="001F0F0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1F0F0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1F0F0B"/>
    <w:rPr>
      <w:sz w:val="16"/>
    </w:rPr>
  </w:style>
  <w:style w:type="paragraph" w:customStyle="1" w:styleId="Reduce8pt">
    <w:name w:val="Reduce 8pt"/>
    <w:basedOn w:val="Normal"/>
    <w:link w:val="Reduce8ptCharChar"/>
    <w:rsid w:val="001F0F0B"/>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1F0F0B"/>
    <w:pPr>
      <w:contextualSpacing/>
    </w:pPr>
    <w:rPr>
      <w:rFonts w:eastAsia="Calibri"/>
    </w:rPr>
  </w:style>
  <w:style w:type="character" w:customStyle="1" w:styleId="boldciteChar4">
    <w:name w:val="bold cite Char4"/>
    <w:link w:val="boldcite"/>
    <w:locked/>
    <w:rsid w:val="001F0F0B"/>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1F0F0B"/>
    <w:rPr>
      <w:rFonts w:ascii="Arial" w:eastAsia="Times New Roman" w:hAnsi="Arial" w:cs="Times New Roman"/>
      <w:b/>
      <w:color w:val="000000"/>
      <w:sz w:val="20"/>
      <w:u w:val="thick" w:color="000000"/>
    </w:rPr>
  </w:style>
  <w:style w:type="paragraph" w:customStyle="1" w:styleId="Style7">
    <w:name w:val="Style7"/>
    <w:basedOn w:val="Normal"/>
    <w:uiPriority w:val="99"/>
    <w:rsid w:val="001F0F0B"/>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1F0F0B"/>
  </w:style>
  <w:style w:type="paragraph" w:customStyle="1" w:styleId="Footnote2">
    <w:name w:val="Footnote2"/>
    <w:basedOn w:val="Normal"/>
    <w:next w:val="Normal"/>
    <w:link w:val="Footnote2Char"/>
    <w:autoRedefine/>
    <w:rsid w:val="001F0F0B"/>
    <w:pPr>
      <w:spacing w:after="120" w:line="480" w:lineRule="auto"/>
    </w:pPr>
    <w:rPr>
      <w:rFonts w:asciiTheme="minorHAnsi" w:hAnsiTheme="minorHAnsi"/>
      <w:sz w:val="24"/>
    </w:rPr>
  </w:style>
  <w:style w:type="paragraph" w:customStyle="1" w:styleId="indent">
    <w:name w:val="indent"/>
    <w:basedOn w:val="Normal"/>
    <w:uiPriority w:val="99"/>
    <w:rsid w:val="001F0F0B"/>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1F0F0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F0F0B"/>
    <w:rPr>
      <w:rFonts w:ascii="Arial Narrow" w:hAnsi="Arial Narrow" w:cs="Arial Narrow" w:hint="default"/>
      <w:b/>
      <w:bCs/>
      <w:sz w:val="10"/>
      <w:szCs w:val="10"/>
    </w:rPr>
  </w:style>
  <w:style w:type="character" w:customStyle="1" w:styleId="red">
    <w:name w:val="red"/>
    <w:basedOn w:val="DefaultParagraphFont"/>
    <w:rsid w:val="001F0F0B"/>
  </w:style>
  <w:style w:type="character" w:customStyle="1" w:styleId="org">
    <w:name w:val="org"/>
    <w:rsid w:val="001F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lycommons.law.case.edu/cgi/viewcontent.cgi?article=3058&amp;context=faculty_publica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as.org/publications/reports/the-american-ai-century-a-blueprint-for-ac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olarship.law.wm.edu/cgi/viewcontent.cgi?article=3404&amp;context=wml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preprints.org/manuscript/202104.0397/v1" TargetMode="External"/><Relationship Id="rId4" Type="http://schemas.openxmlformats.org/officeDocument/2006/relationships/customXml" Target="../customXml/item4.xml"/><Relationship Id="rId9" Type="http://schemas.openxmlformats.org/officeDocument/2006/relationships/hyperlink" Target="https://www.ncbi.nlm.nih.gov/pmc/articles/PMC4585064/"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23</Pages>
  <Words>17448</Words>
  <Characters>99454</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116669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4</cp:revision>
  <dcterms:created xsi:type="dcterms:W3CDTF">2021-09-27T00:08:00Z</dcterms:created>
  <dcterms:modified xsi:type="dcterms:W3CDTF">2021-09-29T20:42:00Z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