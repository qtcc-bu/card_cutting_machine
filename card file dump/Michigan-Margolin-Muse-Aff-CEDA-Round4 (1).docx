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F3FEF" w14:textId="77777777" w:rsidR="00AF6CF9" w:rsidRPr="00AF6CF9" w:rsidRDefault="00AF6CF9" w:rsidP="00AF6CF9"/>
    <w:sectPr w:rsidR="00AF6CF9" w:rsidRPr="00AF6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DB6D4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4DAAE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C88D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B5AE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7568D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4D201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E06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88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576CB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C8D0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D4BB8"/>
    <w:multiLevelType w:val="hybridMultilevel"/>
    <w:tmpl w:val="652CC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B200F7"/>
    <w:multiLevelType w:val="hybridMultilevel"/>
    <w:tmpl w:val="86F4AE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B6147D"/>
    <w:multiLevelType w:val="hybridMultilevel"/>
    <w:tmpl w:val="7F161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C37020"/>
    <w:multiLevelType w:val="hybridMultilevel"/>
    <w:tmpl w:val="67F0E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854D4B"/>
    <w:multiLevelType w:val="hybridMultilevel"/>
    <w:tmpl w:val="5622C2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E7C6B10"/>
    <w:multiLevelType w:val="hybridMultilevel"/>
    <w:tmpl w:val="96664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D60661"/>
    <w:multiLevelType w:val="hybridMultilevel"/>
    <w:tmpl w:val="96664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E71FC3"/>
    <w:multiLevelType w:val="hybridMultilevel"/>
    <w:tmpl w:val="9DEA8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D25951"/>
    <w:multiLevelType w:val="hybridMultilevel"/>
    <w:tmpl w:val="96664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E438E7"/>
    <w:multiLevelType w:val="hybridMultilevel"/>
    <w:tmpl w:val="7DACBB82"/>
    <w:lvl w:ilvl="0" w:tplc="D2E08FC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16"/>
  </w:num>
  <w:num w:numId="13">
    <w:abstractNumId w:val="18"/>
  </w:num>
  <w:num w:numId="14">
    <w:abstractNumId w:val="17"/>
  </w:num>
  <w:num w:numId="15">
    <w:abstractNumId w:val="14"/>
  </w:num>
  <w:num w:numId="16">
    <w:abstractNumId w:val="19"/>
  </w:num>
  <w:num w:numId="17">
    <w:abstractNumId w:val="11"/>
  </w:num>
  <w:num w:numId="18">
    <w:abstractNumId w:val="12"/>
  </w:num>
  <w:num w:numId="19">
    <w:abstractNumId w:val="13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RibbonPointer" w:val="401306904"/>
  </w:docVars>
  <w:rsids>
    <w:rsidRoot w:val="00A02EDE"/>
    <w:rsid w:val="000621DD"/>
    <w:rsid w:val="00085509"/>
    <w:rsid w:val="000B3E8F"/>
    <w:rsid w:val="000D4666"/>
    <w:rsid w:val="000F3BB1"/>
    <w:rsid w:val="001C60C6"/>
    <w:rsid w:val="002B3CBC"/>
    <w:rsid w:val="002F5CB6"/>
    <w:rsid w:val="00327DF6"/>
    <w:rsid w:val="00395312"/>
    <w:rsid w:val="003A0786"/>
    <w:rsid w:val="00453145"/>
    <w:rsid w:val="00473429"/>
    <w:rsid w:val="00515C74"/>
    <w:rsid w:val="00614B71"/>
    <w:rsid w:val="00625D2D"/>
    <w:rsid w:val="00677E0F"/>
    <w:rsid w:val="0068284C"/>
    <w:rsid w:val="006D1953"/>
    <w:rsid w:val="0070355B"/>
    <w:rsid w:val="0071145A"/>
    <w:rsid w:val="00740628"/>
    <w:rsid w:val="00763010"/>
    <w:rsid w:val="0077410C"/>
    <w:rsid w:val="007A0B8E"/>
    <w:rsid w:val="007A32B6"/>
    <w:rsid w:val="007F0E5A"/>
    <w:rsid w:val="00805ADE"/>
    <w:rsid w:val="00813FC8"/>
    <w:rsid w:val="00881FEC"/>
    <w:rsid w:val="0099088B"/>
    <w:rsid w:val="00A02D2F"/>
    <w:rsid w:val="00A02EDE"/>
    <w:rsid w:val="00AF48AD"/>
    <w:rsid w:val="00AF6CF9"/>
    <w:rsid w:val="00B005DB"/>
    <w:rsid w:val="00B02409"/>
    <w:rsid w:val="00B02490"/>
    <w:rsid w:val="00B342BF"/>
    <w:rsid w:val="00B60A7A"/>
    <w:rsid w:val="00B75036"/>
    <w:rsid w:val="00BA71BF"/>
    <w:rsid w:val="00C601AC"/>
    <w:rsid w:val="00D61ABC"/>
    <w:rsid w:val="00D8082F"/>
    <w:rsid w:val="00D863F0"/>
    <w:rsid w:val="00E104B3"/>
    <w:rsid w:val="00E32A23"/>
    <w:rsid w:val="00E45114"/>
    <w:rsid w:val="00E67E5A"/>
    <w:rsid w:val="00FA1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AAC5B"/>
  <w15:chartTrackingRefBased/>
  <w15:docId w15:val="{0FFCE552-FEB2-41C2-898C-187C41953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4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/Card"/>
    <w:uiPriority w:val="4"/>
    <w:qFormat/>
    <w:rsid w:val="00805ADE"/>
    <w:rPr>
      <w:rFonts w:ascii="Calibri" w:hAnsi="Calibri"/>
    </w:rPr>
  </w:style>
  <w:style w:type="paragraph" w:styleId="Heading1">
    <w:name w:val="heading 1"/>
    <w:aliases w:val="Pocket"/>
    <w:basedOn w:val="Normal"/>
    <w:next w:val="Normal"/>
    <w:link w:val="Heading1Char"/>
    <w:qFormat/>
    <w:rsid w:val="00805AD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240" w:after="0"/>
      <w:jc w:val="center"/>
      <w:outlineLvl w:val="0"/>
    </w:pPr>
    <w:rPr>
      <w:rFonts w:eastAsiaTheme="majorEastAsia" w:cstheme="majorBidi"/>
      <w:b/>
      <w:sz w:val="52"/>
      <w:szCs w:val="32"/>
    </w:rPr>
  </w:style>
  <w:style w:type="paragraph" w:styleId="Heading2">
    <w:name w:val="heading 2"/>
    <w:aliases w:val="Hat,Heading 2 Char Char Char Char Char Char,Char2,Heading 2 Char Char1,Heading 2 Char Char2 Char,Heading 2 Char1 Ch,Char Char Char Char Char Char,Tag of Card,1,2,BlockText,BLOCK,CD Tag,cite_tag,Heading 2 Char1 Char,Heading 2 Char Char Char, 1"/>
    <w:basedOn w:val="Normal"/>
    <w:next w:val="Normal"/>
    <w:link w:val="Heading2Char"/>
    <w:uiPriority w:val="1"/>
    <w:unhideWhenUsed/>
    <w:qFormat/>
    <w:rsid w:val="00805ADE"/>
    <w:pPr>
      <w:keepNext/>
      <w:keepLines/>
      <w:pageBreakBefore/>
      <w:spacing w:before="40" w:after="0"/>
      <w:jc w:val="center"/>
      <w:outlineLvl w:val="1"/>
    </w:pPr>
    <w:rPr>
      <w:rFonts w:eastAsiaTheme="majorEastAsia" w:cstheme="majorBidi"/>
      <w:b/>
      <w:sz w:val="44"/>
      <w:szCs w:val="26"/>
      <w:u w:val="double"/>
    </w:rPr>
  </w:style>
  <w:style w:type="paragraph" w:styleId="Heading3">
    <w:name w:val="heading 3"/>
    <w:aliases w:val="Block,Char Char Char Char Char Char Char,Heading 3 Char Char,No Underline,Text 7,3: Cite,Index Headers,Bold Cite,Heading 3 Char1 Char Char,Citation Char Char Char Char,unread card,Author and Date,Citation Char Char,Citation Char1 Char Char,Cha"/>
    <w:basedOn w:val="Normal"/>
    <w:next w:val="Normal"/>
    <w:link w:val="Heading3Char"/>
    <w:uiPriority w:val="2"/>
    <w:unhideWhenUsed/>
    <w:qFormat/>
    <w:rsid w:val="00805ADE"/>
    <w:pPr>
      <w:keepNext/>
      <w:keepLines/>
      <w:pageBreakBefore/>
      <w:spacing w:before="40" w:after="0"/>
      <w:jc w:val="center"/>
      <w:outlineLvl w:val="2"/>
    </w:pPr>
    <w:rPr>
      <w:rFonts w:eastAsiaTheme="majorEastAsia" w:cstheme="majorBidi"/>
      <w:b/>
      <w:sz w:val="32"/>
      <w:szCs w:val="24"/>
      <w:u w:val="single"/>
    </w:rPr>
  </w:style>
  <w:style w:type="paragraph" w:styleId="Heading4">
    <w:name w:val="heading 4"/>
    <w:aliases w:val="Tag,Big card,body,Normal Tag,heading 2,small text, Ch,Heading 2 Char2 Char,Heading 2 Char1 Char Char,TAG,Ch,no read,No Spacing211,No Spacing12,No Spacing2111,No Spacing4,ta,No Spacing112,No Spacing1121,t,Tag1,Ta,No Spacing11111,No Spacing1,T"/>
    <w:basedOn w:val="Normal"/>
    <w:next w:val="Normal"/>
    <w:link w:val="Heading4Char"/>
    <w:uiPriority w:val="3"/>
    <w:unhideWhenUsed/>
    <w:qFormat/>
    <w:rsid w:val="00805ADE"/>
    <w:pPr>
      <w:keepNext/>
      <w:keepLines/>
      <w:spacing w:before="40" w:after="0"/>
      <w:outlineLvl w:val="3"/>
    </w:pPr>
    <w:rPr>
      <w:rFonts w:eastAsiaTheme="majorEastAsia" w:cstheme="majorBidi"/>
      <w:b/>
      <w:iCs/>
      <w:sz w:val="26"/>
    </w:rPr>
  </w:style>
  <w:style w:type="character" w:default="1" w:styleId="DefaultParagraphFont">
    <w:name w:val="Default Paragraph Font"/>
    <w:uiPriority w:val="1"/>
    <w:semiHidden/>
    <w:unhideWhenUsed/>
    <w:rsid w:val="00805ADE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805ADE"/>
  </w:style>
  <w:style w:type="character" w:customStyle="1" w:styleId="Heading1Char">
    <w:name w:val="Heading 1 Char"/>
    <w:aliases w:val="Pocket Char"/>
    <w:basedOn w:val="DefaultParagraphFont"/>
    <w:link w:val="Heading1"/>
    <w:rsid w:val="00805ADE"/>
    <w:rPr>
      <w:rFonts w:ascii="Calibri" w:eastAsiaTheme="majorEastAsia" w:hAnsi="Calibri" w:cstheme="majorBidi"/>
      <w:b/>
      <w:sz w:val="52"/>
      <w:szCs w:val="32"/>
    </w:rPr>
  </w:style>
  <w:style w:type="character" w:customStyle="1" w:styleId="Heading2Char">
    <w:name w:val="Heading 2 Char"/>
    <w:aliases w:val="Hat Char,Heading 2 Char Char Char Char Char Char Char,Char2 Char,Heading 2 Char Char1 Char,Heading 2 Char Char2 Char Char,Heading 2 Char1 Ch Char,Char Char Char Char Char Char Char1,Tag of Card Char,1 Char,2 Char,BlockText Char,BLOCK Char"/>
    <w:basedOn w:val="DefaultParagraphFont"/>
    <w:link w:val="Heading2"/>
    <w:uiPriority w:val="1"/>
    <w:rsid w:val="00805ADE"/>
    <w:rPr>
      <w:rFonts w:ascii="Calibri" w:eastAsiaTheme="majorEastAsia" w:hAnsi="Calibri" w:cstheme="majorBidi"/>
      <w:b/>
      <w:sz w:val="44"/>
      <w:szCs w:val="26"/>
      <w:u w:val="double"/>
    </w:rPr>
  </w:style>
  <w:style w:type="character" w:customStyle="1" w:styleId="Heading3Char">
    <w:name w:val="Heading 3 Char"/>
    <w:aliases w:val="Block Char,Char Char Char Char Char Char Char Char,Heading 3 Char Char Char,No Underline Char,Text 7 Char,3: Cite Char,Index Headers Char,Bold Cite Char,Heading 3 Char1 Char Char Char,Citation Char Char Char Char Char,unread card Char"/>
    <w:basedOn w:val="DefaultParagraphFont"/>
    <w:link w:val="Heading3"/>
    <w:uiPriority w:val="2"/>
    <w:rsid w:val="00805ADE"/>
    <w:rPr>
      <w:rFonts w:ascii="Calibri" w:eastAsiaTheme="majorEastAsia" w:hAnsi="Calibri" w:cstheme="majorBidi"/>
      <w:b/>
      <w:sz w:val="32"/>
      <w:szCs w:val="24"/>
      <w:u w:val="single"/>
    </w:rPr>
  </w:style>
  <w:style w:type="character" w:customStyle="1" w:styleId="Heading4Char">
    <w:name w:val="Heading 4 Char"/>
    <w:aliases w:val="Tag Char,Big card Char,body Char,Normal Tag Char,heading 2 Char,small text Char, Ch Char,Heading 2 Char2 Char Char,Heading 2 Char1 Char Char Char,TAG Char,Ch Char,no read Char,No Spacing211 Char,No Spacing12 Char,No Spacing2111 Char"/>
    <w:basedOn w:val="DefaultParagraphFont"/>
    <w:link w:val="Heading4"/>
    <w:uiPriority w:val="3"/>
    <w:rsid w:val="00805ADE"/>
    <w:rPr>
      <w:rFonts w:ascii="Calibri" w:eastAsiaTheme="majorEastAsia" w:hAnsi="Calibri" w:cstheme="majorBidi"/>
      <w:b/>
      <w:iCs/>
      <w:sz w:val="26"/>
    </w:rPr>
  </w:style>
  <w:style w:type="character" w:styleId="Emphasis">
    <w:name w:val="Emphasis"/>
    <w:aliases w:val="Minimized,minimized,Highlighted,CD Card,tag2,ED - Tag,Evidence,Size 10,emphasis in card,Underlined,emphasis,Emphasis!!,small,Qualifications,bold underline,normal card text,Shrunk,qualifications in card,qualifications,Box,Style1,Bold Underline,s"/>
    <w:basedOn w:val="DefaultParagraphFont"/>
    <w:link w:val="Emphasis1"/>
    <w:uiPriority w:val="7"/>
    <w:qFormat/>
    <w:rsid w:val="00805ADE"/>
    <w:rPr>
      <w:rFonts w:ascii="Calibri" w:hAnsi="Calibri"/>
      <w:b/>
      <w:i w:val="0"/>
      <w:iCs/>
      <w:sz w:val="22"/>
      <w:u w:val="single"/>
      <w:bdr w:val="none" w:sz="0" w:space="0" w:color="auto"/>
    </w:rPr>
  </w:style>
  <w:style w:type="character" w:customStyle="1" w:styleId="Style13ptBold">
    <w:name w:val="Style 13 pt Bold"/>
    <w:aliases w:val="Cite,Style Style Bold + 12 pt,Style Style Bold,Style Style Bold + 12pt,Style Style + 12 pt,Style Style Bo... +,Old Cite,Style Style Bold + 10 pt,tagld + 12 pt,Style Style Bold + 13 pt,Style Style Bold + 11 pt,tag + 12 pt,Not...,Not.,Not"/>
    <w:basedOn w:val="DefaultParagraphFont"/>
    <w:uiPriority w:val="5"/>
    <w:qFormat/>
    <w:rsid w:val="00805ADE"/>
    <w:rPr>
      <w:b/>
      <w:bCs/>
      <w:sz w:val="26"/>
      <w:u w:val="none"/>
    </w:rPr>
  </w:style>
  <w:style w:type="character" w:customStyle="1" w:styleId="StyleUnderline">
    <w:name w:val="Style Underline"/>
    <w:aliases w:val="Underline,Style Bold Underline,Intense Emphasis1,Style,apple-style-span + 6 pt,Bold,Kern at 16 pt,Intense Emphasis11,Intense Emphasis2,HHeading 3 + 12 pt,ci,Cards + Font: 12 pt Char,Intense Emphasis111,Intense Emphasis1111,c,Bo,B,cite,8."/>
    <w:basedOn w:val="DefaultParagraphFont"/>
    <w:uiPriority w:val="6"/>
    <w:qFormat/>
    <w:rsid w:val="00805ADE"/>
    <w:rPr>
      <w:b w:val="0"/>
      <w:sz w:val="22"/>
      <w:u w:val="single"/>
    </w:rPr>
  </w:style>
  <w:style w:type="character" w:styleId="Hyperlink">
    <w:name w:val="Hyperlink"/>
    <w:aliases w:val="heading 1 (block title),Important,Read,Card Text,Internet Link,Analytic Text,Internet link,Char Char1,Underline Char Char Char Char1,Heading 3 Char Char Char Char Char Char Char Char Char Char1,Tags v 2 Char1,Heading 1 Char1,Pocket Char1,TAG "/>
    <w:basedOn w:val="DefaultParagraphFont"/>
    <w:link w:val="Card"/>
    <w:uiPriority w:val="99"/>
    <w:unhideWhenUsed/>
    <w:rsid w:val="00805AD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805ADE"/>
    <w:rPr>
      <w:color w:val="auto"/>
      <w:u w:val="none"/>
    </w:rPr>
  </w:style>
  <w:style w:type="paragraph" w:customStyle="1" w:styleId="Emphasis1">
    <w:name w:val="Emphasis1"/>
    <w:basedOn w:val="Normal"/>
    <w:link w:val="Emphasis"/>
    <w:autoRedefine/>
    <w:uiPriority w:val="7"/>
    <w:qFormat/>
    <w:rsid w:val="00A02ED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720"/>
      <w:jc w:val="both"/>
    </w:pPr>
    <w:rPr>
      <w:b/>
      <w:iCs/>
      <w:u w:val="single"/>
    </w:rPr>
  </w:style>
  <w:style w:type="paragraph" w:customStyle="1" w:styleId="Card">
    <w:name w:val="Card"/>
    <w:aliases w:val="Note Level 2,card,Medium Grid 21,Tags,No Spacing31,No Spacing22,No Spacing3,tag,Dont use,No Spacing41,No Spacing111112,No Spacing5,No Spacing111111,Small Text,Tag and Cite,nonunderlined,No Spacing1111,No Spacing11211,tags,Debate Text,No Spacing2"/>
    <w:basedOn w:val="Heading1"/>
    <w:link w:val="Hyperlink"/>
    <w:autoRedefine/>
    <w:uiPriority w:val="99"/>
    <w:qFormat/>
    <w:rsid w:val="00A02EDE"/>
    <w:pPr>
      <w:keepNext w:val="0"/>
      <w:keepLines w:val="0"/>
      <w:pageBreakBefore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jc w:val="left"/>
      <w:outlineLvl w:val="9"/>
    </w:pPr>
    <w:rPr>
      <w:rFonts w:asciiTheme="minorHAnsi" w:eastAsiaTheme="minorHAnsi" w:hAnsiTheme="minorHAnsi" w:cstheme="minorBidi"/>
      <w:b w:val="0"/>
      <w:sz w:val="22"/>
      <w:szCs w:val="22"/>
    </w:rPr>
  </w:style>
  <w:style w:type="character" w:customStyle="1" w:styleId="UnderlineBold">
    <w:name w:val="Underline + Bold"/>
    <w:uiPriority w:val="1"/>
    <w:qFormat/>
    <w:rsid w:val="00A02EDE"/>
    <w:rPr>
      <w:rFonts w:ascii="Georgia" w:hAnsi="Georgia"/>
      <w:b w:val="0"/>
      <w:bCs w:val="0"/>
      <w:sz w:val="22"/>
      <w:u w:val="single"/>
    </w:rPr>
  </w:style>
  <w:style w:type="paragraph" w:customStyle="1" w:styleId="textbold">
    <w:name w:val="text bold"/>
    <w:basedOn w:val="Normal"/>
    <w:autoRedefine/>
    <w:uiPriority w:val="7"/>
    <w:qFormat/>
    <w:rsid w:val="00A02EDE"/>
    <w:pPr>
      <w:ind w:left="720"/>
      <w:jc w:val="both"/>
    </w:pPr>
    <w:rPr>
      <w:rFonts w:eastAsiaTheme="minorEastAsia"/>
      <w:b/>
      <w:iCs/>
      <w:szCs w:val="24"/>
      <w:u w:val="single"/>
      <w:bdr w:val="single" w:sz="8" w:space="0" w:color="auto"/>
    </w:rPr>
  </w:style>
  <w:style w:type="paragraph" w:customStyle="1" w:styleId="Analytic">
    <w:name w:val="Analytic"/>
    <w:link w:val="AnalyticChar"/>
    <w:qFormat/>
    <w:rsid w:val="00A02EDE"/>
    <w:rPr>
      <w:rFonts w:ascii="Calibri" w:eastAsiaTheme="minorEastAsia" w:hAnsi="Calibri"/>
      <w:b/>
      <w:sz w:val="26"/>
    </w:rPr>
  </w:style>
  <w:style w:type="character" w:customStyle="1" w:styleId="AnalyticChar">
    <w:name w:val="Analytic Char"/>
    <w:basedOn w:val="DefaultParagraphFont"/>
    <w:link w:val="Analytic"/>
    <w:rsid w:val="00A02EDE"/>
    <w:rPr>
      <w:rFonts w:ascii="Calibri" w:eastAsiaTheme="minorEastAsia" w:hAnsi="Calibri"/>
      <w:b/>
      <w:sz w:val="26"/>
    </w:rPr>
  </w:style>
  <w:style w:type="character" w:styleId="IntenseEmphasis">
    <w:name w:val="Intense Emphasis"/>
    <w:aliases w:val="Title Char,title Char,Bold Underlined Char,UNDERLINE Char,Cites and Cards Char,Block Heading Char,Read This Char,Non Read Text Char"/>
    <w:basedOn w:val="DefaultParagraphFont"/>
    <w:link w:val="Title"/>
    <w:uiPriority w:val="1"/>
    <w:qFormat/>
    <w:rsid w:val="00A02EDE"/>
    <w:rPr>
      <w:rFonts w:cs="Times New Roman"/>
      <w:sz w:val="24"/>
      <w:u w:val="single"/>
    </w:rPr>
  </w:style>
  <w:style w:type="paragraph" w:styleId="Title">
    <w:name w:val="Title"/>
    <w:aliases w:val="title,Bold Underlined,UNDERLINE,Cites and Cards,Block Heading,Read This,Non Read Text"/>
    <w:basedOn w:val="Normal"/>
    <w:next w:val="BodyText"/>
    <w:link w:val="IntenseEmphasis"/>
    <w:uiPriority w:val="1"/>
    <w:qFormat/>
    <w:rsid w:val="00A02EDE"/>
    <w:pPr>
      <w:keepNext/>
      <w:keepLines/>
      <w:spacing w:after="240"/>
      <w:jc w:val="center"/>
      <w:outlineLvl w:val="0"/>
    </w:pPr>
    <w:rPr>
      <w:rFonts w:asciiTheme="minorHAnsi" w:hAnsiTheme="minorHAnsi" w:cs="Times New Roman"/>
      <w:sz w:val="24"/>
      <w:u w:val="single"/>
    </w:rPr>
  </w:style>
  <w:style w:type="character" w:customStyle="1" w:styleId="TitleChar1">
    <w:name w:val="Title Char1"/>
    <w:basedOn w:val="DefaultParagraphFont"/>
    <w:uiPriority w:val="10"/>
    <w:rsid w:val="00A02E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odyText">
    <w:name w:val="Body Text"/>
    <w:basedOn w:val="Normal"/>
    <w:link w:val="BodyTextChar"/>
    <w:uiPriority w:val="99"/>
    <w:semiHidden/>
    <w:unhideWhenUsed/>
    <w:rsid w:val="00A02ED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02EDE"/>
    <w:rPr>
      <w:rFonts w:ascii="Calibri" w:hAnsi="Calibri" w:cs="Calibri"/>
    </w:rPr>
  </w:style>
  <w:style w:type="character" w:styleId="UnresolvedMention">
    <w:name w:val="Unresolved Mention"/>
    <w:basedOn w:val="DefaultParagraphFont"/>
    <w:uiPriority w:val="99"/>
    <w:semiHidden/>
    <w:unhideWhenUsed/>
    <w:rsid w:val="00A02EDE"/>
    <w:rPr>
      <w:color w:val="605E5C"/>
      <w:shd w:val="clear" w:color="auto" w:fill="E1DFDD"/>
    </w:rPr>
  </w:style>
  <w:style w:type="paragraph" w:customStyle="1" w:styleId="CardsFont12pt">
    <w:name w:val="Cards + Font: 12 pt"/>
    <w:aliases w:val="Thick Underline,Thick Underline Char,Cards + Font: 12 pt Char Char Char,Cards + Font: 12 pt Char Char Char Char Char Char Char Char,Cards + Font: 12 pt Char Char Char Char Char Char Char,Thick Underline Char1"/>
    <w:next w:val="Normal"/>
    <w:uiPriority w:val="6"/>
    <w:qFormat/>
    <w:rsid w:val="00A02EDE"/>
    <w:pPr>
      <w:spacing w:after="0" w:line="240" w:lineRule="auto"/>
    </w:pPr>
    <w:rPr>
      <w:u w:val="single"/>
    </w:rPr>
  </w:style>
  <w:style w:type="character" w:customStyle="1" w:styleId="m-2230394555148803142gmail-style13ptbold">
    <w:name w:val="m_-2230394555148803142gmail-style13ptbold"/>
    <w:basedOn w:val="DefaultParagraphFont"/>
    <w:rsid w:val="00A02EDE"/>
  </w:style>
  <w:style w:type="character" w:customStyle="1" w:styleId="m-2230394555148803142gmail-styleunderline">
    <w:name w:val="m_-2230394555148803142gmail-styleunderline"/>
    <w:basedOn w:val="DefaultParagraphFont"/>
    <w:rsid w:val="00A02EDE"/>
  </w:style>
  <w:style w:type="paragraph" w:styleId="ListParagraph">
    <w:name w:val="List Paragraph"/>
    <w:basedOn w:val="Normal"/>
    <w:uiPriority w:val="99"/>
    <w:unhideWhenUsed/>
    <w:qFormat/>
    <w:rsid w:val="00A02EDE"/>
    <w:pPr>
      <w:ind w:left="720"/>
      <w:contextualSpacing/>
    </w:pPr>
  </w:style>
  <w:style w:type="paragraph" w:customStyle="1" w:styleId="UnderlinePara">
    <w:name w:val="Underline Para"/>
    <w:basedOn w:val="Normal"/>
    <w:uiPriority w:val="6"/>
    <w:qFormat/>
    <w:rsid w:val="00A02EDE"/>
    <w:pPr>
      <w:widowControl w:val="0"/>
      <w:suppressAutoHyphens/>
      <w:spacing w:after="200"/>
      <w:contextualSpacing/>
    </w:pPr>
    <w:rPr>
      <w:rFonts w:asciiTheme="minorHAnsi" w:hAnsiTheme="minorHAnsi"/>
      <w:u w:val="single"/>
    </w:rPr>
  </w:style>
  <w:style w:type="paragraph" w:styleId="NormalWeb">
    <w:name w:val="Normal (Web)"/>
    <w:basedOn w:val="Normal"/>
    <w:uiPriority w:val="99"/>
    <w:semiHidden/>
    <w:unhideWhenUsed/>
    <w:rsid w:val="00A02E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-text">
    <w:name w:val="title-text"/>
    <w:basedOn w:val="DefaultParagraphFont"/>
    <w:rsid w:val="00A02EDE"/>
  </w:style>
  <w:style w:type="character" w:styleId="Strong">
    <w:name w:val="Strong"/>
    <w:basedOn w:val="DefaultParagraphFont"/>
    <w:uiPriority w:val="22"/>
    <w:qFormat/>
    <w:rsid w:val="00A02EDE"/>
    <w:rPr>
      <w:b/>
      <w:bCs/>
    </w:rPr>
  </w:style>
  <w:style w:type="paragraph" w:customStyle="1" w:styleId="CiteSpacing">
    <w:name w:val="Cite Spacing"/>
    <w:basedOn w:val="Normal"/>
    <w:uiPriority w:val="4"/>
    <w:qFormat/>
    <w:rsid w:val="00A02EDE"/>
    <w:pPr>
      <w:spacing w:before="60" w:after="60"/>
    </w:pPr>
  </w:style>
  <w:style w:type="paragraph" w:customStyle="1" w:styleId="Small">
    <w:name w:val="Small"/>
    <w:basedOn w:val="Normal"/>
    <w:qFormat/>
    <w:rsid w:val="00A02EDE"/>
    <w:rPr>
      <w:rFonts w:eastAsia="Times New Roman" w:cs="Times New Roman"/>
      <w:sz w:val="14"/>
    </w:rPr>
  </w:style>
  <w:style w:type="paragraph" w:styleId="NoSpacing">
    <w:name w:val="No Spacing"/>
    <w:aliases w:val="Card Format,DDI Tag,Tag Title,No Spacing6,No Spacing tnr,ClearFormatting,Hidden Block Title,No Spacing311,No Spacing51,No Spacing8,Dont u,No Spacing1111111,Note Level 21,Clear,No Spacing13,No Spacing23,Very Small Text,ca"/>
    <w:basedOn w:val="Heading1"/>
    <w:autoRedefine/>
    <w:uiPriority w:val="99"/>
    <w:qFormat/>
    <w:rsid w:val="002B3CBC"/>
    <w:pPr>
      <w:keepNext w:val="0"/>
      <w:keepLines w:val="0"/>
      <w:pageBreakBefore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0" w:line="254" w:lineRule="auto"/>
      <w:jc w:val="left"/>
      <w:outlineLvl w:val="9"/>
    </w:pPr>
    <w:rPr>
      <w:rFonts w:asciiTheme="minorHAnsi" w:eastAsiaTheme="minorHAnsi" w:hAnsiTheme="minorHAnsi" w:cstheme="minorBidi"/>
      <w:b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smar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196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jsmargolin1@gmail.com</dc:creator>
  <cp:keywords/>
  <dc:description/>
  <cp:lastModifiedBy>Margolin, Jeremy</cp:lastModifiedBy>
  <cp:revision>50</cp:revision>
  <dcterms:created xsi:type="dcterms:W3CDTF">2020-05-31T23:09:00Z</dcterms:created>
  <dcterms:modified xsi:type="dcterms:W3CDTF">2022-01-07T15:38:00Z</dcterms:modified>
</cp:coreProperties>
</file>