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11D6" w14:textId="795AF377" w:rsidR="00F90AB5" w:rsidRDefault="00F90AB5" w:rsidP="00EB7822">
      <w:pPr>
        <w:pStyle w:val="Heading1"/>
      </w:pPr>
      <w:r>
        <w:t xml:space="preserve">Aff vs NYU CT- Texas Round 5 </w:t>
      </w:r>
    </w:p>
    <w:p w14:paraId="7D76E12D" w14:textId="7F0714F6" w:rsidR="00E42E4C" w:rsidRDefault="00EB7822" w:rsidP="00EB7822">
      <w:pPr>
        <w:pStyle w:val="Heading1"/>
      </w:pPr>
      <w:r>
        <w:lastRenderedPageBreak/>
        <w:t xml:space="preserve">MSU KV KAff 1ac </w:t>
      </w:r>
    </w:p>
    <w:p w14:paraId="3EB7D209" w14:textId="77777777" w:rsidR="00EB7822" w:rsidRDefault="00EB7822" w:rsidP="00EB7822">
      <w:pPr>
        <w:pStyle w:val="Heading3"/>
      </w:pPr>
      <w:r>
        <w:lastRenderedPageBreak/>
        <w:t>Adv One</w:t>
      </w:r>
    </w:p>
    <w:p w14:paraId="2D018367" w14:textId="77777777" w:rsidR="00EB7822" w:rsidRDefault="00EB7822" w:rsidP="00EB7822"/>
    <w:p w14:paraId="2E1AE1FB" w14:textId="77777777" w:rsidR="00EB7822" w:rsidRDefault="00EB7822" w:rsidP="00EB7822">
      <w:pPr>
        <w:pStyle w:val="Heading4"/>
      </w:pPr>
      <w:r>
        <w:t>Advantage One is Federalism</w:t>
      </w:r>
    </w:p>
    <w:p w14:paraId="585C32AC" w14:textId="77777777" w:rsidR="00EB7822" w:rsidRDefault="00EB7822" w:rsidP="00EB7822"/>
    <w:p w14:paraId="6410DE2D" w14:textId="77777777" w:rsidR="00EB7822" w:rsidRDefault="00EB7822" w:rsidP="00EB7822">
      <w:pPr>
        <w:pStyle w:val="Heading4"/>
      </w:pPr>
      <w:r>
        <w:t xml:space="preserve">The status quo upholds “Parker immunity” – a doctrine that doesn’t account for interstate spillovers. </w:t>
      </w:r>
    </w:p>
    <w:p w14:paraId="7628618D" w14:textId="77777777" w:rsidR="00EB7822" w:rsidRPr="00734807" w:rsidRDefault="00EB7822" w:rsidP="00EB7822">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06334C12" w14:textId="77777777" w:rsidR="00EB7822" w:rsidRPr="00237D68" w:rsidRDefault="00EB7822" w:rsidP="00EB7822">
      <w:pPr>
        <w:rPr>
          <w:rStyle w:val="Emphasis"/>
        </w:rPr>
      </w:pPr>
      <w:r w:rsidRPr="00237D68">
        <w:rPr>
          <w:rStyle w:val="Emphasis"/>
        </w:rPr>
        <w:t>The FTC’s State Action Report</w:t>
      </w:r>
    </w:p>
    <w:p w14:paraId="78FA0D1A" w14:textId="77777777" w:rsidR="00EB7822" w:rsidRPr="00237D68" w:rsidRDefault="00EB7822" w:rsidP="00EB7822">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2001, </w:t>
      </w:r>
      <w:r w:rsidRPr="002542D0">
        <w:rPr>
          <w:rStyle w:val="StyleUnderline"/>
          <w:highlight w:val="cyan"/>
        </w:rPr>
        <w:t>the</w:t>
      </w:r>
      <w:r w:rsidRPr="00927042">
        <w:rPr>
          <w:rStyle w:val="StyleUnderline"/>
        </w:rPr>
        <w:t xml:space="preserve"> FTC established a State Action Task Force</w:t>
      </w:r>
      <w:r w:rsidRPr="00237D68">
        <w:rPr>
          <w:sz w:val="16"/>
        </w:rPr>
        <w:t xml:space="preserve">, </w:t>
      </w:r>
      <w:r w:rsidRPr="00927042">
        <w:rPr>
          <w:rStyle w:val="StyleUnderline"/>
        </w:rPr>
        <w:t>which</w:t>
      </w:r>
      <w:r w:rsidRPr="00237D68">
        <w:rPr>
          <w:sz w:val="16"/>
        </w:rPr>
        <w:t xml:space="preserve"> issued a </w:t>
      </w:r>
      <w:r w:rsidRPr="00932D7A">
        <w:rPr>
          <w:rStyle w:val="StyleUnderline"/>
        </w:rPr>
        <w:t>Report</w:t>
      </w:r>
      <w:r w:rsidRPr="00932D7A">
        <w:rPr>
          <w:sz w:val="16"/>
        </w:rPr>
        <w:t xml:space="preserve"> two years later that analyzed the current state of the law, identified areas of concern, and recommended clarifications to the law.28 The Report </w:t>
      </w:r>
      <w:r w:rsidRPr="00932D7A">
        <w:rPr>
          <w:rStyle w:val="StyleUnderline"/>
        </w:rPr>
        <w:t>observed</w:t>
      </w:r>
      <w:r w:rsidRPr="00932D7A">
        <w:rPr>
          <w:sz w:val="16"/>
        </w:rPr>
        <w:t xml:space="preserve"> that </w:t>
      </w:r>
      <w:r w:rsidRPr="00932D7A">
        <w:rPr>
          <w:rStyle w:val="StyleUnderline"/>
        </w:rPr>
        <w:t xml:space="preserve">the scope of </w:t>
      </w:r>
      <w:r w:rsidRPr="002542D0">
        <w:rPr>
          <w:rStyle w:val="StyleUnderline"/>
          <w:highlight w:val="cyan"/>
        </w:rPr>
        <w:t>the</w:t>
      </w:r>
      <w:r w:rsidRPr="00932D7A">
        <w:rPr>
          <w:rStyle w:val="StyleUnderline"/>
        </w:rPr>
        <w:t xml:space="preserve"> state action </w:t>
      </w:r>
      <w:r w:rsidRPr="002542D0">
        <w:rPr>
          <w:rStyle w:val="StyleUnderline"/>
          <w:highlight w:val="cyan"/>
        </w:rPr>
        <w:t xml:space="preserve">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2BD591FC" w14:textId="77777777" w:rsidR="00EB7822" w:rsidRPr="00932D7A" w:rsidRDefault="00EB7822" w:rsidP="00EB7822">
      <w:pPr>
        <w:rPr>
          <w:sz w:val="16"/>
          <w:szCs w:val="16"/>
        </w:rPr>
      </w:pPr>
      <w:r w:rsidRPr="00932D7A">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3B4E4DFC" w14:textId="77777777" w:rsidR="00EB7822" w:rsidRPr="00932D7A" w:rsidRDefault="00EB7822" w:rsidP="00EB7822">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4612836E" w14:textId="77777777" w:rsidR="00EB7822" w:rsidRPr="00237D68" w:rsidRDefault="00EB7822" w:rsidP="00EB7822">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4F48E65B" w14:textId="77777777" w:rsidR="00EB7822" w:rsidRDefault="00EB7822" w:rsidP="00EB7822"/>
    <w:p w14:paraId="3ABA1144" w14:textId="77777777" w:rsidR="00EB7822" w:rsidRPr="00237D68" w:rsidRDefault="00EB7822" w:rsidP="00EB7822"/>
    <w:p w14:paraId="0F35403D" w14:textId="77777777" w:rsidR="00EB7822" w:rsidRPr="009E12E0" w:rsidRDefault="00EB7822" w:rsidP="00EB7822">
      <w:pPr>
        <w:pStyle w:val="Heading4"/>
      </w:pPr>
      <w:r>
        <w:t xml:space="preserve">Our arg is not “State’s Rights are categorically good”. Rather, failing to account for out-of-State externalities means State reforms seem better than they truly are. Limiting Parker is key. </w:t>
      </w:r>
    </w:p>
    <w:p w14:paraId="08EE122B" w14:textId="77777777" w:rsidR="00EB7822" w:rsidRPr="0081600C" w:rsidRDefault="00EB7822" w:rsidP="00EB7822">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303BC354" w14:textId="77777777" w:rsidR="00EB7822" w:rsidRPr="00C62B2B" w:rsidRDefault="00EB7822" w:rsidP="00EB7822">
      <w:pPr>
        <w:rPr>
          <w:sz w:val="16"/>
        </w:rPr>
      </w:pPr>
      <w:r w:rsidRPr="00C62B2B">
        <w:rPr>
          <w:sz w:val="16"/>
        </w:rPr>
        <w:t>III. DOCTRINAL CRITICISM</w:t>
      </w:r>
    </w:p>
    <w:p w14:paraId="7FC140D5" w14:textId="77777777" w:rsidR="00EB7822" w:rsidRPr="00C62B2B" w:rsidRDefault="00EB7822" w:rsidP="00EB7822">
      <w:pPr>
        <w:rPr>
          <w:sz w:val="16"/>
        </w:rPr>
      </w:pPr>
      <w:r w:rsidRPr="00C62B2B">
        <w:rPr>
          <w:sz w:val="16"/>
        </w:rPr>
        <w:lastRenderedPageBreak/>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33E12AFC" w14:textId="77777777" w:rsidR="00EB7822" w:rsidRPr="00C62B2B" w:rsidRDefault="00EB7822" w:rsidP="00EB7822">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603AC5E9" w14:textId="77777777" w:rsidR="00EB7822" w:rsidRPr="00C62B2B" w:rsidRDefault="00EB7822" w:rsidP="00EB7822">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49C7569B" w14:textId="77777777" w:rsidR="00EB7822" w:rsidRPr="00C62B2B" w:rsidRDefault="00EB7822" w:rsidP="00EB7822">
      <w:pPr>
        <w:rPr>
          <w:sz w:val="16"/>
        </w:rPr>
      </w:pPr>
      <w:r w:rsidRPr="002542D0">
        <w:rPr>
          <w:rStyle w:val="StyleUnderline"/>
          <w:highlight w:val="cyan"/>
        </w:rPr>
        <w:t>The</w:t>
      </w:r>
      <w:r w:rsidRPr="000F6EED">
        <w:rPr>
          <w:rStyle w:val="StyleUnderline"/>
        </w:rPr>
        <w:t xml:space="preserve"> </w:t>
      </w:r>
      <w:r w:rsidRPr="002542D0">
        <w:rPr>
          <w:rStyle w:val="StyleUnderline"/>
          <w:highlight w:val="cyan"/>
        </w:rPr>
        <w:t>U.S.</w:t>
      </w:r>
      <w:r w:rsidRPr="00932D7A">
        <w:rPr>
          <w:rStyle w:val="StyleUnderline"/>
        </w:rPr>
        <w:t xml:space="preserve"> Constitution </w:t>
      </w:r>
      <w:r w:rsidRPr="002542D0">
        <w:rPr>
          <w:rStyle w:val="StyleUnderline"/>
          <w:highlight w:val="cyan"/>
        </w:rPr>
        <w:t>embodies</w:t>
      </w:r>
      <w:r w:rsidRPr="000F6EED">
        <w:rPr>
          <w:rStyle w:val="StyleUnderline"/>
        </w:rPr>
        <w:t xml:space="preserve"> a system of </w:t>
      </w:r>
      <w:r w:rsidRPr="002542D0">
        <w:rPr>
          <w:rStyle w:val="Emphasis"/>
          <w:highlight w:val="cyan"/>
        </w:rPr>
        <w:t>federalism</w:t>
      </w:r>
      <w:r w:rsidRPr="002542D0">
        <w:rPr>
          <w:sz w:val="16"/>
          <w:highlight w:val="cyan"/>
        </w:rPr>
        <w:t xml:space="preserve"> </w:t>
      </w:r>
      <w:r w:rsidRPr="00932D7A">
        <w:rPr>
          <w:rStyle w:val="StyleUnderline"/>
        </w:rPr>
        <w:t>where the federal government is sovereign in some respects, and the several states are sovereign in others.</w:t>
      </w:r>
      <w:r w:rsidRPr="00932D7A">
        <w:rPr>
          <w:sz w:val="16"/>
        </w:rPr>
        <w:t xml:space="preserve">73 </w:t>
      </w:r>
      <w:r w:rsidRPr="00932D7A">
        <w:rPr>
          <w:rStyle w:val="StyleUnderline"/>
        </w:rPr>
        <w:t>This system of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7F5265C6" w14:textId="77777777" w:rsidR="00EB7822" w:rsidRPr="00C62B2B" w:rsidRDefault="00EB7822" w:rsidP="00EB7822">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nation as a whole, </w:t>
      </w:r>
      <w:r w:rsidRPr="002542D0">
        <w:rPr>
          <w:rStyle w:val="StyleUnderline"/>
          <w:highlight w:val="cyan"/>
        </w:rPr>
        <w:t>solely</w:t>
      </w:r>
      <w:r w:rsidRPr="00C62B2B">
        <w:rPr>
          <w:sz w:val="16"/>
        </w:rPr>
        <w:t xml:space="preserve"> </w:t>
      </w:r>
      <w:r w:rsidRPr="002542D0">
        <w:rPr>
          <w:rStyle w:val="StyleUnderline"/>
          <w:highlight w:val="cyan"/>
        </w:rPr>
        <w:t xml:space="preserve">for </w:t>
      </w:r>
      <w:r w:rsidRPr="00237D68">
        <w:rPr>
          <w:rStyle w:val="StyleUnderline"/>
        </w:rPr>
        <w:t xml:space="preserve">the purpose of </w:t>
      </w:r>
      <w:r w:rsidRPr="00932D7A">
        <w:rPr>
          <w:rStyle w:val="StyleUnderline"/>
        </w:rPr>
        <w:t>furthering</w:t>
      </w:r>
      <w:r w:rsidRPr="00C62B2B">
        <w:rPr>
          <w:sz w:val="16"/>
        </w:rPr>
        <w:t xml:space="preserve"> its own </w:t>
      </w:r>
      <w:r w:rsidRPr="002542D0">
        <w:rPr>
          <w:rStyle w:val="Emphasis"/>
          <w:highlight w:val="cyan"/>
        </w:rPr>
        <w:t xml:space="preserve">intrastate </w:t>
      </w:r>
      <w:r w:rsidRPr="00932D7A">
        <w:rPr>
          <w:rStyle w:val="Emphasis"/>
        </w:rPr>
        <w:t>policy</w:t>
      </w:r>
      <w:r w:rsidRPr="002542D0">
        <w:rPr>
          <w:rStyle w:val="Emphasis"/>
          <w:highlight w:val="cyan"/>
        </w:rPr>
        <w:t xml:space="preserve"> interest</w:t>
      </w:r>
      <w:r w:rsidRPr="002542D0">
        <w:rPr>
          <w:rStyle w:val="StyleUnderline"/>
          <w:highlight w:val="cyan"/>
        </w:rPr>
        <w: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7176B99" w14:textId="77777777" w:rsidR="00EB7822" w:rsidRPr="00C62B2B" w:rsidRDefault="00EB7822" w:rsidP="00EB7822">
      <w:pPr>
        <w:rPr>
          <w:sz w:val="16"/>
        </w:rPr>
      </w:pPr>
      <w:r w:rsidRPr="00C62B2B">
        <w:rPr>
          <w:sz w:val="16"/>
        </w:rPr>
        <w:lastRenderedPageBreak/>
        <w:t>IV. PROPOSED SOLUTIONS</w:t>
      </w:r>
    </w:p>
    <w:p w14:paraId="78877A0F" w14:textId="77777777" w:rsidR="00EB7822" w:rsidRPr="00C62B2B" w:rsidRDefault="00EB7822" w:rsidP="00EB7822">
      <w:pPr>
        <w:rPr>
          <w:sz w:val="16"/>
        </w:rPr>
      </w:pPr>
      <w:r w:rsidRPr="00C62B2B">
        <w:rPr>
          <w:sz w:val="16"/>
        </w:rPr>
        <w:t xml:space="preserve">The Sherman Act, and specifically </w:t>
      </w:r>
      <w:r w:rsidRPr="002542D0">
        <w:rPr>
          <w:rStyle w:val="StyleUnderline"/>
          <w:highlight w:val="cyan"/>
        </w:rPr>
        <w:t>Parker</w:t>
      </w:r>
      <w:r w:rsidRPr="000F6EED">
        <w:rPr>
          <w:rStyle w:val="StyleUnderline"/>
        </w:rPr>
        <w:t xml:space="preserve"> immunity, </w:t>
      </w:r>
      <w:r w:rsidRPr="002542D0">
        <w:rPr>
          <w:rStyle w:val="StyleUnderline"/>
          <w:highlight w:val="cyan"/>
        </w:rPr>
        <w:t>should be interpreted in light of the</w:t>
      </w:r>
      <w:r w:rsidRPr="000F6EED">
        <w:rPr>
          <w:rStyle w:val="StyleUnderline"/>
        </w:rPr>
        <w:t xml:space="preserve"> above </w:t>
      </w:r>
      <w:r w:rsidRPr="002542D0">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0629B79" w14:textId="77777777" w:rsidR="00EB7822" w:rsidRPr="00C62B2B" w:rsidRDefault="00EB7822" w:rsidP="00EB7822">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61F3148C" w14:textId="77777777" w:rsidR="00EB7822" w:rsidRDefault="00EB7822" w:rsidP="00EB7822">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in light of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4568236A" w14:textId="77777777" w:rsidR="00EB7822" w:rsidRDefault="00EB7822" w:rsidP="00EB7822"/>
    <w:p w14:paraId="47237897" w14:textId="77777777" w:rsidR="00EB7822" w:rsidRPr="006E5B88" w:rsidRDefault="00EB7822" w:rsidP="00EB7822">
      <w:pPr>
        <w:pStyle w:val="Heading4"/>
      </w:pPr>
      <w:r>
        <w:t xml:space="preserve">Well-crafted models are ideal – but the iterative learning process is only </w:t>
      </w:r>
      <w:r w:rsidRPr="001021B5">
        <w:rPr>
          <w:i/>
          <w:u w:val="single"/>
        </w:rPr>
        <w:t>accurate</w:t>
      </w:r>
      <w:r>
        <w:t xml:space="preserve"> if costs are internalized</w:t>
      </w:r>
    </w:p>
    <w:p w14:paraId="36D625F4" w14:textId="77777777" w:rsidR="00EB7822" w:rsidRPr="006E5B88" w:rsidRDefault="00EB7822" w:rsidP="00EB7822">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507AC719" w14:textId="77777777" w:rsidR="00EB7822" w:rsidRPr="00365232" w:rsidRDefault="00EB7822" w:rsidP="00EB7822">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each others’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1134F289" w14:textId="77777777" w:rsidR="00EB7822" w:rsidRPr="00365232" w:rsidRDefault="00EB7822" w:rsidP="00EB7822">
      <w:pPr>
        <w:rPr>
          <w:sz w:val="16"/>
        </w:rPr>
      </w:pPr>
      <w:r w:rsidRPr="00365232">
        <w:rPr>
          <w:sz w:val="16"/>
        </w:rPr>
        <w:t xml:space="preserve">Allowing </w:t>
      </w:r>
      <w:r w:rsidRPr="00DD7235">
        <w:rPr>
          <w:rStyle w:val="StyleUnderline"/>
        </w:rPr>
        <w:t>state‐level experimentation</w:t>
      </w:r>
      <w:r w:rsidRPr="00365232">
        <w:rPr>
          <w:sz w:val="16"/>
        </w:rPr>
        <w:t xml:space="preserve"> also </w:t>
      </w:r>
      <w:r w:rsidRPr="00DD7235">
        <w:rPr>
          <w:rStyle w:val="StyleUnderline"/>
        </w:rPr>
        <w:t>reduces the risks of policy failures</w:t>
      </w:r>
      <w:r w:rsidRPr="00365232">
        <w:rPr>
          <w:sz w:val="16"/>
        </w:rPr>
        <w:t xml:space="preserve">. </w:t>
      </w:r>
      <w:r w:rsidRPr="006E5B88">
        <w:rPr>
          <w:rStyle w:val="StyleUnderline"/>
        </w:rPr>
        <w:t>When states try different things</w:t>
      </w:r>
      <w:r w:rsidRPr="00365232">
        <w:rPr>
          <w:sz w:val="16"/>
        </w:rPr>
        <w:t xml:space="preserve">, </w:t>
      </w:r>
      <w:r w:rsidRPr="006E5B88">
        <w:rPr>
          <w:rStyle w:val="StyleUnderline"/>
        </w:rPr>
        <w:t>all</w:t>
      </w:r>
      <w:r w:rsidRPr="00365232">
        <w:rPr>
          <w:sz w:val="16"/>
        </w:rPr>
        <w:t xml:space="preserve"> of the proverbial </w:t>
      </w:r>
      <w:r w:rsidRPr="006E5B88">
        <w:rPr>
          <w:rStyle w:val="StyleUnderline"/>
        </w:rPr>
        <w:t>eggs are not in a single</w:t>
      </w:r>
      <w:r w:rsidRPr="00365232">
        <w:rPr>
          <w:sz w:val="16"/>
        </w:rPr>
        <w:t xml:space="preserve"> </w:t>
      </w:r>
      <w:r w:rsidRPr="006E5B88">
        <w:rPr>
          <w:rStyle w:val="StyleUnderline"/>
        </w:rPr>
        <w:t>basket</w:t>
      </w:r>
      <w:r w:rsidRPr="00365232">
        <w:rPr>
          <w:sz w:val="16"/>
        </w:rPr>
        <w:t xml:space="preserve">. </w:t>
      </w:r>
      <w:r w:rsidRPr="002542D0">
        <w:rPr>
          <w:rStyle w:val="StyleUnderline"/>
          <w:highlight w:val="cyan"/>
        </w:rPr>
        <w:t>If</w:t>
      </w:r>
      <w:r w:rsidRPr="006E5B88">
        <w:rPr>
          <w:rStyle w:val="StyleUnderline"/>
        </w:rPr>
        <w:t xml:space="preserve"> the </w:t>
      </w:r>
      <w:r w:rsidRPr="002542D0">
        <w:rPr>
          <w:rStyle w:val="StyleUnderline"/>
          <w:highlight w:val="cyan"/>
        </w:rPr>
        <w:t>policy succeeds</w:t>
      </w:r>
      <w:r w:rsidRPr="00365232">
        <w:rPr>
          <w:sz w:val="16"/>
        </w:rPr>
        <w:t xml:space="preserve">, </w:t>
      </w:r>
      <w:r w:rsidRPr="002542D0">
        <w:rPr>
          <w:rStyle w:val="StyleUnderline"/>
          <w:highlight w:val="cyan"/>
        </w:rPr>
        <w:t>other</w:t>
      </w:r>
      <w:r w:rsidRPr="006E5B88">
        <w:rPr>
          <w:rStyle w:val="StyleUnderline"/>
        </w:rPr>
        <w:t xml:space="preserve"> state</w:t>
      </w:r>
      <w:r w:rsidRPr="002542D0">
        <w:rPr>
          <w:rStyle w:val="StyleUnderline"/>
          <w:highlight w:val="cyan"/>
        </w:rPr>
        <w:t>s</w:t>
      </w:r>
      <w:r w:rsidRPr="00365232">
        <w:rPr>
          <w:sz w:val="16"/>
        </w:rPr>
        <w:t xml:space="preserve"> retain the ability to </w:t>
      </w:r>
      <w:r w:rsidRPr="002542D0">
        <w:rPr>
          <w:rStyle w:val="StyleUnderline"/>
          <w:highlight w:val="cyan"/>
        </w:rPr>
        <w:t>follow</w:t>
      </w:r>
      <w:r w:rsidRPr="006E5B88">
        <w:rPr>
          <w:rStyle w:val="StyleUnderline"/>
        </w:rPr>
        <w:t xml:space="preserve"> suit</w:t>
      </w:r>
      <w:r w:rsidRPr="00365232">
        <w:rPr>
          <w:sz w:val="16"/>
        </w:rPr>
        <w:t xml:space="preserve"> (as does the federal government, which has often modeled federal measures on successful state initiatives).33 </w:t>
      </w:r>
      <w:r w:rsidRPr="002542D0">
        <w:rPr>
          <w:rStyle w:val="StyleUnderline"/>
          <w:highlight w:val="cyan"/>
        </w:rPr>
        <w:t>If the policy fails</w:t>
      </w:r>
      <w:r w:rsidRPr="00365232">
        <w:rPr>
          <w:sz w:val="16"/>
        </w:rPr>
        <w:t xml:space="preserve">, however, only one jurisdiction must undo it, and </w:t>
      </w:r>
      <w:r w:rsidRPr="002542D0">
        <w:rPr>
          <w:rStyle w:val="StyleUnderline"/>
          <w:highlight w:val="cyan"/>
        </w:rPr>
        <w:t>others</w:t>
      </w:r>
      <w:r w:rsidRPr="006E5B88">
        <w:rPr>
          <w:rStyle w:val="StyleUnderline"/>
        </w:rPr>
        <w:t xml:space="preserve"> can learn to </w:t>
      </w:r>
      <w:r w:rsidRPr="002542D0">
        <w:rPr>
          <w:rStyle w:val="StyleUnderline"/>
          <w:highlight w:val="cyan"/>
        </w:rPr>
        <w:t>avoid such mistakes</w:t>
      </w:r>
      <w:r w:rsidRPr="00365232">
        <w:rPr>
          <w:sz w:val="16"/>
        </w:rPr>
        <w:t xml:space="preserve">. This discovery process can be slow and messy, but the federal alternative—as it exists in practice—is no better.  </w:t>
      </w:r>
    </w:p>
    <w:p w14:paraId="37492D30" w14:textId="77777777" w:rsidR="00EB7822" w:rsidRPr="00365232" w:rsidRDefault="00EB7822" w:rsidP="00EB7822">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but in some instances</w:t>
      </w:r>
      <w:r w:rsidRPr="00932D7A">
        <w:rPr>
          <w:sz w:val="16"/>
        </w:rPr>
        <w:t xml:space="preserve"> </w:t>
      </w:r>
      <w:r w:rsidRPr="00932D7A">
        <w:rPr>
          <w:rStyle w:val="StyleUnderline"/>
        </w:rPr>
        <w:t>there are</w:t>
      </w:r>
      <w:r w:rsidRPr="00932D7A">
        <w:rPr>
          <w:sz w:val="16"/>
        </w:rPr>
        <w:t xml:space="preserve"> </w:t>
      </w:r>
      <w:r w:rsidRPr="00932D7A">
        <w:rPr>
          <w:rStyle w:val="StyleUnderline"/>
        </w:rPr>
        <w:lastRenderedPageBreak/>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0D5765DA" w14:textId="77777777" w:rsidR="00EB7822" w:rsidRPr="00365232" w:rsidRDefault="00EB7822" w:rsidP="00EB7822">
      <w:pPr>
        <w:rPr>
          <w:sz w:val="16"/>
        </w:rPr>
      </w:pPr>
      <w:r w:rsidRPr="00365232">
        <w:rPr>
          <w:sz w:val="16"/>
        </w:rPr>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r w:rsidRPr="002542D0">
        <w:rPr>
          <w:rStyle w:val="Emphasis"/>
          <w:highlight w:val="cyan"/>
        </w:rPr>
        <w:t xml:space="preserve">extraterritorialize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6CEB26BF" w14:textId="77777777" w:rsidR="00EB7822" w:rsidRPr="00C0176C" w:rsidRDefault="00EB7822" w:rsidP="00EB7822">
      <w:pPr>
        <w:pStyle w:val="Heading4"/>
      </w:pPr>
      <w:r>
        <w:t xml:space="preserve">Pricing-in State spillovers improves the data set that informs well-crafted actions. </w:t>
      </w:r>
    </w:p>
    <w:p w14:paraId="143A6354" w14:textId="77777777" w:rsidR="00EB7822" w:rsidRPr="00C0176C" w:rsidRDefault="00EB7822" w:rsidP="00EB7822">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1F013D66" w14:textId="77777777" w:rsidR="00EB7822" w:rsidRPr="00365232" w:rsidRDefault="00EB7822" w:rsidP="00EB7822">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0D9D2828" w14:textId="77777777" w:rsidR="00EB7822" w:rsidRPr="00365232" w:rsidRDefault="00EB7822" w:rsidP="00EB7822">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611A3F8D" w14:textId="77777777" w:rsidR="00EB7822" w:rsidRDefault="00EB7822" w:rsidP="00EB7822"/>
    <w:p w14:paraId="4704E6D4" w14:textId="77777777" w:rsidR="00EB7822" w:rsidRDefault="00EB7822" w:rsidP="00EB7822">
      <w:pPr>
        <w:pStyle w:val="Heading4"/>
      </w:pPr>
      <w:r>
        <w:t xml:space="preserve">With or without government, biological and synthetic tech is inevitable. Accurate data from state regulatory experiments avoids downsides and maximize benefits. </w:t>
      </w:r>
    </w:p>
    <w:p w14:paraId="22182E5B" w14:textId="77777777" w:rsidR="00EB7822" w:rsidRDefault="00EB7822" w:rsidP="00EB7822">
      <w:pPr>
        <w:rPr>
          <w:rStyle w:val="Style13ptBold"/>
        </w:rPr>
      </w:pPr>
      <w:r>
        <w:rPr>
          <w:rStyle w:val="Style13ptBold"/>
        </w:rPr>
        <w:t>McGinnis 11</w:t>
      </w:r>
    </w:p>
    <w:p w14:paraId="14B71CA6" w14:textId="77777777" w:rsidR="00EB7822" w:rsidRDefault="00EB7822" w:rsidP="00EB7822">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4FD2B9A3" w14:textId="77777777" w:rsidR="00EB7822" w:rsidRPr="00365232" w:rsidRDefault="00EB7822" w:rsidP="00EB7822">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lastRenderedPageBreak/>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and reap </w:t>
      </w:r>
      <w:r w:rsidRPr="00932D7A">
        <w:rPr>
          <w:rStyle w:val="StyleUnderline"/>
        </w:rPr>
        <w:t>the</w:t>
      </w:r>
      <w:r w:rsidRPr="002542D0">
        <w:rPr>
          <w:rStyle w:val="StyleUnderline"/>
          <w:highlight w:val="cyan"/>
        </w:rPr>
        <w:t xml:space="preserve"> benefits</w:t>
      </w:r>
      <w:r w:rsidRPr="00365232">
        <w:rPr>
          <w:rStyle w:val="StyleUnderline"/>
        </w:rPr>
        <w:t xml:space="preserve"> inherent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t>
      </w:r>
      <w:r w:rsidRPr="00365232">
        <w:rPr>
          <w:sz w:val="12"/>
        </w:rPr>
        <w:lastRenderedPageBreak/>
        <w:t xml:space="preserve">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622877EE" w14:textId="77777777" w:rsidR="00EB7822" w:rsidRDefault="00EB7822" w:rsidP="00EB7822"/>
    <w:p w14:paraId="458DDDDF" w14:textId="77777777" w:rsidR="00EB7822" w:rsidRDefault="00EB7822" w:rsidP="00EB7822">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6E8589E1" w14:textId="77777777" w:rsidR="00EB7822" w:rsidRPr="00164535" w:rsidRDefault="00EB7822" w:rsidP="00EB7822">
      <w:pPr>
        <w:rPr>
          <w:rStyle w:val="Style13ptBold"/>
        </w:rPr>
      </w:pPr>
      <w:r w:rsidRPr="00164535">
        <w:rPr>
          <w:rStyle w:val="Style13ptBold"/>
        </w:rPr>
        <w:t>Wilson ‘13</w:t>
      </w:r>
    </w:p>
    <w:p w14:paraId="14075CB9" w14:textId="77777777" w:rsidR="00EB7822" w:rsidRPr="00F60507" w:rsidRDefault="00EB7822" w:rsidP="00EB7822">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r>
        <w:rPr>
          <w:sz w:val="18"/>
          <w:szCs w:val="18"/>
        </w:rPr>
        <w:t>)</w:t>
      </w:r>
    </w:p>
    <w:p w14:paraId="797CF2E8" w14:textId="77777777" w:rsidR="00EB7822" w:rsidRPr="005F5843" w:rsidRDefault="00EB7822" w:rsidP="00EB7822">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w:t>
      </w:r>
      <w:r w:rsidRPr="005F5843">
        <w:rPr>
          <w:sz w:val="16"/>
        </w:rPr>
        <w:lastRenderedPageBreak/>
        <w:t xml:space="preserve">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is in contrast to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5F5843">
        <w:rPr>
          <w:rStyle w:val="StyleUnderline"/>
        </w:rPr>
        <w:t>The</w:t>
      </w:r>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 xml:space="preserve">when such a </w:t>
      </w:r>
      <w:r w:rsidRPr="005F5843">
        <w:rPr>
          <w:sz w:val="16"/>
        </w:rPr>
        <w:lastRenderedPageBreak/>
        <w:t>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Ron Fouchier</w:t>
      </w:r>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r w:rsidRPr="005F5843">
        <w:rPr>
          <w:rStyle w:val="StyleUnderline"/>
        </w:rPr>
        <w:t xml:space="preserve">The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To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r w:rsidRPr="005F5843">
        <w:rPr>
          <w:sz w:val="16"/>
        </w:rPr>
        <w:t>Severe Acute Respiratory Syndrome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In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r w:rsidRPr="005F5843">
        <w:rPr>
          <w:rStyle w:val="StyleUnderline"/>
        </w:rPr>
        <w:t>Ebright,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256867B6" w14:textId="77777777" w:rsidR="00EB7822" w:rsidRDefault="00EB7822" w:rsidP="00EB7822"/>
    <w:p w14:paraId="315F845D" w14:textId="77777777" w:rsidR="00EB7822" w:rsidRDefault="00EB7822" w:rsidP="00EB7822">
      <w:pPr>
        <w:pStyle w:val="Heading4"/>
      </w:pPr>
      <w:r>
        <w:lastRenderedPageBreak/>
        <w:t>Ironically, SynBio’s upsides are important since the way to counter accidental releases is re-utilizing SynBio against itself.</w:t>
      </w:r>
    </w:p>
    <w:p w14:paraId="3865B60F" w14:textId="77777777" w:rsidR="00EB7822" w:rsidRPr="002F19F7" w:rsidRDefault="00EB7822" w:rsidP="00EB7822">
      <w:pPr>
        <w:rPr>
          <w:rStyle w:val="Style13ptBold"/>
        </w:rPr>
      </w:pPr>
      <w:r w:rsidRPr="002F19F7">
        <w:rPr>
          <w:rStyle w:val="Style13ptBold"/>
        </w:rPr>
        <w:t>Philp ‘14</w:t>
      </w:r>
    </w:p>
    <w:p w14:paraId="310621DC" w14:textId="77777777" w:rsidR="00EB7822" w:rsidRDefault="00EB7822" w:rsidP="00EB7822">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534DC88A" w14:textId="77777777" w:rsidR="00EB7822" w:rsidRDefault="00EB7822" w:rsidP="00EB7822"/>
    <w:p w14:paraId="6A134B3E" w14:textId="77777777" w:rsidR="00EB7822" w:rsidRPr="00CC4A28" w:rsidRDefault="00EB7822" w:rsidP="00EB7822">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(Dormitzer et al.. 2013).</w:t>
      </w:r>
    </w:p>
    <w:p w14:paraId="013A860F" w14:textId="77777777" w:rsidR="00EB7822" w:rsidRDefault="00EB7822" w:rsidP="00EB7822">
      <w:r>
        <w:t>(Note: A/PR/8/34  - internally referenced – is a strain of influenza)</w:t>
      </w:r>
    </w:p>
    <w:p w14:paraId="3D359C94" w14:textId="43643DA1" w:rsidR="00EB7822" w:rsidRDefault="00EB7822" w:rsidP="00EB7822">
      <w:pPr>
        <w:pStyle w:val="Heading2"/>
      </w:pPr>
      <w:r>
        <w:lastRenderedPageBreak/>
        <w:t xml:space="preserve">Plan </w:t>
      </w:r>
    </w:p>
    <w:p w14:paraId="779D26C5" w14:textId="15CAF592" w:rsidR="00EB7822" w:rsidRDefault="00EB7822" w:rsidP="00EB7822">
      <w:pPr>
        <w:pStyle w:val="Heading4"/>
      </w:pPr>
      <w:r>
        <w:t>The United States Federal Government should limit the state action immunity doctrine</w:t>
      </w:r>
    </w:p>
    <w:p w14:paraId="7703D04B" w14:textId="77777777" w:rsidR="00EB7822" w:rsidRDefault="00EB7822" w:rsidP="00EB7822"/>
    <w:p w14:paraId="685AC79A" w14:textId="77777777" w:rsidR="00EB7822" w:rsidRDefault="00EB7822" w:rsidP="00EB7822">
      <w:pPr>
        <w:pStyle w:val="Heading3"/>
      </w:pPr>
      <w:r>
        <w:lastRenderedPageBreak/>
        <w:t>Adv Two</w:t>
      </w:r>
    </w:p>
    <w:p w14:paraId="7DA8509C" w14:textId="77777777" w:rsidR="00EB7822" w:rsidRDefault="00EB7822" w:rsidP="00EB7822"/>
    <w:p w14:paraId="3D295F91" w14:textId="77777777" w:rsidR="00EB7822" w:rsidRDefault="00EB7822" w:rsidP="00EB7822">
      <w:pPr>
        <w:pStyle w:val="Heading4"/>
      </w:pPr>
      <w:r>
        <w:t xml:space="preserve">Adv Two is </w:t>
      </w:r>
      <w:r w:rsidRPr="00331E73">
        <w:rPr>
          <w:u w:val="single"/>
        </w:rPr>
        <w:t>Pr</w:t>
      </w:r>
      <w:r>
        <w:rPr>
          <w:u w:val="single"/>
        </w:rPr>
        <w:t>actitioner</w:t>
      </w:r>
      <w:r w:rsidRPr="00331E73">
        <w:rPr>
          <w:u w:val="single"/>
        </w:rPr>
        <w:t xml:space="preserve"> Shortages</w:t>
      </w:r>
      <w:r>
        <w:t>:</w:t>
      </w:r>
    </w:p>
    <w:p w14:paraId="774410EB" w14:textId="77777777" w:rsidR="00EB7822" w:rsidRDefault="00EB7822" w:rsidP="00EB7822"/>
    <w:p w14:paraId="094A0002" w14:textId="77777777" w:rsidR="00EB7822" w:rsidRDefault="00EB7822" w:rsidP="00EB7822">
      <w:pPr>
        <w:pStyle w:val="Heading4"/>
      </w:pPr>
      <w:r>
        <w:t xml:space="preserve">Antitrust authority would check such shortages. The FTC does challenge </w:t>
      </w:r>
      <w:r w:rsidRPr="00EC5C58">
        <w:rPr>
          <w:u w:val="single"/>
        </w:rPr>
        <w:t>State-Level</w:t>
      </w:r>
      <w:r w:rsidRPr="00EC5C58">
        <w:t xml:space="preserve"> </w:t>
      </w:r>
      <w:r>
        <w:t>“</w:t>
      </w:r>
      <w:r w:rsidRPr="00EC5C58">
        <w:rPr>
          <w:i/>
        </w:rPr>
        <w:t>Scope Of Practice</w:t>
      </w:r>
      <w:r>
        <w:t xml:space="preserve">” restrictions on </w:t>
      </w:r>
      <w:r w:rsidRPr="0092026D">
        <w:rPr>
          <w:u w:val="single"/>
        </w:rPr>
        <w:t>Nurse Practitioners</w:t>
      </w:r>
      <w:r>
        <w:t xml:space="preserve">. But they lose due to Parker immunity. An untouched market can’t solve - local elites use leverage to cement a physician-only squo.   </w:t>
      </w:r>
    </w:p>
    <w:p w14:paraId="76EF1148" w14:textId="77777777" w:rsidR="00EB7822" w:rsidRDefault="00EB7822" w:rsidP="00EB7822">
      <w:r w:rsidRPr="0008062F">
        <w:rPr>
          <w:rStyle w:val="Style13ptBold"/>
        </w:rPr>
        <w:t xml:space="preserve">McMichael </w:t>
      </w:r>
      <w:r>
        <w:rPr>
          <w:rStyle w:val="Style13ptBold"/>
        </w:rPr>
        <w:t>‘</w:t>
      </w:r>
      <w:r w:rsidRPr="0008062F">
        <w:rPr>
          <w:rStyle w:val="Style13ptBold"/>
        </w:rPr>
        <w:t>20</w:t>
      </w:r>
      <w:r>
        <w:t xml:space="preserve"> </w:t>
      </w:r>
    </w:p>
    <w:p w14:paraId="4C76FF13" w14:textId="77777777" w:rsidR="00EB7822" w:rsidRPr="007E7EBB" w:rsidRDefault="00EB7822" w:rsidP="00EB7822">
      <w:pPr>
        <w:rPr>
          <w:sz w:val="18"/>
          <w:szCs w:val="18"/>
        </w:rPr>
      </w:pP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0C2468ED" w14:textId="77777777" w:rsidR="00EB7822" w:rsidRDefault="00EB7822" w:rsidP="00EB7822"/>
    <w:p w14:paraId="6BDA0A96" w14:textId="77777777" w:rsidR="00EB7822" w:rsidRPr="00AA1C2A" w:rsidRDefault="00EB7822" w:rsidP="00EB7822">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practitioners. </w:t>
      </w:r>
      <w:r w:rsidRPr="002542D0">
        <w:rPr>
          <w:rStyle w:val="StyleUnderline"/>
          <w:highlight w:val="cyan"/>
        </w:rPr>
        <w:t>Research has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26D50911" w14:textId="77777777" w:rsidR="00EB7822" w:rsidRPr="00AA1C2A" w:rsidRDefault="00EB7822" w:rsidP="00EB7822">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55C98C4B" w14:textId="77777777" w:rsidR="00EB7822" w:rsidRPr="00AA1C2A" w:rsidRDefault="00EB7822" w:rsidP="00EB7822">
      <w:pPr>
        <w:rPr>
          <w:sz w:val="12"/>
          <w:szCs w:val="12"/>
        </w:rPr>
      </w:pPr>
      <w:r w:rsidRPr="00AA1C2A">
        <w:rPr>
          <w:sz w:val="12"/>
          <w:szCs w:val="12"/>
        </w:rPr>
        <w:t>INTRODUCTION</w:t>
      </w:r>
    </w:p>
    <w:p w14:paraId="3017FF26" w14:textId="77777777" w:rsidR="00EB7822" w:rsidRPr="00AA1C2A" w:rsidRDefault="00EB7822" w:rsidP="00EB7822">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2542D0">
        <w:rPr>
          <w:rStyle w:val="StyleUnderline"/>
          <w:highlight w:val="cyan"/>
        </w:rPr>
        <w:t>the</w:t>
      </w:r>
      <w:r w:rsidRPr="00AA1C2A">
        <w:rPr>
          <w:sz w:val="16"/>
        </w:rPr>
        <w:t xml:space="preserve"> </w:t>
      </w:r>
      <w:r w:rsidRPr="002542D0">
        <w:rPr>
          <w:rStyle w:val="Emphasis"/>
          <w:highlight w:val="cyan"/>
        </w:rPr>
        <w:t>A</w:t>
      </w:r>
      <w:r w:rsidRPr="00AA1C2A">
        <w:rPr>
          <w:sz w:val="16"/>
        </w:rPr>
        <w:t xml:space="preserve">ffordable </w:t>
      </w:r>
      <w:r w:rsidRPr="002542D0">
        <w:rPr>
          <w:rStyle w:val="Emphasis"/>
          <w:highlight w:val="cyan"/>
        </w:rPr>
        <w:t>C</w:t>
      </w:r>
      <w:r w:rsidRPr="00AA1C2A">
        <w:rPr>
          <w:sz w:val="16"/>
        </w:rPr>
        <w:t xml:space="preserve">are </w:t>
      </w:r>
      <w:r w:rsidRPr="002542D0">
        <w:rPr>
          <w:rStyle w:val="Emphasis"/>
          <w:highlight w:val="cyan"/>
        </w:rPr>
        <w:t>A</w:t>
      </w:r>
      <w:r w:rsidRPr="00AA1C2A">
        <w:rPr>
          <w:sz w:val="16"/>
        </w:rPr>
        <w:t xml:space="preserve">ct (“ACA”), however, access to healthcare continues to dominate local and national health policy debates, and the issue remains unresolved. The ACA </w:t>
      </w:r>
      <w:r w:rsidRPr="002D0021">
        <w:rPr>
          <w:rStyle w:val="Emphasis"/>
        </w:rPr>
        <w:t>certainly</w:t>
      </w:r>
      <w:r w:rsidRPr="002542D0">
        <w:rPr>
          <w:rStyle w:val="StyleUnderline"/>
          <w:highlight w:val="cyan"/>
        </w:rPr>
        <w:t xml:space="preserve"> reinvigorated</w:t>
      </w:r>
      <w:r w:rsidRPr="00AA1C2A">
        <w:rPr>
          <w:sz w:val="16"/>
        </w:rPr>
        <w:t xml:space="preserve"> the country’s </w:t>
      </w:r>
      <w:r w:rsidRPr="002542D0">
        <w:rPr>
          <w:rStyle w:val="StyleUnderline"/>
          <w:highlight w:val="cyan"/>
        </w:rPr>
        <w:t>interest in access</w:t>
      </w:r>
      <w:r w:rsidRPr="00AA1C2A">
        <w:rPr>
          <w:sz w:val="16"/>
        </w:rPr>
        <w:t xml:space="preserve"> to care in unprecedented ways, </w:t>
      </w:r>
      <w:r w:rsidRPr="002542D0">
        <w:rPr>
          <w:rStyle w:val="StyleUnderline"/>
          <w:highlight w:val="cyan"/>
        </w:rPr>
        <w:t xml:space="preserve">and </w:t>
      </w:r>
      <w:r w:rsidRPr="0015670B">
        <w:rPr>
          <w:rStyle w:val="StyleUnderline"/>
        </w:rPr>
        <w:t>it</w:t>
      </w:r>
      <w:r w:rsidRPr="002542D0">
        <w:rPr>
          <w:rStyle w:val="StyleUnderline"/>
          <w:highlight w:val="cyan"/>
        </w:rPr>
        <w:t xml:space="preserve"> </w:t>
      </w:r>
      <w:r w:rsidRPr="002542D0">
        <w:rPr>
          <w:rStyle w:val="Emphasis"/>
          <w:highlight w:val="cyan"/>
        </w:rPr>
        <w:t>drastically altered</w:t>
      </w:r>
      <w:r w:rsidRPr="00AA1C2A">
        <w:rPr>
          <w:sz w:val="16"/>
        </w:rPr>
        <w:t xml:space="preserve"> healthcare and </w:t>
      </w:r>
      <w:r w:rsidRPr="002542D0">
        <w:rPr>
          <w:rStyle w:val="StyleUnderline"/>
          <w:highlight w:val="cyan"/>
        </w:rPr>
        <w:t>health</w:t>
      </w:r>
      <w:r w:rsidRPr="00AA1C2A">
        <w:rPr>
          <w:sz w:val="16"/>
        </w:rPr>
        <w:t xml:space="preserve">care </w:t>
      </w:r>
      <w:r w:rsidRPr="002542D0">
        <w:rPr>
          <w:rStyle w:val="StyleUnderline"/>
          <w:highlight w:val="cyan"/>
        </w:rPr>
        <w:t xml:space="preserve">provision </w:t>
      </w:r>
      <w:r w:rsidRPr="0015670B">
        <w:rPr>
          <w:rStyle w:val="StyleUnderline"/>
        </w:rPr>
        <w:t>in the U</w:t>
      </w:r>
      <w:r w:rsidRPr="0015670B">
        <w:rPr>
          <w:sz w:val="16"/>
        </w:rPr>
        <w:t xml:space="preserve">nited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it effected</w:t>
      </w:r>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lastRenderedPageBreak/>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23A42FD8" w14:textId="77777777" w:rsidR="00EB7822" w:rsidRPr="00AA1C2A" w:rsidRDefault="00EB7822" w:rsidP="00EB7822">
      <w:pPr>
        <w:rPr>
          <w:sz w:val="12"/>
          <w:szCs w:val="12"/>
        </w:rPr>
      </w:pPr>
      <w:r w:rsidRPr="00AA1C2A">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CCC3F8B" w14:textId="77777777" w:rsidR="00EB7822" w:rsidRPr="005F072E" w:rsidRDefault="00EB7822" w:rsidP="00EB7822">
      <w:pPr>
        <w:rPr>
          <w:sz w:val="16"/>
        </w:rPr>
      </w:pPr>
      <w:r w:rsidRPr="002542D0">
        <w:rPr>
          <w:rStyle w:val="StyleUnderline"/>
          <w:highlight w:val="cyan"/>
        </w:rPr>
        <w:t>This</w:t>
      </w:r>
      <w:r w:rsidRPr="00CE18B3">
        <w:rPr>
          <w:rStyle w:val="StyleUnderline"/>
        </w:rPr>
        <w:t xml:space="preserve"> </w:t>
      </w:r>
      <w:r w:rsidRPr="005F072E">
        <w:rPr>
          <w:sz w:val="16"/>
        </w:rPr>
        <w:t xml:space="preserve">example </w:t>
      </w:r>
      <w:r w:rsidRPr="002542D0">
        <w:rPr>
          <w:rStyle w:val="StyleUnderline"/>
          <w:highlight w:val="cyan"/>
        </w:rPr>
        <w:t>illustrates</w:t>
      </w:r>
      <w:r w:rsidRPr="002D0021">
        <w:t xml:space="preserve"> the</w:t>
      </w:r>
      <w:r w:rsidRPr="002542D0">
        <w:rPr>
          <w:rStyle w:val="StyleUnderline"/>
          <w:highlight w:val="cyan"/>
        </w:rPr>
        <w:t xml:space="preserve"> import</w:t>
      </w:r>
      <w:r w:rsidRPr="0015670B">
        <w:rPr>
          <w:rStyle w:val="StyleUnderline"/>
        </w:rPr>
        <w:t>ance</w:t>
      </w:r>
      <w:r w:rsidRPr="005F072E">
        <w:rPr>
          <w:sz w:val="16"/>
        </w:rPr>
        <w:t xml:space="preserve"> </w:t>
      </w:r>
      <w:r w:rsidRPr="002542D0">
        <w:rPr>
          <w:rStyle w:val="StyleUnderline"/>
          <w:highlight w:val="cyan"/>
        </w:rPr>
        <w:t xml:space="preserve">of access </w:t>
      </w:r>
      <w:r w:rsidRPr="0015670B">
        <w:rPr>
          <w:rStyle w:val="Emphasis"/>
        </w:rPr>
        <w:t>to healthcare providers</w:t>
      </w:r>
      <w:r w:rsidRPr="0015670B">
        <w:rPr>
          <w:rStyle w:val="StyleUnderline"/>
        </w:rPr>
        <w:t xml:space="preserve"> </w:t>
      </w:r>
      <w:r w:rsidRPr="002542D0">
        <w:rPr>
          <w:rStyle w:val="Emphasis"/>
          <w:highlight w:val="cyan"/>
        </w:rPr>
        <w:t>in addition</w:t>
      </w:r>
      <w:r w:rsidRPr="00CE18B3">
        <w:t xml:space="preserve"> </w:t>
      </w:r>
      <w:r w:rsidRPr="002542D0">
        <w:rPr>
          <w:rStyle w:val="StyleUnderline"/>
          <w:highlight w:val="cyan"/>
        </w:rPr>
        <w:t xml:space="preserve">to </w:t>
      </w:r>
      <w:r w:rsidRPr="002D0021">
        <w:rPr>
          <w:rStyle w:val="StyleUnderline"/>
        </w:rPr>
        <w:t>access</w:t>
      </w:r>
      <w:r w:rsidRPr="002542D0">
        <w:rPr>
          <w:rStyle w:val="StyleUnderline"/>
          <w:highlight w:val="cyan"/>
        </w:rPr>
        <w:t xml:space="preserve"> to</w:t>
      </w:r>
      <w:r w:rsidRPr="005F072E">
        <w:rPr>
          <w:sz w:val="16"/>
        </w:rPr>
        <w:t xml:space="preserve"> health </w:t>
      </w:r>
      <w:r w:rsidRPr="002542D0">
        <w:rPr>
          <w:rStyle w:val="StyleUnderline"/>
          <w:highlight w:val="cyan"/>
        </w:rPr>
        <w:t>insurance.</w:t>
      </w:r>
      <w:r w:rsidRPr="005F072E">
        <w:rPr>
          <w:sz w:val="16"/>
        </w:rPr>
        <w:t xml:space="preserve"> 5 </w:t>
      </w:r>
      <w:r w:rsidRPr="002542D0">
        <w:rPr>
          <w:rStyle w:val="Emphasis"/>
          <w:highlight w:val="cyan"/>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experiencing</w:t>
      </w:r>
      <w:r w:rsidRPr="0015670B">
        <w:rPr>
          <w:sz w:val="16"/>
        </w:rPr>
        <w:t xml:space="preserve"> </w:t>
      </w:r>
      <w:r w:rsidRPr="002542D0">
        <w:rPr>
          <w:rStyle w:val="Emphasis"/>
          <w:highlight w:val="cyan"/>
        </w:rPr>
        <w:t>shortages</w:t>
      </w:r>
      <w:r w:rsidRPr="00CE0070">
        <w:rPr>
          <w:rStyle w:val="Emphasis"/>
        </w:rPr>
        <w:t xml:space="preserve"> of healthcare providers</w:t>
      </w:r>
      <w:r w:rsidRPr="005F072E">
        <w:rPr>
          <w:sz w:val="16"/>
        </w:rPr>
        <w:t xml:space="preserve"> </w:t>
      </w:r>
      <w:r w:rsidRPr="002542D0">
        <w:rPr>
          <w:rStyle w:val="StyleUnderline"/>
          <w:highlight w:val="cyan"/>
        </w:rPr>
        <w:t>that</w:t>
      </w:r>
      <w:r w:rsidRPr="002542D0">
        <w:rPr>
          <w:sz w:val="16"/>
          <w:highlight w:val="cyan"/>
        </w:rPr>
        <w:t xml:space="preserve"> </w:t>
      </w:r>
      <w:r w:rsidRPr="002542D0">
        <w:rPr>
          <w:rStyle w:val="StyleUnderline"/>
          <w:highlight w:val="cyan"/>
        </w:rPr>
        <w:t xml:space="preserve">experts </w:t>
      </w:r>
      <w:r w:rsidRPr="002542D0">
        <w:rPr>
          <w:rStyle w:val="Emphasis"/>
          <w:highlight w:val="cyan"/>
        </w:rPr>
        <w:t>expect to worsen</w:t>
      </w:r>
      <w:r w:rsidRPr="00CE0070">
        <w:rPr>
          <w:rStyle w:val="StyleUnderline"/>
        </w:rPr>
        <w:t xml:space="preserve"> over the next decade. </w:t>
      </w:r>
      <w:r w:rsidRPr="005F072E">
        <w:rPr>
          <w:sz w:val="16"/>
        </w:rPr>
        <w:t xml:space="preserve">6 </w:t>
      </w:r>
      <w:r w:rsidRPr="002542D0">
        <w:rPr>
          <w:rStyle w:val="StyleUnderline"/>
          <w:highlight w:val="cyan"/>
        </w:rPr>
        <w:t>The</w:t>
      </w:r>
      <w:r w:rsidRPr="0015670B">
        <w:rPr>
          <w:sz w:val="16"/>
        </w:rPr>
        <w:t xml:space="preserve"> New York Times </w:t>
      </w:r>
      <w:r w:rsidRPr="002542D0">
        <w:rPr>
          <w:rStyle w:val="StyleUnderline"/>
          <w:highlight w:val="cyan"/>
        </w:rPr>
        <w:t>example</w:t>
      </w:r>
      <w:r w:rsidRPr="0015670B">
        <w:rPr>
          <w:sz w:val="16"/>
        </w:rPr>
        <w:t xml:space="preserve"> also </w:t>
      </w:r>
      <w:r w:rsidRPr="002542D0">
        <w:rPr>
          <w:rStyle w:val="StyleUnderline"/>
          <w:highlight w:val="cyan"/>
        </w:rPr>
        <w:t>highlights</w:t>
      </w:r>
      <w:r w:rsidRPr="0015670B">
        <w:rPr>
          <w:sz w:val="16"/>
        </w:rPr>
        <w:t xml:space="preserve"> both</w:t>
      </w:r>
      <w:r w:rsidRPr="005F072E">
        <w:rPr>
          <w:sz w:val="16"/>
        </w:rPr>
        <w:t xml:space="preserve"> </w:t>
      </w:r>
      <w:r w:rsidRPr="002542D0">
        <w:rPr>
          <w:rStyle w:val="StyleUnderline"/>
          <w:highlight w:val="cyan"/>
        </w:rPr>
        <w:t xml:space="preserve">a </w:t>
      </w:r>
      <w:r w:rsidRPr="002542D0">
        <w:rPr>
          <w:rStyle w:val="Emphasis"/>
          <w:sz w:val="36"/>
          <w:szCs w:val="36"/>
          <w:highlight w:val="cyan"/>
        </w:rPr>
        <w:t>viable</w:t>
      </w:r>
      <w:r w:rsidRPr="005F072E">
        <w:rPr>
          <w:sz w:val="16"/>
        </w:rPr>
        <w:t xml:space="preserve"> policy</w:t>
      </w:r>
      <w:r w:rsidRPr="002D0021">
        <w:rPr>
          <w:sz w:val="32"/>
          <w:szCs w:val="32"/>
        </w:rPr>
        <w:t xml:space="preserve"> </w:t>
      </w:r>
      <w:r w:rsidRPr="002542D0">
        <w:rPr>
          <w:rStyle w:val="Emphasis"/>
          <w:sz w:val="32"/>
          <w:szCs w:val="32"/>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72AE9BAC" w14:textId="77777777" w:rsidR="00EB7822" w:rsidRPr="00CE0070" w:rsidRDefault="00EB7822" w:rsidP="00EB7822">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2F971025" w14:textId="77777777" w:rsidR="00EB7822" w:rsidRPr="003F3160" w:rsidRDefault="00EB7822" w:rsidP="00EB7822">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2542D0">
        <w:rPr>
          <w:rStyle w:val="Emphasis"/>
          <w:highlight w:val="cyan"/>
        </w:rPr>
        <w:t>Prior work</w:t>
      </w:r>
      <w:r w:rsidRPr="003F3160">
        <w:rPr>
          <w:sz w:val="16"/>
        </w:rPr>
        <w:t xml:space="preserve"> </w:t>
      </w:r>
      <w:r w:rsidRPr="002542D0">
        <w:rPr>
          <w:rStyle w:val="StyleUnderline"/>
          <w:highlight w:val="cyan"/>
        </w:rPr>
        <w:t>has shown that 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BA7D6B">
        <w:rPr>
          <w:rStyle w:val="Emphasis"/>
          <w:sz w:val="36"/>
          <w:szCs w:val="36"/>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51531C41" w14:textId="77777777" w:rsidR="00EB7822" w:rsidRDefault="00EB7822" w:rsidP="00EB7822">
      <w:pPr>
        <w:rPr>
          <w:sz w:val="16"/>
        </w:rPr>
      </w:pPr>
    </w:p>
    <w:p w14:paraId="7C6FC805" w14:textId="77777777" w:rsidR="00EB7822" w:rsidRPr="00AA1C2A" w:rsidRDefault="00EB7822" w:rsidP="00EB7822">
      <w:pPr>
        <w:rPr>
          <w:sz w:val="16"/>
        </w:rPr>
      </w:pPr>
      <w:r w:rsidRPr="00AA1C2A">
        <w:rPr>
          <w:rStyle w:val="Emphasis"/>
        </w:rPr>
        <w:t>9</w:t>
      </w:r>
      <w:r w:rsidRPr="00AA1C2A">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675962EC" w14:textId="77777777" w:rsidR="00EB7822" w:rsidRPr="00AA1C2A" w:rsidRDefault="00EB7822" w:rsidP="00EB7822">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6B34E25B" w14:textId="77777777" w:rsidR="00EB7822" w:rsidRPr="00AA1C2A" w:rsidRDefault="00EB7822" w:rsidP="00EB7822">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6DCA91A" w14:textId="77777777" w:rsidR="00EB7822" w:rsidRPr="00AA1C2A" w:rsidRDefault="00EB7822" w:rsidP="00EB7822">
      <w:pPr>
        <w:rPr>
          <w:sz w:val="16"/>
        </w:rPr>
      </w:pPr>
      <w:r w:rsidRPr="00AA1C2A">
        <w:rPr>
          <w:rStyle w:val="Emphasis"/>
        </w:rPr>
        <w:lastRenderedPageBreak/>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Jeffrey Traczynski &amp; Victoria Udalova, Nurse Practitioner Independence, Health Care Utilization, and Health Outcomes, 58 J. HEALTH ECON. 90, 103-04 (2018)</w:t>
      </w:r>
      <w:r w:rsidRPr="00AA1C2A">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3A5047F3" w14:textId="77777777" w:rsidR="00EB7822" w:rsidRPr="00AA1C2A" w:rsidRDefault="00EB7822" w:rsidP="00EB7822">
      <w:pPr>
        <w:rPr>
          <w:sz w:val="16"/>
        </w:rPr>
      </w:pPr>
      <w:r w:rsidRPr="00AA1C2A">
        <w:rPr>
          <w:rStyle w:val="Emphasis"/>
        </w:rPr>
        <w:t>13</w:t>
      </w:r>
      <w:r w:rsidRPr="00AA1C2A">
        <w:rPr>
          <w:sz w:val="16"/>
        </w:rPr>
        <w:t xml:space="preserve"> </w:t>
      </w:r>
      <w:r w:rsidRPr="00AA1C2A">
        <w:rPr>
          <w:rStyle w:val="StyleUnderline"/>
        </w:rPr>
        <w:t>Traczynski &amp; Udalova, supra note 12,</w:t>
      </w:r>
      <w:r w:rsidRPr="00AA1C2A">
        <w:rPr>
          <w:sz w:val="16"/>
        </w:rPr>
        <w:t xml:space="preserve"> at 97</w:t>
      </w:r>
    </w:p>
    <w:p w14:paraId="34E518A2" w14:textId="77777777" w:rsidR="00EB7822" w:rsidRPr="00AA1C2A" w:rsidRDefault="00EB7822" w:rsidP="00EB7822">
      <w:pPr>
        <w:rPr>
          <w:sz w:val="16"/>
        </w:rPr>
      </w:pPr>
      <w:r w:rsidRPr="00AA1C2A">
        <w:rPr>
          <w:rStyle w:val="Emphasis"/>
        </w:rPr>
        <w:t xml:space="preserve">14 </w:t>
      </w:r>
      <w:r w:rsidRPr="00AA1C2A">
        <w:rPr>
          <w:sz w:val="16"/>
        </w:rPr>
        <w:t>See, e.g., Sara Markowitz, E. Kathleen Adams, Mary Jane Lewitt &amp; Anne L. Dunlop, Competitive Effects of Scope of Practice Restrictions: Public Health or Public Harm?,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53EED325" w14:textId="77777777" w:rsidR="00EB7822" w:rsidRPr="00AA1C2A" w:rsidRDefault="00EB7822" w:rsidP="00EB7822">
      <w:pPr>
        <w:rPr>
          <w:sz w:val="12"/>
          <w:szCs w:val="12"/>
        </w:rPr>
      </w:pPr>
      <w:r w:rsidRPr="00AA1C2A">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27198C" w14:textId="77777777" w:rsidR="00EB7822" w:rsidRPr="00AA1C2A" w:rsidRDefault="00EB7822" w:rsidP="00EB7822">
      <w:pPr>
        <w:rPr>
          <w:sz w:val="12"/>
          <w:szCs w:val="12"/>
        </w:rPr>
      </w:pPr>
      <w:r w:rsidRPr="00AA1C2A">
        <w:rPr>
          <w:sz w:val="12"/>
          <w:szCs w:val="12"/>
        </w:rPr>
        <w:t>I. REGULATING HEALTHCARE PROVIDERS</w:t>
      </w:r>
    </w:p>
    <w:p w14:paraId="530BC0F0" w14:textId="77777777" w:rsidR="00EB7822" w:rsidRPr="00AA1C2A" w:rsidRDefault="00EB7822" w:rsidP="00EB7822">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2542D0">
        <w:rPr>
          <w:rStyle w:val="StyleUnderline"/>
          <w:highlight w:val="cyan"/>
        </w:rPr>
        <w:t>Physician dominance,</w:t>
      </w:r>
      <w:r w:rsidRPr="00AA1C2A">
        <w:rPr>
          <w:sz w:val="14"/>
        </w:rPr>
        <w:t xml:space="preserve"> however, </w:t>
      </w:r>
      <w:r w:rsidRPr="0015670B">
        <w:rPr>
          <w:rStyle w:val="StyleUnderline"/>
        </w:rPr>
        <w:t xml:space="preserve">has begun to </w:t>
      </w:r>
      <w:r w:rsidRPr="002542D0">
        <w:rPr>
          <w:rStyle w:val="StyleUnderline"/>
          <w:highlight w:val="cyan"/>
        </w:rPr>
        <w:t>recede</w:t>
      </w:r>
      <w:r w:rsidRPr="00AA1C2A">
        <w:rPr>
          <w:sz w:val="14"/>
        </w:rPr>
        <w:t xml:space="preserve"> </w:t>
      </w:r>
      <w:r w:rsidRPr="002542D0">
        <w:rPr>
          <w:rStyle w:val="StyleUnderline"/>
          <w:highlight w:val="cyan"/>
        </w:rPr>
        <w:t>as NPs</w:t>
      </w:r>
      <w:r w:rsidRPr="0015670B">
        <w:rPr>
          <w:sz w:val="14"/>
        </w:rPr>
        <w:t xml:space="preserve"> </w:t>
      </w:r>
      <w:r w:rsidRPr="0015670B">
        <w:rPr>
          <w:rStyle w:val="StyleUnderline"/>
        </w:rPr>
        <w:t>and other</w:t>
      </w:r>
      <w:r w:rsidRPr="0015670B">
        <w:rPr>
          <w:sz w:val="14"/>
        </w:rPr>
        <w:t xml:space="preserve"> types of healthcare </w:t>
      </w:r>
      <w:r w:rsidRPr="0015670B">
        <w:rPr>
          <w:rStyle w:val="StyleUnderline"/>
        </w:rPr>
        <w:t xml:space="preserve">providers </w:t>
      </w:r>
      <w:r w:rsidRPr="002542D0">
        <w:rPr>
          <w:rStyle w:val="StyleUnderline"/>
          <w:highlight w:val="cyan"/>
        </w:rPr>
        <w:t>are providing</w:t>
      </w:r>
      <w:r w:rsidRPr="00AA1C2A">
        <w:rPr>
          <w:sz w:val="14"/>
        </w:rPr>
        <w:t xml:space="preserve"> "[</w:t>
      </w:r>
      <w:r w:rsidRPr="002542D0">
        <w:rPr>
          <w:rStyle w:val="StyleUnderline"/>
          <w:highlight w:val="cyan"/>
        </w:rPr>
        <w:t>a] growing share of</w:t>
      </w:r>
      <w:r w:rsidRPr="00AA1C2A">
        <w:rPr>
          <w:sz w:val="14"/>
        </w:rPr>
        <w:t xml:space="preserve"> health care</w:t>
      </w:r>
      <w:r w:rsidRPr="0015670B">
        <w:rPr>
          <w:rStyle w:val="StyleUnderline"/>
        </w:rPr>
        <w:t xml:space="preserve"> </w:t>
      </w:r>
      <w:r w:rsidRPr="002542D0">
        <w:rPr>
          <w:rStyle w:val="StyleUnderline"/>
          <w:highlight w:val="cyan"/>
        </w:rPr>
        <w:t>services</w:t>
      </w:r>
      <w:r w:rsidRPr="00AA1C2A">
        <w:rPr>
          <w:sz w:val="14"/>
        </w:rPr>
        <w:t xml:space="preserve">." </w:t>
      </w:r>
      <w:r w:rsidRPr="0015670B">
        <w:rPr>
          <w:sz w:val="14"/>
        </w:rPr>
        <w:t xml:space="preserve">29 And </w:t>
      </w:r>
      <w:r w:rsidRPr="0015670B">
        <w:rPr>
          <w:rStyle w:val="Emphasis"/>
        </w:rPr>
        <w:t>this trend will likely continue</w:t>
      </w:r>
      <w:r w:rsidRPr="0015670B">
        <w:rPr>
          <w:sz w:val="14"/>
        </w:rPr>
        <w:t xml:space="preserve"> because the growth rate of NPs outstrips that of physicians, 30 </w:t>
      </w:r>
      <w:r w:rsidRPr="0015670B">
        <w:rPr>
          <w:rStyle w:val="StyleUnderline"/>
        </w:rPr>
        <w:t xml:space="preserve">which only </w:t>
      </w:r>
      <w:r w:rsidRPr="0015670B">
        <w:rPr>
          <w:rStyle w:val="Emphasis"/>
        </w:rPr>
        <w:t>adds urgency</w:t>
      </w:r>
      <w:r w:rsidRPr="0015670B">
        <w:rPr>
          <w:sz w:val="14"/>
        </w:rPr>
        <w:t xml:space="preserve"> </w:t>
      </w:r>
      <w:r w:rsidRPr="0015670B">
        <w:rPr>
          <w:rStyle w:val="StyleUnderline"/>
        </w:rPr>
        <w:t>to resolving the debate over</w:t>
      </w:r>
      <w:r w:rsidRPr="0015670B">
        <w:rPr>
          <w:sz w:val="14"/>
        </w:rPr>
        <w:t xml:space="preserve"> NP </w:t>
      </w:r>
      <w:r w:rsidRPr="0015670B">
        <w:rPr>
          <w:rStyle w:val="StyleUnderline"/>
        </w:rPr>
        <w:t>SOP laws.</w:t>
      </w:r>
      <w:r w:rsidRPr="0015670B">
        <w:rPr>
          <w:sz w:val="14"/>
        </w:rPr>
        <w:t xml:space="preserve"> To provide context to that debate, this Part  [*895] begins by discussing the role of NPs in the healthcare system before outlining the contours of the debate over the SOP laws that regulate NPs.</w:t>
      </w:r>
    </w:p>
    <w:p w14:paraId="04F5900E" w14:textId="77777777" w:rsidR="00EB7822" w:rsidRPr="00AA1C2A" w:rsidRDefault="00EB7822" w:rsidP="00EB7822">
      <w:pPr>
        <w:rPr>
          <w:sz w:val="12"/>
          <w:szCs w:val="12"/>
        </w:rPr>
      </w:pPr>
      <w:r w:rsidRPr="00AA1C2A">
        <w:rPr>
          <w:sz w:val="12"/>
          <w:szCs w:val="12"/>
        </w:rPr>
        <w:t>A. Nurse Practitioners and the Laws that Govern Them</w:t>
      </w:r>
    </w:p>
    <w:p w14:paraId="5BA42CE5" w14:textId="77777777" w:rsidR="00EB7822" w:rsidRPr="00AA1C2A" w:rsidRDefault="00EB7822" w:rsidP="00EB7822">
      <w:pPr>
        <w:rPr>
          <w:sz w:val="12"/>
          <w:szCs w:val="12"/>
        </w:rPr>
      </w:pPr>
      <w:r w:rsidRPr="00AA1C2A">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w:t>
      </w:r>
      <w:r w:rsidRPr="00AA1C2A">
        <w:rPr>
          <w:sz w:val="12"/>
          <w:szCs w:val="12"/>
        </w:rPr>
        <w:lastRenderedPageBreak/>
        <w:t>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45B35CB" w14:textId="77777777" w:rsidR="00EB7822" w:rsidRPr="00AA1C2A" w:rsidRDefault="00EB7822" w:rsidP="00EB7822">
      <w:pPr>
        <w:rPr>
          <w:sz w:val="12"/>
          <w:szCs w:val="12"/>
        </w:rPr>
      </w:pPr>
      <w:r w:rsidRPr="00AA1C2A">
        <w:rPr>
          <w:sz w:val="12"/>
          <w:szCs w:val="12"/>
        </w:rPr>
        <w:t>B. The Scope-of-Practice Debate</w:t>
      </w:r>
    </w:p>
    <w:p w14:paraId="7A2B7619" w14:textId="77777777" w:rsidR="00EB7822" w:rsidRPr="00AA1C2A" w:rsidRDefault="00EB7822" w:rsidP="00EB7822">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05E969D" w14:textId="77777777" w:rsidR="00EB7822" w:rsidRPr="00AA1C2A" w:rsidRDefault="00EB7822" w:rsidP="00EB7822">
      <w:pPr>
        <w:rPr>
          <w:sz w:val="16"/>
          <w:szCs w:val="16"/>
        </w:rPr>
      </w:pPr>
      <w:r w:rsidRPr="00AA1C2A">
        <w:rPr>
          <w:sz w:val="16"/>
          <w:szCs w:val="16"/>
        </w:rPr>
        <w:t>1. Independent Nurse Practitioners and the Quality of Care</w:t>
      </w:r>
    </w:p>
    <w:p w14:paraId="77C4F6D9" w14:textId="77777777" w:rsidR="00EB7822" w:rsidRPr="00AA1C2A" w:rsidRDefault="00EB7822" w:rsidP="00EB7822">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A3EDFBC" w14:textId="77777777" w:rsidR="00EB7822" w:rsidRPr="00BA7D6B" w:rsidRDefault="00EB7822" w:rsidP="00EB7822">
      <w:r w:rsidRPr="007428C4">
        <w:rPr>
          <w:rStyle w:val="Emphasis"/>
          <w:sz w:val="36"/>
          <w:szCs w:val="36"/>
        </w:rPr>
        <w:t xml:space="preserve">72 </w:t>
      </w:r>
      <w:r>
        <w:t xml:space="preserve">Traczynski &amp; Udalova, supra note 12, at 98, 99 tbl.7. </w:t>
      </w:r>
    </w:p>
    <w:p w14:paraId="391A27B5" w14:textId="77777777" w:rsidR="00EB7822" w:rsidRPr="00AA1C2A" w:rsidRDefault="00EB7822" w:rsidP="00EB7822">
      <w:pPr>
        <w:rPr>
          <w:sz w:val="12"/>
          <w:szCs w:val="12"/>
        </w:rPr>
      </w:pPr>
      <w:r w:rsidRPr="00AA1C2A">
        <w:rPr>
          <w:sz w:val="12"/>
          <w:szCs w:val="12"/>
        </w:rPr>
        <w:t>2. Scope-of-Practice Laws and the Cost of Healthcare</w:t>
      </w:r>
    </w:p>
    <w:p w14:paraId="3B72209F" w14:textId="77777777" w:rsidR="00EB7822" w:rsidRPr="00AA1C2A" w:rsidRDefault="00EB7822" w:rsidP="00EB7822">
      <w:pPr>
        <w:rPr>
          <w:sz w:val="12"/>
          <w:szCs w:val="12"/>
        </w:rPr>
      </w:pPr>
      <w:r w:rsidRPr="00AA1C2A">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t>
      </w:r>
      <w:r w:rsidRPr="00AA1C2A">
        <w:rPr>
          <w:sz w:val="12"/>
          <w:szCs w:val="12"/>
        </w:rPr>
        <w:lastRenderedPageBreak/>
        <w:t xml:space="preserve">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45A53BF" w14:textId="77777777" w:rsidR="00EB7822" w:rsidRPr="00AA1C2A" w:rsidRDefault="00EB7822" w:rsidP="00EB7822">
      <w:pPr>
        <w:rPr>
          <w:sz w:val="12"/>
          <w:szCs w:val="12"/>
        </w:rPr>
      </w:pPr>
      <w:r w:rsidRPr="00AA1C2A">
        <w:rPr>
          <w:sz w:val="12"/>
          <w:szCs w:val="12"/>
        </w:rPr>
        <w:t>3. Nurse Practitioners and Access to Healthcare</w:t>
      </w:r>
    </w:p>
    <w:p w14:paraId="384B9403" w14:textId="77777777" w:rsidR="00EB7822" w:rsidRPr="00AA1C2A" w:rsidRDefault="00EB7822" w:rsidP="00EB7822">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467A17D2" w14:textId="77777777" w:rsidR="00EB7822" w:rsidRPr="00AA1C2A" w:rsidRDefault="00EB7822" w:rsidP="00EB7822">
      <w:pPr>
        <w:rPr>
          <w:sz w:val="12"/>
          <w:szCs w:val="12"/>
        </w:rPr>
      </w:pPr>
      <w:r w:rsidRPr="00AA1C2A">
        <w:rPr>
          <w:sz w:val="12"/>
          <w:szCs w:val="12"/>
        </w:rPr>
        <w:t>4. The State of the Scope-of-Practice Debate</w:t>
      </w:r>
    </w:p>
    <w:p w14:paraId="54F0C03C" w14:textId="77777777" w:rsidR="00EB7822" w:rsidRPr="00AA1C2A" w:rsidRDefault="00EB7822" w:rsidP="00EB7822">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330B9BAF" w14:textId="77777777" w:rsidR="00EB7822" w:rsidRPr="00AA1C2A" w:rsidRDefault="00EB7822" w:rsidP="00EB7822">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5F6052E7" w14:textId="77777777" w:rsidR="00EB7822" w:rsidRDefault="00EB7822" w:rsidP="00EB7822"/>
    <w:p w14:paraId="0D5948F4" w14:textId="77777777" w:rsidR="00EB7822" w:rsidRDefault="00EB7822" w:rsidP="00EB7822">
      <w:pPr>
        <w:pStyle w:val="Heading4"/>
      </w:pPr>
      <w:r>
        <w:t xml:space="preserve">Scope of Practice – or “S.O.P.” – restrictions </w:t>
      </w:r>
      <w:r w:rsidRPr="00331E73">
        <w:rPr>
          <w:i/>
          <w:u w:val="single"/>
        </w:rPr>
        <w:t>block access</w:t>
      </w:r>
      <w:r>
        <w:t xml:space="preserve"> and </w:t>
      </w:r>
      <w:r w:rsidRPr="00331E73">
        <w:rPr>
          <w:i/>
          <w:u w:val="single"/>
        </w:rPr>
        <w:t>hamper options for patient health</w:t>
      </w:r>
      <w:r>
        <w:t xml:space="preserve">.  </w:t>
      </w:r>
    </w:p>
    <w:p w14:paraId="355074BC" w14:textId="77777777" w:rsidR="00EB7822" w:rsidRPr="00434770" w:rsidRDefault="00EB7822" w:rsidP="00EB7822">
      <w:pPr>
        <w:rPr>
          <w:rStyle w:val="Style13ptBold"/>
        </w:rPr>
      </w:pPr>
      <w:r w:rsidRPr="00434770">
        <w:rPr>
          <w:rStyle w:val="Style13ptBold"/>
        </w:rPr>
        <w:t>LDI ‘20</w:t>
      </w:r>
    </w:p>
    <w:p w14:paraId="6A9B1DB2" w14:textId="77777777" w:rsidR="00EB7822" w:rsidRPr="00434770" w:rsidRDefault="00EB7822" w:rsidP="00EB7822">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Carthon - LDI Senior Fellow, a Nurse Practitioner, PhD, RN, FAAN, and is also an Associate Professor at Penn’s School of Nursing. The LDI is the Leonard Davis Institute of Health Economics at the </w:t>
      </w:r>
      <w:r w:rsidRPr="00434770">
        <w:rPr>
          <w:sz w:val="18"/>
          <w:szCs w:val="18"/>
        </w:rPr>
        <w:lastRenderedPageBreak/>
        <w:t>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5BCF27DA" w14:textId="77777777" w:rsidR="00EB7822" w:rsidRDefault="00EB7822" w:rsidP="00EB7822"/>
    <w:p w14:paraId="3538CF81" w14:textId="77777777" w:rsidR="00EB7822" w:rsidRPr="00434770" w:rsidRDefault="00EB7822" w:rsidP="00EB7822">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5F7D649F" w14:textId="77777777" w:rsidR="00EB7822" w:rsidRPr="005C6755" w:rsidRDefault="00EB7822" w:rsidP="00EB7822">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688A2304" w14:textId="77777777" w:rsidR="00EB7822" w:rsidRPr="00434770" w:rsidRDefault="00EB7822" w:rsidP="00EB7822">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166E48F1" w14:textId="77777777" w:rsidR="00EB7822" w:rsidRDefault="00EB7822" w:rsidP="00EB7822"/>
    <w:p w14:paraId="1FF0FC07" w14:textId="77777777" w:rsidR="00EB7822" w:rsidRDefault="00EB7822" w:rsidP="00EB7822">
      <w:pPr>
        <w:pStyle w:val="Heading4"/>
      </w:pPr>
      <w:r>
        <w:t xml:space="preserve">Solvency is </w:t>
      </w:r>
      <w:r w:rsidRPr="00B018F6">
        <w:rPr>
          <w:i/>
          <w:u w:val="single"/>
        </w:rPr>
        <w:t>empirical</w:t>
      </w:r>
      <w:r>
        <w:t xml:space="preserve"> and the </w:t>
      </w:r>
      <w:r w:rsidRPr="00B018F6">
        <w:rPr>
          <w:i/>
          <w:u w:val="single"/>
        </w:rPr>
        <w:t xml:space="preserve">impact is </w:t>
      </w:r>
      <w:r>
        <w:rPr>
          <w:i/>
          <w:u w:val="single"/>
        </w:rPr>
        <w:t>significant</w:t>
      </w:r>
      <w:r>
        <w:t xml:space="preserve">. Some States have relaxed SOP restrictions to differing degrees. Studies confirm this has saved </w:t>
      </w:r>
      <w:r w:rsidRPr="00B018F6">
        <w:t xml:space="preserve">many lives </w:t>
      </w:r>
      <w:r w:rsidRPr="00B018F6">
        <w:rPr>
          <w:i/>
          <w:u w:val="single"/>
        </w:rPr>
        <w:t>per day</w:t>
      </w:r>
      <w:r>
        <w:t xml:space="preserve"> </w:t>
      </w:r>
      <w:r w:rsidRPr="00B018F6">
        <w:rPr>
          <w:i/>
          <w:u w:val="single"/>
        </w:rPr>
        <w:t>per State</w:t>
      </w:r>
      <w:r>
        <w:t xml:space="preserve">. </w:t>
      </w:r>
    </w:p>
    <w:p w14:paraId="7B014E0A" w14:textId="77777777" w:rsidR="00EB7822" w:rsidRPr="00B018F6" w:rsidRDefault="00EB7822" w:rsidP="00EB7822">
      <w:pPr>
        <w:rPr>
          <w:rStyle w:val="Style13ptBold"/>
        </w:rPr>
      </w:pPr>
      <w:r w:rsidRPr="00B018F6">
        <w:rPr>
          <w:rStyle w:val="Style13ptBold"/>
        </w:rPr>
        <w:t>Chung ‘20</w:t>
      </w:r>
    </w:p>
    <w:p w14:paraId="7C1BC9FE" w14:textId="77777777" w:rsidR="00EB7822" w:rsidRPr="00B018F6" w:rsidRDefault="00EB7822" w:rsidP="00EB7822">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12118EC" w14:textId="77777777" w:rsidR="00EB7822" w:rsidRDefault="00EB7822" w:rsidP="00EB7822"/>
    <w:p w14:paraId="7DC5F51D" w14:textId="77777777" w:rsidR="00EB7822" w:rsidRPr="00BF4C1D" w:rsidRDefault="00EB7822" w:rsidP="00EB7822">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2E596281" w14:textId="77777777" w:rsidR="00EB7822" w:rsidRPr="00BF4C1D" w:rsidRDefault="00EB7822" w:rsidP="00EB7822">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3624CA34" w14:textId="77777777" w:rsidR="00EB7822" w:rsidRPr="00BF4C1D" w:rsidRDefault="00EB7822" w:rsidP="00EB7822">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3C6DF07A" w14:textId="77777777" w:rsidR="00EB7822" w:rsidRPr="00BF4C1D" w:rsidRDefault="00EB7822" w:rsidP="00EB7822">
      <w:pPr>
        <w:rPr>
          <w:rStyle w:val="Emphasis"/>
        </w:rPr>
      </w:pPr>
      <w:r w:rsidRPr="00BF4C1D">
        <w:rPr>
          <w:rStyle w:val="Emphasis"/>
        </w:rPr>
        <w:t>Findings:</w:t>
      </w:r>
    </w:p>
    <w:p w14:paraId="60AF4C03" w14:textId="77777777" w:rsidR="00EB7822" w:rsidRPr="00BF4C1D" w:rsidRDefault="00EB7822" w:rsidP="00EB7822">
      <w:pPr>
        <w:rPr>
          <w:sz w:val="14"/>
          <w:szCs w:val="14"/>
        </w:rPr>
      </w:pPr>
      <w:r w:rsidRPr="00BF4C1D">
        <w:rPr>
          <w:sz w:val="14"/>
          <w:szCs w:val="14"/>
        </w:rPr>
        <w:lastRenderedPageBreak/>
        <w:t>NP in Illinois have full practice authority only if they have had 4,000 hours of clinical experience and completed 250 training hours.</w:t>
      </w:r>
    </w:p>
    <w:p w14:paraId="40040B2C" w14:textId="77777777" w:rsidR="00EB7822" w:rsidRPr="00BF4C1D" w:rsidRDefault="00EB7822" w:rsidP="00EB7822">
      <w:pPr>
        <w:rPr>
          <w:sz w:val="14"/>
          <w:szCs w:val="14"/>
        </w:rPr>
      </w:pPr>
      <w:r w:rsidRPr="00BF4C1D">
        <w:rPr>
          <w:sz w:val="14"/>
          <w:szCs w:val="14"/>
        </w:rPr>
        <w:t>Illinois and Ohio are the only two Midwest states, which did not expand the scope of practice for NP during the pandemic.</w:t>
      </w:r>
    </w:p>
    <w:p w14:paraId="762D6907" w14:textId="77777777" w:rsidR="00EB7822" w:rsidRPr="00BF4C1D" w:rsidRDefault="00EB7822" w:rsidP="00EB7822">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47232DC6" w14:textId="77777777" w:rsidR="00EB7822" w:rsidRPr="00BF4C1D" w:rsidRDefault="00EB7822" w:rsidP="00EB7822">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2B9FE510" w14:textId="77777777" w:rsidR="00EB7822" w:rsidRPr="00BF4C1D" w:rsidRDefault="00EB7822" w:rsidP="00EB7822">
      <w:pPr>
        <w:rPr>
          <w:sz w:val="14"/>
        </w:rPr>
      </w:pPr>
      <w:r w:rsidRPr="0015670B">
        <w:rPr>
          <w:rStyle w:val="StyleUnderline"/>
        </w:rPr>
        <w:t xml:space="preserve">The </w:t>
      </w:r>
      <w:r w:rsidRPr="002542D0">
        <w:rPr>
          <w:rStyle w:val="StyleUnderline"/>
          <w:highlight w:val="cyan"/>
        </w:rPr>
        <w:t>findings reveal</w:t>
      </w:r>
      <w:r w:rsidRPr="0015670B">
        <w:rPr>
          <w:rStyle w:val="StyleUnderline"/>
        </w:rPr>
        <w:t xml:space="preserve"> that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care quality</w:t>
      </w:r>
      <w:r w:rsidRPr="002542D0">
        <w:rPr>
          <w:sz w:val="14"/>
          <w:highlight w:val="cyan"/>
        </w:rPr>
        <w:t>.</w:t>
      </w:r>
      <w:r w:rsidRPr="00BF4C1D">
        <w:rPr>
          <w:sz w:val="14"/>
        </w:rPr>
        <w:t xml:space="preserve"> </w:t>
      </w:r>
      <w:r w:rsidRPr="00B018F6">
        <w:rPr>
          <w:rStyle w:val="StyleUnderline"/>
        </w:rPr>
        <w:t>Our result echoes</w:t>
      </w:r>
      <w:r w:rsidRPr="00BF4C1D">
        <w:rPr>
          <w:sz w:val="14"/>
        </w:rPr>
        <w:t xml:space="preserve"> the </w:t>
      </w:r>
      <w:r w:rsidRPr="00B018F6">
        <w:rPr>
          <w:rStyle w:val="StyleUnderline"/>
        </w:rPr>
        <w:t>findings by other</w:t>
      </w:r>
      <w:r w:rsidRPr="00BF4C1D">
        <w:rPr>
          <w:sz w:val="14"/>
        </w:rPr>
        <w:t xml:space="preserve"> healthcare </w:t>
      </w:r>
      <w:r w:rsidRPr="00B018F6">
        <w:rPr>
          <w:rStyle w:val="StyleUnderline"/>
        </w:rPr>
        <w:t xml:space="preserve">researchers that granting NP independent practice authority improves patient outcomes. </w:t>
      </w:r>
      <w:r w:rsidRPr="00BF4C1D">
        <w:rPr>
          <w:sz w:val="14"/>
        </w:rPr>
        <w:t>This report recommends that health care regulators in Illinois grant all NP independent practice authority in order to meet the states’ growing health care demand.</w:t>
      </w:r>
    </w:p>
    <w:p w14:paraId="30237260" w14:textId="77777777" w:rsidR="00EB7822" w:rsidRPr="00BF4C1D" w:rsidRDefault="00EB7822" w:rsidP="00EB7822">
      <w:pPr>
        <w:rPr>
          <w:sz w:val="14"/>
          <w:szCs w:val="14"/>
        </w:rPr>
      </w:pPr>
      <w:r w:rsidRPr="00BF4C1D">
        <w:rPr>
          <w:sz w:val="14"/>
          <w:szCs w:val="14"/>
        </w:rPr>
        <w:t>Introduction</w:t>
      </w:r>
    </w:p>
    <w:p w14:paraId="5AE7A55D" w14:textId="77777777" w:rsidR="00EB7822" w:rsidRPr="00BF4C1D" w:rsidRDefault="00EB7822" w:rsidP="00EB7822">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03BFCE7C" w14:textId="77777777" w:rsidR="00EB7822" w:rsidRPr="00BF4C1D" w:rsidRDefault="00EB7822" w:rsidP="00EB7822">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70611B86" w14:textId="77777777" w:rsidR="00EB7822" w:rsidRPr="00BF4C1D" w:rsidRDefault="00EB7822" w:rsidP="00EB7822">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5869D186" w14:textId="77777777" w:rsidR="00EB7822" w:rsidRPr="00BF4C1D" w:rsidRDefault="00EB7822" w:rsidP="00EB7822">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6E97E69B" w14:textId="77777777" w:rsidR="00EB7822" w:rsidRPr="00BF4C1D" w:rsidRDefault="00EB7822" w:rsidP="00EB7822">
      <w:pPr>
        <w:rPr>
          <w:sz w:val="14"/>
          <w:szCs w:val="14"/>
        </w:rPr>
      </w:pPr>
      <w:r w:rsidRPr="00BF4C1D">
        <w:rPr>
          <w:sz w:val="14"/>
          <w:szCs w:val="14"/>
        </w:rPr>
        <w:t>Restriction on NP and State Emergency Response</w:t>
      </w:r>
    </w:p>
    <w:p w14:paraId="5476BBD9" w14:textId="77777777" w:rsidR="00EB7822" w:rsidRPr="00BF4C1D" w:rsidRDefault="00EB7822" w:rsidP="00EB7822">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6A115144" w14:textId="77777777" w:rsidR="00EB7822" w:rsidRPr="00BF4C1D" w:rsidRDefault="00EB7822" w:rsidP="00EB7822">
      <w:pPr>
        <w:rPr>
          <w:sz w:val="14"/>
          <w:szCs w:val="14"/>
        </w:rPr>
      </w:pPr>
      <w:r w:rsidRPr="00BF4C1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35678AF3" w14:textId="77777777" w:rsidR="00EB7822" w:rsidRPr="00BF4C1D" w:rsidRDefault="00EB7822" w:rsidP="00EB7822">
      <w:pPr>
        <w:rPr>
          <w:sz w:val="14"/>
          <w:szCs w:val="14"/>
        </w:rPr>
      </w:pPr>
      <w:r w:rsidRPr="00BF4C1D">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604A5FAC" w14:textId="77777777" w:rsidR="00EB7822" w:rsidRPr="00BF4C1D" w:rsidRDefault="00EB7822" w:rsidP="00EB7822">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204529B2" w14:textId="77777777" w:rsidR="00EB7822" w:rsidRPr="00BF4C1D" w:rsidRDefault="00EB7822" w:rsidP="00EB7822">
      <w:pPr>
        <w:rPr>
          <w:sz w:val="14"/>
          <w:szCs w:val="14"/>
        </w:rPr>
      </w:pPr>
      <w:r w:rsidRPr="00BF4C1D">
        <w:rPr>
          <w:sz w:val="14"/>
          <w:szCs w:val="14"/>
        </w:rPr>
        <w:lastRenderedPageBreak/>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85D4DD6" w14:textId="77777777" w:rsidR="00EB7822" w:rsidRPr="00BF4C1D" w:rsidRDefault="00EB7822" w:rsidP="00EB7822">
      <w:pPr>
        <w:rPr>
          <w:sz w:val="14"/>
          <w:szCs w:val="14"/>
        </w:rPr>
      </w:pPr>
      <w:r w:rsidRPr="00BF4C1D">
        <w:rPr>
          <w:sz w:val="14"/>
          <w:szCs w:val="14"/>
        </w:rPr>
        <w:t>Policy Effect on COVID-related Mortality</w:t>
      </w:r>
    </w:p>
    <w:p w14:paraId="4E7FB8BF" w14:textId="77777777" w:rsidR="00EB7822" w:rsidRPr="00BF4C1D" w:rsidRDefault="00EB7822" w:rsidP="00EB7822">
      <w:pPr>
        <w:rPr>
          <w:sz w:val="14"/>
          <w:szCs w:val="14"/>
        </w:rPr>
      </w:pPr>
      <w:r w:rsidRPr="00BF4C1D">
        <w:rPr>
          <w:sz w:val="14"/>
          <w:szCs w:val="14"/>
        </w:rPr>
        <w:t>To evaluate the effectiveness of expanded scope of practice, this report looks into the impact on COVID-related mortality. Data on county level daily mortality are retrieved from the New York Times.5</w:t>
      </w:r>
    </w:p>
    <w:p w14:paraId="14DF6576" w14:textId="77777777" w:rsidR="00EB7822" w:rsidRPr="00BF4C1D" w:rsidRDefault="00EB7822" w:rsidP="00EB7822">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the post-policy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2542D0">
        <w:rPr>
          <w:rStyle w:val="StyleUnderline"/>
          <w:highlight w:val="cyan"/>
        </w:rPr>
        <w:t>had the policy not happened</w:t>
      </w:r>
      <w:r w:rsidRPr="00BF4C1D">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59440CD3" w14:textId="77777777" w:rsidR="00EB7822" w:rsidRPr="00BF4C1D" w:rsidRDefault="00EB7822" w:rsidP="00EB7822">
      <w:pPr>
        <w:rPr>
          <w:sz w:val="14"/>
          <w:szCs w:val="14"/>
        </w:rPr>
      </w:pPr>
      <w:r w:rsidRPr="00BF4C1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2ACD3E5" w14:textId="77777777" w:rsidR="00EB7822" w:rsidRPr="00BF4C1D" w:rsidRDefault="00EB7822" w:rsidP="00EB7822">
      <w:pPr>
        <w:rPr>
          <w:sz w:val="14"/>
          <w:szCs w:val="14"/>
        </w:rPr>
      </w:pPr>
      <w:r w:rsidRPr="00BF4C1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B49B87B" w14:textId="77777777" w:rsidR="00EB7822" w:rsidRPr="00BF4C1D" w:rsidRDefault="00EB7822" w:rsidP="00EB7822">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36371AAE" w14:textId="77777777" w:rsidR="00EB7822" w:rsidRPr="00BF4C1D" w:rsidRDefault="00EB7822" w:rsidP="00EB7822">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B075070" w14:textId="77777777" w:rsidR="00EB7822" w:rsidRPr="00BF4C1D" w:rsidRDefault="00EB7822" w:rsidP="00EB7822">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62A5C09C" w14:textId="77777777" w:rsidR="00EB7822" w:rsidRPr="00BF4C1D" w:rsidRDefault="00EB7822" w:rsidP="00EB7822">
      <w:pPr>
        <w:rPr>
          <w:rStyle w:val="Emphasis"/>
        </w:rPr>
      </w:pPr>
      <w:r w:rsidRPr="00BF4C1D">
        <w:rPr>
          <w:rStyle w:val="Emphasis"/>
        </w:rPr>
        <w:t>Conclusion and Policy Implication</w:t>
      </w:r>
    </w:p>
    <w:p w14:paraId="0BDB1E7B" w14:textId="77777777" w:rsidR="00EB7822" w:rsidRPr="00BF4C1D" w:rsidRDefault="00EB7822" w:rsidP="00EB7822">
      <w:pPr>
        <w:rPr>
          <w:sz w:val="14"/>
          <w:szCs w:val="14"/>
        </w:rPr>
      </w:pPr>
      <w:r w:rsidRPr="00BF4C1D">
        <w:rPr>
          <w:sz w:val="14"/>
          <w:szCs w:val="14"/>
        </w:rPr>
        <w:t>Amid the unprecedented health crisis, it is important that state regulators consider the cost of occupational regulations.</w:t>
      </w:r>
    </w:p>
    <w:p w14:paraId="702D072F" w14:textId="77777777" w:rsidR="00EB7822" w:rsidRPr="00BF4C1D" w:rsidRDefault="00EB7822" w:rsidP="00EB7822">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3AB66D0A" w14:textId="77777777" w:rsidR="00EB7822" w:rsidRDefault="00EB7822" w:rsidP="00EB7822"/>
    <w:p w14:paraId="0381E464" w14:textId="77777777" w:rsidR="00EB7822" w:rsidRDefault="00EB7822" w:rsidP="00EB7822">
      <w:pPr>
        <w:pStyle w:val="Heading4"/>
      </w:pPr>
      <w:r>
        <w:t xml:space="preserve">The Aff can solve. </w:t>
      </w:r>
    </w:p>
    <w:p w14:paraId="292375F2" w14:textId="77777777" w:rsidR="00EB7822" w:rsidRPr="0036286E" w:rsidRDefault="00EB7822" w:rsidP="00EB7822">
      <w:pPr>
        <w:pStyle w:val="Heading4"/>
      </w:pPr>
      <w:r>
        <w:t xml:space="preserve">Malleability holds in contingent instances - Health access is distinct from other modes of violent power. Claiming it as “liberalism” creates false equivalencies. Such State-Alarmism is wrong and generates support for ACA rollback. </w:t>
      </w:r>
    </w:p>
    <w:p w14:paraId="50707F6F" w14:textId="77777777" w:rsidR="00EB7822" w:rsidRDefault="00EB7822" w:rsidP="00EB7822">
      <w:r w:rsidRPr="00200C4B">
        <w:rPr>
          <w:rStyle w:val="Style13ptBold"/>
        </w:rPr>
        <w:t>Schotten</w:t>
      </w:r>
      <w:r>
        <w:rPr>
          <w:rStyle w:val="Style13ptBold"/>
        </w:rPr>
        <w:t xml:space="preserve"> </w:t>
      </w:r>
      <w:r w:rsidRPr="00200C4B">
        <w:rPr>
          <w:rStyle w:val="Style13ptBold"/>
        </w:rPr>
        <w:t>’15</w:t>
      </w:r>
      <w:r>
        <w:t xml:space="preserve"> </w:t>
      </w:r>
    </w:p>
    <w:p w14:paraId="06D599D9" w14:textId="77777777" w:rsidR="00EB7822" w:rsidRDefault="00EB7822" w:rsidP="00EB7822">
      <w:pPr>
        <w:rPr>
          <w:sz w:val="18"/>
          <w:szCs w:val="18"/>
        </w:rPr>
      </w:pPr>
      <w:r w:rsidRPr="00911AD2">
        <w:rPr>
          <w:sz w:val="18"/>
          <w:szCs w:val="18"/>
        </w:rPr>
        <w:lastRenderedPageBreak/>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w:t>
      </w:r>
      <w:r>
        <w:rPr>
          <w:sz w:val="18"/>
          <w:szCs w:val="18"/>
        </w:rPr>
        <w:t xml:space="preserve">Modified for language that may be objectionable - #E&amp;F – the letter “u” is moved from Capitalized to a lower-case in one instance – this is for readability. </w:t>
      </w:r>
      <w:hyperlink r:id="rId10" w:history="1">
        <w:r w:rsidRPr="007741F0">
          <w:rPr>
            <w:rStyle w:val="Hyperlink"/>
            <w:sz w:val="18"/>
            <w:szCs w:val="18"/>
          </w:rPr>
          <w:t>http://rauli.cbs.dk/index.php/foucault-studies/article/view/4935/5361</w:t>
        </w:r>
      </w:hyperlink>
    </w:p>
    <w:p w14:paraId="4B7BC91D" w14:textId="77777777" w:rsidR="00EB7822" w:rsidRDefault="00EB7822" w:rsidP="00EB7822">
      <w:pPr>
        <w:rPr>
          <w:sz w:val="18"/>
          <w:szCs w:val="18"/>
        </w:rPr>
      </w:pPr>
    </w:p>
    <w:p w14:paraId="66DF289C" w14:textId="77777777" w:rsidR="00EB7822" w:rsidRPr="00555E79" w:rsidRDefault="00EB7822" w:rsidP="00EB7822">
      <w:pPr>
        <w:rPr>
          <w:rStyle w:val="Emphasis"/>
        </w:rPr>
      </w:pPr>
      <w:r w:rsidRPr="00555E79">
        <w:rPr>
          <w:rStyle w:val="Emphasis"/>
        </w:rPr>
        <w:t>III. Moralism and Totalitarianism</w:t>
      </w:r>
    </w:p>
    <w:p w14:paraId="1A25E907" w14:textId="77777777" w:rsidR="00EB7822" w:rsidRPr="00555E79" w:rsidRDefault="00EB7822" w:rsidP="00EB7822">
      <w:pPr>
        <w:rPr>
          <w:sz w:val="16"/>
        </w:rPr>
      </w:pPr>
      <w:r w:rsidRPr="00555E79">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3B696ACA" w14:textId="77777777" w:rsidR="00EB7822" w:rsidRPr="0063791F" w:rsidRDefault="00EB7822" w:rsidP="00EB7822">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2542D0">
        <w:rPr>
          <w:rStyle w:val="StyleUnderline"/>
          <w:highlight w:val="cyan"/>
        </w:rPr>
        <w:t xml:space="preserve">employed by sociological analysis, </w:t>
      </w:r>
      <w:r w:rsidRPr="00BC6A03">
        <w:rPr>
          <w:rStyle w:val="StyleUnderline"/>
        </w:rPr>
        <w:t>historical analysis</w:t>
      </w:r>
      <w:r w:rsidRPr="0063791F">
        <w:rPr>
          <w:sz w:val="16"/>
        </w:rPr>
        <w:t xml:space="preserve">, </w:t>
      </w:r>
      <w:r w:rsidRPr="002542D0">
        <w:rPr>
          <w:rStyle w:val="StyleUnderline"/>
          <w:highlight w:val="cyan"/>
        </w:rPr>
        <w:t>and political philosophy.</w:t>
      </w:r>
      <w:r w:rsidRPr="00DB5444">
        <w:rPr>
          <w:rStyle w:val="StyleUnderline"/>
        </w:rPr>
        <w:t>”</w:t>
      </w:r>
      <w:r w:rsidRPr="0063791F">
        <w:rPr>
          <w:sz w:val="16"/>
        </w:rPr>
        <w:t xml:space="preserve">92 </w:t>
      </w:r>
      <w:r w:rsidRPr="00BC6A03">
        <w:rPr>
          <w:rStyle w:val="Emphasis"/>
        </w:rPr>
        <w:t>Rather,</w:t>
      </w:r>
      <w:r w:rsidRPr="0063791F">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56329887" w14:textId="77777777" w:rsidR="00EB7822" w:rsidRPr="0063791F" w:rsidRDefault="00EB7822" w:rsidP="00EB7822">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6E126861" w14:textId="77777777" w:rsidR="00EB7822" w:rsidRPr="0063791F" w:rsidRDefault="00EB7822" w:rsidP="00EB7822">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in itself and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533B3C4F" w14:textId="77777777" w:rsidR="00EB7822" w:rsidRPr="0063791F" w:rsidRDefault="00EB7822" w:rsidP="00EB7822">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w:t>
      </w:r>
      <w:r w:rsidRPr="0063791F">
        <w:rPr>
          <w:sz w:val="16"/>
        </w:rPr>
        <w:lastRenderedPageBreak/>
        <w:t>another version of the Leviathan, the great sea monster from the book of Job, for whose beheading Foucault has already vigorously advocated.</w:t>
      </w:r>
    </w:p>
    <w:p w14:paraId="22859245" w14:textId="77777777" w:rsidR="00EB7822" w:rsidRPr="0063791F" w:rsidRDefault="00EB7822" w:rsidP="00EB7822">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7949264C" w14:textId="77777777" w:rsidR="00EB7822" w:rsidRPr="0063791F" w:rsidRDefault="00EB7822" w:rsidP="00EB7822">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064F2B86" w14:textId="77777777" w:rsidR="00EB7822" w:rsidRPr="0063791F" w:rsidRDefault="00EB7822" w:rsidP="00EB7822">
      <w:pPr>
        <w:rPr>
          <w:sz w:val="16"/>
        </w:rPr>
      </w:pPr>
      <w:r w:rsidRPr="0063791F">
        <w:rPr>
          <w:sz w:val="16"/>
        </w:rPr>
        <w:t xml:space="preserve">Here Foucault explicitly puts totalitarianism and the state together in order to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2645552D" w14:textId="77777777" w:rsidR="00EB7822" w:rsidRPr="0063791F" w:rsidRDefault="00EB7822" w:rsidP="00EB7822">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4CE15A3E" w14:textId="77777777" w:rsidR="00EB7822" w:rsidRPr="0063791F" w:rsidRDefault="00EB7822" w:rsidP="00EB7822">
      <w:pPr>
        <w:rPr>
          <w:sz w:val="16"/>
        </w:rPr>
      </w:pPr>
      <w:r w:rsidRPr="0063791F">
        <w:rPr>
          <w:sz w:val="16"/>
        </w:rPr>
        <w:t xml:space="preserve">What links the “cold monster” view and the “genetic continuity” view is their consideration of the state as a malevolent principle in itself, such that </w:t>
      </w:r>
      <w:r w:rsidRPr="002542D0">
        <w:rPr>
          <w:rStyle w:val="StyleUnderline"/>
          <w:highlight w:val="cyan"/>
        </w:rPr>
        <w:t xml:space="preserve">distinctions among types become </w:t>
      </w:r>
      <w:r w:rsidRPr="002542D0">
        <w:rPr>
          <w:rStyle w:val="Emphasis"/>
          <w:highlight w:val="cyan"/>
        </w:rPr>
        <w:t>irrel</w:t>
      </w:r>
      <w:r w:rsidRPr="00BC6A03">
        <w:rPr>
          <w:rStyle w:val="Emphasis"/>
        </w:rPr>
        <w:t>evant</w:t>
      </w:r>
      <w:r w:rsidRPr="0063791F">
        <w:rPr>
          <w:sz w:val="16"/>
        </w:rPr>
        <w:t xml:space="preserve"> </w:t>
      </w:r>
      <w:r w:rsidRPr="002542D0">
        <w:rPr>
          <w:rStyle w:val="StyleUnderline"/>
          <w:highlight w:val="cyan"/>
        </w:rPr>
        <w:t xml:space="preserve">and </w:t>
      </w:r>
      <w:r w:rsidRPr="002542D0">
        <w:rPr>
          <w:rStyle w:val="Emphasis"/>
          <w:i/>
          <w:sz w:val="36"/>
          <w:szCs w:val="36"/>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increasingly-</w:t>
      </w:r>
      <w:r w:rsidRPr="002542D0">
        <w:rPr>
          <w:rStyle w:val="StyleUnderline"/>
          <w:highlight w:val="cyan"/>
        </w:rPr>
        <w:t>fascistic</w:t>
      </w:r>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7C4FCD84" w14:textId="77777777" w:rsidR="00EB7822" w:rsidRPr="0063791F" w:rsidRDefault="00EB7822" w:rsidP="00EB7822">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1C8C4EB8" w14:textId="77777777" w:rsidR="00EB7822" w:rsidRPr="0063791F" w:rsidRDefault="00EB7822" w:rsidP="00EB7822">
      <w:pPr>
        <w:rPr>
          <w:sz w:val="16"/>
        </w:rPr>
      </w:pPr>
      <w:r w:rsidRPr="002542D0">
        <w:rPr>
          <w:rStyle w:val="StyleUnderline"/>
          <w:highlight w:val="cyan"/>
        </w:rPr>
        <w:t>While</w:t>
      </w:r>
      <w:r w:rsidRPr="0063791F">
        <w:rPr>
          <w:sz w:val="16"/>
        </w:rPr>
        <w:t xml:space="preserve"> Foucault is referencing right-wing fantasies about governmental power</w:t>
      </w:r>
      <w:r w:rsidRPr="00DB5444">
        <w:rPr>
          <w:rStyle w:val="StyleUnderline"/>
        </w:rPr>
        <w:t xml:space="preserve"> </w:t>
      </w:r>
      <w:r w:rsidRPr="009A1B58">
        <w:rPr>
          <w:rStyle w:val="StyleUnderline"/>
        </w:rPr>
        <w:t>(</w:t>
      </w:r>
      <w:r w:rsidRPr="002542D0">
        <w:rPr>
          <w:rStyle w:val="StyleUnderline"/>
          <w:sz w:val="32"/>
          <w:szCs w:val="32"/>
          <w:highlight w:val="cyan"/>
        </w:rPr>
        <w:t xml:space="preserve">one is reminded of </w:t>
      </w:r>
      <w:r w:rsidRPr="0090604E">
        <w:rPr>
          <w:rStyle w:val="Emphasis"/>
          <w:sz w:val="32"/>
          <w:szCs w:val="32"/>
        </w:rPr>
        <w:t xml:space="preserve">Sarah </w:t>
      </w:r>
      <w:r w:rsidRPr="002542D0">
        <w:rPr>
          <w:rStyle w:val="Emphasis"/>
          <w:sz w:val="32"/>
          <w:szCs w:val="32"/>
          <w:highlight w:val="cyan"/>
        </w:rPr>
        <w:t>Palin’s warnings about “death panels”</w:t>
      </w:r>
      <w:r w:rsidRPr="002542D0">
        <w:rPr>
          <w:rStyle w:val="StyleUnderline"/>
          <w:sz w:val="32"/>
          <w:szCs w:val="32"/>
          <w:highlight w:val="cyan"/>
        </w:rPr>
        <w:t xml:space="preserve"> should </w:t>
      </w:r>
      <w:r w:rsidRPr="00BC6A03">
        <w:rPr>
          <w:rStyle w:val="StyleUnderline"/>
          <w:sz w:val="32"/>
          <w:szCs w:val="32"/>
        </w:rPr>
        <w:t>Obama’s</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 xml:space="preserve">ffordable Health </w:t>
      </w:r>
      <w:r w:rsidRPr="002542D0">
        <w:rPr>
          <w:rStyle w:val="Emphasis"/>
          <w:sz w:val="32"/>
          <w:szCs w:val="32"/>
          <w:highlight w:val="cyan"/>
        </w:rPr>
        <w:t>C</w:t>
      </w:r>
      <w:r w:rsidRPr="00BC6A03">
        <w:rPr>
          <w:rStyle w:val="StyleUnderline"/>
          <w:sz w:val="32"/>
          <w:szCs w:val="32"/>
        </w:rPr>
        <w:t>are</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ct</w:t>
      </w:r>
      <w:r w:rsidRPr="002542D0">
        <w:rPr>
          <w:rStyle w:val="StyleUnderline"/>
          <w:sz w:val="32"/>
          <w:szCs w:val="32"/>
          <w:highlight w:val="cyan"/>
        </w:rPr>
        <w:t xml:space="preserve">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principle in itself</w:t>
      </w:r>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2542D0">
        <w:rPr>
          <w:rStyle w:val="StyleUnderline"/>
          <w:sz w:val="36"/>
          <w:szCs w:val="36"/>
          <w:highlight w:val="cyan"/>
        </w:rPr>
        <w:t xml:space="preserve">mechanisms of power </w:t>
      </w:r>
      <w:r w:rsidRPr="002542D0">
        <w:rPr>
          <w:rStyle w:val="Emphasis"/>
          <w:i/>
          <w:sz w:val="36"/>
          <w:szCs w:val="36"/>
          <w:highlight w:val="cyan"/>
        </w:rPr>
        <w:t xml:space="preserve">are </w:t>
      </w:r>
      <w:r w:rsidRPr="002542D0">
        <w:rPr>
          <w:rStyle w:val="StyleUnderline"/>
          <w:sz w:val="36"/>
          <w:szCs w:val="36"/>
          <w:highlight w:val="cyan"/>
        </w:rPr>
        <w:t>transferable</w:t>
      </w:r>
      <w:r w:rsidRPr="002542D0">
        <w:rPr>
          <w:sz w:val="36"/>
          <w:szCs w:val="36"/>
          <w:highlight w:val="cyan"/>
        </w:rPr>
        <w:t xml:space="preserve"> </w:t>
      </w:r>
      <w:r w:rsidRPr="002542D0">
        <w:rPr>
          <w:rStyle w:val="StyleUnderline"/>
          <w:highlight w:val="cyan"/>
        </w:rPr>
        <w:t>and</w:t>
      </w:r>
      <w:r w:rsidRPr="0063791F">
        <w:rPr>
          <w:sz w:val="16"/>
        </w:rPr>
        <w:t xml:space="preserve"> that </w:t>
      </w:r>
      <w:r w:rsidRPr="009A1B58">
        <w:rPr>
          <w:rStyle w:val="StyleUnderline"/>
        </w:rPr>
        <w:t xml:space="preserve">they </w:t>
      </w:r>
      <w:r w:rsidRPr="002542D0">
        <w:rPr>
          <w:rStyle w:val="StyleUnderline"/>
          <w:highlight w:val="cyan"/>
        </w:rPr>
        <w:t xml:space="preserve">do not </w:t>
      </w:r>
      <w:r w:rsidRPr="00BC6A03">
        <w:rPr>
          <w:rStyle w:val="StyleUnderline"/>
        </w:rPr>
        <w:t>exhaustively</w:t>
      </w:r>
      <w:r w:rsidRPr="002542D0">
        <w:rPr>
          <w:rStyle w:val="StyleUnderline"/>
          <w:highlight w:val="cyan"/>
        </w:rPr>
        <w:t xml:space="preserve"> characterize</w:t>
      </w:r>
      <w:r w:rsidRPr="002542D0">
        <w:rPr>
          <w:rStyle w:val="Emphasis"/>
          <w:highlight w:val="cyan"/>
        </w:rPr>
        <w:t xml:space="preserve"> any</w:t>
      </w:r>
      <w:r w:rsidRPr="002542D0">
        <w:rPr>
          <w:rStyle w:val="StyleUnderline"/>
          <w:highlight w:val="cyan"/>
        </w:rPr>
        <w:t xml:space="preserve"> particular society</w:t>
      </w:r>
      <w:r w:rsidRPr="0063791F">
        <w:rPr>
          <w:sz w:val="16"/>
        </w:rPr>
        <w:t xml:space="preserve">.106 Foucault’s resistance to historicism and state phobia, then, are </w:t>
      </w:r>
      <w:r w:rsidRPr="0063791F">
        <w:rPr>
          <w:sz w:val="16"/>
        </w:rPr>
        <w:lastRenderedPageBreak/>
        <w:t xml:space="preserve">yet further resistances to totalitarianism—of theory (or science) but also of specific state forms and beliefs about the state and its forms that function in totalitarian ways. </w:t>
      </w:r>
    </w:p>
    <w:p w14:paraId="4DB4B5CB" w14:textId="77777777" w:rsidR="00EB7822" w:rsidRPr="0063791F" w:rsidRDefault="00EB7822" w:rsidP="00EB7822">
      <w:pPr>
        <w:rPr>
          <w:sz w:val="16"/>
          <w:szCs w:val="16"/>
        </w:rPr>
      </w:pPr>
      <w:r w:rsidRPr="0063791F">
        <w:rPr>
          <w:sz w:val="16"/>
          <w:szCs w:val="16"/>
        </w:rPr>
        <w:t xml:space="preserve">As is perhaps already evident, Agamben’s approach to the state in Homo Sacer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28AF1B7E" w14:textId="77777777" w:rsidR="00EB7822" w:rsidRPr="0063791F" w:rsidRDefault="00EB7822" w:rsidP="00EB7822">
      <w:pPr>
        <w:rPr>
          <w:sz w:val="16"/>
          <w:szCs w:val="16"/>
        </w:rPr>
      </w:pPr>
      <w:r w:rsidRPr="0063791F">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60BE7615" w14:textId="77777777" w:rsidR="00EB7822" w:rsidRPr="0063791F" w:rsidRDefault="00EB7822" w:rsidP="00EB7822">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05C4DE25" w14:textId="77777777" w:rsidR="00EB7822" w:rsidRPr="0063791F" w:rsidRDefault="00EB7822" w:rsidP="00EB7822">
      <w:pPr>
        <w:rPr>
          <w:sz w:val="16"/>
          <w:szCs w:val="16"/>
        </w:rPr>
      </w:pPr>
      <w:r w:rsidRPr="0063791F">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6C8AF519" w14:textId="77777777" w:rsidR="00EB7822" w:rsidRPr="0063791F" w:rsidRDefault="00EB7822" w:rsidP="00EB7822">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r w:rsidRPr="002542D0">
        <w:rPr>
          <w:rStyle w:val="Emphasis"/>
          <w:highlight w:val="cyan"/>
        </w:rPr>
        <w:t xml:space="preserve">over and over </w:t>
      </w:r>
      <w:r w:rsidRPr="00DB5444">
        <w:rPr>
          <w:rStyle w:val="Emphasis"/>
        </w:rPr>
        <w:t>again</w:t>
      </w:r>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(u)nless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2542D0">
        <w:rPr>
          <w:rStyle w:val="StyleUnderline"/>
          <w:highlight w:val="cyan"/>
        </w:rPr>
        <w:t>The</w:t>
      </w:r>
      <w:r w:rsidRPr="00DB5444">
        <w:rPr>
          <w:rStyle w:val="StyleUnderline"/>
        </w:rPr>
        <w:t xml:space="preserve"> </w:t>
      </w:r>
      <w:r w:rsidRPr="0063791F">
        <w:rPr>
          <w:sz w:val="16"/>
        </w:rPr>
        <w:t xml:space="preserve">consequence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Sacer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29E9C11C" w14:textId="77777777" w:rsidR="00EB7822" w:rsidRDefault="00EB7822" w:rsidP="00EB7822"/>
    <w:p w14:paraId="07A220EC" w14:textId="77777777" w:rsidR="00EB7822" w:rsidRDefault="00EB7822" w:rsidP="00EB7822">
      <w:r>
        <w:lastRenderedPageBreak/>
        <w:t>*Note to students: the word “endogenous” means having an internal cause or origin)</w:t>
      </w:r>
    </w:p>
    <w:p w14:paraId="71D5B7BA" w14:textId="77777777" w:rsidR="00EB7822" w:rsidRDefault="00EB7822" w:rsidP="00EB7822"/>
    <w:p w14:paraId="2EF64B0A" w14:textId="77777777" w:rsidR="00EB7822" w:rsidRDefault="00EB7822" w:rsidP="00EB7822">
      <w:pPr>
        <w:pStyle w:val="Heading4"/>
      </w:pPr>
      <w:r>
        <w:t xml:space="preserve">Elements of the squo echo this call for an </w:t>
      </w:r>
      <w:r w:rsidRPr="00555E79">
        <w:rPr>
          <w:u w:val="single"/>
        </w:rPr>
        <w:t>untouched market</w:t>
      </w:r>
      <w:r>
        <w:t xml:space="preserve">. That pro-rollback perspective would place </w:t>
      </w:r>
      <w:r w:rsidRPr="00555E79">
        <w:rPr>
          <w:i/>
          <w:u w:val="single"/>
        </w:rPr>
        <w:t>millions of lives at risk</w:t>
      </w:r>
      <w:r>
        <w:t xml:space="preserve">. </w:t>
      </w:r>
    </w:p>
    <w:p w14:paraId="39A98AD6" w14:textId="77777777" w:rsidR="00EB7822" w:rsidRPr="00F84CB6" w:rsidRDefault="00EB7822" w:rsidP="00EB7822">
      <w:pPr>
        <w:rPr>
          <w:rStyle w:val="Style13ptBold"/>
        </w:rPr>
      </w:pPr>
      <w:r w:rsidRPr="00F84CB6">
        <w:rPr>
          <w:rStyle w:val="Style13ptBold"/>
        </w:rPr>
        <w:t>Gee ‘20</w:t>
      </w:r>
    </w:p>
    <w:p w14:paraId="3840032B" w14:textId="77777777" w:rsidR="00EB7822" w:rsidRPr="00F84CB6" w:rsidRDefault="00EB7822" w:rsidP="00EB7822">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0AC650C8" w14:textId="77777777" w:rsidR="00EB7822" w:rsidRDefault="00EB7822" w:rsidP="00EB7822"/>
    <w:p w14:paraId="7515B90F" w14:textId="77777777" w:rsidR="00EB7822" w:rsidRPr="000F7334" w:rsidRDefault="00EB7822" w:rsidP="00EB7822">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5D695B53" w14:textId="77777777" w:rsidR="00EB7822" w:rsidRPr="000F7334" w:rsidRDefault="00EB7822" w:rsidP="00EB7822">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2DE16821" w14:textId="77777777" w:rsidR="00EB7822" w:rsidRPr="003F3160" w:rsidRDefault="00EB7822" w:rsidP="00EB7822">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B647FD2" w14:textId="77777777" w:rsidR="00EB7822" w:rsidRPr="003F3160" w:rsidRDefault="00EB7822" w:rsidP="00EB7822">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9888038" w14:textId="77777777" w:rsidR="00EB7822" w:rsidRPr="003F3160" w:rsidRDefault="00EB7822" w:rsidP="00EB7822">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24ABB186" w14:textId="77777777" w:rsidR="00EB7822" w:rsidRPr="000F7334" w:rsidRDefault="00EB7822" w:rsidP="00EB7822">
      <w:pPr>
        <w:rPr>
          <w:sz w:val="16"/>
          <w:szCs w:val="16"/>
        </w:rPr>
      </w:pPr>
      <w:r w:rsidRPr="000F7334">
        <w:rPr>
          <w:sz w:val="16"/>
          <w:szCs w:val="16"/>
        </w:rPr>
        <w:t>States would lose $135 billion in federal funding for the marketplaces, Medicaid, and the Children’s Health Insurance Program (CHIP).</w:t>
      </w:r>
    </w:p>
    <w:p w14:paraId="69C6189A" w14:textId="77777777" w:rsidR="00EB7822" w:rsidRPr="003F3160" w:rsidRDefault="00EB7822" w:rsidP="00EB7822">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6FAAAB40" w14:textId="77777777" w:rsidR="00EB7822" w:rsidRPr="003F3160" w:rsidRDefault="00EB7822" w:rsidP="00EB7822">
      <w:pPr>
        <w:rPr>
          <w:sz w:val="16"/>
          <w:szCs w:val="16"/>
        </w:rPr>
      </w:pPr>
      <w:r w:rsidRPr="003F3160">
        <w:rPr>
          <w:sz w:val="16"/>
          <w:szCs w:val="16"/>
        </w:rPr>
        <w:t>The tax revenue that funds the expanded health coverage under the ACA would become tax cuts for millionaires, who would receive an average of $46,000 each.</w:t>
      </w:r>
    </w:p>
    <w:p w14:paraId="0178B841" w14:textId="77777777" w:rsidR="00EB7822" w:rsidRPr="003F3160" w:rsidRDefault="00EB7822" w:rsidP="00EB7822">
      <w:pPr>
        <w:rPr>
          <w:sz w:val="16"/>
          <w:szCs w:val="16"/>
        </w:rPr>
      </w:pPr>
      <w:r w:rsidRPr="003F3160">
        <w:rPr>
          <w:sz w:val="16"/>
          <w:szCs w:val="16"/>
        </w:rPr>
        <w:lastRenderedPageBreak/>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0F414EC9" w14:textId="77777777" w:rsidR="00EB7822" w:rsidRPr="003F3160" w:rsidRDefault="00EB7822" w:rsidP="00EB7822">
      <w:pPr>
        <w:rPr>
          <w:sz w:val="16"/>
          <w:szCs w:val="16"/>
        </w:rPr>
      </w:pPr>
      <w:r w:rsidRPr="003F3160">
        <w:rPr>
          <w:sz w:val="16"/>
          <w:szCs w:val="16"/>
        </w:rPr>
        <w:t>1. 20 million fewer Americans are uninsured</w:t>
      </w:r>
    </w:p>
    <w:p w14:paraId="57783F33" w14:textId="77777777" w:rsidR="00EB7822" w:rsidRPr="003F3160" w:rsidRDefault="00EB7822" w:rsidP="00EB7822">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B1D6620" w14:textId="77777777" w:rsidR="00EB7822" w:rsidRPr="003F3160" w:rsidRDefault="00EB7822" w:rsidP="00EB7822">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71E3ACA5" w14:textId="77777777" w:rsidR="00EB7822" w:rsidRPr="003F3160" w:rsidRDefault="00EB7822" w:rsidP="00EB7822">
      <w:pPr>
        <w:rPr>
          <w:sz w:val="16"/>
          <w:szCs w:val="16"/>
        </w:rPr>
      </w:pPr>
      <w:r w:rsidRPr="003F3160">
        <w:rPr>
          <w:sz w:val="16"/>
          <w:szCs w:val="16"/>
        </w:rPr>
        <w:t>2. The ACA protects people with preexisting conditions from discrimination</w:t>
      </w:r>
    </w:p>
    <w:p w14:paraId="466319AC" w14:textId="77777777" w:rsidR="00EB7822" w:rsidRPr="003F3160" w:rsidRDefault="00EB7822" w:rsidP="00EB7822">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62DCAC55" w14:textId="77777777" w:rsidR="00EB7822" w:rsidRPr="003F3160" w:rsidRDefault="00EB7822" w:rsidP="00EB7822">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46CC1258" w14:textId="77777777" w:rsidR="00EB7822" w:rsidRPr="003F3160" w:rsidRDefault="00EB7822" w:rsidP="00EB7822">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DE88F2A" w14:textId="77777777" w:rsidR="00EB7822" w:rsidRPr="003F3160" w:rsidRDefault="00EB7822" w:rsidP="00EB7822">
      <w:pPr>
        <w:rPr>
          <w:sz w:val="16"/>
          <w:szCs w:val="16"/>
        </w:rPr>
      </w:pPr>
      <w:r w:rsidRPr="003F3160">
        <w:rPr>
          <w:sz w:val="16"/>
          <w:szCs w:val="16"/>
        </w:rPr>
        <w:t>3. Medicaid expansion helped millions of lower-income individuals access health care and more</w:t>
      </w:r>
    </w:p>
    <w:p w14:paraId="7DC905E3" w14:textId="77777777" w:rsidR="00EB7822" w:rsidRPr="003F3160" w:rsidRDefault="00EB7822" w:rsidP="00EB7822">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23F3C82F" w14:textId="77777777" w:rsidR="00EB7822" w:rsidRPr="003F3160" w:rsidRDefault="00EB7822" w:rsidP="00EB7822">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5A536A25" w14:textId="77777777" w:rsidR="00EB7822" w:rsidRPr="00AC5CB5" w:rsidRDefault="00EB7822" w:rsidP="00EB7822">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 xml:space="preserve">19,200 </w:t>
      </w:r>
      <w:r w:rsidRPr="00AC5CB5">
        <w:rPr>
          <w:rStyle w:val="Emphasis"/>
          <w:highlight w:val="cyan"/>
        </w:rPr>
        <w:t>fewer deaths</w:t>
      </w:r>
      <w:r w:rsidRPr="00AC5CB5">
        <w:rPr>
          <w:sz w:val="16"/>
        </w:rPr>
        <w:t xml:space="preserve"> among older low-income adults from 2013 to 2017; </w:t>
      </w:r>
      <w:r w:rsidRPr="00AC5CB5">
        <w:rPr>
          <w:rStyle w:val="Emphasis"/>
          <w:highlight w:val="cyan"/>
        </w:rPr>
        <w:t xml:space="preserve">15,600 preventable deaths occurred in states that did not </w:t>
      </w:r>
      <w:r w:rsidRPr="00AC5CB5">
        <w:rPr>
          <w:rStyle w:val="Emphasis"/>
        </w:rPr>
        <w:t>expand</w:t>
      </w:r>
      <w:r w:rsidRPr="00AC5CB5">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D1BFAB0" w14:textId="77777777" w:rsidR="00EB7822" w:rsidRPr="00AC5CB5" w:rsidRDefault="00EB7822" w:rsidP="00EB7822"/>
    <w:p w14:paraId="456D0555" w14:textId="77777777" w:rsidR="00EB7822" w:rsidRPr="00AC5CB5" w:rsidRDefault="00EB7822" w:rsidP="00EB7822">
      <w:pPr>
        <w:pStyle w:val="Heading4"/>
      </w:pPr>
      <w:r w:rsidRPr="00AC5CB5">
        <w:lastRenderedPageBreak/>
        <w:t>We do not defend the law in all instances – but in the contingent realm of health provision, government policy is much better than the de facto Alt of an untouched market.</w:t>
      </w:r>
    </w:p>
    <w:p w14:paraId="02726E17" w14:textId="77777777" w:rsidR="00EB7822" w:rsidRPr="00AC5CB5" w:rsidRDefault="00EB7822" w:rsidP="00EB7822">
      <w:pPr>
        <w:rPr>
          <w:rStyle w:val="Style13ptBold"/>
        </w:rPr>
      </w:pPr>
      <w:r w:rsidRPr="00AC5CB5">
        <w:rPr>
          <w:rStyle w:val="Style13ptBold"/>
        </w:rPr>
        <w:t>Parento ‘12</w:t>
      </w:r>
    </w:p>
    <w:p w14:paraId="7AF62485" w14:textId="77777777" w:rsidR="00EB7822" w:rsidRPr="00AC5CB5" w:rsidRDefault="00EB7822" w:rsidP="00EB7822">
      <w:pPr>
        <w:rPr>
          <w:sz w:val="18"/>
          <w:szCs w:val="18"/>
        </w:rPr>
      </w:pPr>
      <w:r w:rsidRPr="00AC5CB5">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4FE3FD0D" w14:textId="77777777" w:rsidR="00EB7822" w:rsidRPr="00AC5CB5" w:rsidRDefault="00EB7822" w:rsidP="00EB7822"/>
    <w:p w14:paraId="786FBA81" w14:textId="77777777" w:rsidR="00EB7822" w:rsidRPr="00AC5CB5" w:rsidRDefault="00EB7822" w:rsidP="00EB7822">
      <w:pPr>
        <w:rPr>
          <w:rStyle w:val="StyleUnderline"/>
        </w:rPr>
      </w:pPr>
      <w:r w:rsidRPr="00AC5CB5">
        <w:rPr>
          <w:sz w:val="16"/>
        </w:rPr>
        <w:t xml:space="preserve">Although health equity was not a part of seventeenth-century political discourse, Montesquieu accurately captured the conflict that surrounds the concept today. </w:t>
      </w:r>
      <w:r w:rsidRPr="00AC5CB5">
        <w:rPr>
          <w:rStyle w:val="StyleUnderline"/>
        </w:rPr>
        <w:t>In theory, people are born with equal potential for health</w:t>
      </w:r>
      <w:r w:rsidRPr="00AC5CB5">
        <w:rPr>
          <w:sz w:val="16"/>
        </w:rPr>
        <w:t xml:space="preserve">y lives, </w:t>
      </w:r>
      <w:r w:rsidRPr="00AC5CB5">
        <w:rPr>
          <w:rStyle w:val="StyleUnderline"/>
        </w:rPr>
        <w:t>yet the minute their lives begin</w:t>
      </w:r>
      <w:r w:rsidRPr="00AC5CB5">
        <w:rPr>
          <w:sz w:val="16"/>
        </w:rPr>
        <w:t xml:space="preserve">, </w:t>
      </w:r>
      <w:r w:rsidRPr="00AC5CB5">
        <w:rPr>
          <w:rStyle w:val="StyleUnderline"/>
        </w:rPr>
        <w:t>a confluence of factors render some</w:t>
      </w:r>
      <w:r w:rsidRPr="00AC5CB5">
        <w:rPr>
          <w:sz w:val="16"/>
        </w:rPr>
        <w:t xml:space="preserve"> people </w:t>
      </w:r>
      <w:r w:rsidRPr="00AC5CB5">
        <w:rPr>
          <w:rStyle w:val="StyleUnderline"/>
        </w:rPr>
        <w:t>immensely more likely than others to have the capability</w:t>
      </w:r>
      <w:r w:rsidRPr="00AC5CB5">
        <w:rPr>
          <w:sz w:val="16"/>
        </w:rPr>
        <w:t xml:space="preserve"> to lead healthy lives. </w:t>
      </w:r>
      <w:r w:rsidRPr="00AC5CB5">
        <w:rPr>
          <w:rStyle w:val="StyleUnderline"/>
        </w:rPr>
        <w:t xml:space="preserve">These </w:t>
      </w:r>
      <w:r w:rsidRPr="00AC5CB5">
        <w:rPr>
          <w:rStyle w:val="StyleUnderline"/>
          <w:highlight w:val="cyan"/>
        </w:rPr>
        <w:t>disparities in</w:t>
      </w:r>
      <w:r w:rsidRPr="00AC5CB5">
        <w:rPr>
          <w:sz w:val="16"/>
        </w:rPr>
        <w:t xml:space="preserve"> individuals' </w:t>
      </w:r>
      <w:r w:rsidRPr="00AC5CB5">
        <w:rPr>
          <w:rStyle w:val="StyleUnderline"/>
          <w:highlight w:val="cyan"/>
        </w:rPr>
        <w:t>capabilities to achieve good health</w:t>
      </w:r>
      <w:r w:rsidRPr="00AC5CB5">
        <w:rPr>
          <w:sz w:val="16"/>
        </w:rPr>
        <w:t xml:space="preserve"> </w:t>
      </w:r>
      <w:r w:rsidRPr="00AC5CB5">
        <w:rPr>
          <w:rStyle w:val="StyleUnderline"/>
          <w:highlight w:val="cyan"/>
        </w:rPr>
        <w:t xml:space="preserve">raise important </w:t>
      </w:r>
      <w:r w:rsidRPr="00AC5CB5">
        <w:rPr>
          <w:rStyle w:val="StyleUnderline"/>
        </w:rPr>
        <w:t xml:space="preserve">social justice </w:t>
      </w:r>
      <w:r w:rsidRPr="00AC5CB5">
        <w:rPr>
          <w:rStyle w:val="StyleUnderline"/>
          <w:highlight w:val="cyan"/>
        </w:rPr>
        <w:t>questions</w:t>
      </w:r>
      <w:r w:rsidRPr="00AC5CB5">
        <w:rPr>
          <w:sz w:val="16"/>
        </w:rPr>
        <w:t>--</w:t>
      </w:r>
      <w:r w:rsidRPr="00AC5CB5">
        <w:rPr>
          <w:rStyle w:val="StyleUnderline"/>
        </w:rPr>
        <w:t>What obligation does society have to take measures to reduce health disparities based on race</w:t>
      </w:r>
      <w:r w:rsidRPr="00AC5CB5">
        <w:rPr>
          <w:sz w:val="16"/>
        </w:rPr>
        <w:t xml:space="preserve"> or ethnicity, </w:t>
      </w:r>
      <w:r w:rsidRPr="00AC5CB5">
        <w:rPr>
          <w:rStyle w:val="StyleUnderline"/>
        </w:rPr>
        <w:t>socioeconomic status</w:t>
      </w:r>
      <w:r w:rsidRPr="00AC5CB5">
        <w:rPr>
          <w:sz w:val="16"/>
        </w:rPr>
        <w:t xml:space="preserve"> (SES), </w:t>
      </w:r>
      <w:r w:rsidRPr="00AC5CB5">
        <w:rPr>
          <w:rStyle w:val="StyleUnderline"/>
        </w:rPr>
        <w:t>gender</w:t>
      </w:r>
      <w:r w:rsidRPr="00AC5CB5">
        <w:rPr>
          <w:sz w:val="16"/>
        </w:rPr>
        <w:t xml:space="preserve">, </w:t>
      </w:r>
      <w:r w:rsidRPr="00AC5CB5">
        <w:rPr>
          <w:rStyle w:val="StyleUnderline"/>
        </w:rPr>
        <w:t>sexual orientation</w:t>
      </w:r>
      <w:r w:rsidRPr="00AC5CB5">
        <w:rPr>
          <w:sz w:val="16"/>
        </w:rPr>
        <w:t xml:space="preserve">, education, </w:t>
      </w:r>
      <w:r w:rsidRPr="00AC5CB5">
        <w:rPr>
          <w:rStyle w:val="StyleUnderline"/>
        </w:rPr>
        <w:t>disability, and other factors</w:t>
      </w:r>
      <w:r w:rsidRPr="00AC5CB5">
        <w:rPr>
          <w:sz w:val="16"/>
        </w:rPr>
        <w:t xml:space="preserve">, particularly where behavioral risk factors are a contributing factor to disease? </w:t>
      </w:r>
      <w:r w:rsidRPr="00AC5CB5">
        <w:rPr>
          <w:rStyle w:val="StyleUnderline"/>
        </w:rPr>
        <w:t>Stated differently</w:t>
      </w:r>
      <w:r w:rsidRPr="00AC5CB5">
        <w:rPr>
          <w:sz w:val="16"/>
        </w:rPr>
        <w:t xml:space="preserve">, </w:t>
      </w:r>
      <w:r w:rsidRPr="00AC5CB5">
        <w:rPr>
          <w:rStyle w:val="Emphasis"/>
          <w:highlight w:val="cyan"/>
        </w:rPr>
        <w:t>how much “choice” do individuals</w:t>
      </w:r>
      <w:r w:rsidRPr="00AC5CB5">
        <w:rPr>
          <w:rStyle w:val="Emphasis"/>
          <w:i/>
          <w:sz w:val="28"/>
          <w:szCs w:val="28"/>
          <w:highlight w:val="cyan"/>
        </w:rPr>
        <w:t xml:space="preserve"> truly</w:t>
      </w:r>
      <w:r w:rsidRPr="00AC5CB5">
        <w:rPr>
          <w:rStyle w:val="Emphasis"/>
          <w:highlight w:val="cyan"/>
        </w:rPr>
        <w:t xml:space="preserve"> possess regarding </w:t>
      </w:r>
      <w:r w:rsidRPr="00AC5CB5">
        <w:rPr>
          <w:rStyle w:val="Emphasis"/>
        </w:rPr>
        <w:t xml:space="preserve">their </w:t>
      </w:r>
      <w:r w:rsidRPr="00AC5CB5">
        <w:rPr>
          <w:rStyle w:val="Emphasis"/>
          <w:highlight w:val="cyan"/>
        </w:rPr>
        <w:t>health</w:t>
      </w:r>
      <w:r w:rsidRPr="00AC5CB5">
        <w:rPr>
          <w:sz w:val="16"/>
        </w:rPr>
        <w:t xml:space="preserve">, </w:t>
      </w:r>
      <w:r w:rsidRPr="00AC5CB5">
        <w:rPr>
          <w:rStyle w:val="StyleUnderline"/>
          <w:highlight w:val="cyan"/>
        </w:rPr>
        <w:t>and what</w:t>
      </w:r>
      <w:r w:rsidRPr="00AC5CB5">
        <w:rPr>
          <w:sz w:val="16"/>
        </w:rPr>
        <w:t xml:space="preserve"> can and </w:t>
      </w:r>
      <w:r w:rsidRPr="00AC5CB5">
        <w:rPr>
          <w:rStyle w:val="StyleUnderline"/>
          <w:highlight w:val="cyan"/>
        </w:rPr>
        <w:t>should government do to address</w:t>
      </w:r>
      <w:r w:rsidRPr="00AC5CB5">
        <w:rPr>
          <w:sz w:val="16"/>
        </w:rPr>
        <w:t xml:space="preserve"> the societal </w:t>
      </w:r>
      <w:r w:rsidRPr="00AC5CB5">
        <w:rPr>
          <w:rStyle w:val="StyleUnderline"/>
          <w:highlight w:val="cyan"/>
        </w:rPr>
        <w:t xml:space="preserve">influences that negatively impact health </w:t>
      </w:r>
      <w:r w:rsidRPr="00AC5CB5">
        <w:rPr>
          <w:rStyle w:val="StyleUnderline"/>
        </w:rPr>
        <w:t>status</w:t>
      </w:r>
      <w:r w:rsidRPr="00AC5CB5">
        <w:rPr>
          <w:rStyle w:val="StyleUnderline"/>
          <w:highlight w:val="cyan"/>
        </w:rPr>
        <w:t>?</w:t>
      </w:r>
    </w:p>
    <w:p w14:paraId="7152DE72" w14:textId="77777777" w:rsidR="00EB7822" w:rsidRPr="00AC5CB5" w:rsidRDefault="00EB7822" w:rsidP="00EB7822">
      <w:pPr>
        <w:rPr>
          <w:sz w:val="14"/>
        </w:rPr>
      </w:pPr>
      <w:r w:rsidRPr="00AC5CB5">
        <w:rPr>
          <w:sz w:val="14"/>
        </w:rPr>
        <w:t xml:space="preserve">Routinely, society looks at an individual health outcome and ascribes </w:t>
      </w:r>
      <w:r w:rsidRPr="00AC5CB5">
        <w:rPr>
          <w:rStyle w:val="Emphasis"/>
          <w:sz w:val="32"/>
          <w:szCs w:val="32"/>
          <w:highlight w:val="cyan"/>
        </w:rPr>
        <w:t>the</w:t>
      </w:r>
      <w:r w:rsidRPr="00AC5CB5">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AC5CB5">
        <w:rPr>
          <w:sz w:val="32"/>
          <w:szCs w:val="32"/>
        </w:rPr>
        <w:t xml:space="preserve"> </w:t>
      </w:r>
      <w:r w:rsidRPr="00AC5CB5">
        <w:rPr>
          <w:rStyle w:val="Emphasis"/>
          <w:sz w:val="32"/>
          <w:szCs w:val="32"/>
          <w:highlight w:val="cyan"/>
        </w:rPr>
        <w:t>personal</w:t>
      </w:r>
      <w:r w:rsidRPr="00AC5CB5">
        <w:rPr>
          <w:rStyle w:val="Emphasis"/>
        </w:rPr>
        <w:t xml:space="preserve"> </w:t>
      </w:r>
      <w:r w:rsidRPr="00AC5CB5">
        <w:rPr>
          <w:sz w:val="14"/>
        </w:rPr>
        <w:t xml:space="preserve">responsibility </w:t>
      </w:r>
      <w:r w:rsidRPr="00AC5CB5">
        <w:rPr>
          <w:rStyle w:val="Emphasis"/>
          <w:sz w:val="32"/>
          <w:szCs w:val="32"/>
          <w:highlight w:val="cyan"/>
        </w:rPr>
        <w:t>framework</w:t>
      </w:r>
      <w:r w:rsidRPr="00AC5CB5">
        <w:rPr>
          <w:sz w:val="32"/>
          <w:szCs w:val="32"/>
        </w:rPr>
        <w:t xml:space="preserve"> </w:t>
      </w:r>
      <w:r w:rsidRPr="00AC5CB5">
        <w:rPr>
          <w:rStyle w:val="Emphasis"/>
          <w:sz w:val="32"/>
          <w:szCs w:val="32"/>
          <w:highlight w:val="cyan"/>
        </w:rPr>
        <w:t>fails at a population level</w:t>
      </w:r>
      <w:r w:rsidRPr="00AC5CB5">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AC5CB5">
        <w:rPr>
          <w:rStyle w:val="StyleUnderline"/>
        </w:rPr>
        <w:t xml:space="preserve">This paper argues that </w:t>
      </w:r>
      <w:r w:rsidRPr="00AC5CB5">
        <w:rPr>
          <w:sz w:val="14"/>
        </w:rPr>
        <w:t xml:space="preserve">coercive </w:t>
      </w:r>
      <w:r w:rsidRPr="00AC5CB5">
        <w:rPr>
          <w:rStyle w:val="StyleUnderline"/>
        </w:rPr>
        <w:t xml:space="preserve">legal mechanisms are </w:t>
      </w:r>
      <w:r w:rsidRPr="00AC5CB5">
        <w:rPr>
          <w:rStyle w:val="Emphasis"/>
        </w:rPr>
        <w:t>an essential element</w:t>
      </w:r>
      <w:r w:rsidRPr="00AC5CB5">
        <w:rPr>
          <w:sz w:val="14"/>
        </w:rPr>
        <w:t xml:space="preserve"> </w:t>
      </w:r>
      <w:r w:rsidRPr="00AC5CB5">
        <w:rPr>
          <w:rStyle w:val="StyleUnderline"/>
        </w:rPr>
        <w:t>of eliminating health disparities and achieving health equity.</w:t>
      </w:r>
      <w:r w:rsidRPr="00AC5CB5">
        <w:rPr>
          <w:sz w:val="14"/>
        </w:rPr>
        <w:t xml:space="preserve"> Moreover, the paper argues that Healthy People 2020 (HP 2020), which is </w:t>
      </w:r>
      <w:r w:rsidRPr="00AC5CB5">
        <w:rPr>
          <w:rStyle w:val="StyleUnderline"/>
        </w:rPr>
        <w:t>the nation</w:t>
      </w:r>
      <w:r w:rsidRPr="00AC5CB5">
        <w:rPr>
          <w:sz w:val="14"/>
        </w:rPr>
        <w:t xml:space="preserve">'s “master blueprint for health” and explicitly seeks to achieve health equity, has not fully incorporated the principles of health equity in the formulation of its objectives and indicators because HP 2020 </w:t>
      </w:r>
      <w:r w:rsidRPr="00AC5CB5">
        <w:rPr>
          <w:rStyle w:val="StyleUnderline"/>
        </w:rPr>
        <w:t>fails to recognize the</w:t>
      </w:r>
      <w:r w:rsidRPr="00AC5CB5">
        <w:rPr>
          <w:sz w:val="14"/>
        </w:rPr>
        <w:t xml:space="preserve"> varying </w:t>
      </w:r>
      <w:r w:rsidRPr="00AC5CB5">
        <w:rPr>
          <w:rStyle w:val="StyleUnderline"/>
        </w:rPr>
        <w:t>distributive effects</w:t>
      </w:r>
      <w:r w:rsidRPr="00AC5CB5">
        <w:rPr>
          <w:sz w:val="14"/>
        </w:rPr>
        <w:t xml:space="preserve"> of</w:t>
      </w:r>
      <w:r w:rsidRPr="00AC5CB5">
        <w:rPr>
          <w:rStyle w:val="StyleUnderline"/>
        </w:rPr>
        <w:t xml:space="preserve"> policies</w:t>
      </w:r>
      <w:r w:rsidRPr="00AC5CB5">
        <w:rPr>
          <w:sz w:val="14"/>
        </w:rPr>
        <w:t xml:space="preserve"> that </w:t>
      </w:r>
      <w:r w:rsidRPr="00AC5CB5">
        <w:rPr>
          <w:rStyle w:val="StyleUnderline"/>
        </w:rPr>
        <w:t>could achieve</w:t>
      </w:r>
      <w:r w:rsidRPr="00AC5CB5">
        <w:rPr>
          <w:sz w:val="14"/>
        </w:rPr>
        <w:t xml:space="preserve"> population health targets</w:t>
      </w:r>
      <w:r w:rsidRPr="00AC5CB5">
        <w:rPr>
          <w:rStyle w:val="StyleUnderline"/>
        </w:rPr>
        <w:t>.</w:t>
      </w:r>
      <w:r w:rsidRPr="00AC5CB5">
        <w:rPr>
          <w:sz w:val="14"/>
        </w:rPr>
        <w:t xml:space="preserve"> To truly incorporate the </w:t>
      </w:r>
      <w:r w:rsidRPr="00AC5CB5">
        <w:rPr>
          <w:rStyle w:val="StyleUnderline"/>
        </w:rPr>
        <w:t>principles</w:t>
      </w:r>
      <w:r w:rsidRPr="00AC5CB5">
        <w:rPr>
          <w:sz w:val="14"/>
        </w:rPr>
        <w:t xml:space="preserve"> of health equity, HP 2020 </w:t>
      </w:r>
      <w:r w:rsidRPr="00AC5CB5">
        <w:rPr>
          <w:rStyle w:val="StyleUnderline"/>
        </w:rPr>
        <w:t>should advocate for</w:t>
      </w:r>
      <w:r w:rsidRPr="00AC5CB5">
        <w:rPr>
          <w:sz w:val="14"/>
        </w:rPr>
        <w:t xml:space="preserve"> </w:t>
      </w:r>
      <w:r w:rsidRPr="00AC5CB5">
        <w:rPr>
          <w:rStyle w:val="StyleUnderline"/>
        </w:rPr>
        <w:t xml:space="preserve">those </w:t>
      </w:r>
      <w:r w:rsidRPr="00AC5CB5">
        <w:rPr>
          <w:rStyle w:val="Emphasis"/>
        </w:rPr>
        <w:t>demonstrably effective</w:t>
      </w:r>
      <w:r w:rsidRPr="00AC5CB5">
        <w:rPr>
          <w:rStyle w:val="StyleUnderline"/>
        </w:rPr>
        <w:t xml:space="preserve"> </w:t>
      </w:r>
      <w:r w:rsidRPr="00AC5CB5">
        <w:rPr>
          <w:sz w:val="14"/>
        </w:rPr>
        <w:t>coercive</w:t>
      </w:r>
      <w:r w:rsidRPr="00AC5CB5">
        <w:rPr>
          <w:rStyle w:val="StyleUnderline"/>
        </w:rPr>
        <w:t xml:space="preserve"> </w:t>
      </w:r>
      <w:r w:rsidRPr="00AC5CB5">
        <w:rPr>
          <w:rStyle w:val="Emphasis"/>
        </w:rPr>
        <w:t>legal mechanisms</w:t>
      </w:r>
      <w:r w:rsidRPr="00AC5CB5">
        <w:rPr>
          <w:sz w:val="14"/>
        </w:rPr>
        <w:t xml:space="preserve"> </w:t>
      </w:r>
      <w:r w:rsidRPr="00AC5CB5">
        <w:rPr>
          <w:rStyle w:val="StyleUnderline"/>
        </w:rPr>
        <w:t>that</w:t>
      </w:r>
      <w:r w:rsidRPr="00AC5CB5">
        <w:rPr>
          <w:sz w:val="14"/>
        </w:rPr>
        <w:t xml:space="preserve"> would both achieve its population health objectives and </w:t>
      </w:r>
      <w:r w:rsidRPr="00AC5CB5">
        <w:rPr>
          <w:rStyle w:val="StyleUnderline"/>
        </w:rPr>
        <w:t>reduce health disparities</w:t>
      </w:r>
      <w:r w:rsidRPr="00AC5CB5">
        <w:rPr>
          <w:sz w:val="14"/>
        </w:rPr>
        <w:t>.</w:t>
      </w:r>
    </w:p>
    <w:p w14:paraId="132CB7B9" w14:textId="77777777" w:rsidR="00EB7822" w:rsidRPr="00AC5CB5" w:rsidRDefault="00EB7822" w:rsidP="00EB7822">
      <w:pPr>
        <w:rPr>
          <w:u w:val="single"/>
        </w:rPr>
      </w:pPr>
      <w:r w:rsidRPr="00AC5CB5">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w:t>
      </w:r>
      <w:r w:rsidRPr="00AC5CB5">
        <w:rPr>
          <w:sz w:val="12"/>
        </w:rPr>
        <w:lastRenderedPageBreak/>
        <w:t xml:space="preserve">access to resources for health.” </w:t>
      </w:r>
      <w:r w:rsidRPr="00AC5CB5">
        <w:rPr>
          <w:rStyle w:val="StyleUnderline"/>
          <w:highlight w:val="cyan"/>
        </w:rPr>
        <w:t>There are strong</w:t>
      </w:r>
      <w:r w:rsidRPr="00AC5CB5">
        <w:rPr>
          <w:sz w:val="12"/>
        </w:rPr>
        <w:t xml:space="preserve"> philosophical and social justice</w:t>
      </w:r>
      <w:r w:rsidRPr="00AC5CB5">
        <w:rPr>
          <w:rStyle w:val="StyleUnderline"/>
        </w:rPr>
        <w:t xml:space="preserve"> </w:t>
      </w:r>
      <w:r w:rsidRPr="00AC5CB5">
        <w:rPr>
          <w:rStyle w:val="StyleUnderline"/>
          <w:highlight w:val="cyan"/>
        </w:rPr>
        <w:t xml:space="preserve">reasons that support </w:t>
      </w:r>
      <w:r w:rsidRPr="00AC5CB5">
        <w:rPr>
          <w:rStyle w:val="Emphasis"/>
          <w:highlight w:val="cyan"/>
        </w:rPr>
        <w:t>government action</w:t>
      </w:r>
      <w:r w:rsidRPr="00AC5CB5">
        <w:rPr>
          <w:rStyle w:val="StyleUnderline"/>
          <w:highlight w:val="cyan"/>
        </w:rPr>
        <w:t xml:space="preserve"> </w:t>
      </w:r>
      <w:r w:rsidRPr="00AC5CB5">
        <w:rPr>
          <w:rStyle w:val="StyleUnderline"/>
        </w:rPr>
        <w:t>to reduce disparities</w:t>
      </w:r>
      <w:r w:rsidRPr="00AC5CB5">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AC5CB5">
        <w:rPr>
          <w:rStyle w:val="StyleUnderline"/>
        </w:rPr>
        <w:t xml:space="preserve">among people based on characteristics such as SES, race </w:t>
      </w:r>
      <w:r w:rsidRPr="00AC5CB5">
        <w:rPr>
          <w:sz w:val="12"/>
        </w:rPr>
        <w:t xml:space="preserve">or ethnicity, </w:t>
      </w:r>
      <w:r w:rsidRPr="00AC5CB5">
        <w:rPr>
          <w:rStyle w:val="StyleUnderline"/>
        </w:rPr>
        <w:t>gender, sexual orientation, religion, disability</w:t>
      </w:r>
      <w:r w:rsidRPr="00AC5CB5">
        <w:rPr>
          <w:sz w:val="12"/>
        </w:rPr>
        <w:t xml:space="preserve">, </w:t>
      </w:r>
      <w:r w:rsidRPr="00AC5CB5">
        <w:rPr>
          <w:rStyle w:val="StyleUnderline"/>
        </w:rPr>
        <w:t>rural/urban geography, and other characteristics</w:t>
      </w:r>
      <w:r w:rsidRPr="00AC5CB5">
        <w:rPr>
          <w:sz w:val="12"/>
        </w:rPr>
        <w:t xml:space="preserve"> </w:t>
      </w:r>
      <w:r w:rsidRPr="00AC5CB5">
        <w:rPr>
          <w:rStyle w:val="StyleUnderline"/>
        </w:rPr>
        <w:t>historically linked to discriminatory treatment.</w:t>
      </w:r>
    </w:p>
    <w:p w14:paraId="3590F4DF" w14:textId="77777777" w:rsidR="00EB7822" w:rsidRPr="00AC5CB5" w:rsidRDefault="00EB7822" w:rsidP="00EB7822">
      <w:pPr>
        <w:rPr>
          <w:sz w:val="12"/>
        </w:rPr>
      </w:pPr>
      <w:r w:rsidRPr="00AC5CB5">
        <w:rPr>
          <w:rStyle w:val="StyleUnderline"/>
        </w:rPr>
        <w:t>The question</w:t>
      </w:r>
      <w:r w:rsidRPr="00AC5CB5">
        <w:rPr>
          <w:sz w:val="12"/>
        </w:rPr>
        <w:t xml:space="preserve">, </w:t>
      </w:r>
      <w:r w:rsidRPr="00AC5CB5">
        <w:rPr>
          <w:rStyle w:val="StyleUnderline"/>
        </w:rPr>
        <w:t>then</w:t>
      </w:r>
      <w:r w:rsidRPr="00AC5CB5">
        <w:rPr>
          <w:sz w:val="12"/>
        </w:rPr>
        <w:t xml:space="preserve">, </w:t>
      </w:r>
      <w:r w:rsidRPr="00AC5CB5">
        <w:rPr>
          <w:rStyle w:val="StyleUnderline"/>
        </w:rPr>
        <w:t>is</w:t>
      </w:r>
      <w:r w:rsidRPr="00AC5CB5">
        <w:rPr>
          <w:sz w:val="12"/>
        </w:rPr>
        <w:t xml:space="preserve">, </w:t>
      </w:r>
      <w:r w:rsidRPr="00AC5CB5">
        <w:rPr>
          <w:rStyle w:val="StyleUnderline"/>
          <w:highlight w:val="cyan"/>
        </w:rPr>
        <w:t xml:space="preserve">What means are </w:t>
      </w:r>
      <w:r w:rsidRPr="00AC5CB5">
        <w:rPr>
          <w:rStyle w:val="Emphasis"/>
          <w:highlight w:val="cyan"/>
        </w:rPr>
        <w:t>both necessary</w:t>
      </w:r>
      <w:r w:rsidRPr="00AC5CB5">
        <w:rPr>
          <w:rStyle w:val="StyleUnderline"/>
        </w:rPr>
        <w:t xml:space="preserve"> </w:t>
      </w:r>
      <w:r w:rsidRPr="00AC5CB5">
        <w:rPr>
          <w:rStyle w:val="StyleUnderline"/>
          <w:highlight w:val="cyan"/>
        </w:rPr>
        <w:t xml:space="preserve">and </w:t>
      </w:r>
      <w:r w:rsidRPr="00AC5CB5">
        <w:rPr>
          <w:rStyle w:val="Emphasis"/>
          <w:highlight w:val="cyan"/>
        </w:rPr>
        <w:t>effective</w:t>
      </w:r>
      <w:r w:rsidRPr="00AC5CB5">
        <w:rPr>
          <w:sz w:val="12"/>
          <w:highlight w:val="cyan"/>
        </w:rPr>
        <w:t xml:space="preserve"> </w:t>
      </w:r>
      <w:r w:rsidRPr="00AC5CB5">
        <w:rPr>
          <w:rStyle w:val="StyleUnderline"/>
        </w:rPr>
        <w:t>for reducing health disparities</w:t>
      </w:r>
      <w:r w:rsidRPr="00AC5CB5">
        <w:rPr>
          <w:sz w:val="12"/>
        </w:rPr>
        <w:t xml:space="preserve"> and achieving health equity</w:t>
      </w:r>
      <w:r w:rsidRPr="00AC5CB5">
        <w:rPr>
          <w:rStyle w:val="StyleUnderline"/>
        </w:rPr>
        <w:t>?</w:t>
      </w:r>
      <w:r w:rsidRPr="00AC5CB5">
        <w:rPr>
          <w:sz w:val="12"/>
        </w:rPr>
        <w:t xml:space="preserve"> </w:t>
      </w:r>
      <w:r w:rsidRPr="00AC5CB5">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AC5CB5">
        <w:rPr>
          <w:sz w:val="12"/>
        </w:rPr>
        <w:t xml:space="preserve"> </w:t>
      </w:r>
      <w:r w:rsidRPr="00AC5CB5">
        <w:rPr>
          <w:rStyle w:val="Emphasis"/>
          <w:highlight w:val="cyan"/>
        </w:rPr>
        <w:t>While</w:t>
      </w:r>
      <w:r w:rsidRPr="00AC5CB5">
        <w:rPr>
          <w:sz w:val="12"/>
        </w:rPr>
        <w:t xml:space="preserve"> coercive </w:t>
      </w:r>
      <w:r w:rsidRPr="00AC5CB5">
        <w:rPr>
          <w:rStyle w:val="Emphasis"/>
          <w:highlight w:val="cyan"/>
        </w:rPr>
        <w:t>legal mechanisms are not suited to solve every problem</w:t>
      </w:r>
      <w:r w:rsidRPr="00AC5CB5">
        <w:rPr>
          <w:sz w:val="12"/>
        </w:rPr>
        <w:t xml:space="preserve"> and must always be balanced against concern for personal liberties and principles of autonomy</w:t>
      </w:r>
      <w:r w:rsidRPr="00AC5CB5">
        <w:rPr>
          <w:rStyle w:val="Emphasis"/>
          <w:highlight w:val="cyan"/>
        </w:rPr>
        <w:t xml:space="preserve">, </w:t>
      </w:r>
      <w:r w:rsidRPr="00AC5CB5">
        <w:rPr>
          <w:sz w:val="12"/>
        </w:rPr>
        <w:t xml:space="preserve">there are many instances in which coercive </w:t>
      </w:r>
      <w:r w:rsidRPr="00AC5CB5">
        <w:rPr>
          <w:rStyle w:val="Emphasis"/>
          <w:highlight w:val="cyan"/>
        </w:rPr>
        <w:t xml:space="preserve">legal mechanisms are </w:t>
      </w:r>
      <w:r w:rsidRPr="00AC5CB5">
        <w:rPr>
          <w:rStyle w:val="Emphasis"/>
          <w:sz w:val="32"/>
          <w:szCs w:val="32"/>
          <w:highlight w:val="cyan"/>
        </w:rPr>
        <w:t>demonstrably</w:t>
      </w:r>
      <w:r w:rsidRPr="00AC5CB5">
        <w:rPr>
          <w:rStyle w:val="Emphasis"/>
          <w:highlight w:val="cyan"/>
        </w:rPr>
        <w:t xml:space="preserve"> </w:t>
      </w:r>
      <w:r w:rsidRPr="00AC5CB5">
        <w:rPr>
          <w:rStyle w:val="Emphasis"/>
          <w:i/>
          <w:sz w:val="32"/>
          <w:szCs w:val="32"/>
          <w:highlight w:val="cyan"/>
        </w:rPr>
        <w:t>the most effective way of reducing health dispariti</w:t>
      </w:r>
      <w:r w:rsidRPr="00AC5CB5">
        <w:rPr>
          <w:rStyle w:val="Emphasis"/>
          <w:sz w:val="32"/>
          <w:szCs w:val="32"/>
          <w:highlight w:val="cyan"/>
        </w:rPr>
        <w:t>es</w:t>
      </w:r>
      <w:r w:rsidRPr="00AC5CB5">
        <w:rPr>
          <w:sz w:val="12"/>
        </w:rPr>
        <w:t xml:space="preserve"> </w:t>
      </w:r>
      <w:r w:rsidRPr="00AC5CB5">
        <w:rPr>
          <w:rStyle w:val="StyleUnderline"/>
        </w:rPr>
        <w:t>and improving population health</w:t>
      </w:r>
      <w:r w:rsidRPr="00AC5CB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50EDF7D" w14:textId="77777777" w:rsidR="00EB7822" w:rsidRPr="00AC5CB5" w:rsidRDefault="00EB7822" w:rsidP="00EB7822">
      <w:pPr>
        <w:rPr>
          <w:sz w:val="14"/>
          <w:szCs w:val="14"/>
        </w:rPr>
      </w:pPr>
      <w:r w:rsidRPr="00AC5CB5">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76A07508" w14:textId="77777777" w:rsidR="00EB7822" w:rsidRPr="00AC5CB5" w:rsidRDefault="00EB7822" w:rsidP="00EB7822">
      <w:pPr>
        <w:rPr>
          <w:sz w:val="14"/>
        </w:rPr>
      </w:pPr>
      <w:r w:rsidRPr="00AC5CB5">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AC5CB5">
        <w:rPr>
          <w:rStyle w:val="Emphasis"/>
          <w:sz w:val="32"/>
          <w:szCs w:val="32"/>
        </w:rPr>
        <w:t>true</w:t>
      </w:r>
      <w:r w:rsidRPr="00AC5CB5">
        <w:t xml:space="preserve"> </w:t>
      </w:r>
      <w:r w:rsidRPr="00AC5CB5">
        <w:rPr>
          <w:sz w:val="14"/>
        </w:rPr>
        <w:t xml:space="preserve">internalization of the principles of </w:t>
      </w:r>
      <w:r w:rsidRPr="00AC5CB5">
        <w:rPr>
          <w:rStyle w:val="Emphasis"/>
          <w:sz w:val="32"/>
          <w:szCs w:val="32"/>
          <w:highlight w:val="cyan"/>
        </w:rPr>
        <w:t>health equity</w:t>
      </w:r>
      <w:r w:rsidRPr="00AC5CB5">
        <w:rPr>
          <w:sz w:val="32"/>
          <w:szCs w:val="32"/>
          <w:highlight w:val="cyan"/>
        </w:rPr>
        <w:t xml:space="preserve"> </w:t>
      </w:r>
      <w:r w:rsidRPr="00AC5CB5">
        <w:rPr>
          <w:rStyle w:val="Emphasis"/>
          <w:sz w:val="48"/>
          <w:szCs w:val="48"/>
          <w:highlight w:val="cyan"/>
        </w:rPr>
        <w:t>requires</w:t>
      </w:r>
      <w:r w:rsidRPr="00AC5CB5">
        <w:rPr>
          <w:sz w:val="14"/>
        </w:rPr>
        <w:t xml:space="preserve"> that HP 2020 acknowledge the predictably different distributive consequences of various policy interventions and urge the </w:t>
      </w:r>
      <w:r w:rsidRPr="00AC5CB5">
        <w:rPr>
          <w:rStyle w:val="Emphasis"/>
          <w:sz w:val="32"/>
          <w:szCs w:val="32"/>
          <w:highlight w:val="cyan"/>
        </w:rPr>
        <w:t>adoption of</w:t>
      </w:r>
      <w:r w:rsidRPr="00AC5CB5">
        <w:rPr>
          <w:sz w:val="14"/>
        </w:rPr>
        <w:t xml:space="preserve"> those coercive </w:t>
      </w:r>
      <w:r w:rsidRPr="00AC5CB5">
        <w:rPr>
          <w:rStyle w:val="Emphasis"/>
          <w:sz w:val="32"/>
          <w:szCs w:val="32"/>
          <w:highlight w:val="cyan"/>
        </w:rPr>
        <w:t xml:space="preserve">legal mechanisms </w:t>
      </w:r>
      <w:r w:rsidRPr="00AC5CB5">
        <w:rPr>
          <w:rStyle w:val="Emphasis"/>
          <w:sz w:val="32"/>
          <w:szCs w:val="32"/>
        </w:rPr>
        <w:t>that are</w:t>
      </w:r>
      <w:r w:rsidRPr="00AC5CB5">
        <w:rPr>
          <w:sz w:val="32"/>
          <w:szCs w:val="32"/>
        </w:rPr>
        <w:t xml:space="preserve"> </w:t>
      </w:r>
      <w:r w:rsidRPr="00AC5CB5">
        <w:rPr>
          <w:rStyle w:val="Emphasis"/>
          <w:sz w:val="32"/>
          <w:szCs w:val="32"/>
        </w:rPr>
        <w:t>demonstrably effective</w:t>
      </w:r>
      <w:r w:rsidRPr="00AC5CB5">
        <w:rPr>
          <w:sz w:val="32"/>
          <w:szCs w:val="32"/>
        </w:rPr>
        <w:t xml:space="preserve"> </w:t>
      </w:r>
      <w:r w:rsidRPr="00AC5CB5">
        <w:rPr>
          <w:rStyle w:val="Emphasis"/>
          <w:sz w:val="32"/>
          <w:szCs w:val="32"/>
        </w:rPr>
        <w:t>in reducing health disparities</w:t>
      </w:r>
      <w:r w:rsidRPr="00AC5CB5">
        <w:rPr>
          <w:sz w:val="32"/>
          <w:szCs w:val="32"/>
        </w:rPr>
        <w:t>.</w:t>
      </w:r>
      <w:r w:rsidRPr="00AC5CB5">
        <w:rPr>
          <w:sz w:val="14"/>
        </w:rPr>
        <w:t xml:space="preserve"> </w:t>
      </w:r>
      <w:r w:rsidRPr="00AC5CB5">
        <w:rPr>
          <w:rStyle w:val="Emphasis"/>
          <w:sz w:val="32"/>
          <w:szCs w:val="32"/>
          <w:highlight w:val="cyan"/>
        </w:rPr>
        <w:t>Without such a framework</w:t>
      </w:r>
      <w:r w:rsidRPr="00AC5CB5">
        <w:rPr>
          <w:sz w:val="14"/>
        </w:rPr>
        <w:t xml:space="preserve"> under which to operate, </w:t>
      </w:r>
      <w:r w:rsidRPr="00AC5CB5">
        <w:rPr>
          <w:rStyle w:val="Emphasis"/>
          <w:sz w:val="32"/>
          <w:szCs w:val="32"/>
          <w:highlight w:val="cyan"/>
        </w:rPr>
        <w:t xml:space="preserve">the </w:t>
      </w:r>
      <w:r w:rsidRPr="00AC5CB5">
        <w:rPr>
          <w:rStyle w:val="Emphasis"/>
          <w:sz w:val="32"/>
          <w:szCs w:val="32"/>
        </w:rPr>
        <w:t xml:space="preserve">likely </w:t>
      </w:r>
      <w:r w:rsidRPr="00AC5CB5">
        <w:rPr>
          <w:rStyle w:val="Emphasis"/>
          <w:sz w:val="32"/>
          <w:szCs w:val="32"/>
          <w:highlight w:val="cyan"/>
        </w:rPr>
        <w:t>result is that</w:t>
      </w:r>
      <w:r w:rsidRPr="00AC5CB5">
        <w:rPr>
          <w:sz w:val="14"/>
          <w:highlight w:val="cyan"/>
        </w:rPr>
        <w:t>,</w:t>
      </w:r>
      <w:r w:rsidRPr="00AC5CB5">
        <w:rPr>
          <w:sz w:val="14"/>
        </w:rPr>
        <w:t xml:space="preserve"> even if overall population health improves, </w:t>
      </w:r>
      <w:r w:rsidRPr="00AC5CB5">
        <w:rPr>
          <w:rStyle w:val="Emphasis"/>
          <w:sz w:val="32"/>
          <w:szCs w:val="32"/>
        </w:rPr>
        <w:t xml:space="preserve">health </w:t>
      </w:r>
      <w:r w:rsidRPr="00AC5CB5">
        <w:rPr>
          <w:rStyle w:val="Emphasis"/>
          <w:sz w:val="32"/>
          <w:szCs w:val="32"/>
          <w:highlight w:val="cyan"/>
        </w:rPr>
        <w:t>disparities will widen</w:t>
      </w:r>
      <w:r w:rsidRPr="00AC5CB5">
        <w:rPr>
          <w:rStyle w:val="Emphasis"/>
          <w:sz w:val="32"/>
          <w:szCs w:val="32"/>
        </w:rPr>
        <w:t xml:space="preserve"> </w:t>
      </w:r>
      <w:r w:rsidRPr="00AC5CB5">
        <w:rPr>
          <w:rStyle w:val="StyleUnderline"/>
        </w:rPr>
        <w:t>between the most vulnerable population groups and the already advantaged</w:t>
      </w:r>
      <w:r w:rsidRPr="00AC5CB5">
        <w:rPr>
          <w:sz w:val="14"/>
        </w:rPr>
        <w:t xml:space="preserve">, </w:t>
      </w:r>
      <w:r w:rsidRPr="00AC5CB5">
        <w:rPr>
          <w:rStyle w:val="StyleUnderline"/>
        </w:rPr>
        <w:t>or remain essentially stagnant</w:t>
      </w:r>
      <w:r w:rsidRPr="00AC5CB5">
        <w:rPr>
          <w:sz w:val="14"/>
        </w:rPr>
        <w:t>, as they did under HP 2010.</w:t>
      </w:r>
    </w:p>
    <w:p w14:paraId="04B69DB5" w14:textId="77777777" w:rsidR="00EB7822" w:rsidRPr="00AC5CB5" w:rsidRDefault="00EB7822" w:rsidP="00EB7822">
      <w:pPr>
        <w:rPr>
          <w:sz w:val="12"/>
        </w:rPr>
      </w:pPr>
      <w:r w:rsidRPr="00AC5CB5">
        <w:rPr>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AC5CB5">
        <w:rPr>
          <w:rStyle w:val="StyleUnderline"/>
          <w:highlight w:val="cyan"/>
        </w:rPr>
        <w:t>voluntary</w:t>
      </w:r>
      <w:r w:rsidRPr="00AC5CB5">
        <w:rPr>
          <w:rStyle w:val="StyleUnderline"/>
        </w:rPr>
        <w:t xml:space="preserve"> </w:t>
      </w:r>
      <w:r w:rsidRPr="00AC5CB5">
        <w:rPr>
          <w:sz w:val="12"/>
        </w:rPr>
        <w:t>policy</w:t>
      </w:r>
      <w:r w:rsidRPr="00AC5CB5">
        <w:rPr>
          <w:rStyle w:val="StyleUnderline"/>
        </w:rPr>
        <w:t xml:space="preserve"> </w:t>
      </w:r>
      <w:r w:rsidRPr="00AC5CB5">
        <w:rPr>
          <w:rStyle w:val="StyleUnderline"/>
          <w:highlight w:val="cyan"/>
        </w:rPr>
        <w:t>initiatives</w:t>
      </w:r>
      <w:r w:rsidRPr="00AC5CB5">
        <w:rPr>
          <w:sz w:val="12"/>
        </w:rPr>
        <w:t xml:space="preserve"> often </w:t>
      </w:r>
      <w:r w:rsidRPr="00AC5CB5">
        <w:rPr>
          <w:rStyle w:val="StyleUnderline"/>
          <w:highlight w:val="cyan"/>
        </w:rPr>
        <w:t>result in little impact on</w:t>
      </w:r>
      <w:r w:rsidRPr="00AC5CB5">
        <w:rPr>
          <w:rStyle w:val="StyleUnderline"/>
        </w:rPr>
        <w:t xml:space="preserve"> the most </w:t>
      </w:r>
      <w:r w:rsidRPr="00AC5CB5">
        <w:rPr>
          <w:rStyle w:val="StyleUnderline"/>
          <w:highlight w:val="cyan"/>
        </w:rPr>
        <w:t>vulnerable populations</w:t>
      </w:r>
      <w:r w:rsidRPr="00AC5CB5">
        <w:rPr>
          <w:sz w:val="12"/>
        </w:rPr>
        <w:t xml:space="preserve"> (e.g., in the case of trans fat initiatives, discussed infra Part III.B.3), </w:t>
      </w:r>
      <w:r w:rsidRPr="00AC5CB5">
        <w:rPr>
          <w:rStyle w:val="StyleUnderline"/>
          <w:highlight w:val="cyan"/>
        </w:rPr>
        <w:t>and</w:t>
      </w:r>
      <w:r w:rsidRPr="00AC5CB5">
        <w:rPr>
          <w:sz w:val="12"/>
        </w:rPr>
        <w:t xml:space="preserve"> because </w:t>
      </w:r>
      <w:r w:rsidRPr="00AC5CB5">
        <w:rPr>
          <w:rStyle w:val="StyleUnderline"/>
          <w:highlight w:val="cyan"/>
        </w:rPr>
        <w:t>market</w:t>
      </w:r>
      <w:r w:rsidRPr="00AC5CB5">
        <w:rPr>
          <w:rStyle w:val="StyleUnderline"/>
        </w:rPr>
        <w:t xml:space="preserve">-based </w:t>
      </w:r>
      <w:r w:rsidRPr="00AC5CB5">
        <w:rPr>
          <w:rStyle w:val="StyleUnderline"/>
          <w:highlight w:val="cyan"/>
        </w:rPr>
        <w:t>initiatives</w:t>
      </w:r>
      <w:r w:rsidRPr="00AC5CB5">
        <w:rPr>
          <w:sz w:val="12"/>
        </w:rPr>
        <w:t xml:space="preserve"> have </w:t>
      </w:r>
      <w:r w:rsidRPr="00AC5CB5">
        <w:rPr>
          <w:rStyle w:val="StyleUnderline"/>
          <w:highlight w:val="cyan"/>
        </w:rPr>
        <w:t>fai</w:t>
      </w:r>
      <w:r w:rsidRPr="00AC5CB5">
        <w:rPr>
          <w:rStyle w:val="StyleUnderline"/>
        </w:rPr>
        <w:t>l</w:t>
      </w:r>
      <w:r w:rsidRPr="00AC5CB5">
        <w:rPr>
          <w:sz w:val="12"/>
        </w:rPr>
        <w:t xml:space="preserve">ed </w:t>
      </w:r>
      <w:r w:rsidRPr="00AC5CB5">
        <w:rPr>
          <w:rStyle w:val="StyleUnderline"/>
        </w:rPr>
        <w:t>to adequately account for the health needs of certain population groups</w:t>
      </w:r>
      <w:r w:rsidRPr="00AC5CB5">
        <w:rPr>
          <w:sz w:val="12"/>
        </w:rPr>
        <w:t xml:space="preserve"> (as in the case of access to health services, discussed infra Part III.B.1). </w:t>
      </w:r>
      <w:r w:rsidRPr="00AC5CB5">
        <w:rPr>
          <w:rStyle w:val="Emphasis"/>
          <w:sz w:val="32"/>
          <w:szCs w:val="32"/>
          <w:highlight w:val="cyan"/>
        </w:rPr>
        <w:t>Only</w:t>
      </w:r>
      <w:r w:rsidRPr="00AC5CB5">
        <w:rPr>
          <w:rStyle w:val="Emphasis"/>
        </w:rPr>
        <w:t xml:space="preserve"> </w:t>
      </w:r>
      <w:r w:rsidRPr="00AC5CB5">
        <w:rPr>
          <w:sz w:val="12"/>
        </w:rPr>
        <w:t>with</w:t>
      </w:r>
      <w:r w:rsidRPr="00AC5CB5">
        <w:rPr>
          <w:rStyle w:val="Emphasis"/>
        </w:rPr>
        <w:t xml:space="preserve"> a</w:t>
      </w:r>
      <w:r w:rsidRPr="00AC5CB5">
        <w:rPr>
          <w:rStyle w:val="Emphasis"/>
          <w:sz w:val="32"/>
          <w:szCs w:val="32"/>
        </w:rPr>
        <w:t xml:space="preserve"> candid</w:t>
      </w:r>
      <w:r w:rsidRPr="00AC5CB5">
        <w:rPr>
          <w:rStyle w:val="Emphasis"/>
        </w:rPr>
        <w:t xml:space="preserve"> </w:t>
      </w:r>
      <w:r w:rsidRPr="00AC5CB5">
        <w:rPr>
          <w:rStyle w:val="StyleUnderline"/>
        </w:rPr>
        <w:t>assessment and</w:t>
      </w:r>
      <w:r w:rsidRPr="00AC5CB5">
        <w:rPr>
          <w:rStyle w:val="Emphasis"/>
        </w:rPr>
        <w:t xml:space="preserve"> </w:t>
      </w:r>
      <w:r w:rsidRPr="00AC5CB5">
        <w:rPr>
          <w:rStyle w:val="Emphasis"/>
          <w:sz w:val="32"/>
          <w:szCs w:val="32"/>
          <w:highlight w:val="cyan"/>
        </w:rPr>
        <w:t>acceptance of the critical role</w:t>
      </w:r>
      <w:r w:rsidRPr="00AC5CB5">
        <w:rPr>
          <w:rStyle w:val="Emphasis"/>
          <w:sz w:val="32"/>
          <w:szCs w:val="32"/>
        </w:rPr>
        <w:t xml:space="preserve"> </w:t>
      </w:r>
      <w:r w:rsidRPr="00AC5CB5">
        <w:rPr>
          <w:rStyle w:val="Emphasis"/>
          <w:sz w:val="32"/>
          <w:szCs w:val="32"/>
          <w:highlight w:val="cyan"/>
        </w:rPr>
        <w:t>that</w:t>
      </w:r>
      <w:r w:rsidRPr="00AC5CB5">
        <w:rPr>
          <w:sz w:val="12"/>
        </w:rPr>
        <w:t xml:space="preserve"> coercive </w:t>
      </w:r>
      <w:r w:rsidRPr="00AC5CB5">
        <w:rPr>
          <w:rStyle w:val="Emphasis"/>
          <w:sz w:val="32"/>
          <w:szCs w:val="32"/>
          <w:highlight w:val="cyan"/>
        </w:rPr>
        <w:t>legal mechanisms play</w:t>
      </w:r>
      <w:r w:rsidRPr="00AC5CB5">
        <w:rPr>
          <w:rStyle w:val="Emphasis"/>
        </w:rPr>
        <w:t xml:space="preserve"> </w:t>
      </w:r>
      <w:r w:rsidRPr="00AC5CB5">
        <w:rPr>
          <w:sz w:val="12"/>
        </w:rPr>
        <w:t xml:space="preserve">in furthering population health </w:t>
      </w:r>
      <w:r w:rsidRPr="00AC5CB5">
        <w:rPr>
          <w:rStyle w:val="Emphasis"/>
          <w:sz w:val="32"/>
          <w:szCs w:val="32"/>
          <w:highlight w:val="cyan"/>
        </w:rPr>
        <w:t xml:space="preserve">can </w:t>
      </w:r>
      <w:r w:rsidRPr="00AC5CB5">
        <w:rPr>
          <w:sz w:val="12"/>
          <w:highlight w:val="cyan"/>
        </w:rPr>
        <w:t>p</w:t>
      </w:r>
      <w:r w:rsidRPr="00AC5CB5">
        <w:rPr>
          <w:sz w:val="12"/>
        </w:rPr>
        <w:t xml:space="preserve">rogress be made toward the </w:t>
      </w:r>
      <w:r w:rsidRPr="00AC5CB5">
        <w:rPr>
          <w:rStyle w:val="Emphasis"/>
          <w:sz w:val="32"/>
          <w:szCs w:val="32"/>
          <w:highlight w:val="cyan"/>
        </w:rPr>
        <w:t>achieve</w:t>
      </w:r>
      <w:r w:rsidRPr="00AC5CB5">
        <w:rPr>
          <w:sz w:val="12"/>
        </w:rPr>
        <w:t xml:space="preserve">ment of the HP 2020 goals and </w:t>
      </w:r>
      <w:r w:rsidRPr="00AC5CB5">
        <w:rPr>
          <w:sz w:val="12"/>
        </w:rPr>
        <w:lastRenderedPageBreak/>
        <w:t xml:space="preserve">ultimately, </w:t>
      </w:r>
      <w:r w:rsidRPr="00AC5CB5">
        <w:rPr>
          <w:rStyle w:val="Emphasis"/>
          <w:sz w:val="32"/>
          <w:szCs w:val="32"/>
          <w:highlight w:val="cyan"/>
        </w:rPr>
        <w:t>health equity</w:t>
      </w:r>
      <w:r w:rsidRPr="00AC5CB5">
        <w:rPr>
          <w:sz w:val="12"/>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6CCCEE82" w14:textId="77777777" w:rsidR="00EB7822" w:rsidRPr="00AC5CB5" w:rsidRDefault="00EB7822" w:rsidP="00EB7822"/>
    <w:p w14:paraId="112489AD" w14:textId="3161CE76" w:rsidR="00EB7822" w:rsidRDefault="00F90AB5" w:rsidP="00F90AB5">
      <w:pPr>
        <w:pStyle w:val="Heading1"/>
      </w:pPr>
      <w:r>
        <w:lastRenderedPageBreak/>
        <w:t>2AC</w:t>
      </w:r>
    </w:p>
    <w:p w14:paraId="0143B2C7" w14:textId="77777777" w:rsidR="00F90AB5" w:rsidRDefault="00F90AB5" w:rsidP="00F90AB5">
      <w:pPr>
        <w:pStyle w:val="Heading3"/>
      </w:pPr>
      <w:r>
        <w:lastRenderedPageBreak/>
        <w:t>2AC Federalism</w:t>
      </w:r>
    </w:p>
    <w:p w14:paraId="1D2E2EF2" w14:textId="77777777" w:rsidR="00F90AB5" w:rsidRDefault="00F90AB5" w:rsidP="00F90AB5"/>
    <w:p w14:paraId="0FCBCBAA" w14:textId="77777777" w:rsidR="00F90AB5" w:rsidRDefault="00F90AB5" w:rsidP="00F90AB5">
      <w:r>
        <w:t xml:space="preserve">Synthetically-produced diseases already exist – a lab accident coming within 10 years and millions of people will die. That impacts outweighs – it access both teams frameworks because the impact would disparately impact communities lacking privilege. </w:t>
      </w:r>
    </w:p>
    <w:p w14:paraId="1850FE42" w14:textId="77777777" w:rsidR="00F90AB5" w:rsidRDefault="00F90AB5" w:rsidP="00F90AB5">
      <w:r>
        <w:t xml:space="preserve">The Alt – even if it functioned perfectly to end the State – would have no apparatus to stop these lab releases. </w:t>
      </w:r>
    </w:p>
    <w:p w14:paraId="7636DC5D" w14:textId="77777777" w:rsidR="00F90AB5" w:rsidRDefault="00F90AB5" w:rsidP="00F90AB5">
      <w:r>
        <w:t xml:space="preserve">Narrowly and contingently retaining government is the LONE viable path. It wouldn’t re-create all the USFG writ-large – it would simply regulate these labs AND to promote counter-research to check their inevitable release. </w:t>
      </w:r>
    </w:p>
    <w:p w14:paraId="31B0CEB0" w14:textId="77777777" w:rsidR="00F90AB5" w:rsidRDefault="00F90AB5" w:rsidP="00F90AB5"/>
    <w:p w14:paraId="66F61193" w14:textId="77777777" w:rsidR="00F90AB5" w:rsidRDefault="00F90AB5" w:rsidP="00F90AB5">
      <w:pPr>
        <w:pStyle w:val="Heading3"/>
      </w:pPr>
      <w:r>
        <w:lastRenderedPageBreak/>
        <w:t>US key arg</w:t>
      </w:r>
    </w:p>
    <w:p w14:paraId="090D13DD" w14:textId="77777777" w:rsidR="00F90AB5" w:rsidRDefault="00F90AB5" w:rsidP="00F90AB5"/>
    <w:p w14:paraId="55BFC87F" w14:textId="77777777" w:rsidR="00F90AB5" w:rsidRDefault="00F90AB5" w:rsidP="00F90AB5">
      <w:pPr>
        <w:pStyle w:val="Heading4"/>
      </w:pPr>
      <w:r>
        <w:t>(  ) We don’t need to win US key – our ag is that good data from State-level regs create models that could be used anywhere in the globe.</w:t>
      </w:r>
    </w:p>
    <w:p w14:paraId="397B875B" w14:textId="77777777" w:rsidR="00F90AB5" w:rsidRDefault="00F90AB5" w:rsidP="00F90AB5"/>
    <w:p w14:paraId="53047205" w14:textId="77777777" w:rsidR="00F90AB5" w:rsidRDefault="00F90AB5" w:rsidP="00F90AB5">
      <w:pPr>
        <w:pStyle w:val="Heading4"/>
      </w:pPr>
      <w:r>
        <w:t>(  ) We do have a US key warrant – our 1AC ev is about how 20 million would die IN THE US absent strong regs. Our cards also outline a larger risk in the US due to the level of US experimentation with Syn Bio.</w:t>
      </w:r>
    </w:p>
    <w:p w14:paraId="6C96F9FD" w14:textId="77777777" w:rsidR="00F90AB5" w:rsidRDefault="00F90AB5" w:rsidP="00F90AB5"/>
    <w:p w14:paraId="77014662" w14:textId="77777777" w:rsidR="00F90AB5" w:rsidRDefault="00F90AB5" w:rsidP="00F90AB5"/>
    <w:p w14:paraId="06F617F7" w14:textId="77777777" w:rsidR="00F90AB5" w:rsidRDefault="00F90AB5" w:rsidP="00F90AB5">
      <w:pPr>
        <w:pStyle w:val="Heading4"/>
      </w:pPr>
      <w:r>
        <w:t xml:space="preserve">(  ) US is key – that’s where the worst regulations and most dangerous research is taking place. </w:t>
      </w:r>
    </w:p>
    <w:p w14:paraId="2A0203AC" w14:textId="77777777" w:rsidR="00F90AB5" w:rsidRPr="00497961" w:rsidRDefault="00F90AB5" w:rsidP="00F90AB5">
      <w:pPr>
        <w:rPr>
          <w:rStyle w:val="Style13ptBold"/>
        </w:rPr>
      </w:pPr>
      <w:r w:rsidRPr="00497961">
        <w:rPr>
          <w:rStyle w:val="Style13ptBold"/>
        </w:rPr>
        <w:t>Garrett ‘13</w:t>
      </w:r>
    </w:p>
    <w:p w14:paraId="2A53A604" w14:textId="77777777" w:rsidR="00F90AB5" w:rsidRPr="00932D7A" w:rsidRDefault="00F90AB5" w:rsidP="00F90AB5">
      <w:pPr>
        <w:rPr>
          <w:sz w:val="18"/>
          <w:szCs w:val="18"/>
        </w:rPr>
      </w:pPr>
      <w:r w:rsidRPr="00497961">
        <w:rPr>
          <w:sz w:val="18"/>
          <w:szCs w:val="18"/>
        </w:rPr>
        <w:t xml:space="preserve">Laurie Garrett is senior fellow for global health at the Council on Foreign Relations and a Pulitzer Prize winning science writer. “Biology's Brave New World” – </w:t>
      </w:r>
      <w:r>
        <w:rPr>
          <w:sz w:val="18"/>
          <w:szCs w:val="18"/>
        </w:rPr>
        <w:t xml:space="preserve">Foreign Affairs - November/December 2013 </w:t>
      </w:r>
      <w:r w:rsidRPr="00497961">
        <w:rPr>
          <w:sz w:val="18"/>
          <w:szCs w:val="18"/>
        </w:rPr>
        <w:t>–</w:t>
      </w:r>
      <w:r>
        <w:rPr>
          <w:sz w:val="18"/>
          <w:szCs w:val="18"/>
        </w:rPr>
        <w:t xml:space="preserve"> #E&amp;F – available via Political Science Complete Database.</w:t>
      </w:r>
    </w:p>
    <w:p w14:paraId="6614BAB2" w14:textId="77777777" w:rsidR="00F90AB5" w:rsidRPr="00807282" w:rsidRDefault="00F90AB5" w:rsidP="00F90AB5">
      <w:pPr>
        <w:rPr>
          <w:sz w:val="16"/>
        </w:rPr>
      </w:pPr>
      <w:r w:rsidRPr="00807282">
        <w:rPr>
          <w:sz w:val="16"/>
        </w:rPr>
        <w:t xml:space="preserve">When Venter's team first created the phi X174 viral genome, </w:t>
      </w:r>
      <w:r w:rsidRPr="002542D0">
        <w:rPr>
          <w:rStyle w:val="StyleUnderline"/>
          <w:highlight w:val="cyan"/>
        </w:rPr>
        <w:t>Venter commissioned</w:t>
      </w:r>
      <w:r w:rsidRPr="00807282">
        <w:rPr>
          <w:sz w:val="16"/>
        </w:rPr>
        <w:t xml:space="preserve"> a large </w:t>
      </w:r>
      <w:r w:rsidRPr="002542D0">
        <w:rPr>
          <w:rStyle w:val="StyleUnderline"/>
          <w:highlight w:val="cyan"/>
        </w:rPr>
        <w:t>analysis of the implications of syn</w:t>
      </w:r>
      <w:r w:rsidRPr="00807282">
        <w:rPr>
          <w:sz w:val="16"/>
        </w:rPr>
        <w:t xml:space="preserve">thetic </w:t>
      </w:r>
      <w:r w:rsidRPr="002542D0">
        <w:rPr>
          <w:rStyle w:val="StyleUnderline"/>
          <w:highlight w:val="cyan"/>
        </w:rPr>
        <w:t>genomics for</w:t>
      </w:r>
      <w:r w:rsidRPr="00807282">
        <w:rPr>
          <w:sz w:val="16"/>
        </w:rPr>
        <w:t xml:space="preserve"> national security and </w:t>
      </w:r>
      <w:r w:rsidRPr="002542D0">
        <w:rPr>
          <w:rStyle w:val="StyleUnderline"/>
          <w:highlight w:val="cyan"/>
        </w:rPr>
        <w:t>public health.</w:t>
      </w:r>
      <w:r w:rsidRPr="00807282">
        <w:rPr>
          <w:sz w:val="16"/>
        </w:rPr>
        <w:t xml:space="preserve"> </w:t>
      </w:r>
      <w:r w:rsidRPr="00EE5867">
        <w:rPr>
          <w:rStyle w:val="StyleUnderline"/>
        </w:rPr>
        <w:t>The resulting report warned that</w:t>
      </w:r>
      <w:r w:rsidRPr="00807282">
        <w:rPr>
          <w:sz w:val="16"/>
        </w:rPr>
        <w:t xml:space="preserve"> </w:t>
      </w:r>
      <w:r w:rsidRPr="002542D0">
        <w:rPr>
          <w:rStyle w:val="Emphasis"/>
          <w:highlight w:val="cyan"/>
        </w:rPr>
        <w:t>two issues</w:t>
      </w:r>
      <w:r w:rsidRPr="00807282">
        <w:rPr>
          <w:sz w:val="16"/>
        </w:rPr>
        <w:t xml:space="preserve"> </w:t>
      </w:r>
      <w:r w:rsidRPr="002542D0">
        <w:rPr>
          <w:rStyle w:val="StyleUnderline"/>
          <w:highlight w:val="cyan"/>
        </w:rPr>
        <w:t>were impeding</w:t>
      </w:r>
      <w:r w:rsidRPr="00807282">
        <w:rPr>
          <w:sz w:val="16"/>
        </w:rPr>
        <w:t xml:space="preserve"> </w:t>
      </w:r>
      <w:r w:rsidRPr="002542D0">
        <w:rPr>
          <w:rStyle w:val="Emphasis"/>
          <w:highlight w:val="cyan"/>
        </w:rPr>
        <w:t>appropriate governance</w:t>
      </w:r>
      <w:r w:rsidRPr="00807282">
        <w:rPr>
          <w:sz w:val="16"/>
        </w:rPr>
        <w:t xml:space="preserve"> of the new science. </w:t>
      </w:r>
      <w:r w:rsidRPr="002542D0">
        <w:rPr>
          <w:rStyle w:val="StyleUnderline"/>
          <w:highlight w:val="cyan"/>
        </w:rPr>
        <w:t xml:space="preserve">The </w:t>
      </w:r>
      <w:r w:rsidRPr="002542D0">
        <w:rPr>
          <w:rStyle w:val="Emphasis"/>
          <w:highlight w:val="cyan"/>
        </w:rPr>
        <w:t>first</w:t>
      </w:r>
      <w:r w:rsidRPr="00807282">
        <w:rPr>
          <w:sz w:val="16"/>
        </w:rPr>
        <w:t xml:space="preserve"> problem </w:t>
      </w:r>
      <w:r w:rsidRPr="002542D0">
        <w:rPr>
          <w:rStyle w:val="StyleUnderline"/>
          <w:highlight w:val="cyan"/>
        </w:rPr>
        <w:t xml:space="preserve">was that work on </w:t>
      </w:r>
      <w:r w:rsidRPr="00EE5867">
        <w:rPr>
          <w:rStyle w:val="StyleUnderline"/>
        </w:rPr>
        <w:t>synthetic biology</w:t>
      </w:r>
      <w:r w:rsidRPr="00807282">
        <w:rPr>
          <w:sz w:val="16"/>
        </w:rPr>
        <w:t xml:space="preserve">, or </w:t>
      </w:r>
      <w:r w:rsidRPr="002542D0">
        <w:rPr>
          <w:rStyle w:val="Emphasis"/>
          <w:highlight w:val="cyan"/>
        </w:rPr>
        <w:t>synbio</w:t>
      </w:r>
      <w:r w:rsidRPr="00807282">
        <w:rPr>
          <w:sz w:val="16"/>
        </w:rPr>
        <w:t xml:space="preserve">, </w:t>
      </w:r>
      <w:r w:rsidRPr="002542D0">
        <w:rPr>
          <w:rStyle w:val="StyleUnderline"/>
          <w:highlight w:val="cyan"/>
        </w:rPr>
        <w:t>had become so</w:t>
      </w:r>
      <w:r w:rsidRPr="00807282">
        <w:rPr>
          <w:sz w:val="16"/>
        </w:rPr>
        <w:t xml:space="preserve"> cheap and </w:t>
      </w:r>
      <w:r w:rsidRPr="002542D0">
        <w:rPr>
          <w:rStyle w:val="StyleUnderline"/>
          <w:highlight w:val="cyan"/>
        </w:rPr>
        <w:t>easy that its practitioners were no longer classically trained biologists</w:t>
      </w:r>
      <w:r w:rsidRPr="00807282">
        <w:rPr>
          <w:sz w:val="16"/>
        </w:rPr>
        <w:t xml:space="preserve">. This meant that there were no shared assumptions regarding the new field's ethics, professional standards, or safety. </w:t>
      </w:r>
      <w:r w:rsidRPr="002542D0">
        <w:rPr>
          <w:rStyle w:val="StyleUnderline"/>
          <w:highlight w:val="cyan"/>
        </w:rPr>
        <w:t>The second</w:t>
      </w:r>
      <w:r w:rsidRPr="00807282">
        <w:rPr>
          <w:sz w:val="16"/>
        </w:rPr>
        <w:t xml:space="preserve"> problem </w:t>
      </w:r>
      <w:r w:rsidRPr="002542D0">
        <w:rPr>
          <w:rStyle w:val="StyleUnderline"/>
          <w:highlight w:val="cyan"/>
        </w:rPr>
        <w:t>was that existing standards</w:t>
      </w:r>
      <w:r w:rsidRPr="00807282">
        <w:rPr>
          <w:sz w:val="16"/>
        </w:rPr>
        <w:t xml:space="preserve">, </w:t>
      </w:r>
      <w:r w:rsidRPr="002542D0">
        <w:rPr>
          <w:rStyle w:val="StyleUnderline"/>
          <w:highlight w:val="cyan"/>
        </w:rPr>
        <w:t>in some cases regulated by government agencies in the U</w:t>
      </w:r>
      <w:r w:rsidRPr="00807282">
        <w:rPr>
          <w:sz w:val="16"/>
        </w:rPr>
        <w:t xml:space="preserve">nited </w:t>
      </w:r>
      <w:r w:rsidRPr="002542D0">
        <w:rPr>
          <w:rStyle w:val="StyleUnderline"/>
          <w:highlight w:val="cyan"/>
        </w:rPr>
        <w:t>S</w:t>
      </w:r>
      <w:r w:rsidRPr="00807282">
        <w:rPr>
          <w:sz w:val="16"/>
        </w:rPr>
        <w:t xml:space="preserve">tates and other developed countries, </w:t>
      </w:r>
      <w:r w:rsidRPr="002542D0">
        <w:rPr>
          <w:rStyle w:val="StyleUnderline"/>
          <w:highlight w:val="cyan"/>
        </w:rPr>
        <w:t>were a generation old</w:t>
      </w:r>
      <w:r w:rsidRPr="00807282">
        <w:rPr>
          <w:sz w:val="16"/>
        </w:rPr>
        <w:t xml:space="preserve">, </w:t>
      </w:r>
      <w:r w:rsidRPr="002542D0">
        <w:rPr>
          <w:rStyle w:val="StyleUnderline"/>
          <w:highlight w:val="cyan"/>
        </w:rPr>
        <w:t>therefore outdated</w:t>
      </w:r>
      <w:r w:rsidRPr="00807282">
        <w:rPr>
          <w:sz w:val="16"/>
        </w:rPr>
        <w:t>, and also largely unknown to many younger practitioners.</w:t>
      </w:r>
    </w:p>
    <w:p w14:paraId="444B374C" w14:textId="77777777" w:rsidR="00F90AB5" w:rsidRPr="00807282" w:rsidRDefault="00F90AB5" w:rsidP="00F90AB5">
      <w:pPr>
        <w:rPr>
          <w:sz w:val="16"/>
          <w:szCs w:val="16"/>
        </w:rPr>
      </w:pPr>
      <w:r w:rsidRPr="00807282">
        <w:rPr>
          <w:sz w:val="16"/>
          <w:szCs w:val="16"/>
        </w:rPr>
        <w:t>Venter's team predicted that as the cost of synthetic biology continued to drop, interest in the field would increase, and the ethical and practical concerns it raised would come increasingly to the fore.</w:t>
      </w:r>
      <w:r w:rsidRPr="00807282">
        <w:rPr>
          <w:rStyle w:val="StyleUnderline"/>
          <w:sz w:val="16"/>
          <w:szCs w:val="16"/>
        </w:rPr>
        <w:t xml:space="preserve"> </w:t>
      </w:r>
      <w:r w:rsidRPr="00807282">
        <w:rPr>
          <w:sz w:val="16"/>
          <w:szCs w:val="16"/>
        </w:rPr>
        <w:t>They were even more prescient than they guessed. Combined with breakthroughs in another area of biology, "gain-of-function" (GOF) research, the synthetic genomics field has spawned a dizzying array of new possibilities, challenges, and national security threats. As the scientific community has started debating "human-directed evolution" and the merits of experiments that give relatively benign germs dangerous capacities for disease, the global bioterrorism and biosecurity establishment remains well behind the curve, mired in antiquated notions about what threats are important and how best to counter them.</w:t>
      </w:r>
    </w:p>
    <w:p w14:paraId="14954963" w14:textId="77777777" w:rsidR="00F90AB5" w:rsidRPr="00807282" w:rsidRDefault="00F90AB5" w:rsidP="00F90AB5">
      <w:pPr>
        <w:rPr>
          <w:sz w:val="16"/>
        </w:rPr>
      </w:pPr>
      <w:r w:rsidRPr="002542D0">
        <w:rPr>
          <w:rStyle w:val="StyleUnderline"/>
          <w:highlight w:val="cyan"/>
        </w:rPr>
        <w:t>In the U</w:t>
      </w:r>
      <w:r w:rsidRPr="00807282">
        <w:rPr>
          <w:sz w:val="16"/>
        </w:rPr>
        <w:t xml:space="preserve">nited </w:t>
      </w:r>
      <w:r w:rsidRPr="002542D0">
        <w:rPr>
          <w:rStyle w:val="StyleUnderline"/>
          <w:highlight w:val="cyan"/>
        </w:rPr>
        <w:t>S</w:t>
      </w:r>
      <w:r w:rsidRPr="00807282">
        <w:rPr>
          <w:sz w:val="16"/>
        </w:rPr>
        <w:t xml:space="preserve">tates, Congress and the executive branch have tried to prepare by creating finite lists of known pathogens and toxins and developing measures to surveil, police, and counter them; foreign governments and multilateral institutions, such as the UN and the Biological Weapons Convention, have been even less ambitious. </w:t>
      </w:r>
      <w:r w:rsidRPr="002542D0">
        <w:rPr>
          <w:rStyle w:val="StyleUnderline"/>
          <w:highlight w:val="cyan"/>
        </w:rPr>
        <w:t>Governance,</w:t>
      </w:r>
      <w:r w:rsidRPr="00807282">
        <w:rPr>
          <w:sz w:val="16"/>
        </w:rPr>
        <w:t xml:space="preserve"> in short, </w:t>
      </w:r>
      <w:r w:rsidRPr="002542D0">
        <w:rPr>
          <w:rStyle w:val="StyleUnderline"/>
          <w:highlight w:val="cyan"/>
        </w:rPr>
        <w:t>is focused on the old world of biology</w:t>
      </w:r>
      <w:r w:rsidRPr="00807282">
        <w:rPr>
          <w:sz w:val="16"/>
        </w:rPr>
        <w:t>, in which scientists observed life from the outside, puzzling over its details and behavior by tinkering with its environment and then watching what happened. But in the new biology world, scientists can now create life themselves and learn about it from the inside. As Venter put it back in 2009, "What we have done so far is going to blow your freakin' mind."</w:t>
      </w:r>
    </w:p>
    <w:p w14:paraId="3E2D0839" w14:textId="77777777" w:rsidR="00F90AB5" w:rsidRPr="00807282" w:rsidRDefault="00F90AB5" w:rsidP="00F90AB5">
      <w:pPr>
        <w:rPr>
          <w:sz w:val="16"/>
          <w:szCs w:val="16"/>
        </w:rPr>
      </w:pPr>
      <w:r w:rsidRPr="00807282">
        <w:rPr>
          <w:sz w:val="16"/>
          <w:szCs w:val="16"/>
        </w:rPr>
        <w:t>CODING LIFE</w:t>
      </w:r>
    </w:p>
    <w:p w14:paraId="60A14174" w14:textId="77777777" w:rsidR="00F90AB5" w:rsidRPr="00807282" w:rsidRDefault="00F90AB5" w:rsidP="00F90AB5">
      <w:pPr>
        <w:rPr>
          <w:sz w:val="16"/>
          <w:szCs w:val="16"/>
        </w:rPr>
      </w:pPr>
      <w:r w:rsidRPr="00807282">
        <w:rPr>
          <w:sz w:val="16"/>
          <w:szCs w:val="16"/>
        </w:rPr>
        <w:t xml:space="preserve">Shortly after Venter's game-changing experiment was announced, the National Academy of Sciences' Institute of Medicine convened a special panel aimed at examining the brave new biology world's ethical, scientific, and national security dimensions. Andrew Ellington and Jared Ellefson of the University of Texas at Austin argued that a new breed of biologists was taking over the frontiers of </w:t>
      </w:r>
      <w:r w:rsidRPr="00807282">
        <w:rPr>
          <w:sz w:val="16"/>
          <w:szCs w:val="16"/>
        </w:rPr>
        <w:lastRenderedPageBreak/>
        <w:t>science -- a breed that views life forms and DNA much the way the technology wizards who spawned IBM, Cisco, and Apple once looked at basic electronics, transistors, and circuits. These two fields, each with spectacular private-sector and academic engagement, are colliding, merging, and transforming one another, as computer scientists speak of "DNA-based computation" and synthetic biologists talk of "life circuit boards." The biologist has become an engineer, coding new life forms as desired.</w:t>
      </w:r>
    </w:p>
    <w:p w14:paraId="2558FBAC" w14:textId="77777777" w:rsidR="00F90AB5" w:rsidRPr="00807282" w:rsidRDefault="00F90AB5" w:rsidP="00F90AB5">
      <w:pPr>
        <w:rPr>
          <w:sz w:val="16"/>
          <w:szCs w:val="16"/>
        </w:rPr>
      </w:pPr>
      <w:r w:rsidRPr="00807282">
        <w:rPr>
          <w:sz w:val="16"/>
          <w:szCs w:val="16"/>
        </w:rPr>
        <w:t>Gerald Joyce of the Scripps Research Institute in La Jolla, California, frets that as the boundaries blur, biologists are now going to be directing evolution and that we are witnessing "the end of Darwinism." "Life on Earth," Joyce has noted, "has demonstrated extraordinary resiliency and inventiveness in adapting to highly disparate niches. Perhaps the most significant invention of life is a genetic system that has an extensible capacity for inventiveness, something that likely will not be achieved soon for synthetic biological systems. However, once informational macromolecules are given the opportunity to inherit profitable variation through self-sustained Darwinian evolution, they just may take on a life of their own."</w:t>
      </w:r>
    </w:p>
    <w:p w14:paraId="61BBCAFA" w14:textId="77777777" w:rsidR="00F90AB5" w:rsidRPr="00807282" w:rsidRDefault="00F90AB5" w:rsidP="00F90AB5">
      <w:pPr>
        <w:rPr>
          <w:sz w:val="16"/>
        </w:rPr>
      </w:pPr>
      <w:r w:rsidRPr="002542D0">
        <w:rPr>
          <w:rStyle w:val="StyleUnderline"/>
          <w:highlight w:val="cyan"/>
        </w:rPr>
        <w:t xml:space="preserve">This is </w:t>
      </w:r>
      <w:r w:rsidRPr="002542D0">
        <w:rPr>
          <w:rStyle w:val="Emphasis"/>
          <w:highlight w:val="cyan"/>
        </w:rPr>
        <w:t>not hyperbole</w:t>
      </w:r>
      <w:r w:rsidRPr="00807282">
        <w:rPr>
          <w:sz w:val="16"/>
        </w:rPr>
        <w:t xml:space="preserve">. </w:t>
      </w:r>
      <w:r w:rsidRPr="002542D0">
        <w:rPr>
          <w:rStyle w:val="StyleUnderline"/>
          <w:highlight w:val="cyan"/>
        </w:rPr>
        <w:t>All</w:t>
      </w:r>
      <w:r w:rsidRPr="00EE5867">
        <w:rPr>
          <w:rStyle w:val="StyleUnderline"/>
        </w:rPr>
        <w:t xml:space="preserve"> </w:t>
      </w:r>
      <w:r w:rsidRPr="00807282">
        <w:rPr>
          <w:sz w:val="16"/>
        </w:rPr>
        <w:t xml:space="preserve">the </w:t>
      </w:r>
      <w:r w:rsidRPr="002542D0">
        <w:rPr>
          <w:rStyle w:val="StyleUnderline"/>
          <w:highlight w:val="cyan"/>
        </w:rPr>
        <w:t>key barriers to the artificial synthesis of viruses</w:t>
      </w:r>
      <w:r w:rsidRPr="00807282">
        <w:rPr>
          <w:sz w:val="16"/>
        </w:rPr>
        <w:t xml:space="preserve"> and bacteria </w:t>
      </w:r>
      <w:r w:rsidRPr="002542D0">
        <w:rPr>
          <w:rStyle w:val="StyleUnderline"/>
          <w:highlight w:val="cyan"/>
        </w:rPr>
        <w:t>have been overcome,</w:t>
      </w:r>
      <w:r w:rsidRPr="00807282">
        <w:rPr>
          <w:sz w:val="16"/>
        </w:rPr>
        <w:t xml:space="preserve"> at least on a proof-of-principle basis. In 2002, </w:t>
      </w:r>
      <w:r w:rsidRPr="002542D0">
        <w:rPr>
          <w:rStyle w:val="StyleUnderline"/>
          <w:highlight w:val="cyan"/>
        </w:rPr>
        <w:t xml:space="preserve">researchers </w:t>
      </w:r>
      <w:r w:rsidRPr="002542D0">
        <w:rPr>
          <w:rStyle w:val="Emphasis"/>
          <w:highlight w:val="cyan"/>
        </w:rPr>
        <w:t>at SUNY</w:t>
      </w:r>
      <w:r w:rsidRPr="00807282">
        <w:rPr>
          <w:sz w:val="16"/>
        </w:rPr>
        <w:t xml:space="preserve"> </w:t>
      </w:r>
      <w:r w:rsidRPr="00EE5867">
        <w:rPr>
          <w:rStyle w:val="StyleUnderline"/>
        </w:rPr>
        <w:t>Stony Brook</w:t>
      </w:r>
      <w:r w:rsidRPr="00807282">
        <w:rPr>
          <w:sz w:val="16"/>
        </w:rPr>
        <w:t xml:space="preserve"> </w:t>
      </w:r>
      <w:r w:rsidRPr="002542D0">
        <w:rPr>
          <w:rStyle w:val="StyleUnderline"/>
          <w:highlight w:val="cyan"/>
        </w:rPr>
        <w:t>made a living polio virus</w:t>
      </w:r>
      <w:r w:rsidRPr="00807282">
        <w:rPr>
          <w:sz w:val="16"/>
        </w:rPr>
        <w:t xml:space="preserve">, constructed from its genetic code. Three years later, </w:t>
      </w:r>
      <w:r w:rsidRPr="002542D0">
        <w:rPr>
          <w:rStyle w:val="StyleUnderline"/>
          <w:highlight w:val="cyan"/>
        </w:rPr>
        <w:t>scientists</w:t>
      </w:r>
      <w:r w:rsidRPr="00EE5867">
        <w:rPr>
          <w:rStyle w:val="StyleUnderline"/>
        </w:rPr>
        <w:t xml:space="preserve"> </w:t>
      </w:r>
      <w:r w:rsidRPr="00807282">
        <w:rPr>
          <w:sz w:val="16"/>
        </w:rPr>
        <w:t xml:space="preserve">worried about pandemic influenza </w:t>
      </w:r>
      <w:r w:rsidRPr="002542D0">
        <w:rPr>
          <w:rStyle w:val="StyleUnderline"/>
          <w:highlight w:val="cyan"/>
        </w:rPr>
        <w:t>decided to re-create the</w:t>
      </w:r>
      <w:r w:rsidRPr="00807282">
        <w:rPr>
          <w:sz w:val="16"/>
        </w:rPr>
        <w:t xml:space="preserve"> devastating </w:t>
      </w:r>
      <w:r w:rsidRPr="002542D0">
        <w:rPr>
          <w:rStyle w:val="StyleUnderline"/>
          <w:highlight w:val="cyan"/>
        </w:rPr>
        <w:t>1918</w:t>
      </w:r>
      <w:r w:rsidRPr="00EE5867">
        <w:rPr>
          <w:rStyle w:val="StyleUnderline"/>
        </w:rPr>
        <w:t xml:space="preserve"> </w:t>
      </w:r>
      <w:r w:rsidRPr="00807282">
        <w:rPr>
          <w:sz w:val="16"/>
        </w:rPr>
        <w:t xml:space="preserve">Spanish </w:t>
      </w:r>
      <w:r w:rsidRPr="002542D0">
        <w:rPr>
          <w:rStyle w:val="StyleUnderline"/>
          <w:highlight w:val="cyan"/>
        </w:rPr>
        <w:t xml:space="preserve">flu virus </w:t>
      </w:r>
      <w:r w:rsidRPr="00807282">
        <w:rPr>
          <w:sz w:val="16"/>
        </w:rPr>
        <w:t xml:space="preserve">for research purposes, </w:t>
      </w:r>
      <w:r w:rsidRPr="002542D0">
        <w:rPr>
          <w:rStyle w:val="StyleUnderline"/>
          <w:highlight w:val="cyan"/>
        </w:rPr>
        <w:t>identifying</w:t>
      </w:r>
      <w:r w:rsidRPr="00EE5867">
        <w:rPr>
          <w:rStyle w:val="StyleUnderline"/>
        </w:rPr>
        <w:t xml:space="preserve"> </w:t>
      </w:r>
      <w:r w:rsidRPr="00807282">
        <w:rPr>
          <w:sz w:val="16"/>
        </w:rPr>
        <w:t xml:space="preserve">key elements of the </w:t>
      </w:r>
      <w:r w:rsidRPr="002542D0">
        <w:rPr>
          <w:rStyle w:val="StyleUnderline"/>
          <w:highlight w:val="cyan"/>
        </w:rPr>
        <w:t>viral genes that</w:t>
      </w:r>
      <w:r w:rsidRPr="00EE5867">
        <w:rPr>
          <w:rStyle w:val="StyleUnderline"/>
        </w:rPr>
        <w:t xml:space="preserve"> </w:t>
      </w:r>
      <w:r w:rsidRPr="002542D0">
        <w:rPr>
          <w:rStyle w:val="StyleUnderline"/>
          <w:highlight w:val="cyan"/>
        </w:rPr>
        <w:t>gave</w:t>
      </w:r>
      <w:r w:rsidRPr="00807282">
        <w:rPr>
          <w:sz w:val="16"/>
        </w:rPr>
        <w:t xml:space="preserve"> that virus the </w:t>
      </w:r>
      <w:r w:rsidRPr="002542D0">
        <w:rPr>
          <w:rStyle w:val="StyleUnderline"/>
          <w:highlight w:val="cyan"/>
        </w:rPr>
        <w:t xml:space="preserve">ability to kill </w:t>
      </w:r>
      <w:r w:rsidRPr="00EE5867">
        <w:rPr>
          <w:rStyle w:val="StyleUnderline"/>
        </w:rPr>
        <w:t xml:space="preserve">at least </w:t>
      </w:r>
      <w:r w:rsidRPr="002542D0">
        <w:rPr>
          <w:rStyle w:val="Emphasis"/>
          <w:highlight w:val="cyan"/>
        </w:rPr>
        <w:t>50 million people</w:t>
      </w:r>
      <w:r w:rsidRPr="00807282">
        <w:rPr>
          <w:sz w:val="16"/>
        </w:rPr>
        <w:t xml:space="preserve"> </w:t>
      </w:r>
      <w:r w:rsidRPr="00EE5867">
        <w:rPr>
          <w:rStyle w:val="StyleUnderline"/>
        </w:rPr>
        <w:t>in less than two years</w:t>
      </w:r>
      <w:r w:rsidRPr="00807282">
        <w:rPr>
          <w:sz w:val="16"/>
        </w:rPr>
        <w:t>. What all this means is that the dual-use dilemma that first hit chemistry a century ago, and then hit physics a generation later, is now emerging with special force in contemporary biology.</w:t>
      </w:r>
    </w:p>
    <w:p w14:paraId="7C66BC52" w14:textId="77777777" w:rsidR="00F90AB5" w:rsidRDefault="00F90AB5" w:rsidP="00F90AB5"/>
    <w:p w14:paraId="0C539E63" w14:textId="77777777" w:rsidR="00F90AB5" w:rsidRDefault="00F90AB5" w:rsidP="00F90AB5"/>
    <w:p w14:paraId="7EEFF488" w14:textId="77777777" w:rsidR="00F90AB5" w:rsidRDefault="00F90AB5" w:rsidP="00F90AB5">
      <w:pPr>
        <w:pStyle w:val="Heading4"/>
      </w:pPr>
      <w:r>
        <w:t>The other big Syn Bio research entity is the EU – but they, unlike US State governments,  are much more apt to have a good regulatory model.</w:t>
      </w:r>
    </w:p>
    <w:p w14:paraId="56850AED" w14:textId="77777777" w:rsidR="00F90AB5" w:rsidRPr="002F19F7" w:rsidRDefault="00F90AB5" w:rsidP="00F90AB5">
      <w:pPr>
        <w:rPr>
          <w:rStyle w:val="Style13ptBold"/>
        </w:rPr>
      </w:pPr>
      <w:r w:rsidRPr="002F19F7">
        <w:rPr>
          <w:rStyle w:val="Style13ptBold"/>
        </w:rPr>
        <w:t>Philp ‘14</w:t>
      </w:r>
    </w:p>
    <w:p w14:paraId="49011A50" w14:textId="77777777" w:rsidR="00F90AB5" w:rsidRDefault="00F90AB5" w:rsidP="00F90AB5">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117-126</w:t>
      </w:r>
    </w:p>
    <w:p w14:paraId="4A5B3E56" w14:textId="77777777" w:rsidR="00F90AB5" w:rsidRPr="00CC047F" w:rsidRDefault="00F90AB5" w:rsidP="00F90AB5">
      <w:pPr>
        <w:rPr>
          <w:sz w:val="12"/>
        </w:rPr>
      </w:pPr>
      <w:r w:rsidRPr="002542D0">
        <w:rPr>
          <w:rStyle w:val="StyleUnderline"/>
          <w:highlight w:val="cyan"/>
        </w:rPr>
        <w:t>Syn</w:t>
      </w:r>
      <w:r w:rsidRPr="00CC047F">
        <w:rPr>
          <w:sz w:val="12"/>
        </w:rPr>
        <w:t xml:space="preserve">thetic </w:t>
      </w:r>
      <w:r w:rsidRPr="002542D0">
        <w:rPr>
          <w:rStyle w:val="StyleUnderline"/>
          <w:highlight w:val="cyan"/>
        </w:rPr>
        <w:t>bio</w:t>
      </w:r>
      <w:r w:rsidRPr="00CC047F">
        <w:rPr>
          <w:sz w:val="12"/>
        </w:rPr>
        <w:t xml:space="preserve">logy is a scientific field that </w:t>
      </w:r>
      <w:r w:rsidRPr="002542D0">
        <w:rPr>
          <w:rStyle w:val="StyleUnderline"/>
          <w:highlight w:val="cyan"/>
        </w:rPr>
        <w:t>cannot be linked to a single profession</w:t>
      </w:r>
      <w:r w:rsidRPr="00CC047F">
        <w:rPr>
          <w:sz w:val="12"/>
        </w:rPr>
        <w:t xml:space="preserve">al branch. </w:t>
      </w:r>
      <w:r w:rsidRPr="005A2B75">
        <w:rPr>
          <w:rStyle w:val="StyleUnderline"/>
        </w:rPr>
        <w:t>In addition to synthetic biologists,</w:t>
      </w:r>
      <w:r w:rsidRPr="00CC047F">
        <w:rPr>
          <w:sz w:val="12"/>
        </w:rPr>
        <w:t xml:space="preserve"> </w:t>
      </w:r>
      <w:r w:rsidRPr="002542D0">
        <w:rPr>
          <w:rStyle w:val="StyleUnderline"/>
          <w:highlight w:val="cyan"/>
        </w:rPr>
        <w:t>chemists</w:t>
      </w:r>
      <w:r w:rsidRPr="00CC047F">
        <w:rPr>
          <w:rStyle w:val="StyleUnderline"/>
        </w:rPr>
        <w:t>,</w:t>
      </w:r>
      <w:r w:rsidRPr="00CC047F">
        <w:rPr>
          <w:sz w:val="12"/>
        </w:rPr>
        <w:t xml:space="preserve"> </w:t>
      </w:r>
      <w:r w:rsidRPr="00CC047F">
        <w:rPr>
          <w:rStyle w:val="StyleUnderline"/>
        </w:rPr>
        <w:t>engineers,</w:t>
      </w:r>
      <w:r w:rsidRPr="00CC047F">
        <w:rPr>
          <w:sz w:val="12"/>
        </w:rPr>
        <w:t xml:space="preserve"> </w:t>
      </w:r>
      <w:r w:rsidRPr="00CC047F">
        <w:rPr>
          <w:rStyle w:val="StyleUnderline"/>
        </w:rPr>
        <w:t xml:space="preserve">physicists </w:t>
      </w:r>
      <w:r w:rsidRPr="002542D0">
        <w:rPr>
          <w:rStyle w:val="StyleUnderline"/>
          <w:highlight w:val="cyan"/>
        </w:rPr>
        <w:t>and computer scientists</w:t>
      </w:r>
      <w:r w:rsidRPr="00CC047F">
        <w:rPr>
          <w:sz w:val="12"/>
        </w:rPr>
        <w:t xml:space="preserve"> </w:t>
      </w:r>
      <w:r w:rsidRPr="002542D0">
        <w:rPr>
          <w:rStyle w:val="StyleUnderline"/>
          <w:highlight w:val="cyan"/>
        </w:rPr>
        <w:t>are</w:t>
      </w:r>
      <w:r w:rsidRPr="00CC047F">
        <w:rPr>
          <w:rStyle w:val="StyleUnderline"/>
        </w:rPr>
        <w:t xml:space="preserve"> also</w:t>
      </w:r>
      <w:r w:rsidRPr="00CC047F">
        <w:rPr>
          <w:sz w:val="12"/>
        </w:rPr>
        <w:t xml:space="preserve"> </w:t>
      </w:r>
      <w:r w:rsidRPr="002542D0">
        <w:rPr>
          <w:rStyle w:val="StyleUnderline"/>
          <w:highlight w:val="cyan"/>
        </w:rPr>
        <w:t>involved in syn</w:t>
      </w:r>
      <w:r w:rsidRPr="00CC047F">
        <w:rPr>
          <w:sz w:val="12"/>
        </w:rPr>
        <w:t xml:space="preserve">thetic </w:t>
      </w:r>
      <w:r w:rsidRPr="002542D0">
        <w:rPr>
          <w:rStyle w:val="StyleUnderline"/>
          <w:highlight w:val="cyan"/>
        </w:rPr>
        <w:t>bio</w:t>
      </w:r>
      <w:r w:rsidRPr="00CC047F">
        <w:rPr>
          <w:sz w:val="12"/>
        </w:rPr>
        <w:t xml:space="preserve">logy projects </w:t>
      </w:r>
      <w:r w:rsidRPr="002542D0">
        <w:rPr>
          <w:rStyle w:val="StyleUnderline"/>
          <w:highlight w:val="cyan"/>
        </w:rPr>
        <w:t>The</w:t>
      </w:r>
      <w:r w:rsidRPr="00CC047F">
        <w:rPr>
          <w:sz w:val="12"/>
        </w:rPr>
        <w:t xml:space="preserve"> </w:t>
      </w:r>
      <w:r w:rsidRPr="005A2B75">
        <w:rPr>
          <w:rStyle w:val="StyleUnderline"/>
        </w:rPr>
        <w:t>biosafety</w:t>
      </w:r>
      <w:r w:rsidRPr="00CC047F">
        <w:rPr>
          <w:sz w:val="12"/>
        </w:rPr>
        <w:t xml:space="preserve"> </w:t>
      </w:r>
      <w:r w:rsidRPr="002542D0">
        <w:rPr>
          <w:rStyle w:val="StyleUnderline"/>
          <w:highlight w:val="cyan"/>
        </w:rPr>
        <w:t>problem</w:t>
      </w:r>
      <w:r w:rsidRPr="00CC047F">
        <w:rPr>
          <w:sz w:val="12"/>
        </w:rPr>
        <w:t xml:space="preserve"> </w:t>
      </w:r>
      <w:r w:rsidRPr="005A2B75">
        <w:rPr>
          <w:rStyle w:val="StyleUnderline"/>
        </w:rPr>
        <w:t>in this respect</w:t>
      </w:r>
      <w:r w:rsidRPr="00CC047F">
        <w:rPr>
          <w:sz w:val="12"/>
        </w:rPr>
        <w:t xml:space="preserve"> </w:t>
      </w:r>
      <w:r w:rsidRPr="002542D0">
        <w:rPr>
          <w:rStyle w:val="Emphasis"/>
          <w:highlight w:val="cyan"/>
        </w:rPr>
        <w:t>is not</w:t>
      </w:r>
      <w:r w:rsidRPr="00CC047F">
        <w:rPr>
          <w:rStyle w:val="Emphasis"/>
        </w:rPr>
        <w:t xml:space="preserve"> </w:t>
      </w:r>
      <w:r w:rsidRPr="00CC047F">
        <w:rPr>
          <w:sz w:val="12"/>
        </w:rPr>
        <w:t xml:space="preserve">necessarily </w:t>
      </w:r>
      <w:r w:rsidRPr="002542D0">
        <w:rPr>
          <w:rStyle w:val="Emphasis"/>
          <w:highlight w:val="cyan"/>
        </w:rPr>
        <w:t>related to</w:t>
      </w:r>
      <w:r w:rsidRPr="005A2B75">
        <w:rPr>
          <w:rStyle w:val="Emphasis"/>
        </w:rPr>
        <w:t xml:space="preserve"> </w:t>
      </w:r>
      <w:r w:rsidRPr="00CC047F">
        <w:rPr>
          <w:sz w:val="12"/>
        </w:rPr>
        <w:t xml:space="preserve">a potential </w:t>
      </w:r>
      <w:r w:rsidRPr="002542D0">
        <w:rPr>
          <w:rStyle w:val="Emphasis"/>
          <w:highlight w:val="cyan"/>
        </w:rPr>
        <w:t>malevolent intent</w:t>
      </w:r>
      <w:r w:rsidRPr="002542D0">
        <w:rPr>
          <w:sz w:val="12"/>
          <w:highlight w:val="cyan"/>
        </w:rPr>
        <w:t xml:space="preserve">, </w:t>
      </w:r>
      <w:r w:rsidRPr="002542D0">
        <w:rPr>
          <w:rStyle w:val="StyleUnderline"/>
          <w:highlight w:val="cyan"/>
        </w:rPr>
        <w:t>but</w:t>
      </w:r>
      <w:r w:rsidRPr="005A2B75">
        <w:rPr>
          <w:rStyle w:val="StyleUnderline"/>
        </w:rPr>
        <w:t xml:space="preserve"> rather</w:t>
      </w:r>
      <w:r w:rsidRPr="00CC047F">
        <w:rPr>
          <w:sz w:val="12"/>
        </w:rPr>
        <w:t xml:space="preserve"> to the</w:t>
      </w:r>
      <w:r w:rsidRPr="002542D0">
        <w:rPr>
          <w:sz w:val="12"/>
          <w:highlight w:val="cyan"/>
        </w:rPr>
        <w:t xml:space="preserve"> </w:t>
      </w:r>
      <w:r w:rsidRPr="002542D0">
        <w:rPr>
          <w:rStyle w:val="StyleUnderline"/>
          <w:highlight w:val="cyan"/>
        </w:rPr>
        <w:t>lack of</w:t>
      </w:r>
      <w:r w:rsidRPr="00CC047F">
        <w:rPr>
          <w:rStyle w:val="StyleUnderline"/>
        </w:rPr>
        <w:t xml:space="preserve"> proper</w:t>
      </w:r>
      <w:r w:rsidRPr="00CC047F">
        <w:rPr>
          <w:sz w:val="12"/>
        </w:rPr>
        <w:t xml:space="preserve"> </w:t>
      </w:r>
      <w:r w:rsidRPr="00CC047F">
        <w:rPr>
          <w:rStyle w:val="StyleUnderline"/>
        </w:rPr>
        <w:t>bio</w:t>
      </w:r>
      <w:r w:rsidRPr="002542D0">
        <w:rPr>
          <w:rStyle w:val="StyleUnderline"/>
          <w:highlight w:val="cyan"/>
        </w:rPr>
        <w:t>safety</w:t>
      </w:r>
      <w:r w:rsidRPr="00CC047F">
        <w:rPr>
          <w:rStyle w:val="StyleUnderline"/>
        </w:rPr>
        <w:t xml:space="preserve"> </w:t>
      </w:r>
      <w:r w:rsidRPr="002542D0">
        <w:rPr>
          <w:rStyle w:val="StyleUnderline"/>
          <w:highlight w:val="cyan"/>
        </w:rPr>
        <w:t>training</w:t>
      </w:r>
      <w:r w:rsidRPr="00CC047F">
        <w:rPr>
          <w:sz w:val="12"/>
        </w:rPr>
        <w:t xml:space="preserve"> or attitude (Schmidt et al. 2009) There is therefore a need for training programmes especially designed for non-synthetic biologist practitioners, such as standard microbiologists, synthetic chemists or computer engineers. In this respect the National Science Advisory Board for Biosccurity (NSABB) and the Industry Association Synthetic Biology (IASB) envisaged the development of a web-accessible advice portal for "experiments of concern", in order to provide scientific and biosafety-related advice for companies or single practitioners (IASB. 2008). </w:t>
      </w:r>
      <w:r w:rsidRPr="00CC047F">
        <w:rPr>
          <w:rStyle w:val="StyleUnderline"/>
        </w:rPr>
        <w:t>The open source nature of syn</w:t>
      </w:r>
      <w:r w:rsidRPr="00CC047F">
        <w:rPr>
          <w:sz w:val="12"/>
        </w:rPr>
        <w:t xml:space="preserve">thetic </w:t>
      </w:r>
      <w:r w:rsidRPr="00CC047F">
        <w:rPr>
          <w:rStyle w:val="StyleUnderline"/>
        </w:rPr>
        <w:t>bio</w:t>
      </w:r>
      <w:r w:rsidRPr="00CC047F">
        <w:rPr>
          <w:sz w:val="12"/>
        </w:rPr>
        <w:t xml:space="preserve">logy </w:t>
      </w:r>
      <w:r w:rsidRPr="00CC047F">
        <w:rPr>
          <w:rStyle w:val="StyleUnderline"/>
        </w:rPr>
        <w:t xml:space="preserve">creates </w:t>
      </w:r>
      <w:r w:rsidRPr="00CC047F">
        <w:rPr>
          <w:sz w:val="12"/>
        </w:rPr>
        <w:t xml:space="preserve">both </w:t>
      </w:r>
      <w:r w:rsidRPr="00CC047F">
        <w:rPr>
          <w:rStyle w:val="StyleUnderline"/>
        </w:rPr>
        <w:t>biosafety</w:t>
      </w:r>
      <w:r w:rsidRPr="00CC047F">
        <w:rPr>
          <w:sz w:val="12"/>
        </w:rPr>
        <w:t xml:space="preserve"> and biosecurity </w:t>
      </w:r>
      <w:r w:rsidRPr="00CC047F">
        <w:rPr>
          <w:rStyle w:val="StyleUnderline"/>
        </w:rPr>
        <w:t>concerns.</w:t>
      </w:r>
      <w:r w:rsidRPr="00CC047F">
        <w:rPr>
          <w:sz w:val="12"/>
        </w:rPr>
        <w:t xml:space="preserve"> In the last two decades, the Internet has enormously expanded the potential to diffuse information "from the laboratory to the basement" In parallel, synthetic biologists have extensively used the Internet to increase the openness of this new life science, in line with an approach that favours openness, communication and innovation. The primary goals of this new approach were new ideas and better-informed public opinion As this eventually led to the release of scientific information outside the academic and scientific sphere, an increasing number of </w:t>
      </w:r>
      <w:r w:rsidRPr="002542D0">
        <w:rPr>
          <w:rStyle w:val="StyleUnderline"/>
          <w:highlight w:val="cyan"/>
        </w:rPr>
        <w:t>amateur practitioners are</w:t>
      </w:r>
      <w:r w:rsidRPr="00CC047F">
        <w:rPr>
          <w:sz w:val="12"/>
        </w:rPr>
        <w:t xml:space="preserve"> now </w:t>
      </w:r>
      <w:r w:rsidRPr="002542D0">
        <w:rPr>
          <w:rStyle w:val="StyleUnderline"/>
          <w:highlight w:val="cyan"/>
        </w:rPr>
        <w:t>likely to have little</w:t>
      </w:r>
      <w:r w:rsidRPr="00CC047F">
        <w:rPr>
          <w:sz w:val="12"/>
        </w:rPr>
        <w:t xml:space="preserve"> </w:t>
      </w:r>
      <w:r w:rsidRPr="005A2B75">
        <w:rPr>
          <w:rStyle w:val="StyleUnderline"/>
        </w:rPr>
        <w:t>notion of</w:t>
      </w:r>
      <w:r w:rsidRPr="00CC047F">
        <w:rPr>
          <w:sz w:val="12"/>
        </w:rPr>
        <w:t xml:space="preserve"> </w:t>
      </w:r>
      <w:r w:rsidRPr="002542D0">
        <w:rPr>
          <w:rStyle w:val="StyleUnderline"/>
          <w:highlight w:val="cyan"/>
        </w:rPr>
        <w:t>biosafety</w:t>
      </w:r>
      <w:r w:rsidRPr="005A2B75">
        <w:rPr>
          <w:rStyle w:val="StyleUnderline"/>
        </w:rPr>
        <w:t xml:space="preserve"> </w:t>
      </w:r>
      <w:r w:rsidRPr="00CC047F">
        <w:rPr>
          <w:sz w:val="12"/>
        </w:rPr>
        <w:t xml:space="preserve">(NSABB. 2010). The initial aim of enhancing innovation through public diffusion has therefore been slowly leading to a phenomenon now known as </w:t>
      </w:r>
      <w:r w:rsidRPr="002542D0">
        <w:rPr>
          <w:rStyle w:val="Emphasis"/>
          <w:highlight w:val="cyan"/>
        </w:rPr>
        <w:t>"garage biology</w:t>
      </w:r>
      <w:r w:rsidRPr="00CC047F">
        <w:rPr>
          <w:sz w:val="12"/>
        </w:rPr>
        <w:t>" (Schmidt. 2008). At present a contained and relatively small issue, its importance may increase over time. At the very least, it</w:t>
      </w:r>
      <w:r w:rsidRPr="005A2B75">
        <w:rPr>
          <w:rStyle w:val="Emphasis"/>
        </w:rPr>
        <w:t xml:space="preserve"> </w:t>
      </w:r>
      <w:r w:rsidRPr="002542D0">
        <w:rPr>
          <w:rStyle w:val="Emphasis"/>
          <w:highlight w:val="cyan"/>
        </w:rPr>
        <w:t xml:space="preserve">requires monitoring by policy </w:t>
      </w:r>
      <w:r w:rsidRPr="00CC047F">
        <w:rPr>
          <w:rStyle w:val="Emphasis"/>
        </w:rPr>
        <w:t>makers.</w:t>
      </w:r>
      <w:r w:rsidRPr="00CC047F">
        <w:rPr>
          <w:sz w:val="12"/>
        </w:rPr>
        <w:t xml:space="preserve"> The potential for improper or malicious use of synthetic biology challenges the need for regulation,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 Policies for regulating synthetic biology should aim to ensure the implementation of well-crafted regulations that do not hinder beneficial research.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organisational regulation Biigl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in order to cause harm, thereby circumnavigating national or international approaches to ensuring biosecurity. Although much additional expertise would be needed to produce infectious agents from the resulting genetic material, such work may not be subject to review or oversight. The DNA synthesis industry requires regulatory protocols to ensure that it does not become a vehicle for biosafety biosecurity violations. The industry can only continue to advance and realise the potential of synthetic biology if it supports best practices in biological safety and security. Sec. for example. IASB on the effective </w:t>
      </w:r>
      <w:r w:rsidRPr="00CC047F">
        <w:rPr>
          <w:sz w:val="12"/>
        </w:rPr>
        <w:lastRenderedPageBreak/>
        <w:t xml:space="preserve">deterrence and investigation of criminal uses of synthetic DNA." A broader role for government policy is the achievement of international consensus. Harmonisation among countries is important. Otherwise potential violators of biosecurity regulations may simply transfer their design and construction activities to a less regulated country Means of obtaining regulatory interaction among governments, synthesis companies and customers are summarised in Figure 6.2. It represents the collective views of all founding members of the International Consortium for Polynucleotide Synthesis as well as the individual opinions of members of the US Federal Bureau of Investigation, executives of several leading synthetic biology companies and members of academia. </w:t>
      </w:r>
      <w:r w:rsidRPr="002542D0">
        <w:rPr>
          <w:rStyle w:val="StyleUnderline"/>
          <w:highlight w:val="cyan"/>
        </w:rPr>
        <w:t xml:space="preserve">Comparisons of </w:t>
      </w:r>
      <w:r w:rsidRPr="00CC047F">
        <w:rPr>
          <w:sz w:val="12"/>
        </w:rPr>
        <w:t xml:space="preserve">the </w:t>
      </w:r>
      <w:r w:rsidRPr="002542D0">
        <w:rPr>
          <w:rStyle w:val="StyleUnderline"/>
          <w:highlight w:val="cyan"/>
        </w:rPr>
        <w:t>regulatory instruments</w:t>
      </w:r>
      <w:r w:rsidRPr="002542D0">
        <w:rPr>
          <w:sz w:val="12"/>
          <w:highlight w:val="cyan"/>
        </w:rPr>
        <w:t xml:space="preserve"> </w:t>
      </w:r>
      <w:r w:rsidRPr="00CC047F">
        <w:rPr>
          <w:sz w:val="12"/>
        </w:rPr>
        <w:t xml:space="preserve">employed </w:t>
      </w:r>
      <w:r w:rsidRPr="002542D0">
        <w:rPr>
          <w:rStyle w:val="StyleUnderline"/>
          <w:highlight w:val="cyan"/>
        </w:rPr>
        <w:t>in the</w:t>
      </w:r>
      <w:r w:rsidRPr="002542D0">
        <w:rPr>
          <w:sz w:val="12"/>
          <w:highlight w:val="cyan"/>
        </w:rPr>
        <w:t xml:space="preserve"> </w:t>
      </w:r>
      <w:r w:rsidRPr="002542D0">
        <w:rPr>
          <w:rStyle w:val="StyleUnderline"/>
          <w:highlight w:val="cyan"/>
        </w:rPr>
        <w:t>U</w:t>
      </w:r>
      <w:r w:rsidRPr="00CC047F">
        <w:rPr>
          <w:sz w:val="12"/>
        </w:rPr>
        <w:t>nited</w:t>
      </w:r>
      <w:r w:rsidRPr="002542D0">
        <w:rPr>
          <w:sz w:val="12"/>
          <w:highlight w:val="cyan"/>
        </w:rPr>
        <w:t xml:space="preserve"> </w:t>
      </w:r>
      <w:r w:rsidRPr="002542D0">
        <w:rPr>
          <w:rStyle w:val="StyleUnderline"/>
          <w:highlight w:val="cyan"/>
        </w:rPr>
        <w:t>S</w:t>
      </w:r>
      <w:r w:rsidRPr="00CC047F">
        <w:rPr>
          <w:sz w:val="12"/>
        </w:rPr>
        <w:t>tates</w:t>
      </w:r>
      <w:r w:rsidRPr="002542D0">
        <w:rPr>
          <w:sz w:val="12"/>
          <w:highlight w:val="cyan"/>
        </w:rPr>
        <w:t xml:space="preserve"> </w:t>
      </w:r>
      <w:r w:rsidRPr="002542D0">
        <w:rPr>
          <w:rStyle w:val="StyleUnderline"/>
          <w:highlight w:val="cyan"/>
        </w:rPr>
        <w:t>and</w:t>
      </w:r>
      <w:r w:rsidRPr="002542D0">
        <w:rPr>
          <w:sz w:val="12"/>
          <w:highlight w:val="cyan"/>
        </w:rPr>
        <w:t xml:space="preserve"> </w:t>
      </w:r>
      <w:r w:rsidRPr="00CC047F">
        <w:rPr>
          <w:sz w:val="12"/>
        </w:rPr>
        <w:t>the</w:t>
      </w:r>
      <w:r w:rsidRPr="002542D0">
        <w:rPr>
          <w:sz w:val="12"/>
          <w:highlight w:val="cyan"/>
        </w:rPr>
        <w:t xml:space="preserve"> </w:t>
      </w:r>
      <w:r w:rsidRPr="002542D0">
        <w:rPr>
          <w:rStyle w:val="StyleUnderline"/>
          <w:highlight w:val="cyan"/>
        </w:rPr>
        <w:t>E</w:t>
      </w:r>
      <w:r w:rsidRPr="00CC047F">
        <w:rPr>
          <w:sz w:val="12"/>
        </w:rPr>
        <w:t>uropean</w:t>
      </w:r>
      <w:r w:rsidRPr="002542D0">
        <w:rPr>
          <w:sz w:val="12"/>
          <w:highlight w:val="cyan"/>
        </w:rPr>
        <w:t xml:space="preserve"> </w:t>
      </w:r>
      <w:r w:rsidRPr="002542D0">
        <w:rPr>
          <w:rStyle w:val="StyleUnderline"/>
          <w:highlight w:val="cyan"/>
        </w:rPr>
        <w:t>U</w:t>
      </w:r>
      <w:r w:rsidRPr="00CC047F">
        <w:rPr>
          <w:sz w:val="12"/>
        </w:rPr>
        <w:t>nion</w:t>
      </w:r>
      <w:r w:rsidRPr="002542D0">
        <w:rPr>
          <w:sz w:val="12"/>
          <w:highlight w:val="cyan"/>
        </w:rPr>
        <w:t xml:space="preserve"> </w:t>
      </w:r>
      <w:r w:rsidRPr="002542D0">
        <w:rPr>
          <w:rStyle w:val="StyleUnderline"/>
          <w:highlight w:val="cyan"/>
        </w:rPr>
        <w:t xml:space="preserve">help to see how </w:t>
      </w:r>
      <w:r w:rsidRPr="005A2B75">
        <w:rPr>
          <w:rStyle w:val="StyleUnderline"/>
        </w:rPr>
        <w:t>broader</w:t>
      </w:r>
      <w:r w:rsidRPr="002542D0">
        <w:rPr>
          <w:rStyle w:val="StyleUnderline"/>
          <w:highlight w:val="cyan"/>
        </w:rPr>
        <w:t xml:space="preserve"> international regulation may evolve</w:t>
      </w:r>
      <w:r w:rsidRPr="002542D0">
        <w:rPr>
          <w:sz w:val="12"/>
          <w:highlight w:val="cyan"/>
        </w:rPr>
        <w:t xml:space="preserve">. </w:t>
      </w:r>
      <w:r w:rsidRPr="00CC047F">
        <w:rPr>
          <w:sz w:val="12"/>
        </w:rPr>
        <w:t xml:space="preserve">Table 6.1 shows that </w:t>
      </w:r>
      <w:r w:rsidRPr="005A2B75">
        <w:rPr>
          <w:rStyle w:val="StyleUnderline"/>
        </w:rPr>
        <w:t xml:space="preserve">international regulation is </w:t>
      </w:r>
      <w:r w:rsidRPr="00CC047F">
        <w:rPr>
          <w:sz w:val="12"/>
        </w:rPr>
        <w:t xml:space="preserve">virtually </w:t>
      </w:r>
      <w:r w:rsidRPr="002542D0">
        <w:rPr>
          <w:rStyle w:val="Emphasis"/>
          <w:highlight w:val="cyan"/>
        </w:rPr>
        <w:t>at the</w:t>
      </w:r>
      <w:r w:rsidRPr="002542D0">
        <w:rPr>
          <w:rStyle w:val="StyleUnderline"/>
          <w:highlight w:val="cyan"/>
        </w:rPr>
        <w:t xml:space="preserve"> </w:t>
      </w:r>
      <w:r w:rsidRPr="00CC047F">
        <w:rPr>
          <w:rStyle w:val="StyleUnderline"/>
        </w:rPr>
        <w:t>level of the</w:t>
      </w:r>
      <w:r w:rsidRPr="00CC047F">
        <w:rPr>
          <w:sz w:val="12"/>
        </w:rPr>
        <w:t xml:space="preserve"> </w:t>
      </w:r>
      <w:r w:rsidRPr="005A2B75">
        <w:rPr>
          <w:rStyle w:val="StyleUnderline"/>
        </w:rPr>
        <w:t>Cartagena</w:t>
      </w:r>
      <w:r w:rsidRPr="002542D0">
        <w:rPr>
          <w:sz w:val="12"/>
          <w:highlight w:val="cyan"/>
        </w:rPr>
        <w:t xml:space="preserve"> </w:t>
      </w:r>
      <w:r w:rsidRPr="002542D0">
        <w:rPr>
          <w:rStyle w:val="Emphasis"/>
          <w:highlight w:val="cyan"/>
        </w:rPr>
        <w:t>Protocol,</w:t>
      </w:r>
      <w:r w:rsidRPr="002542D0">
        <w:rPr>
          <w:sz w:val="12"/>
          <w:highlight w:val="cyan"/>
        </w:rPr>
        <w:t xml:space="preserve"> </w:t>
      </w:r>
      <w:r w:rsidRPr="005A2B75">
        <w:rPr>
          <w:rStyle w:val="StyleUnderline"/>
        </w:rPr>
        <w:t xml:space="preserve">which governs the trans-boundary movement of genetically modified organisms (GMOs). </w:t>
      </w:r>
      <w:r w:rsidRPr="00CC047F">
        <w:rPr>
          <w:sz w:val="12"/>
        </w:rPr>
        <w:t xml:space="preserve">Most GMO-exporting countries have not ratified the Cartagena Protocol. However, given that importing countries increasingly place restrictions on imports that are in line with the rules in the Protocol, the rules may have an impact on policies in exporting countries even if they have not ratified the agreement (Falkner. 2007). There is a body of opinion arguing that Annex III of the Cartagena Protocol should be modified to allow comparative safely assessments based on the properties of the introduced trait, rather than the current testing requirements (OECD. 2013). The aim of a screening process is to avoid the intentional or unintentional sale of synthetic DNA to unreliable costumers By analysing US biological companies. Schmidt and Giersch (2011) concluded that the main aspects to be controlled are sequence screening for select agents to avoid synthesis of known pathogens or toxin-related DNA, customer screening to avoid shipment to dubious clients, and licensing of equipment and substances required for the synthesis of oligonucleotides. Until recently, the role of governmental institutions in controlling synthetic DNA trade and production has been relatively marginal. However, this has changed slightly since US administrative bodies such as the NSABB have started to take a proactive role in promoting security standards in gene synthesis companies. Documents such as the NSABB Addressing Bio-security Concerns Related to the Synthesis of Select Agents (NSABB, 2010) represent government efforts to try to address security at the institutional level Nevertheless, government involvement is currently limited to recommendations. The engagement of US governmental agencies could represent a step towards a more global approach to synthetic biology security. In explaining the objectives of its Screening Framework Guidance for Providers of Synthetic Double-Stranded DNA, the US Department of Health and Human Services (HHS) pointed out that "the Guidance was composed so that fundamental goals, provider responsibilities, and the screening framework could be considered for application by the international community". Box 6.1 lists some of the screening recommendations made by the HHS. as well those of a working paper co-ordinated by the Berkeley SynBio Policy Group. Besides customer screening practices, a fairly new challenge needs regulatory attention: the phenomenon called "split orders'. These are the alleged action of a mal-intentioned person or organisation that tries to circumvent the detection systems of DNA synthesis companies by splitting up one piece of DNA into many smaller, harmless-looking pieces and ordering them from a variety of companies (Schmidt and Giersch 2011). However, one of the barriers to this scenario is represented by synthetic biology itself the complexity of assembling the pieces, along with transport uncertainties and environmental conditions, are considered serious obstacles. However, the split orders issue remains a potential problem that needs to be monitored, most of all at the international level. "...if ever there were a science guaranteed to cause public alarm and outrage, this is it. Compared with conventional biotechnology and genetic engineering, the risks involved in synthetic biology are far scarier " (Ball, 2004, consultant editor for Nature) "Much of what is currently called synthetic biology is congruent with recombinant DNA technology discussed in Asilomar 30 years ago This includes bacteria that express heterologous genes, proteins in which amino acids have been replaced, and cells with altered regulatory pathways. Placing a new name on an old technology does not create a new hazard." (Benner and Sismour. 2005) These two quotations highlight an issue at the heart of the public engagement and acceptance debate that has shadowed GM technology. There has been an enduring disconnect between the scientific community, government and the public. Public and stakeholder pressures tend to reinforce demands for more regulation and stricter governance, related in the case of synthetic biology to biosafety. Biosecurity, trade, global justice, and the morality of creating novel life forms (Tait. 2009) However, governance in the life sciences has led to an increasingly onerous and lengthy regulatory process that may eventually stultify innovation. Given the serious concerns of public opinion regarding GMOs. Europe has adopted very stringent provisions. The legal framework is very complex and is based, among others, on EC directive 90/220/CEE (contained use) and EC Directive 2001/18/EC (deliberate release). (Figure 6.3). </w:t>
      </w:r>
      <w:r w:rsidRPr="002542D0">
        <w:rPr>
          <w:rStyle w:val="StyleUnderline"/>
          <w:highlight w:val="cyan"/>
        </w:rPr>
        <w:t xml:space="preserve">In </w:t>
      </w:r>
      <w:r w:rsidRPr="00CC047F">
        <w:rPr>
          <w:rStyle w:val="StyleUnderline"/>
        </w:rPr>
        <w:t>the</w:t>
      </w:r>
      <w:r w:rsidRPr="002542D0">
        <w:rPr>
          <w:rStyle w:val="StyleUnderline"/>
          <w:highlight w:val="cyan"/>
        </w:rPr>
        <w:t xml:space="preserve"> </w:t>
      </w:r>
      <w:r w:rsidRPr="002542D0">
        <w:rPr>
          <w:rStyle w:val="Emphasis"/>
          <w:highlight w:val="cyan"/>
        </w:rPr>
        <w:t>on-going debate</w:t>
      </w:r>
      <w:r w:rsidRPr="002542D0">
        <w:rPr>
          <w:rStyle w:val="StyleUnderline"/>
          <w:highlight w:val="cyan"/>
        </w:rPr>
        <w:t xml:space="preserve"> about whether </w:t>
      </w:r>
      <w:r w:rsidRPr="005A2B75">
        <w:rPr>
          <w:rStyle w:val="StyleUnderline"/>
        </w:rPr>
        <w:t xml:space="preserve">or not </w:t>
      </w:r>
      <w:r w:rsidRPr="002542D0">
        <w:rPr>
          <w:rStyle w:val="StyleUnderline"/>
          <w:highlight w:val="cyan"/>
        </w:rPr>
        <w:t xml:space="preserve">there is </w:t>
      </w:r>
      <w:r w:rsidRPr="005A2B75">
        <w:rPr>
          <w:rStyle w:val="StyleUnderline"/>
        </w:rPr>
        <w:t xml:space="preserve">already </w:t>
      </w:r>
      <w:r w:rsidRPr="002542D0">
        <w:rPr>
          <w:rStyle w:val="StyleUnderline"/>
          <w:highlight w:val="cyan"/>
        </w:rPr>
        <w:t>enough regulation,</w:t>
      </w:r>
      <w:r w:rsidRPr="00CC047F">
        <w:rPr>
          <w:sz w:val="12"/>
        </w:rPr>
        <w:t xml:space="preserve"> </w:t>
      </w:r>
      <w:r w:rsidRPr="002542D0">
        <w:rPr>
          <w:rStyle w:val="StyleUnderline"/>
          <w:highlight w:val="cyan"/>
        </w:rPr>
        <w:t xml:space="preserve">it is worth </w:t>
      </w:r>
      <w:r w:rsidRPr="005A2B75">
        <w:rPr>
          <w:rStyle w:val="StyleUnderline"/>
        </w:rPr>
        <w:t>re-</w:t>
      </w:r>
      <w:r w:rsidRPr="002542D0">
        <w:rPr>
          <w:rStyle w:val="StyleUnderline"/>
          <w:highlight w:val="cyan"/>
        </w:rPr>
        <w:t xml:space="preserve">emphasising </w:t>
      </w:r>
      <w:r w:rsidRPr="005A2B75">
        <w:rPr>
          <w:rStyle w:val="StyleUnderline"/>
        </w:rPr>
        <w:t xml:space="preserve">that </w:t>
      </w:r>
      <w:r w:rsidRPr="002542D0">
        <w:rPr>
          <w:rStyle w:val="StyleUnderline"/>
          <w:highlight w:val="cyan"/>
        </w:rPr>
        <w:t>GM concerns have been</w:t>
      </w:r>
      <w:r w:rsidRPr="00CC047F">
        <w:rPr>
          <w:sz w:val="12"/>
        </w:rPr>
        <w:t xml:space="preserve"> much </w:t>
      </w:r>
      <w:r w:rsidRPr="002542D0">
        <w:rPr>
          <w:rStyle w:val="StyleUnderline"/>
          <w:highlight w:val="cyan"/>
        </w:rPr>
        <w:t>more of an issue in Europe</w:t>
      </w:r>
      <w:r w:rsidRPr="00CC047F">
        <w:rPr>
          <w:sz w:val="12"/>
        </w:rPr>
        <w:t xml:space="preserve"> than in other regions It is not a significant issue in much of Asia, the Americas and the partner economics, and it is not clear whether these regions would agree that new or more regulation is required The voice of civil society has traditionally been much stronger on the issue of GM in Europe; </w:t>
      </w:r>
      <w:r w:rsidRPr="002542D0">
        <w:rPr>
          <w:rStyle w:val="StyleUnderline"/>
          <w:highlight w:val="cyan"/>
        </w:rPr>
        <w:t>this is likely to be the case for syn</w:t>
      </w:r>
      <w:r w:rsidRPr="00CC047F">
        <w:rPr>
          <w:sz w:val="12"/>
        </w:rPr>
        <w:t xml:space="preserve">thetic </w:t>
      </w:r>
      <w:r w:rsidRPr="002542D0">
        <w:rPr>
          <w:rStyle w:val="StyleUnderline"/>
          <w:highlight w:val="cyan"/>
        </w:rPr>
        <w:t>bio</w:t>
      </w:r>
      <w:r w:rsidRPr="00CC047F">
        <w:rPr>
          <w:sz w:val="12"/>
        </w:rPr>
        <w:t xml:space="preserve">logy as well. It is weaker in the United States, let alone in Asia or other parts of the Americas, where it barely registers as a political factor </w:t>
      </w:r>
      <w:r w:rsidRPr="002542D0">
        <w:rPr>
          <w:rStyle w:val="StyleUnderline"/>
          <w:highlight w:val="cyan"/>
        </w:rPr>
        <w:t>EU and US GM</w:t>
      </w:r>
      <w:r w:rsidRPr="005A2B75">
        <w:rPr>
          <w:rStyle w:val="StyleUnderline"/>
        </w:rPr>
        <w:t>O</w:t>
      </w:r>
      <w:r w:rsidRPr="00CC047F">
        <w:rPr>
          <w:sz w:val="12"/>
        </w:rPr>
        <w:t xml:space="preserve"> </w:t>
      </w:r>
      <w:r w:rsidRPr="002542D0">
        <w:rPr>
          <w:rStyle w:val="StyleUnderline"/>
          <w:highlight w:val="cyan"/>
        </w:rPr>
        <w:t>regulations differ</w:t>
      </w:r>
      <w:r w:rsidRPr="005A2B75">
        <w:rPr>
          <w:rStyle w:val="StyleUnderline"/>
        </w:rPr>
        <w:t xml:space="preserve"> fundamentally</w:t>
      </w:r>
      <w:r w:rsidRPr="00CC047F">
        <w:rPr>
          <w:sz w:val="12"/>
        </w:rPr>
        <w:t xml:space="preserve"> in terms of the conceptual bases upon which they were established. In the United Stales, environmental legislation has been based on regulatory impact analysis which, by and large, is founded on the idea that "regulation must be based on learning: once more is known about a certain risk, regulation must be adjusted accordingly" (Aerni. 2006). By contrast, in the European Union, environmental legislation has adopted the precautionary principle as the basis for evaluating the applicability of life science innovations. The principle relies on the premise that, if scientific data do not permit a full evaluation of the environmental risks of the introduction of a substance into the environment, the relevant authorities should block its diffusion (Aerni. 2006). Yet. a recent EC report (European Commission. 2010) concluded that biotechnology, and in particular GMOs are not per se more risky than con-ventional plant breeding technologies, after having spent more than EUR 300 million on more than 130 biosafety research projects, covering a period of more than 25 years, and involving more than 500 independent research groups. </w:t>
      </w:r>
      <w:r w:rsidRPr="00CC047F">
        <w:rPr>
          <w:rStyle w:val="StyleUnderline"/>
        </w:rPr>
        <w:t>As in the E</w:t>
      </w:r>
      <w:r w:rsidRPr="00CC047F">
        <w:rPr>
          <w:sz w:val="12"/>
        </w:rPr>
        <w:t xml:space="preserve">uropean </w:t>
      </w:r>
      <w:r w:rsidRPr="00CC047F">
        <w:rPr>
          <w:rStyle w:val="StyleUnderline"/>
        </w:rPr>
        <w:t>U</w:t>
      </w:r>
      <w:r w:rsidRPr="00CC047F">
        <w:rPr>
          <w:sz w:val="12"/>
        </w:rPr>
        <w:t xml:space="preserve">nion, </w:t>
      </w:r>
      <w:r w:rsidRPr="00CC047F">
        <w:rPr>
          <w:rStyle w:val="StyleUnderline"/>
        </w:rPr>
        <w:t>regulations in the U</w:t>
      </w:r>
      <w:r w:rsidRPr="00CC047F">
        <w:rPr>
          <w:sz w:val="12"/>
        </w:rPr>
        <w:t xml:space="preserve">nited </w:t>
      </w:r>
      <w:r w:rsidRPr="00CC047F">
        <w:rPr>
          <w:rStyle w:val="StyleUnderline"/>
        </w:rPr>
        <w:t>S</w:t>
      </w:r>
      <w:r w:rsidRPr="00CC047F">
        <w:rPr>
          <w:sz w:val="12"/>
        </w:rPr>
        <w:t xml:space="preserve">tates </w:t>
      </w:r>
      <w:r w:rsidRPr="00CC047F">
        <w:rPr>
          <w:rStyle w:val="StyleUnderline"/>
        </w:rPr>
        <w:t>do not deal with syn</w:t>
      </w:r>
      <w:r w:rsidRPr="00CC047F">
        <w:rPr>
          <w:sz w:val="12"/>
        </w:rPr>
        <w:t xml:space="preserve">thetic </w:t>
      </w:r>
      <w:r w:rsidRPr="00CC047F">
        <w:rPr>
          <w:rStyle w:val="StyleUnderline"/>
        </w:rPr>
        <w:t>bio</w:t>
      </w:r>
      <w:r w:rsidRPr="00CC047F">
        <w:rPr>
          <w:sz w:val="12"/>
        </w:rPr>
        <w:t xml:space="preserve">logy </w:t>
      </w:r>
      <w:r w:rsidRPr="00CC047F">
        <w:rPr>
          <w:rStyle w:val="StyleUnderline"/>
        </w:rPr>
        <w:t>as such;</w:t>
      </w:r>
      <w:r w:rsidRPr="00CC047F">
        <w:rPr>
          <w:sz w:val="12"/>
        </w:rPr>
        <w:t xml:space="preserve"> </w:t>
      </w:r>
      <w:r w:rsidRPr="00CC047F">
        <w:rPr>
          <w:rStyle w:val="StyleUnderline"/>
        </w:rPr>
        <w:t>typically,</w:t>
      </w:r>
      <w:r w:rsidRPr="00CC047F">
        <w:rPr>
          <w:sz w:val="12"/>
        </w:rPr>
        <w:t xml:space="preserve"> </w:t>
      </w:r>
      <w:r w:rsidRPr="00CC047F">
        <w:rPr>
          <w:rStyle w:val="StyleUnderline"/>
        </w:rPr>
        <w:t>the</w:t>
      </w:r>
      <w:r w:rsidRPr="00CC047F">
        <w:rPr>
          <w:sz w:val="12"/>
        </w:rPr>
        <w:t xml:space="preserve"> processes and </w:t>
      </w:r>
      <w:r w:rsidRPr="002542D0">
        <w:rPr>
          <w:rStyle w:val="StyleUnderline"/>
          <w:highlight w:val="cyan"/>
        </w:rPr>
        <w:t>products of syn</w:t>
      </w:r>
      <w:r w:rsidRPr="00CC047F">
        <w:rPr>
          <w:sz w:val="12"/>
        </w:rPr>
        <w:t>thetic</w:t>
      </w:r>
      <w:r w:rsidRPr="002542D0">
        <w:rPr>
          <w:sz w:val="12"/>
          <w:highlight w:val="cyan"/>
        </w:rPr>
        <w:t xml:space="preserve"> </w:t>
      </w:r>
      <w:r w:rsidRPr="002542D0">
        <w:rPr>
          <w:rStyle w:val="StyleUnderline"/>
          <w:highlight w:val="cyan"/>
        </w:rPr>
        <w:t>bio</w:t>
      </w:r>
      <w:r w:rsidRPr="00CC047F">
        <w:rPr>
          <w:sz w:val="12"/>
        </w:rPr>
        <w:t>logy</w:t>
      </w:r>
      <w:r w:rsidRPr="002542D0">
        <w:rPr>
          <w:sz w:val="12"/>
          <w:highlight w:val="cyan"/>
        </w:rPr>
        <w:t xml:space="preserve"> </w:t>
      </w:r>
      <w:r w:rsidRPr="002542D0">
        <w:rPr>
          <w:rStyle w:val="StyleUnderline"/>
          <w:highlight w:val="cyan"/>
        </w:rPr>
        <w:t>are covered by regulations that deal</w:t>
      </w:r>
      <w:r w:rsidRPr="00CC047F">
        <w:rPr>
          <w:sz w:val="12"/>
        </w:rPr>
        <w:t xml:space="preserve"> </w:t>
      </w:r>
      <w:r w:rsidRPr="002542D0">
        <w:rPr>
          <w:rStyle w:val="StyleUnderline"/>
          <w:highlight w:val="cyan"/>
        </w:rPr>
        <w:t>with GMOs</w:t>
      </w:r>
      <w:r w:rsidRPr="00CC047F">
        <w:rPr>
          <w:sz w:val="12"/>
        </w:rPr>
        <w:t xml:space="preserve">. While it is often said that </w:t>
      </w:r>
      <w:r w:rsidRPr="002542D0">
        <w:rPr>
          <w:rStyle w:val="StyleUnderline"/>
          <w:highlight w:val="cyan"/>
        </w:rPr>
        <w:t>European regulations tend to be stricter than</w:t>
      </w:r>
      <w:r w:rsidRPr="00CC047F">
        <w:rPr>
          <w:sz w:val="12"/>
        </w:rPr>
        <w:t xml:space="preserve"> </w:t>
      </w:r>
      <w:r w:rsidRPr="002542D0">
        <w:rPr>
          <w:rStyle w:val="StyleUnderline"/>
          <w:highlight w:val="cyan"/>
        </w:rPr>
        <w:t>the</w:t>
      </w:r>
      <w:r w:rsidRPr="00CC047F">
        <w:rPr>
          <w:sz w:val="12"/>
        </w:rPr>
        <w:t xml:space="preserve">ir </w:t>
      </w:r>
      <w:r w:rsidRPr="002542D0">
        <w:rPr>
          <w:rStyle w:val="StyleUnderline"/>
          <w:highlight w:val="cyan"/>
        </w:rPr>
        <w:t>US</w:t>
      </w:r>
      <w:r w:rsidRPr="005A2B75">
        <w:rPr>
          <w:rStyle w:val="StyleUnderline"/>
        </w:rPr>
        <w:t xml:space="preserve"> </w:t>
      </w:r>
      <w:r w:rsidRPr="00CC047F">
        <w:rPr>
          <w:sz w:val="12"/>
        </w:rPr>
        <w:t xml:space="preserve">counterparts, the US situation is also complex and involves multiple agencies (National Institutes of Health. Environmental Protection Agency. US Department of Agriculture. Food and Drug Administration). The contained use of synthetic biology in research laboratories and in industrial bioreactors is much less likely to raise public concerns than deliberate or accidental release to the environment. After all, GM strategies for the production of new medicines have been used for decades (Goeddel et al. 1979) and create little controversy. Fears arise when GM is moved beyond controlled environments and into the outdoors The forest products sector is looking for new opportunities to produce value-added products while securing access to emerging carbon capture markets (Sheppard et al. 2011). Extending the limits of conventional breeding of trees, a very slow and inefficient process, to realise faster and more accurate trait improvement for application in plantation forests (such as faster growth, improved pest and disease control*, has the potential to lead to easier and cheaper development of goods, such as second-generation biofu-els. However, because of public sentiment against GMOs. researchers and companies have used conventional and less efficient technologies (e.g. marker-assisted selection). Several countries and international bodies are developing the concept of a bioeconomies evidenced by the publication of strategies, in the early months of 2012, by the United States (The White House. 2012) and the European Union (European Commission. 2012). and by earlier work by the OECD (2009). Bioeconomy strategies at national (eg Sweden and South Africa) and regional levels (e.g. Flanders) (Sormann. 2012) are under development. R&amp;D in synthetic biology has initially addressed biofuels. which are themselves contentious, and products such as bio-based chemicals and plastics, which are hallmark products of a bioeconomy A second phase, which involves </w:t>
      </w:r>
      <w:r w:rsidRPr="002542D0">
        <w:rPr>
          <w:rStyle w:val="StyleUnderline"/>
          <w:highlight w:val="cyan"/>
        </w:rPr>
        <w:t>a</w:t>
      </w:r>
      <w:r w:rsidRPr="00CC047F">
        <w:rPr>
          <w:sz w:val="12"/>
        </w:rPr>
        <w:t xml:space="preserve"> much </w:t>
      </w:r>
      <w:r w:rsidRPr="005A2B75">
        <w:rPr>
          <w:rStyle w:val="StyleUnderline"/>
        </w:rPr>
        <w:t>broad</w:t>
      </w:r>
      <w:r w:rsidRPr="00CC047F">
        <w:rPr>
          <w:sz w:val="12"/>
        </w:rPr>
        <w:t xml:space="preserve">er </w:t>
      </w:r>
      <w:r w:rsidRPr="002542D0">
        <w:rPr>
          <w:rStyle w:val="StyleUnderline"/>
          <w:highlight w:val="cyan"/>
        </w:rPr>
        <w:t>spectrum</w:t>
      </w:r>
      <w:r w:rsidRPr="005A2B75">
        <w:rPr>
          <w:rStyle w:val="StyleUnderline"/>
        </w:rPr>
        <w:t xml:space="preserve"> </w:t>
      </w:r>
      <w:r w:rsidRPr="002542D0">
        <w:rPr>
          <w:rStyle w:val="StyleUnderline"/>
          <w:highlight w:val="cyan"/>
        </w:rPr>
        <w:t>of</w:t>
      </w:r>
      <w:r w:rsidRPr="00CC047F">
        <w:rPr>
          <w:sz w:val="12"/>
        </w:rPr>
        <w:t xml:space="preserve"> industry </w:t>
      </w:r>
      <w:r w:rsidRPr="002542D0">
        <w:rPr>
          <w:rStyle w:val="StyleUnderline"/>
          <w:highlight w:val="cyan"/>
        </w:rPr>
        <w:t>sectors,</w:t>
      </w:r>
      <w:r w:rsidRPr="005A2B75">
        <w:rPr>
          <w:rStyle w:val="StyleUnderline"/>
        </w:rPr>
        <w:t xml:space="preserve"> </w:t>
      </w:r>
      <w:r w:rsidRPr="00CC047F">
        <w:rPr>
          <w:sz w:val="12"/>
        </w:rPr>
        <w:t xml:space="preserve">such as food, cosmetics, pharmaceuticals and medicine, </w:t>
      </w:r>
      <w:r w:rsidRPr="002542D0">
        <w:rPr>
          <w:rStyle w:val="StyleUnderline"/>
          <w:highlight w:val="cyan"/>
        </w:rPr>
        <w:t>is now emerging for</w:t>
      </w:r>
      <w:r w:rsidRPr="00CC047F">
        <w:rPr>
          <w:sz w:val="12"/>
        </w:rPr>
        <w:t xml:space="preserve"> </w:t>
      </w:r>
      <w:r w:rsidRPr="002542D0">
        <w:rPr>
          <w:rStyle w:val="StyleUnderline"/>
          <w:highlight w:val="cyan"/>
        </w:rPr>
        <w:t>syn</w:t>
      </w:r>
      <w:r w:rsidRPr="00CC047F">
        <w:rPr>
          <w:sz w:val="12"/>
        </w:rPr>
        <w:t xml:space="preserve">thetic </w:t>
      </w:r>
      <w:r w:rsidRPr="002542D0">
        <w:rPr>
          <w:rStyle w:val="StyleUnderline"/>
          <w:highlight w:val="cyan"/>
        </w:rPr>
        <w:t>bio</w:t>
      </w:r>
      <w:r w:rsidRPr="00CC047F">
        <w:rPr>
          <w:sz w:val="12"/>
        </w:rPr>
        <w:t xml:space="preserve">logy. Bioeconomy strategies focus on sustainability and the application of biotechnology to grand and societal challenges such as climate change mitigation, and energy and food security. The one indicator of sustainability that seems to be universally accepted is reduction of greenhouse gas (GHG) emissions. Many of the products of industrial biotechnology are designed to move away from dependence on fossil fuels and to reduce GHG emissions. A particular concern associated with industrial biotechnology, however, is the impact on land use of the large amounts of biomass required for nonfood purposes. With the increasing number of applications of synthetic biology techniques to the manufacture of these products, the land use issue can be addressed by improving crop resistance to pests and drought, increasing yields of crops, using gas fermentations ih.it do not require land for the production of biomass. and the industrialisation of photosynthesis (Pavanan ct al., 2013). For the controlled release of GM technology into the environment (fields, unless the plant cultivation is performed indoors), regulation is going to involve controversial policy decisions. Synthetic biology applications to plants in the field will inevitably face the same acceptance problems as GM. and the problems are similar to those already described </w:t>
      </w:r>
      <w:r w:rsidRPr="00CC047F">
        <w:rPr>
          <w:sz w:val="12"/>
        </w:rPr>
        <w:lastRenderedPageBreak/>
        <w:t xml:space="preserve">for GM technologies. To the extent that the general public already has a negative opinion of transgenic plants, the notion that genetic engineering is against nature makes itself felt on regulators (Streiffer and Hedemann. 2005). Lack of communication among the regulatory bodies involved in research, biosafcly and trade also hampers developments in this field (Ramessaret al. 2008) The regulatory challenges for molecular farming and how they differ from those for first-generation transgenic crops were reviewed by Spok et al (2008). The most important issue is to segregate GM crops from non-GM crops to prevent intermixing It is very difficult to maintain complete segregation of GM and non-GM crops in open fields (USDA. 2006). even with stringent confinement The European Parliament and the Council of the European Union have allowed GM presence of up to 0.5% in non-GM food or feed where the presence of the genetically modified material in non-GM material is technically unavoidable (European Parliament. 2003). For plant-made substances other man pharmaceuticals that do not pose hazardous risks, the threshold limit for contamination of non-GM crops is 0.9% (Spok, 2007). Another important issue is labelling of GM products. However, mandatory labelling may not be economically justifiable and may not provide the consumer with the required information. Alternatively, information domains can be built to provide consumers with essential information related to GM content. A system that traces products in the market to their source and a good strategy for post-market monitoring and surveillance may also be a solution </w:t>
      </w:r>
      <w:r w:rsidRPr="002542D0">
        <w:rPr>
          <w:rStyle w:val="StyleUnderline"/>
          <w:highlight w:val="cyan"/>
        </w:rPr>
        <w:t>Regulatory conflicts</w:t>
      </w:r>
      <w:r w:rsidRPr="00CC047F">
        <w:rPr>
          <w:sz w:val="12"/>
        </w:rPr>
        <w:t xml:space="preserve"> and disconnects </w:t>
      </w:r>
      <w:r w:rsidRPr="002542D0">
        <w:rPr>
          <w:rStyle w:val="StyleUnderline"/>
          <w:highlight w:val="cyan"/>
        </w:rPr>
        <w:t>are likely to be significant</w:t>
      </w:r>
      <w:r w:rsidRPr="00CC047F">
        <w:rPr>
          <w:sz w:val="12"/>
        </w:rPr>
        <w:t xml:space="preserve"> on at least three levels: 1. </w:t>
      </w:r>
      <w:r w:rsidRPr="002542D0">
        <w:rPr>
          <w:rStyle w:val="StyleUnderline"/>
          <w:highlight w:val="cyan"/>
        </w:rPr>
        <w:t>Between countries</w:t>
      </w:r>
      <w:r w:rsidRPr="00CC047F">
        <w:rPr>
          <w:sz w:val="12"/>
        </w:rPr>
        <w:t xml:space="preserve"> and regions, </w:t>
      </w:r>
      <w:r w:rsidRPr="002542D0">
        <w:rPr>
          <w:rStyle w:val="StyleUnderline"/>
          <w:highlight w:val="cyan"/>
        </w:rPr>
        <w:t>such as the EU</w:t>
      </w:r>
      <w:r w:rsidRPr="00CC047F">
        <w:rPr>
          <w:sz w:val="12"/>
        </w:rPr>
        <w:t xml:space="preserve"> that apply the precautionary principle, with a focus on process as well as product and a presumption in favour of regulations, </w:t>
      </w:r>
      <w:r w:rsidRPr="002542D0">
        <w:rPr>
          <w:rStyle w:val="StyleUnderline"/>
          <w:highlight w:val="cyan"/>
        </w:rPr>
        <w:t>and the U</w:t>
      </w:r>
      <w:r w:rsidRPr="00CC047F">
        <w:rPr>
          <w:sz w:val="12"/>
        </w:rPr>
        <w:t xml:space="preserve">nited </w:t>
      </w:r>
      <w:r w:rsidRPr="002542D0">
        <w:rPr>
          <w:rStyle w:val="StyleUnderline"/>
          <w:highlight w:val="cyan"/>
        </w:rPr>
        <w:t>S</w:t>
      </w:r>
      <w:r w:rsidRPr="00CC047F">
        <w:rPr>
          <w:sz w:val="12"/>
        </w:rPr>
        <w:t xml:space="preserve">tates, </w:t>
      </w:r>
      <w:r w:rsidRPr="005A2B75">
        <w:rPr>
          <w:rStyle w:val="StyleUnderline"/>
        </w:rPr>
        <w:t>where</w:t>
      </w:r>
      <w:r w:rsidRPr="00CC047F">
        <w:rPr>
          <w:sz w:val="12"/>
        </w:rPr>
        <w:t xml:space="preserve"> regulation is risk-based/evidence-based, the precautionary principle is not dominant, and </w:t>
      </w:r>
      <w:r w:rsidRPr="005A2B75">
        <w:rPr>
          <w:rStyle w:val="StyleUnderline"/>
        </w:rPr>
        <w:t>there is no willingness to regulate process as well as product</w:t>
      </w:r>
      <w:r w:rsidRPr="00CC047F">
        <w:rPr>
          <w:sz w:val="12"/>
        </w:rPr>
        <w:t xml:space="preserve"> ("equivalence", which the European Union does not accept).</w:t>
      </w:r>
    </w:p>
    <w:p w14:paraId="297349D4" w14:textId="77777777" w:rsidR="00F90AB5" w:rsidRDefault="00F90AB5" w:rsidP="00F90AB5"/>
    <w:p w14:paraId="46E402A9" w14:textId="77777777" w:rsidR="00F90AB5" w:rsidRDefault="00F90AB5" w:rsidP="00F90AB5">
      <w:pPr>
        <w:pStyle w:val="Heading3"/>
      </w:pPr>
      <w:r>
        <w:lastRenderedPageBreak/>
        <w:t>One Actor Enough, Decentralized Remedy Bad</w:t>
      </w:r>
    </w:p>
    <w:p w14:paraId="3446F386" w14:textId="77777777" w:rsidR="00F90AB5" w:rsidRDefault="00F90AB5" w:rsidP="00F90AB5"/>
    <w:p w14:paraId="20F92543" w14:textId="77777777" w:rsidR="00F90AB5" w:rsidRDefault="00F90AB5" w:rsidP="00F90AB5">
      <w:pPr>
        <w:pStyle w:val="Heading4"/>
      </w:pPr>
      <w:r>
        <w:t xml:space="preserve">Their “low-risk” case D morphs to bad self-assessment paradigm. One actor’s Bravado becomes enough.  </w:t>
      </w:r>
    </w:p>
    <w:p w14:paraId="11173D0E" w14:textId="77777777" w:rsidR="00F90AB5" w:rsidRDefault="00F90AB5" w:rsidP="00F90AB5"/>
    <w:p w14:paraId="438E0107" w14:textId="77777777" w:rsidR="00F90AB5" w:rsidRPr="00064CA4" w:rsidRDefault="00F90AB5" w:rsidP="00F90AB5">
      <w:pPr>
        <w:rPr>
          <w:rStyle w:val="Style13ptBold"/>
        </w:rPr>
      </w:pPr>
      <w:r w:rsidRPr="00064CA4">
        <w:rPr>
          <w:rStyle w:val="Style13ptBold"/>
        </w:rPr>
        <w:t>Savulescu ‘12</w:t>
      </w:r>
    </w:p>
    <w:p w14:paraId="39CA3333" w14:textId="77777777" w:rsidR="00F90AB5" w:rsidRPr="00064CA4" w:rsidRDefault="00F90AB5" w:rsidP="00F90AB5">
      <w:pPr>
        <w:rPr>
          <w:sz w:val="18"/>
          <w:szCs w:val="18"/>
        </w:rPr>
      </w:pPr>
      <w:r w:rsidRPr="00064CA4">
        <w:rPr>
          <w:sz w:val="18"/>
          <w:szCs w:val="18"/>
        </w:rPr>
        <w:t>et al; Dr. Julian Savulescu. Savulescu is a philosopher and bioethicist. He is Uehiro Professor of Practical Ethics at the University of Oxford and Head of the Melbourne–Oxford Stem Cell Collaboration, which is devoted to examining the ethical implications of cloning and embryonic stem cell research. He is the editor of the Journal of Medical Ethics, which is ranked as the #1 journal in bioethics worldwide by Google Scholar Metrics as of 2013. In addition to his background in applied ethics and philosophy, he also has a background in medicine and completed his MBBS (Hons) at Monash University. “Engineering and ethical perspectives in synthetic biology” – EMBO Reports – July 2012; 13(7): 584–590. Published online Jun 15, 2012. doi:</w:t>
      </w:r>
      <w:r>
        <w:rPr>
          <w:sz w:val="18"/>
          <w:szCs w:val="18"/>
        </w:rPr>
        <w:t xml:space="preserve"> </w:t>
      </w:r>
      <w:r w:rsidRPr="00064CA4">
        <w:rPr>
          <w:sz w:val="18"/>
          <w:szCs w:val="18"/>
        </w:rPr>
        <w:t>10.1038/embor.2012.81</w:t>
      </w:r>
    </w:p>
    <w:p w14:paraId="1D1AF436" w14:textId="77777777" w:rsidR="00F90AB5" w:rsidRDefault="00F90AB5" w:rsidP="00F90AB5"/>
    <w:p w14:paraId="2E177670" w14:textId="77777777" w:rsidR="00F90AB5" w:rsidRDefault="00F90AB5" w:rsidP="00F90AB5">
      <w:pPr>
        <w:rPr>
          <w:rStyle w:val="StyleUnderline"/>
        </w:rPr>
      </w:pPr>
      <w:r w:rsidRPr="002542D0">
        <w:rPr>
          <w:rStyle w:val="StyleUnderline"/>
          <w:highlight w:val="cyan"/>
        </w:rPr>
        <w:t>There are</w:t>
      </w:r>
      <w:r w:rsidRPr="00064CA4">
        <w:rPr>
          <w:sz w:val="14"/>
        </w:rPr>
        <w:t xml:space="preserve"> also further </w:t>
      </w:r>
      <w:r w:rsidRPr="002542D0">
        <w:rPr>
          <w:rStyle w:val="StyleUnderline"/>
          <w:highlight w:val="cyan"/>
        </w:rPr>
        <w:t>questions about who should be charged</w:t>
      </w:r>
      <w:r w:rsidRPr="00064CA4">
        <w:rPr>
          <w:sz w:val="14"/>
        </w:rPr>
        <w:t xml:space="preserve"> with </w:t>
      </w:r>
      <w:r w:rsidRPr="002542D0">
        <w:rPr>
          <w:rStyle w:val="StyleUnderline"/>
          <w:highlight w:val="cyan"/>
        </w:rPr>
        <w:t>applying</w:t>
      </w:r>
      <w:r w:rsidRPr="00064CA4">
        <w:rPr>
          <w:sz w:val="14"/>
        </w:rPr>
        <w:t xml:space="preserve"> the ‘</w:t>
      </w:r>
      <w:r w:rsidRPr="002542D0">
        <w:rPr>
          <w:rStyle w:val="StyleUnderline"/>
          <w:highlight w:val="cyan"/>
        </w:rPr>
        <w:t>reasonable risk' framework</w:t>
      </w:r>
      <w:r w:rsidRPr="00064CA4">
        <w:rPr>
          <w:sz w:val="14"/>
        </w:rPr>
        <w:t xml:space="preserve">: national-level professional bodies, </w:t>
      </w:r>
      <w:r w:rsidRPr="002542D0">
        <w:rPr>
          <w:rStyle w:val="StyleUnderline"/>
          <w:highlight w:val="cyan"/>
        </w:rPr>
        <w:t>individual</w:t>
      </w:r>
      <w:r w:rsidRPr="00064CA4">
        <w:rPr>
          <w:sz w:val="14"/>
        </w:rPr>
        <w:t xml:space="preserve"> research institutions and </w:t>
      </w:r>
      <w:r w:rsidRPr="002542D0">
        <w:rPr>
          <w:rStyle w:val="StyleUnderline"/>
          <w:highlight w:val="cyan"/>
        </w:rPr>
        <w:t>scientists,</w:t>
      </w:r>
      <w:r w:rsidRPr="00064CA4">
        <w:rPr>
          <w:sz w:val="14"/>
        </w:rPr>
        <w:t xml:space="preserve"> or companies</w:t>
      </w:r>
      <w:r w:rsidRPr="002542D0">
        <w:rPr>
          <w:rStyle w:val="StyleUnderline"/>
          <w:highlight w:val="cyan"/>
        </w:rPr>
        <w:t>?</w:t>
      </w:r>
      <w:r w:rsidRPr="00365DF7">
        <w:rPr>
          <w:rStyle w:val="StyleUnderline"/>
        </w:rPr>
        <w:t xml:space="preserve"> </w:t>
      </w:r>
      <w:r w:rsidRPr="002542D0">
        <w:rPr>
          <w:rStyle w:val="StyleUnderline"/>
          <w:highlight w:val="cyan"/>
        </w:rPr>
        <w:t>There might be good reasons for vesting</w:t>
      </w:r>
      <w:r w:rsidRPr="00064CA4">
        <w:rPr>
          <w:sz w:val="14"/>
        </w:rPr>
        <w:t xml:space="preserve"> the ultimate responsibility of </w:t>
      </w:r>
      <w:r w:rsidRPr="002542D0">
        <w:rPr>
          <w:rStyle w:val="StyleUnderline"/>
          <w:highlight w:val="cyan"/>
        </w:rPr>
        <w:t>decision-making in an international body</w:t>
      </w:r>
      <w:r w:rsidRPr="00064CA4">
        <w:rPr>
          <w:sz w:val="14"/>
        </w:rPr>
        <w:t xml:space="preserve">. The constituent members of such a group would ideally include leading scientists in the field of synthetic biology in addition to an ethical, industrial and governmental component. First, this would help to avoid duplication of work and confer economies of scale. Second, given that the </w:t>
      </w:r>
      <w:r w:rsidRPr="002542D0">
        <w:rPr>
          <w:rStyle w:val="StyleUnderline"/>
          <w:highlight w:val="cyan"/>
        </w:rPr>
        <w:t>release of new organisms</w:t>
      </w:r>
      <w:r w:rsidRPr="00064CA4">
        <w:rPr>
          <w:sz w:val="14"/>
        </w:rPr>
        <w:t xml:space="preserve"> in</w:t>
      </w:r>
      <w:r w:rsidRPr="002542D0">
        <w:rPr>
          <w:rStyle w:val="StyleUnderline"/>
          <w:highlight w:val="cyan"/>
        </w:rPr>
        <w:t>to</w:t>
      </w:r>
      <w:r w:rsidRPr="00365DF7">
        <w:rPr>
          <w:rStyle w:val="StyleUnderline"/>
        </w:rPr>
        <w:t xml:space="preserve"> </w:t>
      </w:r>
      <w:r w:rsidRPr="002542D0">
        <w:rPr>
          <w:rStyle w:val="StyleUnderline"/>
          <w:highlight w:val="cyan"/>
        </w:rPr>
        <w:t>the environment</w:t>
      </w:r>
      <w:r w:rsidRPr="00064CA4">
        <w:rPr>
          <w:sz w:val="14"/>
        </w:rPr>
        <w:t xml:space="preserve"> </w:t>
      </w:r>
      <w:r w:rsidRPr="002542D0">
        <w:rPr>
          <w:rStyle w:val="Emphasis"/>
          <w:highlight w:val="cyan"/>
        </w:rPr>
        <w:t>could have significant consequences for everyone</w:t>
      </w:r>
      <w:r w:rsidRPr="00064CA4">
        <w:rPr>
          <w:sz w:val="14"/>
        </w:rPr>
        <w:t xml:space="preserve">, basic democratic principles would dictate that such a body should represent the interests of all. Third, </w:t>
      </w:r>
      <w:r w:rsidRPr="00365DF7">
        <w:rPr>
          <w:rStyle w:val="StyleUnderline"/>
        </w:rPr>
        <w:t xml:space="preserve">releasing </w:t>
      </w:r>
      <w:r w:rsidRPr="00064CA4">
        <w:rPr>
          <w:sz w:val="14"/>
        </w:rPr>
        <w:t xml:space="preserve">a new organism into the environment </w:t>
      </w:r>
      <w:r w:rsidRPr="00365DF7">
        <w:rPr>
          <w:rStyle w:val="StyleUnderline"/>
        </w:rPr>
        <w:t>can have irreversible effects</w:t>
      </w:r>
      <w:r w:rsidRPr="00064CA4">
        <w:rPr>
          <w:sz w:val="14"/>
        </w:rPr>
        <w:t xml:space="preserve">. </w:t>
      </w:r>
      <w:r w:rsidRPr="002542D0">
        <w:rPr>
          <w:rStyle w:val="StyleUnderline"/>
          <w:highlight w:val="cyan"/>
        </w:rPr>
        <w:t>If individual institutions separately assessed</w:t>
      </w:r>
      <w:r w:rsidRPr="00064CA4">
        <w:rPr>
          <w:sz w:val="14"/>
        </w:rPr>
        <w:t xml:space="preserve"> the </w:t>
      </w:r>
      <w:r w:rsidRPr="002542D0">
        <w:rPr>
          <w:rStyle w:val="StyleUnderline"/>
          <w:highlight w:val="cyan"/>
        </w:rPr>
        <w:t>reasonableness</w:t>
      </w:r>
      <w:r w:rsidRPr="00365DF7">
        <w:rPr>
          <w:rStyle w:val="StyleUnderline"/>
        </w:rPr>
        <w:t xml:space="preserve"> </w:t>
      </w:r>
      <w:r w:rsidRPr="002542D0">
        <w:rPr>
          <w:rStyle w:val="StyleUnderline"/>
          <w:highlight w:val="cyan"/>
        </w:rPr>
        <w:t>of risks and act on their own assessments</w:t>
      </w:r>
      <w:r w:rsidRPr="00064CA4">
        <w:rPr>
          <w:sz w:val="14"/>
        </w:rPr>
        <w:t xml:space="preserve">, </w:t>
      </w:r>
      <w:r w:rsidRPr="002542D0">
        <w:rPr>
          <w:rStyle w:val="StyleUnderline"/>
          <w:highlight w:val="cyan"/>
        </w:rPr>
        <w:t>it would take only one institution to underestimate the risks in order for irreversible harm to be done.</w:t>
      </w:r>
    </w:p>
    <w:p w14:paraId="552770B7" w14:textId="77777777" w:rsidR="00F90AB5" w:rsidRDefault="00F90AB5" w:rsidP="00F90AB5"/>
    <w:p w14:paraId="651C0800" w14:textId="77777777" w:rsidR="00F90AB5" w:rsidRDefault="00F90AB5" w:rsidP="00F90AB5">
      <w:pPr>
        <w:pStyle w:val="Heading3"/>
      </w:pPr>
      <w:r>
        <w:lastRenderedPageBreak/>
        <w:t>2AC – Nurse Practioners</w:t>
      </w:r>
    </w:p>
    <w:p w14:paraId="7F6BDAF0" w14:textId="77777777" w:rsidR="00F90AB5" w:rsidRDefault="00F90AB5" w:rsidP="00F90AB5"/>
    <w:p w14:paraId="67BB1B73" w14:textId="77777777" w:rsidR="00F90AB5" w:rsidRDefault="00F90AB5" w:rsidP="00F90AB5">
      <w:pPr>
        <w:pStyle w:val="Heading4"/>
      </w:pPr>
      <w:r>
        <w:t>32 States block Nurse Practitioners and that kills hundreds of people each day.</w:t>
      </w:r>
    </w:p>
    <w:p w14:paraId="10190B22" w14:textId="77777777" w:rsidR="00F90AB5" w:rsidRPr="000A4E53" w:rsidRDefault="00F90AB5" w:rsidP="00F90AB5"/>
    <w:p w14:paraId="2BCCD099" w14:textId="77777777" w:rsidR="00F90AB5" w:rsidRDefault="00F90AB5" w:rsidP="00F90AB5">
      <w:pPr>
        <w:pStyle w:val="Heading4"/>
      </w:pPr>
      <w:r>
        <w:t xml:space="preserve">The Aff’s empirical solvency supports our malleability thesis – States that got rid of Scope of Practice laws have better outcomes than those that didn’t. </w:t>
      </w:r>
    </w:p>
    <w:p w14:paraId="6B6B4EBA" w14:textId="77777777" w:rsidR="00F90AB5" w:rsidRDefault="00F90AB5" w:rsidP="00F90AB5"/>
    <w:p w14:paraId="0EB82AE9" w14:textId="77777777" w:rsidR="00F90AB5" w:rsidRDefault="00F90AB5" w:rsidP="00F90AB5">
      <w:pPr>
        <w:pStyle w:val="Heading4"/>
      </w:pPr>
      <w:r>
        <w:t xml:space="preserve">Even if we somehow didn’t solve this advantage, we’d still independently win on a disad that we’ve framed vs. the Alt. </w:t>
      </w:r>
    </w:p>
    <w:p w14:paraId="4A52F181" w14:textId="77777777" w:rsidR="00F90AB5" w:rsidRDefault="00F90AB5" w:rsidP="00F90AB5"/>
    <w:p w14:paraId="6B07B8ED" w14:textId="77777777" w:rsidR="00F90AB5" w:rsidRDefault="00F90AB5" w:rsidP="00F90AB5">
      <w:pPr>
        <w:pStyle w:val="Heading4"/>
      </w:pPr>
      <w:r>
        <w:t xml:space="preserve">Our Schotten ev impact turns their State Links – proves the K’s logic defaults to an untouched market. Millions die from ACA rollback. </w:t>
      </w:r>
    </w:p>
    <w:p w14:paraId="224E5EDA" w14:textId="77777777" w:rsidR="00F90AB5" w:rsidRDefault="00F90AB5" w:rsidP="00F90AB5"/>
    <w:p w14:paraId="33998353" w14:textId="77777777" w:rsidR="00F90AB5" w:rsidRDefault="00F90AB5" w:rsidP="00F90AB5">
      <w:pPr>
        <w:pStyle w:val="Heading4"/>
      </w:pPr>
      <w:r>
        <w:t xml:space="preserve">That internal link turns their identity impact – AND it outweighs because the same premise holds for every identity formulation. It’s unique because our Gee ev proves the ACA is a contingent reform that at least supports health equity now. </w:t>
      </w:r>
    </w:p>
    <w:p w14:paraId="234FCE7C" w14:textId="77777777" w:rsidR="00F90AB5" w:rsidRDefault="00F90AB5" w:rsidP="00F90AB5"/>
    <w:p w14:paraId="47B141E3" w14:textId="77777777" w:rsidR="00F90AB5" w:rsidRDefault="00F90AB5" w:rsidP="00F90AB5">
      <w:pPr>
        <w:pStyle w:val="Heading4"/>
      </w:pPr>
      <w:r>
        <w:t>Here’s more ev establishing unique offense vs. the Alt.</w:t>
      </w:r>
    </w:p>
    <w:p w14:paraId="76398F4F" w14:textId="77777777" w:rsidR="00F90AB5" w:rsidRPr="000A4E53" w:rsidRDefault="00F90AB5" w:rsidP="00F90AB5">
      <w:pPr>
        <w:rPr>
          <w:rStyle w:val="Style13ptBold"/>
        </w:rPr>
      </w:pPr>
      <w:r w:rsidRPr="000A4E53">
        <w:rPr>
          <w:rStyle w:val="Style13ptBold"/>
        </w:rPr>
        <w:t>Garrett ‘16</w:t>
      </w:r>
    </w:p>
    <w:p w14:paraId="193BAE7B" w14:textId="77777777" w:rsidR="00F90AB5" w:rsidRPr="000A4E53" w:rsidRDefault="00F90AB5" w:rsidP="00F90AB5">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21A16400" w14:textId="77777777" w:rsidR="00F90AB5" w:rsidRDefault="00F90AB5" w:rsidP="00F90AB5"/>
    <w:p w14:paraId="47861A22" w14:textId="77777777" w:rsidR="00F90AB5" w:rsidRPr="000A4E53" w:rsidRDefault="00F90AB5" w:rsidP="00F90AB5">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7EA564C9" w14:textId="77777777" w:rsidR="00F90AB5" w:rsidRPr="000A4E53" w:rsidRDefault="00F90AB5" w:rsidP="00F90AB5">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2A187C71" w14:textId="77777777" w:rsidR="00F90AB5" w:rsidRPr="000A4E53" w:rsidRDefault="00F90AB5" w:rsidP="00F90AB5">
      <w:pPr>
        <w:rPr>
          <w:sz w:val="16"/>
        </w:rPr>
      </w:pPr>
      <w:r w:rsidRPr="000A4E53">
        <w:rPr>
          <w:sz w:val="16"/>
        </w:rPr>
        <w:lastRenderedPageBreak/>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086AB3A0" w14:textId="77777777" w:rsidR="00F90AB5" w:rsidRPr="000A4E53" w:rsidRDefault="00F90AB5" w:rsidP="00F90AB5">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0079B9ED" w14:textId="77777777" w:rsidR="00F90AB5" w:rsidRPr="000A4E53" w:rsidRDefault="00F90AB5" w:rsidP="00F90AB5">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58DE606F" w14:textId="77777777" w:rsidR="00F90AB5" w:rsidRPr="000A4E53" w:rsidRDefault="00F90AB5" w:rsidP="00F90AB5">
      <w:pPr>
        <w:rPr>
          <w:sz w:val="16"/>
          <w:szCs w:val="16"/>
        </w:rPr>
      </w:pPr>
      <w:r w:rsidRPr="000A4E53">
        <w:rPr>
          <w:sz w:val="16"/>
          <w:szCs w:val="16"/>
        </w:rPr>
        <w:t>• Approximately 5 million women of childbearing age (19 to 44 years old) gained coverage from 2010 to 2015.</w:t>
      </w:r>
    </w:p>
    <w:p w14:paraId="66266A06" w14:textId="77777777" w:rsidR="00F90AB5" w:rsidRPr="000A4E53" w:rsidRDefault="00F90AB5" w:rsidP="00F90AB5">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6ABE5C77" w14:textId="77777777" w:rsidR="00F90AB5" w:rsidRPr="000A4E53" w:rsidRDefault="00F90AB5" w:rsidP="00F90AB5">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23EE3DD7" w14:textId="77777777" w:rsidR="00F90AB5" w:rsidRPr="000A4E53" w:rsidRDefault="00F90AB5" w:rsidP="00F90AB5">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05C71735" w14:textId="77777777" w:rsidR="00F90AB5" w:rsidRPr="000A4E53" w:rsidRDefault="00F90AB5" w:rsidP="00F90AB5">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41D20546" w14:textId="77777777" w:rsidR="00F90AB5" w:rsidRPr="000A4E53" w:rsidRDefault="00F90AB5" w:rsidP="00F90AB5">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31213109" w14:textId="77777777" w:rsidR="00F90AB5" w:rsidRPr="009B0E03" w:rsidRDefault="00F90AB5" w:rsidP="00F90AB5"/>
    <w:p w14:paraId="6163019B" w14:textId="77777777" w:rsidR="00F90AB5" w:rsidRDefault="00F90AB5" w:rsidP="00F90AB5"/>
    <w:p w14:paraId="2E418142" w14:textId="77777777" w:rsidR="00F90AB5" w:rsidRDefault="00F90AB5" w:rsidP="00F90AB5">
      <w:pPr>
        <w:pStyle w:val="Heading3"/>
      </w:pPr>
      <w:r>
        <w:lastRenderedPageBreak/>
        <w:t>2AC – Health Ks – No Link</w:t>
      </w:r>
    </w:p>
    <w:p w14:paraId="220894AC" w14:textId="77777777" w:rsidR="00F90AB5" w:rsidRDefault="00F90AB5" w:rsidP="00F90AB5">
      <w:pPr>
        <w:pStyle w:val="Heading4"/>
      </w:pPr>
      <w:r>
        <w:t xml:space="preserve">Their Ks of health, healthcare, and physicians </w:t>
      </w:r>
      <w:r>
        <w:rPr>
          <w:u w:val="single"/>
        </w:rPr>
        <w:t xml:space="preserve">don’t </w:t>
      </w:r>
      <w:r w:rsidRPr="009E6B62">
        <w:rPr>
          <w:u w:val="single"/>
        </w:rPr>
        <w:t>contextualize to NPs</w:t>
      </w:r>
      <w:r>
        <w:t xml:space="preserve"> – there’s a distinction between </w:t>
      </w:r>
      <w:r>
        <w:rPr>
          <w:u w:val="single"/>
        </w:rPr>
        <w:t>medicine and nursing</w:t>
      </w:r>
      <w:r>
        <w:t xml:space="preserve"> – their Ks are about “medical work” but NPs </w:t>
      </w:r>
      <w:r w:rsidRPr="009E6B62">
        <w:rPr>
          <w:u w:val="single"/>
        </w:rPr>
        <w:t>aren’t simply facsimiles for physicians</w:t>
      </w:r>
      <w:r>
        <w:t xml:space="preserve">. NPs provide “care work” that’s a </w:t>
      </w:r>
      <w:r>
        <w:rPr>
          <w:u w:val="single"/>
        </w:rPr>
        <w:t>transformative</w:t>
      </w:r>
      <w:r>
        <w:t xml:space="preserve"> approach to the medical encounter that accounts for social and economic determinants of health outcomes</w:t>
      </w:r>
    </w:p>
    <w:p w14:paraId="3E3C6034" w14:textId="77777777" w:rsidR="00F90AB5" w:rsidRPr="009E6B62" w:rsidRDefault="00F90AB5" w:rsidP="00F90AB5"/>
    <w:p w14:paraId="2D437CF0" w14:textId="77777777" w:rsidR="00F90AB5" w:rsidRPr="00594E23" w:rsidRDefault="00F90AB5" w:rsidP="00F90AB5">
      <w:pPr>
        <w:pStyle w:val="Heading4"/>
        <w:rPr>
          <w:u w:val="single"/>
        </w:rPr>
      </w:pPr>
      <w:r>
        <w:t xml:space="preserve">NPs professional norms are </w:t>
      </w:r>
      <w:r>
        <w:rPr>
          <w:u w:val="single"/>
        </w:rPr>
        <w:t>fundamentally different</w:t>
      </w:r>
      <w:r>
        <w:t xml:space="preserve"> from physicians – their approach to care includes addressing </w:t>
      </w:r>
      <w:r>
        <w:rPr>
          <w:u w:val="single"/>
        </w:rPr>
        <w:t>social determinants</w:t>
      </w:r>
      <w:r>
        <w:t xml:space="preserve"> and providing </w:t>
      </w:r>
      <w:r>
        <w:rPr>
          <w:u w:val="single"/>
        </w:rPr>
        <w:t>holistic care</w:t>
      </w:r>
    </w:p>
    <w:p w14:paraId="111CD90F" w14:textId="77777777" w:rsidR="00F90AB5" w:rsidRDefault="00F90AB5" w:rsidP="00F90AB5">
      <w:r w:rsidRPr="00594E23">
        <w:rPr>
          <w:rStyle w:val="Style13ptBold"/>
        </w:rPr>
        <w:t>Entman 20</w:t>
      </w:r>
      <w:r>
        <w:t xml:space="preserve"> [Liz Entman, Vanderbilt University Medical Center reporter, internally citing LaTonya J. Trotter, Assistant Professor of Sociology at Vanderbilt, 6-10-2020 https://news.vanderbilt.edu/2020/06/10/nurse-practitioners-practice-more-than-medicine/]</w:t>
      </w:r>
    </w:p>
    <w:p w14:paraId="1ABFCE12" w14:textId="77777777" w:rsidR="00F90AB5" w:rsidRDefault="00F90AB5" w:rsidP="00F90AB5">
      <w:r>
        <w:t xml:space="preserve">In More than Medicine: Nurse Practitioners and the Problems They Solve for Patients, Health Care Organizations, and the State, </w:t>
      </w:r>
      <w:r w:rsidRPr="00594E23">
        <w:rPr>
          <w:rStyle w:val="StyleUnderline"/>
          <w:highlight w:val="cyan"/>
        </w:rPr>
        <w:t>Trotter observed</w:t>
      </w:r>
      <w:r w:rsidRPr="00594E23">
        <w:rPr>
          <w:rStyle w:val="StyleUnderline"/>
        </w:rPr>
        <w:t xml:space="preserve"> the</w:t>
      </w:r>
      <w:r>
        <w:t xml:space="preserve"> </w:t>
      </w:r>
      <w:r w:rsidRPr="00594E23">
        <w:rPr>
          <w:rStyle w:val="StyleUnderline"/>
        </w:rPr>
        <w:t xml:space="preserve">work of a group of </w:t>
      </w:r>
      <w:r w:rsidRPr="00594E23">
        <w:rPr>
          <w:rStyle w:val="Emphasis"/>
          <w:highlight w:val="cyan"/>
        </w:rPr>
        <w:t>n</w:t>
      </w:r>
      <w:r w:rsidRPr="00594E23">
        <w:rPr>
          <w:rStyle w:val="StyleUnderline"/>
        </w:rPr>
        <w:t xml:space="preserve">urse </w:t>
      </w:r>
      <w:r w:rsidRPr="00594E23">
        <w:rPr>
          <w:rStyle w:val="Emphasis"/>
          <w:highlight w:val="cyan"/>
        </w:rPr>
        <w:t>p</w:t>
      </w:r>
      <w:r w:rsidRPr="00594E23">
        <w:rPr>
          <w:rStyle w:val="StyleUnderline"/>
        </w:rPr>
        <w:t>ractitioner</w:t>
      </w:r>
      <w:r w:rsidRPr="00594E23">
        <w:rPr>
          <w:rStyle w:val="Emphasis"/>
          <w:highlight w:val="cyan"/>
        </w:rPr>
        <w:t>s</w:t>
      </w:r>
      <w:r>
        <w:t xml:space="preserve"> </w:t>
      </w:r>
      <w:r w:rsidRPr="00594E23">
        <w:rPr>
          <w:rStyle w:val="StyleUnderline"/>
        </w:rPr>
        <w:t>at a clinic that served 400 elderly African American patients</w:t>
      </w:r>
      <w:r>
        <w:t xml:space="preserve"> with complex health problems and limited financial resources. </w:t>
      </w:r>
      <w:r w:rsidRPr="00594E23">
        <w:rPr>
          <w:rStyle w:val="StyleUnderline"/>
        </w:rPr>
        <w:t xml:space="preserve">What she realized was that NPs were </w:t>
      </w:r>
      <w:r w:rsidRPr="00594E23">
        <w:rPr>
          <w:rStyle w:val="StyleUnderline"/>
          <w:highlight w:val="cyan"/>
        </w:rPr>
        <w:t>not simply</w:t>
      </w:r>
      <w:r w:rsidRPr="00594E23">
        <w:rPr>
          <w:rStyle w:val="StyleUnderline"/>
        </w:rPr>
        <w:t xml:space="preserve"> </w:t>
      </w:r>
      <w:r w:rsidRPr="00594E23">
        <w:rPr>
          <w:rStyle w:val="StyleUnderline"/>
          <w:highlight w:val="cyan"/>
        </w:rPr>
        <w:t>healthcare professionals</w:t>
      </w:r>
      <w:r>
        <w:t xml:space="preserve"> capable of </w:t>
      </w:r>
      <w:r w:rsidRPr="00594E23">
        <w:rPr>
          <w:rStyle w:val="StyleUnderline"/>
          <w:highlight w:val="cyan"/>
        </w:rPr>
        <w:t>performing</w:t>
      </w:r>
      <w:r>
        <w:t xml:space="preserve"> virtually all </w:t>
      </w:r>
      <w:r w:rsidRPr="00594E23">
        <w:rPr>
          <w:rStyle w:val="StyleUnderline"/>
          <w:highlight w:val="cyan"/>
        </w:rPr>
        <w:t>the same tasks as</w:t>
      </w:r>
      <w:r>
        <w:t xml:space="preserve"> </w:t>
      </w:r>
      <w:r w:rsidRPr="00594E23">
        <w:rPr>
          <w:rStyle w:val="StyleUnderline"/>
          <w:highlight w:val="cyan"/>
        </w:rPr>
        <w:t>physicians</w:t>
      </w:r>
      <w:r>
        <w:t xml:space="preserve">, </w:t>
      </w:r>
      <w:r w:rsidRPr="00594E23">
        <w:rPr>
          <w:rStyle w:val="StyleUnderline"/>
          <w:highlight w:val="cyan"/>
        </w:rPr>
        <w:t>but</w:t>
      </w:r>
      <w:r>
        <w:t xml:space="preserve"> </w:t>
      </w:r>
      <w:r w:rsidRPr="00594E23">
        <w:rPr>
          <w:rStyle w:val="StyleUnderline"/>
        </w:rPr>
        <w:t>they</w:t>
      </w:r>
      <w:r>
        <w:t xml:space="preserve"> also </w:t>
      </w:r>
      <w:r w:rsidRPr="00594E23">
        <w:rPr>
          <w:rStyle w:val="StyleUnderline"/>
          <w:highlight w:val="cyan"/>
        </w:rPr>
        <w:t>work</w:t>
      </w:r>
      <w:r w:rsidRPr="00594E23">
        <w:rPr>
          <w:rStyle w:val="StyleUnderline"/>
        </w:rPr>
        <w:t xml:space="preserve">ed </w:t>
      </w:r>
      <w:r w:rsidRPr="00594E23">
        <w:rPr>
          <w:rStyle w:val="StyleUnderline"/>
          <w:highlight w:val="cyan"/>
        </w:rPr>
        <w:t>to solve</w:t>
      </w:r>
      <w:r w:rsidRPr="00594E23">
        <w:rPr>
          <w:highlight w:val="cyan"/>
        </w:rPr>
        <w:t xml:space="preserve"> </w:t>
      </w:r>
      <w:r w:rsidRPr="00594E23">
        <w:rPr>
          <w:rStyle w:val="Emphasis"/>
          <w:highlight w:val="cyan"/>
        </w:rPr>
        <w:t>many</w:t>
      </w:r>
      <w:r>
        <w:t xml:space="preserve"> other </w:t>
      </w:r>
      <w:r w:rsidRPr="00594E23">
        <w:rPr>
          <w:rStyle w:val="Emphasis"/>
          <w:highlight w:val="cyan"/>
        </w:rPr>
        <w:t>non-medical challenges</w:t>
      </w:r>
      <w:r>
        <w:t xml:space="preserve"> their </w:t>
      </w:r>
      <w:r w:rsidRPr="00594E23">
        <w:rPr>
          <w:rStyle w:val="StyleUnderline"/>
        </w:rPr>
        <w:t>patients faced</w:t>
      </w:r>
      <w:r>
        <w:t xml:space="preserve"> related to poverty. In many cases, these problems may have once been addressed through the public social safety net, but no longer are—or never have been.</w:t>
      </w:r>
    </w:p>
    <w:p w14:paraId="4B51562A" w14:textId="77777777" w:rsidR="00F90AB5" w:rsidRDefault="00F90AB5" w:rsidP="00F90AB5">
      <w:r>
        <w:t>“</w:t>
      </w:r>
      <w:r w:rsidRPr="00594E23">
        <w:rPr>
          <w:rStyle w:val="StyleUnderline"/>
        </w:rPr>
        <w:t>It’s not just a question of</w:t>
      </w:r>
      <w:r>
        <w:t xml:space="preserve"> high demand and </w:t>
      </w:r>
      <w:r w:rsidRPr="00594E23">
        <w:rPr>
          <w:rStyle w:val="StyleUnderline"/>
        </w:rPr>
        <w:t>scarcity of providers that nurse practitioners can help bridge,” she said</w:t>
      </w:r>
      <w:r>
        <w:t xml:space="preserve">. “The problem is that </w:t>
      </w:r>
      <w:r w:rsidRPr="00594E23">
        <w:t>the work</w:t>
      </w:r>
      <w:r>
        <w:t xml:space="preserve"> </w:t>
      </w:r>
      <w:r w:rsidRPr="00594E23">
        <w:t>NPs do</w:t>
      </w:r>
      <w:r>
        <w:t xml:space="preserve"> tends to reflect a broader lack of coordinated health care by the state. In the United States, medical care is privately provided, but 75 percent of it is publicly funded. What I observed raises important questions about how government could reconsider what it means to fund health care.</w:t>
      </w:r>
    </w:p>
    <w:p w14:paraId="0A6369FE" w14:textId="77777777" w:rsidR="00F90AB5" w:rsidRDefault="00F90AB5" w:rsidP="00F90AB5">
      <w:r>
        <w:t>Transforming the medical encounter</w:t>
      </w:r>
    </w:p>
    <w:p w14:paraId="22E5FBDC" w14:textId="77777777" w:rsidR="00F90AB5" w:rsidRDefault="00F90AB5" w:rsidP="00F90AB5">
      <w:r w:rsidRPr="00594E23">
        <w:rPr>
          <w:rStyle w:val="StyleUnderline"/>
        </w:rPr>
        <w:t xml:space="preserve">The nurse practitioners Trotter observed were </w:t>
      </w:r>
      <w:r w:rsidRPr="00594E23">
        <w:rPr>
          <w:rStyle w:val="Emphasis"/>
        </w:rPr>
        <w:t>not solely focused on the medical challenges</w:t>
      </w:r>
      <w:r>
        <w:t xml:space="preserve"> </w:t>
      </w:r>
      <w:r w:rsidRPr="00594E23">
        <w:rPr>
          <w:rStyle w:val="StyleUnderline"/>
        </w:rPr>
        <w:t>their patients faced</w:t>
      </w:r>
      <w:r>
        <w:t xml:space="preserve">. </w:t>
      </w:r>
      <w:r w:rsidRPr="00594E23">
        <w:rPr>
          <w:rStyle w:val="StyleUnderline"/>
          <w:highlight w:val="cyan"/>
        </w:rPr>
        <w:t>They</w:t>
      </w:r>
      <w:r w:rsidRPr="00594E23">
        <w:rPr>
          <w:highlight w:val="cyan"/>
        </w:rPr>
        <w:t xml:space="preserve"> </w:t>
      </w:r>
      <w:r w:rsidRPr="00594E23">
        <w:rPr>
          <w:rStyle w:val="StyleUnderline"/>
          <w:highlight w:val="cyan"/>
        </w:rPr>
        <w:t>also</w:t>
      </w:r>
      <w:r>
        <w:t xml:space="preserve"> </w:t>
      </w:r>
      <w:r w:rsidRPr="00594E23">
        <w:rPr>
          <w:rStyle w:val="StyleUnderline"/>
        </w:rPr>
        <w:t xml:space="preserve">ended up </w:t>
      </w:r>
      <w:r w:rsidRPr="00594E23">
        <w:rPr>
          <w:rStyle w:val="StyleUnderline"/>
          <w:highlight w:val="cyan"/>
        </w:rPr>
        <w:t>deal</w:t>
      </w:r>
      <w:r w:rsidRPr="00594E23">
        <w:rPr>
          <w:rStyle w:val="StyleUnderline"/>
        </w:rPr>
        <w:t xml:space="preserve">ing </w:t>
      </w:r>
      <w:r w:rsidRPr="00594E23">
        <w:rPr>
          <w:rStyle w:val="StyleUnderline"/>
          <w:highlight w:val="cyan"/>
        </w:rPr>
        <w:t>with</w:t>
      </w:r>
      <w:r>
        <w:t xml:space="preserve"> </w:t>
      </w:r>
      <w:r w:rsidRPr="00594E23">
        <w:rPr>
          <w:rStyle w:val="StyleUnderline"/>
        </w:rPr>
        <w:t xml:space="preserve">the </w:t>
      </w:r>
      <w:r w:rsidRPr="00594E23">
        <w:rPr>
          <w:rStyle w:val="StyleUnderline"/>
          <w:highlight w:val="cyan"/>
        </w:rPr>
        <w:t>dozens of other issues that impacted</w:t>
      </w:r>
      <w:r w:rsidRPr="00594E23">
        <w:rPr>
          <w:rStyle w:val="StyleUnderline"/>
        </w:rPr>
        <w:t xml:space="preserve"> their </w:t>
      </w:r>
      <w:r w:rsidRPr="00594E23">
        <w:rPr>
          <w:rStyle w:val="StyleUnderline"/>
          <w:highlight w:val="cyan"/>
        </w:rPr>
        <w:t>ability to care for themselves</w:t>
      </w:r>
      <w:r>
        <w:t xml:space="preserve">, such as going </w:t>
      </w:r>
      <w:r w:rsidRPr="00594E23">
        <w:rPr>
          <w:rStyle w:val="Emphasis"/>
          <w:highlight w:val="cyan"/>
        </w:rPr>
        <w:t>grocery shopping</w:t>
      </w:r>
      <w:r>
        <w:t xml:space="preserve">, </w:t>
      </w:r>
      <w:r w:rsidRPr="00594E23">
        <w:rPr>
          <w:rStyle w:val="Emphasis"/>
          <w:highlight w:val="cyan"/>
        </w:rPr>
        <w:t>keeping up with</w:t>
      </w:r>
      <w:r>
        <w:t xml:space="preserve"> their </w:t>
      </w:r>
      <w:r w:rsidRPr="00594E23">
        <w:rPr>
          <w:rStyle w:val="Emphasis"/>
          <w:highlight w:val="cyan"/>
        </w:rPr>
        <w:t>homes</w:t>
      </w:r>
      <w:r>
        <w:t xml:space="preserve"> or </w:t>
      </w:r>
      <w:r w:rsidRPr="00594E23">
        <w:rPr>
          <w:rStyle w:val="Emphasis"/>
        </w:rPr>
        <w:t>finding someone to help</w:t>
      </w:r>
      <w:r>
        <w:t xml:space="preserve"> a patient </w:t>
      </w:r>
      <w:r w:rsidRPr="00594E23">
        <w:rPr>
          <w:rStyle w:val="Emphasis"/>
        </w:rPr>
        <w:t xml:space="preserve">with </w:t>
      </w:r>
      <w:r w:rsidRPr="00594E23">
        <w:rPr>
          <w:rStyle w:val="Emphasis"/>
          <w:highlight w:val="cyan"/>
        </w:rPr>
        <w:t>post-operative care</w:t>
      </w:r>
      <w:r w:rsidRPr="00594E23">
        <w:rPr>
          <w:rStyle w:val="Emphasis"/>
        </w:rPr>
        <w:t>.</w:t>
      </w:r>
    </w:p>
    <w:p w14:paraId="6BFBDE71" w14:textId="77777777" w:rsidR="00F90AB5" w:rsidRDefault="00F90AB5" w:rsidP="00F90AB5">
      <w:r>
        <w:t>“</w:t>
      </w:r>
      <w:r w:rsidRPr="00594E23">
        <w:rPr>
          <w:rStyle w:val="StyleUnderline"/>
          <w:highlight w:val="cyan"/>
        </w:rPr>
        <w:t>Many</w:t>
      </w:r>
      <w:r w:rsidRPr="00594E23">
        <w:rPr>
          <w:rStyle w:val="StyleUnderline"/>
        </w:rPr>
        <w:t xml:space="preserve"> of the </w:t>
      </w:r>
      <w:r w:rsidRPr="00594E23">
        <w:rPr>
          <w:rStyle w:val="StyleUnderline"/>
          <w:highlight w:val="cyan"/>
        </w:rPr>
        <w:t>problems</w:t>
      </w:r>
      <w:r w:rsidRPr="00594E23">
        <w:rPr>
          <w:rStyle w:val="StyleUnderline"/>
        </w:rPr>
        <w:t xml:space="preserve"> health care organizations</w:t>
      </w:r>
      <w:r>
        <w:t>—and nurse practitioners especially—</w:t>
      </w:r>
      <w:r w:rsidRPr="00594E23">
        <w:rPr>
          <w:rStyle w:val="StyleUnderline"/>
        </w:rPr>
        <w:t xml:space="preserve">are tasked with solving </w:t>
      </w:r>
      <w:r w:rsidRPr="00594E23">
        <w:rPr>
          <w:rStyle w:val="StyleUnderline"/>
          <w:highlight w:val="cyan"/>
        </w:rPr>
        <w:t>aren’t just medical</w:t>
      </w:r>
      <w:r w:rsidRPr="00594E23">
        <w:rPr>
          <w:rStyle w:val="StyleUnderline"/>
        </w:rPr>
        <w:t xml:space="preserve"> problems, </w:t>
      </w:r>
      <w:r w:rsidRPr="00594E23">
        <w:rPr>
          <w:rStyle w:val="StyleUnderline"/>
          <w:highlight w:val="cyan"/>
        </w:rPr>
        <w:t>but</w:t>
      </w:r>
      <w:r w:rsidRPr="00594E23">
        <w:rPr>
          <w:rStyle w:val="StyleUnderline"/>
        </w:rPr>
        <w:t xml:space="preserve"> </w:t>
      </w:r>
      <w:r w:rsidRPr="00594E23">
        <w:rPr>
          <w:rStyle w:val="StyleUnderline"/>
          <w:highlight w:val="cyan"/>
        </w:rPr>
        <w:t>social</w:t>
      </w:r>
      <w:r w:rsidRPr="00594E23">
        <w:rPr>
          <w:rStyle w:val="StyleUnderline"/>
        </w:rPr>
        <w:t xml:space="preserve"> ones,” Trotter said.</w:t>
      </w:r>
    </w:p>
    <w:p w14:paraId="389185BE" w14:textId="77777777" w:rsidR="00F90AB5" w:rsidRDefault="00F90AB5" w:rsidP="00F90AB5">
      <w:r>
        <w:t>Utility players for their organizations</w:t>
      </w:r>
    </w:p>
    <w:p w14:paraId="41C4AB0E" w14:textId="77777777" w:rsidR="00F90AB5" w:rsidRDefault="00F90AB5" w:rsidP="00F90AB5">
      <w:r w:rsidRPr="00594E23">
        <w:rPr>
          <w:rStyle w:val="StyleUnderline"/>
        </w:rPr>
        <w:t>Trotter found</w:t>
      </w:r>
      <w:r>
        <w:t xml:space="preserve"> that </w:t>
      </w:r>
      <w:r w:rsidRPr="00594E23">
        <w:rPr>
          <w:rStyle w:val="Emphasis"/>
          <w:highlight w:val="cyan"/>
        </w:rPr>
        <w:t>n</w:t>
      </w:r>
      <w:r w:rsidRPr="00594E23">
        <w:rPr>
          <w:rStyle w:val="StyleUnderline"/>
        </w:rPr>
        <w:t xml:space="preserve">urse </w:t>
      </w:r>
      <w:r w:rsidRPr="00594E23">
        <w:rPr>
          <w:rStyle w:val="Emphasis"/>
          <w:highlight w:val="cyan"/>
        </w:rPr>
        <w:t>p</w:t>
      </w:r>
      <w:r w:rsidRPr="00594E23">
        <w:rPr>
          <w:rStyle w:val="StyleUnderline"/>
        </w:rPr>
        <w:t>ractitioner</w:t>
      </w:r>
      <w:r w:rsidRPr="00594E23">
        <w:rPr>
          <w:rStyle w:val="Emphasis"/>
          <w:highlight w:val="cyan"/>
        </w:rPr>
        <w:t>s</w:t>
      </w:r>
      <w:r w:rsidRPr="00594E23">
        <w:rPr>
          <w:rStyle w:val="Emphasis"/>
        </w:rPr>
        <w:t xml:space="preserve"> </w:t>
      </w:r>
      <w:r w:rsidRPr="00594E23">
        <w:rPr>
          <w:rStyle w:val="StyleUnderline"/>
          <w:highlight w:val="cyan"/>
        </w:rPr>
        <w:t>filled</w:t>
      </w:r>
      <w:r>
        <w:t xml:space="preserve"> a number of </w:t>
      </w:r>
      <w:r w:rsidRPr="00594E23">
        <w:rPr>
          <w:rStyle w:val="StyleUnderline"/>
          <w:highlight w:val="cyan"/>
        </w:rPr>
        <w:t>roles</w:t>
      </w:r>
      <w:r>
        <w:t xml:space="preserve"> that were </w:t>
      </w:r>
      <w:r w:rsidRPr="00594E23">
        <w:rPr>
          <w:rStyle w:val="StyleUnderline"/>
          <w:highlight w:val="cyan"/>
        </w:rPr>
        <w:t>not directly related to medical care</w:t>
      </w:r>
      <w:r w:rsidRPr="00594E23">
        <w:rPr>
          <w:rStyle w:val="StyleUnderline"/>
        </w:rPr>
        <w:t>.</w:t>
      </w:r>
      <w:r>
        <w:t xml:space="preserve"> That could mean picking up administrative tasks, coordinating care with other providers and addressing customer service issues. Not only were they </w:t>
      </w:r>
      <w:r w:rsidRPr="00594E23">
        <w:rPr>
          <w:rStyle w:val="StyleUnderline"/>
          <w:highlight w:val="cyan"/>
        </w:rPr>
        <w:t>providing</w:t>
      </w:r>
      <w:r w:rsidRPr="00594E23">
        <w:rPr>
          <w:highlight w:val="cyan"/>
        </w:rPr>
        <w:t xml:space="preserve"> </w:t>
      </w:r>
      <w:r w:rsidRPr="00594E23">
        <w:rPr>
          <w:rStyle w:val="Emphasis"/>
          <w:highlight w:val="cyan"/>
        </w:rPr>
        <w:t>holistic care to</w:t>
      </w:r>
      <w:r w:rsidRPr="00594E23">
        <w:rPr>
          <w:rStyle w:val="Emphasis"/>
        </w:rPr>
        <w:t xml:space="preserve"> </w:t>
      </w:r>
      <w:r w:rsidRPr="00594E23">
        <w:rPr>
          <w:rStyle w:val="Emphasis"/>
        </w:rPr>
        <w:lastRenderedPageBreak/>
        <w:t xml:space="preserve">their </w:t>
      </w:r>
      <w:r w:rsidRPr="00594E23">
        <w:rPr>
          <w:rStyle w:val="Emphasis"/>
          <w:highlight w:val="cyan"/>
        </w:rPr>
        <w:t>patients</w:t>
      </w:r>
      <w:r w:rsidRPr="00594E23">
        <w:rPr>
          <w:rStyle w:val="Emphasis"/>
        </w:rPr>
        <w:t>,</w:t>
      </w:r>
      <w:r>
        <w:t xml:space="preserve"> she said, they were providing holistic care, in a way, to their employer. That willingness reflects a distinctly nursing perspective, Trotter said.</w:t>
      </w:r>
    </w:p>
    <w:p w14:paraId="30E31A8B" w14:textId="77777777" w:rsidR="00F90AB5" w:rsidRPr="00594E23" w:rsidRDefault="00F90AB5" w:rsidP="00F90AB5">
      <w:pPr>
        <w:rPr>
          <w:rStyle w:val="StyleUnderline"/>
        </w:rPr>
      </w:pPr>
      <w:r>
        <w:t>“</w:t>
      </w:r>
      <w:r w:rsidRPr="00594E23">
        <w:rPr>
          <w:rStyle w:val="StyleUnderline"/>
          <w:highlight w:val="cyan"/>
        </w:rPr>
        <w:t>Nurses</w:t>
      </w:r>
      <w:r w:rsidRPr="00594E23">
        <w:rPr>
          <w:rStyle w:val="StyleUnderline"/>
        </w:rPr>
        <w:t xml:space="preserve"> really</w:t>
      </w:r>
      <w:r>
        <w:t xml:space="preserve"> do </w:t>
      </w:r>
      <w:r w:rsidRPr="00594E23">
        <w:rPr>
          <w:rStyle w:val="StyleUnderline"/>
          <w:highlight w:val="cyan"/>
        </w:rPr>
        <w:t>feel</w:t>
      </w:r>
      <w:r w:rsidRPr="00594E23">
        <w:rPr>
          <w:rStyle w:val="StyleUnderline"/>
        </w:rPr>
        <w:t xml:space="preserve"> that </w:t>
      </w:r>
      <w:r w:rsidRPr="00594E23">
        <w:rPr>
          <w:rStyle w:val="StyleUnderline"/>
          <w:highlight w:val="cyan"/>
        </w:rPr>
        <w:t xml:space="preserve">their roles are </w:t>
      </w:r>
      <w:r w:rsidRPr="00594E23">
        <w:rPr>
          <w:rStyle w:val="Emphasis"/>
          <w:highlight w:val="cyan"/>
        </w:rPr>
        <w:t>different than physicians’</w:t>
      </w:r>
      <w:r w:rsidRPr="00594E23">
        <w:rPr>
          <w:rStyle w:val="StyleUnderline"/>
        </w:rPr>
        <w:t>,” she said.</w:t>
      </w:r>
      <w:r>
        <w:t xml:space="preserve"> “So </w:t>
      </w:r>
      <w:r w:rsidRPr="00594E23">
        <w:rPr>
          <w:rStyle w:val="StyleUnderline"/>
        </w:rPr>
        <w:t>they’re not</w:t>
      </w:r>
      <w:r>
        <w:t xml:space="preserve"> always </w:t>
      </w:r>
      <w:r w:rsidRPr="00594E23">
        <w:rPr>
          <w:rStyle w:val="StyleUnderline"/>
        </w:rPr>
        <w:t>doing</w:t>
      </w:r>
      <w:r>
        <w:t xml:space="preserve"> this </w:t>
      </w:r>
      <w:r w:rsidRPr="00594E23">
        <w:rPr>
          <w:rStyle w:val="StyleUnderline"/>
        </w:rPr>
        <w:t>extra work</w:t>
      </w:r>
      <w:r>
        <w:t xml:space="preserve"> simply </w:t>
      </w:r>
      <w:r w:rsidRPr="00594E23">
        <w:rPr>
          <w:rStyle w:val="StyleUnderline"/>
        </w:rPr>
        <w:t xml:space="preserve">because they feel pressed into it, but because </w:t>
      </w:r>
      <w:r w:rsidRPr="00594E23">
        <w:rPr>
          <w:rStyle w:val="StyleUnderline"/>
          <w:highlight w:val="cyan"/>
        </w:rPr>
        <w:t xml:space="preserve">their </w:t>
      </w:r>
      <w:r w:rsidRPr="00594E23">
        <w:rPr>
          <w:rStyle w:val="Emphasis"/>
          <w:highlight w:val="cyan"/>
        </w:rPr>
        <w:t>professional norms</w:t>
      </w:r>
      <w:r w:rsidRPr="00594E23">
        <w:rPr>
          <w:rStyle w:val="StyleUnderline"/>
        </w:rPr>
        <w:t xml:space="preserve"> </w:t>
      </w:r>
      <w:r w:rsidRPr="00594E23">
        <w:rPr>
          <w:rStyle w:val="StyleUnderline"/>
          <w:highlight w:val="cyan"/>
        </w:rPr>
        <w:t>orient them toward feeling</w:t>
      </w:r>
      <w:r w:rsidRPr="00594E23">
        <w:rPr>
          <w:rStyle w:val="StyleUnderline"/>
        </w:rPr>
        <w:t xml:space="preserve"> that </w:t>
      </w:r>
      <w:r w:rsidRPr="00594E23">
        <w:rPr>
          <w:rStyle w:val="StyleUnderline"/>
          <w:highlight w:val="cyan"/>
        </w:rPr>
        <w:t>this is part of</w:t>
      </w:r>
      <w:r w:rsidRPr="00594E23">
        <w:rPr>
          <w:rStyle w:val="StyleUnderline"/>
        </w:rPr>
        <w:t xml:space="preserve"> </w:t>
      </w:r>
      <w:r w:rsidRPr="00594E23">
        <w:rPr>
          <w:rStyle w:val="StyleUnderline"/>
          <w:highlight w:val="cyan"/>
        </w:rPr>
        <w:t>what it means to be a nurse</w:t>
      </w:r>
      <w:r w:rsidRPr="00594E23">
        <w:rPr>
          <w:rStyle w:val="StyleUnderline"/>
        </w:rPr>
        <w:t>.</w:t>
      </w:r>
      <w:r>
        <w:t xml:space="preserve"> </w:t>
      </w:r>
      <w:r w:rsidRPr="00594E23">
        <w:rPr>
          <w:rStyle w:val="StyleUnderline"/>
        </w:rPr>
        <w:t xml:space="preserve">They’re </w:t>
      </w:r>
      <w:r w:rsidRPr="00594E23">
        <w:rPr>
          <w:rStyle w:val="StyleUnderline"/>
          <w:highlight w:val="cyan"/>
        </w:rPr>
        <w:t>much less likely to</w:t>
      </w:r>
      <w:r w:rsidRPr="00594E23">
        <w:rPr>
          <w:rStyle w:val="StyleUnderline"/>
        </w:rPr>
        <w:t xml:space="preserve"> look at a task and </w:t>
      </w:r>
      <w:r w:rsidRPr="00594E23">
        <w:rPr>
          <w:rStyle w:val="StyleUnderline"/>
          <w:highlight w:val="cyan"/>
        </w:rPr>
        <w:t>say</w:t>
      </w:r>
      <w:r w:rsidRPr="00594E23">
        <w:rPr>
          <w:rStyle w:val="StyleUnderline"/>
        </w:rPr>
        <w:t>, ‘</w:t>
      </w:r>
      <w:r w:rsidRPr="00594E23">
        <w:rPr>
          <w:rStyle w:val="StyleUnderline"/>
          <w:highlight w:val="cyan"/>
        </w:rPr>
        <w:t>That’s not my job.’ They’re much more likely to do that work on behalf of</w:t>
      </w:r>
      <w:r w:rsidRPr="00594E23">
        <w:rPr>
          <w:rStyle w:val="StyleUnderline"/>
        </w:rPr>
        <w:t xml:space="preserve"> their employer as well as their </w:t>
      </w:r>
      <w:r w:rsidRPr="00594E23">
        <w:rPr>
          <w:rStyle w:val="StyleUnderline"/>
          <w:highlight w:val="cyan"/>
        </w:rPr>
        <w:t>patients</w:t>
      </w:r>
      <w:r w:rsidRPr="00594E23">
        <w:rPr>
          <w:rStyle w:val="StyleUnderline"/>
        </w:rPr>
        <w:t>.”</w:t>
      </w:r>
    </w:p>
    <w:p w14:paraId="137E13E6" w14:textId="77777777" w:rsidR="00F90AB5" w:rsidRDefault="00F90AB5" w:rsidP="00F90AB5"/>
    <w:p w14:paraId="66CE2A61" w14:textId="77777777" w:rsidR="00F90AB5" w:rsidRDefault="00F90AB5" w:rsidP="00F90AB5">
      <w:pPr>
        <w:pStyle w:val="Heading3"/>
      </w:pPr>
      <w:r>
        <w:lastRenderedPageBreak/>
        <w:t>Alt is worse for their Root Cause and Enviro Health args</w:t>
      </w:r>
    </w:p>
    <w:p w14:paraId="0E3CC48D" w14:textId="77777777" w:rsidR="00F90AB5" w:rsidRDefault="00F90AB5" w:rsidP="00F90AB5"/>
    <w:p w14:paraId="4C4D0B9F" w14:textId="77777777" w:rsidR="00F90AB5" w:rsidRDefault="00F90AB5" w:rsidP="00F90AB5">
      <w:pPr>
        <w:pStyle w:val="Heading4"/>
      </w:pPr>
      <w:r>
        <w:t xml:space="preserve">Root Cause goes Aff. State’s better for eco-Health than Post-Alt unregulated markets. Even if the Aff fails, this is a disad to Alt </w:t>
      </w:r>
    </w:p>
    <w:p w14:paraId="42C3A7A8" w14:textId="77777777" w:rsidR="00F90AB5" w:rsidRPr="00D2724B" w:rsidRDefault="00F90AB5" w:rsidP="00F90AB5">
      <w:pPr>
        <w:rPr>
          <w:rStyle w:val="Style13ptBold"/>
        </w:rPr>
      </w:pPr>
      <w:r w:rsidRPr="00D2724B">
        <w:rPr>
          <w:rStyle w:val="Style13ptBold"/>
        </w:rPr>
        <w:t>Parento ‘12</w:t>
      </w:r>
    </w:p>
    <w:p w14:paraId="6703AA27" w14:textId="77777777" w:rsidR="00F90AB5" w:rsidRPr="00D2724B" w:rsidRDefault="00F90AB5" w:rsidP="00F90AB5">
      <w:pPr>
        <w:rPr>
          <w:sz w:val="18"/>
          <w:szCs w:val="18"/>
        </w:rPr>
      </w:pP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w:t>
      </w:r>
      <w:r>
        <w:rPr>
          <w:sz w:val="18"/>
          <w:szCs w:val="18"/>
        </w:rPr>
        <w:t xml:space="preserve"> 655 - Fall, 2012 - #CutWithRJ </w:t>
      </w:r>
      <w:r w:rsidRPr="00D2724B">
        <w:rPr>
          <w:sz w:val="18"/>
          <w:szCs w:val="18"/>
        </w:rPr>
        <w:t>– This Loyola Law Review article was re-published at Racism.org – http://www.racism.org/index.php?option=com_content&amp;view=article&amp;id=1424:racisthealthcare&amp;catid=88&amp;Itemid=274&amp;showall=1&amp;limitstart=</w:t>
      </w:r>
    </w:p>
    <w:p w14:paraId="12A37702" w14:textId="77777777" w:rsidR="00F90AB5" w:rsidRDefault="00F90AB5" w:rsidP="00F90AB5"/>
    <w:p w14:paraId="24193D3A" w14:textId="77777777" w:rsidR="00F90AB5" w:rsidRDefault="00F90AB5" w:rsidP="00F90AB5">
      <w:r>
        <w:t>Environmental Health</w:t>
      </w:r>
    </w:p>
    <w:p w14:paraId="774EA811" w14:textId="77777777" w:rsidR="00F90AB5" w:rsidRPr="00E121FD" w:rsidRDefault="00F90AB5" w:rsidP="00F90AB5">
      <w:pPr>
        <w:rPr>
          <w:sz w:val="16"/>
        </w:rPr>
      </w:pPr>
      <w:r w:rsidRPr="00E121FD">
        <w:rPr>
          <w:sz w:val="16"/>
        </w:rPr>
        <w:t xml:space="preserve">Environmental Health (EH) is an HP 2020 topic that has particular relevance to health equity and is well-suited to coercive legal interventions. In economic terms, environmental effects are an oft-cited example of “negative externalities”--that is, that pure free-market mechanisms do not properly allocate the costs and benefits of actions with an environmental impact. The classic example is a factory that dumps its waste into a river, shifting environmental and financial costs of its business activities onto the general population. Thus, in most instances, coercive </w:t>
      </w:r>
      <w:r w:rsidRPr="002542D0">
        <w:rPr>
          <w:rStyle w:val="StyleUnderline"/>
          <w:highlight w:val="cyan"/>
        </w:rPr>
        <w:t>regulatory interventions are required</w:t>
      </w:r>
      <w:r w:rsidRPr="00295B99">
        <w:rPr>
          <w:rStyle w:val="StyleUnderline"/>
        </w:rPr>
        <w:t xml:space="preserve"> </w:t>
      </w:r>
      <w:r w:rsidRPr="00E121FD">
        <w:rPr>
          <w:sz w:val="16"/>
        </w:rPr>
        <w:t xml:space="preserve">in order </w:t>
      </w:r>
      <w:r w:rsidRPr="002542D0">
        <w:rPr>
          <w:rStyle w:val="StyleUnderline"/>
          <w:highlight w:val="cyan"/>
        </w:rPr>
        <w:t>to achieve</w:t>
      </w:r>
      <w:r w:rsidRPr="00E121FD">
        <w:rPr>
          <w:sz w:val="16"/>
        </w:rPr>
        <w:t xml:space="preserve"> optimal </w:t>
      </w:r>
      <w:r w:rsidRPr="002542D0">
        <w:rPr>
          <w:rStyle w:val="StyleUnderline"/>
          <w:highlight w:val="cyan"/>
        </w:rPr>
        <w:t>environmental health outcomes</w:t>
      </w:r>
      <w:r w:rsidRPr="00E121FD">
        <w:rPr>
          <w:sz w:val="16"/>
        </w:rPr>
        <w:t xml:space="preserve">, </w:t>
      </w:r>
      <w:r w:rsidRPr="002542D0">
        <w:rPr>
          <w:rStyle w:val="StyleUnderline"/>
          <w:highlight w:val="cyan"/>
        </w:rPr>
        <w:t>and</w:t>
      </w:r>
      <w:r w:rsidRPr="00E121FD">
        <w:rPr>
          <w:sz w:val="16"/>
        </w:rPr>
        <w:t xml:space="preserve"> HP 2020's </w:t>
      </w:r>
      <w:r w:rsidRPr="002542D0">
        <w:rPr>
          <w:rStyle w:val="StyleUnderline"/>
          <w:highlight w:val="cyan"/>
        </w:rPr>
        <w:t>failure to include such interventions</w:t>
      </w:r>
      <w:r w:rsidRPr="00E121FD">
        <w:rPr>
          <w:sz w:val="16"/>
        </w:rPr>
        <w:t xml:space="preserve"> within its EH objectives </w:t>
      </w:r>
      <w:r w:rsidRPr="002542D0">
        <w:rPr>
          <w:rStyle w:val="StyleUnderline"/>
          <w:highlight w:val="cyan"/>
        </w:rPr>
        <w:t>is a missed opportunity</w:t>
      </w:r>
      <w:r w:rsidRPr="00E121FD">
        <w:rPr>
          <w:sz w:val="16"/>
        </w:rPr>
        <w:t>.</w:t>
      </w:r>
    </w:p>
    <w:p w14:paraId="1F9297C1" w14:textId="77777777" w:rsidR="00F90AB5" w:rsidRPr="00E121FD" w:rsidRDefault="00F90AB5" w:rsidP="00F90AB5">
      <w:pPr>
        <w:rPr>
          <w:sz w:val="16"/>
          <w:szCs w:val="16"/>
        </w:rPr>
      </w:pPr>
      <w:r w:rsidRPr="00E121FD">
        <w:rPr>
          <w:sz w:val="16"/>
          <w:szCs w:val="16"/>
        </w:rPr>
        <w:t>HP 2020 uses the WHO definition of environmental health: “all the physical, chemical, and biological factors external to a person, and all the related behaviors.” Environmental health involves “preventing or controlling disease, injury, and disability related to the interactions between people and their environment.” There are six key themes of the EH topic in HP 2020, all of which are well-suited to coercive legal interventions. Indeed, existing legal mechanisms already address these topics to some degree, which raises the issue of the adequacy of such mechanisms given that current environmental health levels are both inadequate overall and within population groups. There are significant disparities in environmental health among racial and ethnic groups, as well as among socioeconomic levels. In addition, there is evidence that poor environmental health is linked to poor health outcomes, particularly in children. Thus, successful interventions seeking to reduce disparities in environmental health would have a strongly positive impact on health equity.</w:t>
      </w:r>
    </w:p>
    <w:p w14:paraId="55D47917" w14:textId="77777777" w:rsidR="00F90AB5" w:rsidRPr="00E121FD" w:rsidRDefault="00F90AB5" w:rsidP="00F90AB5">
      <w:pPr>
        <w:rPr>
          <w:sz w:val="16"/>
          <w:szCs w:val="16"/>
        </w:rPr>
      </w:pPr>
      <w:r w:rsidRPr="00E121FD">
        <w:rPr>
          <w:sz w:val="16"/>
          <w:szCs w:val="16"/>
        </w:rPr>
        <w:t>The HP 2020 outdoor air quality objective is an example that demonstrates that coercive legal mechanisms must be a key element of a successful environmental health strategy. First, in order to achieve the objective of fewer bad air quality days, an obvious legal mechanism would be the imposition of more significant statutory penalties for large-scale carbon emitters. There is currently no “carbon tax” in the United States. It is here that the combination of market mechanisms and coercive regulatory authority in a “cap and trade” system might be quite useful. A proposal by the Center for American Progress is illustrative: in essence, total emissions would be capped, but companies could buy and sell emissions permits (auctioned off by the government) among themselves, thereby maintaining some flexibility.</w:t>
      </w:r>
    </w:p>
    <w:p w14:paraId="5336471D" w14:textId="77777777" w:rsidR="00F90AB5" w:rsidRPr="00E121FD" w:rsidRDefault="00F90AB5" w:rsidP="00F90AB5">
      <w:pPr>
        <w:rPr>
          <w:sz w:val="16"/>
          <w:szCs w:val="16"/>
        </w:rPr>
      </w:pPr>
      <w:r w:rsidRPr="00E121FD">
        <w:rPr>
          <w:sz w:val="16"/>
          <w:szCs w:val="16"/>
        </w:rPr>
        <w:t>There are, however, two obvious health equity concerns in any such proposal: the risk that energy prices would increase, which would disproportionately affect lower-income individuals, and the risk that pollution would become more concentrated in relatively underprivileged regions of the country. The Center's proposal effectively addresses the first concern by advocating that nearly half of the proceeds of the permit auctions be allocated to help offset increased energy costs for low and middle income Americans, but it does not address the pollution concentration risk (perhaps on the theory that the enormous projected reduction in overall carbon emissions over the longer term would outweigh any concentration concerns). A more detailed analysis of environmental regulations is beyond the scope of this paper; carbon emissions are an example of the way in which coercive legal mechanisms are vital to achievement of the HP 2020 environmental goals and to the furtherance of health equity, yet HP 2020 takes no position on achieving cleaner air beyond the enforcement of existing laws.</w:t>
      </w:r>
    </w:p>
    <w:p w14:paraId="6453029E" w14:textId="77777777" w:rsidR="00F90AB5" w:rsidRPr="00E121FD" w:rsidRDefault="00F90AB5" w:rsidP="00F90AB5">
      <w:pPr>
        <w:rPr>
          <w:sz w:val="16"/>
        </w:rPr>
      </w:pPr>
      <w:r w:rsidRPr="00E121FD">
        <w:rPr>
          <w:sz w:val="16"/>
        </w:rPr>
        <w:lastRenderedPageBreak/>
        <w:t xml:space="preserve">Other </w:t>
      </w:r>
      <w:r w:rsidRPr="002542D0">
        <w:rPr>
          <w:rStyle w:val="StyleUnderline"/>
          <w:highlight w:val="cyan"/>
        </w:rPr>
        <w:t>examples of</w:t>
      </w:r>
      <w:r w:rsidRPr="00E121FD">
        <w:rPr>
          <w:sz w:val="16"/>
        </w:rPr>
        <w:t xml:space="preserve"> the </w:t>
      </w:r>
      <w:r w:rsidRPr="002542D0">
        <w:rPr>
          <w:rStyle w:val="StyleUnderline"/>
          <w:highlight w:val="cyan"/>
        </w:rPr>
        <w:t>effective</w:t>
      </w:r>
      <w:r w:rsidRPr="00E121FD">
        <w:rPr>
          <w:sz w:val="16"/>
        </w:rPr>
        <w:t xml:space="preserve">ness of coercive </w:t>
      </w:r>
      <w:r w:rsidRPr="002542D0">
        <w:rPr>
          <w:rStyle w:val="StyleUnderline"/>
          <w:highlight w:val="cyan"/>
        </w:rPr>
        <w:t>legal mechanisms</w:t>
      </w:r>
      <w:r w:rsidRPr="00E121FD">
        <w:rPr>
          <w:sz w:val="16"/>
        </w:rPr>
        <w:t xml:space="preserve"> </w:t>
      </w:r>
      <w:r w:rsidRPr="002542D0">
        <w:rPr>
          <w:rStyle w:val="StyleUnderline"/>
          <w:highlight w:val="cyan"/>
        </w:rPr>
        <w:t>at achieving environmental health</w:t>
      </w:r>
      <w:r w:rsidRPr="00E121FD">
        <w:rPr>
          <w:sz w:val="16"/>
        </w:rPr>
        <w:t xml:space="preserve"> goals </w:t>
      </w:r>
      <w:r w:rsidRPr="002542D0">
        <w:rPr>
          <w:rStyle w:val="Emphasis"/>
          <w:highlight w:val="cyan"/>
        </w:rPr>
        <w:t>are numerous</w:t>
      </w:r>
      <w:r w:rsidRPr="00E121FD">
        <w:rPr>
          <w:sz w:val="16"/>
        </w:rPr>
        <w:t xml:space="preserve">, but two deserve particular mention in light of their health equity implications. First, in regard to the EH objective of increasing the use of </w:t>
      </w:r>
      <w:r w:rsidRPr="002542D0">
        <w:rPr>
          <w:rStyle w:val="Emphasis"/>
          <w:highlight w:val="cyan"/>
        </w:rPr>
        <w:t>alternative</w:t>
      </w:r>
      <w:r w:rsidRPr="00E121FD">
        <w:rPr>
          <w:sz w:val="16"/>
        </w:rPr>
        <w:t xml:space="preserve"> modes of </w:t>
      </w:r>
      <w:r w:rsidRPr="002542D0">
        <w:rPr>
          <w:rStyle w:val="Emphasis"/>
          <w:highlight w:val="cyan"/>
        </w:rPr>
        <w:t>transportation</w:t>
      </w:r>
      <w:r w:rsidRPr="00E121FD">
        <w:rPr>
          <w:rStyle w:val="Emphasis"/>
        </w:rPr>
        <w:t xml:space="preserve"> </w:t>
      </w:r>
      <w:r w:rsidRPr="00E121FD">
        <w:rPr>
          <w:sz w:val="16"/>
        </w:rPr>
        <w:t xml:space="preserve">for work, the experience of central London </w:t>
      </w:r>
      <w:r w:rsidRPr="002542D0">
        <w:rPr>
          <w:rStyle w:val="Emphasis"/>
          <w:highlight w:val="cyan"/>
        </w:rPr>
        <w:t>is instructive.</w:t>
      </w:r>
      <w:r w:rsidRPr="00E121FD">
        <w:rPr>
          <w:sz w:val="16"/>
        </w:rPr>
        <w:t xml:space="preserve"> Voluntary policies urging people to drive less and use public transportation to navigate Central London were unsuccessful. Thus, in 2003, the City of London implemented a “congestion charge” with the objective of decreasing car traffic and increasing use of public transportation. The tax was successful in that the City has seen a 6% increase in bus traffic, and all funds raised (nearly $240 million) must be used to improve transport in London. However, no data is available on the distribution of the increase in bus traffic across population groups, though one might reasonably infer that those individuals who are most price-sensitive (i.e., lower-income persons) would be the most likely to switch to public transportation following the imposition of the congestion charge. Thus, given that longer commute times (with negative quality of life and health effects) could result from the switch to public transportation, and given that the congestion charge would disproportionately affect lower-income individuals, the congestion charge may also be an example of an instance in which coercive legal mechanisms without adequate safeguards could worsen health equity. A better coercive legal mechanism, though likely more difficult to administer, could be to have a sliding scale of charges based on income, to ensure that incentives were relatively similar across socioeconomic groups. Regardless, HP 2020's failure to recognize the varying distributive consequences of policies around alternative transportation calls into question how thoroughly the principles of health equity have permeated the formulation of its objectives.</w:t>
      </w:r>
    </w:p>
    <w:p w14:paraId="5F98547E" w14:textId="77777777" w:rsidR="00F90AB5" w:rsidRPr="00E121FD" w:rsidRDefault="00F90AB5" w:rsidP="00F90AB5">
      <w:pPr>
        <w:rPr>
          <w:sz w:val="16"/>
        </w:rPr>
      </w:pPr>
      <w:r w:rsidRPr="002542D0">
        <w:rPr>
          <w:rStyle w:val="StyleUnderline"/>
          <w:highlight w:val="cyan"/>
        </w:rPr>
        <w:t>Another example</w:t>
      </w:r>
      <w:r w:rsidRPr="00E121FD">
        <w:rPr>
          <w:sz w:val="16"/>
        </w:rPr>
        <w:t xml:space="preserve"> of an EH objective </w:t>
      </w:r>
      <w:r w:rsidRPr="002542D0">
        <w:rPr>
          <w:rStyle w:val="StyleUnderline"/>
          <w:highlight w:val="cyan"/>
        </w:rPr>
        <w:t>for which a</w:t>
      </w:r>
      <w:r w:rsidRPr="00E121FD">
        <w:rPr>
          <w:rStyle w:val="StyleUnderline"/>
        </w:rPr>
        <w:t xml:space="preserve"> coercive </w:t>
      </w:r>
      <w:r w:rsidRPr="002542D0">
        <w:rPr>
          <w:rStyle w:val="StyleUnderline"/>
          <w:highlight w:val="cyan"/>
        </w:rPr>
        <w:t>legal solution is essential</w:t>
      </w:r>
      <w:r w:rsidRPr="00E121FD">
        <w:rPr>
          <w:sz w:val="16"/>
        </w:rPr>
        <w:t xml:space="preserve"> to achieving health equity </w:t>
      </w:r>
      <w:r w:rsidRPr="002542D0">
        <w:rPr>
          <w:rStyle w:val="StyleUnderline"/>
          <w:highlight w:val="cyan"/>
        </w:rPr>
        <w:t>is</w:t>
      </w:r>
      <w:r w:rsidRPr="00E121FD">
        <w:rPr>
          <w:sz w:val="16"/>
        </w:rPr>
        <w:t xml:space="preserve"> EH-15, which seeks to increase the number of single family homes built with </w:t>
      </w:r>
      <w:r w:rsidRPr="002542D0">
        <w:rPr>
          <w:rStyle w:val="StyleUnderline"/>
          <w:highlight w:val="cyan"/>
        </w:rPr>
        <w:t>radon reducing features</w:t>
      </w:r>
      <w:r w:rsidRPr="00E121FD">
        <w:rPr>
          <w:sz w:val="16"/>
        </w:rPr>
        <w:t>, particularly in high-radon-potential areas. Principles of health equity require that persons with fewer resources not be subject to higher levels of environmental toxins like radon; however, free market mechanisms without a minimum level of regulation would almost certainly lead to an inequitable outcome. To advance an equitable environmental health framework, the use of the coercive legal mechanism of a building code requiring an adequate level of radon protection is required--indeed, twenty-five states already have either statewide or local building codes requiring a minimum level of radon protection. HP 2020 sets a target of 100% of new single family home construction in high-radon-potential areas having radon reducing features (an increase from the current estimate of 28.6%), but the Project takes no position as to how that target could be achieved. To truly advance health equity, the Project should acknowledge that the environmental health benefits of radon reducing features will only accrue to the entire population through the use of a broadly applicable coercive legal mechanism like a building code and advocate for passage of state or federal legislation reflecting that reality.</w:t>
      </w:r>
    </w:p>
    <w:p w14:paraId="71EE5198" w14:textId="77777777" w:rsidR="00F90AB5" w:rsidRPr="00295B99" w:rsidRDefault="00F90AB5" w:rsidP="00F90AB5">
      <w:pPr>
        <w:rPr>
          <w:rStyle w:val="StyleUnderline"/>
        </w:rPr>
      </w:pPr>
      <w:r w:rsidRPr="00E121FD">
        <w:rPr>
          <w:sz w:val="16"/>
        </w:rPr>
        <w:t xml:space="preserve">Environmental health is an HP 2020 goal whose achievement would significantly improve health equity, particularly because it is already vulnerable persons (who are disproportionately minority and/or of lower SES) who suffer most from a lack of environmental health. Moreover, </w:t>
      </w:r>
      <w:r w:rsidRPr="002542D0">
        <w:rPr>
          <w:rStyle w:val="StyleUnderline"/>
          <w:highlight w:val="cyan"/>
        </w:rPr>
        <w:t>evidence</w:t>
      </w:r>
      <w:r w:rsidRPr="00295B99">
        <w:rPr>
          <w:rStyle w:val="StyleUnderline"/>
        </w:rPr>
        <w:t xml:space="preserve"> </w:t>
      </w:r>
      <w:r w:rsidRPr="00E121FD">
        <w:rPr>
          <w:sz w:val="16"/>
        </w:rPr>
        <w:t xml:space="preserve">and analysis </w:t>
      </w:r>
      <w:r w:rsidRPr="002542D0">
        <w:rPr>
          <w:rStyle w:val="StyleUnderline"/>
          <w:highlight w:val="cyan"/>
        </w:rPr>
        <w:t>of</w:t>
      </w:r>
      <w:r w:rsidRPr="00295B99">
        <w:rPr>
          <w:rStyle w:val="StyleUnderline"/>
        </w:rPr>
        <w:t xml:space="preserve"> </w:t>
      </w:r>
      <w:r w:rsidRPr="00E121FD">
        <w:rPr>
          <w:sz w:val="16"/>
        </w:rPr>
        <w:t xml:space="preserve">voluntary or pure free </w:t>
      </w:r>
      <w:r w:rsidRPr="002542D0">
        <w:rPr>
          <w:rStyle w:val="StyleUnderline"/>
          <w:highlight w:val="cyan"/>
        </w:rPr>
        <w:t>market mechanisms strongly indicate that it is</w:t>
      </w:r>
      <w:r w:rsidRPr="00E121FD">
        <w:rPr>
          <w:sz w:val="16"/>
        </w:rPr>
        <w:t xml:space="preserve"> </w:t>
      </w:r>
      <w:r w:rsidRPr="002542D0">
        <w:rPr>
          <w:rStyle w:val="Emphasis"/>
          <w:highlight w:val="cyan"/>
        </w:rPr>
        <w:t>only through</w:t>
      </w:r>
      <w:r w:rsidRPr="00E121FD">
        <w:rPr>
          <w:sz w:val="16"/>
        </w:rPr>
        <w:t xml:space="preserve"> the use of coercive </w:t>
      </w:r>
      <w:r w:rsidRPr="002542D0">
        <w:rPr>
          <w:rStyle w:val="StyleUnderline"/>
          <w:highlight w:val="cyan"/>
        </w:rPr>
        <w:t>regulatory mechanisms</w:t>
      </w:r>
      <w:r w:rsidRPr="00E121FD">
        <w:rPr>
          <w:sz w:val="16"/>
        </w:rPr>
        <w:t xml:space="preserve"> </w:t>
      </w:r>
      <w:r w:rsidRPr="002542D0">
        <w:rPr>
          <w:rStyle w:val="StyleUnderline"/>
          <w:highlight w:val="cyan"/>
        </w:rPr>
        <w:t xml:space="preserve">that disparities </w:t>
      </w:r>
      <w:r w:rsidRPr="00E121FD">
        <w:rPr>
          <w:rStyle w:val="StyleUnderline"/>
        </w:rPr>
        <w:t xml:space="preserve">in environmental health </w:t>
      </w:r>
      <w:r w:rsidRPr="002542D0">
        <w:rPr>
          <w:rStyle w:val="StyleUnderline"/>
          <w:highlight w:val="cyan"/>
        </w:rPr>
        <w:t>can realistically be improved</w:t>
      </w:r>
      <w:r w:rsidRPr="00E121FD">
        <w:rPr>
          <w:sz w:val="16"/>
        </w:rPr>
        <w:t xml:space="preserve">. Thus, HP 2020 does not fully incorporate health equity in its EH objectives when it fails to acknowledge that </w:t>
      </w:r>
      <w:r w:rsidRPr="002542D0">
        <w:rPr>
          <w:rStyle w:val="StyleUnderline"/>
          <w:highlight w:val="cyan"/>
        </w:rPr>
        <w:t>legal mechanisms are i</w:t>
      </w:r>
      <w:r w:rsidRPr="00E121FD">
        <w:rPr>
          <w:sz w:val="16"/>
        </w:rPr>
        <w:t>n many instances</w:t>
      </w:r>
      <w:r w:rsidRPr="002542D0">
        <w:rPr>
          <w:rStyle w:val="StyleUnderline"/>
          <w:highlight w:val="cyan"/>
        </w:rPr>
        <w:t xml:space="preserve"> </w:t>
      </w:r>
      <w:r w:rsidRPr="002542D0">
        <w:rPr>
          <w:rStyle w:val="Emphasis"/>
          <w:highlight w:val="cyan"/>
        </w:rPr>
        <w:t xml:space="preserve">the only realistic means </w:t>
      </w:r>
      <w:r w:rsidRPr="00E121FD">
        <w:rPr>
          <w:rStyle w:val="Emphasis"/>
        </w:rPr>
        <w:t>of reducing disparities</w:t>
      </w:r>
      <w:r w:rsidRPr="00E121FD">
        <w:rPr>
          <w:rStyle w:val="StyleUnderline"/>
        </w:rPr>
        <w:t xml:space="preserve"> in environmental health</w:t>
      </w:r>
      <w:r w:rsidRPr="002542D0">
        <w:rPr>
          <w:rStyle w:val="StyleUnderline"/>
          <w:highlight w:val="cyan"/>
        </w:rPr>
        <w:t>.</w:t>
      </w:r>
    </w:p>
    <w:p w14:paraId="5EBD1CAB" w14:textId="77777777" w:rsidR="00F90AB5" w:rsidRDefault="00F90AB5" w:rsidP="00F90AB5"/>
    <w:p w14:paraId="1801AE0E" w14:textId="77777777" w:rsidR="00F90AB5" w:rsidRDefault="00F90AB5" w:rsidP="00F90AB5"/>
    <w:p w14:paraId="137F1213" w14:textId="77777777" w:rsidR="00F90AB5" w:rsidRDefault="00F90AB5" w:rsidP="00F90AB5"/>
    <w:p w14:paraId="0CE52538" w14:textId="77777777" w:rsidR="00F90AB5" w:rsidRDefault="00F90AB5" w:rsidP="00F90AB5"/>
    <w:p w14:paraId="4DD17F4E" w14:textId="77777777" w:rsidR="00F90AB5" w:rsidRDefault="00F90AB5" w:rsidP="00F90AB5"/>
    <w:p w14:paraId="790DA262" w14:textId="77777777" w:rsidR="00F90AB5" w:rsidRDefault="00F90AB5" w:rsidP="00F90AB5"/>
    <w:p w14:paraId="1B1B7BA5" w14:textId="77777777" w:rsidR="00F90AB5" w:rsidRDefault="00F90AB5" w:rsidP="00F90AB5"/>
    <w:p w14:paraId="08632E1B" w14:textId="77777777" w:rsidR="00F90AB5" w:rsidRDefault="00F90AB5" w:rsidP="00F90AB5">
      <w:pPr>
        <w:pStyle w:val="Heading3"/>
      </w:pPr>
      <w:r>
        <w:lastRenderedPageBreak/>
        <w:t>Turn – Crony Capitalism</w:t>
      </w:r>
    </w:p>
    <w:p w14:paraId="5FEC6805" w14:textId="77777777" w:rsidR="00F90AB5" w:rsidRPr="00650AED" w:rsidRDefault="00F90AB5" w:rsidP="00F90AB5">
      <w:pPr>
        <w:pStyle w:val="Heading4"/>
      </w:pPr>
      <w:r>
        <w:t xml:space="preserve">Turn – the aff solves an example of </w:t>
      </w:r>
      <w:r>
        <w:rPr>
          <w:u w:val="single"/>
        </w:rPr>
        <w:t>violent capitalism</w:t>
      </w:r>
      <w:r>
        <w:t xml:space="preserve"> that cloaks private entities in the power of the state</w:t>
      </w:r>
    </w:p>
    <w:p w14:paraId="0B5F7A16" w14:textId="77777777" w:rsidR="00F90AB5" w:rsidRPr="00265302" w:rsidRDefault="00F90AB5" w:rsidP="00F90AB5">
      <w:r w:rsidRPr="00265302">
        <w:rPr>
          <w:rStyle w:val="Style13ptBold"/>
        </w:rPr>
        <w:t>Shapiro 14</w:t>
      </w:r>
      <w:r>
        <w:t xml:space="preserve"> [Ilya Shapiro, Senior fellow in constitutional studies at the Cato Institute and director of the Robert A. Levy Center for Constitutional Studies, 10-20-2014 https://www.cato.org/commentary/will-real-government-crony-please-stand]</w:t>
      </w:r>
    </w:p>
    <w:p w14:paraId="68DB518A" w14:textId="77777777" w:rsidR="00F90AB5" w:rsidRDefault="00F90AB5" w:rsidP="00F90AB5">
      <w:r w:rsidRPr="002542D0">
        <w:rPr>
          <w:rStyle w:val="StyleUnderline"/>
          <w:highlight w:val="cyan"/>
        </w:rPr>
        <w:t>Whatever one’s opinion of</w:t>
      </w:r>
      <w:r w:rsidRPr="00650AED">
        <w:rPr>
          <w:rStyle w:val="StyleUnderline"/>
        </w:rPr>
        <w:t xml:space="preserve"> </w:t>
      </w:r>
      <w:r w:rsidRPr="002542D0">
        <w:rPr>
          <w:rStyle w:val="StyleUnderline"/>
          <w:highlight w:val="cyan"/>
        </w:rPr>
        <w:t>antitrust law</w:t>
      </w:r>
      <w:r>
        <w:t>—mine isn’t too favorable because the law is typically too slow‐​acting to befit a dynamic marketplace—</w:t>
      </w:r>
      <w:r w:rsidRPr="002542D0">
        <w:rPr>
          <w:rStyle w:val="StyleUnderline"/>
          <w:highlight w:val="cyan"/>
        </w:rPr>
        <w:t xml:space="preserve">existing </w:t>
      </w:r>
      <w:r w:rsidRPr="002542D0">
        <w:rPr>
          <w:rStyle w:val="Emphasis"/>
          <w:highlight w:val="cyan"/>
        </w:rPr>
        <w:t>immunity</w:t>
      </w:r>
      <w:r w:rsidRPr="00650AED">
        <w:rPr>
          <w:rStyle w:val="Emphasis"/>
        </w:rPr>
        <w:t xml:space="preserve"> </w:t>
      </w:r>
      <w:r w:rsidRPr="002542D0">
        <w:rPr>
          <w:rStyle w:val="Emphasis"/>
          <w:highlight w:val="cyan"/>
        </w:rPr>
        <w:t>doctrines are dangerous</w:t>
      </w:r>
      <w:r>
        <w:t xml:space="preserve"> </w:t>
      </w:r>
      <w:r w:rsidRPr="00650AED">
        <w:rPr>
          <w:rStyle w:val="StyleUnderline"/>
        </w:rPr>
        <w:t xml:space="preserve">because </w:t>
      </w:r>
      <w:r w:rsidRPr="002542D0">
        <w:rPr>
          <w:rStyle w:val="StyleUnderline"/>
          <w:highlight w:val="cyan"/>
        </w:rPr>
        <w:t>they allow private entities</w:t>
      </w:r>
      <w:r w:rsidRPr="00650AED">
        <w:rPr>
          <w:rStyle w:val="StyleUnderline"/>
        </w:rPr>
        <w:t xml:space="preserve"> </w:t>
      </w:r>
      <w:r w:rsidRPr="002542D0">
        <w:rPr>
          <w:rStyle w:val="Emphasis"/>
          <w:highlight w:val="cyan"/>
        </w:rPr>
        <w:t>cloaked in government authority</w:t>
      </w:r>
      <w:r w:rsidRPr="00650AED">
        <w:rPr>
          <w:rStyle w:val="StyleUnderline"/>
        </w:rPr>
        <w:t xml:space="preserve"> </w:t>
      </w:r>
      <w:r w:rsidRPr="002542D0">
        <w:rPr>
          <w:rStyle w:val="StyleUnderline"/>
          <w:highlight w:val="cyan"/>
        </w:rPr>
        <w:t>to</w:t>
      </w:r>
      <w:r w:rsidRPr="00650AED">
        <w:rPr>
          <w:rStyle w:val="StyleUnderline"/>
        </w:rPr>
        <w:t xml:space="preserve"> raise prices and </w:t>
      </w:r>
      <w:r w:rsidRPr="002542D0">
        <w:rPr>
          <w:rStyle w:val="StyleUnderline"/>
          <w:highlight w:val="cyan"/>
        </w:rPr>
        <w:t>restrict choice</w:t>
      </w:r>
      <w:r w:rsidRPr="00650AED">
        <w:rPr>
          <w:rStyle w:val="StyleUnderline"/>
        </w:rPr>
        <w:t>.</w:t>
      </w:r>
      <w:r>
        <w:t xml:space="preserve"> </w:t>
      </w:r>
      <w:r w:rsidRPr="00650AED">
        <w:t>Worse</w:t>
      </w:r>
      <w:r>
        <w:t xml:space="preserve">, state‐​established cartels frequently harm constitutional rights, such as the right to earn a living, by barring new businesses from opening. The North Carolina case is a prime example </w:t>
      </w:r>
      <w:r w:rsidRPr="00650AED">
        <w:t>of private actors arbitrarily abusing government power to block entrepreneurs from entering an industry and providing for themselves an</w:t>
      </w:r>
      <w:r>
        <w:t>d their families.</w:t>
      </w:r>
    </w:p>
    <w:p w14:paraId="40D41A23" w14:textId="77777777" w:rsidR="00F90AB5" w:rsidRDefault="00F90AB5" w:rsidP="00F90AB5">
      <w:r>
        <w:t>Occupational Licensing Laws Are a Government Racket</w:t>
      </w:r>
    </w:p>
    <w:p w14:paraId="23FB85FC" w14:textId="77777777" w:rsidR="00F90AB5" w:rsidRDefault="00F90AB5" w:rsidP="00F90AB5">
      <w:r>
        <w:t xml:space="preserve">As George Will put it in his recent column on the case, occupational licensing laws and </w:t>
      </w:r>
      <w:r w:rsidRPr="002542D0">
        <w:rPr>
          <w:rStyle w:val="StyleUnderline"/>
          <w:highlight w:val="cyan"/>
        </w:rPr>
        <w:t>the</w:t>
      </w:r>
      <w:r w:rsidRPr="00650AED">
        <w:rPr>
          <w:rStyle w:val="StyleUnderline"/>
        </w:rPr>
        <w:t xml:space="preserve"> monopoly </w:t>
      </w:r>
      <w:r w:rsidRPr="002542D0">
        <w:rPr>
          <w:rStyle w:val="StyleUnderline"/>
          <w:highlight w:val="cyan"/>
        </w:rPr>
        <w:t>power they grant “are</w:t>
      </w:r>
      <w:r>
        <w:t xml:space="preserve"> growth‐​inhibiting and job‐​limiting, injuring the economy while </w:t>
      </w:r>
      <w:r w:rsidRPr="002542D0">
        <w:rPr>
          <w:rStyle w:val="Emphasis"/>
          <w:highlight w:val="cyan"/>
        </w:rPr>
        <w:t>corrupting politics</w:t>
      </w:r>
      <w:r>
        <w:t xml:space="preserve">. </w:t>
      </w:r>
      <w:r w:rsidRPr="00650AED">
        <w:rPr>
          <w:rStyle w:val="StyleUnderline"/>
        </w:rPr>
        <w:t xml:space="preserve">They are </w:t>
      </w:r>
      <w:r w:rsidRPr="002542D0">
        <w:rPr>
          <w:rStyle w:val="StyleUnderline"/>
          <w:highlight w:val="cyan"/>
        </w:rPr>
        <w:t>residues of</w:t>
      </w:r>
      <w:r w:rsidRPr="00650AED">
        <w:rPr>
          <w:rStyle w:val="StyleUnderline"/>
        </w:rPr>
        <w:t xml:space="preserve"> the mercantilist mentality, which was a residue of the feudal guild system, which was </w:t>
      </w:r>
      <w:r w:rsidRPr="002542D0">
        <w:rPr>
          <w:rStyle w:val="Emphasis"/>
          <w:highlight w:val="cyan"/>
        </w:rPr>
        <w:t>crony capitalism</w:t>
      </w:r>
      <w:r w:rsidRPr="00650AED">
        <w:rPr>
          <w:rStyle w:val="StyleUnderline"/>
        </w:rPr>
        <w:t xml:space="preserve"> </w:t>
      </w:r>
      <w:r w:rsidRPr="002542D0">
        <w:rPr>
          <w:rStyle w:val="StyleUnderline"/>
          <w:highlight w:val="cyan"/>
        </w:rPr>
        <w:t>before there was capitalism</w:t>
      </w:r>
      <w:r w:rsidRPr="00650AED">
        <w:rPr>
          <w:rStyle w:val="StyleUnderline"/>
        </w:rPr>
        <w:t>.</w:t>
      </w:r>
      <w:r>
        <w:t xml:space="preserve"> Then as now, commercial interests collaborated with governments that protected them against competition.”</w:t>
      </w:r>
    </w:p>
    <w:p w14:paraId="034FE327" w14:textId="77777777" w:rsidR="00F90AB5" w:rsidRDefault="00F90AB5" w:rsidP="00F90AB5">
      <w:r>
        <w:t xml:space="preserve">Cato and PLF filed a Supreme Court brief supporting the FTC—you know it’s a bad case when we’re on the federal government’s side!—arguing that </w:t>
      </w:r>
      <w:r w:rsidRPr="002542D0">
        <w:rPr>
          <w:rStyle w:val="StyleUnderline"/>
          <w:highlight w:val="cyan"/>
        </w:rPr>
        <w:t>courts should</w:t>
      </w:r>
      <w:r w:rsidRPr="00650AED">
        <w:rPr>
          <w:rStyle w:val="StyleUnderline"/>
        </w:rPr>
        <w:t xml:space="preserve"> only </w:t>
      </w:r>
      <w:r w:rsidRPr="002542D0">
        <w:rPr>
          <w:rStyle w:val="StyleUnderline"/>
          <w:highlight w:val="cyan"/>
        </w:rPr>
        <w:t>rarely immunize private parties</w:t>
      </w:r>
      <w:r w:rsidRPr="00650AED">
        <w:rPr>
          <w:rStyle w:val="StyleUnderline"/>
        </w:rPr>
        <w:t xml:space="preserve"> </w:t>
      </w:r>
      <w:r w:rsidRPr="002542D0">
        <w:rPr>
          <w:rStyle w:val="StyleUnderline"/>
          <w:highlight w:val="cyan"/>
        </w:rPr>
        <w:t>who act on government’s behalf</w:t>
      </w:r>
      <w:r>
        <w:t xml:space="preserve">. The Fourth Circuit was not only correct in applying the “active supervision” requirement, but </w:t>
      </w:r>
      <w:r w:rsidRPr="002542D0">
        <w:rPr>
          <w:rStyle w:val="StyleUnderline"/>
          <w:highlight w:val="cyan"/>
        </w:rPr>
        <w:t>existing</w:t>
      </w:r>
      <w:r w:rsidRPr="00650AED">
        <w:rPr>
          <w:rStyle w:val="StyleUnderline"/>
        </w:rPr>
        <w:t xml:space="preserve"> </w:t>
      </w:r>
      <w:r w:rsidRPr="002542D0">
        <w:rPr>
          <w:rStyle w:val="StyleUnderline"/>
          <w:highlight w:val="cyan"/>
        </w:rPr>
        <w:t>immunity</w:t>
      </w:r>
      <w:r w:rsidRPr="00650AED">
        <w:rPr>
          <w:rStyle w:val="StyleUnderline"/>
        </w:rPr>
        <w:t xml:space="preserve"> </w:t>
      </w:r>
      <w:r w:rsidRPr="002542D0">
        <w:rPr>
          <w:rStyle w:val="StyleUnderline"/>
          <w:highlight w:val="cyan"/>
        </w:rPr>
        <w:t xml:space="preserve">doctrines are </w:t>
      </w:r>
      <w:r w:rsidRPr="002542D0">
        <w:rPr>
          <w:rStyle w:val="Emphasis"/>
          <w:highlight w:val="cyan"/>
        </w:rPr>
        <w:t>too lax</w:t>
      </w:r>
      <w:r w:rsidRPr="00650AED">
        <w:rPr>
          <w:rStyle w:val="StyleUnderline"/>
        </w:rPr>
        <w:t>.</w:t>
      </w:r>
    </w:p>
    <w:p w14:paraId="2AC9F10A" w14:textId="77777777" w:rsidR="00F90AB5" w:rsidRDefault="00F90AB5" w:rsidP="00F90AB5">
      <w:r w:rsidRPr="00650AED">
        <w:rPr>
          <w:rStyle w:val="StyleUnderline"/>
        </w:rPr>
        <w:t>Instead</w:t>
      </w:r>
      <w:r>
        <w:t xml:space="preserve">, </w:t>
      </w:r>
      <w:r w:rsidRPr="00650AED">
        <w:rPr>
          <w:rStyle w:val="StyleUnderline"/>
        </w:rPr>
        <w:t>courts should grant antitrust immunity to private entities acting under state law only where state law commands their restraint on competition,</w:t>
      </w:r>
      <w:r>
        <w:t xml:space="preserve"> and where that restraint substantially advances an important state interest. </w:t>
      </w:r>
      <w:r w:rsidRPr="00650AED">
        <w:t>This</w:t>
      </w:r>
      <w:r>
        <w:t xml:space="preserve"> test would help protect the constitutional right to economic liberty against the only entity that can normally create monopolies and yet which today enjoys immunity from antimonopoly laws: the government.</w:t>
      </w:r>
    </w:p>
    <w:p w14:paraId="2030C402" w14:textId="77777777" w:rsidR="00F90AB5" w:rsidRDefault="00F90AB5" w:rsidP="00F90AB5">
      <w:pPr>
        <w:pStyle w:val="NormalWeb"/>
        <w:spacing w:before="0" w:beforeAutospacing="0" w:after="0" w:afterAutospacing="0"/>
        <w:rPr>
          <w:rFonts w:ascii="Calibri" w:hAnsi="Calibri" w:cs="Calibri"/>
          <w:b/>
          <w:bCs/>
          <w:color w:val="000000"/>
          <w:sz w:val="32"/>
          <w:szCs w:val="32"/>
          <w:u w:val="single"/>
        </w:rPr>
      </w:pPr>
    </w:p>
    <w:p w14:paraId="09DC5420" w14:textId="77777777" w:rsidR="00F90AB5" w:rsidRDefault="00F90AB5" w:rsidP="00F90AB5">
      <w:pPr>
        <w:pStyle w:val="NormalWeb"/>
        <w:spacing w:before="0" w:beforeAutospacing="0" w:after="0" w:afterAutospacing="0"/>
        <w:rPr>
          <w:rFonts w:ascii="Calibri" w:hAnsi="Calibri" w:cs="Calibri"/>
          <w:b/>
          <w:bCs/>
          <w:color w:val="000000"/>
          <w:sz w:val="32"/>
          <w:szCs w:val="32"/>
          <w:u w:val="single"/>
        </w:rPr>
      </w:pPr>
    </w:p>
    <w:p w14:paraId="64940978" w14:textId="77777777" w:rsidR="00F90AB5" w:rsidRDefault="00F90AB5" w:rsidP="00F90AB5">
      <w:pPr>
        <w:pStyle w:val="NormalWeb"/>
        <w:spacing w:before="0" w:beforeAutospacing="0" w:after="0" w:afterAutospacing="0"/>
        <w:rPr>
          <w:rFonts w:ascii="Calibri" w:hAnsi="Calibri" w:cs="Calibri"/>
          <w:b/>
          <w:bCs/>
          <w:color w:val="000000"/>
          <w:sz w:val="32"/>
          <w:szCs w:val="32"/>
          <w:u w:val="single"/>
        </w:rPr>
      </w:pPr>
    </w:p>
    <w:p w14:paraId="1E3C2320" w14:textId="77777777" w:rsidR="00F90AB5" w:rsidRDefault="00F90AB5" w:rsidP="00F90AB5">
      <w:pPr>
        <w:pStyle w:val="NormalWeb"/>
        <w:spacing w:before="0" w:beforeAutospacing="0" w:after="0" w:afterAutospacing="0"/>
        <w:rPr>
          <w:rFonts w:ascii="Calibri" w:hAnsi="Calibri" w:cs="Calibri"/>
          <w:b/>
          <w:bCs/>
          <w:color w:val="000000"/>
          <w:sz w:val="32"/>
          <w:szCs w:val="32"/>
          <w:u w:val="single"/>
        </w:rPr>
      </w:pPr>
    </w:p>
    <w:p w14:paraId="041C5700" w14:textId="77777777" w:rsidR="00F90AB5" w:rsidRDefault="00F90AB5" w:rsidP="00F90AB5">
      <w:pPr>
        <w:pStyle w:val="NormalWeb"/>
        <w:spacing w:before="0" w:beforeAutospacing="0" w:after="0" w:afterAutospacing="0"/>
        <w:rPr>
          <w:rFonts w:ascii="Calibri" w:hAnsi="Calibri" w:cs="Calibri"/>
          <w:b/>
          <w:bCs/>
          <w:color w:val="000000"/>
          <w:sz w:val="32"/>
          <w:szCs w:val="32"/>
          <w:u w:val="single"/>
        </w:rPr>
      </w:pPr>
    </w:p>
    <w:p w14:paraId="4E423C58" w14:textId="77777777" w:rsidR="00F90AB5" w:rsidRDefault="00F90AB5" w:rsidP="00F90AB5">
      <w:pPr>
        <w:pStyle w:val="NormalWeb"/>
        <w:spacing w:before="0" w:beforeAutospacing="0" w:after="0" w:afterAutospacing="0"/>
        <w:rPr>
          <w:rFonts w:ascii="Calibri" w:hAnsi="Calibri" w:cs="Calibri"/>
          <w:b/>
          <w:bCs/>
          <w:color w:val="000000"/>
          <w:sz w:val="32"/>
          <w:szCs w:val="32"/>
          <w:u w:val="single"/>
        </w:rPr>
      </w:pPr>
    </w:p>
    <w:p w14:paraId="5E11CF4A" w14:textId="77777777" w:rsidR="00F90AB5" w:rsidRDefault="00F90AB5" w:rsidP="00F90AB5">
      <w:pPr>
        <w:pStyle w:val="NormalWeb"/>
        <w:spacing w:before="0" w:beforeAutospacing="0" w:after="0" w:afterAutospacing="0"/>
        <w:rPr>
          <w:rFonts w:ascii="Calibri" w:hAnsi="Calibri" w:cs="Calibri"/>
          <w:b/>
          <w:bCs/>
          <w:color w:val="000000"/>
          <w:sz w:val="32"/>
          <w:szCs w:val="32"/>
          <w:u w:val="single"/>
        </w:rPr>
      </w:pPr>
    </w:p>
    <w:p w14:paraId="6C4A231F" w14:textId="77777777" w:rsidR="00F90AB5" w:rsidRDefault="00F90AB5" w:rsidP="00F90AB5">
      <w:pPr>
        <w:pStyle w:val="NormalWeb"/>
        <w:spacing w:before="0" w:beforeAutospacing="0" w:after="0" w:afterAutospacing="0"/>
        <w:rPr>
          <w:rFonts w:ascii="Calibri" w:hAnsi="Calibri" w:cs="Calibri"/>
          <w:b/>
          <w:bCs/>
          <w:color w:val="000000"/>
          <w:sz w:val="32"/>
          <w:szCs w:val="32"/>
          <w:u w:val="single"/>
        </w:rPr>
      </w:pPr>
    </w:p>
    <w:p w14:paraId="733242E9" w14:textId="77777777" w:rsidR="00F90AB5" w:rsidRDefault="00F90AB5" w:rsidP="00F90AB5">
      <w:pPr>
        <w:pStyle w:val="NormalWeb"/>
        <w:spacing w:before="0" w:beforeAutospacing="0" w:after="0" w:afterAutospacing="0"/>
      </w:pPr>
      <w:r>
        <w:rPr>
          <w:rFonts w:ascii="Calibri" w:hAnsi="Calibri" w:cs="Calibri"/>
          <w:b/>
          <w:bCs/>
          <w:color w:val="000000"/>
          <w:sz w:val="32"/>
          <w:szCs w:val="32"/>
          <w:u w:val="single"/>
        </w:rPr>
        <w:lastRenderedPageBreak/>
        <w:t>Substantially – 2AC</w:t>
      </w:r>
    </w:p>
    <w:p w14:paraId="6A3DDF26" w14:textId="77777777" w:rsidR="00F90AB5" w:rsidRDefault="00F90AB5" w:rsidP="00F90AB5">
      <w:pPr>
        <w:pStyle w:val="Heading4"/>
        <w:spacing w:before="240" w:after="40"/>
      </w:pPr>
      <w:r>
        <w:rPr>
          <w:rFonts w:cs="Calibri"/>
          <w:color w:val="000000"/>
        </w:rPr>
        <w:t xml:space="preserve">We meet – “substantially” </w:t>
      </w:r>
      <w:r>
        <w:rPr>
          <w:rFonts w:cs="Calibri"/>
          <w:color w:val="000000"/>
          <w:u w:val="single"/>
        </w:rPr>
        <w:t>modifies “prohibitions</w:t>
      </w:r>
      <w:r>
        <w:rPr>
          <w:rFonts w:cs="Calibri"/>
          <w:color w:val="000000"/>
        </w:rPr>
        <w:t xml:space="preserve">” – 1AC proves immunity is </w:t>
      </w:r>
      <w:r>
        <w:rPr>
          <w:rFonts w:cs="Calibri"/>
          <w:color w:val="000000"/>
          <w:u w:val="single"/>
        </w:rPr>
        <w:t>broadly allowed</w:t>
      </w:r>
      <w:r>
        <w:rPr>
          <w:rFonts w:cs="Calibri"/>
          <w:color w:val="000000"/>
        </w:rPr>
        <w:t>now – effect is large increase in prohibitions in this context</w:t>
      </w:r>
    </w:p>
    <w:p w14:paraId="62A6B468"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3063E06F" w14:textId="77777777" w:rsidR="00F90AB5" w:rsidRDefault="00F90AB5" w:rsidP="00F90AB5">
      <w:pPr>
        <w:pStyle w:val="Heading4"/>
        <w:spacing w:before="240" w:after="40"/>
      </w:pPr>
      <w:r>
        <w:rPr>
          <w:rFonts w:cs="Calibri"/>
          <w:color w:val="000000"/>
        </w:rPr>
        <w:t xml:space="preserve">Arbitrary --- their ev doesn’t say less is insubstantial, no </w:t>
      </w:r>
      <w:r>
        <w:rPr>
          <w:rFonts w:cs="Calibri"/>
          <w:color w:val="000000"/>
          <w:u w:val="single"/>
        </w:rPr>
        <w:t>intent to exclude</w:t>
      </w:r>
      <w:r>
        <w:rPr>
          <w:rFonts w:cs="Calibri"/>
          <w:color w:val="000000"/>
        </w:rPr>
        <w:t xml:space="preserve"> --- mixes burdens --- crushes Aff and makes limits entirely self-serving --- legitimizes “counter-interpretation: only our Aff is topical”</w:t>
      </w:r>
    </w:p>
    <w:p w14:paraId="02A5D653"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2F1BD305" w14:textId="77777777" w:rsidR="00F90AB5" w:rsidRDefault="00F90AB5" w:rsidP="00F90AB5">
      <w:pPr>
        <w:pStyle w:val="Heading4"/>
        <w:spacing w:before="240" w:after="40"/>
      </w:pPr>
      <w:r>
        <w:rPr>
          <w:rFonts w:cs="Calibri"/>
          <w:color w:val="000000"/>
        </w:rPr>
        <w:t>Substantial means “</w:t>
      </w:r>
      <w:r>
        <w:rPr>
          <w:rFonts w:cs="Calibri"/>
          <w:color w:val="000000"/>
          <w:u w:val="single"/>
        </w:rPr>
        <w:t>considerable amount</w:t>
      </w:r>
      <w:r>
        <w:rPr>
          <w:rFonts w:cs="Calibri"/>
          <w:color w:val="000000"/>
        </w:rPr>
        <w:t xml:space="preserve">” </w:t>
      </w:r>
      <w:r>
        <w:rPr>
          <w:rFonts w:cs="Calibri"/>
          <w:b w:val="0"/>
          <w:color w:val="000000"/>
        </w:rPr>
        <w:t xml:space="preserve">– </w:t>
      </w:r>
      <w:r>
        <w:rPr>
          <w:rFonts w:cs="Calibri"/>
          <w:b w:val="0"/>
          <w:i/>
          <w:color w:val="000000"/>
        </w:rPr>
        <w:t>qualitative</w:t>
      </w:r>
      <w:r>
        <w:rPr>
          <w:rFonts w:cs="Calibri"/>
          <w:b w:val="0"/>
          <w:color w:val="000000"/>
        </w:rPr>
        <w:t xml:space="preserve"> not </w:t>
      </w:r>
      <w:r>
        <w:rPr>
          <w:rFonts w:cs="Calibri"/>
          <w:b w:val="0"/>
          <w:i/>
          <w:color w:val="000000"/>
        </w:rPr>
        <w:t>quantitative</w:t>
      </w:r>
    </w:p>
    <w:p w14:paraId="597B2861" w14:textId="77777777" w:rsidR="00F90AB5" w:rsidRDefault="00F90AB5" w:rsidP="00F90AB5">
      <w:pPr>
        <w:pStyle w:val="NormalWeb"/>
        <w:spacing w:before="0" w:beforeAutospacing="0" w:after="160" w:afterAutospacing="0"/>
      </w:pPr>
      <w:r>
        <w:rPr>
          <w:rFonts w:ascii="Calibri" w:hAnsi="Calibri" w:cs="Calibri"/>
          <w:b/>
          <w:bCs/>
          <w:color w:val="000000"/>
          <w:sz w:val="26"/>
          <w:szCs w:val="26"/>
        </w:rPr>
        <w:t>Prost 4</w:t>
      </w:r>
      <w:r>
        <w:rPr>
          <w:rFonts w:ascii="Calibri" w:hAnsi="Calibri" w:cs="Calibri"/>
          <w:color w:val="000000"/>
          <w:sz w:val="22"/>
          <w:szCs w:val="22"/>
        </w:rPr>
        <w:t xml:space="preserve"> (Judge – United States Court of Appeals for the Federal Circuit, “Committee For Fairly Traded Venezuelan Cement v. United States”, 6-18, http://www.ll.georgetown.edu/federal/judicial/fed/opinions/04opinions/04-1016.html)</w:t>
      </w:r>
    </w:p>
    <w:p w14:paraId="64C8FF9B" w14:textId="77777777" w:rsidR="00F90AB5" w:rsidRDefault="00F90AB5" w:rsidP="00F90AB5">
      <w:pPr>
        <w:pStyle w:val="NormalWeb"/>
        <w:spacing w:before="0" w:beforeAutospacing="0" w:after="160" w:afterAutospacing="0"/>
      </w:pPr>
      <w:r>
        <w:rPr>
          <w:rFonts w:ascii="Calibri" w:hAnsi="Calibri" w:cs="Calibri"/>
          <w:color w:val="000000"/>
          <w:sz w:val="16"/>
          <w:szCs w:val="16"/>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Pr>
          <w:rFonts w:ascii="Calibri" w:hAnsi="Calibri" w:cs="Calibri"/>
          <w:b/>
          <w:bCs/>
          <w:color w:val="000000"/>
          <w:sz w:val="22"/>
          <w:szCs w:val="22"/>
          <w:u w:val="single"/>
          <w:shd w:val="clear" w:color="auto" w:fill="00FFFF"/>
        </w:rPr>
        <w:t>the definition of</w:t>
      </w:r>
      <w:r>
        <w:rPr>
          <w:rFonts w:ascii="Calibri" w:hAnsi="Calibri" w:cs="Calibri"/>
          <w:color w:val="000000"/>
          <w:sz w:val="22"/>
          <w:szCs w:val="22"/>
          <w:u w:val="single"/>
        </w:rPr>
        <w:t xml:space="preserve"> the word “</w:t>
      </w:r>
      <w:r>
        <w:rPr>
          <w:rFonts w:ascii="Calibri" w:hAnsi="Calibri" w:cs="Calibri"/>
          <w:b/>
          <w:bCs/>
          <w:color w:val="000000"/>
          <w:sz w:val="22"/>
          <w:szCs w:val="22"/>
          <w:u w:val="single"/>
          <w:shd w:val="clear" w:color="auto" w:fill="00FFFF"/>
        </w:rPr>
        <w:t>substantial</w:t>
      </w:r>
      <w:r>
        <w:rPr>
          <w:rFonts w:ascii="Calibri" w:hAnsi="Calibri" w:cs="Calibri"/>
          <w:color w:val="000000"/>
          <w:sz w:val="22"/>
          <w:szCs w:val="22"/>
          <w:u w:val="single"/>
        </w:rPr>
        <w:t>” undercuts the</w:t>
      </w:r>
      <w:r>
        <w:rPr>
          <w:rFonts w:ascii="Calibri" w:hAnsi="Calibri" w:cs="Calibri"/>
          <w:color w:val="000000"/>
          <w:sz w:val="16"/>
          <w:szCs w:val="16"/>
        </w:rPr>
        <w:t xml:space="preserve"> CFTVC’s </w:t>
      </w:r>
      <w:r>
        <w:rPr>
          <w:rFonts w:ascii="Calibri" w:hAnsi="Calibri" w:cs="Calibri"/>
          <w:color w:val="000000"/>
          <w:sz w:val="22"/>
          <w:szCs w:val="22"/>
          <w:u w:val="single"/>
        </w:rPr>
        <w:t xml:space="preserve">argument.  The word “substantial” generally means </w:t>
      </w:r>
      <w:r>
        <w:rPr>
          <w:rFonts w:ascii="Calibri" w:hAnsi="Calibri" w:cs="Calibri"/>
          <w:color w:val="000000"/>
          <w:sz w:val="22"/>
          <w:szCs w:val="22"/>
          <w:u w:val="single"/>
          <w:shd w:val="clear" w:color="auto" w:fill="00FFFF"/>
        </w:rPr>
        <w:t>“</w:t>
      </w:r>
      <w:r>
        <w:rPr>
          <w:rFonts w:ascii="Calibri" w:hAnsi="Calibri" w:cs="Calibri"/>
          <w:b/>
          <w:bCs/>
          <w:color w:val="000000"/>
          <w:sz w:val="22"/>
          <w:szCs w:val="22"/>
          <w:u w:val="single"/>
          <w:shd w:val="clear" w:color="auto" w:fill="00FFFF"/>
        </w:rPr>
        <w:t>considerable in amount</w:t>
      </w:r>
      <w:r>
        <w:rPr>
          <w:rFonts w:ascii="Calibri" w:hAnsi="Calibri" w:cs="Calibri"/>
          <w:color w:val="000000"/>
          <w:sz w:val="22"/>
          <w:szCs w:val="22"/>
          <w:u w:val="single"/>
        </w:rPr>
        <w:t xml:space="preserve">, </w:t>
      </w:r>
      <w:r>
        <w:rPr>
          <w:rFonts w:ascii="Calibri" w:hAnsi="Calibri" w:cs="Calibri"/>
          <w:color w:val="000000"/>
          <w:sz w:val="16"/>
          <w:szCs w:val="16"/>
        </w:rPr>
        <w:t xml:space="preserve">value or worth.”  Webster’s Third New International Dictionary 2280 (1993).  </w:t>
      </w:r>
      <w:r>
        <w:rPr>
          <w:rFonts w:ascii="Calibri" w:hAnsi="Calibri" w:cs="Calibri"/>
          <w:b/>
          <w:bCs/>
          <w:color w:val="000000"/>
          <w:sz w:val="22"/>
          <w:szCs w:val="22"/>
          <w:u w:val="single"/>
        </w:rPr>
        <w:t xml:space="preserve">It </w:t>
      </w:r>
      <w:r>
        <w:rPr>
          <w:rFonts w:ascii="Calibri" w:hAnsi="Calibri" w:cs="Calibri"/>
          <w:b/>
          <w:bCs/>
          <w:color w:val="000000"/>
          <w:sz w:val="22"/>
          <w:szCs w:val="22"/>
          <w:u w:val="single"/>
          <w:shd w:val="clear" w:color="auto" w:fill="00FFFF"/>
        </w:rPr>
        <w:t>does not imply a specific number</w:t>
      </w:r>
      <w:r>
        <w:rPr>
          <w:rFonts w:ascii="Calibri" w:hAnsi="Calibri" w:cs="Calibri"/>
          <w:b/>
          <w:bCs/>
          <w:color w:val="000000"/>
          <w:sz w:val="22"/>
          <w:szCs w:val="22"/>
          <w:u w:val="single"/>
        </w:rPr>
        <w:t xml:space="preserve"> </w:t>
      </w:r>
      <w:r>
        <w:rPr>
          <w:rFonts w:ascii="Calibri" w:hAnsi="Calibri" w:cs="Calibri"/>
          <w:color w:val="000000"/>
          <w:sz w:val="22"/>
          <w:szCs w:val="22"/>
          <w:u w:val="single"/>
        </w:rPr>
        <w:t>or cut-off.</w:t>
      </w:r>
      <w:r>
        <w:rPr>
          <w:rFonts w:ascii="Calibri" w:hAnsi="Calibri" w:cs="Calibri"/>
          <w:color w:val="000000"/>
          <w:sz w:val="16"/>
          <w:szCs w:val="16"/>
        </w:rPr>
        <w:t xml:space="preserve">  </w:t>
      </w:r>
      <w:r>
        <w:rPr>
          <w:rFonts w:ascii="Calibri" w:hAnsi="Calibri" w:cs="Calibri"/>
          <w:color w:val="000000"/>
          <w:sz w:val="22"/>
          <w:szCs w:val="22"/>
          <w:u w:val="single"/>
        </w:rPr>
        <w:t xml:space="preserve">What may be </w:t>
      </w:r>
      <w:r>
        <w:rPr>
          <w:rFonts w:ascii="Calibri" w:hAnsi="Calibri" w:cs="Calibri"/>
          <w:color w:val="000000"/>
          <w:sz w:val="22"/>
          <w:szCs w:val="22"/>
          <w:u w:val="single"/>
          <w:shd w:val="clear" w:color="auto" w:fill="00FFFF"/>
        </w:rPr>
        <w:t>substantial in one situation may not</w:t>
      </w:r>
      <w:r>
        <w:rPr>
          <w:rFonts w:ascii="Calibri" w:hAnsi="Calibri" w:cs="Calibri"/>
          <w:color w:val="000000"/>
          <w:sz w:val="22"/>
          <w:szCs w:val="22"/>
          <w:u w:val="single"/>
        </w:rPr>
        <w:t xml:space="preserve"> be </w:t>
      </w:r>
      <w:r>
        <w:rPr>
          <w:rFonts w:ascii="Calibri" w:hAnsi="Calibri" w:cs="Calibri"/>
          <w:color w:val="000000"/>
          <w:sz w:val="22"/>
          <w:szCs w:val="22"/>
          <w:u w:val="single"/>
          <w:shd w:val="clear" w:color="auto" w:fill="00FFFF"/>
        </w:rPr>
        <w:t>in another</w:t>
      </w:r>
      <w:r>
        <w:rPr>
          <w:rFonts w:ascii="Calibri" w:hAnsi="Calibri" w:cs="Calibri"/>
          <w:color w:val="000000"/>
          <w:sz w:val="22"/>
          <w:szCs w:val="22"/>
          <w:u w:val="single"/>
        </w:rPr>
        <w:t xml:space="preserve"> situation.  The very breadth of the term “substantial” undercuts the</w:t>
      </w:r>
      <w:r>
        <w:rPr>
          <w:rFonts w:ascii="Calibri" w:hAnsi="Calibri" w:cs="Calibri"/>
          <w:color w:val="000000"/>
          <w:sz w:val="16"/>
          <w:szCs w:val="16"/>
        </w:rPr>
        <w:t xml:space="preserve"> CFTVC’s </w:t>
      </w:r>
      <w:r>
        <w:rPr>
          <w:rFonts w:ascii="Calibri" w:hAnsi="Calibri" w:cs="Calibri"/>
          <w:color w:val="000000"/>
          <w:sz w:val="22"/>
          <w:szCs w:val="22"/>
          <w:u w:val="single"/>
        </w:rPr>
        <w:t>argument</w:t>
      </w:r>
      <w:r>
        <w:rPr>
          <w:rFonts w:ascii="Calibri" w:hAnsi="Calibri" w:cs="Calibri"/>
          <w:color w:val="000000"/>
          <w:sz w:val="16"/>
          <w:szCs w:val="16"/>
        </w:rPr>
        <w:t xml:space="preserve"> that </w:t>
      </w:r>
      <w:r>
        <w:rPr>
          <w:rFonts w:ascii="Calibri" w:hAnsi="Calibri" w:cs="Calibri"/>
          <w:color w:val="000000"/>
          <w:sz w:val="22"/>
          <w:szCs w:val="22"/>
          <w:u w:val="single"/>
        </w:rPr>
        <w:t>Congress spoke clearly in establishing a standard for the Commission’s regional antidumping and countervailing duty analyses.  It therefore supports the conclusion that the Commission is owed deference in</w:t>
      </w:r>
      <w:r>
        <w:rPr>
          <w:rFonts w:ascii="Calibri" w:hAnsi="Calibri" w:cs="Calibri"/>
          <w:color w:val="000000"/>
          <w:sz w:val="16"/>
          <w:szCs w:val="16"/>
        </w:rPr>
        <w:t xml:space="preserve"> its </w:t>
      </w:r>
      <w:r>
        <w:rPr>
          <w:rFonts w:ascii="Calibri" w:hAnsi="Calibri" w:cs="Calibri"/>
          <w:color w:val="000000"/>
          <w:sz w:val="22"/>
          <w:szCs w:val="22"/>
          <w:u w:val="single"/>
          <w:shd w:val="clear" w:color="auto" w:fill="00FFFF"/>
        </w:rPr>
        <w:t xml:space="preserve">interpretation </w:t>
      </w:r>
      <w:r>
        <w:rPr>
          <w:rFonts w:ascii="Calibri" w:hAnsi="Calibri" w:cs="Calibri"/>
          <w:color w:val="000000"/>
          <w:sz w:val="22"/>
          <w:szCs w:val="22"/>
          <w:u w:val="single"/>
        </w:rPr>
        <w:t>of “substantial</w:t>
      </w:r>
      <w:r>
        <w:rPr>
          <w:rFonts w:ascii="Calibri" w:hAnsi="Calibri" w:cs="Calibri"/>
          <w:color w:val="000000"/>
          <w:sz w:val="16"/>
          <w:szCs w:val="16"/>
        </w:rPr>
        <w:t xml:space="preserve"> proportion.”  The Commission clearly embarked on its analysis </w:t>
      </w:r>
      <w:r>
        <w:rPr>
          <w:rFonts w:ascii="Calibri" w:hAnsi="Calibri" w:cs="Calibri"/>
          <w:color w:val="000000"/>
          <w:sz w:val="22"/>
          <w:szCs w:val="22"/>
          <w:u w:val="single"/>
          <w:shd w:val="clear" w:color="auto" w:fill="00FFFF"/>
        </w:rPr>
        <w:t>hav</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FF"/>
        </w:rPr>
        <w:t>been given</w:t>
      </w:r>
      <w:r>
        <w:rPr>
          <w:rFonts w:ascii="Calibri" w:hAnsi="Calibri" w:cs="Calibri"/>
          <w:b/>
          <w:bCs/>
          <w:color w:val="000000"/>
          <w:sz w:val="22"/>
          <w:szCs w:val="22"/>
          <w:u w:val="single"/>
          <w:shd w:val="clear" w:color="auto" w:fill="00FFFF"/>
        </w:rPr>
        <w:t xml:space="preserve"> considerable leeway to interpret a particularly broad term</w:t>
      </w:r>
      <w:r>
        <w:rPr>
          <w:rFonts w:ascii="Calibri" w:hAnsi="Calibri" w:cs="Calibri"/>
          <w:color w:val="000000"/>
          <w:sz w:val="22"/>
          <w:szCs w:val="22"/>
          <w:u w:val="single"/>
          <w:shd w:val="clear" w:color="auto" w:fill="00FFFF"/>
        </w:rPr>
        <w:t>.</w:t>
      </w:r>
    </w:p>
    <w:p w14:paraId="0E02CC81" w14:textId="77777777" w:rsidR="00F90AB5" w:rsidRDefault="00F90AB5" w:rsidP="00F90AB5">
      <w:pPr>
        <w:pStyle w:val="Heading4"/>
        <w:spacing w:before="240" w:after="40"/>
      </w:pPr>
      <w:r>
        <w:rPr>
          <w:rFonts w:cs="Calibri"/>
          <w:color w:val="000000"/>
        </w:rPr>
        <w:t xml:space="preserve">We meet – scope of state action immunity is </w:t>
      </w:r>
      <w:r>
        <w:rPr>
          <w:rFonts w:cs="Calibri"/>
          <w:color w:val="000000"/>
          <w:u w:val="single"/>
        </w:rPr>
        <w:t>vital</w:t>
      </w:r>
      <w:r>
        <w:rPr>
          <w:rFonts w:cs="Calibri"/>
          <w:color w:val="000000"/>
        </w:rPr>
        <w:t xml:space="preserve"> to antitrust enforcement – </w:t>
      </w:r>
      <w:r>
        <w:rPr>
          <w:rFonts w:cs="Calibri"/>
          <w:b w:val="0"/>
          <w:color w:val="000000"/>
        </w:rPr>
        <w:t>Crane &amp; Sack</w:t>
      </w:r>
    </w:p>
    <w:p w14:paraId="1C6C399F" w14:textId="77777777" w:rsidR="00F90AB5" w:rsidRDefault="00F90AB5" w:rsidP="00F90AB5">
      <w:pPr>
        <w:pStyle w:val="NormalWeb"/>
        <w:spacing w:before="0" w:beforeAutospacing="0" w:after="160" w:afterAutospacing="0"/>
      </w:pPr>
      <w:r>
        <w:rPr>
          <w:rFonts w:ascii="Calibri" w:hAnsi="Calibri" w:cs="Calibri"/>
          <w:color w:val="000000"/>
          <w:sz w:val="16"/>
          <w:szCs w:val="16"/>
        </w:rPr>
        <w:t> </w:t>
      </w:r>
    </w:p>
    <w:p w14:paraId="7EEB4A8C" w14:textId="77777777" w:rsidR="00F90AB5" w:rsidRDefault="00F90AB5" w:rsidP="00F90AB5">
      <w:pPr>
        <w:pStyle w:val="Heading4"/>
        <w:spacing w:before="240" w:after="40"/>
      </w:pPr>
      <w:r>
        <w:rPr>
          <w:rFonts w:cs="Calibri"/>
          <w:color w:val="000000"/>
        </w:rPr>
        <w:t>Prefer it</w:t>
      </w:r>
    </w:p>
    <w:p w14:paraId="2397C922" w14:textId="77777777" w:rsidR="00F90AB5" w:rsidRDefault="00F90AB5" w:rsidP="00F90AB5">
      <w:pPr>
        <w:pStyle w:val="Heading4"/>
        <w:spacing w:before="240" w:after="40"/>
      </w:pPr>
      <w:r>
        <w:rPr>
          <w:rFonts w:cs="Calibri"/>
          <w:color w:val="000000"/>
        </w:rPr>
        <w:t>Aff flex---“expand the scope” massively constrains the aff---innovation prevents a sitting duck</w:t>
      </w:r>
    </w:p>
    <w:p w14:paraId="110BE2F7"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100EC765" w14:textId="77777777" w:rsidR="00F90AB5" w:rsidRDefault="00F90AB5" w:rsidP="00F90AB5">
      <w:pPr>
        <w:pStyle w:val="Heading4"/>
        <w:spacing w:before="240" w:after="40"/>
      </w:pPr>
      <w:r>
        <w:rPr>
          <w:rFonts w:cs="Calibri"/>
          <w:color w:val="000000"/>
        </w:rPr>
        <w:t>Overlimits---they box out nuanced industry-specific debates and force repetitive, stale, giant innovation debates</w:t>
      </w:r>
    </w:p>
    <w:p w14:paraId="220420DF"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136DC0D0" w14:textId="77777777" w:rsidR="00F90AB5" w:rsidRDefault="00F90AB5" w:rsidP="00F90AB5">
      <w:pPr>
        <w:pStyle w:val="Heading4"/>
        <w:spacing w:before="240" w:after="40"/>
      </w:pPr>
      <w:r>
        <w:rPr>
          <w:rFonts w:cs="Calibri"/>
          <w:color w:val="000000"/>
        </w:rPr>
        <w:lastRenderedPageBreak/>
        <w:t>Solves ground---stable direction of increasing prohibitions ensures links</w:t>
      </w:r>
    </w:p>
    <w:p w14:paraId="748AAF12"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076B38A2" w14:textId="77777777" w:rsidR="00F90AB5" w:rsidRDefault="00F90AB5" w:rsidP="00F90AB5">
      <w:pPr>
        <w:pStyle w:val="Heading4"/>
        <w:spacing w:before="240" w:after="40"/>
      </w:pPr>
      <w:r>
        <w:rPr>
          <w:rFonts w:cs="Calibri"/>
          <w:color w:val="000000"/>
        </w:rPr>
        <w:t>Functional limits check---few advocates, advantages, and short list of “core” legislation</w:t>
      </w:r>
    </w:p>
    <w:p w14:paraId="37685254"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382B3230" w14:textId="77777777" w:rsidR="00F90AB5" w:rsidRDefault="00F90AB5" w:rsidP="00F90AB5">
      <w:pPr>
        <w:pStyle w:val="Heading4"/>
        <w:spacing w:before="240" w:after="40"/>
      </w:pPr>
      <w:r>
        <w:rPr>
          <w:rFonts w:cs="Calibri"/>
          <w:color w:val="000000"/>
        </w:rPr>
        <w:t>Reasonability best – competing interps cause a race to the bottom and substance crowd-out</w:t>
      </w:r>
    </w:p>
    <w:p w14:paraId="6C3134D3" w14:textId="77777777" w:rsidR="00F90AB5" w:rsidRDefault="00F90AB5" w:rsidP="00F90AB5">
      <w:pPr>
        <w:pStyle w:val="NormalWeb"/>
        <w:spacing w:before="0" w:beforeAutospacing="0" w:after="160" w:afterAutospacing="0"/>
      </w:pPr>
      <w:r>
        <w:rPr>
          <w:rFonts w:ascii="Calibri" w:hAnsi="Calibri" w:cs="Calibri"/>
          <w:color w:val="000000"/>
          <w:sz w:val="22"/>
          <w:szCs w:val="22"/>
        </w:rPr>
        <w:t>---</w:t>
      </w:r>
    </w:p>
    <w:p w14:paraId="36C4773E" w14:textId="77777777" w:rsidR="00F90AB5" w:rsidRDefault="00F90AB5" w:rsidP="00F90AB5">
      <w:pPr>
        <w:pStyle w:val="Heading4"/>
        <w:spacing w:before="240" w:after="40"/>
      </w:pPr>
      <w:r>
        <w:rPr>
          <w:rFonts w:cs="Calibri"/>
          <w:color w:val="000000"/>
        </w:rPr>
        <w:t xml:space="preserve">That’s best – assigning </w:t>
      </w:r>
      <w:r>
        <w:rPr>
          <w:rFonts w:cs="Calibri"/>
          <w:color w:val="000000"/>
          <w:u w:val="single"/>
        </w:rPr>
        <w:t>one singular meaning</w:t>
      </w:r>
      <w:r>
        <w:rPr>
          <w:rFonts w:cs="Calibri"/>
          <w:color w:val="000000"/>
        </w:rPr>
        <w:t xml:space="preserve"> wrecks predictability---no broad intent to define---only </w:t>
      </w:r>
      <w:r>
        <w:rPr>
          <w:rFonts w:cs="Calibri"/>
          <w:color w:val="000000"/>
          <w:u w:val="single"/>
        </w:rPr>
        <w:t>within a specific context</w:t>
      </w:r>
      <w:r>
        <w:rPr>
          <w:rFonts w:cs="Calibri"/>
          <w:color w:val="000000"/>
        </w:rPr>
        <w:t xml:space="preserve"> different from rez</w:t>
      </w:r>
    </w:p>
    <w:p w14:paraId="2A1F5147" w14:textId="77777777" w:rsidR="00F90AB5" w:rsidRDefault="00F90AB5" w:rsidP="00F90AB5">
      <w:pPr>
        <w:pStyle w:val="NormalWeb"/>
        <w:spacing w:before="0" w:beforeAutospacing="0" w:after="160" w:afterAutospacing="0"/>
      </w:pPr>
      <w:r>
        <w:rPr>
          <w:rFonts w:ascii="Calibri" w:hAnsi="Calibri" w:cs="Calibri"/>
          <w:b/>
          <w:bCs/>
          <w:color w:val="000000"/>
        </w:rPr>
        <w:t>Stadler 93</w:t>
      </w:r>
      <w:r>
        <w:rPr>
          <w:rFonts w:ascii="Calibri" w:hAnsi="Calibri" w:cs="Calibri"/>
          <w:color w:val="000000"/>
          <w:sz w:val="22"/>
          <w:szCs w:val="22"/>
        </w:rPr>
        <w:t>  [Linda “NOTE: Corrosion Proof Fittings v. EPA: Asbestos in the Fifth Circuit--A Battle of Unreasonableness ” Tulane Environmental Law Journal Summer, 1993 6 Tul. Envtl. L.J. 423</w:t>
      </w:r>
    </w:p>
    <w:p w14:paraId="0E7DDCC6" w14:textId="77777777" w:rsidR="00F90AB5" w:rsidRDefault="00F90AB5" w:rsidP="00F90AB5">
      <w:pPr>
        <w:pStyle w:val="NormalWeb"/>
        <w:spacing w:before="0" w:beforeAutospacing="0" w:after="160" w:afterAutospacing="0"/>
        <w:ind w:right="280"/>
      </w:pPr>
      <w:r>
        <w:rPr>
          <w:rFonts w:ascii="Calibri" w:hAnsi="Calibri" w:cs="Calibri"/>
          <w:color w:val="000000"/>
          <w:sz w:val="12"/>
          <w:szCs w:val="12"/>
        </w:rPr>
        <w:t xml:space="preserve">n3 Matthew J. McGrath, Note, Convergence of the Substantial Evidence and Arbitrary and Capricious Standards of Review During Informal Rulemaking, 54 GEO. WASH. L. REV. 541, 546 n.30 (1986), (quoting H.R. REP. NO. 1980, 79th Cong., 2d Sess. 45 (1945)), reprinted in ADMINISTRATIVE PROCEDURE ACT LEGISLATIVE HISTORY, S. DOC. NO. 248, 79th Cong., 2d Sess. 11, 233, 279 (1945).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FF"/>
        </w:rPr>
        <w:t xml:space="preserve">substantial </w:t>
      </w:r>
      <w:r>
        <w:rPr>
          <w:rFonts w:ascii="Calibri" w:hAnsi="Calibri" w:cs="Calibri"/>
          <w:color w:val="000000"/>
          <w:sz w:val="22"/>
          <w:szCs w:val="22"/>
          <w:u w:val="single"/>
        </w:rPr>
        <w:t xml:space="preserve">evidence standard </w:t>
      </w:r>
      <w:r>
        <w:rPr>
          <w:rFonts w:ascii="Calibri" w:hAnsi="Calibri" w:cs="Calibri"/>
          <w:color w:val="000000"/>
          <w:sz w:val="22"/>
          <w:szCs w:val="22"/>
          <w:u w:val="single"/>
          <w:shd w:val="clear" w:color="auto" w:fill="00FFFF"/>
        </w:rPr>
        <w:t xml:space="preserve">does </w:t>
      </w:r>
      <w:r>
        <w:rPr>
          <w:rFonts w:ascii="Calibri" w:hAnsi="Calibri" w:cs="Calibri"/>
          <w:color w:val="000000"/>
          <w:sz w:val="12"/>
          <w:szCs w:val="12"/>
        </w:rPr>
        <w:t xml:space="preserve">however </w:t>
      </w:r>
      <w:r>
        <w:rPr>
          <w:rFonts w:ascii="Calibri" w:hAnsi="Calibri" w:cs="Calibri"/>
          <w:color w:val="000000"/>
          <w:sz w:val="22"/>
          <w:szCs w:val="22"/>
          <w:u w:val="single"/>
          <w:shd w:val="clear" w:color="auto" w:fill="00FFFF"/>
        </w:rPr>
        <w:t xml:space="preserve">possess </w:t>
      </w:r>
      <w:r>
        <w:rPr>
          <w:rFonts w:ascii="Calibri" w:hAnsi="Calibri" w:cs="Calibri"/>
          <w:color w:val="000000"/>
          <w:sz w:val="22"/>
          <w:szCs w:val="22"/>
          <w:u w:val="single"/>
        </w:rPr>
        <w:t xml:space="preserve">some </w:t>
      </w:r>
      <w:r>
        <w:rPr>
          <w:rFonts w:ascii="Calibri" w:hAnsi="Calibri" w:cs="Calibri"/>
          <w:color w:val="000000"/>
          <w:sz w:val="22"/>
          <w:szCs w:val="22"/>
          <w:u w:val="single"/>
          <w:shd w:val="clear" w:color="auto" w:fill="00FFFF"/>
        </w:rPr>
        <w:t xml:space="preserve">ambiguity </w:t>
      </w:r>
      <w:r>
        <w:rPr>
          <w:rFonts w:ascii="Calibri" w:hAnsi="Calibri" w:cs="Calibri"/>
          <w:color w:val="000000"/>
          <w:sz w:val="22"/>
          <w:szCs w:val="22"/>
          <w:u w:val="single"/>
        </w:rPr>
        <w:t>as to the definition of "substantial."</w:t>
      </w:r>
      <w:r>
        <w:rPr>
          <w:rFonts w:ascii="Calibri" w:hAnsi="Calibri" w:cs="Calibri"/>
          <w:color w:val="000000"/>
          <w:sz w:val="12"/>
          <w:szCs w:val="12"/>
        </w:rPr>
        <w:t xml:space="preserve"> See, e.g., Chemical Mfrs. Ass'n v. EPA, 899 F.2d 344, 359 (5th Cir. 1990) (stating that "</w:t>
      </w:r>
      <w:r>
        <w:rPr>
          <w:rFonts w:ascii="Calibri" w:hAnsi="Calibri" w:cs="Calibri"/>
          <w:color w:val="000000"/>
          <w:sz w:val="22"/>
          <w:szCs w:val="22"/>
          <w:u w:val="single"/>
          <w:shd w:val="clear" w:color="auto" w:fill="00FFFF"/>
        </w:rPr>
        <w:t>'substantial' is</w:t>
      </w:r>
      <w:r>
        <w:rPr>
          <w:rFonts w:ascii="Calibri" w:hAnsi="Calibri" w:cs="Calibri"/>
          <w:color w:val="000000"/>
          <w:sz w:val="22"/>
          <w:szCs w:val="22"/>
          <w:u w:val="single"/>
        </w:rPr>
        <w:t xml:space="preserve"> an </w:t>
      </w:r>
      <w:r>
        <w:rPr>
          <w:rFonts w:ascii="Calibri" w:hAnsi="Calibri" w:cs="Calibri"/>
          <w:b/>
          <w:bCs/>
          <w:color w:val="000000"/>
          <w:sz w:val="22"/>
          <w:szCs w:val="22"/>
          <w:u w:val="single"/>
          <w:shd w:val="clear" w:color="auto" w:fill="00FFFF"/>
        </w:rPr>
        <w:t>inherently imprecise</w:t>
      </w:r>
      <w:r>
        <w:rPr>
          <w:rFonts w:ascii="Calibri" w:hAnsi="Calibri" w:cs="Calibri"/>
          <w:color w:val="000000"/>
          <w:sz w:val="22"/>
          <w:szCs w:val="22"/>
          <w:u w:val="single"/>
          <w:shd w:val="clear" w:color="auto" w:fill="00FFFF"/>
        </w:rPr>
        <w:t xml:space="preserve"> </w:t>
      </w:r>
      <w:r>
        <w:rPr>
          <w:rFonts w:ascii="Calibri" w:hAnsi="Calibri" w:cs="Calibri"/>
          <w:color w:val="000000"/>
          <w:sz w:val="22"/>
          <w:szCs w:val="22"/>
          <w:u w:val="single"/>
        </w:rPr>
        <w:t>word</w:t>
      </w:r>
      <w:r>
        <w:rPr>
          <w:rFonts w:ascii="Calibri" w:hAnsi="Calibri" w:cs="Calibri"/>
          <w:color w:val="000000"/>
          <w:sz w:val="12"/>
          <w:szCs w:val="12"/>
        </w:rPr>
        <w:t xml:space="preserve">"). However, </w:t>
      </w:r>
      <w:r>
        <w:rPr>
          <w:rFonts w:ascii="Calibri" w:hAnsi="Calibri" w:cs="Calibri"/>
          <w:color w:val="000000"/>
          <w:sz w:val="22"/>
          <w:szCs w:val="22"/>
          <w:u w:val="single"/>
        </w:rPr>
        <w:t xml:space="preserve">'substantial' is </w:t>
      </w:r>
      <w:r>
        <w:rPr>
          <w:rFonts w:ascii="Calibri" w:hAnsi="Calibri" w:cs="Calibri"/>
          <w:color w:val="000000"/>
          <w:sz w:val="22"/>
          <w:szCs w:val="22"/>
          <w:u w:val="single"/>
          <w:shd w:val="clear" w:color="auto" w:fill="00FFFF"/>
        </w:rPr>
        <w:t xml:space="preserve">generally </w:t>
      </w:r>
      <w:r>
        <w:rPr>
          <w:rFonts w:ascii="Calibri" w:hAnsi="Calibri" w:cs="Calibri"/>
          <w:b/>
          <w:bCs/>
          <w:color w:val="000000"/>
          <w:sz w:val="22"/>
          <w:szCs w:val="22"/>
          <w:u w:val="single"/>
          <w:shd w:val="clear" w:color="auto" w:fill="00FFFF"/>
        </w:rPr>
        <w:t>held to a reasonableness</w:t>
      </w:r>
      <w:r>
        <w:rPr>
          <w:rFonts w:ascii="Calibri" w:hAnsi="Calibri" w:cs="Calibri"/>
          <w:color w:val="000000"/>
          <w:sz w:val="22"/>
          <w:szCs w:val="22"/>
          <w:u w:val="single"/>
          <w:shd w:val="clear" w:color="auto" w:fill="00FFFF"/>
        </w:rPr>
        <w:t xml:space="preserve"> standard, i.e., would a </w:t>
      </w:r>
      <w:r>
        <w:rPr>
          <w:rFonts w:ascii="Calibri" w:hAnsi="Calibri" w:cs="Calibri"/>
          <w:b/>
          <w:bCs/>
          <w:color w:val="000000"/>
          <w:sz w:val="22"/>
          <w:szCs w:val="22"/>
          <w:u w:val="single"/>
          <w:shd w:val="clear" w:color="auto" w:fill="00FFFF"/>
        </w:rPr>
        <w:t>reasonable mind</w:t>
      </w:r>
      <w:r>
        <w:rPr>
          <w:rFonts w:ascii="Calibri" w:hAnsi="Calibri" w:cs="Calibri"/>
          <w:color w:val="000000"/>
          <w:sz w:val="22"/>
          <w:szCs w:val="22"/>
          <w:u w:val="single"/>
          <w:shd w:val="clear" w:color="auto" w:fill="00FFFF"/>
        </w:rPr>
        <w:t xml:space="preserve"> accept it as adequate </w:t>
      </w:r>
      <w:r>
        <w:rPr>
          <w:rFonts w:ascii="Calibri" w:hAnsi="Calibri" w:cs="Calibri"/>
          <w:color w:val="000000"/>
          <w:sz w:val="22"/>
          <w:szCs w:val="22"/>
          <w:u w:val="single"/>
        </w:rPr>
        <w:t>to support a conclusion</w:t>
      </w:r>
      <w:r>
        <w:rPr>
          <w:rFonts w:ascii="Calibri" w:hAnsi="Calibri" w:cs="Calibri"/>
          <w:color w:val="000000"/>
          <w:sz w:val="12"/>
          <w:szCs w:val="12"/>
        </w:rPr>
        <w:t>. E.g., Consolidated Edison Co. v. NLRB, 305 U.S. 197, 229 (1938).</w:t>
      </w:r>
    </w:p>
    <w:p w14:paraId="0D8B5274" w14:textId="77777777" w:rsidR="00F90AB5" w:rsidRDefault="00F90AB5" w:rsidP="00F90AB5">
      <w:pPr>
        <w:pStyle w:val="Heading3"/>
        <w:spacing w:before="280" w:after="80"/>
      </w:pPr>
      <w:r>
        <w:rPr>
          <w:rFonts w:cs="Calibri"/>
          <w:color w:val="000000"/>
        </w:rPr>
        <w:lastRenderedPageBreak/>
        <w:t>Substantially – Counter Interp – 1AR</w:t>
      </w:r>
    </w:p>
    <w:p w14:paraId="34E6DA4C" w14:textId="77777777" w:rsidR="00F90AB5" w:rsidRDefault="00F90AB5" w:rsidP="00F90AB5">
      <w:pPr>
        <w:pStyle w:val="Heading4"/>
        <w:spacing w:before="240" w:after="40"/>
      </w:pPr>
      <w:r>
        <w:rPr>
          <w:rFonts w:cs="Calibri"/>
          <w:color w:val="000000"/>
        </w:rPr>
        <w:t>“Substantially” means important. It’s “</w:t>
      </w:r>
      <w:r>
        <w:rPr>
          <w:rFonts w:cs="Calibri"/>
          <w:color w:val="000000"/>
          <w:u w:val="single"/>
        </w:rPr>
        <w:t>know it when you see it</w:t>
      </w:r>
      <w:r>
        <w:rPr>
          <w:rFonts w:cs="Calibri"/>
          <w:color w:val="000000"/>
        </w:rPr>
        <w:t>”, proven by evidence. </w:t>
      </w:r>
    </w:p>
    <w:p w14:paraId="17516B41"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298C67B1" w14:textId="77777777" w:rsidR="00F90AB5" w:rsidRDefault="00F90AB5" w:rsidP="00F90AB5">
      <w:pPr>
        <w:pStyle w:val="Heading4"/>
        <w:spacing w:before="240" w:after="40"/>
      </w:pPr>
      <w:r>
        <w:rPr>
          <w:rFonts w:cs="Calibri"/>
          <w:color w:val="000000"/>
        </w:rPr>
        <w:t xml:space="preserve">There’s </w:t>
      </w:r>
      <w:r>
        <w:rPr>
          <w:rFonts w:cs="Calibri"/>
          <w:color w:val="000000"/>
          <w:u w:val="single"/>
        </w:rPr>
        <w:t>legal consensus</w:t>
      </w:r>
      <w:r>
        <w:rPr>
          <w:rFonts w:cs="Calibri"/>
          <w:color w:val="000000"/>
        </w:rPr>
        <w:t xml:space="preserve"> for qualitative definitions</w:t>
      </w:r>
    </w:p>
    <w:p w14:paraId="0A72CB4B" w14:textId="77777777" w:rsidR="00F90AB5" w:rsidRDefault="00F90AB5" w:rsidP="00F90AB5">
      <w:pPr>
        <w:pStyle w:val="NormalWeb"/>
        <w:spacing w:before="0" w:beforeAutospacing="0" w:after="160" w:afterAutospacing="0"/>
      </w:pPr>
      <w:r>
        <w:rPr>
          <w:rFonts w:ascii="Calibri" w:hAnsi="Calibri" w:cs="Calibri"/>
          <w:b/>
          <w:bCs/>
          <w:color w:val="000000"/>
          <w:sz w:val="26"/>
          <w:szCs w:val="26"/>
        </w:rPr>
        <w:t>Baez 6</w:t>
      </w:r>
      <w:r>
        <w:rPr>
          <w:rFonts w:ascii="Calibri" w:hAnsi="Calibri" w:cs="Calibri"/>
          <w:color w:val="000000"/>
          <w:sz w:val="22"/>
          <w:szCs w:val="22"/>
        </w:rPr>
        <w:t xml:space="preserve"> (H. Beau Baez III, Assistant Professor of Law, Liberty University School of Law; J.D. 1994 &amp; LL.M. (taxation) 1995, Georgetown University Law Center, “The Rush to the Goblin Market: The Blurring of Quill's Two Nexus Tests,” 29 Seattle U. L. Rev. 58, Spring 2006) </w:t>
      </w:r>
    </w:p>
    <w:p w14:paraId="70EDB57D" w14:textId="77777777" w:rsidR="00F90AB5" w:rsidRDefault="00F90AB5" w:rsidP="00F90AB5">
      <w:pPr>
        <w:pStyle w:val="NormalWeb"/>
        <w:spacing w:before="0" w:beforeAutospacing="0" w:after="160" w:afterAutospacing="0"/>
      </w:pPr>
      <w:r>
        <w:rPr>
          <w:rFonts w:ascii="Calibri" w:hAnsi="Calibri" w:cs="Calibri"/>
          <w:color w:val="000000"/>
          <w:sz w:val="22"/>
          <w:szCs w:val="22"/>
        </w:rPr>
        <w:t xml:space="preserve">Examining </w:t>
      </w:r>
      <w:r>
        <w:rPr>
          <w:rFonts w:ascii="Calibri" w:hAnsi="Calibri" w:cs="Calibri"/>
          <w:color w:val="000000"/>
          <w:sz w:val="22"/>
          <w:szCs w:val="22"/>
          <w:u w:val="single"/>
          <w:shd w:val="clear" w:color="auto" w:fill="00FFFF"/>
        </w:rPr>
        <w:t xml:space="preserve">the </w:t>
      </w:r>
      <w:r>
        <w:rPr>
          <w:rFonts w:ascii="Calibri" w:hAnsi="Calibri" w:cs="Calibri"/>
          <w:b/>
          <w:bCs/>
          <w:color w:val="000000"/>
          <w:sz w:val="22"/>
          <w:szCs w:val="22"/>
          <w:u w:val="single"/>
          <w:shd w:val="clear" w:color="auto" w:fill="00FFFF"/>
        </w:rPr>
        <w:t>legal definition</w:t>
      </w:r>
      <w:r>
        <w:rPr>
          <w:rFonts w:ascii="Calibri" w:hAnsi="Calibri" w:cs="Calibri"/>
          <w:color w:val="000000"/>
          <w:sz w:val="22"/>
          <w:szCs w:val="22"/>
          <w:u w:val="single"/>
          <w:shd w:val="clear" w:color="auto" w:fill="00FFFF"/>
        </w:rPr>
        <w:t xml:space="preserve"> of "</w:t>
      </w:r>
      <w:r>
        <w:rPr>
          <w:rFonts w:ascii="Calibri" w:hAnsi="Calibri" w:cs="Calibri"/>
          <w:b/>
          <w:bCs/>
          <w:color w:val="000000"/>
          <w:sz w:val="22"/>
          <w:szCs w:val="22"/>
          <w:u w:val="single"/>
          <w:shd w:val="clear" w:color="auto" w:fill="00FFFF"/>
        </w:rPr>
        <w:t>substantial</w:t>
      </w:r>
      <w:r>
        <w:rPr>
          <w:rFonts w:ascii="Calibri" w:hAnsi="Calibri" w:cs="Calibri"/>
          <w:color w:val="000000"/>
          <w:sz w:val="22"/>
          <w:szCs w:val="22"/>
        </w:rPr>
        <w:t>" provides some light as to what the Court meant by "substantial nexus" in Quill. Black's Law Dictionary defines "substantial" as "</w:t>
      </w:r>
      <w:r>
        <w:rPr>
          <w:rFonts w:ascii="Calibri" w:hAnsi="Calibri" w:cs="Calibri"/>
          <w:color w:val="000000"/>
          <w:sz w:val="22"/>
          <w:szCs w:val="22"/>
          <w:u w:val="single"/>
          <w:shd w:val="clear" w:color="auto" w:fill="00FFFF"/>
        </w:rPr>
        <w:t>belonging to substance</w:t>
      </w:r>
      <w:r>
        <w:rPr>
          <w:rFonts w:ascii="Calibri" w:hAnsi="Calibri" w:cs="Calibri"/>
          <w:color w:val="000000"/>
          <w:sz w:val="22"/>
          <w:szCs w:val="22"/>
        </w:rPr>
        <w:t>; actually existing; real; not seeming or imaginary; not illusive; solid; true; veritable." n108 This legal definition furnishes evidence that "</w:t>
      </w:r>
      <w:r>
        <w:rPr>
          <w:rFonts w:ascii="Calibri" w:hAnsi="Calibri" w:cs="Calibri"/>
          <w:b/>
          <w:bCs/>
          <w:color w:val="000000"/>
          <w:sz w:val="22"/>
          <w:szCs w:val="22"/>
          <w:u w:val="single"/>
          <w:shd w:val="clear" w:color="auto" w:fill="00FFFF"/>
        </w:rPr>
        <w:t>substantial" is defined</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qualitatively</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not quantitatively</w:t>
      </w:r>
      <w:r>
        <w:rPr>
          <w:rFonts w:ascii="Calibri" w:hAnsi="Calibri" w:cs="Calibri"/>
          <w:color w:val="000000"/>
          <w:sz w:val="22"/>
          <w:szCs w:val="22"/>
        </w:rPr>
        <w:t xml:space="preserve">. </w:t>
      </w:r>
      <w:r>
        <w:rPr>
          <w:rFonts w:ascii="Calibri" w:hAnsi="Calibri" w:cs="Calibri"/>
          <w:b/>
          <w:bCs/>
          <w:color w:val="000000"/>
          <w:sz w:val="22"/>
          <w:szCs w:val="22"/>
          <w:u w:val="single"/>
          <w:shd w:val="clear" w:color="auto" w:fill="00FFFF"/>
        </w:rPr>
        <w:t>Webster's</w:t>
      </w:r>
      <w:r>
        <w:rPr>
          <w:rFonts w:ascii="Calibri" w:hAnsi="Calibri" w:cs="Calibri"/>
          <w:color w:val="000000"/>
          <w:sz w:val="22"/>
          <w:szCs w:val="22"/>
        </w:rPr>
        <w:t xml:space="preserve"> Dictionary also </w:t>
      </w:r>
      <w:r>
        <w:rPr>
          <w:rFonts w:ascii="Calibri" w:hAnsi="Calibri" w:cs="Calibri"/>
          <w:color w:val="000000"/>
          <w:sz w:val="22"/>
          <w:szCs w:val="22"/>
          <w:u w:val="single"/>
          <w:shd w:val="clear" w:color="auto" w:fill="00FFFF"/>
        </w:rPr>
        <w:t xml:space="preserve">lends support to the </w:t>
      </w:r>
      <w:r>
        <w:rPr>
          <w:rFonts w:ascii="Calibri" w:hAnsi="Calibri" w:cs="Calibri"/>
          <w:b/>
          <w:bCs/>
          <w:color w:val="000000"/>
          <w:sz w:val="22"/>
          <w:szCs w:val="22"/>
          <w:u w:val="single"/>
          <w:shd w:val="clear" w:color="auto" w:fill="00FFFF"/>
        </w:rPr>
        <w:t>qualitative</w:t>
      </w:r>
      <w:r>
        <w:rPr>
          <w:rFonts w:ascii="Calibri" w:hAnsi="Calibri" w:cs="Calibri"/>
          <w:color w:val="000000"/>
          <w:sz w:val="22"/>
          <w:szCs w:val="22"/>
          <w:u w:val="single"/>
          <w:shd w:val="clear" w:color="auto" w:fill="00FFFF"/>
        </w:rPr>
        <w:t xml:space="preserve"> nature of the word</w:t>
      </w:r>
      <w:r>
        <w:rPr>
          <w:rFonts w:ascii="Calibri" w:hAnsi="Calibri" w:cs="Calibri"/>
          <w:color w:val="000000"/>
          <w:sz w:val="22"/>
          <w:szCs w:val="22"/>
        </w:rPr>
        <w:t xml:space="preserve"> by defining its primary meaning as "consisting of or relating to substance; not imaginary or illusory: real, true; important, essential," n109 while </w:t>
      </w:r>
      <w:r>
        <w:rPr>
          <w:rFonts w:ascii="Calibri" w:hAnsi="Calibri" w:cs="Calibri"/>
          <w:color w:val="000000"/>
          <w:sz w:val="22"/>
          <w:szCs w:val="22"/>
          <w:u w:val="single"/>
          <w:shd w:val="clear" w:color="auto" w:fill="00FFFF"/>
        </w:rPr>
        <w:t>the notion of "</w:t>
      </w:r>
      <w:r>
        <w:rPr>
          <w:rFonts w:ascii="Calibri" w:hAnsi="Calibri" w:cs="Calibri"/>
          <w:b/>
          <w:bCs/>
          <w:color w:val="000000"/>
          <w:sz w:val="22"/>
          <w:szCs w:val="22"/>
          <w:u w:val="single"/>
          <w:shd w:val="clear" w:color="auto" w:fill="00FFFF"/>
        </w:rPr>
        <w:t>substantial</w:t>
      </w:r>
      <w:r>
        <w:rPr>
          <w:rFonts w:ascii="Calibri" w:hAnsi="Calibri" w:cs="Calibri"/>
          <w:color w:val="000000"/>
          <w:sz w:val="22"/>
          <w:szCs w:val="22"/>
          <w:u w:val="single"/>
          <w:shd w:val="clear" w:color="auto" w:fill="00FFFF"/>
        </w:rPr>
        <w:t xml:space="preserve">" as </w:t>
      </w:r>
      <w:r>
        <w:rPr>
          <w:rFonts w:ascii="Calibri" w:hAnsi="Calibri" w:cs="Calibri"/>
          <w:b/>
          <w:bCs/>
          <w:color w:val="000000"/>
          <w:sz w:val="22"/>
          <w:szCs w:val="22"/>
          <w:u w:val="single"/>
          <w:shd w:val="clear" w:color="auto" w:fill="00FFFF"/>
        </w:rPr>
        <w:t>quantitative</w:t>
      </w:r>
      <w:r>
        <w:rPr>
          <w:rFonts w:ascii="Calibri" w:hAnsi="Calibri" w:cs="Calibri"/>
          <w:color w:val="000000"/>
          <w:sz w:val="22"/>
          <w:szCs w:val="22"/>
          <w:u w:val="single"/>
          <w:shd w:val="clear" w:color="auto" w:fill="00FFFF"/>
        </w:rPr>
        <w:t xml:space="preserve"> is relegated to a </w:t>
      </w:r>
      <w:r>
        <w:rPr>
          <w:rFonts w:ascii="Calibri" w:hAnsi="Calibri" w:cs="Calibri"/>
          <w:b/>
          <w:bCs/>
          <w:color w:val="000000"/>
          <w:sz w:val="22"/>
          <w:szCs w:val="22"/>
          <w:u w:val="single"/>
          <w:shd w:val="clear" w:color="auto" w:fill="00FFFF"/>
        </w:rPr>
        <w:t>secondary meaning of the word</w:t>
      </w:r>
      <w:r>
        <w:rPr>
          <w:rFonts w:ascii="Calibri" w:hAnsi="Calibri" w:cs="Calibri"/>
          <w:color w:val="000000"/>
          <w:sz w:val="22"/>
          <w:szCs w:val="22"/>
        </w:rPr>
        <w:t>. n110</w:t>
      </w:r>
    </w:p>
    <w:p w14:paraId="4AFBA477" w14:textId="77777777" w:rsidR="00F90AB5" w:rsidRDefault="00F90AB5" w:rsidP="00F90AB5">
      <w:pPr>
        <w:pStyle w:val="Heading1"/>
      </w:pPr>
      <w:r>
        <w:lastRenderedPageBreak/>
        <w:t>1AR</w:t>
      </w:r>
    </w:p>
    <w:p w14:paraId="32E15354" w14:textId="77777777" w:rsidR="00F90AB5" w:rsidRPr="00872C3A" w:rsidRDefault="00F90AB5" w:rsidP="00F90AB5">
      <w:pPr>
        <w:spacing w:after="0" w:line="240" w:lineRule="auto"/>
        <w:rPr>
          <w:rFonts w:ascii="Times New Roman" w:eastAsia="Times New Roman" w:hAnsi="Times New Roman" w:cs="Times New Roman"/>
          <w:color w:val="000000"/>
          <w:sz w:val="24"/>
        </w:rPr>
      </w:pPr>
      <w:r w:rsidRPr="00872C3A">
        <w:rPr>
          <w:rFonts w:ascii="Times New Roman" w:eastAsia="Times New Roman" w:hAnsi="Times New Roman" w:cs="Times New Roman"/>
          <w:color w:val="000000"/>
          <w:sz w:val="24"/>
        </w:rPr>
        <w:t>OV </w:t>
      </w:r>
    </w:p>
    <w:p w14:paraId="09469F27" w14:textId="77777777" w:rsidR="00F90AB5" w:rsidRPr="00872C3A" w:rsidRDefault="00F90AB5" w:rsidP="00F90AB5">
      <w:pPr>
        <w:spacing w:after="0" w:line="240" w:lineRule="auto"/>
        <w:rPr>
          <w:rFonts w:ascii="Times New Roman" w:eastAsia="Times New Roman" w:hAnsi="Times New Roman" w:cs="Times New Roman"/>
          <w:color w:val="000000"/>
          <w:sz w:val="24"/>
        </w:rPr>
      </w:pPr>
      <w:r w:rsidRPr="00872C3A">
        <w:rPr>
          <w:rFonts w:ascii="Times New Roman" w:eastAsia="Times New Roman" w:hAnsi="Times New Roman" w:cs="Times New Roman"/>
          <w:color w:val="000000"/>
          <w:sz w:val="24"/>
        </w:rPr>
        <w:t>Federalism: Even if capitalism is destroyed, 20 MILLLION will die as we said in our previous two speeches. Their Weiss evidence doesn’t solve SYN BIO. None of their EV talks about syn bio - our IMPACT. IMpact outeighs. 100 % risk of death if the aff does not go through and the perm Havent really proven that our arguments are not real Real people are  suffering real people are dying, and the aff can implement the K while also saving lives and lessening suffering while also giving NPs more security in their licenscing </w:t>
      </w:r>
    </w:p>
    <w:p w14:paraId="75544247" w14:textId="77777777" w:rsidR="00F90AB5" w:rsidRPr="00872C3A" w:rsidRDefault="00F90AB5" w:rsidP="00F90AB5">
      <w:pPr>
        <w:spacing w:after="0" w:line="240" w:lineRule="auto"/>
        <w:rPr>
          <w:rFonts w:ascii="Times New Roman" w:eastAsia="Times New Roman" w:hAnsi="Times New Roman" w:cs="Times New Roman"/>
          <w:color w:val="000000"/>
          <w:sz w:val="24"/>
        </w:rPr>
      </w:pPr>
    </w:p>
    <w:p w14:paraId="3C7F96F4" w14:textId="77777777" w:rsidR="00F90AB5" w:rsidRPr="00872C3A" w:rsidRDefault="00F90AB5" w:rsidP="00F90AB5">
      <w:pPr>
        <w:spacing w:after="0" w:line="240" w:lineRule="auto"/>
        <w:rPr>
          <w:rFonts w:ascii="Times New Roman" w:eastAsia="Times New Roman" w:hAnsi="Times New Roman" w:cs="Times New Roman"/>
          <w:color w:val="000000"/>
          <w:sz w:val="24"/>
        </w:rPr>
      </w:pPr>
      <w:r w:rsidRPr="00872C3A">
        <w:rPr>
          <w:rFonts w:ascii="Times New Roman" w:eastAsia="Times New Roman" w:hAnsi="Times New Roman" w:cs="Times New Roman"/>
          <w:color w:val="000000"/>
          <w:sz w:val="24"/>
        </w:rPr>
        <w:t>Also, timeframe, the alt will take time. Revolutions TAKE time. In that time, people will die. We outweigh on impact, magnitude, and framework. </w:t>
      </w:r>
    </w:p>
    <w:p w14:paraId="05CEDD8B" w14:textId="77777777" w:rsidR="00F90AB5" w:rsidRPr="00872C3A" w:rsidRDefault="00F90AB5" w:rsidP="00F90AB5">
      <w:pPr>
        <w:spacing w:after="0" w:line="240" w:lineRule="auto"/>
        <w:rPr>
          <w:rFonts w:ascii="Times New Roman" w:eastAsia="Times New Roman" w:hAnsi="Times New Roman" w:cs="Times New Roman"/>
          <w:color w:val="000000"/>
          <w:sz w:val="24"/>
        </w:rPr>
      </w:pPr>
    </w:p>
    <w:p w14:paraId="6C15DB3C" w14:textId="77777777" w:rsidR="00F90AB5" w:rsidRPr="00872C3A" w:rsidRDefault="00F90AB5" w:rsidP="00F90AB5">
      <w:pPr>
        <w:spacing w:after="0" w:line="240" w:lineRule="auto"/>
        <w:rPr>
          <w:rFonts w:ascii="Times New Roman" w:eastAsia="Times New Roman" w:hAnsi="Times New Roman" w:cs="Times New Roman"/>
          <w:color w:val="000000"/>
          <w:sz w:val="24"/>
        </w:rPr>
      </w:pPr>
      <w:r w:rsidRPr="00872C3A">
        <w:rPr>
          <w:rFonts w:ascii="Times New Roman" w:eastAsia="Times New Roman" w:hAnsi="Times New Roman" w:cs="Times New Roman"/>
          <w:color w:val="000000"/>
          <w:sz w:val="24"/>
        </w:rPr>
        <w:t>NPs: </w:t>
      </w:r>
    </w:p>
    <w:p w14:paraId="1D88806A" w14:textId="77777777" w:rsidR="00F90AB5" w:rsidRPr="00872C3A" w:rsidRDefault="00F90AB5" w:rsidP="00F90AB5">
      <w:pPr>
        <w:spacing w:after="0" w:line="240" w:lineRule="auto"/>
        <w:rPr>
          <w:rFonts w:ascii="Times New Roman" w:eastAsia="Times New Roman" w:hAnsi="Times New Roman" w:cs="Times New Roman"/>
          <w:color w:val="000000"/>
          <w:sz w:val="24"/>
        </w:rPr>
      </w:pPr>
      <w:r w:rsidRPr="00872C3A">
        <w:rPr>
          <w:rFonts w:ascii="Times New Roman" w:eastAsia="Times New Roman" w:hAnsi="Times New Roman" w:cs="Times New Roman"/>
          <w:color w:val="000000"/>
          <w:sz w:val="24"/>
        </w:rPr>
        <w:t>Their Kohli evidence is nonsense. “over-totalizing reliance on expert medical knowledge..” BUT THAT saves LIVES. And Common sense…. Reliance on pandemic vaccines has saved life. That’s science. Fact.</w:t>
      </w:r>
    </w:p>
    <w:p w14:paraId="18B3207A" w14:textId="77777777" w:rsidR="00F90AB5" w:rsidRPr="00872C3A" w:rsidRDefault="00F90AB5" w:rsidP="00F90AB5">
      <w:pPr>
        <w:spacing w:after="240" w:line="240" w:lineRule="auto"/>
        <w:rPr>
          <w:rFonts w:ascii="Times New Roman" w:eastAsia="Times New Roman" w:hAnsi="Times New Roman" w:cs="Times New Roman"/>
          <w:sz w:val="24"/>
        </w:rPr>
      </w:pPr>
    </w:p>
    <w:p w14:paraId="2AF1A41D" w14:textId="77777777" w:rsidR="00F90AB5" w:rsidRPr="00872C3A" w:rsidRDefault="00F90AB5" w:rsidP="00F90AB5"/>
    <w:p w14:paraId="1331C46E" w14:textId="77777777" w:rsidR="00F90AB5" w:rsidRDefault="00F90AB5" w:rsidP="00F90AB5">
      <w:pPr>
        <w:pStyle w:val="Heading2"/>
      </w:pPr>
      <w:r>
        <w:lastRenderedPageBreak/>
        <w:t xml:space="preserve">Fed </w:t>
      </w:r>
    </w:p>
    <w:p w14:paraId="774965E8" w14:textId="77777777" w:rsidR="00F90AB5" w:rsidRDefault="00F90AB5" w:rsidP="00F90AB5">
      <w:pPr>
        <w:pStyle w:val="Heading3"/>
        <w:spacing w:before="280" w:after="80"/>
        <w:rPr>
          <w:rFonts w:ascii="Times New Roman" w:eastAsia="Times New Roman" w:hAnsi="Times New Roman"/>
          <w:color w:val="000000"/>
          <w:szCs w:val="27"/>
        </w:rPr>
      </w:pPr>
      <w:r>
        <w:rPr>
          <w:color w:val="000000"/>
          <w:sz w:val="26"/>
          <w:szCs w:val="26"/>
        </w:rPr>
        <w:lastRenderedPageBreak/>
        <w:t>Federalism: </w:t>
      </w:r>
    </w:p>
    <w:p w14:paraId="55D76D17" w14:textId="77777777" w:rsidR="00F90AB5" w:rsidRDefault="00F90AB5" w:rsidP="00F90AB5">
      <w:pPr>
        <w:pStyle w:val="Heading3"/>
        <w:spacing w:before="280" w:after="80"/>
        <w:rPr>
          <w:color w:val="000000"/>
        </w:rPr>
      </w:pPr>
      <w:r>
        <w:rPr>
          <w:color w:val="000000"/>
          <w:sz w:val="26"/>
          <w:szCs w:val="26"/>
        </w:rPr>
        <w:lastRenderedPageBreak/>
        <w:t>Your D really doesn’t assume SynBio</w:t>
      </w:r>
    </w:p>
    <w:p w14:paraId="4480F647" w14:textId="77777777" w:rsidR="00F90AB5" w:rsidRDefault="00F90AB5" w:rsidP="00F90AB5">
      <w:pPr>
        <w:pStyle w:val="NormalWeb"/>
        <w:spacing w:before="240" w:beforeAutospacing="0" w:after="240" w:afterAutospacing="0"/>
        <w:rPr>
          <w:color w:val="000000"/>
        </w:rPr>
      </w:pPr>
      <w:r>
        <w:rPr>
          <w:color w:val="000000"/>
        </w:rPr>
        <w:t> </w:t>
      </w:r>
    </w:p>
    <w:p w14:paraId="2274E35A" w14:textId="77777777" w:rsidR="00F90AB5" w:rsidRDefault="00F90AB5" w:rsidP="00F90AB5">
      <w:pPr>
        <w:pStyle w:val="Heading4"/>
        <w:spacing w:before="240" w:after="40"/>
        <w:rPr>
          <w:color w:val="000000"/>
        </w:rPr>
      </w:pPr>
      <w:r>
        <w:rPr>
          <w:color w:val="000000"/>
          <w:sz w:val="22"/>
          <w:szCs w:val="22"/>
        </w:rPr>
        <w:t xml:space="preserve">(  ) Neg disease args don’t assume </w:t>
      </w:r>
      <w:r>
        <w:rPr>
          <w:i/>
          <w:iCs/>
          <w:color w:val="000000"/>
          <w:sz w:val="22"/>
          <w:szCs w:val="22"/>
          <w:u w:val="single"/>
        </w:rPr>
        <w:t>SynBio Viruses</w:t>
      </w:r>
      <w:r>
        <w:rPr>
          <w:color w:val="000000"/>
          <w:sz w:val="22"/>
          <w:szCs w:val="22"/>
        </w:rPr>
        <w:t>. Intent was malevolent, but accident’s way worse.</w:t>
      </w:r>
    </w:p>
    <w:p w14:paraId="7942BA33" w14:textId="77777777" w:rsidR="00F90AB5" w:rsidRDefault="00F90AB5" w:rsidP="00F90AB5">
      <w:pPr>
        <w:pStyle w:val="NormalWeb"/>
        <w:spacing w:before="240" w:beforeAutospacing="0" w:after="240" w:afterAutospacing="0"/>
        <w:rPr>
          <w:color w:val="000000"/>
        </w:rPr>
      </w:pPr>
      <w:r>
        <w:rPr>
          <w:color w:val="000000"/>
        </w:rPr>
        <w:t> </w:t>
      </w:r>
    </w:p>
    <w:p w14:paraId="0FEE33D0" w14:textId="77777777" w:rsidR="00F90AB5" w:rsidRDefault="00F90AB5" w:rsidP="00F90AB5">
      <w:pPr>
        <w:pStyle w:val="NormalWeb"/>
        <w:spacing w:before="240" w:beforeAutospacing="0" w:after="240" w:afterAutospacing="0"/>
        <w:rPr>
          <w:color w:val="000000"/>
        </w:rPr>
      </w:pPr>
      <w:r>
        <w:rPr>
          <w:color w:val="000000"/>
          <w:sz w:val="26"/>
          <w:szCs w:val="26"/>
        </w:rPr>
        <w:t>Marlow ‘13</w:t>
      </w:r>
    </w:p>
    <w:p w14:paraId="40465AA6" w14:textId="77777777" w:rsidR="00F90AB5" w:rsidRDefault="00F90AB5" w:rsidP="00F90AB5">
      <w:pPr>
        <w:pStyle w:val="NormalWeb"/>
        <w:spacing w:before="240" w:beforeAutospacing="0" w:after="240" w:afterAutospacing="0"/>
        <w:rPr>
          <w:color w:val="000000"/>
        </w:rPr>
      </w:pPr>
      <w:r>
        <w:rPr>
          <w:color w:val="000000"/>
          <w:sz w:val="18"/>
          <w:szCs w:val="18"/>
        </w:rPr>
        <w:t>Jeffrey Marlow, Geobiologist and explorer at the California Institute of Technology. Contributor to Wired.com. Wired – “The Next Bioweapon May be a Text File” –  Nov 1</w:t>
      </w:r>
      <w:r>
        <w:rPr>
          <w:color w:val="000000"/>
          <w:sz w:val="11"/>
          <w:szCs w:val="11"/>
          <w:vertAlign w:val="superscript"/>
        </w:rPr>
        <w:t>st</w:t>
      </w:r>
      <w:r>
        <w:rPr>
          <w:color w:val="000000"/>
          <w:sz w:val="18"/>
          <w:szCs w:val="18"/>
        </w:rPr>
        <w:t xml:space="preserve"> – http://www.wired.com/2013/11/the-next-bioweapon-may-be-a-text-file/</w:t>
      </w:r>
    </w:p>
    <w:p w14:paraId="661072F6" w14:textId="77777777" w:rsidR="00F90AB5" w:rsidRDefault="00F90AB5" w:rsidP="00F90AB5">
      <w:pPr>
        <w:pStyle w:val="NormalWeb"/>
        <w:spacing w:before="240" w:beforeAutospacing="0" w:after="240" w:afterAutospacing="0"/>
        <w:rPr>
          <w:color w:val="000000"/>
        </w:rPr>
      </w:pPr>
      <w:r>
        <w:rPr>
          <w:color w:val="000000"/>
          <w:sz w:val="12"/>
          <w:szCs w:val="12"/>
        </w:rPr>
        <w:t xml:space="preserve">In 2011, at a meeting in Malta, </w:t>
      </w:r>
      <w:r>
        <w:rPr>
          <w:color w:val="000000"/>
          <w:sz w:val="22"/>
          <w:szCs w:val="22"/>
        </w:rPr>
        <w:t>Dutch scientist</w:t>
      </w:r>
      <w:r>
        <w:rPr>
          <w:color w:val="000000"/>
          <w:sz w:val="12"/>
          <w:szCs w:val="12"/>
        </w:rPr>
        <w:t xml:space="preserve"> Ron </w:t>
      </w:r>
      <w:r>
        <w:rPr>
          <w:color w:val="000000"/>
          <w:sz w:val="22"/>
          <w:szCs w:val="22"/>
          <w:shd w:val="clear" w:color="auto" w:fill="00FFFF"/>
        </w:rPr>
        <w:t>Fouchier announced</w:t>
      </w:r>
      <w:r>
        <w:rPr>
          <w:color w:val="000000"/>
          <w:sz w:val="12"/>
          <w:szCs w:val="12"/>
        </w:rPr>
        <w:t xml:space="preserve"> that </w:t>
      </w:r>
      <w:r>
        <w:rPr>
          <w:color w:val="000000"/>
          <w:sz w:val="22"/>
          <w:szCs w:val="22"/>
          <w:shd w:val="clear" w:color="auto" w:fill="00FFFF"/>
        </w:rPr>
        <w:t>he</w:t>
      </w:r>
      <w:r>
        <w:rPr>
          <w:color w:val="000000"/>
          <w:sz w:val="12"/>
          <w:szCs w:val="12"/>
        </w:rPr>
        <w:t xml:space="preserve"> had </w:t>
      </w:r>
      <w:r>
        <w:rPr>
          <w:color w:val="000000"/>
          <w:sz w:val="22"/>
          <w:szCs w:val="22"/>
          <w:shd w:val="clear" w:color="auto" w:fill="00FFFF"/>
        </w:rPr>
        <w:t xml:space="preserve">created a </w:t>
      </w:r>
      <w:r>
        <w:rPr>
          <w:i/>
          <w:iCs/>
          <w:color w:val="000000"/>
          <w:shd w:val="clear" w:color="auto" w:fill="00FFFF"/>
        </w:rPr>
        <w:t>particularly dangerous strain</w:t>
      </w:r>
      <w:r>
        <w:rPr>
          <w:color w:val="000000"/>
          <w:sz w:val="22"/>
          <w:szCs w:val="22"/>
        </w:rPr>
        <w:t xml:space="preserve"> </w:t>
      </w:r>
      <w:r>
        <w:rPr>
          <w:color w:val="000000"/>
          <w:sz w:val="12"/>
          <w:szCs w:val="12"/>
        </w:rPr>
        <w:t xml:space="preserve">of the </w:t>
      </w:r>
      <w:r>
        <w:rPr>
          <w:color w:val="000000"/>
          <w:sz w:val="22"/>
          <w:szCs w:val="22"/>
          <w:shd w:val="clear" w:color="auto" w:fill="00FFFF"/>
        </w:rPr>
        <w:t>H5N1</w:t>
      </w:r>
      <w:r>
        <w:rPr>
          <w:color w:val="000000"/>
          <w:sz w:val="12"/>
          <w:szCs w:val="12"/>
        </w:rPr>
        <w:t xml:space="preserve"> flu virus </w:t>
      </w:r>
      <w:r>
        <w:rPr>
          <w:color w:val="000000"/>
          <w:sz w:val="22"/>
          <w:szCs w:val="22"/>
          <w:shd w:val="clear" w:color="auto" w:fill="00FFFF"/>
        </w:rPr>
        <w:t>using</w:t>
      </w:r>
      <w:r>
        <w:rPr>
          <w:color w:val="000000"/>
          <w:sz w:val="12"/>
          <w:szCs w:val="12"/>
        </w:rPr>
        <w:t xml:space="preserve"> the tools of </w:t>
      </w:r>
      <w:r>
        <w:rPr>
          <w:i/>
          <w:iCs/>
          <w:color w:val="000000"/>
          <w:shd w:val="clear" w:color="auto" w:fill="00FFFF"/>
        </w:rPr>
        <w:t>syn</w:t>
      </w:r>
      <w:r>
        <w:rPr>
          <w:color w:val="000000"/>
          <w:sz w:val="12"/>
          <w:szCs w:val="12"/>
        </w:rPr>
        <w:t xml:space="preserve">thetic </w:t>
      </w:r>
      <w:r>
        <w:rPr>
          <w:i/>
          <w:iCs/>
          <w:color w:val="000000"/>
          <w:shd w:val="clear" w:color="auto" w:fill="00FFFF"/>
        </w:rPr>
        <w:t>bio</w:t>
      </w:r>
      <w:r>
        <w:rPr>
          <w:color w:val="000000"/>
          <w:sz w:val="12"/>
          <w:szCs w:val="12"/>
        </w:rPr>
        <w:t xml:space="preserve">logy. </w:t>
      </w:r>
      <w:r>
        <w:rPr>
          <w:color w:val="000000"/>
          <w:sz w:val="22"/>
          <w:szCs w:val="22"/>
          <w:shd w:val="clear" w:color="auto" w:fill="00FFFF"/>
        </w:rPr>
        <w:t>Unlike all previously known versions of H5N1</w:t>
      </w:r>
      <w:r>
        <w:rPr>
          <w:color w:val="000000"/>
          <w:sz w:val="12"/>
          <w:szCs w:val="12"/>
        </w:rPr>
        <w:t xml:space="preserve"> – known colloquially as the “bird flu” – </w:t>
      </w:r>
      <w:r>
        <w:rPr>
          <w:color w:val="000000"/>
          <w:sz w:val="22"/>
          <w:szCs w:val="22"/>
          <w:shd w:val="clear" w:color="auto" w:fill="00FFFF"/>
        </w:rPr>
        <w:t>this</w:t>
      </w:r>
      <w:r>
        <w:rPr>
          <w:color w:val="000000"/>
          <w:sz w:val="12"/>
          <w:szCs w:val="12"/>
        </w:rPr>
        <w:t xml:space="preserve"> variant </w:t>
      </w:r>
      <w:r>
        <w:rPr>
          <w:color w:val="000000"/>
          <w:sz w:val="22"/>
          <w:szCs w:val="22"/>
          <w:shd w:val="clear" w:color="auto" w:fill="00FFFF"/>
        </w:rPr>
        <w:t>could be spread through the air</w:t>
      </w:r>
      <w:r>
        <w:rPr>
          <w:color w:val="000000"/>
          <w:sz w:val="12"/>
          <w:szCs w:val="12"/>
        </w:rPr>
        <w:t xml:space="preserve"> between people, </w:t>
      </w:r>
      <w:r>
        <w:rPr>
          <w:color w:val="000000"/>
          <w:sz w:val="22"/>
          <w:szCs w:val="22"/>
          <w:shd w:val="clear" w:color="auto" w:fill="00FFFF"/>
        </w:rPr>
        <w:t>potentially leading to</w:t>
      </w:r>
      <w:r>
        <w:rPr>
          <w:color w:val="000000"/>
          <w:sz w:val="12"/>
          <w:szCs w:val="12"/>
        </w:rPr>
        <w:t xml:space="preserve"> a </w:t>
      </w:r>
      <w:r>
        <w:rPr>
          <w:color w:val="000000"/>
          <w:sz w:val="22"/>
          <w:szCs w:val="22"/>
          <w:shd w:val="clear" w:color="auto" w:fill="00FFFF"/>
        </w:rPr>
        <w:t>global pandemic</w:t>
      </w:r>
      <w:r>
        <w:rPr>
          <w:color w:val="000000"/>
          <w:sz w:val="12"/>
          <w:szCs w:val="12"/>
        </w:rPr>
        <w:t xml:space="preserve">. </w:t>
      </w:r>
      <w:r>
        <w:rPr>
          <w:color w:val="000000"/>
          <w:sz w:val="22"/>
          <w:szCs w:val="22"/>
          <w:shd w:val="clear" w:color="auto" w:fill="00FFFF"/>
        </w:rPr>
        <w:t>This may sound like the machinations of a supervillain</w:t>
      </w:r>
      <w:r>
        <w:rPr>
          <w:color w:val="000000"/>
          <w:sz w:val="12"/>
          <w:szCs w:val="12"/>
        </w:rPr>
        <w:t xml:space="preserve"> bent on global destruction, </w:t>
      </w:r>
      <w:r>
        <w:rPr>
          <w:color w:val="000000"/>
          <w:sz w:val="22"/>
          <w:szCs w:val="22"/>
          <w:shd w:val="clear" w:color="auto" w:fill="00FFFF"/>
        </w:rPr>
        <w:t>but it was</w:t>
      </w:r>
      <w:r>
        <w:rPr>
          <w:color w:val="000000"/>
          <w:sz w:val="12"/>
          <w:szCs w:val="12"/>
        </w:rPr>
        <w:t xml:space="preserve"> instead the pronouncement of </w:t>
      </w:r>
      <w:r>
        <w:rPr>
          <w:color w:val="000000"/>
          <w:sz w:val="22"/>
          <w:szCs w:val="22"/>
          <w:shd w:val="clear" w:color="auto" w:fill="00FFFF"/>
        </w:rPr>
        <w:t>a medical scientist who hoped to</w:t>
      </w:r>
      <w:r>
        <w:rPr>
          <w:color w:val="000000"/>
          <w:sz w:val="12"/>
          <w:szCs w:val="12"/>
        </w:rPr>
        <w:t xml:space="preserve"> </w:t>
      </w:r>
      <w:r>
        <w:rPr>
          <w:color w:val="000000"/>
          <w:sz w:val="22"/>
          <w:szCs w:val="22"/>
          <w:shd w:val="clear" w:color="auto" w:fill="00FFFF"/>
        </w:rPr>
        <w:t>hasten</w:t>
      </w:r>
      <w:r>
        <w:rPr>
          <w:color w:val="000000"/>
          <w:sz w:val="12"/>
          <w:szCs w:val="12"/>
        </w:rPr>
        <w:t xml:space="preserve"> pandemic </w:t>
      </w:r>
      <w:r>
        <w:rPr>
          <w:color w:val="000000"/>
          <w:sz w:val="22"/>
          <w:szCs w:val="22"/>
          <w:shd w:val="clear" w:color="auto" w:fill="00FFFF"/>
        </w:rPr>
        <w:t>prep</w:t>
      </w:r>
      <w:r>
        <w:rPr>
          <w:color w:val="000000"/>
          <w:sz w:val="12"/>
          <w:szCs w:val="12"/>
        </w:rPr>
        <w:t xml:space="preserve">aration </w:t>
      </w:r>
      <w:r>
        <w:rPr>
          <w:color w:val="000000"/>
          <w:sz w:val="22"/>
          <w:szCs w:val="22"/>
          <w:shd w:val="clear" w:color="auto" w:fill="00FFFF"/>
        </w:rPr>
        <w:t>through</w:t>
      </w:r>
      <w:r>
        <w:rPr>
          <w:color w:val="000000"/>
          <w:sz w:val="12"/>
          <w:szCs w:val="12"/>
        </w:rPr>
        <w:t xml:space="preserve"> preemptive </w:t>
      </w:r>
      <w:r>
        <w:rPr>
          <w:color w:val="000000"/>
          <w:sz w:val="22"/>
          <w:szCs w:val="22"/>
          <w:shd w:val="clear" w:color="auto" w:fill="00FFFF"/>
        </w:rPr>
        <w:t>study</w:t>
      </w:r>
      <w:r>
        <w:rPr>
          <w:color w:val="000000"/>
          <w:sz w:val="22"/>
          <w:szCs w:val="22"/>
        </w:rPr>
        <w:t xml:space="preserve"> of the most virulent flu strains</w:t>
      </w:r>
      <w:r>
        <w:rPr>
          <w:color w:val="000000"/>
          <w:sz w:val="12"/>
          <w:szCs w:val="12"/>
        </w:rPr>
        <w:t xml:space="preserve">. Fouchier’s bombshell alarmed many public health </w:t>
      </w:r>
      <w:r>
        <w:rPr>
          <w:color w:val="000000"/>
          <w:sz w:val="22"/>
          <w:szCs w:val="22"/>
          <w:shd w:val="clear" w:color="auto" w:fill="00FFFF"/>
        </w:rPr>
        <w:t>experts,</w:t>
      </w:r>
      <w:r>
        <w:rPr>
          <w:color w:val="000000"/>
          <w:sz w:val="12"/>
          <w:szCs w:val="12"/>
        </w:rPr>
        <w:t xml:space="preserve"> who </w:t>
      </w:r>
      <w:r>
        <w:rPr>
          <w:color w:val="000000"/>
          <w:sz w:val="22"/>
          <w:szCs w:val="22"/>
          <w:shd w:val="clear" w:color="auto" w:fill="00FFFF"/>
        </w:rPr>
        <w:t>questio</w:t>
      </w:r>
      <w:r>
        <w:rPr>
          <w:color w:val="000000"/>
          <w:sz w:val="12"/>
          <w:szCs w:val="12"/>
        </w:rPr>
        <w:t xml:space="preserve">ned </w:t>
      </w:r>
      <w:r>
        <w:rPr>
          <w:color w:val="000000"/>
          <w:sz w:val="22"/>
          <w:szCs w:val="22"/>
          <w:shd w:val="clear" w:color="auto" w:fill="00FFFF"/>
        </w:rPr>
        <w:t>the reasoning</w:t>
      </w:r>
      <w:r>
        <w:rPr>
          <w:color w:val="000000"/>
          <w:sz w:val="12"/>
          <w:szCs w:val="12"/>
        </w:rPr>
        <w:t xml:space="preserve"> and overall benefit </w:t>
      </w:r>
      <w:r>
        <w:rPr>
          <w:color w:val="000000"/>
          <w:sz w:val="22"/>
          <w:szCs w:val="22"/>
          <w:shd w:val="clear" w:color="auto" w:fill="00FFFF"/>
        </w:rPr>
        <w:t>of intentionally bolstering the disease’s potency</w:t>
      </w:r>
      <w:r>
        <w:rPr>
          <w:color w:val="000000"/>
          <w:sz w:val="12"/>
          <w:szCs w:val="12"/>
        </w:rPr>
        <w:t xml:space="preserve">. </w:t>
      </w:r>
      <w:r>
        <w:rPr>
          <w:color w:val="000000"/>
          <w:sz w:val="22"/>
          <w:szCs w:val="22"/>
          <w:shd w:val="clear" w:color="auto" w:fill="00FFFF"/>
        </w:rPr>
        <w:t>The episode</w:t>
      </w:r>
      <w:r>
        <w:rPr>
          <w:color w:val="000000"/>
          <w:sz w:val="12"/>
          <w:szCs w:val="12"/>
        </w:rPr>
        <w:t xml:space="preserve"> also </w:t>
      </w:r>
      <w:r>
        <w:rPr>
          <w:color w:val="000000"/>
          <w:sz w:val="22"/>
          <w:szCs w:val="22"/>
          <w:shd w:val="clear" w:color="auto" w:fill="00FFFF"/>
        </w:rPr>
        <w:t xml:space="preserve">highlighted </w:t>
      </w:r>
      <w:r>
        <w:rPr>
          <w:color w:val="000000"/>
          <w:sz w:val="12"/>
          <w:szCs w:val="12"/>
        </w:rPr>
        <w:t xml:space="preserve">the frighteningly real challenges of “dual-use research of </w:t>
      </w:r>
      <w:r>
        <w:rPr>
          <w:color w:val="000000"/>
          <w:sz w:val="22"/>
          <w:szCs w:val="22"/>
          <w:shd w:val="clear" w:color="auto" w:fill="00FFFF"/>
        </w:rPr>
        <w:t>concern</w:t>
      </w:r>
      <w:r>
        <w:rPr>
          <w:color w:val="000000"/>
          <w:sz w:val="12"/>
          <w:szCs w:val="12"/>
        </w:rPr>
        <w:t xml:space="preserve">” (DURC) </w:t>
      </w:r>
      <w:r>
        <w:rPr>
          <w:color w:val="000000"/>
          <w:sz w:val="22"/>
          <w:szCs w:val="22"/>
          <w:shd w:val="clear" w:color="auto" w:fill="00FFFF"/>
        </w:rPr>
        <w:t>in the syn</w:t>
      </w:r>
      <w:r>
        <w:rPr>
          <w:color w:val="000000"/>
          <w:sz w:val="12"/>
          <w:szCs w:val="12"/>
        </w:rPr>
        <w:t>thetic</w:t>
      </w:r>
      <w:r>
        <w:rPr>
          <w:color w:val="000000"/>
          <w:sz w:val="22"/>
          <w:szCs w:val="22"/>
          <w:shd w:val="clear" w:color="auto" w:fill="00FFFF"/>
        </w:rPr>
        <w:t xml:space="preserve"> bio</w:t>
      </w:r>
      <w:r>
        <w:rPr>
          <w:color w:val="000000"/>
          <w:sz w:val="12"/>
          <w:szCs w:val="12"/>
        </w:rPr>
        <w:t>logy</w:t>
      </w:r>
      <w:r>
        <w:rPr>
          <w:color w:val="000000"/>
          <w:sz w:val="22"/>
          <w:szCs w:val="22"/>
          <w:shd w:val="clear" w:color="auto" w:fill="00FFFF"/>
        </w:rPr>
        <w:t xml:space="preserve"> field.</w:t>
      </w:r>
    </w:p>
    <w:p w14:paraId="20172D59" w14:textId="77777777" w:rsidR="00F90AB5" w:rsidRDefault="00F90AB5" w:rsidP="00F90AB5">
      <w:pPr>
        <w:pStyle w:val="NormalWeb"/>
        <w:spacing w:before="240" w:beforeAutospacing="0" w:after="240" w:afterAutospacing="0"/>
        <w:rPr>
          <w:color w:val="000000"/>
        </w:rPr>
      </w:pPr>
      <w:r>
        <w:rPr>
          <w:color w:val="000000"/>
        </w:rPr>
        <w:t> </w:t>
      </w:r>
    </w:p>
    <w:p w14:paraId="34336AFA" w14:textId="77777777" w:rsidR="00F90AB5" w:rsidRDefault="00F90AB5" w:rsidP="00F90AB5">
      <w:pPr>
        <w:pStyle w:val="Heading3"/>
        <w:spacing w:before="280" w:after="80"/>
        <w:rPr>
          <w:color w:val="000000"/>
        </w:rPr>
      </w:pPr>
      <w:r>
        <w:rPr>
          <w:color w:val="000000"/>
          <w:sz w:val="26"/>
          <w:szCs w:val="26"/>
        </w:rPr>
        <w:lastRenderedPageBreak/>
        <w:t>Regs solve – Short Extension</w:t>
      </w:r>
    </w:p>
    <w:p w14:paraId="339BC2C7" w14:textId="77777777" w:rsidR="00F90AB5" w:rsidRDefault="00F90AB5" w:rsidP="00F90AB5">
      <w:pPr>
        <w:pStyle w:val="NormalWeb"/>
        <w:spacing w:before="240" w:beforeAutospacing="0" w:after="240" w:afterAutospacing="0"/>
        <w:rPr>
          <w:color w:val="000000"/>
        </w:rPr>
      </w:pPr>
      <w:r>
        <w:rPr>
          <w:color w:val="000000"/>
        </w:rPr>
        <w:t> </w:t>
      </w:r>
    </w:p>
    <w:p w14:paraId="798C0A7B" w14:textId="77777777" w:rsidR="00F90AB5" w:rsidRDefault="00F90AB5" w:rsidP="00F90AB5">
      <w:pPr>
        <w:pStyle w:val="Heading4"/>
        <w:spacing w:before="240" w:after="40"/>
        <w:rPr>
          <w:color w:val="000000"/>
        </w:rPr>
      </w:pPr>
      <w:r>
        <w:rPr>
          <w:color w:val="000000"/>
          <w:sz w:val="22"/>
          <w:szCs w:val="22"/>
        </w:rPr>
        <w:t xml:space="preserve">Regs </w:t>
      </w:r>
      <w:r>
        <w:rPr>
          <w:i/>
          <w:iCs/>
          <w:color w:val="000000"/>
          <w:sz w:val="22"/>
          <w:szCs w:val="22"/>
          <w:u w:val="single"/>
        </w:rPr>
        <w:t xml:space="preserve">can </w:t>
      </w:r>
      <w:r>
        <w:rPr>
          <w:color w:val="000000"/>
          <w:sz w:val="22"/>
          <w:szCs w:val="22"/>
        </w:rPr>
        <w:t>solve:</w:t>
      </w:r>
    </w:p>
    <w:p w14:paraId="0C7B07C0" w14:textId="77777777" w:rsidR="00F90AB5" w:rsidRDefault="00F90AB5" w:rsidP="00F90AB5">
      <w:pPr>
        <w:pStyle w:val="NormalWeb"/>
        <w:spacing w:before="240" w:beforeAutospacing="0" w:after="240" w:afterAutospacing="0"/>
        <w:ind w:left="1080"/>
        <w:rPr>
          <w:color w:val="000000"/>
        </w:rPr>
      </w:pPr>
      <w:r>
        <w:rPr>
          <w:color w:val="000000"/>
        </w:rPr>
        <w:t>n</w:t>
      </w:r>
      <w:r>
        <w:rPr>
          <w:color w:val="000000"/>
          <w:sz w:val="14"/>
          <w:szCs w:val="14"/>
        </w:rPr>
        <w:t xml:space="preserve">  </w:t>
      </w:r>
      <w:r>
        <w:rPr>
          <w:color w:val="000000"/>
        </w:rPr>
        <w:t xml:space="preserve">Boosts </w:t>
      </w:r>
      <w:r>
        <w:rPr>
          <w:i/>
          <w:iCs/>
          <w:color w:val="000000"/>
          <w:u w:val="single"/>
        </w:rPr>
        <w:t>cost</w:t>
      </w:r>
      <w:r>
        <w:rPr>
          <w:color w:val="000000"/>
        </w:rPr>
        <w:t xml:space="preserve"> of SynBio – “using the market against itself” to price-out garage bio.</w:t>
      </w:r>
    </w:p>
    <w:p w14:paraId="66E4F5FD" w14:textId="77777777" w:rsidR="00F90AB5" w:rsidRDefault="00F90AB5" w:rsidP="00F90AB5">
      <w:pPr>
        <w:pStyle w:val="NormalWeb"/>
        <w:spacing w:before="240" w:beforeAutospacing="0" w:after="240" w:afterAutospacing="0"/>
        <w:ind w:left="1080"/>
        <w:rPr>
          <w:color w:val="000000"/>
        </w:rPr>
      </w:pPr>
      <w:r>
        <w:rPr>
          <w:color w:val="000000"/>
        </w:rPr>
        <w:t>n</w:t>
      </w:r>
      <w:r>
        <w:rPr>
          <w:color w:val="000000"/>
          <w:sz w:val="14"/>
          <w:szCs w:val="14"/>
        </w:rPr>
        <w:t xml:space="preserve">  </w:t>
      </w:r>
      <w:r>
        <w:rPr>
          <w:color w:val="000000"/>
        </w:rPr>
        <w:t xml:space="preserve">Lab </w:t>
      </w:r>
      <w:r>
        <w:rPr>
          <w:i/>
          <w:iCs/>
          <w:color w:val="000000"/>
          <w:u w:val="single"/>
        </w:rPr>
        <w:t>safety standards</w:t>
      </w:r>
      <w:r>
        <w:rPr>
          <w:color w:val="000000"/>
        </w:rPr>
        <w:t>.</w:t>
      </w:r>
    </w:p>
    <w:p w14:paraId="78BDCF50" w14:textId="77777777" w:rsidR="00F90AB5" w:rsidRDefault="00F90AB5" w:rsidP="00F90AB5">
      <w:pPr>
        <w:pStyle w:val="NormalWeb"/>
        <w:spacing w:before="240" w:beforeAutospacing="0" w:after="240" w:afterAutospacing="0"/>
        <w:rPr>
          <w:color w:val="000000"/>
        </w:rPr>
      </w:pPr>
      <w:r>
        <w:rPr>
          <w:color w:val="000000"/>
        </w:rPr>
        <w:t> </w:t>
      </w:r>
    </w:p>
    <w:p w14:paraId="24C71930" w14:textId="77777777" w:rsidR="00F90AB5" w:rsidRDefault="00F90AB5" w:rsidP="00F90AB5">
      <w:pPr>
        <w:pStyle w:val="NormalWeb"/>
        <w:spacing w:before="240" w:beforeAutospacing="0" w:after="240" w:afterAutospacing="0"/>
        <w:rPr>
          <w:color w:val="000000"/>
        </w:rPr>
      </w:pPr>
      <w:r>
        <w:rPr>
          <w:color w:val="000000"/>
        </w:rPr>
        <w:t> </w:t>
      </w:r>
    </w:p>
    <w:p w14:paraId="051E1A49" w14:textId="77777777" w:rsidR="00F90AB5" w:rsidRDefault="00F90AB5" w:rsidP="00F90AB5">
      <w:pPr>
        <w:pStyle w:val="NormalWeb"/>
        <w:spacing w:before="240" w:beforeAutospacing="0" w:after="240" w:afterAutospacing="0"/>
        <w:rPr>
          <w:color w:val="000000"/>
        </w:rPr>
      </w:pPr>
      <w:r>
        <w:rPr>
          <w:color w:val="000000"/>
        </w:rPr>
        <w:t> </w:t>
      </w:r>
      <w:r>
        <w:rPr>
          <w:b/>
          <w:bCs/>
          <w:color w:val="000000"/>
          <w:sz w:val="26"/>
          <w:szCs w:val="26"/>
        </w:rPr>
        <w:t>Disease Response Time module</w:t>
      </w:r>
    </w:p>
    <w:p w14:paraId="6EE31FCF" w14:textId="77777777" w:rsidR="00F90AB5" w:rsidRDefault="00F90AB5" w:rsidP="00F90AB5">
      <w:pPr>
        <w:pStyle w:val="NormalWeb"/>
        <w:spacing w:before="240" w:beforeAutospacing="0" w:after="240" w:afterAutospacing="0"/>
        <w:rPr>
          <w:color w:val="000000"/>
        </w:rPr>
      </w:pPr>
      <w:r>
        <w:rPr>
          <w:color w:val="000000"/>
        </w:rPr>
        <w:t> </w:t>
      </w:r>
    </w:p>
    <w:p w14:paraId="1A48385F" w14:textId="77777777" w:rsidR="00F90AB5" w:rsidRDefault="00F90AB5" w:rsidP="00F90AB5">
      <w:pPr>
        <w:pStyle w:val="Heading4"/>
        <w:spacing w:before="240" w:after="40"/>
        <w:rPr>
          <w:color w:val="000000"/>
        </w:rPr>
      </w:pPr>
      <w:r>
        <w:rPr>
          <w:color w:val="000000"/>
          <w:sz w:val="22"/>
          <w:szCs w:val="22"/>
        </w:rPr>
        <w:t>SynBio key to rapid reaction times in the face of new viruses. FDA’s regs are key.</w:t>
      </w:r>
    </w:p>
    <w:p w14:paraId="5FA744D7" w14:textId="77777777" w:rsidR="00F90AB5" w:rsidRDefault="00F90AB5" w:rsidP="00F90AB5">
      <w:pPr>
        <w:pStyle w:val="NormalWeb"/>
        <w:spacing w:before="240" w:beforeAutospacing="0" w:after="240" w:afterAutospacing="0"/>
        <w:rPr>
          <w:color w:val="000000"/>
        </w:rPr>
      </w:pPr>
      <w:r>
        <w:rPr>
          <w:color w:val="000000"/>
          <w:sz w:val="26"/>
          <w:szCs w:val="26"/>
        </w:rPr>
        <w:t>Rodemeyer ‘14</w:t>
      </w:r>
    </w:p>
    <w:p w14:paraId="2F08CC04" w14:textId="77777777" w:rsidR="00F90AB5" w:rsidRDefault="00F90AB5" w:rsidP="00F90AB5">
      <w:pPr>
        <w:pStyle w:val="NormalWeb"/>
        <w:spacing w:before="240" w:beforeAutospacing="0" w:after="240" w:afterAutospacing="0"/>
        <w:rPr>
          <w:color w:val="000000"/>
        </w:rPr>
      </w:pPr>
      <w:r>
        <w:rPr>
          <w:color w:val="000000"/>
          <w:sz w:val="18"/>
          <w:szCs w:val="18"/>
        </w:rPr>
        <w:t>(et al; Michael Rodemeyer, J.D., and Visiting Professor in the Dept of Engineering &amp; Society, School of Engineering and Applied Science at the University of Virginia, Charlottesville, Virginia, “SYNTHETIC BIOLOGY AND THE U.S. BIOTECHNOLOGY REGULATORY SYSTEM: Challenges and Options” – May 2014 – http://www.jcvi.org/cms/fileadmin/site/research/projects/synthetic-biology-and-the-us-regulatory-system/full-report.pdf)</w:t>
      </w:r>
    </w:p>
    <w:p w14:paraId="7F877C1B" w14:textId="77777777" w:rsidR="00F90AB5" w:rsidRDefault="00F90AB5" w:rsidP="00F90AB5">
      <w:pPr>
        <w:pStyle w:val="NormalWeb"/>
        <w:spacing w:before="240" w:beforeAutospacing="0" w:after="240" w:afterAutospacing="0"/>
        <w:rPr>
          <w:color w:val="000000"/>
        </w:rPr>
      </w:pPr>
      <w:r>
        <w:rPr>
          <w:color w:val="000000"/>
          <w:sz w:val="14"/>
          <w:szCs w:val="14"/>
        </w:rPr>
        <w:t xml:space="preserve">The </w:t>
      </w:r>
      <w:r>
        <w:rPr>
          <w:color w:val="000000"/>
          <w:sz w:val="22"/>
          <w:szCs w:val="22"/>
          <w:shd w:val="clear" w:color="auto" w:fill="00FFFF"/>
        </w:rPr>
        <w:t>rapid production of vaccines upon the emergence of a new</w:t>
      </w:r>
      <w:r>
        <w:rPr>
          <w:color w:val="000000"/>
          <w:sz w:val="14"/>
          <w:szCs w:val="14"/>
        </w:rPr>
        <w:t xml:space="preserve"> human or animal microbial </w:t>
      </w:r>
      <w:r>
        <w:rPr>
          <w:color w:val="000000"/>
          <w:sz w:val="22"/>
          <w:szCs w:val="22"/>
          <w:shd w:val="clear" w:color="auto" w:fill="00FFFF"/>
        </w:rPr>
        <w:t>pathogen</w:t>
      </w:r>
      <w:r>
        <w:rPr>
          <w:color w:val="000000"/>
          <w:sz w:val="14"/>
          <w:szCs w:val="14"/>
        </w:rPr>
        <w:t xml:space="preserve"> </w:t>
      </w:r>
      <w:r>
        <w:rPr>
          <w:color w:val="000000"/>
          <w:sz w:val="22"/>
          <w:szCs w:val="22"/>
          <w:shd w:val="clear" w:color="auto" w:fill="00FFFF"/>
        </w:rPr>
        <w:t>is a likely</w:t>
      </w:r>
      <w:r>
        <w:rPr>
          <w:color w:val="000000"/>
          <w:sz w:val="14"/>
          <w:szCs w:val="14"/>
        </w:rPr>
        <w:t xml:space="preserve"> new </w:t>
      </w:r>
      <w:r>
        <w:rPr>
          <w:color w:val="000000"/>
          <w:sz w:val="22"/>
          <w:szCs w:val="22"/>
          <w:shd w:val="clear" w:color="auto" w:fill="00FFFF"/>
        </w:rPr>
        <w:t>direction for syn</w:t>
      </w:r>
      <w:r>
        <w:rPr>
          <w:color w:val="000000"/>
          <w:sz w:val="14"/>
          <w:szCs w:val="14"/>
        </w:rPr>
        <w:t xml:space="preserve">thetic </w:t>
      </w:r>
      <w:r>
        <w:rPr>
          <w:color w:val="000000"/>
          <w:sz w:val="22"/>
          <w:szCs w:val="22"/>
          <w:shd w:val="clear" w:color="auto" w:fill="00FFFF"/>
        </w:rPr>
        <w:t>bio</w:t>
      </w:r>
      <w:r>
        <w:rPr>
          <w:color w:val="000000"/>
          <w:sz w:val="14"/>
          <w:szCs w:val="14"/>
        </w:rPr>
        <w:t xml:space="preserve">logy. A group including scientists from the J. Craig Venter Institute and Novartis recently demonstrated the generation of influenza viruses using only the virus’ DNA sequences. </w:t>
      </w:r>
      <w:r>
        <w:rPr>
          <w:color w:val="000000"/>
          <w:sz w:val="22"/>
          <w:szCs w:val="22"/>
          <w:shd w:val="clear" w:color="auto" w:fill="00FFFF"/>
        </w:rPr>
        <w:t>Using syn</w:t>
      </w:r>
      <w:r>
        <w:rPr>
          <w:color w:val="000000"/>
          <w:sz w:val="22"/>
          <w:szCs w:val="22"/>
        </w:rPr>
        <w:t>thetic</w:t>
      </w:r>
      <w:r>
        <w:rPr>
          <w:color w:val="000000"/>
          <w:sz w:val="22"/>
          <w:szCs w:val="22"/>
          <w:shd w:val="clear" w:color="auto" w:fill="00FFFF"/>
        </w:rPr>
        <w:t xml:space="preserve"> bio</w:t>
      </w:r>
      <w:r>
        <w:rPr>
          <w:color w:val="000000"/>
          <w:sz w:val="22"/>
          <w:szCs w:val="22"/>
        </w:rPr>
        <w:t>logy</w:t>
      </w:r>
      <w:r>
        <w:rPr>
          <w:color w:val="000000"/>
          <w:sz w:val="14"/>
          <w:szCs w:val="14"/>
        </w:rPr>
        <w:t xml:space="preserve"> methods, </w:t>
      </w:r>
      <w:r>
        <w:rPr>
          <w:color w:val="000000"/>
          <w:sz w:val="22"/>
          <w:szCs w:val="22"/>
          <w:shd w:val="clear" w:color="auto" w:fill="00FFFF"/>
        </w:rPr>
        <w:t>vaccinologists will be able to construct specific vaccine seed</w:t>
      </w:r>
      <w:r>
        <w:rPr>
          <w:color w:val="000000"/>
          <w:sz w:val="14"/>
          <w:szCs w:val="14"/>
        </w:rPr>
        <w:t xml:space="preserve"> viruses </w:t>
      </w:r>
      <w:r>
        <w:rPr>
          <w:color w:val="000000"/>
          <w:sz w:val="22"/>
          <w:szCs w:val="22"/>
          <w:shd w:val="clear" w:color="auto" w:fill="00FFFF"/>
        </w:rPr>
        <w:t>rapidly</w:t>
      </w:r>
      <w:r>
        <w:rPr>
          <w:color w:val="000000"/>
          <w:sz w:val="14"/>
          <w:szCs w:val="14"/>
        </w:rPr>
        <w:t xml:space="preserve">, </w:t>
      </w:r>
      <w:r>
        <w:rPr>
          <w:color w:val="000000"/>
          <w:sz w:val="22"/>
          <w:szCs w:val="22"/>
          <w:shd w:val="clear" w:color="auto" w:fill="00FFFF"/>
        </w:rPr>
        <w:t>cutting</w:t>
      </w:r>
      <w:r>
        <w:rPr>
          <w:color w:val="000000"/>
          <w:sz w:val="14"/>
          <w:szCs w:val="14"/>
        </w:rPr>
        <w:t xml:space="preserve"> weeks or perhaps </w:t>
      </w:r>
      <w:r>
        <w:rPr>
          <w:color w:val="000000"/>
          <w:sz w:val="22"/>
          <w:szCs w:val="22"/>
          <w:shd w:val="clear" w:color="auto" w:fill="00FFFF"/>
        </w:rPr>
        <w:t>months from the current interval between virus identification and vaccine availability</w:t>
      </w:r>
      <w:r>
        <w:rPr>
          <w:color w:val="000000"/>
          <w:sz w:val="14"/>
          <w:szCs w:val="14"/>
        </w:rPr>
        <w:t xml:space="preserve"> (</w:t>
      </w:r>
      <w:r>
        <w:rPr>
          <w:i/>
          <w:iCs/>
          <w:color w:val="000000"/>
        </w:rPr>
        <w:t>Dormitzer, et al., 2013</w:t>
      </w:r>
      <w:r>
        <w:rPr>
          <w:color w:val="000000"/>
          <w:sz w:val="14"/>
          <w:szCs w:val="14"/>
        </w:rPr>
        <w:t xml:space="preserve">). </w:t>
      </w:r>
      <w:r>
        <w:rPr>
          <w:color w:val="000000"/>
          <w:sz w:val="22"/>
          <w:szCs w:val="22"/>
          <w:shd w:val="clear" w:color="auto" w:fill="00FFFF"/>
        </w:rPr>
        <w:t>Such a vaccine falls under FDA’s strong pre-market and post-market authorities.</w:t>
      </w:r>
    </w:p>
    <w:p w14:paraId="0BB12307" w14:textId="77777777" w:rsidR="00F90AB5" w:rsidRDefault="00F90AB5" w:rsidP="00F90AB5">
      <w:pPr>
        <w:pStyle w:val="NormalWeb"/>
        <w:spacing w:before="240" w:beforeAutospacing="0" w:after="240" w:afterAutospacing="0"/>
        <w:rPr>
          <w:color w:val="000000"/>
        </w:rPr>
      </w:pPr>
      <w:r>
        <w:rPr>
          <w:color w:val="000000"/>
        </w:rPr>
        <w:t> </w:t>
      </w:r>
    </w:p>
    <w:p w14:paraId="259989E7" w14:textId="77777777" w:rsidR="00F90AB5" w:rsidRDefault="00F90AB5" w:rsidP="00F90AB5">
      <w:pPr>
        <w:pStyle w:val="NormalWeb"/>
        <w:spacing w:before="240" w:beforeAutospacing="0" w:after="240" w:afterAutospacing="0"/>
        <w:rPr>
          <w:color w:val="000000"/>
        </w:rPr>
      </w:pPr>
      <w:r>
        <w:rPr>
          <w:color w:val="000000"/>
        </w:rPr>
        <w:t> </w:t>
      </w:r>
      <w:r>
        <w:rPr>
          <w:b/>
          <w:bCs/>
          <w:color w:val="000000"/>
          <w:sz w:val="26"/>
          <w:szCs w:val="26"/>
        </w:rPr>
        <w:t>Alarm/Danger Reps</w:t>
      </w:r>
    </w:p>
    <w:p w14:paraId="0E4C2BE7" w14:textId="77777777" w:rsidR="00F90AB5" w:rsidRDefault="00F90AB5" w:rsidP="00F90AB5">
      <w:pPr>
        <w:pStyle w:val="NormalWeb"/>
        <w:spacing w:before="240" w:beforeAutospacing="0" w:after="240" w:afterAutospacing="0"/>
        <w:rPr>
          <w:color w:val="000000"/>
        </w:rPr>
      </w:pPr>
      <w:r>
        <w:rPr>
          <w:color w:val="000000"/>
        </w:rPr>
        <w:t> </w:t>
      </w:r>
    </w:p>
    <w:p w14:paraId="1B3CED40" w14:textId="77777777" w:rsidR="00F90AB5" w:rsidRDefault="00F90AB5" w:rsidP="00F90AB5">
      <w:pPr>
        <w:pStyle w:val="Heading4"/>
        <w:spacing w:before="240" w:after="40"/>
        <w:rPr>
          <w:color w:val="000000"/>
        </w:rPr>
      </w:pPr>
      <w:r>
        <w:rPr>
          <w:color w:val="000000"/>
          <w:sz w:val="22"/>
          <w:szCs w:val="22"/>
        </w:rPr>
        <w:t>(  ) Alarmist SynBio reps Good – spurs regs. Also, K doesn’t mean Our impact claim’s false.</w:t>
      </w:r>
    </w:p>
    <w:p w14:paraId="0B6669CC" w14:textId="77777777" w:rsidR="00F90AB5" w:rsidRDefault="00F90AB5" w:rsidP="00F90AB5">
      <w:pPr>
        <w:pStyle w:val="NormalWeb"/>
        <w:spacing w:before="240" w:beforeAutospacing="0" w:after="240" w:afterAutospacing="0"/>
        <w:rPr>
          <w:color w:val="000000"/>
        </w:rPr>
      </w:pPr>
      <w:r>
        <w:rPr>
          <w:color w:val="000000"/>
          <w:sz w:val="26"/>
          <w:szCs w:val="26"/>
        </w:rPr>
        <w:t>Revill ‘14</w:t>
      </w:r>
    </w:p>
    <w:p w14:paraId="72F57DC4" w14:textId="77777777" w:rsidR="00F90AB5" w:rsidRDefault="00F90AB5" w:rsidP="00F90AB5">
      <w:pPr>
        <w:pStyle w:val="NormalWeb"/>
        <w:spacing w:before="240" w:beforeAutospacing="0" w:after="240" w:afterAutospacing="0"/>
        <w:rPr>
          <w:color w:val="000000"/>
        </w:rPr>
      </w:pPr>
      <w:r>
        <w:rPr>
          <w:color w:val="000000"/>
          <w:sz w:val="18"/>
          <w:szCs w:val="18"/>
        </w:rPr>
        <w:t>(Dr James Revill of the Harvard Sussex Program, University of Sussex. James holds the title of Research Fellow for the Science Policy Research Unit – His research expertise includes: biological weapons, Biosecurity, chemical weapons, and International Organization “Synthetic Biology and Biosecurity: How Scared Should We Be?” – May –  http://www.kcl.ac.uk/sspp/departments/sshm/research/Research-Labs/CSynBI@KCL-PDFs/Jefferson-et-al-(2014)-Synthetic-Biology-and-Biosecurity.pdf)</w:t>
      </w:r>
    </w:p>
    <w:p w14:paraId="4EE6AD0E" w14:textId="77777777" w:rsidR="00F90AB5" w:rsidRDefault="00F90AB5" w:rsidP="00F90AB5">
      <w:pPr>
        <w:pStyle w:val="NormalWeb"/>
        <w:spacing w:before="240" w:beforeAutospacing="0" w:after="240" w:afterAutospacing="0"/>
        <w:rPr>
          <w:color w:val="000000"/>
        </w:rPr>
      </w:pPr>
      <w:r>
        <w:rPr>
          <w:color w:val="000000"/>
          <w:sz w:val="12"/>
          <w:szCs w:val="12"/>
        </w:rPr>
        <w:lastRenderedPageBreak/>
        <w:t xml:space="preserve">It was argued that </w:t>
      </w:r>
      <w:r>
        <w:rPr>
          <w:color w:val="000000"/>
          <w:sz w:val="22"/>
          <w:szCs w:val="22"/>
        </w:rPr>
        <w:t>failure to react</w:t>
      </w:r>
      <w:r>
        <w:rPr>
          <w:color w:val="000000"/>
          <w:sz w:val="12"/>
          <w:szCs w:val="12"/>
        </w:rPr>
        <w:t xml:space="preserve"> – </w:t>
      </w:r>
      <w:r>
        <w:rPr>
          <w:color w:val="000000"/>
          <w:sz w:val="22"/>
          <w:szCs w:val="22"/>
        </w:rPr>
        <w:t>and to be seen to be reacting</w:t>
      </w:r>
      <w:r>
        <w:rPr>
          <w:color w:val="000000"/>
          <w:sz w:val="12"/>
          <w:szCs w:val="12"/>
        </w:rPr>
        <w:t xml:space="preserve"> – </w:t>
      </w:r>
      <w:r>
        <w:rPr>
          <w:color w:val="000000"/>
          <w:sz w:val="22"/>
          <w:szCs w:val="22"/>
        </w:rPr>
        <w:t>to known risks</w:t>
      </w:r>
      <w:r>
        <w:rPr>
          <w:color w:val="000000"/>
          <w:sz w:val="12"/>
          <w:szCs w:val="12"/>
        </w:rPr>
        <w:t xml:space="preserve">, </w:t>
      </w:r>
      <w:r>
        <w:rPr>
          <w:i/>
          <w:iCs/>
          <w:color w:val="000000"/>
        </w:rPr>
        <w:t>particularly dread risks,</w:t>
      </w:r>
      <w:r>
        <w:rPr>
          <w:color w:val="000000"/>
          <w:sz w:val="12"/>
          <w:szCs w:val="12"/>
        </w:rPr>
        <w:t xml:space="preserve"> </w:t>
      </w:r>
      <w:r>
        <w:rPr>
          <w:color w:val="000000"/>
          <w:sz w:val="22"/>
          <w:szCs w:val="22"/>
        </w:rPr>
        <w:t>would be</w:t>
      </w:r>
      <w:r>
        <w:rPr>
          <w:color w:val="000000"/>
          <w:sz w:val="12"/>
          <w:szCs w:val="12"/>
        </w:rPr>
        <w:t xml:space="preserve"> politically </w:t>
      </w:r>
      <w:r>
        <w:rPr>
          <w:color w:val="000000"/>
          <w:sz w:val="22"/>
          <w:szCs w:val="22"/>
        </w:rPr>
        <w:t>unacceptable.</w:t>
      </w:r>
      <w:r>
        <w:rPr>
          <w:color w:val="000000"/>
          <w:sz w:val="12"/>
          <w:szCs w:val="12"/>
        </w:rPr>
        <w:t xml:space="preserve"> It was also suggested that </w:t>
      </w:r>
      <w:r>
        <w:rPr>
          <w:color w:val="000000"/>
          <w:sz w:val="22"/>
          <w:szCs w:val="22"/>
          <w:shd w:val="clear" w:color="auto" w:fill="00FFFF"/>
        </w:rPr>
        <w:t>while caution is needed when faced with the hyperbole of syn</w:t>
      </w:r>
      <w:r>
        <w:rPr>
          <w:color w:val="000000"/>
          <w:sz w:val="12"/>
          <w:szCs w:val="12"/>
        </w:rPr>
        <w:t xml:space="preserve">thetic </w:t>
      </w:r>
      <w:r>
        <w:rPr>
          <w:color w:val="000000"/>
          <w:sz w:val="22"/>
          <w:szCs w:val="22"/>
          <w:shd w:val="clear" w:color="auto" w:fill="00FFFF"/>
        </w:rPr>
        <w:t>bio</w:t>
      </w:r>
      <w:r>
        <w:rPr>
          <w:color w:val="000000"/>
          <w:sz w:val="12"/>
          <w:szCs w:val="12"/>
        </w:rPr>
        <w:t xml:space="preserve">logy, </w:t>
      </w:r>
      <w:r>
        <w:rPr>
          <w:color w:val="000000"/>
          <w:sz w:val="22"/>
          <w:szCs w:val="22"/>
          <w:shd w:val="clear" w:color="auto" w:fill="00FFFF"/>
        </w:rPr>
        <w:t>developments</w:t>
      </w:r>
      <w:r>
        <w:rPr>
          <w:color w:val="000000"/>
          <w:sz w:val="12"/>
          <w:szCs w:val="12"/>
        </w:rPr>
        <w:t xml:space="preserve"> in the field </w:t>
      </w:r>
      <w:r>
        <w:rPr>
          <w:color w:val="000000"/>
          <w:sz w:val="22"/>
          <w:szCs w:val="22"/>
          <w:shd w:val="clear" w:color="auto" w:fill="00FFFF"/>
        </w:rPr>
        <w:t>should not be discounted</w:t>
      </w:r>
      <w:r>
        <w:rPr>
          <w:color w:val="000000"/>
          <w:sz w:val="12"/>
          <w:szCs w:val="12"/>
        </w:rPr>
        <w:t xml:space="preserve">: </w:t>
      </w:r>
      <w:r>
        <w:rPr>
          <w:i/>
          <w:iCs/>
          <w:color w:val="000000"/>
          <w:shd w:val="clear" w:color="auto" w:fill="00FFFF"/>
        </w:rPr>
        <w:t>just because it is hyped it does not mean it should be ignored</w:t>
      </w:r>
      <w:r>
        <w:rPr>
          <w:color w:val="000000"/>
          <w:sz w:val="12"/>
          <w:szCs w:val="12"/>
        </w:rPr>
        <w:t xml:space="preserve">. Discussion in this session began by returning to complaints about media reporting of scientific issues. It was argued that dual use is not a new problem, but the context in which the debate arises has changed, and the way the mass media covers the issues is now part of the problem. </w:t>
      </w:r>
      <w:r>
        <w:rPr>
          <w:color w:val="000000"/>
          <w:sz w:val="22"/>
          <w:szCs w:val="22"/>
          <w:shd w:val="clear" w:color="auto" w:fill="00FFFF"/>
        </w:rPr>
        <w:t>The media was criticised for</w:t>
      </w:r>
      <w:r>
        <w:rPr>
          <w:color w:val="000000"/>
          <w:sz w:val="22"/>
          <w:szCs w:val="22"/>
        </w:rPr>
        <w:t xml:space="preserve"> </w:t>
      </w:r>
      <w:r>
        <w:rPr>
          <w:color w:val="000000"/>
          <w:sz w:val="12"/>
          <w:szCs w:val="12"/>
        </w:rPr>
        <w:t xml:space="preserve">seeking controversy; </w:t>
      </w:r>
      <w:r>
        <w:rPr>
          <w:color w:val="000000"/>
          <w:sz w:val="22"/>
          <w:szCs w:val="22"/>
          <w:shd w:val="clear" w:color="auto" w:fill="00FFFF"/>
        </w:rPr>
        <w:t>focus</w:t>
      </w:r>
      <w:r>
        <w:rPr>
          <w:color w:val="000000"/>
          <w:sz w:val="12"/>
          <w:szCs w:val="12"/>
        </w:rPr>
        <w:t xml:space="preserve">ing </w:t>
      </w:r>
      <w:r>
        <w:rPr>
          <w:color w:val="000000"/>
          <w:sz w:val="22"/>
          <w:szCs w:val="22"/>
          <w:shd w:val="clear" w:color="auto" w:fill="00FFFF"/>
        </w:rPr>
        <w:t>on shock</w:t>
      </w:r>
      <w:r>
        <w:rPr>
          <w:color w:val="000000"/>
          <w:sz w:val="12"/>
          <w:szCs w:val="12"/>
        </w:rPr>
        <w:t xml:space="preserve"> </w:t>
      </w:r>
      <w:r>
        <w:rPr>
          <w:color w:val="000000"/>
          <w:sz w:val="22"/>
          <w:szCs w:val="22"/>
        </w:rPr>
        <w:t>and horror</w:t>
      </w:r>
      <w:r>
        <w:rPr>
          <w:color w:val="000000"/>
          <w:sz w:val="12"/>
          <w:szCs w:val="12"/>
        </w:rPr>
        <w:t xml:space="preserve">; maliciously, deliberately or inadvertently distorting the facts; oversimplifying subtle and complex issues; trivialising them by picking sound bites and grabbing headlines; a lack of proportionality; and episodic coverage, meaning that there is no consistent measured coverage of an issue. Instead, halftruths and myths such as those described in the Scoping Report for this workshop get recycled and get a life of their own and become the established wisdom. Overall, media coverage was considered to be unscientific. Moreover, recent trends in the media mean that news bulletins have to be filled every half hour and journalists do not have the time to consider long-term issues. It was pointed out that similar things could be said about diplomats and politicians. When security experts have to explain an issue to senior civil servants or ministers, the information has to be very short and condensed. Thus, although scientific experts from the UK Government produce in depth well researched reports of high quality, diplomats who attend the BWC meetings usually do not have the time to read them. Some participants pointed out, however, that not all media coverage of synthetic biology was negative and that the field had, in fact, managed to distance itself - so far - from debates about genetically modified organisms. </w:t>
      </w:r>
      <w:r>
        <w:rPr>
          <w:color w:val="000000"/>
          <w:sz w:val="22"/>
          <w:szCs w:val="22"/>
          <w:shd w:val="clear" w:color="auto" w:fill="00FFFF"/>
        </w:rPr>
        <w:t>Participants</w:t>
      </w:r>
      <w:r>
        <w:rPr>
          <w:color w:val="000000"/>
          <w:sz w:val="22"/>
          <w:szCs w:val="22"/>
        </w:rPr>
        <w:t xml:space="preserve"> </w:t>
      </w:r>
      <w:r>
        <w:rPr>
          <w:color w:val="000000"/>
          <w:sz w:val="12"/>
          <w:szCs w:val="12"/>
        </w:rPr>
        <w:t xml:space="preserve">from the security community </w:t>
      </w:r>
      <w:r>
        <w:rPr>
          <w:color w:val="000000"/>
          <w:sz w:val="22"/>
          <w:szCs w:val="22"/>
          <w:shd w:val="clear" w:color="auto" w:fill="00FFFF"/>
        </w:rPr>
        <w:t>explained that</w:t>
      </w:r>
      <w:r>
        <w:rPr>
          <w:color w:val="000000"/>
          <w:sz w:val="12"/>
          <w:szCs w:val="12"/>
        </w:rPr>
        <w:t xml:space="preserve"> misuse scenarios and </w:t>
      </w:r>
      <w:r>
        <w:rPr>
          <w:color w:val="000000"/>
          <w:sz w:val="22"/>
          <w:szCs w:val="22"/>
          <w:shd w:val="clear" w:color="auto" w:fill="00FFFF"/>
        </w:rPr>
        <w:t xml:space="preserve">speculative hypotheses can </w:t>
      </w:r>
      <w:r>
        <w:rPr>
          <w:color w:val="000000"/>
          <w:sz w:val="22"/>
          <w:szCs w:val="22"/>
        </w:rPr>
        <w:t xml:space="preserve">serve a variety of functions. </w:t>
      </w:r>
      <w:r>
        <w:rPr>
          <w:color w:val="000000"/>
          <w:sz w:val="12"/>
          <w:szCs w:val="12"/>
        </w:rPr>
        <w:t xml:space="preserve">For example, </w:t>
      </w:r>
      <w:r>
        <w:rPr>
          <w:i/>
          <w:iCs/>
          <w:color w:val="000000"/>
          <w:shd w:val="clear" w:color="auto" w:fill="00FFFF"/>
        </w:rPr>
        <w:t>in policy contexts</w:t>
      </w:r>
      <w:r>
        <w:rPr>
          <w:color w:val="000000"/>
          <w:sz w:val="12"/>
          <w:szCs w:val="12"/>
        </w:rPr>
        <w:t xml:space="preserve"> </w:t>
      </w:r>
      <w:r>
        <w:rPr>
          <w:color w:val="000000"/>
          <w:sz w:val="22"/>
          <w:szCs w:val="22"/>
        </w:rPr>
        <w:t>they can</w:t>
      </w:r>
      <w:r>
        <w:rPr>
          <w:color w:val="000000"/>
          <w:sz w:val="22"/>
          <w:szCs w:val="22"/>
          <w:shd w:val="clear" w:color="auto" w:fill="00FFFF"/>
        </w:rPr>
        <w:t xml:space="preserve"> be used to pose questions </w:t>
      </w:r>
      <w:r>
        <w:rPr>
          <w:i/>
          <w:iCs/>
          <w:color w:val="000000"/>
          <w:shd w:val="clear" w:color="auto" w:fill="00FFFF"/>
        </w:rPr>
        <w:t>for the existing regulatory system in order to address issues before they emerge.</w:t>
      </w:r>
      <w:r>
        <w:rPr>
          <w:color w:val="000000"/>
          <w:sz w:val="22"/>
          <w:szCs w:val="22"/>
        </w:rPr>
        <w:t xml:space="preserve"> </w:t>
      </w:r>
      <w:r>
        <w:rPr>
          <w:color w:val="000000"/>
          <w:sz w:val="12"/>
          <w:szCs w:val="12"/>
        </w:rPr>
        <w:t xml:space="preserve">This does not necessarily involve a misrepresentation of the science, but encourages discussion of potential long-term security challenges. In this sense, it was argued that </w:t>
      </w:r>
      <w:r>
        <w:rPr>
          <w:color w:val="000000"/>
          <w:sz w:val="22"/>
          <w:szCs w:val="22"/>
          <w:shd w:val="clear" w:color="auto" w:fill="00FFFF"/>
        </w:rPr>
        <w:t>it can be useful to think of the myths in terms of future trends rather than as absolutes</w:t>
      </w:r>
      <w:r>
        <w:rPr>
          <w:color w:val="000000"/>
          <w:sz w:val="12"/>
          <w:szCs w:val="12"/>
        </w:rPr>
        <w:t>. For example, it may be more accurate and helpful to speak of synthetic biology making the engineering of biology easier, rather than easy.</w:t>
      </w:r>
    </w:p>
    <w:p w14:paraId="0289DED0" w14:textId="77777777" w:rsidR="00F90AB5" w:rsidRDefault="00F90AB5" w:rsidP="00F90AB5">
      <w:pPr>
        <w:pStyle w:val="Heading3"/>
        <w:spacing w:before="280" w:after="80"/>
        <w:rPr>
          <w:color w:val="000000"/>
        </w:rPr>
      </w:pPr>
      <w:r>
        <w:rPr>
          <w:color w:val="000000"/>
          <w:sz w:val="26"/>
          <w:szCs w:val="26"/>
        </w:rPr>
        <w:lastRenderedPageBreak/>
        <w:t>Nurse Practioners: </w:t>
      </w:r>
    </w:p>
    <w:p w14:paraId="7E35742D" w14:textId="77777777" w:rsidR="00F90AB5" w:rsidRDefault="00F90AB5" w:rsidP="00F90AB5">
      <w:pPr>
        <w:pStyle w:val="Heading3"/>
        <w:spacing w:before="280" w:after="80"/>
        <w:rPr>
          <w:color w:val="000000"/>
        </w:rPr>
      </w:pPr>
      <w:r>
        <w:rPr>
          <w:color w:val="000000"/>
          <w:sz w:val="26"/>
          <w:szCs w:val="26"/>
        </w:rPr>
        <w:lastRenderedPageBreak/>
        <w:t>Malleability/Gaffney – 1AR</w:t>
      </w:r>
    </w:p>
    <w:p w14:paraId="63B6DF67" w14:textId="77777777" w:rsidR="00F90AB5" w:rsidRDefault="00F90AB5" w:rsidP="00F90AB5">
      <w:pPr>
        <w:pStyle w:val="NormalWeb"/>
        <w:spacing w:before="240" w:beforeAutospacing="0" w:after="240" w:afterAutospacing="0"/>
        <w:rPr>
          <w:color w:val="000000"/>
        </w:rPr>
      </w:pPr>
      <w:r>
        <w:rPr>
          <w:color w:val="000000"/>
        </w:rPr>
        <w:t> </w:t>
      </w:r>
    </w:p>
    <w:p w14:paraId="79A56953" w14:textId="77777777" w:rsidR="00F90AB5" w:rsidRDefault="00F90AB5" w:rsidP="00F90AB5">
      <w:pPr>
        <w:pStyle w:val="Heading4"/>
        <w:spacing w:before="240" w:after="40"/>
        <w:rPr>
          <w:color w:val="000000"/>
        </w:rPr>
      </w:pPr>
      <w:r>
        <w:rPr>
          <w:color w:val="000000"/>
          <w:sz w:val="22"/>
          <w:szCs w:val="22"/>
        </w:rPr>
        <w:t xml:space="preserve">Extend our malleability arg: completely dropped by the neg </w:t>
      </w:r>
    </w:p>
    <w:p w14:paraId="59C69F78" w14:textId="77777777" w:rsidR="00F90AB5" w:rsidRDefault="00F90AB5" w:rsidP="00F90AB5">
      <w:pPr>
        <w:pStyle w:val="NormalWeb"/>
        <w:spacing w:before="240" w:beforeAutospacing="0" w:after="240" w:afterAutospacing="0"/>
        <w:rPr>
          <w:color w:val="000000"/>
        </w:rPr>
      </w:pPr>
      <w:r>
        <w:rPr>
          <w:color w:val="000000"/>
        </w:rPr>
        <w:t> </w:t>
      </w:r>
    </w:p>
    <w:p w14:paraId="33E0A46C" w14:textId="77777777" w:rsidR="00F90AB5" w:rsidRDefault="00F90AB5" w:rsidP="00F90AB5">
      <w:pPr>
        <w:pStyle w:val="Heading4"/>
        <w:spacing w:before="240" w:after="40"/>
        <w:rPr>
          <w:color w:val="000000"/>
        </w:rPr>
      </w:pPr>
      <w:r>
        <w:rPr>
          <w:color w:val="000000"/>
          <w:sz w:val="22"/>
          <w:szCs w:val="22"/>
        </w:rPr>
        <w:t>We can win on this alone.</w:t>
      </w:r>
    </w:p>
    <w:p w14:paraId="4C10974E" w14:textId="77777777" w:rsidR="00F90AB5" w:rsidRDefault="00F90AB5" w:rsidP="00F90AB5">
      <w:pPr>
        <w:pStyle w:val="NormalWeb"/>
        <w:spacing w:before="240" w:beforeAutospacing="0" w:after="240" w:afterAutospacing="0"/>
        <w:rPr>
          <w:color w:val="000000"/>
        </w:rPr>
      </w:pPr>
      <w:r>
        <w:rPr>
          <w:color w:val="000000"/>
        </w:rPr>
        <w:t> </w:t>
      </w:r>
    </w:p>
    <w:p w14:paraId="33895D89" w14:textId="77777777" w:rsidR="00F90AB5" w:rsidRDefault="00F90AB5" w:rsidP="00F90AB5">
      <w:pPr>
        <w:pStyle w:val="Heading4"/>
        <w:spacing w:before="240" w:after="40"/>
        <w:rPr>
          <w:color w:val="000000"/>
        </w:rPr>
      </w:pPr>
      <w:r>
        <w:rPr>
          <w:color w:val="000000"/>
          <w:sz w:val="22"/>
          <w:szCs w:val="22"/>
        </w:rPr>
        <w:t xml:space="preserve">The </w:t>
      </w:r>
      <w:r>
        <w:rPr>
          <w:i/>
          <w:iCs/>
          <w:color w:val="000000"/>
          <w:sz w:val="22"/>
          <w:szCs w:val="22"/>
          <w:u w:val="single"/>
        </w:rPr>
        <w:t>Simkins decision</w:t>
      </w:r>
      <w:r>
        <w:rPr>
          <w:color w:val="000000"/>
          <w:sz w:val="22"/>
          <w:szCs w:val="22"/>
        </w:rPr>
        <w:t xml:space="preserve">, </w:t>
      </w:r>
      <w:r>
        <w:rPr>
          <w:i/>
          <w:iCs/>
          <w:color w:val="000000"/>
          <w:sz w:val="22"/>
          <w:szCs w:val="22"/>
          <w:u w:val="single"/>
        </w:rPr>
        <w:t>Medicare</w:t>
      </w:r>
      <w:r>
        <w:rPr>
          <w:color w:val="000000"/>
          <w:sz w:val="22"/>
          <w:szCs w:val="22"/>
        </w:rPr>
        <w:t xml:space="preserve"> and </w:t>
      </w:r>
      <w:r>
        <w:rPr>
          <w:i/>
          <w:iCs/>
          <w:color w:val="000000"/>
          <w:sz w:val="22"/>
          <w:szCs w:val="22"/>
          <w:u w:val="single"/>
        </w:rPr>
        <w:t>the Krieger study</w:t>
      </w:r>
      <w:r>
        <w:rPr>
          <w:color w:val="000000"/>
          <w:sz w:val="22"/>
          <w:szCs w:val="22"/>
        </w:rPr>
        <w:t xml:space="preserve"> disprove State-pessimism in the context of health law.</w:t>
      </w:r>
    </w:p>
    <w:p w14:paraId="37D60E36" w14:textId="77777777" w:rsidR="00F90AB5" w:rsidRDefault="00F90AB5" w:rsidP="00F90AB5">
      <w:pPr>
        <w:pStyle w:val="NormalWeb"/>
        <w:spacing w:before="240" w:beforeAutospacing="0" w:after="240" w:afterAutospacing="0"/>
        <w:rPr>
          <w:color w:val="000000"/>
        </w:rPr>
      </w:pPr>
      <w:r>
        <w:rPr>
          <w:color w:val="000000"/>
        </w:rPr>
        <w:t> </w:t>
      </w:r>
    </w:p>
    <w:p w14:paraId="29EC055C" w14:textId="77777777" w:rsidR="00F90AB5" w:rsidRDefault="00F90AB5" w:rsidP="00F90AB5">
      <w:pPr>
        <w:pStyle w:val="Heading4"/>
        <w:spacing w:before="240" w:after="40"/>
        <w:rPr>
          <w:color w:val="000000"/>
        </w:rPr>
      </w:pPr>
      <w:r>
        <w:rPr>
          <w:color w:val="000000"/>
          <w:sz w:val="22"/>
          <w:szCs w:val="22"/>
        </w:rPr>
        <w:t>Their structural uniqueness claim is inverted. Neg examples are Aff examples because they’ve occurred in under-regulated health markets that the Aff ends</w:t>
      </w:r>
    </w:p>
    <w:p w14:paraId="5E9668CC" w14:textId="77777777" w:rsidR="00F90AB5" w:rsidRDefault="00F90AB5" w:rsidP="00F90AB5">
      <w:pPr>
        <w:pStyle w:val="NormalWeb"/>
        <w:spacing w:before="240" w:beforeAutospacing="0" w:after="240" w:afterAutospacing="0"/>
        <w:rPr>
          <w:color w:val="000000"/>
        </w:rPr>
      </w:pPr>
      <w:r>
        <w:rPr>
          <w:color w:val="000000"/>
        </w:rPr>
        <w:t> </w:t>
      </w:r>
    </w:p>
    <w:p w14:paraId="4B3F33CC" w14:textId="77777777" w:rsidR="00F90AB5" w:rsidRDefault="00F90AB5" w:rsidP="00F90AB5">
      <w:pPr>
        <w:pStyle w:val="Heading4"/>
        <w:spacing w:before="240" w:after="40"/>
        <w:rPr>
          <w:color w:val="000000"/>
        </w:rPr>
      </w:pPr>
      <w:r>
        <w:rPr>
          <w:color w:val="000000"/>
          <w:sz w:val="22"/>
          <w:szCs w:val="22"/>
        </w:rPr>
        <w:t>Our embedded scholarship from Matthew is more nuanced that their Root cause and ontology claims. For those lacking privilege, no utopian act – including the Alt – generates perfect health. But access is a pre-req for any new care that could emerge in world of the Neg. And, only the Aff alters implicit bias – turning the premise of their civil society and health care K’s.</w:t>
      </w:r>
    </w:p>
    <w:p w14:paraId="52B30335" w14:textId="77777777" w:rsidR="00F90AB5" w:rsidRDefault="00F90AB5" w:rsidP="00F90AB5">
      <w:pPr>
        <w:pStyle w:val="NormalWeb"/>
        <w:spacing w:before="240" w:beforeAutospacing="0" w:after="240" w:afterAutospacing="0"/>
        <w:rPr>
          <w:color w:val="000000"/>
        </w:rPr>
      </w:pPr>
      <w:r>
        <w:rPr>
          <w:color w:val="000000"/>
        </w:rPr>
        <w:t> </w:t>
      </w:r>
    </w:p>
    <w:p w14:paraId="388EE9E3" w14:textId="77777777" w:rsidR="00F90AB5" w:rsidRDefault="00F90AB5" w:rsidP="00F90AB5">
      <w:pPr>
        <w:pStyle w:val="Heading4"/>
        <w:spacing w:before="240" w:after="40"/>
        <w:rPr>
          <w:color w:val="000000"/>
        </w:rPr>
      </w:pPr>
      <w:r>
        <w:rPr>
          <w:color w:val="000000"/>
          <w:sz w:val="22"/>
          <w:szCs w:val="22"/>
        </w:rPr>
        <w:t>Malleability’s also offense within their role of the ballot. The Neg causes material violence to black and brown populations through an Alt that slow-rolls workable fixes to the market. This offense survives their framework tricks because they don’t fiat an Alt, either. It always about what we’re learning – and last line of Gaffney proves the Neg discussion teaches violent lessons about financing and access.</w:t>
      </w:r>
    </w:p>
    <w:p w14:paraId="5DAF76F0" w14:textId="77777777" w:rsidR="00F90AB5" w:rsidRDefault="00F90AB5" w:rsidP="00F90AB5">
      <w:pPr>
        <w:pStyle w:val="NormalWeb"/>
        <w:spacing w:before="240" w:beforeAutospacing="0" w:after="240" w:afterAutospacing="0"/>
      </w:pPr>
      <w:r>
        <w:rPr>
          <w:color w:val="000000"/>
        </w:rPr>
        <w:t xml:space="preserve">  </w:t>
      </w:r>
    </w:p>
    <w:p w14:paraId="2F72CE59" w14:textId="77777777" w:rsidR="00F90AB5" w:rsidRDefault="00F90AB5" w:rsidP="00F90AB5">
      <w:pPr>
        <w:pStyle w:val="Heading2"/>
      </w:pPr>
      <w:r>
        <w:lastRenderedPageBreak/>
        <w:t>T</w:t>
      </w:r>
    </w:p>
    <w:p w14:paraId="6262FB28" w14:textId="77777777" w:rsidR="00F90AB5" w:rsidRDefault="00F90AB5" w:rsidP="00F90AB5">
      <w:pPr>
        <w:pStyle w:val="Heading2"/>
        <w:rPr>
          <w:rStyle w:val="Style13ptBold"/>
        </w:rPr>
      </w:pPr>
      <w:r>
        <w:rPr>
          <w:rStyle w:val="Style13ptBold"/>
        </w:rPr>
        <w:lastRenderedPageBreak/>
        <w:t>We gave multiple counter definitions as well as counter interps with reasoning meaning that we meet the word definition of substantially that is what a counter definition is for if they do not answer our counter defs we are topical - they did not answer all the counter definitions meaning that we meet and the aff is topical</w:t>
      </w:r>
    </w:p>
    <w:p w14:paraId="0A4A0AAC" w14:textId="77777777" w:rsidR="00F90AB5" w:rsidRDefault="00F90AB5" w:rsidP="00F90AB5">
      <w:pPr>
        <w:pStyle w:val="Heading2"/>
        <w:rPr>
          <w:rStyle w:val="Style13ptBold"/>
        </w:rPr>
      </w:pPr>
      <w:r>
        <w:rPr>
          <w:rStyle w:val="Style13ptBold"/>
        </w:rPr>
        <w:lastRenderedPageBreak/>
        <w:t xml:space="preserve">They were tone policing in our cross ex and it is our cross ex and they did the same thing to me in my cross ex by talking over me and not letting me answer fully, we are asking questions and not allowing filibustering by them in our cross ex this is not a voting issue also they don’t get to assume how much we are debating and if we are laughing this is a outside of debate arugment on debate that is new in the rebuttal and answer the counter definitions is how you win topicality- we are not throwing at the wall and seeing what sticks and we said qualitative not quantitive we don’t have to give a number that’s what qualitative means and sorry if you think we are being rude but we think you are being rude a well so lets do a mutual apology sorry </w:t>
      </w:r>
    </w:p>
    <w:p w14:paraId="5588137E" w14:textId="77777777" w:rsidR="00F90AB5" w:rsidRPr="006A2024" w:rsidRDefault="00F90AB5" w:rsidP="00F90AB5">
      <w:pPr>
        <w:pStyle w:val="Heading2"/>
        <w:rPr>
          <w:rStyle w:val="Style13ptBold"/>
        </w:rPr>
      </w:pPr>
      <w:r>
        <w:rPr>
          <w:rStyle w:val="Style13ptBold"/>
        </w:rPr>
        <w:lastRenderedPageBreak/>
        <w:t xml:space="preserve"> </w:t>
      </w:r>
    </w:p>
    <w:p w14:paraId="6060ACA7" w14:textId="77777777" w:rsidR="00F90AB5" w:rsidRDefault="00F90AB5" w:rsidP="00F90AB5">
      <w:pPr>
        <w:pStyle w:val="Heading3"/>
        <w:rPr>
          <w:rFonts w:eastAsia="Calibri"/>
        </w:rPr>
      </w:pPr>
      <w:r>
        <w:rPr>
          <w:rFonts w:eastAsia="Calibri"/>
        </w:rPr>
        <w:lastRenderedPageBreak/>
        <w:t>Substantially – Counter Interp – 1AR</w:t>
      </w:r>
    </w:p>
    <w:p w14:paraId="77CC6160" w14:textId="77777777" w:rsidR="00F90AB5" w:rsidRDefault="00F90AB5" w:rsidP="00F90AB5">
      <w:pPr>
        <w:pStyle w:val="Heading4"/>
      </w:pPr>
      <w:r>
        <w:t>“Substantially” means important. It’s “</w:t>
      </w:r>
      <w:r>
        <w:rPr>
          <w:u w:val="single"/>
        </w:rPr>
        <w:t>know it when you see it</w:t>
      </w:r>
      <w:r w:rsidRPr="0010118E">
        <w:t>”</w:t>
      </w:r>
      <w:r>
        <w:t xml:space="preserve">, proven by evidence. </w:t>
      </w:r>
    </w:p>
    <w:p w14:paraId="76C0907D" w14:textId="77777777" w:rsidR="00F90AB5" w:rsidRDefault="00F90AB5" w:rsidP="00F90AB5"/>
    <w:p w14:paraId="54740BE9" w14:textId="77777777" w:rsidR="00F90AB5" w:rsidRDefault="00F90AB5" w:rsidP="00F90AB5">
      <w:pPr>
        <w:pStyle w:val="Heading4"/>
      </w:pPr>
      <w:r>
        <w:t xml:space="preserve">There’s </w:t>
      </w:r>
      <w:r>
        <w:rPr>
          <w:u w:val="single"/>
        </w:rPr>
        <w:t>l</w:t>
      </w:r>
      <w:r w:rsidRPr="00465CCB">
        <w:rPr>
          <w:u w:val="single"/>
        </w:rPr>
        <w:t>egal consensus</w:t>
      </w:r>
      <w:r>
        <w:t xml:space="preserve"> for qualitative definitions</w:t>
      </w:r>
    </w:p>
    <w:p w14:paraId="02F9D745" w14:textId="77777777" w:rsidR="00F90AB5" w:rsidRDefault="00F90AB5" w:rsidP="00F90AB5">
      <w:r w:rsidRPr="00387A6F">
        <w:rPr>
          <w:rStyle w:val="Style13ptBold"/>
        </w:rPr>
        <w:t>Baez 6</w:t>
      </w:r>
      <w:r>
        <w:t xml:space="preserve"> (H. Beau Baez III, Assistant Professor of Law, Liberty University School of Law; J.D. 1994 &amp; LL.M. (taxation) 1995, Georgetown University Law Center, “The Rush to the Goblin Market: The Blurring of Quill's Two Nexus Tests,” 29 Seattle U. L. Rev. 58, Spring 2006) </w:t>
      </w:r>
    </w:p>
    <w:p w14:paraId="45C41B94" w14:textId="77777777" w:rsidR="00F90AB5" w:rsidRPr="00225052" w:rsidRDefault="00F90AB5" w:rsidP="00F90AB5">
      <w:r w:rsidRPr="00387A6F">
        <w:t xml:space="preserve">Examining </w:t>
      </w:r>
      <w:r w:rsidRPr="00EE1DF0">
        <w:rPr>
          <w:rStyle w:val="StyleUnderline"/>
          <w:highlight w:val="cyan"/>
        </w:rPr>
        <w:t xml:space="preserve">the </w:t>
      </w:r>
      <w:r w:rsidRPr="00EE1DF0">
        <w:rPr>
          <w:rStyle w:val="Emphasis"/>
          <w:highlight w:val="cyan"/>
        </w:rPr>
        <w:t>legal definition</w:t>
      </w:r>
      <w:r w:rsidRPr="00EE1DF0">
        <w:rPr>
          <w:rStyle w:val="StyleUnderline"/>
          <w:highlight w:val="cyan"/>
        </w:rPr>
        <w:t xml:space="preserve"> of "</w:t>
      </w:r>
      <w:r w:rsidRPr="00EE1DF0">
        <w:rPr>
          <w:rStyle w:val="Emphasis"/>
          <w:highlight w:val="cyan"/>
        </w:rPr>
        <w:t>substantial</w:t>
      </w:r>
      <w:r w:rsidRPr="00387A6F">
        <w:t>" provides some light as to what the Court meant by "substantial nexus" in Quill. Black's Law Dictionary defines "substantial" as "</w:t>
      </w:r>
      <w:r w:rsidRPr="00EE1DF0">
        <w:rPr>
          <w:rStyle w:val="StyleUnderline"/>
          <w:highlight w:val="cyan"/>
        </w:rPr>
        <w:t>belonging to substance</w:t>
      </w:r>
      <w:r w:rsidRPr="00387A6F">
        <w:t>; actually existing; real; not seeming or imaginary; not illusive; solid; true; veritable." n108 This legal definition furnishes evidence that "</w:t>
      </w:r>
      <w:r w:rsidRPr="00EE1DF0">
        <w:rPr>
          <w:rStyle w:val="Emphasis"/>
          <w:highlight w:val="cyan"/>
        </w:rPr>
        <w:t>substantial" is defined</w:t>
      </w:r>
      <w:r w:rsidRPr="00EE1DF0">
        <w:rPr>
          <w:rStyle w:val="StyleUnderline"/>
          <w:highlight w:val="cyan"/>
        </w:rPr>
        <w:t xml:space="preserve"> </w:t>
      </w:r>
      <w:r w:rsidRPr="00EE1DF0">
        <w:rPr>
          <w:rStyle w:val="Emphasis"/>
          <w:highlight w:val="cyan"/>
        </w:rPr>
        <w:t>qualitatively</w:t>
      </w:r>
      <w:r w:rsidRPr="00EE1DF0">
        <w:rPr>
          <w:rStyle w:val="StyleUnderline"/>
          <w:highlight w:val="cyan"/>
        </w:rPr>
        <w:t xml:space="preserve">, </w:t>
      </w:r>
      <w:r w:rsidRPr="00EE1DF0">
        <w:rPr>
          <w:rStyle w:val="Emphasis"/>
          <w:highlight w:val="cyan"/>
        </w:rPr>
        <w:t>not quantitatively</w:t>
      </w:r>
      <w:r w:rsidRPr="00387A6F">
        <w:t xml:space="preserve">. </w:t>
      </w:r>
      <w:r w:rsidRPr="00EE1DF0">
        <w:rPr>
          <w:rStyle w:val="Emphasis"/>
          <w:highlight w:val="cyan"/>
        </w:rPr>
        <w:t>Webster's</w:t>
      </w:r>
      <w:r w:rsidRPr="00387A6F">
        <w:t xml:space="preserve"> Dictionary also </w:t>
      </w:r>
      <w:r w:rsidRPr="00EE1DF0">
        <w:rPr>
          <w:rStyle w:val="StyleUnderline"/>
          <w:highlight w:val="cyan"/>
        </w:rPr>
        <w:t xml:space="preserve">lends support to the </w:t>
      </w:r>
      <w:r w:rsidRPr="00EE1DF0">
        <w:rPr>
          <w:rStyle w:val="Emphasis"/>
          <w:highlight w:val="cyan"/>
        </w:rPr>
        <w:t>qualitative</w:t>
      </w:r>
      <w:r w:rsidRPr="00EE1DF0">
        <w:rPr>
          <w:rStyle w:val="StyleUnderline"/>
          <w:highlight w:val="cyan"/>
        </w:rPr>
        <w:t xml:space="preserve"> nature of the word</w:t>
      </w:r>
      <w:r w:rsidRPr="00387A6F">
        <w:t xml:space="preserve"> by defining its primary meaning as "consisting of or relating to substance; not imaginary or illusory: real, true; important, essential," n109 while </w:t>
      </w:r>
      <w:r w:rsidRPr="00EE1DF0">
        <w:rPr>
          <w:rStyle w:val="StyleUnderline"/>
          <w:highlight w:val="cyan"/>
        </w:rPr>
        <w:t>the notion of "</w:t>
      </w:r>
      <w:r w:rsidRPr="00EE1DF0">
        <w:rPr>
          <w:rStyle w:val="Emphasis"/>
          <w:highlight w:val="cyan"/>
        </w:rPr>
        <w:t>substantial</w:t>
      </w:r>
      <w:r w:rsidRPr="00EE1DF0">
        <w:rPr>
          <w:rStyle w:val="StyleUnderline"/>
          <w:highlight w:val="cyan"/>
        </w:rPr>
        <w:t xml:space="preserve">" as </w:t>
      </w:r>
      <w:r w:rsidRPr="00EE1DF0">
        <w:rPr>
          <w:rStyle w:val="Emphasis"/>
          <w:highlight w:val="cyan"/>
        </w:rPr>
        <w:t>quantitative</w:t>
      </w:r>
      <w:r w:rsidRPr="00EE1DF0">
        <w:rPr>
          <w:rStyle w:val="StyleUnderline"/>
          <w:highlight w:val="cyan"/>
        </w:rPr>
        <w:t xml:space="preserve"> is relegated to a </w:t>
      </w:r>
      <w:r w:rsidRPr="00EE1DF0">
        <w:rPr>
          <w:rStyle w:val="Emphasis"/>
          <w:highlight w:val="cyan"/>
        </w:rPr>
        <w:t>secondary meaning of the word</w:t>
      </w:r>
      <w:r w:rsidRPr="00387A6F">
        <w:t>. n110</w:t>
      </w:r>
    </w:p>
    <w:p w14:paraId="0F62C860" w14:textId="77777777" w:rsidR="00F90AB5" w:rsidRDefault="00F90AB5" w:rsidP="00F90AB5">
      <w:pPr>
        <w:pStyle w:val="Heading3"/>
      </w:pPr>
      <w:r>
        <w:lastRenderedPageBreak/>
        <w:t>Substantially – Arbitrary DA – 1AR</w:t>
      </w:r>
    </w:p>
    <w:p w14:paraId="5BADB98E" w14:textId="77777777" w:rsidR="00F90AB5" w:rsidRDefault="00F90AB5" w:rsidP="00F90AB5">
      <w:pPr>
        <w:pStyle w:val="Heading4"/>
      </w:pPr>
      <w:r>
        <w:t xml:space="preserve">Their interpretation’s arbitrary. </w:t>
      </w:r>
    </w:p>
    <w:p w14:paraId="32B45CA5" w14:textId="77777777" w:rsidR="00F90AB5" w:rsidRDefault="00F90AB5" w:rsidP="00F90AB5">
      <w:pPr>
        <w:pStyle w:val="Heading4"/>
        <w:numPr>
          <w:ilvl w:val="0"/>
          <w:numId w:val="20"/>
        </w:numPr>
        <w:ind w:left="1080"/>
      </w:pPr>
      <w:r>
        <w:t xml:space="preserve">No intent to define or exclude. Doesn’t say </w:t>
      </w:r>
      <w:r>
        <w:rPr>
          <w:u w:val="single"/>
        </w:rPr>
        <w:t>less</w:t>
      </w:r>
      <w:r>
        <w:t xml:space="preserve"> isn’t substantial. </w:t>
      </w:r>
    </w:p>
    <w:p w14:paraId="4C52FA89" w14:textId="77777777" w:rsidR="00F90AB5" w:rsidRDefault="00F90AB5" w:rsidP="00F90AB5">
      <w:pPr>
        <w:pStyle w:val="Heading4"/>
        <w:numPr>
          <w:ilvl w:val="0"/>
          <w:numId w:val="20"/>
        </w:numPr>
        <w:ind w:left="1080"/>
      </w:pPr>
      <w:r>
        <w:t>Forcing aff to reduce BY “x” amount is solvency based – potentially excludes all affs and mixes burdens</w:t>
      </w:r>
    </w:p>
    <w:p w14:paraId="26623662" w14:textId="77777777" w:rsidR="00F90AB5" w:rsidRDefault="00F90AB5" w:rsidP="00F90AB5">
      <w:pPr>
        <w:pStyle w:val="Heading4"/>
      </w:pPr>
      <w:r>
        <w:t xml:space="preserve">Makes it </w:t>
      </w:r>
      <w:r>
        <w:rPr>
          <w:u w:val="single"/>
        </w:rPr>
        <w:t>contrived</w:t>
      </w:r>
      <w:r>
        <w:t xml:space="preserve"> and </w:t>
      </w:r>
      <w:r>
        <w:rPr>
          <w:u w:val="single"/>
        </w:rPr>
        <w:t>unpredictable</w:t>
      </w:r>
      <w:r>
        <w:t xml:space="preserve">. </w:t>
      </w:r>
    </w:p>
    <w:p w14:paraId="20CD1490" w14:textId="77777777" w:rsidR="00F90AB5" w:rsidRPr="00165729" w:rsidRDefault="00F90AB5" w:rsidP="00F90AB5"/>
    <w:p w14:paraId="769A8C4F" w14:textId="77777777" w:rsidR="00F90AB5" w:rsidRDefault="00F90AB5" w:rsidP="00F90AB5">
      <w:pPr>
        <w:pStyle w:val="Heading4"/>
      </w:pPr>
      <w:r>
        <w:t xml:space="preserve">They </w:t>
      </w:r>
      <w:r>
        <w:rPr>
          <w:u w:val="single"/>
        </w:rPr>
        <w:t>shift the goalposts</w:t>
      </w:r>
      <w:r>
        <w:t xml:space="preserve"> to exclude the Aff. </w:t>
      </w:r>
    </w:p>
    <w:p w14:paraId="2205B527" w14:textId="77777777" w:rsidR="00F90AB5" w:rsidRPr="00165729" w:rsidRDefault="00F90AB5" w:rsidP="00F90AB5"/>
    <w:p w14:paraId="500355C9" w14:textId="77777777" w:rsidR="00F90AB5" w:rsidRDefault="00F90AB5" w:rsidP="00F90AB5">
      <w:pPr>
        <w:pStyle w:val="Heading4"/>
      </w:pPr>
      <w:r>
        <w:t>Legitimizes “counter-interpretation: only our Aff is topical”---best limits</w:t>
      </w:r>
    </w:p>
    <w:p w14:paraId="2AFED7D6" w14:textId="77777777" w:rsidR="00F90AB5" w:rsidRPr="00165729" w:rsidRDefault="00F90AB5" w:rsidP="00F90AB5"/>
    <w:p w14:paraId="0DAB0217" w14:textId="77777777" w:rsidR="00F90AB5" w:rsidRDefault="00F90AB5" w:rsidP="00F90AB5">
      <w:pPr>
        <w:pStyle w:val="Heading4"/>
      </w:pPr>
      <w:r>
        <w:t xml:space="preserve">Quantitative thresholds are ridiculous and don’t have legal basis---that’s Stadler </w:t>
      </w:r>
    </w:p>
    <w:p w14:paraId="747BDB8F" w14:textId="77777777" w:rsidR="00F90AB5" w:rsidRDefault="00F90AB5" w:rsidP="00F90AB5"/>
    <w:p w14:paraId="4EA2E76C" w14:textId="77777777" w:rsidR="00F90AB5" w:rsidRPr="0065687D" w:rsidRDefault="00F90AB5" w:rsidP="00F90AB5">
      <w:pPr>
        <w:pStyle w:val="Heading4"/>
        <w:rPr>
          <w:rFonts w:eastAsia="Times New Roman"/>
          <w:strike/>
        </w:rPr>
      </w:pPr>
      <w:r w:rsidRPr="0065687D">
        <w:rPr>
          <w:rFonts w:eastAsia="Times New Roman"/>
          <w:strike/>
        </w:rPr>
        <w:t>There’s no clear legal standard for substantial</w:t>
      </w:r>
    </w:p>
    <w:p w14:paraId="5A94F86B" w14:textId="77777777" w:rsidR="00F90AB5" w:rsidRPr="0065687D" w:rsidRDefault="00F90AB5" w:rsidP="00F90AB5">
      <w:pPr>
        <w:rPr>
          <w:rFonts w:eastAsia="Calibri"/>
          <w:strike/>
        </w:rPr>
      </w:pPr>
      <w:r w:rsidRPr="0065687D">
        <w:rPr>
          <w:rStyle w:val="Style13ptBold"/>
          <w:strike/>
        </w:rPr>
        <w:t>Jakubowitz 4</w:t>
      </w:r>
      <w:r w:rsidRPr="0065687D">
        <w:rPr>
          <w:rFonts w:eastAsia="Calibri"/>
          <w:strike/>
        </w:rPr>
        <w:t xml:space="preserve"> [David * J.D. Candidate, St. John's University School of Law, NOTE: "HELP, I'VE FALLEN AND CAN'T GET UP!" NEW YORK'S APPLICATION OF THE SUBSTANTIAL FACTOR TEST, Spring, 2004 18 St. John's J.L. Comm. 593 lexis</w:t>
      </w:r>
    </w:p>
    <w:p w14:paraId="200B0713" w14:textId="77777777" w:rsidR="00F90AB5" w:rsidRPr="0065687D" w:rsidRDefault="00F90AB5" w:rsidP="00F90AB5">
      <w:pPr>
        <w:ind w:right="288"/>
        <w:rPr>
          <w:rFonts w:eastAsia="Calibri"/>
          <w:bCs/>
          <w:strike/>
          <w:u w:val="single"/>
        </w:rPr>
      </w:pPr>
      <w:r w:rsidRPr="0065687D">
        <w:rPr>
          <w:rFonts w:eastAsia="Calibri"/>
          <w:bCs/>
          <w:strike/>
          <w:u w:val="single"/>
        </w:rPr>
        <w:t xml:space="preserve">As a consequence, </w:t>
      </w:r>
      <w:r w:rsidRPr="0065687D">
        <w:rPr>
          <w:rStyle w:val="Emphasis"/>
          <w:strike/>
          <w:highlight w:val="cyan"/>
        </w:rPr>
        <w:t>no clear legal standard exists</w:t>
      </w:r>
      <w:r w:rsidRPr="0065687D">
        <w:rPr>
          <w:rFonts w:eastAsia="Calibri"/>
          <w:bCs/>
          <w:strike/>
          <w:highlight w:val="cyan"/>
          <w:u w:val="single"/>
        </w:rPr>
        <w:t xml:space="preserve"> on how to interpret "substantial" and the determination of substantial</w:t>
      </w:r>
      <w:r w:rsidRPr="0065687D">
        <w:rPr>
          <w:rFonts w:eastAsia="Calibri"/>
          <w:bCs/>
          <w:strike/>
          <w:u w:val="single"/>
        </w:rPr>
        <w:t xml:space="preserve"> factor </w:t>
      </w:r>
      <w:r w:rsidRPr="0065687D">
        <w:rPr>
          <w:rFonts w:eastAsia="Calibri"/>
          <w:bCs/>
          <w:strike/>
          <w:highlight w:val="cyan"/>
          <w:u w:val="single"/>
        </w:rPr>
        <w:t>is based solely on</w:t>
      </w:r>
      <w:r w:rsidRPr="0065687D">
        <w:rPr>
          <w:rFonts w:eastAsia="Calibri"/>
          <w:bCs/>
          <w:strike/>
          <w:u w:val="single"/>
        </w:rPr>
        <w:t xml:space="preserve"> the varying </w:t>
      </w:r>
      <w:r w:rsidRPr="0065687D">
        <w:rPr>
          <w:rStyle w:val="Emphasis"/>
          <w:strike/>
          <w:highlight w:val="cyan"/>
        </w:rPr>
        <w:t>subjective lay-opinions</w:t>
      </w:r>
      <w:r w:rsidRPr="0065687D">
        <w:rPr>
          <w:rFonts w:eastAsia="Calibri"/>
          <w:bCs/>
          <w:strike/>
          <w:u w:val="single"/>
        </w:rPr>
        <w:t xml:space="preserve"> of jurors. n134 Therefore, in the interests of honesty and accuracy, </w:t>
      </w:r>
      <w:r w:rsidRPr="0065687D">
        <w:rPr>
          <w:rFonts w:eastAsia="Calibri"/>
          <w:bCs/>
          <w:strike/>
          <w:highlight w:val="cyan"/>
          <w:u w:val="single"/>
        </w:rPr>
        <w:t>the "substantial factor" test should be renamed the "subjective factor"</w:t>
      </w:r>
      <w:r w:rsidRPr="0065687D">
        <w:rPr>
          <w:rFonts w:eastAsia="Calibri"/>
          <w:bCs/>
          <w:strike/>
          <w:u w:val="single"/>
        </w:rPr>
        <w:t xml:space="preserve"> test in order to more precisely describe the process of how causation is analyzed. n135</w:t>
      </w:r>
    </w:p>
    <w:p w14:paraId="621B3473" w14:textId="77777777" w:rsidR="00F90AB5" w:rsidRDefault="00F90AB5" w:rsidP="00F90AB5">
      <w:pPr>
        <w:pStyle w:val="Heading2"/>
      </w:pPr>
      <w:r>
        <w:lastRenderedPageBreak/>
        <w:t>K</w:t>
      </w:r>
    </w:p>
    <w:p w14:paraId="48B803BB" w14:textId="77777777" w:rsidR="00F90AB5" w:rsidRDefault="00F90AB5" w:rsidP="00F90AB5">
      <w:pPr>
        <w:pStyle w:val="Heading3"/>
      </w:pPr>
      <w:r>
        <w:lastRenderedPageBreak/>
        <w:t>FW</w:t>
      </w:r>
    </w:p>
    <w:p w14:paraId="5674029C" w14:textId="77777777" w:rsidR="00F90AB5" w:rsidRDefault="00F90AB5" w:rsidP="00F90AB5">
      <w:pPr>
        <w:pStyle w:val="Heading4"/>
      </w:pPr>
      <w:r>
        <w:t xml:space="preserve">Framework – the ballot’s about the plan’s desirability – their framework is </w:t>
      </w:r>
      <w:r>
        <w:rPr>
          <w:u w:val="single"/>
        </w:rPr>
        <w:t>self-serving</w:t>
      </w:r>
      <w:r>
        <w:t xml:space="preserve">, structurally favors the neg – voter for fairness </w:t>
      </w:r>
    </w:p>
    <w:p w14:paraId="3B95072B" w14:textId="77777777" w:rsidR="00F90AB5" w:rsidRDefault="00F90AB5" w:rsidP="00F90AB5"/>
    <w:p w14:paraId="5F40D70F" w14:textId="77777777" w:rsidR="00F90AB5" w:rsidRDefault="00F90AB5" w:rsidP="00F90AB5">
      <w:pPr>
        <w:pStyle w:val="Heading4"/>
      </w:pPr>
      <w:r>
        <w:t xml:space="preserve">Clash that we learn from second-level testing of predictable claims breaks down biases and learn tactics for change – focusing on the </w:t>
      </w:r>
      <w:r>
        <w:rPr>
          <w:u w:val="single"/>
        </w:rPr>
        <w:t>contingent</w:t>
      </w:r>
      <w:r>
        <w:t xml:space="preserve"> question of the resolution is key to unpack neoliberal motivations – their framework is </w:t>
      </w:r>
      <w:r w:rsidRPr="005F4257">
        <w:rPr>
          <w:u w:val="single"/>
        </w:rPr>
        <w:t>reductionist</w:t>
      </w:r>
      <w:r>
        <w:t xml:space="preserve"> – </w:t>
      </w:r>
      <w:r w:rsidRPr="005F4257">
        <w:t>that’s</w:t>
      </w:r>
      <w:r>
        <w:t xml:space="preserve"> Watts </w:t>
      </w:r>
    </w:p>
    <w:p w14:paraId="55873D81" w14:textId="77777777" w:rsidR="00F90AB5" w:rsidRDefault="00F90AB5" w:rsidP="00F90AB5"/>
    <w:p w14:paraId="404F5CA6" w14:textId="77777777" w:rsidR="00F90AB5" w:rsidRDefault="00F90AB5" w:rsidP="00F90AB5">
      <w:pPr>
        <w:pStyle w:val="Heading3"/>
      </w:pPr>
      <w:r>
        <w:lastRenderedPageBreak/>
        <w:t>Link</w:t>
      </w:r>
    </w:p>
    <w:p w14:paraId="3FA21D87" w14:textId="77777777" w:rsidR="00F90AB5" w:rsidRDefault="00F90AB5" w:rsidP="00F90AB5">
      <w:pPr>
        <w:pStyle w:val="Heading4"/>
      </w:pPr>
      <w:r>
        <w:t xml:space="preserve">No link – we agree competition theory is flawed now – regulated innovation is </w:t>
      </w:r>
      <w:r>
        <w:rPr>
          <w:u w:val="single"/>
        </w:rPr>
        <w:t>how</w:t>
      </w:r>
      <w:r>
        <w:t xml:space="preserve"> we reign in capitalism – they have no link ev the </w:t>
      </w:r>
      <w:r>
        <w:rPr>
          <w:u w:val="single"/>
        </w:rPr>
        <w:t>plan</w:t>
      </w:r>
      <w:r>
        <w:t xml:space="preserve"> causes what their impacts talk about – that’s Mazzucato</w:t>
      </w:r>
    </w:p>
    <w:p w14:paraId="495399FC" w14:textId="77777777" w:rsidR="00F90AB5" w:rsidRDefault="00F90AB5" w:rsidP="00F90AB5"/>
    <w:p w14:paraId="27473F80" w14:textId="77777777" w:rsidR="00F90AB5" w:rsidRPr="00301C17" w:rsidRDefault="00F90AB5" w:rsidP="00F90AB5">
      <w:pPr>
        <w:pStyle w:val="Heading4"/>
      </w:pPr>
      <w:r>
        <w:t xml:space="preserve">If the alt avoids the link, it </w:t>
      </w:r>
      <w:r w:rsidRPr="00624F1A">
        <w:t xml:space="preserve">can’t solve </w:t>
      </w:r>
      <w:r>
        <w:rPr>
          <w:u w:val="single"/>
        </w:rPr>
        <w:t>synbio</w:t>
      </w:r>
      <w:r w:rsidRPr="00624F1A">
        <w:t xml:space="preserve"> OR </w:t>
      </w:r>
      <w:r>
        <w:rPr>
          <w:u w:val="single"/>
        </w:rPr>
        <w:t xml:space="preserve">NP </w:t>
      </w:r>
      <w:r>
        <w:t xml:space="preserve"> – only innovation systems can solve in time – abandonment fails </w:t>
      </w:r>
    </w:p>
    <w:p w14:paraId="735BDB00" w14:textId="77777777" w:rsidR="00F90AB5" w:rsidRDefault="00F90AB5" w:rsidP="00F90AB5"/>
    <w:p w14:paraId="25ED9679" w14:textId="77777777" w:rsidR="00F90AB5" w:rsidRPr="00CA2EB1" w:rsidRDefault="00F90AB5" w:rsidP="00F90AB5">
      <w:pPr>
        <w:pStyle w:val="Heading4"/>
        <w:rPr>
          <w:rStyle w:val="Style13ptBold"/>
          <w:b/>
          <w:bCs w:val="0"/>
        </w:rPr>
      </w:pPr>
      <w:r>
        <w:rPr>
          <w:rStyle w:val="Style13ptBold"/>
          <w:bCs w:val="0"/>
        </w:rPr>
        <w:t xml:space="preserve">Links </w:t>
      </w:r>
      <w:r w:rsidRPr="000A4249">
        <w:rPr>
          <w:rStyle w:val="Style13ptBold"/>
          <w:bCs w:val="0"/>
        </w:rPr>
        <w:t>turn themselves</w:t>
      </w:r>
    </w:p>
    <w:p w14:paraId="26B26305" w14:textId="77777777" w:rsidR="00F90AB5" w:rsidRDefault="00F90AB5" w:rsidP="00F90AB5">
      <w:r>
        <w:rPr>
          <w:rStyle w:val="Style13ptBold"/>
        </w:rPr>
        <w:t xml:space="preserve">Cleary 21 </w:t>
      </w:r>
      <w:r>
        <w:t>(Joe Cleary, Professor of English, Yale University, Ph.D. Columbia University, 1997, November 15</w:t>
      </w:r>
      <w:r w:rsidRPr="00CA2EB1">
        <w:rPr>
          <w:vertAlign w:val="superscript"/>
        </w:rPr>
        <w:t>th</w:t>
      </w:r>
      <w:r>
        <w:t xml:space="preserve"> 2021, “Policy, citizen engagement and corporate strategy to transition to a sustainable world in the decisive decade” Energy Hub, </w:t>
      </w:r>
      <w:hyperlink r:id="rId11" w:history="1">
        <w:r w:rsidRPr="00D86C2E">
          <w:rPr>
            <w:rStyle w:val="Hyperlink"/>
          </w:rPr>
          <w:t>https://energyhubplus.org/wp-content/uploads/2021/06/20211115-Joe-Cleary-COP26-Paper.pdf</w:t>
        </w:r>
      </w:hyperlink>
      <w:r>
        <w:t>) CULTIV8</w:t>
      </w:r>
    </w:p>
    <w:p w14:paraId="248D8019" w14:textId="77777777" w:rsidR="00F90AB5" w:rsidRPr="000A4249" w:rsidRDefault="00F90AB5" w:rsidP="00F90AB5">
      <w:pPr>
        <w:rPr>
          <w:u w:val="single"/>
        </w:rPr>
      </w:pPr>
      <w:r w:rsidRPr="00CA2EB1">
        <w:rPr>
          <w:rStyle w:val="Emphasis"/>
          <w:highlight w:val="green"/>
        </w:rPr>
        <w:t xml:space="preserve">Neoliberal doctrine that </w:t>
      </w:r>
      <w:r w:rsidRPr="000A4249">
        <w:rPr>
          <w:rStyle w:val="Emphasis"/>
        </w:rPr>
        <w:t xml:space="preserve">views </w:t>
      </w:r>
      <w:r w:rsidRPr="00CA2EB1">
        <w:rPr>
          <w:rStyle w:val="Emphasis"/>
          <w:highlight w:val="green"/>
        </w:rPr>
        <w:t xml:space="preserve">government </w:t>
      </w:r>
      <w:r w:rsidRPr="000A4249">
        <w:rPr>
          <w:rStyle w:val="Emphasis"/>
        </w:rPr>
        <w:t>as</w:t>
      </w:r>
      <w:r w:rsidRPr="00FE3527">
        <w:rPr>
          <w:rStyle w:val="Emphasis"/>
        </w:rPr>
        <w:t xml:space="preserve"> an institution </w:t>
      </w:r>
      <w:r w:rsidRPr="000A4249">
        <w:rPr>
          <w:rStyle w:val="Emphasis"/>
        </w:rPr>
        <w:t xml:space="preserve">existing </w:t>
      </w:r>
      <w:r w:rsidRPr="00CA2EB1">
        <w:rPr>
          <w:rStyle w:val="Emphasis"/>
          <w:highlight w:val="green"/>
        </w:rPr>
        <w:t xml:space="preserve">only </w:t>
      </w:r>
      <w:r w:rsidRPr="000A4249">
        <w:rPr>
          <w:rStyle w:val="Emphasis"/>
        </w:rPr>
        <w:t>to</w:t>
      </w:r>
      <w:r w:rsidRPr="00FE3527">
        <w:rPr>
          <w:rStyle w:val="Emphasis"/>
        </w:rPr>
        <w:t xml:space="preserve"> </w:t>
      </w:r>
      <w:r w:rsidRPr="00CA2EB1">
        <w:rPr>
          <w:rStyle w:val="Emphasis"/>
          <w:highlight w:val="green"/>
        </w:rPr>
        <w:t xml:space="preserve">correct </w:t>
      </w:r>
      <w:r w:rsidRPr="000A4249">
        <w:rPr>
          <w:rStyle w:val="Emphasis"/>
          <w:highlight w:val="green"/>
        </w:rPr>
        <w:t>market failure ‘creates a self-fulfilling prophe</w:t>
      </w:r>
      <w:r w:rsidRPr="00CA2EB1">
        <w:rPr>
          <w:rStyle w:val="Emphasis"/>
          <w:highlight w:val="green"/>
        </w:rPr>
        <w:t xml:space="preserve">cy </w:t>
      </w:r>
      <w:r w:rsidRPr="000A4249">
        <w:rPr>
          <w:rStyle w:val="Emphasis"/>
        </w:rPr>
        <w:t>whereby</w:t>
      </w:r>
      <w:r w:rsidRPr="00FE3527">
        <w:rPr>
          <w:rStyle w:val="Emphasis"/>
        </w:rPr>
        <w:t xml:space="preserve"> </w:t>
      </w:r>
      <w:r w:rsidRPr="000A4249">
        <w:rPr>
          <w:rStyle w:val="Emphasis"/>
          <w:highlight w:val="green"/>
        </w:rPr>
        <w:t>government does too little, too late’</w:t>
      </w:r>
      <w:r w:rsidRPr="000A4249">
        <w:t>.</w:t>
      </w:r>
      <w:r>
        <w:t xml:space="preserve"> </w:t>
      </w:r>
      <w:r w:rsidRPr="00FE3527">
        <w:rPr>
          <w:rStyle w:val="StyleUnderline"/>
        </w:rPr>
        <w:t xml:space="preserve">To challenge this, Mazzucato advocates not for ‘big’ or ‘small’ government, but a </w:t>
      </w:r>
      <w:r w:rsidRPr="000A4249">
        <w:rPr>
          <w:rStyle w:val="StyleUnderline"/>
          <w:highlight w:val="green"/>
        </w:rPr>
        <w:t>different ‘type of government’</w:t>
      </w:r>
      <w:r w:rsidRPr="00FE3527">
        <w:rPr>
          <w:rStyle w:val="StyleUnderline"/>
        </w:rPr>
        <w:t xml:space="preserve">. </w:t>
      </w:r>
      <w:r w:rsidRPr="000A4249">
        <w:rPr>
          <w:rStyle w:val="StyleUnderline"/>
        </w:rPr>
        <w:t>Government</w:t>
      </w:r>
      <w:r w:rsidRPr="00FE3527">
        <w:rPr>
          <w:rStyle w:val="StyleUnderline"/>
        </w:rPr>
        <w:t xml:space="preserve"> itself </w:t>
      </w:r>
      <w:r w:rsidRPr="000A4249">
        <w:rPr>
          <w:rStyle w:val="StyleUnderline"/>
        </w:rPr>
        <w:t xml:space="preserve">must </w:t>
      </w:r>
      <w:r w:rsidRPr="000A4249">
        <w:rPr>
          <w:rStyle w:val="StyleUnderline"/>
          <w:highlight w:val="green"/>
        </w:rPr>
        <w:t>become</w:t>
      </w:r>
      <w:r w:rsidRPr="000A4249">
        <w:rPr>
          <w:rStyle w:val="StyleUnderline"/>
        </w:rPr>
        <w:t xml:space="preserve"> </w:t>
      </w:r>
      <w:r w:rsidRPr="001F4113">
        <w:rPr>
          <w:rStyle w:val="StyleUnderline"/>
        </w:rPr>
        <w:t>an</w:t>
      </w:r>
      <w:r w:rsidRPr="00FE3527">
        <w:rPr>
          <w:rStyle w:val="StyleUnderline"/>
        </w:rPr>
        <w:t xml:space="preserve"> </w:t>
      </w:r>
      <w:r w:rsidRPr="000A4249">
        <w:rPr>
          <w:rStyle w:val="StyleUnderline"/>
        </w:rPr>
        <w:t>innovative</w:t>
      </w:r>
      <w:r w:rsidRPr="00FE3527">
        <w:rPr>
          <w:rStyle w:val="StyleUnderline"/>
        </w:rPr>
        <w:t xml:space="preserve"> organization </w:t>
      </w:r>
      <w:r w:rsidRPr="000A4249">
        <w:rPr>
          <w:rStyle w:val="StyleUnderline"/>
          <w:highlight w:val="green"/>
        </w:rPr>
        <w:t>capable of continual</w:t>
      </w:r>
      <w:r w:rsidRPr="00FE3527">
        <w:rPr>
          <w:rStyle w:val="StyleUnderline"/>
        </w:rPr>
        <w:t xml:space="preserve"> development, </w:t>
      </w:r>
      <w:r w:rsidRPr="000A4249">
        <w:rPr>
          <w:rStyle w:val="StyleUnderline"/>
        </w:rPr>
        <w:t>from being</w:t>
      </w:r>
      <w:r w:rsidRPr="00FE3527">
        <w:rPr>
          <w:rStyle w:val="StyleUnderline"/>
        </w:rPr>
        <w:t xml:space="preserve"> ‘merely </w:t>
      </w:r>
      <w:r w:rsidRPr="000A4249">
        <w:rPr>
          <w:rStyle w:val="StyleUnderline"/>
        </w:rPr>
        <w:t>an “enabler</w:t>
      </w:r>
      <w:r w:rsidRPr="00FE3527">
        <w:rPr>
          <w:rStyle w:val="StyleUnderline"/>
        </w:rPr>
        <w:t xml:space="preserve">” or even a “stifler” of innovation </w:t>
      </w:r>
      <w:r w:rsidRPr="000A4249">
        <w:rPr>
          <w:rStyle w:val="StyleUnderline"/>
        </w:rPr>
        <w:t>to</w:t>
      </w:r>
      <w:r w:rsidRPr="00FE3527">
        <w:rPr>
          <w:rStyle w:val="StyleUnderline"/>
        </w:rPr>
        <w:t xml:space="preserve"> </w:t>
      </w:r>
      <w:r w:rsidRPr="000A4249">
        <w:rPr>
          <w:rStyle w:val="StyleUnderline"/>
        </w:rPr>
        <w:t>becoming</w:t>
      </w:r>
      <w:r w:rsidRPr="00FE3527">
        <w:rPr>
          <w:rStyle w:val="StyleUnderline"/>
        </w:rPr>
        <w:t xml:space="preserve"> </w:t>
      </w:r>
      <w:r w:rsidRPr="000A4249">
        <w:rPr>
          <w:rStyle w:val="StyleUnderline"/>
        </w:rPr>
        <w:t xml:space="preserve">the engine of </w:t>
      </w:r>
      <w:r w:rsidRPr="001F4113">
        <w:rPr>
          <w:rStyle w:val="StyleUnderline"/>
          <w:highlight w:val="green"/>
        </w:rPr>
        <w:t>innovation’.</w:t>
      </w:r>
      <w:r w:rsidRPr="00FE3527">
        <w:rPr>
          <w:rStyle w:val="StyleUnderline"/>
        </w:rPr>
        <w:t xml:space="preserve"> </w:t>
      </w:r>
    </w:p>
    <w:p w14:paraId="63780B48" w14:textId="77777777" w:rsidR="00F90AB5" w:rsidRDefault="00F90AB5" w:rsidP="00F90AB5">
      <w:pPr>
        <w:pStyle w:val="Heading3"/>
      </w:pPr>
      <w:r>
        <w:lastRenderedPageBreak/>
        <w:t>PNCP</w:t>
      </w:r>
    </w:p>
    <w:p w14:paraId="0F55BEF2" w14:textId="77777777" w:rsidR="00F90AB5" w:rsidRPr="004564CF" w:rsidRDefault="00F90AB5" w:rsidP="00F90AB5">
      <w:pPr>
        <w:pStyle w:val="Heading4"/>
      </w:pPr>
      <w:r>
        <w:t xml:space="preserve">Extend the Perm – do the plan and non-competitive parts of the alt – </w:t>
      </w:r>
      <w:r>
        <w:rPr>
          <w:u w:val="single"/>
        </w:rPr>
        <w:t>mixed economies</w:t>
      </w:r>
      <w:r>
        <w:t xml:space="preserve"> solve market failures but we’re winning offense in the area </w:t>
      </w:r>
      <w:r>
        <w:rPr>
          <w:u w:val="single"/>
        </w:rPr>
        <w:t>of the plan</w:t>
      </w:r>
      <w:r>
        <w:t xml:space="preserve"> – radical reform combined with antitrust is best and mobilizes coalitions – that’s Mazzucato and Berk</w:t>
      </w:r>
    </w:p>
    <w:p w14:paraId="678B1211" w14:textId="77777777" w:rsidR="00F90AB5" w:rsidRDefault="00F90AB5" w:rsidP="00F90AB5"/>
    <w:p w14:paraId="5D41134E" w14:textId="77777777" w:rsidR="00F90AB5" w:rsidRPr="004B012B" w:rsidRDefault="00F90AB5" w:rsidP="00F90AB5">
      <w:pPr>
        <w:pStyle w:val="Heading4"/>
        <w:rPr>
          <w:b w:val="0"/>
          <w:bCs w:val="0"/>
        </w:rPr>
      </w:pPr>
      <w:r>
        <w:t xml:space="preserve">The perm’s </w:t>
      </w:r>
      <w:r>
        <w:rPr>
          <w:u w:val="single"/>
        </w:rPr>
        <w:t>iteration</w:t>
      </w:r>
      <w:r>
        <w:t xml:space="preserve"> checks the market</w:t>
      </w:r>
    </w:p>
    <w:p w14:paraId="248E7E37" w14:textId="77777777" w:rsidR="00F90AB5" w:rsidRDefault="00F90AB5" w:rsidP="00F90AB5">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174-175) CULTIV8</w:t>
      </w:r>
    </w:p>
    <w:p w14:paraId="098CC685" w14:textId="77777777" w:rsidR="00F90AB5" w:rsidRPr="004B012B" w:rsidRDefault="00F90AB5" w:rsidP="00F90AB5">
      <w:pPr>
        <w:rPr>
          <w:b/>
          <w:iCs/>
          <w:u w:val="single"/>
          <w:bdr w:val="single" w:sz="8" w:space="0" w:color="auto"/>
        </w:rPr>
      </w:pPr>
      <w:r w:rsidRPr="00623F75">
        <w:rPr>
          <w:rStyle w:val="StyleUnderline"/>
          <w:highlight w:val="green"/>
        </w:rPr>
        <w:t>To</w:t>
      </w:r>
      <w:r w:rsidRPr="005E28F4">
        <w:rPr>
          <w:rStyle w:val="StyleUnderline"/>
        </w:rPr>
        <w:t xml:space="preserve"> co-create value and </w:t>
      </w:r>
      <w:r w:rsidRPr="005E28F4">
        <w:rPr>
          <w:rStyle w:val="StyleUnderline"/>
          <w:highlight w:val="green"/>
        </w:rPr>
        <w:t xml:space="preserve">shape markets, </w:t>
      </w:r>
      <w:r w:rsidRPr="005E28F4">
        <w:rPr>
          <w:rStyle w:val="Emphasis"/>
          <w:highlight w:val="green"/>
        </w:rPr>
        <w:t>public and private</w:t>
      </w:r>
      <w:r w:rsidRPr="005E28F4">
        <w:rPr>
          <w:rStyle w:val="StyleUnderline"/>
        </w:rPr>
        <w:t xml:space="preserve"> organizations </w:t>
      </w:r>
      <w:r w:rsidRPr="005E28F4">
        <w:rPr>
          <w:rStyle w:val="StyleUnderline"/>
          <w:highlight w:val="green"/>
        </w:rPr>
        <w:t xml:space="preserve">need </w:t>
      </w:r>
      <w:r w:rsidRPr="005E28F4">
        <w:rPr>
          <w:rStyle w:val="Emphasis"/>
          <w:highlight w:val="green"/>
        </w:rPr>
        <w:t>dynamic</w:t>
      </w:r>
      <w:r w:rsidRPr="005E28F4">
        <w:rPr>
          <w:rStyle w:val="Emphasis"/>
        </w:rPr>
        <w:t xml:space="preserve"> capabilities of </w:t>
      </w:r>
      <w:r w:rsidRPr="005E28F4">
        <w:rPr>
          <w:rStyle w:val="Emphasis"/>
          <w:highlight w:val="green"/>
        </w:rPr>
        <w:t>experimentation</w:t>
      </w:r>
      <w:r w:rsidRPr="005E28F4">
        <w:rPr>
          <w:rStyle w:val="Emphasis"/>
        </w:rPr>
        <w:t xml:space="preserve"> </w:t>
      </w:r>
      <w:r w:rsidRPr="005E28F4">
        <w:rPr>
          <w:rStyle w:val="StyleUnderline"/>
        </w:rPr>
        <w:t>and learning.</w:t>
      </w:r>
      <w:r w:rsidRPr="005E28F4">
        <w:rPr>
          <w:sz w:val="16"/>
        </w:rPr>
        <w:t xml:space="preserve"> </w:t>
      </w:r>
      <w:r w:rsidRPr="005E28F4">
        <w:rPr>
          <w:rStyle w:val="StyleUnderline"/>
        </w:rPr>
        <w:t xml:space="preserve">While the need to be a learning organization is often emphasized in the private sector, it is not so true in the </w:t>
      </w:r>
      <w:r w:rsidRPr="005E28F4">
        <w:rPr>
          <w:rStyle w:val="StyleUnderline"/>
          <w:highlight w:val="green"/>
        </w:rPr>
        <w:t>public sector</w:t>
      </w:r>
      <w:r w:rsidRPr="005E28F4">
        <w:rPr>
          <w:rStyle w:val="StyleUnderline"/>
        </w:rPr>
        <w:t xml:space="preserve"> which </w:t>
      </w:r>
      <w:r w:rsidRPr="005E28F4">
        <w:rPr>
          <w:rStyle w:val="StyleUnderline"/>
          <w:highlight w:val="green"/>
        </w:rPr>
        <w:t>has</w:t>
      </w:r>
      <w:r w:rsidRPr="00623F75">
        <w:rPr>
          <w:rStyle w:val="StyleUnderline"/>
        </w:rPr>
        <w:t>,</w:t>
      </w:r>
      <w:r w:rsidRPr="005E28F4">
        <w:rPr>
          <w:rStyle w:val="StyleUnderline"/>
        </w:rPr>
        <w:t xml:space="preserve"> </w:t>
      </w:r>
      <w:r w:rsidRPr="005E28F4">
        <w:rPr>
          <w:sz w:val="16"/>
        </w:rPr>
        <w:t xml:space="preserve">as discussed in Chapter 3, </w:t>
      </w:r>
      <w:r w:rsidRPr="005E28F4">
        <w:rPr>
          <w:rStyle w:val="StyleUnderline"/>
          <w:highlight w:val="green"/>
        </w:rPr>
        <w:t>been relegated to</w:t>
      </w:r>
      <w:r w:rsidRPr="005E28F4">
        <w:rPr>
          <w:rStyle w:val="StyleUnderline"/>
        </w:rPr>
        <w:t xml:space="preserve"> the role of a simple </w:t>
      </w:r>
      <w:r w:rsidRPr="00623F75">
        <w:rPr>
          <w:rStyle w:val="StyleUnderline"/>
          <w:highlight w:val="green"/>
        </w:rPr>
        <w:t>market</w:t>
      </w:r>
      <w:r w:rsidRPr="00623F75">
        <w:rPr>
          <w:rStyle w:val="StyleUnderline"/>
        </w:rPr>
        <w:t xml:space="preserve"> fixer</w:t>
      </w:r>
      <w:r w:rsidRPr="005E28F4">
        <w:rPr>
          <w:rStyle w:val="StyleUnderline"/>
        </w:rPr>
        <w:t xml:space="preserve"> and </w:t>
      </w:r>
      <w:r w:rsidRPr="00623F75">
        <w:rPr>
          <w:rStyle w:val="StyleUnderline"/>
          <w:highlight w:val="green"/>
        </w:rPr>
        <w:t>enabler</w:t>
      </w:r>
      <w:r w:rsidRPr="005E28F4">
        <w:rPr>
          <w:rStyle w:val="StyleUnderline"/>
        </w:rPr>
        <w:t xml:space="preserve"> of value created by business</w:t>
      </w:r>
      <w:r w:rsidRPr="005E28F4">
        <w:rPr>
          <w:sz w:val="16"/>
        </w:rPr>
        <w:t xml:space="preserve">. A more proactive, </w:t>
      </w:r>
      <w:r w:rsidRPr="00623F75">
        <w:rPr>
          <w:rStyle w:val="Emphasis"/>
          <w:highlight w:val="green"/>
        </w:rPr>
        <w:t>market-shaping</w:t>
      </w:r>
      <w:r w:rsidRPr="005E28F4">
        <w:rPr>
          <w:rStyle w:val="Emphasis"/>
        </w:rPr>
        <w:t xml:space="preserve"> approach</w:t>
      </w:r>
      <w:r w:rsidRPr="005E28F4">
        <w:rPr>
          <w:sz w:val="16"/>
        </w:rPr>
        <w:t xml:space="preserve"> </w:t>
      </w:r>
      <w:r w:rsidRPr="00623F75">
        <w:rPr>
          <w:rStyle w:val="StyleUnderline"/>
          <w:highlight w:val="green"/>
        </w:rPr>
        <w:t>requires</w:t>
      </w:r>
      <w:r w:rsidRPr="005E28F4">
        <w:rPr>
          <w:rStyle w:val="StyleUnderline"/>
        </w:rPr>
        <w:t xml:space="preserve"> rethinking the ways in which public organizations create and implement strategic actions</w:t>
      </w:r>
      <w:r w:rsidRPr="005E28F4">
        <w:rPr>
          <w:sz w:val="16"/>
        </w:rPr>
        <w:t xml:space="preserve"> (from leadership capabilities to how they engage with groups, other organizations and even individuals in society), </w:t>
      </w:r>
      <w:r w:rsidRPr="005E28F4">
        <w:rPr>
          <w:rStyle w:val="StyleUnderline"/>
        </w:rPr>
        <w:t>rethinking how the civil service is developed</w:t>
      </w:r>
      <w:r w:rsidRPr="005E28F4">
        <w:rPr>
          <w:sz w:val="16"/>
        </w:rPr>
        <w:t xml:space="preserve"> (from training to performance assessment and promotion), </w:t>
      </w:r>
      <w:r w:rsidRPr="005E28F4">
        <w:rPr>
          <w:rStyle w:val="StyleUnderline"/>
        </w:rPr>
        <w:t>and rethinking how work in public organizations is managed</w:t>
      </w:r>
      <w:r w:rsidRPr="005E28F4">
        <w:rPr>
          <w:sz w:val="16"/>
        </w:rPr>
        <w:t xml:space="preserve"> (from cross-sectoral teams to </w:t>
      </w:r>
      <w:r w:rsidRPr="004B012B">
        <w:rPr>
          <w:rStyle w:val="Emphasis"/>
          <w:highlight w:val="green"/>
        </w:rPr>
        <w:t>iterative experimentation</w:t>
      </w:r>
      <w:r w:rsidRPr="005E28F4">
        <w:rPr>
          <w:rStyle w:val="StyleUnderline"/>
        </w:rPr>
        <w:t xml:space="preserve">, a process which goes through several stages, developing the concept </w:t>
      </w:r>
      <w:r w:rsidRPr="004B012B">
        <w:rPr>
          <w:rStyle w:val="StyleUnderline"/>
          <w:highlight w:val="green"/>
        </w:rPr>
        <w:t>and</w:t>
      </w:r>
      <w:r w:rsidRPr="005E28F4">
        <w:rPr>
          <w:rStyle w:val="StyleUnderline"/>
        </w:rPr>
        <w:t xml:space="preserve"> testing it </w:t>
      </w:r>
      <w:r w:rsidRPr="004B012B">
        <w:rPr>
          <w:rStyle w:val="StyleUnderline"/>
        </w:rPr>
        <w:t>to produce</w:t>
      </w:r>
      <w:r w:rsidRPr="005E28F4">
        <w:rPr>
          <w:rStyle w:val="StyleUnderline"/>
        </w:rPr>
        <w:t xml:space="preserve"> a </w:t>
      </w:r>
      <w:r w:rsidRPr="004B012B">
        <w:rPr>
          <w:rStyle w:val="Emphasis"/>
          <w:highlight w:val="green"/>
        </w:rPr>
        <w:t>workable innovation</w:t>
      </w:r>
      <w:r w:rsidRPr="005E28F4">
        <w:rPr>
          <w:sz w:val="16"/>
        </w:rPr>
        <w:t xml:space="preserve">).9 </w:t>
      </w:r>
      <w:r>
        <w:t xml:space="preserve"> </w:t>
      </w:r>
    </w:p>
    <w:p w14:paraId="78A89B2E" w14:textId="77777777" w:rsidR="00F90AB5" w:rsidRDefault="00F90AB5" w:rsidP="00F90AB5">
      <w:pPr>
        <w:pStyle w:val="Heading4"/>
      </w:pPr>
      <w:r>
        <w:t>Capitalism creates markets as useful tools that check the worst excesses</w:t>
      </w:r>
    </w:p>
    <w:p w14:paraId="77561CC2" w14:textId="77777777" w:rsidR="00F90AB5" w:rsidRPr="000C67EF" w:rsidRDefault="00F90AB5" w:rsidP="00F90AB5">
      <w:r w:rsidRPr="00DA1950">
        <w:rPr>
          <w:rStyle w:val="Style13ptBold"/>
        </w:rPr>
        <w:t>Berman 14 –</w:t>
      </w:r>
      <w:r>
        <w:t xml:space="preserve"> Sheri </w:t>
      </w:r>
      <w:r w:rsidRPr="00E06220">
        <w:t>Berman</w:t>
      </w:r>
      <w:r>
        <w:t>, Professor of Political Science at Barnard College and the author, most recently, of The Primacy of Politics: Social Democracy and the Making of Europe’s Twentieth Century, “A Middle Ground for the European Left”, Dissent, Volume 61, Number 3, Summer 2014, Project Muse</w:t>
      </w:r>
    </w:p>
    <w:p w14:paraId="3D9A31CB" w14:textId="77777777" w:rsidR="00F90AB5" w:rsidRPr="0065687D" w:rsidRDefault="00F90AB5" w:rsidP="00F90AB5">
      <w:pPr>
        <w:rPr>
          <w:strike/>
          <w:sz w:val="16"/>
        </w:rPr>
      </w:pPr>
      <w:r w:rsidRPr="005B2B34">
        <w:rPr>
          <w:rStyle w:val="StyleUnderline"/>
          <w:highlight w:val="cyan"/>
        </w:rPr>
        <w:t>Often overshadowed</w:t>
      </w:r>
      <w:r w:rsidRPr="003C41D6">
        <w:rPr>
          <w:rStyle w:val="StyleUnderline"/>
        </w:rPr>
        <w:t xml:space="preserve"> </w:t>
      </w:r>
      <w:r w:rsidRPr="003C41D6">
        <w:rPr>
          <w:sz w:val="16"/>
        </w:rPr>
        <w:t xml:space="preserve">by both the neoliberal right and the anti-capitalist left </w:t>
      </w:r>
      <w:r w:rsidRPr="005B2B34">
        <w:rPr>
          <w:rStyle w:val="StyleUnderline"/>
          <w:highlight w:val="cyan"/>
        </w:rPr>
        <w:t xml:space="preserve">is a </w:t>
      </w:r>
      <w:r w:rsidRPr="005B2B34">
        <w:rPr>
          <w:rStyle w:val="Emphasis"/>
          <w:highlight w:val="cyan"/>
        </w:rPr>
        <w:t>middle-ground position</w:t>
      </w:r>
      <w:r w:rsidRPr="005B2B34">
        <w:rPr>
          <w:sz w:val="16"/>
          <w:highlight w:val="cyan"/>
        </w:rPr>
        <w:t xml:space="preserve"> </w:t>
      </w:r>
      <w:r w:rsidRPr="003C41D6">
        <w:rPr>
          <w:rStyle w:val="StyleUnderline"/>
        </w:rPr>
        <w:t>that rejects the primacy of economics that is at the foundation</w:t>
      </w:r>
      <w:r w:rsidRPr="009B0DE9">
        <w:rPr>
          <w:rStyle w:val="StyleUnderline"/>
        </w:rPr>
        <w:t xml:space="preserve"> of both of these positions</w:t>
      </w:r>
      <w:r w:rsidRPr="00A164DD">
        <w:rPr>
          <w:sz w:val="16"/>
        </w:rPr>
        <w:t>—the belief that capitalism necessarily dictates the form and dynamics of politics and society—</w:t>
      </w:r>
      <w:r w:rsidRPr="009B0DE9">
        <w:rPr>
          <w:rStyle w:val="StyleUnderline"/>
        </w:rPr>
        <w:t xml:space="preserve">and is instead </w:t>
      </w:r>
      <w:r w:rsidRPr="005B2B34">
        <w:rPr>
          <w:rStyle w:val="StyleUnderline"/>
          <w:highlight w:val="cyan"/>
        </w:rPr>
        <w:t xml:space="preserve">built upon an </w:t>
      </w:r>
      <w:r w:rsidRPr="005B2B34">
        <w:rPr>
          <w:rStyle w:val="Emphasis"/>
          <w:highlight w:val="cyan"/>
        </w:rPr>
        <w:t>appreciation of</w:t>
      </w:r>
      <w:r w:rsidRPr="009B0DE9">
        <w:rPr>
          <w:rStyle w:val="Emphasis"/>
        </w:rPr>
        <w:t xml:space="preserve"> both </w:t>
      </w:r>
      <w:r w:rsidRPr="005B2B34">
        <w:rPr>
          <w:rStyle w:val="Emphasis"/>
          <w:highlight w:val="cyan"/>
        </w:rPr>
        <w:t>the costs and benefits of capitalism</w:t>
      </w:r>
      <w:r w:rsidRPr="00A164DD">
        <w:rPr>
          <w:sz w:val="16"/>
        </w:rPr>
        <w:t>. Colin Crouch’s new book, Making Capitalism Fit for Society, is an attempt to explain the flaws of neoliberalism and anti-capitalism and reinvigorate the middle-ground position. Crouch, an eminent social scientist who has written numerous books and articles on capitalism, democracy, and European political economy, is well positioned to make this case.</w:t>
      </w:r>
      <w:r w:rsidRPr="00A164DD">
        <w:rPr>
          <w:sz w:val="12"/>
        </w:rPr>
        <w:t>¶</w:t>
      </w:r>
      <w:r w:rsidRPr="00A164DD">
        <w:rPr>
          <w:sz w:val="16"/>
        </w:rPr>
        <w:t xml:space="preserve"> Crouch begins by pointing out that </w:t>
      </w:r>
      <w:r w:rsidRPr="00837B3D">
        <w:rPr>
          <w:rStyle w:val="StyleUnderline"/>
        </w:rPr>
        <w:t xml:space="preserve">despite all the talk of ours being a “new” or “global” era, </w:t>
      </w:r>
      <w:r w:rsidRPr="003542C1">
        <w:rPr>
          <w:rStyle w:val="StyleUnderline"/>
        </w:rPr>
        <w:t>capitalism has</w:t>
      </w:r>
      <w:r w:rsidRPr="00837B3D">
        <w:rPr>
          <w:rStyle w:val="StyleUnderline"/>
        </w:rPr>
        <w:t xml:space="preserve"> certain </w:t>
      </w:r>
      <w:r w:rsidRPr="003542C1">
        <w:rPr>
          <w:rStyle w:val="StyleUnderline"/>
        </w:rPr>
        <w:t>persistent characteristics</w:t>
      </w:r>
      <w:r w:rsidRPr="00837B3D">
        <w:rPr>
          <w:rStyle w:val="StyleUnderline"/>
        </w:rPr>
        <w:t xml:space="preserve"> that should guide our thinking about it</w:t>
      </w:r>
      <w:r w:rsidRPr="00A164DD">
        <w:rPr>
          <w:sz w:val="16"/>
        </w:rPr>
        <w:t xml:space="preserve">. Twenty-first-century capitalism of course differs from its predecessors in important ways, but </w:t>
      </w:r>
      <w:r w:rsidRPr="00837B3D">
        <w:rPr>
          <w:rStyle w:val="StyleUnderline"/>
        </w:rPr>
        <w:t>many</w:t>
      </w:r>
      <w:r w:rsidRPr="00A164DD">
        <w:rPr>
          <w:sz w:val="16"/>
        </w:rPr>
        <w:t xml:space="preserve"> of the </w:t>
      </w:r>
      <w:r w:rsidRPr="00837B3D">
        <w:rPr>
          <w:rStyle w:val="StyleUnderline"/>
        </w:rPr>
        <w:t>basic challenges</w:t>
      </w:r>
      <w:r w:rsidRPr="00A164DD">
        <w:rPr>
          <w:sz w:val="16"/>
        </w:rPr>
        <w:t xml:space="preserve"> confronting Europe and the West today</w:t>
      </w:r>
      <w:r w:rsidRPr="00837B3D">
        <w:rPr>
          <w:rStyle w:val="StyleUnderline"/>
        </w:rPr>
        <w:t>—ensuring social stability, limiting the encroachment of markets, coping with economic volatility—are nothing new</w:t>
      </w:r>
      <w:r w:rsidRPr="00A164DD">
        <w:rPr>
          <w:sz w:val="16"/>
        </w:rPr>
        <w:t xml:space="preserve">. </w:t>
      </w:r>
      <w:r w:rsidRPr="00837B3D">
        <w:rPr>
          <w:rStyle w:val="StyleUnderline"/>
        </w:rPr>
        <w:t>Alongside recognizing capitalism’s downsides, Crouch insists on recognizing its upsides</w:t>
      </w:r>
      <w:r w:rsidRPr="00A164DD">
        <w:rPr>
          <w:sz w:val="16"/>
        </w:rPr>
        <w:t xml:space="preserve">. </w:t>
      </w:r>
      <w:r w:rsidRPr="005B2B34">
        <w:rPr>
          <w:rStyle w:val="StyleUnderline"/>
          <w:highlight w:val="cyan"/>
        </w:rPr>
        <w:t>Capitalism</w:t>
      </w:r>
      <w:r w:rsidRPr="00A164DD">
        <w:rPr>
          <w:sz w:val="16"/>
        </w:rPr>
        <w:t xml:space="preserve">, according to Crouch, </w:t>
      </w:r>
      <w:r w:rsidRPr="005B2B34">
        <w:rPr>
          <w:rStyle w:val="StyleUnderline"/>
          <w:highlight w:val="cyan"/>
        </w:rPr>
        <w:t xml:space="preserve">has proven to be </w:t>
      </w:r>
      <w:r w:rsidRPr="005B2B34">
        <w:rPr>
          <w:rStyle w:val="Emphasis"/>
          <w:highlight w:val="cyan"/>
        </w:rPr>
        <w:t>flexible and adaptable</w:t>
      </w:r>
      <w:r w:rsidRPr="005B2B34">
        <w:rPr>
          <w:rStyle w:val="StyleUnderline"/>
          <w:highlight w:val="cyan"/>
        </w:rPr>
        <w:t>, as well as compatible with many</w:t>
      </w:r>
      <w:r w:rsidRPr="00837B3D">
        <w:rPr>
          <w:rStyle w:val="StyleUnderline"/>
        </w:rPr>
        <w:t xml:space="preserve"> different types of </w:t>
      </w:r>
      <w:r w:rsidRPr="005B2B34">
        <w:rPr>
          <w:rStyle w:val="StyleUnderline"/>
          <w:highlight w:val="cyan"/>
        </w:rPr>
        <w:t>societies. It is</w:t>
      </w:r>
      <w:r w:rsidRPr="00A164DD">
        <w:rPr>
          <w:sz w:val="16"/>
        </w:rPr>
        <w:t xml:space="preserve">, </w:t>
      </w:r>
      <w:r w:rsidRPr="00A164DD">
        <w:rPr>
          <w:sz w:val="16"/>
        </w:rPr>
        <w:lastRenderedPageBreak/>
        <w:t xml:space="preserve">moreover, </w:t>
      </w:r>
      <w:r w:rsidRPr="005B2B34">
        <w:rPr>
          <w:rStyle w:val="StyleUnderline"/>
          <w:highlight w:val="cyan"/>
        </w:rPr>
        <w:t>the most effective engine for</w:t>
      </w:r>
      <w:r w:rsidRPr="00837B3D">
        <w:rPr>
          <w:rStyle w:val="StyleUnderline"/>
        </w:rPr>
        <w:t xml:space="preserve"> producing the economic </w:t>
      </w:r>
      <w:r w:rsidRPr="005B2B34">
        <w:rPr>
          <w:rStyle w:val="StyleUnderline"/>
          <w:highlight w:val="cyan"/>
        </w:rPr>
        <w:t>growth and material resources</w:t>
      </w:r>
      <w:r w:rsidRPr="00837B3D">
        <w:rPr>
          <w:rStyle w:val="StyleUnderline"/>
        </w:rPr>
        <w:t xml:space="preserve"> that are the prerequisites for many other social and political goals</w:t>
      </w:r>
      <w:r w:rsidRPr="00A164DD">
        <w:rPr>
          <w:sz w:val="16"/>
        </w:rPr>
        <w:t>. For Crouch, the greatest hindrance to progress today is not capitalism itself but rather the pernicious and erroneous views of it that dominate contemporary debate:</w:t>
      </w:r>
      <w:r w:rsidRPr="00A164DD">
        <w:rPr>
          <w:sz w:val="12"/>
        </w:rPr>
        <w:t>¶</w:t>
      </w:r>
      <w:r w:rsidRPr="00A164DD">
        <w:rPr>
          <w:sz w:val="16"/>
        </w:rPr>
        <w:t xml:space="preserve"> [N]egative developments are not produced [End Page 96] by ineluctable forces beyond human control, but are the results of political choices. True, certain </w:t>
      </w:r>
      <w:r w:rsidRPr="0065687D">
        <w:rPr>
          <w:strike/>
          <w:sz w:val="16"/>
        </w:rPr>
        <w:t xml:space="preserve">more or less unavoidable factors in the global economy do not make it easy to avoid increasing inequality; but that makes it even more remarkable that so many political decisions gratuitously intensify rather than counter such trends. … </w:t>
      </w:r>
      <w:r w:rsidRPr="0065687D">
        <w:rPr>
          <w:rStyle w:val="StyleUnderline"/>
          <w:strike/>
        </w:rPr>
        <w:t>There are alternatives, not in the sense of utopian possibilities, but in real existing examples we can see around us.</w:t>
      </w:r>
      <w:r w:rsidRPr="0065687D">
        <w:rPr>
          <w:strike/>
          <w:sz w:val="16"/>
        </w:rPr>
        <w:t xml:space="preserve"> However, these examples are … being threatened by the onward march of anti-egalitarian orthodoxy.</w:t>
      </w:r>
      <w:r w:rsidRPr="0065687D">
        <w:rPr>
          <w:strike/>
          <w:sz w:val="12"/>
        </w:rPr>
        <w:t>¶</w:t>
      </w:r>
      <w:r w:rsidRPr="0065687D">
        <w:rPr>
          <w:strike/>
          <w:sz w:val="16"/>
        </w:rPr>
        <w:t xml:space="preserve"> Debunking mistaken views of capitalism and the contemporary crisis is thus a main focus of Making Capitalism Fit for Society. And while Crouch has little patience for anti-capitalist, globalization-phobes on the left, he is primarily focused on fighting back </w:t>
      </w:r>
      <w:r w:rsidRPr="0065687D">
        <w:rPr>
          <w:rStyle w:val="StyleUnderline"/>
          <w:strike/>
        </w:rPr>
        <w:t>the neoliberal right</w:t>
      </w:r>
      <w:r w:rsidRPr="0065687D">
        <w:rPr>
          <w:strike/>
          <w:sz w:val="16"/>
        </w:rPr>
        <w:t xml:space="preserve">, which </w:t>
      </w:r>
      <w:r w:rsidRPr="0065687D">
        <w:rPr>
          <w:rStyle w:val="StyleUnderline"/>
          <w:strike/>
        </w:rPr>
        <w:t>is clearly the more powerful force today</w:t>
      </w:r>
      <w:r w:rsidRPr="0065687D">
        <w:rPr>
          <w:strike/>
          <w:sz w:val="16"/>
        </w:rPr>
        <w:t>. In particular, he identifies two forms of neoliberalism that distort thinking about politics and economics. The first—the pure neoliberals—“believe that society is at its best when the conditions of perfect markets can be achieved in all areas of life.” This libertarian position is certainly misguided and even dangerous but not, in Crouch’s view, the most consequential form of neoliberalism today. Instead, another type of neoliberalism—what Crouch calls “actually existing neoliberalism”—is more pernicious and influential. According to Crouch, this doctrine shares some of the market glorification of pure neoliberalism but is really devoted to directing market benefits toward narrow corporate or elite groups. This type of neoliberalism produces, in his words, a “politicized economy very remote from what economists understand by a liberal market economy and a polity so unbalanced by plutocratic power that it seriously compromises the idea of liberal democracy.”</w:t>
      </w:r>
      <w:r w:rsidRPr="0065687D">
        <w:rPr>
          <w:strike/>
          <w:sz w:val="12"/>
        </w:rPr>
        <w:t>¶</w:t>
      </w:r>
      <w:r w:rsidRPr="0065687D">
        <w:rPr>
          <w:strike/>
          <w:sz w:val="16"/>
        </w:rPr>
        <w:t xml:space="preserve"> </w:t>
      </w:r>
      <w:r w:rsidRPr="0065687D">
        <w:rPr>
          <w:rStyle w:val="StyleUnderline"/>
          <w:strike/>
          <w:highlight w:val="cyan"/>
        </w:rPr>
        <w:t>Opposed to</w:t>
      </w:r>
      <w:r w:rsidRPr="0065687D">
        <w:rPr>
          <w:strike/>
          <w:sz w:val="16"/>
        </w:rPr>
        <w:t xml:space="preserve"> these two types of </w:t>
      </w:r>
      <w:r w:rsidRPr="0065687D">
        <w:rPr>
          <w:rStyle w:val="StyleUnderline"/>
          <w:strike/>
          <w:highlight w:val="cyan"/>
        </w:rPr>
        <w:t>neoliberalism</w:t>
      </w:r>
      <w:r w:rsidRPr="0065687D">
        <w:rPr>
          <w:rStyle w:val="StyleUnderline"/>
          <w:strike/>
        </w:rPr>
        <w:t xml:space="preserve"> </w:t>
      </w:r>
      <w:r w:rsidRPr="0065687D">
        <w:rPr>
          <w:rStyle w:val="StyleUnderline"/>
          <w:strike/>
          <w:highlight w:val="cyan"/>
        </w:rPr>
        <w:t>is a</w:t>
      </w:r>
      <w:r w:rsidRPr="0065687D">
        <w:rPr>
          <w:rStyle w:val="StyleUnderline"/>
          <w:strike/>
        </w:rPr>
        <w:t xml:space="preserve"> third </w:t>
      </w:r>
      <w:r w:rsidRPr="0065687D">
        <w:rPr>
          <w:rStyle w:val="StyleUnderline"/>
          <w:strike/>
          <w:highlight w:val="cyan"/>
        </w:rPr>
        <w:t>position that, while</w:t>
      </w:r>
      <w:r w:rsidRPr="0065687D">
        <w:rPr>
          <w:rStyle w:val="StyleUnderline"/>
          <w:strike/>
        </w:rPr>
        <w:t xml:space="preserve"> also </w:t>
      </w:r>
      <w:r w:rsidRPr="0065687D">
        <w:rPr>
          <w:rStyle w:val="StyleUnderline"/>
          <w:strike/>
          <w:highlight w:val="cyan"/>
        </w:rPr>
        <w:t>accepting</w:t>
      </w:r>
      <w:r w:rsidRPr="0065687D">
        <w:rPr>
          <w:rStyle w:val="StyleUnderline"/>
          <w:strike/>
        </w:rPr>
        <w:t xml:space="preserve"> “</w:t>
      </w:r>
      <w:r w:rsidRPr="0065687D">
        <w:rPr>
          <w:rStyle w:val="StyleUnderline"/>
          <w:strike/>
          <w:highlight w:val="cyan"/>
        </w:rPr>
        <w:t>the value</w:t>
      </w:r>
      <w:r w:rsidRPr="0065687D">
        <w:rPr>
          <w:rStyle w:val="StyleUnderline"/>
          <w:strike/>
        </w:rPr>
        <w:t xml:space="preserve"> and priority </w:t>
      </w:r>
      <w:r w:rsidRPr="0065687D">
        <w:rPr>
          <w:rStyle w:val="StyleUnderline"/>
          <w:strike/>
          <w:highlight w:val="cyan"/>
        </w:rPr>
        <w:t>of markets</w:t>
      </w:r>
      <w:r w:rsidRPr="0065687D">
        <w:rPr>
          <w:rStyle w:val="StyleUnderline"/>
          <w:strike/>
        </w:rPr>
        <w:t xml:space="preserve"> in the economy,” </w:t>
      </w:r>
      <w:r w:rsidRPr="0065687D">
        <w:rPr>
          <w:rStyle w:val="StyleUnderline"/>
          <w:strike/>
          <w:highlight w:val="cyan"/>
        </w:rPr>
        <w:t>differs</w:t>
      </w:r>
      <w:r w:rsidRPr="0065687D">
        <w:rPr>
          <w:rStyle w:val="StyleUnderline"/>
          <w:strike/>
        </w:rPr>
        <w:t xml:space="preserve"> from other forms of neoliberalism </w:t>
      </w:r>
      <w:r w:rsidRPr="0065687D">
        <w:rPr>
          <w:rStyle w:val="StyleUnderline"/>
          <w:strike/>
          <w:highlight w:val="cyan"/>
        </w:rPr>
        <w:t>in also being aware of markets’ “limitations</w:t>
      </w:r>
      <w:r w:rsidRPr="0065687D">
        <w:rPr>
          <w:rStyle w:val="StyleUnderline"/>
          <w:strike/>
        </w:rPr>
        <w:t xml:space="preserve"> and deficiencies</w:t>
      </w:r>
      <w:r w:rsidRPr="0065687D">
        <w:rPr>
          <w:strike/>
          <w:sz w:val="16"/>
        </w:rPr>
        <w:t xml:space="preserve">.” During the postwar period, this position was filled by social democracy, but according to Crouch this is no longer the case. The lack of a powerful ideology and a movement capable of defending and reining in the market is, in Crouch’s view, the major problem facing Europe and the West today, and one that Making Capitalism Fit for Society aims to remedy. Rather than champion some entirely new ideology or movement, </w:t>
      </w:r>
      <w:r w:rsidRPr="0065687D">
        <w:rPr>
          <w:rStyle w:val="StyleUnderline"/>
          <w:strike/>
        </w:rPr>
        <w:t>Crouch insists that social democracy remains the most logical alternative to pure and corporate versions of liberalism</w:t>
      </w:r>
      <w:r w:rsidRPr="0065687D">
        <w:rPr>
          <w:strike/>
          <w:sz w:val="16"/>
        </w:rPr>
        <w:t>. But in order to fulfill its role, social democracy will have to undergo some dramatic changes.</w:t>
      </w:r>
      <w:r w:rsidRPr="0065687D">
        <w:rPr>
          <w:strike/>
          <w:sz w:val="12"/>
        </w:rPr>
        <w:t>¶</w:t>
      </w:r>
      <w:r w:rsidRPr="0065687D">
        <w:rPr>
          <w:strike/>
          <w:sz w:val="16"/>
        </w:rPr>
        <w:t xml:space="preserve"> Crouch argues that social democracy has become defensive, associated with a rearguard attempt to protect a sclerotic, inefficient old order rather than the drive to create a dynamic and just new one. Parts of the social democratic movement also adopted too uncritical a view of capitalism during this period (such as the English “Third Way” or the German Neue Mitte), alienating those who suffered from the destabilizing consequences of capitalism while at the same time losing ground to more committed and unadulterated champions of neoliberalism. Much of Making Capitalism Fit for Society is devoted to outlining what a new and attractive social democracy should be. For Crouch, </w:t>
      </w:r>
      <w:r w:rsidRPr="0065687D">
        <w:rPr>
          <w:rStyle w:val="StyleUnderline"/>
          <w:strike/>
        </w:rPr>
        <w:t>it is absolutely crucial that social democracy avoid the tendency so prevalent on parts of the left of fighting rather than embracing change</w:t>
      </w:r>
      <w:r w:rsidRPr="0065687D">
        <w:rPr>
          <w:strike/>
          <w:sz w:val="16"/>
        </w:rPr>
        <w:t xml:space="preserve">. </w:t>
      </w:r>
      <w:r w:rsidRPr="0065687D">
        <w:rPr>
          <w:rStyle w:val="StyleUnderline"/>
          <w:strike/>
        </w:rPr>
        <w:t>Capitalism has always brought with it constant change</w:t>
      </w:r>
      <w:r w:rsidRPr="0065687D">
        <w:rPr>
          <w:strike/>
          <w:sz w:val="16"/>
        </w:rPr>
        <w:t xml:space="preserve">, so </w:t>
      </w:r>
      <w:r w:rsidRPr="0065687D">
        <w:rPr>
          <w:rStyle w:val="StyleUnderline"/>
          <w:strike/>
        </w:rPr>
        <w:t>clinging to the institutions and policies of the past is a recipe for economic decline and social frustration.</w:t>
      </w:r>
      <w:r w:rsidRPr="0065687D">
        <w:rPr>
          <w:strike/>
          <w:sz w:val="16"/>
        </w:rPr>
        <w:t xml:space="preserve"> Instead, </w:t>
      </w:r>
      <w:r w:rsidRPr="0065687D">
        <w:rPr>
          <w:rStyle w:val="StyleUnderline"/>
          <w:strike/>
          <w:highlight w:val="cyan"/>
        </w:rPr>
        <w:t>social democrats must</w:t>
      </w:r>
      <w:r w:rsidRPr="0065687D">
        <w:rPr>
          <w:rStyle w:val="StyleUnderline"/>
          <w:strike/>
        </w:rPr>
        <w:t xml:space="preserve"> figure out ways to </w:t>
      </w:r>
      <w:r w:rsidRPr="0065687D">
        <w:rPr>
          <w:rStyle w:val="Emphasis"/>
          <w:strike/>
          <w:highlight w:val="cyan"/>
        </w:rPr>
        <w:t>shape capitalism</w:t>
      </w:r>
      <w:r w:rsidRPr="0065687D">
        <w:rPr>
          <w:rStyle w:val="StyleUnderline"/>
          <w:strike/>
        </w:rPr>
        <w:t>, to prove</w:t>
      </w:r>
      <w:r w:rsidRPr="0065687D">
        <w:rPr>
          <w:strike/>
          <w:sz w:val="16"/>
        </w:rPr>
        <w:t xml:space="preserve"> [End Page 97] to European citizens </w:t>
      </w:r>
      <w:r w:rsidRPr="0065687D">
        <w:rPr>
          <w:rStyle w:val="StyleUnderline"/>
          <w:strike/>
        </w:rPr>
        <w:t>that it “is the force most capable of bringing … innovation to society at large</w:t>
      </w:r>
      <w:r w:rsidRPr="0065687D">
        <w:rPr>
          <w:strike/>
          <w:sz w:val="16"/>
        </w:rPr>
        <w:t>.”</w:t>
      </w:r>
      <w:r w:rsidRPr="0065687D">
        <w:rPr>
          <w:strike/>
          <w:sz w:val="12"/>
        </w:rPr>
        <w:t>¶</w:t>
      </w:r>
      <w:r w:rsidRPr="0065687D">
        <w:rPr>
          <w:strike/>
          <w:sz w:val="16"/>
        </w:rPr>
        <w:t xml:space="preserve"> As was the case during the postwar period, social democracy’s policies must remain grounded in a recognition that </w:t>
      </w:r>
      <w:r w:rsidRPr="0065687D">
        <w:rPr>
          <w:rStyle w:val="Emphasis"/>
          <w:strike/>
          <w:highlight w:val="cyan"/>
        </w:rPr>
        <w:t>markets should be used where “possible and useful</w:t>
      </w:r>
      <w:r w:rsidRPr="0065687D">
        <w:rPr>
          <w:rStyle w:val="StyleUnderline"/>
          <w:strike/>
        </w:rPr>
        <w:t>” as well as a “willingness to check, regulate and offset their effects where they threaten to destroy some widely shared goals and values.”</w:t>
      </w:r>
      <w:r w:rsidRPr="0065687D">
        <w:rPr>
          <w:strike/>
          <w:sz w:val="16"/>
        </w:rPr>
        <w:t xml:space="preserve"> (Crouch, like many other social democrats, recognizes Karl Polanyi as an intellectual godfather here, drawing on his recognition of the deeply political nature of capitalism.) The precise ways in which this “balancing act” will manifest itself will vary, but Crouch offers some guidelines for action. For example, alongside efficiency, </w:t>
      </w:r>
      <w:r w:rsidRPr="0065687D">
        <w:rPr>
          <w:rStyle w:val="StyleUnderline"/>
          <w:strike/>
        </w:rPr>
        <w:t>social democrats must retain a concern for distribution, particularly of essential goods like health care and education, and must be willing to intervene to ensure that such things are allocated in a manner that provides equal life chances for all</w:t>
      </w:r>
      <w:r w:rsidRPr="0065687D">
        <w:rPr>
          <w:strike/>
          <w:sz w:val="16"/>
        </w:rPr>
        <w:t>. Indeed, social democrats should take an activist approach in areas where markets alone produce suboptimal outcomes or generate high social costs (such as situations characterized by imperfect competition, inadequate information, public goods, and externalities).</w:t>
      </w:r>
      <w:r w:rsidRPr="0065687D">
        <w:rPr>
          <w:strike/>
          <w:sz w:val="12"/>
        </w:rPr>
        <w:t>¶</w:t>
      </w:r>
      <w:r w:rsidRPr="0065687D">
        <w:rPr>
          <w:strike/>
          <w:sz w:val="16"/>
        </w:rPr>
        <w:t xml:space="preserve"> This does not mean that </w:t>
      </w:r>
      <w:r w:rsidRPr="0065687D">
        <w:rPr>
          <w:rStyle w:val="StyleUnderline"/>
          <w:strike/>
          <w:highlight w:val="cyan"/>
        </w:rPr>
        <w:t>social democrats</w:t>
      </w:r>
      <w:r w:rsidRPr="0065687D">
        <w:rPr>
          <w:strike/>
          <w:sz w:val="16"/>
        </w:rPr>
        <w:t xml:space="preserve"> should always be looking for areas in which to intervene, but they “</w:t>
      </w:r>
      <w:r w:rsidRPr="0065687D">
        <w:rPr>
          <w:rStyle w:val="StyleUnderline"/>
          <w:strike/>
          <w:highlight w:val="cyan"/>
        </w:rPr>
        <w:t>should</w:t>
      </w:r>
      <w:r w:rsidRPr="0065687D">
        <w:rPr>
          <w:rStyle w:val="StyleUnderline"/>
          <w:strike/>
        </w:rPr>
        <w:t xml:space="preserve"> always </w:t>
      </w:r>
      <w:r w:rsidRPr="0065687D">
        <w:rPr>
          <w:rStyle w:val="StyleUnderline"/>
          <w:strike/>
          <w:highlight w:val="cyan"/>
        </w:rPr>
        <w:t>be open to persuasion that in particular cases</w:t>
      </w:r>
      <w:r w:rsidRPr="0065687D">
        <w:rPr>
          <w:rStyle w:val="StyleUnderline"/>
          <w:strike/>
        </w:rPr>
        <w:t xml:space="preserve"> improving </w:t>
      </w:r>
      <w:r w:rsidRPr="0065687D">
        <w:rPr>
          <w:rStyle w:val="StyleUnderline"/>
          <w:strike/>
          <w:highlight w:val="cyan"/>
        </w:rPr>
        <w:t>markets</w:t>
      </w:r>
      <w:r w:rsidRPr="0065687D">
        <w:rPr>
          <w:rStyle w:val="StyleUnderline"/>
          <w:strike/>
        </w:rPr>
        <w:t xml:space="preserve"> may well </w:t>
      </w:r>
      <w:r w:rsidRPr="0065687D">
        <w:rPr>
          <w:rStyle w:val="StyleUnderline"/>
          <w:strike/>
          <w:highlight w:val="cyan"/>
        </w:rPr>
        <w:t>be the best solution to a problem</w:t>
      </w:r>
      <w:r w:rsidRPr="0065687D">
        <w:rPr>
          <w:strike/>
          <w:sz w:val="16"/>
        </w:rPr>
        <w:t xml:space="preserve">.” This includes breaking down monopolies; improving transparency so both consumers and businesses can make better decisions; providing equal access to schooling, retraining, and health care, so all citizens are better able to participate in an evolving marketplace; and strengthening </w:t>
      </w:r>
      <w:r w:rsidRPr="0065687D">
        <w:rPr>
          <w:strike/>
          <w:sz w:val="16"/>
        </w:rPr>
        <w:lastRenderedPageBreak/>
        <w:t xml:space="preserve">environmental regulation to deal with the diffuse costs of pollution. Social democrats should also view their primary postwar accomplishment, the welfare state, through this lens—as a mechanism that protects individuals from the harsh and destabilizing consequences of economic change but also helps them adjust to it. And so </w:t>
      </w:r>
      <w:r w:rsidRPr="0065687D">
        <w:rPr>
          <w:rStyle w:val="StyleUnderline"/>
          <w:strike/>
        </w:rPr>
        <w:t>as capitalism has changed, so must the welfare state</w:t>
      </w:r>
      <w:r w:rsidRPr="0065687D">
        <w:rPr>
          <w:strike/>
          <w:sz w:val="16"/>
        </w:rPr>
        <w:t xml:space="preserve">. Here Crouch praises the contributions of a group of mainly European scholars who advocate a “social investment welfare state”—one that provides not merely “a passive defense … against the vagaries of the market, but which uses social policy to strengthen competitiveness.” </w:t>
      </w:r>
      <w:r w:rsidRPr="0065687D">
        <w:rPr>
          <w:rStyle w:val="StyleUnderline"/>
          <w:strike/>
          <w:highlight w:val="cyan"/>
        </w:rPr>
        <w:t>It accepts</w:t>
      </w:r>
      <w:r w:rsidRPr="0065687D">
        <w:rPr>
          <w:rStyle w:val="StyleUnderline"/>
          <w:strike/>
        </w:rPr>
        <w:t xml:space="preserve"> competitiveness and </w:t>
      </w:r>
      <w:r w:rsidRPr="0065687D">
        <w:rPr>
          <w:rStyle w:val="StyleUnderline"/>
          <w:strike/>
          <w:highlight w:val="cyan"/>
        </w:rPr>
        <w:t xml:space="preserve">market performance as “indicators of success” while also “seeing value in policies that </w:t>
      </w:r>
      <w:r w:rsidRPr="0065687D">
        <w:rPr>
          <w:rStyle w:val="Emphasis"/>
          <w:strike/>
          <w:highlight w:val="cyan"/>
        </w:rPr>
        <w:t>amend</w:t>
      </w:r>
      <w:r w:rsidRPr="0065687D">
        <w:rPr>
          <w:rStyle w:val="Emphasis"/>
          <w:strike/>
        </w:rPr>
        <w:t xml:space="preserve"> and seek to structure </w:t>
      </w:r>
      <w:r w:rsidRPr="0065687D">
        <w:rPr>
          <w:rStyle w:val="Emphasis"/>
          <w:strike/>
          <w:highlight w:val="cyan"/>
        </w:rPr>
        <w:t>how markets operate</w:t>
      </w:r>
      <w:r w:rsidRPr="0065687D">
        <w:rPr>
          <w:rStyle w:val="StyleUnderline"/>
          <w:strike/>
        </w:rPr>
        <w:t>” and prepare “workers for participation in changing, innovative economic activities</w:t>
      </w:r>
      <w:r w:rsidRPr="0065687D">
        <w:rPr>
          <w:strike/>
          <w:sz w:val="16"/>
        </w:rPr>
        <w:t>. It is therefore part of an assertive policy, and secures protection from uncertainty by equipping people to embrace change.”</w:t>
      </w:r>
      <w:r w:rsidRPr="0065687D">
        <w:rPr>
          <w:strike/>
          <w:sz w:val="12"/>
        </w:rPr>
        <w:t>¶</w:t>
      </w:r>
      <w:r w:rsidRPr="0065687D">
        <w:rPr>
          <w:strike/>
          <w:sz w:val="16"/>
        </w:rPr>
        <w:t xml:space="preserve"> Crouch correctly notes that </w:t>
      </w:r>
      <w:r w:rsidRPr="0065687D">
        <w:rPr>
          <w:rStyle w:val="StyleUnderline"/>
          <w:strike/>
          <w:highlight w:val="cyan"/>
        </w:rPr>
        <w:t>welfare</w:t>
      </w:r>
      <w:r w:rsidRPr="0065687D">
        <w:rPr>
          <w:rStyle w:val="StyleUnderline"/>
          <w:strike/>
        </w:rPr>
        <w:t xml:space="preserve"> </w:t>
      </w:r>
      <w:r w:rsidRPr="0065687D">
        <w:rPr>
          <w:rStyle w:val="StyleUnderline"/>
          <w:strike/>
          <w:highlight w:val="cyan"/>
        </w:rPr>
        <w:t>states</w:t>
      </w:r>
      <w:r w:rsidRPr="0065687D">
        <w:rPr>
          <w:rStyle w:val="StyleUnderline"/>
          <w:strike/>
        </w:rPr>
        <w:t xml:space="preserve"> that most closely approximate this model, particularly those </w:t>
      </w:r>
      <w:r w:rsidRPr="0065687D">
        <w:rPr>
          <w:rStyle w:val="StyleUnderline"/>
          <w:strike/>
          <w:highlight w:val="cyan"/>
        </w:rPr>
        <w:t>in Nordic countries</w:t>
      </w:r>
      <w:r w:rsidRPr="0065687D">
        <w:rPr>
          <w:rStyle w:val="StyleUnderline"/>
          <w:strike/>
        </w:rPr>
        <w:t xml:space="preserve">, have </w:t>
      </w:r>
      <w:r w:rsidRPr="0065687D">
        <w:rPr>
          <w:rStyle w:val="StyleUnderline"/>
          <w:strike/>
          <w:highlight w:val="cyan"/>
        </w:rPr>
        <w:t>created societies that are</w:t>
      </w:r>
      <w:r w:rsidRPr="0065687D">
        <w:rPr>
          <w:rStyle w:val="StyleUnderline"/>
          <w:strike/>
        </w:rPr>
        <w:t xml:space="preserve"> both </w:t>
      </w:r>
      <w:r w:rsidRPr="0065687D">
        <w:rPr>
          <w:rStyle w:val="StyleUnderline"/>
          <w:strike/>
          <w:highlight w:val="cyan"/>
        </w:rPr>
        <w:t>highly competitive and egalitarian</w:t>
      </w:r>
      <w:r w:rsidRPr="0065687D">
        <w:rPr>
          <w:strike/>
          <w:sz w:val="16"/>
        </w:rPr>
        <w:t>. Indeed, those countries that more closely approximate the assertive social democratic model have weathered the crisis better than those that do not. So why then has this “revivified” social democracy been so rare, even losing support in many of its Nordic strongholds in recent years?</w:t>
      </w:r>
    </w:p>
    <w:p w14:paraId="5F750133" w14:textId="77777777" w:rsidR="00F90AB5" w:rsidRPr="0065687D" w:rsidRDefault="00F90AB5" w:rsidP="00F90AB5">
      <w:pPr>
        <w:rPr>
          <w:strike/>
        </w:rPr>
      </w:pPr>
    </w:p>
    <w:p w14:paraId="26BBF42B" w14:textId="77777777" w:rsidR="00F90AB5" w:rsidRDefault="00F90AB5" w:rsidP="00F90AB5">
      <w:pPr>
        <w:pStyle w:val="Heading3"/>
      </w:pPr>
      <w:r>
        <w:lastRenderedPageBreak/>
        <w:t>Sustainability</w:t>
      </w:r>
    </w:p>
    <w:p w14:paraId="1392EC04" w14:textId="77777777" w:rsidR="00F90AB5" w:rsidRPr="00071E28" w:rsidRDefault="00F90AB5" w:rsidP="00F90AB5">
      <w:pPr>
        <w:pStyle w:val="Heading4"/>
      </w:pPr>
      <w:r>
        <w:t xml:space="preserve">Sustainability is </w:t>
      </w:r>
      <w:r>
        <w:rPr>
          <w:u w:val="single"/>
        </w:rPr>
        <w:t>not offense</w:t>
      </w:r>
      <w:r>
        <w:t xml:space="preserve"> and </w:t>
      </w:r>
      <w:r>
        <w:rPr>
          <w:u w:val="single"/>
        </w:rPr>
        <w:t>doesn’t flip calculus</w:t>
      </w:r>
      <w:r>
        <w:t xml:space="preserve"> – they don’t have link evidence that the aff </w:t>
      </w:r>
      <w:r>
        <w:rPr>
          <w:u w:val="single"/>
        </w:rPr>
        <w:t>prevents</w:t>
      </w:r>
      <w:r>
        <w:t xml:space="preserve"> solutions to these problems – and, there’s no evidence the </w:t>
      </w:r>
      <w:r>
        <w:rPr>
          <w:u w:val="single"/>
        </w:rPr>
        <w:t>alt</w:t>
      </w:r>
      <w:r>
        <w:t xml:space="preserve"> can solve those problems – proves the perm is key </w:t>
      </w:r>
    </w:p>
    <w:p w14:paraId="0675197E" w14:textId="77777777" w:rsidR="00F90AB5" w:rsidRPr="00BB73DD" w:rsidRDefault="00F90AB5" w:rsidP="00F90AB5"/>
    <w:p w14:paraId="555FA78D" w14:textId="77777777" w:rsidR="00F90AB5" w:rsidRDefault="00F90AB5" w:rsidP="00F90AB5">
      <w:pPr>
        <w:pStyle w:val="Heading3"/>
      </w:pPr>
      <w:r>
        <w:lastRenderedPageBreak/>
        <w:t>Alt</w:t>
      </w:r>
    </w:p>
    <w:p w14:paraId="51ABAF94" w14:textId="77777777" w:rsidR="00F90AB5" w:rsidRDefault="00F90AB5" w:rsidP="00F90AB5">
      <w:pPr>
        <w:pStyle w:val="Heading4"/>
      </w:pPr>
      <w:r>
        <w:t>Alt fails – extend Smith</w:t>
      </w:r>
    </w:p>
    <w:p w14:paraId="427B950F" w14:textId="77777777" w:rsidR="00F90AB5" w:rsidRDefault="00F90AB5" w:rsidP="00F90AB5">
      <w:pPr>
        <w:pStyle w:val="Heading4"/>
      </w:pPr>
      <w:r>
        <w:t>can’t solve case – policy intervention into markets is key to both advantages – [</w:t>
      </w:r>
      <w:r w:rsidRPr="008F5021">
        <w:rPr>
          <w:highlight w:val="green"/>
        </w:rPr>
        <w:t>what they do</w:t>
      </w:r>
      <w:r>
        <w:t xml:space="preserve">] can’t resolve </w:t>
      </w:r>
      <w:r>
        <w:rPr>
          <w:u w:val="single"/>
        </w:rPr>
        <w:t>our</w:t>
      </w:r>
      <w:r>
        <w:t xml:space="preserve"> internal links </w:t>
      </w:r>
    </w:p>
    <w:p w14:paraId="1A12478E" w14:textId="77777777" w:rsidR="00F90AB5" w:rsidRPr="002E6603" w:rsidRDefault="00F90AB5" w:rsidP="00F90AB5">
      <w:pPr>
        <w:pStyle w:val="Heading4"/>
      </w:pPr>
      <w:r>
        <w:t xml:space="preserve">2. Transition war – quick recession causes </w:t>
      </w:r>
      <w:r>
        <w:rPr>
          <w:u w:val="single"/>
        </w:rPr>
        <w:t>lash-out</w:t>
      </w:r>
      <w:r>
        <w:t xml:space="preserve">, </w:t>
      </w:r>
      <w:r>
        <w:rPr>
          <w:u w:val="single"/>
        </w:rPr>
        <w:t>probing</w:t>
      </w:r>
      <w:r>
        <w:t xml:space="preserve">, and </w:t>
      </w:r>
      <w:r>
        <w:rPr>
          <w:u w:val="single"/>
        </w:rPr>
        <w:t>interventions</w:t>
      </w:r>
      <w:r>
        <w:t xml:space="preserve"> during restructuring – magnified by </w:t>
      </w:r>
      <w:r>
        <w:rPr>
          <w:u w:val="single"/>
        </w:rPr>
        <w:t>corporate capture</w:t>
      </w:r>
      <w:r>
        <w:t xml:space="preserve"> </w:t>
      </w:r>
    </w:p>
    <w:p w14:paraId="4A4FC3AA" w14:textId="77777777" w:rsidR="00F90AB5" w:rsidRDefault="00F90AB5" w:rsidP="00F90AB5">
      <w:r w:rsidRPr="00E16857">
        <w:rPr>
          <w:rStyle w:val="Style13ptBold"/>
        </w:rPr>
        <w:t>Slobodian 21</w:t>
      </w:r>
      <w:r>
        <w:t xml:space="preserve"> (Quinn, Associate professor at Wellesley College, previously was a Residential Fellow at the Weatherhead Center for International Affairs, Harvard University, “The Backlash Against Neoliberal Globalization from Above: Elite Origins of the Crisis of the New Constitutionalism,” April 7</w:t>
      </w:r>
      <w:r w:rsidRPr="00E16857">
        <w:rPr>
          <w:vertAlign w:val="superscript"/>
        </w:rPr>
        <w:t>th</w:t>
      </w:r>
      <w:r>
        <w:t>, 2021, https://doi.org/10.1177/0263276421999440)//NRG</w:t>
      </w:r>
    </w:p>
    <w:p w14:paraId="7112299F" w14:textId="77777777" w:rsidR="00F90AB5" w:rsidRPr="00A2131D" w:rsidRDefault="00F90AB5" w:rsidP="00F90AB5">
      <w:pPr>
        <w:rPr>
          <w:sz w:val="16"/>
        </w:rPr>
      </w:pPr>
      <w:r w:rsidRPr="00A2131D">
        <w:rPr>
          <w:sz w:val="16"/>
        </w:rPr>
        <w:t xml:space="preserve">Journalists later revealed that funding for the film came from the country’s second-largest steel company, Nucor, funneled through a non-profit organization (Timiraos and Ballhaus, 2018). Both film and book followed closely the talking points of Nucor’s CEO at the time, Dan DiMicco. Singled out as an exemplary CEO in Death by China, DiMicco is also quoted as saying: ‘We’ve been in a trade war with China for more than a decade. But they are the only ones firing the shots!’ (Navarro and Autry, 2011: 66, 242). </w:t>
      </w:r>
      <w:r w:rsidRPr="0035556F">
        <w:rPr>
          <w:rStyle w:val="StyleUnderline"/>
        </w:rPr>
        <w:t xml:space="preserve">DiMicco spoke on behalf of one of the </w:t>
      </w:r>
      <w:r w:rsidRPr="00BC3D69">
        <w:rPr>
          <w:rStyle w:val="StyleUnderline"/>
          <w:highlight w:val="green"/>
        </w:rPr>
        <w:t>perceived losers of</w:t>
      </w:r>
      <w:r w:rsidRPr="0035556F">
        <w:rPr>
          <w:rStyle w:val="StyleUnderline"/>
        </w:rPr>
        <w:t xml:space="preserve"> free trade </w:t>
      </w:r>
      <w:r w:rsidRPr="00BC3D69">
        <w:rPr>
          <w:rStyle w:val="StyleUnderline"/>
          <w:highlight w:val="green"/>
        </w:rPr>
        <w:t>globalization</w:t>
      </w:r>
      <w:r w:rsidRPr="0035556F">
        <w:rPr>
          <w:rStyle w:val="StyleUnderline"/>
        </w:rPr>
        <w:t xml:space="preserve"> as employment in steel had been </w:t>
      </w:r>
      <w:r w:rsidRPr="005B2793">
        <w:rPr>
          <w:rStyle w:val="StyleUnderline"/>
        </w:rPr>
        <w:t>hit by</w:t>
      </w:r>
      <w:r w:rsidRPr="0035556F">
        <w:rPr>
          <w:rStyle w:val="StyleUnderline"/>
        </w:rPr>
        <w:t xml:space="preserve"> the so-</w:t>
      </w:r>
      <w:r w:rsidRPr="005B2793">
        <w:rPr>
          <w:rStyle w:val="StyleUnderline"/>
        </w:rPr>
        <w:t>called ‘China Shock’</w:t>
      </w:r>
      <w:r w:rsidRPr="0035556F">
        <w:rPr>
          <w:rStyle w:val="StyleUnderline"/>
        </w:rPr>
        <w:t xml:space="preserve"> of import competition alongside the much more consequential increase in productivity</w:t>
      </w:r>
      <w:r w:rsidRPr="00A2131D">
        <w:rPr>
          <w:sz w:val="16"/>
        </w:rPr>
        <w:t xml:space="preserve"> (Griswold, 2019). He pioneered many of the points later taken up by Trump, including the </w:t>
      </w:r>
      <w:r w:rsidRPr="005B2793">
        <w:rPr>
          <w:rStyle w:val="StyleUnderline"/>
          <w:highlight w:val="green"/>
        </w:rPr>
        <w:t xml:space="preserve">attack </w:t>
      </w:r>
      <w:r w:rsidRPr="005B2793">
        <w:rPr>
          <w:rStyle w:val="StyleUnderline"/>
        </w:rPr>
        <w:t>on</w:t>
      </w:r>
      <w:r w:rsidRPr="0035556F">
        <w:rPr>
          <w:rStyle w:val="StyleUnderline"/>
        </w:rPr>
        <w:t xml:space="preserve"> China’s ‘mercantilist and predatory trading practices’</w:t>
      </w:r>
      <w:r w:rsidRPr="00A2131D">
        <w:rPr>
          <w:sz w:val="16"/>
        </w:rPr>
        <w:t xml:space="preserve">, </w:t>
      </w:r>
      <w:r w:rsidRPr="0035556F">
        <w:rPr>
          <w:rStyle w:val="StyleUnderline"/>
        </w:rPr>
        <w:t>including currency manipulation and illegal subsidies, and the call for domestic energy independence and protection of domestic manufacturing</w:t>
      </w:r>
      <w:r w:rsidRPr="00A2131D">
        <w:rPr>
          <w:sz w:val="16"/>
        </w:rPr>
        <w:t xml:space="preserve"> (DiMicco, 2009). In an op-ed co-authored with Navarro, DiMicco described </w:t>
      </w:r>
      <w:r w:rsidRPr="004A5FE9">
        <w:rPr>
          <w:rStyle w:val="StyleUnderline"/>
          <w:highlight w:val="green"/>
        </w:rPr>
        <w:t xml:space="preserve">China as a </w:t>
      </w:r>
      <w:r w:rsidRPr="004A5FE9">
        <w:rPr>
          <w:rStyle w:val="Emphasis"/>
          <w:highlight w:val="green"/>
        </w:rPr>
        <w:t>global threat</w:t>
      </w:r>
      <w:r w:rsidRPr="00A2131D">
        <w:rPr>
          <w:sz w:val="16"/>
        </w:rPr>
        <w:t xml:space="preserve"> that </w:t>
      </w:r>
      <w:r w:rsidRPr="005B2793">
        <w:rPr>
          <w:rStyle w:val="StyleUnderline"/>
          <w:highlight w:val="green"/>
        </w:rPr>
        <w:t>needed</w:t>
      </w:r>
      <w:r w:rsidRPr="005B2793">
        <w:rPr>
          <w:rStyle w:val="StyleUnderline"/>
        </w:rPr>
        <w:t xml:space="preserve"> to</w:t>
      </w:r>
      <w:r w:rsidRPr="00A2131D">
        <w:rPr>
          <w:sz w:val="16"/>
        </w:rPr>
        <w:t xml:space="preserve"> reform or ‘</w:t>
      </w:r>
      <w:r w:rsidRPr="005B2793">
        <w:rPr>
          <w:rStyle w:val="Emphasis"/>
        </w:rPr>
        <w:t xml:space="preserve">be engulfed in </w:t>
      </w:r>
      <w:r w:rsidRPr="004A5FE9">
        <w:rPr>
          <w:rStyle w:val="Emphasis"/>
          <w:highlight w:val="green"/>
        </w:rPr>
        <w:t>a trade war</w:t>
      </w:r>
      <w:r w:rsidRPr="004A5FE9">
        <w:rPr>
          <w:sz w:val="16"/>
        </w:rPr>
        <w:t xml:space="preserve"> largely</w:t>
      </w:r>
      <w:r w:rsidRPr="00A2131D">
        <w:rPr>
          <w:sz w:val="16"/>
        </w:rPr>
        <w:t xml:space="preserve"> of its own making’ (Navarro and DiMicco, 2010).</w:t>
      </w:r>
    </w:p>
    <w:p w14:paraId="60D3A2EF" w14:textId="77777777" w:rsidR="00F90AB5" w:rsidRPr="00A2131D" w:rsidRDefault="00F90AB5" w:rsidP="00F90AB5">
      <w:pPr>
        <w:rPr>
          <w:sz w:val="16"/>
        </w:rPr>
      </w:pPr>
      <w:r w:rsidRPr="00A2131D">
        <w:rPr>
          <w:sz w:val="16"/>
        </w:rPr>
        <w:t>The echoes of DiMicco in Trump’s rhetoric are not coincidental. DiMicco was one of Trump’s campaign advisors, alongside Navarro and a range of hedge fund managers and real estate CEOs, along with veterans of the neoliberal think tank archipelago like Stephen Moore of ALEC and Club for Growth and the inspiration to Reagan’s top marginal tax cuts, Arthur Laffer (Matthews, 2016; Moore and Laffer, 2018). DiMicco took the lead on trade policy for Trump, steering the transition team on the USTR and interviewed for the job himself before the selection of Lighthizer (Fares and Lawder, 2016). True to DiMicco and Navarro’s threats, among the first acts of the new government was the commencement of a trade war through steel and aluminum tariffs with China as a primary target. This was done first through a ‘</w:t>
      </w:r>
      <w:r w:rsidRPr="0035556F">
        <w:rPr>
          <w:rStyle w:val="Emphasis"/>
        </w:rPr>
        <w:t>national security clause’</w:t>
      </w:r>
      <w:r w:rsidRPr="00A2131D">
        <w:rPr>
          <w:sz w:val="16"/>
        </w:rPr>
        <w:t xml:space="preserve"> (Section 232) </w:t>
      </w:r>
      <w:r w:rsidRPr="0035556F">
        <w:rPr>
          <w:rStyle w:val="StyleUnderline"/>
        </w:rPr>
        <w:t>followed by further tariffs authorized by a Section 301 investigation led by Lighthizer</w:t>
      </w:r>
      <w:r w:rsidRPr="00A2131D">
        <w:rPr>
          <w:sz w:val="16"/>
        </w:rPr>
        <w:t xml:space="preserve"> (Park and Stangarone, 2019; Slobodian, 2018a). A 25 percent tariff was placed on steel in 2018, lifted for Canada and Mexico in 2019. Trump tweeted regularly about steel, perhaps most memorably on 2 March 2018, when he wrote: ‘We must protect our country and our workers. Our steel industry is in bad shape. IF YOU DON’T HAVE STEEL YOU DON’T HAVE A COUNTRY.’</w:t>
      </w:r>
    </w:p>
    <w:p w14:paraId="321E9380" w14:textId="77777777" w:rsidR="00F90AB5" w:rsidRPr="00A2131D" w:rsidRDefault="00F90AB5" w:rsidP="00F90AB5">
      <w:pPr>
        <w:rPr>
          <w:sz w:val="16"/>
        </w:rPr>
      </w:pPr>
      <w:r w:rsidRPr="00A2131D">
        <w:rPr>
          <w:sz w:val="16"/>
        </w:rPr>
        <w:t>How</w:t>
      </w:r>
      <w:r w:rsidRPr="005829C8">
        <w:rPr>
          <w:rStyle w:val="StyleUnderline"/>
        </w:rPr>
        <w:t xml:space="preserve"> to make sense of the </w:t>
      </w:r>
      <w:r w:rsidRPr="004A5FE9">
        <w:rPr>
          <w:rStyle w:val="StyleUnderline"/>
          <w:highlight w:val="green"/>
        </w:rPr>
        <w:t>steel industry’s</w:t>
      </w:r>
      <w:r w:rsidRPr="005829C8">
        <w:rPr>
          <w:rStyle w:val="StyleUnderline"/>
        </w:rPr>
        <w:t xml:space="preserve"> apparent </w:t>
      </w:r>
      <w:r w:rsidRPr="004A5FE9">
        <w:rPr>
          <w:rStyle w:val="Emphasis"/>
          <w:highlight w:val="green"/>
        </w:rPr>
        <w:t>capture of US trade policy</w:t>
      </w:r>
      <w:r w:rsidRPr="005829C8">
        <w:rPr>
          <w:rStyle w:val="StyleUnderline"/>
        </w:rPr>
        <w:t xml:space="preserve">? </w:t>
      </w:r>
      <w:r w:rsidRPr="00A2131D">
        <w:rPr>
          <w:sz w:val="16"/>
        </w:rPr>
        <w:t xml:space="preserve">In sponsored vehicles for their message like Death by China, </w:t>
      </w:r>
      <w:r w:rsidRPr="005829C8">
        <w:rPr>
          <w:rStyle w:val="Emphasis"/>
        </w:rPr>
        <w:t xml:space="preserve">steel </w:t>
      </w:r>
      <w:r w:rsidRPr="005B2793">
        <w:rPr>
          <w:rStyle w:val="Emphasis"/>
        </w:rPr>
        <w:t>lobbyists</w:t>
      </w:r>
      <w:r w:rsidRPr="005B2793">
        <w:rPr>
          <w:rStyle w:val="StyleUnderline"/>
        </w:rPr>
        <w:t xml:space="preserve"> </w:t>
      </w:r>
      <w:r w:rsidRPr="005B2793">
        <w:rPr>
          <w:rStyle w:val="StyleUnderline"/>
          <w:highlight w:val="green"/>
        </w:rPr>
        <w:t>crafted</w:t>
      </w:r>
      <w:r w:rsidRPr="005B2793">
        <w:rPr>
          <w:rStyle w:val="StyleUnderline"/>
        </w:rPr>
        <w:t xml:space="preserve"> a persuasive </w:t>
      </w:r>
      <w:r w:rsidRPr="005B2793">
        <w:rPr>
          <w:rStyle w:val="StyleUnderline"/>
          <w:highlight w:val="green"/>
        </w:rPr>
        <w:t>narrative about</w:t>
      </w:r>
      <w:r w:rsidRPr="005B2793">
        <w:rPr>
          <w:sz w:val="16"/>
        </w:rPr>
        <w:t xml:space="preserve"> the immiseration of the heartland and </w:t>
      </w:r>
      <w:r w:rsidRPr="005B2793">
        <w:rPr>
          <w:rStyle w:val="StyleUnderline"/>
        </w:rPr>
        <w:t xml:space="preserve">those left behind by </w:t>
      </w:r>
      <w:r w:rsidRPr="005B2793">
        <w:rPr>
          <w:rStyle w:val="StyleUnderline"/>
          <w:highlight w:val="green"/>
        </w:rPr>
        <w:t>globalization</w:t>
      </w:r>
      <w:r w:rsidRPr="005B2793">
        <w:rPr>
          <w:sz w:val="16"/>
        </w:rPr>
        <w:t xml:space="preserve">, </w:t>
      </w:r>
      <w:r w:rsidRPr="005B2793">
        <w:rPr>
          <w:rStyle w:val="Emphasis"/>
        </w:rPr>
        <w:t>reproduced</w:t>
      </w:r>
      <w:r w:rsidRPr="005B2793">
        <w:rPr>
          <w:sz w:val="16"/>
        </w:rPr>
        <w:t xml:space="preserve"> </w:t>
      </w:r>
      <w:r w:rsidRPr="005B2793">
        <w:rPr>
          <w:rStyle w:val="StyleUnderline"/>
        </w:rPr>
        <w:t>by</w:t>
      </w:r>
      <w:r w:rsidRPr="005B2793">
        <w:rPr>
          <w:sz w:val="16"/>
        </w:rPr>
        <w:t xml:space="preserve"> many </w:t>
      </w:r>
      <w:r w:rsidRPr="005B2793">
        <w:rPr>
          <w:rStyle w:val="StyleUnderline"/>
        </w:rPr>
        <w:t>journalists and politicians</w:t>
      </w:r>
      <w:r w:rsidRPr="00A2131D">
        <w:rPr>
          <w:sz w:val="16"/>
        </w:rPr>
        <w:t xml:space="preserve"> despite the sparse evidence that tariffs have the capacity to reverse the symptoms identified. Protection did pay off in the short run for Nucor’s shareholders as the stock price doubled from January 2016 to January 2018, though it has fallen since. Was Trump’s steel-friendly trade policy the opposite of New Constitutionalism? A ‘post-neoliberal’ return to ‘power’ after the 1990s dogma of ‘rules’?</w:t>
      </w:r>
    </w:p>
    <w:p w14:paraId="5A0D65D2" w14:textId="77777777" w:rsidR="00F90AB5" w:rsidRPr="00251041" w:rsidRDefault="00F90AB5" w:rsidP="00F90AB5">
      <w:pPr>
        <w:rPr>
          <w:sz w:val="16"/>
        </w:rPr>
      </w:pPr>
      <w:r w:rsidRPr="00A2131D">
        <w:rPr>
          <w:sz w:val="16"/>
        </w:rPr>
        <w:t xml:space="preserve">One must draw distinctions between the economic imaginaries of Trump’s advisors. Lighthizer continues to adhere to ‘competitive liberalization’, according to which unilateral action can be market-opening, producing a more ‘level playing field’ (to use the common metaphor) and perhaps even a future multilateral settlement (Wraight, 2019). Arriving at this destination requires many of the tools of the New Constitutionalism. Lighthizer is keen on </w:t>
      </w:r>
      <w:r w:rsidRPr="005B2793">
        <w:rPr>
          <w:rStyle w:val="StyleUnderline"/>
          <w:highlight w:val="green"/>
        </w:rPr>
        <w:t>extending</w:t>
      </w:r>
      <w:r w:rsidRPr="005829C8">
        <w:rPr>
          <w:rStyle w:val="StyleUnderline"/>
        </w:rPr>
        <w:t xml:space="preserve"> the purview of economic juridicization well beyond the Chinese border into its court system to ensure compliance with </w:t>
      </w:r>
      <w:r w:rsidRPr="005B2793">
        <w:rPr>
          <w:rStyle w:val="Emphasis"/>
          <w:highlight w:val="green"/>
        </w:rPr>
        <w:t xml:space="preserve">intellectual </w:t>
      </w:r>
      <w:r w:rsidRPr="005B2793">
        <w:rPr>
          <w:rStyle w:val="Emphasis"/>
          <w:highlight w:val="green"/>
        </w:rPr>
        <w:lastRenderedPageBreak/>
        <w:t>property</w:t>
      </w:r>
      <w:r w:rsidRPr="005829C8">
        <w:rPr>
          <w:rStyle w:val="StyleUnderline"/>
        </w:rPr>
        <w:t xml:space="preserve"> laws</w:t>
      </w:r>
      <w:r w:rsidRPr="00A2131D">
        <w:rPr>
          <w:sz w:val="16"/>
        </w:rPr>
        <w:t xml:space="preserve">. In this sense, we see an </w:t>
      </w:r>
      <w:r w:rsidRPr="005829C8">
        <w:rPr>
          <w:rStyle w:val="StyleUnderline"/>
        </w:rPr>
        <w:t>intensification of some aspects of the legalized political economy</w:t>
      </w:r>
      <w:r w:rsidRPr="00A2131D">
        <w:rPr>
          <w:sz w:val="16"/>
        </w:rPr>
        <w:t xml:space="preserve"> of the 1990s </w:t>
      </w:r>
      <w:r w:rsidRPr="005B2793">
        <w:rPr>
          <w:rStyle w:val="StyleUnderline"/>
          <w:highlight w:val="green"/>
        </w:rPr>
        <w:t>and</w:t>
      </w:r>
      <w:r w:rsidRPr="00A2131D">
        <w:rPr>
          <w:sz w:val="16"/>
        </w:rPr>
        <w:t xml:space="preserve"> certainly the </w:t>
      </w:r>
      <w:r w:rsidRPr="005B2793">
        <w:rPr>
          <w:rStyle w:val="Emphasis"/>
          <w:highlight w:val="green"/>
        </w:rPr>
        <w:t>market-opening protectionism</w:t>
      </w:r>
      <w:r w:rsidRPr="00A2131D">
        <w:rPr>
          <w:sz w:val="16"/>
        </w:rPr>
        <w:t xml:space="preserve"> of the 1980s (Miller, 2018).</w:t>
      </w:r>
    </w:p>
    <w:p w14:paraId="4F081EB3" w14:textId="77777777" w:rsidR="00F90AB5" w:rsidRPr="00230C94" w:rsidRDefault="00F90AB5" w:rsidP="00F90AB5">
      <w:pPr>
        <w:keepNext/>
        <w:keepLines/>
        <w:spacing w:before="40" w:after="0"/>
        <w:outlineLvl w:val="3"/>
        <w:rPr>
          <w:rFonts w:eastAsiaTheme="majorEastAsia" w:cstheme="majorBidi"/>
          <w:b/>
          <w:iCs/>
          <w:sz w:val="26"/>
        </w:rPr>
      </w:pPr>
      <w:r w:rsidRPr="00230C94">
        <w:rPr>
          <w:rFonts w:eastAsiaTheme="majorEastAsia" w:cstheme="majorBidi"/>
          <w:b/>
          <w:iCs/>
          <w:sz w:val="26"/>
        </w:rPr>
        <w:t>Their refusal (or inability)</w:t>
      </w:r>
      <w:r>
        <w:rPr>
          <w:rFonts w:eastAsiaTheme="majorEastAsia" w:cstheme="majorBidi"/>
          <w:b/>
          <w:iCs/>
          <w:sz w:val="26"/>
        </w:rPr>
        <w:t xml:space="preserve"> during cross multiple times and their speeches</w:t>
      </w:r>
      <w:r w:rsidRPr="00230C94">
        <w:rPr>
          <w:rFonts w:eastAsiaTheme="majorEastAsia" w:cstheme="majorBidi"/>
          <w:b/>
          <w:iCs/>
          <w:sz w:val="26"/>
        </w:rPr>
        <w:t xml:space="preserve"> to answer the classic questions of “what does the ALT look like” and “how does it dismantle capitalism” is overwhelming proof of its failure</w:t>
      </w:r>
    </w:p>
    <w:p w14:paraId="058EAB12" w14:textId="77777777" w:rsidR="00F90AB5" w:rsidRPr="00230C94" w:rsidRDefault="00F90AB5" w:rsidP="00F90AB5">
      <w:r w:rsidRPr="00230C94">
        <w:t xml:space="preserve">Sam </w:t>
      </w:r>
      <w:r w:rsidRPr="00230C94">
        <w:rPr>
          <w:b/>
          <w:bCs/>
          <w:sz w:val="26"/>
        </w:rPr>
        <w:t>Gindin 19</w:t>
      </w:r>
      <w:r w:rsidRPr="00230C94">
        <w:t>, was research director of the Canadian Auto Workers from 1974–2000. He is co-author (with Leo Panitch) of The Making of Global Capitalism (Verso), and co-author with Leo Panitch and Steve Maher of The Socialist Challenge Today, “We Need to Say What Socialism Will Look Like,” Jacobin, 3/6/19, https://www.jacobinmag.com/2019/03/sam-gindin-socialist-planning-models</w:t>
      </w:r>
    </w:p>
    <w:p w14:paraId="4D45968C" w14:textId="77777777" w:rsidR="00F90AB5" w:rsidRPr="0065687D" w:rsidRDefault="00F90AB5" w:rsidP="00F90AB5">
      <w:pPr>
        <w:rPr>
          <w:strike/>
          <w:sz w:val="16"/>
        </w:rPr>
      </w:pPr>
      <w:r w:rsidRPr="00230C94">
        <w:rPr>
          <w:u w:val="single"/>
        </w:rPr>
        <w:t>Of the two central tasks the making of socialism demands</w:t>
      </w:r>
      <w:r w:rsidRPr="00230C94">
        <w:rPr>
          <w:sz w:val="16"/>
        </w:rPr>
        <w:t xml:space="preserve"> — </w:t>
      </w:r>
      <w:r w:rsidRPr="00230C94">
        <w:rPr>
          <w:b/>
          <w:iCs/>
          <w:u w:val="single"/>
        </w:rPr>
        <w:t>convincing a skeptical populace</w:t>
      </w:r>
      <w:r w:rsidRPr="00230C94">
        <w:rPr>
          <w:sz w:val="16"/>
        </w:rPr>
        <w:t xml:space="preserve"> </w:t>
      </w:r>
      <w:r w:rsidRPr="00230C94">
        <w:rPr>
          <w:u w:val="single"/>
        </w:rPr>
        <w:t xml:space="preserve">that a society based on public ownership of the means of production, distribution, and communication could in fact </w:t>
      </w:r>
      <w:r w:rsidRPr="00230C94">
        <w:rPr>
          <w:b/>
          <w:iCs/>
          <w:u w:val="single"/>
        </w:rPr>
        <w:t>work</w:t>
      </w:r>
      <w:r w:rsidRPr="00230C94">
        <w:rPr>
          <w:u w:val="single"/>
        </w:rPr>
        <w:t>,</w:t>
      </w:r>
      <w:r w:rsidRPr="00230C94">
        <w:rPr>
          <w:sz w:val="16"/>
        </w:rPr>
        <w:t xml:space="preserve"> </w:t>
      </w:r>
      <w:r w:rsidRPr="00230C94">
        <w:rPr>
          <w:u w:val="single"/>
        </w:rPr>
        <w:t xml:space="preserve">and </w:t>
      </w:r>
      <w:r w:rsidRPr="00230C94">
        <w:rPr>
          <w:b/>
          <w:iCs/>
          <w:u w:val="single"/>
        </w:rPr>
        <w:t>acting</w:t>
      </w:r>
      <w:r w:rsidRPr="00230C94">
        <w:rPr>
          <w:u w:val="single"/>
        </w:rPr>
        <w:t xml:space="preserve"> to end capitalist rule</w:t>
      </w:r>
      <w:r w:rsidRPr="00230C94">
        <w:rPr>
          <w:sz w:val="16"/>
        </w:rPr>
        <w:t xml:space="preserve"> — </w:t>
      </w:r>
      <w:r w:rsidRPr="00230C94">
        <w:rPr>
          <w:u w:val="single"/>
        </w:rPr>
        <w:t xml:space="preserve">the </w:t>
      </w:r>
      <w:r w:rsidRPr="00230C94">
        <w:rPr>
          <w:b/>
          <w:iCs/>
          <w:u w:val="single"/>
        </w:rPr>
        <w:t>overwhelming focus</w:t>
      </w:r>
      <w:r w:rsidRPr="00230C94">
        <w:rPr>
          <w:sz w:val="16"/>
        </w:rPr>
        <w:t xml:space="preserve"> of those still committed to socialism </w:t>
      </w:r>
      <w:r w:rsidRPr="00230C94">
        <w:rPr>
          <w:u w:val="single"/>
        </w:rPr>
        <w:t xml:space="preserve">has been on the </w:t>
      </w:r>
      <w:r w:rsidRPr="00230C94">
        <w:rPr>
          <w:b/>
          <w:iCs/>
          <w:u w:val="single"/>
        </w:rPr>
        <w:t>political battle</w:t>
      </w:r>
      <w:r w:rsidRPr="00230C94">
        <w:rPr>
          <w:u w:val="single"/>
        </w:rPr>
        <w:t xml:space="preserve"> to defeat capitalism</w:t>
      </w:r>
      <w:r w:rsidRPr="00230C94">
        <w:rPr>
          <w:sz w:val="16"/>
        </w:rPr>
        <w:t xml:space="preserve">. </w:t>
      </w:r>
      <w:r w:rsidRPr="00230C94">
        <w:rPr>
          <w:b/>
          <w:iCs/>
          <w:highlight w:val="cyan"/>
          <w:u w:val="single"/>
        </w:rPr>
        <w:t>What</w:t>
      </w:r>
      <w:r w:rsidRPr="00230C94">
        <w:rPr>
          <w:b/>
          <w:iCs/>
          <w:u w:val="single"/>
        </w:rPr>
        <w:t xml:space="preserve"> the </w:t>
      </w:r>
      <w:r w:rsidRPr="00230C94">
        <w:rPr>
          <w:b/>
          <w:iCs/>
          <w:highlight w:val="cyan"/>
          <w:u w:val="single"/>
        </w:rPr>
        <w:t>society</w:t>
      </w:r>
      <w:r w:rsidRPr="00230C94">
        <w:rPr>
          <w:b/>
          <w:iCs/>
          <w:u w:val="single"/>
        </w:rPr>
        <w:t xml:space="preserve"> at the end of the rainbow </w:t>
      </w:r>
      <w:r w:rsidRPr="00230C94">
        <w:rPr>
          <w:b/>
          <w:iCs/>
          <w:highlight w:val="cyan"/>
          <w:u w:val="single"/>
        </w:rPr>
        <w:t>might</w:t>
      </w:r>
      <w:r w:rsidRPr="00230C94">
        <w:rPr>
          <w:b/>
          <w:iCs/>
          <w:u w:val="single"/>
        </w:rPr>
        <w:t xml:space="preserve"> actually </w:t>
      </w:r>
      <w:r w:rsidRPr="00230C94">
        <w:rPr>
          <w:b/>
          <w:iCs/>
          <w:highlight w:val="cyan"/>
          <w:u w:val="single"/>
        </w:rPr>
        <w:t xml:space="preserve">look like </w:t>
      </w:r>
      <w:r w:rsidRPr="00230C94">
        <w:rPr>
          <w:u w:val="single"/>
        </w:rPr>
        <w:t>has</w:t>
      </w:r>
      <w:r w:rsidRPr="00230C94">
        <w:rPr>
          <w:sz w:val="16"/>
          <w:highlight w:val="cyan"/>
        </w:rPr>
        <w:t>,</w:t>
      </w:r>
      <w:r w:rsidRPr="00230C94">
        <w:rPr>
          <w:sz w:val="16"/>
        </w:rPr>
        <w:t xml:space="preserve"> with some notable exceptions, </w:t>
      </w:r>
      <w:r w:rsidRPr="00230C94">
        <w:rPr>
          <w:u w:val="single"/>
        </w:rPr>
        <w:t xml:space="preserve">tended to </w:t>
      </w:r>
      <w:r w:rsidRPr="00230C94">
        <w:rPr>
          <w:highlight w:val="cyan"/>
          <w:u w:val="single"/>
        </w:rPr>
        <w:t>receive</w:t>
      </w:r>
      <w:r w:rsidRPr="00230C94">
        <w:rPr>
          <w:u w:val="single"/>
        </w:rPr>
        <w:t xml:space="preserve"> </w:t>
      </w:r>
      <w:r w:rsidRPr="00230C94">
        <w:rPr>
          <w:highlight w:val="cyan"/>
          <w:u w:val="single"/>
        </w:rPr>
        <w:t xml:space="preserve">only </w:t>
      </w:r>
      <w:r w:rsidRPr="00230C94">
        <w:rPr>
          <w:b/>
          <w:iCs/>
          <w:highlight w:val="cyan"/>
          <w:u w:val="single"/>
        </w:rPr>
        <w:t>rhetorical</w:t>
      </w:r>
      <w:r w:rsidRPr="00230C94">
        <w:rPr>
          <w:u w:val="single"/>
        </w:rPr>
        <w:t xml:space="preserve"> or </w:t>
      </w:r>
      <w:r w:rsidRPr="00230C94">
        <w:rPr>
          <w:b/>
          <w:iCs/>
          <w:u w:val="single"/>
        </w:rPr>
        <w:t>cursory</w:t>
      </w:r>
      <w:r w:rsidRPr="00230C94">
        <w:rPr>
          <w:sz w:val="16"/>
        </w:rPr>
        <w:t xml:space="preserve"> </w:t>
      </w:r>
      <w:r w:rsidRPr="00230C94">
        <w:rPr>
          <w:highlight w:val="cyan"/>
          <w:u w:val="single"/>
        </w:rPr>
        <w:t>attention</w:t>
      </w:r>
      <w:r w:rsidRPr="00230C94">
        <w:rPr>
          <w:sz w:val="16"/>
        </w:rPr>
        <w:t xml:space="preserve">. </w:t>
      </w:r>
      <w:r w:rsidRPr="00230C94">
        <w:rPr>
          <w:highlight w:val="cyan"/>
          <w:u w:val="single"/>
        </w:rPr>
        <w:t>But</w:t>
      </w:r>
      <w:r w:rsidRPr="00230C94">
        <w:rPr>
          <w:sz w:val="16"/>
        </w:rPr>
        <w:t xml:space="preserve"> in the gloomy shadow of socialism’s marginalization, </w:t>
      </w:r>
      <w:r w:rsidRPr="00230C94">
        <w:rPr>
          <w:b/>
          <w:iCs/>
          <w:sz w:val="24"/>
          <w:highlight w:val="cyan"/>
          <w:u w:val="single"/>
        </w:rPr>
        <w:t>the cavalier assertion of socialism’s practicality will no longer do</w:t>
      </w:r>
      <w:r w:rsidRPr="00230C94">
        <w:rPr>
          <w:b/>
          <w:iCs/>
          <w:sz w:val="24"/>
          <w:u w:val="single"/>
        </w:rPr>
        <w:t>.</w:t>
      </w:r>
      <w:r w:rsidRPr="00230C94">
        <w:rPr>
          <w:sz w:val="16"/>
        </w:rPr>
        <w:t xml:space="preserve"> </w:t>
      </w:r>
      <w:r w:rsidRPr="0065687D">
        <w:rPr>
          <w:strike/>
          <w:sz w:val="16"/>
        </w:rPr>
        <w:t>Winning people over to a complex and protracted struggle to introduce profoundly new ways of producing, living, and relating to each other demands a much deeper engagement with socialism’s actual possibility.</w:t>
      </w:r>
    </w:p>
    <w:p w14:paraId="01AD5DDE" w14:textId="77777777" w:rsidR="00F90AB5" w:rsidRPr="0065687D" w:rsidRDefault="00F90AB5" w:rsidP="00F90AB5">
      <w:pPr>
        <w:rPr>
          <w:strike/>
          <w:sz w:val="16"/>
        </w:rPr>
      </w:pPr>
      <w:r w:rsidRPr="0065687D">
        <w:rPr>
          <w:strike/>
          <w:highlight w:val="cyan"/>
          <w:u w:val="single"/>
        </w:rPr>
        <w:t xml:space="preserve">For socialists, establishing </w:t>
      </w:r>
      <w:r w:rsidRPr="0065687D">
        <w:rPr>
          <w:b/>
          <w:iCs/>
          <w:strike/>
          <w:highlight w:val="cyan"/>
          <w:u w:val="single"/>
        </w:rPr>
        <w:t>popular confidence</w:t>
      </w:r>
      <w:r w:rsidRPr="0065687D">
        <w:rPr>
          <w:strike/>
          <w:u w:val="single"/>
        </w:rPr>
        <w:t xml:space="preserve"> </w:t>
      </w:r>
      <w:r w:rsidRPr="0065687D">
        <w:rPr>
          <w:strike/>
          <w:highlight w:val="cyan"/>
          <w:u w:val="single"/>
        </w:rPr>
        <w:t>in</w:t>
      </w:r>
      <w:r w:rsidRPr="0065687D">
        <w:rPr>
          <w:strike/>
          <w:u w:val="single"/>
        </w:rPr>
        <w:t xml:space="preserve"> the </w:t>
      </w:r>
      <w:r w:rsidRPr="0065687D">
        <w:rPr>
          <w:b/>
          <w:iCs/>
          <w:strike/>
          <w:highlight w:val="cyan"/>
          <w:u w:val="single"/>
        </w:rPr>
        <w:t>feasibility</w:t>
      </w:r>
      <w:r w:rsidRPr="0065687D">
        <w:rPr>
          <w:strike/>
          <w:u w:val="single"/>
        </w:rPr>
        <w:t xml:space="preserve"> of a socialist society </w:t>
      </w:r>
      <w:r w:rsidRPr="0065687D">
        <w:rPr>
          <w:strike/>
          <w:highlight w:val="cyan"/>
          <w:u w:val="single"/>
        </w:rPr>
        <w:t>is</w:t>
      </w:r>
      <w:r w:rsidRPr="0065687D">
        <w:rPr>
          <w:strike/>
          <w:u w:val="single"/>
        </w:rPr>
        <w:t xml:space="preserve"> now </w:t>
      </w:r>
      <w:r w:rsidRPr="0065687D">
        <w:rPr>
          <w:strike/>
          <w:highlight w:val="cyan"/>
          <w:u w:val="single"/>
        </w:rPr>
        <w:t>an</w:t>
      </w:r>
      <w:r w:rsidRPr="0065687D">
        <w:rPr>
          <w:strike/>
          <w:u w:val="single"/>
        </w:rPr>
        <w:t xml:space="preserve"> </w:t>
      </w:r>
      <w:r w:rsidRPr="0065687D">
        <w:rPr>
          <w:b/>
          <w:iCs/>
          <w:strike/>
          <w:sz w:val="24"/>
          <w:highlight w:val="cyan"/>
          <w:u w:val="single"/>
        </w:rPr>
        <w:t>existential challenge</w:t>
      </w:r>
      <w:r w:rsidRPr="0065687D">
        <w:rPr>
          <w:strike/>
          <w:u w:val="single"/>
        </w:rPr>
        <w:t xml:space="preserve">. </w:t>
      </w:r>
      <w:r w:rsidRPr="0065687D">
        <w:rPr>
          <w:strike/>
          <w:highlight w:val="cyan"/>
          <w:u w:val="single"/>
        </w:rPr>
        <w:t xml:space="preserve">Without a </w:t>
      </w:r>
      <w:r w:rsidRPr="0065687D">
        <w:rPr>
          <w:b/>
          <w:iCs/>
          <w:strike/>
          <w:highlight w:val="cyan"/>
          <w:u w:val="single"/>
        </w:rPr>
        <w:t>renewed</w:t>
      </w:r>
      <w:r w:rsidRPr="0065687D">
        <w:rPr>
          <w:strike/>
          <w:u w:val="single"/>
        </w:rPr>
        <w:t xml:space="preserve"> and </w:t>
      </w:r>
      <w:r w:rsidRPr="0065687D">
        <w:rPr>
          <w:b/>
          <w:iCs/>
          <w:strike/>
          <w:u w:val="single"/>
        </w:rPr>
        <w:t>grounded</w:t>
      </w:r>
      <w:r w:rsidRPr="0065687D">
        <w:rPr>
          <w:strike/>
          <w:u w:val="single"/>
        </w:rPr>
        <w:t xml:space="preserve"> </w:t>
      </w:r>
      <w:r w:rsidRPr="0065687D">
        <w:rPr>
          <w:strike/>
          <w:highlight w:val="cyan"/>
          <w:u w:val="single"/>
        </w:rPr>
        <w:t xml:space="preserve">belief in the </w:t>
      </w:r>
      <w:r w:rsidRPr="0065687D">
        <w:rPr>
          <w:b/>
          <w:iCs/>
          <w:strike/>
          <w:highlight w:val="cyan"/>
          <w:u w:val="single"/>
        </w:rPr>
        <w:t>possibility</w:t>
      </w:r>
      <w:r w:rsidRPr="0065687D">
        <w:rPr>
          <w:strike/>
          <w:u w:val="single"/>
        </w:rPr>
        <w:t xml:space="preserve"> of the goal, </w:t>
      </w:r>
      <w:r w:rsidRPr="0065687D">
        <w:rPr>
          <w:strike/>
          <w:highlight w:val="cyan"/>
          <w:u w:val="single"/>
        </w:rPr>
        <w:t>it’s</w:t>
      </w:r>
      <w:r w:rsidRPr="0065687D">
        <w:rPr>
          <w:strike/>
          <w:u w:val="single"/>
        </w:rPr>
        <w:t xml:space="preserve"> </w:t>
      </w:r>
      <w:r w:rsidRPr="0065687D">
        <w:rPr>
          <w:b/>
          <w:iCs/>
          <w:strike/>
          <w:u w:val="single"/>
        </w:rPr>
        <w:t xml:space="preserve">near </w:t>
      </w:r>
      <w:r w:rsidRPr="0065687D">
        <w:rPr>
          <w:b/>
          <w:iCs/>
          <w:strike/>
          <w:highlight w:val="cyan"/>
          <w:u w:val="single"/>
        </w:rPr>
        <w:t>impossible</w:t>
      </w:r>
      <w:r w:rsidRPr="0065687D">
        <w:rPr>
          <w:strike/>
          <w:highlight w:val="cyan"/>
          <w:u w:val="single"/>
        </w:rPr>
        <w:t xml:space="preserve"> to imagine</w:t>
      </w:r>
      <w:r w:rsidRPr="0065687D">
        <w:rPr>
          <w:strike/>
          <w:u w:val="single"/>
        </w:rPr>
        <w:t xml:space="preserve"> reviving and </w:t>
      </w:r>
      <w:r w:rsidRPr="0065687D">
        <w:rPr>
          <w:strike/>
          <w:highlight w:val="cyan"/>
          <w:u w:val="single"/>
        </w:rPr>
        <w:t>sustaining the project</w:t>
      </w:r>
      <w:r w:rsidRPr="0065687D">
        <w:rPr>
          <w:strike/>
          <w:u w:val="single"/>
        </w:rPr>
        <w:t xml:space="preserve">. </w:t>
      </w:r>
      <w:r w:rsidRPr="0065687D">
        <w:rPr>
          <w:strike/>
          <w:sz w:val="16"/>
        </w:rPr>
        <w:t>This, it needs emphasis, isn’t a matter of proving that socialism is possible (the future can’t be verified) nor of laying out a thorough blueprint (as with projecting capitalism before its arrival, such details can’t be known), but of presenting a framework that contributes to making the case for socialism’s plausibility.</w:t>
      </w:r>
    </w:p>
    <w:p w14:paraId="72F6BB6D" w14:textId="77777777" w:rsidR="00F90AB5" w:rsidRPr="0065687D" w:rsidRDefault="00F90AB5" w:rsidP="00F90AB5">
      <w:pPr>
        <w:rPr>
          <w:strike/>
          <w:sz w:val="16"/>
        </w:rPr>
      </w:pPr>
      <w:r w:rsidRPr="0065687D">
        <w:rPr>
          <w:strike/>
          <w:sz w:val="16"/>
        </w:rPr>
        <w:t>When Hope “Rings Oddly in Our Ears”</w:t>
      </w:r>
    </w:p>
    <w:p w14:paraId="7E814420" w14:textId="77777777" w:rsidR="00F90AB5" w:rsidRPr="0065687D" w:rsidRDefault="00F90AB5" w:rsidP="00F90AB5">
      <w:pPr>
        <w:rPr>
          <w:strike/>
          <w:sz w:val="16"/>
        </w:rPr>
      </w:pPr>
      <w:r w:rsidRPr="0065687D">
        <w:rPr>
          <w:strike/>
          <w:sz w:val="16"/>
        </w:rPr>
        <w:t>The Communist Manifesto’s famous rebuke of the utopians for spending their time on “castles in the air” went beyond the tension between dreaming and doing, though it of course spoke to that as well. In underscoring that one’s visions and corresponding actions need to be grounded in an analysis of society and identification of social agency, Marx and Engels introduced what amounted to an early exposition of historical materialism. Without a historical lens, they argued, the utopians simultaneously lagged and yet prematurely raced ahead of history: lagged in missing the significance of a newly emerging revolutionary actor, the proletariat; rashly raced ahead in absorbing themselves with detailing a distant world that could then only be imagined in the most general and abstract terms.</w:t>
      </w:r>
    </w:p>
    <w:p w14:paraId="401F7663" w14:textId="77777777" w:rsidR="00F90AB5" w:rsidRPr="0065687D" w:rsidRDefault="00F90AB5" w:rsidP="00F90AB5">
      <w:pPr>
        <w:rPr>
          <w:strike/>
          <w:sz w:val="16"/>
        </w:rPr>
      </w:pPr>
      <w:r w:rsidRPr="0065687D">
        <w:rPr>
          <w:strike/>
          <w:sz w:val="16"/>
        </w:rPr>
        <w:t xml:space="preserve">This deeper </w:t>
      </w:r>
      <w:r w:rsidRPr="0065687D">
        <w:rPr>
          <w:strike/>
          <w:highlight w:val="cyan"/>
          <w:u w:val="single"/>
        </w:rPr>
        <w:t>critique of utopianism discouraged</w:t>
      </w:r>
      <w:r w:rsidRPr="0065687D">
        <w:rPr>
          <w:strike/>
          <w:u w:val="single"/>
        </w:rPr>
        <w:t xml:space="preserve"> future generations of revolutionary </w:t>
      </w:r>
      <w:r w:rsidRPr="0065687D">
        <w:rPr>
          <w:strike/>
          <w:highlight w:val="cyan"/>
          <w:u w:val="single"/>
        </w:rPr>
        <w:t xml:space="preserve">socialists from </w:t>
      </w:r>
      <w:r w:rsidRPr="0065687D">
        <w:rPr>
          <w:b/>
          <w:iCs/>
          <w:strike/>
          <w:u w:val="single"/>
        </w:rPr>
        <w:t xml:space="preserve">serious </w:t>
      </w:r>
      <w:r w:rsidRPr="0065687D">
        <w:rPr>
          <w:b/>
          <w:iCs/>
          <w:strike/>
          <w:highlight w:val="cyan"/>
          <w:u w:val="single"/>
        </w:rPr>
        <w:t>engagement</w:t>
      </w:r>
      <w:r w:rsidRPr="0065687D">
        <w:rPr>
          <w:strike/>
          <w:u w:val="single"/>
        </w:rPr>
        <w:t xml:space="preserve"> </w:t>
      </w:r>
      <w:r w:rsidRPr="0065687D">
        <w:rPr>
          <w:strike/>
          <w:highlight w:val="cyan"/>
          <w:u w:val="single"/>
        </w:rPr>
        <w:t xml:space="preserve">with </w:t>
      </w:r>
      <w:r w:rsidRPr="0065687D">
        <w:rPr>
          <w:strike/>
          <w:u w:val="single"/>
        </w:rPr>
        <w:t xml:space="preserve">the </w:t>
      </w:r>
      <w:r w:rsidRPr="0065687D">
        <w:rPr>
          <w:b/>
          <w:iCs/>
          <w:strike/>
          <w:highlight w:val="cyan"/>
          <w:u w:val="single"/>
        </w:rPr>
        <w:t xml:space="preserve">feasibility </w:t>
      </w:r>
      <w:r w:rsidRPr="0065687D">
        <w:rPr>
          <w:b/>
          <w:iCs/>
          <w:strike/>
          <w:u w:val="single"/>
        </w:rPr>
        <w:t>of socialism</w:t>
      </w:r>
      <w:r w:rsidRPr="0065687D">
        <w:rPr>
          <w:strike/>
          <w:sz w:val="16"/>
        </w:rPr>
        <w:t xml:space="preserve"> — </w:t>
      </w:r>
      <w:r w:rsidRPr="0065687D">
        <w:rPr>
          <w:strike/>
          <w:u w:val="single"/>
        </w:rPr>
        <w:t>a reluctance that,</w:t>
      </w:r>
      <w:r w:rsidRPr="0065687D">
        <w:rPr>
          <w:strike/>
          <w:sz w:val="16"/>
        </w:rPr>
        <w:t xml:space="preserve"> as noted, </w:t>
      </w:r>
      <w:r w:rsidRPr="0065687D">
        <w:rPr>
          <w:strike/>
          <w:u w:val="single"/>
        </w:rPr>
        <w:t xml:space="preserve">largely persists today. The </w:t>
      </w:r>
      <w:r w:rsidRPr="0065687D">
        <w:rPr>
          <w:strike/>
          <w:highlight w:val="cyan"/>
          <w:u w:val="single"/>
        </w:rPr>
        <w:t>orientation</w:t>
      </w:r>
      <w:r w:rsidRPr="0065687D">
        <w:rPr>
          <w:strike/>
          <w:u w:val="single"/>
        </w:rPr>
        <w:t xml:space="preserve"> of socialist politics </w:t>
      </w:r>
      <w:r w:rsidRPr="0065687D">
        <w:rPr>
          <w:strike/>
          <w:highlight w:val="cyan"/>
          <w:u w:val="single"/>
        </w:rPr>
        <w:t xml:space="preserve">turned to </w:t>
      </w:r>
      <w:r w:rsidRPr="0065687D">
        <w:rPr>
          <w:b/>
          <w:iCs/>
          <w:strike/>
          <w:highlight w:val="cyan"/>
          <w:u w:val="single"/>
        </w:rPr>
        <w:t>analyzing</w:t>
      </w:r>
      <w:r w:rsidRPr="0065687D">
        <w:rPr>
          <w:strike/>
          <w:u w:val="single"/>
        </w:rPr>
        <w:t xml:space="preserve"> the political economy of </w:t>
      </w:r>
      <w:r w:rsidRPr="0065687D">
        <w:rPr>
          <w:strike/>
          <w:highlight w:val="cyan"/>
          <w:u w:val="single"/>
        </w:rPr>
        <w:t>capitalism</w:t>
      </w:r>
      <w:r w:rsidRPr="0065687D">
        <w:rPr>
          <w:strike/>
          <w:sz w:val="16"/>
        </w:rPr>
        <w:t xml:space="preserve">, </w:t>
      </w:r>
      <w:r w:rsidRPr="0065687D">
        <w:rPr>
          <w:strike/>
          <w:u w:val="single"/>
        </w:rPr>
        <w:t xml:space="preserve">grasping its </w:t>
      </w:r>
      <w:r w:rsidRPr="0065687D">
        <w:rPr>
          <w:b/>
          <w:iCs/>
          <w:strike/>
          <w:u w:val="single"/>
        </w:rPr>
        <w:t>dynamics</w:t>
      </w:r>
      <w:r w:rsidRPr="0065687D">
        <w:rPr>
          <w:strike/>
          <w:u w:val="single"/>
        </w:rPr>
        <w:t xml:space="preserve"> and</w:t>
      </w:r>
      <w:r w:rsidRPr="0065687D">
        <w:rPr>
          <w:strike/>
          <w:sz w:val="16"/>
        </w:rPr>
        <w:t xml:space="preserve"> </w:t>
      </w:r>
      <w:r w:rsidRPr="0065687D">
        <w:rPr>
          <w:b/>
          <w:iCs/>
          <w:strike/>
          <w:u w:val="single"/>
        </w:rPr>
        <w:t>contradictions</w:t>
      </w:r>
      <w:r w:rsidRPr="0065687D">
        <w:rPr>
          <w:strike/>
          <w:sz w:val="16"/>
        </w:rPr>
        <w:t xml:space="preserve">, and facilitating the formation of the dispossessed into a coherent class with the potential to remake the world. </w:t>
      </w:r>
      <w:r w:rsidRPr="0065687D">
        <w:rPr>
          <w:strike/>
          <w:u w:val="single"/>
        </w:rPr>
        <w:t>Only in the process of fighting to transform capitalism, Marxists insisted, could the collective capacities for building socialism emerge</w:t>
      </w:r>
      <w:r w:rsidRPr="0065687D">
        <w:rPr>
          <w:strike/>
          <w:sz w:val="16"/>
        </w:rPr>
        <w:t>, and only in the process of confronting the new dilemmas thrown up, might institutional solutions surface.</w:t>
      </w:r>
    </w:p>
    <w:p w14:paraId="120D8A10" w14:textId="77777777" w:rsidR="00F90AB5" w:rsidRPr="0065687D" w:rsidRDefault="00F90AB5" w:rsidP="00F90AB5">
      <w:pPr>
        <w:rPr>
          <w:b/>
          <w:iCs/>
          <w:strike/>
          <w:u w:val="single"/>
        </w:rPr>
      </w:pPr>
      <w:r w:rsidRPr="0065687D">
        <w:rPr>
          <w:strike/>
          <w:u w:val="single"/>
        </w:rPr>
        <w:t>Such an orientation is clearly indispensable to the socialist project</w:t>
      </w:r>
      <w:r w:rsidRPr="0065687D">
        <w:rPr>
          <w:strike/>
          <w:sz w:val="16"/>
        </w:rPr>
        <w:t xml:space="preserve">. </w:t>
      </w:r>
      <w:r w:rsidRPr="0065687D">
        <w:rPr>
          <w:strike/>
          <w:u w:val="single"/>
        </w:rPr>
        <w:t>The intent here is certainly not to belittle it. Yet it doesn’t justify, especially</w:t>
      </w:r>
      <w:r w:rsidRPr="0065687D">
        <w:rPr>
          <w:strike/>
          <w:sz w:val="16"/>
        </w:rPr>
        <w:t xml:space="preserve"> in the current conjuncture, </w:t>
      </w:r>
      <w:r w:rsidRPr="0065687D">
        <w:rPr>
          <w:strike/>
          <w:u w:val="single"/>
        </w:rPr>
        <w:t xml:space="preserve">the common Marxist </w:t>
      </w:r>
      <w:r w:rsidRPr="0065687D">
        <w:rPr>
          <w:b/>
          <w:iCs/>
          <w:strike/>
          <w:u w:val="single"/>
        </w:rPr>
        <w:t>disdain for utopian contemplations</w:t>
      </w:r>
      <w:r w:rsidRPr="0065687D">
        <w:rPr>
          <w:strike/>
          <w:u w:val="single"/>
        </w:rPr>
        <w:t xml:space="preserve">. </w:t>
      </w:r>
      <w:r w:rsidRPr="0065687D">
        <w:rPr>
          <w:strike/>
          <w:highlight w:val="cyan"/>
          <w:u w:val="single"/>
        </w:rPr>
        <w:t>In the wake of the</w:t>
      </w:r>
      <w:r w:rsidRPr="0065687D">
        <w:rPr>
          <w:strike/>
          <w:u w:val="single"/>
        </w:rPr>
        <w:t xml:space="preserve"> profound </w:t>
      </w:r>
      <w:r w:rsidRPr="0065687D">
        <w:rPr>
          <w:b/>
          <w:iCs/>
          <w:strike/>
          <w:highlight w:val="cyan"/>
          <w:u w:val="single"/>
        </w:rPr>
        <w:t>defeat of the</w:t>
      </w:r>
      <w:r w:rsidRPr="0065687D">
        <w:rPr>
          <w:b/>
          <w:iCs/>
          <w:strike/>
          <w:u w:val="single"/>
        </w:rPr>
        <w:t xml:space="preserve"> socialist </w:t>
      </w:r>
      <w:r w:rsidRPr="0065687D">
        <w:rPr>
          <w:b/>
          <w:iCs/>
          <w:strike/>
          <w:highlight w:val="cyan"/>
          <w:u w:val="single"/>
        </w:rPr>
        <w:t>left</w:t>
      </w:r>
      <w:r w:rsidRPr="0065687D">
        <w:rPr>
          <w:strike/>
          <w:u w:val="single"/>
        </w:rPr>
        <w:t xml:space="preserve"> </w:t>
      </w:r>
      <w:r w:rsidRPr="0065687D">
        <w:rPr>
          <w:strike/>
          <w:highlight w:val="cyan"/>
          <w:u w:val="single"/>
        </w:rPr>
        <w:t>and</w:t>
      </w:r>
      <w:r w:rsidRPr="0065687D">
        <w:rPr>
          <w:strike/>
          <w:u w:val="single"/>
        </w:rPr>
        <w:t xml:space="preserve"> </w:t>
      </w:r>
      <w:r w:rsidRPr="0065687D">
        <w:rPr>
          <w:strike/>
          <w:u w:val="single"/>
        </w:rPr>
        <w:lastRenderedPageBreak/>
        <w:t xml:space="preserve">the consequent </w:t>
      </w:r>
      <w:r w:rsidRPr="0065687D">
        <w:rPr>
          <w:b/>
          <w:iCs/>
          <w:strike/>
          <w:highlight w:val="cyan"/>
          <w:u w:val="single"/>
        </w:rPr>
        <w:t>widespread fatalism</w:t>
      </w:r>
      <w:r w:rsidRPr="0065687D">
        <w:rPr>
          <w:strike/>
          <w:highlight w:val="cyan"/>
          <w:u w:val="single"/>
        </w:rPr>
        <w:t xml:space="preserve"> over </w:t>
      </w:r>
      <w:r w:rsidRPr="0065687D">
        <w:rPr>
          <w:b/>
          <w:iCs/>
          <w:strike/>
          <w:highlight w:val="cyan"/>
          <w:u w:val="single"/>
        </w:rPr>
        <w:t>transformative alternatives</w:t>
      </w:r>
      <w:r w:rsidRPr="0065687D">
        <w:rPr>
          <w:strike/>
          <w:highlight w:val="cyan"/>
          <w:u w:val="single"/>
        </w:rPr>
        <w:t xml:space="preserve">, it’s </w:t>
      </w:r>
      <w:r w:rsidRPr="0065687D">
        <w:rPr>
          <w:b/>
          <w:iCs/>
          <w:strike/>
          <w:highlight w:val="cyan"/>
          <w:u w:val="single"/>
        </w:rPr>
        <w:t>not enough</w:t>
      </w:r>
      <w:r w:rsidRPr="0065687D">
        <w:rPr>
          <w:strike/>
          <w:highlight w:val="cyan"/>
          <w:u w:val="single"/>
        </w:rPr>
        <w:t xml:space="preserve"> to focus on getting there</w:t>
      </w:r>
      <w:r w:rsidRPr="0065687D">
        <w:rPr>
          <w:strike/>
          <w:u w:val="single"/>
        </w:rPr>
        <w:t xml:space="preserve">. It is now at least as </w:t>
      </w:r>
      <w:r w:rsidRPr="0065687D">
        <w:rPr>
          <w:strike/>
          <w:highlight w:val="cyan"/>
          <w:u w:val="single"/>
        </w:rPr>
        <w:t>important to convince</w:t>
      </w:r>
      <w:r w:rsidRPr="0065687D">
        <w:rPr>
          <w:strike/>
          <w:u w:val="single"/>
        </w:rPr>
        <w:t xml:space="preserve"> prospective </w:t>
      </w:r>
      <w:r w:rsidRPr="0065687D">
        <w:rPr>
          <w:strike/>
          <w:highlight w:val="cyan"/>
          <w:u w:val="single"/>
        </w:rPr>
        <w:t>socialists</w:t>
      </w:r>
      <w:r w:rsidRPr="0065687D">
        <w:rPr>
          <w:strike/>
          <w:u w:val="single"/>
        </w:rPr>
        <w:t xml:space="preserve"> that </w:t>
      </w:r>
      <w:r w:rsidRPr="0065687D">
        <w:rPr>
          <w:b/>
          <w:iCs/>
          <w:strike/>
          <w:highlight w:val="cyan"/>
          <w:u w:val="single"/>
        </w:rPr>
        <w:t>there</w:t>
      </w:r>
      <w:r w:rsidRPr="0065687D">
        <w:rPr>
          <w:b/>
          <w:iCs/>
          <w:strike/>
          <w:u w:val="single"/>
        </w:rPr>
        <w:t xml:space="preserve"> really </w:t>
      </w:r>
      <w:r w:rsidRPr="0065687D">
        <w:rPr>
          <w:b/>
          <w:iCs/>
          <w:strike/>
          <w:highlight w:val="cyan"/>
          <w:u w:val="single"/>
        </w:rPr>
        <w:t>is a “there” to get to</w:t>
      </w:r>
      <w:r w:rsidRPr="0065687D">
        <w:rPr>
          <w:b/>
          <w:iCs/>
          <w:strike/>
          <w:u w:val="single"/>
        </w:rPr>
        <w:t>.</w:t>
      </w:r>
    </w:p>
    <w:p w14:paraId="2C762FFA" w14:textId="77777777" w:rsidR="00F90AB5" w:rsidRPr="0065687D" w:rsidRDefault="00F90AB5" w:rsidP="00F90AB5">
      <w:pPr>
        <w:rPr>
          <w:strike/>
          <w:sz w:val="16"/>
        </w:rPr>
      </w:pPr>
      <w:r w:rsidRPr="0065687D">
        <w:rPr>
          <w:strike/>
          <w:sz w:val="16"/>
        </w:rPr>
        <w:t>Looking back, the warnings of Marx and Engels against fixation on an unknowable future have a convincing air about them. At that early stage of capitalism, the car — never mind the airplane, electronic computer, and internet — had not yet been invented. Trade unions were just appearing, universal suffrage was still an epoch away, the modern state wasn’t yet recognizable, and above all the Russian Revolution and the new questions it posed had not yet burst onto the political stage. To have debated then what socialism might later look like certainly does, in retrospect, confirm how presumptuous it would have then been to devote much attention to the workings of a socialist society.</w:t>
      </w:r>
    </w:p>
    <w:p w14:paraId="4D1B4B15" w14:textId="77777777" w:rsidR="00F90AB5" w:rsidRPr="0065687D" w:rsidRDefault="00F90AB5" w:rsidP="00F90AB5">
      <w:pPr>
        <w:rPr>
          <w:strike/>
          <w:sz w:val="16"/>
        </w:rPr>
      </w:pPr>
      <w:r w:rsidRPr="0065687D">
        <w:rPr>
          <w:strike/>
          <w:sz w:val="16"/>
        </w:rPr>
        <w:t>Moreover, capitalism’s relative youth at the time of the Manifesto left that period comparatively more open to envisioning its rejection: the barriers of traditional cultural, religious, and family ties blocked capitalism’s full sway and the absorption of the working class into the new social system remained incomplete. In the decades after 1873, the year that Marx coined the derisive catchphrase “writing recipes for the cook shops of the future,” socialism was in the air in a way that it no longer is today. Socialism was widely discussed among workers, and in London it was “fashionable for even West-end dinner parties to affect an interest in and knowledge of it.” Mass socialist parties were emerging across Europe and this was widely followed, whether anxiously or hopefully. In the US, though a mass socialist party never took hold, the second half of the nineteenth century ushered in a “long era of anti-capitalism” that included an “urge to overthrow the new order of things.”</w:t>
      </w:r>
    </w:p>
    <w:p w14:paraId="2B1C467D" w14:textId="77777777" w:rsidR="00F90AB5" w:rsidRPr="0065687D" w:rsidRDefault="00F90AB5" w:rsidP="00F90AB5">
      <w:pPr>
        <w:rPr>
          <w:strike/>
          <w:sz w:val="16"/>
        </w:rPr>
      </w:pPr>
      <w:r w:rsidRPr="0065687D">
        <w:rPr>
          <w:strike/>
          <w:sz w:val="16"/>
        </w:rPr>
        <w:t>This openness to socialism persisted after World War i. As the preface to a newly translated work of Karl Polanyi on socialist accounting notes, in the early 1920s Polanyi was “just one of many social scientists who found accounting, prices, and socialism to be the most exciting topic of the day.” Surprisingly, this attitude existed even within neoclassical economics, which had emerged in the shadow of the Paris Commune essentially as a counter to Marx. At the end of the 1920s the president of the prestigious American Economic Association began his keynote by declaring that “Like most teachers of economic theory, I have found it quite worthwhile to spend some time studying any particular problem at hand from the standpoint of a socialist state.” In going on to address how a society without private ownership of the means of production might determine prices and allocate resources, he confidently asserted that its authorities “would have no difficulty finding out whether the standard valuation of any particular factor was too high or too low,” concluding that “this much having been learned, the rest would be easy.”</w:t>
      </w:r>
    </w:p>
    <w:p w14:paraId="76C8E56D" w14:textId="77777777" w:rsidR="00F90AB5" w:rsidRPr="0065687D" w:rsidRDefault="00F90AB5" w:rsidP="00F90AB5">
      <w:pPr>
        <w:rPr>
          <w:strike/>
          <w:sz w:val="16"/>
        </w:rPr>
      </w:pPr>
      <w:r w:rsidRPr="0065687D">
        <w:rPr>
          <w:strike/>
          <w:sz w:val="16"/>
        </w:rPr>
        <w:t>Later, Murray Rothbard, a lifetime disciple of the archconservative Ludwig von Mises, lamented that when he entered grad school after World War ii “the economics establishment had all decided, left, right, and center, that … socialism’s only problems, such as they might be, were political. Economically, socialism could work just as well as capitalism.” With socialism carrying such a degree of economic credence, the elaboration of the details of a functioning socialist society seemed decidedly less pressing for socialists than developing the politics of getting to it.</w:t>
      </w:r>
    </w:p>
    <w:p w14:paraId="14167366" w14:textId="77777777" w:rsidR="00F90AB5" w:rsidRPr="0065687D" w:rsidRDefault="00F90AB5" w:rsidP="00F90AB5">
      <w:pPr>
        <w:rPr>
          <w:strike/>
          <w:sz w:val="16"/>
        </w:rPr>
      </w:pPr>
      <w:r w:rsidRPr="0065687D">
        <w:rPr>
          <w:strike/>
          <w:sz w:val="16"/>
        </w:rPr>
        <w:t>But such openings to a different world, however qualified, have today strikingly contracted. Erik Olin Wright begins his monumental treatise on “real utopias” by wistfully recalling that “There was a time, not too long ago, when both critics and defenders of capitalism believed that ‘another world was possible.’ It was generally called ‘socialism.’” Wright continues on to lament that “Most people in the world today, especially in its economically developed regions, no longer believe in this possibility.”</w:t>
      </w:r>
    </w:p>
    <w:p w14:paraId="3C55B9A4" w14:textId="77777777" w:rsidR="00F90AB5" w:rsidRPr="0065687D" w:rsidRDefault="00F90AB5" w:rsidP="00F90AB5">
      <w:pPr>
        <w:rPr>
          <w:strike/>
          <w:u w:val="single"/>
        </w:rPr>
      </w:pPr>
      <w:r w:rsidRPr="0065687D">
        <w:rPr>
          <w:strike/>
          <w:u w:val="single"/>
        </w:rPr>
        <w:t xml:space="preserve">The oft-noted paradox of our time is that </w:t>
      </w:r>
      <w:r w:rsidRPr="0065687D">
        <w:rPr>
          <w:b/>
          <w:iCs/>
          <w:strike/>
          <w:highlight w:val="cyan"/>
          <w:u w:val="single"/>
        </w:rPr>
        <w:t>even as</w:t>
      </w:r>
      <w:r w:rsidRPr="0065687D">
        <w:rPr>
          <w:b/>
          <w:iCs/>
          <w:strike/>
          <w:u w:val="single"/>
        </w:rPr>
        <w:t xml:space="preserve"> popular </w:t>
      </w:r>
      <w:r w:rsidRPr="0065687D">
        <w:rPr>
          <w:b/>
          <w:iCs/>
          <w:strike/>
          <w:highlight w:val="cyan"/>
          <w:u w:val="single"/>
        </w:rPr>
        <w:t>frustrations with capitalism intensify</w:t>
      </w:r>
      <w:r w:rsidRPr="0065687D">
        <w:rPr>
          <w:b/>
          <w:iCs/>
          <w:strike/>
          <w:u w:val="single"/>
        </w:rPr>
        <w:t xml:space="preserve">, </w:t>
      </w:r>
      <w:r w:rsidRPr="0065687D">
        <w:rPr>
          <w:b/>
          <w:iCs/>
          <w:strike/>
          <w:highlight w:val="cyan"/>
          <w:u w:val="single"/>
        </w:rPr>
        <w:t>belief in transformative alternatives continue to languish</w:t>
      </w:r>
      <w:r w:rsidRPr="0065687D">
        <w:rPr>
          <w:strike/>
          <w:sz w:val="16"/>
        </w:rPr>
        <w:t xml:space="preserve">. </w:t>
      </w:r>
      <w:r w:rsidRPr="0065687D">
        <w:rPr>
          <w:strike/>
          <w:u w:val="single"/>
        </w:rPr>
        <w:t xml:space="preserve">There is clearly an </w:t>
      </w:r>
      <w:r w:rsidRPr="0065687D">
        <w:rPr>
          <w:b/>
          <w:iCs/>
          <w:strike/>
          <w:u w:val="single"/>
        </w:rPr>
        <w:t>appetite for change</w:t>
      </w:r>
      <w:r w:rsidRPr="0065687D">
        <w:rPr>
          <w:strike/>
          <w:sz w:val="16"/>
        </w:rPr>
        <w:t xml:space="preserve"> </w:t>
      </w:r>
      <w:r w:rsidRPr="0065687D">
        <w:rPr>
          <w:strike/>
          <w:u w:val="single"/>
        </w:rPr>
        <w:t xml:space="preserve">and the discourse of “anticapitalism” </w:t>
      </w:r>
      <w:r w:rsidRPr="0065687D">
        <w:rPr>
          <w:b/>
          <w:iCs/>
          <w:strike/>
          <w:u w:val="single"/>
        </w:rPr>
        <w:t>pervades protests</w:t>
      </w:r>
      <w:r w:rsidRPr="0065687D">
        <w:rPr>
          <w:strike/>
          <w:u w:val="single"/>
        </w:rPr>
        <w:t xml:space="preserve">, but the elevated language of </w:t>
      </w:r>
      <w:r w:rsidRPr="0065687D">
        <w:rPr>
          <w:b/>
          <w:iCs/>
          <w:strike/>
          <w:u w:val="single"/>
        </w:rPr>
        <w:t>hope</w:t>
      </w:r>
      <w:r w:rsidRPr="0065687D">
        <w:rPr>
          <w:strike/>
          <w:u w:val="single"/>
        </w:rPr>
        <w:t xml:space="preserve"> in a </w:t>
      </w:r>
      <w:r w:rsidRPr="0065687D">
        <w:rPr>
          <w:b/>
          <w:iCs/>
          <w:strike/>
          <w:u w:val="single"/>
        </w:rPr>
        <w:t>systemic alternative</w:t>
      </w:r>
      <w:r w:rsidRPr="0065687D">
        <w:rPr>
          <w:strike/>
          <w:sz w:val="16"/>
        </w:rPr>
        <w:t xml:space="preserve"> “</w:t>
      </w:r>
      <w:r w:rsidRPr="0065687D">
        <w:rPr>
          <w:b/>
          <w:iCs/>
          <w:strike/>
          <w:u w:val="single"/>
        </w:rPr>
        <w:t>rings oddly in our ears</w:t>
      </w:r>
      <w:r w:rsidRPr="0065687D">
        <w:rPr>
          <w:strike/>
          <w:sz w:val="16"/>
          <w:highlight w:val="cyan"/>
        </w:rPr>
        <w:t xml:space="preserve">.” </w:t>
      </w:r>
      <w:r w:rsidRPr="0065687D">
        <w:rPr>
          <w:strike/>
          <w:highlight w:val="cyan"/>
          <w:u w:val="single"/>
        </w:rPr>
        <w:t xml:space="preserve">The </w:t>
      </w:r>
      <w:r w:rsidRPr="0065687D">
        <w:rPr>
          <w:b/>
          <w:iCs/>
          <w:strike/>
          <w:highlight w:val="cyan"/>
          <w:u w:val="single"/>
        </w:rPr>
        <w:t>persistence</w:t>
      </w:r>
      <w:r w:rsidRPr="0065687D">
        <w:rPr>
          <w:strike/>
          <w:u w:val="single"/>
        </w:rPr>
        <w:t xml:space="preserve"> and even strengthening </w:t>
      </w:r>
      <w:r w:rsidRPr="0065687D">
        <w:rPr>
          <w:strike/>
          <w:highlight w:val="cyan"/>
          <w:u w:val="single"/>
        </w:rPr>
        <w:t>of capitalism</w:t>
      </w:r>
      <w:r w:rsidRPr="0065687D">
        <w:rPr>
          <w:strike/>
          <w:u w:val="single"/>
        </w:rPr>
        <w:t xml:space="preserve"> through great crises </w:t>
      </w:r>
      <w:r w:rsidRPr="0065687D">
        <w:rPr>
          <w:strike/>
          <w:highlight w:val="cyan"/>
          <w:u w:val="single"/>
        </w:rPr>
        <w:t>seems to</w:t>
      </w:r>
      <w:r w:rsidRPr="0065687D">
        <w:rPr>
          <w:strike/>
          <w:u w:val="single"/>
        </w:rPr>
        <w:t xml:space="preserve"> further </w:t>
      </w:r>
      <w:r w:rsidRPr="0065687D">
        <w:rPr>
          <w:b/>
          <w:iCs/>
          <w:strike/>
          <w:highlight w:val="cyan"/>
          <w:u w:val="single"/>
        </w:rPr>
        <w:t>verify its permanence</w:t>
      </w:r>
      <w:r w:rsidRPr="0065687D">
        <w:rPr>
          <w:strike/>
          <w:u w:val="single"/>
        </w:rPr>
        <w:t xml:space="preserve">. </w:t>
      </w:r>
      <w:r w:rsidRPr="0065687D">
        <w:rPr>
          <w:strike/>
          <w:sz w:val="16"/>
        </w:rPr>
        <w:t>The Manifesto’s faith in “capitalism’s grave diggers” comes up against the atomization of workers, the depth of their defeats, their multidimensional integration into capitalism, and their painful inability to defend past gains — never mind advance radical agendas</w:t>
      </w:r>
      <w:r w:rsidRPr="0065687D">
        <w:rPr>
          <w:strike/>
          <w:u w:val="single"/>
        </w:rPr>
        <w:t>. The overwhelming prospect of taking on a global capitalism that seems beyond the purview of any particular state seemingly leaving us with no tangible target, reinforcing the now pervasive cross-generational sense that “there is no alternative.”</w:t>
      </w:r>
    </w:p>
    <w:p w14:paraId="3FBF9B26" w14:textId="77777777" w:rsidR="00F90AB5" w:rsidRPr="0065687D" w:rsidRDefault="00F90AB5" w:rsidP="00F90AB5">
      <w:pPr>
        <w:rPr>
          <w:strike/>
          <w:sz w:val="16"/>
        </w:rPr>
      </w:pPr>
      <w:r w:rsidRPr="0065687D">
        <w:rPr>
          <w:strike/>
          <w:u w:val="single"/>
        </w:rPr>
        <w:t>If we add the betrayals of Third Way social democracy, the fateful collapse of the Soviet Union, the Chinese road to capitalism, the failures of other twentieth- and twenty-first-century revolutions that occurred in the name of socialism, and the recent political reversals in Latin America and Europe (</w:t>
      </w:r>
      <w:r w:rsidRPr="0065687D">
        <w:rPr>
          <w:strike/>
          <w:sz w:val="16"/>
        </w:rPr>
        <w:t xml:space="preserve">Corbynism perhaps being an exception), </w:t>
      </w:r>
      <w:r w:rsidRPr="0065687D">
        <w:rPr>
          <w:strike/>
          <w:u w:val="single"/>
        </w:rPr>
        <w:t xml:space="preserve">it becomes clear that “radical change” is </w:t>
      </w:r>
      <w:r w:rsidRPr="0065687D">
        <w:rPr>
          <w:strike/>
          <w:u w:val="single"/>
        </w:rPr>
        <w:lastRenderedPageBreak/>
        <w:t xml:space="preserve">more often than not a </w:t>
      </w:r>
      <w:r w:rsidRPr="0065687D">
        <w:rPr>
          <w:b/>
          <w:iCs/>
          <w:strike/>
          <w:u w:val="single"/>
        </w:rPr>
        <w:t>calling card of the Right</w:t>
      </w:r>
      <w:r w:rsidRPr="0065687D">
        <w:rPr>
          <w:strike/>
          <w:sz w:val="16"/>
        </w:rPr>
        <w:t>. Today the zeitgeist that no alternative to capitalism is possible seems, some stubborn pockets aside, settled. The liberatory confidence that the Manifesto radiated has been replaced with a ubiquitous skepticism of transformative possibilities.</w:t>
      </w:r>
    </w:p>
    <w:p w14:paraId="34AFE117" w14:textId="77777777" w:rsidR="00F90AB5" w:rsidRPr="0065687D" w:rsidRDefault="00F90AB5" w:rsidP="00F90AB5">
      <w:pPr>
        <w:rPr>
          <w:strike/>
          <w:u w:val="single"/>
        </w:rPr>
      </w:pPr>
      <w:r w:rsidRPr="0065687D">
        <w:rPr>
          <w:strike/>
          <w:u w:val="single"/>
        </w:rPr>
        <w:t xml:space="preserve">In these dispiriting times the need for structures to more effectively organize and mobilize struggles is clear enough, but </w:t>
      </w:r>
      <w:r w:rsidRPr="0065687D">
        <w:rPr>
          <w:b/>
          <w:iCs/>
          <w:strike/>
          <w:highlight w:val="cyan"/>
          <w:u w:val="single"/>
        </w:rPr>
        <w:t>transcending pessimism</w:t>
      </w:r>
      <w:r w:rsidRPr="0065687D">
        <w:rPr>
          <w:strike/>
          <w:sz w:val="16"/>
        </w:rPr>
        <w:t xml:space="preserve"> </w:t>
      </w:r>
      <w:r w:rsidRPr="0065687D">
        <w:rPr>
          <w:strike/>
          <w:u w:val="single"/>
        </w:rPr>
        <w:t>and</w:t>
      </w:r>
      <w:r w:rsidRPr="0065687D">
        <w:rPr>
          <w:strike/>
          <w:sz w:val="16"/>
        </w:rPr>
        <w:t xml:space="preserve"> </w:t>
      </w:r>
      <w:r w:rsidRPr="0065687D">
        <w:rPr>
          <w:strike/>
          <w:u w:val="single"/>
        </w:rPr>
        <w:t xml:space="preserve">reviving revolutionary hope </w:t>
      </w:r>
      <w:r w:rsidRPr="0065687D">
        <w:rPr>
          <w:strike/>
          <w:highlight w:val="cyan"/>
          <w:u w:val="single"/>
        </w:rPr>
        <w:t xml:space="preserve">needs </w:t>
      </w:r>
      <w:r w:rsidRPr="0065687D">
        <w:rPr>
          <w:b/>
          <w:iCs/>
          <w:strike/>
          <w:highlight w:val="cyan"/>
          <w:u w:val="single"/>
        </w:rPr>
        <w:t>an animating vision</w:t>
      </w:r>
      <w:r w:rsidRPr="0065687D">
        <w:rPr>
          <w:strike/>
          <w:u w:val="single"/>
        </w:rPr>
        <w:t xml:space="preserve"> as well, a </w:t>
      </w:r>
      <w:r w:rsidRPr="0065687D">
        <w:rPr>
          <w:b/>
          <w:iCs/>
          <w:strike/>
          <w:u w:val="single"/>
        </w:rPr>
        <w:t>utopia</w:t>
      </w:r>
      <w:r w:rsidRPr="0065687D">
        <w:rPr>
          <w:strike/>
          <w:u w:val="single"/>
        </w:rPr>
        <w:t xml:space="preserve"> </w:t>
      </w:r>
      <w:r w:rsidRPr="0065687D">
        <w:rPr>
          <w:strike/>
          <w:highlight w:val="cyan"/>
          <w:u w:val="single"/>
        </w:rPr>
        <w:t>that</w:t>
      </w:r>
      <w:r w:rsidRPr="0065687D">
        <w:rPr>
          <w:strike/>
          <w:sz w:val="16"/>
          <w:highlight w:val="cyan"/>
        </w:rPr>
        <w:t xml:space="preserve"> </w:t>
      </w:r>
      <w:r w:rsidRPr="0065687D">
        <w:rPr>
          <w:strike/>
          <w:highlight w:val="cyan"/>
          <w:u w:val="single"/>
        </w:rPr>
        <w:t>is</w:t>
      </w:r>
      <w:r w:rsidRPr="0065687D">
        <w:rPr>
          <w:strike/>
          <w:u w:val="single"/>
        </w:rPr>
        <w:t xml:space="preserve"> both dream and </w:t>
      </w:r>
      <w:r w:rsidRPr="0065687D">
        <w:rPr>
          <w:b/>
          <w:iCs/>
          <w:strike/>
          <w:highlight w:val="cyan"/>
          <w:u w:val="single"/>
        </w:rPr>
        <w:t>possible reality</w:t>
      </w:r>
      <w:r w:rsidRPr="0065687D">
        <w:rPr>
          <w:strike/>
          <w:u w:val="single"/>
        </w:rPr>
        <w:t>.</w:t>
      </w:r>
      <w:r w:rsidRPr="0065687D">
        <w:rPr>
          <w:strike/>
          <w:sz w:val="16"/>
        </w:rPr>
        <w:t xml:space="preserve"> </w:t>
      </w:r>
      <w:r w:rsidRPr="0065687D">
        <w:rPr>
          <w:strike/>
          <w:u w:val="single"/>
        </w:rPr>
        <w:t>A good number of Marxists have indeed increasingly argued that</w:t>
      </w:r>
      <w:r w:rsidRPr="0065687D">
        <w:rPr>
          <w:strike/>
          <w:sz w:val="16"/>
        </w:rPr>
        <w:t xml:space="preserve"> far from seeing the preoccupation with alternatives negatively (a diversion), </w:t>
      </w:r>
      <w:r w:rsidRPr="0065687D">
        <w:rPr>
          <w:strike/>
          <w:highlight w:val="cyan"/>
          <w:u w:val="single"/>
        </w:rPr>
        <w:t>it is the</w:t>
      </w:r>
      <w:r w:rsidRPr="0065687D">
        <w:rPr>
          <w:strike/>
          <w:u w:val="single"/>
        </w:rPr>
        <w:t xml:space="preserve"> very </w:t>
      </w:r>
      <w:r w:rsidRPr="0065687D">
        <w:rPr>
          <w:b/>
          <w:iCs/>
          <w:strike/>
          <w:highlight w:val="cyan"/>
          <w:u w:val="single"/>
        </w:rPr>
        <w:t>absence of alternatives</w:t>
      </w:r>
      <w:r w:rsidRPr="0065687D">
        <w:rPr>
          <w:strike/>
          <w:highlight w:val="cyan"/>
          <w:u w:val="single"/>
        </w:rPr>
        <w:t xml:space="preserve"> that</w:t>
      </w:r>
      <w:r w:rsidRPr="0065687D">
        <w:rPr>
          <w:strike/>
          <w:sz w:val="16"/>
          <w:highlight w:val="cyan"/>
        </w:rPr>
        <w:t xml:space="preserve"> </w:t>
      </w:r>
      <w:r w:rsidRPr="0065687D">
        <w:rPr>
          <w:strike/>
          <w:highlight w:val="cyan"/>
          <w:u w:val="single"/>
        </w:rPr>
        <w:t>contributes to the Left’s marginalization</w:t>
      </w:r>
      <w:r w:rsidRPr="0065687D">
        <w:rPr>
          <w:strike/>
          <w:sz w:val="16"/>
          <w:highlight w:val="cyan"/>
        </w:rPr>
        <w:t>.</w:t>
      </w:r>
      <w:r w:rsidRPr="0065687D">
        <w:rPr>
          <w:strike/>
          <w:sz w:val="16"/>
        </w:rPr>
        <w:t xml:space="preserve"> </w:t>
      </w:r>
      <w:r w:rsidRPr="0065687D">
        <w:rPr>
          <w:strike/>
          <w:u w:val="single"/>
        </w:rPr>
        <w:t xml:space="preserve">This has led them to mine Marxist political economy for insights to the “concept of alternatives.” Yet as insightful as such </w:t>
      </w:r>
      <w:r w:rsidRPr="0065687D">
        <w:rPr>
          <w:strike/>
          <w:highlight w:val="cyan"/>
          <w:u w:val="single"/>
        </w:rPr>
        <w:t>work</w:t>
      </w:r>
      <w:r w:rsidRPr="0065687D">
        <w:rPr>
          <w:strike/>
          <w:u w:val="single"/>
        </w:rPr>
        <w:t xml:space="preserve"> is, in today’s discouraging context it </w:t>
      </w:r>
      <w:r w:rsidRPr="0065687D">
        <w:rPr>
          <w:strike/>
          <w:highlight w:val="cyan"/>
          <w:u w:val="single"/>
        </w:rPr>
        <w:t xml:space="preserve">remains </w:t>
      </w:r>
      <w:r w:rsidRPr="0065687D">
        <w:rPr>
          <w:b/>
          <w:iCs/>
          <w:strike/>
          <w:highlight w:val="cyan"/>
          <w:u w:val="single"/>
        </w:rPr>
        <w:t>too conceptual</w:t>
      </w:r>
      <w:r w:rsidRPr="0065687D">
        <w:rPr>
          <w:b/>
          <w:iCs/>
          <w:strike/>
          <w:u w:val="single"/>
        </w:rPr>
        <w:t xml:space="preserve"> </w:t>
      </w:r>
      <w:r w:rsidRPr="0065687D">
        <w:rPr>
          <w:strike/>
          <w:u w:val="single"/>
        </w:rPr>
        <w:t>to revive and popularly spread the socialist idea</w:t>
      </w:r>
      <w:r w:rsidRPr="0065687D">
        <w:rPr>
          <w:strike/>
          <w:sz w:val="16"/>
        </w:rPr>
        <w:t xml:space="preserve">. Going beyond the frustrations and demoralization wrought by capitalism demands a more expanded and convincing defense than we currently have of socialism’s practical possibilities. </w:t>
      </w:r>
      <w:r w:rsidRPr="0065687D">
        <w:rPr>
          <w:strike/>
          <w:u w:val="single"/>
        </w:rPr>
        <w:t>However valid Marx and Engel’s historical criticism of the utopians may have been for their era, there is a compelling case — equally historically driven — to take a different turn in our times.</w:t>
      </w:r>
    </w:p>
    <w:p w14:paraId="5A5AF27D" w14:textId="77777777" w:rsidR="00F90AB5" w:rsidRPr="0065687D" w:rsidRDefault="00F90AB5" w:rsidP="00F90AB5">
      <w:pPr>
        <w:rPr>
          <w:strike/>
          <w:sz w:val="16"/>
        </w:rPr>
      </w:pPr>
      <w:r w:rsidRPr="0065687D">
        <w:rPr>
          <w:strike/>
          <w:u w:val="single"/>
        </w:rPr>
        <w:t>Developing a more systematic consideration of socialism’s possible functioning</w:t>
      </w:r>
      <w:r w:rsidRPr="0065687D">
        <w:rPr>
          <w:strike/>
          <w:sz w:val="16"/>
        </w:rPr>
        <w:t xml:space="preserve">, even if what we offer remains relatively general, incomplete, and even speculative, </w:t>
      </w:r>
      <w:r w:rsidRPr="0065687D">
        <w:rPr>
          <w:strike/>
          <w:u w:val="single"/>
        </w:rPr>
        <w:t>has today become a requirement for reviving a receptivity to achievable utopias and the willful action to achieve them.</w:t>
      </w:r>
      <w:r w:rsidRPr="0065687D">
        <w:rPr>
          <w:strike/>
          <w:sz w:val="16"/>
        </w:rPr>
        <w:t xml:space="preserve"> As Robin Hahnel recently asserted, </w:t>
      </w:r>
      <w:r w:rsidRPr="0065687D">
        <w:rPr>
          <w:strike/>
          <w:highlight w:val="cyan"/>
          <w:u w:val="single"/>
        </w:rPr>
        <w:t xml:space="preserve">without a plausible alternative “we </w:t>
      </w:r>
      <w:r w:rsidRPr="0065687D">
        <w:rPr>
          <w:b/>
          <w:iCs/>
          <w:strike/>
          <w:highlight w:val="cyan"/>
          <w:u w:val="single"/>
        </w:rPr>
        <w:t xml:space="preserve">cannot expect people to take </w:t>
      </w:r>
      <w:r w:rsidRPr="0065687D">
        <w:rPr>
          <w:b/>
          <w:iCs/>
          <w:strike/>
          <w:u w:val="single"/>
        </w:rPr>
        <w:t xml:space="preserve">the </w:t>
      </w:r>
      <w:r w:rsidRPr="0065687D">
        <w:rPr>
          <w:b/>
          <w:iCs/>
          <w:strike/>
          <w:highlight w:val="cyan"/>
          <w:u w:val="single"/>
        </w:rPr>
        <w:t xml:space="preserve">risks </w:t>
      </w:r>
      <w:r w:rsidRPr="0065687D">
        <w:rPr>
          <w:b/>
          <w:iCs/>
          <w:strike/>
          <w:u w:val="single"/>
        </w:rPr>
        <w:t>necessary to change things”</w:t>
      </w:r>
      <w:r w:rsidRPr="0065687D">
        <w:rPr>
          <w:strike/>
          <w:sz w:val="16"/>
        </w:rPr>
        <w:t xml:space="preserve"> </w:t>
      </w:r>
      <w:r w:rsidRPr="0065687D">
        <w:rPr>
          <w:strike/>
          <w:highlight w:val="cyan"/>
          <w:u w:val="single"/>
        </w:rPr>
        <w:t>nor</w:t>
      </w:r>
      <w:r w:rsidRPr="0065687D">
        <w:rPr>
          <w:strike/>
          <w:sz w:val="16"/>
        </w:rPr>
        <w:t xml:space="preserve"> “</w:t>
      </w:r>
      <w:r w:rsidRPr="0065687D">
        <w:rPr>
          <w:strike/>
          <w:highlight w:val="cyan"/>
          <w:u w:val="single"/>
        </w:rPr>
        <w:t xml:space="preserve">forge a strategy of how to get </w:t>
      </w:r>
      <w:r w:rsidRPr="0065687D">
        <w:rPr>
          <w:b/>
          <w:iCs/>
          <w:strike/>
          <w:highlight w:val="cyan"/>
          <w:u w:val="single"/>
        </w:rPr>
        <w:t>from here to there.”</w:t>
      </w:r>
      <w:r w:rsidRPr="0065687D">
        <w:rPr>
          <w:b/>
          <w:iCs/>
          <w:strike/>
          <w:u w:val="single"/>
        </w:rPr>
        <w:t xml:space="preserve"> </w:t>
      </w:r>
      <w:r w:rsidRPr="0065687D">
        <w:rPr>
          <w:strike/>
          <w:u w:val="single"/>
        </w:rPr>
        <w:t xml:space="preserve">An </w:t>
      </w:r>
      <w:r w:rsidRPr="0065687D">
        <w:rPr>
          <w:b/>
          <w:iCs/>
          <w:strike/>
          <w:u w:val="single"/>
        </w:rPr>
        <w:t xml:space="preserve">institutionally </w:t>
      </w:r>
      <w:r w:rsidRPr="0065687D">
        <w:rPr>
          <w:b/>
          <w:iCs/>
          <w:strike/>
          <w:highlight w:val="cyan"/>
          <w:u w:val="single"/>
        </w:rPr>
        <w:t>elaborated alternative</w:t>
      </w:r>
      <w:r w:rsidRPr="0065687D">
        <w:rPr>
          <w:strike/>
          <w:highlight w:val="cyan"/>
          <w:u w:val="single"/>
        </w:rPr>
        <w:t xml:space="preserve"> is</w:t>
      </w:r>
      <w:r w:rsidRPr="0065687D">
        <w:rPr>
          <w:strike/>
          <w:u w:val="single"/>
        </w:rPr>
        <w:t xml:space="preserve"> now </w:t>
      </w:r>
      <w:r w:rsidRPr="0065687D">
        <w:rPr>
          <w:b/>
          <w:iCs/>
          <w:strike/>
          <w:highlight w:val="cyan"/>
          <w:u w:val="single"/>
        </w:rPr>
        <w:t>elemental</w:t>
      </w:r>
      <w:r w:rsidRPr="0065687D">
        <w:rPr>
          <w:strike/>
          <w:highlight w:val="cyan"/>
          <w:u w:val="single"/>
        </w:rPr>
        <w:t xml:space="preserve"> to</w:t>
      </w:r>
      <w:r w:rsidRPr="0065687D">
        <w:rPr>
          <w:strike/>
          <w:sz w:val="16"/>
          <w:highlight w:val="cyan"/>
        </w:rPr>
        <w:t xml:space="preserve"> </w:t>
      </w:r>
      <w:r w:rsidRPr="0065687D">
        <w:rPr>
          <w:b/>
          <w:iCs/>
          <w:strike/>
          <w:highlight w:val="cyan"/>
          <w:u w:val="single"/>
        </w:rPr>
        <w:t>encouraging</w:t>
      </w:r>
      <w:r w:rsidRPr="0065687D">
        <w:rPr>
          <w:b/>
          <w:iCs/>
          <w:strike/>
          <w:u w:val="single"/>
        </w:rPr>
        <w:t xml:space="preserve"> social </w:t>
      </w:r>
      <w:r w:rsidRPr="0065687D">
        <w:rPr>
          <w:b/>
          <w:iCs/>
          <w:strike/>
          <w:highlight w:val="cyan"/>
          <w:u w:val="single"/>
        </w:rPr>
        <w:t>movements</w:t>
      </w:r>
      <w:r w:rsidRPr="0065687D">
        <w:rPr>
          <w:strike/>
          <w:sz w:val="16"/>
          <w:highlight w:val="cyan"/>
        </w:rPr>
        <w:t xml:space="preserve"> </w:t>
      </w:r>
      <w:r w:rsidRPr="0065687D">
        <w:rPr>
          <w:strike/>
          <w:highlight w:val="cyan"/>
          <w:u w:val="single"/>
        </w:rPr>
        <w:t xml:space="preserve">to </w:t>
      </w:r>
      <w:r w:rsidRPr="0065687D">
        <w:rPr>
          <w:b/>
          <w:iCs/>
          <w:strike/>
          <w:highlight w:val="cyan"/>
          <w:u w:val="single"/>
        </w:rPr>
        <w:t>press beyond protest</w:t>
      </w:r>
      <w:r w:rsidRPr="0065687D">
        <w:rPr>
          <w:strike/>
          <w:sz w:val="16"/>
          <w:highlight w:val="cyan"/>
        </w:rPr>
        <w:t xml:space="preserve">, </w:t>
      </w:r>
      <w:r w:rsidRPr="0065687D">
        <w:rPr>
          <w:strike/>
          <w:u w:val="single"/>
        </w:rPr>
        <w:t xml:space="preserve">to sustaining socialists who are wavering, </w:t>
      </w:r>
      <w:r w:rsidRPr="0065687D">
        <w:rPr>
          <w:strike/>
          <w:highlight w:val="cyan"/>
          <w:u w:val="single"/>
        </w:rPr>
        <w:t xml:space="preserve">and to </w:t>
      </w:r>
      <w:r w:rsidRPr="0065687D">
        <w:rPr>
          <w:b/>
          <w:iCs/>
          <w:strike/>
          <w:highlight w:val="cyan"/>
          <w:u w:val="single"/>
        </w:rPr>
        <w:t>recruiting</w:t>
      </w:r>
      <w:r w:rsidRPr="0065687D">
        <w:rPr>
          <w:strike/>
          <w:u w:val="single"/>
        </w:rPr>
        <w:t xml:space="preserve"> the newly discontented. </w:t>
      </w:r>
      <w:r w:rsidRPr="0065687D">
        <w:rPr>
          <w:strike/>
          <w:sz w:val="16"/>
        </w:rPr>
        <w:t>Such an alternative has, in Ernst Bloch’s poetic capture of both despair and hope, become an indispensable spur “to make the defeated man try the world again.”</w:t>
      </w:r>
    </w:p>
    <w:p w14:paraId="6E159C05" w14:textId="77777777" w:rsidR="00F90AB5" w:rsidRPr="0065687D" w:rsidRDefault="00F90AB5" w:rsidP="00F90AB5">
      <w:pPr>
        <w:rPr>
          <w:strike/>
          <w:sz w:val="16"/>
        </w:rPr>
      </w:pPr>
      <w:r w:rsidRPr="0065687D">
        <w:rPr>
          <w:strike/>
          <w:sz w:val="16"/>
        </w:rPr>
        <w:t>Submerging Socialist Contradictions</w:t>
      </w:r>
    </w:p>
    <w:p w14:paraId="4E0F5A43" w14:textId="77777777" w:rsidR="00F90AB5" w:rsidRPr="0065687D" w:rsidRDefault="00F90AB5" w:rsidP="00F90AB5">
      <w:pPr>
        <w:rPr>
          <w:strike/>
          <w:sz w:val="16"/>
        </w:rPr>
      </w:pPr>
      <w:r w:rsidRPr="0065687D">
        <w:rPr>
          <w:strike/>
          <w:sz w:val="16"/>
        </w:rPr>
        <w:t xml:space="preserve">On those occasions when Marxists have engaged the nature of a future socialist society, they too often shied away from problematizing future difficulties in favor of assuring the unconvinced that the difficulties involved in the construction of a socialist society had been vastly exaggerated. Yet working people well understand from their experience of capitalism that </w:t>
      </w:r>
      <w:r w:rsidRPr="0065687D">
        <w:rPr>
          <w:strike/>
          <w:u w:val="single"/>
        </w:rPr>
        <w:t xml:space="preserve">building a new society will be far from simple. To engage those that we expect to lead in the making of socialism by misleading them about the difficulties involved is </w:t>
      </w:r>
      <w:r w:rsidRPr="0065687D">
        <w:rPr>
          <w:b/>
          <w:iCs/>
          <w:strike/>
          <w:u w:val="single"/>
        </w:rPr>
        <w:t>patronizing</w:t>
      </w:r>
      <w:r w:rsidRPr="0065687D">
        <w:rPr>
          <w:strike/>
          <w:u w:val="single"/>
        </w:rPr>
        <w:t xml:space="preserve"> and ultimately </w:t>
      </w:r>
      <w:r w:rsidRPr="0065687D">
        <w:rPr>
          <w:b/>
          <w:iCs/>
          <w:strike/>
          <w:u w:val="single"/>
        </w:rPr>
        <w:t>self-defeating</w:t>
      </w:r>
      <w:r w:rsidRPr="0065687D">
        <w:rPr>
          <w:strike/>
          <w:sz w:val="16"/>
        </w:rPr>
        <w:t xml:space="preserve">. </w:t>
      </w:r>
      <w:r w:rsidRPr="0065687D">
        <w:rPr>
          <w:strike/>
          <w:highlight w:val="cyan"/>
          <w:u w:val="single"/>
        </w:rPr>
        <w:t>What is</w:t>
      </w:r>
      <w:r w:rsidRPr="0065687D">
        <w:rPr>
          <w:strike/>
          <w:u w:val="single"/>
        </w:rPr>
        <w:t xml:space="preserve"> instead </w:t>
      </w:r>
      <w:r w:rsidRPr="0065687D">
        <w:rPr>
          <w:strike/>
          <w:highlight w:val="cyan"/>
          <w:u w:val="single"/>
        </w:rPr>
        <w:t xml:space="preserve">needed is an </w:t>
      </w:r>
      <w:r w:rsidRPr="0065687D">
        <w:rPr>
          <w:b/>
          <w:iCs/>
          <w:strike/>
          <w:highlight w:val="cyan"/>
          <w:u w:val="single"/>
        </w:rPr>
        <w:t>honest presentation</w:t>
      </w:r>
      <w:r w:rsidRPr="0065687D">
        <w:rPr>
          <w:strike/>
          <w:highlight w:val="cyan"/>
          <w:u w:val="single"/>
        </w:rPr>
        <w:t xml:space="preserve"> of the </w:t>
      </w:r>
      <w:r w:rsidRPr="0065687D">
        <w:rPr>
          <w:b/>
          <w:iCs/>
          <w:strike/>
          <w:highlight w:val="cyan"/>
          <w:u w:val="single"/>
        </w:rPr>
        <w:t>risks</w:t>
      </w:r>
      <w:r w:rsidRPr="0065687D">
        <w:rPr>
          <w:strike/>
          <w:sz w:val="16"/>
        </w:rPr>
        <w:t xml:space="preserve">, </w:t>
      </w:r>
      <w:r w:rsidRPr="0065687D">
        <w:rPr>
          <w:b/>
          <w:iCs/>
          <w:strike/>
          <w:u w:val="single"/>
        </w:rPr>
        <w:t>costs</w:t>
      </w:r>
      <w:r w:rsidRPr="0065687D">
        <w:rPr>
          <w:strike/>
          <w:sz w:val="16"/>
        </w:rPr>
        <w:t xml:space="preserve">, </w:t>
      </w:r>
      <w:r w:rsidRPr="0065687D">
        <w:rPr>
          <w:strike/>
          <w:highlight w:val="cyan"/>
          <w:u w:val="single"/>
        </w:rPr>
        <w:t>and</w:t>
      </w:r>
      <w:r w:rsidRPr="0065687D">
        <w:rPr>
          <w:strike/>
          <w:sz w:val="16"/>
          <w:highlight w:val="cyan"/>
        </w:rPr>
        <w:t xml:space="preserve"> </w:t>
      </w:r>
      <w:r w:rsidRPr="0065687D">
        <w:rPr>
          <w:b/>
          <w:iCs/>
          <w:strike/>
          <w:highlight w:val="cyan"/>
          <w:u w:val="single"/>
        </w:rPr>
        <w:t>dilemmas</w:t>
      </w:r>
      <w:r w:rsidRPr="0065687D">
        <w:rPr>
          <w:strike/>
          <w:sz w:val="16"/>
        </w:rPr>
        <w:t xml:space="preserve"> </w:t>
      </w:r>
      <w:r w:rsidRPr="0065687D">
        <w:rPr>
          <w:strike/>
          <w:u w:val="single"/>
        </w:rPr>
        <w:t xml:space="preserve">the socialist project will face, </w:t>
      </w:r>
      <w:r w:rsidRPr="0065687D">
        <w:rPr>
          <w:strike/>
          <w:highlight w:val="cyan"/>
          <w:u w:val="single"/>
        </w:rPr>
        <w:t xml:space="preserve">alongside </w:t>
      </w:r>
      <w:r w:rsidRPr="0065687D">
        <w:rPr>
          <w:b/>
          <w:iCs/>
          <w:strike/>
          <w:highlight w:val="cyan"/>
          <w:u w:val="single"/>
        </w:rPr>
        <w:t>credible examples</w:t>
      </w:r>
      <w:r w:rsidRPr="0065687D">
        <w:rPr>
          <w:strike/>
          <w:sz w:val="16"/>
        </w:rPr>
        <w:t xml:space="preserve"> </w:t>
      </w:r>
      <w:r w:rsidRPr="0065687D">
        <w:rPr>
          <w:strike/>
          <w:u w:val="single"/>
        </w:rPr>
        <w:t>and</w:t>
      </w:r>
      <w:r w:rsidRPr="0065687D">
        <w:rPr>
          <w:strike/>
          <w:sz w:val="16"/>
        </w:rPr>
        <w:t xml:space="preserve"> </w:t>
      </w:r>
      <w:r w:rsidRPr="0065687D">
        <w:rPr>
          <w:strike/>
          <w:u w:val="single"/>
        </w:rPr>
        <w:t xml:space="preserve">promising indications </w:t>
      </w:r>
      <w:r w:rsidRPr="0065687D">
        <w:rPr>
          <w:strike/>
          <w:highlight w:val="cyan"/>
          <w:u w:val="single"/>
        </w:rPr>
        <w:t>of</w:t>
      </w:r>
      <w:r w:rsidRPr="0065687D">
        <w:rPr>
          <w:strike/>
          <w:sz w:val="16"/>
          <w:highlight w:val="cyan"/>
        </w:rPr>
        <w:t xml:space="preserve"> </w:t>
      </w:r>
      <w:r w:rsidRPr="0065687D">
        <w:rPr>
          <w:b/>
          <w:iCs/>
          <w:strike/>
          <w:highlight w:val="cyan"/>
          <w:u w:val="single"/>
        </w:rPr>
        <w:t>how</w:t>
      </w:r>
      <w:r w:rsidRPr="0065687D">
        <w:rPr>
          <w:strike/>
          <w:sz w:val="16"/>
          <w:highlight w:val="cyan"/>
        </w:rPr>
        <w:t xml:space="preserve"> </w:t>
      </w:r>
      <w:r w:rsidRPr="0065687D">
        <w:rPr>
          <w:strike/>
          <w:highlight w:val="cyan"/>
          <w:u w:val="single"/>
        </w:rPr>
        <w:t xml:space="preserve">the problems might be </w:t>
      </w:r>
      <w:r w:rsidRPr="0065687D">
        <w:rPr>
          <w:strike/>
          <w:u w:val="single"/>
        </w:rPr>
        <w:t xml:space="preserve">creatively </w:t>
      </w:r>
      <w:r w:rsidRPr="0065687D">
        <w:rPr>
          <w:strike/>
          <w:highlight w:val="cyan"/>
          <w:u w:val="single"/>
        </w:rPr>
        <w:t>addressed.</w:t>
      </w:r>
    </w:p>
    <w:p w14:paraId="3E068C4A" w14:textId="77777777" w:rsidR="00F90AB5" w:rsidRPr="0065687D" w:rsidRDefault="00F90AB5" w:rsidP="00F90AB5">
      <w:pPr>
        <w:rPr>
          <w:strike/>
          <w:u w:val="single"/>
        </w:rPr>
      </w:pPr>
      <w:r w:rsidRPr="0065687D">
        <w:rPr>
          <w:strike/>
          <w:u w:val="single"/>
        </w:rPr>
        <w:t xml:space="preserve">The primary quandary of socialism lies in how to </w:t>
      </w:r>
      <w:r w:rsidRPr="0065687D">
        <w:rPr>
          <w:b/>
          <w:iCs/>
          <w:strike/>
          <w:u w:val="single"/>
        </w:rPr>
        <w:t>concretely manifest social property in the means of production</w:t>
      </w:r>
      <w:r w:rsidRPr="0065687D">
        <w:rPr>
          <w:strike/>
          <w:sz w:val="16"/>
        </w:rPr>
        <w:t xml:space="preserve">. </w:t>
      </w:r>
      <w:r w:rsidRPr="0065687D">
        <w:rPr>
          <w:strike/>
          <w:u w:val="single"/>
        </w:rPr>
        <w:t>Can workers run their workplaces? If social property is organized through the state, where does worker control fit in? If social property is divided among worker collectives, how do the particular interests of each collective mesh with the social interest? And can these fragmented collectives counteract the centralized power? That is, can the concentrated power that comes with comprehensive planning be democratized?</w:t>
      </w:r>
    </w:p>
    <w:p w14:paraId="1C40C575" w14:textId="77777777" w:rsidR="00F90AB5" w:rsidRPr="0065687D" w:rsidRDefault="00F90AB5" w:rsidP="00F90AB5">
      <w:pPr>
        <w:rPr>
          <w:strike/>
          <w:sz w:val="16"/>
        </w:rPr>
      </w:pPr>
      <w:r w:rsidRPr="0065687D">
        <w:rPr>
          <w:strike/>
          <w:u w:val="single"/>
        </w:rPr>
        <w:t>Such dilemmas —</w:t>
      </w:r>
      <w:r w:rsidRPr="0065687D">
        <w:rPr>
          <w:strike/>
          <w:sz w:val="16"/>
        </w:rPr>
        <w:t xml:space="preserve"> </w:t>
      </w:r>
      <w:r w:rsidRPr="0065687D">
        <w:rPr>
          <w:b/>
          <w:iCs/>
          <w:strike/>
          <w:u w:val="single"/>
        </w:rPr>
        <w:t>contradictions</w:t>
      </w:r>
      <w:r w:rsidRPr="0065687D">
        <w:rPr>
          <w:strike/>
          <w:sz w:val="16"/>
        </w:rPr>
        <w:t xml:space="preserve"> </w:t>
      </w:r>
      <w:r w:rsidRPr="0065687D">
        <w:rPr>
          <w:strike/>
          <w:u w:val="single"/>
        </w:rPr>
        <w:t>may be more apt —</w:t>
      </w:r>
      <w:r w:rsidRPr="0065687D">
        <w:rPr>
          <w:strike/>
          <w:sz w:val="16"/>
        </w:rPr>
        <w:t xml:space="preserve"> </w:t>
      </w:r>
      <w:r w:rsidRPr="0065687D">
        <w:rPr>
          <w:strike/>
          <w:u w:val="single"/>
        </w:rPr>
        <w:t xml:space="preserve">cannot be </w:t>
      </w:r>
      <w:r w:rsidRPr="0065687D">
        <w:rPr>
          <w:b/>
          <w:iCs/>
          <w:strike/>
          <w:u w:val="single"/>
        </w:rPr>
        <w:t>conjured away</w:t>
      </w:r>
      <w:r w:rsidRPr="0065687D">
        <w:rPr>
          <w:strike/>
          <w:sz w:val="16"/>
        </w:rPr>
        <w:t xml:space="preserve"> by appealing to the further development of the productive forces inherited from capitalism, whether that involves the “end of scarcity” or the explosion of computer power, artificial intelligence, and big data. </w:t>
      </w:r>
      <w:r w:rsidRPr="0065687D">
        <w:rPr>
          <w:strike/>
          <w:u w:val="single"/>
        </w:rPr>
        <w:t xml:space="preserve">Nor can they be resolved through expectations that the experience of </w:t>
      </w:r>
      <w:r w:rsidRPr="0065687D">
        <w:rPr>
          <w:b/>
          <w:iCs/>
          <w:strike/>
          <w:u w:val="single"/>
        </w:rPr>
        <w:t>“revolutionary praxis</w:t>
      </w:r>
      <w:r w:rsidRPr="0065687D">
        <w:rPr>
          <w:strike/>
          <w:sz w:val="16"/>
        </w:rPr>
        <w:t xml:space="preserve">” </w:t>
      </w:r>
      <w:r w:rsidRPr="0065687D">
        <w:rPr>
          <w:strike/>
          <w:u w:val="single"/>
        </w:rPr>
        <w:t>in the course of ending capitalism will bring a level of socialist</w:t>
      </w:r>
      <w:r w:rsidRPr="0065687D">
        <w:rPr>
          <w:strike/>
          <w:sz w:val="16"/>
        </w:rPr>
        <w:t xml:space="preserve"> </w:t>
      </w:r>
      <w:r w:rsidRPr="0065687D">
        <w:rPr>
          <w:strike/>
          <w:u w:val="single"/>
        </w:rPr>
        <w:t>consciousness that similarly disposes of such questions</w:t>
      </w:r>
      <w:r w:rsidRPr="0065687D">
        <w:rPr>
          <w:strike/>
          <w:sz w:val="16"/>
        </w:rPr>
        <w:t xml:space="preserve">. </w:t>
      </w:r>
      <w:r w:rsidRPr="0065687D">
        <w:rPr>
          <w:strike/>
          <w:u w:val="single"/>
        </w:rPr>
        <w:t xml:space="preserve">And neither can concern with </w:t>
      </w:r>
      <w:r w:rsidRPr="0065687D">
        <w:rPr>
          <w:strike/>
          <w:u w:val="single"/>
        </w:rPr>
        <w:lastRenderedPageBreak/>
        <w:t>the concentration of power in the central plan be escaped by asserting</w:t>
      </w:r>
      <w:r w:rsidRPr="0065687D">
        <w:rPr>
          <w:strike/>
          <w:sz w:val="16"/>
        </w:rPr>
        <w:t xml:space="preserve"> — on the basis of some combination of the end of scarcity, higher social consciousness, and a hoped-for democratization — </w:t>
      </w:r>
      <w:r w:rsidRPr="0065687D">
        <w:rPr>
          <w:strike/>
          <w:u w:val="single"/>
        </w:rPr>
        <w:t>the “withering away of the state</w:t>
      </w:r>
      <w:r w:rsidRPr="0065687D">
        <w:rPr>
          <w:strike/>
          <w:sz w:val="16"/>
        </w:rPr>
        <w:t>.”</w:t>
      </w:r>
    </w:p>
    <w:p w14:paraId="7BE3D36C" w14:textId="77777777" w:rsidR="00F90AB5" w:rsidRPr="0065687D" w:rsidRDefault="00F90AB5" w:rsidP="00F90AB5">
      <w:pPr>
        <w:rPr>
          <w:strike/>
        </w:rPr>
      </w:pPr>
    </w:p>
    <w:p w14:paraId="6E32BFBB" w14:textId="77777777" w:rsidR="00F90AB5" w:rsidRPr="0065687D" w:rsidRDefault="00F90AB5" w:rsidP="00F90AB5">
      <w:pPr>
        <w:rPr>
          <w:strike/>
        </w:rPr>
      </w:pPr>
    </w:p>
    <w:p w14:paraId="2BF25F8C" w14:textId="77777777" w:rsidR="00F90AB5" w:rsidRPr="0065687D" w:rsidRDefault="00F90AB5" w:rsidP="00F90AB5">
      <w:pPr>
        <w:pStyle w:val="Heading3"/>
        <w:rPr>
          <w:strike/>
        </w:rPr>
      </w:pPr>
      <w:r w:rsidRPr="0065687D">
        <w:rPr>
          <w:strike/>
        </w:rPr>
        <w:lastRenderedPageBreak/>
        <w:t>Sustainability</w:t>
      </w:r>
    </w:p>
    <w:p w14:paraId="0C484605" w14:textId="77777777" w:rsidR="00F90AB5" w:rsidRPr="0065687D" w:rsidRDefault="00F90AB5" w:rsidP="00F90AB5">
      <w:pPr>
        <w:pStyle w:val="Heading4"/>
        <w:rPr>
          <w:strike/>
        </w:rPr>
      </w:pPr>
      <w:r w:rsidRPr="0065687D">
        <w:rPr>
          <w:strike/>
        </w:rPr>
        <w:t xml:space="preserve">Innovation key to sustainability – next </w:t>
      </w:r>
      <w:r w:rsidRPr="0065687D">
        <w:rPr>
          <w:strike/>
          <w:u w:val="single"/>
        </w:rPr>
        <w:t>5 years</w:t>
      </w:r>
      <w:r w:rsidRPr="0065687D">
        <w:rPr>
          <w:strike/>
        </w:rPr>
        <w:t xml:space="preserve"> is key to unlock </w:t>
      </w:r>
      <w:r w:rsidRPr="0065687D">
        <w:rPr>
          <w:strike/>
          <w:u w:val="single"/>
        </w:rPr>
        <w:t>active removal</w:t>
      </w:r>
      <w:r w:rsidRPr="0065687D">
        <w:rPr>
          <w:strike/>
        </w:rPr>
        <w:t xml:space="preserve">, </w:t>
      </w:r>
      <w:r w:rsidRPr="0065687D">
        <w:rPr>
          <w:strike/>
          <w:u w:val="single"/>
        </w:rPr>
        <w:t>refreezing</w:t>
      </w:r>
      <w:r w:rsidRPr="0065687D">
        <w:rPr>
          <w:strike/>
        </w:rPr>
        <w:t xml:space="preserve">, and shift to </w:t>
      </w:r>
      <w:r w:rsidRPr="0065687D">
        <w:rPr>
          <w:strike/>
          <w:u w:val="single"/>
        </w:rPr>
        <w:t>circular economies</w:t>
      </w:r>
      <w:r w:rsidRPr="0065687D">
        <w:rPr>
          <w:strike/>
        </w:rPr>
        <w:t xml:space="preserve"> that break feedback loops – they </w:t>
      </w:r>
      <w:r w:rsidRPr="0065687D">
        <w:rPr>
          <w:strike/>
          <w:u w:val="single"/>
        </w:rPr>
        <w:t>dropped</w:t>
      </w:r>
      <w:r w:rsidRPr="0065687D">
        <w:rPr>
          <w:strike/>
        </w:rPr>
        <w:t xml:space="preserve"> that mitigation alone </w:t>
      </w:r>
      <w:r w:rsidRPr="0065687D">
        <w:rPr>
          <w:strike/>
          <w:u w:val="single"/>
        </w:rPr>
        <w:t>even for centuries</w:t>
      </w:r>
      <w:r w:rsidRPr="0065687D">
        <w:rPr>
          <w:strike/>
        </w:rPr>
        <w:t xml:space="preserve"> can’t solve in time – err aff we cite the IPCC – gold standard for climate data – that’s King</w:t>
      </w:r>
    </w:p>
    <w:p w14:paraId="4BB2DE38" w14:textId="77777777" w:rsidR="00F90AB5" w:rsidRPr="0065687D" w:rsidRDefault="00F90AB5" w:rsidP="00F90AB5">
      <w:pPr>
        <w:rPr>
          <w:strike/>
        </w:rPr>
      </w:pPr>
    </w:p>
    <w:p w14:paraId="2803F139" w14:textId="77777777" w:rsidR="00F90AB5" w:rsidRPr="0065687D" w:rsidRDefault="00F90AB5" w:rsidP="00F90AB5">
      <w:pPr>
        <w:pStyle w:val="Heading4"/>
        <w:rPr>
          <w:strike/>
        </w:rPr>
      </w:pPr>
      <w:r w:rsidRPr="0065687D">
        <w:rPr>
          <w:strike/>
        </w:rPr>
        <w:t>Empirically denied, long time-frame, and perm solves</w:t>
      </w:r>
    </w:p>
    <w:p w14:paraId="3A49DA3E" w14:textId="77777777" w:rsidR="00F90AB5" w:rsidRPr="0065687D" w:rsidRDefault="00F90AB5" w:rsidP="00F90AB5">
      <w:pPr>
        <w:pStyle w:val="Heading4"/>
        <w:rPr>
          <w:strike/>
          <w:u w:val="single"/>
        </w:rPr>
      </w:pPr>
      <w:r w:rsidRPr="0065687D">
        <w:rPr>
          <w:strike/>
        </w:rPr>
        <w:t xml:space="preserve">It's </w:t>
      </w:r>
      <w:r w:rsidRPr="0065687D">
        <w:rPr>
          <w:strike/>
          <w:u w:val="single"/>
        </w:rPr>
        <w:t>sustainable</w:t>
      </w:r>
      <w:r w:rsidRPr="0065687D">
        <w:rPr>
          <w:strike/>
        </w:rPr>
        <w:t xml:space="preserve">---by every metric cap causes </w:t>
      </w:r>
      <w:r w:rsidRPr="0065687D">
        <w:rPr>
          <w:strike/>
          <w:u w:val="single"/>
        </w:rPr>
        <w:t>improvements</w:t>
      </w:r>
    </w:p>
    <w:p w14:paraId="3E4661C1" w14:textId="77777777" w:rsidR="00F90AB5" w:rsidRPr="0065687D" w:rsidRDefault="00F90AB5" w:rsidP="00F90AB5">
      <w:pPr>
        <w:rPr>
          <w:strike/>
        </w:rPr>
      </w:pPr>
      <w:r w:rsidRPr="0065687D">
        <w:rPr>
          <w:rStyle w:val="Style13ptBold"/>
          <w:strike/>
        </w:rPr>
        <w:t xml:space="preserve">Schrager </w:t>
      </w:r>
      <w:r w:rsidRPr="0065687D">
        <w:rPr>
          <w:b/>
          <w:bCs/>
          <w:strike/>
          <w:sz w:val="26"/>
          <w:szCs w:val="26"/>
        </w:rPr>
        <w:t>‘</w:t>
      </w:r>
      <w:r w:rsidRPr="0065687D">
        <w:rPr>
          <w:rStyle w:val="Style13ptBold"/>
          <w:strike/>
        </w:rPr>
        <w:t>20</w:t>
      </w:r>
      <w:r w:rsidRPr="0065687D">
        <w:rPr>
          <w:strike/>
        </w:rPr>
        <w:t xml:space="preserve"> [Allison; Winter 2020; Ph.D. in Economics from Columbia University, Senior Fellow at the Manhattan Institute; "Why Socialism Won't Work," https://foreignpolicy.com/2020/01/15/socialism-wont-work-capitalism-still-best/]</w:t>
      </w:r>
    </w:p>
    <w:p w14:paraId="2D20EBCD" w14:textId="77777777" w:rsidR="00F90AB5" w:rsidRPr="0065687D" w:rsidRDefault="00F90AB5" w:rsidP="00F90AB5">
      <w:pPr>
        <w:rPr>
          <w:strike/>
          <w:sz w:val="16"/>
        </w:rPr>
      </w:pPr>
      <w:r w:rsidRPr="0065687D">
        <w:rPr>
          <w:rStyle w:val="StyleUnderline"/>
          <w:strike/>
        </w:rPr>
        <w:t>WITH</w:t>
      </w:r>
      <w:r w:rsidRPr="0065687D">
        <w:rPr>
          <w:strike/>
          <w:sz w:val="16"/>
        </w:rPr>
        <w:t xml:space="preserve"> INCREASINGLY UBIQUITOUS </w:t>
      </w:r>
      <w:r w:rsidRPr="0065687D">
        <w:rPr>
          <w:rStyle w:val="Emphasis"/>
          <w:strike/>
        </w:rPr>
        <w:t>IPHONES</w:t>
      </w:r>
      <w:r w:rsidRPr="0065687D">
        <w:rPr>
          <w:rStyle w:val="StyleUnderline"/>
          <w:strike/>
        </w:rPr>
        <w:t xml:space="preserve">, </w:t>
      </w:r>
      <w:r w:rsidRPr="0065687D">
        <w:rPr>
          <w:rStyle w:val="Emphasis"/>
          <w:strike/>
        </w:rPr>
        <w:t>internet</w:t>
      </w:r>
      <w:r w:rsidRPr="0065687D">
        <w:rPr>
          <w:rStyle w:val="StyleUnderline"/>
          <w:strike/>
        </w:rPr>
        <w:t xml:space="preserve">, central </w:t>
      </w:r>
      <w:r w:rsidRPr="0065687D">
        <w:rPr>
          <w:rStyle w:val="Emphasis"/>
          <w:strike/>
        </w:rPr>
        <w:t>air conditioning</w:t>
      </w:r>
      <w:r w:rsidRPr="0065687D">
        <w:rPr>
          <w:rStyle w:val="StyleUnderline"/>
          <w:strike/>
        </w:rPr>
        <w:t xml:space="preserve">, flat-screen </w:t>
      </w:r>
      <w:r w:rsidRPr="0065687D">
        <w:rPr>
          <w:rStyle w:val="Emphasis"/>
          <w:strike/>
        </w:rPr>
        <w:t>TVs</w:t>
      </w:r>
      <w:r w:rsidRPr="0065687D">
        <w:rPr>
          <w:rStyle w:val="StyleUnderline"/>
          <w:strike/>
        </w:rPr>
        <w:t xml:space="preserve">, and </w:t>
      </w:r>
      <w:r w:rsidRPr="0065687D">
        <w:rPr>
          <w:rStyle w:val="Emphasis"/>
          <w:strike/>
        </w:rPr>
        <w:t>indoor plumbing</w:t>
      </w:r>
      <w:r w:rsidRPr="0065687D">
        <w:rPr>
          <w:rStyle w:val="StyleUnderline"/>
          <w:strike/>
        </w:rPr>
        <w:t xml:space="preserve">, few in the </w:t>
      </w:r>
      <w:r w:rsidRPr="0065687D">
        <w:rPr>
          <w:rStyle w:val="Emphasis"/>
          <w:strike/>
        </w:rPr>
        <w:t>developed world</w:t>
      </w:r>
      <w:r w:rsidRPr="0065687D">
        <w:rPr>
          <w:rStyle w:val="StyleUnderline"/>
          <w:strike/>
        </w:rPr>
        <w:t xml:space="preserve"> would want to go back to life 100</w:t>
      </w:r>
      <w:r w:rsidRPr="0065687D">
        <w:rPr>
          <w:strike/>
          <w:sz w:val="16"/>
        </w:rPr>
        <w:t xml:space="preserve">, 30, </w:t>
      </w:r>
      <w:r w:rsidRPr="0065687D">
        <w:rPr>
          <w:rStyle w:val="StyleUnderline"/>
          <w:strike/>
        </w:rPr>
        <w:t>or even 10 years ago</w:t>
      </w:r>
      <w:r w:rsidRPr="0065687D">
        <w:rPr>
          <w:strike/>
          <w:sz w:val="16"/>
        </w:rPr>
        <w:t xml:space="preserve">. Indeed, </w:t>
      </w:r>
      <w:r w:rsidRPr="0065687D">
        <w:rPr>
          <w:rStyle w:val="StyleUnderline"/>
          <w:strike/>
        </w:rPr>
        <w:t xml:space="preserve">around the world, the last </w:t>
      </w:r>
      <w:r w:rsidRPr="0065687D">
        <w:rPr>
          <w:rStyle w:val="StyleUnderline"/>
          <w:strike/>
          <w:highlight w:val="cyan"/>
        </w:rPr>
        <w:t>two centuries</w:t>
      </w:r>
      <w:r w:rsidRPr="0065687D">
        <w:rPr>
          <w:rStyle w:val="StyleUnderline"/>
          <w:strike/>
        </w:rPr>
        <w:t xml:space="preserve"> have </w:t>
      </w:r>
      <w:r w:rsidRPr="0065687D">
        <w:rPr>
          <w:rStyle w:val="StyleUnderline"/>
          <w:strike/>
          <w:highlight w:val="cyan"/>
        </w:rPr>
        <w:t>brought</w:t>
      </w:r>
      <w:r w:rsidRPr="0065687D">
        <w:rPr>
          <w:rStyle w:val="StyleUnderline"/>
          <w:strike/>
        </w:rPr>
        <w:t xml:space="preserve"> </w:t>
      </w:r>
      <w:r w:rsidRPr="0065687D">
        <w:rPr>
          <w:rStyle w:val="Emphasis"/>
          <w:strike/>
        </w:rPr>
        <w:t xml:space="preserve">vast </w:t>
      </w:r>
      <w:r w:rsidRPr="0065687D">
        <w:rPr>
          <w:rStyle w:val="Emphasis"/>
          <w:strike/>
          <w:highlight w:val="cyan"/>
        </w:rPr>
        <w:t>improvements</w:t>
      </w:r>
      <w:r w:rsidRPr="0065687D">
        <w:rPr>
          <w:rStyle w:val="StyleUnderline"/>
          <w:strike/>
          <w:highlight w:val="cyan"/>
        </w:rPr>
        <w:t xml:space="preserve"> in</w:t>
      </w:r>
      <w:r w:rsidRPr="0065687D">
        <w:rPr>
          <w:rStyle w:val="StyleUnderline"/>
          <w:strike/>
        </w:rPr>
        <w:t xml:space="preserve"> material </w:t>
      </w:r>
      <w:r w:rsidRPr="0065687D">
        <w:rPr>
          <w:rStyle w:val="Emphasis"/>
          <w:strike/>
          <w:highlight w:val="cyan"/>
        </w:rPr>
        <w:t>living standards</w:t>
      </w:r>
      <w:r w:rsidRPr="0065687D">
        <w:rPr>
          <w:rStyle w:val="StyleUnderline"/>
          <w:strike/>
          <w:highlight w:val="cyan"/>
        </w:rPr>
        <w:t>; billions</w:t>
      </w:r>
      <w:r w:rsidRPr="0065687D">
        <w:rPr>
          <w:strike/>
          <w:sz w:val="16"/>
        </w:rPr>
        <w:t xml:space="preserve"> of people have been </w:t>
      </w:r>
      <w:r w:rsidRPr="0065687D">
        <w:rPr>
          <w:rStyle w:val="Emphasis"/>
          <w:strike/>
        </w:rPr>
        <w:t xml:space="preserve">lifted </w:t>
      </w:r>
      <w:r w:rsidRPr="0065687D">
        <w:rPr>
          <w:rStyle w:val="Emphasis"/>
          <w:strike/>
          <w:highlight w:val="cyan"/>
        </w:rPr>
        <w:t>from poverty</w:t>
      </w:r>
      <w:r w:rsidRPr="0065687D">
        <w:rPr>
          <w:rStyle w:val="StyleUnderline"/>
          <w:strike/>
          <w:highlight w:val="cyan"/>
        </w:rPr>
        <w:t xml:space="preserve">, and </w:t>
      </w:r>
      <w:r w:rsidRPr="0065687D">
        <w:rPr>
          <w:rStyle w:val="Emphasis"/>
          <w:strike/>
          <w:highlight w:val="cyan"/>
        </w:rPr>
        <w:t>life expectancy</w:t>
      </w:r>
      <w:r w:rsidRPr="0065687D">
        <w:rPr>
          <w:rStyle w:val="StyleUnderline"/>
          <w:strike/>
        </w:rPr>
        <w:t xml:space="preserve"> across income levels has broadly </w:t>
      </w:r>
      <w:r w:rsidRPr="0065687D">
        <w:rPr>
          <w:rStyle w:val="Emphasis"/>
          <w:strike/>
          <w:highlight w:val="cyan"/>
        </w:rPr>
        <w:t>risen</w:t>
      </w:r>
      <w:r w:rsidRPr="0065687D">
        <w:rPr>
          <w:rStyle w:val="StyleUnderline"/>
          <w:strike/>
        </w:rPr>
        <w:t xml:space="preserve">. Most of that </w:t>
      </w:r>
      <w:r w:rsidRPr="0065687D">
        <w:rPr>
          <w:rStyle w:val="Emphasis"/>
          <w:strike/>
        </w:rPr>
        <w:t>progress</w:t>
      </w:r>
      <w:r w:rsidRPr="0065687D">
        <w:rPr>
          <w:rStyle w:val="StyleUnderline"/>
          <w:strike/>
        </w:rPr>
        <w:t xml:space="preserve"> came </w:t>
      </w:r>
      <w:r w:rsidRPr="0065687D">
        <w:rPr>
          <w:rStyle w:val="StyleUnderline"/>
          <w:strike/>
          <w:highlight w:val="cyan"/>
        </w:rPr>
        <w:t xml:space="preserve">from </w:t>
      </w:r>
      <w:r w:rsidRPr="0065687D">
        <w:rPr>
          <w:rStyle w:val="Emphasis"/>
          <w:strike/>
          <w:highlight w:val="cyan"/>
        </w:rPr>
        <w:t>capitalist economies</w:t>
      </w:r>
      <w:r w:rsidRPr="0065687D">
        <w:rPr>
          <w:strike/>
          <w:sz w:val="16"/>
        </w:rPr>
        <w:t>.</w:t>
      </w:r>
    </w:p>
    <w:p w14:paraId="6302E446" w14:textId="77777777" w:rsidR="00F90AB5" w:rsidRPr="0065687D" w:rsidRDefault="00F90AB5" w:rsidP="00F90AB5">
      <w:pPr>
        <w:rPr>
          <w:strike/>
          <w:sz w:val="16"/>
        </w:rPr>
      </w:pPr>
      <w:r w:rsidRPr="0065687D">
        <w:rPr>
          <w:strike/>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00FC323E" w14:textId="77777777" w:rsidR="00F90AB5" w:rsidRPr="0065687D" w:rsidRDefault="00F90AB5" w:rsidP="00F90AB5">
      <w:pPr>
        <w:rPr>
          <w:strike/>
          <w:sz w:val="16"/>
        </w:rPr>
      </w:pPr>
      <w:r w:rsidRPr="0065687D">
        <w:rPr>
          <w:rStyle w:val="StyleUnderline"/>
          <w:strike/>
        </w:rPr>
        <w:t>With social instability</w:t>
      </w:r>
      <w:r w:rsidRPr="0065687D">
        <w:rPr>
          <w:strike/>
          <w:sz w:val="16"/>
        </w:rPr>
        <w:t xml:space="preserve"> in the form of </w:t>
      </w:r>
      <w:r w:rsidRPr="0065687D">
        <w:rPr>
          <w:rStyle w:val="StyleUnderline"/>
          <w:strike/>
        </w:rPr>
        <w:t>mass protests, Brexit,</w:t>
      </w:r>
      <w:r w:rsidRPr="0065687D">
        <w:rPr>
          <w:strike/>
          <w:sz w:val="16"/>
        </w:rPr>
        <w:t xml:space="preserve"> the rise of </w:t>
      </w:r>
      <w:r w:rsidRPr="0065687D">
        <w:rPr>
          <w:rStyle w:val="StyleUnderline"/>
          <w:strike/>
        </w:rPr>
        <w:t>populism, and</w:t>
      </w:r>
      <w:r w:rsidRPr="0065687D">
        <w:rPr>
          <w:strike/>
          <w:sz w:val="16"/>
        </w:rPr>
        <w:t xml:space="preserve"> deep </w:t>
      </w:r>
      <w:r w:rsidRPr="0065687D">
        <w:rPr>
          <w:rStyle w:val="StyleUnderline"/>
          <w:strike/>
        </w:rPr>
        <w:t>polarization knocking</w:t>
      </w:r>
      <w:r w:rsidRPr="0065687D">
        <w:rPr>
          <w:strike/>
          <w:sz w:val="16"/>
        </w:rPr>
        <w:t xml:space="preserve"> at the capitalist economies' doors, much of the </w:t>
      </w:r>
      <w:r w:rsidRPr="0065687D">
        <w:rPr>
          <w:rStyle w:val="StyleUnderline"/>
          <w:strike/>
        </w:rPr>
        <w:t>progress</w:t>
      </w:r>
      <w:r w:rsidRPr="0065687D">
        <w:rPr>
          <w:strike/>
          <w:sz w:val="16"/>
        </w:rPr>
        <w:t xml:space="preserve"> of the last several decades </w:t>
      </w:r>
      <w:r w:rsidRPr="0065687D">
        <w:rPr>
          <w:rStyle w:val="StyleUnderline"/>
          <w:strike/>
        </w:rPr>
        <w:t>is in peril. For some</w:t>
      </w:r>
      <w:r w:rsidRPr="0065687D">
        <w:rPr>
          <w:strike/>
          <w:sz w:val="16"/>
        </w:rPr>
        <w:t xml:space="preserve"> pundits and policymakers, </w:t>
      </w:r>
      <w:r w:rsidRPr="0065687D">
        <w:rPr>
          <w:rStyle w:val="StyleUnderline"/>
          <w:strike/>
        </w:rPr>
        <w:t>the solution is</w:t>
      </w:r>
      <w:r w:rsidRPr="0065687D">
        <w:rPr>
          <w:strike/>
          <w:sz w:val="16"/>
        </w:rPr>
        <w:t xml:space="preserve"> clear: </w:t>
      </w:r>
      <w:r w:rsidRPr="0065687D">
        <w:rPr>
          <w:rStyle w:val="Emphasis"/>
          <w:strike/>
        </w:rPr>
        <w:t>socialism</w:t>
      </w:r>
      <w:r w:rsidRPr="0065687D">
        <w:rPr>
          <w:strike/>
          <w:sz w:val="16"/>
        </w:rPr>
        <w:t xml:space="preserve">, which tends to be </w:t>
      </w:r>
      <w:r w:rsidRPr="0065687D">
        <w:rPr>
          <w:rStyle w:val="StyleUnderline"/>
          <w:strike/>
        </w:rPr>
        <w:t>cited as a method for addressing</w:t>
      </w:r>
      <w:r w:rsidRPr="0065687D">
        <w:rPr>
          <w:strike/>
          <w:sz w:val="16"/>
        </w:rPr>
        <w:t xml:space="preserve"> everything from </w:t>
      </w:r>
      <w:r w:rsidRPr="0065687D">
        <w:rPr>
          <w:rStyle w:val="Emphasis"/>
          <w:strike/>
          <w:highlight w:val="cyan"/>
        </w:rPr>
        <w:t>inequality</w:t>
      </w:r>
      <w:r w:rsidRPr="0065687D">
        <w:rPr>
          <w:strike/>
          <w:sz w:val="16"/>
        </w:rPr>
        <w:t xml:space="preserve"> and </w:t>
      </w:r>
      <w:r w:rsidRPr="0065687D">
        <w:rPr>
          <w:rStyle w:val="Emphasis"/>
          <w:strike/>
          <w:highlight w:val="cyan"/>
        </w:rPr>
        <w:t>injustice</w:t>
      </w:r>
      <w:r w:rsidRPr="0065687D">
        <w:rPr>
          <w:rStyle w:val="StyleUnderline"/>
          <w:strike/>
        </w:rPr>
        <w:t xml:space="preserve"> to </w:t>
      </w:r>
      <w:r w:rsidRPr="0065687D">
        <w:rPr>
          <w:rStyle w:val="Emphasis"/>
          <w:strike/>
          <w:highlight w:val="cyan"/>
        </w:rPr>
        <w:t>climate change</w:t>
      </w:r>
      <w:r w:rsidRPr="0065687D">
        <w:rPr>
          <w:strike/>
          <w:sz w:val="16"/>
        </w:rPr>
        <w:t>.</w:t>
      </w:r>
    </w:p>
    <w:p w14:paraId="66201BB5" w14:textId="77777777" w:rsidR="00F90AB5" w:rsidRPr="0065687D" w:rsidRDefault="00F90AB5" w:rsidP="00F90AB5">
      <w:pPr>
        <w:rPr>
          <w:strike/>
          <w:sz w:val="16"/>
        </w:rPr>
      </w:pPr>
      <w:r w:rsidRPr="0065687D">
        <w:rPr>
          <w:strike/>
          <w:sz w:val="16"/>
        </w:rPr>
        <w:t xml:space="preserve">Yet </w:t>
      </w:r>
      <w:r w:rsidRPr="0065687D">
        <w:rPr>
          <w:rStyle w:val="StyleUnderline"/>
          <w:strike/>
        </w:rPr>
        <w:t>the very ills</w:t>
      </w:r>
      <w:r w:rsidRPr="0065687D">
        <w:rPr>
          <w:strike/>
          <w:sz w:val="16"/>
        </w:rPr>
        <w:t xml:space="preserve"> that </w:t>
      </w:r>
      <w:r w:rsidRPr="0065687D">
        <w:rPr>
          <w:rStyle w:val="StyleUnderline"/>
          <w:strike/>
        </w:rPr>
        <w:t xml:space="preserve">socialists identify are </w:t>
      </w:r>
      <w:r w:rsidRPr="0065687D">
        <w:rPr>
          <w:rStyle w:val="StyleUnderline"/>
          <w:strike/>
          <w:highlight w:val="cyan"/>
        </w:rPr>
        <w:t xml:space="preserve">best addressed through </w:t>
      </w:r>
      <w:r w:rsidRPr="0065687D">
        <w:rPr>
          <w:rStyle w:val="Emphasis"/>
          <w:strike/>
          <w:highlight w:val="cyan"/>
        </w:rPr>
        <w:t>innovation</w:t>
      </w:r>
      <w:r w:rsidRPr="0065687D">
        <w:rPr>
          <w:rStyle w:val="StyleUnderline"/>
          <w:strike/>
        </w:rPr>
        <w:t xml:space="preserve">, </w:t>
      </w:r>
      <w:r w:rsidRPr="0065687D">
        <w:rPr>
          <w:rStyle w:val="Emphasis"/>
          <w:strike/>
        </w:rPr>
        <w:t>productivity gains</w:t>
      </w:r>
      <w:r w:rsidRPr="0065687D">
        <w:rPr>
          <w:rStyle w:val="StyleUnderline"/>
          <w:strike/>
        </w:rPr>
        <w:t xml:space="preserve">, </w:t>
      </w:r>
      <w:r w:rsidRPr="0065687D">
        <w:rPr>
          <w:rStyle w:val="StyleUnderline"/>
          <w:strike/>
          <w:highlight w:val="cyan"/>
        </w:rPr>
        <w:t>and</w:t>
      </w:r>
      <w:r w:rsidRPr="0065687D">
        <w:rPr>
          <w:rStyle w:val="StyleUnderline"/>
          <w:strike/>
        </w:rPr>
        <w:t xml:space="preserve"> better </w:t>
      </w:r>
      <w:r w:rsidRPr="0065687D">
        <w:rPr>
          <w:rStyle w:val="Emphasis"/>
          <w:strike/>
          <w:highlight w:val="cyan"/>
        </w:rPr>
        <w:t>rationing</w:t>
      </w:r>
      <w:r w:rsidRPr="0065687D">
        <w:rPr>
          <w:rStyle w:val="Emphasis"/>
          <w:strike/>
        </w:rPr>
        <w:t xml:space="preserve"> of </w:t>
      </w:r>
      <w:r w:rsidRPr="0065687D">
        <w:rPr>
          <w:rStyle w:val="Emphasis"/>
          <w:strike/>
          <w:highlight w:val="cyan"/>
        </w:rPr>
        <w:t>risk</w:t>
      </w:r>
      <w:r w:rsidRPr="0065687D">
        <w:rPr>
          <w:strike/>
          <w:sz w:val="16"/>
        </w:rPr>
        <w:t xml:space="preserve">. And </w:t>
      </w:r>
      <w:r w:rsidRPr="0065687D">
        <w:rPr>
          <w:rStyle w:val="StyleUnderline"/>
          <w:strike/>
          <w:highlight w:val="cyan"/>
        </w:rPr>
        <w:t>capitalism is</w:t>
      </w:r>
      <w:r w:rsidRPr="0065687D">
        <w:rPr>
          <w:rStyle w:val="StyleUnderline"/>
          <w:strike/>
        </w:rPr>
        <w:t xml:space="preserve"> still far and away </w:t>
      </w:r>
      <w:r w:rsidRPr="0065687D">
        <w:rPr>
          <w:rStyle w:val="StyleUnderline"/>
          <w:strike/>
          <w:highlight w:val="cyan"/>
        </w:rPr>
        <w:t xml:space="preserve">the </w:t>
      </w:r>
      <w:r w:rsidRPr="0065687D">
        <w:rPr>
          <w:rStyle w:val="Emphasis"/>
          <w:strike/>
          <w:highlight w:val="cyan"/>
        </w:rPr>
        <w:t>best</w:t>
      </w:r>
      <w:r w:rsidRPr="0065687D">
        <w:rPr>
          <w:rStyle w:val="StyleUnderline"/>
          <w:strike/>
          <w:highlight w:val="cyan"/>
        </w:rPr>
        <w:t xml:space="preserve">, </w:t>
      </w:r>
      <w:r w:rsidRPr="0065687D">
        <w:rPr>
          <w:rStyle w:val="Emphasis"/>
          <w:strike/>
          <w:highlight w:val="cyan"/>
        </w:rPr>
        <w:t>if not only</w:t>
      </w:r>
      <w:r w:rsidRPr="0065687D">
        <w:rPr>
          <w:rStyle w:val="StyleUnderline"/>
          <w:strike/>
          <w:highlight w:val="cyan"/>
        </w:rPr>
        <w:t>, way</w:t>
      </w:r>
      <w:r w:rsidRPr="0065687D">
        <w:rPr>
          <w:rStyle w:val="StyleUnderline"/>
          <w:strike/>
        </w:rPr>
        <w:t xml:space="preserve"> to generate those outcomes</w:t>
      </w:r>
      <w:r w:rsidRPr="0065687D">
        <w:rPr>
          <w:strike/>
          <w:sz w:val="16"/>
        </w:rPr>
        <w:t>.</w:t>
      </w:r>
    </w:p>
    <w:p w14:paraId="78D3EEE1" w14:textId="77777777" w:rsidR="00F90AB5" w:rsidRPr="0065687D" w:rsidRDefault="00F90AB5" w:rsidP="00F90AB5">
      <w:pPr>
        <w:rPr>
          <w:strike/>
          <w:sz w:val="16"/>
        </w:rPr>
      </w:pPr>
      <w:r w:rsidRPr="0065687D">
        <w:rPr>
          <w:strike/>
          <w:sz w:val="16"/>
        </w:rPr>
        <w:t xml:space="preserve">TODAY'S SOCIALISM IS DIFFICULT TO DEFINE. </w:t>
      </w:r>
      <w:r w:rsidRPr="0065687D">
        <w:rPr>
          <w:rStyle w:val="StyleUnderline"/>
          <w:strike/>
        </w:rPr>
        <w:t>Traditionally, the term meant</w:t>
      </w:r>
      <w:r w:rsidRPr="0065687D">
        <w:rPr>
          <w:strike/>
          <w:sz w:val="16"/>
        </w:rPr>
        <w:t xml:space="preserve"> total </w:t>
      </w:r>
      <w:r w:rsidRPr="0065687D">
        <w:rPr>
          <w:rStyle w:val="StyleUnderline"/>
          <w:strike/>
        </w:rPr>
        <w:t>state ownership</w:t>
      </w:r>
      <w:r w:rsidRPr="0065687D">
        <w:rPr>
          <w:strike/>
          <w:sz w:val="16"/>
        </w:rPr>
        <w:t xml:space="preserve"> of capital, as in the Soviet Union, North Korea, or Maoist China. </w:t>
      </w:r>
      <w:r w:rsidRPr="0065687D">
        <w:rPr>
          <w:rStyle w:val="StyleUnderline"/>
          <w:strike/>
        </w:rPr>
        <w:t>Nowadays, most</w:t>
      </w:r>
      <w:r w:rsidRPr="0065687D">
        <w:rPr>
          <w:strike/>
          <w:sz w:val="16"/>
        </w:rPr>
        <w:t xml:space="preserve"> people don't take such an extreme view. In Europe, social democracy </w:t>
      </w:r>
      <w:r w:rsidRPr="0065687D">
        <w:rPr>
          <w:rStyle w:val="StyleUnderline"/>
          <w:strike/>
        </w:rPr>
        <w:t>means</w:t>
      </w:r>
      <w:r w:rsidRPr="0065687D">
        <w:rPr>
          <w:strike/>
          <w:sz w:val="16"/>
        </w:rPr>
        <w:t xml:space="preserve"> the </w:t>
      </w:r>
      <w:r w:rsidRPr="0065687D">
        <w:rPr>
          <w:rStyle w:val="StyleUnderline"/>
          <w:strike/>
        </w:rPr>
        <w:t>nationalization of many industries and</w:t>
      </w:r>
      <w:r w:rsidRPr="0065687D">
        <w:rPr>
          <w:strike/>
          <w:sz w:val="16"/>
        </w:rPr>
        <w:t xml:space="preserve"> very generous </w:t>
      </w:r>
      <w:r w:rsidRPr="0065687D">
        <w:rPr>
          <w:rStyle w:val="StyleUnderline"/>
          <w:strike/>
        </w:rPr>
        <w:t>welfare states</w:t>
      </w:r>
      <w:r w:rsidRPr="0065687D">
        <w:rPr>
          <w:strike/>
          <w:sz w:val="16"/>
        </w:rPr>
        <w:t>. And today's rising socialists are rebranding the idea to mean an economic system that delivers all the best parts of capitalism (growth and rising living standards) without the bad (inequality, economic cycles).</w:t>
      </w:r>
    </w:p>
    <w:p w14:paraId="75802A44" w14:textId="77777777" w:rsidR="00F90AB5" w:rsidRPr="0065687D" w:rsidRDefault="00F90AB5" w:rsidP="00F90AB5">
      <w:pPr>
        <w:rPr>
          <w:strike/>
          <w:sz w:val="16"/>
        </w:rPr>
      </w:pPr>
      <w:r w:rsidRPr="0065687D">
        <w:rPr>
          <w:strike/>
          <w:sz w:val="16"/>
        </w:rPr>
        <w:t xml:space="preserve">But </w:t>
      </w:r>
      <w:r w:rsidRPr="0065687D">
        <w:rPr>
          <w:rStyle w:val="StyleUnderline"/>
          <w:strike/>
        </w:rPr>
        <w:t xml:space="preserve">no perfect economic system exists; </w:t>
      </w:r>
      <w:r w:rsidRPr="0065687D">
        <w:rPr>
          <w:rStyle w:val="StyleUnderline"/>
          <w:strike/>
          <w:highlight w:val="cyan"/>
        </w:rPr>
        <w:t xml:space="preserve">there are </w:t>
      </w:r>
      <w:r w:rsidRPr="0065687D">
        <w:rPr>
          <w:rStyle w:val="Emphasis"/>
          <w:strike/>
          <w:highlight w:val="cyan"/>
        </w:rPr>
        <w:t>always trade-offs</w:t>
      </w:r>
      <w:r w:rsidRPr="0065687D">
        <w:rPr>
          <w:strike/>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50E26EB5" w14:textId="77777777" w:rsidR="00F90AB5" w:rsidRPr="0065687D" w:rsidRDefault="00F90AB5" w:rsidP="00F90AB5">
      <w:pPr>
        <w:rPr>
          <w:strike/>
          <w:sz w:val="16"/>
        </w:rPr>
      </w:pPr>
      <w:r w:rsidRPr="0065687D">
        <w:rPr>
          <w:rStyle w:val="StyleUnderline"/>
          <w:strike/>
        </w:rPr>
        <w:t xml:space="preserve">Modern </w:t>
      </w:r>
      <w:r w:rsidRPr="0065687D">
        <w:rPr>
          <w:rStyle w:val="StyleUnderline"/>
          <w:strike/>
          <w:highlight w:val="cyan"/>
        </w:rPr>
        <w:t>socialists want</w:t>
      </w:r>
      <w:r w:rsidRPr="0065687D">
        <w:rPr>
          <w:strike/>
          <w:sz w:val="16"/>
        </w:rPr>
        <w:t xml:space="preserve"> more, but not complete, </w:t>
      </w:r>
      <w:r w:rsidRPr="0065687D">
        <w:rPr>
          <w:rStyle w:val="StyleUnderline"/>
          <w:strike/>
          <w:highlight w:val="cyan"/>
        </w:rPr>
        <w:t>state ownership</w:t>
      </w:r>
      <w:r w:rsidRPr="0065687D">
        <w:rPr>
          <w:strike/>
          <w:sz w:val="16"/>
        </w:rPr>
        <w:t xml:space="preserve">. They'd like to </w:t>
      </w:r>
      <w:r w:rsidRPr="0065687D">
        <w:rPr>
          <w:rStyle w:val="StyleUnderline"/>
          <w:strike/>
        </w:rPr>
        <w:t>nationalize certain industries</w:t>
      </w:r>
      <w:r w:rsidRPr="0065687D">
        <w:rPr>
          <w:strike/>
          <w:sz w:val="16"/>
        </w:rPr>
        <w:t xml:space="preserve">. In the United States, that's </w:t>
      </w:r>
      <w:r w:rsidRPr="0065687D">
        <w:rPr>
          <w:rStyle w:val="Emphasis"/>
          <w:strike/>
        </w:rPr>
        <w:t>health care</w:t>
      </w:r>
      <w:r w:rsidRPr="0065687D">
        <w:rPr>
          <w:strike/>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65687D">
        <w:rPr>
          <w:rStyle w:val="Emphasis"/>
          <w:strike/>
        </w:rPr>
        <w:t>water</w:t>
      </w:r>
      <w:r w:rsidRPr="0065687D">
        <w:rPr>
          <w:rStyle w:val="StyleUnderline"/>
          <w:strike/>
        </w:rPr>
        <w:t xml:space="preserve">, </w:t>
      </w:r>
      <w:r w:rsidRPr="0065687D">
        <w:rPr>
          <w:rStyle w:val="Emphasis"/>
          <w:strike/>
        </w:rPr>
        <w:t>energy</w:t>
      </w:r>
      <w:r w:rsidRPr="0065687D">
        <w:rPr>
          <w:rStyle w:val="StyleUnderline"/>
          <w:strike/>
        </w:rPr>
        <w:t xml:space="preserve">, and </w:t>
      </w:r>
      <w:r w:rsidRPr="0065687D">
        <w:rPr>
          <w:rStyle w:val="Emphasis"/>
          <w:strike/>
        </w:rPr>
        <w:t>internet</w:t>
      </w:r>
      <w:r w:rsidRPr="0065687D">
        <w:rPr>
          <w:rStyle w:val="StyleUnderline"/>
          <w:strike/>
        </w:rPr>
        <w:t xml:space="preserve"> providers</w:t>
      </w:r>
      <w:r w:rsidRPr="0065687D">
        <w:rPr>
          <w:strike/>
          <w:sz w:val="16"/>
        </w:rPr>
        <w:t>.</w:t>
      </w:r>
    </w:p>
    <w:p w14:paraId="19BE0746" w14:textId="77777777" w:rsidR="00F90AB5" w:rsidRPr="0065687D" w:rsidRDefault="00F90AB5" w:rsidP="00F90AB5">
      <w:pPr>
        <w:rPr>
          <w:strike/>
          <w:sz w:val="16"/>
        </w:rPr>
      </w:pPr>
      <w:r w:rsidRPr="0065687D">
        <w:rPr>
          <w:rStyle w:val="StyleUnderline"/>
          <w:strike/>
        </w:rPr>
        <w:lastRenderedPageBreak/>
        <w:t xml:space="preserve">Other items on the </w:t>
      </w:r>
      <w:r w:rsidRPr="0065687D">
        <w:rPr>
          <w:rStyle w:val="Emphasis"/>
          <w:strike/>
        </w:rPr>
        <w:t>socialist wish list</w:t>
      </w:r>
      <w:r w:rsidRPr="0065687D">
        <w:rPr>
          <w:strike/>
          <w:sz w:val="16"/>
        </w:rPr>
        <w:t xml:space="preserve"> may </w:t>
      </w:r>
      <w:r w:rsidRPr="0065687D">
        <w:rPr>
          <w:rStyle w:val="StyleUnderline"/>
          <w:strike/>
        </w:rPr>
        <w:t>include</w:t>
      </w:r>
      <w:r w:rsidRPr="0065687D">
        <w:rPr>
          <w:strike/>
          <w:sz w:val="16"/>
        </w:rPr>
        <w:t xml:space="preserve"> allowing the government to be the primary investor in the economy through massive infrastructure projects that aim to </w:t>
      </w:r>
      <w:r w:rsidRPr="0065687D">
        <w:rPr>
          <w:rStyle w:val="StyleUnderline"/>
          <w:strike/>
        </w:rPr>
        <w:t>replace fossil fuels with renewables,</w:t>
      </w:r>
      <w:r w:rsidRPr="0065687D">
        <w:rPr>
          <w:strike/>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2A29C306" w14:textId="77777777" w:rsidR="00F90AB5" w:rsidRPr="0065687D" w:rsidRDefault="00F90AB5" w:rsidP="00F90AB5">
      <w:pPr>
        <w:rPr>
          <w:strike/>
          <w:sz w:val="16"/>
        </w:rPr>
      </w:pPr>
      <w:r w:rsidRPr="0065687D">
        <w:rPr>
          <w:strike/>
          <w:sz w:val="16"/>
        </w:rPr>
        <w:t xml:space="preserve">For their part, </w:t>
      </w:r>
      <w:r w:rsidRPr="0065687D">
        <w:rPr>
          <w:rStyle w:val="StyleUnderline"/>
          <w:strike/>
        </w:rPr>
        <w:t>modern capitalists want some, but less, state intervention</w:t>
      </w:r>
      <w:r w:rsidRPr="0065687D">
        <w:rPr>
          <w:strike/>
          <w:sz w:val="16"/>
        </w:rPr>
        <w:t xml:space="preserve">. They are </w:t>
      </w:r>
      <w:r w:rsidRPr="0065687D">
        <w:rPr>
          <w:rStyle w:val="StyleUnderline"/>
          <w:strike/>
        </w:rPr>
        <w:t>skeptical of nationalization and price controls</w:t>
      </w:r>
      <w:r w:rsidRPr="0065687D">
        <w:rPr>
          <w:strike/>
          <w:sz w:val="16"/>
        </w:rPr>
        <w:t xml:space="preserve">; they argue that </w:t>
      </w:r>
      <w:r w:rsidRPr="0065687D">
        <w:rPr>
          <w:rStyle w:val="StyleUnderline"/>
          <w:strike/>
        </w:rPr>
        <w:t xml:space="preserve">today's economic problems are </w:t>
      </w:r>
      <w:r w:rsidRPr="0065687D">
        <w:rPr>
          <w:rStyle w:val="Emphasis"/>
          <w:strike/>
        </w:rPr>
        <w:t>best addressed</w:t>
      </w:r>
      <w:r w:rsidRPr="0065687D">
        <w:rPr>
          <w:rStyle w:val="StyleUnderline"/>
          <w:strike/>
        </w:rPr>
        <w:t xml:space="preserve"> by harnessing </w:t>
      </w:r>
      <w:r w:rsidRPr="0065687D">
        <w:rPr>
          <w:rStyle w:val="Emphasis"/>
          <w:strike/>
        </w:rPr>
        <w:t>private enterprise</w:t>
      </w:r>
      <w:r w:rsidRPr="0065687D">
        <w:rPr>
          <w:strike/>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1F2B98AB" w14:textId="77777777" w:rsidR="00F90AB5" w:rsidRPr="0065687D" w:rsidRDefault="00F90AB5" w:rsidP="00F90AB5">
      <w:pPr>
        <w:rPr>
          <w:strike/>
          <w:sz w:val="16"/>
        </w:rPr>
      </w:pPr>
      <w:r w:rsidRPr="0065687D">
        <w:rPr>
          <w:strike/>
          <w:sz w:val="16"/>
        </w:rPr>
        <w:t xml:space="preserve">No economic system is perfect, and the exact right balance between markets and the state may never be found. But </w:t>
      </w:r>
      <w:r w:rsidRPr="0065687D">
        <w:rPr>
          <w:rStyle w:val="StyleUnderline"/>
          <w:strike/>
        </w:rPr>
        <w:t xml:space="preserve">there are good reasons to believe that </w:t>
      </w:r>
      <w:r w:rsidRPr="0065687D">
        <w:rPr>
          <w:rStyle w:val="Emphasis"/>
          <w:strike/>
        </w:rPr>
        <w:t>keeping capital</w:t>
      </w:r>
      <w:r w:rsidRPr="0065687D">
        <w:rPr>
          <w:rStyle w:val="StyleUnderline"/>
          <w:strike/>
        </w:rPr>
        <w:t xml:space="preserve"> in the hands of the </w:t>
      </w:r>
      <w:r w:rsidRPr="0065687D">
        <w:rPr>
          <w:rStyle w:val="Emphasis"/>
          <w:strike/>
        </w:rPr>
        <w:t>private sector</w:t>
      </w:r>
      <w:r w:rsidRPr="0065687D">
        <w:rPr>
          <w:strike/>
          <w:sz w:val="16"/>
        </w:rPr>
        <w:t xml:space="preserve">, and </w:t>
      </w:r>
      <w:r w:rsidRPr="0065687D">
        <w:rPr>
          <w:rStyle w:val="StyleUnderline"/>
          <w:strike/>
        </w:rPr>
        <w:t xml:space="preserve">empowering its owners to make decisions in the </w:t>
      </w:r>
      <w:r w:rsidRPr="0065687D">
        <w:rPr>
          <w:rStyle w:val="Emphasis"/>
          <w:strike/>
        </w:rPr>
        <w:t>pursuit of profit</w:t>
      </w:r>
      <w:r w:rsidRPr="0065687D">
        <w:rPr>
          <w:rStyle w:val="StyleUnderline"/>
          <w:strike/>
        </w:rPr>
        <w:t>, is the best</w:t>
      </w:r>
      <w:r w:rsidRPr="0065687D">
        <w:rPr>
          <w:strike/>
          <w:sz w:val="16"/>
        </w:rPr>
        <w:t xml:space="preserve"> we've got.</w:t>
      </w:r>
    </w:p>
    <w:p w14:paraId="668CA9A4" w14:textId="77777777" w:rsidR="00F90AB5" w:rsidRPr="0065687D" w:rsidRDefault="00F90AB5" w:rsidP="00F90AB5">
      <w:pPr>
        <w:rPr>
          <w:strike/>
          <w:sz w:val="16"/>
        </w:rPr>
      </w:pPr>
      <w:r w:rsidRPr="0065687D">
        <w:rPr>
          <w:strike/>
          <w:sz w:val="16"/>
        </w:rPr>
        <w:t xml:space="preserve">ONE REASON TO TRUST </w:t>
      </w:r>
      <w:r w:rsidRPr="0065687D">
        <w:rPr>
          <w:rStyle w:val="StyleUnderline"/>
          <w:strike/>
          <w:highlight w:val="cyan"/>
        </w:rPr>
        <w:t>MARKETS</w:t>
      </w:r>
      <w:r w:rsidRPr="0065687D">
        <w:rPr>
          <w:strike/>
          <w:sz w:val="16"/>
        </w:rPr>
        <w:t xml:space="preserve"> is that they </w:t>
      </w:r>
      <w:r w:rsidRPr="0065687D">
        <w:rPr>
          <w:rStyle w:val="StyleUnderline"/>
          <w:strike/>
          <w:highlight w:val="cyan"/>
        </w:rPr>
        <w:t xml:space="preserve">are better at </w:t>
      </w:r>
      <w:r w:rsidRPr="0065687D">
        <w:rPr>
          <w:rStyle w:val="Emphasis"/>
          <w:strike/>
          <w:highlight w:val="cyan"/>
        </w:rPr>
        <w:t>setting prices</w:t>
      </w:r>
      <w:r w:rsidRPr="0065687D">
        <w:rPr>
          <w:rStyle w:val="StyleUnderline"/>
          <w:strike/>
        </w:rPr>
        <w:t xml:space="preserve"> than people. If you</w:t>
      </w:r>
      <w:r w:rsidRPr="0065687D">
        <w:rPr>
          <w:strike/>
          <w:sz w:val="16"/>
        </w:rPr>
        <w:t xml:space="preserve"> set </w:t>
      </w:r>
      <w:r w:rsidRPr="0065687D">
        <w:rPr>
          <w:rStyle w:val="StyleUnderline"/>
          <w:strike/>
        </w:rPr>
        <w:t xml:space="preserve">prices </w:t>
      </w:r>
      <w:r w:rsidRPr="0065687D">
        <w:rPr>
          <w:rStyle w:val="StyleUnderline"/>
          <w:strike/>
          <w:highlight w:val="cyan"/>
        </w:rPr>
        <w:t>too high</w:t>
      </w:r>
      <w:r w:rsidRPr="0065687D">
        <w:rPr>
          <w:rStyle w:val="StyleUnderline"/>
          <w:strike/>
        </w:rPr>
        <w:t>, many</w:t>
      </w:r>
      <w:r w:rsidRPr="0065687D">
        <w:rPr>
          <w:strike/>
          <w:sz w:val="16"/>
        </w:rPr>
        <w:t xml:space="preserve"> a </w:t>
      </w:r>
      <w:r w:rsidRPr="0065687D">
        <w:rPr>
          <w:rStyle w:val="StyleUnderline"/>
          <w:strike/>
        </w:rPr>
        <w:t>socialist</w:t>
      </w:r>
      <w:r w:rsidRPr="0065687D">
        <w:rPr>
          <w:strike/>
          <w:sz w:val="16"/>
        </w:rPr>
        <w:t xml:space="preserve"> government </w:t>
      </w:r>
      <w:r w:rsidRPr="0065687D">
        <w:rPr>
          <w:rStyle w:val="StyleUnderline"/>
          <w:strike/>
        </w:rPr>
        <w:t xml:space="preserve">has found, </w:t>
      </w:r>
      <w:r w:rsidRPr="0065687D">
        <w:rPr>
          <w:rStyle w:val="StyleUnderline"/>
          <w:strike/>
          <w:highlight w:val="cyan"/>
        </w:rPr>
        <w:t>citizens</w:t>
      </w:r>
      <w:r w:rsidRPr="0065687D">
        <w:rPr>
          <w:rStyle w:val="StyleUnderline"/>
          <w:strike/>
        </w:rPr>
        <w:t xml:space="preserve"> will be </w:t>
      </w:r>
      <w:r w:rsidRPr="0065687D">
        <w:rPr>
          <w:rStyle w:val="Emphasis"/>
          <w:strike/>
        </w:rPr>
        <w:t xml:space="preserve">needlessly </w:t>
      </w:r>
      <w:r w:rsidRPr="0065687D">
        <w:rPr>
          <w:rStyle w:val="Emphasis"/>
          <w:strike/>
          <w:highlight w:val="cyan"/>
        </w:rPr>
        <w:t>deprived</w:t>
      </w:r>
      <w:r w:rsidRPr="0065687D">
        <w:rPr>
          <w:strike/>
          <w:sz w:val="16"/>
        </w:rPr>
        <w:t xml:space="preserve"> of goods. </w:t>
      </w:r>
      <w:r w:rsidRPr="0065687D">
        <w:rPr>
          <w:rStyle w:val="StyleUnderline"/>
          <w:strike/>
        </w:rPr>
        <w:t xml:space="preserve">Set them </w:t>
      </w:r>
      <w:r w:rsidRPr="0065687D">
        <w:rPr>
          <w:rStyle w:val="StyleUnderline"/>
          <w:strike/>
          <w:highlight w:val="cyan"/>
        </w:rPr>
        <w:t>too low</w:t>
      </w:r>
      <w:r w:rsidRPr="0065687D">
        <w:rPr>
          <w:rStyle w:val="StyleUnderline"/>
          <w:strike/>
        </w:rPr>
        <w:t xml:space="preserve">, and there will be </w:t>
      </w:r>
      <w:r w:rsidRPr="0065687D">
        <w:rPr>
          <w:rStyle w:val="Emphasis"/>
          <w:strike/>
        </w:rPr>
        <w:t>excessive demand</w:t>
      </w:r>
      <w:r w:rsidRPr="0065687D">
        <w:rPr>
          <w:rStyle w:val="StyleUnderline"/>
          <w:strike/>
        </w:rPr>
        <w:t xml:space="preserve"> and </w:t>
      </w:r>
      <w:r w:rsidRPr="0065687D">
        <w:rPr>
          <w:rStyle w:val="Emphasis"/>
          <w:strike/>
        </w:rPr>
        <w:t xml:space="preserve">ensuing </w:t>
      </w:r>
      <w:r w:rsidRPr="0065687D">
        <w:rPr>
          <w:rStyle w:val="Emphasis"/>
          <w:strike/>
          <w:highlight w:val="cyan"/>
        </w:rPr>
        <w:t>shortages</w:t>
      </w:r>
      <w:r w:rsidRPr="0065687D">
        <w:rPr>
          <w:rStyle w:val="StyleUnderline"/>
          <w:strike/>
        </w:rPr>
        <w:t>. This is true for all goods</w:t>
      </w:r>
      <w:r w:rsidRPr="0065687D">
        <w:rPr>
          <w:strike/>
          <w:sz w:val="16"/>
        </w:rPr>
        <w:t xml:space="preserve">, including health care and labor. And </w:t>
      </w:r>
      <w:r w:rsidRPr="0065687D">
        <w:rPr>
          <w:rStyle w:val="StyleUnderline"/>
          <w:strike/>
        </w:rPr>
        <w:t xml:space="preserve">there is </w:t>
      </w:r>
      <w:r w:rsidRPr="0065687D">
        <w:rPr>
          <w:rStyle w:val="StyleUnderline"/>
          <w:strike/>
          <w:highlight w:val="cyan"/>
        </w:rPr>
        <w:t>little reason</w:t>
      </w:r>
      <w:r w:rsidRPr="0065687D">
        <w:rPr>
          <w:rStyle w:val="StyleUnderline"/>
          <w:strike/>
        </w:rPr>
        <w:t xml:space="preserve"> to believe</w:t>
      </w:r>
      <w:r w:rsidRPr="0065687D">
        <w:rPr>
          <w:strike/>
          <w:sz w:val="16"/>
        </w:rPr>
        <w:t xml:space="preserve"> that </w:t>
      </w:r>
      <w:r w:rsidRPr="0065687D">
        <w:rPr>
          <w:rStyle w:val="StyleUnderline"/>
          <w:strike/>
          <w:highlight w:val="cyan"/>
        </w:rPr>
        <w:t>the next</w:t>
      </w:r>
      <w:r w:rsidRPr="0065687D">
        <w:rPr>
          <w:rStyle w:val="StyleUnderline"/>
          <w:strike/>
        </w:rPr>
        <w:t xml:space="preserve"> batch of </w:t>
      </w:r>
      <w:r w:rsidRPr="0065687D">
        <w:rPr>
          <w:rStyle w:val="StyleUnderline"/>
          <w:strike/>
          <w:highlight w:val="cyan"/>
        </w:rPr>
        <w:t>socialists</w:t>
      </w:r>
      <w:r w:rsidRPr="0065687D">
        <w:rPr>
          <w:strike/>
          <w:sz w:val="16"/>
        </w:rPr>
        <w:t xml:space="preserve"> in Washington or London </w:t>
      </w:r>
      <w:r w:rsidRPr="0065687D">
        <w:rPr>
          <w:rStyle w:val="StyleUnderline"/>
          <w:strike/>
          <w:highlight w:val="cyan"/>
        </w:rPr>
        <w:t>would be</w:t>
      </w:r>
      <w:r w:rsidRPr="0065687D">
        <w:rPr>
          <w:strike/>
          <w:sz w:val="16"/>
        </w:rPr>
        <w:t xml:space="preserve"> any </w:t>
      </w:r>
      <w:r w:rsidRPr="0065687D">
        <w:rPr>
          <w:rStyle w:val="StyleUnderline"/>
          <w:strike/>
          <w:highlight w:val="cyan"/>
        </w:rPr>
        <w:t>better</w:t>
      </w:r>
      <w:r w:rsidRPr="0065687D">
        <w:rPr>
          <w:rStyle w:val="StyleUnderline"/>
          <w:strike/>
        </w:rPr>
        <w:t xml:space="preserve"> at setting prices </w:t>
      </w:r>
      <w:r w:rsidRPr="0065687D">
        <w:rPr>
          <w:rStyle w:val="StyleUnderline"/>
          <w:strike/>
          <w:highlight w:val="cyan"/>
        </w:rPr>
        <w:t>than</w:t>
      </w:r>
      <w:r w:rsidRPr="0065687D">
        <w:rPr>
          <w:strike/>
          <w:sz w:val="16"/>
        </w:rPr>
        <w:t xml:space="preserve"> their </w:t>
      </w:r>
      <w:r w:rsidRPr="0065687D">
        <w:rPr>
          <w:rStyle w:val="StyleUnderline"/>
          <w:strike/>
          <w:highlight w:val="cyan"/>
        </w:rPr>
        <w:t>predecessors</w:t>
      </w:r>
      <w:r w:rsidRPr="0065687D">
        <w:rPr>
          <w:strike/>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3D54EA65" w14:textId="77777777" w:rsidR="00F90AB5" w:rsidRPr="0065687D" w:rsidRDefault="00F90AB5" w:rsidP="00F90AB5">
      <w:pPr>
        <w:rPr>
          <w:strike/>
          <w:sz w:val="16"/>
        </w:rPr>
      </w:pPr>
      <w:r w:rsidRPr="0065687D">
        <w:rPr>
          <w:rStyle w:val="StyleUnderline"/>
          <w:strike/>
        </w:rPr>
        <w:t xml:space="preserve">Beyond that, </w:t>
      </w:r>
      <w:r w:rsidRPr="0065687D">
        <w:rPr>
          <w:rStyle w:val="StyleUnderline"/>
          <w:strike/>
          <w:highlight w:val="cyan"/>
        </w:rPr>
        <w:t>markets</w:t>
      </w:r>
      <w:r w:rsidRPr="0065687D">
        <w:rPr>
          <w:rStyle w:val="StyleUnderline"/>
          <w:strike/>
        </w:rPr>
        <w:t xml:space="preserve"> are also </w:t>
      </w:r>
      <w:r w:rsidRPr="0065687D">
        <w:rPr>
          <w:rStyle w:val="Emphasis"/>
          <w:strike/>
        </w:rPr>
        <w:t>good</w:t>
      </w:r>
      <w:r w:rsidRPr="0065687D">
        <w:rPr>
          <w:rStyle w:val="StyleUnderline"/>
          <w:strike/>
        </w:rPr>
        <w:t xml:space="preserve"> at </w:t>
      </w:r>
      <w:r w:rsidRPr="0065687D">
        <w:rPr>
          <w:rStyle w:val="Emphasis"/>
          <w:strike/>
          <w:highlight w:val="cyan"/>
        </w:rPr>
        <w:t>ration</w:t>
      </w:r>
      <w:r w:rsidRPr="0065687D">
        <w:rPr>
          <w:rStyle w:val="Emphasis"/>
          <w:strike/>
        </w:rPr>
        <w:t xml:space="preserve">ing </w:t>
      </w:r>
      <w:r w:rsidRPr="0065687D">
        <w:rPr>
          <w:rStyle w:val="Emphasis"/>
          <w:strike/>
          <w:highlight w:val="cyan"/>
        </w:rPr>
        <w:t>risk</w:t>
      </w:r>
      <w:r w:rsidRPr="0065687D">
        <w:rPr>
          <w:strike/>
          <w:sz w:val="16"/>
        </w:rPr>
        <w:t xml:space="preserve">. Fundamentally, </w:t>
      </w:r>
      <w:r w:rsidRPr="0065687D">
        <w:rPr>
          <w:rStyle w:val="StyleUnderline"/>
          <w:strike/>
          <w:highlight w:val="cyan"/>
        </w:rPr>
        <w:t>socialists</w:t>
      </w:r>
      <w:r w:rsidRPr="0065687D">
        <w:rPr>
          <w:rStyle w:val="StyleUnderline"/>
          <w:strike/>
        </w:rPr>
        <w:t xml:space="preserve"> would like to reduce risk</w:t>
      </w:r>
      <w:r w:rsidRPr="0065687D">
        <w:rPr>
          <w:strike/>
          <w:sz w:val="16"/>
        </w:rPr>
        <w:t xml:space="preserve">--protect workers from any personal or economywide shock. </w:t>
      </w:r>
      <w:r w:rsidRPr="0065687D">
        <w:rPr>
          <w:rStyle w:val="StyleUnderline"/>
          <w:strike/>
        </w:rPr>
        <w:t>That is a noble goal</w:t>
      </w:r>
      <w:r w:rsidRPr="0065687D">
        <w:rPr>
          <w:strike/>
          <w:sz w:val="16"/>
        </w:rPr>
        <w:t xml:space="preserve">, and some reduction through better functioning safety nets is desirable. </w:t>
      </w:r>
      <w:r w:rsidRPr="0065687D">
        <w:rPr>
          <w:rStyle w:val="StyleUnderline"/>
          <w:strike/>
        </w:rPr>
        <w:t xml:space="preserve">But </w:t>
      </w:r>
      <w:r w:rsidRPr="0065687D">
        <w:rPr>
          <w:rStyle w:val="StyleUnderline"/>
          <w:strike/>
          <w:highlight w:val="cyan"/>
        </w:rPr>
        <w:t>getting rid of</w:t>
      </w:r>
      <w:r w:rsidRPr="0065687D">
        <w:rPr>
          <w:rStyle w:val="StyleUnderline"/>
          <w:strike/>
        </w:rPr>
        <w:t xml:space="preserve"> all </w:t>
      </w:r>
      <w:r w:rsidRPr="0065687D">
        <w:rPr>
          <w:rStyle w:val="Emphasis"/>
          <w:strike/>
          <w:highlight w:val="cyan"/>
        </w:rPr>
        <w:t>uncertainty</w:t>
      </w:r>
      <w:r w:rsidRPr="0065687D">
        <w:rPr>
          <w:strike/>
          <w:sz w:val="16"/>
        </w:rPr>
        <w:t>--as state ownership of most industries would imply--</w:t>
      </w:r>
      <w:r w:rsidRPr="0065687D">
        <w:rPr>
          <w:rStyle w:val="StyleUnderline"/>
          <w:strike/>
          <w:highlight w:val="cyan"/>
        </w:rPr>
        <w:t>is</w:t>
      </w:r>
      <w:r w:rsidRPr="0065687D">
        <w:rPr>
          <w:strike/>
          <w:sz w:val="16"/>
        </w:rPr>
        <w:t xml:space="preserve"> a </w:t>
      </w:r>
      <w:r w:rsidRPr="0065687D">
        <w:rPr>
          <w:rStyle w:val="StyleUnderline"/>
          <w:strike/>
          <w:highlight w:val="cyan"/>
        </w:rPr>
        <w:t>bad</w:t>
      </w:r>
      <w:r w:rsidRPr="0065687D">
        <w:rPr>
          <w:strike/>
          <w:sz w:val="16"/>
        </w:rPr>
        <w:t xml:space="preserve"> idea. </w:t>
      </w:r>
      <w:r w:rsidRPr="0065687D">
        <w:rPr>
          <w:rStyle w:val="Emphasis"/>
          <w:strike/>
          <w:highlight w:val="cyan"/>
        </w:rPr>
        <w:t>Risk</w:t>
      </w:r>
      <w:r w:rsidRPr="0065687D">
        <w:rPr>
          <w:rStyle w:val="Emphasis"/>
          <w:strike/>
        </w:rPr>
        <w:t xml:space="preserve"> is what </w:t>
      </w:r>
      <w:r w:rsidRPr="0065687D">
        <w:rPr>
          <w:rStyle w:val="Emphasis"/>
          <w:strike/>
          <w:highlight w:val="cyan"/>
        </w:rPr>
        <w:t>fuels growth</w:t>
      </w:r>
      <w:r w:rsidRPr="0065687D">
        <w:rPr>
          <w:rStyle w:val="StyleUnderline"/>
          <w:strike/>
        </w:rPr>
        <w:t>. People</w:t>
      </w:r>
      <w:r w:rsidRPr="0065687D">
        <w:rPr>
          <w:strike/>
          <w:sz w:val="16"/>
        </w:rPr>
        <w:t xml:space="preserve"> who </w:t>
      </w:r>
      <w:r w:rsidRPr="0065687D">
        <w:rPr>
          <w:rStyle w:val="StyleUnderline"/>
          <w:strike/>
        </w:rPr>
        <w:t xml:space="preserve">take more chances tend </w:t>
      </w:r>
      <w:r w:rsidRPr="0065687D">
        <w:rPr>
          <w:rStyle w:val="StyleUnderline"/>
          <w:strike/>
          <w:highlight w:val="cyan"/>
        </w:rPr>
        <w:t>to reap</w:t>
      </w:r>
      <w:r w:rsidRPr="0065687D">
        <w:rPr>
          <w:rStyle w:val="StyleUnderline"/>
          <w:strike/>
        </w:rPr>
        <w:t xml:space="preserve"> bigger </w:t>
      </w:r>
      <w:r w:rsidRPr="0065687D">
        <w:rPr>
          <w:rStyle w:val="StyleUnderline"/>
          <w:strike/>
          <w:highlight w:val="cyan"/>
        </w:rPr>
        <w:t>rewards</w:t>
      </w:r>
      <w:r w:rsidRPr="0065687D">
        <w:rPr>
          <w:rStyle w:val="StyleUnderline"/>
          <w:strike/>
        </w:rPr>
        <w:t>; that's why the top nine</w:t>
      </w:r>
      <w:r w:rsidRPr="0065687D">
        <w:rPr>
          <w:strike/>
          <w:sz w:val="16"/>
        </w:rPr>
        <w:t xml:space="preserve"> names </w:t>
      </w:r>
      <w:r w:rsidRPr="0065687D">
        <w:rPr>
          <w:rStyle w:val="StyleUnderline"/>
          <w:strike/>
        </w:rPr>
        <w:t>on the Forbes</w:t>
      </w:r>
      <w:r w:rsidRPr="0065687D">
        <w:rPr>
          <w:strike/>
          <w:sz w:val="16"/>
        </w:rPr>
        <w:t xml:space="preserve"> 400 </w:t>
      </w:r>
      <w:r w:rsidRPr="0065687D">
        <w:rPr>
          <w:rStyle w:val="StyleUnderline"/>
          <w:strike/>
        </w:rPr>
        <w:t>list</w:t>
      </w:r>
      <w:r w:rsidRPr="0065687D">
        <w:rPr>
          <w:strike/>
          <w:sz w:val="16"/>
        </w:rPr>
        <w:t xml:space="preserve"> of the richest Americans are not heirs to family dynasties but </w:t>
      </w:r>
      <w:r w:rsidRPr="0065687D">
        <w:rPr>
          <w:rStyle w:val="StyleUnderline"/>
          <w:strike/>
        </w:rPr>
        <w:t xml:space="preserve">are self-made </w:t>
      </w:r>
      <w:r w:rsidRPr="0065687D">
        <w:rPr>
          <w:rStyle w:val="Emphasis"/>
          <w:strike/>
        </w:rPr>
        <w:t>entrepreneurs</w:t>
      </w:r>
      <w:r w:rsidRPr="0065687D">
        <w:rPr>
          <w:rStyle w:val="StyleUnderline"/>
          <w:strike/>
        </w:rPr>
        <w:t xml:space="preserve"> who </w:t>
      </w:r>
      <w:r w:rsidRPr="0065687D">
        <w:rPr>
          <w:rStyle w:val="Emphasis"/>
          <w:strike/>
        </w:rPr>
        <w:t>took a leap</w:t>
      </w:r>
      <w:r w:rsidRPr="0065687D">
        <w:rPr>
          <w:strike/>
          <w:sz w:val="16"/>
        </w:rPr>
        <w:t xml:space="preserve"> to build new products and created many jobs in the process.</w:t>
      </w:r>
    </w:p>
    <w:p w14:paraId="7DB0FB28" w14:textId="77777777" w:rsidR="00F90AB5" w:rsidRPr="0065687D" w:rsidRDefault="00F90AB5" w:rsidP="00F90AB5">
      <w:pPr>
        <w:rPr>
          <w:strike/>
          <w:sz w:val="16"/>
        </w:rPr>
      </w:pPr>
      <w:r w:rsidRPr="0065687D">
        <w:rPr>
          <w:strike/>
          <w:sz w:val="16"/>
        </w:rPr>
        <w:t xml:space="preserve">Some </w:t>
      </w:r>
      <w:r w:rsidRPr="0065687D">
        <w:rPr>
          <w:rStyle w:val="StyleUnderline"/>
          <w:strike/>
        </w:rPr>
        <w:t>leftist economists</w:t>
      </w:r>
      <w:r w:rsidRPr="0065687D">
        <w:rPr>
          <w:strike/>
          <w:sz w:val="16"/>
        </w:rPr>
        <w:t xml:space="preserve"> like Mariana Mazzucato </w:t>
      </w:r>
      <w:r w:rsidRPr="0065687D">
        <w:rPr>
          <w:rStyle w:val="StyleUnderline"/>
          <w:strike/>
        </w:rPr>
        <w:t>argue</w:t>
      </w:r>
      <w:r w:rsidRPr="0065687D">
        <w:rPr>
          <w:strike/>
          <w:sz w:val="16"/>
        </w:rPr>
        <w:t xml:space="preserve"> that </w:t>
      </w:r>
      <w:r w:rsidRPr="0065687D">
        <w:rPr>
          <w:rStyle w:val="StyleUnderline"/>
          <w:strike/>
          <w:highlight w:val="cyan"/>
        </w:rPr>
        <w:t>government</w:t>
      </w:r>
      <w:r w:rsidRPr="0065687D">
        <w:rPr>
          <w:rStyle w:val="StyleUnderline"/>
          <w:strike/>
        </w:rPr>
        <w:t>s might</w:t>
      </w:r>
      <w:r w:rsidRPr="0065687D">
        <w:rPr>
          <w:strike/>
          <w:sz w:val="16"/>
        </w:rPr>
        <w:t xml:space="preserve"> be able to </w:t>
      </w:r>
      <w:r w:rsidRPr="0065687D">
        <w:rPr>
          <w:rStyle w:val="StyleUnderline"/>
          <w:strike/>
        </w:rPr>
        <w:t xml:space="preserve">step in and become </w:t>
      </w:r>
      <w:r w:rsidRPr="0065687D">
        <w:rPr>
          <w:rStyle w:val="StyleUnderline"/>
          <w:strike/>
          <w:highlight w:val="cyan"/>
        </w:rPr>
        <w:t>lab</w:t>
      </w:r>
      <w:r w:rsidRPr="0065687D">
        <w:rPr>
          <w:rStyle w:val="StyleUnderline"/>
          <w:strike/>
        </w:rPr>
        <w:t xml:space="preserve">oratories </w:t>
      </w:r>
      <w:r w:rsidRPr="0065687D">
        <w:rPr>
          <w:rStyle w:val="StyleUnderline"/>
          <w:strike/>
          <w:highlight w:val="cyan"/>
        </w:rPr>
        <w:t>for innovation</w:t>
      </w:r>
      <w:r w:rsidRPr="0065687D">
        <w:rPr>
          <w:strike/>
          <w:sz w:val="16"/>
        </w:rPr>
        <w:t xml:space="preserve">. But </w:t>
      </w:r>
      <w:r w:rsidRPr="0065687D">
        <w:rPr>
          <w:rStyle w:val="StyleUnderline"/>
          <w:strike/>
        </w:rPr>
        <w:t xml:space="preserve">that </w:t>
      </w:r>
      <w:r w:rsidRPr="0065687D">
        <w:rPr>
          <w:rStyle w:val="StyleUnderline"/>
          <w:strike/>
          <w:highlight w:val="cyan"/>
        </w:rPr>
        <w:t>would b</w:t>
      </w:r>
      <w:r w:rsidRPr="0065687D">
        <w:rPr>
          <w:rStyle w:val="StyleUnderline"/>
          <w:strike/>
        </w:rPr>
        <w:t xml:space="preserve">e a </w:t>
      </w:r>
      <w:r w:rsidRPr="0065687D">
        <w:rPr>
          <w:rStyle w:val="Emphasis"/>
          <w:strike/>
        </w:rPr>
        <w:t xml:space="preserve">historical </w:t>
      </w:r>
      <w:r w:rsidRPr="0065687D">
        <w:rPr>
          <w:rStyle w:val="Emphasis"/>
          <w:strike/>
          <w:highlight w:val="cyan"/>
        </w:rPr>
        <w:t>anomaly</w:t>
      </w:r>
      <w:r w:rsidRPr="0065687D">
        <w:rPr>
          <w:rStyle w:val="StyleUnderline"/>
          <w:strike/>
          <w:highlight w:val="cyan"/>
        </w:rPr>
        <w:t>; socialist</w:t>
      </w:r>
      <w:r w:rsidRPr="0065687D">
        <w:rPr>
          <w:strike/>
          <w:sz w:val="16"/>
        </w:rPr>
        <w:t xml:space="preserve">-leaning </w:t>
      </w:r>
      <w:r w:rsidRPr="0065687D">
        <w:rPr>
          <w:rStyle w:val="StyleUnderline"/>
          <w:strike/>
          <w:highlight w:val="cyan"/>
        </w:rPr>
        <w:t>gov</w:t>
      </w:r>
      <w:r w:rsidRPr="0065687D">
        <w:rPr>
          <w:rStyle w:val="StyleUnderline"/>
          <w:strike/>
        </w:rPr>
        <w:t xml:space="preserve">ernments </w:t>
      </w:r>
      <w:r w:rsidRPr="0065687D">
        <w:rPr>
          <w:rStyle w:val="StyleUnderline"/>
          <w:strike/>
          <w:highlight w:val="cyan"/>
        </w:rPr>
        <w:t>have</w:t>
      </w:r>
      <w:r w:rsidRPr="0065687D">
        <w:rPr>
          <w:rStyle w:val="StyleUnderline"/>
          <w:strike/>
        </w:rPr>
        <w:t xml:space="preserve"> typically </w:t>
      </w:r>
      <w:r w:rsidRPr="0065687D">
        <w:rPr>
          <w:rStyle w:val="StyleUnderline"/>
          <w:strike/>
          <w:highlight w:val="cyan"/>
        </w:rPr>
        <w:t xml:space="preserve">been </w:t>
      </w:r>
      <w:r w:rsidRPr="0065687D">
        <w:rPr>
          <w:rStyle w:val="Emphasis"/>
          <w:strike/>
          <w:highlight w:val="cyan"/>
        </w:rPr>
        <w:t>less innovative</w:t>
      </w:r>
      <w:r w:rsidRPr="0065687D">
        <w:rPr>
          <w:strike/>
          <w:sz w:val="16"/>
        </w:rPr>
        <w:t xml:space="preserve"> than others. After all, </w:t>
      </w:r>
      <w:r w:rsidRPr="0065687D">
        <w:rPr>
          <w:rStyle w:val="Emphasis"/>
          <w:strike/>
          <w:highlight w:val="cyan"/>
        </w:rPr>
        <w:t>bureaucrats</w:t>
      </w:r>
      <w:r w:rsidRPr="0065687D">
        <w:rPr>
          <w:rStyle w:val="StyleUnderline"/>
          <w:strike/>
        </w:rPr>
        <w:t xml:space="preserve"> and</w:t>
      </w:r>
      <w:r w:rsidRPr="0065687D">
        <w:rPr>
          <w:strike/>
          <w:sz w:val="16"/>
        </w:rPr>
        <w:t xml:space="preserve"> </w:t>
      </w:r>
      <w:r w:rsidRPr="0065687D">
        <w:rPr>
          <w:rStyle w:val="Emphasis"/>
          <w:strike/>
        </w:rPr>
        <w:t>worker-corporate boards</w:t>
      </w:r>
      <w:r w:rsidRPr="0065687D">
        <w:rPr>
          <w:rStyle w:val="StyleUnderline"/>
          <w:strike/>
        </w:rPr>
        <w:t xml:space="preserve"> </w:t>
      </w:r>
      <w:r w:rsidRPr="0065687D">
        <w:rPr>
          <w:rStyle w:val="StyleUnderline"/>
          <w:strike/>
          <w:highlight w:val="cyan"/>
        </w:rPr>
        <w:t xml:space="preserve">have </w:t>
      </w:r>
      <w:r w:rsidRPr="0065687D">
        <w:rPr>
          <w:rStyle w:val="Emphasis"/>
          <w:strike/>
          <w:highlight w:val="cyan"/>
        </w:rPr>
        <w:t>little incentive</w:t>
      </w:r>
      <w:r w:rsidRPr="0065687D">
        <w:rPr>
          <w:rStyle w:val="StyleUnderline"/>
          <w:strike/>
          <w:highlight w:val="cyan"/>
        </w:rPr>
        <w:t xml:space="preserve"> to</w:t>
      </w:r>
      <w:r w:rsidRPr="0065687D">
        <w:rPr>
          <w:rStyle w:val="StyleUnderline"/>
          <w:strike/>
        </w:rPr>
        <w:t xml:space="preserve"> upset the status quo or compete to build a better widget</w:t>
      </w:r>
      <w:r w:rsidRPr="0065687D">
        <w:rPr>
          <w:strike/>
          <w:sz w:val="16"/>
        </w:rPr>
        <w:t xml:space="preserve">. And </w:t>
      </w:r>
      <w:r w:rsidRPr="0065687D">
        <w:rPr>
          <w:rStyle w:val="StyleUnderline"/>
          <w:strike/>
        </w:rPr>
        <w:t>even when government programs</w:t>
      </w:r>
      <w:r w:rsidRPr="0065687D">
        <w:rPr>
          <w:strike/>
          <w:sz w:val="16"/>
        </w:rPr>
        <w:t xml:space="preserve"> have </w:t>
      </w:r>
      <w:r w:rsidRPr="0065687D">
        <w:rPr>
          <w:rStyle w:val="StyleUnderline"/>
          <w:strike/>
        </w:rPr>
        <w:t>spurred innovation</w:t>
      </w:r>
      <w:r w:rsidRPr="0065687D">
        <w:rPr>
          <w:strike/>
          <w:sz w:val="16"/>
        </w:rPr>
        <w:t>--as in the case of the internet--</w:t>
      </w:r>
      <w:r w:rsidRPr="0065687D">
        <w:rPr>
          <w:rStyle w:val="StyleUnderline"/>
          <w:strike/>
        </w:rPr>
        <w:t xml:space="preserve">it took the </w:t>
      </w:r>
      <w:r w:rsidRPr="0065687D">
        <w:rPr>
          <w:rStyle w:val="Emphasis"/>
          <w:strike/>
        </w:rPr>
        <w:t>private sector</w:t>
      </w:r>
      <w:r w:rsidRPr="0065687D">
        <w:rPr>
          <w:rStyle w:val="StyleUnderline"/>
          <w:strike/>
        </w:rPr>
        <w:t xml:space="preserve"> to </w:t>
      </w:r>
      <w:r w:rsidRPr="0065687D">
        <w:rPr>
          <w:rStyle w:val="Emphasis"/>
          <w:strike/>
        </w:rPr>
        <w:t>recognize</w:t>
      </w:r>
      <w:r w:rsidRPr="0065687D">
        <w:rPr>
          <w:rStyle w:val="StyleUnderline"/>
          <w:strike/>
        </w:rPr>
        <w:t xml:space="preserve"> the </w:t>
      </w:r>
      <w:r w:rsidRPr="0065687D">
        <w:rPr>
          <w:rStyle w:val="Emphasis"/>
          <w:strike/>
        </w:rPr>
        <w:t>value</w:t>
      </w:r>
      <w:r w:rsidRPr="0065687D">
        <w:rPr>
          <w:rStyle w:val="StyleUnderline"/>
          <w:strike/>
        </w:rPr>
        <w:t xml:space="preserve"> and </w:t>
      </w:r>
      <w:r w:rsidRPr="0065687D">
        <w:rPr>
          <w:rStyle w:val="Emphasis"/>
          <w:strike/>
        </w:rPr>
        <w:t>create a market</w:t>
      </w:r>
      <w:r w:rsidRPr="0065687D">
        <w:rPr>
          <w:strike/>
          <w:sz w:val="16"/>
        </w:rPr>
        <w:t>.</w:t>
      </w:r>
    </w:p>
    <w:p w14:paraId="09A01EE7" w14:textId="77777777" w:rsidR="00F90AB5" w:rsidRPr="0065687D" w:rsidRDefault="00F90AB5" w:rsidP="00F90AB5">
      <w:pPr>
        <w:rPr>
          <w:strike/>
          <w:sz w:val="16"/>
        </w:rPr>
      </w:pPr>
      <w:r w:rsidRPr="0065687D">
        <w:rPr>
          <w:strike/>
          <w:sz w:val="16"/>
        </w:rPr>
        <w:t xml:space="preserve">And that brings us to </w:t>
      </w:r>
      <w:r w:rsidRPr="0065687D">
        <w:rPr>
          <w:rStyle w:val="StyleUnderline"/>
          <w:strike/>
        </w:rPr>
        <w:t xml:space="preserve">a third reason to believe in </w:t>
      </w:r>
      <w:r w:rsidRPr="0065687D">
        <w:rPr>
          <w:rStyle w:val="Emphasis"/>
          <w:strike/>
        </w:rPr>
        <w:t>markets</w:t>
      </w:r>
      <w:r w:rsidRPr="0065687D">
        <w:rPr>
          <w:rStyle w:val="StyleUnderline"/>
          <w:strike/>
        </w:rPr>
        <w:t xml:space="preserve">; </w:t>
      </w:r>
      <w:r w:rsidRPr="0065687D">
        <w:rPr>
          <w:rStyle w:val="Emphasis"/>
          <w:strike/>
        </w:rPr>
        <w:t>productivity</w:t>
      </w:r>
      <w:r w:rsidRPr="0065687D">
        <w:rPr>
          <w:rStyle w:val="StyleUnderline"/>
          <w:strike/>
        </w:rPr>
        <w:t xml:space="preserve">. </w:t>
      </w:r>
      <w:r w:rsidRPr="0065687D">
        <w:rPr>
          <w:rStyle w:val="StyleUnderline"/>
          <w:strike/>
          <w:highlight w:val="cyan"/>
        </w:rPr>
        <w:t>Some</w:t>
      </w:r>
      <w:r w:rsidRPr="0065687D">
        <w:rPr>
          <w:rStyle w:val="StyleUnderline"/>
          <w:strike/>
        </w:rPr>
        <w:t xml:space="preserve"> economists</w:t>
      </w:r>
      <w:r w:rsidRPr="0065687D">
        <w:rPr>
          <w:strike/>
          <w:sz w:val="16"/>
        </w:rPr>
        <w:t xml:space="preserve">, such as Robert Gordon, have </w:t>
      </w:r>
      <w:r w:rsidRPr="0065687D">
        <w:rPr>
          <w:rStyle w:val="StyleUnderline"/>
          <w:strike/>
        </w:rPr>
        <w:t>looked to today's</w:t>
      </w:r>
      <w:r w:rsidRPr="0065687D">
        <w:rPr>
          <w:strike/>
          <w:sz w:val="16"/>
        </w:rPr>
        <w:t xml:space="preserve"> economic </w:t>
      </w:r>
      <w:r w:rsidRPr="0065687D">
        <w:rPr>
          <w:rStyle w:val="StyleUnderline"/>
          <w:strike/>
        </w:rPr>
        <w:t xml:space="preserve">problems and </w:t>
      </w:r>
      <w:r w:rsidRPr="0065687D">
        <w:rPr>
          <w:rStyle w:val="StyleUnderline"/>
          <w:strike/>
          <w:highlight w:val="cyan"/>
        </w:rPr>
        <w:t>suggest</w:t>
      </w:r>
      <w:r w:rsidRPr="0065687D">
        <w:rPr>
          <w:rStyle w:val="StyleUnderline"/>
          <w:strike/>
        </w:rPr>
        <w:t>ed</w:t>
      </w:r>
      <w:r w:rsidRPr="0065687D">
        <w:rPr>
          <w:strike/>
          <w:sz w:val="16"/>
        </w:rPr>
        <w:t xml:space="preserve"> that </w:t>
      </w:r>
      <w:r w:rsidRPr="0065687D">
        <w:rPr>
          <w:rStyle w:val="StyleUnderline"/>
          <w:strike/>
        </w:rPr>
        <w:t xml:space="preserve">productivity </w:t>
      </w:r>
      <w:r w:rsidRPr="0065687D">
        <w:rPr>
          <w:rStyle w:val="StyleUnderline"/>
          <w:strike/>
          <w:highlight w:val="cyan"/>
        </w:rPr>
        <w:t>growth</w:t>
      </w:r>
      <w:r w:rsidRPr="0065687D">
        <w:rPr>
          <w:strike/>
          <w:sz w:val="16"/>
        </w:rPr>
        <w:t>--the engine that fueled so much of the progress of the last several decades--</w:t>
      </w:r>
      <w:r w:rsidRPr="0065687D">
        <w:rPr>
          <w:rStyle w:val="StyleUnderline"/>
          <w:strike/>
          <w:highlight w:val="cyan"/>
        </w:rPr>
        <w:t>is over</w:t>
      </w:r>
      <w:r w:rsidRPr="0065687D">
        <w:rPr>
          <w:rStyle w:val="StyleUnderline"/>
          <w:strike/>
        </w:rPr>
        <w:t xml:space="preserve">. In this telling, the </w:t>
      </w:r>
      <w:r w:rsidRPr="0065687D">
        <w:rPr>
          <w:rStyle w:val="Emphasis"/>
          <w:strike/>
          <w:highlight w:val="cyan"/>
        </w:rPr>
        <w:t>resources</w:t>
      </w:r>
      <w:r w:rsidRPr="0065687D">
        <w:rPr>
          <w:rStyle w:val="StyleUnderline"/>
          <w:strike/>
        </w:rPr>
        <w:t xml:space="preserve">, </w:t>
      </w:r>
      <w:r w:rsidRPr="0065687D">
        <w:rPr>
          <w:rStyle w:val="Emphasis"/>
          <w:strike/>
        </w:rPr>
        <w:t>products</w:t>
      </w:r>
      <w:r w:rsidRPr="0065687D">
        <w:rPr>
          <w:rStyle w:val="StyleUnderline"/>
          <w:strike/>
        </w:rPr>
        <w:t xml:space="preserve">, and </w:t>
      </w:r>
      <w:r w:rsidRPr="0065687D">
        <w:rPr>
          <w:rStyle w:val="Emphasis"/>
          <w:strike/>
        </w:rPr>
        <w:t>systems</w:t>
      </w:r>
      <w:r w:rsidRPr="0065687D">
        <w:rPr>
          <w:rStyle w:val="StyleUnderline"/>
          <w:strike/>
        </w:rPr>
        <w:t xml:space="preserve"> that underpin the</w:t>
      </w:r>
      <w:r w:rsidRPr="0065687D">
        <w:rPr>
          <w:strike/>
          <w:sz w:val="16"/>
        </w:rPr>
        <w:t xml:space="preserve"> world's </w:t>
      </w:r>
      <w:r w:rsidRPr="0065687D">
        <w:rPr>
          <w:rStyle w:val="StyleUnderline"/>
          <w:strike/>
        </w:rPr>
        <w:t xml:space="preserve">economy are </w:t>
      </w:r>
      <w:r w:rsidRPr="0065687D">
        <w:rPr>
          <w:rStyle w:val="StyleUnderline"/>
          <w:strike/>
          <w:highlight w:val="cyan"/>
        </w:rPr>
        <w:t>all optimized</w:t>
      </w:r>
      <w:r w:rsidRPr="0065687D">
        <w:rPr>
          <w:rStyle w:val="StyleUnderline"/>
          <w:strike/>
        </w:rPr>
        <w:t xml:space="preserve">, and </w:t>
      </w:r>
      <w:r w:rsidRPr="0065687D">
        <w:rPr>
          <w:rStyle w:val="StyleUnderline"/>
          <w:strike/>
          <w:highlight w:val="cyan"/>
        </w:rPr>
        <w:t>little</w:t>
      </w:r>
      <w:r w:rsidRPr="0065687D">
        <w:rPr>
          <w:rStyle w:val="StyleUnderline"/>
          <w:strike/>
        </w:rPr>
        <w:t xml:space="preserve"> further </w:t>
      </w:r>
      <w:r w:rsidRPr="0065687D">
        <w:rPr>
          <w:rStyle w:val="StyleUnderline"/>
          <w:strike/>
          <w:highlight w:val="cyan"/>
        </w:rPr>
        <w:t>progress</w:t>
      </w:r>
      <w:r w:rsidRPr="0065687D">
        <w:rPr>
          <w:rStyle w:val="StyleUnderline"/>
          <w:strike/>
        </w:rPr>
        <w:t xml:space="preserve"> is </w:t>
      </w:r>
      <w:r w:rsidRPr="0065687D">
        <w:rPr>
          <w:rStyle w:val="StyleUnderline"/>
          <w:strike/>
          <w:highlight w:val="cyan"/>
        </w:rPr>
        <w:t>possible</w:t>
      </w:r>
      <w:r w:rsidRPr="0065687D">
        <w:rPr>
          <w:strike/>
          <w:sz w:val="16"/>
        </w:rPr>
        <w:t>.</w:t>
      </w:r>
    </w:p>
    <w:p w14:paraId="5ECE30A6" w14:textId="77777777" w:rsidR="00F90AB5" w:rsidRPr="0065687D" w:rsidRDefault="00F90AB5" w:rsidP="00F90AB5">
      <w:pPr>
        <w:rPr>
          <w:strike/>
          <w:sz w:val="16"/>
        </w:rPr>
      </w:pPr>
      <w:r w:rsidRPr="0065687D">
        <w:rPr>
          <w:strike/>
          <w:sz w:val="16"/>
        </w:rPr>
        <w:t xml:space="preserve">But </w:t>
      </w:r>
      <w:r w:rsidRPr="0065687D">
        <w:rPr>
          <w:rStyle w:val="StyleUnderline"/>
          <w:strike/>
        </w:rPr>
        <w:t xml:space="preserve">that is hard to square with reality. </w:t>
      </w:r>
      <w:r w:rsidRPr="0065687D">
        <w:rPr>
          <w:rStyle w:val="Emphasis"/>
          <w:strike/>
          <w:highlight w:val="cyan"/>
        </w:rPr>
        <w:t>Innovation</w:t>
      </w:r>
      <w:r w:rsidRPr="0065687D">
        <w:rPr>
          <w:rStyle w:val="StyleUnderline"/>
          <w:strike/>
          <w:highlight w:val="cyan"/>
        </w:rPr>
        <w:t xml:space="preserve"> helps</w:t>
      </w:r>
      <w:r w:rsidRPr="0065687D">
        <w:rPr>
          <w:rStyle w:val="StyleUnderline"/>
          <w:strike/>
        </w:rPr>
        <w:t xml:space="preserve"> economies </w:t>
      </w:r>
      <w:r w:rsidRPr="0065687D">
        <w:rPr>
          <w:rStyle w:val="Emphasis"/>
          <w:strike/>
          <w:highlight w:val="cyan"/>
        </w:rPr>
        <w:t>do more</w:t>
      </w:r>
      <w:r w:rsidRPr="0065687D">
        <w:rPr>
          <w:rStyle w:val="StyleUnderline"/>
          <w:strike/>
          <w:highlight w:val="cyan"/>
        </w:rPr>
        <w:t xml:space="preserve"> with </w:t>
      </w:r>
      <w:r w:rsidRPr="0065687D">
        <w:rPr>
          <w:rStyle w:val="Emphasis"/>
          <w:strike/>
          <w:highlight w:val="cyan"/>
        </w:rPr>
        <w:t>fewer</w:t>
      </w:r>
      <w:r w:rsidRPr="0065687D">
        <w:rPr>
          <w:rStyle w:val="Emphasis"/>
          <w:strike/>
        </w:rPr>
        <w:t xml:space="preserve"> resources</w:t>
      </w:r>
      <w:r w:rsidRPr="0065687D">
        <w:rPr>
          <w:rStyle w:val="StyleUnderline"/>
          <w:strike/>
        </w:rPr>
        <w:t xml:space="preserve">--increasingly </w:t>
      </w:r>
      <w:r w:rsidRPr="0065687D">
        <w:rPr>
          <w:rStyle w:val="StyleUnderline"/>
          <w:strike/>
          <w:highlight w:val="cyan"/>
        </w:rPr>
        <w:t>critical to addressing climate</w:t>
      </w:r>
      <w:r w:rsidRPr="0065687D">
        <w:rPr>
          <w:rStyle w:val="StyleUnderline"/>
          <w:strike/>
        </w:rPr>
        <w:t xml:space="preserve"> change</w:t>
      </w:r>
      <w:r w:rsidRPr="0065687D">
        <w:rPr>
          <w:strike/>
          <w:sz w:val="16"/>
        </w:rPr>
        <w:t>, for example--</w:t>
      </w:r>
      <w:r w:rsidRPr="0065687D">
        <w:rPr>
          <w:rStyle w:val="StyleUnderline"/>
          <w:strike/>
        </w:rPr>
        <w:t xml:space="preserve">which is a form of </w:t>
      </w:r>
      <w:r w:rsidRPr="0065687D">
        <w:rPr>
          <w:rStyle w:val="StyleUnderline"/>
          <w:strike/>
        </w:rPr>
        <w:lastRenderedPageBreak/>
        <w:t>productivity growth</w:t>
      </w:r>
      <w:r w:rsidRPr="0065687D">
        <w:rPr>
          <w:strike/>
          <w:sz w:val="16"/>
        </w:rPr>
        <w:t xml:space="preserve">. And </w:t>
      </w:r>
      <w:r w:rsidRPr="0065687D">
        <w:rPr>
          <w:rStyle w:val="StyleUnderline"/>
          <w:strike/>
        </w:rPr>
        <w:t>likewise</w:t>
      </w:r>
      <w:r w:rsidRPr="0065687D">
        <w:rPr>
          <w:strike/>
          <w:sz w:val="16"/>
        </w:rPr>
        <w:t xml:space="preserve">, many of the </w:t>
      </w:r>
      <w:r w:rsidRPr="0065687D">
        <w:rPr>
          <w:rStyle w:val="Emphasis"/>
          <w:strike/>
          <w:highlight w:val="cyan"/>
        </w:rPr>
        <w:t>products</w:t>
      </w:r>
      <w:r w:rsidRPr="0065687D">
        <w:rPr>
          <w:rStyle w:val="StyleUnderline"/>
          <w:strike/>
          <w:highlight w:val="cyan"/>
        </w:rPr>
        <w:t xml:space="preserve"> and </w:t>
      </w:r>
      <w:r w:rsidRPr="0065687D">
        <w:rPr>
          <w:rStyle w:val="Emphasis"/>
          <w:strike/>
          <w:highlight w:val="cyan"/>
        </w:rPr>
        <w:t>tech</w:t>
      </w:r>
      <w:r w:rsidRPr="0065687D">
        <w:rPr>
          <w:rStyle w:val="Emphasis"/>
          <w:strike/>
        </w:rPr>
        <w:t>nologies</w:t>
      </w:r>
      <w:r w:rsidRPr="0065687D">
        <w:rPr>
          <w:rStyle w:val="StyleUnderline"/>
          <w:strike/>
        </w:rPr>
        <w:t xml:space="preserve"> people rely on every day did not exist a few years ago. These goods make </w:t>
      </w:r>
      <w:r w:rsidRPr="0065687D">
        <w:rPr>
          <w:rStyle w:val="Emphasis"/>
          <w:strike/>
        </w:rPr>
        <w:t>inaccessible services</w:t>
      </w:r>
      <w:r w:rsidRPr="0065687D">
        <w:rPr>
          <w:rStyle w:val="StyleUnderline"/>
          <w:strike/>
        </w:rPr>
        <w:t xml:space="preserve"> more </w:t>
      </w:r>
      <w:r w:rsidRPr="0065687D">
        <w:rPr>
          <w:rStyle w:val="Emphasis"/>
          <w:strike/>
        </w:rPr>
        <w:t>available</w:t>
      </w:r>
      <w:r w:rsidRPr="0065687D">
        <w:rPr>
          <w:rStyle w:val="StyleUnderline"/>
          <w:strike/>
        </w:rPr>
        <w:t xml:space="preserve"> and </w:t>
      </w:r>
      <w:r w:rsidRPr="0065687D">
        <w:rPr>
          <w:rStyle w:val="StyleUnderline"/>
          <w:strike/>
          <w:highlight w:val="cyan"/>
        </w:rPr>
        <w:t>are changing</w:t>
      </w:r>
      <w:r w:rsidRPr="0065687D">
        <w:rPr>
          <w:rStyle w:val="StyleUnderline"/>
          <w:strike/>
        </w:rPr>
        <w:t xml:space="preserve"> the nature of work</w:t>
      </w:r>
      <w:r w:rsidRPr="0065687D">
        <w:rPr>
          <w:strike/>
          <w:sz w:val="16"/>
        </w:rPr>
        <w:t xml:space="preserve">, often </w:t>
      </w:r>
      <w:r w:rsidRPr="0065687D">
        <w:rPr>
          <w:rStyle w:val="StyleUnderline"/>
          <w:strike/>
        </w:rPr>
        <w:t xml:space="preserve">for the better. Such </w:t>
      </w:r>
      <w:r w:rsidRPr="0065687D">
        <w:rPr>
          <w:rStyle w:val="Emphasis"/>
          <w:strike/>
          <w:highlight w:val="cyan"/>
        </w:rPr>
        <w:t>gains</w:t>
      </w:r>
      <w:r w:rsidRPr="0065687D">
        <w:rPr>
          <w:rStyle w:val="StyleUnderline"/>
          <w:strike/>
        </w:rPr>
        <w:t xml:space="preserve"> are made </w:t>
      </w:r>
      <w:r w:rsidRPr="0065687D">
        <w:rPr>
          <w:rStyle w:val="StyleUnderline"/>
          <w:strike/>
          <w:highlight w:val="cyan"/>
        </w:rPr>
        <w:t xml:space="preserve">possible by </w:t>
      </w:r>
      <w:r w:rsidRPr="0065687D">
        <w:rPr>
          <w:rStyle w:val="Emphasis"/>
          <w:strike/>
          <w:highlight w:val="cyan"/>
        </w:rPr>
        <w:t>capitalist</w:t>
      </w:r>
      <w:r w:rsidRPr="0065687D">
        <w:rPr>
          <w:rStyle w:val="Emphasis"/>
          <w:strike/>
        </w:rPr>
        <w:t xml:space="preserve"> systems</w:t>
      </w:r>
      <w:r w:rsidRPr="0065687D">
        <w:rPr>
          <w:rStyle w:val="StyleUnderline"/>
          <w:strike/>
        </w:rPr>
        <w:t xml:space="preserve"> that encourage </w:t>
      </w:r>
      <w:r w:rsidRPr="0065687D">
        <w:rPr>
          <w:rStyle w:val="Emphasis"/>
          <w:strike/>
          <w:highlight w:val="cyan"/>
        </w:rPr>
        <w:t>invention</w:t>
      </w:r>
      <w:r w:rsidRPr="0065687D">
        <w:rPr>
          <w:rStyle w:val="StyleUnderline"/>
          <w:strike/>
        </w:rPr>
        <w:t xml:space="preserve"> and </w:t>
      </w:r>
      <w:r w:rsidRPr="0065687D">
        <w:rPr>
          <w:rStyle w:val="Emphasis"/>
          <w:strike/>
        </w:rPr>
        <w:t>growing the pie</w:t>
      </w:r>
      <w:r w:rsidRPr="0065687D">
        <w:rPr>
          <w:rStyle w:val="StyleUnderline"/>
          <w:strike/>
        </w:rPr>
        <w:t>, not by socialist systems that are</w:t>
      </w:r>
      <w:r w:rsidRPr="0065687D">
        <w:rPr>
          <w:strike/>
          <w:sz w:val="16"/>
        </w:rPr>
        <w:t xml:space="preserve"> more </w:t>
      </w:r>
      <w:r w:rsidRPr="0065687D">
        <w:rPr>
          <w:rStyle w:val="StyleUnderline"/>
          <w:strike/>
        </w:rPr>
        <w:t xml:space="preserve">concerned with how the </w:t>
      </w:r>
      <w:r w:rsidRPr="0065687D">
        <w:rPr>
          <w:rStyle w:val="Emphasis"/>
          <w:strike/>
        </w:rPr>
        <w:t>existing pie</w:t>
      </w:r>
      <w:r w:rsidRPr="0065687D">
        <w:rPr>
          <w:rStyle w:val="StyleUnderline"/>
          <w:strike/>
        </w:rPr>
        <w:t xml:space="preserve"> is cut. </w:t>
      </w:r>
      <w:r w:rsidRPr="0065687D">
        <w:rPr>
          <w:rStyle w:val="StyleUnderline"/>
          <w:strike/>
          <w:highlight w:val="cyan"/>
        </w:rPr>
        <w:t>It is</w:t>
      </w:r>
      <w:r w:rsidRPr="0065687D">
        <w:rPr>
          <w:strike/>
          <w:sz w:val="16"/>
        </w:rPr>
        <w:t xml:space="preserve"> far </w:t>
      </w:r>
      <w:r w:rsidRPr="0065687D">
        <w:rPr>
          <w:rStyle w:val="Emphasis"/>
          <w:strike/>
          <w:highlight w:val="cyan"/>
        </w:rPr>
        <w:t>too soon</w:t>
      </w:r>
      <w:r w:rsidRPr="0065687D">
        <w:rPr>
          <w:strike/>
          <w:sz w:val="16"/>
        </w:rPr>
        <w:t xml:space="preserve">, in other words, </w:t>
      </w:r>
      <w:r w:rsidRPr="0065687D">
        <w:rPr>
          <w:rStyle w:val="StyleUnderline"/>
          <w:strike/>
          <w:highlight w:val="cyan"/>
        </w:rPr>
        <w:t xml:space="preserve">to </w:t>
      </w:r>
      <w:r w:rsidRPr="0065687D">
        <w:rPr>
          <w:rStyle w:val="Emphasis"/>
          <w:strike/>
          <w:highlight w:val="cyan"/>
        </w:rPr>
        <w:t>write off productivity</w:t>
      </w:r>
      <w:r w:rsidRPr="0065687D">
        <w:rPr>
          <w:strike/>
          <w:sz w:val="16"/>
        </w:rPr>
        <w:t>.</w:t>
      </w:r>
    </w:p>
    <w:p w14:paraId="272D3B01" w14:textId="77777777" w:rsidR="00F90AB5" w:rsidRPr="0065687D" w:rsidRDefault="00F90AB5" w:rsidP="00F90AB5">
      <w:pPr>
        <w:rPr>
          <w:strike/>
          <w:sz w:val="16"/>
        </w:rPr>
      </w:pPr>
      <w:r w:rsidRPr="0065687D">
        <w:rPr>
          <w:strike/>
          <w:sz w:val="16"/>
        </w:rPr>
        <w:t xml:space="preserve">Here, </w:t>
      </w:r>
      <w:r w:rsidRPr="0065687D">
        <w:rPr>
          <w:rStyle w:val="StyleUnderline"/>
          <w:strike/>
        </w:rPr>
        <w:t>it is worth considering</w:t>
      </w:r>
      <w:r w:rsidRPr="0065687D">
        <w:rPr>
          <w:strike/>
          <w:sz w:val="16"/>
        </w:rPr>
        <w:t xml:space="preserve"> the </w:t>
      </w:r>
      <w:r w:rsidRPr="0065687D">
        <w:rPr>
          <w:rStyle w:val="StyleUnderline"/>
          <w:strike/>
        </w:rPr>
        <w:t>lessons of</w:t>
      </w:r>
      <w:r w:rsidRPr="0065687D">
        <w:rPr>
          <w:strike/>
          <w:sz w:val="16"/>
        </w:rPr>
        <w:t xml:space="preserve"> a previous productivity boom: </w:t>
      </w:r>
      <w:r w:rsidRPr="0065687D">
        <w:rPr>
          <w:rStyle w:val="StyleUnderline"/>
          <w:strike/>
        </w:rPr>
        <w:t>the Industrial Revolution</w:t>
      </w:r>
      <w:r w:rsidRPr="0065687D">
        <w:rPr>
          <w:strike/>
          <w:sz w:val="16"/>
        </w:rPr>
        <w:t xml:space="preserve">. As the economist Joel Mokyr has shown, </w:t>
      </w:r>
      <w:r w:rsidRPr="0065687D">
        <w:rPr>
          <w:rStyle w:val="StyleUnderline"/>
          <w:strike/>
        </w:rPr>
        <w:t xml:space="preserve">it took new innovations like the </w:t>
      </w:r>
      <w:r w:rsidRPr="0065687D">
        <w:rPr>
          <w:rStyle w:val="Emphasis"/>
          <w:strike/>
        </w:rPr>
        <w:t>steam engine</w:t>
      </w:r>
      <w:r w:rsidRPr="0065687D">
        <w:rPr>
          <w:strike/>
          <w:sz w:val="16"/>
        </w:rPr>
        <w:t xml:space="preserve"> more than </w:t>
      </w:r>
      <w:r w:rsidRPr="0065687D">
        <w:rPr>
          <w:rStyle w:val="StyleUnderline"/>
          <w:strike/>
        </w:rPr>
        <w:t>100 years to appear in productivity estimates. The same could be happening</w:t>
      </w:r>
      <w:r w:rsidRPr="0065687D">
        <w:rPr>
          <w:strike/>
          <w:sz w:val="16"/>
        </w:rPr>
        <w:t xml:space="preserve"> today </w:t>
      </w:r>
      <w:r w:rsidRPr="0065687D">
        <w:rPr>
          <w:rStyle w:val="StyleUnderline"/>
          <w:strike/>
        </w:rPr>
        <w:t xml:space="preserve">with </w:t>
      </w:r>
      <w:r w:rsidRPr="0065687D">
        <w:rPr>
          <w:rStyle w:val="Emphasis"/>
          <w:strike/>
        </w:rPr>
        <w:t>smartphones</w:t>
      </w:r>
      <w:r w:rsidRPr="0065687D">
        <w:rPr>
          <w:rStyle w:val="StyleUnderline"/>
          <w:strike/>
        </w:rPr>
        <w:t xml:space="preserve"> and the </w:t>
      </w:r>
      <w:r w:rsidRPr="0065687D">
        <w:rPr>
          <w:rStyle w:val="Emphasis"/>
          <w:strike/>
        </w:rPr>
        <w:t>internet</w:t>
      </w:r>
      <w:r w:rsidRPr="0065687D">
        <w:rPr>
          <w:strike/>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0D3D6205" w14:textId="77777777" w:rsidR="00F90AB5" w:rsidRPr="0065687D" w:rsidRDefault="00F90AB5" w:rsidP="00F90AB5">
      <w:pPr>
        <w:rPr>
          <w:strike/>
        </w:rPr>
      </w:pPr>
    </w:p>
    <w:p w14:paraId="6A5873EB" w14:textId="77777777" w:rsidR="00F90AB5" w:rsidRDefault="00F90AB5" w:rsidP="00F90AB5">
      <w:pPr>
        <w:spacing w:after="240"/>
      </w:pPr>
      <w:r>
        <w:br/>
      </w:r>
    </w:p>
    <w:p w14:paraId="5E63F3C8" w14:textId="77777777" w:rsidR="00F90AB5" w:rsidRDefault="00F90AB5" w:rsidP="00F90AB5">
      <w:pPr>
        <w:pStyle w:val="NormalWeb"/>
        <w:spacing w:before="0" w:beforeAutospacing="0" w:after="0" w:afterAutospacing="0"/>
        <w:rPr>
          <w:color w:val="000000"/>
        </w:rPr>
      </w:pPr>
    </w:p>
    <w:p w14:paraId="3B8C31B3" w14:textId="77777777" w:rsidR="00F90AB5" w:rsidRDefault="00F90AB5" w:rsidP="00F90AB5">
      <w:pPr>
        <w:pStyle w:val="NormalWeb"/>
        <w:spacing w:before="0" w:beforeAutospacing="0" w:after="0" w:afterAutospacing="0"/>
        <w:rPr>
          <w:color w:val="000000"/>
        </w:rPr>
      </w:pPr>
    </w:p>
    <w:p w14:paraId="0C5B650A" w14:textId="77777777" w:rsidR="00F90AB5" w:rsidRDefault="00F90AB5" w:rsidP="00F90AB5">
      <w:pPr>
        <w:pStyle w:val="NormalWeb"/>
        <w:spacing w:before="0" w:beforeAutospacing="0" w:after="0" w:afterAutospacing="0"/>
        <w:rPr>
          <w:color w:val="000000"/>
        </w:rPr>
      </w:pPr>
    </w:p>
    <w:p w14:paraId="293FEF46" w14:textId="77777777" w:rsidR="00F90AB5" w:rsidRDefault="00F90AB5" w:rsidP="00F90AB5">
      <w:pPr>
        <w:pStyle w:val="NormalWeb"/>
        <w:spacing w:before="0" w:beforeAutospacing="0" w:after="0" w:afterAutospacing="0"/>
        <w:rPr>
          <w:color w:val="000000"/>
        </w:rPr>
      </w:pPr>
    </w:p>
    <w:p w14:paraId="14CB2494" w14:textId="77777777" w:rsidR="00F90AB5" w:rsidRDefault="00F90AB5" w:rsidP="00F90AB5">
      <w:pPr>
        <w:pStyle w:val="NormalWeb"/>
        <w:spacing w:before="0" w:beforeAutospacing="0" w:after="0" w:afterAutospacing="0"/>
        <w:rPr>
          <w:color w:val="000000"/>
        </w:rPr>
      </w:pPr>
    </w:p>
    <w:p w14:paraId="5046F491" w14:textId="77777777" w:rsidR="00F90AB5" w:rsidRDefault="00F90AB5" w:rsidP="00F90AB5">
      <w:pPr>
        <w:pStyle w:val="NormalWeb"/>
        <w:spacing w:before="0" w:beforeAutospacing="0" w:after="0" w:afterAutospacing="0"/>
        <w:rPr>
          <w:color w:val="000000"/>
        </w:rPr>
      </w:pPr>
    </w:p>
    <w:p w14:paraId="4D213E5C" w14:textId="77777777" w:rsidR="00F90AB5" w:rsidRDefault="00F90AB5" w:rsidP="00F90AB5">
      <w:pPr>
        <w:pStyle w:val="NormalWeb"/>
        <w:spacing w:before="0" w:beforeAutospacing="0" w:after="0" w:afterAutospacing="0"/>
        <w:rPr>
          <w:color w:val="000000"/>
        </w:rPr>
      </w:pPr>
    </w:p>
    <w:p w14:paraId="0F62278A" w14:textId="77777777" w:rsidR="00F90AB5" w:rsidRDefault="00F90AB5" w:rsidP="00F90AB5">
      <w:pPr>
        <w:pStyle w:val="NormalWeb"/>
        <w:spacing w:before="0" w:beforeAutospacing="0" w:after="0" w:afterAutospacing="0"/>
        <w:rPr>
          <w:color w:val="000000"/>
        </w:rPr>
      </w:pPr>
    </w:p>
    <w:p w14:paraId="4393A3FC" w14:textId="77777777" w:rsidR="00F90AB5" w:rsidRDefault="00F90AB5" w:rsidP="00F90AB5">
      <w:pPr>
        <w:pStyle w:val="NormalWeb"/>
        <w:spacing w:before="0" w:beforeAutospacing="0" w:after="0" w:afterAutospacing="0"/>
        <w:rPr>
          <w:color w:val="000000"/>
        </w:rPr>
      </w:pPr>
    </w:p>
    <w:p w14:paraId="1206E5FF" w14:textId="77777777" w:rsidR="00F90AB5" w:rsidRDefault="00F90AB5" w:rsidP="00F90AB5">
      <w:pPr>
        <w:pStyle w:val="NormalWeb"/>
        <w:spacing w:before="0" w:beforeAutospacing="0" w:after="0" w:afterAutospacing="0"/>
        <w:rPr>
          <w:color w:val="000000"/>
        </w:rPr>
      </w:pPr>
    </w:p>
    <w:p w14:paraId="2DB22D3F" w14:textId="77777777" w:rsidR="00F90AB5" w:rsidRDefault="00F90AB5" w:rsidP="00F90AB5">
      <w:pPr>
        <w:pStyle w:val="NormalWeb"/>
        <w:spacing w:before="0" w:beforeAutospacing="0" w:after="0" w:afterAutospacing="0"/>
        <w:rPr>
          <w:color w:val="000000"/>
        </w:rPr>
      </w:pPr>
    </w:p>
    <w:p w14:paraId="277E99E9" w14:textId="77777777" w:rsidR="00F90AB5" w:rsidRDefault="00F90AB5" w:rsidP="00F90AB5">
      <w:pPr>
        <w:pStyle w:val="NormalWeb"/>
        <w:spacing w:before="0" w:beforeAutospacing="0" w:after="0" w:afterAutospacing="0"/>
        <w:rPr>
          <w:color w:val="000000"/>
        </w:rPr>
      </w:pPr>
    </w:p>
    <w:p w14:paraId="3EE3592F" w14:textId="77777777" w:rsidR="00F90AB5" w:rsidRDefault="00F90AB5" w:rsidP="00F90AB5">
      <w:pPr>
        <w:pStyle w:val="NormalWeb"/>
        <w:spacing w:before="0" w:beforeAutospacing="0" w:after="0" w:afterAutospacing="0"/>
        <w:rPr>
          <w:color w:val="000000"/>
        </w:rPr>
      </w:pPr>
    </w:p>
    <w:p w14:paraId="32E13C3D" w14:textId="77777777" w:rsidR="00F90AB5" w:rsidRDefault="00F90AB5" w:rsidP="00F90AB5">
      <w:pPr>
        <w:pStyle w:val="NormalWeb"/>
        <w:spacing w:before="0" w:beforeAutospacing="0" w:after="0" w:afterAutospacing="0"/>
        <w:rPr>
          <w:color w:val="000000"/>
        </w:rPr>
      </w:pPr>
    </w:p>
    <w:p w14:paraId="05D0B3AD" w14:textId="77777777" w:rsidR="00F90AB5" w:rsidRDefault="00F90AB5" w:rsidP="00F90AB5">
      <w:pPr>
        <w:pStyle w:val="NormalWeb"/>
        <w:spacing w:before="0" w:beforeAutospacing="0" w:after="0" w:afterAutospacing="0"/>
        <w:rPr>
          <w:color w:val="000000"/>
        </w:rPr>
      </w:pPr>
    </w:p>
    <w:p w14:paraId="32899A36" w14:textId="77777777" w:rsidR="00F90AB5" w:rsidRDefault="00F90AB5" w:rsidP="00F90AB5">
      <w:pPr>
        <w:pStyle w:val="NormalWeb"/>
        <w:spacing w:before="0" w:beforeAutospacing="0" w:after="0" w:afterAutospacing="0"/>
        <w:rPr>
          <w:color w:val="000000"/>
        </w:rPr>
      </w:pPr>
    </w:p>
    <w:p w14:paraId="63EDE374" w14:textId="77777777" w:rsidR="00F90AB5" w:rsidRDefault="00F90AB5" w:rsidP="00F90AB5">
      <w:pPr>
        <w:pStyle w:val="NormalWeb"/>
        <w:spacing w:before="0" w:beforeAutospacing="0" w:after="0" w:afterAutospacing="0"/>
        <w:rPr>
          <w:color w:val="000000"/>
        </w:rPr>
      </w:pPr>
    </w:p>
    <w:p w14:paraId="383BD12D" w14:textId="77777777" w:rsidR="00F90AB5" w:rsidRDefault="00F90AB5" w:rsidP="00F90AB5">
      <w:pPr>
        <w:pStyle w:val="NormalWeb"/>
        <w:spacing w:before="0" w:beforeAutospacing="0" w:after="0" w:afterAutospacing="0"/>
        <w:rPr>
          <w:color w:val="000000"/>
        </w:rPr>
      </w:pPr>
    </w:p>
    <w:p w14:paraId="69D484BC" w14:textId="77777777" w:rsidR="00F90AB5" w:rsidRDefault="00F90AB5" w:rsidP="00F90AB5">
      <w:pPr>
        <w:pStyle w:val="NormalWeb"/>
        <w:spacing w:before="0" w:beforeAutospacing="0" w:after="0" w:afterAutospacing="0"/>
        <w:rPr>
          <w:color w:val="000000"/>
        </w:rPr>
      </w:pPr>
    </w:p>
    <w:p w14:paraId="18F514E3" w14:textId="77777777" w:rsidR="00F90AB5" w:rsidRDefault="00F90AB5" w:rsidP="00F90AB5">
      <w:pPr>
        <w:pStyle w:val="NormalWeb"/>
        <w:spacing w:before="0" w:beforeAutospacing="0" w:after="0" w:afterAutospacing="0"/>
        <w:rPr>
          <w:color w:val="000000"/>
        </w:rPr>
      </w:pPr>
    </w:p>
    <w:p w14:paraId="0D2F1439" w14:textId="77777777" w:rsidR="00F90AB5" w:rsidRDefault="00F90AB5" w:rsidP="00F90AB5">
      <w:pPr>
        <w:pStyle w:val="NormalWeb"/>
        <w:spacing w:before="0" w:beforeAutospacing="0" w:after="0" w:afterAutospacing="0"/>
        <w:rPr>
          <w:color w:val="000000"/>
        </w:rPr>
      </w:pPr>
    </w:p>
    <w:p w14:paraId="62277452" w14:textId="77777777" w:rsidR="00F90AB5" w:rsidRDefault="00F90AB5" w:rsidP="00F90AB5">
      <w:pPr>
        <w:pStyle w:val="NormalWeb"/>
        <w:spacing w:before="0" w:beforeAutospacing="0" w:after="0" w:afterAutospacing="0"/>
        <w:rPr>
          <w:color w:val="000000"/>
        </w:rPr>
      </w:pPr>
    </w:p>
    <w:p w14:paraId="1EA64EAC" w14:textId="77777777" w:rsidR="00F90AB5" w:rsidRDefault="00F90AB5" w:rsidP="00F90AB5">
      <w:pPr>
        <w:pStyle w:val="NormalWeb"/>
        <w:spacing w:before="0" w:beforeAutospacing="0" w:after="0" w:afterAutospacing="0"/>
        <w:rPr>
          <w:color w:val="000000"/>
        </w:rPr>
      </w:pPr>
    </w:p>
    <w:p w14:paraId="6D24F100" w14:textId="77777777" w:rsidR="00F90AB5" w:rsidRDefault="00F90AB5" w:rsidP="00F90AB5">
      <w:pPr>
        <w:pStyle w:val="NormalWeb"/>
        <w:spacing w:before="0" w:beforeAutospacing="0" w:after="0" w:afterAutospacing="0"/>
        <w:rPr>
          <w:color w:val="000000"/>
        </w:rPr>
      </w:pPr>
    </w:p>
    <w:p w14:paraId="3D3E8902" w14:textId="77777777" w:rsidR="00F90AB5" w:rsidRDefault="00F90AB5" w:rsidP="00F90AB5">
      <w:pPr>
        <w:pStyle w:val="NormalWeb"/>
        <w:spacing w:before="0" w:beforeAutospacing="0" w:after="0" w:afterAutospacing="0"/>
        <w:rPr>
          <w:color w:val="000000"/>
        </w:rPr>
      </w:pPr>
    </w:p>
    <w:p w14:paraId="231ADCE2" w14:textId="77777777" w:rsidR="00F90AB5" w:rsidRDefault="00F90AB5" w:rsidP="00F90AB5">
      <w:pPr>
        <w:pStyle w:val="NormalWeb"/>
        <w:spacing w:before="0" w:beforeAutospacing="0" w:after="0" w:afterAutospacing="0"/>
      </w:pPr>
      <w:r>
        <w:rPr>
          <w:color w:val="000000"/>
        </w:rPr>
        <w:t>K </w:t>
      </w:r>
    </w:p>
    <w:p w14:paraId="589884B2" w14:textId="77777777" w:rsidR="00F90AB5" w:rsidRDefault="00F90AB5" w:rsidP="00F90AB5">
      <w:pPr>
        <w:pStyle w:val="NormalWeb"/>
        <w:spacing w:before="40" w:beforeAutospacing="0" w:after="0" w:afterAutospacing="0"/>
      </w:pPr>
      <w:r>
        <w:rPr>
          <w:rFonts w:ascii="Calibri" w:hAnsi="Calibri" w:cs="Calibri"/>
          <w:b/>
          <w:bCs/>
          <w:color w:val="000000"/>
          <w:sz w:val="26"/>
          <w:szCs w:val="26"/>
        </w:rPr>
        <w:t>Framework—debate is about the plan’s desirability—key to fairness because the plan is the locus of aff offense and there are infinite arbitrary neg frameworks</w:t>
      </w:r>
    </w:p>
    <w:p w14:paraId="6E277C26"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7BD2B5B0" w14:textId="77777777" w:rsidR="00F90AB5" w:rsidRDefault="00F90AB5" w:rsidP="00F90AB5">
      <w:pPr>
        <w:pStyle w:val="NormalWeb"/>
        <w:spacing w:before="40" w:beforeAutospacing="0" w:after="0" w:afterAutospacing="0"/>
      </w:pPr>
      <w:r>
        <w:rPr>
          <w:rFonts w:ascii="Calibri" w:hAnsi="Calibri" w:cs="Calibri"/>
          <w:b/>
          <w:bCs/>
          <w:color w:val="000000"/>
          <w:sz w:val="26"/>
          <w:szCs w:val="26"/>
        </w:rPr>
        <w:t>Perm – do plan and all non-competitive parts of the alt</w:t>
      </w:r>
    </w:p>
    <w:p w14:paraId="5D9112C1" w14:textId="77777777" w:rsidR="00F90AB5" w:rsidRDefault="00F90AB5" w:rsidP="00F90AB5">
      <w:pPr>
        <w:pStyle w:val="NormalWeb"/>
        <w:spacing w:before="0" w:beforeAutospacing="0" w:after="160" w:afterAutospacing="0"/>
      </w:pPr>
      <w:r>
        <w:rPr>
          <w:rFonts w:ascii="Calibri" w:hAnsi="Calibri" w:cs="Calibri"/>
          <w:color w:val="000000"/>
          <w:sz w:val="22"/>
          <w:szCs w:val="22"/>
        </w:rPr>
        <w:lastRenderedPageBreak/>
        <w:t> </w:t>
      </w:r>
    </w:p>
    <w:p w14:paraId="21894CA8" w14:textId="77777777" w:rsidR="00F90AB5" w:rsidRDefault="00F90AB5" w:rsidP="00F90AB5">
      <w:pPr>
        <w:pStyle w:val="NormalWeb"/>
        <w:spacing w:before="40" w:beforeAutospacing="0" w:after="0" w:afterAutospacing="0"/>
      </w:pPr>
      <w:r>
        <w:rPr>
          <w:rFonts w:ascii="Calibri" w:hAnsi="Calibri" w:cs="Calibri"/>
          <w:b/>
          <w:bCs/>
          <w:color w:val="000000"/>
          <w:sz w:val="26"/>
          <w:szCs w:val="26"/>
        </w:rPr>
        <w:t xml:space="preserve">Perm solves and there is no link --- The aff addresses an example of </w:t>
      </w:r>
      <w:r>
        <w:rPr>
          <w:rFonts w:ascii="Calibri" w:hAnsi="Calibri" w:cs="Calibri"/>
          <w:b/>
          <w:bCs/>
          <w:color w:val="000000"/>
          <w:sz w:val="26"/>
          <w:szCs w:val="26"/>
          <w:u w:val="single"/>
        </w:rPr>
        <w:t>violent capitalism</w:t>
      </w:r>
      <w:r>
        <w:rPr>
          <w:rFonts w:ascii="Calibri" w:hAnsi="Calibri" w:cs="Calibri"/>
          <w:b/>
          <w:bCs/>
          <w:color w:val="000000"/>
          <w:sz w:val="26"/>
          <w:szCs w:val="26"/>
        </w:rPr>
        <w:t xml:space="preserve"> that cloaks private entities in the power of the state</w:t>
      </w:r>
    </w:p>
    <w:p w14:paraId="2B4E9B01" w14:textId="77777777" w:rsidR="00F90AB5" w:rsidRDefault="00F90AB5" w:rsidP="00F90AB5">
      <w:pPr>
        <w:pStyle w:val="NormalWeb"/>
        <w:spacing w:before="0" w:beforeAutospacing="0" w:after="160" w:afterAutospacing="0"/>
      </w:pPr>
      <w:r>
        <w:rPr>
          <w:rFonts w:ascii="Calibri" w:hAnsi="Calibri" w:cs="Calibri"/>
          <w:b/>
          <w:bCs/>
          <w:color w:val="000000"/>
          <w:sz w:val="26"/>
          <w:szCs w:val="26"/>
        </w:rPr>
        <w:t>Shapiro 14</w:t>
      </w:r>
      <w:r>
        <w:rPr>
          <w:rFonts w:ascii="Calibri" w:hAnsi="Calibri" w:cs="Calibri"/>
          <w:color w:val="000000"/>
          <w:sz w:val="22"/>
          <w:szCs w:val="22"/>
        </w:rPr>
        <w:t xml:space="preserve"> [Ilya Shapiro, Senior fellow in constitutional studies at the Cato Institute and director of the Robert A. Levy Center for Constitutional Studies, 10-20-2014 https://www.cato.org/commentary/will-real-government-crony-please-stand]</w:t>
      </w:r>
    </w:p>
    <w:p w14:paraId="019D4444"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shd w:val="clear" w:color="auto" w:fill="00FFFF"/>
        </w:rPr>
        <w:t>Whatever one’s opinion of</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antitrust </w:t>
      </w:r>
      <w:r>
        <w:rPr>
          <w:rFonts w:ascii="Calibri" w:hAnsi="Calibri" w:cs="Calibri"/>
          <w:color w:val="000000"/>
          <w:sz w:val="22"/>
          <w:szCs w:val="22"/>
          <w:u w:val="single"/>
        </w:rPr>
        <w:t>law</w:t>
      </w:r>
      <w:r>
        <w:rPr>
          <w:rFonts w:ascii="Calibri" w:hAnsi="Calibri" w:cs="Calibri"/>
          <w:color w:val="000000"/>
          <w:sz w:val="22"/>
          <w:szCs w:val="22"/>
        </w:rPr>
        <w:t>—mine isn’t too favorable because the law is typically too slow‐​acting to befit a dynamic marketplace—</w:t>
      </w:r>
      <w:r>
        <w:rPr>
          <w:rFonts w:ascii="Calibri" w:hAnsi="Calibri" w:cs="Calibri"/>
          <w:color w:val="000000"/>
          <w:sz w:val="22"/>
          <w:szCs w:val="22"/>
          <w:u w:val="single"/>
        </w:rPr>
        <w:t xml:space="preserve">existing </w:t>
      </w:r>
      <w:r>
        <w:rPr>
          <w:rFonts w:ascii="Calibri" w:hAnsi="Calibri" w:cs="Calibri"/>
          <w:b/>
          <w:bCs/>
          <w:color w:val="000000"/>
          <w:sz w:val="22"/>
          <w:szCs w:val="22"/>
          <w:u w:val="single"/>
          <w:shd w:val="clear" w:color="auto" w:fill="00FFFF"/>
        </w:rPr>
        <w:t>immunity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doctrines are dangerous</w:t>
      </w:r>
      <w:r>
        <w:rPr>
          <w:rFonts w:ascii="Calibri" w:hAnsi="Calibri" w:cs="Calibri"/>
          <w:color w:val="000000"/>
          <w:sz w:val="22"/>
          <w:szCs w:val="22"/>
        </w:rPr>
        <w:t xml:space="preserve"> </w:t>
      </w:r>
      <w:r>
        <w:rPr>
          <w:rFonts w:ascii="Calibri" w:hAnsi="Calibri" w:cs="Calibri"/>
          <w:color w:val="000000"/>
          <w:sz w:val="22"/>
          <w:szCs w:val="22"/>
          <w:u w:val="single"/>
        </w:rPr>
        <w:t xml:space="preserve">because </w:t>
      </w:r>
      <w:r>
        <w:rPr>
          <w:rFonts w:ascii="Calibri" w:hAnsi="Calibri" w:cs="Calibri"/>
          <w:color w:val="000000"/>
          <w:sz w:val="22"/>
          <w:szCs w:val="22"/>
          <w:u w:val="single"/>
          <w:shd w:val="clear" w:color="auto" w:fill="00FFFF"/>
        </w:rPr>
        <w:t>they allow private entities</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cloaked in government authority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to</w:t>
      </w:r>
      <w:r>
        <w:rPr>
          <w:rFonts w:ascii="Calibri" w:hAnsi="Calibri" w:cs="Calibri"/>
          <w:color w:val="000000"/>
          <w:sz w:val="22"/>
          <w:szCs w:val="22"/>
          <w:u w:val="single"/>
        </w:rPr>
        <w:t xml:space="preserve"> raise prices and </w:t>
      </w:r>
      <w:r>
        <w:rPr>
          <w:rFonts w:ascii="Calibri" w:hAnsi="Calibri" w:cs="Calibri"/>
          <w:color w:val="000000"/>
          <w:sz w:val="22"/>
          <w:szCs w:val="22"/>
          <w:u w:val="single"/>
          <w:shd w:val="clear" w:color="auto" w:fill="00FFFF"/>
        </w:rPr>
        <w:t>restrict choice</w:t>
      </w:r>
      <w:r>
        <w:rPr>
          <w:rFonts w:ascii="Calibri" w:hAnsi="Calibri" w:cs="Calibri"/>
          <w:color w:val="000000"/>
          <w:sz w:val="22"/>
          <w:szCs w:val="22"/>
          <w:u w:val="single"/>
        </w:rPr>
        <w:t>.</w:t>
      </w:r>
      <w:r>
        <w:rPr>
          <w:rFonts w:ascii="Calibri" w:hAnsi="Calibri" w:cs="Calibri"/>
          <w:color w:val="000000"/>
          <w:sz w:val="22"/>
          <w:szCs w:val="22"/>
        </w:rPr>
        <w:t xml:space="preserve"> Worse, state‐​established cartels frequently harm constitutional rights, such as the right to earn a living, by barring new businesses from opening. The North Carolina case is a prime example of private actors arbitrarily abusing government power to block entrepreneurs from entering an industry and providing for themselves and their families.</w:t>
      </w:r>
    </w:p>
    <w:p w14:paraId="0950A273" w14:textId="77777777" w:rsidR="00F90AB5" w:rsidRDefault="00F90AB5" w:rsidP="00F90AB5">
      <w:pPr>
        <w:pStyle w:val="NormalWeb"/>
        <w:spacing w:before="0" w:beforeAutospacing="0" w:after="160" w:afterAutospacing="0"/>
      </w:pPr>
      <w:r>
        <w:rPr>
          <w:rFonts w:ascii="Calibri" w:hAnsi="Calibri" w:cs="Calibri"/>
          <w:color w:val="000000"/>
          <w:sz w:val="22"/>
          <w:szCs w:val="22"/>
        </w:rPr>
        <w:t>Occupational Licensing Laws Are a Government Racket</w:t>
      </w:r>
    </w:p>
    <w:p w14:paraId="7574BCAA" w14:textId="77777777" w:rsidR="00F90AB5" w:rsidRDefault="00F90AB5" w:rsidP="00F90AB5">
      <w:pPr>
        <w:pStyle w:val="NormalWeb"/>
        <w:spacing w:before="0" w:beforeAutospacing="0" w:after="160" w:afterAutospacing="0"/>
      </w:pPr>
      <w:r>
        <w:rPr>
          <w:rFonts w:ascii="Calibri" w:hAnsi="Calibri" w:cs="Calibri"/>
          <w:color w:val="000000"/>
          <w:sz w:val="22"/>
          <w:szCs w:val="22"/>
        </w:rPr>
        <w:t xml:space="preserve">As George Will put it in his recent column on the case, occupational licensing laws and </w:t>
      </w:r>
      <w:r>
        <w:rPr>
          <w:rFonts w:ascii="Calibri" w:hAnsi="Calibri" w:cs="Calibri"/>
          <w:color w:val="000000"/>
          <w:sz w:val="22"/>
          <w:szCs w:val="22"/>
          <w:u w:val="single"/>
          <w:shd w:val="clear" w:color="auto" w:fill="00FFFF"/>
        </w:rPr>
        <w:t>the</w:t>
      </w:r>
      <w:r>
        <w:rPr>
          <w:rFonts w:ascii="Calibri" w:hAnsi="Calibri" w:cs="Calibri"/>
          <w:color w:val="000000"/>
          <w:sz w:val="22"/>
          <w:szCs w:val="22"/>
          <w:u w:val="single"/>
        </w:rPr>
        <w:t xml:space="preserve"> monopoly </w:t>
      </w:r>
      <w:r>
        <w:rPr>
          <w:rFonts w:ascii="Calibri" w:hAnsi="Calibri" w:cs="Calibri"/>
          <w:color w:val="000000"/>
          <w:sz w:val="22"/>
          <w:szCs w:val="22"/>
          <w:u w:val="single"/>
          <w:shd w:val="clear" w:color="auto" w:fill="00FFFF"/>
        </w:rPr>
        <w:t>power they grant “are</w:t>
      </w:r>
      <w:r>
        <w:rPr>
          <w:rFonts w:ascii="Calibri" w:hAnsi="Calibri" w:cs="Calibri"/>
          <w:color w:val="000000"/>
          <w:sz w:val="22"/>
          <w:szCs w:val="22"/>
        </w:rPr>
        <w:t xml:space="preserve"> growth‐​inhibiting and job‐​limiting, injuring the economy while </w:t>
      </w:r>
      <w:r>
        <w:rPr>
          <w:rFonts w:ascii="Calibri" w:hAnsi="Calibri" w:cs="Calibri"/>
          <w:b/>
          <w:bCs/>
          <w:color w:val="000000"/>
          <w:sz w:val="22"/>
          <w:szCs w:val="22"/>
          <w:u w:val="single"/>
          <w:shd w:val="clear" w:color="auto" w:fill="00FFFF"/>
        </w:rPr>
        <w:t>corrupting politics</w:t>
      </w:r>
      <w:r>
        <w:rPr>
          <w:rFonts w:ascii="Calibri" w:hAnsi="Calibri" w:cs="Calibri"/>
          <w:color w:val="000000"/>
          <w:sz w:val="22"/>
          <w:szCs w:val="22"/>
        </w:rPr>
        <w:t xml:space="preserve">. </w:t>
      </w:r>
      <w:r>
        <w:rPr>
          <w:rFonts w:ascii="Calibri" w:hAnsi="Calibri" w:cs="Calibri"/>
          <w:color w:val="000000"/>
          <w:sz w:val="22"/>
          <w:szCs w:val="22"/>
          <w:u w:val="single"/>
        </w:rPr>
        <w:t xml:space="preserve">They are </w:t>
      </w:r>
      <w:r>
        <w:rPr>
          <w:rFonts w:ascii="Calibri" w:hAnsi="Calibri" w:cs="Calibri"/>
          <w:color w:val="000000"/>
          <w:sz w:val="22"/>
          <w:szCs w:val="22"/>
          <w:u w:val="single"/>
          <w:shd w:val="clear" w:color="auto" w:fill="00FFFF"/>
        </w:rPr>
        <w:t>residues of</w:t>
      </w:r>
      <w:r>
        <w:rPr>
          <w:rFonts w:ascii="Calibri" w:hAnsi="Calibri" w:cs="Calibri"/>
          <w:color w:val="000000"/>
          <w:sz w:val="22"/>
          <w:szCs w:val="22"/>
          <w:u w:val="single"/>
        </w:rPr>
        <w:t xml:space="preserve"> the mercantilist mentality, which was a residue of the feudal guild system, which was </w:t>
      </w:r>
      <w:r>
        <w:rPr>
          <w:rFonts w:ascii="Calibri" w:hAnsi="Calibri" w:cs="Calibri"/>
          <w:b/>
          <w:bCs/>
          <w:color w:val="000000"/>
          <w:sz w:val="22"/>
          <w:szCs w:val="22"/>
          <w:u w:val="single"/>
          <w:shd w:val="clear" w:color="auto" w:fill="00FFFF"/>
        </w:rPr>
        <w:t>crony capitalism</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before </w:t>
      </w:r>
      <w:r>
        <w:rPr>
          <w:rFonts w:ascii="Calibri" w:hAnsi="Calibri" w:cs="Calibri"/>
          <w:color w:val="000000"/>
          <w:sz w:val="22"/>
          <w:szCs w:val="22"/>
          <w:u w:val="single"/>
        </w:rPr>
        <w:t xml:space="preserve">there was </w:t>
      </w:r>
      <w:r>
        <w:rPr>
          <w:rFonts w:ascii="Calibri" w:hAnsi="Calibri" w:cs="Calibri"/>
          <w:color w:val="000000"/>
          <w:sz w:val="22"/>
          <w:szCs w:val="22"/>
          <w:u w:val="single"/>
          <w:shd w:val="clear" w:color="auto" w:fill="00FFFF"/>
        </w:rPr>
        <w:t>capitalism</w:t>
      </w:r>
      <w:r>
        <w:rPr>
          <w:rFonts w:ascii="Calibri" w:hAnsi="Calibri" w:cs="Calibri"/>
          <w:color w:val="000000"/>
          <w:sz w:val="22"/>
          <w:szCs w:val="22"/>
          <w:u w:val="single"/>
        </w:rPr>
        <w:t>.</w:t>
      </w:r>
      <w:r>
        <w:rPr>
          <w:rFonts w:ascii="Calibri" w:hAnsi="Calibri" w:cs="Calibri"/>
          <w:color w:val="000000"/>
          <w:sz w:val="22"/>
          <w:szCs w:val="22"/>
        </w:rPr>
        <w:t xml:space="preserve"> Then as now, commercial interests collaborated with governments that protected them against competition.”</w:t>
      </w:r>
    </w:p>
    <w:p w14:paraId="1A76B584" w14:textId="77777777" w:rsidR="00F90AB5" w:rsidRDefault="00F90AB5" w:rsidP="00F90AB5">
      <w:pPr>
        <w:pStyle w:val="NormalWeb"/>
        <w:spacing w:before="0" w:beforeAutospacing="0" w:after="160" w:afterAutospacing="0"/>
      </w:pPr>
      <w:r>
        <w:rPr>
          <w:rFonts w:ascii="Calibri" w:hAnsi="Calibri" w:cs="Calibri"/>
          <w:color w:val="000000"/>
          <w:sz w:val="22"/>
          <w:szCs w:val="22"/>
        </w:rPr>
        <w:t xml:space="preserve">Cato and PLF filed a Supreme Court brief supporting the FTC—you know it’s a bad case when we’re on the federal government’s side!—arguing that </w:t>
      </w:r>
      <w:r>
        <w:rPr>
          <w:rFonts w:ascii="Calibri" w:hAnsi="Calibri" w:cs="Calibri"/>
          <w:color w:val="000000"/>
          <w:sz w:val="22"/>
          <w:szCs w:val="22"/>
          <w:u w:val="single"/>
          <w:shd w:val="clear" w:color="auto" w:fill="00FFFF"/>
        </w:rPr>
        <w:t>courts should</w:t>
      </w:r>
      <w:r>
        <w:rPr>
          <w:rFonts w:ascii="Calibri" w:hAnsi="Calibri" w:cs="Calibri"/>
          <w:color w:val="000000"/>
          <w:sz w:val="22"/>
          <w:szCs w:val="22"/>
          <w:u w:val="single"/>
        </w:rPr>
        <w:t xml:space="preserve"> only </w:t>
      </w:r>
      <w:r>
        <w:rPr>
          <w:rFonts w:ascii="Calibri" w:hAnsi="Calibri" w:cs="Calibri"/>
          <w:color w:val="000000"/>
          <w:sz w:val="22"/>
          <w:szCs w:val="22"/>
          <w:u w:val="single"/>
          <w:shd w:val="clear" w:color="auto" w:fill="00FFFF"/>
        </w:rPr>
        <w:t>rarely immunize private parties</w:t>
      </w:r>
      <w:r>
        <w:rPr>
          <w:rFonts w:ascii="Calibri" w:hAnsi="Calibri" w:cs="Calibri"/>
          <w:color w:val="000000"/>
          <w:sz w:val="22"/>
          <w:szCs w:val="22"/>
          <w:u w:val="single"/>
        </w:rPr>
        <w:t xml:space="preserve"> who act on government’s behalf</w:t>
      </w:r>
      <w:r>
        <w:rPr>
          <w:rFonts w:ascii="Calibri" w:hAnsi="Calibri" w:cs="Calibri"/>
          <w:color w:val="000000"/>
          <w:sz w:val="22"/>
          <w:szCs w:val="22"/>
        </w:rPr>
        <w:t xml:space="preserve">. The Fourth Circuit was not only correct in applying the “active supervision” requirement, but </w:t>
      </w:r>
      <w:r>
        <w:rPr>
          <w:rFonts w:ascii="Calibri" w:hAnsi="Calibri" w:cs="Calibri"/>
          <w:color w:val="000000"/>
          <w:sz w:val="22"/>
          <w:szCs w:val="22"/>
          <w:u w:val="single"/>
          <w:shd w:val="clear" w:color="auto" w:fill="00FFFF"/>
        </w:rPr>
        <w:t>existing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immunitydoctrines are </w:t>
      </w:r>
      <w:r>
        <w:rPr>
          <w:rFonts w:ascii="Calibri" w:hAnsi="Calibri" w:cs="Calibri"/>
          <w:b/>
          <w:bCs/>
          <w:color w:val="000000"/>
          <w:sz w:val="22"/>
          <w:szCs w:val="22"/>
          <w:u w:val="single"/>
          <w:shd w:val="clear" w:color="auto" w:fill="00FFFF"/>
        </w:rPr>
        <w:t>too lax</w:t>
      </w:r>
      <w:r>
        <w:rPr>
          <w:rFonts w:ascii="Calibri" w:hAnsi="Calibri" w:cs="Calibri"/>
          <w:color w:val="000000"/>
          <w:sz w:val="22"/>
          <w:szCs w:val="22"/>
          <w:u w:val="single"/>
        </w:rPr>
        <w:t>.</w:t>
      </w:r>
    </w:p>
    <w:p w14:paraId="571E4C76"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Instead</w:t>
      </w:r>
      <w:r>
        <w:rPr>
          <w:rFonts w:ascii="Calibri" w:hAnsi="Calibri" w:cs="Calibri"/>
          <w:color w:val="000000"/>
          <w:sz w:val="22"/>
          <w:szCs w:val="22"/>
        </w:rPr>
        <w:t xml:space="preserve">, </w:t>
      </w:r>
      <w:r>
        <w:rPr>
          <w:rFonts w:ascii="Calibri" w:hAnsi="Calibri" w:cs="Calibri"/>
          <w:color w:val="000000"/>
          <w:sz w:val="22"/>
          <w:szCs w:val="22"/>
          <w:u w:val="single"/>
        </w:rPr>
        <w:t>courts should grant antitrust immunity to private entities acting under state law only where state law commands their restraint on competition,</w:t>
      </w:r>
      <w:r>
        <w:rPr>
          <w:rFonts w:ascii="Calibri" w:hAnsi="Calibri" w:cs="Calibri"/>
          <w:color w:val="000000"/>
          <w:sz w:val="22"/>
          <w:szCs w:val="22"/>
        </w:rPr>
        <w:t xml:space="preserve"> and where that restraint substantially advances an important state interest. This test would help protect the constitutional right to economic liberty against the only entity that can normally create monopolies and yet which today enjoys immunity from antimonopoly laws: the government.</w:t>
      </w:r>
    </w:p>
    <w:p w14:paraId="40683DF5"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7A1DB9D7" w14:textId="77777777" w:rsidR="00F90AB5" w:rsidRDefault="00F90AB5" w:rsidP="00F90AB5">
      <w:pPr>
        <w:pStyle w:val="NormalWeb"/>
        <w:spacing w:before="40" w:beforeAutospacing="0" w:after="0" w:afterAutospacing="0"/>
      </w:pPr>
      <w:r>
        <w:rPr>
          <w:rFonts w:ascii="Calibri" w:hAnsi="Calibri" w:cs="Calibri"/>
          <w:b/>
          <w:bCs/>
          <w:color w:val="000000"/>
          <w:sz w:val="26"/>
          <w:szCs w:val="26"/>
        </w:rPr>
        <w:t xml:space="preserve">Alt’s </w:t>
      </w:r>
      <w:r>
        <w:rPr>
          <w:rFonts w:ascii="Calibri" w:hAnsi="Calibri" w:cs="Calibri"/>
          <w:b/>
          <w:bCs/>
          <w:color w:val="000000"/>
          <w:sz w:val="26"/>
          <w:szCs w:val="26"/>
          <w:u w:val="single"/>
        </w:rPr>
        <w:t>vague</w:t>
      </w:r>
      <w:r>
        <w:rPr>
          <w:rFonts w:ascii="Calibri" w:hAnsi="Calibri" w:cs="Calibri"/>
          <w:b/>
          <w:bCs/>
          <w:color w:val="000000"/>
          <w:sz w:val="26"/>
          <w:szCs w:val="26"/>
        </w:rPr>
        <w:t>---no actor or mechanism---voting issue: jacks ground and means the alt doesn’t solve</w:t>
      </w:r>
    </w:p>
    <w:p w14:paraId="616F6524"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0987EF9F" w14:textId="77777777" w:rsidR="00F90AB5" w:rsidRDefault="00F90AB5" w:rsidP="00F90AB5">
      <w:pPr>
        <w:pStyle w:val="NormalWeb"/>
        <w:spacing w:before="40" w:beforeAutospacing="0" w:after="0" w:afterAutospacing="0"/>
      </w:pPr>
      <w:r>
        <w:rPr>
          <w:rFonts w:ascii="Calibri" w:hAnsi="Calibri" w:cs="Calibri"/>
          <w:b/>
          <w:bCs/>
          <w:color w:val="000000"/>
          <w:sz w:val="26"/>
          <w:szCs w:val="26"/>
        </w:rPr>
        <w:t>No impact---it’s empirically denied, long time-frame, and perm solves</w:t>
      </w:r>
    </w:p>
    <w:p w14:paraId="3F005C90"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0BEBC3D4" w14:textId="77777777" w:rsidR="00F90AB5" w:rsidRDefault="00F90AB5" w:rsidP="00F90AB5">
      <w:pPr>
        <w:pStyle w:val="NormalWeb"/>
        <w:spacing w:before="40" w:beforeAutospacing="0" w:after="0" w:afterAutospacing="0"/>
      </w:pPr>
      <w:r>
        <w:rPr>
          <w:rFonts w:ascii="Calibri" w:hAnsi="Calibri" w:cs="Calibri"/>
          <w:b/>
          <w:bCs/>
          <w:color w:val="000000"/>
          <w:sz w:val="26"/>
          <w:szCs w:val="26"/>
        </w:rPr>
        <w:t xml:space="preserve">Alt fails---transition is </w:t>
      </w:r>
      <w:r>
        <w:rPr>
          <w:rFonts w:ascii="Calibri" w:hAnsi="Calibri" w:cs="Calibri"/>
          <w:b/>
          <w:bCs/>
          <w:color w:val="000000"/>
          <w:sz w:val="26"/>
          <w:szCs w:val="26"/>
          <w:u w:val="single"/>
        </w:rPr>
        <w:t>impossible</w:t>
      </w:r>
      <w:r>
        <w:rPr>
          <w:rFonts w:ascii="Calibri" w:hAnsi="Calibri" w:cs="Calibri"/>
          <w:b/>
          <w:bCs/>
          <w:color w:val="000000"/>
          <w:sz w:val="26"/>
          <w:szCs w:val="26"/>
        </w:rPr>
        <w:t xml:space="preserve"> and </w:t>
      </w:r>
      <w:r>
        <w:rPr>
          <w:rFonts w:ascii="Calibri" w:hAnsi="Calibri" w:cs="Calibri"/>
          <w:b/>
          <w:bCs/>
          <w:color w:val="000000"/>
          <w:sz w:val="26"/>
          <w:szCs w:val="26"/>
          <w:u w:val="single"/>
        </w:rPr>
        <w:t>causes conflict.</w:t>
      </w:r>
      <w:r>
        <w:rPr>
          <w:rFonts w:ascii="Calibri" w:hAnsi="Calibri" w:cs="Calibri"/>
          <w:b/>
          <w:bCs/>
          <w:color w:val="000000"/>
          <w:sz w:val="26"/>
          <w:szCs w:val="26"/>
        </w:rPr>
        <w:t xml:space="preserve"> Even if transition occurs, it doesn’t solve</w:t>
      </w:r>
    </w:p>
    <w:p w14:paraId="6EC44260" w14:textId="77777777" w:rsidR="00F90AB5" w:rsidRDefault="00F90AB5" w:rsidP="00F90AB5">
      <w:pPr>
        <w:pStyle w:val="NormalWeb"/>
        <w:spacing w:before="0" w:beforeAutospacing="0" w:after="160" w:afterAutospacing="0"/>
      </w:pPr>
      <w:r>
        <w:rPr>
          <w:rFonts w:ascii="Calibri" w:hAnsi="Calibri" w:cs="Calibri"/>
          <w:b/>
          <w:bCs/>
          <w:color w:val="000000"/>
          <w:sz w:val="26"/>
          <w:szCs w:val="26"/>
        </w:rPr>
        <w:lastRenderedPageBreak/>
        <w:t xml:space="preserve">Smith 19 </w:t>
      </w:r>
      <w:r>
        <w:rPr>
          <w:rFonts w:ascii="Calibri" w:hAnsi="Calibri" w:cs="Calibri"/>
          <w:color w:val="000000"/>
          <w:sz w:val="22"/>
          <w:szCs w:val="22"/>
        </w:rPr>
        <w:t>[Noah; 4/5/19; Bloomberg Opinion columnist, former assistant professor of finance at Stony Brook University; "Dumping Capitalism Won’t Save the Planet," https://www.bloomberg.com/opinion/articles/2019-04-05/capitalism-is-more-likely-to-limit-climate-change-than-socialism]</w:t>
      </w:r>
    </w:p>
    <w:p w14:paraId="7A335D13"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 xml:space="preserve">It has become </w:t>
      </w:r>
      <w:r>
        <w:rPr>
          <w:rFonts w:ascii="Calibri" w:hAnsi="Calibri" w:cs="Calibri"/>
          <w:b/>
          <w:bCs/>
          <w:color w:val="000000"/>
          <w:sz w:val="22"/>
          <w:szCs w:val="22"/>
          <w:u w:val="single"/>
        </w:rPr>
        <w:t>fashionable</w:t>
      </w:r>
      <w:r>
        <w:rPr>
          <w:rFonts w:ascii="Calibri" w:hAnsi="Calibri" w:cs="Calibri"/>
          <w:color w:val="000000"/>
          <w:sz w:val="16"/>
          <w:szCs w:val="16"/>
        </w:rPr>
        <w:t xml:space="preserve"> on social media and </w:t>
      </w:r>
      <w:r>
        <w:rPr>
          <w:rFonts w:ascii="Calibri" w:hAnsi="Calibri" w:cs="Calibri"/>
          <w:color w:val="000000"/>
          <w:sz w:val="22"/>
          <w:szCs w:val="22"/>
          <w:u w:val="single"/>
        </w:rPr>
        <w:t xml:space="preserve">in certain publications to argue that </w:t>
      </w:r>
      <w:r>
        <w:rPr>
          <w:rFonts w:ascii="Calibri" w:hAnsi="Calibri" w:cs="Calibri"/>
          <w:b/>
          <w:bCs/>
          <w:color w:val="000000"/>
          <w:sz w:val="22"/>
          <w:szCs w:val="22"/>
          <w:u w:val="single"/>
        </w:rPr>
        <w:t>capitalism is killing the planet</w:t>
      </w:r>
      <w:r>
        <w:rPr>
          <w:rFonts w:ascii="Calibri" w:hAnsi="Calibri" w:cs="Calibri"/>
          <w:color w:val="000000"/>
          <w:sz w:val="16"/>
          <w:szCs w:val="16"/>
        </w:rPr>
        <w:t xml:space="preserve">. Even renowned investor Jeremy Grantham, hardly a radical, made that assertion last year. </w:t>
      </w:r>
      <w:r>
        <w:rPr>
          <w:rFonts w:ascii="Calibri" w:hAnsi="Calibri" w:cs="Calibri"/>
          <w:color w:val="000000"/>
          <w:sz w:val="22"/>
          <w:szCs w:val="22"/>
          <w:u w:val="single"/>
        </w:rPr>
        <w:t xml:space="preserve">The </w:t>
      </w:r>
      <w:r>
        <w:rPr>
          <w:rFonts w:ascii="Calibri" w:hAnsi="Calibri" w:cs="Calibri"/>
          <w:b/>
          <w:bCs/>
          <w:color w:val="000000"/>
          <w:sz w:val="22"/>
          <w:szCs w:val="22"/>
          <w:u w:val="single"/>
        </w:rPr>
        <w:t>basic idea</w:t>
      </w:r>
      <w:r>
        <w:rPr>
          <w:rFonts w:ascii="Calibri" w:hAnsi="Calibri" w:cs="Calibri"/>
          <w:color w:val="000000"/>
          <w:sz w:val="22"/>
          <w:szCs w:val="22"/>
          <w:u w:val="single"/>
        </w:rPr>
        <w:t xml:space="preserve"> is that the </w:t>
      </w:r>
      <w:r>
        <w:rPr>
          <w:rFonts w:ascii="Calibri" w:hAnsi="Calibri" w:cs="Calibri"/>
          <w:b/>
          <w:bCs/>
          <w:color w:val="000000"/>
          <w:sz w:val="22"/>
          <w:szCs w:val="22"/>
          <w:u w:val="single"/>
        </w:rPr>
        <w:t>profit motive</w:t>
      </w:r>
      <w:r>
        <w:rPr>
          <w:rFonts w:ascii="Calibri" w:hAnsi="Calibri" w:cs="Calibri"/>
          <w:color w:val="000000"/>
          <w:sz w:val="22"/>
          <w:szCs w:val="22"/>
          <w:u w:val="single"/>
        </w:rPr>
        <w:t xml:space="preserve"> drives the </w:t>
      </w:r>
      <w:r>
        <w:rPr>
          <w:rFonts w:ascii="Calibri" w:hAnsi="Calibri" w:cs="Calibri"/>
          <w:b/>
          <w:bCs/>
          <w:color w:val="000000"/>
          <w:sz w:val="22"/>
          <w:szCs w:val="22"/>
          <w:u w:val="single"/>
        </w:rPr>
        <w:t>private sector</w:t>
      </w:r>
      <w:r>
        <w:rPr>
          <w:rFonts w:ascii="Calibri" w:hAnsi="Calibri" w:cs="Calibri"/>
          <w:color w:val="000000"/>
          <w:sz w:val="22"/>
          <w:szCs w:val="22"/>
          <w:u w:val="single"/>
        </w:rPr>
        <w:t xml:space="preserve"> to </w:t>
      </w:r>
      <w:r>
        <w:rPr>
          <w:rFonts w:ascii="Calibri" w:hAnsi="Calibri" w:cs="Calibri"/>
          <w:b/>
          <w:bCs/>
          <w:color w:val="000000"/>
          <w:sz w:val="22"/>
          <w:szCs w:val="22"/>
          <w:u w:val="single"/>
        </w:rPr>
        <w:t>spew carbon</w:t>
      </w:r>
      <w:r>
        <w:rPr>
          <w:rFonts w:ascii="Calibri" w:hAnsi="Calibri" w:cs="Calibri"/>
          <w:color w:val="000000"/>
          <w:sz w:val="16"/>
          <w:szCs w:val="16"/>
        </w:rPr>
        <w:t xml:space="preserve"> into the air with reckless abandon. Though many economists and some climate activists believe that the problem is best addressed by modifying market incentives with a carbon tax, </w:t>
      </w:r>
      <w:r>
        <w:rPr>
          <w:rFonts w:ascii="Calibri" w:hAnsi="Calibri" w:cs="Calibri"/>
          <w:color w:val="000000"/>
          <w:sz w:val="22"/>
          <w:szCs w:val="22"/>
          <w:u w:val="single"/>
        </w:rPr>
        <w:t xml:space="preserve">many activists believe that the problem can’t be addressed </w:t>
      </w:r>
      <w:r>
        <w:rPr>
          <w:rFonts w:ascii="Calibri" w:hAnsi="Calibri" w:cs="Calibri"/>
          <w:b/>
          <w:bCs/>
          <w:color w:val="000000"/>
          <w:sz w:val="22"/>
          <w:szCs w:val="22"/>
          <w:u w:val="single"/>
        </w:rPr>
        <w:t>without rebuilding</w:t>
      </w:r>
      <w:r>
        <w:rPr>
          <w:rFonts w:ascii="Calibri" w:hAnsi="Calibri" w:cs="Calibri"/>
          <w:color w:val="000000"/>
          <w:sz w:val="22"/>
          <w:szCs w:val="22"/>
          <w:u w:val="single"/>
        </w:rPr>
        <w:t xml:space="preserve"> the </w:t>
      </w:r>
      <w:r>
        <w:rPr>
          <w:rFonts w:ascii="Calibri" w:hAnsi="Calibri" w:cs="Calibri"/>
          <w:b/>
          <w:bCs/>
          <w:color w:val="000000"/>
          <w:sz w:val="22"/>
          <w:szCs w:val="22"/>
          <w:u w:val="single"/>
        </w:rPr>
        <w:t>economy</w:t>
      </w:r>
      <w:r>
        <w:rPr>
          <w:rFonts w:ascii="Calibri" w:hAnsi="Calibri" w:cs="Calibri"/>
          <w:color w:val="000000"/>
          <w:sz w:val="16"/>
          <w:szCs w:val="16"/>
        </w:rPr>
        <w:t xml:space="preserve"> along centrally planned lines.</w:t>
      </w:r>
    </w:p>
    <w:p w14:paraId="1F869A04"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FF"/>
        </w:rPr>
        <w:t>climate</w:t>
      </w:r>
      <w:r>
        <w:rPr>
          <w:rFonts w:ascii="Calibri" w:hAnsi="Calibri" w:cs="Calibri"/>
          <w:color w:val="000000"/>
          <w:sz w:val="22"/>
          <w:szCs w:val="22"/>
          <w:u w:val="single"/>
        </w:rPr>
        <w:t xml:space="preserve"> threat </w:t>
      </w:r>
      <w:r>
        <w:rPr>
          <w:rFonts w:ascii="Calibri" w:hAnsi="Calibri" w:cs="Calibri"/>
          <w:color w:val="000000"/>
          <w:sz w:val="22"/>
          <w:szCs w:val="22"/>
          <w:u w:val="single"/>
          <w:shd w:val="clear" w:color="auto" w:fill="00FFFF"/>
        </w:rPr>
        <w:t>is</w:t>
      </w:r>
      <w:r>
        <w:rPr>
          <w:rFonts w:ascii="Calibri" w:hAnsi="Calibri" w:cs="Calibri"/>
          <w:color w:val="000000"/>
          <w:sz w:val="22"/>
          <w:szCs w:val="22"/>
          <w:u w:val="single"/>
        </w:rPr>
        <w:t xml:space="preserve"> certainly </w:t>
      </w:r>
      <w:r>
        <w:rPr>
          <w:rFonts w:ascii="Calibri" w:hAnsi="Calibri" w:cs="Calibri"/>
          <w:color w:val="000000"/>
          <w:sz w:val="22"/>
          <w:szCs w:val="22"/>
          <w:u w:val="single"/>
          <w:shd w:val="clear" w:color="auto" w:fill="00FFFF"/>
        </w:rPr>
        <w:t>dire</w:t>
      </w:r>
      <w:r>
        <w:rPr>
          <w:rFonts w:ascii="Calibri" w:hAnsi="Calibri" w:cs="Calibri"/>
          <w:color w:val="000000"/>
          <w:sz w:val="16"/>
          <w:szCs w:val="16"/>
        </w:rPr>
        <w:t xml:space="preserve">, and carbon taxes are unlikely to be enough to solve the problem. </w:t>
      </w:r>
      <w:r>
        <w:rPr>
          <w:rFonts w:ascii="Calibri" w:hAnsi="Calibri" w:cs="Calibri"/>
          <w:color w:val="000000"/>
          <w:sz w:val="22"/>
          <w:szCs w:val="22"/>
          <w:u w:val="single"/>
          <w:shd w:val="clear" w:color="auto" w:fill="00FFFF"/>
        </w:rPr>
        <w:t>But eco-socialism is</w:t>
      </w:r>
      <w:r>
        <w:rPr>
          <w:rFonts w:ascii="Calibri" w:hAnsi="Calibri" w:cs="Calibri"/>
          <w:color w:val="000000"/>
          <w:sz w:val="16"/>
          <w:szCs w:val="16"/>
        </w:rPr>
        <w:t xml:space="preserve"> probably </w:t>
      </w:r>
      <w:r>
        <w:rPr>
          <w:rFonts w:ascii="Calibri" w:hAnsi="Calibri" w:cs="Calibri"/>
          <w:b/>
          <w:bCs/>
          <w:color w:val="000000"/>
          <w:sz w:val="22"/>
          <w:szCs w:val="22"/>
          <w:u w:val="single"/>
          <w:shd w:val="clear" w:color="auto" w:fill="00FFFF"/>
        </w:rPr>
        <w:t>not</w:t>
      </w:r>
      <w:r>
        <w:rPr>
          <w:rFonts w:ascii="Calibri" w:hAnsi="Calibri" w:cs="Calibri"/>
          <w:color w:val="000000"/>
          <w:sz w:val="22"/>
          <w:szCs w:val="22"/>
          <w:u w:val="single"/>
          <w:shd w:val="clear" w:color="auto" w:fill="00FFFF"/>
        </w:rPr>
        <w:t>going to be</w:t>
      </w:r>
      <w:r>
        <w:rPr>
          <w:rFonts w:ascii="Calibri" w:hAnsi="Calibri" w:cs="Calibri"/>
          <w:color w:val="000000"/>
          <w:sz w:val="22"/>
          <w:szCs w:val="22"/>
          <w:u w:val="single"/>
        </w:rPr>
        <w:t xml:space="preserve"> an </w:t>
      </w:r>
      <w:r>
        <w:rPr>
          <w:rFonts w:ascii="Calibri" w:hAnsi="Calibri" w:cs="Calibri"/>
          <w:b/>
          <w:bCs/>
          <w:color w:val="000000"/>
          <w:sz w:val="22"/>
          <w:szCs w:val="22"/>
          <w:u w:val="single"/>
          <w:shd w:val="clear" w:color="auto" w:fill="00FFFF"/>
        </w:rPr>
        <w:t>effective</w:t>
      </w:r>
      <w:r>
        <w:rPr>
          <w:rFonts w:ascii="Calibri" w:hAnsi="Calibri" w:cs="Calibri"/>
          <w:b/>
          <w:bCs/>
          <w:color w:val="000000"/>
          <w:sz w:val="22"/>
          <w:szCs w:val="22"/>
          <w:u w:val="single"/>
        </w:rPr>
        <w:t xml:space="preserve"> method</w:t>
      </w:r>
      <w:r>
        <w:rPr>
          <w:rFonts w:ascii="Calibri" w:hAnsi="Calibri" w:cs="Calibri"/>
          <w:color w:val="000000"/>
          <w:sz w:val="22"/>
          <w:szCs w:val="22"/>
          <w:u w:val="single"/>
        </w:rPr>
        <w:t xml:space="preserve"> of addressing that threat. </w:t>
      </w:r>
      <w:r>
        <w:rPr>
          <w:rFonts w:ascii="Calibri" w:hAnsi="Calibri" w:cs="Calibri"/>
          <w:b/>
          <w:bCs/>
          <w:color w:val="000000"/>
          <w:sz w:val="22"/>
          <w:szCs w:val="22"/>
          <w:u w:val="single"/>
          <w:shd w:val="clear" w:color="auto" w:fill="00FFFF"/>
        </w:rPr>
        <w:t>Dismantling</w:t>
      </w:r>
      <w:r>
        <w:rPr>
          <w:rFonts w:ascii="Calibri" w:hAnsi="Calibri" w:cs="Calibri"/>
          <w:color w:val="000000"/>
          <w:sz w:val="22"/>
          <w:szCs w:val="22"/>
          <w:u w:val="single"/>
          <w:shd w:val="clear" w:color="auto" w:fill="00FFFF"/>
        </w:rPr>
        <w:t xml:space="preserve"> an </w:t>
      </w:r>
      <w:r>
        <w:rPr>
          <w:rFonts w:ascii="Calibri" w:hAnsi="Calibri" w:cs="Calibri"/>
          <w:b/>
          <w:bCs/>
          <w:color w:val="000000"/>
          <w:sz w:val="22"/>
          <w:szCs w:val="22"/>
          <w:u w:val="single"/>
          <w:shd w:val="clear" w:color="auto" w:fill="00FFFF"/>
        </w:rPr>
        <w:t>entire</w:t>
      </w:r>
      <w:r>
        <w:rPr>
          <w:rFonts w:ascii="Calibri" w:hAnsi="Calibri" w:cs="Calibri"/>
          <w:b/>
          <w:bCs/>
          <w:color w:val="000000"/>
          <w:sz w:val="22"/>
          <w:szCs w:val="22"/>
          <w:u w:val="single"/>
        </w:rPr>
        <w:t xml:space="preserve"> economic </w:t>
      </w:r>
      <w:r>
        <w:rPr>
          <w:rFonts w:ascii="Calibri" w:hAnsi="Calibri" w:cs="Calibri"/>
          <w:b/>
          <w:bCs/>
          <w:color w:val="000000"/>
          <w:sz w:val="22"/>
          <w:szCs w:val="22"/>
          <w:u w:val="single"/>
          <w:shd w:val="clear" w:color="auto" w:fill="00FFFF"/>
        </w:rPr>
        <w:t>system</w:t>
      </w:r>
      <w:r>
        <w:rPr>
          <w:rFonts w:ascii="Calibri" w:hAnsi="Calibri" w:cs="Calibri"/>
          <w:color w:val="000000"/>
          <w:sz w:val="22"/>
          <w:szCs w:val="22"/>
          <w:u w:val="single"/>
          <w:shd w:val="clear" w:color="auto" w:fill="00FFFF"/>
        </w:rPr>
        <w:t xml:space="preserve"> is </w:t>
      </w:r>
      <w:r>
        <w:rPr>
          <w:rFonts w:ascii="Calibri" w:hAnsi="Calibri" w:cs="Calibri"/>
          <w:b/>
          <w:bCs/>
          <w:color w:val="000000"/>
          <w:sz w:val="22"/>
          <w:szCs w:val="22"/>
          <w:u w:val="single"/>
          <w:shd w:val="clear" w:color="auto" w:fill="00FFFF"/>
        </w:rPr>
        <w:t>never easy</w:t>
      </w:r>
      <w:r>
        <w:rPr>
          <w:rFonts w:ascii="Calibri" w:hAnsi="Calibri" w:cs="Calibri"/>
          <w:color w:val="000000"/>
          <w:sz w:val="22"/>
          <w:szCs w:val="22"/>
          <w:u w:val="single"/>
          <w:shd w:val="clear" w:color="auto" w:fill="00FFFF"/>
        </w:rPr>
        <w:t>, and</w:t>
      </w:r>
      <w:r>
        <w:rPr>
          <w:rFonts w:ascii="Calibri" w:hAnsi="Calibri" w:cs="Calibri"/>
          <w:color w:val="000000"/>
          <w:sz w:val="22"/>
          <w:szCs w:val="22"/>
          <w:u w:val="single"/>
        </w:rPr>
        <w:t xml:space="preserve"> probably </w:t>
      </w:r>
      <w:r>
        <w:rPr>
          <w:rFonts w:ascii="Calibri" w:hAnsi="Calibri" w:cs="Calibri"/>
          <w:color w:val="000000"/>
          <w:sz w:val="22"/>
          <w:szCs w:val="22"/>
          <w:u w:val="single"/>
          <w:shd w:val="clear" w:color="auto" w:fill="00FFFF"/>
        </w:rPr>
        <w:t xml:space="preserve">would </w:t>
      </w:r>
      <w:r>
        <w:rPr>
          <w:rFonts w:ascii="Calibri" w:hAnsi="Calibri" w:cs="Calibri"/>
          <w:b/>
          <w:bCs/>
          <w:color w:val="000000"/>
          <w:sz w:val="22"/>
          <w:szCs w:val="22"/>
          <w:u w:val="single"/>
          <w:shd w:val="clear" w:color="auto" w:fill="00FFFF"/>
        </w:rPr>
        <w:t>touch off armed conflict</w:t>
      </w:r>
      <w:r>
        <w:rPr>
          <w:rFonts w:ascii="Calibri" w:hAnsi="Calibri" w:cs="Calibri"/>
          <w:color w:val="000000"/>
          <w:sz w:val="22"/>
          <w:szCs w:val="22"/>
          <w:u w:val="single"/>
          <w:shd w:val="clear" w:color="auto" w:fill="00FFFF"/>
        </w:rPr>
        <w:t xml:space="preserve"> and</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major asdasd </w:t>
      </w:r>
      <w:r>
        <w:rPr>
          <w:rFonts w:ascii="Calibri" w:hAnsi="Calibri" w:cs="Calibri"/>
          <w:b/>
          <w:bCs/>
          <w:color w:val="000000"/>
          <w:sz w:val="22"/>
          <w:szCs w:val="22"/>
          <w:u w:val="single"/>
          <w:shd w:val="clear" w:color="auto" w:fill="00FFFF"/>
        </w:rPr>
        <w:t>upheaval</w:t>
      </w:r>
      <w:r>
        <w:rPr>
          <w:rFonts w:ascii="Calibri" w:hAnsi="Calibri" w:cs="Calibri"/>
          <w:color w:val="000000"/>
          <w:sz w:val="22"/>
          <w:szCs w:val="22"/>
          <w:u w:val="single"/>
          <w:shd w:val="clear" w:color="auto" w:fill="00FFFF"/>
        </w:rPr>
        <w:t>. In the scramble</w:t>
      </w:r>
      <w:r>
        <w:rPr>
          <w:rFonts w:ascii="Calibri" w:hAnsi="Calibri" w:cs="Calibri"/>
          <w:color w:val="000000"/>
          <w:sz w:val="22"/>
          <w:szCs w:val="22"/>
          <w:u w:val="single"/>
        </w:rPr>
        <w:t xml:space="preserve"> to win those battles, </w:t>
      </w:r>
      <w:r>
        <w:rPr>
          <w:rFonts w:ascii="Calibri" w:hAnsi="Calibri" w:cs="Calibri"/>
          <w:color w:val="000000"/>
          <w:sz w:val="22"/>
          <w:szCs w:val="22"/>
          <w:u w:val="single"/>
          <w:shd w:val="clear" w:color="auto" w:fill="00FFFF"/>
        </w:rPr>
        <w:t>even the socialists</w:t>
      </w:r>
      <w:r>
        <w:rPr>
          <w:rFonts w:ascii="Calibri" w:hAnsi="Calibri" w:cs="Calibri"/>
          <w:color w:val="000000"/>
          <w:sz w:val="22"/>
          <w:szCs w:val="22"/>
          <w:u w:val="single"/>
        </w:rPr>
        <w:t xml:space="preserve"> would almost </w:t>
      </w:r>
      <w:r>
        <w:rPr>
          <w:rFonts w:ascii="Calibri" w:hAnsi="Calibri" w:cs="Calibri"/>
          <w:color w:val="000000"/>
          <w:sz w:val="22"/>
          <w:szCs w:val="22"/>
          <w:u w:val="single"/>
          <w:shd w:val="clear" w:color="auto" w:fill="00FFFF"/>
        </w:rPr>
        <w:t>certainly abandon their limit</w:t>
      </w:r>
      <w:r>
        <w:rPr>
          <w:rFonts w:ascii="Calibri" w:hAnsi="Calibri" w:cs="Calibri"/>
          <w:color w:val="000000"/>
          <w:sz w:val="22"/>
          <w:szCs w:val="22"/>
          <w:u w:val="single"/>
        </w:rPr>
        <w:t xml:space="preserve">ation </w:t>
      </w:r>
      <w:r>
        <w:rPr>
          <w:rFonts w:ascii="Calibri" w:hAnsi="Calibri" w:cs="Calibri"/>
          <w:color w:val="000000"/>
          <w:sz w:val="22"/>
          <w:szCs w:val="22"/>
          <w:u w:val="single"/>
          <w:shd w:val="clear" w:color="auto" w:fill="00FFFF"/>
        </w:rPr>
        <w:t xml:space="preserve">on </w:t>
      </w:r>
      <w:r>
        <w:rPr>
          <w:rFonts w:ascii="Calibri" w:hAnsi="Calibri" w:cs="Calibri"/>
          <w:b/>
          <w:bCs/>
          <w:color w:val="000000"/>
          <w:sz w:val="22"/>
          <w:szCs w:val="22"/>
          <w:u w:val="single"/>
          <w:shd w:val="clear" w:color="auto" w:fill="00FFFF"/>
        </w:rPr>
        <w:t>fossil-fuel</w:t>
      </w:r>
      <w:r>
        <w:rPr>
          <w:rFonts w:ascii="Calibri" w:hAnsi="Calibri" w:cs="Calibri"/>
          <w:b/>
          <w:bCs/>
          <w:color w:val="000000"/>
          <w:sz w:val="22"/>
          <w:szCs w:val="22"/>
          <w:u w:val="single"/>
        </w:rPr>
        <w:t xml:space="preserve"> use</w:t>
      </w:r>
      <w:r>
        <w:rPr>
          <w:rFonts w:ascii="Calibri" w:hAnsi="Calibri" w:cs="Calibri"/>
          <w:color w:val="000000"/>
          <w:sz w:val="16"/>
          <w:szCs w:val="16"/>
        </w:rPr>
        <w:t xml:space="preserve"> — </w:t>
      </w:r>
      <w:r>
        <w:rPr>
          <w:rFonts w:ascii="Calibri" w:hAnsi="Calibri" w:cs="Calibri"/>
          <w:color w:val="000000"/>
          <w:sz w:val="22"/>
          <w:szCs w:val="22"/>
          <w:u w:val="single"/>
        </w:rPr>
        <w:t xml:space="preserve">either </w:t>
      </w:r>
      <w:r>
        <w:rPr>
          <w:rFonts w:ascii="Calibri" w:hAnsi="Calibri" w:cs="Calibri"/>
          <w:color w:val="000000"/>
          <w:sz w:val="22"/>
          <w:szCs w:val="22"/>
          <w:u w:val="single"/>
          <w:shd w:val="clear" w:color="auto" w:fill="00FFFF"/>
        </w:rPr>
        <w:t xml:space="preserve">to support </w:t>
      </w:r>
      <w:r>
        <w:rPr>
          <w:rFonts w:ascii="Calibri" w:hAnsi="Calibri" w:cs="Calibri"/>
          <w:b/>
          <w:bCs/>
          <w:color w:val="000000"/>
          <w:sz w:val="22"/>
          <w:szCs w:val="22"/>
          <w:u w:val="single"/>
          <w:shd w:val="clear" w:color="auto" w:fill="00FFFF"/>
        </w:rPr>
        <w:t>military efforts</w:t>
      </w:r>
      <w:r>
        <w:rPr>
          <w:rFonts w:ascii="Calibri" w:hAnsi="Calibri" w:cs="Calibri"/>
          <w:color w:val="000000"/>
          <w:sz w:val="22"/>
          <w:szCs w:val="22"/>
          <w:u w:val="single"/>
          <w:shd w:val="clear" w:color="auto" w:fill="00FFFF"/>
        </w:rPr>
        <w:t>, or</w:t>
      </w:r>
      <w:r>
        <w:rPr>
          <w:rFonts w:ascii="Calibri" w:hAnsi="Calibri" w:cs="Calibri"/>
          <w:color w:val="000000"/>
          <w:sz w:val="22"/>
          <w:szCs w:val="22"/>
          <w:u w:val="single"/>
        </w:rPr>
        <w:t xml:space="preserve"> to </w:t>
      </w:r>
      <w:r>
        <w:rPr>
          <w:rFonts w:ascii="Calibri" w:hAnsi="Calibri" w:cs="Calibri"/>
          <w:color w:val="000000"/>
          <w:sz w:val="22"/>
          <w:szCs w:val="22"/>
          <w:u w:val="single"/>
          <w:shd w:val="clear" w:color="auto" w:fill="00FFFF"/>
        </w:rPr>
        <w:t>keep the population from turning</w:t>
      </w:r>
      <w:r>
        <w:rPr>
          <w:rFonts w:ascii="Calibri" w:hAnsi="Calibri" w:cs="Calibri"/>
          <w:color w:val="000000"/>
          <w:sz w:val="22"/>
          <w:szCs w:val="22"/>
          <w:u w:val="single"/>
        </w:rPr>
        <w:t xml:space="preserve"> against them. The </w:t>
      </w:r>
      <w:r>
        <w:rPr>
          <w:rFonts w:ascii="Calibri" w:hAnsi="Calibri" w:cs="Calibri"/>
          <w:color w:val="000000"/>
          <w:sz w:val="22"/>
          <w:szCs w:val="22"/>
          <w:u w:val="single"/>
          <w:shd w:val="clear" w:color="auto" w:fill="00FFFF"/>
        </w:rPr>
        <w:t>precedent</w:t>
      </w:r>
      <w:r>
        <w:rPr>
          <w:rFonts w:ascii="Calibri" w:hAnsi="Calibri" w:cs="Calibri"/>
          <w:color w:val="000000"/>
          <w:sz w:val="22"/>
          <w:szCs w:val="22"/>
          <w:u w:val="single"/>
        </w:rPr>
        <w:t xml:space="preserve"> here </w:t>
      </w:r>
      <w:r>
        <w:rPr>
          <w:rFonts w:ascii="Calibri" w:hAnsi="Calibri" w:cs="Calibri"/>
          <w:color w:val="000000"/>
          <w:sz w:val="22"/>
          <w:szCs w:val="22"/>
          <w:u w:val="single"/>
          <w:shd w:val="clear" w:color="auto" w:fill="00FFFF"/>
        </w:rPr>
        <w:t xml:space="preserve">is the </w:t>
      </w:r>
      <w:r>
        <w:rPr>
          <w:rFonts w:ascii="Calibri" w:hAnsi="Calibri" w:cs="Calibri"/>
          <w:b/>
          <w:bCs/>
          <w:color w:val="000000"/>
          <w:sz w:val="22"/>
          <w:szCs w:val="22"/>
          <w:u w:val="single"/>
          <w:shd w:val="clear" w:color="auto" w:fill="00FFFF"/>
        </w:rPr>
        <w:t>Soviet Union</w:t>
      </w:r>
      <w:r>
        <w:rPr>
          <w:rFonts w:ascii="Calibri" w:hAnsi="Calibri" w:cs="Calibri"/>
          <w:color w:val="000000"/>
          <w:sz w:val="22"/>
          <w:szCs w:val="22"/>
          <w:u w:val="single"/>
        </w:rPr>
        <w:t xml:space="preserve">, whose multidecade effort to </w:t>
      </w:r>
      <w:r>
        <w:rPr>
          <w:rFonts w:ascii="Calibri" w:hAnsi="Calibri" w:cs="Calibri"/>
          <w:b/>
          <w:bCs/>
          <w:color w:val="000000"/>
          <w:sz w:val="22"/>
          <w:szCs w:val="22"/>
          <w:u w:val="single"/>
        </w:rPr>
        <w:t>reshape its economy</w:t>
      </w:r>
      <w:r>
        <w:rPr>
          <w:rFonts w:ascii="Calibri" w:hAnsi="Calibri" w:cs="Calibri"/>
          <w:color w:val="000000"/>
          <w:sz w:val="22"/>
          <w:szCs w:val="22"/>
          <w:u w:val="single"/>
        </w:rPr>
        <w:t xml:space="preserve"> by </w:t>
      </w:r>
      <w:r>
        <w:rPr>
          <w:rFonts w:ascii="Calibri" w:hAnsi="Calibri" w:cs="Calibri"/>
          <w:b/>
          <w:bCs/>
          <w:color w:val="000000"/>
          <w:sz w:val="22"/>
          <w:szCs w:val="22"/>
          <w:u w:val="single"/>
        </w:rPr>
        <w:t>force</w:t>
      </w:r>
      <w:r>
        <w:rPr>
          <w:rFonts w:ascii="Calibri" w:hAnsi="Calibri" w:cs="Calibri"/>
          <w:color w:val="000000"/>
          <w:sz w:val="22"/>
          <w:szCs w:val="22"/>
          <w:u w:val="single"/>
        </w:rPr>
        <w:t xml:space="preserve"> amid </w:t>
      </w:r>
      <w:r>
        <w:rPr>
          <w:rFonts w:ascii="Calibri" w:hAnsi="Calibri" w:cs="Calibri"/>
          <w:b/>
          <w:bCs/>
          <w:color w:val="000000"/>
          <w:sz w:val="22"/>
          <w:szCs w:val="22"/>
          <w:u w:val="single"/>
        </w:rPr>
        <w:t>confrontation</w:t>
      </w:r>
      <w:r>
        <w:rPr>
          <w:rFonts w:ascii="Calibri" w:hAnsi="Calibri" w:cs="Calibri"/>
          <w:color w:val="000000"/>
          <w:sz w:val="22"/>
          <w:szCs w:val="22"/>
          <w:u w:val="single"/>
        </w:rPr>
        <w:t xml:space="preserve"> with the West led to profound </w:t>
      </w:r>
      <w:r>
        <w:rPr>
          <w:rFonts w:ascii="Calibri" w:hAnsi="Calibri" w:cs="Calibri"/>
          <w:b/>
          <w:bCs/>
          <w:color w:val="000000"/>
          <w:sz w:val="22"/>
          <w:szCs w:val="22"/>
          <w:u w:val="single"/>
        </w:rPr>
        <w:t>environmental degradation</w:t>
      </w:r>
      <w:r>
        <w:rPr>
          <w:rFonts w:ascii="Calibri" w:hAnsi="Calibri" w:cs="Calibri"/>
          <w:color w:val="000000"/>
          <w:sz w:val="22"/>
          <w:szCs w:val="22"/>
          <w:u w:val="single"/>
        </w:rPr>
        <w:t>. The world's climate does not have several decades to spare</w:t>
      </w:r>
      <w:r>
        <w:rPr>
          <w:rFonts w:ascii="Calibri" w:hAnsi="Calibri" w:cs="Calibri"/>
          <w:color w:val="000000"/>
          <w:sz w:val="16"/>
          <w:szCs w:val="16"/>
        </w:rPr>
        <w:t>.</w:t>
      </w:r>
    </w:p>
    <w:p w14:paraId="09CF4587"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shd w:val="clear" w:color="auto" w:fill="00FFFF"/>
        </w:rPr>
        <w:t xml:space="preserve">Even </w:t>
      </w:r>
      <w:r>
        <w:rPr>
          <w:rFonts w:ascii="Calibri" w:hAnsi="Calibri" w:cs="Calibri"/>
          <w:b/>
          <w:bCs/>
          <w:color w:val="000000"/>
          <w:sz w:val="22"/>
          <w:szCs w:val="22"/>
          <w:u w:val="single"/>
          <w:shd w:val="clear" w:color="auto" w:fill="00FFFF"/>
        </w:rPr>
        <w:t>without</w:t>
      </w:r>
      <w:r>
        <w:rPr>
          <w:rFonts w:ascii="Calibri" w:hAnsi="Calibri" w:cs="Calibri"/>
          <w:b/>
          <w:bCs/>
          <w:color w:val="000000"/>
          <w:sz w:val="22"/>
          <w:szCs w:val="22"/>
          <w:u w:val="single"/>
        </w:rPr>
        <w:t xml:space="preserve"> international </w:t>
      </w:r>
      <w:r>
        <w:rPr>
          <w:rFonts w:ascii="Calibri" w:hAnsi="Calibri" w:cs="Calibri"/>
          <w:b/>
          <w:bCs/>
          <w:color w:val="000000"/>
          <w:sz w:val="22"/>
          <w:szCs w:val="22"/>
          <w:u w:val="single"/>
          <w:shd w:val="clear" w:color="auto" w:fill="00FFFF"/>
        </w:rPr>
        <w:t>conflict</w:t>
      </w:r>
      <w:r>
        <w:rPr>
          <w:rFonts w:ascii="Calibri" w:hAnsi="Calibri" w:cs="Calibri"/>
          <w:color w:val="000000"/>
          <w:sz w:val="22"/>
          <w:szCs w:val="22"/>
          <w:u w:val="single"/>
          <w:shd w:val="clear" w:color="auto" w:fill="00FFFF"/>
        </w:rPr>
        <w:t xml:space="preserve">, there’s </w:t>
      </w:r>
      <w:r>
        <w:rPr>
          <w:rFonts w:ascii="Calibri" w:hAnsi="Calibri" w:cs="Calibri"/>
          <w:b/>
          <w:bCs/>
          <w:color w:val="000000"/>
          <w:sz w:val="22"/>
          <w:szCs w:val="22"/>
          <w:u w:val="single"/>
          <w:shd w:val="clear" w:color="auto" w:fill="00FFFF"/>
        </w:rPr>
        <w:t>little guarantee</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 xml:space="preserve">moving away from capitalism would </w:t>
      </w:r>
      <w:r>
        <w:rPr>
          <w:rFonts w:ascii="Calibri" w:hAnsi="Calibri" w:cs="Calibri"/>
          <w:b/>
          <w:bCs/>
          <w:color w:val="000000"/>
          <w:sz w:val="22"/>
          <w:szCs w:val="22"/>
          <w:u w:val="single"/>
          <w:shd w:val="clear" w:color="auto" w:fill="00FFFF"/>
        </w:rPr>
        <w:t>mitigate</w:t>
      </w:r>
      <w:r>
        <w:rPr>
          <w:rFonts w:ascii="Calibri" w:hAnsi="Calibri" w:cs="Calibri"/>
          <w:b/>
          <w:bCs/>
          <w:color w:val="000000"/>
          <w:sz w:val="22"/>
          <w:szCs w:val="22"/>
          <w:u w:val="single"/>
        </w:rPr>
        <w:t xml:space="preserve"> our </w:t>
      </w:r>
      <w:r>
        <w:rPr>
          <w:rFonts w:ascii="Calibri" w:hAnsi="Calibri" w:cs="Calibri"/>
          <w:b/>
          <w:bCs/>
          <w:color w:val="000000"/>
          <w:sz w:val="22"/>
          <w:szCs w:val="22"/>
          <w:u w:val="single"/>
          <w:shd w:val="clear" w:color="auto" w:fill="00FFFF"/>
        </w:rPr>
        <w:t>impact</w:t>
      </w:r>
      <w:r>
        <w:rPr>
          <w:rFonts w:ascii="Calibri" w:hAnsi="Calibri" w:cs="Calibri"/>
          <w:color w:val="000000"/>
          <w:sz w:val="22"/>
          <w:szCs w:val="22"/>
          <w:u w:val="single"/>
        </w:rPr>
        <w:t xml:space="preserve"> on the environment</w:t>
      </w:r>
      <w:r>
        <w:rPr>
          <w:rFonts w:ascii="Calibri" w:hAnsi="Calibri" w:cs="Calibri"/>
          <w:color w:val="000000"/>
          <w:sz w:val="16"/>
          <w:szCs w:val="16"/>
        </w:rPr>
        <w:t xml:space="preserve">. Since socialist leader Evo Morales took power </w:t>
      </w:r>
      <w:r>
        <w:rPr>
          <w:rFonts w:ascii="Calibri" w:hAnsi="Calibri" w:cs="Calibri"/>
          <w:color w:val="000000"/>
          <w:sz w:val="22"/>
          <w:szCs w:val="22"/>
          <w:u w:val="single"/>
        </w:rPr>
        <w:t>in Bolivia, living standards have improved substantially</w:t>
      </w:r>
      <w:r>
        <w:rPr>
          <w:rFonts w:ascii="Calibri" w:hAnsi="Calibri" w:cs="Calibri"/>
          <w:color w:val="000000"/>
          <w:sz w:val="16"/>
          <w:szCs w:val="16"/>
        </w:rPr>
        <w:t xml:space="preserve">for the average Bolivian, which is great. </w:t>
      </w:r>
      <w:r>
        <w:rPr>
          <w:rFonts w:ascii="Calibri" w:hAnsi="Calibri" w:cs="Calibri"/>
          <w:color w:val="000000"/>
          <w:sz w:val="22"/>
          <w:szCs w:val="22"/>
          <w:u w:val="single"/>
        </w:rPr>
        <w:t xml:space="preserve">But this has come at the cost of higher emissions. Meanwhile, the capitalist U.S managed to </w:t>
      </w:r>
      <w:r>
        <w:rPr>
          <w:rFonts w:ascii="Calibri" w:hAnsi="Calibri" w:cs="Calibri"/>
          <w:b/>
          <w:bCs/>
          <w:color w:val="000000"/>
          <w:sz w:val="22"/>
          <w:szCs w:val="22"/>
          <w:u w:val="single"/>
        </w:rPr>
        <w:t>decrease its per capita emissions</w:t>
      </w:r>
      <w:r>
        <w:rPr>
          <w:rFonts w:ascii="Calibri" w:hAnsi="Calibri" w:cs="Calibri"/>
          <w:color w:val="000000"/>
          <w:sz w:val="16"/>
          <w:szCs w:val="16"/>
        </w:rPr>
        <w:t xml:space="preserve"> a bit during this same period (though since the U.S. is a rich country, its absolute level of emissions is much higher).</w:t>
      </w:r>
    </w:p>
    <w:p w14:paraId="6FAAF6C0" w14:textId="77777777" w:rsidR="00F90AB5" w:rsidRDefault="00F90AB5" w:rsidP="00F90AB5">
      <w:pPr>
        <w:pStyle w:val="NormalWeb"/>
        <w:spacing w:before="0" w:beforeAutospacing="0" w:after="160" w:afterAutospacing="0"/>
      </w:pPr>
      <w:r>
        <w:rPr>
          <w:rFonts w:ascii="Calibri" w:hAnsi="Calibri" w:cs="Calibri"/>
          <w:color w:val="000000"/>
          <w:sz w:val="16"/>
          <w:szCs w:val="16"/>
        </w:rPr>
        <w:t xml:space="preserve">In other words, </w:t>
      </w:r>
      <w:r>
        <w:rPr>
          <w:rFonts w:ascii="Calibri" w:hAnsi="Calibri" w:cs="Calibri"/>
          <w:color w:val="000000"/>
          <w:sz w:val="22"/>
          <w:szCs w:val="22"/>
          <w:u w:val="single"/>
        </w:rPr>
        <w:t xml:space="preserve">in terms of </w:t>
      </w:r>
      <w:r>
        <w:rPr>
          <w:rFonts w:ascii="Calibri" w:hAnsi="Calibri" w:cs="Calibri"/>
          <w:b/>
          <w:bCs/>
          <w:color w:val="000000"/>
          <w:sz w:val="22"/>
          <w:szCs w:val="22"/>
          <w:u w:val="single"/>
        </w:rPr>
        <w:t>economic growth</w:t>
      </w:r>
      <w:r>
        <w:rPr>
          <w:rFonts w:ascii="Calibri" w:hAnsi="Calibri" w:cs="Calibri"/>
          <w:color w:val="000000"/>
          <w:sz w:val="22"/>
          <w:szCs w:val="22"/>
          <w:u w:val="single"/>
        </w:rPr>
        <w:t xml:space="preserve"> and </w:t>
      </w:r>
      <w:r>
        <w:rPr>
          <w:rFonts w:ascii="Calibri" w:hAnsi="Calibri" w:cs="Calibri"/>
          <w:b/>
          <w:bCs/>
          <w:color w:val="000000"/>
          <w:sz w:val="22"/>
          <w:szCs w:val="22"/>
          <w:u w:val="single"/>
        </w:rPr>
        <w:t>carbon emissions</w:t>
      </w:r>
      <w:r>
        <w:rPr>
          <w:rFonts w:ascii="Calibri" w:hAnsi="Calibri" w:cs="Calibri"/>
          <w:color w:val="000000"/>
          <w:sz w:val="22"/>
          <w:szCs w:val="22"/>
          <w:u w:val="single"/>
        </w:rPr>
        <w:t>, Bolivia looks</w:t>
      </w:r>
      <w:r>
        <w:rPr>
          <w:rFonts w:ascii="Calibri" w:hAnsi="Calibri" w:cs="Calibri"/>
          <w:color w:val="000000"/>
          <w:sz w:val="16"/>
          <w:szCs w:val="16"/>
        </w:rPr>
        <w:t xml:space="preserve"> similar to more </w:t>
      </w:r>
      <w:r>
        <w:rPr>
          <w:rFonts w:ascii="Calibri" w:hAnsi="Calibri" w:cs="Calibri"/>
          <w:color w:val="000000"/>
          <w:sz w:val="22"/>
          <w:szCs w:val="22"/>
          <w:u w:val="single"/>
        </w:rPr>
        <w:t>capitalist</w:t>
      </w:r>
      <w:r>
        <w:rPr>
          <w:rFonts w:ascii="Calibri" w:hAnsi="Calibri" w:cs="Calibri"/>
          <w:color w:val="000000"/>
          <w:sz w:val="16"/>
          <w:szCs w:val="16"/>
        </w:rPr>
        <w:t xml:space="preserve"> developing countries. </w:t>
      </w:r>
      <w:r>
        <w:rPr>
          <w:rFonts w:ascii="Calibri" w:hAnsi="Calibri" w:cs="Calibri"/>
          <w:color w:val="000000"/>
          <w:sz w:val="22"/>
          <w:szCs w:val="22"/>
          <w:u w:val="single"/>
        </w:rPr>
        <w:t xml:space="preserve">That suggests that </w:t>
      </w:r>
      <w:r>
        <w:rPr>
          <w:rFonts w:ascii="Calibri" w:hAnsi="Calibri" w:cs="Calibri"/>
          <w:b/>
          <w:bCs/>
          <w:color w:val="000000"/>
          <w:sz w:val="22"/>
          <w:szCs w:val="22"/>
          <w:u w:val="single"/>
          <w:shd w:val="clear" w:color="auto" w:fill="00FFFF"/>
        </w:rPr>
        <w:t>faced with a choice</w:t>
      </w:r>
      <w:r>
        <w:rPr>
          <w:rFonts w:ascii="Calibri" w:hAnsi="Calibri" w:cs="Calibri"/>
          <w:color w:val="000000"/>
          <w:sz w:val="22"/>
          <w:szCs w:val="22"/>
          <w:u w:val="single"/>
          <w:shd w:val="clear" w:color="auto" w:fill="00FFFF"/>
        </w:rPr>
        <w:t xml:space="preserve"> of enriching</w:t>
      </w:r>
      <w:r>
        <w:rPr>
          <w:rFonts w:ascii="Calibri" w:hAnsi="Calibri" w:cs="Calibri"/>
          <w:color w:val="000000"/>
          <w:sz w:val="22"/>
          <w:szCs w:val="22"/>
          <w:u w:val="single"/>
        </w:rPr>
        <w:t xml:space="preserve"> their </w:t>
      </w:r>
      <w:r>
        <w:rPr>
          <w:rFonts w:ascii="Calibri" w:hAnsi="Calibri" w:cs="Calibri"/>
          <w:color w:val="000000"/>
          <w:sz w:val="22"/>
          <w:szCs w:val="22"/>
          <w:u w:val="single"/>
          <w:shd w:val="clear" w:color="auto" w:fill="00FFFF"/>
        </w:rPr>
        <w:t>people or helping</w:t>
      </w:r>
      <w:r>
        <w:rPr>
          <w:rFonts w:ascii="Calibri" w:hAnsi="Calibri" w:cs="Calibri"/>
          <w:color w:val="000000"/>
          <w:sz w:val="22"/>
          <w:szCs w:val="22"/>
          <w:u w:val="single"/>
        </w:rPr>
        <w:t xml:space="preserve"> to save the </w:t>
      </w:r>
      <w:r>
        <w:rPr>
          <w:rFonts w:ascii="Calibri" w:hAnsi="Calibri" w:cs="Calibri"/>
          <w:color w:val="000000"/>
          <w:sz w:val="22"/>
          <w:szCs w:val="22"/>
          <w:u w:val="single"/>
          <w:shd w:val="clear" w:color="auto" w:fill="00FFFF"/>
        </w:rPr>
        <w:t xml:space="preserve">climate, even </w:t>
      </w:r>
      <w:r>
        <w:rPr>
          <w:rFonts w:ascii="Calibri" w:hAnsi="Calibri" w:cs="Calibri"/>
          <w:b/>
          <w:bCs/>
          <w:color w:val="000000"/>
          <w:sz w:val="22"/>
          <w:szCs w:val="22"/>
          <w:u w:val="single"/>
          <w:shd w:val="clear" w:color="auto" w:fill="00FFFF"/>
        </w:rPr>
        <w:t>socialist leaders</w:t>
      </w:r>
      <w:r>
        <w:rPr>
          <w:rFonts w:ascii="Calibri" w:hAnsi="Calibri" w:cs="Calibri"/>
          <w:color w:val="000000"/>
          <w:sz w:val="22"/>
          <w:szCs w:val="22"/>
          <w:u w:val="single"/>
        </w:rPr>
        <w:t xml:space="preserve"> will often </w:t>
      </w:r>
      <w:r>
        <w:rPr>
          <w:rFonts w:ascii="Calibri" w:hAnsi="Calibri" w:cs="Calibri"/>
          <w:color w:val="000000"/>
          <w:sz w:val="22"/>
          <w:szCs w:val="22"/>
          <w:u w:val="single"/>
          <w:shd w:val="clear" w:color="auto" w:fill="00FFFF"/>
        </w:rPr>
        <w:t>choose the former</w:t>
      </w:r>
      <w:r>
        <w:rPr>
          <w:rFonts w:ascii="Calibri" w:hAnsi="Calibri" w:cs="Calibri"/>
          <w:color w:val="000000"/>
          <w:sz w:val="22"/>
          <w:szCs w:val="22"/>
          <w:u w:val="single"/>
        </w:rPr>
        <w:t xml:space="preserve">. And that </w:t>
      </w:r>
      <w:r>
        <w:rPr>
          <w:rFonts w:ascii="Calibri" w:hAnsi="Calibri" w:cs="Calibri"/>
          <w:color w:val="000000"/>
          <w:sz w:val="22"/>
          <w:szCs w:val="22"/>
          <w:u w:val="single"/>
          <w:shd w:val="clear" w:color="auto" w:fill="00FFFF"/>
        </w:rPr>
        <w:t>same</w:t>
      </w:r>
      <w:r>
        <w:rPr>
          <w:rFonts w:ascii="Calibri" w:hAnsi="Calibri" w:cs="Calibri"/>
          <w:color w:val="000000"/>
          <w:sz w:val="22"/>
          <w:szCs w:val="22"/>
          <w:u w:val="single"/>
        </w:rPr>
        <w:t xml:space="preserve"> political calculus </w:t>
      </w:r>
      <w:r>
        <w:rPr>
          <w:rFonts w:ascii="Calibri" w:hAnsi="Calibri" w:cs="Calibri"/>
          <w:color w:val="000000"/>
          <w:sz w:val="22"/>
          <w:szCs w:val="22"/>
          <w:u w:val="single"/>
          <w:shd w:val="clear" w:color="auto" w:fill="00FFFF"/>
        </w:rPr>
        <w:t>will</w:t>
      </w:r>
      <w:r>
        <w:rPr>
          <w:rFonts w:ascii="Calibri" w:hAnsi="Calibri" w:cs="Calibri"/>
          <w:color w:val="000000"/>
          <w:sz w:val="22"/>
          <w:szCs w:val="22"/>
          <w:u w:val="single"/>
        </w:rPr>
        <w:t xml:space="preserve"> probably </w:t>
      </w:r>
      <w:r>
        <w:rPr>
          <w:rFonts w:ascii="Calibri" w:hAnsi="Calibri" w:cs="Calibri"/>
          <w:color w:val="000000"/>
          <w:sz w:val="22"/>
          <w:szCs w:val="22"/>
          <w:u w:val="single"/>
          <w:shd w:val="clear" w:color="auto" w:fill="00FFFF"/>
        </w:rPr>
        <w:t>hold in China and the U.S</w:t>
      </w:r>
      <w:r>
        <w:rPr>
          <w:rFonts w:ascii="Calibri" w:hAnsi="Calibri" w:cs="Calibri"/>
          <w:color w:val="000000"/>
          <w:sz w:val="22"/>
          <w:szCs w:val="22"/>
          <w:u w:val="single"/>
        </w:rPr>
        <w:t>.,</w:t>
      </w:r>
      <w:r>
        <w:rPr>
          <w:rFonts w:ascii="Calibri" w:hAnsi="Calibri" w:cs="Calibri"/>
          <w:color w:val="000000"/>
          <w:sz w:val="16"/>
          <w:szCs w:val="16"/>
        </w:rPr>
        <w:t xml:space="preserve"> the world’s top carbon emitters — </w:t>
      </w:r>
      <w:r>
        <w:rPr>
          <w:rFonts w:ascii="Calibri" w:hAnsi="Calibri" w:cs="Calibri"/>
          <w:color w:val="000000"/>
          <w:sz w:val="22"/>
          <w:szCs w:val="22"/>
          <w:u w:val="single"/>
          <w:shd w:val="clear" w:color="auto" w:fill="00FFFF"/>
        </w:rPr>
        <w:t>leaders who demand</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draconian </w:t>
      </w:r>
      <w:r>
        <w:rPr>
          <w:rFonts w:ascii="Calibri" w:hAnsi="Calibri" w:cs="Calibri"/>
          <w:b/>
          <w:bCs/>
          <w:color w:val="000000"/>
          <w:sz w:val="22"/>
          <w:szCs w:val="22"/>
          <w:u w:val="single"/>
          <w:shd w:val="clear" w:color="auto" w:fill="00FFFF"/>
        </w:rPr>
        <w:t>cuts</w:t>
      </w:r>
      <w:r>
        <w:rPr>
          <w:rFonts w:ascii="Calibri" w:hAnsi="Calibri" w:cs="Calibri"/>
          <w:color w:val="000000"/>
          <w:sz w:val="22"/>
          <w:szCs w:val="22"/>
          <w:u w:val="single"/>
          <w:shd w:val="clear" w:color="auto" w:fill="00FFFF"/>
        </w:rPr>
        <w:t xml:space="preserve"> in </w:t>
      </w:r>
      <w:r>
        <w:rPr>
          <w:rFonts w:ascii="Calibri" w:hAnsi="Calibri" w:cs="Calibri"/>
          <w:b/>
          <w:bCs/>
          <w:color w:val="000000"/>
          <w:sz w:val="22"/>
          <w:szCs w:val="22"/>
          <w:u w:val="single"/>
          <w:shd w:val="clear" w:color="auto" w:fill="00FFFF"/>
        </w:rPr>
        <w:t>living standards</w:t>
      </w:r>
      <w:r>
        <w:rPr>
          <w:rFonts w:ascii="Calibri" w:hAnsi="Calibri" w:cs="Calibri"/>
          <w:color w:val="000000"/>
          <w:sz w:val="22"/>
          <w:szCs w:val="22"/>
          <w:u w:val="single"/>
        </w:rPr>
        <w:t xml:space="preserve"> in pursuit of environmental goals will </w:t>
      </w:r>
      <w:r>
        <w:rPr>
          <w:rFonts w:ascii="Calibri" w:hAnsi="Calibri" w:cs="Calibri"/>
          <w:color w:val="000000"/>
          <w:sz w:val="22"/>
          <w:szCs w:val="22"/>
          <w:u w:val="single"/>
          <w:shd w:val="clear" w:color="auto" w:fill="00FFFF"/>
        </w:rPr>
        <w:t xml:space="preserve">have </w:t>
      </w:r>
      <w:r>
        <w:rPr>
          <w:rFonts w:ascii="Calibri" w:hAnsi="Calibri" w:cs="Calibri"/>
          <w:b/>
          <w:bCs/>
          <w:color w:val="000000"/>
          <w:sz w:val="22"/>
          <w:szCs w:val="22"/>
          <w:u w:val="single"/>
          <w:shd w:val="clear" w:color="auto" w:fill="00FFFF"/>
        </w:rPr>
        <w:t>trouble staying in power</w:t>
      </w:r>
      <w:r>
        <w:rPr>
          <w:rFonts w:ascii="Calibri" w:hAnsi="Calibri" w:cs="Calibri"/>
          <w:color w:val="000000"/>
          <w:sz w:val="16"/>
          <w:szCs w:val="16"/>
        </w:rPr>
        <w:t>.</w:t>
      </w:r>
    </w:p>
    <w:p w14:paraId="0CC9121F"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shd w:val="clear" w:color="auto" w:fill="00FFFF"/>
        </w:rPr>
        <w:t xml:space="preserve">The </w:t>
      </w:r>
      <w:r>
        <w:rPr>
          <w:rFonts w:ascii="Calibri" w:hAnsi="Calibri" w:cs="Calibri"/>
          <w:b/>
          <w:bCs/>
          <w:color w:val="000000"/>
          <w:sz w:val="22"/>
          <w:szCs w:val="22"/>
          <w:u w:val="single"/>
          <w:shd w:val="clear" w:color="auto" w:fill="00FFFF"/>
        </w:rPr>
        <w:t>best hope</w:t>
      </w:r>
      <w:r>
        <w:rPr>
          <w:rFonts w:ascii="Calibri" w:hAnsi="Calibri" w:cs="Calibri"/>
          <w:color w:val="000000"/>
          <w:sz w:val="22"/>
          <w:szCs w:val="22"/>
          <w:u w:val="single"/>
        </w:rPr>
        <w:t xml:space="preserve"> for the climate therefore </w:t>
      </w:r>
      <w:r>
        <w:rPr>
          <w:rFonts w:ascii="Calibri" w:hAnsi="Calibri" w:cs="Calibri"/>
          <w:color w:val="000000"/>
          <w:sz w:val="22"/>
          <w:szCs w:val="22"/>
          <w:u w:val="single"/>
          <w:shd w:val="clear" w:color="auto" w:fill="00FFFF"/>
        </w:rPr>
        <w:t xml:space="preserve">lies in </w:t>
      </w:r>
      <w:r>
        <w:rPr>
          <w:rFonts w:ascii="Calibri" w:hAnsi="Calibri" w:cs="Calibri"/>
          <w:b/>
          <w:bCs/>
          <w:color w:val="000000"/>
          <w:sz w:val="22"/>
          <w:szCs w:val="22"/>
          <w:u w:val="single"/>
          <w:shd w:val="clear" w:color="auto" w:fill="00FFFF"/>
        </w:rPr>
        <w:t>reducing the tradeoff</w:t>
      </w:r>
      <w:r>
        <w:rPr>
          <w:rFonts w:ascii="Calibri" w:hAnsi="Calibri" w:cs="Calibri"/>
          <w:color w:val="000000"/>
          <w:sz w:val="22"/>
          <w:szCs w:val="22"/>
          <w:u w:val="single"/>
        </w:rPr>
        <w:t xml:space="preserve"> between </w:t>
      </w:r>
      <w:r>
        <w:rPr>
          <w:rFonts w:ascii="Calibri" w:hAnsi="Calibri" w:cs="Calibri"/>
          <w:b/>
          <w:bCs/>
          <w:color w:val="000000"/>
          <w:sz w:val="22"/>
          <w:szCs w:val="22"/>
          <w:u w:val="single"/>
        </w:rPr>
        <w:t>material prosperity</w:t>
      </w:r>
      <w:r>
        <w:rPr>
          <w:rFonts w:ascii="Calibri" w:hAnsi="Calibri" w:cs="Calibri"/>
          <w:color w:val="000000"/>
          <w:sz w:val="22"/>
          <w:szCs w:val="22"/>
          <w:u w:val="single"/>
        </w:rPr>
        <w:t xml:space="preserve"> and </w:t>
      </w:r>
      <w:r>
        <w:rPr>
          <w:rFonts w:ascii="Calibri" w:hAnsi="Calibri" w:cs="Calibri"/>
          <w:b/>
          <w:bCs/>
          <w:color w:val="000000"/>
          <w:sz w:val="22"/>
          <w:szCs w:val="22"/>
          <w:u w:val="single"/>
        </w:rPr>
        <w:t>carbon emissions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That requires </w:t>
      </w:r>
      <w:r>
        <w:rPr>
          <w:rFonts w:ascii="Calibri" w:hAnsi="Calibri" w:cs="Calibri"/>
          <w:b/>
          <w:bCs/>
          <w:color w:val="000000"/>
          <w:sz w:val="22"/>
          <w:szCs w:val="22"/>
          <w:u w:val="single"/>
          <w:shd w:val="clear" w:color="auto" w:fill="00FFFF"/>
        </w:rPr>
        <w:t>tech</w:t>
      </w:r>
      <w:r>
        <w:rPr>
          <w:rFonts w:ascii="Calibri" w:hAnsi="Calibri" w:cs="Calibri"/>
          <w:b/>
          <w:bCs/>
          <w:color w:val="000000"/>
          <w:sz w:val="22"/>
          <w:szCs w:val="22"/>
          <w:u w:val="single"/>
        </w:rPr>
        <w:t>nology</w:t>
      </w:r>
      <w:r>
        <w:rPr>
          <w:rFonts w:ascii="Calibri" w:hAnsi="Calibri" w:cs="Calibri"/>
          <w:color w:val="000000"/>
          <w:sz w:val="16"/>
          <w:szCs w:val="16"/>
        </w:rPr>
        <w:t xml:space="preserve"> — </w:t>
      </w:r>
      <w:r>
        <w:rPr>
          <w:rFonts w:ascii="Calibri" w:hAnsi="Calibri" w:cs="Calibri"/>
          <w:b/>
          <w:bCs/>
          <w:color w:val="000000"/>
          <w:sz w:val="22"/>
          <w:szCs w:val="22"/>
          <w:u w:val="single"/>
        </w:rPr>
        <w:t>solar</w:t>
      </w:r>
      <w:r>
        <w:rPr>
          <w:rFonts w:ascii="Calibri" w:hAnsi="Calibri" w:cs="Calibri"/>
          <w:color w:val="000000"/>
          <w:sz w:val="22"/>
          <w:szCs w:val="22"/>
          <w:u w:val="single"/>
        </w:rPr>
        <w:t xml:space="preserve">, </w:t>
      </w:r>
      <w:r>
        <w:rPr>
          <w:rFonts w:ascii="Calibri" w:hAnsi="Calibri" w:cs="Calibri"/>
          <w:b/>
          <w:bCs/>
          <w:color w:val="000000"/>
          <w:sz w:val="22"/>
          <w:szCs w:val="22"/>
          <w:u w:val="single"/>
        </w:rPr>
        <w:t>wind</w:t>
      </w:r>
      <w:r>
        <w:rPr>
          <w:rFonts w:ascii="Calibri" w:hAnsi="Calibri" w:cs="Calibri"/>
          <w:color w:val="000000"/>
          <w:sz w:val="22"/>
          <w:szCs w:val="22"/>
          <w:u w:val="single"/>
        </w:rPr>
        <w:t xml:space="preserve"> and </w:t>
      </w:r>
      <w:r>
        <w:rPr>
          <w:rFonts w:ascii="Calibri" w:hAnsi="Calibri" w:cs="Calibri"/>
          <w:b/>
          <w:bCs/>
          <w:color w:val="000000"/>
          <w:sz w:val="22"/>
          <w:szCs w:val="22"/>
          <w:u w:val="single"/>
        </w:rPr>
        <w:t>nuclear power</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 storage</w:t>
      </w:r>
      <w:r>
        <w:rPr>
          <w:rFonts w:ascii="Calibri" w:hAnsi="Calibri" w:cs="Calibri"/>
          <w:color w:val="000000"/>
          <w:sz w:val="22"/>
          <w:szCs w:val="22"/>
          <w:u w:val="single"/>
        </w:rPr>
        <w:t xml:space="preserve">, </w:t>
      </w:r>
      <w:r>
        <w:rPr>
          <w:rFonts w:ascii="Calibri" w:hAnsi="Calibri" w:cs="Calibri"/>
          <w:b/>
          <w:bCs/>
          <w:color w:val="000000"/>
          <w:sz w:val="22"/>
          <w:szCs w:val="22"/>
          <w:u w:val="single"/>
        </w:rPr>
        <w:t>electric cars</w:t>
      </w:r>
      <w:r>
        <w:rPr>
          <w:rFonts w:ascii="Calibri" w:hAnsi="Calibri" w:cs="Calibri"/>
          <w:color w:val="000000"/>
          <w:sz w:val="22"/>
          <w:szCs w:val="22"/>
          <w:u w:val="single"/>
        </w:rPr>
        <w:t xml:space="preserve"> and other vehicles, carbon-free cement production and so on. The </w:t>
      </w:r>
      <w:r>
        <w:rPr>
          <w:rFonts w:ascii="Calibri" w:hAnsi="Calibri" w:cs="Calibri"/>
          <w:b/>
          <w:bCs/>
          <w:color w:val="000000"/>
          <w:sz w:val="22"/>
          <w:szCs w:val="22"/>
          <w:u w:val="single"/>
        </w:rPr>
        <w:t>best climate policy</w:t>
      </w:r>
      <w:r>
        <w:rPr>
          <w:rFonts w:ascii="Calibri" w:hAnsi="Calibri" w:cs="Calibri"/>
          <w:color w:val="000000"/>
          <w:sz w:val="22"/>
          <w:szCs w:val="22"/>
          <w:u w:val="single"/>
        </w:rPr>
        <w:t xml:space="preserve"> plans all involve </w:t>
      </w:r>
      <w:r>
        <w:rPr>
          <w:rFonts w:ascii="Calibri" w:hAnsi="Calibri" w:cs="Calibri"/>
          <w:b/>
          <w:bCs/>
          <w:color w:val="000000"/>
          <w:sz w:val="22"/>
          <w:szCs w:val="22"/>
          <w:u w:val="single"/>
        </w:rPr>
        <w:t xml:space="preserve">technological </w:t>
      </w:r>
      <w:r>
        <w:rPr>
          <w:rFonts w:ascii="Calibri" w:hAnsi="Calibri" w:cs="Calibri"/>
          <w:b/>
          <w:bCs/>
          <w:color w:val="000000"/>
          <w:sz w:val="22"/>
          <w:szCs w:val="22"/>
          <w:u w:val="single"/>
          <w:shd w:val="clear" w:color="auto" w:fill="00FFFF"/>
        </w:rPr>
        <w:t>improvement</w:t>
      </w:r>
      <w:r>
        <w:rPr>
          <w:rFonts w:ascii="Calibri" w:hAnsi="Calibri" w:cs="Calibri"/>
          <w:color w:val="000000"/>
          <w:sz w:val="22"/>
          <w:szCs w:val="22"/>
          <w:u w:val="single"/>
        </w:rPr>
        <w:t xml:space="preserve"> as a </w:t>
      </w:r>
      <w:r>
        <w:rPr>
          <w:rFonts w:ascii="Calibri" w:hAnsi="Calibri" w:cs="Calibri"/>
          <w:b/>
          <w:bCs/>
          <w:color w:val="000000"/>
          <w:sz w:val="22"/>
          <w:szCs w:val="22"/>
          <w:u w:val="single"/>
        </w:rPr>
        <w:t>key feature</w:t>
      </w:r>
      <w:r>
        <w:rPr>
          <w:rFonts w:ascii="Calibri" w:hAnsi="Calibri" w:cs="Calibri"/>
          <w:color w:val="000000"/>
          <w:sz w:val="22"/>
          <w:szCs w:val="22"/>
          <w:u w:val="single"/>
        </w:rPr>
        <w:t>.</w:t>
      </w:r>
    </w:p>
    <w:p w14:paraId="18C8F82B"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70E55958" w14:textId="77777777" w:rsidR="00F90AB5" w:rsidRDefault="00F90AB5" w:rsidP="00F90AB5">
      <w:pPr>
        <w:pStyle w:val="NormalWeb"/>
        <w:spacing w:before="40" w:beforeAutospacing="0" w:after="0" w:afterAutospacing="0"/>
      </w:pPr>
      <w:r>
        <w:rPr>
          <w:rFonts w:ascii="Calibri" w:hAnsi="Calibri" w:cs="Calibri"/>
          <w:b/>
          <w:bCs/>
          <w:color w:val="000000"/>
          <w:sz w:val="26"/>
          <w:szCs w:val="26"/>
        </w:rPr>
        <w:t>Conditionality is a voter---creates time and strategy skews, argumentative irresponsibility---dispo solves</w:t>
      </w:r>
    </w:p>
    <w:p w14:paraId="29A16900"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3045EB5C" w14:textId="77777777" w:rsidR="00F90AB5" w:rsidRDefault="00F90AB5" w:rsidP="00F90AB5">
      <w:pPr>
        <w:pStyle w:val="NormalWeb"/>
        <w:spacing w:before="40" w:beforeAutospacing="0" w:after="0" w:afterAutospacing="0"/>
      </w:pPr>
      <w:r>
        <w:rPr>
          <w:rFonts w:ascii="Calibri" w:hAnsi="Calibri" w:cs="Calibri"/>
          <w:b/>
          <w:bCs/>
          <w:color w:val="000000"/>
          <w:sz w:val="26"/>
          <w:szCs w:val="26"/>
        </w:rPr>
        <w:t xml:space="preserve">Cap’s </w:t>
      </w:r>
      <w:r>
        <w:rPr>
          <w:rFonts w:ascii="Calibri" w:hAnsi="Calibri" w:cs="Calibri"/>
          <w:b/>
          <w:bCs/>
          <w:color w:val="000000"/>
          <w:sz w:val="26"/>
          <w:szCs w:val="26"/>
          <w:u w:val="single"/>
        </w:rPr>
        <w:t>sustainable</w:t>
      </w:r>
      <w:r>
        <w:rPr>
          <w:rFonts w:ascii="Calibri" w:hAnsi="Calibri" w:cs="Calibri"/>
          <w:b/>
          <w:bCs/>
          <w:color w:val="000000"/>
          <w:sz w:val="26"/>
          <w:szCs w:val="26"/>
        </w:rPr>
        <w:t xml:space="preserve"> and ensures </w:t>
      </w:r>
      <w:r>
        <w:rPr>
          <w:rFonts w:ascii="Calibri" w:hAnsi="Calibri" w:cs="Calibri"/>
          <w:b/>
          <w:bCs/>
          <w:color w:val="000000"/>
          <w:sz w:val="26"/>
          <w:szCs w:val="26"/>
          <w:u w:val="single"/>
        </w:rPr>
        <w:t>global prosperity</w:t>
      </w:r>
      <w:r>
        <w:rPr>
          <w:rFonts w:ascii="Calibri" w:hAnsi="Calibri" w:cs="Calibri"/>
          <w:b/>
          <w:bCs/>
          <w:color w:val="000000"/>
          <w:sz w:val="26"/>
          <w:szCs w:val="26"/>
        </w:rPr>
        <w:t xml:space="preserve"> and </w:t>
      </w:r>
      <w:r>
        <w:rPr>
          <w:rFonts w:ascii="Calibri" w:hAnsi="Calibri" w:cs="Calibri"/>
          <w:b/>
          <w:bCs/>
          <w:color w:val="000000"/>
          <w:sz w:val="26"/>
          <w:szCs w:val="26"/>
          <w:u w:val="single"/>
        </w:rPr>
        <w:t>environmental protection</w:t>
      </w:r>
    </w:p>
    <w:p w14:paraId="0562F168" w14:textId="77777777" w:rsidR="00F90AB5" w:rsidRDefault="00F90AB5" w:rsidP="00F90AB5">
      <w:pPr>
        <w:pStyle w:val="NormalWeb"/>
        <w:spacing w:before="0" w:beforeAutospacing="0" w:after="160" w:afterAutospacing="0"/>
      </w:pPr>
      <w:r>
        <w:rPr>
          <w:rFonts w:ascii="Calibri" w:hAnsi="Calibri" w:cs="Calibri"/>
          <w:b/>
          <w:bCs/>
          <w:color w:val="000000"/>
          <w:sz w:val="26"/>
          <w:szCs w:val="26"/>
        </w:rPr>
        <w:lastRenderedPageBreak/>
        <w:t>Rhonheimer 20</w:t>
      </w:r>
      <w:r>
        <w:rPr>
          <w:rFonts w:ascii="Calibri" w:hAnsi="Calibri" w:cs="Calibri"/>
          <w:color w:val="000000"/>
          <w:sz w:val="22"/>
          <w:szCs w:val="22"/>
        </w:rPr>
        <w:t xml:space="preserve">—teaching professor at the Pontifical University of the Holy Cross (Martin, “Capitalism is Good for the Poor – and for the Environment,” </w:t>
      </w:r>
      <w:hyperlink r:id="rId12" w:history="1">
        <w:r>
          <w:rPr>
            <w:rStyle w:val="Hyperlink"/>
            <w:rFonts w:cs="Calibri"/>
            <w:color w:val="1155CC"/>
            <w:szCs w:val="22"/>
          </w:rPr>
          <w:t>https://austrian-institute.org/en/subjects-en/catholic-social-doctrine-2/capitalism-is-good-for-the-poor-and-for-the-environment/</w:t>
        </w:r>
      </w:hyperlink>
      <w:r>
        <w:rPr>
          <w:rFonts w:ascii="Calibri" w:hAnsi="Calibri" w:cs="Calibri"/>
          <w:color w:val="000000"/>
          <w:sz w:val="22"/>
          <w:szCs w:val="22"/>
        </w:rPr>
        <w:t>, dml)</w:t>
      </w:r>
    </w:p>
    <w:p w14:paraId="3FD3D31C"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 xml:space="preserve">It is </w:t>
      </w:r>
      <w:r>
        <w:rPr>
          <w:rFonts w:ascii="Calibri" w:hAnsi="Calibri" w:cs="Calibri"/>
          <w:b/>
          <w:bCs/>
          <w:color w:val="000000"/>
          <w:sz w:val="22"/>
          <w:szCs w:val="22"/>
          <w:u w:val="single"/>
        </w:rPr>
        <w:t>not social policy</w:t>
      </w:r>
      <w:r>
        <w:rPr>
          <w:rFonts w:ascii="Calibri" w:hAnsi="Calibri" w:cs="Calibri"/>
          <w:color w:val="000000"/>
          <w:sz w:val="22"/>
          <w:szCs w:val="22"/>
          <w:u w:val="single"/>
        </w:rPr>
        <w:t xml:space="preserve"> but </w:t>
      </w:r>
      <w:r>
        <w:rPr>
          <w:rFonts w:ascii="Calibri" w:hAnsi="Calibri" w:cs="Calibri"/>
          <w:b/>
          <w:bCs/>
          <w:color w:val="000000"/>
          <w:sz w:val="22"/>
          <w:szCs w:val="22"/>
          <w:u w:val="single"/>
          <w:shd w:val="clear" w:color="auto" w:fill="00FFFF"/>
        </w:rPr>
        <w:t>capitalism</w:t>
      </w:r>
      <w:r>
        <w:rPr>
          <w:rFonts w:ascii="Calibri" w:hAnsi="Calibri" w:cs="Calibri"/>
          <w:color w:val="000000"/>
          <w:sz w:val="22"/>
          <w:szCs w:val="22"/>
          <w:u w:val="single"/>
        </w:rPr>
        <w:t xml:space="preserve"> that has </w:t>
      </w:r>
      <w:r>
        <w:rPr>
          <w:rFonts w:ascii="Calibri" w:hAnsi="Calibri" w:cs="Calibri"/>
          <w:b/>
          <w:bCs/>
          <w:color w:val="000000"/>
          <w:sz w:val="22"/>
          <w:szCs w:val="22"/>
          <w:u w:val="single"/>
          <w:shd w:val="clear" w:color="auto" w:fill="00FFFF"/>
        </w:rPr>
        <w:t>created</w:t>
      </w:r>
      <w:r>
        <w:rPr>
          <w:rFonts w:ascii="Calibri" w:hAnsi="Calibri" w:cs="Calibri"/>
          <w:b/>
          <w:bCs/>
          <w:color w:val="000000"/>
          <w:sz w:val="22"/>
          <w:szCs w:val="22"/>
          <w:u w:val="single"/>
        </w:rPr>
        <w:t xml:space="preserve"> today’s </w:t>
      </w:r>
      <w:r>
        <w:rPr>
          <w:rFonts w:ascii="Calibri" w:hAnsi="Calibri" w:cs="Calibri"/>
          <w:b/>
          <w:bCs/>
          <w:color w:val="000000"/>
          <w:sz w:val="22"/>
          <w:szCs w:val="22"/>
          <w:u w:val="single"/>
          <w:shd w:val="clear" w:color="auto" w:fill="00FFFF"/>
        </w:rPr>
        <w:t>prosperity</w:t>
      </w:r>
      <w:r>
        <w:rPr>
          <w:rFonts w:ascii="Calibri" w:hAnsi="Calibri" w:cs="Calibri"/>
          <w:color w:val="000000"/>
          <w:sz w:val="16"/>
          <w:szCs w:val="16"/>
        </w:rPr>
        <w:t>.</w:t>
      </w:r>
    </w:p>
    <w:p w14:paraId="3C56B915" w14:textId="77777777" w:rsidR="00F90AB5" w:rsidRDefault="00F90AB5" w:rsidP="00F90AB5">
      <w:pPr>
        <w:pStyle w:val="NormalWeb"/>
        <w:spacing w:before="0" w:beforeAutospacing="0" w:after="160" w:afterAutospacing="0"/>
      </w:pPr>
      <w:r>
        <w:rPr>
          <w:rFonts w:ascii="Calibri" w:hAnsi="Calibri" w:cs="Calibri"/>
          <w:color w:val="000000"/>
          <w:sz w:val="16"/>
          <w:szCs w:val="16"/>
        </w:rPr>
        <w:t xml:space="preserve">What is important is that </w:t>
      </w:r>
      <w:r>
        <w:rPr>
          <w:rFonts w:ascii="Calibri" w:hAnsi="Calibri" w:cs="Calibri"/>
          <w:color w:val="000000"/>
          <w:sz w:val="22"/>
          <w:szCs w:val="22"/>
          <w:u w:val="single"/>
        </w:rPr>
        <w:t xml:space="preserve">what </w:t>
      </w:r>
      <w:r>
        <w:rPr>
          <w:rFonts w:ascii="Calibri" w:hAnsi="Calibri" w:cs="Calibri"/>
          <w:b/>
          <w:bCs/>
          <w:color w:val="000000"/>
          <w:sz w:val="22"/>
          <w:szCs w:val="22"/>
          <w:u w:val="single"/>
        </w:rPr>
        <w:t>made today’s mass prosperity possible</w:t>
      </w:r>
      <w:r>
        <w:rPr>
          <w:rFonts w:ascii="Calibri" w:hAnsi="Calibri" w:cs="Calibri"/>
          <w:color w:val="000000"/>
          <w:sz w:val="22"/>
          <w:szCs w:val="22"/>
          <w:u w:val="single"/>
        </w:rPr>
        <w:t xml:space="preserve"> – a phenomenon </w:t>
      </w:r>
      <w:r>
        <w:rPr>
          <w:rFonts w:ascii="Calibri" w:hAnsi="Calibri" w:cs="Calibri"/>
          <w:b/>
          <w:bCs/>
          <w:color w:val="000000"/>
          <w:sz w:val="22"/>
          <w:szCs w:val="22"/>
          <w:u w:val="single"/>
        </w:rPr>
        <w:t>unprecedented in history</w:t>
      </w:r>
      <w:r>
        <w:rPr>
          <w:rFonts w:ascii="Calibri" w:hAnsi="Calibri" w:cs="Calibri"/>
          <w:color w:val="000000"/>
          <w:sz w:val="22"/>
          <w:szCs w:val="22"/>
          <w:u w:val="single"/>
        </w:rPr>
        <w:t xml:space="preserve"> – was</w:t>
      </w:r>
      <w:r>
        <w:rPr>
          <w:rFonts w:ascii="Calibri" w:hAnsi="Calibri" w:cs="Calibri"/>
          <w:color w:val="000000"/>
          <w:sz w:val="16"/>
          <w:szCs w:val="16"/>
        </w:rPr>
        <w:t xml:space="preserve">not social policy or social legislation, organised trade union pressure, or corrective interventions in the capitalist economy, but rather </w:t>
      </w:r>
      <w:r>
        <w:rPr>
          <w:rFonts w:ascii="Calibri" w:hAnsi="Calibri" w:cs="Calibri"/>
          <w:b/>
          <w:bCs/>
          <w:color w:val="000000"/>
          <w:sz w:val="22"/>
          <w:szCs w:val="22"/>
          <w:u w:val="single"/>
        </w:rPr>
        <w:t>market capitalism</w:t>
      </w:r>
      <w:r>
        <w:rPr>
          <w:rFonts w:ascii="Calibri" w:hAnsi="Calibri" w:cs="Calibri"/>
          <w:color w:val="000000"/>
          <w:sz w:val="22"/>
          <w:szCs w:val="22"/>
          <w:u w:val="single"/>
        </w:rPr>
        <w:t xml:space="preserve">itself, </w:t>
      </w:r>
      <w:r>
        <w:rPr>
          <w:rFonts w:ascii="Calibri" w:hAnsi="Calibri" w:cs="Calibri"/>
          <w:color w:val="000000"/>
          <w:sz w:val="22"/>
          <w:szCs w:val="22"/>
          <w:u w:val="single"/>
          <w:shd w:val="clear" w:color="auto" w:fill="00FFFF"/>
        </w:rPr>
        <w:t>due t</w:t>
      </w:r>
      <w:r>
        <w:rPr>
          <w:rFonts w:ascii="Calibri" w:hAnsi="Calibri" w:cs="Calibri"/>
          <w:color w:val="000000"/>
          <w:sz w:val="22"/>
          <w:szCs w:val="22"/>
          <w:u w:val="single"/>
        </w:rPr>
        <w:t xml:space="preserve">o its </w:t>
      </w:r>
      <w:r>
        <w:rPr>
          <w:rFonts w:ascii="Calibri" w:hAnsi="Calibri" w:cs="Calibri"/>
          <w:b/>
          <w:bCs/>
          <w:color w:val="000000"/>
          <w:sz w:val="22"/>
          <w:szCs w:val="22"/>
          <w:u w:val="single"/>
        </w:rPr>
        <w:t xml:space="preserve">enormous potential for </w:t>
      </w:r>
      <w:r>
        <w:rPr>
          <w:rFonts w:ascii="Calibri" w:hAnsi="Calibri" w:cs="Calibri"/>
          <w:b/>
          <w:bCs/>
          <w:color w:val="000000"/>
          <w:sz w:val="22"/>
          <w:szCs w:val="22"/>
          <w:u w:val="single"/>
          <w:shd w:val="clear" w:color="auto" w:fill="00FFFF"/>
        </w:rPr>
        <w:t>innovation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the </w:t>
      </w:r>
      <w:r>
        <w:rPr>
          <w:rFonts w:ascii="Calibri" w:hAnsi="Calibri" w:cs="Calibri"/>
          <w:b/>
          <w:bCs/>
          <w:color w:val="000000"/>
          <w:sz w:val="22"/>
          <w:szCs w:val="22"/>
          <w:u w:val="single"/>
        </w:rPr>
        <w:t xml:space="preserve">ever-increasing </w:t>
      </w:r>
      <w:r>
        <w:rPr>
          <w:rFonts w:ascii="Calibri" w:hAnsi="Calibri" w:cs="Calibri"/>
          <w:b/>
          <w:bCs/>
          <w:color w:val="000000"/>
          <w:sz w:val="22"/>
          <w:szCs w:val="22"/>
          <w:u w:val="single"/>
          <w:shd w:val="clear" w:color="auto" w:fill="00FFFF"/>
        </w:rPr>
        <w:t>productivity</w:t>
      </w:r>
      <w:r>
        <w:rPr>
          <w:rFonts w:ascii="Calibri" w:hAnsi="Calibri" w:cs="Calibri"/>
          <w:color w:val="000000"/>
          <w:sz w:val="22"/>
          <w:szCs w:val="22"/>
          <w:u w:val="single"/>
        </w:rPr>
        <w:t xml:space="preserve"> of human labour that resulted from it.</w:t>
      </w:r>
    </w:p>
    <w:p w14:paraId="66072149"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shd w:val="clear" w:color="auto" w:fill="00FFFF"/>
        </w:rPr>
        <w:t>Increasing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prosperity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 quality of life are</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always </w:t>
      </w:r>
      <w:r>
        <w:rPr>
          <w:rFonts w:ascii="Calibri" w:hAnsi="Calibri" w:cs="Calibri"/>
          <w:b/>
          <w:bCs/>
          <w:color w:val="000000"/>
          <w:sz w:val="22"/>
          <w:szCs w:val="22"/>
          <w:u w:val="single"/>
          <w:shd w:val="clear" w:color="auto" w:fill="00FFFF"/>
        </w:rPr>
        <w:t>the result</w:t>
      </w:r>
      <w:r>
        <w:rPr>
          <w:rFonts w:ascii="Calibri" w:hAnsi="Calibri" w:cs="Calibri"/>
          <w:color w:val="000000"/>
          <w:sz w:val="22"/>
          <w:szCs w:val="22"/>
          <w:u w:val="single"/>
        </w:rPr>
        <w:t xml:space="preserve"> of increasing labour productivity. </w:t>
      </w:r>
      <w:r>
        <w:rPr>
          <w:rFonts w:ascii="Calibri" w:hAnsi="Calibri" w:cs="Calibri"/>
          <w:b/>
          <w:bCs/>
          <w:color w:val="000000"/>
          <w:sz w:val="22"/>
          <w:szCs w:val="22"/>
          <w:u w:val="single"/>
        </w:rPr>
        <w:t>Only increased productivity</w:t>
      </w:r>
      <w:r>
        <w:rPr>
          <w:rFonts w:ascii="Calibri" w:hAnsi="Calibri" w:cs="Calibri"/>
          <w:color w:val="000000"/>
          <w:sz w:val="22"/>
          <w:szCs w:val="22"/>
          <w:u w:val="single"/>
        </w:rPr>
        <w:t xml:space="preserve"> enabled </w:t>
      </w:r>
      <w:r>
        <w:rPr>
          <w:rFonts w:ascii="Calibri" w:hAnsi="Calibri" w:cs="Calibri"/>
          <w:b/>
          <w:bCs/>
          <w:color w:val="000000"/>
          <w:sz w:val="22"/>
          <w:szCs w:val="22"/>
          <w:u w:val="single"/>
        </w:rPr>
        <w:t>higher social standards</w:t>
      </w:r>
      <w:r>
        <w:rPr>
          <w:rFonts w:ascii="Calibri" w:hAnsi="Calibri" w:cs="Calibri"/>
          <w:color w:val="000000"/>
          <w:sz w:val="22"/>
          <w:szCs w:val="22"/>
          <w:u w:val="single"/>
        </w:rPr>
        <w:t xml:space="preserve">, </w:t>
      </w:r>
      <w:r>
        <w:rPr>
          <w:rFonts w:ascii="Calibri" w:hAnsi="Calibri" w:cs="Calibri"/>
          <w:b/>
          <w:bCs/>
          <w:color w:val="000000"/>
          <w:sz w:val="22"/>
          <w:szCs w:val="22"/>
          <w:u w:val="single"/>
        </w:rPr>
        <w:t>better working conditions</w:t>
      </w:r>
      <w:r>
        <w:rPr>
          <w:rFonts w:ascii="Calibri" w:hAnsi="Calibri" w:cs="Calibri"/>
          <w:color w:val="000000"/>
          <w:sz w:val="22"/>
          <w:szCs w:val="22"/>
          <w:u w:val="single"/>
        </w:rPr>
        <w:t xml:space="preserve">, the </w:t>
      </w:r>
      <w:r>
        <w:rPr>
          <w:rFonts w:ascii="Calibri" w:hAnsi="Calibri" w:cs="Calibri"/>
          <w:b/>
          <w:bCs/>
          <w:color w:val="000000"/>
          <w:sz w:val="22"/>
          <w:szCs w:val="22"/>
          <w:u w:val="single"/>
        </w:rPr>
        <w:t>overcoming of child labour</w:t>
      </w:r>
      <w:r>
        <w:rPr>
          <w:rFonts w:ascii="Calibri" w:hAnsi="Calibri" w:cs="Calibri"/>
          <w:color w:val="000000"/>
          <w:sz w:val="22"/>
          <w:szCs w:val="22"/>
          <w:u w:val="single"/>
        </w:rPr>
        <w:t xml:space="preserve">, a </w:t>
      </w:r>
      <w:r>
        <w:rPr>
          <w:rFonts w:ascii="Calibri" w:hAnsi="Calibri" w:cs="Calibri"/>
          <w:b/>
          <w:bCs/>
          <w:color w:val="000000"/>
          <w:sz w:val="22"/>
          <w:szCs w:val="22"/>
          <w:u w:val="single"/>
        </w:rPr>
        <w:t>higher level of education</w:t>
      </w:r>
      <w:r>
        <w:rPr>
          <w:rFonts w:ascii="Calibri" w:hAnsi="Calibri" w:cs="Calibri"/>
          <w:color w:val="000000"/>
          <w:sz w:val="22"/>
          <w:szCs w:val="22"/>
          <w:u w:val="single"/>
        </w:rPr>
        <w:t xml:space="preserve">, and the </w:t>
      </w:r>
      <w:r>
        <w:rPr>
          <w:rFonts w:ascii="Calibri" w:hAnsi="Calibri" w:cs="Calibri"/>
          <w:b/>
          <w:bCs/>
          <w:color w:val="000000"/>
          <w:sz w:val="22"/>
          <w:szCs w:val="22"/>
          <w:u w:val="single"/>
        </w:rPr>
        <w:t>emergence of human capital</w:t>
      </w:r>
      <w:r>
        <w:rPr>
          <w:rFonts w:ascii="Calibri" w:hAnsi="Calibri" w:cs="Calibri"/>
          <w:color w:val="000000"/>
          <w:sz w:val="22"/>
          <w:szCs w:val="22"/>
          <w:u w:val="single"/>
        </w:rPr>
        <w:t>. This process</w:t>
      </w:r>
      <w:r>
        <w:rPr>
          <w:rFonts w:ascii="Calibri" w:hAnsi="Calibri" w:cs="Calibri"/>
          <w:color w:val="000000"/>
          <w:sz w:val="16"/>
          <w:szCs w:val="16"/>
        </w:rPr>
        <w:t xml:space="preserve"> of increasing triumph over poverty and the constantly rising living standards of the general masses </w:t>
      </w:r>
      <w:r>
        <w:rPr>
          <w:rFonts w:ascii="Calibri" w:hAnsi="Calibri" w:cs="Calibri"/>
          <w:color w:val="000000"/>
          <w:sz w:val="22"/>
          <w:szCs w:val="22"/>
          <w:u w:val="single"/>
        </w:rPr>
        <w:t xml:space="preserve">is taking place on a </w:t>
      </w:r>
      <w:r>
        <w:rPr>
          <w:rFonts w:ascii="Calibri" w:hAnsi="Calibri" w:cs="Calibri"/>
          <w:b/>
          <w:bCs/>
          <w:color w:val="000000"/>
          <w:sz w:val="22"/>
          <w:szCs w:val="22"/>
          <w:u w:val="single"/>
        </w:rPr>
        <w:t>global scale</w:t>
      </w:r>
      <w:r>
        <w:rPr>
          <w:rFonts w:ascii="Calibri" w:hAnsi="Calibri" w:cs="Calibri"/>
          <w:color w:val="000000"/>
          <w:sz w:val="22"/>
          <w:szCs w:val="22"/>
          <w:u w:val="single"/>
        </w:rPr>
        <w:t xml:space="preserve"> – but </w:t>
      </w:r>
      <w:r>
        <w:rPr>
          <w:rFonts w:ascii="Calibri" w:hAnsi="Calibri" w:cs="Calibri"/>
          <w:b/>
          <w:bCs/>
          <w:color w:val="000000"/>
          <w:sz w:val="22"/>
          <w:szCs w:val="22"/>
          <w:u w:val="single"/>
        </w:rPr>
        <w:t>only</w:t>
      </w:r>
      <w:r>
        <w:rPr>
          <w:rFonts w:ascii="Calibri" w:hAnsi="Calibri" w:cs="Calibri"/>
          <w:color w:val="000000"/>
          <w:sz w:val="22"/>
          <w:szCs w:val="22"/>
          <w:u w:val="single"/>
        </w:rPr>
        <w:t xml:space="preserve"> where the </w:t>
      </w:r>
      <w:r>
        <w:rPr>
          <w:rFonts w:ascii="Calibri" w:hAnsi="Calibri" w:cs="Calibri"/>
          <w:b/>
          <w:bCs/>
          <w:color w:val="000000"/>
          <w:sz w:val="22"/>
          <w:szCs w:val="22"/>
          <w:u w:val="single"/>
        </w:rPr>
        <w:t>market economy</w:t>
      </w:r>
      <w:r>
        <w:rPr>
          <w:rFonts w:ascii="Calibri" w:hAnsi="Calibri" w:cs="Calibri"/>
          <w:color w:val="000000"/>
          <w:sz w:val="22"/>
          <w:szCs w:val="22"/>
          <w:u w:val="single"/>
        </w:rPr>
        <w:t xml:space="preserve">and </w:t>
      </w:r>
      <w:r>
        <w:rPr>
          <w:rFonts w:ascii="Calibri" w:hAnsi="Calibri" w:cs="Calibri"/>
          <w:b/>
          <w:bCs/>
          <w:color w:val="000000"/>
          <w:sz w:val="22"/>
          <w:szCs w:val="22"/>
          <w:u w:val="single"/>
        </w:rPr>
        <w:t>capitalist entrepreneurship are able to spread</w:t>
      </w:r>
      <w:r>
        <w:rPr>
          <w:rFonts w:ascii="Calibri" w:hAnsi="Calibri" w:cs="Calibri"/>
          <w:color w:val="000000"/>
          <w:sz w:val="16"/>
          <w:szCs w:val="16"/>
        </w:rPr>
        <w:t>.</w:t>
      </w:r>
    </w:p>
    <w:p w14:paraId="3A94D260" w14:textId="77777777" w:rsidR="00F90AB5" w:rsidRDefault="00F90AB5" w:rsidP="00F90AB5">
      <w:pPr>
        <w:pStyle w:val="NormalWeb"/>
        <w:spacing w:before="0" w:beforeAutospacing="0" w:after="160" w:afterAutospacing="0"/>
      </w:pPr>
      <w:r>
        <w:rPr>
          <w:rFonts w:ascii="Calibri" w:hAnsi="Calibri" w:cs="Calibri"/>
          <w:color w:val="000000"/>
          <w:sz w:val="16"/>
          <w:szCs w:val="16"/>
        </w:rPr>
        <w:t>From industrial overexploitation of nature to ecological awareness</w:t>
      </w:r>
    </w:p>
    <w:p w14:paraId="7A577314"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shd w:val="clear" w:color="auto" w:fill="00FFFF"/>
        </w:rPr>
        <w:t xml:space="preserve">The </w:t>
      </w:r>
      <w:r>
        <w:rPr>
          <w:rFonts w:ascii="Calibri" w:hAnsi="Calibri" w:cs="Calibri"/>
          <w:b/>
          <w:bCs/>
          <w:color w:val="000000"/>
          <w:sz w:val="22"/>
          <w:szCs w:val="22"/>
          <w:u w:val="single"/>
          <w:shd w:val="clear" w:color="auto" w:fill="00FFFF"/>
        </w:rPr>
        <w:t>first phase</w:t>
      </w:r>
      <w:r>
        <w:rPr>
          <w:rFonts w:ascii="Calibri" w:hAnsi="Calibri" w:cs="Calibri"/>
          <w:color w:val="000000"/>
          <w:sz w:val="22"/>
          <w:szCs w:val="22"/>
          <w:u w:val="single"/>
          <w:shd w:val="clear" w:color="auto" w:fill="00FFFF"/>
        </w:rPr>
        <w:t xml:space="preserve"> of</w:t>
      </w:r>
      <w:r>
        <w:rPr>
          <w:rFonts w:ascii="Calibri" w:hAnsi="Calibri" w:cs="Calibri"/>
          <w:color w:val="000000"/>
          <w:sz w:val="16"/>
          <w:szCs w:val="16"/>
        </w:rPr>
        <w:t xml:space="preserve"> industrialisation and </w:t>
      </w:r>
      <w:r>
        <w:rPr>
          <w:rFonts w:ascii="Calibri" w:hAnsi="Calibri" w:cs="Calibri"/>
          <w:color w:val="000000"/>
          <w:sz w:val="22"/>
          <w:szCs w:val="22"/>
          <w:u w:val="single"/>
          <w:shd w:val="clear" w:color="auto" w:fill="00FFFF"/>
        </w:rPr>
        <w:t>capitalism</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was</w:t>
      </w:r>
      <w:r>
        <w:rPr>
          <w:rFonts w:ascii="Calibri" w:hAnsi="Calibri" w:cs="Calibri"/>
          <w:color w:val="000000"/>
          <w:sz w:val="22"/>
          <w:szCs w:val="22"/>
          <w:u w:val="single"/>
        </w:rPr>
        <w:t xml:space="preserve"> characterised by</w:t>
      </w:r>
      <w:r>
        <w:rPr>
          <w:rFonts w:ascii="Calibri" w:hAnsi="Calibri" w:cs="Calibri"/>
          <w:color w:val="000000"/>
          <w:sz w:val="16"/>
          <w:szCs w:val="16"/>
        </w:rPr>
        <w:t xml:space="preserve"> an enormous </w:t>
      </w:r>
      <w:r>
        <w:rPr>
          <w:rFonts w:ascii="Calibri" w:hAnsi="Calibri" w:cs="Calibri"/>
          <w:b/>
          <w:bCs/>
          <w:color w:val="000000"/>
          <w:sz w:val="22"/>
          <w:szCs w:val="22"/>
          <w:u w:val="single"/>
        </w:rPr>
        <w:t>consumption</w:t>
      </w:r>
      <w:r>
        <w:rPr>
          <w:rFonts w:ascii="Calibri" w:hAnsi="Calibri" w:cs="Calibri"/>
          <w:color w:val="000000"/>
          <w:sz w:val="16"/>
          <w:szCs w:val="16"/>
        </w:rPr>
        <w:t xml:space="preserve"> of resources </w:t>
      </w:r>
      <w:r>
        <w:rPr>
          <w:rFonts w:ascii="Calibri" w:hAnsi="Calibri" w:cs="Calibri"/>
          <w:color w:val="000000"/>
          <w:sz w:val="22"/>
          <w:szCs w:val="22"/>
          <w:u w:val="single"/>
        </w:rPr>
        <w:t>and</w:t>
      </w:r>
      <w:r>
        <w:rPr>
          <w:rFonts w:ascii="Calibri" w:hAnsi="Calibri" w:cs="Calibri"/>
          <w:color w:val="000000"/>
          <w:sz w:val="16"/>
          <w:szCs w:val="16"/>
        </w:rPr>
        <w:t xml:space="preserve"> frequent </w:t>
      </w:r>
      <w:r>
        <w:rPr>
          <w:rFonts w:ascii="Calibri" w:hAnsi="Calibri" w:cs="Calibri"/>
          <w:b/>
          <w:bCs/>
          <w:color w:val="000000"/>
          <w:sz w:val="22"/>
          <w:szCs w:val="22"/>
          <w:u w:val="single"/>
          <w:shd w:val="clear" w:color="auto" w:fill="00FFFF"/>
        </w:rPr>
        <w:t>overexploitation</w:t>
      </w:r>
      <w:r>
        <w:rPr>
          <w:rFonts w:ascii="Calibri" w:hAnsi="Calibri" w:cs="Calibri"/>
          <w:color w:val="000000"/>
          <w:sz w:val="16"/>
          <w:szCs w:val="16"/>
        </w:rPr>
        <w:t xml:space="preserve"> of nature, </w:t>
      </w:r>
      <w:r>
        <w:rPr>
          <w:rFonts w:ascii="Calibri" w:hAnsi="Calibri" w:cs="Calibri"/>
          <w:color w:val="000000"/>
          <w:sz w:val="22"/>
          <w:szCs w:val="22"/>
          <w:u w:val="single"/>
          <w:shd w:val="clear" w:color="auto" w:fill="00FFFF"/>
        </w:rPr>
        <w:t>which</w:t>
      </w:r>
      <w:r>
        <w:rPr>
          <w:rFonts w:ascii="Calibri" w:hAnsi="Calibri" w:cs="Calibri"/>
          <w:color w:val="000000"/>
          <w:sz w:val="16"/>
          <w:szCs w:val="16"/>
        </w:rPr>
        <w:t xml:space="preserve"> soon </w:t>
      </w:r>
      <w:r>
        <w:rPr>
          <w:rFonts w:ascii="Calibri" w:hAnsi="Calibri" w:cs="Calibri"/>
          <w:b/>
          <w:bCs/>
          <w:color w:val="000000"/>
          <w:sz w:val="22"/>
          <w:szCs w:val="22"/>
          <w:u w:val="single"/>
          <w:shd w:val="clear" w:color="auto" w:fill="00FFFF"/>
        </w:rPr>
        <w:t>gave the impression</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this</w:t>
      </w:r>
      <w:r>
        <w:rPr>
          <w:rFonts w:ascii="Calibri" w:hAnsi="Calibri" w:cs="Calibri"/>
          <w:color w:val="000000"/>
          <w:sz w:val="22"/>
          <w:szCs w:val="22"/>
          <w:u w:val="single"/>
        </w:rPr>
        <w:t xml:space="preserve"> process </w:t>
      </w:r>
      <w:r>
        <w:rPr>
          <w:rFonts w:ascii="Calibri" w:hAnsi="Calibri" w:cs="Calibri"/>
          <w:b/>
          <w:bCs/>
          <w:color w:val="000000"/>
          <w:sz w:val="22"/>
          <w:szCs w:val="22"/>
          <w:u w:val="single"/>
          <w:shd w:val="clear" w:color="auto" w:fill="00FFFF"/>
        </w:rPr>
        <w:t>could not be sustainable</w:t>
      </w:r>
      <w:r>
        <w:rPr>
          <w:rFonts w:ascii="Calibri" w:hAnsi="Calibri" w:cs="Calibri"/>
          <w:color w:val="000000"/>
          <w:sz w:val="16"/>
          <w:szCs w:val="16"/>
        </w:rPr>
        <w:t xml:space="preserve">. Since the end of the 19th century, </w:t>
      </w:r>
      <w:r>
        <w:rPr>
          <w:rFonts w:ascii="Calibri" w:hAnsi="Calibri" w:cs="Calibri"/>
          <w:b/>
          <w:bCs/>
          <w:color w:val="000000"/>
          <w:sz w:val="22"/>
          <w:szCs w:val="22"/>
          <w:u w:val="single"/>
        </w:rPr>
        <w:t>disaster</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FF"/>
        </w:rPr>
        <w:t>doom</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scenarios</w:t>
      </w:r>
      <w:r>
        <w:rPr>
          <w:rFonts w:ascii="Calibri" w:hAnsi="Calibri" w:cs="Calibri"/>
          <w:color w:val="000000"/>
          <w:sz w:val="22"/>
          <w:szCs w:val="22"/>
          <w:u w:val="single"/>
        </w:rPr>
        <w:t xml:space="preserve"> have </w:t>
      </w:r>
      <w:r>
        <w:rPr>
          <w:rFonts w:ascii="Calibri" w:hAnsi="Calibri" w:cs="Calibri"/>
          <w:b/>
          <w:bCs/>
          <w:color w:val="000000"/>
          <w:sz w:val="22"/>
          <w:szCs w:val="22"/>
          <w:u w:val="single"/>
        </w:rPr>
        <w:t xml:space="preserve">repeatedly been </w:t>
      </w:r>
      <w:r>
        <w:rPr>
          <w:rFonts w:ascii="Calibri" w:hAnsi="Calibri" w:cs="Calibri"/>
          <w:b/>
          <w:bCs/>
          <w:color w:val="000000"/>
          <w:sz w:val="22"/>
          <w:szCs w:val="22"/>
          <w:u w:val="single"/>
          <w:shd w:val="clear" w:color="auto" w:fill="00FFFF"/>
        </w:rPr>
        <w:t>put forward</w:t>
      </w:r>
      <w:r>
        <w:rPr>
          <w:rFonts w:ascii="Calibri" w:hAnsi="Calibri" w:cs="Calibri"/>
          <w:color w:val="000000"/>
          <w:sz w:val="22"/>
          <w:szCs w:val="22"/>
          <w:u w:val="single"/>
          <w:shd w:val="clear" w:color="auto" w:fill="00FFFF"/>
        </w:rPr>
        <w:t>, but</w:t>
      </w:r>
      <w:r>
        <w:rPr>
          <w:rFonts w:ascii="Calibri" w:hAnsi="Calibri" w:cs="Calibri"/>
          <w:color w:val="000000"/>
          <w:sz w:val="16"/>
          <w:szCs w:val="16"/>
        </w:rPr>
        <w:t xml:space="preserve"> in retrospect they </w:t>
      </w:r>
      <w:r>
        <w:rPr>
          <w:rFonts w:ascii="Calibri" w:hAnsi="Calibri" w:cs="Calibri"/>
          <w:color w:val="000000"/>
          <w:sz w:val="22"/>
          <w:szCs w:val="22"/>
          <w:u w:val="single"/>
        </w:rPr>
        <w:t xml:space="preserve">have </w:t>
      </w:r>
      <w:r>
        <w:rPr>
          <w:rFonts w:ascii="Calibri" w:hAnsi="Calibri" w:cs="Calibri"/>
          <w:b/>
          <w:bCs/>
          <w:color w:val="000000"/>
          <w:sz w:val="22"/>
          <w:szCs w:val="22"/>
          <w:u w:val="single"/>
          <w:shd w:val="clear" w:color="auto" w:fill="00FFFF"/>
        </w:rPr>
        <w:t>proved</w:t>
      </w:r>
      <w:r>
        <w:rPr>
          <w:rFonts w:ascii="Calibri" w:hAnsi="Calibri" w:cs="Calibri"/>
          <w:b/>
          <w:bCs/>
          <w:color w:val="000000"/>
          <w:sz w:val="22"/>
          <w:szCs w:val="22"/>
          <w:u w:val="single"/>
        </w:rPr>
        <w:t xml:space="preserve"> to be </w:t>
      </w:r>
      <w:r>
        <w:rPr>
          <w:rFonts w:ascii="Calibri" w:hAnsi="Calibri" w:cs="Calibri"/>
          <w:b/>
          <w:bCs/>
          <w:color w:val="000000"/>
          <w:sz w:val="22"/>
          <w:szCs w:val="22"/>
          <w:u w:val="single"/>
          <w:shd w:val="clear" w:color="auto" w:fill="00FFFF"/>
        </w:rPr>
        <w:t>wrong</w:t>
      </w:r>
      <w:r>
        <w:rPr>
          <w:rFonts w:ascii="Calibri" w:hAnsi="Calibri" w:cs="Calibri"/>
          <w:color w:val="000000"/>
          <w:sz w:val="22"/>
          <w:szCs w:val="22"/>
          <w:u w:val="single"/>
        </w:rPr>
        <w:t xml:space="preserve">: The combination of </w:t>
      </w:r>
      <w:r>
        <w:rPr>
          <w:rFonts w:ascii="Calibri" w:hAnsi="Calibri" w:cs="Calibri"/>
          <w:b/>
          <w:bCs/>
          <w:color w:val="000000"/>
          <w:sz w:val="22"/>
          <w:szCs w:val="22"/>
          <w:u w:val="single"/>
          <w:shd w:val="clear" w:color="auto" w:fill="00FFFF"/>
        </w:rPr>
        <w:t>tech</w:t>
      </w:r>
      <w:r>
        <w:rPr>
          <w:rFonts w:ascii="Calibri" w:hAnsi="Calibri" w:cs="Calibri"/>
          <w:b/>
          <w:bCs/>
          <w:color w:val="000000"/>
          <w:sz w:val="22"/>
          <w:szCs w:val="22"/>
          <w:u w:val="single"/>
        </w:rPr>
        <w:t xml:space="preserve">nological </w:t>
      </w:r>
      <w:r>
        <w:rPr>
          <w:rFonts w:ascii="Calibri" w:hAnsi="Calibri" w:cs="Calibri"/>
          <w:b/>
          <w:bCs/>
          <w:color w:val="000000"/>
          <w:sz w:val="22"/>
          <w:szCs w:val="22"/>
          <w:u w:val="single"/>
          <w:shd w:val="clear" w:color="auto" w:fill="00FFFF"/>
        </w:rPr>
        <w:t>innovation</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market </w:t>
      </w:r>
      <w:r>
        <w:rPr>
          <w:rFonts w:ascii="Calibri" w:hAnsi="Calibri" w:cs="Calibri"/>
          <w:b/>
          <w:bCs/>
          <w:color w:val="000000"/>
          <w:sz w:val="22"/>
          <w:szCs w:val="22"/>
          <w:u w:val="single"/>
          <w:shd w:val="clear" w:color="auto" w:fill="00FFFF"/>
        </w:rPr>
        <w:t>competition</w:t>
      </w:r>
      <w:r>
        <w:rPr>
          <w:rFonts w:ascii="Calibri" w:hAnsi="Calibri" w:cs="Calibri"/>
          <w:color w:val="000000"/>
          <w:sz w:val="22"/>
          <w:szCs w:val="22"/>
          <w:u w:val="single"/>
        </w:rPr>
        <w:t xml:space="preserve">, and </w:t>
      </w:r>
      <w:r>
        <w:rPr>
          <w:rFonts w:ascii="Calibri" w:hAnsi="Calibri" w:cs="Calibri"/>
          <w:b/>
          <w:bCs/>
          <w:color w:val="000000"/>
          <w:sz w:val="22"/>
          <w:szCs w:val="22"/>
          <w:u w:val="single"/>
        </w:rPr>
        <w:t>entrepreneurial profit-seeking</w:t>
      </w:r>
      <w:r>
        <w:rPr>
          <w:rFonts w:ascii="Calibri" w:hAnsi="Calibri" w:cs="Calibri"/>
          <w:color w:val="000000"/>
          <w:sz w:val="22"/>
          <w:szCs w:val="22"/>
          <w:u w:val="single"/>
        </w:rPr>
        <w:t xml:space="preserve">(with the compulsion to </w:t>
      </w:r>
      <w:r>
        <w:rPr>
          <w:rFonts w:ascii="Calibri" w:hAnsi="Calibri" w:cs="Calibri"/>
          <w:b/>
          <w:bCs/>
          <w:color w:val="000000"/>
          <w:sz w:val="22"/>
          <w:szCs w:val="22"/>
          <w:u w:val="single"/>
        </w:rPr>
        <w:t>constantly minimise costs</w:t>
      </w:r>
      <w:r>
        <w:rPr>
          <w:rFonts w:ascii="Calibri" w:hAnsi="Calibri" w:cs="Calibri"/>
          <w:color w:val="000000"/>
          <w:sz w:val="22"/>
          <w:szCs w:val="22"/>
          <w:u w:val="single"/>
        </w:rPr>
        <w:t xml:space="preserve">) have </w:t>
      </w:r>
      <w:r>
        <w:rPr>
          <w:rFonts w:ascii="Calibri" w:hAnsi="Calibri" w:cs="Calibri"/>
          <w:color w:val="000000"/>
          <w:sz w:val="22"/>
          <w:szCs w:val="22"/>
          <w:u w:val="single"/>
          <w:shd w:val="clear" w:color="auto" w:fill="00FFFF"/>
        </w:rPr>
        <w:t>meant</w:t>
      </w:r>
      <w:r>
        <w:rPr>
          <w:rFonts w:ascii="Calibri" w:hAnsi="Calibri" w:cs="Calibri"/>
          <w:color w:val="000000"/>
          <w:sz w:val="22"/>
          <w:szCs w:val="22"/>
          <w:u w:val="single"/>
        </w:rPr>
        <w:t xml:space="preserve"> that these </w:t>
      </w:r>
      <w:r>
        <w:rPr>
          <w:rFonts w:ascii="Calibri" w:hAnsi="Calibri" w:cs="Calibri"/>
          <w:color w:val="000000"/>
          <w:sz w:val="22"/>
          <w:szCs w:val="22"/>
          <w:u w:val="single"/>
          <w:shd w:val="clear" w:color="auto" w:fill="00FFFF"/>
        </w:rPr>
        <w:t xml:space="preserve">scenarios </w:t>
      </w:r>
      <w:r>
        <w:rPr>
          <w:rFonts w:ascii="Calibri" w:hAnsi="Calibri" w:cs="Calibri"/>
          <w:b/>
          <w:bCs/>
          <w:color w:val="000000"/>
          <w:sz w:val="22"/>
          <w:szCs w:val="22"/>
          <w:u w:val="single"/>
          <w:shd w:val="clear" w:color="auto" w:fill="00FFFF"/>
        </w:rPr>
        <w:t>never occurred</w:t>
      </w:r>
      <w:r>
        <w:rPr>
          <w:rFonts w:ascii="Calibri" w:hAnsi="Calibri" w:cs="Calibri"/>
          <w:color w:val="000000"/>
          <w:sz w:val="22"/>
          <w:szCs w:val="22"/>
          <w:u w:val="single"/>
        </w:rPr>
        <w:t xml:space="preserve">. The </w:t>
      </w:r>
      <w:r>
        <w:rPr>
          <w:rFonts w:ascii="Calibri" w:hAnsi="Calibri" w:cs="Calibri"/>
          <w:b/>
          <w:bCs/>
          <w:color w:val="000000"/>
          <w:sz w:val="22"/>
          <w:szCs w:val="22"/>
          <w:u w:val="single"/>
        </w:rPr>
        <w:t>ever-increasing population</w:t>
      </w:r>
      <w:r>
        <w:rPr>
          <w:rFonts w:ascii="Calibri" w:hAnsi="Calibri" w:cs="Calibri"/>
          <w:color w:val="000000"/>
          <w:sz w:val="22"/>
          <w:szCs w:val="22"/>
          <w:u w:val="single"/>
        </w:rPr>
        <w:t xml:space="preserve"> has been </w:t>
      </w:r>
      <w:r>
        <w:rPr>
          <w:rFonts w:ascii="Calibri" w:hAnsi="Calibri" w:cs="Calibri"/>
          <w:b/>
          <w:bCs/>
          <w:color w:val="000000"/>
          <w:sz w:val="22"/>
          <w:szCs w:val="22"/>
          <w:u w:val="single"/>
        </w:rPr>
        <w:t>increasingly better supplied</w:t>
      </w:r>
      <w:r>
        <w:rPr>
          <w:rFonts w:ascii="Calibri" w:hAnsi="Calibri" w:cs="Calibri"/>
          <w:color w:val="000000"/>
          <w:sz w:val="22"/>
          <w:szCs w:val="22"/>
          <w:u w:val="single"/>
        </w:rPr>
        <w:t xml:space="preserve"> thanks to </w:t>
      </w:r>
      <w:r>
        <w:rPr>
          <w:rFonts w:ascii="Calibri" w:hAnsi="Calibri" w:cs="Calibri"/>
          <w:b/>
          <w:bCs/>
          <w:color w:val="000000"/>
          <w:sz w:val="22"/>
          <w:szCs w:val="22"/>
          <w:u w:val="single"/>
        </w:rPr>
        <w:t>innovative technologies</w:t>
      </w:r>
      <w:r>
        <w:rPr>
          <w:rFonts w:ascii="Calibri" w:hAnsi="Calibri" w:cs="Calibri"/>
          <w:color w:val="000000"/>
          <w:sz w:val="22"/>
          <w:szCs w:val="22"/>
          <w:u w:val="single"/>
        </w:rPr>
        <w:t xml:space="preserve">, </w:t>
      </w:r>
      <w:r>
        <w:rPr>
          <w:rFonts w:ascii="Calibri" w:hAnsi="Calibri" w:cs="Calibri"/>
          <w:b/>
          <w:bCs/>
          <w:color w:val="000000"/>
          <w:sz w:val="22"/>
          <w:szCs w:val="22"/>
          <w:u w:val="single"/>
        </w:rPr>
        <w:t>ever-increasing output</w:t>
      </w:r>
      <w:r>
        <w:rPr>
          <w:rFonts w:ascii="Calibri" w:hAnsi="Calibri" w:cs="Calibri"/>
          <w:color w:val="000000"/>
          <w:sz w:val="22"/>
          <w:szCs w:val="22"/>
          <w:u w:val="single"/>
        </w:rPr>
        <w:t xml:space="preserve"> with </w:t>
      </w:r>
      <w:r>
        <w:rPr>
          <w:rFonts w:ascii="Calibri" w:hAnsi="Calibri" w:cs="Calibri"/>
          <w:b/>
          <w:bCs/>
          <w:color w:val="000000"/>
          <w:sz w:val="22"/>
          <w:szCs w:val="22"/>
          <w:u w:val="single"/>
        </w:rPr>
        <w:t>lower consumption</w:t>
      </w:r>
      <w:r>
        <w:rPr>
          <w:rFonts w:ascii="Calibri" w:hAnsi="Calibri" w:cs="Calibri"/>
          <w:color w:val="000000"/>
          <w:sz w:val="22"/>
          <w:szCs w:val="22"/>
          <w:u w:val="single"/>
        </w:rPr>
        <w:t xml:space="preserve"> of resources </w:t>
      </w:r>
      <w:r>
        <w:rPr>
          <w:rFonts w:ascii="Calibri" w:hAnsi="Calibri" w:cs="Calibri"/>
          <w:b/>
          <w:bCs/>
          <w:color w:val="000000"/>
          <w:sz w:val="22"/>
          <w:szCs w:val="22"/>
          <w:u w:val="single"/>
        </w:rPr>
        <w:t>less harmful</w:t>
      </w:r>
      <w:r>
        <w:rPr>
          <w:rFonts w:ascii="Calibri" w:hAnsi="Calibri" w:cs="Calibri"/>
          <w:color w:val="000000"/>
          <w:sz w:val="22"/>
          <w:szCs w:val="22"/>
          <w:u w:val="single"/>
        </w:rPr>
        <w:t xml:space="preserve"> to the environment</w:t>
      </w:r>
      <w:r>
        <w:rPr>
          <w:rFonts w:ascii="Calibri" w:hAnsi="Calibri" w:cs="Calibri"/>
          <w:color w:val="000000"/>
          <w:sz w:val="16"/>
          <w:szCs w:val="16"/>
        </w:rPr>
        <w:t xml:space="preserve"> – e.g. </w:t>
      </w:r>
      <w:r>
        <w:rPr>
          <w:rFonts w:ascii="Calibri" w:hAnsi="Calibri" w:cs="Calibri"/>
          <w:b/>
          <w:bCs/>
          <w:color w:val="000000"/>
          <w:sz w:val="22"/>
          <w:szCs w:val="22"/>
          <w:u w:val="single"/>
        </w:rPr>
        <w:t>less arable land</w:t>
      </w:r>
      <w:r>
        <w:rPr>
          <w:rFonts w:ascii="Calibri" w:hAnsi="Calibri" w:cs="Calibri"/>
          <w:color w:val="000000"/>
          <w:sz w:val="22"/>
          <w:szCs w:val="22"/>
          <w:u w:val="single"/>
        </w:rPr>
        <w:t xml:space="preserve"> in agriculture, or </w:t>
      </w:r>
      <w:r>
        <w:rPr>
          <w:rFonts w:ascii="Calibri" w:hAnsi="Calibri" w:cs="Calibri"/>
          <w:b/>
          <w:bCs/>
          <w:color w:val="000000"/>
          <w:sz w:val="22"/>
          <w:szCs w:val="22"/>
          <w:u w:val="single"/>
        </w:rPr>
        <w:t>oil</w:t>
      </w:r>
      <w:r>
        <w:rPr>
          <w:rFonts w:ascii="Calibri" w:hAnsi="Calibri" w:cs="Calibri"/>
          <w:color w:val="000000"/>
          <w:sz w:val="22"/>
          <w:szCs w:val="22"/>
          <w:u w:val="single"/>
        </w:rPr>
        <w:t xml:space="preserve"> and </w:t>
      </w:r>
      <w:r>
        <w:rPr>
          <w:rFonts w:ascii="Calibri" w:hAnsi="Calibri" w:cs="Calibri"/>
          <w:b/>
          <w:bCs/>
          <w:color w:val="000000"/>
          <w:sz w:val="22"/>
          <w:szCs w:val="22"/>
          <w:u w:val="single"/>
        </w:rPr>
        <w:t>electricity</w:t>
      </w:r>
      <w:r>
        <w:rPr>
          <w:rFonts w:ascii="Calibri" w:hAnsi="Calibri" w:cs="Calibri"/>
          <w:color w:val="000000"/>
          <w:sz w:val="22"/>
          <w:szCs w:val="22"/>
          <w:u w:val="single"/>
        </w:rPr>
        <w:t xml:space="preserve"> instead of </w:t>
      </w:r>
      <w:r>
        <w:rPr>
          <w:rFonts w:ascii="Calibri" w:hAnsi="Calibri" w:cs="Calibri"/>
          <w:b/>
          <w:bCs/>
          <w:color w:val="000000"/>
          <w:sz w:val="22"/>
          <w:szCs w:val="22"/>
          <w:u w:val="single"/>
        </w:rPr>
        <w:t>coal</w:t>
      </w:r>
      <w:r>
        <w:rPr>
          <w:rFonts w:ascii="Calibri" w:hAnsi="Calibri" w:cs="Calibri"/>
          <w:color w:val="000000"/>
          <w:sz w:val="16"/>
          <w:szCs w:val="16"/>
        </w:rPr>
        <w:t xml:space="preserve"> for rapidly increasing mobility. </w:t>
      </w:r>
      <w:r>
        <w:rPr>
          <w:rFonts w:ascii="Calibri" w:hAnsi="Calibri" w:cs="Calibri"/>
          <w:color w:val="000000"/>
          <w:sz w:val="22"/>
          <w:szCs w:val="22"/>
          <w:u w:val="single"/>
        </w:rPr>
        <w:t xml:space="preserve">More recent </w:t>
      </w:r>
      <w:r>
        <w:rPr>
          <w:rFonts w:ascii="Calibri" w:hAnsi="Calibri" w:cs="Calibri"/>
          <w:color w:val="000000"/>
          <w:sz w:val="22"/>
          <w:szCs w:val="22"/>
          <w:u w:val="single"/>
          <w:shd w:val="clear" w:color="auto" w:fill="00FFFF"/>
        </w:rPr>
        <w:t>disaster scenarios</w:t>
      </w:r>
      <w:r>
        <w:rPr>
          <w:rFonts w:ascii="Calibri" w:hAnsi="Calibri" w:cs="Calibri"/>
          <w:color w:val="000000"/>
          <w:sz w:val="16"/>
          <w:szCs w:val="16"/>
        </w:rPr>
        <w:t xml:space="preserve">, such as those </w:t>
      </w:r>
      <w:r>
        <w:rPr>
          <w:rFonts w:ascii="Calibri" w:hAnsi="Calibri" w:cs="Calibri"/>
          <w:color w:val="000000"/>
          <w:sz w:val="22"/>
          <w:szCs w:val="22"/>
          <w:u w:val="single"/>
        </w:rPr>
        <w:t xml:space="preserve">spread by </w:t>
      </w:r>
      <w:r>
        <w:rPr>
          <w:rFonts w:ascii="Calibri" w:hAnsi="Calibri" w:cs="Calibri"/>
          <w:b/>
          <w:bCs/>
          <w:color w:val="000000"/>
          <w:sz w:val="22"/>
          <w:szCs w:val="22"/>
          <w:u w:val="single"/>
        </w:rPr>
        <w:t>reputable scientists</w:t>
      </w:r>
      <w:r>
        <w:rPr>
          <w:rFonts w:ascii="Calibri" w:hAnsi="Calibri" w:cs="Calibri"/>
          <w:color w:val="000000"/>
          <w:sz w:val="16"/>
          <w:szCs w:val="16"/>
        </w:rPr>
        <w:t xml:space="preserve"> since the late 1960s and in the 1970s, </w:t>
      </w:r>
      <w:r>
        <w:rPr>
          <w:rFonts w:ascii="Calibri" w:hAnsi="Calibri" w:cs="Calibri"/>
          <w:color w:val="000000"/>
          <w:sz w:val="22"/>
          <w:szCs w:val="22"/>
          <w:u w:val="single"/>
          <w:shd w:val="clear" w:color="auto" w:fill="00FFFF"/>
        </w:rPr>
        <w:t>have</w:t>
      </w:r>
      <w:r>
        <w:rPr>
          <w:rFonts w:ascii="Calibri" w:hAnsi="Calibri" w:cs="Calibri"/>
          <w:color w:val="000000"/>
          <w:sz w:val="22"/>
          <w:szCs w:val="22"/>
          <w:u w:val="single"/>
        </w:rPr>
        <w:t xml:space="preserve"> also </w:t>
      </w:r>
      <w:r>
        <w:rPr>
          <w:rFonts w:ascii="Calibri" w:hAnsi="Calibri" w:cs="Calibri"/>
          <w:color w:val="000000"/>
          <w:sz w:val="22"/>
          <w:szCs w:val="22"/>
          <w:u w:val="single"/>
          <w:shd w:val="clear" w:color="auto" w:fill="00FFFF"/>
        </w:rPr>
        <w:t>proved</w:t>
      </w:r>
      <w:r>
        <w:rPr>
          <w:rFonts w:ascii="Calibri" w:hAnsi="Calibri" w:cs="Calibri"/>
          <w:color w:val="000000"/>
          <w:sz w:val="22"/>
          <w:szCs w:val="22"/>
          <w:u w:val="single"/>
        </w:rPr>
        <w:t xml:space="preserve"> to be </w:t>
      </w:r>
      <w:r>
        <w:rPr>
          <w:rFonts w:ascii="Calibri" w:hAnsi="Calibri" w:cs="Calibri"/>
          <w:b/>
          <w:bCs/>
          <w:color w:val="000000"/>
          <w:sz w:val="22"/>
          <w:szCs w:val="22"/>
          <w:u w:val="single"/>
          <w:shd w:val="clear" w:color="auto" w:fill="00FFFF"/>
        </w:rPr>
        <w:t>inaccurate</w:t>
      </w:r>
      <w:r>
        <w:rPr>
          <w:rFonts w:ascii="Calibri" w:hAnsi="Calibri" w:cs="Calibri"/>
          <w:color w:val="000000"/>
          <w:sz w:val="16"/>
          <w:szCs w:val="16"/>
        </w:rPr>
        <w:t>.</w:t>
      </w:r>
    </w:p>
    <w:p w14:paraId="07E6CE0A"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b/>
          <w:bCs/>
          <w:color w:val="000000"/>
          <w:sz w:val="22"/>
          <w:szCs w:val="22"/>
          <w:u w:val="single"/>
        </w:rPr>
        <w:t>reason</w:t>
      </w:r>
      <w:r>
        <w:rPr>
          <w:rFonts w:ascii="Calibri" w:hAnsi="Calibri" w:cs="Calibri"/>
          <w:color w:val="000000"/>
          <w:sz w:val="22"/>
          <w:szCs w:val="22"/>
          <w:u w:val="single"/>
        </w:rPr>
        <w:t xml:space="preserve"> things developed differently was the </w:t>
      </w:r>
      <w:r>
        <w:rPr>
          <w:rFonts w:ascii="Calibri" w:hAnsi="Calibri" w:cs="Calibri"/>
          <w:b/>
          <w:bCs/>
          <w:color w:val="000000"/>
          <w:sz w:val="22"/>
          <w:szCs w:val="22"/>
          <w:u w:val="single"/>
        </w:rPr>
        <w:t>always underestimated innovative dynamism</w:t>
      </w:r>
      <w:r>
        <w:rPr>
          <w:rFonts w:ascii="Calibri" w:hAnsi="Calibri" w:cs="Calibri"/>
          <w:color w:val="000000"/>
          <w:sz w:val="22"/>
          <w:szCs w:val="22"/>
          <w:u w:val="single"/>
        </w:rPr>
        <w:t xml:space="preserve"> of the </w:t>
      </w:r>
      <w:r>
        <w:rPr>
          <w:rFonts w:ascii="Calibri" w:hAnsi="Calibri" w:cs="Calibri"/>
          <w:b/>
          <w:bCs/>
          <w:color w:val="000000"/>
          <w:sz w:val="22"/>
          <w:szCs w:val="22"/>
          <w:u w:val="single"/>
        </w:rPr>
        <w:t>capitalist market economy</w:t>
      </w:r>
      <w:r>
        <w:rPr>
          <w:rFonts w:ascii="Calibri" w:hAnsi="Calibri" w:cs="Calibri"/>
          <w:color w:val="000000"/>
          <w:sz w:val="22"/>
          <w:szCs w:val="22"/>
          <w:u w:val="single"/>
        </w:rPr>
        <w:t xml:space="preserve">, a </w:t>
      </w:r>
      <w:r>
        <w:rPr>
          <w:rFonts w:ascii="Calibri" w:hAnsi="Calibri" w:cs="Calibri"/>
          <w:b/>
          <w:bCs/>
          <w:color w:val="000000"/>
          <w:sz w:val="22"/>
          <w:szCs w:val="22"/>
          <w:u w:val="single"/>
        </w:rPr>
        <w:t xml:space="preserve">growing </w:t>
      </w:r>
      <w:r>
        <w:rPr>
          <w:rFonts w:ascii="Calibri" w:hAnsi="Calibri" w:cs="Calibri"/>
          <w:b/>
          <w:bCs/>
          <w:color w:val="000000"/>
          <w:sz w:val="22"/>
          <w:szCs w:val="22"/>
          <w:u w:val="single"/>
          <w:shd w:val="clear" w:color="auto" w:fill="00FFFF"/>
        </w:rPr>
        <w:t>ecological awareness</w:t>
      </w:r>
      <w:r>
        <w:rPr>
          <w:rFonts w:ascii="Calibri" w:hAnsi="Calibri" w:cs="Calibri"/>
          <w:color w:val="000000"/>
          <w:sz w:val="22"/>
          <w:szCs w:val="22"/>
          <w:u w:val="single"/>
        </w:rPr>
        <w:t xml:space="preserve"> and</w:t>
      </w:r>
      <w:r>
        <w:rPr>
          <w:rFonts w:ascii="Calibri" w:hAnsi="Calibri" w:cs="Calibri"/>
          <w:color w:val="000000"/>
          <w:sz w:val="16"/>
          <w:szCs w:val="16"/>
        </w:rPr>
        <w:t xml:space="preserve">, as a result, </w:t>
      </w:r>
      <w:r>
        <w:rPr>
          <w:rFonts w:ascii="Calibri" w:hAnsi="Calibri" w:cs="Calibri"/>
          <w:color w:val="000000"/>
          <w:sz w:val="22"/>
          <w:szCs w:val="22"/>
          <w:u w:val="single"/>
        </w:rPr>
        <w:t xml:space="preserve">legislative intervention that </w:t>
      </w:r>
      <w:r>
        <w:rPr>
          <w:rFonts w:ascii="Calibri" w:hAnsi="Calibri" w:cs="Calibri"/>
          <w:b/>
          <w:bCs/>
          <w:color w:val="000000"/>
          <w:sz w:val="22"/>
          <w:szCs w:val="22"/>
          <w:u w:val="single"/>
          <w:shd w:val="clear" w:color="auto" w:fill="00FFFF"/>
        </w:rPr>
        <w:t>took advantage</w:t>
      </w:r>
      <w:r>
        <w:rPr>
          <w:rFonts w:ascii="Calibri" w:hAnsi="Calibri" w:cs="Calibri"/>
          <w:color w:val="000000"/>
          <w:sz w:val="22"/>
          <w:szCs w:val="22"/>
          <w:u w:val="single"/>
          <w:shd w:val="clear" w:color="auto" w:fill="00FFFF"/>
        </w:rPr>
        <w:t xml:space="preserve"> of</w:t>
      </w:r>
      <w:r>
        <w:rPr>
          <w:rFonts w:ascii="Calibri" w:hAnsi="Calibri" w:cs="Calibri"/>
          <w:color w:val="000000"/>
          <w:sz w:val="22"/>
          <w:szCs w:val="22"/>
          <w:u w:val="single"/>
        </w:rPr>
        <w:t xml:space="preserve"> the logic of </w:t>
      </w:r>
      <w:r>
        <w:rPr>
          <w:rFonts w:ascii="Calibri" w:hAnsi="Calibri" w:cs="Calibri"/>
          <w:color w:val="000000"/>
          <w:sz w:val="22"/>
          <w:szCs w:val="22"/>
          <w:u w:val="single"/>
          <w:shd w:val="clear" w:color="auto" w:fill="00FFFF"/>
        </w:rPr>
        <w:t>market capitalism</w:t>
      </w:r>
      <w:r>
        <w:rPr>
          <w:rFonts w:ascii="Calibri" w:hAnsi="Calibri" w:cs="Calibri"/>
          <w:color w:val="000000"/>
          <w:sz w:val="16"/>
          <w:szCs w:val="16"/>
        </w:rPr>
        <w:t xml:space="preserve">: As a result of the ecological movement that had come out of the United States since 1970, wise legislation began to use the price mechanism to apply market incentives to internalize negative externalities. </w:t>
      </w:r>
      <w:r>
        <w:rPr>
          <w:rFonts w:ascii="Calibri" w:hAnsi="Calibri" w:cs="Calibri"/>
          <w:color w:val="000000"/>
          <w:sz w:val="22"/>
          <w:szCs w:val="22"/>
          <w:u w:val="single"/>
        </w:rPr>
        <w:t xml:space="preserve">Environmental </w:t>
      </w:r>
      <w:r>
        <w:rPr>
          <w:rFonts w:ascii="Calibri" w:hAnsi="Calibri" w:cs="Calibri"/>
          <w:color w:val="000000"/>
          <w:sz w:val="22"/>
          <w:szCs w:val="22"/>
          <w:u w:val="single"/>
          <w:shd w:val="clear" w:color="auto" w:fill="00FFFF"/>
        </w:rPr>
        <w:t>pollution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was </w:t>
      </w:r>
      <w:r>
        <w:rPr>
          <w:rFonts w:ascii="Calibri" w:hAnsi="Calibri" w:cs="Calibri"/>
          <w:b/>
          <w:bCs/>
          <w:color w:val="000000"/>
          <w:sz w:val="22"/>
          <w:szCs w:val="22"/>
          <w:u w:val="single"/>
          <w:shd w:val="clear" w:color="auto" w:fill="00FFFF"/>
        </w:rPr>
        <w:t>given a price-tag</w:t>
      </w:r>
      <w:r>
        <w:rPr>
          <w:rFonts w:ascii="Calibri" w:hAnsi="Calibri" w:cs="Calibri"/>
          <w:color w:val="000000"/>
          <w:sz w:val="16"/>
          <w:szCs w:val="16"/>
        </w:rPr>
        <w:t>.</w:t>
      </w:r>
    </w:p>
    <w:p w14:paraId="3C7B0E34"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shd w:val="clear" w:color="auto" w:fill="00FFFF"/>
        </w:rPr>
        <w:t xml:space="preserve">This led to an </w:t>
      </w:r>
      <w:r>
        <w:rPr>
          <w:rFonts w:ascii="Calibri" w:hAnsi="Calibri" w:cs="Calibri"/>
          <w:b/>
          <w:bCs/>
          <w:color w:val="000000"/>
          <w:sz w:val="22"/>
          <w:szCs w:val="22"/>
          <w:u w:val="single"/>
          <w:shd w:val="clear" w:color="auto" w:fill="00FFFF"/>
        </w:rPr>
        <w:t>enormous decrease</w:t>
      </w:r>
      <w:r>
        <w:rPr>
          <w:rFonts w:ascii="Calibri" w:hAnsi="Calibri" w:cs="Calibri"/>
          <w:b/>
          <w:bCs/>
          <w:color w:val="000000"/>
          <w:sz w:val="22"/>
          <w:szCs w:val="22"/>
          <w:u w:val="single"/>
        </w:rPr>
        <w:t xml:space="preserve"> in air pollution</w:t>
      </w:r>
      <w:r>
        <w:rPr>
          <w:rFonts w:ascii="Calibri" w:hAnsi="Calibri" w:cs="Calibri"/>
          <w:color w:val="000000"/>
          <w:sz w:val="22"/>
          <w:szCs w:val="22"/>
          <w:u w:val="single"/>
        </w:rPr>
        <w:t xml:space="preserve"> and </w:t>
      </w:r>
      <w:r>
        <w:rPr>
          <w:rFonts w:ascii="Calibri" w:hAnsi="Calibri" w:cs="Calibri"/>
          <w:b/>
          <w:bCs/>
          <w:color w:val="000000"/>
          <w:sz w:val="22"/>
          <w:szCs w:val="22"/>
          <w:u w:val="single"/>
        </w:rPr>
        <w:t>other ecological consequences</w:t>
      </w:r>
      <w:r>
        <w:rPr>
          <w:rFonts w:ascii="Calibri" w:hAnsi="Calibri" w:cs="Calibri"/>
          <w:color w:val="000000"/>
          <w:sz w:val="22"/>
          <w:szCs w:val="22"/>
          <w:u w:val="single"/>
        </w:rPr>
        <w:t xml:space="preserve"> of growth, which is </w:t>
      </w:r>
      <w:r>
        <w:rPr>
          <w:rFonts w:ascii="Calibri" w:hAnsi="Calibri" w:cs="Calibri"/>
          <w:b/>
          <w:bCs/>
          <w:color w:val="000000"/>
          <w:sz w:val="22"/>
          <w:szCs w:val="22"/>
          <w:u w:val="single"/>
          <w:shd w:val="clear" w:color="auto" w:fill="00FFFF"/>
        </w:rPr>
        <w:t>only possible in free</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market-based societies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because</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production</w:t>
      </w:r>
      <w:r>
        <w:rPr>
          <w:rFonts w:ascii="Calibri" w:hAnsi="Calibri" w:cs="Calibri"/>
          <w:color w:val="000000"/>
          <w:sz w:val="22"/>
          <w:szCs w:val="22"/>
          <w:u w:val="single"/>
        </w:rPr>
        <w:t xml:space="preserve"> process here </w:t>
      </w:r>
      <w:r>
        <w:rPr>
          <w:rFonts w:ascii="Calibri" w:hAnsi="Calibri" w:cs="Calibri"/>
          <w:color w:val="000000"/>
          <w:sz w:val="22"/>
          <w:szCs w:val="22"/>
          <w:u w:val="single"/>
          <w:shd w:val="clear" w:color="auto" w:fill="00FFFF"/>
        </w:rPr>
        <w:t>is</w:t>
      </w:r>
      <w:r>
        <w:rPr>
          <w:rFonts w:ascii="Calibri" w:hAnsi="Calibri" w:cs="Calibri"/>
          <w:color w:val="000000"/>
          <w:sz w:val="22"/>
          <w:szCs w:val="22"/>
          <w:u w:val="single"/>
        </w:rPr>
        <w:t xml:space="preserve"> characterized by </w:t>
      </w:r>
      <w:r>
        <w:rPr>
          <w:rFonts w:ascii="Calibri" w:hAnsi="Calibri" w:cs="Calibri"/>
          <w:b/>
          <w:bCs/>
          <w:color w:val="000000"/>
          <w:sz w:val="22"/>
          <w:szCs w:val="22"/>
          <w:u w:val="single"/>
        </w:rPr>
        <w:t>competition</w:t>
      </w:r>
      <w:r>
        <w:rPr>
          <w:rFonts w:ascii="Calibri" w:hAnsi="Calibri" w:cs="Calibri"/>
          <w:color w:val="000000"/>
          <w:sz w:val="22"/>
          <w:szCs w:val="22"/>
          <w:u w:val="single"/>
        </w:rPr>
        <w:t xml:space="preserve">and </w:t>
      </w:r>
      <w:r>
        <w:rPr>
          <w:rFonts w:ascii="Calibri" w:hAnsi="Calibri" w:cs="Calibri"/>
          <w:b/>
          <w:bCs/>
          <w:color w:val="000000"/>
          <w:sz w:val="22"/>
          <w:szCs w:val="22"/>
          <w:u w:val="single"/>
          <w:shd w:val="clear" w:color="auto" w:fill="00FFFF"/>
        </w:rPr>
        <w:t>constant pressure to</w:t>
      </w:r>
      <w:r>
        <w:rPr>
          <w:rFonts w:ascii="Calibri" w:hAnsi="Calibri" w:cs="Calibri"/>
          <w:b/>
          <w:bCs/>
          <w:color w:val="000000"/>
          <w:sz w:val="22"/>
          <w:szCs w:val="22"/>
          <w:u w:val="single"/>
        </w:rPr>
        <w:t xml:space="preserve"> reduce costs</w:t>
      </w:r>
      <w:r>
        <w:rPr>
          <w:rFonts w:ascii="Calibri" w:hAnsi="Calibri" w:cs="Calibri"/>
          <w:color w:val="000000"/>
          <w:sz w:val="16"/>
          <w:szCs w:val="16"/>
        </w:rPr>
        <w:t xml:space="preserve">, i.e. </w:t>
      </w:r>
      <w:r>
        <w:rPr>
          <w:rFonts w:ascii="Calibri" w:hAnsi="Calibri" w:cs="Calibri"/>
          <w:color w:val="000000"/>
          <w:sz w:val="22"/>
          <w:szCs w:val="22"/>
          <w:u w:val="single"/>
        </w:rPr>
        <w:t xml:space="preserve">to the </w:t>
      </w:r>
      <w:r>
        <w:rPr>
          <w:rFonts w:ascii="Calibri" w:hAnsi="Calibri" w:cs="Calibri"/>
          <w:b/>
          <w:bCs/>
          <w:color w:val="000000"/>
          <w:sz w:val="22"/>
          <w:szCs w:val="22"/>
          <w:u w:val="single"/>
          <w:shd w:val="clear" w:color="auto" w:fill="00FFFF"/>
        </w:rPr>
        <w:t>most profitable use</w:t>
      </w:r>
      <w:r>
        <w:rPr>
          <w:rFonts w:ascii="Calibri" w:hAnsi="Calibri" w:cs="Calibri"/>
          <w:color w:val="000000"/>
          <w:sz w:val="22"/>
          <w:szCs w:val="22"/>
          <w:u w:val="single"/>
          <w:shd w:val="clear" w:color="auto" w:fill="00FFFF"/>
        </w:rPr>
        <w:t xml:space="preserve"> of resources</w:t>
      </w:r>
      <w:r>
        <w:rPr>
          <w:rFonts w:ascii="Calibri" w:hAnsi="Calibri" w:cs="Calibri"/>
          <w:color w:val="000000"/>
          <w:sz w:val="16"/>
          <w:szCs w:val="16"/>
        </w:rPr>
        <w:t xml:space="preserve">. On the other hand, </w:t>
      </w:r>
      <w:r>
        <w:rPr>
          <w:rFonts w:ascii="Calibri" w:hAnsi="Calibri" w:cs="Calibri"/>
          <w:b/>
          <w:bCs/>
          <w:color w:val="000000"/>
          <w:sz w:val="22"/>
          <w:szCs w:val="22"/>
          <w:u w:val="single"/>
        </w:rPr>
        <w:t xml:space="preserve">all forms of </w:t>
      </w:r>
      <w:r>
        <w:rPr>
          <w:rFonts w:ascii="Calibri" w:hAnsi="Calibri" w:cs="Calibri"/>
          <w:b/>
          <w:bCs/>
          <w:color w:val="000000"/>
          <w:sz w:val="22"/>
          <w:szCs w:val="22"/>
          <w:u w:val="single"/>
          <w:shd w:val="clear" w:color="auto" w:fill="00FFFF"/>
        </w:rPr>
        <w:t>socialism</w:t>
      </w:r>
      <w:r>
        <w:rPr>
          <w:rFonts w:ascii="Calibri" w:hAnsi="Calibri" w:cs="Calibri"/>
          <w:color w:val="000000"/>
          <w:sz w:val="16"/>
          <w:szCs w:val="16"/>
        </w:rPr>
        <w:t xml:space="preserve">, i.e. a state-controlled economy, </w:t>
      </w:r>
      <w:r>
        <w:rPr>
          <w:rFonts w:ascii="Calibri" w:hAnsi="Calibri" w:cs="Calibri"/>
          <w:color w:val="000000"/>
          <w:sz w:val="22"/>
          <w:szCs w:val="22"/>
          <w:u w:val="single"/>
        </w:rPr>
        <w:t xml:space="preserve">have </w:t>
      </w:r>
      <w:r>
        <w:rPr>
          <w:rFonts w:ascii="Calibri" w:hAnsi="Calibri" w:cs="Calibri"/>
          <w:color w:val="000000"/>
          <w:sz w:val="22"/>
          <w:szCs w:val="22"/>
          <w:u w:val="single"/>
          <w:shd w:val="clear" w:color="auto" w:fill="00FFFF"/>
        </w:rPr>
        <w:t>proved</w:t>
      </w:r>
      <w:r>
        <w:rPr>
          <w:rFonts w:ascii="Calibri" w:hAnsi="Calibri" w:cs="Calibri"/>
          <w:color w:val="000000"/>
          <w:sz w:val="22"/>
          <w:szCs w:val="22"/>
          <w:u w:val="single"/>
        </w:rPr>
        <w:t xml:space="preserve"> to be </w:t>
      </w:r>
      <w:r>
        <w:rPr>
          <w:rFonts w:ascii="Calibri" w:hAnsi="Calibri" w:cs="Calibri"/>
          <w:b/>
          <w:bCs/>
          <w:color w:val="000000"/>
          <w:sz w:val="22"/>
          <w:szCs w:val="22"/>
          <w:u w:val="single"/>
          <w:shd w:val="clear" w:color="auto" w:fill="00FFFF"/>
        </w:rPr>
        <w:t>ecological disasters</w:t>
      </w:r>
      <w:r>
        <w:rPr>
          <w:rFonts w:ascii="Calibri" w:hAnsi="Calibri" w:cs="Calibri"/>
          <w:color w:val="000000"/>
          <w:sz w:val="22"/>
          <w:szCs w:val="22"/>
          <w:u w:val="single"/>
        </w:rPr>
        <w:t xml:space="preserve"> and have left behind </w:t>
      </w:r>
      <w:r>
        <w:rPr>
          <w:rFonts w:ascii="Calibri" w:hAnsi="Calibri" w:cs="Calibri"/>
          <w:b/>
          <w:bCs/>
          <w:color w:val="000000"/>
          <w:sz w:val="22"/>
          <w:szCs w:val="22"/>
          <w:u w:val="single"/>
        </w:rPr>
        <w:t>destruction of gigantic proportions</w:t>
      </w:r>
      <w:r>
        <w:rPr>
          <w:rFonts w:ascii="Calibri" w:hAnsi="Calibri" w:cs="Calibri"/>
          <w:color w:val="000000"/>
          <w:sz w:val="22"/>
          <w:szCs w:val="22"/>
          <w:u w:val="single"/>
        </w:rPr>
        <w:t xml:space="preserve">, without providing the population with </w:t>
      </w:r>
      <w:r>
        <w:rPr>
          <w:rFonts w:ascii="Calibri" w:hAnsi="Calibri" w:cs="Calibri"/>
          <w:b/>
          <w:bCs/>
          <w:color w:val="000000"/>
          <w:sz w:val="22"/>
          <w:szCs w:val="22"/>
          <w:u w:val="single"/>
        </w:rPr>
        <w:t>anything</w:t>
      </w:r>
      <w:r>
        <w:rPr>
          <w:rFonts w:ascii="Calibri" w:hAnsi="Calibri" w:cs="Calibri"/>
          <w:color w:val="000000"/>
          <w:sz w:val="22"/>
          <w:szCs w:val="22"/>
          <w:u w:val="single"/>
        </w:rPr>
        <w:t xml:space="preserve"> that is </w:t>
      </w:r>
      <w:r>
        <w:rPr>
          <w:rFonts w:ascii="Calibri" w:hAnsi="Calibri" w:cs="Calibri"/>
          <w:b/>
          <w:bCs/>
          <w:color w:val="000000"/>
          <w:sz w:val="22"/>
          <w:szCs w:val="22"/>
          <w:u w:val="single"/>
        </w:rPr>
        <w:t>near comparable in prosperity</w:t>
      </w:r>
      <w:r>
        <w:rPr>
          <w:rFonts w:ascii="Calibri" w:hAnsi="Calibri" w:cs="Calibri"/>
          <w:color w:val="000000"/>
          <w:sz w:val="22"/>
          <w:szCs w:val="22"/>
          <w:u w:val="single"/>
        </w:rPr>
        <w:t xml:space="preserve">, often even by </w:t>
      </w:r>
      <w:r>
        <w:rPr>
          <w:rFonts w:ascii="Calibri" w:hAnsi="Calibri" w:cs="Calibri"/>
          <w:b/>
          <w:bCs/>
          <w:color w:val="000000"/>
          <w:sz w:val="22"/>
          <w:szCs w:val="22"/>
          <w:u w:val="single"/>
        </w:rPr>
        <w:t>destroying existing prosperity</w:t>
      </w:r>
      <w:r>
        <w:rPr>
          <w:rFonts w:ascii="Calibri" w:hAnsi="Calibri" w:cs="Calibri"/>
          <w:color w:val="000000"/>
          <w:sz w:val="22"/>
          <w:szCs w:val="22"/>
          <w:u w:val="single"/>
        </w:rPr>
        <w:t xml:space="preserve">, such as happened in </w:t>
      </w:r>
      <w:r>
        <w:rPr>
          <w:rFonts w:ascii="Calibri" w:hAnsi="Calibri" w:cs="Calibri"/>
          <w:b/>
          <w:bCs/>
          <w:color w:val="000000"/>
          <w:sz w:val="22"/>
          <w:szCs w:val="22"/>
          <w:u w:val="single"/>
        </w:rPr>
        <w:t>Venezuela</w:t>
      </w:r>
      <w:r>
        <w:rPr>
          <w:rFonts w:ascii="Calibri" w:hAnsi="Calibri" w:cs="Calibri"/>
          <w:color w:val="000000"/>
          <w:sz w:val="16"/>
          <w:szCs w:val="16"/>
        </w:rPr>
        <w:t>.</w:t>
      </w:r>
    </w:p>
    <w:p w14:paraId="57DCC00C" w14:textId="77777777" w:rsidR="00F90AB5" w:rsidRDefault="00F90AB5" w:rsidP="00F90AB5">
      <w:pPr>
        <w:pStyle w:val="NormalWeb"/>
        <w:spacing w:before="0" w:beforeAutospacing="0" w:after="160" w:afterAutospacing="0"/>
      </w:pPr>
      <w:r>
        <w:rPr>
          <w:rFonts w:ascii="Calibri" w:hAnsi="Calibri" w:cs="Calibri"/>
          <w:color w:val="000000"/>
          <w:sz w:val="16"/>
          <w:szCs w:val="16"/>
        </w:rPr>
        <w:t>Capitalist profit motive combined with digitalization as a solution: Increasing decoupling of growth and resource consumption</w:t>
      </w:r>
    </w:p>
    <w:p w14:paraId="4AC0806C" w14:textId="77777777" w:rsidR="00F90AB5" w:rsidRDefault="00F90AB5" w:rsidP="00F90AB5">
      <w:pPr>
        <w:pStyle w:val="NormalWeb"/>
        <w:spacing w:before="0" w:beforeAutospacing="0" w:after="160" w:afterAutospacing="0"/>
      </w:pPr>
      <w:r>
        <w:rPr>
          <w:rFonts w:ascii="Calibri" w:hAnsi="Calibri" w:cs="Calibri"/>
          <w:color w:val="000000"/>
          <w:sz w:val="16"/>
          <w:szCs w:val="16"/>
        </w:rPr>
        <w:lastRenderedPageBreak/>
        <w:t xml:space="preserve">Moreover, </w:t>
      </w:r>
      <w:r>
        <w:rPr>
          <w:rFonts w:ascii="Calibri" w:hAnsi="Calibri" w:cs="Calibri"/>
          <w:b/>
          <w:bCs/>
          <w:color w:val="000000"/>
          <w:sz w:val="22"/>
          <w:szCs w:val="22"/>
          <w:u w:val="single"/>
          <w:shd w:val="clear" w:color="auto" w:fill="00FFFF"/>
        </w:rPr>
        <w:t>tech</w:t>
      </w:r>
      <w:r>
        <w:rPr>
          <w:rFonts w:ascii="Calibri" w:hAnsi="Calibri" w:cs="Calibri"/>
          <w:b/>
          <w:bCs/>
          <w:color w:val="000000"/>
          <w:sz w:val="22"/>
          <w:szCs w:val="22"/>
          <w:u w:val="single"/>
        </w:rPr>
        <w:t>nological innovations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combined with</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capitalist </w:t>
      </w:r>
      <w:r>
        <w:rPr>
          <w:rFonts w:ascii="Calibri" w:hAnsi="Calibri" w:cs="Calibri"/>
          <w:b/>
          <w:bCs/>
          <w:color w:val="000000"/>
          <w:sz w:val="22"/>
          <w:szCs w:val="22"/>
          <w:u w:val="single"/>
          <w:shd w:val="clear" w:color="auto" w:fill="00FFFF"/>
        </w:rPr>
        <w:t>profit-seeking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market </w:t>
      </w:r>
      <w:r>
        <w:rPr>
          <w:rFonts w:ascii="Calibri" w:hAnsi="Calibri" w:cs="Calibri"/>
          <w:b/>
          <w:bCs/>
          <w:color w:val="000000"/>
          <w:sz w:val="22"/>
          <w:szCs w:val="22"/>
          <w:u w:val="single"/>
          <w:shd w:val="clear" w:color="auto" w:fill="00FFFF"/>
        </w:rPr>
        <w:t>competition</w:t>
      </w:r>
      <w:r>
        <w:rPr>
          <w:rFonts w:ascii="Calibri" w:hAnsi="Calibri" w:cs="Calibri"/>
          <w:color w:val="000000"/>
          <w:sz w:val="22"/>
          <w:szCs w:val="22"/>
          <w:u w:val="single"/>
        </w:rPr>
        <w:t xml:space="preserve"> have led to a new and surprising phenomenon</w:t>
      </w:r>
      <w:r>
        <w:rPr>
          <w:rFonts w:ascii="Calibri" w:hAnsi="Calibri" w:cs="Calibri"/>
          <w:color w:val="000000"/>
          <w:sz w:val="16"/>
          <w:szCs w:val="16"/>
        </w:rPr>
        <w:t xml:space="preserve"> over the past decades, </w:t>
      </w:r>
      <w:r>
        <w:rPr>
          <w:rFonts w:ascii="Calibri" w:hAnsi="Calibri" w:cs="Calibri"/>
          <w:color w:val="000000"/>
          <w:sz w:val="22"/>
          <w:szCs w:val="22"/>
          <w:u w:val="single"/>
        </w:rPr>
        <w:t xml:space="preserve">which is still </w:t>
      </w:r>
      <w:r>
        <w:rPr>
          <w:rFonts w:ascii="Calibri" w:hAnsi="Calibri" w:cs="Calibri"/>
          <w:b/>
          <w:bCs/>
          <w:color w:val="000000"/>
          <w:sz w:val="22"/>
          <w:szCs w:val="22"/>
          <w:u w:val="single"/>
        </w:rPr>
        <w:t>hardly noticed</w:t>
      </w:r>
      <w:r>
        <w:rPr>
          <w:rFonts w:ascii="Calibri" w:hAnsi="Calibri" w:cs="Calibri"/>
          <w:color w:val="000000"/>
          <w:sz w:val="16"/>
          <w:szCs w:val="16"/>
        </w:rPr>
        <w:t xml:space="preserve"> in the public debate: </w:t>
      </w:r>
      <w:r>
        <w:rPr>
          <w:rFonts w:ascii="Calibri" w:hAnsi="Calibri" w:cs="Calibri"/>
          <w:color w:val="000000"/>
          <w:sz w:val="22"/>
          <w:szCs w:val="22"/>
          <w:u w:val="single"/>
        </w:rPr>
        <w:t xml:space="preserve">the </w:t>
      </w:r>
      <w:r>
        <w:rPr>
          <w:rFonts w:ascii="Calibri" w:hAnsi="Calibri" w:cs="Calibri"/>
          <w:b/>
          <w:bCs/>
          <w:color w:val="000000"/>
          <w:sz w:val="22"/>
          <w:szCs w:val="22"/>
          <w:u w:val="single"/>
        </w:rPr>
        <w:t>decoupling</w:t>
      </w:r>
      <w:r>
        <w:rPr>
          <w:rFonts w:ascii="Calibri" w:hAnsi="Calibri" w:cs="Calibri"/>
          <w:color w:val="000000"/>
          <w:sz w:val="22"/>
          <w:szCs w:val="22"/>
          <w:u w:val="single"/>
        </w:rPr>
        <w:t xml:space="preserve"> of growth and resource consumption</w:t>
      </w:r>
      <w:r>
        <w:rPr>
          <w:rFonts w:ascii="Calibri" w:hAnsi="Calibri" w:cs="Calibri"/>
          <w:color w:val="000000"/>
          <w:sz w:val="16"/>
          <w:szCs w:val="16"/>
        </w:rPr>
        <w:t xml:space="preserve"> (“</w:t>
      </w:r>
      <w:r>
        <w:rPr>
          <w:rFonts w:ascii="Calibri" w:hAnsi="Calibri" w:cs="Calibri"/>
          <w:b/>
          <w:bCs/>
          <w:color w:val="000000"/>
          <w:sz w:val="22"/>
          <w:szCs w:val="22"/>
          <w:u w:val="single"/>
        </w:rPr>
        <w:t>dematerialization</w:t>
      </w:r>
      <w:r>
        <w:rPr>
          <w:rFonts w:ascii="Calibri" w:hAnsi="Calibri" w:cs="Calibri"/>
          <w:color w:val="000000"/>
          <w:sz w:val="16"/>
          <w:szCs w:val="16"/>
        </w:rPr>
        <w:t xml:space="preserve">”). </w:t>
      </w:r>
      <w:r>
        <w:rPr>
          <w:rFonts w:ascii="Calibri" w:hAnsi="Calibri" w:cs="Calibri"/>
          <w:color w:val="000000"/>
          <w:sz w:val="22"/>
          <w:szCs w:val="22"/>
          <w:u w:val="single"/>
        </w:rPr>
        <w:t xml:space="preserve">In a </w:t>
      </w:r>
      <w:r>
        <w:rPr>
          <w:rFonts w:ascii="Calibri" w:hAnsi="Calibri" w:cs="Calibri"/>
          <w:b/>
          <w:bCs/>
          <w:color w:val="000000"/>
          <w:sz w:val="22"/>
          <w:szCs w:val="22"/>
          <w:u w:val="single"/>
        </w:rPr>
        <w:t>wide variety</w:t>
      </w:r>
      <w:r>
        <w:rPr>
          <w:rFonts w:ascii="Calibri" w:hAnsi="Calibri" w:cs="Calibri"/>
          <w:color w:val="000000"/>
          <w:sz w:val="22"/>
          <w:szCs w:val="22"/>
          <w:u w:val="single"/>
        </w:rPr>
        <w:t xml:space="preserve"> of industrial sectors, the developed countries</w:t>
      </w:r>
      <w:r>
        <w:rPr>
          <w:rFonts w:ascii="Calibri" w:hAnsi="Calibri" w:cs="Calibri"/>
          <w:color w:val="000000"/>
          <w:sz w:val="16"/>
          <w:szCs w:val="16"/>
        </w:rPr>
        <w:t xml:space="preserve">, above all the U.S., </w:t>
      </w:r>
      <w:r>
        <w:rPr>
          <w:rFonts w:ascii="Calibri" w:hAnsi="Calibri" w:cs="Calibri"/>
          <w:color w:val="000000"/>
          <w:sz w:val="22"/>
          <w:szCs w:val="22"/>
          <w:u w:val="single"/>
        </w:rPr>
        <w:t xml:space="preserve">are </w:t>
      </w:r>
      <w:r>
        <w:rPr>
          <w:rFonts w:ascii="Calibri" w:hAnsi="Calibri" w:cs="Calibri"/>
          <w:color w:val="000000"/>
          <w:sz w:val="22"/>
          <w:szCs w:val="22"/>
          <w:u w:val="single"/>
          <w:shd w:val="clear" w:color="auto" w:fill="00FFFF"/>
        </w:rPr>
        <w:t>now achieving</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ever greater productive </w:t>
      </w:r>
      <w:r>
        <w:rPr>
          <w:rFonts w:ascii="Calibri" w:hAnsi="Calibri" w:cs="Calibri"/>
          <w:b/>
          <w:bCs/>
          <w:color w:val="000000"/>
          <w:sz w:val="22"/>
          <w:szCs w:val="22"/>
          <w:u w:val="single"/>
          <w:shd w:val="clear" w:color="auto" w:fill="00FFFF"/>
        </w:rPr>
        <w:t>output</w:t>
      </w:r>
      <w:r>
        <w:rPr>
          <w:rFonts w:ascii="Calibri" w:hAnsi="Calibri" w:cs="Calibri"/>
          <w:color w:val="000000"/>
          <w:sz w:val="22"/>
          <w:szCs w:val="22"/>
          <w:u w:val="single"/>
          <w:shd w:val="clear" w:color="auto" w:fill="00FFFF"/>
        </w:rPr>
        <w:t xml:space="preserve"> with</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increasingly </w:t>
      </w:r>
      <w:r>
        <w:rPr>
          <w:rFonts w:ascii="Calibri" w:hAnsi="Calibri" w:cs="Calibri"/>
          <w:b/>
          <w:bCs/>
          <w:color w:val="000000"/>
          <w:sz w:val="22"/>
          <w:szCs w:val="22"/>
          <w:u w:val="single"/>
          <w:shd w:val="clear" w:color="auto" w:fill="00FFFF"/>
        </w:rPr>
        <w:t>fewer resources</w:t>
      </w:r>
      <w:r>
        <w:rPr>
          <w:rFonts w:ascii="Calibri" w:hAnsi="Calibri" w:cs="Calibri"/>
          <w:color w:val="000000"/>
          <w:sz w:val="16"/>
          <w:szCs w:val="16"/>
        </w:rPr>
        <w:t>. This has a lot to do with technology, especially the digitalization of the economy and of our entire lives.</w:t>
      </w:r>
    </w:p>
    <w:p w14:paraId="560B96EF" w14:textId="77777777" w:rsidR="00F90AB5" w:rsidRDefault="00F90AB5" w:rsidP="00F90AB5">
      <w:pPr>
        <w:pStyle w:val="NormalWeb"/>
        <w:spacing w:before="0" w:beforeAutospacing="0" w:after="160" w:afterAutospacing="0"/>
      </w:pPr>
      <w:r>
        <w:rPr>
          <w:rFonts w:ascii="Calibri" w:hAnsi="Calibri" w:cs="Calibri"/>
          <w:color w:val="000000"/>
          <w:sz w:val="16"/>
          <w:szCs w:val="16"/>
        </w:rPr>
        <w:t xml:space="preserve">As the well-known MIT professor Andrew McAfee shows in his book More from Less, published in October 2019, </w:t>
      </w:r>
      <w:r>
        <w:rPr>
          <w:rFonts w:ascii="Calibri" w:hAnsi="Calibri" w:cs="Calibri"/>
          <w:color w:val="000000"/>
          <w:sz w:val="22"/>
          <w:szCs w:val="22"/>
          <w:u w:val="single"/>
        </w:rPr>
        <w:t>this</w:t>
      </w:r>
      <w:r>
        <w:rPr>
          <w:rFonts w:ascii="Calibri" w:hAnsi="Calibri" w:cs="Calibri"/>
          <w:color w:val="000000"/>
          <w:sz w:val="16"/>
          <w:szCs w:val="16"/>
        </w:rPr>
        <w:t xml:space="preserve"> process also </w:t>
      </w:r>
      <w:r>
        <w:rPr>
          <w:rFonts w:ascii="Calibri" w:hAnsi="Calibri" w:cs="Calibri"/>
          <w:color w:val="000000"/>
          <w:sz w:val="22"/>
          <w:szCs w:val="22"/>
          <w:u w:val="single"/>
        </w:rPr>
        <w:t xml:space="preserve">follows the logic of </w:t>
      </w:r>
      <w:r>
        <w:rPr>
          <w:rFonts w:ascii="Calibri" w:hAnsi="Calibri" w:cs="Calibri"/>
          <w:b/>
          <w:bCs/>
          <w:color w:val="000000"/>
          <w:sz w:val="22"/>
          <w:szCs w:val="22"/>
          <w:u w:val="single"/>
        </w:rPr>
        <w:t>capitalist profit maximization</w:t>
      </w:r>
      <w:r>
        <w:rPr>
          <w:rFonts w:ascii="Calibri" w:hAnsi="Calibri" w:cs="Calibri"/>
          <w:color w:val="000000"/>
          <w:sz w:val="16"/>
          <w:szCs w:val="16"/>
        </w:rPr>
        <w:t xml:space="preserve">. To get it going, we do not need politics, even though wise, properly incentivizing legislation can be helpful and sometimes necessary. Above all, however, it is </w:t>
      </w:r>
      <w:r>
        <w:rPr>
          <w:rFonts w:ascii="Calibri" w:hAnsi="Calibri" w:cs="Calibri"/>
          <w:color w:val="000000"/>
          <w:sz w:val="22"/>
          <w:szCs w:val="22"/>
          <w:u w:val="single"/>
        </w:rPr>
        <w:t xml:space="preserve">the </w:t>
      </w:r>
      <w:r>
        <w:rPr>
          <w:rFonts w:ascii="Calibri" w:hAnsi="Calibri" w:cs="Calibri"/>
          <w:b/>
          <w:bCs/>
          <w:color w:val="000000"/>
          <w:sz w:val="22"/>
          <w:szCs w:val="22"/>
          <w:u w:val="single"/>
        </w:rPr>
        <w:t>combination of technological innovation</w:t>
      </w:r>
      <w:r>
        <w:rPr>
          <w:rFonts w:ascii="Calibri" w:hAnsi="Calibri" w:cs="Calibri"/>
          <w:color w:val="000000"/>
          <w:sz w:val="22"/>
          <w:szCs w:val="22"/>
          <w:u w:val="single"/>
        </w:rPr>
        <w:t xml:space="preserve">, </w:t>
      </w:r>
      <w:r>
        <w:rPr>
          <w:rFonts w:ascii="Calibri" w:hAnsi="Calibri" w:cs="Calibri"/>
          <w:b/>
          <w:bCs/>
          <w:color w:val="000000"/>
          <w:sz w:val="22"/>
          <w:szCs w:val="22"/>
          <w:u w:val="single"/>
        </w:rPr>
        <w:t>capitalist profit-seeking</w:t>
      </w:r>
      <w:r>
        <w:rPr>
          <w:rFonts w:ascii="Calibri" w:hAnsi="Calibri" w:cs="Calibri"/>
          <w:color w:val="000000"/>
          <w:sz w:val="22"/>
          <w:szCs w:val="22"/>
          <w:u w:val="single"/>
        </w:rPr>
        <w:t xml:space="preserve">, and </w:t>
      </w:r>
      <w:r>
        <w:rPr>
          <w:rFonts w:ascii="Calibri" w:hAnsi="Calibri" w:cs="Calibri"/>
          <w:b/>
          <w:bCs/>
          <w:color w:val="000000"/>
          <w:sz w:val="22"/>
          <w:szCs w:val="22"/>
          <w:u w:val="single"/>
        </w:rPr>
        <w:t>market-based entrepreneurial competition</w:t>
      </w:r>
      <w:r>
        <w:rPr>
          <w:rFonts w:ascii="Calibri" w:hAnsi="Calibri" w:cs="Calibri"/>
          <w:color w:val="000000"/>
          <w:sz w:val="16"/>
          <w:szCs w:val="16"/>
        </w:rPr>
        <w:t xml:space="preserve"> that </w:t>
      </w:r>
      <w:r>
        <w:rPr>
          <w:rFonts w:ascii="Calibri" w:hAnsi="Calibri" w:cs="Calibri"/>
          <w:color w:val="000000"/>
          <w:sz w:val="22"/>
          <w:szCs w:val="22"/>
          <w:u w:val="single"/>
        </w:rPr>
        <w:t>will</w:t>
      </w:r>
      <w:r>
        <w:rPr>
          <w:rFonts w:ascii="Calibri" w:hAnsi="Calibri" w:cs="Calibri"/>
          <w:color w:val="000000"/>
          <w:sz w:val="16"/>
          <w:szCs w:val="16"/>
        </w:rPr>
        <w:t xml:space="preserve"> also </w:t>
      </w:r>
      <w:r>
        <w:rPr>
          <w:rFonts w:ascii="Calibri" w:hAnsi="Calibri" w:cs="Calibri"/>
          <w:b/>
          <w:bCs/>
          <w:color w:val="000000"/>
          <w:sz w:val="22"/>
          <w:szCs w:val="22"/>
          <w:u w:val="single"/>
        </w:rPr>
        <w:t>solve</w:t>
      </w:r>
      <w:r>
        <w:rPr>
          <w:rFonts w:ascii="Calibri" w:hAnsi="Calibri" w:cs="Calibri"/>
          <w:color w:val="000000"/>
          <w:sz w:val="16"/>
          <w:szCs w:val="16"/>
        </w:rPr>
        <w:t xml:space="preserve"> the problem of man-made </w:t>
      </w:r>
      <w:r>
        <w:rPr>
          <w:rFonts w:ascii="Calibri" w:hAnsi="Calibri" w:cs="Calibri"/>
          <w:b/>
          <w:bCs/>
          <w:color w:val="000000"/>
          <w:sz w:val="22"/>
          <w:szCs w:val="22"/>
          <w:u w:val="single"/>
        </w:rPr>
        <w:t>global warming</w:t>
      </w:r>
      <w:r>
        <w:rPr>
          <w:rFonts w:ascii="Calibri" w:hAnsi="Calibri" w:cs="Calibri"/>
          <w:color w:val="000000"/>
          <w:sz w:val="16"/>
          <w:szCs w:val="16"/>
        </w:rPr>
        <w:t>.</w:t>
      </w:r>
    </w:p>
    <w:p w14:paraId="15AA37A7" w14:textId="77777777" w:rsidR="00F90AB5" w:rsidRDefault="00F90AB5" w:rsidP="00F90AB5">
      <w:pPr>
        <w:pStyle w:val="NormalWeb"/>
        <w:spacing w:before="0" w:beforeAutospacing="0" w:after="160" w:afterAutospacing="0"/>
      </w:pPr>
      <w:r>
        <w:rPr>
          <w:rFonts w:ascii="Calibri" w:hAnsi="Calibri" w:cs="Calibri"/>
          <w:color w:val="000000"/>
          <w:sz w:val="16"/>
          <w:szCs w:val="16"/>
        </w:rPr>
        <w:t xml:space="preserve">In addition, </w:t>
      </w:r>
      <w:r>
        <w:rPr>
          <w:rFonts w:ascii="Calibri" w:hAnsi="Calibri" w:cs="Calibri"/>
          <w:b/>
          <w:bCs/>
          <w:color w:val="000000"/>
          <w:sz w:val="22"/>
          <w:szCs w:val="22"/>
          <w:u w:val="single"/>
        </w:rPr>
        <w:t>property rights</w:t>
      </w:r>
      <w:r>
        <w:rPr>
          <w:rFonts w:ascii="Calibri" w:hAnsi="Calibri" w:cs="Calibri"/>
          <w:color w:val="000000"/>
          <w:sz w:val="22"/>
          <w:szCs w:val="22"/>
          <w:u w:val="single"/>
        </w:rPr>
        <w:t xml:space="preserve"> and their protection are </w:t>
      </w:r>
      <w:r>
        <w:rPr>
          <w:rFonts w:ascii="Calibri" w:hAnsi="Calibri" w:cs="Calibri"/>
          <w:b/>
          <w:bCs/>
          <w:color w:val="000000"/>
          <w:sz w:val="22"/>
          <w:szCs w:val="22"/>
          <w:u w:val="single"/>
        </w:rPr>
        <w:t>decisive</w:t>
      </w:r>
      <w:r>
        <w:rPr>
          <w:rFonts w:ascii="Calibri" w:hAnsi="Calibri" w:cs="Calibri"/>
          <w:color w:val="000000"/>
          <w:sz w:val="22"/>
          <w:szCs w:val="22"/>
          <w:u w:val="single"/>
        </w:rPr>
        <w:t xml:space="preserve"> for the </w:t>
      </w:r>
      <w:r>
        <w:rPr>
          <w:rFonts w:ascii="Calibri" w:hAnsi="Calibri" w:cs="Calibri"/>
          <w:b/>
          <w:bCs/>
          <w:color w:val="000000"/>
          <w:sz w:val="22"/>
          <w:szCs w:val="22"/>
          <w:u w:val="single"/>
        </w:rPr>
        <w:t>careful use of natural resources</w:t>
      </w:r>
      <w:r>
        <w:rPr>
          <w:rFonts w:ascii="Calibri" w:hAnsi="Calibri" w:cs="Calibri"/>
          <w:color w:val="000000"/>
          <w:sz w:val="16"/>
          <w:szCs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Pr>
          <w:rFonts w:ascii="Calibri" w:hAnsi="Calibri" w:cs="Calibri"/>
          <w:b/>
          <w:bCs/>
          <w:color w:val="000000"/>
          <w:sz w:val="22"/>
          <w:szCs w:val="22"/>
          <w:u w:val="single"/>
          <w:shd w:val="clear" w:color="auto" w:fill="00FFFF"/>
        </w:rPr>
        <w:t>anti-capitalist eco-activism</w:t>
      </w:r>
      <w:r>
        <w:rPr>
          <w:rFonts w:ascii="Calibri" w:hAnsi="Calibri" w:cs="Calibri"/>
          <w:color w:val="000000"/>
          <w:sz w:val="22"/>
          <w:szCs w:val="22"/>
          <w:u w:val="single"/>
        </w:rPr>
        <w:t xml:space="preserve">, and the policies influenced by it, are leading in the </w:t>
      </w:r>
      <w:r>
        <w:rPr>
          <w:rFonts w:ascii="Calibri" w:hAnsi="Calibri" w:cs="Calibri"/>
          <w:b/>
          <w:bCs/>
          <w:color w:val="000000"/>
          <w:sz w:val="22"/>
          <w:szCs w:val="22"/>
          <w:u w:val="single"/>
        </w:rPr>
        <w:t>wrong direction</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FF"/>
        </w:rPr>
        <w:t>distracting</w:t>
      </w:r>
      <w:r>
        <w:rPr>
          <w:rFonts w:ascii="Calibri" w:hAnsi="Calibri" w:cs="Calibri"/>
          <w:b/>
          <w:bCs/>
          <w:color w:val="000000"/>
          <w:sz w:val="22"/>
          <w:szCs w:val="22"/>
          <w:u w:val="single"/>
        </w:rPr>
        <w:t xml:space="preserve"> precisely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from</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what would be </w:t>
      </w:r>
      <w:r>
        <w:rPr>
          <w:rFonts w:ascii="Calibri" w:hAnsi="Calibri" w:cs="Calibri"/>
          <w:b/>
          <w:bCs/>
          <w:color w:val="000000"/>
          <w:sz w:val="22"/>
          <w:szCs w:val="22"/>
          <w:u w:val="single"/>
          <w:shd w:val="clear" w:color="auto" w:fill="00FFFF"/>
        </w:rPr>
        <w:t>best</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for</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FF"/>
        </w:rPr>
        <w:t>climate</w:t>
      </w:r>
      <w:r>
        <w:rPr>
          <w:rFonts w:ascii="Calibri" w:hAnsi="Calibri" w:cs="Calibri"/>
          <w:color w:val="000000"/>
          <w:sz w:val="22"/>
          <w:szCs w:val="22"/>
          <w:u w:val="single"/>
          <w:shd w:val="clear" w:color="auto" w:fill="00FFFF"/>
        </w:rPr>
        <w:t xml:space="preserve"> and the </w:t>
      </w:r>
      <w:r>
        <w:rPr>
          <w:rFonts w:ascii="Calibri" w:hAnsi="Calibri" w:cs="Calibri"/>
          <w:b/>
          <w:bCs/>
          <w:color w:val="000000"/>
          <w:sz w:val="22"/>
          <w:szCs w:val="22"/>
          <w:u w:val="single"/>
          <w:shd w:val="clear" w:color="auto" w:fill="00FFFF"/>
        </w:rPr>
        <w:t>environment</w:t>
      </w:r>
      <w:r>
        <w:rPr>
          <w:rFonts w:ascii="Calibri" w:hAnsi="Calibri" w:cs="Calibri"/>
          <w:color w:val="000000"/>
          <w:sz w:val="22"/>
          <w:szCs w:val="22"/>
          <w:u w:val="single"/>
        </w:rPr>
        <w:t xml:space="preserve">—and </w:t>
      </w:r>
      <w:r>
        <w:rPr>
          <w:rFonts w:ascii="Calibri" w:hAnsi="Calibri" w:cs="Calibri"/>
          <w:b/>
          <w:bCs/>
          <w:color w:val="000000"/>
          <w:sz w:val="22"/>
          <w:szCs w:val="22"/>
          <w:u w:val="single"/>
        </w:rPr>
        <w:t>distracting us</w:t>
      </w:r>
      <w:r>
        <w:rPr>
          <w:rFonts w:ascii="Calibri" w:hAnsi="Calibri" w:cs="Calibri"/>
          <w:color w:val="000000"/>
          <w:sz w:val="22"/>
          <w:szCs w:val="22"/>
          <w:u w:val="single"/>
        </w:rPr>
        <w:t xml:space="preserve"> from what could </w:t>
      </w:r>
      <w:r>
        <w:rPr>
          <w:rFonts w:ascii="Calibri" w:hAnsi="Calibri" w:cs="Calibri"/>
          <w:b/>
          <w:bCs/>
          <w:color w:val="000000"/>
          <w:sz w:val="22"/>
          <w:szCs w:val="22"/>
          <w:u w:val="single"/>
        </w:rPr>
        <w:t>help protect us</w:t>
      </w:r>
      <w:r>
        <w:rPr>
          <w:rFonts w:ascii="Calibri" w:hAnsi="Calibri" w:cs="Calibri"/>
          <w:color w:val="000000"/>
          <w:sz w:val="22"/>
          <w:szCs w:val="22"/>
          <w:u w:val="single"/>
        </w:rPr>
        <w:t xml:space="preserve"> against the </w:t>
      </w:r>
      <w:r>
        <w:rPr>
          <w:rFonts w:ascii="Calibri" w:hAnsi="Calibri" w:cs="Calibri"/>
          <w:b/>
          <w:bCs/>
          <w:color w:val="000000"/>
          <w:sz w:val="22"/>
          <w:szCs w:val="22"/>
          <w:u w:val="single"/>
        </w:rPr>
        <w:t>inevitable consequences of global warming</w:t>
      </w:r>
      <w:r>
        <w:rPr>
          <w:rFonts w:ascii="Calibri" w:hAnsi="Calibri" w:cs="Calibri"/>
          <w:color w:val="000000"/>
          <w:sz w:val="16"/>
          <w:szCs w:val="16"/>
        </w:rPr>
        <w:t>.</w:t>
      </w:r>
    </w:p>
    <w:p w14:paraId="3E25B991"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484CB67C" w14:textId="77777777" w:rsidR="00F90AB5" w:rsidRDefault="00F90AB5" w:rsidP="00F90AB5"/>
    <w:p w14:paraId="42017F79" w14:textId="77777777" w:rsidR="00F90AB5" w:rsidRDefault="00F90AB5" w:rsidP="00F90AB5">
      <w:pPr>
        <w:pStyle w:val="NormalWeb"/>
        <w:spacing w:before="0" w:beforeAutospacing="0" w:after="0" w:afterAutospacing="0"/>
      </w:pPr>
      <w:r>
        <w:rPr>
          <w:color w:val="000000"/>
        </w:rPr>
        <w:t> </w:t>
      </w:r>
      <w:r>
        <w:rPr>
          <w:rFonts w:ascii="Calibri" w:hAnsi="Calibri" w:cs="Calibri"/>
          <w:b/>
          <w:bCs/>
          <w:color w:val="000000"/>
          <w:sz w:val="26"/>
          <w:szCs w:val="26"/>
        </w:rPr>
        <w:t>Their refusal (or inability) to answer the classic questions of “what does the ALT look like” and “how does it dismantle capitalism” is overwhelming proof of its failure</w:t>
      </w:r>
    </w:p>
    <w:p w14:paraId="4E842949" w14:textId="77777777" w:rsidR="00F90AB5" w:rsidRDefault="00F90AB5" w:rsidP="00F90AB5">
      <w:pPr>
        <w:pStyle w:val="NormalWeb"/>
        <w:spacing w:before="0" w:beforeAutospacing="0" w:after="160" w:afterAutospacing="0"/>
      </w:pPr>
      <w:r>
        <w:rPr>
          <w:rFonts w:ascii="Calibri" w:hAnsi="Calibri" w:cs="Calibri"/>
          <w:color w:val="000000"/>
          <w:sz w:val="22"/>
          <w:szCs w:val="22"/>
        </w:rPr>
        <w:t xml:space="preserve">Sam </w:t>
      </w:r>
      <w:r>
        <w:rPr>
          <w:rFonts w:ascii="Calibri" w:hAnsi="Calibri" w:cs="Calibri"/>
          <w:b/>
          <w:bCs/>
          <w:color w:val="000000"/>
          <w:sz w:val="26"/>
          <w:szCs w:val="26"/>
        </w:rPr>
        <w:t>Gindin 19</w:t>
      </w:r>
      <w:r>
        <w:rPr>
          <w:rFonts w:ascii="Calibri" w:hAnsi="Calibri" w:cs="Calibri"/>
          <w:color w:val="000000"/>
          <w:sz w:val="22"/>
          <w:szCs w:val="22"/>
        </w:rPr>
        <w:t>, was research director of the Canadian Auto Workers from 1974–2000. He is co-author (with Leo Panitch) of The Making of Global Capitalism (Verso), and co-author with Leo Panitch and Steve Maher of The Socialist Challenge Today, “We Need to Say What Socialism Will Look Like,” Jacobin, 3/6/19, https://www.jacobinmag.com/2019/03/sam-gindin-socialist-planning-models</w:t>
      </w:r>
    </w:p>
    <w:p w14:paraId="3F30B7AD"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Of the two central tasks the making of socialism demands</w:t>
      </w:r>
      <w:r>
        <w:rPr>
          <w:rFonts w:ascii="Calibri" w:hAnsi="Calibri" w:cs="Calibri"/>
          <w:color w:val="000000"/>
          <w:sz w:val="16"/>
          <w:szCs w:val="16"/>
        </w:rPr>
        <w:t xml:space="preserve"> — </w:t>
      </w:r>
      <w:r>
        <w:rPr>
          <w:rFonts w:ascii="Calibri" w:hAnsi="Calibri" w:cs="Calibri"/>
          <w:b/>
          <w:bCs/>
          <w:color w:val="000000"/>
          <w:sz w:val="22"/>
          <w:szCs w:val="22"/>
          <w:u w:val="single"/>
        </w:rPr>
        <w:t>convincing a skeptical populace</w:t>
      </w:r>
      <w:r>
        <w:rPr>
          <w:rFonts w:ascii="Calibri" w:hAnsi="Calibri" w:cs="Calibri"/>
          <w:color w:val="000000"/>
          <w:sz w:val="16"/>
          <w:szCs w:val="16"/>
        </w:rPr>
        <w:t xml:space="preserve"> </w:t>
      </w:r>
      <w:r>
        <w:rPr>
          <w:rFonts w:ascii="Calibri" w:hAnsi="Calibri" w:cs="Calibri"/>
          <w:color w:val="000000"/>
          <w:sz w:val="22"/>
          <w:szCs w:val="22"/>
          <w:u w:val="single"/>
        </w:rPr>
        <w:t xml:space="preserve">that a society based on public ownership of the means of production, distribution, and communication could in fact </w:t>
      </w:r>
      <w:r>
        <w:rPr>
          <w:rFonts w:ascii="Calibri" w:hAnsi="Calibri" w:cs="Calibri"/>
          <w:b/>
          <w:bCs/>
          <w:color w:val="000000"/>
          <w:sz w:val="22"/>
          <w:szCs w:val="22"/>
          <w:u w:val="single"/>
        </w:rPr>
        <w:t>work</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 xml:space="preserve">and </w:t>
      </w:r>
      <w:r>
        <w:rPr>
          <w:rFonts w:ascii="Calibri" w:hAnsi="Calibri" w:cs="Calibri"/>
          <w:b/>
          <w:bCs/>
          <w:color w:val="000000"/>
          <w:sz w:val="22"/>
          <w:szCs w:val="22"/>
          <w:u w:val="single"/>
        </w:rPr>
        <w:t>acting</w:t>
      </w:r>
      <w:r>
        <w:rPr>
          <w:rFonts w:ascii="Calibri" w:hAnsi="Calibri" w:cs="Calibri"/>
          <w:color w:val="000000"/>
          <w:sz w:val="22"/>
          <w:szCs w:val="22"/>
          <w:u w:val="single"/>
        </w:rPr>
        <w:t xml:space="preserve"> to end capitalist rule</w:t>
      </w:r>
      <w:r>
        <w:rPr>
          <w:rFonts w:ascii="Calibri" w:hAnsi="Calibri" w:cs="Calibri"/>
          <w:color w:val="000000"/>
          <w:sz w:val="16"/>
          <w:szCs w:val="16"/>
        </w:rPr>
        <w:t xml:space="preserve"> — </w:t>
      </w:r>
      <w:r>
        <w:rPr>
          <w:rFonts w:ascii="Calibri" w:hAnsi="Calibri" w:cs="Calibri"/>
          <w:color w:val="000000"/>
          <w:sz w:val="22"/>
          <w:szCs w:val="22"/>
          <w:u w:val="single"/>
        </w:rPr>
        <w:t xml:space="preserve">the </w:t>
      </w:r>
      <w:r>
        <w:rPr>
          <w:rFonts w:ascii="Calibri" w:hAnsi="Calibri" w:cs="Calibri"/>
          <w:b/>
          <w:bCs/>
          <w:color w:val="000000"/>
          <w:sz w:val="22"/>
          <w:szCs w:val="22"/>
          <w:u w:val="single"/>
        </w:rPr>
        <w:t>overwhelming focus</w:t>
      </w:r>
      <w:r>
        <w:rPr>
          <w:rFonts w:ascii="Calibri" w:hAnsi="Calibri" w:cs="Calibri"/>
          <w:color w:val="000000"/>
          <w:sz w:val="16"/>
          <w:szCs w:val="16"/>
        </w:rPr>
        <w:t xml:space="preserve"> of those still committed to socialism </w:t>
      </w:r>
      <w:r>
        <w:rPr>
          <w:rFonts w:ascii="Calibri" w:hAnsi="Calibri" w:cs="Calibri"/>
          <w:color w:val="000000"/>
          <w:sz w:val="22"/>
          <w:szCs w:val="22"/>
          <w:u w:val="single"/>
        </w:rPr>
        <w:t xml:space="preserve">has been on the </w:t>
      </w:r>
      <w:r>
        <w:rPr>
          <w:rFonts w:ascii="Calibri" w:hAnsi="Calibri" w:cs="Calibri"/>
          <w:b/>
          <w:bCs/>
          <w:color w:val="000000"/>
          <w:sz w:val="22"/>
          <w:szCs w:val="22"/>
          <w:u w:val="single"/>
        </w:rPr>
        <w:t>political battle</w:t>
      </w:r>
      <w:r>
        <w:rPr>
          <w:rFonts w:ascii="Calibri" w:hAnsi="Calibri" w:cs="Calibri"/>
          <w:color w:val="000000"/>
          <w:sz w:val="22"/>
          <w:szCs w:val="22"/>
          <w:u w:val="single"/>
        </w:rPr>
        <w:t xml:space="preserve"> to defeat capitalism</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What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FF"/>
        </w:rPr>
        <w:t>society</w:t>
      </w:r>
      <w:r>
        <w:rPr>
          <w:rFonts w:ascii="Calibri" w:hAnsi="Calibri" w:cs="Calibri"/>
          <w:b/>
          <w:bCs/>
          <w:color w:val="000000"/>
          <w:sz w:val="22"/>
          <w:szCs w:val="22"/>
          <w:u w:val="single"/>
        </w:rPr>
        <w:t xml:space="preserve"> at the end of the rainbow </w:t>
      </w:r>
      <w:r>
        <w:rPr>
          <w:rFonts w:ascii="Calibri" w:hAnsi="Calibri" w:cs="Calibri"/>
          <w:b/>
          <w:bCs/>
          <w:color w:val="000000"/>
          <w:sz w:val="22"/>
          <w:szCs w:val="22"/>
          <w:u w:val="single"/>
          <w:shd w:val="clear" w:color="auto" w:fill="00FFFF"/>
        </w:rPr>
        <w:t>might</w:t>
      </w:r>
      <w:r>
        <w:rPr>
          <w:rFonts w:ascii="Calibri" w:hAnsi="Calibri" w:cs="Calibri"/>
          <w:b/>
          <w:bCs/>
          <w:color w:val="000000"/>
          <w:sz w:val="22"/>
          <w:szCs w:val="22"/>
          <w:u w:val="single"/>
        </w:rPr>
        <w:t xml:space="preserve"> actually </w:t>
      </w:r>
      <w:r>
        <w:rPr>
          <w:rFonts w:ascii="Calibri" w:hAnsi="Calibri" w:cs="Calibri"/>
          <w:b/>
          <w:bCs/>
          <w:color w:val="000000"/>
          <w:sz w:val="22"/>
          <w:szCs w:val="22"/>
          <w:u w:val="single"/>
          <w:shd w:val="clear" w:color="auto" w:fill="00FFFF"/>
        </w:rPr>
        <w:t xml:space="preserve">look like </w:t>
      </w:r>
      <w:r>
        <w:rPr>
          <w:rFonts w:ascii="Calibri" w:hAnsi="Calibri" w:cs="Calibri"/>
          <w:color w:val="000000"/>
          <w:sz w:val="22"/>
          <w:szCs w:val="22"/>
          <w:u w:val="single"/>
        </w:rPr>
        <w:t>has</w:t>
      </w:r>
      <w:r>
        <w:rPr>
          <w:rFonts w:ascii="Calibri" w:hAnsi="Calibri" w:cs="Calibri"/>
          <w:color w:val="000000"/>
          <w:sz w:val="16"/>
          <w:szCs w:val="16"/>
          <w:shd w:val="clear" w:color="auto" w:fill="00FFFF"/>
        </w:rPr>
        <w:t>,</w:t>
      </w:r>
      <w:r>
        <w:rPr>
          <w:rFonts w:ascii="Calibri" w:hAnsi="Calibri" w:cs="Calibri"/>
          <w:color w:val="000000"/>
          <w:sz w:val="16"/>
          <w:szCs w:val="16"/>
        </w:rPr>
        <w:t xml:space="preserve"> with some notable exceptions, </w:t>
      </w:r>
      <w:r>
        <w:rPr>
          <w:rFonts w:ascii="Calibri" w:hAnsi="Calibri" w:cs="Calibri"/>
          <w:color w:val="000000"/>
          <w:sz w:val="22"/>
          <w:szCs w:val="22"/>
          <w:u w:val="single"/>
        </w:rPr>
        <w:t xml:space="preserve">tended to </w:t>
      </w:r>
      <w:r>
        <w:rPr>
          <w:rFonts w:ascii="Calibri" w:hAnsi="Calibri" w:cs="Calibri"/>
          <w:color w:val="000000"/>
          <w:sz w:val="22"/>
          <w:szCs w:val="22"/>
          <w:u w:val="single"/>
          <w:shd w:val="clear" w:color="auto" w:fill="00FFFF"/>
        </w:rPr>
        <w:t>receive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only </w:t>
      </w:r>
      <w:r>
        <w:rPr>
          <w:rFonts w:ascii="Calibri" w:hAnsi="Calibri" w:cs="Calibri"/>
          <w:b/>
          <w:bCs/>
          <w:color w:val="000000"/>
          <w:sz w:val="22"/>
          <w:szCs w:val="22"/>
          <w:u w:val="single"/>
          <w:shd w:val="clear" w:color="auto" w:fill="00FFFF"/>
        </w:rPr>
        <w:t>rhetorical</w:t>
      </w:r>
      <w:r>
        <w:rPr>
          <w:rFonts w:ascii="Calibri" w:hAnsi="Calibri" w:cs="Calibri"/>
          <w:color w:val="000000"/>
          <w:sz w:val="22"/>
          <w:szCs w:val="22"/>
          <w:u w:val="single"/>
        </w:rPr>
        <w:t xml:space="preserve"> or </w:t>
      </w:r>
      <w:r>
        <w:rPr>
          <w:rFonts w:ascii="Calibri" w:hAnsi="Calibri" w:cs="Calibri"/>
          <w:b/>
          <w:bCs/>
          <w:color w:val="000000"/>
          <w:sz w:val="22"/>
          <w:szCs w:val="22"/>
          <w:u w:val="single"/>
        </w:rPr>
        <w:t>cursory</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attention</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But</w:t>
      </w:r>
      <w:r>
        <w:rPr>
          <w:rFonts w:ascii="Calibri" w:hAnsi="Calibri" w:cs="Calibri"/>
          <w:color w:val="000000"/>
          <w:sz w:val="16"/>
          <w:szCs w:val="16"/>
        </w:rPr>
        <w:t xml:space="preserve"> in the gloomy shadow of socialism’s marginalization, </w:t>
      </w:r>
      <w:r>
        <w:rPr>
          <w:rFonts w:ascii="Calibri" w:hAnsi="Calibri" w:cs="Calibri"/>
          <w:b/>
          <w:bCs/>
          <w:color w:val="000000"/>
          <w:u w:val="single"/>
          <w:shd w:val="clear" w:color="auto" w:fill="00FFFF"/>
        </w:rPr>
        <w:t>the cavalier assertion of socialism’s practicality will no longer do</w:t>
      </w:r>
      <w:r>
        <w:rPr>
          <w:rFonts w:ascii="Calibri" w:hAnsi="Calibri" w:cs="Calibri"/>
          <w:b/>
          <w:bCs/>
          <w:color w:val="000000"/>
          <w:u w:val="single"/>
        </w:rPr>
        <w:t>.</w:t>
      </w:r>
      <w:r>
        <w:rPr>
          <w:rFonts w:ascii="Calibri" w:hAnsi="Calibri" w:cs="Calibri"/>
          <w:color w:val="000000"/>
          <w:sz w:val="16"/>
          <w:szCs w:val="16"/>
        </w:rPr>
        <w:t xml:space="preserve"> Winning people over to a complex and protracted struggle to introduce profoundly new ways of producing, living, and relating to each other demands a much deeper engagement with socialism’s actual possibility.</w:t>
      </w:r>
    </w:p>
    <w:p w14:paraId="4B033FBD"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shd w:val="clear" w:color="auto" w:fill="00FFFF"/>
        </w:rPr>
        <w:t xml:space="preserve">For socialists, establishing </w:t>
      </w:r>
      <w:r>
        <w:rPr>
          <w:rFonts w:ascii="Calibri" w:hAnsi="Calibri" w:cs="Calibri"/>
          <w:b/>
          <w:bCs/>
          <w:color w:val="000000"/>
          <w:sz w:val="22"/>
          <w:szCs w:val="22"/>
          <w:u w:val="single"/>
          <w:shd w:val="clear" w:color="auto" w:fill="00FFFF"/>
        </w:rPr>
        <w:t>popular confidence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in</w:t>
      </w:r>
      <w:r>
        <w:rPr>
          <w:rFonts w:ascii="Calibri" w:hAnsi="Calibri" w:cs="Calibri"/>
          <w:color w:val="000000"/>
          <w:sz w:val="22"/>
          <w:szCs w:val="22"/>
          <w:u w:val="single"/>
        </w:rPr>
        <w:t xml:space="preserve"> the </w:t>
      </w:r>
      <w:r>
        <w:rPr>
          <w:rFonts w:ascii="Calibri" w:hAnsi="Calibri" w:cs="Calibri"/>
          <w:b/>
          <w:bCs/>
          <w:color w:val="000000"/>
          <w:sz w:val="22"/>
          <w:szCs w:val="22"/>
          <w:u w:val="single"/>
          <w:shd w:val="clear" w:color="auto" w:fill="00FFFF"/>
        </w:rPr>
        <w:t>feasibility</w:t>
      </w:r>
      <w:r>
        <w:rPr>
          <w:rFonts w:ascii="Calibri" w:hAnsi="Calibri" w:cs="Calibri"/>
          <w:color w:val="000000"/>
          <w:sz w:val="22"/>
          <w:szCs w:val="22"/>
          <w:u w:val="single"/>
        </w:rPr>
        <w:t xml:space="preserve"> of a socialist society </w:t>
      </w:r>
      <w:r>
        <w:rPr>
          <w:rFonts w:ascii="Calibri" w:hAnsi="Calibri" w:cs="Calibri"/>
          <w:color w:val="000000"/>
          <w:sz w:val="22"/>
          <w:szCs w:val="22"/>
          <w:u w:val="single"/>
          <w:shd w:val="clear" w:color="auto" w:fill="00FFFF"/>
        </w:rPr>
        <w:t>is</w:t>
      </w:r>
      <w:r>
        <w:rPr>
          <w:rFonts w:ascii="Calibri" w:hAnsi="Calibri" w:cs="Calibri"/>
          <w:color w:val="000000"/>
          <w:sz w:val="22"/>
          <w:szCs w:val="22"/>
          <w:u w:val="single"/>
        </w:rPr>
        <w:t xml:space="preserve"> now </w:t>
      </w:r>
      <w:r>
        <w:rPr>
          <w:rFonts w:ascii="Calibri" w:hAnsi="Calibri" w:cs="Calibri"/>
          <w:color w:val="000000"/>
          <w:sz w:val="22"/>
          <w:szCs w:val="22"/>
          <w:u w:val="single"/>
          <w:shd w:val="clear" w:color="auto" w:fill="00FFFF"/>
        </w:rPr>
        <w:t>an</w:t>
      </w:r>
      <w:r>
        <w:rPr>
          <w:rFonts w:ascii="Calibri" w:hAnsi="Calibri" w:cs="Calibri"/>
          <w:color w:val="000000"/>
          <w:sz w:val="22"/>
          <w:szCs w:val="22"/>
          <w:u w:val="single"/>
        </w:rPr>
        <w:t xml:space="preserve"> </w:t>
      </w:r>
      <w:r>
        <w:rPr>
          <w:rFonts w:ascii="Calibri" w:hAnsi="Calibri" w:cs="Calibri"/>
          <w:b/>
          <w:bCs/>
          <w:color w:val="000000"/>
          <w:u w:val="single"/>
          <w:shd w:val="clear" w:color="auto" w:fill="00FFFF"/>
        </w:rPr>
        <w:t>existential challenge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Without a </w:t>
      </w:r>
      <w:r>
        <w:rPr>
          <w:rFonts w:ascii="Calibri" w:hAnsi="Calibri" w:cs="Calibri"/>
          <w:b/>
          <w:bCs/>
          <w:color w:val="000000"/>
          <w:sz w:val="22"/>
          <w:szCs w:val="22"/>
          <w:u w:val="single"/>
          <w:shd w:val="clear" w:color="auto" w:fill="00FFFF"/>
        </w:rPr>
        <w:t>renewed</w:t>
      </w:r>
      <w:r>
        <w:rPr>
          <w:rFonts w:ascii="Calibri" w:hAnsi="Calibri" w:cs="Calibri"/>
          <w:color w:val="000000"/>
          <w:sz w:val="22"/>
          <w:szCs w:val="22"/>
          <w:u w:val="single"/>
        </w:rPr>
        <w:t xml:space="preserve"> and </w:t>
      </w:r>
      <w:r>
        <w:rPr>
          <w:rFonts w:ascii="Calibri" w:hAnsi="Calibri" w:cs="Calibri"/>
          <w:b/>
          <w:bCs/>
          <w:color w:val="000000"/>
          <w:sz w:val="22"/>
          <w:szCs w:val="22"/>
          <w:u w:val="single"/>
        </w:rPr>
        <w:t>grounded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belief in the </w:t>
      </w:r>
      <w:r>
        <w:rPr>
          <w:rFonts w:ascii="Calibri" w:hAnsi="Calibri" w:cs="Calibri"/>
          <w:b/>
          <w:bCs/>
          <w:color w:val="000000"/>
          <w:sz w:val="22"/>
          <w:szCs w:val="22"/>
          <w:u w:val="single"/>
          <w:shd w:val="clear" w:color="auto" w:fill="00FFFF"/>
        </w:rPr>
        <w:t>possibility</w:t>
      </w:r>
      <w:r>
        <w:rPr>
          <w:rFonts w:ascii="Calibri" w:hAnsi="Calibri" w:cs="Calibri"/>
          <w:color w:val="000000"/>
          <w:sz w:val="22"/>
          <w:szCs w:val="22"/>
          <w:u w:val="single"/>
        </w:rPr>
        <w:t xml:space="preserve"> of the goal, </w:t>
      </w:r>
      <w:r>
        <w:rPr>
          <w:rFonts w:ascii="Calibri" w:hAnsi="Calibri" w:cs="Calibri"/>
          <w:color w:val="000000"/>
          <w:sz w:val="22"/>
          <w:szCs w:val="22"/>
          <w:u w:val="single"/>
          <w:shd w:val="clear" w:color="auto" w:fill="00FFFF"/>
        </w:rPr>
        <w:t>it’s</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near </w:t>
      </w:r>
      <w:r>
        <w:rPr>
          <w:rFonts w:ascii="Calibri" w:hAnsi="Calibri" w:cs="Calibri"/>
          <w:b/>
          <w:bCs/>
          <w:color w:val="000000"/>
          <w:sz w:val="22"/>
          <w:szCs w:val="22"/>
          <w:u w:val="single"/>
          <w:shd w:val="clear" w:color="auto" w:fill="00FFFF"/>
        </w:rPr>
        <w:t>impossible</w:t>
      </w:r>
      <w:r>
        <w:rPr>
          <w:rFonts w:ascii="Calibri" w:hAnsi="Calibri" w:cs="Calibri"/>
          <w:color w:val="000000"/>
          <w:sz w:val="22"/>
          <w:szCs w:val="22"/>
          <w:u w:val="single"/>
          <w:shd w:val="clear" w:color="auto" w:fill="00FFFF"/>
        </w:rPr>
        <w:t xml:space="preserve"> to imagine</w:t>
      </w:r>
      <w:r>
        <w:rPr>
          <w:rFonts w:ascii="Calibri" w:hAnsi="Calibri" w:cs="Calibri"/>
          <w:color w:val="000000"/>
          <w:sz w:val="22"/>
          <w:szCs w:val="22"/>
          <w:u w:val="single"/>
        </w:rPr>
        <w:t xml:space="preserve">reviving and </w:t>
      </w:r>
      <w:r>
        <w:rPr>
          <w:rFonts w:ascii="Calibri" w:hAnsi="Calibri" w:cs="Calibri"/>
          <w:color w:val="000000"/>
          <w:sz w:val="22"/>
          <w:szCs w:val="22"/>
          <w:u w:val="single"/>
          <w:shd w:val="clear" w:color="auto" w:fill="00FFFF"/>
        </w:rPr>
        <w:t>sustaining the project</w:t>
      </w:r>
      <w:r>
        <w:rPr>
          <w:rFonts w:ascii="Calibri" w:hAnsi="Calibri" w:cs="Calibri"/>
          <w:color w:val="000000"/>
          <w:sz w:val="22"/>
          <w:szCs w:val="22"/>
          <w:u w:val="single"/>
        </w:rPr>
        <w:t xml:space="preserve">. </w:t>
      </w:r>
      <w:r>
        <w:rPr>
          <w:rFonts w:ascii="Calibri" w:hAnsi="Calibri" w:cs="Calibri"/>
          <w:color w:val="000000"/>
          <w:sz w:val="16"/>
          <w:szCs w:val="16"/>
        </w:rPr>
        <w:t xml:space="preserve">This, it needs emphasis, isn’t a matter of proving that socialism is possible (the future can’t be verified) nor of laying out a thorough blueprint (as with projecting capitalism </w:t>
      </w:r>
      <w:r>
        <w:rPr>
          <w:rFonts w:ascii="Calibri" w:hAnsi="Calibri" w:cs="Calibri"/>
          <w:color w:val="000000"/>
          <w:sz w:val="16"/>
          <w:szCs w:val="16"/>
        </w:rPr>
        <w:lastRenderedPageBreak/>
        <w:t>before its arrival, such details can’t be known), but of presenting a framework that contributes to making the case for socialism’s plausibility.</w:t>
      </w:r>
    </w:p>
    <w:p w14:paraId="56B111F9" w14:textId="77777777" w:rsidR="00F90AB5" w:rsidRDefault="00F90AB5" w:rsidP="00F90AB5">
      <w:pPr>
        <w:pStyle w:val="NormalWeb"/>
        <w:spacing w:before="0" w:beforeAutospacing="0" w:after="160" w:afterAutospacing="0"/>
      </w:pPr>
      <w:r>
        <w:rPr>
          <w:rFonts w:ascii="Calibri" w:hAnsi="Calibri" w:cs="Calibri"/>
          <w:color w:val="000000"/>
          <w:sz w:val="16"/>
          <w:szCs w:val="16"/>
        </w:rPr>
        <w:t>When Hope “Rings Oddly in Our Ears”</w:t>
      </w:r>
    </w:p>
    <w:p w14:paraId="620B4EE7" w14:textId="77777777" w:rsidR="00F90AB5" w:rsidRDefault="00F90AB5" w:rsidP="00F90AB5">
      <w:pPr>
        <w:pStyle w:val="NormalWeb"/>
        <w:spacing w:before="0" w:beforeAutospacing="0" w:after="160" w:afterAutospacing="0"/>
      </w:pPr>
      <w:r>
        <w:rPr>
          <w:rFonts w:ascii="Calibri" w:hAnsi="Calibri" w:cs="Calibri"/>
          <w:color w:val="000000"/>
          <w:sz w:val="16"/>
          <w:szCs w:val="16"/>
        </w:rPr>
        <w:t>The Communist Manifesto’s famous rebuke of the utopians for spending their time on “castles in the air” went beyond the tension between dreaming and doing, though it of course spoke to that as well. In underscoring that one’s visions and corresponding actions need to be grounded in an analysis of society and identification of social agency, Marx and Engels introduced what amounted to an early exposition of historical materialism. Without a historical lens, they argued, the utopians simultaneously lagged and yet prematurely raced ahead of history: lagged in missing the significance of a newly emerging revolutionary actor, the proletariat; rashly raced ahead in absorbing themselves with detailing a distant world that could then only be imagined in the most general and abstract terms.</w:t>
      </w:r>
    </w:p>
    <w:p w14:paraId="66DEDEC3" w14:textId="77777777" w:rsidR="00F90AB5" w:rsidRDefault="00F90AB5" w:rsidP="00F90AB5">
      <w:pPr>
        <w:pStyle w:val="NormalWeb"/>
        <w:spacing w:before="0" w:beforeAutospacing="0" w:after="160" w:afterAutospacing="0"/>
      </w:pPr>
      <w:r>
        <w:rPr>
          <w:rFonts w:ascii="Calibri" w:hAnsi="Calibri" w:cs="Calibri"/>
          <w:color w:val="000000"/>
          <w:sz w:val="16"/>
          <w:szCs w:val="16"/>
        </w:rPr>
        <w:t xml:space="preserve">This deeper </w:t>
      </w:r>
      <w:r>
        <w:rPr>
          <w:rFonts w:ascii="Calibri" w:hAnsi="Calibri" w:cs="Calibri"/>
          <w:color w:val="000000"/>
          <w:sz w:val="22"/>
          <w:szCs w:val="22"/>
          <w:u w:val="single"/>
          <w:shd w:val="clear" w:color="auto" w:fill="00FFFF"/>
        </w:rPr>
        <w:t>critique of utopianism discouraged</w:t>
      </w:r>
      <w:r>
        <w:rPr>
          <w:rFonts w:ascii="Calibri" w:hAnsi="Calibri" w:cs="Calibri"/>
          <w:color w:val="000000"/>
          <w:sz w:val="22"/>
          <w:szCs w:val="22"/>
          <w:u w:val="single"/>
        </w:rPr>
        <w:t xml:space="preserve"> future generations of revolutionary </w:t>
      </w:r>
      <w:r>
        <w:rPr>
          <w:rFonts w:ascii="Calibri" w:hAnsi="Calibri" w:cs="Calibri"/>
          <w:color w:val="000000"/>
          <w:sz w:val="22"/>
          <w:szCs w:val="22"/>
          <w:u w:val="single"/>
          <w:shd w:val="clear" w:color="auto" w:fill="00FFFF"/>
        </w:rPr>
        <w:t xml:space="preserve">socialists from </w:t>
      </w:r>
      <w:r>
        <w:rPr>
          <w:rFonts w:ascii="Calibri" w:hAnsi="Calibri" w:cs="Calibri"/>
          <w:b/>
          <w:bCs/>
          <w:color w:val="000000"/>
          <w:sz w:val="22"/>
          <w:szCs w:val="22"/>
          <w:u w:val="single"/>
        </w:rPr>
        <w:t xml:space="preserve">serious </w:t>
      </w:r>
      <w:r>
        <w:rPr>
          <w:rFonts w:ascii="Calibri" w:hAnsi="Calibri" w:cs="Calibri"/>
          <w:b/>
          <w:bCs/>
          <w:color w:val="000000"/>
          <w:sz w:val="22"/>
          <w:szCs w:val="22"/>
          <w:u w:val="single"/>
          <w:shd w:val="clear" w:color="auto" w:fill="00FFFF"/>
        </w:rPr>
        <w:t>engagement</w:t>
      </w:r>
      <w:r>
        <w:rPr>
          <w:rFonts w:ascii="Calibri" w:hAnsi="Calibri" w:cs="Calibri"/>
          <w:color w:val="000000"/>
          <w:sz w:val="22"/>
          <w:szCs w:val="22"/>
          <w:u w:val="single"/>
          <w:shd w:val="clear" w:color="auto" w:fill="00FFFF"/>
        </w:rPr>
        <w:t xml:space="preserve">with </w:t>
      </w:r>
      <w:r>
        <w:rPr>
          <w:rFonts w:ascii="Calibri" w:hAnsi="Calibri" w:cs="Calibri"/>
          <w:color w:val="000000"/>
          <w:sz w:val="22"/>
          <w:szCs w:val="22"/>
          <w:u w:val="single"/>
        </w:rPr>
        <w:t xml:space="preserve">the </w:t>
      </w:r>
      <w:r>
        <w:rPr>
          <w:rFonts w:ascii="Calibri" w:hAnsi="Calibri" w:cs="Calibri"/>
          <w:b/>
          <w:bCs/>
          <w:color w:val="000000"/>
          <w:sz w:val="22"/>
          <w:szCs w:val="22"/>
          <w:u w:val="single"/>
          <w:shd w:val="clear" w:color="auto" w:fill="00FFFF"/>
        </w:rPr>
        <w:t xml:space="preserve">feasibility </w:t>
      </w:r>
      <w:r>
        <w:rPr>
          <w:rFonts w:ascii="Calibri" w:hAnsi="Calibri" w:cs="Calibri"/>
          <w:b/>
          <w:bCs/>
          <w:color w:val="000000"/>
          <w:sz w:val="22"/>
          <w:szCs w:val="22"/>
          <w:u w:val="single"/>
        </w:rPr>
        <w:t>of socialism</w:t>
      </w:r>
      <w:r>
        <w:rPr>
          <w:rFonts w:ascii="Calibri" w:hAnsi="Calibri" w:cs="Calibri"/>
          <w:color w:val="000000"/>
          <w:sz w:val="16"/>
          <w:szCs w:val="16"/>
        </w:rPr>
        <w:t xml:space="preserve"> — </w:t>
      </w:r>
      <w:r>
        <w:rPr>
          <w:rFonts w:ascii="Calibri" w:hAnsi="Calibri" w:cs="Calibri"/>
          <w:color w:val="000000"/>
          <w:sz w:val="22"/>
          <w:szCs w:val="22"/>
          <w:u w:val="single"/>
        </w:rPr>
        <w:t>a reluctance that,</w:t>
      </w:r>
      <w:r>
        <w:rPr>
          <w:rFonts w:ascii="Calibri" w:hAnsi="Calibri" w:cs="Calibri"/>
          <w:color w:val="000000"/>
          <w:sz w:val="16"/>
          <w:szCs w:val="16"/>
        </w:rPr>
        <w:t xml:space="preserve"> as noted, </w:t>
      </w:r>
      <w:r>
        <w:rPr>
          <w:rFonts w:ascii="Calibri" w:hAnsi="Calibri" w:cs="Calibri"/>
          <w:color w:val="000000"/>
          <w:sz w:val="22"/>
          <w:szCs w:val="22"/>
          <w:u w:val="single"/>
        </w:rPr>
        <w:t xml:space="preserve">largely persists today. The </w:t>
      </w:r>
      <w:r>
        <w:rPr>
          <w:rFonts w:ascii="Calibri" w:hAnsi="Calibri" w:cs="Calibri"/>
          <w:color w:val="000000"/>
          <w:sz w:val="22"/>
          <w:szCs w:val="22"/>
          <w:u w:val="single"/>
          <w:shd w:val="clear" w:color="auto" w:fill="00FFFF"/>
        </w:rPr>
        <w:t>orientation</w:t>
      </w:r>
      <w:r>
        <w:rPr>
          <w:rFonts w:ascii="Calibri" w:hAnsi="Calibri" w:cs="Calibri"/>
          <w:color w:val="000000"/>
          <w:sz w:val="22"/>
          <w:szCs w:val="22"/>
          <w:u w:val="single"/>
        </w:rPr>
        <w:t xml:space="preserve"> of socialist politics </w:t>
      </w:r>
      <w:r>
        <w:rPr>
          <w:rFonts w:ascii="Calibri" w:hAnsi="Calibri" w:cs="Calibri"/>
          <w:color w:val="000000"/>
          <w:sz w:val="22"/>
          <w:szCs w:val="22"/>
          <w:u w:val="single"/>
          <w:shd w:val="clear" w:color="auto" w:fill="00FFFF"/>
        </w:rPr>
        <w:t xml:space="preserve">turned to </w:t>
      </w:r>
      <w:r>
        <w:rPr>
          <w:rFonts w:ascii="Calibri" w:hAnsi="Calibri" w:cs="Calibri"/>
          <w:b/>
          <w:bCs/>
          <w:color w:val="000000"/>
          <w:sz w:val="22"/>
          <w:szCs w:val="22"/>
          <w:u w:val="single"/>
          <w:shd w:val="clear" w:color="auto" w:fill="00FFFF"/>
        </w:rPr>
        <w:t>analyzing</w:t>
      </w:r>
      <w:r>
        <w:rPr>
          <w:rFonts w:ascii="Calibri" w:hAnsi="Calibri" w:cs="Calibri"/>
          <w:color w:val="000000"/>
          <w:sz w:val="22"/>
          <w:szCs w:val="22"/>
          <w:u w:val="single"/>
        </w:rPr>
        <w:t xml:space="preserve"> the political economy of </w:t>
      </w:r>
      <w:r>
        <w:rPr>
          <w:rFonts w:ascii="Calibri" w:hAnsi="Calibri" w:cs="Calibri"/>
          <w:color w:val="000000"/>
          <w:sz w:val="22"/>
          <w:szCs w:val="22"/>
          <w:u w:val="single"/>
          <w:shd w:val="clear" w:color="auto" w:fill="00FFFF"/>
        </w:rPr>
        <w:t>capitalism</w:t>
      </w:r>
      <w:r>
        <w:rPr>
          <w:rFonts w:ascii="Calibri" w:hAnsi="Calibri" w:cs="Calibri"/>
          <w:color w:val="000000"/>
          <w:sz w:val="16"/>
          <w:szCs w:val="16"/>
        </w:rPr>
        <w:t xml:space="preserve">, </w:t>
      </w:r>
      <w:r>
        <w:rPr>
          <w:rFonts w:ascii="Calibri" w:hAnsi="Calibri" w:cs="Calibri"/>
          <w:color w:val="000000"/>
          <w:sz w:val="22"/>
          <w:szCs w:val="22"/>
          <w:u w:val="single"/>
        </w:rPr>
        <w:t xml:space="preserve">grasping its </w:t>
      </w:r>
      <w:r>
        <w:rPr>
          <w:rFonts w:ascii="Calibri" w:hAnsi="Calibri" w:cs="Calibri"/>
          <w:b/>
          <w:bCs/>
          <w:color w:val="000000"/>
          <w:sz w:val="22"/>
          <w:szCs w:val="22"/>
          <w:u w:val="single"/>
        </w:rPr>
        <w:t>dynamics</w:t>
      </w:r>
      <w:r>
        <w:rPr>
          <w:rFonts w:ascii="Calibri" w:hAnsi="Calibri" w:cs="Calibri"/>
          <w:color w:val="000000"/>
          <w:sz w:val="22"/>
          <w:szCs w:val="22"/>
          <w:u w:val="single"/>
        </w:rPr>
        <w:t xml:space="preserve"> and</w:t>
      </w:r>
      <w:r>
        <w:rPr>
          <w:rFonts w:ascii="Calibri" w:hAnsi="Calibri" w:cs="Calibri"/>
          <w:color w:val="000000"/>
          <w:sz w:val="16"/>
          <w:szCs w:val="16"/>
        </w:rPr>
        <w:t xml:space="preserve"> </w:t>
      </w:r>
      <w:r>
        <w:rPr>
          <w:rFonts w:ascii="Calibri" w:hAnsi="Calibri" w:cs="Calibri"/>
          <w:b/>
          <w:bCs/>
          <w:color w:val="000000"/>
          <w:sz w:val="22"/>
          <w:szCs w:val="22"/>
          <w:u w:val="single"/>
        </w:rPr>
        <w:t>contradictions</w:t>
      </w:r>
      <w:r>
        <w:rPr>
          <w:rFonts w:ascii="Calibri" w:hAnsi="Calibri" w:cs="Calibri"/>
          <w:color w:val="000000"/>
          <w:sz w:val="16"/>
          <w:szCs w:val="16"/>
        </w:rPr>
        <w:t xml:space="preserve">, and facilitating the formation of the dispossessed into a coherent class with the potential to remake the world. </w:t>
      </w:r>
      <w:r>
        <w:rPr>
          <w:rFonts w:ascii="Calibri" w:hAnsi="Calibri" w:cs="Calibri"/>
          <w:color w:val="000000"/>
          <w:sz w:val="22"/>
          <w:szCs w:val="22"/>
          <w:u w:val="single"/>
        </w:rPr>
        <w:t>Only in the process of fighting to transform capitalism, Marxists insisted, could the collective capacities for building socialism emerge</w:t>
      </w:r>
      <w:r>
        <w:rPr>
          <w:rFonts w:ascii="Calibri" w:hAnsi="Calibri" w:cs="Calibri"/>
          <w:color w:val="000000"/>
          <w:sz w:val="16"/>
          <w:szCs w:val="16"/>
        </w:rPr>
        <w:t>, and only in the process of confronting the new dilemmas thrown up, might institutional solutions surface.</w:t>
      </w:r>
    </w:p>
    <w:p w14:paraId="0F14DFCB"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Such an orientation is clearly indispensable to the socialist project</w:t>
      </w:r>
      <w:r>
        <w:rPr>
          <w:rFonts w:ascii="Calibri" w:hAnsi="Calibri" w:cs="Calibri"/>
          <w:color w:val="000000"/>
          <w:sz w:val="16"/>
          <w:szCs w:val="16"/>
        </w:rPr>
        <w:t xml:space="preserve">. </w:t>
      </w:r>
      <w:r>
        <w:rPr>
          <w:rFonts w:ascii="Calibri" w:hAnsi="Calibri" w:cs="Calibri"/>
          <w:color w:val="000000"/>
          <w:sz w:val="22"/>
          <w:szCs w:val="22"/>
          <w:u w:val="single"/>
        </w:rPr>
        <w:t>The intent here is certainly not to belittle it. Yet it doesn’t justify, especially</w:t>
      </w:r>
      <w:r>
        <w:rPr>
          <w:rFonts w:ascii="Calibri" w:hAnsi="Calibri" w:cs="Calibri"/>
          <w:color w:val="000000"/>
          <w:sz w:val="16"/>
          <w:szCs w:val="16"/>
        </w:rPr>
        <w:t xml:space="preserve"> in the current conjuncture, </w:t>
      </w:r>
      <w:r>
        <w:rPr>
          <w:rFonts w:ascii="Calibri" w:hAnsi="Calibri" w:cs="Calibri"/>
          <w:color w:val="000000"/>
          <w:sz w:val="22"/>
          <w:szCs w:val="22"/>
          <w:u w:val="single"/>
        </w:rPr>
        <w:t xml:space="preserve">the common Marxist </w:t>
      </w:r>
      <w:r>
        <w:rPr>
          <w:rFonts w:ascii="Calibri" w:hAnsi="Calibri" w:cs="Calibri"/>
          <w:b/>
          <w:bCs/>
          <w:color w:val="000000"/>
          <w:sz w:val="22"/>
          <w:szCs w:val="22"/>
          <w:u w:val="single"/>
        </w:rPr>
        <w:t>disdain for utopian contemplations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In the wake of the</w:t>
      </w:r>
      <w:r>
        <w:rPr>
          <w:rFonts w:ascii="Calibri" w:hAnsi="Calibri" w:cs="Calibri"/>
          <w:color w:val="000000"/>
          <w:sz w:val="22"/>
          <w:szCs w:val="22"/>
          <w:u w:val="single"/>
        </w:rPr>
        <w:t xml:space="preserve"> profound </w:t>
      </w:r>
      <w:r>
        <w:rPr>
          <w:rFonts w:ascii="Calibri" w:hAnsi="Calibri" w:cs="Calibri"/>
          <w:b/>
          <w:bCs/>
          <w:color w:val="000000"/>
          <w:sz w:val="22"/>
          <w:szCs w:val="22"/>
          <w:u w:val="single"/>
          <w:shd w:val="clear" w:color="auto" w:fill="00FFFF"/>
        </w:rPr>
        <w:t>defeat of the</w:t>
      </w:r>
      <w:r>
        <w:rPr>
          <w:rFonts w:ascii="Calibri" w:hAnsi="Calibri" w:cs="Calibri"/>
          <w:b/>
          <w:bCs/>
          <w:color w:val="000000"/>
          <w:sz w:val="22"/>
          <w:szCs w:val="22"/>
          <w:u w:val="single"/>
        </w:rPr>
        <w:t xml:space="preserve"> socialist </w:t>
      </w:r>
      <w:r>
        <w:rPr>
          <w:rFonts w:ascii="Calibri" w:hAnsi="Calibri" w:cs="Calibri"/>
          <w:b/>
          <w:bCs/>
          <w:color w:val="000000"/>
          <w:sz w:val="22"/>
          <w:szCs w:val="22"/>
          <w:u w:val="single"/>
          <w:shd w:val="clear" w:color="auto" w:fill="00FFFF"/>
        </w:rPr>
        <w:t>left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and</w:t>
      </w:r>
      <w:r>
        <w:rPr>
          <w:rFonts w:ascii="Calibri" w:hAnsi="Calibri" w:cs="Calibri"/>
          <w:color w:val="000000"/>
          <w:sz w:val="22"/>
          <w:szCs w:val="22"/>
          <w:u w:val="single"/>
        </w:rPr>
        <w:t xml:space="preserve"> the consequent </w:t>
      </w:r>
      <w:r>
        <w:rPr>
          <w:rFonts w:ascii="Calibri" w:hAnsi="Calibri" w:cs="Calibri"/>
          <w:b/>
          <w:bCs/>
          <w:color w:val="000000"/>
          <w:sz w:val="22"/>
          <w:szCs w:val="22"/>
          <w:u w:val="single"/>
          <w:shd w:val="clear" w:color="auto" w:fill="00FFFF"/>
        </w:rPr>
        <w:t>widespread fatalism</w:t>
      </w:r>
      <w:r>
        <w:rPr>
          <w:rFonts w:ascii="Calibri" w:hAnsi="Calibri" w:cs="Calibri"/>
          <w:color w:val="000000"/>
          <w:sz w:val="22"/>
          <w:szCs w:val="22"/>
          <w:u w:val="single"/>
          <w:shd w:val="clear" w:color="auto" w:fill="00FFFF"/>
        </w:rPr>
        <w:t xml:space="preserve"> over </w:t>
      </w:r>
      <w:r>
        <w:rPr>
          <w:rFonts w:ascii="Calibri" w:hAnsi="Calibri" w:cs="Calibri"/>
          <w:b/>
          <w:bCs/>
          <w:color w:val="000000"/>
          <w:sz w:val="22"/>
          <w:szCs w:val="22"/>
          <w:u w:val="single"/>
          <w:shd w:val="clear" w:color="auto" w:fill="00FFFF"/>
        </w:rPr>
        <w:t>transformative alternatives</w:t>
      </w:r>
      <w:r>
        <w:rPr>
          <w:rFonts w:ascii="Calibri" w:hAnsi="Calibri" w:cs="Calibri"/>
          <w:color w:val="000000"/>
          <w:sz w:val="22"/>
          <w:szCs w:val="22"/>
          <w:u w:val="single"/>
          <w:shd w:val="clear" w:color="auto" w:fill="00FFFF"/>
        </w:rPr>
        <w:t xml:space="preserve">, it’s </w:t>
      </w:r>
      <w:r>
        <w:rPr>
          <w:rFonts w:ascii="Calibri" w:hAnsi="Calibri" w:cs="Calibri"/>
          <w:b/>
          <w:bCs/>
          <w:color w:val="000000"/>
          <w:sz w:val="22"/>
          <w:szCs w:val="22"/>
          <w:u w:val="single"/>
          <w:shd w:val="clear" w:color="auto" w:fill="00FFFF"/>
        </w:rPr>
        <w:t>not enough</w:t>
      </w:r>
      <w:r>
        <w:rPr>
          <w:rFonts w:ascii="Calibri" w:hAnsi="Calibri" w:cs="Calibri"/>
          <w:color w:val="000000"/>
          <w:sz w:val="22"/>
          <w:szCs w:val="22"/>
          <w:u w:val="single"/>
          <w:shd w:val="clear" w:color="auto" w:fill="00FFFF"/>
        </w:rPr>
        <w:t xml:space="preserve"> to focus on getting there</w:t>
      </w:r>
      <w:r>
        <w:rPr>
          <w:rFonts w:ascii="Calibri" w:hAnsi="Calibri" w:cs="Calibri"/>
          <w:color w:val="000000"/>
          <w:sz w:val="22"/>
          <w:szCs w:val="22"/>
          <w:u w:val="single"/>
        </w:rPr>
        <w:t xml:space="preserve">. It is now at least as </w:t>
      </w:r>
      <w:r>
        <w:rPr>
          <w:rFonts w:ascii="Calibri" w:hAnsi="Calibri" w:cs="Calibri"/>
          <w:color w:val="000000"/>
          <w:sz w:val="22"/>
          <w:szCs w:val="22"/>
          <w:u w:val="single"/>
          <w:shd w:val="clear" w:color="auto" w:fill="00FFFF"/>
        </w:rPr>
        <w:t>important to convince</w:t>
      </w:r>
      <w:r>
        <w:rPr>
          <w:rFonts w:ascii="Calibri" w:hAnsi="Calibri" w:cs="Calibri"/>
          <w:color w:val="000000"/>
          <w:sz w:val="22"/>
          <w:szCs w:val="22"/>
          <w:u w:val="single"/>
        </w:rPr>
        <w:t xml:space="preserve"> prospective </w:t>
      </w:r>
      <w:r>
        <w:rPr>
          <w:rFonts w:ascii="Calibri" w:hAnsi="Calibri" w:cs="Calibri"/>
          <w:color w:val="000000"/>
          <w:sz w:val="22"/>
          <w:szCs w:val="22"/>
          <w:u w:val="single"/>
          <w:shd w:val="clear" w:color="auto" w:fill="00FFFF"/>
        </w:rPr>
        <w:t>socialists</w:t>
      </w:r>
      <w:r>
        <w:rPr>
          <w:rFonts w:ascii="Calibri" w:hAnsi="Calibri" w:cs="Calibri"/>
          <w:color w:val="000000"/>
          <w:sz w:val="22"/>
          <w:szCs w:val="22"/>
          <w:u w:val="single"/>
        </w:rPr>
        <w:t xml:space="preserve"> that </w:t>
      </w:r>
      <w:r>
        <w:rPr>
          <w:rFonts w:ascii="Calibri" w:hAnsi="Calibri" w:cs="Calibri"/>
          <w:b/>
          <w:bCs/>
          <w:color w:val="000000"/>
          <w:sz w:val="22"/>
          <w:szCs w:val="22"/>
          <w:u w:val="single"/>
          <w:shd w:val="clear" w:color="auto" w:fill="00FFFF"/>
        </w:rPr>
        <w:t>there</w:t>
      </w:r>
      <w:r>
        <w:rPr>
          <w:rFonts w:ascii="Calibri" w:hAnsi="Calibri" w:cs="Calibri"/>
          <w:b/>
          <w:bCs/>
          <w:color w:val="000000"/>
          <w:sz w:val="22"/>
          <w:szCs w:val="22"/>
          <w:u w:val="single"/>
        </w:rPr>
        <w:t xml:space="preserve"> really </w:t>
      </w:r>
      <w:r>
        <w:rPr>
          <w:rFonts w:ascii="Calibri" w:hAnsi="Calibri" w:cs="Calibri"/>
          <w:b/>
          <w:bCs/>
          <w:color w:val="000000"/>
          <w:sz w:val="22"/>
          <w:szCs w:val="22"/>
          <w:u w:val="single"/>
          <w:shd w:val="clear" w:color="auto" w:fill="00FFFF"/>
        </w:rPr>
        <w:t>is a “there” to get to</w:t>
      </w:r>
      <w:r>
        <w:rPr>
          <w:rFonts w:ascii="Calibri" w:hAnsi="Calibri" w:cs="Calibri"/>
          <w:b/>
          <w:bCs/>
          <w:color w:val="000000"/>
          <w:sz w:val="22"/>
          <w:szCs w:val="22"/>
          <w:u w:val="single"/>
        </w:rPr>
        <w:t>.</w:t>
      </w:r>
    </w:p>
    <w:p w14:paraId="2EDA3960" w14:textId="77777777" w:rsidR="00F90AB5" w:rsidRDefault="00F90AB5" w:rsidP="00F90AB5">
      <w:pPr>
        <w:pStyle w:val="NormalWeb"/>
        <w:spacing w:before="0" w:beforeAutospacing="0" w:after="160" w:afterAutospacing="0"/>
      </w:pPr>
      <w:r>
        <w:rPr>
          <w:rFonts w:ascii="Calibri" w:hAnsi="Calibri" w:cs="Calibri"/>
          <w:color w:val="000000"/>
          <w:sz w:val="16"/>
          <w:szCs w:val="16"/>
        </w:rPr>
        <w:t>Looking back, the warnings of Marx and Engels against fixation on an unknowable future have a convincing air about them. At that early stage of capitalism, the car — never mind the airplane, electronic computer, and internet — had not yet been invented. Trade unions were just appearing, universal suffrage was still an epoch away, the modern state wasn’t yet recognizable, and above all the Russian Revolution and the new questions it posed had not yet burst onto the political stage. To have debated then what socialism might later look like certainly does, in retrospect, confirm how presumptuous it would have then been to devote much attention to the workings of a socialist society.</w:t>
      </w:r>
    </w:p>
    <w:p w14:paraId="04D7EE6C" w14:textId="77777777" w:rsidR="00F90AB5" w:rsidRDefault="00F90AB5" w:rsidP="00F90AB5">
      <w:pPr>
        <w:pStyle w:val="NormalWeb"/>
        <w:spacing w:before="0" w:beforeAutospacing="0" w:after="160" w:afterAutospacing="0"/>
      </w:pPr>
      <w:r>
        <w:rPr>
          <w:rFonts w:ascii="Calibri" w:hAnsi="Calibri" w:cs="Calibri"/>
          <w:color w:val="000000"/>
          <w:sz w:val="16"/>
          <w:szCs w:val="16"/>
        </w:rPr>
        <w:t>Moreover, capitalism’s relative youth at the time of the Manifesto left that period comparatively more open to envisioning its rejection: the barriers of traditional cultural, religious, and family ties blocked capitalism’s full sway and the absorption of the working class into the new social system remained incomplete. In the decades after 1873, the year that Marx coined the derisive catchphrase “writing recipes for the cook shops of the future,” socialism was in the air in a way that it no longer is today. Socialism was widely discussed among workers, and in London it was “fashionable for even West-end dinner parties to affect an interest in and knowledge of it.” Mass socialist parties were emerging across Europe and this was widely followed, whether anxiously or hopefully. In the US, though a mass socialist party never took hold, the second half of the nineteenth century ushered in a “long era of anti-capitalism” that included an “urge to overthrow the new order of things.”</w:t>
      </w:r>
    </w:p>
    <w:p w14:paraId="6AE250D7" w14:textId="77777777" w:rsidR="00F90AB5" w:rsidRDefault="00F90AB5" w:rsidP="00F90AB5">
      <w:pPr>
        <w:pStyle w:val="NormalWeb"/>
        <w:spacing w:before="0" w:beforeAutospacing="0" w:after="160" w:afterAutospacing="0"/>
      </w:pPr>
      <w:r>
        <w:rPr>
          <w:rFonts w:ascii="Calibri" w:hAnsi="Calibri" w:cs="Calibri"/>
          <w:color w:val="000000"/>
          <w:sz w:val="16"/>
          <w:szCs w:val="16"/>
        </w:rPr>
        <w:t>This openness to socialism persisted after World War i. As the preface to a newly translated work of Karl Polanyi on socialist accounting notes, in the early 1920s Polanyi was “just one of many social scientists who found accounting, prices, and socialism to be the most exciting topic of the day.” Surprisingly, this attitude existed even within neoclassical economics, which had emerged in the shadow of the Paris Commune essentially as a counter to Marx. At the end of the 1920s the president of the prestigious American Economic Association began his keynote by declaring that “Like most teachers of economic theory, I have found it quite worthwhile to spend some time studying any particular problem at hand from the standpoint of a socialist state.” In going on to address how a society without private ownership of the means of production might determine prices and allocate resources, he confidently asserted that its authorities “would have no difficulty finding out whether the standard valuation of any particular factor was too high or too low,” concluding that “this much having been learned, the rest would be easy.”</w:t>
      </w:r>
    </w:p>
    <w:p w14:paraId="07443D5F" w14:textId="77777777" w:rsidR="00F90AB5" w:rsidRDefault="00F90AB5" w:rsidP="00F90AB5">
      <w:pPr>
        <w:pStyle w:val="NormalWeb"/>
        <w:spacing w:before="0" w:beforeAutospacing="0" w:after="160" w:afterAutospacing="0"/>
      </w:pPr>
      <w:r>
        <w:rPr>
          <w:rFonts w:ascii="Calibri" w:hAnsi="Calibri" w:cs="Calibri"/>
          <w:color w:val="000000"/>
          <w:sz w:val="16"/>
          <w:szCs w:val="16"/>
        </w:rPr>
        <w:t xml:space="preserve">Later, Murray Rothbard, a lifetime disciple of the archconservative Ludwig von Mises, lamented that when he entered grad school after World War ii “the economics establishment had all decided, left, right, and center, that … socialism’s only problems, such as they might be, were political. Economically, socialism could work just as well as capitalism.” With socialism carrying such a degree of </w:t>
      </w:r>
      <w:r>
        <w:rPr>
          <w:rFonts w:ascii="Calibri" w:hAnsi="Calibri" w:cs="Calibri"/>
          <w:color w:val="000000"/>
          <w:sz w:val="16"/>
          <w:szCs w:val="16"/>
        </w:rPr>
        <w:lastRenderedPageBreak/>
        <w:t>economic credence, the elaboration of the details of a functioning socialist society seemed decidedly less pressing for socialists than developing the politics of getting to it.</w:t>
      </w:r>
    </w:p>
    <w:p w14:paraId="5FF32353" w14:textId="77777777" w:rsidR="00F90AB5" w:rsidRDefault="00F90AB5" w:rsidP="00F90AB5">
      <w:pPr>
        <w:pStyle w:val="NormalWeb"/>
        <w:spacing w:before="0" w:beforeAutospacing="0" w:after="160" w:afterAutospacing="0"/>
      </w:pPr>
      <w:r>
        <w:rPr>
          <w:rFonts w:ascii="Calibri" w:hAnsi="Calibri" w:cs="Calibri"/>
          <w:color w:val="000000"/>
          <w:sz w:val="16"/>
          <w:szCs w:val="16"/>
        </w:rPr>
        <w:t>But such openings to a different world, however qualified, have today strikingly contracted. Erik Olin Wright begins his monumental treatise on “real utopias” by wistfully recalling that “There was a time, not too long ago, when both critics and defenders of capitalism believed that ‘another world was possible.’ It was generally called ‘socialism.’” Wright continues on to lament that “Most people in the world today, especially in its economically developed regions, no longer believe in this possibility.”</w:t>
      </w:r>
    </w:p>
    <w:p w14:paraId="0D9F21BD"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 xml:space="preserve">The oft-noted paradox of our time is that </w:t>
      </w:r>
      <w:r>
        <w:rPr>
          <w:rFonts w:ascii="Calibri" w:hAnsi="Calibri" w:cs="Calibri"/>
          <w:b/>
          <w:bCs/>
          <w:color w:val="000000"/>
          <w:sz w:val="22"/>
          <w:szCs w:val="22"/>
          <w:u w:val="single"/>
          <w:shd w:val="clear" w:color="auto" w:fill="00FFFF"/>
        </w:rPr>
        <w:t>even as</w:t>
      </w:r>
      <w:r>
        <w:rPr>
          <w:rFonts w:ascii="Calibri" w:hAnsi="Calibri" w:cs="Calibri"/>
          <w:b/>
          <w:bCs/>
          <w:color w:val="000000"/>
          <w:sz w:val="22"/>
          <w:szCs w:val="22"/>
          <w:u w:val="single"/>
        </w:rPr>
        <w:t xml:space="preserve"> popular </w:t>
      </w:r>
      <w:r>
        <w:rPr>
          <w:rFonts w:ascii="Calibri" w:hAnsi="Calibri" w:cs="Calibri"/>
          <w:b/>
          <w:bCs/>
          <w:color w:val="000000"/>
          <w:sz w:val="22"/>
          <w:szCs w:val="22"/>
          <w:u w:val="single"/>
          <w:shd w:val="clear" w:color="auto" w:fill="00FFFF"/>
        </w:rPr>
        <w:t>frustrations with capitalism intensify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belief in transformative alternatives continue to languish</w:t>
      </w:r>
      <w:r>
        <w:rPr>
          <w:rFonts w:ascii="Calibri" w:hAnsi="Calibri" w:cs="Calibri"/>
          <w:color w:val="000000"/>
          <w:sz w:val="16"/>
          <w:szCs w:val="16"/>
        </w:rPr>
        <w:t xml:space="preserve">. </w:t>
      </w:r>
      <w:r>
        <w:rPr>
          <w:rFonts w:ascii="Calibri" w:hAnsi="Calibri" w:cs="Calibri"/>
          <w:color w:val="000000"/>
          <w:sz w:val="22"/>
          <w:szCs w:val="22"/>
          <w:u w:val="single"/>
        </w:rPr>
        <w:t xml:space="preserve">There is clearly an </w:t>
      </w:r>
      <w:r>
        <w:rPr>
          <w:rFonts w:ascii="Calibri" w:hAnsi="Calibri" w:cs="Calibri"/>
          <w:b/>
          <w:bCs/>
          <w:color w:val="000000"/>
          <w:sz w:val="22"/>
          <w:szCs w:val="22"/>
          <w:u w:val="single"/>
        </w:rPr>
        <w:t>appetite for change</w:t>
      </w:r>
      <w:r>
        <w:rPr>
          <w:rFonts w:ascii="Calibri" w:hAnsi="Calibri" w:cs="Calibri"/>
          <w:color w:val="000000"/>
          <w:sz w:val="16"/>
          <w:szCs w:val="16"/>
        </w:rPr>
        <w:t xml:space="preserve"> </w:t>
      </w:r>
      <w:r>
        <w:rPr>
          <w:rFonts w:ascii="Calibri" w:hAnsi="Calibri" w:cs="Calibri"/>
          <w:color w:val="000000"/>
          <w:sz w:val="22"/>
          <w:szCs w:val="22"/>
          <w:u w:val="single"/>
        </w:rPr>
        <w:t xml:space="preserve">and the discourse of “anticapitalism” </w:t>
      </w:r>
      <w:r>
        <w:rPr>
          <w:rFonts w:ascii="Calibri" w:hAnsi="Calibri" w:cs="Calibri"/>
          <w:b/>
          <w:bCs/>
          <w:color w:val="000000"/>
          <w:sz w:val="22"/>
          <w:szCs w:val="22"/>
          <w:u w:val="single"/>
        </w:rPr>
        <w:t>pervades protests</w:t>
      </w:r>
      <w:r>
        <w:rPr>
          <w:rFonts w:ascii="Calibri" w:hAnsi="Calibri" w:cs="Calibri"/>
          <w:color w:val="000000"/>
          <w:sz w:val="22"/>
          <w:szCs w:val="22"/>
          <w:u w:val="single"/>
        </w:rPr>
        <w:t xml:space="preserve">, but the elevated language of </w:t>
      </w:r>
      <w:r>
        <w:rPr>
          <w:rFonts w:ascii="Calibri" w:hAnsi="Calibri" w:cs="Calibri"/>
          <w:b/>
          <w:bCs/>
          <w:color w:val="000000"/>
          <w:sz w:val="22"/>
          <w:szCs w:val="22"/>
          <w:u w:val="single"/>
        </w:rPr>
        <w:t>hope</w:t>
      </w:r>
      <w:r>
        <w:rPr>
          <w:rFonts w:ascii="Calibri" w:hAnsi="Calibri" w:cs="Calibri"/>
          <w:color w:val="000000"/>
          <w:sz w:val="22"/>
          <w:szCs w:val="22"/>
          <w:u w:val="single"/>
        </w:rPr>
        <w:t xml:space="preserve"> in a </w:t>
      </w:r>
      <w:r>
        <w:rPr>
          <w:rFonts w:ascii="Calibri" w:hAnsi="Calibri" w:cs="Calibri"/>
          <w:b/>
          <w:bCs/>
          <w:color w:val="000000"/>
          <w:sz w:val="22"/>
          <w:szCs w:val="22"/>
          <w:u w:val="single"/>
        </w:rPr>
        <w:t>systemic alternative</w:t>
      </w:r>
      <w:r>
        <w:rPr>
          <w:rFonts w:ascii="Calibri" w:hAnsi="Calibri" w:cs="Calibri"/>
          <w:color w:val="000000"/>
          <w:sz w:val="16"/>
          <w:szCs w:val="16"/>
        </w:rPr>
        <w:t xml:space="preserve"> “</w:t>
      </w:r>
      <w:r>
        <w:rPr>
          <w:rFonts w:ascii="Calibri" w:hAnsi="Calibri" w:cs="Calibri"/>
          <w:b/>
          <w:bCs/>
          <w:color w:val="000000"/>
          <w:sz w:val="22"/>
          <w:szCs w:val="22"/>
          <w:u w:val="single"/>
        </w:rPr>
        <w:t>rings oddly in our ears</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shd w:val="clear" w:color="auto" w:fill="00FFFF"/>
        </w:rPr>
        <w:t xml:space="preserve">The </w:t>
      </w:r>
      <w:r>
        <w:rPr>
          <w:rFonts w:ascii="Calibri" w:hAnsi="Calibri" w:cs="Calibri"/>
          <w:b/>
          <w:bCs/>
          <w:color w:val="000000"/>
          <w:sz w:val="22"/>
          <w:szCs w:val="22"/>
          <w:u w:val="single"/>
          <w:shd w:val="clear" w:color="auto" w:fill="00FFFF"/>
        </w:rPr>
        <w:t>persistence</w:t>
      </w:r>
      <w:r>
        <w:rPr>
          <w:rFonts w:ascii="Calibri" w:hAnsi="Calibri" w:cs="Calibri"/>
          <w:color w:val="000000"/>
          <w:sz w:val="22"/>
          <w:szCs w:val="22"/>
          <w:u w:val="single"/>
        </w:rPr>
        <w:t xml:space="preserve"> and even strengthening </w:t>
      </w:r>
      <w:r>
        <w:rPr>
          <w:rFonts w:ascii="Calibri" w:hAnsi="Calibri" w:cs="Calibri"/>
          <w:color w:val="000000"/>
          <w:sz w:val="22"/>
          <w:szCs w:val="22"/>
          <w:u w:val="single"/>
          <w:shd w:val="clear" w:color="auto" w:fill="00FFFF"/>
        </w:rPr>
        <w:t>of capitalism</w:t>
      </w:r>
      <w:r>
        <w:rPr>
          <w:rFonts w:ascii="Calibri" w:hAnsi="Calibri" w:cs="Calibri"/>
          <w:color w:val="000000"/>
          <w:sz w:val="22"/>
          <w:szCs w:val="22"/>
          <w:u w:val="single"/>
        </w:rPr>
        <w:t xml:space="preserve"> through great crises </w:t>
      </w:r>
      <w:r>
        <w:rPr>
          <w:rFonts w:ascii="Calibri" w:hAnsi="Calibri" w:cs="Calibri"/>
          <w:color w:val="000000"/>
          <w:sz w:val="22"/>
          <w:szCs w:val="22"/>
          <w:u w:val="single"/>
          <w:shd w:val="clear" w:color="auto" w:fill="00FFFF"/>
        </w:rPr>
        <w:t>seems to</w:t>
      </w:r>
      <w:r>
        <w:rPr>
          <w:rFonts w:ascii="Calibri" w:hAnsi="Calibri" w:cs="Calibri"/>
          <w:color w:val="000000"/>
          <w:sz w:val="22"/>
          <w:szCs w:val="22"/>
          <w:u w:val="single"/>
        </w:rPr>
        <w:t xml:space="preserve"> further </w:t>
      </w:r>
      <w:r>
        <w:rPr>
          <w:rFonts w:ascii="Calibri" w:hAnsi="Calibri" w:cs="Calibri"/>
          <w:b/>
          <w:bCs/>
          <w:color w:val="000000"/>
          <w:sz w:val="22"/>
          <w:szCs w:val="22"/>
          <w:u w:val="single"/>
          <w:shd w:val="clear" w:color="auto" w:fill="00FFFF"/>
        </w:rPr>
        <w:t>verify its permanence</w:t>
      </w:r>
      <w:r>
        <w:rPr>
          <w:rFonts w:ascii="Calibri" w:hAnsi="Calibri" w:cs="Calibri"/>
          <w:color w:val="000000"/>
          <w:sz w:val="22"/>
          <w:szCs w:val="22"/>
          <w:u w:val="single"/>
        </w:rPr>
        <w:t xml:space="preserve">. </w:t>
      </w:r>
      <w:r>
        <w:rPr>
          <w:rFonts w:ascii="Calibri" w:hAnsi="Calibri" w:cs="Calibri"/>
          <w:color w:val="000000"/>
          <w:sz w:val="16"/>
          <w:szCs w:val="16"/>
        </w:rPr>
        <w:t>The Manifesto’s faith in “capitalism’s grave diggers” comes up against the atomization of workers, the depth of their defeats, their multidimensional integration into capitalism, and their painful inability to defend past gains — never mind advance radical agendas</w:t>
      </w:r>
      <w:r>
        <w:rPr>
          <w:rFonts w:ascii="Calibri" w:hAnsi="Calibri" w:cs="Calibri"/>
          <w:color w:val="000000"/>
          <w:sz w:val="22"/>
          <w:szCs w:val="22"/>
          <w:u w:val="single"/>
        </w:rPr>
        <w:t>. The overwhelming prospect of taking on a global capitalism that seems beyond the purview of any particular state seemingly leaving us with no tangible target, reinforcing the now pervasive cross-generational sense that “there is no alternative.”</w:t>
      </w:r>
    </w:p>
    <w:p w14:paraId="2CDE096E"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If we add the betrayals of Third Way social democracy, the fateful collapse of the Soviet Union, the Chinese road to capitalism, the failures of other twentieth- and twenty-first-century revolutions that occurred in the name of socialism, and the recent political reversals in Latin America and Europe (</w:t>
      </w:r>
      <w:r>
        <w:rPr>
          <w:rFonts w:ascii="Calibri" w:hAnsi="Calibri" w:cs="Calibri"/>
          <w:color w:val="000000"/>
          <w:sz w:val="16"/>
          <w:szCs w:val="16"/>
        </w:rPr>
        <w:t xml:space="preserve">Corbynism perhaps being an exception), </w:t>
      </w:r>
      <w:r>
        <w:rPr>
          <w:rFonts w:ascii="Calibri" w:hAnsi="Calibri" w:cs="Calibri"/>
          <w:color w:val="000000"/>
          <w:sz w:val="22"/>
          <w:szCs w:val="22"/>
          <w:u w:val="single"/>
        </w:rPr>
        <w:t xml:space="preserve">it becomes clear that “radical change” is more often than not a </w:t>
      </w:r>
      <w:r>
        <w:rPr>
          <w:rFonts w:ascii="Calibri" w:hAnsi="Calibri" w:cs="Calibri"/>
          <w:b/>
          <w:bCs/>
          <w:color w:val="000000"/>
          <w:sz w:val="22"/>
          <w:szCs w:val="22"/>
          <w:u w:val="single"/>
        </w:rPr>
        <w:t>calling card of the Right</w:t>
      </w:r>
      <w:r>
        <w:rPr>
          <w:rFonts w:ascii="Calibri" w:hAnsi="Calibri" w:cs="Calibri"/>
          <w:color w:val="000000"/>
          <w:sz w:val="16"/>
          <w:szCs w:val="16"/>
        </w:rPr>
        <w:t>. Today the zeitgeist that no alternative to capitalism is possible seems, some stubborn pockets aside, settled. The liberatory confidence that the Manifesto radiated has been replaced with a ubiquitous skepticism of transformative possibilities.</w:t>
      </w:r>
    </w:p>
    <w:p w14:paraId="5D1C9C86"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 xml:space="preserve">In these dispiriting times the need for structures to more effectively organize and mobilize struggles is clear enough, but </w:t>
      </w:r>
      <w:r>
        <w:rPr>
          <w:rFonts w:ascii="Calibri" w:hAnsi="Calibri" w:cs="Calibri"/>
          <w:b/>
          <w:bCs/>
          <w:color w:val="000000"/>
          <w:sz w:val="22"/>
          <w:szCs w:val="22"/>
          <w:u w:val="single"/>
          <w:shd w:val="clear" w:color="auto" w:fill="00FFFF"/>
        </w:rPr>
        <w:t>transcending pessimism</w:t>
      </w:r>
      <w:r>
        <w:rPr>
          <w:rFonts w:ascii="Calibri" w:hAnsi="Calibri" w:cs="Calibri"/>
          <w:color w:val="000000"/>
          <w:sz w:val="16"/>
          <w:szCs w:val="16"/>
        </w:rPr>
        <w:t xml:space="preserve"> </w:t>
      </w:r>
      <w:r>
        <w:rPr>
          <w:rFonts w:ascii="Calibri" w:hAnsi="Calibri" w:cs="Calibri"/>
          <w:color w:val="000000"/>
          <w:sz w:val="22"/>
          <w:szCs w:val="22"/>
          <w:u w:val="single"/>
        </w:rPr>
        <w:t>and</w:t>
      </w:r>
      <w:r>
        <w:rPr>
          <w:rFonts w:ascii="Calibri" w:hAnsi="Calibri" w:cs="Calibri"/>
          <w:color w:val="000000"/>
          <w:sz w:val="16"/>
          <w:szCs w:val="16"/>
        </w:rPr>
        <w:t xml:space="preserve"> </w:t>
      </w:r>
      <w:r>
        <w:rPr>
          <w:rFonts w:ascii="Calibri" w:hAnsi="Calibri" w:cs="Calibri"/>
          <w:color w:val="000000"/>
          <w:sz w:val="22"/>
          <w:szCs w:val="22"/>
          <w:u w:val="single"/>
        </w:rPr>
        <w:t xml:space="preserve">reviving revolutionary hope </w:t>
      </w:r>
      <w:r>
        <w:rPr>
          <w:rFonts w:ascii="Calibri" w:hAnsi="Calibri" w:cs="Calibri"/>
          <w:color w:val="000000"/>
          <w:sz w:val="22"/>
          <w:szCs w:val="22"/>
          <w:u w:val="single"/>
          <w:shd w:val="clear" w:color="auto" w:fill="00FFFF"/>
        </w:rPr>
        <w:t xml:space="preserve">needs </w:t>
      </w:r>
      <w:r>
        <w:rPr>
          <w:rFonts w:ascii="Calibri" w:hAnsi="Calibri" w:cs="Calibri"/>
          <w:b/>
          <w:bCs/>
          <w:color w:val="000000"/>
          <w:sz w:val="22"/>
          <w:szCs w:val="22"/>
          <w:u w:val="single"/>
          <w:shd w:val="clear" w:color="auto" w:fill="00FFFF"/>
        </w:rPr>
        <w:t>an animating vision</w:t>
      </w:r>
      <w:r>
        <w:rPr>
          <w:rFonts w:ascii="Calibri" w:hAnsi="Calibri" w:cs="Calibri"/>
          <w:color w:val="000000"/>
          <w:sz w:val="22"/>
          <w:szCs w:val="22"/>
          <w:u w:val="single"/>
        </w:rPr>
        <w:t xml:space="preserve"> as well, a </w:t>
      </w:r>
      <w:r>
        <w:rPr>
          <w:rFonts w:ascii="Calibri" w:hAnsi="Calibri" w:cs="Calibri"/>
          <w:b/>
          <w:bCs/>
          <w:color w:val="000000"/>
          <w:sz w:val="22"/>
          <w:szCs w:val="22"/>
          <w:u w:val="single"/>
        </w:rPr>
        <w:t>utopia</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that</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shd w:val="clear" w:color="auto" w:fill="00FFFF"/>
        </w:rPr>
        <w:t>is</w:t>
      </w:r>
      <w:r>
        <w:rPr>
          <w:rFonts w:ascii="Calibri" w:hAnsi="Calibri" w:cs="Calibri"/>
          <w:color w:val="000000"/>
          <w:sz w:val="22"/>
          <w:szCs w:val="22"/>
          <w:u w:val="single"/>
        </w:rPr>
        <w:t xml:space="preserve">both dream and </w:t>
      </w:r>
      <w:r>
        <w:rPr>
          <w:rFonts w:ascii="Calibri" w:hAnsi="Calibri" w:cs="Calibri"/>
          <w:b/>
          <w:bCs/>
          <w:color w:val="000000"/>
          <w:sz w:val="22"/>
          <w:szCs w:val="22"/>
          <w:u w:val="single"/>
          <w:shd w:val="clear" w:color="auto" w:fill="00FFFF"/>
        </w:rPr>
        <w:t>possible reality</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A good number of Marxists have indeed increasingly argued that</w:t>
      </w:r>
      <w:r>
        <w:rPr>
          <w:rFonts w:ascii="Calibri" w:hAnsi="Calibri" w:cs="Calibri"/>
          <w:color w:val="000000"/>
          <w:sz w:val="16"/>
          <w:szCs w:val="16"/>
        </w:rPr>
        <w:t xml:space="preserve"> far from seeing the preoccupation with alternatives negatively (a diversion), </w:t>
      </w:r>
      <w:r>
        <w:rPr>
          <w:rFonts w:ascii="Calibri" w:hAnsi="Calibri" w:cs="Calibri"/>
          <w:color w:val="000000"/>
          <w:sz w:val="22"/>
          <w:szCs w:val="22"/>
          <w:u w:val="single"/>
          <w:shd w:val="clear" w:color="auto" w:fill="00FFFF"/>
        </w:rPr>
        <w:t>it is the</w:t>
      </w:r>
      <w:r>
        <w:rPr>
          <w:rFonts w:ascii="Calibri" w:hAnsi="Calibri" w:cs="Calibri"/>
          <w:color w:val="000000"/>
          <w:sz w:val="22"/>
          <w:szCs w:val="22"/>
          <w:u w:val="single"/>
        </w:rPr>
        <w:t xml:space="preserve"> very </w:t>
      </w:r>
      <w:r>
        <w:rPr>
          <w:rFonts w:ascii="Calibri" w:hAnsi="Calibri" w:cs="Calibri"/>
          <w:b/>
          <w:bCs/>
          <w:color w:val="000000"/>
          <w:sz w:val="22"/>
          <w:szCs w:val="22"/>
          <w:u w:val="single"/>
          <w:shd w:val="clear" w:color="auto" w:fill="00FFFF"/>
        </w:rPr>
        <w:t>absence of alternatives</w:t>
      </w:r>
      <w:r>
        <w:rPr>
          <w:rFonts w:ascii="Calibri" w:hAnsi="Calibri" w:cs="Calibri"/>
          <w:color w:val="000000"/>
          <w:sz w:val="22"/>
          <w:szCs w:val="22"/>
          <w:u w:val="single"/>
          <w:shd w:val="clear" w:color="auto" w:fill="00FFFF"/>
        </w:rPr>
        <w:t xml:space="preserve"> that</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shd w:val="clear" w:color="auto" w:fill="00FFFF"/>
        </w:rPr>
        <w:t>contributes to the Left’s marginalization</w:t>
      </w:r>
      <w:r>
        <w:rPr>
          <w:rFonts w:ascii="Calibri" w:hAnsi="Calibri" w:cs="Calibri"/>
          <w:color w:val="000000"/>
          <w:sz w:val="16"/>
          <w:szCs w:val="16"/>
          <w:shd w:val="clear" w:color="auto" w:fill="00FFFF"/>
        </w:rPr>
        <w:t>.</w:t>
      </w:r>
      <w:r>
        <w:rPr>
          <w:rFonts w:ascii="Calibri" w:hAnsi="Calibri" w:cs="Calibri"/>
          <w:color w:val="000000"/>
          <w:sz w:val="16"/>
          <w:szCs w:val="16"/>
        </w:rPr>
        <w:t xml:space="preserve"> </w:t>
      </w:r>
      <w:r>
        <w:rPr>
          <w:rFonts w:ascii="Calibri" w:hAnsi="Calibri" w:cs="Calibri"/>
          <w:color w:val="000000"/>
          <w:sz w:val="22"/>
          <w:szCs w:val="22"/>
          <w:u w:val="single"/>
        </w:rPr>
        <w:t xml:space="preserve">This has led them to mine Marxist political economy for insights to the “concept of alternatives.” Yet as insightful as such </w:t>
      </w:r>
      <w:r>
        <w:rPr>
          <w:rFonts w:ascii="Calibri" w:hAnsi="Calibri" w:cs="Calibri"/>
          <w:color w:val="000000"/>
          <w:sz w:val="22"/>
          <w:szCs w:val="22"/>
          <w:u w:val="single"/>
          <w:shd w:val="clear" w:color="auto" w:fill="00FFFF"/>
        </w:rPr>
        <w:t>work</w:t>
      </w:r>
      <w:r>
        <w:rPr>
          <w:rFonts w:ascii="Calibri" w:hAnsi="Calibri" w:cs="Calibri"/>
          <w:color w:val="000000"/>
          <w:sz w:val="22"/>
          <w:szCs w:val="22"/>
          <w:u w:val="single"/>
        </w:rPr>
        <w:t xml:space="preserve"> is, in today’s discouraging context it </w:t>
      </w:r>
      <w:r>
        <w:rPr>
          <w:rFonts w:ascii="Calibri" w:hAnsi="Calibri" w:cs="Calibri"/>
          <w:color w:val="000000"/>
          <w:sz w:val="22"/>
          <w:szCs w:val="22"/>
          <w:u w:val="single"/>
          <w:shd w:val="clear" w:color="auto" w:fill="00FFFF"/>
        </w:rPr>
        <w:t xml:space="preserve">remains </w:t>
      </w:r>
      <w:r>
        <w:rPr>
          <w:rFonts w:ascii="Calibri" w:hAnsi="Calibri" w:cs="Calibri"/>
          <w:b/>
          <w:bCs/>
          <w:color w:val="000000"/>
          <w:sz w:val="22"/>
          <w:szCs w:val="22"/>
          <w:u w:val="single"/>
          <w:shd w:val="clear" w:color="auto" w:fill="00FFFF"/>
        </w:rPr>
        <w:t>too conceptual</w:t>
      </w:r>
      <w:r>
        <w:rPr>
          <w:rFonts w:ascii="Calibri" w:hAnsi="Calibri" w:cs="Calibri"/>
          <w:b/>
          <w:bCs/>
          <w:color w:val="000000"/>
          <w:sz w:val="22"/>
          <w:szCs w:val="22"/>
          <w:u w:val="single"/>
        </w:rPr>
        <w:t xml:space="preserve"> </w:t>
      </w:r>
      <w:r>
        <w:rPr>
          <w:rFonts w:ascii="Calibri" w:hAnsi="Calibri" w:cs="Calibri"/>
          <w:color w:val="000000"/>
          <w:sz w:val="22"/>
          <w:szCs w:val="22"/>
          <w:u w:val="single"/>
        </w:rPr>
        <w:t>to revive and popularly spread the socialist idea</w:t>
      </w:r>
      <w:r>
        <w:rPr>
          <w:rFonts w:ascii="Calibri" w:hAnsi="Calibri" w:cs="Calibri"/>
          <w:color w:val="000000"/>
          <w:sz w:val="16"/>
          <w:szCs w:val="16"/>
        </w:rPr>
        <w:t xml:space="preserve">. Going beyond the frustrations and demoralization wrought by capitalism demands a more expanded and convincing defense than we currently have of socialism’s practical possibilities. </w:t>
      </w:r>
      <w:r>
        <w:rPr>
          <w:rFonts w:ascii="Calibri" w:hAnsi="Calibri" w:cs="Calibri"/>
          <w:color w:val="000000"/>
          <w:sz w:val="22"/>
          <w:szCs w:val="22"/>
          <w:u w:val="single"/>
        </w:rPr>
        <w:t>However valid Marx and Engel’s historical criticism of the utopians may have been for their era, there is a compelling case — equally historically driven — to take a different turn in our times.</w:t>
      </w:r>
    </w:p>
    <w:p w14:paraId="2DAD992C"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Developing a more systematic consideration of socialism’s possible functioning</w:t>
      </w:r>
      <w:r>
        <w:rPr>
          <w:rFonts w:ascii="Calibri" w:hAnsi="Calibri" w:cs="Calibri"/>
          <w:color w:val="000000"/>
          <w:sz w:val="16"/>
          <w:szCs w:val="16"/>
        </w:rPr>
        <w:t xml:space="preserve">, even if what we offer remains relatively general, incomplete, and even speculative, </w:t>
      </w:r>
      <w:r>
        <w:rPr>
          <w:rFonts w:ascii="Calibri" w:hAnsi="Calibri" w:cs="Calibri"/>
          <w:color w:val="000000"/>
          <w:sz w:val="22"/>
          <w:szCs w:val="22"/>
          <w:u w:val="single"/>
        </w:rPr>
        <w:t>has today become a requirement for reviving a receptivity to achievable utopias and the willful action to achieve them.</w:t>
      </w:r>
      <w:r>
        <w:rPr>
          <w:rFonts w:ascii="Calibri" w:hAnsi="Calibri" w:cs="Calibri"/>
          <w:color w:val="000000"/>
          <w:sz w:val="16"/>
          <w:szCs w:val="16"/>
        </w:rPr>
        <w:t xml:space="preserve"> As Robin Hahnel recently asserted, </w:t>
      </w:r>
      <w:r>
        <w:rPr>
          <w:rFonts w:ascii="Calibri" w:hAnsi="Calibri" w:cs="Calibri"/>
          <w:color w:val="000000"/>
          <w:sz w:val="22"/>
          <w:szCs w:val="22"/>
          <w:u w:val="single"/>
          <w:shd w:val="clear" w:color="auto" w:fill="00FFFF"/>
        </w:rPr>
        <w:t xml:space="preserve">without a plausible alternative “we </w:t>
      </w:r>
      <w:r>
        <w:rPr>
          <w:rFonts w:ascii="Calibri" w:hAnsi="Calibri" w:cs="Calibri"/>
          <w:b/>
          <w:bCs/>
          <w:color w:val="000000"/>
          <w:sz w:val="22"/>
          <w:szCs w:val="22"/>
          <w:u w:val="single"/>
          <w:shd w:val="clear" w:color="auto" w:fill="00FFFF"/>
        </w:rPr>
        <w:t xml:space="preserve">cannot expect people to take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FF"/>
        </w:rPr>
        <w:t xml:space="preserve">risks </w:t>
      </w:r>
      <w:r>
        <w:rPr>
          <w:rFonts w:ascii="Calibri" w:hAnsi="Calibri" w:cs="Calibri"/>
          <w:b/>
          <w:bCs/>
          <w:color w:val="000000"/>
          <w:sz w:val="22"/>
          <w:szCs w:val="22"/>
          <w:u w:val="single"/>
        </w:rPr>
        <w:t>necessary to change things”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nor</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 xml:space="preserve">forge a strategy of how to get </w:t>
      </w:r>
      <w:r>
        <w:rPr>
          <w:rFonts w:ascii="Calibri" w:hAnsi="Calibri" w:cs="Calibri"/>
          <w:b/>
          <w:bCs/>
          <w:color w:val="000000"/>
          <w:sz w:val="22"/>
          <w:szCs w:val="22"/>
          <w:u w:val="single"/>
          <w:shd w:val="clear" w:color="auto" w:fill="00FFFF"/>
        </w:rPr>
        <w:t>from here to there.”</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An </w:t>
      </w:r>
      <w:r>
        <w:rPr>
          <w:rFonts w:ascii="Calibri" w:hAnsi="Calibri" w:cs="Calibri"/>
          <w:b/>
          <w:bCs/>
          <w:color w:val="000000"/>
          <w:sz w:val="22"/>
          <w:szCs w:val="22"/>
          <w:u w:val="single"/>
        </w:rPr>
        <w:t xml:space="preserve">institutionally </w:t>
      </w:r>
      <w:r>
        <w:rPr>
          <w:rFonts w:ascii="Calibri" w:hAnsi="Calibri" w:cs="Calibri"/>
          <w:b/>
          <w:bCs/>
          <w:color w:val="000000"/>
          <w:sz w:val="22"/>
          <w:szCs w:val="22"/>
          <w:u w:val="single"/>
          <w:shd w:val="clear" w:color="auto" w:fill="00FFFF"/>
        </w:rPr>
        <w:t>elaborated alternative</w:t>
      </w:r>
      <w:r>
        <w:rPr>
          <w:rFonts w:ascii="Calibri" w:hAnsi="Calibri" w:cs="Calibri"/>
          <w:color w:val="000000"/>
          <w:sz w:val="22"/>
          <w:szCs w:val="22"/>
          <w:u w:val="single"/>
          <w:shd w:val="clear" w:color="auto" w:fill="00FFFF"/>
        </w:rPr>
        <w:t xml:space="preserve"> is</w:t>
      </w:r>
      <w:r>
        <w:rPr>
          <w:rFonts w:ascii="Calibri" w:hAnsi="Calibri" w:cs="Calibri"/>
          <w:color w:val="000000"/>
          <w:sz w:val="22"/>
          <w:szCs w:val="22"/>
          <w:u w:val="single"/>
        </w:rPr>
        <w:t xml:space="preserve"> now </w:t>
      </w:r>
      <w:r>
        <w:rPr>
          <w:rFonts w:ascii="Calibri" w:hAnsi="Calibri" w:cs="Calibri"/>
          <w:b/>
          <w:bCs/>
          <w:color w:val="000000"/>
          <w:sz w:val="22"/>
          <w:szCs w:val="22"/>
          <w:u w:val="single"/>
          <w:shd w:val="clear" w:color="auto" w:fill="00FFFF"/>
        </w:rPr>
        <w:t>elemental</w:t>
      </w:r>
      <w:r>
        <w:rPr>
          <w:rFonts w:ascii="Calibri" w:hAnsi="Calibri" w:cs="Calibri"/>
          <w:color w:val="000000"/>
          <w:sz w:val="22"/>
          <w:szCs w:val="22"/>
          <w:u w:val="single"/>
          <w:shd w:val="clear" w:color="auto" w:fill="00FFFF"/>
        </w:rPr>
        <w:t xml:space="preserve"> to</w:t>
      </w:r>
      <w:r>
        <w:rPr>
          <w:rFonts w:ascii="Calibri" w:hAnsi="Calibri" w:cs="Calibri"/>
          <w:color w:val="000000"/>
          <w:sz w:val="16"/>
          <w:szCs w:val="16"/>
          <w:shd w:val="clear" w:color="auto" w:fill="00FFFF"/>
        </w:rPr>
        <w:t xml:space="preserve"> </w:t>
      </w:r>
      <w:r>
        <w:rPr>
          <w:rFonts w:ascii="Calibri" w:hAnsi="Calibri" w:cs="Calibri"/>
          <w:b/>
          <w:bCs/>
          <w:color w:val="000000"/>
          <w:sz w:val="22"/>
          <w:szCs w:val="22"/>
          <w:u w:val="single"/>
          <w:shd w:val="clear" w:color="auto" w:fill="00FFFF"/>
        </w:rPr>
        <w:t>encouraging</w:t>
      </w:r>
      <w:r>
        <w:rPr>
          <w:rFonts w:ascii="Calibri" w:hAnsi="Calibri" w:cs="Calibri"/>
          <w:b/>
          <w:bCs/>
          <w:color w:val="000000"/>
          <w:sz w:val="22"/>
          <w:szCs w:val="22"/>
          <w:u w:val="single"/>
        </w:rPr>
        <w:t xml:space="preserve"> social </w:t>
      </w:r>
      <w:r>
        <w:rPr>
          <w:rFonts w:ascii="Calibri" w:hAnsi="Calibri" w:cs="Calibri"/>
          <w:b/>
          <w:bCs/>
          <w:color w:val="000000"/>
          <w:sz w:val="22"/>
          <w:szCs w:val="22"/>
          <w:u w:val="single"/>
          <w:shd w:val="clear" w:color="auto" w:fill="00FFFF"/>
        </w:rPr>
        <w:t>movements</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shd w:val="clear" w:color="auto" w:fill="00FFFF"/>
        </w:rPr>
        <w:t xml:space="preserve">to </w:t>
      </w:r>
      <w:r>
        <w:rPr>
          <w:rFonts w:ascii="Calibri" w:hAnsi="Calibri" w:cs="Calibri"/>
          <w:b/>
          <w:bCs/>
          <w:color w:val="000000"/>
          <w:sz w:val="22"/>
          <w:szCs w:val="22"/>
          <w:u w:val="single"/>
          <w:shd w:val="clear" w:color="auto" w:fill="00FFFF"/>
        </w:rPr>
        <w:t>press beyond protest</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rPr>
        <w:t xml:space="preserve">to sustaining socialists who are wavering, </w:t>
      </w:r>
      <w:r>
        <w:rPr>
          <w:rFonts w:ascii="Calibri" w:hAnsi="Calibri" w:cs="Calibri"/>
          <w:color w:val="000000"/>
          <w:sz w:val="22"/>
          <w:szCs w:val="22"/>
          <w:u w:val="single"/>
          <w:shd w:val="clear" w:color="auto" w:fill="00FFFF"/>
        </w:rPr>
        <w:t xml:space="preserve">and to </w:t>
      </w:r>
      <w:r>
        <w:rPr>
          <w:rFonts w:ascii="Calibri" w:hAnsi="Calibri" w:cs="Calibri"/>
          <w:b/>
          <w:bCs/>
          <w:color w:val="000000"/>
          <w:sz w:val="22"/>
          <w:szCs w:val="22"/>
          <w:u w:val="single"/>
          <w:shd w:val="clear" w:color="auto" w:fill="00FFFF"/>
        </w:rPr>
        <w:t>recruiting</w:t>
      </w:r>
      <w:r>
        <w:rPr>
          <w:rFonts w:ascii="Calibri" w:hAnsi="Calibri" w:cs="Calibri"/>
          <w:color w:val="000000"/>
          <w:sz w:val="22"/>
          <w:szCs w:val="22"/>
          <w:u w:val="single"/>
        </w:rPr>
        <w:t xml:space="preserve"> the newly discontented. </w:t>
      </w:r>
      <w:r>
        <w:rPr>
          <w:rFonts w:ascii="Calibri" w:hAnsi="Calibri" w:cs="Calibri"/>
          <w:color w:val="000000"/>
          <w:sz w:val="16"/>
          <w:szCs w:val="16"/>
        </w:rPr>
        <w:t>Such an alternative has, in Ernst Bloch’s poetic capture of both despair and hope, become an indispensable spur “to make the defeated man try the world again.”</w:t>
      </w:r>
    </w:p>
    <w:p w14:paraId="77D9F450" w14:textId="77777777" w:rsidR="00F90AB5" w:rsidRDefault="00F90AB5" w:rsidP="00F90AB5">
      <w:pPr>
        <w:pStyle w:val="NormalWeb"/>
        <w:spacing w:before="0" w:beforeAutospacing="0" w:after="160" w:afterAutospacing="0"/>
      </w:pPr>
      <w:r>
        <w:rPr>
          <w:rFonts w:ascii="Calibri" w:hAnsi="Calibri" w:cs="Calibri"/>
          <w:color w:val="000000"/>
          <w:sz w:val="16"/>
          <w:szCs w:val="16"/>
        </w:rPr>
        <w:t>Submerging Socialist Contradictions</w:t>
      </w:r>
    </w:p>
    <w:p w14:paraId="7F7E9E44" w14:textId="77777777" w:rsidR="00F90AB5" w:rsidRDefault="00F90AB5" w:rsidP="00F90AB5">
      <w:pPr>
        <w:pStyle w:val="NormalWeb"/>
        <w:spacing w:before="0" w:beforeAutospacing="0" w:after="160" w:afterAutospacing="0"/>
      </w:pPr>
      <w:r>
        <w:rPr>
          <w:rFonts w:ascii="Calibri" w:hAnsi="Calibri" w:cs="Calibri"/>
          <w:color w:val="000000"/>
          <w:sz w:val="16"/>
          <w:szCs w:val="16"/>
        </w:rPr>
        <w:lastRenderedPageBreak/>
        <w:t xml:space="preserve">On those occasions when Marxists have engaged the nature of a future socialist society, they too often shied away from problematizing future difficulties in favor of assuring the unconvinced that the difficulties involved in the construction of a socialist society had been vastly exaggerated. Yet working people well understand from their experience of capitalism that </w:t>
      </w:r>
      <w:r>
        <w:rPr>
          <w:rFonts w:ascii="Calibri" w:hAnsi="Calibri" w:cs="Calibri"/>
          <w:color w:val="000000"/>
          <w:sz w:val="22"/>
          <w:szCs w:val="22"/>
          <w:u w:val="single"/>
        </w:rPr>
        <w:t xml:space="preserve">building a new society will be far from simple. To engage those that we expect to lead in the making of socialism by misleading them about the difficulties involved is </w:t>
      </w:r>
      <w:r>
        <w:rPr>
          <w:rFonts w:ascii="Calibri" w:hAnsi="Calibri" w:cs="Calibri"/>
          <w:b/>
          <w:bCs/>
          <w:color w:val="000000"/>
          <w:sz w:val="22"/>
          <w:szCs w:val="22"/>
          <w:u w:val="single"/>
        </w:rPr>
        <w:t>patronizing</w:t>
      </w:r>
      <w:r>
        <w:rPr>
          <w:rFonts w:ascii="Calibri" w:hAnsi="Calibri" w:cs="Calibri"/>
          <w:color w:val="000000"/>
          <w:sz w:val="22"/>
          <w:szCs w:val="22"/>
          <w:u w:val="single"/>
        </w:rPr>
        <w:t xml:space="preserve"> and ultimately </w:t>
      </w:r>
      <w:r>
        <w:rPr>
          <w:rFonts w:ascii="Calibri" w:hAnsi="Calibri" w:cs="Calibri"/>
          <w:b/>
          <w:bCs/>
          <w:color w:val="000000"/>
          <w:sz w:val="22"/>
          <w:szCs w:val="22"/>
          <w:u w:val="single"/>
        </w:rPr>
        <w:t>self-defeating</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What is</w:t>
      </w:r>
      <w:r>
        <w:rPr>
          <w:rFonts w:ascii="Calibri" w:hAnsi="Calibri" w:cs="Calibri"/>
          <w:color w:val="000000"/>
          <w:sz w:val="22"/>
          <w:szCs w:val="22"/>
          <w:u w:val="single"/>
        </w:rPr>
        <w:t xml:space="preserve"> instead </w:t>
      </w:r>
      <w:r>
        <w:rPr>
          <w:rFonts w:ascii="Calibri" w:hAnsi="Calibri" w:cs="Calibri"/>
          <w:color w:val="000000"/>
          <w:sz w:val="22"/>
          <w:szCs w:val="22"/>
          <w:u w:val="single"/>
          <w:shd w:val="clear" w:color="auto" w:fill="00FFFF"/>
        </w:rPr>
        <w:t xml:space="preserve">needed is an </w:t>
      </w:r>
      <w:r>
        <w:rPr>
          <w:rFonts w:ascii="Calibri" w:hAnsi="Calibri" w:cs="Calibri"/>
          <w:b/>
          <w:bCs/>
          <w:color w:val="000000"/>
          <w:sz w:val="22"/>
          <w:szCs w:val="22"/>
          <w:u w:val="single"/>
          <w:shd w:val="clear" w:color="auto" w:fill="00FFFF"/>
        </w:rPr>
        <w:t>honest presentation</w:t>
      </w:r>
      <w:r>
        <w:rPr>
          <w:rFonts w:ascii="Calibri" w:hAnsi="Calibri" w:cs="Calibri"/>
          <w:color w:val="000000"/>
          <w:sz w:val="22"/>
          <w:szCs w:val="22"/>
          <w:u w:val="single"/>
          <w:shd w:val="clear" w:color="auto" w:fill="00FFFF"/>
        </w:rPr>
        <w:t xml:space="preserve"> of the </w:t>
      </w:r>
      <w:r>
        <w:rPr>
          <w:rFonts w:ascii="Calibri" w:hAnsi="Calibri" w:cs="Calibri"/>
          <w:b/>
          <w:bCs/>
          <w:color w:val="000000"/>
          <w:sz w:val="22"/>
          <w:szCs w:val="22"/>
          <w:u w:val="single"/>
          <w:shd w:val="clear" w:color="auto" w:fill="00FFFF"/>
        </w:rPr>
        <w:t>risks</w:t>
      </w:r>
      <w:r>
        <w:rPr>
          <w:rFonts w:ascii="Calibri" w:hAnsi="Calibri" w:cs="Calibri"/>
          <w:color w:val="000000"/>
          <w:sz w:val="16"/>
          <w:szCs w:val="16"/>
        </w:rPr>
        <w:t xml:space="preserve">, </w:t>
      </w:r>
      <w:r>
        <w:rPr>
          <w:rFonts w:ascii="Calibri" w:hAnsi="Calibri" w:cs="Calibri"/>
          <w:b/>
          <w:bCs/>
          <w:color w:val="000000"/>
          <w:sz w:val="22"/>
          <w:szCs w:val="22"/>
          <w:u w:val="single"/>
        </w:rPr>
        <w:t>costs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FF"/>
        </w:rPr>
        <w:t>and</w:t>
      </w:r>
      <w:r>
        <w:rPr>
          <w:rFonts w:ascii="Calibri" w:hAnsi="Calibri" w:cs="Calibri"/>
          <w:color w:val="000000"/>
          <w:sz w:val="16"/>
          <w:szCs w:val="16"/>
          <w:shd w:val="clear" w:color="auto" w:fill="00FFFF"/>
        </w:rPr>
        <w:t xml:space="preserve"> </w:t>
      </w:r>
      <w:r>
        <w:rPr>
          <w:rFonts w:ascii="Calibri" w:hAnsi="Calibri" w:cs="Calibri"/>
          <w:b/>
          <w:bCs/>
          <w:color w:val="000000"/>
          <w:sz w:val="22"/>
          <w:szCs w:val="22"/>
          <w:u w:val="single"/>
          <w:shd w:val="clear" w:color="auto" w:fill="00FFFF"/>
        </w:rPr>
        <w:t>dilemmas</w:t>
      </w:r>
      <w:r>
        <w:rPr>
          <w:rFonts w:ascii="Calibri" w:hAnsi="Calibri" w:cs="Calibri"/>
          <w:color w:val="000000"/>
          <w:sz w:val="16"/>
          <w:szCs w:val="16"/>
        </w:rPr>
        <w:t xml:space="preserve"> </w:t>
      </w:r>
      <w:r>
        <w:rPr>
          <w:rFonts w:ascii="Calibri" w:hAnsi="Calibri" w:cs="Calibri"/>
          <w:color w:val="000000"/>
          <w:sz w:val="22"/>
          <w:szCs w:val="22"/>
          <w:u w:val="single"/>
        </w:rPr>
        <w:t xml:space="preserve">the socialist project will face, </w:t>
      </w:r>
      <w:r>
        <w:rPr>
          <w:rFonts w:ascii="Calibri" w:hAnsi="Calibri" w:cs="Calibri"/>
          <w:color w:val="000000"/>
          <w:sz w:val="22"/>
          <w:szCs w:val="22"/>
          <w:u w:val="single"/>
          <w:shd w:val="clear" w:color="auto" w:fill="00FFFF"/>
        </w:rPr>
        <w:t xml:space="preserve">alongside </w:t>
      </w:r>
      <w:r>
        <w:rPr>
          <w:rFonts w:ascii="Calibri" w:hAnsi="Calibri" w:cs="Calibri"/>
          <w:b/>
          <w:bCs/>
          <w:color w:val="000000"/>
          <w:sz w:val="22"/>
          <w:szCs w:val="22"/>
          <w:u w:val="single"/>
          <w:shd w:val="clear" w:color="auto" w:fill="00FFFF"/>
        </w:rPr>
        <w:t>credible examples</w:t>
      </w:r>
      <w:r>
        <w:rPr>
          <w:rFonts w:ascii="Calibri" w:hAnsi="Calibri" w:cs="Calibri"/>
          <w:color w:val="000000"/>
          <w:sz w:val="16"/>
          <w:szCs w:val="16"/>
        </w:rPr>
        <w:t xml:space="preserve"> </w:t>
      </w:r>
      <w:r>
        <w:rPr>
          <w:rFonts w:ascii="Calibri" w:hAnsi="Calibri" w:cs="Calibri"/>
          <w:color w:val="000000"/>
          <w:sz w:val="22"/>
          <w:szCs w:val="22"/>
          <w:u w:val="single"/>
        </w:rPr>
        <w:t>and</w:t>
      </w:r>
      <w:r>
        <w:rPr>
          <w:rFonts w:ascii="Calibri" w:hAnsi="Calibri" w:cs="Calibri"/>
          <w:color w:val="000000"/>
          <w:sz w:val="16"/>
          <w:szCs w:val="16"/>
        </w:rPr>
        <w:t xml:space="preserve"> </w:t>
      </w:r>
      <w:r>
        <w:rPr>
          <w:rFonts w:ascii="Calibri" w:hAnsi="Calibri" w:cs="Calibri"/>
          <w:color w:val="000000"/>
          <w:sz w:val="22"/>
          <w:szCs w:val="22"/>
          <w:u w:val="single"/>
        </w:rPr>
        <w:t xml:space="preserve">promising indications </w:t>
      </w:r>
      <w:r>
        <w:rPr>
          <w:rFonts w:ascii="Calibri" w:hAnsi="Calibri" w:cs="Calibri"/>
          <w:color w:val="000000"/>
          <w:sz w:val="22"/>
          <w:szCs w:val="22"/>
          <w:u w:val="single"/>
          <w:shd w:val="clear" w:color="auto" w:fill="00FFFF"/>
        </w:rPr>
        <w:t>of</w:t>
      </w:r>
      <w:r>
        <w:rPr>
          <w:rFonts w:ascii="Calibri" w:hAnsi="Calibri" w:cs="Calibri"/>
          <w:color w:val="000000"/>
          <w:sz w:val="16"/>
          <w:szCs w:val="16"/>
          <w:shd w:val="clear" w:color="auto" w:fill="00FFFF"/>
        </w:rPr>
        <w:t xml:space="preserve"> </w:t>
      </w:r>
      <w:r>
        <w:rPr>
          <w:rFonts w:ascii="Calibri" w:hAnsi="Calibri" w:cs="Calibri"/>
          <w:b/>
          <w:bCs/>
          <w:color w:val="000000"/>
          <w:sz w:val="22"/>
          <w:szCs w:val="22"/>
          <w:u w:val="single"/>
          <w:shd w:val="clear" w:color="auto" w:fill="00FFFF"/>
        </w:rPr>
        <w:t>how</w:t>
      </w:r>
      <w:r>
        <w:rPr>
          <w:rFonts w:ascii="Calibri" w:hAnsi="Calibri" w:cs="Calibri"/>
          <w:color w:val="000000"/>
          <w:sz w:val="16"/>
          <w:szCs w:val="16"/>
          <w:shd w:val="clear" w:color="auto" w:fill="00FFFF"/>
        </w:rPr>
        <w:t xml:space="preserve"> </w:t>
      </w:r>
      <w:r>
        <w:rPr>
          <w:rFonts w:ascii="Calibri" w:hAnsi="Calibri" w:cs="Calibri"/>
          <w:color w:val="000000"/>
          <w:sz w:val="22"/>
          <w:szCs w:val="22"/>
          <w:u w:val="single"/>
          <w:shd w:val="clear" w:color="auto" w:fill="00FFFF"/>
        </w:rPr>
        <w:t xml:space="preserve">the problems might be </w:t>
      </w:r>
      <w:r>
        <w:rPr>
          <w:rFonts w:ascii="Calibri" w:hAnsi="Calibri" w:cs="Calibri"/>
          <w:color w:val="000000"/>
          <w:sz w:val="22"/>
          <w:szCs w:val="22"/>
          <w:u w:val="single"/>
        </w:rPr>
        <w:t xml:space="preserve">creatively </w:t>
      </w:r>
      <w:r>
        <w:rPr>
          <w:rFonts w:ascii="Calibri" w:hAnsi="Calibri" w:cs="Calibri"/>
          <w:color w:val="000000"/>
          <w:sz w:val="22"/>
          <w:szCs w:val="22"/>
          <w:u w:val="single"/>
          <w:shd w:val="clear" w:color="auto" w:fill="00FFFF"/>
        </w:rPr>
        <w:t>addressed.</w:t>
      </w:r>
    </w:p>
    <w:p w14:paraId="378A84A0"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 xml:space="preserve">The primary quandary of socialism lies in how to </w:t>
      </w:r>
      <w:r>
        <w:rPr>
          <w:rFonts w:ascii="Calibri" w:hAnsi="Calibri" w:cs="Calibri"/>
          <w:b/>
          <w:bCs/>
          <w:color w:val="000000"/>
          <w:sz w:val="22"/>
          <w:szCs w:val="22"/>
          <w:u w:val="single"/>
        </w:rPr>
        <w:t>concretely manifest social property in the means of production</w:t>
      </w:r>
      <w:r>
        <w:rPr>
          <w:rFonts w:ascii="Calibri" w:hAnsi="Calibri" w:cs="Calibri"/>
          <w:color w:val="000000"/>
          <w:sz w:val="16"/>
          <w:szCs w:val="16"/>
        </w:rPr>
        <w:t xml:space="preserve">. </w:t>
      </w:r>
      <w:r>
        <w:rPr>
          <w:rFonts w:ascii="Calibri" w:hAnsi="Calibri" w:cs="Calibri"/>
          <w:color w:val="000000"/>
          <w:sz w:val="22"/>
          <w:szCs w:val="22"/>
          <w:u w:val="single"/>
        </w:rPr>
        <w:t>Can workers run their workplaces? If social property is organized through the state, where does worker control fit in? If social property is divided among worker collectives, how do the particular interests of each collective mesh with the social interest? And can these fragmented collectives counteract the centralized power? That is, can the concentrated power that comes with comprehensive planning be democratized?</w:t>
      </w:r>
    </w:p>
    <w:p w14:paraId="580EB395" w14:textId="77777777" w:rsidR="00F90AB5" w:rsidRDefault="00F90AB5" w:rsidP="00F90AB5">
      <w:pPr>
        <w:pStyle w:val="NormalWeb"/>
        <w:spacing w:before="0" w:beforeAutospacing="0" w:after="160" w:afterAutospacing="0"/>
      </w:pPr>
      <w:r>
        <w:rPr>
          <w:rFonts w:ascii="Calibri" w:hAnsi="Calibri" w:cs="Calibri"/>
          <w:color w:val="000000"/>
          <w:sz w:val="22"/>
          <w:szCs w:val="22"/>
          <w:u w:val="single"/>
        </w:rPr>
        <w:t>Such dilemmas —</w:t>
      </w:r>
      <w:r>
        <w:rPr>
          <w:rFonts w:ascii="Calibri" w:hAnsi="Calibri" w:cs="Calibri"/>
          <w:color w:val="000000"/>
          <w:sz w:val="16"/>
          <w:szCs w:val="16"/>
        </w:rPr>
        <w:t xml:space="preserve"> </w:t>
      </w:r>
      <w:r>
        <w:rPr>
          <w:rFonts w:ascii="Calibri" w:hAnsi="Calibri" w:cs="Calibri"/>
          <w:b/>
          <w:bCs/>
          <w:color w:val="000000"/>
          <w:sz w:val="22"/>
          <w:szCs w:val="22"/>
          <w:u w:val="single"/>
        </w:rPr>
        <w:t>contradictions</w:t>
      </w:r>
      <w:r>
        <w:rPr>
          <w:rFonts w:ascii="Calibri" w:hAnsi="Calibri" w:cs="Calibri"/>
          <w:color w:val="000000"/>
          <w:sz w:val="16"/>
          <w:szCs w:val="16"/>
        </w:rPr>
        <w:t xml:space="preserve"> </w:t>
      </w:r>
      <w:r>
        <w:rPr>
          <w:rFonts w:ascii="Calibri" w:hAnsi="Calibri" w:cs="Calibri"/>
          <w:color w:val="000000"/>
          <w:sz w:val="22"/>
          <w:szCs w:val="22"/>
          <w:u w:val="single"/>
        </w:rPr>
        <w:t>may be more apt —</w:t>
      </w:r>
      <w:r>
        <w:rPr>
          <w:rFonts w:ascii="Calibri" w:hAnsi="Calibri" w:cs="Calibri"/>
          <w:color w:val="000000"/>
          <w:sz w:val="16"/>
          <w:szCs w:val="16"/>
        </w:rPr>
        <w:t xml:space="preserve"> </w:t>
      </w:r>
      <w:r>
        <w:rPr>
          <w:rFonts w:ascii="Calibri" w:hAnsi="Calibri" w:cs="Calibri"/>
          <w:color w:val="000000"/>
          <w:sz w:val="22"/>
          <w:szCs w:val="22"/>
          <w:u w:val="single"/>
        </w:rPr>
        <w:t xml:space="preserve">cannot be </w:t>
      </w:r>
      <w:r>
        <w:rPr>
          <w:rFonts w:ascii="Calibri" w:hAnsi="Calibri" w:cs="Calibri"/>
          <w:b/>
          <w:bCs/>
          <w:color w:val="000000"/>
          <w:sz w:val="22"/>
          <w:szCs w:val="22"/>
          <w:u w:val="single"/>
        </w:rPr>
        <w:t>conjured away</w:t>
      </w:r>
      <w:r>
        <w:rPr>
          <w:rFonts w:ascii="Calibri" w:hAnsi="Calibri" w:cs="Calibri"/>
          <w:color w:val="000000"/>
          <w:sz w:val="16"/>
          <w:szCs w:val="16"/>
        </w:rPr>
        <w:t xml:space="preserve"> by appealing to the further development of the productive forces inherited from capitalism, whether that involves the “end of scarcity” or the explosion of computer power, artificial intelligence, and big data. </w:t>
      </w:r>
      <w:r>
        <w:rPr>
          <w:rFonts w:ascii="Calibri" w:hAnsi="Calibri" w:cs="Calibri"/>
          <w:color w:val="000000"/>
          <w:sz w:val="22"/>
          <w:szCs w:val="22"/>
          <w:u w:val="single"/>
        </w:rPr>
        <w:t xml:space="preserve">Nor can they be resolved through expectations that the experience of </w:t>
      </w:r>
      <w:r>
        <w:rPr>
          <w:rFonts w:ascii="Calibri" w:hAnsi="Calibri" w:cs="Calibri"/>
          <w:b/>
          <w:bCs/>
          <w:color w:val="000000"/>
          <w:sz w:val="22"/>
          <w:szCs w:val="22"/>
          <w:u w:val="single"/>
        </w:rPr>
        <w:t>“revolutionary praxis</w:t>
      </w:r>
      <w:r>
        <w:rPr>
          <w:rFonts w:ascii="Calibri" w:hAnsi="Calibri" w:cs="Calibri"/>
          <w:color w:val="000000"/>
          <w:sz w:val="16"/>
          <w:szCs w:val="16"/>
        </w:rPr>
        <w:t xml:space="preserve">” </w:t>
      </w:r>
      <w:r>
        <w:rPr>
          <w:rFonts w:ascii="Calibri" w:hAnsi="Calibri" w:cs="Calibri"/>
          <w:color w:val="000000"/>
          <w:sz w:val="22"/>
          <w:szCs w:val="22"/>
          <w:u w:val="single"/>
        </w:rPr>
        <w:t>in the course of ending capitalism will bring a level of socialist</w:t>
      </w:r>
      <w:r>
        <w:rPr>
          <w:rFonts w:ascii="Calibri" w:hAnsi="Calibri" w:cs="Calibri"/>
          <w:color w:val="000000"/>
          <w:sz w:val="16"/>
          <w:szCs w:val="16"/>
        </w:rPr>
        <w:t xml:space="preserve"> </w:t>
      </w:r>
      <w:r>
        <w:rPr>
          <w:rFonts w:ascii="Calibri" w:hAnsi="Calibri" w:cs="Calibri"/>
          <w:color w:val="000000"/>
          <w:sz w:val="22"/>
          <w:szCs w:val="22"/>
          <w:u w:val="single"/>
        </w:rPr>
        <w:t>consciousness that similarly disposes of such questions</w:t>
      </w:r>
      <w:r>
        <w:rPr>
          <w:rFonts w:ascii="Calibri" w:hAnsi="Calibri" w:cs="Calibri"/>
          <w:color w:val="000000"/>
          <w:sz w:val="16"/>
          <w:szCs w:val="16"/>
        </w:rPr>
        <w:t xml:space="preserve">. </w:t>
      </w:r>
      <w:r>
        <w:rPr>
          <w:rFonts w:ascii="Calibri" w:hAnsi="Calibri" w:cs="Calibri"/>
          <w:color w:val="000000"/>
          <w:sz w:val="22"/>
          <w:szCs w:val="22"/>
          <w:u w:val="single"/>
        </w:rPr>
        <w:t>And neither can concern with the concentration of power in the central plan be escaped by asserting</w:t>
      </w:r>
      <w:r>
        <w:rPr>
          <w:rFonts w:ascii="Calibri" w:hAnsi="Calibri" w:cs="Calibri"/>
          <w:color w:val="000000"/>
          <w:sz w:val="16"/>
          <w:szCs w:val="16"/>
        </w:rPr>
        <w:t xml:space="preserve"> — on the basis of some combination of the end of scarcity, higher social consciousness, and a hoped-for democratization — </w:t>
      </w:r>
      <w:r>
        <w:rPr>
          <w:rFonts w:ascii="Calibri" w:hAnsi="Calibri" w:cs="Calibri"/>
          <w:color w:val="000000"/>
          <w:sz w:val="22"/>
          <w:szCs w:val="22"/>
          <w:u w:val="single"/>
        </w:rPr>
        <w:t>the “withering away of the state</w:t>
      </w:r>
      <w:r>
        <w:rPr>
          <w:rFonts w:ascii="Calibri" w:hAnsi="Calibri" w:cs="Calibri"/>
          <w:color w:val="000000"/>
          <w:sz w:val="16"/>
          <w:szCs w:val="16"/>
        </w:rPr>
        <w:t>.”</w:t>
      </w:r>
    </w:p>
    <w:p w14:paraId="470C4394" w14:textId="77777777" w:rsidR="00F90AB5" w:rsidRDefault="00F90AB5" w:rsidP="00F90AB5">
      <w:pPr>
        <w:pStyle w:val="NormalWeb"/>
        <w:spacing w:before="0" w:beforeAutospacing="0" w:after="160" w:afterAutospacing="0"/>
      </w:pPr>
      <w:r>
        <w:rPr>
          <w:rFonts w:ascii="Calibri" w:hAnsi="Calibri" w:cs="Calibri"/>
          <w:color w:val="000000"/>
          <w:sz w:val="22"/>
          <w:szCs w:val="22"/>
        </w:rPr>
        <w:t> </w:t>
      </w:r>
    </w:p>
    <w:p w14:paraId="3C89668C" w14:textId="77777777" w:rsidR="00F90AB5" w:rsidRPr="00B55AD5" w:rsidRDefault="00F90AB5" w:rsidP="00F90AB5"/>
    <w:p w14:paraId="7E2FE445" w14:textId="77777777" w:rsidR="00F90AB5" w:rsidRDefault="00F90AB5" w:rsidP="00F90AB5">
      <w:pPr>
        <w:pStyle w:val="Heading3"/>
      </w:pPr>
    </w:p>
    <w:p w14:paraId="103A5977" w14:textId="77777777" w:rsidR="00F90AB5" w:rsidRPr="00F90AB5" w:rsidRDefault="00F90AB5" w:rsidP="00F90AB5"/>
    <w:p w14:paraId="263BA540" w14:textId="77777777" w:rsidR="00EB7822" w:rsidRPr="00AC5CB5" w:rsidRDefault="00EB7822" w:rsidP="00EB7822"/>
    <w:p w14:paraId="5D76A5B4" w14:textId="77777777" w:rsidR="00EB7822" w:rsidRPr="00AC5CB5" w:rsidRDefault="00EB7822" w:rsidP="00EB7822"/>
    <w:sectPr w:rsidR="00EB7822" w:rsidRPr="00AC5CB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ヒラギノ角ゴ Pro W3">
    <w:panose1 w:val="020B0300000000000000"/>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4D"/>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40F4A"/>
    <w:multiLevelType w:val="hybridMultilevel"/>
    <w:tmpl w:val="9336E170"/>
    <w:lvl w:ilvl="0" w:tplc="1ACC55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7644F"/>
    <w:multiLevelType w:val="hybridMultilevel"/>
    <w:tmpl w:val="CDC0FBDC"/>
    <w:lvl w:ilvl="0" w:tplc="CDDCFDA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7"/>
  </w:num>
  <w:num w:numId="16">
    <w:abstractNumId w:val="19"/>
  </w:num>
  <w:num w:numId="17">
    <w:abstractNumId w:val="15"/>
  </w:num>
  <w:num w:numId="18">
    <w:abstractNumId w:val="18"/>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B782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3B3B"/>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6BC4"/>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5CB5"/>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594E"/>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7822"/>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4E4B"/>
    <w:rsid w:val="00F90AB5"/>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929BC"/>
  <w14:defaultImageDpi w14:val="300"/>
  <w15:docId w15:val="{49A9ACEF-7A23-D94B-845E-A33AC31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90AB5"/>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F90A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9"/>
    <w:unhideWhenUsed/>
    <w:qFormat/>
    <w:rsid w:val="00F90AB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F90AB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9"/>
    <w:unhideWhenUsed/>
    <w:qFormat/>
    <w:rsid w:val="00F90AB5"/>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EB7822"/>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EB7822"/>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EB782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EB78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EB78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90A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0AB5"/>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F90AB5"/>
    <w:rPr>
      <w:rFonts w:ascii="Calibri" w:eastAsiaTheme="majorEastAsia" w:hAnsi="Calibri" w:cstheme="majorBidi"/>
      <w:b/>
      <w:bCs/>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9"/>
    <w:rsid w:val="00F90AB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F90AB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F90AB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90AB5"/>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F90AB5"/>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F90AB5"/>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F90AB5"/>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F90AB5"/>
    <w:rPr>
      <w:color w:val="auto"/>
      <w:u w:val="none"/>
    </w:rPr>
  </w:style>
  <w:style w:type="paragraph" w:styleId="DocumentMap">
    <w:name w:val="Document Map"/>
    <w:basedOn w:val="Normal"/>
    <w:link w:val="DocumentMapChar"/>
    <w:uiPriority w:val="99"/>
    <w:unhideWhenUsed/>
    <w:rsid w:val="00F90AB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90AB5"/>
    <w:rPr>
      <w:rFonts w:ascii="Lucida Grande" w:hAnsi="Lucida Grande" w:cs="Lucida Grande"/>
    </w:rPr>
  </w:style>
  <w:style w:type="paragraph" w:customStyle="1" w:styleId="textbold">
    <w:name w:val="text bold"/>
    <w:basedOn w:val="Normal"/>
    <w:link w:val="Emphasis"/>
    <w:uiPriority w:val="20"/>
    <w:qFormat/>
    <w:rsid w:val="00EB7822"/>
    <w:pPr>
      <w:spacing w:after="0" w:line="240" w:lineRule="auto"/>
      <w:ind w:left="720"/>
      <w:jc w:val="both"/>
    </w:pPr>
    <w:rPr>
      <w:b/>
      <w:iCs/>
      <w:u w:val="single"/>
    </w:rPr>
  </w:style>
  <w:style w:type="character" w:customStyle="1" w:styleId="Heading5Char">
    <w:name w:val="Heading 5 Char"/>
    <w:aliases w:val="Text Char"/>
    <w:basedOn w:val="DefaultParagraphFont"/>
    <w:link w:val="Heading5"/>
    <w:rsid w:val="00EB7822"/>
    <w:rPr>
      <w:rFonts w:ascii="Cambria" w:eastAsia="Times New Roman" w:hAnsi="Cambria"/>
      <w:b/>
      <w:bCs/>
      <w:i/>
      <w:iCs/>
      <w:sz w:val="26"/>
      <w:szCs w:val="26"/>
    </w:rPr>
  </w:style>
  <w:style w:type="character" w:customStyle="1" w:styleId="Heading6Char">
    <w:name w:val="Heading 6 Char"/>
    <w:basedOn w:val="DefaultParagraphFont"/>
    <w:link w:val="Heading6"/>
    <w:rsid w:val="00EB7822"/>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EB7822"/>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EB78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B7822"/>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EB7822"/>
    <w:pPr>
      <w:ind w:left="720"/>
      <w:contextualSpacing/>
    </w:pPr>
  </w:style>
  <w:style w:type="character" w:styleId="UnresolvedMention">
    <w:name w:val="Unresolved Mention"/>
    <w:basedOn w:val="DefaultParagraphFont"/>
    <w:uiPriority w:val="99"/>
    <w:semiHidden/>
    <w:unhideWhenUsed/>
    <w:rsid w:val="00EB7822"/>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EB7822"/>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EB7822"/>
    <w:rPr>
      <w:rFonts w:ascii="Times New Roman" w:hAnsi="Times New Roman"/>
      <w:b/>
      <w:sz w:val="24"/>
    </w:rPr>
  </w:style>
  <w:style w:type="character" w:customStyle="1" w:styleId="underline">
    <w:name w:val="underline"/>
    <w:basedOn w:val="DefaultParagraphFont"/>
    <w:qFormat/>
    <w:rsid w:val="00EB7822"/>
    <w:rPr>
      <w:b/>
      <w:u w:val="single"/>
    </w:rPr>
  </w:style>
  <w:style w:type="paragraph" w:customStyle="1" w:styleId="Emphasis1">
    <w:name w:val="Emphasis1"/>
    <w:basedOn w:val="Normal"/>
    <w:uiPriority w:val="7"/>
    <w:qFormat/>
    <w:rsid w:val="00EB782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EB7822"/>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EB7822"/>
    <w:rPr>
      <w:sz w:val="20"/>
      <w:u w:val="single"/>
    </w:rPr>
  </w:style>
  <w:style w:type="paragraph" w:styleId="Title">
    <w:name w:val="Title"/>
    <w:aliases w:val="Bold Underlined,UNDERLINE,Cites and Cards,title,Block Heading"/>
    <w:basedOn w:val="Normal"/>
    <w:next w:val="Normal"/>
    <w:link w:val="TitleChar"/>
    <w:uiPriority w:val="6"/>
    <w:qFormat/>
    <w:rsid w:val="00EB7822"/>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EB7822"/>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EB7822"/>
    <w:rPr>
      <w:sz w:val="22"/>
      <w:u w:val="single"/>
    </w:rPr>
  </w:style>
  <w:style w:type="paragraph" w:customStyle="1" w:styleId="StyleStyle49pt">
    <w:name w:val="Style Style4 + 9 pt"/>
    <w:basedOn w:val="Normal"/>
    <w:link w:val="StyleStyle49ptChar"/>
    <w:qFormat/>
    <w:rsid w:val="00EB7822"/>
    <w:rPr>
      <w:rFonts w:ascii="Times New Roman" w:eastAsia="Times New Roman" w:hAnsi="Times New Roman"/>
      <w:u w:val="single"/>
    </w:rPr>
  </w:style>
  <w:style w:type="character" w:customStyle="1" w:styleId="StyleStyle49ptChar">
    <w:name w:val="Style Style4 + 9 pt Char"/>
    <w:basedOn w:val="DefaultParagraphFont"/>
    <w:link w:val="StyleStyle49pt"/>
    <w:rsid w:val="00EB7822"/>
    <w:rPr>
      <w:rFonts w:ascii="Times New Roman" w:eastAsia="Times New Roman" w:hAnsi="Times New Roman"/>
      <w:sz w:val="22"/>
      <w:u w:val="single"/>
    </w:rPr>
  </w:style>
  <w:style w:type="paragraph" w:customStyle="1" w:styleId="StyleStyle49ptBold">
    <w:name w:val="Style Style4 + 9 pt Bold"/>
    <w:basedOn w:val="Normal"/>
    <w:link w:val="StyleStyle49ptBoldChar"/>
    <w:qFormat/>
    <w:rsid w:val="00EB7822"/>
    <w:rPr>
      <w:rFonts w:ascii="Times New Roman" w:eastAsia="Times New Roman" w:hAnsi="Times New Roman"/>
      <w:b/>
      <w:bCs/>
      <w:u w:val="single"/>
    </w:rPr>
  </w:style>
  <w:style w:type="character" w:customStyle="1" w:styleId="StyleStyle49ptBoldChar">
    <w:name w:val="Style Style4 + 9 pt Bold Char"/>
    <w:basedOn w:val="DefaultParagraphFont"/>
    <w:link w:val="StyleStyle49ptBold"/>
    <w:rsid w:val="00EB7822"/>
    <w:rPr>
      <w:rFonts w:ascii="Times New Roman" w:eastAsia="Times New Roman" w:hAnsi="Times New Roman"/>
      <w:b/>
      <w:bCs/>
      <w:sz w:val="22"/>
      <w:u w:val="single"/>
    </w:rPr>
  </w:style>
  <w:style w:type="character" w:customStyle="1" w:styleId="UnderlineBold">
    <w:name w:val="Underline + Bold"/>
    <w:uiPriority w:val="1"/>
    <w:qFormat/>
    <w:rsid w:val="00EB7822"/>
    <w:rPr>
      <w:b/>
      <w:sz w:val="20"/>
      <w:u w:val="single"/>
    </w:rPr>
  </w:style>
  <w:style w:type="character" w:customStyle="1" w:styleId="Style9ptBoldUnderline">
    <w:name w:val="Style 9 pt Bold Underline"/>
    <w:basedOn w:val="DefaultParagraphFont"/>
    <w:rsid w:val="00EB7822"/>
    <w:rPr>
      <w:b/>
      <w:bCs/>
      <w:sz w:val="20"/>
      <w:u w:val="single"/>
    </w:rPr>
  </w:style>
  <w:style w:type="paragraph" w:customStyle="1" w:styleId="Underlining">
    <w:name w:val="Underlining"/>
    <w:basedOn w:val="Normal"/>
    <w:next w:val="Normal"/>
    <w:link w:val="UnderliningChar"/>
    <w:qFormat/>
    <w:rsid w:val="00EB7822"/>
    <w:rPr>
      <w:u w:val="single"/>
    </w:rPr>
  </w:style>
  <w:style w:type="character" w:customStyle="1" w:styleId="UnderliningChar">
    <w:name w:val="Underlining Char"/>
    <w:link w:val="Underlining"/>
    <w:locked/>
    <w:rsid w:val="00EB7822"/>
    <w:rPr>
      <w:rFonts w:ascii="Calibri" w:hAnsi="Calibri"/>
      <w:sz w:val="22"/>
      <w:u w:val="single"/>
    </w:rPr>
  </w:style>
  <w:style w:type="character" w:customStyle="1" w:styleId="Style9ptUnderline">
    <w:name w:val="Style 9 pt Underline"/>
    <w:basedOn w:val="DefaultParagraphFont"/>
    <w:rsid w:val="00EB7822"/>
    <w:rPr>
      <w:sz w:val="20"/>
      <w:u w:val="single"/>
    </w:rPr>
  </w:style>
  <w:style w:type="character" w:customStyle="1" w:styleId="StyleTimesNewRoman9pt">
    <w:name w:val="Style Times New Roman 9 pt"/>
    <w:basedOn w:val="DefaultParagraphFont"/>
    <w:rsid w:val="00EB7822"/>
    <w:rPr>
      <w:sz w:val="20"/>
    </w:rPr>
  </w:style>
  <w:style w:type="character" w:customStyle="1" w:styleId="Style9ptUnderline2">
    <w:name w:val="Style 9 pt Underline2"/>
    <w:basedOn w:val="DefaultParagraphFont"/>
    <w:rsid w:val="00EB7822"/>
    <w:rPr>
      <w:sz w:val="20"/>
      <w:u w:val="single"/>
    </w:rPr>
  </w:style>
  <w:style w:type="character" w:customStyle="1" w:styleId="Styleunderline9pt1">
    <w:name w:val="Style underline + 9 pt1"/>
    <w:basedOn w:val="underline"/>
    <w:rsid w:val="00EB7822"/>
    <w:rPr>
      <w:rFonts w:ascii="Times New Roman" w:hAnsi="Times New Roman"/>
      <w:b w:val="0"/>
      <w:sz w:val="20"/>
      <w:u w:val="single"/>
    </w:rPr>
  </w:style>
  <w:style w:type="paragraph" w:styleId="NoSpacing">
    <w:name w:val="No Spacing"/>
    <w:aliases w:val="ClearFormatting,Clear,DDI Tag,Tag Title,No Spacing51,Very Small Text,No Spacing11211,No Spacing6,No Spacing tnr,Hidden Block Title,No Spacing311,No Spacing8,Dont u,No Spacing1111111,No Spacing23,ca"/>
    <w:uiPriority w:val="99"/>
    <w:qFormat/>
    <w:rsid w:val="00EB7822"/>
    <w:rPr>
      <w:rFonts w:ascii="Times New Roman" w:hAnsi="Times New Roman"/>
      <w:szCs w:val="22"/>
      <w:lang w:eastAsia="zh-CN"/>
    </w:rPr>
  </w:style>
  <w:style w:type="character" w:customStyle="1" w:styleId="apple-converted-space">
    <w:name w:val="apple-converted-space"/>
    <w:basedOn w:val="DefaultParagraphFont"/>
    <w:rsid w:val="00EB7822"/>
  </w:style>
  <w:style w:type="paragraph" w:customStyle="1" w:styleId="Style4">
    <w:name w:val="Style4"/>
    <w:basedOn w:val="Normal"/>
    <w:link w:val="Style4Char"/>
    <w:qFormat/>
    <w:rsid w:val="00EB7822"/>
    <w:rPr>
      <w:rFonts w:ascii="Arial Narrow" w:eastAsia="Times New Roman" w:hAnsi="Arial Narrow"/>
      <w:u w:val="single"/>
    </w:rPr>
  </w:style>
  <w:style w:type="character" w:customStyle="1" w:styleId="Style4Char">
    <w:name w:val="Style4 Char"/>
    <w:link w:val="Style4"/>
    <w:rsid w:val="00EB7822"/>
    <w:rPr>
      <w:rFonts w:ascii="Arial Narrow" w:eastAsia="Times New Roman" w:hAnsi="Arial Narrow"/>
      <w:sz w:val="22"/>
      <w:u w:val="single"/>
    </w:rPr>
  </w:style>
  <w:style w:type="character" w:customStyle="1" w:styleId="subject">
    <w:name w:val="subject"/>
    <w:basedOn w:val="DefaultParagraphFont"/>
    <w:rsid w:val="00EB7822"/>
  </w:style>
  <w:style w:type="paragraph" w:customStyle="1" w:styleId="TagText">
    <w:name w:val="TagText"/>
    <w:basedOn w:val="Normal"/>
    <w:uiPriority w:val="99"/>
    <w:qFormat/>
    <w:rsid w:val="00EB7822"/>
    <w:rPr>
      <w:rFonts w:ascii="Arial" w:eastAsia="Calibri" w:hAnsi="Arial"/>
      <w:b/>
      <w:sz w:val="24"/>
    </w:rPr>
  </w:style>
  <w:style w:type="paragraph" w:customStyle="1" w:styleId="Style3">
    <w:name w:val="Style3"/>
    <w:basedOn w:val="Normal"/>
    <w:link w:val="Style3Char"/>
    <w:qFormat/>
    <w:rsid w:val="00EB7822"/>
    <w:rPr>
      <w:rFonts w:eastAsia="Times New Roman"/>
      <w:b/>
    </w:rPr>
  </w:style>
  <w:style w:type="character" w:customStyle="1" w:styleId="Style3Char">
    <w:name w:val="Style3 Char"/>
    <w:basedOn w:val="DefaultParagraphFont"/>
    <w:link w:val="Style3"/>
    <w:rsid w:val="00EB7822"/>
    <w:rPr>
      <w:rFonts w:ascii="Calibri" w:eastAsia="Times New Roman" w:hAnsi="Calibri"/>
      <w:b/>
      <w:sz w:val="22"/>
    </w:rPr>
  </w:style>
  <w:style w:type="paragraph" w:customStyle="1" w:styleId="Citation">
    <w:name w:val="Citation"/>
    <w:basedOn w:val="Normal"/>
    <w:qFormat/>
    <w:rsid w:val="00EB7822"/>
    <w:rPr>
      <w:rFonts w:ascii="Arial" w:eastAsia="Calibri" w:hAnsi="Arial"/>
      <w:b/>
      <w:sz w:val="24"/>
      <w:u w:val="single"/>
    </w:rPr>
  </w:style>
  <w:style w:type="paragraph" w:customStyle="1" w:styleId="Tag2">
    <w:name w:val="Tag2"/>
    <w:basedOn w:val="Normal"/>
    <w:qFormat/>
    <w:rsid w:val="00EB7822"/>
    <w:rPr>
      <w:rFonts w:ascii="Arial" w:hAnsi="Arial" w:cs="Arial"/>
      <w:b/>
      <w:sz w:val="24"/>
      <w:lang w:eastAsia="zh-CN"/>
    </w:rPr>
  </w:style>
  <w:style w:type="paragraph" w:customStyle="1" w:styleId="Cites">
    <w:name w:val="Cites"/>
    <w:basedOn w:val="Normal"/>
    <w:next w:val="Normal"/>
    <w:link w:val="CitesChar2"/>
    <w:qFormat/>
    <w:rsid w:val="00EB7822"/>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EB7822"/>
    <w:rPr>
      <w:rFonts w:ascii="Times New Roman" w:hAnsi="Times New Roman"/>
      <w:bCs/>
      <w:iCs/>
      <w:sz w:val="20"/>
      <w:u w:val="single"/>
    </w:rPr>
  </w:style>
  <w:style w:type="paragraph" w:styleId="Quote">
    <w:name w:val="Quote"/>
    <w:basedOn w:val="Normal"/>
    <w:next w:val="Normal"/>
    <w:link w:val="QuoteChar"/>
    <w:uiPriority w:val="29"/>
    <w:qFormat/>
    <w:rsid w:val="00EB7822"/>
    <w:pPr>
      <w:ind w:left="72"/>
    </w:pPr>
    <w:rPr>
      <w:rFonts w:eastAsia="MS Mincho"/>
      <w:iCs/>
      <w:color w:val="000000"/>
      <w:sz w:val="16"/>
    </w:rPr>
  </w:style>
  <w:style w:type="character" w:customStyle="1" w:styleId="QuoteChar">
    <w:name w:val="Quote Char"/>
    <w:basedOn w:val="DefaultParagraphFont"/>
    <w:link w:val="Quote"/>
    <w:uiPriority w:val="29"/>
    <w:rsid w:val="00EB7822"/>
    <w:rPr>
      <w:rFonts w:ascii="Calibri" w:eastAsia="MS Mincho" w:hAnsi="Calibri"/>
      <w:iCs/>
      <w:color w:val="000000"/>
      <w:sz w:val="16"/>
    </w:rPr>
  </w:style>
  <w:style w:type="character" w:styleId="Strong">
    <w:name w:val="Strong"/>
    <w:aliases w:val="8 pt font,Citation Char Char1 Char Char Char Char Char,Cut,Small 1"/>
    <w:uiPriority w:val="5"/>
    <w:qFormat/>
    <w:rsid w:val="00EB7822"/>
    <w:rPr>
      <w:rFonts w:ascii="Times New Roman" w:hAnsi="Times New Roman"/>
      <w:b/>
      <w:bCs/>
      <w:sz w:val="20"/>
    </w:rPr>
  </w:style>
  <w:style w:type="character" w:customStyle="1" w:styleId="Boxout">
    <w:name w:val="Boxout"/>
    <w:uiPriority w:val="1"/>
    <w:qFormat/>
    <w:rsid w:val="00EB7822"/>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EB7822"/>
    <w:rPr>
      <w:sz w:val="20"/>
      <w:u w:val="single"/>
    </w:rPr>
  </w:style>
  <w:style w:type="character" w:customStyle="1" w:styleId="StyleUnderlineChar11pt">
    <w:name w:val="Style Underline Char + 11 pt"/>
    <w:basedOn w:val="DefaultParagraphFont"/>
    <w:rsid w:val="00EB7822"/>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EB7822"/>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EB7822"/>
    <w:pPr>
      <w:spacing w:before="60" w:after="60"/>
    </w:pPr>
  </w:style>
  <w:style w:type="paragraph" w:customStyle="1" w:styleId="Second">
    <w:name w:val="Second"/>
    <w:basedOn w:val="Normal"/>
    <w:rsid w:val="00EB7822"/>
    <w:rPr>
      <w:rFonts w:ascii="Arial" w:eastAsia="Calibri" w:hAnsi="Arial"/>
      <w:b/>
      <w:caps/>
      <w:szCs w:val="20"/>
    </w:rPr>
  </w:style>
  <w:style w:type="character" w:customStyle="1" w:styleId="Style1Char">
    <w:name w:val="Style1 Char"/>
    <w:basedOn w:val="DefaultParagraphFont"/>
    <w:rsid w:val="00EB7822"/>
    <w:rPr>
      <w:rFonts w:eastAsia="SimSun"/>
      <w:szCs w:val="24"/>
      <w:u w:val="single"/>
      <w:lang w:eastAsia="zh-CN"/>
    </w:rPr>
  </w:style>
  <w:style w:type="character" w:customStyle="1" w:styleId="DocumentMapChar1">
    <w:name w:val="Document Map Char1"/>
    <w:basedOn w:val="DefaultParagraphFont"/>
    <w:uiPriority w:val="99"/>
    <w:semiHidden/>
    <w:rsid w:val="00EB7822"/>
    <w:rPr>
      <w:rFonts w:ascii="Segoe UI" w:hAnsi="Segoe UI" w:cs="Segoe UI"/>
      <w:sz w:val="16"/>
      <w:szCs w:val="16"/>
    </w:rPr>
  </w:style>
  <w:style w:type="character" w:customStyle="1" w:styleId="BoldUnderlineChar">
    <w:name w:val="Bold Underline Char"/>
    <w:locked/>
    <w:rsid w:val="00EB7822"/>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EB7822"/>
    <w:rPr>
      <w:rFonts w:ascii="Arial" w:eastAsia="Times New Roman" w:hAnsi="Arial" w:cs="Times New Roman"/>
      <w:color w:val="000000"/>
      <w:sz w:val="16"/>
    </w:rPr>
  </w:style>
  <w:style w:type="paragraph" w:customStyle="1" w:styleId="evidencetext">
    <w:name w:val="evidence text"/>
    <w:basedOn w:val="Normal"/>
    <w:link w:val="evidencetextChar1"/>
    <w:qFormat/>
    <w:rsid w:val="00EB7822"/>
    <w:pPr>
      <w:ind w:left="1008" w:right="720"/>
    </w:pPr>
    <w:rPr>
      <w:rFonts w:ascii="Arial" w:eastAsia="Times New Roman" w:hAnsi="Arial" w:cs="Times New Roman"/>
      <w:color w:val="000000"/>
      <w:sz w:val="16"/>
    </w:rPr>
  </w:style>
  <w:style w:type="paragraph" w:customStyle="1" w:styleId="tiny">
    <w:name w:val="tiny"/>
    <w:link w:val="tinyChar"/>
    <w:autoRedefine/>
    <w:qFormat/>
    <w:rsid w:val="00EB7822"/>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EB782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EB7822"/>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EB7822"/>
    <w:rPr>
      <w:rFonts w:ascii="Times New Roman" w:eastAsia="Malgun Gothic" w:hAnsi="Times New Roman" w:cs="Times New Roman"/>
      <w:sz w:val="21"/>
      <w:u w:val="single"/>
    </w:rPr>
  </w:style>
  <w:style w:type="paragraph" w:customStyle="1" w:styleId="Emphasize">
    <w:name w:val="Emphasize"/>
    <w:basedOn w:val="Normal"/>
    <w:uiPriority w:val="7"/>
    <w:qFormat/>
    <w:rsid w:val="00EB782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7822"/>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7822"/>
    <w:rPr>
      <w:rFonts w:ascii="Times" w:hAnsi="Times"/>
      <w:sz w:val="20"/>
      <w:szCs w:val="20"/>
    </w:rPr>
  </w:style>
  <w:style w:type="character" w:customStyle="1" w:styleId="HTMLPreformattedChar">
    <w:name w:val="HTML Preformatted Char"/>
    <w:basedOn w:val="DefaultParagraphFont"/>
    <w:link w:val="HTMLPreformatted"/>
    <w:uiPriority w:val="99"/>
    <w:rsid w:val="00EB7822"/>
    <w:rPr>
      <w:rFonts w:ascii="Courier New" w:eastAsia="Times New Roman" w:hAnsi="Courier New"/>
      <w:szCs w:val="20"/>
    </w:rPr>
  </w:style>
  <w:style w:type="paragraph" w:styleId="HTMLPreformatted">
    <w:name w:val="HTML Preformatted"/>
    <w:basedOn w:val="Normal"/>
    <w:link w:val="HTMLPreformattedChar"/>
    <w:uiPriority w:val="99"/>
    <w:unhideWhenUsed/>
    <w:rsid w:val="00EB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EB7822"/>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EB7822"/>
    <w:rPr>
      <w:rFonts w:ascii="Times" w:eastAsia="Times" w:hAnsi="Times" w:cs="Times"/>
      <w:szCs w:val="20"/>
    </w:rPr>
  </w:style>
  <w:style w:type="paragraph" w:styleId="FootnoteText">
    <w:name w:val="footnote text"/>
    <w:basedOn w:val="Normal"/>
    <w:link w:val="FootnoteTextChar"/>
    <w:uiPriority w:val="99"/>
    <w:semiHidden/>
    <w:unhideWhenUsed/>
    <w:rsid w:val="00EB7822"/>
    <w:rPr>
      <w:rFonts w:ascii="Times" w:eastAsia="Times" w:hAnsi="Times" w:cs="Times"/>
      <w:sz w:val="24"/>
      <w:szCs w:val="20"/>
    </w:rPr>
  </w:style>
  <w:style w:type="character" w:customStyle="1" w:styleId="FootnoteTextChar1">
    <w:name w:val="Footnote Text Char1"/>
    <w:basedOn w:val="DefaultParagraphFont"/>
    <w:uiPriority w:val="99"/>
    <w:semiHidden/>
    <w:rsid w:val="00EB7822"/>
    <w:rPr>
      <w:rFonts w:ascii="Calibri" w:hAnsi="Calibri"/>
      <w:sz w:val="20"/>
      <w:szCs w:val="20"/>
    </w:rPr>
  </w:style>
  <w:style w:type="character" w:customStyle="1" w:styleId="CommentTextChar">
    <w:name w:val="Comment Text Char"/>
    <w:basedOn w:val="DefaultParagraphFont"/>
    <w:link w:val="CommentText"/>
    <w:uiPriority w:val="99"/>
    <w:semiHidden/>
    <w:locked/>
    <w:rsid w:val="00EB7822"/>
    <w:rPr>
      <w:rFonts w:ascii="Georgia" w:hAnsi="Georgia"/>
      <w:szCs w:val="20"/>
    </w:rPr>
  </w:style>
  <w:style w:type="paragraph" w:styleId="CommentText">
    <w:name w:val="annotation text"/>
    <w:basedOn w:val="Normal"/>
    <w:link w:val="CommentTextChar"/>
    <w:uiPriority w:val="99"/>
    <w:semiHidden/>
    <w:unhideWhenUsed/>
    <w:rsid w:val="00EB7822"/>
    <w:rPr>
      <w:rFonts w:ascii="Georgia" w:hAnsi="Georgia"/>
      <w:sz w:val="24"/>
      <w:szCs w:val="20"/>
    </w:rPr>
  </w:style>
  <w:style w:type="character" w:customStyle="1" w:styleId="CommentTextChar1">
    <w:name w:val="Comment Text Char1"/>
    <w:basedOn w:val="DefaultParagraphFont"/>
    <w:uiPriority w:val="99"/>
    <w:semiHidden/>
    <w:rsid w:val="00EB7822"/>
    <w:rPr>
      <w:rFonts w:ascii="Calibri" w:hAnsi="Calibri"/>
      <w:sz w:val="20"/>
      <w:szCs w:val="20"/>
    </w:rPr>
  </w:style>
  <w:style w:type="character" w:customStyle="1" w:styleId="HeaderChar">
    <w:name w:val="Header Char"/>
    <w:basedOn w:val="DefaultParagraphFont"/>
    <w:link w:val="Header"/>
    <w:uiPriority w:val="99"/>
    <w:locked/>
    <w:rsid w:val="00EB7822"/>
    <w:rPr>
      <w:rFonts w:ascii="Georgia" w:hAnsi="Georgia"/>
    </w:rPr>
  </w:style>
  <w:style w:type="paragraph" w:styleId="Header">
    <w:name w:val="header"/>
    <w:basedOn w:val="Normal"/>
    <w:link w:val="HeaderChar"/>
    <w:uiPriority w:val="99"/>
    <w:unhideWhenUsed/>
    <w:rsid w:val="00EB7822"/>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EB7822"/>
    <w:rPr>
      <w:rFonts w:ascii="Calibri" w:hAnsi="Calibri"/>
      <w:sz w:val="22"/>
    </w:rPr>
  </w:style>
  <w:style w:type="character" w:customStyle="1" w:styleId="FooterChar">
    <w:name w:val="Footer Char"/>
    <w:basedOn w:val="DefaultParagraphFont"/>
    <w:link w:val="Footer"/>
    <w:uiPriority w:val="99"/>
    <w:locked/>
    <w:rsid w:val="00EB7822"/>
    <w:rPr>
      <w:rFonts w:ascii="Georgia" w:hAnsi="Georgia"/>
    </w:rPr>
  </w:style>
  <w:style w:type="paragraph" w:styleId="Footer">
    <w:name w:val="footer"/>
    <w:basedOn w:val="Normal"/>
    <w:link w:val="FooterChar"/>
    <w:uiPriority w:val="99"/>
    <w:unhideWhenUsed/>
    <w:rsid w:val="00EB7822"/>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EB7822"/>
    <w:rPr>
      <w:rFonts w:ascii="Calibri" w:hAnsi="Calibri"/>
      <w:sz w:val="22"/>
    </w:rPr>
  </w:style>
  <w:style w:type="character" w:customStyle="1" w:styleId="EndnoteTextChar">
    <w:name w:val="Endnote Text Char"/>
    <w:basedOn w:val="DefaultParagraphFont"/>
    <w:link w:val="EndnoteText"/>
    <w:semiHidden/>
    <w:locked/>
    <w:rsid w:val="00EB7822"/>
    <w:rPr>
      <w:rFonts w:ascii="Georgia" w:eastAsia="Times New Roman" w:hAnsi="Georgia"/>
      <w:szCs w:val="20"/>
    </w:rPr>
  </w:style>
  <w:style w:type="paragraph" w:styleId="EndnoteText">
    <w:name w:val="endnote text"/>
    <w:basedOn w:val="Normal"/>
    <w:link w:val="EndnoteTextChar"/>
    <w:semiHidden/>
    <w:unhideWhenUsed/>
    <w:rsid w:val="00EB7822"/>
    <w:rPr>
      <w:rFonts w:ascii="Georgia" w:eastAsia="Times New Roman" w:hAnsi="Georgia"/>
      <w:sz w:val="24"/>
      <w:szCs w:val="20"/>
    </w:rPr>
  </w:style>
  <w:style w:type="character" w:customStyle="1" w:styleId="EndnoteTextChar1">
    <w:name w:val="Endnote Text Char1"/>
    <w:basedOn w:val="DefaultParagraphFont"/>
    <w:semiHidden/>
    <w:rsid w:val="00EB7822"/>
    <w:rPr>
      <w:rFonts w:ascii="Calibri" w:hAnsi="Calibri"/>
      <w:sz w:val="20"/>
      <w:szCs w:val="20"/>
    </w:rPr>
  </w:style>
  <w:style w:type="character" w:customStyle="1" w:styleId="BodyTextIndentChar">
    <w:name w:val="Body Text Indent Char"/>
    <w:basedOn w:val="DefaultParagraphFont"/>
    <w:link w:val="BodyTextIndent"/>
    <w:locked/>
    <w:rsid w:val="00EB7822"/>
    <w:rPr>
      <w:rFonts w:ascii="Georgia" w:eastAsia="Calibri" w:hAnsi="Georgia"/>
    </w:rPr>
  </w:style>
  <w:style w:type="paragraph" w:styleId="BodyTextIndent">
    <w:name w:val="Body Text Indent"/>
    <w:basedOn w:val="Normal"/>
    <w:link w:val="BodyTextIndentChar"/>
    <w:unhideWhenUsed/>
    <w:rsid w:val="00EB7822"/>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EB7822"/>
    <w:rPr>
      <w:rFonts w:ascii="Calibri" w:hAnsi="Calibri"/>
      <w:sz w:val="22"/>
    </w:rPr>
  </w:style>
  <w:style w:type="character" w:customStyle="1" w:styleId="SubtitleChar">
    <w:name w:val="Subtitle Char"/>
    <w:aliases w:val="Underlined card text Char"/>
    <w:basedOn w:val="DefaultParagraphFont"/>
    <w:link w:val="Subtitle"/>
    <w:uiPriority w:val="11"/>
    <w:locked/>
    <w:rsid w:val="00EB7822"/>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EB7822"/>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EB7822"/>
    <w:rPr>
      <w:color w:val="5A5A5A" w:themeColor="text1" w:themeTint="A5"/>
      <w:spacing w:val="15"/>
      <w:sz w:val="22"/>
      <w:szCs w:val="22"/>
    </w:rPr>
  </w:style>
  <w:style w:type="character" w:customStyle="1" w:styleId="DateChar">
    <w:name w:val="Date Char"/>
    <w:basedOn w:val="DefaultParagraphFont"/>
    <w:link w:val="Date"/>
    <w:uiPriority w:val="99"/>
    <w:semiHidden/>
    <w:locked/>
    <w:rsid w:val="00EB7822"/>
    <w:rPr>
      <w:rFonts w:ascii="Georgia" w:eastAsia="Times New Roman" w:hAnsi="Georgia"/>
    </w:rPr>
  </w:style>
  <w:style w:type="paragraph" w:styleId="Date">
    <w:name w:val="Date"/>
    <w:basedOn w:val="Normal"/>
    <w:next w:val="Normal"/>
    <w:link w:val="DateChar"/>
    <w:uiPriority w:val="99"/>
    <w:semiHidden/>
    <w:unhideWhenUsed/>
    <w:rsid w:val="00EB7822"/>
    <w:rPr>
      <w:rFonts w:ascii="Georgia" w:eastAsia="Times New Roman" w:hAnsi="Georgia"/>
      <w:sz w:val="24"/>
    </w:rPr>
  </w:style>
  <w:style w:type="character" w:customStyle="1" w:styleId="DateChar1">
    <w:name w:val="Date Char1"/>
    <w:basedOn w:val="DefaultParagraphFont"/>
    <w:uiPriority w:val="99"/>
    <w:semiHidden/>
    <w:rsid w:val="00EB7822"/>
    <w:rPr>
      <w:rFonts w:ascii="Calibri" w:hAnsi="Calibri"/>
      <w:sz w:val="22"/>
    </w:rPr>
  </w:style>
  <w:style w:type="character" w:customStyle="1" w:styleId="BodyTextChar">
    <w:name w:val="Body Text Char"/>
    <w:basedOn w:val="DefaultParagraphFont"/>
    <w:link w:val="BodyText"/>
    <w:uiPriority w:val="99"/>
    <w:rsid w:val="00EB7822"/>
    <w:rPr>
      <w:rFonts w:ascii="Calibri" w:hAnsi="Calibri" w:cs="Calibri"/>
    </w:rPr>
  </w:style>
  <w:style w:type="paragraph" w:styleId="BodyText">
    <w:name w:val="Body Text"/>
    <w:basedOn w:val="Normal"/>
    <w:link w:val="BodyTextChar"/>
    <w:uiPriority w:val="99"/>
    <w:unhideWhenUsed/>
    <w:qFormat/>
    <w:rsid w:val="00EB7822"/>
    <w:pPr>
      <w:spacing w:after="120"/>
    </w:pPr>
    <w:rPr>
      <w:rFonts w:cs="Calibri"/>
      <w:sz w:val="24"/>
    </w:rPr>
  </w:style>
  <w:style w:type="character" w:customStyle="1" w:styleId="BodyTextChar1">
    <w:name w:val="Body Text Char1"/>
    <w:aliases w:val="Very Small Text Char1"/>
    <w:basedOn w:val="DefaultParagraphFont"/>
    <w:uiPriority w:val="99"/>
    <w:rsid w:val="00EB7822"/>
    <w:rPr>
      <w:rFonts w:ascii="Calibri" w:hAnsi="Calibri"/>
      <w:sz w:val="22"/>
    </w:rPr>
  </w:style>
  <w:style w:type="character" w:customStyle="1" w:styleId="BodyTextFirstIndentChar">
    <w:name w:val="Body Text First Indent Char"/>
    <w:basedOn w:val="BodyTextChar"/>
    <w:link w:val="BodyTextFirstIndent"/>
    <w:semiHidden/>
    <w:locked/>
    <w:rsid w:val="00EB7822"/>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EB7822"/>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EB7822"/>
    <w:rPr>
      <w:rFonts w:ascii="Calibri" w:hAnsi="Calibri"/>
      <w:sz w:val="22"/>
    </w:rPr>
  </w:style>
  <w:style w:type="character" w:customStyle="1" w:styleId="BodyText2Char">
    <w:name w:val="Body Text 2 Char"/>
    <w:basedOn w:val="DefaultParagraphFont"/>
    <w:link w:val="BodyText2"/>
    <w:uiPriority w:val="99"/>
    <w:locked/>
    <w:rsid w:val="00EB7822"/>
    <w:rPr>
      <w:rFonts w:ascii="Times" w:eastAsia="Times New Roman" w:hAnsi="Times" w:cs="Times"/>
      <w:b/>
      <w:color w:val="000000"/>
      <w:szCs w:val="20"/>
    </w:rPr>
  </w:style>
  <w:style w:type="paragraph" w:styleId="BodyText2">
    <w:name w:val="Body Text 2"/>
    <w:basedOn w:val="Normal"/>
    <w:link w:val="BodyText2Char"/>
    <w:uiPriority w:val="99"/>
    <w:unhideWhenUsed/>
    <w:rsid w:val="00EB7822"/>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EB7822"/>
    <w:rPr>
      <w:rFonts w:ascii="Calibri" w:hAnsi="Calibri"/>
      <w:sz w:val="22"/>
    </w:rPr>
  </w:style>
  <w:style w:type="character" w:customStyle="1" w:styleId="BodyText3Char">
    <w:name w:val="Body Text 3 Char"/>
    <w:basedOn w:val="DefaultParagraphFont"/>
    <w:link w:val="BodyText3"/>
    <w:locked/>
    <w:rsid w:val="00EB7822"/>
    <w:rPr>
      <w:rFonts w:ascii="Times" w:eastAsia="Times" w:hAnsi="Times" w:cs="Times"/>
      <w:color w:val="000000"/>
      <w:sz w:val="18"/>
      <w:szCs w:val="20"/>
    </w:rPr>
  </w:style>
  <w:style w:type="paragraph" w:styleId="BodyText3">
    <w:name w:val="Body Text 3"/>
    <w:basedOn w:val="Normal"/>
    <w:link w:val="BodyText3Char"/>
    <w:unhideWhenUsed/>
    <w:rsid w:val="00EB7822"/>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EB7822"/>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EB7822"/>
    <w:rPr>
      <w:rFonts w:ascii="Georgia" w:eastAsia="Times New Roman" w:hAnsi="Georgia"/>
    </w:rPr>
  </w:style>
  <w:style w:type="paragraph" w:styleId="BodyTextIndent2">
    <w:name w:val="Body Text Indent 2"/>
    <w:basedOn w:val="Normal"/>
    <w:link w:val="BodyTextIndent2Char"/>
    <w:uiPriority w:val="99"/>
    <w:semiHidden/>
    <w:unhideWhenUsed/>
    <w:rsid w:val="00EB7822"/>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uiPriority w:val="99"/>
    <w:semiHidden/>
    <w:rsid w:val="00EB7822"/>
    <w:rPr>
      <w:rFonts w:ascii="Calibri" w:hAnsi="Calibri"/>
      <w:sz w:val="22"/>
    </w:rPr>
  </w:style>
  <w:style w:type="character" w:customStyle="1" w:styleId="BodyTextIndent3Char">
    <w:name w:val="Body Text Indent 3 Char"/>
    <w:basedOn w:val="DefaultParagraphFont"/>
    <w:link w:val="BodyTextIndent3"/>
    <w:uiPriority w:val="99"/>
    <w:semiHidden/>
    <w:locked/>
    <w:rsid w:val="00EB7822"/>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EB782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EB7822"/>
    <w:rPr>
      <w:rFonts w:ascii="Calibri" w:hAnsi="Calibri"/>
      <w:sz w:val="16"/>
      <w:szCs w:val="16"/>
    </w:rPr>
  </w:style>
  <w:style w:type="character" w:customStyle="1" w:styleId="PlainTextChar">
    <w:name w:val="Plain Text Char"/>
    <w:basedOn w:val="DefaultParagraphFont"/>
    <w:link w:val="PlainText"/>
    <w:locked/>
    <w:rsid w:val="00EB7822"/>
    <w:rPr>
      <w:rFonts w:ascii="IJGCNM+Arial" w:eastAsia="Times New Roman" w:hAnsi="IJGCNM+Arial"/>
    </w:rPr>
  </w:style>
  <w:style w:type="paragraph" w:styleId="PlainText">
    <w:name w:val="Plain Text"/>
    <w:basedOn w:val="Normal"/>
    <w:link w:val="PlainTextChar"/>
    <w:unhideWhenUsed/>
    <w:rsid w:val="00EB7822"/>
    <w:rPr>
      <w:rFonts w:ascii="IJGCNM+Arial" w:eastAsia="Times New Roman" w:hAnsi="IJGCNM+Arial"/>
      <w:sz w:val="24"/>
    </w:rPr>
  </w:style>
  <w:style w:type="character" w:customStyle="1" w:styleId="PlainTextChar1">
    <w:name w:val="Plain Text Char1"/>
    <w:basedOn w:val="DefaultParagraphFont"/>
    <w:semiHidden/>
    <w:rsid w:val="00EB7822"/>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EB7822"/>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EB7822"/>
    <w:rPr>
      <w:b/>
      <w:bCs/>
    </w:rPr>
  </w:style>
  <w:style w:type="character" w:customStyle="1" w:styleId="CommentSubjectChar1">
    <w:name w:val="Comment Subject Char1"/>
    <w:basedOn w:val="CommentTextChar1"/>
    <w:uiPriority w:val="99"/>
    <w:semiHidden/>
    <w:rsid w:val="00EB7822"/>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EB7822"/>
    <w:rPr>
      <w:rFonts w:ascii="Lucida Grande" w:hAnsi="Lucida Grande" w:cs="Lucida Grande"/>
      <w:sz w:val="18"/>
      <w:szCs w:val="18"/>
    </w:rPr>
  </w:style>
  <w:style w:type="paragraph" w:styleId="BalloonText">
    <w:name w:val="Balloon Text"/>
    <w:basedOn w:val="Normal"/>
    <w:link w:val="BalloonTextChar"/>
    <w:uiPriority w:val="99"/>
    <w:semiHidden/>
    <w:unhideWhenUsed/>
    <w:rsid w:val="00EB7822"/>
    <w:rPr>
      <w:rFonts w:ascii="Lucida Grande" w:hAnsi="Lucida Grande" w:cs="Lucida Grande"/>
      <w:sz w:val="18"/>
      <w:szCs w:val="18"/>
    </w:rPr>
  </w:style>
  <w:style w:type="character" w:customStyle="1" w:styleId="BalloonTextChar1">
    <w:name w:val="Balloon Text Char1"/>
    <w:basedOn w:val="DefaultParagraphFont"/>
    <w:uiPriority w:val="99"/>
    <w:semiHidden/>
    <w:rsid w:val="00EB7822"/>
    <w:rPr>
      <w:rFonts w:ascii="Times New Roman" w:hAnsi="Times New Roman" w:cs="Times New Roman"/>
      <w:sz w:val="18"/>
      <w:szCs w:val="18"/>
    </w:rPr>
  </w:style>
  <w:style w:type="character" w:customStyle="1" w:styleId="QuoteChar1">
    <w:name w:val="Quote Char1"/>
    <w:basedOn w:val="DefaultParagraphFont"/>
    <w:uiPriority w:val="29"/>
    <w:rsid w:val="00EB7822"/>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EB7822"/>
    <w:rPr>
      <w:rFonts w:ascii="Georgia" w:hAnsi="Georgia"/>
    </w:rPr>
  </w:style>
  <w:style w:type="paragraph" w:customStyle="1" w:styleId="cardtext">
    <w:name w:val="card text"/>
    <w:basedOn w:val="Normal"/>
    <w:link w:val="cardtextChar"/>
    <w:qFormat/>
    <w:rsid w:val="00EB7822"/>
    <w:pPr>
      <w:ind w:left="288" w:right="288"/>
    </w:pPr>
    <w:rPr>
      <w:rFonts w:ascii="Georgia" w:hAnsi="Georgia"/>
      <w:sz w:val="24"/>
    </w:rPr>
  </w:style>
  <w:style w:type="character" w:customStyle="1" w:styleId="CardsChar">
    <w:name w:val="Cards Char"/>
    <w:basedOn w:val="DefaultParagraphFont"/>
    <w:link w:val="Cards"/>
    <w:locked/>
    <w:rsid w:val="00EB7822"/>
    <w:rPr>
      <w:rFonts w:ascii="Times New Roman" w:eastAsia="Calibri" w:hAnsi="Times New Roman" w:cs="Times New Roman"/>
      <w:sz w:val="20"/>
      <w:szCs w:val="20"/>
    </w:rPr>
  </w:style>
  <w:style w:type="paragraph" w:customStyle="1" w:styleId="Cards">
    <w:name w:val="Cards"/>
    <w:next w:val="Normal"/>
    <w:link w:val="CardsChar"/>
    <w:qFormat/>
    <w:rsid w:val="00EB7822"/>
    <w:pPr>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EB7822"/>
    <w:rPr>
      <w:rFonts w:ascii="Georgia" w:eastAsia="Calibri" w:hAnsi="Georgia"/>
    </w:rPr>
  </w:style>
  <w:style w:type="paragraph" w:customStyle="1" w:styleId="CardIndented">
    <w:name w:val="Card (Indented)"/>
    <w:basedOn w:val="Normal"/>
    <w:link w:val="CardIndentedChar"/>
    <w:qFormat/>
    <w:rsid w:val="00EB7822"/>
    <w:pPr>
      <w:ind w:left="288"/>
    </w:pPr>
    <w:rPr>
      <w:rFonts w:ascii="Georgia" w:eastAsia="Calibri" w:hAnsi="Georgia"/>
      <w:sz w:val="24"/>
    </w:rPr>
  </w:style>
  <w:style w:type="character" w:customStyle="1" w:styleId="hatChar">
    <w:name w:val="hat Char"/>
    <w:link w:val="hat"/>
    <w:locked/>
    <w:rsid w:val="00EB7822"/>
    <w:rPr>
      <w:rFonts w:ascii="Georgia" w:eastAsia="Times New Roman" w:hAnsi="Georgia"/>
      <w:b/>
      <w:bCs/>
      <w:sz w:val="32"/>
      <w:u w:val="single"/>
    </w:rPr>
  </w:style>
  <w:style w:type="paragraph" w:customStyle="1" w:styleId="hat">
    <w:name w:val="hat"/>
    <w:basedOn w:val="Normal"/>
    <w:next w:val="Normal"/>
    <w:link w:val="hatChar"/>
    <w:qFormat/>
    <w:rsid w:val="00EB7822"/>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EB7822"/>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EB7822"/>
    <w:rPr>
      <w:rFonts w:ascii="Georgia" w:eastAsia="Times New Roman" w:hAnsi="Georgia"/>
      <w:sz w:val="16"/>
      <w:szCs w:val="20"/>
      <w:lang w:val="x-none" w:eastAsia="x-none"/>
    </w:rPr>
  </w:style>
  <w:style w:type="character" w:customStyle="1" w:styleId="PageHeaderLine2Char">
    <w:name w:val="PageHeaderLine2 Char"/>
    <w:link w:val="PageHeaderLine2"/>
    <w:locked/>
    <w:rsid w:val="00EB7822"/>
    <w:rPr>
      <w:rFonts w:ascii="Garamond" w:eastAsia="Calibri" w:hAnsi="Garamond"/>
      <w:b/>
      <w:sz w:val="18"/>
    </w:rPr>
  </w:style>
  <w:style w:type="paragraph" w:customStyle="1" w:styleId="PageHeaderLine2">
    <w:name w:val="PageHeaderLine2"/>
    <w:basedOn w:val="Normal"/>
    <w:next w:val="Normal"/>
    <w:link w:val="PageHeaderLine2Char"/>
    <w:qFormat/>
    <w:rsid w:val="00EB7822"/>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EB7822"/>
    <w:rPr>
      <w:rFonts w:ascii="Georgia" w:eastAsia="Calibri" w:hAnsi="Georgia"/>
      <w:sz w:val="12"/>
      <w:lang w:val="x-none" w:eastAsia="x-none"/>
    </w:rPr>
  </w:style>
  <w:style w:type="paragraph" w:customStyle="1" w:styleId="Microtext">
    <w:name w:val="Microtext"/>
    <w:basedOn w:val="Normal"/>
    <w:next w:val="Normal"/>
    <w:link w:val="MicrotextChar"/>
    <w:qFormat/>
    <w:rsid w:val="00EB7822"/>
    <w:rPr>
      <w:rFonts w:ascii="Georgia" w:eastAsia="Calibri" w:hAnsi="Georgia"/>
      <w:sz w:val="12"/>
      <w:lang w:val="x-none" w:eastAsia="x-none"/>
    </w:rPr>
  </w:style>
  <w:style w:type="character" w:customStyle="1" w:styleId="Style2Char">
    <w:name w:val="Style 2 Char"/>
    <w:link w:val="Style2"/>
    <w:uiPriority w:val="99"/>
    <w:locked/>
    <w:rsid w:val="00EB7822"/>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EB7822"/>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EB782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B7822"/>
    <w:rPr>
      <w:rFonts w:ascii="Garamond" w:eastAsia="Times New Roman" w:hAnsi="Garamond"/>
      <w:sz w:val="24"/>
      <w:szCs w:val="20"/>
      <w:u w:val="single"/>
      <w:lang w:val="x-none" w:eastAsia="x-none"/>
    </w:rPr>
  </w:style>
  <w:style w:type="character" w:customStyle="1" w:styleId="textsmallChar">
    <w:name w:val="textsmall Char"/>
    <w:link w:val="textsmall"/>
    <w:locked/>
    <w:rsid w:val="00EB7822"/>
    <w:rPr>
      <w:rFonts w:ascii="Georgia" w:eastAsia="Times New Roman" w:hAnsi="Georgia"/>
      <w:sz w:val="18"/>
      <w:szCs w:val="20"/>
      <w:lang w:val="x-none" w:eastAsia="x-none"/>
    </w:rPr>
  </w:style>
  <w:style w:type="paragraph" w:customStyle="1" w:styleId="textsmall">
    <w:name w:val="textsmall"/>
    <w:basedOn w:val="Normal"/>
    <w:link w:val="textsmallChar"/>
    <w:qFormat/>
    <w:rsid w:val="00EB7822"/>
    <w:rPr>
      <w:rFonts w:ascii="Georgia" w:eastAsia="Times New Roman" w:hAnsi="Georgia"/>
      <w:sz w:val="18"/>
      <w:szCs w:val="20"/>
      <w:lang w:val="x-none" w:eastAsia="x-none"/>
    </w:rPr>
  </w:style>
  <w:style w:type="character" w:customStyle="1" w:styleId="cardtextChar0">
    <w:name w:val="cardtext Char"/>
    <w:link w:val="cardtext0"/>
    <w:locked/>
    <w:rsid w:val="00EB7822"/>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EB7822"/>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EB782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B7822"/>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EB7822"/>
    <w:rPr>
      <w:rFonts w:ascii="Arial" w:eastAsia="Times New Roman" w:hAnsi="Arial" w:cs="Arial"/>
      <w:sz w:val="12"/>
    </w:rPr>
  </w:style>
  <w:style w:type="paragraph" w:customStyle="1" w:styleId="Micro">
    <w:name w:val="Micro"/>
    <w:basedOn w:val="Normal"/>
    <w:next w:val="Normal"/>
    <w:link w:val="MicroChar"/>
    <w:qFormat/>
    <w:rsid w:val="00EB7822"/>
    <w:rPr>
      <w:rFonts w:ascii="Arial" w:eastAsia="Times New Roman" w:hAnsi="Arial" w:cs="Arial"/>
      <w:sz w:val="12"/>
    </w:rPr>
  </w:style>
  <w:style w:type="character" w:customStyle="1" w:styleId="CardNotUnderlinedChar1">
    <w:name w:val="Card Not Underlined Char1"/>
    <w:link w:val="CardNotUnderlined"/>
    <w:locked/>
    <w:rsid w:val="00EB7822"/>
    <w:rPr>
      <w:rFonts w:ascii="Bell MT" w:eastAsia="Calibri" w:hAnsi="Bell MT"/>
      <w:szCs w:val="20"/>
    </w:rPr>
  </w:style>
  <w:style w:type="paragraph" w:customStyle="1" w:styleId="CardNotUnderlined">
    <w:name w:val="Card Not Underlined"/>
    <w:basedOn w:val="Normal"/>
    <w:link w:val="CardNotUnderlinedChar1"/>
    <w:autoRedefine/>
    <w:qFormat/>
    <w:rsid w:val="00EB7822"/>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EB782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B7822"/>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EB7822"/>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EB7822"/>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EB7822"/>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EB7822"/>
    <w:rPr>
      <w:rFonts w:ascii="Calibri" w:eastAsia="Calibri" w:hAnsi="Calibri"/>
      <w:b/>
      <w:sz w:val="22"/>
      <w:u w:val="single"/>
    </w:rPr>
  </w:style>
  <w:style w:type="character" w:customStyle="1" w:styleId="UnderlineStyleChar">
    <w:name w:val="Underline Style Char"/>
    <w:link w:val="UnderlineStyle"/>
    <w:locked/>
    <w:rsid w:val="00EB7822"/>
    <w:rPr>
      <w:rFonts w:ascii="Georgia" w:eastAsia="Times New Roman" w:hAnsi="Georgia"/>
      <w:b/>
      <w:u w:val="single"/>
    </w:rPr>
  </w:style>
  <w:style w:type="paragraph" w:customStyle="1" w:styleId="UnderlineStyle">
    <w:name w:val="Underline Style"/>
    <w:basedOn w:val="Normal"/>
    <w:link w:val="UnderlineStyleChar"/>
    <w:qFormat/>
    <w:rsid w:val="00EB7822"/>
    <w:rPr>
      <w:rFonts w:ascii="Georgia" w:eastAsia="Times New Roman" w:hAnsi="Georgia"/>
      <w:b/>
      <w:sz w:val="24"/>
      <w:u w:val="single"/>
    </w:rPr>
  </w:style>
  <w:style w:type="character" w:customStyle="1" w:styleId="CiteCorrectedChar">
    <w:name w:val="Cite Corrected Char"/>
    <w:link w:val="CiteCorrected"/>
    <w:locked/>
    <w:rsid w:val="00EB7822"/>
    <w:rPr>
      <w:rFonts w:ascii="Georgia" w:eastAsia="Times New Roman" w:hAnsi="Georgia"/>
      <w:b/>
      <w:bCs/>
      <w:szCs w:val="16"/>
      <w:u w:val="single"/>
    </w:rPr>
  </w:style>
  <w:style w:type="paragraph" w:customStyle="1" w:styleId="CiteCorrected">
    <w:name w:val="Cite Corrected"/>
    <w:basedOn w:val="Normal"/>
    <w:link w:val="CiteCorrectedChar"/>
    <w:qFormat/>
    <w:rsid w:val="00EB7822"/>
    <w:rPr>
      <w:rFonts w:ascii="Georgia" w:eastAsia="Times New Roman" w:hAnsi="Georgia"/>
      <w:b/>
      <w:bCs/>
      <w:sz w:val="24"/>
      <w:szCs w:val="16"/>
      <w:u w:val="single"/>
    </w:rPr>
  </w:style>
  <w:style w:type="character" w:customStyle="1" w:styleId="CardText2Char">
    <w:name w:val="Card Text 2 Char"/>
    <w:link w:val="CardText2"/>
    <w:locked/>
    <w:rsid w:val="00EB7822"/>
    <w:rPr>
      <w:rFonts w:ascii="Arial Narrow" w:hAnsi="Arial Narrow"/>
      <w:b/>
      <w:color w:val="000000"/>
      <w:u w:val="single"/>
    </w:rPr>
  </w:style>
  <w:style w:type="paragraph" w:customStyle="1" w:styleId="CardText2">
    <w:name w:val="Card Text 2"/>
    <w:basedOn w:val="CardText1"/>
    <w:link w:val="CardText2Char"/>
    <w:qFormat/>
    <w:rsid w:val="00EB782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EB7822"/>
    <w:rPr>
      <w:rFonts w:ascii="Georgia" w:eastAsia="Times New Roman" w:hAnsi="Georgia"/>
      <w:szCs w:val="26"/>
    </w:rPr>
  </w:style>
  <w:style w:type="paragraph" w:customStyle="1" w:styleId="NormalText">
    <w:name w:val="Normal Text"/>
    <w:basedOn w:val="Normal"/>
    <w:link w:val="NormalTextChar"/>
    <w:autoRedefine/>
    <w:qFormat/>
    <w:rsid w:val="00EB7822"/>
    <w:rPr>
      <w:rFonts w:ascii="Georgia" w:eastAsia="Times New Roman" w:hAnsi="Georgia"/>
      <w:sz w:val="24"/>
      <w:szCs w:val="26"/>
    </w:rPr>
  </w:style>
  <w:style w:type="character" w:customStyle="1" w:styleId="citesChar">
    <w:name w:val="cites Char"/>
    <w:aliases w:val="Heading 1 Char3"/>
    <w:basedOn w:val="DefaultParagraphFont"/>
    <w:link w:val="cites0"/>
    <w:locked/>
    <w:rsid w:val="00EB7822"/>
    <w:rPr>
      <w:rFonts w:ascii="Times New Roman" w:eastAsia="Malgun Gothic" w:hAnsi="Times New Roman" w:cs="Times New Roman"/>
      <w:b/>
      <w:u w:val="single"/>
    </w:rPr>
  </w:style>
  <w:style w:type="paragraph" w:customStyle="1" w:styleId="cites0">
    <w:name w:val="cites"/>
    <w:next w:val="Normal"/>
    <w:link w:val="citesChar"/>
    <w:autoRedefine/>
    <w:qFormat/>
    <w:rsid w:val="00EB7822"/>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B782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B782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EB7822"/>
    <w:rPr>
      <w:rFonts w:ascii="Georgia" w:eastAsia="Times New Roman" w:hAnsi="Georgia"/>
      <w:u w:val="single"/>
    </w:rPr>
  </w:style>
  <w:style w:type="paragraph" w:customStyle="1" w:styleId="StyleStyle411pt">
    <w:name w:val="Style Style4 + 11 pt"/>
    <w:basedOn w:val="Normal"/>
    <w:link w:val="StyleStyle411ptChar"/>
    <w:qFormat/>
    <w:rsid w:val="00EB7822"/>
    <w:rPr>
      <w:rFonts w:ascii="Georgia" w:eastAsia="Times New Roman" w:hAnsi="Georgia"/>
      <w:sz w:val="24"/>
      <w:u w:val="single"/>
    </w:rPr>
  </w:style>
  <w:style w:type="character" w:customStyle="1" w:styleId="StyleCardText11ptUnderlineChar">
    <w:name w:val="Style Card Text + 11 pt Underline Char"/>
    <w:link w:val="StyleCardText11ptUnderline"/>
    <w:locked/>
    <w:rsid w:val="00EB7822"/>
    <w:rPr>
      <w:u w:val="single"/>
    </w:rPr>
  </w:style>
  <w:style w:type="paragraph" w:customStyle="1" w:styleId="StyleCardText11ptUnderline">
    <w:name w:val="Style Card Text + 11 pt Underline"/>
    <w:link w:val="StyleCardText11ptUnderlineChar"/>
    <w:qFormat/>
    <w:rsid w:val="00EB7822"/>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EB7822"/>
    <w:rPr>
      <w:rFonts w:ascii="Georgia" w:hAnsi="Georgia"/>
      <w:sz w:val="16"/>
    </w:rPr>
  </w:style>
  <w:style w:type="paragraph" w:customStyle="1" w:styleId="StyleMinimizedText11pt">
    <w:name w:val="Style Minimized Text + 11 pt"/>
    <w:basedOn w:val="Normal"/>
    <w:link w:val="StyleMinimizedText11ptChar"/>
    <w:qFormat/>
    <w:rsid w:val="00EB7822"/>
    <w:rPr>
      <w:rFonts w:ascii="Georgia" w:hAnsi="Georgia"/>
      <w:sz w:val="16"/>
    </w:rPr>
  </w:style>
  <w:style w:type="character" w:customStyle="1" w:styleId="StyleMinimizedText11pt1Char">
    <w:name w:val="Style Minimized Text + 11 pt1 Char"/>
    <w:basedOn w:val="DefaultParagraphFont"/>
    <w:link w:val="StyleMinimizedText11pt1"/>
    <w:locked/>
    <w:rsid w:val="00EB7822"/>
    <w:rPr>
      <w:rFonts w:ascii="Georgia" w:hAnsi="Georgia"/>
      <w:sz w:val="16"/>
    </w:rPr>
  </w:style>
  <w:style w:type="paragraph" w:customStyle="1" w:styleId="StyleMinimizedText11pt1">
    <w:name w:val="Style Minimized Text + 11 pt1"/>
    <w:basedOn w:val="Normal"/>
    <w:link w:val="StyleMinimizedText11pt1Char"/>
    <w:qFormat/>
    <w:rsid w:val="00EB7822"/>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B782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B7822"/>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B782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B7822"/>
    <w:rPr>
      <w:rFonts w:ascii="Georgia" w:eastAsia="SimSun" w:hAnsi="Georgia"/>
      <w:b/>
      <w:bCs/>
      <w:sz w:val="24"/>
      <w:u w:val="single"/>
    </w:rPr>
  </w:style>
  <w:style w:type="character" w:customStyle="1" w:styleId="Debate-CardSmalltextF2Char">
    <w:name w:val="Debate- Card Small text F2 Char"/>
    <w:link w:val="Debate-CardSmalltextF2"/>
    <w:locked/>
    <w:rsid w:val="00EB7822"/>
    <w:rPr>
      <w:rFonts w:ascii="Arial Narrow" w:hAnsi="Arial Narrow"/>
      <w:sz w:val="16"/>
    </w:rPr>
  </w:style>
  <w:style w:type="paragraph" w:customStyle="1" w:styleId="Debate-CardSmalltextF2">
    <w:name w:val="Debate- Card Small text F2"/>
    <w:basedOn w:val="Normal"/>
    <w:next w:val="Normal"/>
    <w:link w:val="Debate-CardSmalltextF2Char"/>
    <w:qFormat/>
    <w:rsid w:val="00EB7822"/>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EB7822"/>
    <w:rPr>
      <w:rFonts w:ascii="Arial Narrow" w:hAnsi="Arial Narrow"/>
      <w:b/>
      <w:sz w:val="18"/>
      <w:u w:val="single"/>
    </w:rPr>
  </w:style>
  <w:style w:type="paragraph" w:customStyle="1" w:styleId="Debate-EmphasizedText-F5">
    <w:name w:val="Debate- Emphasized Text- F5"/>
    <w:basedOn w:val="Normal"/>
    <w:link w:val="Debate-EmphasizedText-F5Char"/>
    <w:qFormat/>
    <w:rsid w:val="00EB7822"/>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B782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B7822"/>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B782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B7822"/>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EB7822"/>
    <w:rPr>
      <w:rFonts w:ascii="Georgia" w:eastAsia="Times New Roman" w:hAnsi="Georgia"/>
      <w:b/>
      <w:bCs/>
      <w:u w:val="single"/>
    </w:rPr>
  </w:style>
  <w:style w:type="paragraph" w:customStyle="1" w:styleId="StyleStyle411ptBold">
    <w:name w:val="Style Style4 + 11 pt Bold"/>
    <w:basedOn w:val="Normal"/>
    <w:link w:val="StyleStyle411ptBoldChar"/>
    <w:qFormat/>
    <w:rsid w:val="00EB7822"/>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EB7822"/>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ocked/>
    <w:rsid w:val="00EB7822"/>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EB7822"/>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B7822"/>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EB7822"/>
    <w:rPr>
      <w:rFonts w:ascii="Georgia" w:eastAsia="SimSun" w:hAnsi="Georgia"/>
      <w:u w:val="single"/>
      <w:lang w:eastAsia="zh-CN"/>
    </w:rPr>
  </w:style>
  <w:style w:type="paragraph" w:customStyle="1" w:styleId="StyleStyle112pt">
    <w:name w:val="Style Style1 + 12 pt"/>
    <w:basedOn w:val="Normal"/>
    <w:link w:val="StyleStyle112ptChar"/>
    <w:qFormat/>
    <w:rsid w:val="00EB7822"/>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EB7822"/>
    <w:rPr>
      <w:rFonts w:ascii="Georgia" w:eastAsia="Times New Roman" w:hAnsi="Georgia"/>
      <w:sz w:val="16"/>
    </w:rPr>
  </w:style>
  <w:style w:type="paragraph" w:customStyle="1" w:styleId="MinimizedText">
    <w:name w:val="Minimized Text"/>
    <w:basedOn w:val="Normal"/>
    <w:link w:val="MinimizedTextChar"/>
    <w:qFormat/>
    <w:rsid w:val="00EB7822"/>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EB782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B7822"/>
    <w:rPr>
      <w:sz w:val="20"/>
    </w:rPr>
  </w:style>
  <w:style w:type="character" w:customStyle="1" w:styleId="StyleUnderlineChar11ptBorderSinglesolidlineAutoChar">
    <w:name w:val="Style Underline Char + 11 pt Border: : (Single solid line Auto  ... Char"/>
    <w:link w:val="StyleUnderlineChar11ptBorderSinglesolidlineAuto"/>
    <w:locked/>
    <w:rsid w:val="00EB7822"/>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EB7822"/>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EB7822"/>
    <w:rPr>
      <w:rFonts w:ascii="Times New Roman" w:hAnsi="Times New Roman" w:cs="Times New Roman"/>
      <w:sz w:val="20"/>
    </w:rPr>
  </w:style>
  <w:style w:type="character" w:customStyle="1" w:styleId="StyleStyle4BoldChar">
    <w:name w:val="Style Style4 + Bold Char"/>
    <w:basedOn w:val="Style4Char"/>
    <w:link w:val="StyleStyle4Bold"/>
    <w:locked/>
    <w:rsid w:val="00EB7822"/>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EB7822"/>
    <w:rPr>
      <w:rFonts w:ascii="Times New Roman" w:hAnsi="Times New Roman" w:cs="Times New Roman"/>
      <w:b/>
      <w:bCs/>
      <w:sz w:val="20"/>
    </w:rPr>
  </w:style>
  <w:style w:type="character" w:customStyle="1" w:styleId="CircledChar">
    <w:name w:val="Circled Char"/>
    <w:basedOn w:val="CardTextChar1"/>
    <w:link w:val="Circled"/>
    <w:locked/>
    <w:rsid w:val="00EB7822"/>
    <w:rPr>
      <w:rFonts w:ascii="MS Mincho" w:eastAsia="MS Mincho" w:hAnsi="Garamond" w:hint="default"/>
      <w:b/>
      <w:sz w:val="18"/>
      <w:szCs w:val="20"/>
      <w:u w:val="single"/>
      <w:lang w:val="x-none" w:eastAsia="ja-JP"/>
    </w:rPr>
  </w:style>
  <w:style w:type="character" w:customStyle="1" w:styleId="CardTextChar1">
    <w:name w:val="Card Text Char"/>
    <w:locked/>
    <w:rsid w:val="00EB7822"/>
    <w:rPr>
      <w:rFonts w:ascii="Garamond" w:eastAsia="Calibri" w:hAnsi="Garamond" w:hint="default"/>
      <w:sz w:val="18"/>
      <w:szCs w:val="22"/>
      <w:lang w:val="x-none" w:eastAsia="x-none"/>
    </w:rPr>
  </w:style>
  <w:style w:type="paragraph" w:customStyle="1" w:styleId="Circled">
    <w:name w:val="Circled"/>
    <w:link w:val="CircledChar"/>
    <w:qFormat/>
    <w:rsid w:val="00EB7822"/>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EB7822"/>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EB7822"/>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EB7822"/>
  </w:style>
  <w:style w:type="paragraph" w:customStyle="1" w:styleId="StyleBoldandUnderlineChar11pt">
    <w:name w:val="Style Bold and Underline Char + 11 pt"/>
    <w:link w:val="StyleBoldandUnderlineChar11ptChar"/>
    <w:qFormat/>
    <w:rsid w:val="00EB7822"/>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EB782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B7822"/>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EB7822"/>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EB7822"/>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EB782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B782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B782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EB7822"/>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EB7822"/>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EB782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EB7822"/>
    <w:rPr>
      <w:rFonts w:ascii="Georgia" w:eastAsia="Times New Roman" w:hAnsi="Georgia"/>
      <w:szCs w:val="20"/>
    </w:rPr>
  </w:style>
  <w:style w:type="paragraph" w:customStyle="1" w:styleId="cardCharChar">
    <w:name w:val="card Char Char"/>
    <w:basedOn w:val="Normal"/>
    <w:link w:val="cardCharCharChar"/>
    <w:qFormat/>
    <w:rsid w:val="00EB7822"/>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EB7822"/>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EB7822"/>
  </w:style>
  <w:style w:type="character" w:customStyle="1" w:styleId="StyleCardTextArialNarrow9ptChar">
    <w:name w:val="Style Card Text + Arial Narrow 9 pt Char"/>
    <w:basedOn w:val="DefaultParagraphFont"/>
    <w:link w:val="StyleCardTextArialNarrow9pt"/>
    <w:rsid w:val="00EB7822"/>
  </w:style>
  <w:style w:type="paragraph" w:customStyle="1" w:styleId="StyleCardTextArialNarrow9pt">
    <w:name w:val="Style Card Text + Arial Narrow 9 pt"/>
    <w:link w:val="StyleCardTextArialNarrow9ptChar"/>
    <w:qFormat/>
    <w:rsid w:val="00EB7822"/>
    <w:pPr>
      <w:spacing w:after="200" w:line="276" w:lineRule="auto"/>
    </w:pPr>
  </w:style>
  <w:style w:type="character" w:customStyle="1" w:styleId="StyleCardTextArialNarrow8ptChar">
    <w:name w:val="Style Card Text + Arial Narrow 8 pt Char"/>
    <w:basedOn w:val="CardTextChar10"/>
    <w:link w:val="StyleCardTextArialNarrow8pt"/>
    <w:locked/>
    <w:rsid w:val="00EB782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B782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B782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B7822"/>
    <w:rPr>
      <w:rFonts w:ascii="Georgia" w:eastAsia="Times New Roman" w:hAnsi="Georgia"/>
      <w:sz w:val="16"/>
    </w:rPr>
  </w:style>
  <w:style w:type="paragraph" w:customStyle="1" w:styleId="Textsmall0">
    <w:name w:val="Textsmall"/>
    <w:basedOn w:val="Normal"/>
    <w:next w:val="Normal"/>
    <w:link w:val="TextsmallChar0"/>
    <w:qFormat/>
    <w:rsid w:val="00EB7822"/>
    <w:rPr>
      <w:rFonts w:ascii="Georgia" w:eastAsia="Times New Roman" w:hAnsi="Georgia"/>
      <w:sz w:val="16"/>
    </w:rPr>
  </w:style>
  <w:style w:type="character" w:customStyle="1" w:styleId="StyleStyle49pt10Char">
    <w:name w:val="Style Style4 + 9 pt10 Char"/>
    <w:basedOn w:val="Style4Char"/>
    <w:link w:val="StyleStyle49pt10"/>
    <w:locked/>
    <w:rsid w:val="00EB7822"/>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EB7822"/>
    <w:rPr>
      <w:rFonts w:ascii="Times New Roman" w:hAnsi="Times New Roman" w:cs="Times New Roman"/>
      <w:sz w:val="20"/>
    </w:rPr>
  </w:style>
  <w:style w:type="character" w:customStyle="1" w:styleId="StyleStyle49ptBold7Char">
    <w:name w:val="Style Style4 + 9 pt Bold7 Char"/>
    <w:link w:val="StyleStyle49ptBold7"/>
    <w:locked/>
    <w:rsid w:val="00EB782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B7822"/>
    <w:rPr>
      <w:rFonts w:ascii="Times New Roman" w:hAnsi="Times New Roman" w:cs="Times New Roman"/>
      <w:b/>
      <w:bCs/>
      <w:sz w:val="24"/>
    </w:rPr>
  </w:style>
  <w:style w:type="character" w:customStyle="1" w:styleId="NormalUnderlineChar">
    <w:name w:val="Normal Underline Char"/>
    <w:link w:val="NormalUnderline"/>
    <w:locked/>
    <w:rsid w:val="00EB7822"/>
    <w:rPr>
      <w:rFonts w:ascii="Georgia" w:eastAsia="Times New Roman" w:hAnsi="Georgia"/>
      <w:u w:val="single"/>
    </w:rPr>
  </w:style>
  <w:style w:type="paragraph" w:customStyle="1" w:styleId="NormalUnderline">
    <w:name w:val="Normal Underline"/>
    <w:basedOn w:val="Normal"/>
    <w:link w:val="NormalUnderlineChar"/>
    <w:qFormat/>
    <w:rsid w:val="00EB7822"/>
    <w:pPr>
      <w:ind w:left="288"/>
    </w:pPr>
    <w:rPr>
      <w:rFonts w:ascii="Georgia" w:eastAsia="Times New Roman" w:hAnsi="Georgia"/>
      <w:sz w:val="24"/>
      <w:u w:val="single"/>
    </w:rPr>
  </w:style>
  <w:style w:type="character" w:customStyle="1" w:styleId="CardStyleChar">
    <w:name w:val="Card Style Char"/>
    <w:link w:val="CardStyle"/>
    <w:locked/>
    <w:rsid w:val="00EB7822"/>
    <w:rPr>
      <w:rFonts w:ascii="Georgia" w:eastAsia="Times New Roman" w:hAnsi="Georgia"/>
    </w:rPr>
  </w:style>
  <w:style w:type="paragraph" w:customStyle="1" w:styleId="CardStyle">
    <w:name w:val="Card Style"/>
    <w:basedOn w:val="Normal"/>
    <w:link w:val="CardStyleChar"/>
    <w:qFormat/>
    <w:rsid w:val="00EB7822"/>
    <w:rPr>
      <w:rFonts w:ascii="Georgia" w:eastAsia="Times New Roman" w:hAnsi="Georgia"/>
      <w:sz w:val="24"/>
    </w:rPr>
  </w:style>
  <w:style w:type="character" w:customStyle="1" w:styleId="Stylecard11ptChar">
    <w:name w:val="Style card + 11 pt Char"/>
    <w:link w:val="Stylecard11pt"/>
    <w:locked/>
    <w:rsid w:val="00EB7822"/>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EB7822"/>
    <w:rPr>
      <w:rFonts w:ascii="Times New Roman" w:eastAsia="SimSun" w:hAnsi="Times New Roman" w:cs="Times New Roman"/>
      <w:sz w:val="20"/>
      <w:u w:val="none"/>
      <w:lang w:eastAsia="zh-CN"/>
    </w:rPr>
  </w:style>
  <w:style w:type="character" w:customStyle="1" w:styleId="Stylecard11ptUnderlineChar">
    <w:name w:val="Style card + 11 pt Underline Char"/>
    <w:link w:val="Stylecard11ptUnderline"/>
    <w:locked/>
    <w:rsid w:val="00EB7822"/>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EB7822"/>
    <w:rPr>
      <w:rFonts w:ascii="Times New Roman" w:eastAsia="SimSun" w:hAnsi="Times New Roman" w:cs="Times New Roman"/>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B782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B7822"/>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EB7822"/>
    <w:rPr>
      <w:rFonts w:ascii="Arial" w:eastAsia="Calibri" w:hAnsi="Arial" w:cs="Arial"/>
      <w:b/>
    </w:rPr>
  </w:style>
  <w:style w:type="paragraph" w:customStyle="1" w:styleId="Tagtemplate">
    <w:name w:val="Tagtemplate"/>
    <w:basedOn w:val="Normal"/>
    <w:link w:val="TagtemplateChar"/>
    <w:autoRedefine/>
    <w:qFormat/>
    <w:rsid w:val="00EB7822"/>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EB782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B7822"/>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B7822"/>
    <w:rPr>
      <w:b/>
      <w:u w:val="single"/>
    </w:rPr>
  </w:style>
  <w:style w:type="paragraph" w:customStyle="1" w:styleId="BoldandUnderline">
    <w:name w:val="Bold and Underline"/>
    <w:basedOn w:val="Normal"/>
    <w:link w:val="BoldandUnderlineChar"/>
    <w:qFormat/>
    <w:rsid w:val="00EB7822"/>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EB7822"/>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EB7822"/>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EB782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B782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B782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B7822"/>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EB7822"/>
    <w:rPr>
      <w:rFonts w:ascii="Times New Roman" w:eastAsia="SimSun" w:hAnsi="Times New Roman" w:cs="Times New Roman"/>
      <w:b/>
      <w:bCs/>
      <w:sz w:val="22"/>
      <w:u w:val="single"/>
      <w:lang w:val="x-none" w:eastAsia="zh-CN"/>
    </w:rPr>
  </w:style>
  <w:style w:type="paragraph" w:customStyle="1" w:styleId="Stylecard11ptBoldUnderline">
    <w:name w:val="Style card + 11 pt Bold Underline"/>
    <w:basedOn w:val="card"/>
    <w:link w:val="Stylecard11ptBoldUnderlineChar"/>
    <w:qFormat/>
    <w:rsid w:val="00EB7822"/>
    <w:rPr>
      <w:rFonts w:ascii="Times New Roman" w:eastAsia="SimSun" w:hAnsi="Times New Roman" w:cs="Times New Roman"/>
      <w:b/>
      <w:bCs/>
      <w:lang w:val="x-none" w:eastAsia="zh-CN"/>
    </w:rPr>
  </w:style>
  <w:style w:type="character" w:customStyle="1" w:styleId="Cards1Char">
    <w:name w:val="Cards1 Char"/>
    <w:basedOn w:val="DefaultParagraphFont"/>
    <w:link w:val="Cards1"/>
    <w:locked/>
    <w:rsid w:val="00EB7822"/>
    <w:rPr>
      <w:rFonts w:ascii="Georgia" w:eastAsia="Times New Roman" w:hAnsi="Georgia"/>
      <w:u w:val="single"/>
    </w:rPr>
  </w:style>
  <w:style w:type="paragraph" w:customStyle="1" w:styleId="Cards1">
    <w:name w:val="Cards1"/>
    <w:basedOn w:val="Normal"/>
    <w:link w:val="Cards1Char"/>
    <w:qFormat/>
    <w:rsid w:val="00EB7822"/>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EB7822"/>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EB7822"/>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EB7822"/>
    <w:rPr>
      <w:rFonts w:ascii="Times New Roman" w:eastAsia="Times New Roman" w:hAnsi="Times New Roman" w:cs="Times New Roman"/>
      <w:sz w:val="22"/>
      <w:u w:val="single"/>
      <w:lang w:val="x-none" w:eastAsia="ar-SA"/>
    </w:rPr>
  </w:style>
  <w:style w:type="paragraph" w:customStyle="1" w:styleId="Stylecard8pt">
    <w:name w:val="Style card + 8 pt"/>
    <w:basedOn w:val="card"/>
    <w:link w:val="Stylecard8ptChar"/>
    <w:qFormat/>
    <w:rsid w:val="00EB7822"/>
    <w:rPr>
      <w:rFonts w:ascii="Times New Roman" w:eastAsia="Times New Roman" w:hAnsi="Times New Roman" w:cs="Times New Roman"/>
      <w:lang w:val="x-none" w:eastAsia="ar-SA"/>
    </w:rPr>
  </w:style>
  <w:style w:type="character" w:customStyle="1" w:styleId="UnderlinedCardTextChar">
    <w:name w:val="Underlined Card Text Char"/>
    <w:link w:val="UnderlinedCardText"/>
    <w:locked/>
    <w:rsid w:val="00EB7822"/>
    <w:rPr>
      <w:rFonts w:ascii="Times New Roman" w:hAnsi="Times New Roman" w:cs="Times New Roman"/>
      <w:u w:val="single"/>
    </w:rPr>
  </w:style>
  <w:style w:type="paragraph" w:customStyle="1" w:styleId="UnderlinedCardText">
    <w:name w:val="Underlined Card Text"/>
    <w:basedOn w:val="Normal"/>
    <w:link w:val="UnderlinedCardTextChar"/>
    <w:qFormat/>
    <w:rsid w:val="00EB7822"/>
    <w:pPr>
      <w:spacing w:after="200"/>
      <w:contextualSpacing/>
    </w:pPr>
    <w:rPr>
      <w:rFonts w:ascii="Times New Roman" w:hAnsi="Times New Roman" w:cs="Times New Roman"/>
      <w:sz w:val="24"/>
      <w:u w:val="single"/>
    </w:rPr>
  </w:style>
  <w:style w:type="character" w:customStyle="1" w:styleId="ShrinkChar">
    <w:name w:val="Shrink Char"/>
    <w:link w:val="Shrink"/>
    <w:locked/>
    <w:rsid w:val="00EB7822"/>
    <w:rPr>
      <w:rFonts w:ascii="Courier" w:hAnsi="Courier" w:cs="Courier"/>
      <w:bCs/>
      <w:sz w:val="16"/>
      <w:szCs w:val="16"/>
    </w:rPr>
  </w:style>
  <w:style w:type="paragraph" w:customStyle="1" w:styleId="Shrink">
    <w:name w:val="Shrink"/>
    <w:link w:val="ShrinkChar"/>
    <w:qFormat/>
    <w:rsid w:val="00EB7822"/>
    <w:pPr>
      <w:ind w:left="288" w:right="288"/>
    </w:pPr>
    <w:rPr>
      <w:rFonts w:ascii="Courier" w:hAnsi="Courier" w:cs="Courier"/>
      <w:bCs/>
      <w:sz w:val="16"/>
      <w:szCs w:val="16"/>
    </w:rPr>
  </w:style>
  <w:style w:type="character" w:customStyle="1" w:styleId="MinimizeChar">
    <w:name w:val="Minimize Char"/>
    <w:basedOn w:val="cardChar"/>
    <w:link w:val="Minimize"/>
    <w:locked/>
    <w:rsid w:val="00EB7822"/>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EB7822"/>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EB782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B7822"/>
    <w:rPr>
      <w:rFonts w:ascii="Georgia" w:eastAsia="Times New Roman" w:hAnsi="Georgia" w:cs="Times New Roman"/>
      <w:b/>
      <w:sz w:val="24"/>
      <w:u w:val="single"/>
    </w:rPr>
  </w:style>
  <w:style w:type="character" w:customStyle="1" w:styleId="HeadingsBaseChar">
    <w:name w:val="Headings Base Char"/>
    <w:link w:val="HeadingsBase"/>
    <w:locked/>
    <w:rsid w:val="00EB7822"/>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EB7822"/>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EB782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B7822"/>
    <w:pPr>
      <w:shd w:val="clear" w:color="auto" w:fill="66FFFF"/>
    </w:pPr>
    <w:rPr>
      <w:rFonts w:eastAsia="Calibri" w:cs="Calibri"/>
      <w:sz w:val="24"/>
      <w:u w:val="single"/>
    </w:rPr>
  </w:style>
  <w:style w:type="character" w:customStyle="1" w:styleId="BlockHeaderHiddenChar">
    <w:name w:val="Block Header Hidden Char"/>
    <w:link w:val="BlockHeaderHidden"/>
    <w:locked/>
    <w:rsid w:val="00EB782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B7822"/>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EB7822"/>
    <w:rPr>
      <w:rFonts w:ascii="Georgia" w:hAnsi="Georgia"/>
      <w:b/>
    </w:rPr>
  </w:style>
  <w:style w:type="paragraph" w:customStyle="1" w:styleId="Normaltag">
    <w:name w:val="Normal tag"/>
    <w:basedOn w:val="Normal"/>
    <w:link w:val="NormaltagChar"/>
    <w:qFormat/>
    <w:rsid w:val="00EB7822"/>
    <w:rPr>
      <w:rFonts w:ascii="Georgia" w:hAnsi="Georgia"/>
      <w:b/>
      <w:sz w:val="24"/>
    </w:rPr>
  </w:style>
  <w:style w:type="character" w:customStyle="1" w:styleId="AnalyticChar">
    <w:name w:val="Analytic Char"/>
    <w:basedOn w:val="DefaultParagraphFont"/>
    <w:link w:val="Analytic"/>
    <w:locked/>
    <w:rsid w:val="00EB7822"/>
    <w:rPr>
      <w:rFonts w:ascii="Georgia" w:hAnsi="Georgia"/>
    </w:rPr>
  </w:style>
  <w:style w:type="paragraph" w:customStyle="1" w:styleId="Analytic">
    <w:name w:val="Analytic"/>
    <w:basedOn w:val="Normal"/>
    <w:link w:val="AnalyticChar"/>
    <w:qFormat/>
    <w:rsid w:val="00EB7822"/>
    <w:rPr>
      <w:rFonts w:ascii="Georgia" w:hAnsi="Georgia"/>
      <w:sz w:val="24"/>
    </w:rPr>
  </w:style>
  <w:style w:type="character" w:customStyle="1" w:styleId="SmallSizeParagraphChar">
    <w:name w:val="Small Size Paragraph Char"/>
    <w:link w:val="SmallSizeParagraph"/>
    <w:locked/>
    <w:rsid w:val="00EB7822"/>
    <w:rPr>
      <w:rFonts w:ascii="Georgia" w:eastAsia="Calibri" w:hAnsi="Georgia"/>
      <w:sz w:val="16"/>
      <w:szCs w:val="16"/>
    </w:rPr>
  </w:style>
  <w:style w:type="paragraph" w:customStyle="1" w:styleId="SmallSizeParagraph">
    <w:name w:val="Small Size Paragraph"/>
    <w:basedOn w:val="Normal"/>
    <w:link w:val="SmallSizeParagraphChar"/>
    <w:qFormat/>
    <w:rsid w:val="00EB7822"/>
    <w:rPr>
      <w:rFonts w:ascii="Georgia" w:eastAsia="Calibri" w:hAnsi="Georgia"/>
      <w:sz w:val="16"/>
      <w:szCs w:val="16"/>
    </w:rPr>
  </w:style>
  <w:style w:type="character" w:customStyle="1" w:styleId="UnderlineChar2CharCharChar">
    <w:name w:val="Underline Char2 Char Char Char"/>
    <w:link w:val="UnderlineChar2CharChar"/>
    <w:locked/>
    <w:rsid w:val="00EB7822"/>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EB7822"/>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EB7822"/>
    <w:rPr>
      <w:rFonts w:ascii="Georgia" w:eastAsia="SimSun" w:hAnsi="Georgia" w:cs="Times New Roman"/>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EB7822"/>
    <w:rPr>
      <w:rFonts w:ascii="Georgia" w:eastAsia="SimSun" w:hAnsi="Georgia" w:cs="Times New Roman"/>
      <w:kern w:val="32"/>
      <w:lang w:val="x-none" w:eastAsia="zh-CN"/>
    </w:rPr>
  </w:style>
  <w:style w:type="character" w:customStyle="1" w:styleId="StyleCardText9ptChar">
    <w:name w:val="Style Card Text + 9 pt Char"/>
    <w:basedOn w:val="DefaultParagraphFont"/>
    <w:link w:val="StyleCardText9pt"/>
    <w:locked/>
    <w:rsid w:val="00EB7822"/>
    <w:rPr>
      <w:rFonts w:ascii="Georgia" w:eastAsia="Calibri" w:hAnsi="Georgia"/>
    </w:rPr>
  </w:style>
  <w:style w:type="paragraph" w:customStyle="1" w:styleId="StyleCardText9pt">
    <w:name w:val="Style Card Text + 9 pt"/>
    <w:basedOn w:val="Normal"/>
    <w:link w:val="StyleCardText9ptChar"/>
    <w:qFormat/>
    <w:rsid w:val="00EB7822"/>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EB782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B7822"/>
    <w:pPr>
      <w:pBdr>
        <w:top w:val="single" w:sz="4" w:space="0" w:color="auto"/>
        <w:left w:val="single" w:sz="4" w:space="0" w:color="auto"/>
        <w:bottom w:val="single" w:sz="4" w:space="0" w:color="auto"/>
        <w:right w:val="single" w:sz="4" w:space="0" w:color="auto"/>
      </w:pBdr>
    </w:pPr>
    <w:rPr>
      <w:rFonts w:ascii="Georgia" w:eastAsiaTheme="minorEastAsia" w:hAnsi="Georgia"/>
      <w:b/>
      <w:bCs/>
      <w:sz w:val="24"/>
      <w:bdr w:val="single" w:sz="4" w:space="0" w:color="auto" w:frame="1"/>
    </w:rPr>
  </w:style>
  <w:style w:type="character" w:customStyle="1" w:styleId="AuthorDateChar">
    <w:name w:val="AuthorDate Char"/>
    <w:link w:val="AuthorDate"/>
    <w:locked/>
    <w:rsid w:val="00EB7822"/>
    <w:rPr>
      <w:rFonts w:ascii="Times New Roman" w:eastAsia="Calibri" w:hAnsi="Times New Roman" w:cs="Times New Roman"/>
      <w:b/>
      <w:szCs w:val="20"/>
      <w:u w:val="single"/>
    </w:rPr>
  </w:style>
  <w:style w:type="paragraph" w:customStyle="1" w:styleId="AuthorDate">
    <w:name w:val="AuthorDate"/>
    <w:next w:val="Normal"/>
    <w:link w:val="AuthorDateChar"/>
    <w:qFormat/>
    <w:rsid w:val="00EB7822"/>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EB7822"/>
    <w:rPr>
      <w:u w:val="single"/>
    </w:rPr>
  </w:style>
  <w:style w:type="paragraph" w:customStyle="1" w:styleId="UnderlineText">
    <w:name w:val="Underline Text"/>
    <w:basedOn w:val="Normal"/>
    <w:link w:val="UnderlineTextChar"/>
    <w:qFormat/>
    <w:rsid w:val="00EB7822"/>
    <w:pPr>
      <w:ind w:left="288"/>
    </w:pPr>
    <w:rPr>
      <w:rFonts w:asciiTheme="minorHAnsi" w:hAnsiTheme="minorHAnsi"/>
      <w:sz w:val="24"/>
      <w:u w:val="single"/>
    </w:rPr>
  </w:style>
  <w:style w:type="character" w:customStyle="1" w:styleId="SmallFontChar">
    <w:name w:val="Small Font Char"/>
    <w:basedOn w:val="DefaultParagraphFont"/>
    <w:link w:val="SmallFont"/>
    <w:locked/>
    <w:rsid w:val="00EB7822"/>
    <w:rPr>
      <w:rFonts w:ascii="Georgia" w:eastAsia="Times New Roman" w:hAnsi="Georgia"/>
      <w:sz w:val="14"/>
      <w:szCs w:val="18"/>
    </w:rPr>
  </w:style>
  <w:style w:type="paragraph" w:customStyle="1" w:styleId="SmallFont">
    <w:name w:val="Small Font"/>
    <w:basedOn w:val="Normal"/>
    <w:link w:val="SmallFontChar"/>
    <w:qFormat/>
    <w:rsid w:val="00EB7822"/>
    <w:pPr>
      <w:spacing w:after="200"/>
      <w:contextualSpacing/>
    </w:pPr>
    <w:rPr>
      <w:rFonts w:ascii="Georgia" w:eastAsia="Times New Roman" w:hAnsi="Georgia"/>
      <w:sz w:val="14"/>
      <w:szCs w:val="18"/>
    </w:rPr>
  </w:style>
  <w:style w:type="character" w:customStyle="1" w:styleId="HotRouteChar">
    <w:name w:val="Hot Route Char"/>
    <w:link w:val="HotRoute"/>
    <w:locked/>
    <w:rsid w:val="00EB7822"/>
    <w:rPr>
      <w:rFonts w:ascii="Georgia" w:eastAsia="Cambria" w:hAnsi="Georgia"/>
      <w:iCs/>
      <w:color w:val="000000"/>
      <w:sz w:val="18"/>
    </w:rPr>
  </w:style>
  <w:style w:type="paragraph" w:customStyle="1" w:styleId="HotRoute">
    <w:name w:val="Hot Route"/>
    <w:basedOn w:val="Normal"/>
    <w:link w:val="HotRouteChar"/>
    <w:qFormat/>
    <w:rsid w:val="00EB7822"/>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EB7822"/>
    <w:rPr>
      <w:rFonts w:ascii="Georgia" w:eastAsia="Calibri" w:hAnsi="Georgia"/>
      <w:szCs w:val="20"/>
    </w:rPr>
  </w:style>
  <w:style w:type="paragraph" w:customStyle="1" w:styleId="DebateNormal">
    <w:name w:val="DebateNormal"/>
    <w:basedOn w:val="Normal"/>
    <w:link w:val="DebateNormalChar"/>
    <w:qFormat/>
    <w:rsid w:val="00EB7822"/>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EB7822"/>
    <w:rPr>
      <w:rFonts w:ascii="Georgia" w:eastAsia="Calibri" w:hAnsi="Georgia"/>
      <w:b/>
      <w:szCs w:val="20"/>
      <w:u w:val="single"/>
    </w:rPr>
  </w:style>
  <w:style w:type="paragraph" w:customStyle="1" w:styleId="DebateEmphasis">
    <w:name w:val="DebateEmphasis"/>
    <w:basedOn w:val="Normal"/>
    <w:link w:val="DebateEmphasisChar"/>
    <w:qFormat/>
    <w:rsid w:val="00EB7822"/>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EB7822"/>
    <w:rPr>
      <w:rFonts w:ascii="Times New Roman" w:hAnsi="Times New Roman" w:cs="Times New Roman"/>
      <w:sz w:val="18"/>
    </w:rPr>
  </w:style>
  <w:style w:type="paragraph" w:customStyle="1" w:styleId="NormalCite">
    <w:name w:val="NormalCite"/>
    <w:link w:val="NormalCiteChar"/>
    <w:qFormat/>
    <w:rsid w:val="00EB7822"/>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EB7822"/>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EB7822"/>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EB7822"/>
    <w:rPr>
      <w:u w:val="single"/>
    </w:rPr>
  </w:style>
  <w:style w:type="paragraph" w:customStyle="1" w:styleId="UnderlineChar4">
    <w:name w:val="Underline Char4"/>
    <w:basedOn w:val="Normal"/>
    <w:link w:val="UnderlineChar4Char"/>
    <w:qFormat/>
    <w:rsid w:val="00EB7822"/>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EB7822"/>
    <w:rPr>
      <w:b/>
      <w:u w:val="single"/>
    </w:rPr>
  </w:style>
  <w:style w:type="paragraph" w:customStyle="1" w:styleId="BoldandUnderlineChar3">
    <w:name w:val="Bold and Underline Char3"/>
    <w:basedOn w:val="Normal"/>
    <w:link w:val="BoldandUnderlineChar3Char2"/>
    <w:qFormat/>
    <w:rsid w:val="00EB7822"/>
    <w:rPr>
      <w:rFonts w:asciiTheme="minorHAnsi" w:hAnsiTheme="minorHAnsi"/>
      <w:b/>
      <w:sz w:val="24"/>
      <w:u w:val="single"/>
    </w:rPr>
  </w:style>
  <w:style w:type="character" w:customStyle="1" w:styleId="LanguageChar">
    <w:name w:val="Language Char"/>
    <w:basedOn w:val="DefaultParagraphFont"/>
    <w:link w:val="Language"/>
    <w:locked/>
    <w:rsid w:val="00EB7822"/>
    <w:rPr>
      <w:rFonts w:ascii="Georgia" w:eastAsia="Times New Roman" w:hAnsi="Georgia"/>
      <w:strike/>
      <w:szCs w:val="20"/>
    </w:rPr>
  </w:style>
  <w:style w:type="paragraph" w:customStyle="1" w:styleId="Language">
    <w:name w:val="Language"/>
    <w:basedOn w:val="Normal"/>
    <w:link w:val="LanguageChar"/>
    <w:qFormat/>
    <w:rsid w:val="00EB7822"/>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EB7822"/>
    <w:rPr>
      <w:rFonts w:ascii="Georgia" w:eastAsia="Times New Roman" w:hAnsi="Georgia"/>
      <w:u w:val="single"/>
    </w:rPr>
  </w:style>
  <w:style w:type="paragraph" w:customStyle="1" w:styleId="UnderlineChar3">
    <w:name w:val="Underline Char3"/>
    <w:basedOn w:val="Normal"/>
    <w:link w:val="UnderlineChar3Char"/>
    <w:qFormat/>
    <w:rsid w:val="00EB7822"/>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EB7822"/>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EB7822"/>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EB7822"/>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EB7822"/>
    <w:rPr>
      <w:rFonts w:ascii="Georgia" w:eastAsia="Times New Roman" w:hAnsi="Georgia"/>
      <w:b/>
      <w:bCs/>
      <w:i/>
      <w:iCs/>
      <w:sz w:val="24"/>
      <w:u w:val="single"/>
    </w:rPr>
  </w:style>
  <w:style w:type="character" w:customStyle="1" w:styleId="LanguageEditingChar">
    <w:name w:val="Language Editing Char"/>
    <w:link w:val="LanguageEditing"/>
    <w:locked/>
    <w:rsid w:val="00EB782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B7822"/>
    <w:rPr>
      <w:rFonts w:ascii="Times New Roman" w:eastAsia="Times New Roman" w:hAnsi="Times New Roman" w:cs="Times New Roman"/>
      <w:strike/>
      <w:sz w:val="20"/>
    </w:rPr>
  </w:style>
  <w:style w:type="character" w:customStyle="1" w:styleId="CardT1Char">
    <w:name w:val="CardT1 Char"/>
    <w:link w:val="CardT1"/>
    <w:locked/>
    <w:rsid w:val="00EB7822"/>
    <w:rPr>
      <w:rFonts w:ascii="Arial" w:eastAsia="Calibri" w:hAnsi="Arial" w:cs="Arial"/>
      <w:kern w:val="2"/>
      <w:sz w:val="14"/>
      <w:szCs w:val="14"/>
      <w:lang w:eastAsia="zh-TW"/>
    </w:rPr>
  </w:style>
  <w:style w:type="paragraph" w:customStyle="1" w:styleId="CardT1">
    <w:name w:val="CardT1"/>
    <w:basedOn w:val="Normal"/>
    <w:link w:val="CardT1Char"/>
    <w:qFormat/>
    <w:rsid w:val="00EB782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EB782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EB7822"/>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EB7822"/>
    <w:rPr>
      <w:rFonts w:ascii="Arial" w:eastAsia="Calibri" w:hAnsi="Arial" w:cs="Arial"/>
      <w:u w:val="single"/>
    </w:rPr>
  </w:style>
  <w:style w:type="paragraph" w:customStyle="1" w:styleId="Underline2">
    <w:name w:val="Underline2"/>
    <w:basedOn w:val="Normal"/>
    <w:link w:val="Underline2Char"/>
    <w:uiPriority w:val="4"/>
    <w:qFormat/>
    <w:rsid w:val="00EB7822"/>
    <w:rPr>
      <w:rFonts w:ascii="Arial" w:eastAsia="Calibri" w:hAnsi="Arial" w:cs="Arial"/>
      <w:sz w:val="24"/>
      <w:u w:val="single"/>
    </w:rPr>
  </w:style>
  <w:style w:type="character" w:customStyle="1" w:styleId="CARDChar0">
    <w:name w:val="CARD Char"/>
    <w:basedOn w:val="DefaultParagraphFont"/>
    <w:link w:val="CARD0"/>
    <w:locked/>
    <w:rsid w:val="00EB7822"/>
    <w:rPr>
      <w:rFonts w:ascii="Georgia" w:hAnsi="Georgia"/>
      <w:szCs w:val="20"/>
    </w:rPr>
  </w:style>
  <w:style w:type="paragraph" w:customStyle="1" w:styleId="CARD0">
    <w:name w:val="CARD"/>
    <w:basedOn w:val="Normal"/>
    <w:link w:val="CARDChar0"/>
    <w:autoRedefine/>
    <w:qFormat/>
    <w:rsid w:val="00EB7822"/>
    <w:rPr>
      <w:rFonts w:ascii="Georgia" w:hAnsi="Georgia"/>
      <w:sz w:val="24"/>
      <w:szCs w:val="20"/>
    </w:rPr>
  </w:style>
  <w:style w:type="character" w:customStyle="1" w:styleId="UnderlineSChar">
    <w:name w:val="Underline S Char"/>
    <w:link w:val="UnderlineS"/>
    <w:locked/>
    <w:rsid w:val="00EB7822"/>
    <w:rPr>
      <w:rFonts w:ascii="Georgia" w:eastAsia="Calibri" w:hAnsi="Georgia"/>
      <w:u w:val="single"/>
      <w:lang w:val="x-none" w:eastAsia="zh-CN"/>
    </w:rPr>
  </w:style>
  <w:style w:type="paragraph" w:customStyle="1" w:styleId="UnderlineS">
    <w:name w:val="Underline S"/>
    <w:basedOn w:val="Normal"/>
    <w:link w:val="UnderlineSChar"/>
    <w:qFormat/>
    <w:rsid w:val="00EB7822"/>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EB7822"/>
    <w:rPr>
      <w:rFonts w:ascii="Georgia" w:eastAsia="SimSun" w:hAnsi="Georgia"/>
      <w:sz w:val="12"/>
    </w:rPr>
  </w:style>
  <w:style w:type="paragraph" w:customStyle="1" w:styleId="Ununderlined">
    <w:name w:val="Ununderlined"/>
    <w:basedOn w:val="Normal"/>
    <w:link w:val="UnunderlinedChar"/>
    <w:qFormat/>
    <w:rsid w:val="00EB7822"/>
    <w:rPr>
      <w:rFonts w:ascii="Georgia" w:eastAsia="SimSun" w:hAnsi="Georgia"/>
      <w:sz w:val="12"/>
    </w:rPr>
  </w:style>
  <w:style w:type="character" w:customStyle="1" w:styleId="HighlightingChar">
    <w:name w:val="Highlighting Char"/>
    <w:link w:val="Highlighting"/>
    <w:locked/>
    <w:rsid w:val="00EB7822"/>
    <w:rPr>
      <w:rFonts w:ascii="Georgia" w:eastAsia="SimSun" w:hAnsi="Georgia"/>
      <w:u w:val="thick"/>
    </w:rPr>
  </w:style>
  <w:style w:type="paragraph" w:customStyle="1" w:styleId="Highlighting">
    <w:name w:val="Highlighting"/>
    <w:basedOn w:val="Normal"/>
    <w:link w:val="HighlightingChar"/>
    <w:autoRedefine/>
    <w:qFormat/>
    <w:rsid w:val="00EB7822"/>
    <w:rPr>
      <w:rFonts w:ascii="Georgia" w:eastAsia="SimSun" w:hAnsi="Georgia"/>
      <w:sz w:val="24"/>
      <w:u w:val="thick"/>
    </w:rPr>
  </w:style>
  <w:style w:type="character" w:customStyle="1" w:styleId="CITEChar">
    <w:name w:val="CITE Char"/>
    <w:link w:val="CITE0"/>
    <w:locked/>
    <w:rsid w:val="00EB7822"/>
    <w:rPr>
      <w:rFonts w:ascii="Arial" w:eastAsia="Times New Roman" w:hAnsi="Arial" w:cs="Arial"/>
      <w:iCs/>
      <w:smallCaps/>
      <w:sz w:val="20"/>
      <w:szCs w:val="20"/>
      <w:u w:val="double"/>
    </w:rPr>
  </w:style>
  <w:style w:type="paragraph" w:customStyle="1" w:styleId="CITE0">
    <w:name w:val="CITE"/>
    <w:basedOn w:val="Heading2"/>
    <w:link w:val="CITEChar"/>
    <w:autoRedefine/>
    <w:qFormat/>
    <w:rsid w:val="00EB7822"/>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EB7822"/>
    <w:rPr>
      <w:rFonts w:ascii="Georgia" w:eastAsia="Times New Roman" w:hAnsi="Georgia"/>
      <w:szCs w:val="20"/>
    </w:rPr>
  </w:style>
  <w:style w:type="paragraph" w:customStyle="1" w:styleId="Cardnon-underlined">
    <w:name w:val="Card non-underlined"/>
    <w:basedOn w:val="Normal"/>
    <w:link w:val="Cardnon-underlinedChar"/>
    <w:autoRedefine/>
    <w:qFormat/>
    <w:rsid w:val="00EB7822"/>
    <w:rPr>
      <w:rFonts w:ascii="Georgia" w:eastAsia="Times New Roman" w:hAnsi="Georgia"/>
      <w:sz w:val="24"/>
      <w:szCs w:val="20"/>
    </w:rPr>
  </w:style>
  <w:style w:type="character" w:customStyle="1" w:styleId="CardsHighlightedChar">
    <w:name w:val="Cards Highlighted Char"/>
    <w:link w:val="CardsHighlighted"/>
    <w:locked/>
    <w:rsid w:val="00EB7822"/>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EB7822"/>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EB7822"/>
    <w:rPr>
      <w:rFonts w:ascii="Calibri" w:eastAsia="Times New Roman" w:hAnsi="Calibri" w:cs="Times New Roman"/>
      <w:szCs w:val="20"/>
      <w:u w:val="single"/>
    </w:rPr>
  </w:style>
  <w:style w:type="paragraph" w:customStyle="1" w:styleId="StyleUnderline9pt">
    <w:name w:val="Style Underline + 9 pt"/>
    <w:link w:val="StyleUnderline9ptChar"/>
    <w:qFormat/>
    <w:rsid w:val="00EB7822"/>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EB7822"/>
    <w:rPr>
      <w:rFonts w:ascii="Arial Narrow" w:eastAsia="Times New Roman" w:hAnsi="Arial Narrow"/>
      <w:kern w:val="32"/>
      <w:szCs w:val="20"/>
    </w:rPr>
  </w:style>
  <w:style w:type="paragraph" w:customStyle="1" w:styleId="Stylecard9pt">
    <w:name w:val="Style card + 9 pt"/>
    <w:basedOn w:val="Normal"/>
    <w:link w:val="Stylecard9ptChar"/>
    <w:qFormat/>
    <w:rsid w:val="00EB7822"/>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EB7822"/>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B7822"/>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EB7822"/>
    <w:rPr>
      <w:b/>
      <w:bCs/>
      <w:u w:val="single"/>
    </w:rPr>
  </w:style>
  <w:style w:type="paragraph" w:customStyle="1" w:styleId="StyleUnderlined11ptBold">
    <w:name w:val="Style Underlined + 11 pt Bold"/>
    <w:basedOn w:val="underlined"/>
    <w:link w:val="StyleUnderlined11ptBoldChar"/>
    <w:qFormat/>
    <w:rsid w:val="00EB7822"/>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EB7822"/>
    <w:rPr>
      <w:u w:val="single"/>
    </w:rPr>
  </w:style>
  <w:style w:type="paragraph" w:customStyle="1" w:styleId="StyleUnderlined11pt">
    <w:name w:val="Style Underlined + 11 pt"/>
    <w:basedOn w:val="underlined"/>
    <w:link w:val="StyleUnderlined11ptChar"/>
    <w:qFormat/>
    <w:rsid w:val="00EB7822"/>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EB7822"/>
    <w:rPr>
      <w:rFonts w:ascii="Georgia" w:eastAsia="Calibri" w:hAnsi="Georgia"/>
    </w:rPr>
  </w:style>
  <w:style w:type="paragraph" w:customStyle="1" w:styleId="CardText3">
    <w:name w:val="CardText"/>
    <w:basedOn w:val="Normal"/>
    <w:link w:val="CardTextChar2"/>
    <w:qFormat/>
    <w:rsid w:val="00EB7822"/>
    <w:pPr>
      <w:ind w:left="288"/>
    </w:pPr>
    <w:rPr>
      <w:rFonts w:ascii="Georgia" w:eastAsia="Calibri" w:hAnsi="Georgia"/>
      <w:sz w:val="24"/>
    </w:rPr>
  </w:style>
  <w:style w:type="character" w:customStyle="1" w:styleId="NormaltextCharChar">
    <w:name w:val="Normal text Char Char"/>
    <w:link w:val="Normaltext0"/>
    <w:locked/>
    <w:rsid w:val="00EB782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B7822"/>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EB782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B7822"/>
    <w:rPr>
      <w:b/>
      <w:sz w:val="28"/>
    </w:rPr>
  </w:style>
  <w:style w:type="character" w:customStyle="1" w:styleId="SourcenameChar">
    <w:name w:val="Source name Char"/>
    <w:link w:val="Sourcename"/>
    <w:locked/>
    <w:rsid w:val="00EB782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B7822"/>
    <w:rPr>
      <w:b/>
      <w:bCs/>
      <w:sz w:val="20"/>
    </w:rPr>
  </w:style>
  <w:style w:type="character" w:customStyle="1" w:styleId="underlinedcardChar">
    <w:name w:val="underlined card Char"/>
    <w:link w:val="underlinedcard"/>
    <w:locked/>
    <w:rsid w:val="00EB7822"/>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EB7822"/>
    <w:rPr>
      <w:sz w:val="24"/>
      <w:u w:val="single"/>
    </w:rPr>
  </w:style>
  <w:style w:type="character" w:customStyle="1" w:styleId="TextUnderlineChar">
    <w:name w:val="Text Underline Char"/>
    <w:link w:val="TextUnderline"/>
    <w:locked/>
    <w:rsid w:val="00EB782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B7822"/>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EB782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B7822"/>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EB782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B7822"/>
    <w:rPr>
      <w:rFonts w:ascii="Georgia" w:eastAsia="Times New Roman" w:hAnsi="Georgia"/>
      <w:b/>
      <w:sz w:val="24"/>
      <w:szCs w:val="20"/>
      <w:u w:val="single"/>
      <w:lang w:val="x-none" w:eastAsia="x-none"/>
    </w:rPr>
  </w:style>
  <w:style w:type="character" w:customStyle="1" w:styleId="CiteCardChar">
    <w:name w:val="Cite_Card Char"/>
    <w:link w:val="CiteCard"/>
    <w:locked/>
    <w:rsid w:val="00EB7822"/>
    <w:rPr>
      <w:rFonts w:ascii="Times New Roman" w:eastAsia="Times New Roman" w:hAnsi="Times New Roman" w:cs="Arial"/>
      <w:bCs/>
      <w:sz w:val="20"/>
      <w:szCs w:val="20"/>
    </w:rPr>
  </w:style>
  <w:style w:type="paragraph" w:customStyle="1" w:styleId="CiteCard">
    <w:name w:val="Cite_Card"/>
    <w:link w:val="CiteCardChar"/>
    <w:qFormat/>
    <w:rsid w:val="00EB7822"/>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EB7822"/>
    <w:rPr>
      <w:rFonts w:ascii="Georgia" w:eastAsia="Times New Roman" w:hAnsi="Georgia"/>
      <w:sz w:val="22"/>
      <w:u w:val="single"/>
    </w:rPr>
  </w:style>
  <w:style w:type="paragraph" w:customStyle="1" w:styleId="StyleStyle49pt6">
    <w:name w:val="Style Style4 + 9 pt6"/>
    <w:basedOn w:val="Style4"/>
    <w:link w:val="StyleStyle49pt6Char"/>
    <w:qFormat/>
    <w:rsid w:val="00EB7822"/>
    <w:rPr>
      <w:rFonts w:ascii="Georgia" w:hAnsi="Georgia"/>
    </w:rPr>
  </w:style>
  <w:style w:type="character" w:customStyle="1" w:styleId="UnderlineCharCharCharCharChar">
    <w:name w:val="Underline Char Char Char Char Char"/>
    <w:link w:val="UnderlineCharCharCharChar"/>
    <w:locked/>
    <w:rsid w:val="00EB7822"/>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EB7822"/>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EB782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B7822"/>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B782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B7822"/>
    <w:rPr>
      <w:rFonts w:ascii="Georgia" w:hAnsi="Georgia" w:cs="Calibri"/>
      <w:b/>
      <w:bCs/>
      <w:sz w:val="24"/>
      <w:u w:val="single"/>
    </w:rPr>
  </w:style>
  <w:style w:type="character" w:customStyle="1" w:styleId="DebatenoramlChar">
    <w:name w:val="Debatenoraml Char"/>
    <w:link w:val="Debatenoraml"/>
    <w:locked/>
    <w:rsid w:val="00EB7822"/>
    <w:rPr>
      <w:rFonts w:ascii="Times New Roman" w:hAnsi="Times New Roman" w:cs="Times New Roman"/>
    </w:rPr>
  </w:style>
  <w:style w:type="paragraph" w:customStyle="1" w:styleId="Debatenoraml">
    <w:name w:val="Debatenoraml"/>
    <w:basedOn w:val="NoSpacing"/>
    <w:link w:val="DebatenoramlChar"/>
    <w:qFormat/>
    <w:rsid w:val="00EB7822"/>
    <w:rPr>
      <w:rFonts w:cs="Times New Roman"/>
      <w:szCs w:val="24"/>
      <w:lang w:eastAsia="en-US"/>
    </w:rPr>
  </w:style>
  <w:style w:type="character" w:customStyle="1" w:styleId="QualsChar">
    <w:name w:val="Quals Char"/>
    <w:link w:val="Quals"/>
    <w:locked/>
    <w:rsid w:val="00EB7822"/>
    <w:rPr>
      <w:rFonts w:ascii="Georgia" w:eastAsia="Calibri" w:hAnsi="Georgia"/>
      <w:sz w:val="18"/>
    </w:rPr>
  </w:style>
  <w:style w:type="paragraph" w:customStyle="1" w:styleId="Quals">
    <w:name w:val="Quals"/>
    <w:basedOn w:val="Normal"/>
    <w:link w:val="QualsChar"/>
    <w:qFormat/>
    <w:rsid w:val="00EB7822"/>
    <w:rPr>
      <w:rFonts w:ascii="Georgia" w:eastAsia="Calibri" w:hAnsi="Georgia"/>
      <w:sz w:val="18"/>
    </w:rPr>
  </w:style>
  <w:style w:type="character" w:customStyle="1" w:styleId="StarredChar">
    <w:name w:val="Starred Char"/>
    <w:link w:val="Starred"/>
    <w:locked/>
    <w:rsid w:val="00EB7822"/>
    <w:rPr>
      <w:rFonts w:ascii="Georgia" w:eastAsia="Times New Roman" w:hAnsi="Georgia"/>
      <w:b/>
      <w:caps/>
      <w:szCs w:val="28"/>
      <w:u w:val="single"/>
    </w:rPr>
  </w:style>
  <w:style w:type="paragraph" w:customStyle="1" w:styleId="Starred">
    <w:name w:val="Starred"/>
    <w:basedOn w:val="Normal"/>
    <w:link w:val="StarredChar"/>
    <w:qFormat/>
    <w:rsid w:val="00EB7822"/>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EB7822"/>
    <w:rPr>
      <w:rFonts w:ascii="Georgia" w:eastAsia="Times New Roman" w:hAnsi="Georgia"/>
      <w:b/>
      <w:caps/>
      <w:szCs w:val="28"/>
      <w:u w:val="single"/>
    </w:rPr>
  </w:style>
  <w:style w:type="paragraph" w:customStyle="1" w:styleId="NotStarred">
    <w:name w:val="NotStarred"/>
    <w:basedOn w:val="Normal"/>
    <w:link w:val="NotStarredChar"/>
    <w:qFormat/>
    <w:rsid w:val="00EB7822"/>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EB7822"/>
    <w:rPr>
      <w:rFonts w:ascii="Arial" w:eastAsia="Times New Roman" w:hAnsi="Arial" w:cs="Arial"/>
      <w:b/>
    </w:rPr>
  </w:style>
  <w:style w:type="paragraph" w:customStyle="1" w:styleId="tagCharChar">
    <w:name w:val="tag Char Char"/>
    <w:basedOn w:val="Normal"/>
    <w:link w:val="tagCharCharChar"/>
    <w:qFormat/>
    <w:rsid w:val="00EB7822"/>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B782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B7822"/>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EB7822"/>
    <w:rPr>
      <w:rFonts w:ascii="Georgia" w:eastAsia="Calibri" w:hAnsi="Georgia"/>
      <w:b/>
    </w:rPr>
  </w:style>
  <w:style w:type="paragraph" w:customStyle="1" w:styleId="H4Tag">
    <w:name w:val="H4 (Tag)"/>
    <w:basedOn w:val="Normal"/>
    <w:link w:val="H4TagChar1"/>
    <w:qFormat/>
    <w:rsid w:val="00EB7822"/>
    <w:rPr>
      <w:rFonts w:ascii="Georgia" w:eastAsia="Calibri" w:hAnsi="Georgia"/>
      <w:b/>
      <w:sz w:val="24"/>
    </w:rPr>
  </w:style>
  <w:style w:type="character" w:customStyle="1" w:styleId="Debate-CardTagandCite-F6Char">
    <w:name w:val="Debate- Card Tag and Cite- F6 Char"/>
    <w:link w:val="Debate-CardTagandCite-F6"/>
    <w:locked/>
    <w:rsid w:val="00EB7822"/>
    <w:rPr>
      <w:rFonts w:ascii="Georgia" w:hAnsi="Georgia"/>
      <w:b/>
    </w:rPr>
  </w:style>
  <w:style w:type="paragraph" w:customStyle="1" w:styleId="Debate-CardTagandCite-F6">
    <w:name w:val="Debate- Card Tag and Cite- F6"/>
    <w:basedOn w:val="Normal"/>
    <w:link w:val="Debate-CardTagandCite-F6Char"/>
    <w:qFormat/>
    <w:rsid w:val="00EB7822"/>
    <w:pPr>
      <w:contextualSpacing/>
    </w:pPr>
    <w:rPr>
      <w:rFonts w:ascii="Georgia" w:hAnsi="Georgia"/>
      <w:b/>
      <w:sz w:val="24"/>
    </w:rPr>
  </w:style>
  <w:style w:type="character" w:customStyle="1" w:styleId="CardtextChar3">
    <w:name w:val="Card text Char"/>
    <w:link w:val="Cardtext4"/>
    <w:locked/>
    <w:rsid w:val="00EB7822"/>
    <w:rPr>
      <w:rFonts w:ascii="Arial Narrow" w:hAnsi="Arial Narrow"/>
      <w:u w:val="single"/>
    </w:rPr>
  </w:style>
  <w:style w:type="paragraph" w:customStyle="1" w:styleId="Cardtext4">
    <w:name w:val="Card text"/>
    <w:link w:val="CardtextChar3"/>
    <w:qFormat/>
    <w:rsid w:val="00EB7822"/>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EB7822"/>
    <w:rPr>
      <w:rFonts w:ascii="Georgia" w:eastAsia="Times New Roman" w:hAnsi="Georgia"/>
      <w:b/>
      <w:szCs w:val="28"/>
      <w:u w:val="single"/>
    </w:rPr>
  </w:style>
  <w:style w:type="paragraph" w:customStyle="1" w:styleId="NewHeading2">
    <w:name w:val="NewHeading2"/>
    <w:basedOn w:val="Normal"/>
    <w:link w:val="NewHeading2Char"/>
    <w:qFormat/>
    <w:rsid w:val="00EB7822"/>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EB7822"/>
    <w:rPr>
      <w:rFonts w:ascii="Garamond" w:eastAsia="Calibri" w:hAnsi="Garamond"/>
    </w:rPr>
  </w:style>
  <w:style w:type="paragraph" w:customStyle="1" w:styleId="FullCite">
    <w:name w:val="Full Cite"/>
    <w:basedOn w:val="Normal"/>
    <w:next w:val="Normal"/>
    <w:link w:val="FullCiteChar"/>
    <w:qFormat/>
    <w:rsid w:val="00EB7822"/>
    <w:rPr>
      <w:rFonts w:ascii="Garamond" w:eastAsia="Calibri" w:hAnsi="Garamond"/>
      <w:sz w:val="24"/>
    </w:rPr>
  </w:style>
  <w:style w:type="character" w:customStyle="1" w:styleId="StyleNormalWeb11ptUnderlineChar">
    <w:name w:val="Style Normal (Web) + 11 pt Underline Char"/>
    <w:link w:val="StyleNormalWeb11ptUnderline"/>
    <w:locked/>
    <w:rsid w:val="00EB7822"/>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EB7822"/>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EB782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B7822"/>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EB7822"/>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EB7822"/>
    <w:rPr>
      <w:rFonts w:ascii="Georgia" w:eastAsia="SimSun" w:hAnsi="Georgia"/>
      <w:sz w:val="24"/>
      <w:lang w:eastAsia="zh-CN"/>
    </w:rPr>
  </w:style>
  <w:style w:type="character" w:customStyle="1" w:styleId="StylecardBoldThickunderlineChar">
    <w:name w:val="Style card + Bold Thick underline Char"/>
    <w:link w:val="StylecardBoldThickunderline"/>
    <w:locked/>
    <w:rsid w:val="00EB7822"/>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EB7822"/>
    <w:rPr>
      <w:rFonts w:ascii="Georgia" w:eastAsia="SimSun" w:hAnsi="Georgia"/>
      <w:b/>
      <w:bCs/>
      <w:sz w:val="24"/>
      <w:lang w:eastAsia="zh-CN"/>
    </w:rPr>
  </w:style>
  <w:style w:type="character" w:customStyle="1" w:styleId="BlockHeadingsChar">
    <w:name w:val="Block Headings Char"/>
    <w:link w:val="BlockHeadings"/>
    <w:locked/>
    <w:rsid w:val="00EB7822"/>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EB7822"/>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EB7822"/>
    <w:rPr>
      <w:rFonts w:ascii="Garamond" w:eastAsia="Calibri" w:hAnsi="Garamond"/>
      <w:b/>
      <w:caps/>
      <w:sz w:val="28"/>
      <w:lang w:val="x-none" w:eastAsia="x-none"/>
    </w:rPr>
  </w:style>
  <w:style w:type="paragraph" w:customStyle="1" w:styleId="blocktitle">
    <w:name w:val="block title"/>
    <w:basedOn w:val="Normal"/>
    <w:link w:val="blocktitleChar"/>
    <w:qFormat/>
    <w:rsid w:val="00EB7822"/>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EB782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B7822"/>
    <w:rPr>
      <w:rFonts w:ascii="Georgia" w:eastAsia="SimSun" w:hAnsi="Georgia"/>
      <w:b/>
      <w:bCs/>
      <w:sz w:val="24"/>
    </w:rPr>
  </w:style>
  <w:style w:type="character" w:customStyle="1" w:styleId="MTDisplayEquationChar">
    <w:name w:val="MTDisplayEquation Char"/>
    <w:link w:val="MTDisplayEquation"/>
    <w:locked/>
    <w:rsid w:val="00EB782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B7822"/>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EB782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B782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B782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B7822"/>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EB782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B7822"/>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EB782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B7822"/>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B782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B7822"/>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EB782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B7822"/>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EB782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B7822"/>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B782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B7822"/>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EB782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B7822"/>
    <w:rPr>
      <w:lang w:val="x-none" w:eastAsia="x-none"/>
    </w:rPr>
  </w:style>
  <w:style w:type="character" w:customStyle="1" w:styleId="NormalFontChar">
    <w:name w:val="Normal Font Char"/>
    <w:link w:val="NormalFont"/>
    <w:locked/>
    <w:rsid w:val="00EB7822"/>
    <w:rPr>
      <w:rFonts w:ascii="Times New Roman" w:eastAsia="Times New Roman" w:hAnsi="Times New Roman" w:cs="Times New Roman"/>
      <w:sz w:val="20"/>
      <w:szCs w:val="20"/>
    </w:rPr>
  </w:style>
  <w:style w:type="paragraph" w:customStyle="1" w:styleId="NormalFont">
    <w:name w:val="Normal Font"/>
    <w:link w:val="NormalFontChar"/>
    <w:qFormat/>
    <w:rsid w:val="00EB782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EB782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B7822"/>
    <w:rPr>
      <w:u w:val="single"/>
      <w:lang w:val="x-none" w:eastAsia="x-none"/>
    </w:rPr>
  </w:style>
  <w:style w:type="character" w:customStyle="1" w:styleId="StyleNormalFont11ptBoldUnderlineChar">
    <w:name w:val="Style Normal Font + 11 pt Bold Underline Char"/>
    <w:link w:val="StyleNormalFont11ptBoldUnderline"/>
    <w:locked/>
    <w:rsid w:val="00EB782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B7822"/>
    <w:rPr>
      <w:b/>
      <w:bCs/>
      <w:u w:val="single"/>
      <w:lang w:val="x-none" w:eastAsia="x-none"/>
    </w:rPr>
  </w:style>
  <w:style w:type="character" w:customStyle="1" w:styleId="StyleTitle11ptNotBoldChar">
    <w:name w:val="Style Title + 11 pt Not Bold Char"/>
    <w:link w:val="StyleTitle11ptNotBold"/>
    <w:locked/>
    <w:rsid w:val="00EB782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B7822"/>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EB782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B7822"/>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EB782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EB7822"/>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EB7822"/>
  </w:style>
  <w:style w:type="character" w:customStyle="1" w:styleId="StyleHeading4UnderlinedsmalltextGaramondChar">
    <w:name w:val="Style Heading 4Underlinedsmall text + Garamond Char"/>
    <w:link w:val="StyleHeading4UnderlinedsmalltextGaramond"/>
    <w:locked/>
    <w:rsid w:val="00EB7822"/>
    <w:rPr>
      <w:rFonts w:ascii="Calibri" w:hAnsi="Calibri"/>
      <w:sz w:val="22"/>
    </w:rPr>
  </w:style>
  <w:style w:type="character" w:customStyle="1" w:styleId="z-TopofFormChar">
    <w:name w:val="z-Top of Form Char"/>
    <w:basedOn w:val="DefaultParagraphFont"/>
    <w:link w:val="z-TopofForm"/>
    <w:uiPriority w:val="99"/>
    <w:semiHidden/>
    <w:rsid w:val="00EB7822"/>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EB782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EB7822"/>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B78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B7822"/>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EB7822"/>
    <w:rPr>
      <w:rFonts w:ascii="Arial" w:hAnsi="Arial" w:cs="Arial"/>
      <w:vanish/>
      <w:sz w:val="16"/>
      <w:szCs w:val="16"/>
    </w:rPr>
  </w:style>
  <w:style w:type="table" w:styleId="ColorfulGrid-Accent1">
    <w:name w:val="Colorful Grid Accent 1"/>
    <w:basedOn w:val="TableNormal"/>
    <w:link w:val="ColorfulGrid-Accent1Char"/>
    <w:uiPriority w:val="29"/>
    <w:unhideWhenUsed/>
    <w:rsid w:val="00EB7822"/>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EB7822"/>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EB7822"/>
    <w:pPr>
      <w:tabs>
        <w:tab w:val="center" w:pos="4680"/>
        <w:tab w:val="right" w:pos="9360"/>
      </w:tabs>
    </w:pPr>
  </w:style>
  <w:style w:type="paragraph" w:customStyle="1" w:styleId="msolistparagraphcxspfirst">
    <w:name w:val="msolistparagraphcxspfirst"/>
    <w:basedOn w:val="Normal"/>
    <w:uiPriority w:val="99"/>
    <w:qFormat/>
    <w:rsid w:val="00EB782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B7822"/>
    <w:pPr>
      <w:spacing w:before="100" w:beforeAutospacing="1" w:after="100" w:afterAutospacing="1"/>
    </w:pPr>
    <w:rPr>
      <w:rFonts w:eastAsia="Times New Roman"/>
      <w:sz w:val="24"/>
    </w:rPr>
  </w:style>
  <w:style w:type="paragraph" w:customStyle="1" w:styleId="TagCite">
    <w:name w:val="TagCite"/>
    <w:basedOn w:val="Normal"/>
    <w:uiPriority w:val="99"/>
    <w:qFormat/>
    <w:rsid w:val="00EB7822"/>
    <w:rPr>
      <w:rFonts w:ascii="Garamond" w:eastAsia="Times New Roman" w:hAnsi="Garamond"/>
      <w:b/>
      <w:sz w:val="24"/>
    </w:rPr>
  </w:style>
  <w:style w:type="paragraph" w:customStyle="1" w:styleId="BlockTitle2">
    <w:name w:val="Block Title2"/>
    <w:basedOn w:val="Normal"/>
    <w:next w:val="Normal"/>
    <w:uiPriority w:val="99"/>
    <w:qFormat/>
    <w:rsid w:val="00EB7822"/>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EB7822"/>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EB7822"/>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EB7822"/>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EB7822"/>
    <w:rPr>
      <w:rFonts w:ascii="Garamond" w:eastAsia="Calibri" w:hAnsi="Garamond"/>
      <w:b/>
    </w:rPr>
  </w:style>
  <w:style w:type="paragraph" w:customStyle="1" w:styleId="tag">
    <w:name w:val="%tag"/>
    <w:basedOn w:val="Normal"/>
    <w:next w:val="Normal"/>
    <w:uiPriority w:val="99"/>
    <w:qFormat/>
    <w:rsid w:val="00EB7822"/>
    <w:rPr>
      <w:rFonts w:ascii="Garamond" w:eastAsia="Calibri" w:hAnsi="Garamond"/>
      <w:bCs/>
      <w:sz w:val="18"/>
    </w:rPr>
  </w:style>
  <w:style w:type="paragraph" w:customStyle="1" w:styleId="h-lead">
    <w:name w:val="h-lead"/>
    <w:basedOn w:val="Normal"/>
    <w:uiPriority w:val="99"/>
    <w:qFormat/>
    <w:rsid w:val="00EB7822"/>
    <w:pPr>
      <w:spacing w:before="100" w:beforeAutospacing="1" w:after="100" w:afterAutospacing="1"/>
    </w:pPr>
    <w:rPr>
      <w:rFonts w:eastAsia="Times New Roman"/>
      <w:sz w:val="24"/>
    </w:rPr>
  </w:style>
  <w:style w:type="paragraph" w:customStyle="1" w:styleId="intro">
    <w:name w:val="intro"/>
    <w:basedOn w:val="Normal"/>
    <w:uiPriority w:val="99"/>
    <w:qFormat/>
    <w:rsid w:val="00EB782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EB7822"/>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EB7822"/>
    <w:rPr>
      <w:rFonts w:eastAsia="Calibri"/>
    </w:rPr>
  </w:style>
  <w:style w:type="paragraph" w:customStyle="1" w:styleId="F3-TagAuthor">
    <w:name w:val="F3 - Tag/Author"/>
    <w:basedOn w:val="Normal"/>
    <w:uiPriority w:val="99"/>
    <w:qFormat/>
    <w:rsid w:val="00EB7822"/>
    <w:rPr>
      <w:rFonts w:eastAsia="Times New Roman"/>
      <w:b/>
    </w:rPr>
  </w:style>
  <w:style w:type="paragraph" w:customStyle="1" w:styleId="F5-UnderlineNormal">
    <w:name w:val="F5 - Underline Normal"/>
    <w:basedOn w:val="Normal"/>
    <w:uiPriority w:val="99"/>
    <w:qFormat/>
    <w:rsid w:val="00EB7822"/>
    <w:rPr>
      <w:rFonts w:eastAsia="Calibri"/>
      <w:u w:val="single"/>
    </w:rPr>
  </w:style>
  <w:style w:type="paragraph" w:customStyle="1" w:styleId="Brief-PrimarySource">
    <w:name w:val="Brief - Primary Source"/>
    <w:basedOn w:val="Normal"/>
    <w:uiPriority w:val="99"/>
    <w:qFormat/>
    <w:rsid w:val="00EB7822"/>
    <w:rPr>
      <w:rFonts w:eastAsia="Times New Roman"/>
      <w:b/>
      <w:sz w:val="24"/>
      <w:u w:val="single"/>
    </w:rPr>
  </w:style>
  <w:style w:type="paragraph" w:customStyle="1" w:styleId="Brief-Underline">
    <w:name w:val="Brief - Underline"/>
    <w:basedOn w:val="Normal"/>
    <w:uiPriority w:val="99"/>
    <w:qFormat/>
    <w:rsid w:val="00EB7822"/>
    <w:rPr>
      <w:rFonts w:eastAsia="Times New Roman"/>
      <w:u w:val="single"/>
    </w:rPr>
  </w:style>
  <w:style w:type="paragraph" w:customStyle="1" w:styleId="Brief">
    <w:name w:val="Brief"/>
    <w:basedOn w:val="Brief-PrimarySource"/>
    <w:uiPriority w:val="99"/>
    <w:qFormat/>
    <w:rsid w:val="00EB7822"/>
    <w:rPr>
      <w:b w:val="0"/>
    </w:rPr>
  </w:style>
  <w:style w:type="paragraph" w:customStyle="1" w:styleId="CM2">
    <w:name w:val="CM2"/>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B7822"/>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EB7822"/>
    <w:rPr>
      <w:rFonts w:eastAsia="Times New Roman"/>
      <w:sz w:val="14"/>
      <w:szCs w:val="20"/>
    </w:rPr>
  </w:style>
  <w:style w:type="paragraph" w:customStyle="1" w:styleId="Brief-Card">
    <w:name w:val="Brief - Card"/>
    <w:basedOn w:val="Normal"/>
    <w:uiPriority w:val="99"/>
    <w:qFormat/>
    <w:rsid w:val="00EB7822"/>
    <w:rPr>
      <w:rFonts w:eastAsia="Times New Roman"/>
    </w:rPr>
  </w:style>
  <w:style w:type="paragraph" w:customStyle="1" w:styleId="Pa2">
    <w:name w:val="Pa2"/>
    <w:basedOn w:val="Default"/>
    <w:next w:val="Default"/>
    <w:uiPriority w:val="99"/>
    <w:qFormat/>
    <w:rsid w:val="00EB7822"/>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B7822"/>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EB782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B782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EB782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link w:val="SmallChar"/>
    <w:qFormat/>
    <w:rsid w:val="00EB7822"/>
    <w:rPr>
      <w:rFonts w:eastAsia="Times New Roman"/>
      <w:sz w:val="16"/>
    </w:rPr>
  </w:style>
  <w:style w:type="paragraph" w:customStyle="1" w:styleId="CM30">
    <w:name w:val="CM30"/>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EB7822"/>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EB7822"/>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EB782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EB782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B782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B7822"/>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EB7822"/>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EB782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B7822"/>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EB7822"/>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EB7822"/>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EB782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B7822"/>
  </w:style>
  <w:style w:type="paragraph" w:customStyle="1" w:styleId="StyleUnderliningTimesNewRomanBoldNounderlineKernat16">
    <w:name w:val="Style Underlining + Times New Roman Bold No underline Kern at 16..."/>
    <w:basedOn w:val="Normal"/>
    <w:uiPriority w:val="99"/>
    <w:qFormat/>
    <w:rsid w:val="00EB782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B7822"/>
    <w:rPr>
      <w:rFonts w:eastAsia="Times New Roman"/>
      <w:b/>
      <w:bCs/>
      <w:kern w:val="32"/>
      <w:sz w:val="32"/>
      <w:szCs w:val="32"/>
    </w:rPr>
  </w:style>
  <w:style w:type="paragraph" w:customStyle="1" w:styleId="BoldUnderlining">
    <w:name w:val="Bold Underlining"/>
    <w:basedOn w:val="Underlining"/>
    <w:uiPriority w:val="99"/>
    <w:qFormat/>
    <w:rsid w:val="00EB7822"/>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EB7822"/>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EB7822"/>
    <w:rPr>
      <w:bCs/>
      <w:kern w:val="32"/>
      <w:sz w:val="32"/>
      <w:szCs w:val="32"/>
    </w:rPr>
  </w:style>
  <w:style w:type="paragraph" w:customStyle="1" w:styleId="boldy">
    <w:name w:val="boldy"/>
    <w:basedOn w:val="Heading2"/>
    <w:uiPriority w:val="99"/>
    <w:qFormat/>
    <w:rsid w:val="00EB7822"/>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EB7822"/>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EB7822"/>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EB7822"/>
    <w:pPr>
      <w:autoSpaceDE w:val="0"/>
      <w:autoSpaceDN w:val="0"/>
      <w:adjustRightInd w:val="0"/>
    </w:pPr>
    <w:rPr>
      <w:rFonts w:eastAsia="Times New Roman"/>
      <w:szCs w:val="20"/>
    </w:rPr>
  </w:style>
  <w:style w:type="paragraph" w:customStyle="1" w:styleId="TxBr6p1">
    <w:name w:val="TxBr_6p1"/>
    <w:basedOn w:val="Normal"/>
    <w:uiPriority w:val="99"/>
    <w:qFormat/>
    <w:rsid w:val="00EB782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B7822"/>
    <w:pPr>
      <w:ind w:left="400"/>
    </w:pPr>
    <w:rPr>
      <w:rFonts w:eastAsia="Times New Roman"/>
      <w:szCs w:val="20"/>
    </w:rPr>
  </w:style>
  <w:style w:type="paragraph" w:customStyle="1" w:styleId="Paste">
    <w:name w:val="Paste"/>
    <w:basedOn w:val="card"/>
    <w:uiPriority w:val="99"/>
    <w:qFormat/>
    <w:rsid w:val="00EB7822"/>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EB7822"/>
    <w:rPr>
      <w:rFonts w:eastAsia="Times New Roman"/>
      <w:sz w:val="18"/>
    </w:rPr>
  </w:style>
  <w:style w:type="paragraph" w:customStyle="1" w:styleId="BreifTitle">
    <w:name w:val="Breif Title"/>
    <w:basedOn w:val="Normal"/>
    <w:autoRedefine/>
    <w:uiPriority w:val="99"/>
    <w:qFormat/>
    <w:rsid w:val="00EB782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B782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EB7822"/>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EB7822"/>
    <w:pPr>
      <w:spacing w:after="100"/>
    </w:pPr>
  </w:style>
  <w:style w:type="paragraph" w:customStyle="1" w:styleId="DebateHeader">
    <w:name w:val="Debate Header"/>
    <w:basedOn w:val="TOC1"/>
    <w:autoRedefine/>
    <w:uiPriority w:val="99"/>
    <w:qFormat/>
    <w:rsid w:val="00EB7822"/>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EB7822"/>
    <w:rPr>
      <w:rFonts w:eastAsia="Times New Roman"/>
      <w:color w:val="333333"/>
    </w:rPr>
  </w:style>
  <w:style w:type="paragraph" w:customStyle="1" w:styleId="StyleTagandCiteFranklinGothicDemi">
    <w:name w:val="Style Tag and Cite + Franklin Gothic Demi"/>
    <w:basedOn w:val="Normal"/>
    <w:autoRedefine/>
    <w:uiPriority w:val="99"/>
    <w:qFormat/>
    <w:rsid w:val="00EB782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B7822"/>
    <w:rPr>
      <w:bCs/>
    </w:rPr>
  </w:style>
  <w:style w:type="paragraph" w:customStyle="1" w:styleId="CiteCard0">
    <w:name w:val="Cite/Card"/>
    <w:basedOn w:val="Normal"/>
    <w:uiPriority w:val="99"/>
    <w:qFormat/>
    <w:rsid w:val="00EB7822"/>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EB7822"/>
    <w:rPr>
      <w:rFonts w:eastAsia="Times New Roman"/>
      <w:b/>
      <w:sz w:val="24"/>
      <w:szCs w:val="20"/>
    </w:rPr>
  </w:style>
  <w:style w:type="paragraph" w:customStyle="1" w:styleId="title-bold-medium">
    <w:name w:val="title-bold-medium"/>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EB7822"/>
    <w:rPr>
      <w:rFonts w:ascii="Arial Narrow" w:eastAsia="Times New Roman" w:hAnsi="Arial Narrow"/>
      <w:b/>
      <w:sz w:val="24"/>
    </w:rPr>
  </w:style>
  <w:style w:type="paragraph" w:customStyle="1" w:styleId="BLOCKTITLE1">
    <w:name w:val="BLOCK TITLE"/>
    <w:basedOn w:val="Heading1"/>
    <w:uiPriority w:val="99"/>
    <w:qFormat/>
    <w:rsid w:val="00EB782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EB7822"/>
    <w:rPr>
      <w:sz w:val="24"/>
    </w:rPr>
  </w:style>
  <w:style w:type="paragraph" w:customStyle="1" w:styleId="BriefTitle1">
    <w:name w:val="Brief Title 1"/>
    <w:basedOn w:val="Normal"/>
    <w:uiPriority w:val="99"/>
    <w:qFormat/>
    <w:rsid w:val="00EB7822"/>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EB7822"/>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EB7822"/>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EB782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B782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B7822"/>
    <w:pPr>
      <w:spacing w:before="100" w:beforeAutospacing="1" w:after="100" w:afterAutospacing="1"/>
    </w:pPr>
    <w:rPr>
      <w:rFonts w:eastAsia="Times New Roman"/>
    </w:rPr>
  </w:style>
  <w:style w:type="paragraph" w:customStyle="1" w:styleId="ToRead">
    <w:name w:val="To Read"/>
    <w:basedOn w:val="Normal"/>
    <w:uiPriority w:val="99"/>
    <w:qFormat/>
    <w:rsid w:val="00EB7822"/>
    <w:pPr>
      <w:ind w:left="720"/>
    </w:pPr>
    <w:rPr>
      <w:rFonts w:ascii="Verdana" w:eastAsia="Times New Roman" w:hAnsi="Verdana"/>
      <w:b/>
      <w:u w:val="single"/>
    </w:rPr>
  </w:style>
  <w:style w:type="paragraph" w:customStyle="1" w:styleId="Style1">
    <w:name w:val="Style 1"/>
    <w:basedOn w:val="Normal"/>
    <w:uiPriority w:val="99"/>
    <w:qFormat/>
    <w:rsid w:val="00EB7822"/>
    <w:pPr>
      <w:widowControl w:val="0"/>
      <w:ind w:firstLine="216"/>
    </w:pPr>
    <w:rPr>
      <w:rFonts w:eastAsia="Times New Roman"/>
      <w:noProof/>
      <w:color w:val="000000"/>
      <w:szCs w:val="20"/>
    </w:rPr>
  </w:style>
  <w:style w:type="paragraph" w:customStyle="1" w:styleId="Style40">
    <w:name w:val="Style 4"/>
    <w:basedOn w:val="Normal"/>
    <w:uiPriority w:val="99"/>
    <w:qFormat/>
    <w:rsid w:val="00EB782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B782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EB782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EB7822"/>
    <w:pPr>
      <w:ind w:left="1660"/>
    </w:pPr>
  </w:style>
  <w:style w:type="paragraph" w:customStyle="1" w:styleId="PageNumber1">
    <w:name w:val="Page Number1"/>
    <w:basedOn w:val="Normal"/>
    <w:next w:val="Normal"/>
    <w:uiPriority w:val="99"/>
    <w:qFormat/>
    <w:rsid w:val="00EB7822"/>
    <w:rPr>
      <w:rFonts w:eastAsia="Times New Roman"/>
    </w:rPr>
  </w:style>
  <w:style w:type="paragraph" w:customStyle="1" w:styleId="Cite1">
    <w:name w:val="Cite1"/>
    <w:uiPriority w:val="99"/>
    <w:qFormat/>
    <w:rsid w:val="00EB7822"/>
    <w:rPr>
      <w:rFonts w:ascii="Palatino Linotype" w:eastAsia="Times New Roman" w:hAnsi="Palatino Linotype" w:cs="Times New Roman"/>
      <w:bCs/>
      <w:sz w:val="20"/>
      <w:szCs w:val="20"/>
      <w:lang w:val="en-AU"/>
    </w:rPr>
  </w:style>
  <w:style w:type="paragraph" w:customStyle="1" w:styleId="Card1">
    <w:name w:val="Card1"/>
    <w:uiPriority w:val="99"/>
    <w:qFormat/>
    <w:rsid w:val="00EB7822"/>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EB782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B7822"/>
    <w:pPr>
      <w:ind w:left="288" w:right="288"/>
    </w:pPr>
    <w:rPr>
      <w:rFonts w:eastAsia="Times New Roman"/>
    </w:rPr>
  </w:style>
  <w:style w:type="paragraph" w:customStyle="1" w:styleId="cite20">
    <w:name w:val="cite2"/>
    <w:uiPriority w:val="99"/>
    <w:qFormat/>
    <w:rsid w:val="00EB7822"/>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EB7822"/>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EB7822"/>
    <w:rPr>
      <w:rFonts w:ascii="Arial Narrow" w:eastAsia="Times New Roman" w:hAnsi="Arial Narrow"/>
      <w:sz w:val="16"/>
    </w:rPr>
  </w:style>
  <w:style w:type="paragraph" w:customStyle="1" w:styleId="CaseListNormal">
    <w:name w:val="Case List Normal"/>
    <w:basedOn w:val="Normal"/>
    <w:uiPriority w:val="99"/>
    <w:qFormat/>
    <w:rsid w:val="00EB7822"/>
    <w:rPr>
      <w:rFonts w:ascii="Times" w:eastAsia="Times New Roman" w:hAnsi="Times"/>
      <w:szCs w:val="26"/>
    </w:rPr>
  </w:style>
  <w:style w:type="paragraph" w:customStyle="1" w:styleId="Body">
    <w:name w:val="Body"/>
    <w:basedOn w:val="Normal"/>
    <w:uiPriority w:val="99"/>
    <w:qFormat/>
    <w:rsid w:val="00EB7822"/>
    <w:pPr>
      <w:outlineLvl w:val="3"/>
    </w:pPr>
    <w:rPr>
      <w:rFonts w:eastAsia="Times New Roman"/>
      <w:szCs w:val="20"/>
    </w:rPr>
  </w:style>
  <w:style w:type="paragraph" w:customStyle="1" w:styleId="3text">
    <w:name w:val="3text"/>
    <w:basedOn w:val="Normal"/>
    <w:uiPriority w:val="99"/>
    <w:qFormat/>
    <w:rsid w:val="00EB7822"/>
    <w:pPr>
      <w:spacing w:before="100" w:beforeAutospacing="1" w:after="100" w:afterAutospacing="1"/>
    </w:pPr>
    <w:rPr>
      <w:rFonts w:eastAsia="Times New Roman"/>
      <w:sz w:val="24"/>
    </w:rPr>
  </w:style>
  <w:style w:type="paragraph" w:customStyle="1" w:styleId="TimesNewRoman12">
    <w:name w:val="TimesNewRoman12"/>
    <w:uiPriority w:val="99"/>
    <w:qFormat/>
    <w:rsid w:val="00EB782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B782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EB7822"/>
    <w:pPr>
      <w:spacing w:before="100" w:beforeAutospacing="1" w:after="100" w:afterAutospacing="1"/>
    </w:pPr>
    <w:rPr>
      <w:rFonts w:eastAsia="Times New Roman"/>
      <w:sz w:val="24"/>
    </w:rPr>
  </w:style>
  <w:style w:type="paragraph" w:customStyle="1" w:styleId="text">
    <w:name w:val="text"/>
    <w:basedOn w:val="Normal"/>
    <w:autoRedefine/>
    <w:uiPriority w:val="99"/>
    <w:qFormat/>
    <w:rsid w:val="00EB7822"/>
    <w:rPr>
      <w:rFonts w:eastAsia="Times New Roman"/>
      <w:sz w:val="18"/>
    </w:rPr>
  </w:style>
  <w:style w:type="paragraph" w:customStyle="1" w:styleId="textChar">
    <w:name w:val="text Char"/>
    <w:basedOn w:val="Normal"/>
    <w:autoRedefine/>
    <w:uiPriority w:val="99"/>
    <w:qFormat/>
    <w:rsid w:val="00EB7822"/>
    <w:rPr>
      <w:rFonts w:eastAsia="Times New Roman"/>
      <w:color w:val="000000"/>
      <w:sz w:val="18"/>
    </w:rPr>
  </w:style>
  <w:style w:type="paragraph" w:customStyle="1" w:styleId="text1">
    <w:name w:val="text1"/>
    <w:basedOn w:val="Normal"/>
    <w:autoRedefine/>
    <w:uiPriority w:val="99"/>
    <w:qFormat/>
    <w:rsid w:val="00EB7822"/>
    <w:rPr>
      <w:rFonts w:eastAsia="Times New Roman"/>
      <w:szCs w:val="20"/>
    </w:rPr>
  </w:style>
  <w:style w:type="paragraph" w:customStyle="1" w:styleId="RepeatBlockHeading">
    <w:name w:val="Repeat Block Heading"/>
    <w:basedOn w:val="Normal"/>
    <w:autoRedefine/>
    <w:uiPriority w:val="99"/>
    <w:qFormat/>
    <w:rsid w:val="00EB7822"/>
    <w:pPr>
      <w:jc w:val="center"/>
    </w:pPr>
    <w:rPr>
      <w:rFonts w:eastAsia="Times New Roman"/>
      <w:b/>
      <w:smallCaps/>
      <w:color w:val="000000"/>
      <w:sz w:val="24"/>
      <w:u w:val="thick"/>
    </w:rPr>
  </w:style>
  <w:style w:type="paragraph" w:customStyle="1" w:styleId="story-headline">
    <w:name w:val="story-headline"/>
    <w:basedOn w:val="Normal"/>
    <w:uiPriority w:val="99"/>
    <w:qFormat/>
    <w:rsid w:val="00EB7822"/>
    <w:pPr>
      <w:spacing w:before="72" w:after="72"/>
    </w:pPr>
    <w:rPr>
      <w:rFonts w:ascii="Arial" w:eastAsia="Times New Roman" w:hAnsi="Arial"/>
      <w:b/>
      <w:bCs/>
      <w:sz w:val="26"/>
      <w:szCs w:val="26"/>
    </w:rPr>
  </w:style>
  <w:style w:type="paragraph" w:customStyle="1" w:styleId="story-body">
    <w:name w:val="story-body"/>
    <w:basedOn w:val="Normal"/>
    <w:uiPriority w:val="99"/>
    <w:qFormat/>
    <w:rsid w:val="00EB7822"/>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EB7822"/>
    <w:rPr>
      <w:rFonts w:ascii="Arial" w:eastAsia="Times New Roman" w:hAnsi="Arial"/>
      <w:b/>
      <w:bCs/>
    </w:rPr>
  </w:style>
  <w:style w:type="paragraph" w:customStyle="1" w:styleId="TextofCards">
    <w:name w:val="Text of Cards"/>
    <w:basedOn w:val="Normal"/>
    <w:uiPriority w:val="99"/>
    <w:qFormat/>
    <w:rsid w:val="00EB7822"/>
    <w:rPr>
      <w:rFonts w:eastAsia="Times New Roman"/>
      <w:color w:val="000000"/>
      <w:spacing w:val="6"/>
      <w:szCs w:val="23"/>
    </w:rPr>
  </w:style>
  <w:style w:type="paragraph" w:customStyle="1" w:styleId="Corpotesto">
    <w:name w:val="Corpo testo"/>
    <w:basedOn w:val="Normal"/>
    <w:uiPriority w:val="99"/>
    <w:qFormat/>
    <w:rsid w:val="00EB782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EB7822"/>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EB7822"/>
    <w:pPr>
      <w:widowControl/>
      <w:autoSpaceDE/>
      <w:autoSpaceDN/>
      <w:adjustRightInd/>
    </w:pPr>
    <w:rPr>
      <w:b/>
      <w:bCs/>
      <w:sz w:val="24"/>
      <w:szCs w:val="24"/>
    </w:rPr>
  </w:style>
  <w:style w:type="paragraph" w:customStyle="1" w:styleId="inside-copy">
    <w:name w:val="inside-copy"/>
    <w:basedOn w:val="Normal"/>
    <w:uiPriority w:val="99"/>
    <w:qFormat/>
    <w:rsid w:val="00EB7822"/>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EB782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B782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B7822"/>
    <w:rPr>
      <w:rFonts w:ascii="Arial" w:hAnsi="Arial"/>
      <w:b w:val="0"/>
      <w:caps w:val="0"/>
      <w:sz w:val="20"/>
    </w:rPr>
  </w:style>
  <w:style w:type="paragraph" w:customStyle="1" w:styleId="ProjectTitleLine">
    <w:name w:val="Project Title Line"/>
    <w:basedOn w:val="Normal"/>
    <w:next w:val="Normal"/>
    <w:autoRedefine/>
    <w:uiPriority w:val="99"/>
    <w:qFormat/>
    <w:rsid w:val="00EB7822"/>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EB7822"/>
    <w:rPr>
      <w:rFonts w:ascii="Arial Narrow" w:eastAsia="Times New Roman" w:hAnsi="Arial Narrow"/>
      <w:strike/>
    </w:rPr>
  </w:style>
  <w:style w:type="paragraph" w:customStyle="1" w:styleId="NormalVerdana">
    <w:name w:val="Normal + Verdana"/>
    <w:aliases w:val="10 pt,White,Normal + Arial"/>
    <w:basedOn w:val="Normal"/>
    <w:uiPriority w:val="99"/>
    <w:qFormat/>
    <w:rsid w:val="00EB7822"/>
    <w:rPr>
      <w:rFonts w:ascii="Arial" w:eastAsia="Times New Roman" w:hAnsi="Arial"/>
      <w:szCs w:val="20"/>
      <w:u w:val="single"/>
    </w:rPr>
  </w:style>
  <w:style w:type="paragraph" w:customStyle="1" w:styleId="Normal10pt">
    <w:name w:val="Normal + 10 pt"/>
    <w:basedOn w:val="Normal"/>
    <w:uiPriority w:val="99"/>
    <w:qFormat/>
    <w:rsid w:val="00EB7822"/>
    <w:rPr>
      <w:rFonts w:eastAsia="Times New Roman"/>
      <w:szCs w:val="20"/>
    </w:rPr>
  </w:style>
  <w:style w:type="paragraph" w:customStyle="1" w:styleId="cardChar1Char">
    <w:name w:val="card Char1 Char"/>
    <w:basedOn w:val="Normal"/>
    <w:uiPriority w:val="99"/>
    <w:qFormat/>
    <w:rsid w:val="00EB7822"/>
    <w:pPr>
      <w:ind w:left="288" w:right="288"/>
    </w:pPr>
    <w:rPr>
      <w:rFonts w:eastAsia="Times New Roman"/>
      <w:szCs w:val="20"/>
    </w:rPr>
  </w:style>
  <w:style w:type="paragraph" w:customStyle="1" w:styleId="CM12">
    <w:name w:val="CM12"/>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EB782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EB782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B7822"/>
    <w:rPr>
      <w:rFonts w:ascii="Arial Narrow" w:eastAsia="Times New Roman" w:hAnsi="Arial Narrow"/>
      <w:strike/>
      <w:szCs w:val="20"/>
    </w:rPr>
  </w:style>
  <w:style w:type="paragraph" w:customStyle="1" w:styleId="textbodyblack">
    <w:name w:val="textbodyblack"/>
    <w:basedOn w:val="Normal"/>
    <w:uiPriority w:val="99"/>
    <w:qFormat/>
    <w:rsid w:val="00EB782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EB782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EB7822"/>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EB7822"/>
    <w:pPr>
      <w:ind w:left="288"/>
    </w:pPr>
    <w:rPr>
      <w:rFonts w:eastAsia="SimSun"/>
      <w:szCs w:val="20"/>
      <w:lang w:eastAsia="zh-CN"/>
    </w:rPr>
  </w:style>
  <w:style w:type="paragraph" w:customStyle="1" w:styleId="story-body-text">
    <w:name w:val="story-body-text"/>
    <w:basedOn w:val="Normal"/>
    <w:uiPriority w:val="99"/>
    <w:qFormat/>
    <w:rsid w:val="00EB782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EB7822"/>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EB7822"/>
    <w:rPr>
      <w:rFonts w:eastAsia="Calibri"/>
    </w:rPr>
  </w:style>
  <w:style w:type="paragraph" w:customStyle="1" w:styleId="Underlinestyle0">
    <w:name w:val="Underline style"/>
    <w:basedOn w:val="Normal"/>
    <w:uiPriority w:val="99"/>
    <w:qFormat/>
    <w:rsid w:val="00EB7822"/>
    <w:rPr>
      <w:rFonts w:eastAsia="Times New Roman"/>
      <w:u w:val="single"/>
    </w:rPr>
  </w:style>
  <w:style w:type="paragraph" w:customStyle="1" w:styleId="WW-Default1">
    <w:name w:val="WW-Default1"/>
    <w:basedOn w:val="Normal"/>
    <w:uiPriority w:val="99"/>
    <w:qFormat/>
    <w:rsid w:val="00EB7822"/>
    <w:pPr>
      <w:suppressAutoHyphens/>
    </w:pPr>
    <w:rPr>
      <w:rFonts w:eastAsia="Times New Roman"/>
      <w:b/>
      <w:bCs/>
      <w:szCs w:val="20"/>
      <w:lang w:eastAsia="ar-SA"/>
    </w:rPr>
  </w:style>
  <w:style w:type="paragraph" w:customStyle="1" w:styleId="Style23">
    <w:name w:val="Style23"/>
    <w:basedOn w:val="Normal"/>
    <w:uiPriority w:val="99"/>
    <w:qFormat/>
    <w:rsid w:val="00EB7822"/>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uiPriority w:val="99"/>
    <w:qFormat/>
    <w:rsid w:val="00EB7822"/>
    <w:pPr>
      <w:spacing w:line="240" w:lineRule="atLeast"/>
    </w:pPr>
    <w:rPr>
      <w:rFonts w:ascii="Book Antiqua" w:eastAsia="Times New Roman" w:hAnsi="Book Antiqua"/>
      <w:sz w:val="16"/>
    </w:rPr>
  </w:style>
  <w:style w:type="paragraph" w:customStyle="1" w:styleId="emactive">
    <w:name w:val="emactive"/>
    <w:basedOn w:val="Normal"/>
    <w:uiPriority w:val="99"/>
    <w:qFormat/>
    <w:rsid w:val="00EB7822"/>
    <w:pPr>
      <w:spacing w:before="100" w:beforeAutospacing="1" w:after="100" w:afterAutospacing="1"/>
    </w:pPr>
    <w:rPr>
      <w:rFonts w:eastAsia="Times New Roman"/>
      <w:sz w:val="24"/>
    </w:rPr>
  </w:style>
  <w:style w:type="paragraph" w:customStyle="1" w:styleId="emready">
    <w:name w:val="emready"/>
    <w:basedOn w:val="Normal"/>
    <w:uiPriority w:val="99"/>
    <w:qFormat/>
    <w:rsid w:val="00EB7822"/>
    <w:pPr>
      <w:spacing w:before="100" w:beforeAutospacing="1" w:after="100" w:afterAutospacing="1"/>
    </w:pPr>
    <w:rPr>
      <w:rFonts w:eastAsia="Times New Roman"/>
      <w:sz w:val="24"/>
    </w:rPr>
  </w:style>
  <w:style w:type="paragraph" w:customStyle="1" w:styleId="Cite21">
    <w:name w:val="Cite 2"/>
    <w:basedOn w:val="Normal"/>
    <w:uiPriority w:val="99"/>
    <w:qFormat/>
    <w:rsid w:val="00EB7822"/>
    <w:rPr>
      <w:rFonts w:ascii="Arial" w:eastAsia="MS Mincho" w:hAnsi="Arial"/>
      <w:b/>
      <w:sz w:val="24"/>
      <w:u w:val="single"/>
    </w:rPr>
  </w:style>
  <w:style w:type="paragraph" w:customStyle="1" w:styleId="HeadingFake">
    <w:name w:val="Heading Fake"/>
    <w:basedOn w:val="Heading3"/>
    <w:uiPriority w:val="99"/>
    <w:qFormat/>
    <w:rsid w:val="00EB782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B782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B7822"/>
  </w:style>
  <w:style w:type="paragraph" w:customStyle="1" w:styleId="SchoolWorksCited">
    <w:name w:val="School Works Cited"/>
    <w:basedOn w:val="SchoolPaper"/>
    <w:uiPriority w:val="99"/>
    <w:qFormat/>
    <w:rsid w:val="00EB7822"/>
  </w:style>
  <w:style w:type="paragraph" w:customStyle="1" w:styleId="BlockQuote">
    <w:name w:val="Block Quote"/>
    <w:basedOn w:val="Normal"/>
    <w:uiPriority w:val="99"/>
    <w:qFormat/>
    <w:rsid w:val="00EB7822"/>
    <w:pPr>
      <w:ind w:left="720" w:right="720"/>
    </w:pPr>
    <w:rPr>
      <w:rFonts w:eastAsia="Times New Roman"/>
      <w:kern w:val="32"/>
      <w:sz w:val="24"/>
      <w:szCs w:val="20"/>
    </w:rPr>
  </w:style>
  <w:style w:type="paragraph" w:customStyle="1" w:styleId="PaperBody">
    <w:name w:val="Paper Body"/>
    <w:basedOn w:val="Normal"/>
    <w:uiPriority w:val="99"/>
    <w:qFormat/>
    <w:rsid w:val="00EB7822"/>
    <w:pPr>
      <w:spacing w:line="480" w:lineRule="auto"/>
      <w:ind w:firstLine="720"/>
    </w:pPr>
    <w:rPr>
      <w:rFonts w:eastAsia="Times New Roman"/>
      <w:kern w:val="32"/>
    </w:rPr>
  </w:style>
  <w:style w:type="paragraph" w:customStyle="1" w:styleId="PaperCitation">
    <w:name w:val="Paper Citation"/>
    <w:basedOn w:val="Normal"/>
    <w:uiPriority w:val="99"/>
    <w:qFormat/>
    <w:rsid w:val="00EB7822"/>
    <w:pPr>
      <w:spacing w:line="480" w:lineRule="auto"/>
      <w:ind w:left="720" w:hanging="720"/>
    </w:pPr>
    <w:rPr>
      <w:rFonts w:eastAsia="Times New Roman"/>
      <w:kern w:val="32"/>
      <w:szCs w:val="20"/>
    </w:rPr>
  </w:style>
  <w:style w:type="paragraph" w:customStyle="1" w:styleId="WW-Default">
    <w:name w:val="WW-Default"/>
    <w:uiPriority w:val="99"/>
    <w:qFormat/>
    <w:rsid w:val="00EB7822"/>
    <w:pPr>
      <w:suppressAutoHyphens/>
    </w:pPr>
    <w:rPr>
      <w:rFonts w:ascii="Georgia" w:eastAsia="Calibri" w:hAnsi="Georgia" w:cs="Calibri"/>
      <w:sz w:val="22"/>
      <w:szCs w:val="22"/>
      <w:lang w:eastAsia="ar-SA"/>
    </w:rPr>
  </w:style>
  <w:style w:type="paragraph" w:customStyle="1" w:styleId="Standard">
    <w:name w:val="Standard"/>
    <w:uiPriority w:val="99"/>
    <w:qFormat/>
    <w:rsid w:val="00EB7822"/>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EB7822"/>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EB7822"/>
    <w:rPr>
      <w:rFonts w:eastAsia="Calibri"/>
      <w:b/>
      <w:sz w:val="24"/>
    </w:rPr>
  </w:style>
  <w:style w:type="paragraph" w:customStyle="1" w:styleId="HotRoute0">
    <w:name w:val="Hot Route!"/>
    <w:basedOn w:val="Normal"/>
    <w:uiPriority w:val="99"/>
    <w:qFormat/>
    <w:rsid w:val="00EB7822"/>
    <w:pPr>
      <w:ind w:left="144"/>
    </w:pPr>
    <w:rPr>
      <w:rFonts w:eastAsia="Times New Roman"/>
    </w:rPr>
  </w:style>
  <w:style w:type="paragraph" w:customStyle="1" w:styleId="departments">
    <w:name w:val="departments"/>
    <w:basedOn w:val="Normal"/>
    <w:uiPriority w:val="99"/>
    <w:qFormat/>
    <w:rsid w:val="00EB7822"/>
    <w:pPr>
      <w:spacing w:before="100" w:beforeAutospacing="1" w:after="100" w:afterAutospacing="1"/>
    </w:pPr>
    <w:rPr>
      <w:rFonts w:eastAsia="Times New Roman"/>
      <w:sz w:val="24"/>
    </w:rPr>
  </w:style>
  <w:style w:type="paragraph" w:customStyle="1" w:styleId="norma">
    <w:name w:val="norma"/>
    <w:basedOn w:val="Heading3"/>
    <w:uiPriority w:val="99"/>
    <w:qFormat/>
    <w:rsid w:val="00EB7822"/>
    <w:rPr>
      <w:rFonts w:eastAsia="MS Gothic" w:cs="Arial"/>
      <w:sz w:val="24"/>
    </w:rPr>
  </w:style>
  <w:style w:type="paragraph" w:customStyle="1" w:styleId="nromal">
    <w:name w:val="nromal"/>
    <w:basedOn w:val="Normal"/>
    <w:uiPriority w:val="99"/>
    <w:qFormat/>
    <w:rsid w:val="00EB7822"/>
    <w:pPr>
      <w:keepNext/>
      <w:keepLines/>
      <w:spacing w:before="200"/>
      <w:outlineLvl w:val="3"/>
    </w:pPr>
    <w:rPr>
      <w:rFonts w:eastAsia="Times New Roman" w:cs="Cambria"/>
      <w:b/>
      <w:iCs/>
    </w:rPr>
  </w:style>
  <w:style w:type="paragraph" w:customStyle="1" w:styleId="natural">
    <w:name w:val="natural"/>
    <w:basedOn w:val="Normal"/>
    <w:uiPriority w:val="99"/>
    <w:qFormat/>
    <w:rsid w:val="00EB7822"/>
    <w:pPr>
      <w:keepNext/>
      <w:keepLines/>
      <w:spacing w:before="200"/>
      <w:outlineLvl w:val="3"/>
    </w:pPr>
    <w:rPr>
      <w:rFonts w:eastAsia="Times New Roman"/>
      <w:b/>
      <w:iCs/>
    </w:rPr>
  </w:style>
  <w:style w:type="paragraph" w:customStyle="1" w:styleId="nroaml">
    <w:name w:val="nroaml"/>
    <w:basedOn w:val="Normal"/>
    <w:uiPriority w:val="99"/>
    <w:qFormat/>
    <w:rsid w:val="00EB7822"/>
    <w:pPr>
      <w:keepNext/>
      <w:keepLines/>
      <w:spacing w:before="200"/>
      <w:outlineLvl w:val="3"/>
    </w:pPr>
    <w:rPr>
      <w:rFonts w:eastAsia="Times New Roman"/>
      <w:b/>
      <w:iCs/>
    </w:rPr>
  </w:style>
  <w:style w:type="paragraph" w:customStyle="1" w:styleId="noraml">
    <w:name w:val="noraml"/>
    <w:basedOn w:val="Normal"/>
    <w:uiPriority w:val="99"/>
    <w:qFormat/>
    <w:rsid w:val="00EB7822"/>
    <w:pPr>
      <w:keepNext/>
      <w:keepLines/>
      <w:spacing w:before="200"/>
      <w:outlineLvl w:val="3"/>
    </w:pPr>
    <w:rPr>
      <w:rFonts w:eastAsia="Times New Roman"/>
      <w:b/>
      <w:iCs/>
      <w:sz w:val="24"/>
    </w:rPr>
  </w:style>
  <w:style w:type="paragraph" w:customStyle="1" w:styleId="Tag12">
    <w:name w:val="Tag12"/>
    <w:basedOn w:val="Normal"/>
    <w:uiPriority w:val="99"/>
    <w:qFormat/>
    <w:rsid w:val="00EB7822"/>
    <w:pPr>
      <w:contextualSpacing/>
    </w:pPr>
    <w:rPr>
      <w:rFonts w:eastAsia="Cambria"/>
      <w:b/>
      <w:sz w:val="24"/>
    </w:rPr>
  </w:style>
  <w:style w:type="paragraph" w:customStyle="1" w:styleId="Shrink8">
    <w:name w:val="Shrink8"/>
    <w:basedOn w:val="Normal"/>
    <w:uiPriority w:val="99"/>
    <w:qFormat/>
    <w:rsid w:val="00EB7822"/>
    <w:rPr>
      <w:rFonts w:eastAsia="Cambria"/>
    </w:rPr>
  </w:style>
  <w:style w:type="paragraph" w:customStyle="1" w:styleId="Heading42">
    <w:name w:val="Heading 42"/>
    <w:basedOn w:val="Normal"/>
    <w:uiPriority w:val="99"/>
    <w:qFormat/>
    <w:rsid w:val="00EB7822"/>
    <w:rPr>
      <w:rFonts w:ascii="Arial" w:eastAsia="Times New Roman" w:hAnsi="Arial"/>
    </w:rPr>
  </w:style>
  <w:style w:type="paragraph" w:customStyle="1" w:styleId="UnderlinePara">
    <w:name w:val="Underline Para"/>
    <w:basedOn w:val="Normal"/>
    <w:uiPriority w:val="6"/>
    <w:qFormat/>
    <w:rsid w:val="00EB7822"/>
    <w:pPr>
      <w:widowControl w:val="0"/>
      <w:suppressAutoHyphens/>
      <w:spacing w:after="200"/>
      <w:contextualSpacing/>
    </w:pPr>
    <w:rPr>
      <w:rFonts w:ascii="Cambria" w:eastAsia="MS Mincho" w:hAnsi="Cambria"/>
      <w:u w:val="single"/>
    </w:rPr>
  </w:style>
  <w:style w:type="paragraph" w:customStyle="1" w:styleId="p0">
    <w:name w:val="p0"/>
    <w:basedOn w:val="Normal"/>
    <w:qFormat/>
    <w:rsid w:val="00EB782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EB7822"/>
    <w:rPr>
      <w:rFonts w:ascii="Arial" w:eastAsia="MS Mincho" w:hAnsi="Arial"/>
      <w:b/>
      <w:sz w:val="24"/>
      <w:u w:val="single"/>
    </w:rPr>
  </w:style>
  <w:style w:type="paragraph" w:customStyle="1" w:styleId="2909F619802848F09E01365C32F34654">
    <w:name w:val="2909F619802848F09E01365C32F34654"/>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EB7822"/>
    <w:pPr>
      <w:spacing w:before="100" w:beforeAutospacing="1" w:after="100" w:afterAutospacing="1"/>
    </w:pPr>
    <w:rPr>
      <w:rFonts w:eastAsia="Times New Roman"/>
      <w:sz w:val="24"/>
      <w:lang w:eastAsia="zh-CN"/>
    </w:rPr>
  </w:style>
  <w:style w:type="paragraph" w:customStyle="1" w:styleId="fullstory">
    <w:name w:val="fullstory"/>
    <w:basedOn w:val="Normal"/>
    <w:uiPriority w:val="99"/>
    <w:qFormat/>
    <w:rsid w:val="00EB7822"/>
    <w:pPr>
      <w:spacing w:before="100" w:beforeAutospacing="1" w:after="100" w:afterAutospacing="1"/>
    </w:pPr>
    <w:rPr>
      <w:rFonts w:eastAsia="Times New Roman"/>
      <w:sz w:val="24"/>
    </w:rPr>
  </w:style>
  <w:style w:type="paragraph" w:customStyle="1" w:styleId="Carding">
    <w:name w:val="Carding"/>
    <w:basedOn w:val="Normal"/>
    <w:uiPriority w:val="99"/>
    <w:qFormat/>
    <w:rsid w:val="00EB7822"/>
    <w:rPr>
      <w:rFonts w:eastAsia="Times New Roman"/>
      <w:sz w:val="18"/>
    </w:rPr>
  </w:style>
  <w:style w:type="paragraph" w:customStyle="1" w:styleId="TagsCharChar">
    <w:name w:val="Tags Char Char"/>
    <w:basedOn w:val="Normal"/>
    <w:uiPriority w:val="99"/>
    <w:qFormat/>
    <w:rsid w:val="00EB7822"/>
    <w:rPr>
      <w:rFonts w:ascii="Times" w:eastAsia="Times" w:hAnsi="Times"/>
      <w:b/>
      <w:sz w:val="24"/>
    </w:rPr>
  </w:style>
  <w:style w:type="paragraph" w:customStyle="1" w:styleId="NormalWeb8">
    <w:name w:val="Normal (Web)8"/>
    <w:basedOn w:val="Normal"/>
    <w:uiPriority w:val="99"/>
    <w:qFormat/>
    <w:rsid w:val="00EB7822"/>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EB782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B7822"/>
    <w:pPr>
      <w:spacing w:before="100" w:beforeAutospacing="1" w:after="100" w:afterAutospacing="1"/>
    </w:pPr>
    <w:rPr>
      <w:rFonts w:eastAsia="Times New Roman"/>
      <w:sz w:val="24"/>
    </w:rPr>
  </w:style>
  <w:style w:type="paragraph" w:customStyle="1" w:styleId="Analytics">
    <w:name w:val="Analytics"/>
    <w:basedOn w:val="Normal"/>
    <w:uiPriority w:val="99"/>
    <w:qFormat/>
    <w:rsid w:val="00EB7822"/>
    <w:rPr>
      <w:rFonts w:ascii="Arial" w:eastAsia="Calibri" w:hAnsi="Arial"/>
      <w:b/>
      <w:sz w:val="24"/>
    </w:rPr>
  </w:style>
  <w:style w:type="paragraph" w:customStyle="1" w:styleId="D345FF3D873148C5AE3FBF3267827368">
    <w:name w:val="D345FF3D873148C5AE3FBF3267827368"/>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EB7822"/>
    <w:rPr>
      <w:rFonts w:eastAsia="Times New Roman"/>
      <w:sz w:val="16"/>
    </w:rPr>
  </w:style>
  <w:style w:type="paragraph" w:customStyle="1" w:styleId="2ndLevel-TAG">
    <w:name w:val="2nd Level - TAG"/>
    <w:basedOn w:val="Normal"/>
    <w:next w:val="Normal"/>
    <w:uiPriority w:val="99"/>
    <w:qFormat/>
    <w:rsid w:val="00EB7822"/>
    <w:pPr>
      <w:spacing w:before="240"/>
      <w:outlineLvl w:val="2"/>
    </w:pPr>
    <w:rPr>
      <w:rFonts w:eastAsia="Times New Roman"/>
      <w:b/>
    </w:rPr>
  </w:style>
  <w:style w:type="paragraph" w:customStyle="1" w:styleId="CM14">
    <w:name w:val="CM14"/>
    <w:basedOn w:val="Default"/>
    <w:next w:val="Default"/>
    <w:uiPriority w:val="99"/>
    <w:qFormat/>
    <w:rsid w:val="00EB7822"/>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EB7822"/>
    <w:pPr>
      <w:spacing w:before="100" w:beforeAutospacing="1" w:after="100" w:afterAutospacing="1"/>
    </w:pPr>
    <w:rPr>
      <w:rFonts w:eastAsia="Times New Roman"/>
      <w:sz w:val="24"/>
    </w:rPr>
  </w:style>
  <w:style w:type="paragraph" w:customStyle="1" w:styleId="SynergyTag">
    <w:name w:val="SynergyTag"/>
    <w:basedOn w:val="Normal"/>
    <w:uiPriority w:val="99"/>
    <w:qFormat/>
    <w:rsid w:val="00EB7822"/>
    <w:rPr>
      <w:rFonts w:eastAsia="Calibri"/>
      <w:b/>
    </w:rPr>
  </w:style>
  <w:style w:type="paragraph" w:customStyle="1" w:styleId="times">
    <w:name w:val="times"/>
    <w:basedOn w:val="Normal"/>
    <w:uiPriority w:val="99"/>
    <w:qFormat/>
    <w:rsid w:val="00EB7822"/>
    <w:pPr>
      <w:spacing w:before="100" w:beforeAutospacing="1" w:after="100" w:afterAutospacing="1"/>
    </w:pPr>
    <w:rPr>
      <w:rFonts w:eastAsia="Times New Roman"/>
      <w:sz w:val="24"/>
    </w:rPr>
  </w:style>
  <w:style w:type="paragraph" w:customStyle="1" w:styleId="BodyA">
    <w:name w:val="Body A"/>
    <w:uiPriority w:val="99"/>
    <w:qFormat/>
    <w:rsid w:val="00EB7822"/>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EB7822"/>
    <w:pPr>
      <w:spacing w:after="233"/>
    </w:pPr>
    <w:rPr>
      <w:rFonts w:ascii="Georgia" w:hAnsi="Georgia" w:cs="Times New Roman"/>
      <w:sz w:val="22"/>
    </w:rPr>
  </w:style>
  <w:style w:type="paragraph" w:customStyle="1" w:styleId="TagGA11">
    <w:name w:val="Tag GA 11"/>
    <w:basedOn w:val="TOC1"/>
    <w:uiPriority w:val="99"/>
    <w:qFormat/>
    <w:rsid w:val="00EB7822"/>
    <w:pPr>
      <w:spacing w:after="0"/>
    </w:pPr>
    <w:rPr>
      <w:rFonts w:eastAsia="Calibri"/>
      <w:b/>
      <w:szCs w:val="20"/>
    </w:rPr>
  </w:style>
  <w:style w:type="paragraph" w:customStyle="1" w:styleId="CM32">
    <w:name w:val="CM3+2"/>
    <w:basedOn w:val="Normal"/>
    <w:next w:val="Normal"/>
    <w:uiPriority w:val="99"/>
    <w:qFormat/>
    <w:rsid w:val="00EB782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B7822"/>
    <w:rPr>
      <w:rFonts w:eastAsia="Calibri"/>
    </w:rPr>
  </w:style>
  <w:style w:type="paragraph" w:customStyle="1" w:styleId="TagLine">
    <w:name w:val="Tag Line"/>
    <w:basedOn w:val="Normal"/>
    <w:next w:val="FullText"/>
    <w:uiPriority w:val="99"/>
    <w:qFormat/>
    <w:rsid w:val="00EB7822"/>
    <w:rPr>
      <w:rFonts w:ascii="Arial Narrow" w:eastAsia="Times New Roman" w:hAnsi="Arial Narrow"/>
      <w:b/>
      <w:sz w:val="28"/>
    </w:rPr>
  </w:style>
  <w:style w:type="paragraph" w:customStyle="1" w:styleId="Card6pt">
    <w:name w:val="Card 6pt"/>
    <w:basedOn w:val="card"/>
    <w:uiPriority w:val="99"/>
    <w:qFormat/>
    <w:rsid w:val="00EB7822"/>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EB7822"/>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EB7822"/>
    <w:rPr>
      <w:rFonts w:ascii="Century Gothic" w:eastAsia="Times New Roman" w:hAnsi="Century Gothic"/>
      <w:sz w:val="16"/>
    </w:rPr>
  </w:style>
  <w:style w:type="paragraph" w:customStyle="1" w:styleId="CM27">
    <w:name w:val="CM27"/>
    <w:basedOn w:val="Default"/>
    <w:next w:val="Default"/>
    <w:uiPriority w:val="99"/>
    <w:qFormat/>
    <w:rsid w:val="00EB7822"/>
    <w:rPr>
      <w:rFonts w:ascii="Times New Roman" w:hAnsi="Times New Roman" w:cs="Times New Roman"/>
      <w:sz w:val="22"/>
    </w:rPr>
  </w:style>
  <w:style w:type="paragraph" w:customStyle="1" w:styleId="font-null">
    <w:name w:val="font-null"/>
    <w:basedOn w:val="Normal"/>
    <w:uiPriority w:val="99"/>
    <w:qFormat/>
    <w:rsid w:val="00EB7822"/>
    <w:pPr>
      <w:spacing w:before="100" w:beforeAutospacing="1" w:after="100" w:afterAutospacing="1"/>
    </w:pPr>
    <w:rPr>
      <w:rFonts w:eastAsia="Times New Roman"/>
      <w:sz w:val="24"/>
    </w:rPr>
  </w:style>
  <w:style w:type="paragraph" w:customStyle="1" w:styleId="rteindent1">
    <w:name w:val="rteindent1"/>
    <w:basedOn w:val="Normal"/>
    <w:uiPriority w:val="99"/>
    <w:qFormat/>
    <w:rsid w:val="00EB782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B7822"/>
    <w:pPr>
      <w:spacing w:line="191" w:lineRule="atLeast"/>
    </w:pPr>
    <w:rPr>
      <w:rFonts w:ascii="Scala" w:hAnsi="Scala" w:cs="Times New Roman"/>
      <w:sz w:val="22"/>
    </w:rPr>
  </w:style>
  <w:style w:type="paragraph" w:customStyle="1" w:styleId="introduction">
    <w:name w:val="introduction"/>
    <w:basedOn w:val="Normal"/>
    <w:uiPriority w:val="99"/>
    <w:qFormat/>
    <w:rsid w:val="00EB782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EB782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B782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B7822"/>
    <w:pPr>
      <w:spacing w:before="100" w:beforeAutospacing="1" w:after="100" w:afterAutospacing="1"/>
    </w:pPr>
    <w:rPr>
      <w:rFonts w:eastAsia="Times New Roman"/>
      <w:sz w:val="24"/>
    </w:rPr>
  </w:style>
  <w:style w:type="paragraph" w:customStyle="1" w:styleId="class">
    <w:name w:val="class"/>
    <w:basedOn w:val="Normal"/>
    <w:uiPriority w:val="99"/>
    <w:qFormat/>
    <w:rsid w:val="00EB7822"/>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EB782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B782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B782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B782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B782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B7822"/>
    <w:pPr>
      <w:spacing w:before="100" w:beforeAutospacing="1" w:after="100" w:afterAutospacing="1"/>
    </w:pPr>
    <w:rPr>
      <w:rFonts w:eastAsia="Times New Roman"/>
      <w:sz w:val="24"/>
    </w:rPr>
  </w:style>
  <w:style w:type="paragraph" w:customStyle="1" w:styleId="summary">
    <w:name w:val="summary"/>
    <w:basedOn w:val="Normal"/>
    <w:uiPriority w:val="99"/>
    <w:qFormat/>
    <w:rsid w:val="00EB7822"/>
    <w:pPr>
      <w:spacing w:before="100" w:beforeAutospacing="1" w:after="100" w:afterAutospacing="1"/>
    </w:pPr>
    <w:rPr>
      <w:rFonts w:eastAsia="Times New Roman"/>
      <w:sz w:val="24"/>
    </w:rPr>
  </w:style>
  <w:style w:type="paragraph" w:customStyle="1" w:styleId="Caption2">
    <w:name w:val="Caption2"/>
    <w:basedOn w:val="Normal"/>
    <w:uiPriority w:val="99"/>
    <w:qFormat/>
    <w:rsid w:val="00EB7822"/>
    <w:pPr>
      <w:spacing w:before="100" w:beforeAutospacing="1" w:after="100" w:afterAutospacing="1"/>
    </w:pPr>
    <w:rPr>
      <w:rFonts w:eastAsia="Times New Roman"/>
      <w:sz w:val="24"/>
    </w:rPr>
  </w:style>
  <w:style w:type="paragraph" w:customStyle="1" w:styleId="DebateFile">
    <w:name w:val="Debate File"/>
    <w:basedOn w:val="Normal"/>
    <w:uiPriority w:val="99"/>
    <w:qFormat/>
    <w:rsid w:val="00EB7822"/>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EB7822"/>
    <w:pPr>
      <w:keepNext/>
    </w:pPr>
    <w:rPr>
      <w:rFonts w:ascii="Georgia" w:eastAsia="MS Gothic" w:hAnsi="Georgia"/>
      <w:szCs w:val="20"/>
      <w:u w:val="none"/>
    </w:rPr>
  </w:style>
  <w:style w:type="paragraph" w:customStyle="1" w:styleId="Little">
    <w:name w:val="Little"/>
    <w:basedOn w:val="Normal"/>
    <w:next w:val="Normal"/>
    <w:uiPriority w:val="99"/>
    <w:qFormat/>
    <w:rsid w:val="00EB7822"/>
    <w:pPr>
      <w:ind w:left="288"/>
    </w:pPr>
    <w:rPr>
      <w:rFonts w:ascii="Garamond" w:eastAsia="Times New Roman" w:hAnsi="Garamond"/>
      <w:sz w:val="16"/>
    </w:rPr>
  </w:style>
  <w:style w:type="paragraph" w:customStyle="1" w:styleId="AAAcard">
    <w:name w:val="AAAcard"/>
    <w:basedOn w:val="Normal"/>
    <w:uiPriority w:val="99"/>
    <w:qFormat/>
    <w:rsid w:val="00EB7822"/>
    <w:pPr>
      <w:ind w:left="288" w:right="288"/>
    </w:pPr>
    <w:rPr>
      <w:rFonts w:eastAsia="Times New Roman"/>
    </w:rPr>
  </w:style>
  <w:style w:type="paragraph" w:customStyle="1" w:styleId="Caption3">
    <w:name w:val="Caption3"/>
    <w:basedOn w:val="Normal"/>
    <w:uiPriority w:val="99"/>
    <w:qFormat/>
    <w:rsid w:val="00EB7822"/>
    <w:pPr>
      <w:spacing w:before="100" w:beforeAutospacing="1" w:after="100" w:afterAutospacing="1"/>
    </w:pPr>
    <w:rPr>
      <w:rFonts w:eastAsia="Times New Roman"/>
      <w:sz w:val="24"/>
    </w:rPr>
  </w:style>
  <w:style w:type="paragraph" w:customStyle="1" w:styleId="body-12-5">
    <w:name w:val="body-12-5"/>
    <w:basedOn w:val="Normal"/>
    <w:uiPriority w:val="99"/>
    <w:qFormat/>
    <w:rsid w:val="00EB7822"/>
    <w:pPr>
      <w:spacing w:before="100" w:beforeAutospacing="1" w:after="100" w:afterAutospacing="1"/>
    </w:pPr>
    <w:rPr>
      <w:rFonts w:eastAsia="Times New Roman"/>
      <w:sz w:val="24"/>
    </w:rPr>
  </w:style>
  <w:style w:type="paragraph" w:customStyle="1" w:styleId="infuse">
    <w:name w:val="infuse"/>
    <w:basedOn w:val="Normal"/>
    <w:uiPriority w:val="99"/>
    <w:qFormat/>
    <w:rsid w:val="00EB7822"/>
    <w:pPr>
      <w:spacing w:before="100" w:beforeAutospacing="1" w:after="100" w:afterAutospacing="1"/>
    </w:pPr>
    <w:rPr>
      <w:rFonts w:eastAsia="Times New Roman"/>
      <w:sz w:val="24"/>
    </w:rPr>
  </w:style>
  <w:style w:type="paragraph" w:customStyle="1" w:styleId="fontreg">
    <w:name w:val="font_reg"/>
    <w:basedOn w:val="Normal"/>
    <w:uiPriority w:val="99"/>
    <w:qFormat/>
    <w:rsid w:val="00EB7822"/>
    <w:pPr>
      <w:spacing w:before="100" w:beforeAutospacing="1" w:after="100" w:afterAutospacing="1"/>
    </w:pPr>
    <w:rPr>
      <w:rFonts w:eastAsia="Times New Roman"/>
      <w:sz w:val="24"/>
    </w:rPr>
  </w:style>
  <w:style w:type="paragraph" w:customStyle="1" w:styleId="CITEF3">
    <w:name w:val="CITE F3"/>
    <w:uiPriority w:val="99"/>
    <w:qFormat/>
    <w:rsid w:val="00EB7822"/>
    <w:rPr>
      <w:rFonts w:ascii="Georgia" w:eastAsia="SimSun" w:hAnsi="Georgia" w:cs="Times New Roman"/>
      <w:b/>
      <w:lang w:eastAsia="zh-CN"/>
    </w:rPr>
  </w:style>
  <w:style w:type="paragraph" w:customStyle="1" w:styleId="hotroute1">
    <w:name w:val="hot route!"/>
    <w:basedOn w:val="Normal"/>
    <w:qFormat/>
    <w:rsid w:val="00EB7822"/>
    <w:pPr>
      <w:ind w:left="144"/>
    </w:pPr>
    <w:rPr>
      <w:rFonts w:ascii="Cambria" w:eastAsia="Calibri" w:hAnsi="Cambria"/>
      <w:sz w:val="24"/>
    </w:rPr>
  </w:style>
  <w:style w:type="paragraph" w:customStyle="1" w:styleId="FreeFormA">
    <w:name w:val="Free Form A"/>
    <w:autoRedefine/>
    <w:uiPriority w:val="99"/>
    <w:qFormat/>
    <w:rsid w:val="00EB7822"/>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EB7822"/>
    <w:pPr>
      <w:spacing w:before="100" w:beforeAutospacing="1" w:after="100" w:afterAutospacing="1"/>
    </w:pPr>
    <w:rPr>
      <w:rFonts w:eastAsia="Times New Roman"/>
      <w:sz w:val="24"/>
    </w:rPr>
  </w:style>
  <w:style w:type="paragraph" w:customStyle="1" w:styleId="subheader">
    <w:name w:val="subheader"/>
    <w:basedOn w:val="Normal"/>
    <w:uiPriority w:val="99"/>
    <w:qFormat/>
    <w:rsid w:val="00EB782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EB7822"/>
    <w:pPr>
      <w:spacing w:before="100" w:beforeAutospacing="1" w:after="100" w:afterAutospacing="1"/>
    </w:pPr>
    <w:rPr>
      <w:rFonts w:eastAsia="Times New Roman"/>
      <w:sz w:val="24"/>
    </w:rPr>
  </w:style>
  <w:style w:type="paragraph" w:customStyle="1" w:styleId="more">
    <w:name w:val="more"/>
    <w:basedOn w:val="Normal"/>
    <w:uiPriority w:val="99"/>
    <w:qFormat/>
    <w:rsid w:val="00EB7822"/>
    <w:pPr>
      <w:spacing w:before="100" w:beforeAutospacing="1" w:after="100" w:afterAutospacing="1"/>
    </w:pPr>
    <w:rPr>
      <w:rFonts w:eastAsia="Times New Roman"/>
      <w:sz w:val="24"/>
    </w:rPr>
  </w:style>
  <w:style w:type="paragraph" w:customStyle="1" w:styleId="story">
    <w:name w:val="story"/>
    <w:basedOn w:val="Normal"/>
    <w:uiPriority w:val="99"/>
    <w:qFormat/>
    <w:rsid w:val="00EB7822"/>
    <w:pPr>
      <w:spacing w:before="100" w:beforeAutospacing="1" w:after="100" w:afterAutospacing="1"/>
    </w:pPr>
    <w:rPr>
      <w:rFonts w:eastAsia="Times New Roman"/>
      <w:sz w:val="24"/>
    </w:rPr>
  </w:style>
  <w:style w:type="paragraph" w:customStyle="1" w:styleId="H1numbered">
    <w:name w:val="H1 numbered"/>
    <w:basedOn w:val="Normal"/>
    <w:uiPriority w:val="99"/>
    <w:qFormat/>
    <w:rsid w:val="00EB7822"/>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EB7822"/>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EB782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EB782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EB782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EB782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B782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B782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EB7822"/>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EB7822"/>
    <w:rPr>
      <w:rFonts w:eastAsia="Times New Roman"/>
      <w:sz w:val="15"/>
    </w:rPr>
  </w:style>
  <w:style w:type="paragraph" w:customStyle="1" w:styleId="formatvorlage2">
    <w:name w:val="formatvorlage2"/>
    <w:basedOn w:val="Normal"/>
    <w:uiPriority w:val="99"/>
    <w:qFormat/>
    <w:rsid w:val="00EB7822"/>
    <w:pPr>
      <w:spacing w:before="100" w:beforeAutospacing="1" w:after="100" w:afterAutospacing="1"/>
    </w:pPr>
    <w:rPr>
      <w:rFonts w:eastAsia="Calibri"/>
      <w:sz w:val="24"/>
    </w:rPr>
  </w:style>
  <w:style w:type="paragraph" w:customStyle="1" w:styleId="deck">
    <w:name w:val="deck"/>
    <w:basedOn w:val="Normal"/>
    <w:uiPriority w:val="99"/>
    <w:qFormat/>
    <w:rsid w:val="00EB7822"/>
    <w:pPr>
      <w:spacing w:before="100" w:beforeAutospacing="1" w:after="100" w:afterAutospacing="1"/>
    </w:pPr>
    <w:rPr>
      <w:rFonts w:eastAsia="Times New Roman"/>
      <w:sz w:val="24"/>
    </w:rPr>
  </w:style>
  <w:style w:type="paragraph" w:customStyle="1" w:styleId="i1">
    <w:name w:val="i1"/>
    <w:basedOn w:val="Normal"/>
    <w:uiPriority w:val="99"/>
    <w:qFormat/>
    <w:rsid w:val="00EB7822"/>
    <w:pPr>
      <w:spacing w:before="100" w:beforeAutospacing="1" w:after="100" w:afterAutospacing="1"/>
    </w:pPr>
    <w:rPr>
      <w:rFonts w:eastAsia="Times New Roman"/>
      <w:sz w:val="24"/>
    </w:rPr>
  </w:style>
  <w:style w:type="paragraph" w:customStyle="1" w:styleId="question">
    <w:name w:val="question"/>
    <w:basedOn w:val="Normal"/>
    <w:uiPriority w:val="99"/>
    <w:qFormat/>
    <w:rsid w:val="00EB7822"/>
    <w:pPr>
      <w:spacing w:before="100" w:beforeAutospacing="1" w:after="100" w:afterAutospacing="1"/>
    </w:pPr>
    <w:rPr>
      <w:rFonts w:eastAsia="Times New Roman"/>
      <w:sz w:val="24"/>
    </w:rPr>
  </w:style>
  <w:style w:type="paragraph" w:customStyle="1" w:styleId="bodycopy">
    <w:name w:val="bodycopy"/>
    <w:basedOn w:val="Normal"/>
    <w:uiPriority w:val="99"/>
    <w:qFormat/>
    <w:rsid w:val="00EB7822"/>
    <w:pPr>
      <w:spacing w:before="100" w:beforeAutospacing="1" w:after="100" w:afterAutospacing="1"/>
    </w:pPr>
    <w:rPr>
      <w:rFonts w:eastAsia="Times New Roman"/>
      <w:sz w:val="24"/>
    </w:rPr>
  </w:style>
  <w:style w:type="paragraph" w:customStyle="1" w:styleId="Fifth">
    <w:name w:val="Fifth"/>
    <w:basedOn w:val="Normal"/>
    <w:uiPriority w:val="99"/>
    <w:qFormat/>
    <w:rsid w:val="00EB7822"/>
    <w:rPr>
      <w:rFonts w:ascii="Arial" w:eastAsia="Calibri" w:hAnsi="Arial"/>
    </w:rPr>
  </w:style>
  <w:style w:type="paragraph" w:customStyle="1" w:styleId="NoteLevel22">
    <w:name w:val="Note Level 22"/>
    <w:basedOn w:val="card"/>
    <w:next w:val="Normal"/>
    <w:uiPriority w:val="99"/>
    <w:qFormat/>
    <w:rsid w:val="00EB7822"/>
    <w:pPr>
      <w:keepNext/>
    </w:pPr>
    <w:rPr>
      <w:rFonts w:ascii="Georgia" w:eastAsia="MS Gothic" w:hAnsi="Georgia"/>
      <w:szCs w:val="20"/>
      <w:u w:val="none"/>
    </w:rPr>
  </w:style>
  <w:style w:type="paragraph" w:customStyle="1" w:styleId="wp-caption-text">
    <w:name w:val="wp-caption-text"/>
    <w:basedOn w:val="Normal"/>
    <w:uiPriority w:val="99"/>
    <w:qFormat/>
    <w:rsid w:val="00EB7822"/>
    <w:pPr>
      <w:spacing w:before="100" w:beforeAutospacing="1" w:after="100" w:afterAutospacing="1"/>
    </w:pPr>
    <w:rPr>
      <w:rFonts w:eastAsia="Times New Roman"/>
      <w:sz w:val="24"/>
    </w:rPr>
  </w:style>
  <w:style w:type="paragraph" w:customStyle="1" w:styleId="svarticle">
    <w:name w:val="svarticle"/>
    <w:basedOn w:val="Normal"/>
    <w:uiPriority w:val="99"/>
    <w:qFormat/>
    <w:rsid w:val="00EB7822"/>
    <w:pPr>
      <w:spacing w:before="100" w:beforeAutospacing="1" w:after="100" w:afterAutospacing="1"/>
    </w:pPr>
    <w:rPr>
      <w:rFonts w:eastAsia="Times New Roman"/>
      <w:sz w:val="24"/>
    </w:rPr>
  </w:style>
  <w:style w:type="paragraph" w:customStyle="1" w:styleId="canvas-atom">
    <w:name w:val="canvas-atom"/>
    <w:basedOn w:val="Normal"/>
    <w:uiPriority w:val="99"/>
    <w:qFormat/>
    <w:rsid w:val="00EB7822"/>
    <w:pPr>
      <w:spacing w:before="100" w:beforeAutospacing="1" w:after="100" w:afterAutospacing="1"/>
    </w:pPr>
    <w:rPr>
      <w:sz w:val="24"/>
    </w:rPr>
  </w:style>
  <w:style w:type="paragraph" w:customStyle="1" w:styleId="tweet-text">
    <w:name w:val="tweet-text"/>
    <w:basedOn w:val="Normal"/>
    <w:uiPriority w:val="99"/>
    <w:qFormat/>
    <w:rsid w:val="00EB7822"/>
    <w:pPr>
      <w:spacing w:before="100" w:beforeAutospacing="1" w:after="100" w:afterAutospacing="1"/>
    </w:pPr>
  </w:style>
  <w:style w:type="paragraph" w:customStyle="1" w:styleId="description">
    <w:name w:val="description"/>
    <w:basedOn w:val="Normal"/>
    <w:uiPriority w:val="99"/>
    <w:qFormat/>
    <w:rsid w:val="00EB7822"/>
    <w:pPr>
      <w:spacing w:before="100" w:beforeAutospacing="1" w:after="100" w:afterAutospacing="1"/>
    </w:pPr>
  </w:style>
  <w:style w:type="paragraph" w:customStyle="1" w:styleId="graf">
    <w:name w:val="graf"/>
    <w:basedOn w:val="Normal"/>
    <w:uiPriority w:val="99"/>
    <w:qFormat/>
    <w:rsid w:val="00EB7822"/>
    <w:pPr>
      <w:spacing w:before="100" w:beforeAutospacing="1" w:after="100" w:afterAutospacing="1"/>
    </w:pPr>
  </w:style>
  <w:style w:type="paragraph" w:customStyle="1" w:styleId="column">
    <w:name w:val="column"/>
    <w:basedOn w:val="Normal"/>
    <w:uiPriority w:val="99"/>
    <w:qFormat/>
    <w:rsid w:val="00EB7822"/>
    <w:pPr>
      <w:spacing w:before="100" w:beforeAutospacing="1" w:after="100" w:afterAutospacing="1"/>
    </w:pPr>
  </w:style>
  <w:style w:type="paragraph" w:customStyle="1" w:styleId="recirc-container">
    <w:name w:val="recirc-container"/>
    <w:basedOn w:val="Normal"/>
    <w:uiPriority w:val="99"/>
    <w:qFormat/>
    <w:rsid w:val="00EB7822"/>
    <w:pPr>
      <w:spacing w:before="100" w:beforeAutospacing="1" w:after="100" w:afterAutospacing="1"/>
    </w:pPr>
    <w:rPr>
      <w:sz w:val="24"/>
    </w:rPr>
  </w:style>
  <w:style w:type="paragraph" w:customStyle="1" w:styleId="selectionshareable">
    <w:name w:val="selectionshareable"/>
    <w:basedOn w:val="Normal"/>
    <w:qFormat/>
    <w:rsid w:val="00EB7822"/>
    <w:pPr>
      <w:spacing w:before="100" w:beforeAutospacing="1" w:after="100" w:afterAutospacing="1"/>
    </w:pPr>
    <w:rPr>
      <w:sz w:val="24"/>
    </w:rPr>
  </w:style>
  <w:style w:type="paragraph" w:customStyle="1" w:styleId="interstitial-link">
    <w:name w:val="interstitial-link"/>
    <w:basedOn w:val="Normal"/>
    <w:uiPriority w:val="99"/>
    <w:qFormat/>
    <w:rsid w:val="00EB7822"/>
    <w:pPr>
      <w:spacing w:before="100" w:beforeAutospacing="1" w:after="100" w:afterAutospacing="1"/>
    </w:pPr>
    <w:rPr>
      <w:sz w:val="24"/>
    </w:rPr>
  </w:style>
  <w:style w:type="paragraph" w:customStyle="1" w:styleId="see-also">
    <w:name w:val="see-also"/>
    <w:basedOn w:val="Normal"/>
    <w:uiPriority w:val="99"/>
    <w:qFormat/>
    <w:rsid w:val="00EB7822"/>
    <w:pPr>
      <w:spacing w:before="100" w:beforeAutospacing="1" w:after="100" w:afterAutospacing="1"/>
    </w:pPr>
    <w:rPr>
      <w:sz w:val="24"/>
    </w:rPr>
  </w:style>
  <w:style w:type="character" w:styleId="SubtleEmphasis">
    <w:name w:val="Subtle Emphasis"/>
    <w:uiPriority w:val="19"/>
    <w:qFormat/>
    <w:rsid w:val="00EB7822"/>
    <w:rPr>
      <w:rFonts w:ascii="Georgia" w:hAnsi="Georgia" w:hint="default"/>
      <w:i/>
      <w:iCs/>
      <w:color w:val="808080"/>
    </w:rPr>
  </w:style>
  <w:style w:type="character" w:customStyle="1" w:styleId="Style11pt">
    <w:name w:val="Style 11 pt"/>
    <w:basedOn w:val="DefaultParagraphFont"/>
    <w:rsid w:val="00EB7822"/>
    <w:rPr>
      <w:sz w:val="20"/>
    </w:rPr>
  </w:style>
  <w:style w:type="character" w:customStyle="1" w:styleId="StyleStyleUnderline311pt">
    <w:name w:val="Style Style Underline3 + 11 pt"/>
    <w:basedOn w:val="DefaultParagraphFont"/>
    <w:rsid w:val="00EB7822"/>
    <w:rPr>
      <w:sz w:val="20"/>
      <w:u w:val="single"/>
    </w:rPr>
  </w:style>
  <w:style w:type="character" w:customStyle="1" w:styleId="StyleStyleUnderline311ptBold">
    <w:name w:val="Style Style Underline3 + 11 pt Bold"/>
    <w:basedOn w:val="DefaultParagraphFont"/>
    <w:rsid w:val="00EB7822"/>
    <w:rPr>
      <w:b/>
      <w:bCs/>
      <w:sz w:val="20"/>
      <w:u w:val="single"/>
    </w:rPr>
  </w:style>
  <w:style w:type="character" w:customStyle="1" w:styleId="StyleStyleUnderline411pt">
    <w:name w:val="Style Style Underline4 + 11 pt"/>
    <w:basedOn w:val="DefaultParagraphFont"/>
    <w:rsid w:val="00EB7822"/>
    <w:rPr>
      <w:sz w:val="20"/>
      <w:u w:val="single"/>
    </w:rPr>
  </w:style>
  <w:style w:type="character" w:customStyle="1" w:styleId="CharacterStyle1">
    <w:name w:val="Character Style 1"/>
    <w:rsid w:val="00EB7822"/>
    <w:rPr>
      <w:sz w:val="22"/>
      <w:szCs w:val="22"/>
    </w:rPr>
  </w:style>
  <w:style w:type="character" w:customStyle="1" w:styleId="Emph">
    <w:name w:val="Emph"/>
    <w:basedOn w:val="DefaultParagraphFont"/>
    <w:uiPriority w:val="1"/>
    <w:qFormat/>
    <w:rsid w:val="00EB7822"/>
    <w:rPr>
      <w:rFonts w:ascii="Arial" w:hAnsi="Arial" w:cs="Arial" w:hint="default"/>
      <w:b/>
      <w:bCs w:val="0"/>
      <w:sz w:val="20"/>
      <w:u w:val="single"/>
      <w:bdr w:val="single" w:sz="8" w:space="0" w:color="auto" w:frame="1"/>
    </w:rPr>
  </w:style>
  <w:style w:type="character" w:customStyle="1" w:styleId="DebateUnderline">
    <w:name w:val="Debate Underline"/>
    <w:qFormat/>
    <w:rsid w:val="00EB7822"/>
    <w:rPr>
      <w:rFonts w:ascii="Times New Roman" w:hAnsi="Times New Roman" w:cs="Times New Roman" w:hint="default"/>
      <w:sz w:val="24"/>
      <w:u w:val="thick"/>
    </w:rPr>
  </w:style>
  <w:style w:type="character" w:customStyle="1" w:styleId="apple-style-span">
    <w:name w:val="apple-style-span"/>
    <w:rsid w:val="00EB7822"/>
  </w:style>
  <w:style w:type="character" w:customStyle="1" w:styleId="tagChar2">
    <w:name w:val="tag Char2"/>
    <w:qFormat/>
    <w:rsid w:val="00EB7822"/>
    <w:rPr>
      <w:rFonts w:ascii="Georgia" w:eastAsia="Times New Roman" w:hAnsi="Georgia" w:cs="Times New Roman" w:hint="default"/>
      <w:b/>
      <w:bCs w:val="0"/>
      <w:sz w:val="24"/>
      <w:szCs w:val="20"/>
      <w:lang w:val="x-none" w:eastAsia="x-none"/>
    </w:rPr>
  </w:style>
  <w:style w:type="character" w:customStyle="1" w:styleId="EmphasizeThis">
    <w:name w:val="EmphasizeThis"/>
    <w:rsid w:val="00EB7822"/>
    <w:rPr>
      <w:rFonts w:ascii="Georgia" w:hAnsi="Georgia" w:hint="default"/>
      <w:b/>
      <w:bCs w:val="0"/>
      <w:iCs/>
      <w:sz w:val="24"/>
      <w:u w:val="thick"/>
    </w:rPr>
  </w:style>
  <w:style w:type="character" w:customStyle="1" w:styleId="cardchar00">
    <w:name w:val="cardchar0"/>
    <w:basedOn w:val="DefaultParagraphFont"/>
    <w:rsid w:val="00EB7822"/>
  </w:style>
  <w:style w:type="character" w:customStyle="1" w:styleId="UnderlineNon-bold">
    <w:name w:val="Underline Non - bold"/>
    <w:rsid w:val="00EB7822"/>
    <w:rPr>
      <w:rFonts w:ascii="Times New Roman" w:hAnsi="Times New Roman" w:cs="Times New Roman" w:hint="default"/>
      <w:iCs/>
      <w:sz w:val="22"/>
      <w:u w:val="single"/>
    </w:rPr>
  </w:style>
  <w:style w:type="character" w:customStyle="1" w:styleId="UnderlineBold0">
    <w:name w:val="Underline Bold"/>
    <w:uiPriority w:val="6"/>
    <w:qFormat/>
    <w:rsid w:val="00EB7822"/>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EB7822"/>
    <w:rPr>
      <w:rFonts w:ascii="Bell MT" w:eastAsia="Times New Roman" w:hAnsi="Bell MT" w:hint="default"/>
      <w:bCs/>
      <w:iCs/>
      <w:sz w:val="22"/>
      <w:u w:val="single"/>
    </w:rPr>
  </w:style>
  <w:style w:type="character" w:customStyle="1" w:styleId="Heading5Char2">
    <w:name w:val="Heading 5 Char2"/>
    <w:rsid w:val="00EB7822"/>
    <w:rPr>
      <w:rFonts w:ascii="Bell MT" w:eastAsia="Times New Roman" w:hAnsi="Bell MT" w:hint="default"/>
      <w:bCs/>
      <w:iCs/>
      <w:sz w:val="10"/>
      <w:szCs w:val="26"/>
    </w:rPr>
  </w:style>
  <w:style w:type="character" w:customStyle="1" w:styleId="Boxed">
    <w:name w:val="Boxed"/>
    <w:qFormat/>
    <w:rsid w:val="00EB7822"/>
    <w:rPr>
      <w:rFonts w:ascii="Garamond" w:hAnsi="Garamond" w:hint="default"/>
      <w:b/>
      <w:bCs w:val="0"/>
      <w:sz w:val="22"/>
      <w:bdr w:val="single" w:sz="6" w:space="0" w:color="auto" w:frame="1"/>
    </w:rPr>
  </w:style>
  <w:style w:type="character" w:customStyle="1" w:styleId="Style2CharChar">
    <w:name w:val="Style2 Char Char"/>
    <w:rsid w:val="00EB7822"/>
    <w:rPr>
      <w:u w:val="thick"/>
      <w:lang w:val="en-US" w:eastAsia="en-US" w:bidi="ar-SA"/>
    </w:rPr>
  </w:style>
  <w:style w:type="character" w:customStyle="1" w:styleId="underlinechar">
    <w:name w:val="underlinechar"/>
    <w:rsid w:val="00EB7822"/>
  </w:style>
  <w:style w:type="character" w:customStyle="1" w:styleId="authordate0">
    <w:name w:val="authordate"/>
    <w:rsid w:val="00EB7822"/>
  </w:style>
  <w:style w:type="character" w:customStyle="1" w:styleId="underline0">
    <w:name w:val="%underline"/>
    <w:qFormat/>
    <w:rsid w:val="00EB7822"/>
    <w:rPr>
      <w:rFonts w:ascii="Times New Roman" w:hAnsi="Times New Roman" w:cs="Times New Roman" w:hint="default"/>
      <w:strike w:val="0"/>
      <w:dstrike w:val="0"/>
      <w:sz w:val="16"/>
      <w:u w:val="none"/>
      <w:effect w:val="none"/>
    </w:rPr>
  </w:style>
  <w:style w:type="character" w:customStyle="1" w:styleId="AUNDERLINE">
    <w:name w:val="AUNDERLINE"/>
    <w:qFormat/>
    <w:rsid w:val="00EB7822"/>
    <w:rPr>
      <w:rFonts w:ascii="Times New Roman" w:hAnsi="Times New Roman" w:cs="Times New Roman" w:hint="default"/>
      <w:sz w:val="20"/>
      <w:u w:val="single"/>
    </w:rPr>
  </w:style>
  <w:style w:type="character" w:customStyle="1" w:styleId="verdana">
    <w:name w:val="verdana"/>
    <w:basedOn w:val="DefaultParagraphFont"/>
    <w:rsid w:val="00EB7822"/>
  </w:style>
  <w:style w:type="character" w:customStyle="1" w:styleId="CitationCharChar">
    <w:name w:val="Citation Char Char"/>
    <w:rsid w:val="00EB7822"/>
    <w:rPr>
      <w:rFonts w:ascii="Garamond" w:hAnsi="Garamond" w:hint="default"/>
      <w:szCs w:val="26"/>
      <w:lang w:val="en-US" w:eastAsia="en-US" w:bidi="ar-SA"/>
    </w:rPr>
  </w:style>
  <w:style w:type="character" w:customStyle="1" w:styleId="UnderlinedCharChar">
    <w:name w:val="Underlined Char Char"/>
    <w:rsid w:val="00EB7822"/>
    <w:rPr>
      <w:rFonts w:ascii="Garamond" w:hAnsi="Garamond" w:hint="default"/>
      <w:szCs w:val="28"/>
      <w:u w:val="single"/>
      <w:lang w:val="en-US" w:eastAsia="en-US" w:bidi="ar-SA"/>
    </w:rPr>
  </w:style>
  <w:style w:type="character" w:customStyle="1" w:styleId="ssl0">
    <w:name w:val="ss_l0"/>
    <w:basedOn w:val="DefaultParagraphFont"/>
    <w:rsid w:val="00EB7822"/>
  </w:style>
  <w:style w:type="character" w:customStyle="1" w:styleId="slug-doi">
    <w:name w:val="slug-doi"/>
    <w:basedOn w:val="DefaultParagraphFont"/>
    <w:rsid w:val="00EB7822"/>
  </w:style>
  <w:style w:type="character" w:customStyle="1" w:styleId="slug-pub-date">
    <w:name w:val="slug-pub-date"/>
    <w:basedOn w:val="DefaultParagraphFont"/>
    <w:rsid w:val="00EB7822"/>
  </w:style>
  <w:style w:type="character" w:customStyle="1" w:styleId="slug-vol">
    <w:name w:val="slug-vol"/>
    <w:basedOn w:val="DefaultParagraphFont"/>
    <w:rsid w:val="00EB7822"/>
  </w:style>
  <w:style w:type="character" w:customStyle="1" w:styleId="slug-issue">
    <w:name w:val="slug-issue"/>
    <w:basedOn w:val="DefaultParagraphFont"/>
    <w:rsid w:val="00EB7822"/>
  </w:style>
  <w:style w:type="character" w:customStyle="1" w:styleId="slug-pages">
    <w:name w:val="slug-pages"/>
    <w:basedOn w:val="DefaultParagraphFont"/>
    <w:rsid w:val="00EB7822"/>
  </w:style>
  <w:style w:type="character" w:customStyle="1" w:styleId="af">
    <w:name w:val="af"/>
    <w:basedOn w:val="DefaultParagraphFont"/>
    <w:rsid w:val="00EB7822"/>
  </w:style>
  <w:style w:type="character" w:customStyle="1" w:styleId="ab">
    <w:name w:val="ab"/>
    <w:basedOn w:val="DefaultParagraphFont"/>
    <w:rsid w:val="00EB7822"/>
  </w:style>
  <w:style w:type="character" w:customStyle="1" w:styleId="em">
    <w:name w:val="em"/>
    <w:basedOn w:val="DefaultParagraphFont"/>
    <w:rsid w:val="00EB7822"/>
  </w:style>
  <w:style w:type="character" w:customStyle="1" w:styleId="au">
    <w:name w:val="au"/>
    <w:basedOn w:val="DefaultParagraphFont"/>
    <w:rsid w:val="00EB7822"/>
  </w:style>
  <w:style w:type="character" w:customStyle="1" w:styleId="ti">
    <w:name w:val="ti"/>
    <w:basedOn w:val="DefaultParagraphFont"/>
    <w:rsid w:val="00EB7822"/>
  </w:style>
  <w:style w:type="character" w:customStyle="1" w:styleId="subheadblue">
    <w:name w:val="subhead_blue"/>
    <w:basedOn w:val="DefaultParagraphFont"/>
    <w:rsid w:val="00EB7822"/>
  </w:style>
  <w:style w:type="character" w:customStyle="1" w:styleId="affiliation">
    <w:name w:val="affiliation"/>
    <w:basedOn w:val="DefaultParagraphFont"/>
    <w:rsid w:val="00EB7822"/>
  </w:style>
  <w:style w:type="character" w:customStyle="1" w:styleId="slug-doi-wrapper">
    <w:name w:val="slug-doi-wrapper"/>
    <w:basedOn w:val="DefaultParagraphFont"/>
    <w:rsid w:val="00EB7822"/>
  </w:style>
  <w:style w:type="character" w:customStyle="1" w:styleId="slug-metadata-noteahead-of-print">
    <w:name w:val="slug-metadata-note ahead-of-print"/>
    <w:basedOn w:val="DefaultParagraphFont"/>
    <w:rsid w:val="00EB7822"/>
  </w:style>
  <w:style w:type="character" w:customStyle="1" w:styleId="slug-ahead-of-print-date">
    <w:name w:val="slug-ahead-of-print-date"/>
    <w:basedOn w:val="DefaultParagraphFont"/>
    <w:rsid w:val="00EB7822"/>
  </w:style>
  <w:style w:type="character" w:customStyle="1" w:styleId="medium-bold">
    <w:name w:val="medium-bold"/>
    <w:basedOn w:val="DefaultParagraphFont"/>
    <w:rsid w:val="00EB7822"/>
  </w:style>
  <w:style w:type="character" w:customStyle="1" w:styleId="updated-short-citation">
    <w:name w:val="updated-short-citation"/>
    <w:basedOn w:val="DefaultParagraphFont"/>
    <w:rsid w:val="00EB7822"/>
  </w:style>
  <w:style w:type="character" w:customStyle="1" w:styleId="goohl0">
    <w:name w:val="goohl0"/>
    <w:basedOn w:val="DefaultParagraphFont"/>
    <w:rsid w:val="00EB7822"/>
  </w:style>
  <w:style w:type="character" w:customStyle="1" w:styleId="CharChar6">
    <w:name w:val="Char Char6"/>
    <w:rsid w:val="00EB7822"/>
    <w:rPr>
      <w:rFonts w:ascii="Arial" w:hAnsi="Arial" w:cs="Arial" w:hint="default"/>
      <w:bCs/>
      <w:sz w:val="16"/>
      <w:szCs w:val="26"/>
      <w:lang w:val="en-US" w:eastAsia="en-US" w:bidi="ar-SA"/>
    </w:rPr>
  </w:style>
  <w:style w:type="character" w:customStyle="1" w:styleId="CharChar3">
    <w:name w:val="Char Char3"/>
    <w:rsid w:val="00EB7822"/>
    <w:rPr>
      <w:szCs w:val="24"/>
    </w:rPr>
  </w:style>
  <w:style w:type="character" w:customStyle="1" w:styleId="TagCharChar1">
    <w:name w:val="Tag Char Char1"/>
    <w:rsid w:val="00EB7822"/>
    <w:rPr>
      <w:b/>
      <w:bCs w:val="0"/>
      <w:sz w:val="24"/>
      <w:szCs w:val="24"/>
      <w:lang w:val="en-US" w:eastAsia="en-US" w:bidi="ar-SA"/>
    </w:rPr>
  </w:style>
  <w:style w:type="character" w:customStyle="1" w:styleId="7TimesNewRoman">
    <w:name w:val="7 Times New Roman"/>
    <w:rsid w:val="00EB7822"/>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EB782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B782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B7822"/>
    <w:rPr>
      <w:rFonts w:ascii="Times New Roman" w:hAnsi="Times New Roman" w:cs="Times New Roman" w:hint="default"/>
      <w:strike w:val="0"/>
      <w:dstrike w:val="0"/>
      <w:sz w:val="14"/>
      <w:u w:val="none"/>
      <w:effect w:val="none"/>
    </w:rPr>
  </w:style>
  <w:style w:type="character" w:customStyle="1" w:styleId="F8-UnderlineBold">
    <w:name w:val="F8 - Underline/Bold"/>
    <w:rsid w:val="00EB7822"/>
    <w:rPr>
      <w:rFonts w:ascii="Times New Roman" w:hAnsi="Times New Roman" w:cs="Times New Roman" w:hint="default"/>
      <w:b/>
      <w:bCs w:val="0"/>
      <w:sz w:val="20"/>
      <w:u w:val="single"/>
    </w:rPr>
  </w:style>
  <w:style w:type="character" w:customStyle="1" w:styleId="F7-SmallFont">
    <w:name w:val="F7 - Small Font"/>
    <w:rsid w:val="00EB7822"/>
    <w:rPr>
      <w:rFonts w:ascii="Times New Roman" w:hAnsi="Times New Roman" w:cs="Times New Roman" w:hint="default"/>
      <w:sz w:val="14"/>
    </w:rPr>
  </w:style>
  <w:style w:type="character" w:customStyle="1" w:styleId="Brief-Bold">
    <w:name w:val="Brief - Bold"/>
    <w:rsid w:val="00EB7822"/>
    <w:rPr>
      <w:rFonts w:ascii="Times New Roman" w:hAnsi="Times New Roman" w:cs="Times New Roman" w:hint="default"/>
      <w:b/>
      <w:bCs w:val="0"/>
    </w:rPr>
  </w:style>
  <w:style w:type="character" w:customStyle="1" w:styleId="Card-Underline">
    <w:name w:val="Card - Underline"/>
    <w:rsid w:val="00EB7822"/>
    <w:rPr>
      <w:rFonts w:ascii="Times New Roman" w:hAnsi="Times New Roman" w:cs="Times New Roman" w:hint="default"/>
      <w:u w:val="single"/>
    </w:rPr>
  </w:style>
  <w:style w:type="character" w:customStyle="1" w:styleId="beriefunderline">
    <w:name w:val="berief = underline"/>
    <w:rsid w:val="00EB7822"/>
    <w:rPr>
      <w:rFonts w:ascii="Times New Roman" w:eastAsia="Times New Roman" w:hAnsi="Times New Roman" w:cs="Times New Roman" w:hint="default"/>
      <w:sz w:val="20"/>
      <w:u w:val="single"/>
    </w:rPr>
  </w:style>
  <w:style w:type="character" w:customStyle="1" w:styleId="BoldText10pt">
    <w:name w:val="Bold Text 10 pt"/>
    <w:rsid w:val="00EB782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EB7822"/>
    <w:rPr>
      <w:i/>
      <w:iCs w:val="0"/>
    </w:rPr>
  </w:style>
  <w:style w:type="character" w:customStyle="1" w:styleId="eoeaheader">
    <w:name w:val="eoea_header"/>
    <w:basedOn w:val="DefaultParagraphFont"/>
    <w:rsid w:val="00EB7822"/>
  </w:style>
  <w:style w:type="character" w:customStyle="1" w:styleId="SC4208902">
    <w:name w:val="SC.4.208902"/>
    <w:rsid w:val="00EB7822"/>
    <w:rPr>
      <w:rFonts w:ascii="Century" w:hAnsi="Century" w:cs="Century" w:hint="default"/>
      <w:color w:val="000000"/>
      <w:sz w:val="22"/>
      <w:szCs w:val="22"/>
    </w:rPr>
  </w:style>
  <w:style w:type="character" w:customStyle="1" w:styleId="SC4208915">
    <w:name w:val="SC.4.208915"/>
    <w:rsid w:val="00EB7822"/>
    <w:rPr>
      <w:rFonts w:ascii="Century" w:hAnsi="Century" w:cs="Century" w:hint="default"/>
      <w:color w:val="000000"/>
      <w:sz w:val="13"/>
      <w:szCs w:val="13"/>
    </w:rPr>
  </w:style>
  <w:style w:type="character" w:customStyle="1" w:styleId="SC273764">
    <w:name w:val="SC.2.73764"/>
    <w:rsid w:val="00EB7822"/>
    <w:rPr>
      <w:rFonts w:ascii="Century" w:hAnsi="Century" w:cs="Century" w:hint="default"/>
      <w:color w:val="000000"/>
      <w:sz w:val="72"/>
      <w:szCs w:val="72"/>
    </w:rPr>
  </w:style>
  <w:style w:type="character" w:customStyle="1" w:styleId="SC273779">
    <w:name w:val="SC.2.73779"/>
    <w:rsid w:val="00EB7822"/>
    <w:rPr>
      <w:rFonts w:ascii="Century" w:hAnsi="Century" w:cs="Century" w:hint="default"/>
      <w:color w:val="000000"/>
      <w:sz w:val="40"/>
      <w:szCs w:val="40"/>
    </w:rPr>
  </w:style>
  <w:style w:type="character" w:customStyle="1" w:styleId="SC273763">
    <w:name w:val="SC.2.73763"/>
    <w:rsid w:val="00EB7822"/>
    <w:rPr>
      <w:rFonts w:ascii="Century" w:hAnsi="Century" w:cs="Century" w:hint="default"/>
      <w:b/>
      <w:bCs/>
      <w:color w:val="000000"/>
    </w:rPr>
  </w:style>
  <w:style w:type="character" w:customStyle="1" w:styleId="SC4208910">
    <w:name w:val="SC.4.208910"/>
    <w:rsid w:val="00EB7822"/>
    <w:rPr>
      <w:rFonts w:ascii="Century" w:hAnsi="Century" w:cs="Century" w:hint="default"/>
      <w:color w:val="000000"/>
      <w:sz w:val="28"/>
      <w:szCs w:val="28"/>
    </w:rPr>
  </w:style>
  <w:style w:type="character" w:customStyle="1" w:styleId="SC4208911">
    <w:name w:val="SC.4.208911"/>
    <w:rsid w:val="00EB7822"/>
    <w:rPr>
      <w:rFonts w:ascii="Century" w:hAnsi="Century" w:cs="Century" w:hint="default"/>
      <w:color w:val="000000"/>
    </w:rPr>
  </w:style>
  <w:style w:type="character" w:customStyle="1" w:styleId="articlesubtitle">
    <w:name w:val="article_sub_title"/>
    <w:basedOn w:val="DefaultParagraphFont"/>
    <w:rsid w:val="00EB7822"/>
  </w:style>
  <w:style w:type="character" w:customStyle="1" w:styleId="newsdate2">
    <w:name w:val="news_date2"/>
    <w:basedOn w:val="DefaultParagraphFont"/>
    <w:rsid w:val="00EB7822"/>
  </w:style>
  <w:style w:type="character" w:customStyle="1" w:styleId="readarticleheader">
    <w:name w:val="readarticleheader"/>
    <w:basedOn w:val="DefaultParagraphFont"/>
    <w:rsid w:val="00EB7822"/>
  </w:style>
  <w:style w:type="character" w:customStyle="1" w:styleId="hit">
    <w:name w:val="hit"/>
    <w:basedOn w:val="DefaultParagraphFont"/>
    <w:rsid w:val="00EB7822"/>
  </w:style>
  <w:style w:type="character" w:customStyle="1" w:styleId="UnderlineChar2">
    <w:name w:val="Underline Char2"/>
    <w:rsid w:val="00EB7822"/>
    <w:rPr>
      <w:rFonts w:ascii="Trebuchet MS" w:hAnsi="Trebuchet MS" w:hint="default"/>
      <w:u w:val="thick"/>
      <w:lang w:val="en-US" w:eastAsia="zh-CN" w:bidi="ar-SA"/>
    </w:rPr>
  </w:style>
  <w:style w:type="character" w:customStyle="1" w:styleId="BoldUnderliningChar">
    <w:name w:val="Bold Underlining Char"/>
    <w:rsid w:val="00EB7822"/>
    <w:rPr>
      <w:rFonts w:ascii="Arial Narrow" w:eastAsia="Times New Roman" w:hAnsi="Arial Narrow" w:hint="default"/>
      <w:b/>
      <w:bCs w:val="0"/>
      <w:szCs w:val="24"/>
      <w:u w:val="single"/>
      <w:lang w:val="en-GB" w:eastAsia="en-US" w:bidi="ar-SA"/>
    </w:rPr>
  </w:style>
  <w:style w:type="character" w:customStyle="1" w:styleId="medium-normal1">
    <w:name w:val="medium-normal1"/>
    <w:rsid w:val="00EB7822"/>
    <w:rPr>
      <w:rFonts w:ascii="Arial" w:hAnsi="Arial" w:cs="Arial" w:hint="default"/>
      <w:b w:val="0"/>
      <w:bCs w:val="0"/>
      <w:i w:val="0"/>
      <w:iCs w:val="0"/>
      <w:sz w:val="20"/>
      <w:szCs w:val="20"/>
    </w:rPr>
  </w:style>
  <w:style w:type="character" w:customStyle="1" w:styleId="UnderlinedCardChar0">
    <w:name w:val="Underlined Card Char"/>
    <w:rsid w:val="00EB7822"/>
    <w:rPr>
      <w:rFonts w:ascii="Palatino Linotype" w:hAnsi="Palatino Linotype" w:hint="default"/>
      <w:u w:val="single"/>
      <w:lang w:val="en-US" w:eastAsia="en-US" w:bidi="ar-SA"/>
    </w:rPr>
  </w:style>
  <w:style w:type="character" w:customStyle="1" w:styleId="BoldText12pt">
    <w:name w:val="Bold Text 12 pt"/>
    <w:autoRedefine/>
    <w:rsid w:val="00EB782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EB7822"/>
    <w:rPr>
      <w:b/>
      <w:bCs w:val="0"/>
      <w:sz w:val="24"/>
    </w:rPr>
  </w:style>
  <w:style w:type="character" w:customStyle="1" w:styleId="Style10ptUnderline">
    <w:name w:val="Style 10 pt Underline"/>
    <w:rsid w:val="00EB7822"/>
    <w:rPr>
      <w:sz w:val="20"/>
      <w:u w:val="single"/>
    </w:rPr>
  </w:style>
  <w:style w:type="character" w:customStyle="1" w:styleId="char">
    <w:name w:val="char"/>
    <w:basedOn w:val="DefaultParagraphFont"/>
    <w:rsid w:val="00EB7822"/>
  </w:style>
  <w:style w:type="character" w:customStyle="1" w:styleId="UnderlineCharCharCharCharCharChar">
    <w:name w:val="Underline Char Char Char Char Char Char"/>
    <w:rsid w:val="00EB7822"/>
    <w:rPr>
      <w:rFonts w:ascii="Arial Narrow" w:hAnsi="Arial Narrow" w:hint="default"/>
      <w:szCs w:val="24"/>
      <w:u w:val="single"/>
      <w:lang w:val="en-US" w:eastAsia="en-US" w:bidi="ar-SA"/>
    </w:rPr>
  </w:style>
  <w:style w:type="character" w:customStyle="1" w:styleId="klink">
    <w:name w:val="klink"/>
    <w:basedOn w:val="DefaultParagraphFont"/>
    <w:rsid w:val="00EB7822"/>
  </w:style>
  <w:style w:type="character" w:customStyle="1" w:styleId="hdr">
    <w:name w:val="hdr"/>
    <w:basedOn w:val="DefaultParagraphFont"/>
    <w:rsid w:val="00EB7822"/>
  </w:style>
  <w:style w:type="character" w:customStyle="1" w:styleId="date1">
    <w:name w:val="date1"/>
    <w:basedOn w:val="DefaultParagraphFont"/>
    <w:rsid w:val="00EB7822"/>
  </w:style>
  <w:style w:type="character" w:customStyle="1" w:styleId="bolding1">
    <w:name w:val="bolding1"/>
    <w:rsid w:val="00EB7822"/>
    <w:rPr>
      <w:b/>
      <w:bCs/>
    </w:rPr>
  </w:style>
  <w:style w:type="character" w:customStyle="1" w:styleId="bookoptions1">
    <w:name w:val="book_options1"/>
    <w:rsid w:val="00EB7822"/>
    <w:rPr>
      <w:b/>
      <w:bCs/>
      <w:color w:val="333366"/>
    </w:rPr>
  </w:style>
  <w:style w:type="character" w:customStyle="1" w:styleId="descriptionblock">
    <w:name w:val="description block"/>
    <w:basedOn w:val="DefaultParagraphFont"/>
    <w:rsid w:val="00EB7822"/>
  </w:style>
  <w:style w:type="character" w:customStyle="1" w:styleId="detailsboxblock">
    <w:name w:val="detailsbox block"/>
    <w:basedOn w:val="DefaultParagraphFont"/>
    <w:rsid w:val="00EB7822"/>
  </w:style>
  <w:style w:type="character" w:customStyle="1" w:styleId="Char3">
    <w:name w:val="Char3"/>
    <w:rsid w:val="00EB7822"/>
    <w:rPr>
      <w:rFonts w:ascii="Arial" w:hAnsi="Arial" w:cs="Arial" w:hint="default"/>
      <w:bCs/>
      <w:u w:val="thick"/>
      <w:lang w:val="en-US" w:eastAsia="en-US" w:bidi="ar-SA"/>
    </w:rPr>
  </w:style>
  <w:style w:type="character" w:customStyle="1" w:styleId="MicroTextChar0">
    <w:name w:val="MicroText Char"/>
    <w:rsid w:val="00EB7822"/>
    <w:rPr>
      <w:sz w:val="12"/>
      <w:lang w:val="en-GB" w:eastAsia="en-US" w:bidi="ar-SA"/>
    </w:rPr>
  </w:style>
  <w:style w:type="character" w:customStyle="1" w:styleId="CardsFont6ptChar">
    <w:name w:val="Cards + Font: 6 pt Char"/>
    <w:rsid w:val="00EB7822"/>
    <w:rPr>
      <w:sz w:val="12"/>
      <w:szCs w:val="24"/>
      <w:lang w:val="en-US" w:eastAsia="en-US" w:bidi="ar-SA"/>
    </w:rPr>
  </w:style>
  <w:style w:type="character" w:customStyle="1" w:styleId="CitesChar0">
    <w:name w:val="Cites Char"/>
    <w:rsid w:val="00EB7822"/>
    <w:rPr>
      <w:b/>
      <w:bCs/>
      <w:szCs w:val="24"/>
      <w:lang w:val="en-US" w:eastAsia="en-US" w:bidi="ar-SA"/>
    </w:rPr>
  </w:style>
  <w:style w:type="character" w:customStyle="1" w:styleId="NothingChar">
    <w:name w:val="Nothing Char"/>
    <w:rsid w:val="00EB7822"/>
    <w:rPr>
      <w:lang w:val="en-US" w:eastAsia="en-US" w:bidi="ar-SA"/>
    </w:rPr>
  </w:style>
  <w:style w:type="character" w:customStyle="1" w:styleId="texto11">
    <w:name w:val="texto11"/>
    <w:rsid w:val="00EB7822"/>
    <w:rPr>
      <w:rFonts w:ascii="Arial" w:hAnsi="Arial" w:cs="Arial" w:hint="default"/>
      <w:b w:val="0"/>
      <w:bCs w:val="0"/>
      <w:i w:val="0"/>
      <w:iCs w:val="0"/>
      <w:caps w:val="0"/>
      <w:color w:val="000000"/>
      <w:sz w:val="26"/>
      <w:szCs w:val="26"/>
    </w:rPr>
  </w:style>
  <w:style w:type="character" w:customStyle="1" w:styleId="CardTagChar">
    <w:name w:val="Card Tag Char"/>
    <w:rsid w:val="00EB7822"/>
    <w:rPr>
      <w:rFonts w:ascii="Arial Narrow" w:hAnsi="Arial Narrow" w:hint="default"/>
      <w:b/>
      <w:bCs w:val="0"/>
      <w:sz w:val="24"/>
      <w:szCs w:val="24"/>
      <w:lang w:val="en-US" w:eastAsia="en-US" w:bidi="ar-SA"/>
    </w:rPr>
  </w:style>
  <w:style w:type="character" w:customStyle="1" w:styleId="term1">
    <w:name w:val="term1"/>
    <w:rsid w:val="00EB7822"/>
    <w:rPr>
      <w:b/>
      <w:bCs/>
    </w:rPr>
  </w:style>
  <w:style w:type="character" w:customStyle="1" w:styleId="DebateCiteCharCharChar">
    <w:name w:val="Debate Cite Char Char Char"/>
    <w:rsid w:val="00EB7822"/>
    <w:rPr>
      <w:b/>
      <w:bCs w:val="0"/>
      <w:sz w:val="32"/>
      <w:szCs w:val="32"/>
      <w:lang w:val="en-US" w:eastAsia="en-US" w:bidi="ar-SA"/>
    </w:rPr>
  </w:style>
  <w:style w:type="character" w:customStyle="1" w:styleId="term">
    <w:name w:val="term"/>
    <w:basedOn w:val="DefaultParagraphFont"/>
    <w:rsid w:val="00EB7822"/>
  </w:style>
  <w:style w:type="character" w:customStyle="1" w:styleId="TagChar3">
    <w:name w:val="Tag Char3"/>
    <w:rsid w:val="00EB7822"/>
    <w:rPr>
      <w:rFonts w:ascii="Palatino Linotype" w:hAnsi="Palatino Linotype" w:hint="default"/>
      <w:b/>
      <w:bCs w:val="0"/>
      <w:sz w:val="24"/>
      <w:szCs w:val="24"/>
      <w:lang w:val="en-US" w:eastAsia="en-US" w:bidi="ar-SA"/>
    </w:rPr>
  </w:style>
  <w:style w:type="character" w:customStyle="1" w:styleId="Style10ptBold">
    <w:name w:val="Style 10 pt Bold"/>
    <w:rsid w:val="00EB7822"/>
    <w:rPr>
      <w:b/>
      <w:bCs/>
      <w:sz w:val="20"/>
    </w:rPr>
  </w:style>
  <w:style w:type="character" w:customStyle="1" w:styleId="text9">
    <w:name w:val="text9"/>
    <w:basedOn w:val="DefaultParagraphFont"/>
    <w:rsid w:val="00EB7822"/>
  </w:style>
  <w:style w:type="character" w:customStyle="1" w:styleId="text21">
    <w:name w:val="text21"/>
    <w:basedOn w:val="DefaultParagraphFont"/>
    <w:rsid w:val="00EB7822"/>
  </w:style>
  <w:style w:type="character" w:customStyle="1" w:styleId="text19">
    <w:name w:val="text19"/>
    <w:basedOn w:val="DefaultParagraphFont"/>
    <w:rsid w:val="00EB7822"/>
  </w:style>
  <w:style w:type="character" w:customStyle="1" w:styleId="pmterms11">
    <w:name w:val="pmterms11"/>
    <w:rsid w:val="00EB7822"/>
    <w:rPr>
      <w:b/>
      <w:bCs/>
      <w:i w:val="0"/>
      <w:iCs w:val="0"/>
      <w:color w:val="000000"/>
    </w:rPr>
  </w:style>
  <w:style w:type="character" w:customStyle="1" w:styleId="term2">
    <w:name w:val="term2"/>
    <w:rsid w:val="00EB7822"/>
    <w:rPr>
      <w:b/>
      <w:bCs/>
    </w:rPr>
  </w:style>
  <w:style w:type="character" w:customStyle="1" w:styleId="pmterms12">
    <w:name w:val="pmterms12"/>
    <w:rsid w:val="00EB7822"/>
    <w:rPr>
      <w:b/>
      <w:bCs/>
      <w:i w:val="0"/>
      <w:iCs w:val="0"/>
      <w:color w:val="000000"/>
    </w:rPr>
  </w:style>
  <w:style w:type="character" w:customStyle="1" w:styleId="ToReadChar">
    <w:name w:val="To Read Char"/>
    <w:rsid w:val="00EB7822"/>
    <w:rPr>
      <w:rFonts w:ascii="Verdana" w:hAnsi="Verdana" w:hint="default"/>
      <w:b/>
      <w:bCs w:val="0"/>
      <w:szCs w:val="24"/>
      <w:u w:val="single"/>
      <w:lang w:val="en-US" w:eastAsia="en-US" w:bidi="ar-SA"/>
    </w:rPr>
  </w:style>
  <w:style w:type="character" w:customStyle="1" w:styleId="ToReadCharChar">
    <w:name w:val="To Read Char Char"/>
    <w:rsid w:val="00EB7822"/>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EB7822"/>
    <w:rPr>
      <w:b/>
      <w:bCs w:val="0"/>
      <w:szCs w:val="24"/>
      <w:u w:val="single"/>
      <w:lang w:val="en-US" w:eastAsia="en-US" w:bidi="ar-SA"/>
    </w:rPr>
  </w:style>
  <w:style w:type="character" w:customStyle="1" w:styleId="UnderlineChar1">
    <w:name w:val="Underline Char1"/>
    <w:rsid w:val="00EB7822"/>
    <w:rPr>
      <w:szCs w:val="24"/>
      <w:u w:val="single"/>
      <w:lang w:val="en-US" w:eastAsia="en-US" w:bidi="ar-SA"/>
    </w:rPr>
  </w:style>
  <w:style w:type="character" w:customStyle="1" w:styleId="pmterms1">
    <w:name w:val="pmterms1"/>
    <w:basedOn w:val="DefaultParagraphFont"/>
    <w:rsid w:val="00EB7822"/>
  </w:style>
  <w:style w:type="character" w:customStyle="1" w:styleId="title1">
    <w:name w:val="title1"/>
    <w:basedOn w:val="DefaultParagraphFont"/>
    <w:rsid w:val="00EB7822"/>
  </w:style>
  <w:style w:type="character" w:customStyle="1" w:styleId="author0">
    <w:name w:val="author"/>
    <w:basedOn w:val="DefaultParagraphFont"/>
    <w:rsid w:val="00EB7822"/>
  </w:style>
  <w:style w:type="character" w:customStyle="1" w:styleId="bio">
    <w:name w:val="bio"/>
    <w:basedOn w:val="DefaultParagraphFont"/>
    <w:rsid w:val="00EB7822"/>
  </w:style>
  <w:style w:type="character" w:customStyle="1" w:styleId="storytextstyle">
    <w:name w:val="storytextstyle"/>
    <w:basedOn w:val="DefaultParagraphFont"/>
    <w:rsid w:val="00EB7822"/>
  </w:style>
  <w:style w:type="character" w:customStyle="1" w:styleId="cardunderlinedCharChar">
    <w:name w:val="card underlined Char Char"/>
    <w:rsid w:val="00EB7822"/>
    <w:rPr>
      <w:rFonts w:ascii="Arial" w:hAnsi="Arial" w:cs="Arial" w:hint="default"/>
      <w:sz w:val="22"/>
      <w:szCs w:val="24"/>
      <w:u w:val="single"/>
      <w:lang w:val="en-US" w:eastAsia="en-US" w:bidi="ar-SA"/>
    </w:rPr>
  </w:style>
  <w:style w:type="character" w:customStyle="1" w:styleId="Style2Char0">
    <w:name w:val="Style2 Char"/>
    <w:rsid w:val="00EB7822"/>
    <w:rPr>
      <w:rFonts w:ascii="Book Antiqua" w:hAnsi="Book Antiqua" w:hint="default"/>
      <w:u w:val="thick"/>
      <w:lang w:val="en-US" w:eastAsia="en-US" w:bidi="ar-SA"/>
    </w:rPr>
  </w:style>
  <w:style w:type="character" w:customStyle="1" w:styleId="Style2Char1">
    <w:name w:val="Style2 Char1"/>
    <w:rsid w:val="00EB7822"/>
    <w:rPr>
      <w:rFonts w:ascii="Book Antiqua" w:hAnsi="Book Antiqua" w:hint="default"/>
      <w:szCs w:val="24"/>
      <w:u w:val="thick"/>
      <w:lang w:val="en-US" w:eastAsia="en-US" w:bidi="ar-SA"/>
    </w:rPr>
  </w:style>
  <w:style w:type="character" w:customStyle="1" w:styleId="Style1Char1">
    <w:name w:val="Style1 Char1"/>
    <w:rsid w:val="00EB7822"/>
    <w:rPr>
      <w:rFonts w:ascii="Book Antiqua" w:hAnsi="Book Antiqua" w:hint="default"/>
      <w:sz w:val="16"/>
      <w:szCs w:val="16"/>
      <w:lang w:val="en-US" w:eastAsia="en-US" w:bidi="ar-SA"/>
    </w:rPr>
  </w:style>
  <w:style w:type="character" w:customStyle="1" w:styleId="articlehead21">
    <w:name w:val="articlehead21"/>
    <w:rsid w:val="00EB7822"/>
    <w:rPr>
      <w:rFonts w:ascii="Arial" w:hAnsi="Arial" w:cs="Arial" w:hint="default"/>
      <w:b/>
      <w:bCs/>
      <w:color w:val="660000"/>
      <w:sz w:val="20"/>
      <w:szCs w:val="20"/>
    </w:rPr>
  </w:style>
  <w:style w:type="character" w:customStyle="1" w:styleId="BoldandUnderlineChar2Char1">
    <w:name w:val="Bold and Underline Char2 Char1"/>
    <w:rsid w:val="00EB7822"/>
    <w:rPr>
      <w:b/>
      <w:bCs w:val="0"/>
      <w:szCs w:val="24"/>
      <w:u w:val="single"/>
      <w:lang w:val="en-US" w:eastAsia="en-US" w:bidi="ar-SA"/>
    </w:rPr>
  </w:style>
  <w:style w:type="character" w:customStyle="1" w:styleId="BoldUnderlineChar0">
    <w:name w:val="BoldUnderline Char"/>
    <w:rsid w:val="00EB7822"/>
    <w:rPr>
      <w:b/>
      <w:bCs w:val="0"/>
      <w:szCs w:val="24"/>
      <w:u w:val="single"/>
      <w:lang w:val="en-US" w:eastAsia="en-US" w:bidi="ar-SA"/>
    </w:rPr>
  </w:style>
  <w:style w:type="character" w:customStyle="1" w:styleId="TagCiteChar1">
    <w:name w:val="Tag/Cite Char1"/>
    <w:rsid w:val="00EB7822"/>
    <w:rPr>
      <w:b/>
      <w:bCs w:val="0"/>
      <w:lang w:val="en-US" w:eastAsia="en-US" w:bidi="ar-SA"/>
    </w:rPr>
  </w:style>
  <w:style w:type="character" w:customStyle="1" w:styleId="goohl2">
    <w:name w:val="goohl2"/>
    <w:basedOn w:val="DefaultParagraphFont"/>
    <w:rsid w:val="00EB7822"/>
  </w:style>
  <w:style w:type="character" w:customStyle="1" w:styleId="Normal10">
    <w:name w:val="Normal1"/>
    <w:basedOn w:val="DefaultParagraphFont"/>
    <w:rsid w:val="00EB7822"/>
  </w:style>
  <w:style w:type="character" w:customStyle="1" w:styleId="CardCharChar0">
    <w:name w:val="Card Char Char"/>
    <w:rsid w:val="00EB7822"/>
    <w:rPr>
      <w:lang w:val="en-US" w:eastAsia="en-US" w:bidi="ar-SA"/>
    </w:rPr>
  </w:style>
  <w:style w:type="character" w:customStyle="1" w:styleId="BriefTitle1Char">
    <w:name w:val="Brief Title 1 Char"/>
    <w:rsid w:val="00EB7822"/>
    <w:rPr>
      <w:b/>
      <w:bCs w:val="0"/>
      <w:u w:val="single"/>
      <w:lang w:val="en-US" w:eastAsia="en-US" w:bidi="ar-SA"/>
    </w:rPr>
  </w:style>
  <w:style w:type="character" w:customStyle="1" w:styleId="TagCiteCharChar">
    <w:name w:val="Tag/Cite Char Char"/>
    <w:rsid w:val="00EB7822"/>
    <w:rPr>
      <w:b/>
      <w:bCs w:val="0"/>
      <w:lang w:val="en-US" w:eastAsia="en-US" w:bidi="ar-SA"/>
    </w:rPr>
  </w:style>
  <w:style w:type="character" w:customStyle="1" w:styleId="btx">
    <w:name w:val="btx"/>
    <w:basedOn w:val="DefaultParagraphFont"/>
    <w:rsid w:val="00EB7822"/>
  </w:style>
  <w:style w:type="character" w:customStyle="1" w:styleId="prodgeneral1">
    <w:name w:val="prodgeneral1"/>
    <w:rsid w:val="00EB7822"/>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EB7822"/>
  </w:style>
  <w:style w:type="character" w:customStyle="1" w:styleId="summary1">
    <w:name w:val="summary1"/>
    <w:rsid w:val="00EB7822"/>
    <w:rPr>
      <w:rFonts w:ascii="Arial" w:hAnsi="Arial" w:cs="Arial" w:hint="default"/>
      <w:sz w:val="18"/>
      <w:szCs w:val="18"/>
    </w:rPr>
  </w:style>
  <w:style w:type="character" w:customStyle="1" w:styleId="text3">
    <w:name w:val="text3"/>
    <w:basedOn w:val="DefaultParagraphFont"/>
    <w:rsid w:val="00EB7822"/>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EB7822"/>
    <w:rPr>
      <w:rFonts w:ascii="Palatino Linotype" w:hAnsi="Palatino Linotype" w:hint="default"/>
      <w:b/>
      <w:bCs w:val="0"/>
      <w:sz w:val="24"/>
      <w:szCs w:val="24"/>
      <w:lang w:val="en-US" w:eastAsia="en-US" w:bidi="ar-SA"/>
    </w:rPr>
  </w:style>
  <w:style w:type="character" w:customStyle="1" w:styleId="underline1">
    <w:name w:val="underline1"/>
    <w:rsid w:val="00EB7822"/>
    <w:rPr>
      <w:rFonts w:ascii="Times New Roman" w:hAnsi="Times New Roman" w:cs="Times New Roman" w:hint="default"/>
      <w:sz w:val="20"/>
      <w:u w:val="single"/>
      <w:lang w:eastAsia="en-US"/>
    </w:rPr>
  </w:style>
  <w:style w:type="character" w:customStyle="1" w:styleId="CardTextUnderlinedChar">
    <w:name w:val="Card Text Underlined Char"/>
    <w:rsid w:val="00EB7822"/>
    <w:rPr>
      <w:rFonts w:ascii="Arial Narrow" w:hAnsi="Arial Narrow" w:hint="default"/>
      <w:sz w:val="24"/>
      <w:szCs w:val="24"/>
      <w:u w:val="single"/>
      <w:lang w:val="en-US" w:eastAsia="en-US" w:bidi="ar-SA"/>
    </w:rPr>
  </w:style>
  <w:style w:type="character" w:customStyle="1" w:styleId="cardtextsmallChar">
    <w:name w:val="card text small Char"/>
    <w:rsid w:val="00EB7822"/>
    <w:rPr>
      <w:rFonts w:ascii="Arial Narrow" w:hAnsi="Arial Narrow" w:hint="default"/>
      <w:sz w:val="16"/>
      <w:szCs w:val="24"/>
      <w:lang w:val="en-US" w:eastAsia="en-US" w:bidi="ar-SA"/>
    </w:rPr>
  </w:style>
  <w:style w:type="character" w:customStyle="1" w:styleId="countrytitle1">
    <w:name w:val="countrytitle1"/>
    <w:rsid w:val="00EB7822"/>
    <w:rPr>
      <w:rFonts w:ascii="Verdana" w:hAnsi="Verdana" w:hint="default"/>
      <w:b/>
      <w:bCs/>
      <w:color w:val="293643"/>
      <w:sz w:val="24"/>
      <w:szCs w:val="24"/>
    </w:rPr>
  </w:style>
  <w:style w:type="character" w:customStyle="1" w:styleId="storyheader1">
    <w:name w:val="storyheader1"/>
    <w:rsid w:val="00EB7822"/>
    <w:rPr>
      <w:rFonts w:ascii="Verdana" w:hAnsi="Verdana" w:hint="default"/>
      <w:b/>
      <w:bCs/>
      <w:color w:val="000000"/>
      <w:sz w:val="21"/>
      <w:szCs w:val="21"/>
    </w:rPr>
  </w:style>
  <w:style w:type="character" w:customStyle="1" w:styleId="cardunderlinedChar">
    <w:name w:val="card underlined Char"/>
    <w:rsid w:val="00EB7822"/>
    <w:rPr>
      <w:rFonts w:ascii="Arial" w:hAnsi="Arial" w:cs="Arial" w:hint="default"/>
      <w:sz w:val="22"/>
      <w:szCs w:val="24"/>
      <w:u w:val="single"/>
      <w:lang w:val="en-US" w:eastAsia="en-US" w:bidi="ar-SA"/>
    </w:rPr>
  </w:style>
  <w:style w:type="character" w:customStyle="1" w:styleId="Style8pt">
    <w:name w:val="Style 8 pt"/>
    <w:rsid w:val="00EB7822"/>
    <w:rPr>
      <w:sz w:val="16"/>
    </w:rPr>
  </w:style>
  <w:style w:type="character" w:customStyle="1" w:styleId="article1">
    <w:name w:val="article1"/>
    <w:rsid w:val="00EB7822"/>
    <w:rPr>
      <w:rFonts w:ascii="Verdana" w:hAnsi="Verdana" w:hint="default"/>
      <w:color w:val="333333"/>
      <w:sz w:val="16"/>
      <w:szCs w:val="16"/>
    </w:rPr>
  </w:style>
  <w:style w:type="character" w:customStyle="1" w:styleId="Hyperlink6">
    <w:name w:val="Hyperlink6"/>
    <w:rsid w:val="00EB7822"/>
    <w:rPr>
      <w:color w:val="3300CC"/>
      <w:u w:val="single"/>
    </w:rPr>
  </w:style>
  <w:style w:type="character" w:customStyle="1" w:styleId="story-posted-date1">
    <w:name w:val="story-posted-date1"/>
    <w:rsid w:val="00EB782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EB782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EB7822"/>
  </w:style>
  <w:style w:type="character" w:customStyle="1" w:styleId="textmedium">
    <w:name w:val="textmedium"/>
    <w:basedOn w:val="DefaultParagraphFont"/>
    <w:rsid w:val="00EB7822"/>
  </w:style>
  <w:style w:type="character" w:customStyle="1" w:styleId="citation1">
    <w:name w:val="citation1"/>
    <w:rsid w:val="00EB7822"/>
    <w:rPr>
      <w:rFonts w:ascii="Verdana" w:hAnsi="Verdana" w:hint="default"/>
      <w:sz w:val="17"/>
      <w:szCs w:val="17"/>
    </w:rPr>
  </w:style>
  <w:style w:type="character" w:customStyle="1" w:styleId="hithighlite">
    <w:name w:val="hithighlite"/>
    <w:basedOn w:val="DefaultParagraphFont"/>
    <w:rsid w:val="00EB7822"/>
  </w:style>
  <w:style w:type="character" w:customStyle="1" w:styleId="articlecontent">
    <w:name w:val="articlecontent"/>
    <w:basedOn w:val="DefaultParagraphFont"/>
    <w:rsid w:val="00EB7822"/>
  </w:style>
  <w:style w:type="character" w:customStyle="1" w:styleId="fource1">
    <w:name w:val="fource1"/>
    <w:rsid w:val="00EB7822"/>
    <w:rPr>
      <w:sz w:val="34"/>
      <w:szCs w:val="34"/>
    </w:rPr>
  </w:style>
  <w:style w:type="character" w:customStyle="1" w:styleId="LanguageStrikeChar">
    <w:name w:val="Language Strike Char"/>
    <w:rsid w:val="00EB7822"/>
    <w:rPr>
      <w:rFonts w:ascii="Arial Narrow" w:hAnsi="Arial Narrow" w:hint="default"/>
      <w:strike/>
      <w:szCs w:val="24"/>
      <w:lang w:val="en-US" w:eastAsia="en-US" w:bidi="ar-SA"/>
    </w:rPr>
  </w:style>
  <w:style w:type="character" w:customStyle="1" w:styleId="normal11">
    <w:name w:val="normal1"/>
    <w:basedOn w:val="DefaultParagraphFont"/>
    <w:rsid w:val="00EB7822"/>
  </w:style>
  <w:style w:type="character" w:customStyle="1" w:styleId="ds">
    <w:name w:val="ds"/>
    <w:basedOn w:val="DefaultParagraphFont"/>
    <w:rsid w:val="00EB7822"/>
  </w:style>
  <w:style w:type="character" w:customStyle="1" w:styleId="caps">
    <w:name w:val="caps"/>
    <w:basedOn w:val="DefaultParagraphFont"/>
    <w:rsid w:val="00EB7822"/>
  </w:style>
  <w:style w:type="character" w:customStyle="1" w:styleId="UnderliningChar1">
    <w:name w:val="Underlining Char1"/>
    <w:rsid w:val="00EB7822"/>
    <w:rPr>
      <w:rFonts w:ascii="Arial Narrow" w:hAnsi="Arial Narrow" w:hint="default"/>
      <w:szCs w:val="24"/>
      <w:u w:val="single"/>
      <w:lang w:val="en-US" w:eastAsia="en-US" w:bidi="ar-SA"/>
    </w:rPr>
  </w:style>
  <w:style w:type="character" w:customStyle="1" w:styleId="UnderliningChar2">
    <w:name w:val="Underlining Char2"/>
    <w:rsid w:val="00EB7822"/>
    <w:rPr>
      <w:rFonts w:ascii="Arial Narrow" w:hAnsi="Arial Narrow" w:hint="default"/>
      <w:szCs w:val="24"/>
      <w:u w:val="single"/>
      <w:lang w:val="en-US" w:eastAsia="en-US" w:bidi="ar-SA"/>
    </w:rPr>
  </w:style>
  <w:style w:type="character" w:customStyle="1" w:styleId="MicroTextChar1">
    <w:name w:val="MicroText Char1"/>
    <w:rsid w:val="00EB7822"/>
    <w:rPr>
      <w:rFonts w:ascii="Arial Narrow" w:hAnsi="Arial Narrow" w:hint="default"/>
      <w:sz w:val="12"/>
      <w:szCs w:val="24"/>
      <w:lang w:val="en-US" w:eastAsia="en-US" w:bidi="ar-SA"/>
    </w:rPr>
  </w:style>
  <w:style w:type="character" w:customStyle="1" w:styleId="DefaultPara">
    <w:name w:val="Default Para"/>
    <w:rsid w:val="00EB7822"/>
    <w:rPr>
      <w:sz w:val="20"/>
    </w:rPr>
  </w:style>
  <w:style w:type="character" w:customStyle="1" w:styleId="SYSHYPERTEXT">
    <w:name w:val="SYS_HYPERTEXT"/>
    <w:rsid w:val="00EB7822"/>
    <w:rPr>
      <w:color w:val="0000FF"/>
      <w:u w:val="single"/>
    </w:rPr>
  </w:style>
  <w:style w:type="character" w:customStyle="1" w:styleId="Hyperlink1">
    <w:name w:val="Hyperlink1"/>
    <w:rsid w:val="00EB782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B782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B7822"/>
    <w:rPr>
      <w:rFonts w:ascii="Arial Narrow" w:hAnsi="Arial Narrow" w:hint="default"/>
      <w:noProof w:val="0"/>
      <w:szCs w:val="24"/>
      <w:u w:val="single"/>
      <w:lang w:val="en-US" w:eastAsia="en-US" w:bidi="ar-SA"/>
    </w:rPr>
  </w:style>
  <w:style w:type="character" w:customStyle="1" w:styleId="BlockHeading1Char">
    <w:name w:val="Block Heading 1 Char"/>
    <w:rsid w:val="00EB782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EB7822"/>
    <w:rPr>
      <w:rFonts w:ascii="Arial Narrow" w:hAnsi="Arial Narrow" w:hint="default"/>
      <w:b/>
      <w:bCs w:val="0"/>
      <w:sz w:val="26"/>
      <w:szCs w:val="24"/>
      <w:lang w:val="en-US" w:eastAsia="en-US" w:bidi="ar-SA"/>
    </w:rPr>
  </w:style>
  <w:style w:type="character" w:customStyle="1" w:styleId="CardText1Char">
    <w:name w:val="Card Text 1 Char"/>
    <w:rsid w:val="00EB7822"/>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EB7822"/>
    <w:rPr>
      <w:b/>
      <w:bCs w:val="0"/>
      <w:sz w:val="24"/>
      <w:szCs w:val="24"/>
      <w:u w:val="single"/>
      <w:lang w:val="en-US" w:eastAsia="en-US" w:bidi="ar-SA"/>
    </w:rPr>
  </w:style>
  <w:style w:type="character" w:customStyle="1" w:styleId="StyleTagTimesNewRomanChar">
    <w:name w:val="Style Tag + Times New Roman Char"/>
    <w:rsid w:val="00EB782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B7822"/>
    <w:rPr>
      <w:rFonts w:ascii="Arial Narrow" w:hAnsi="Arial Narrow" w:cs="Arial" w:hint="default"/>
      <w:b/>
      <w:bCs/>
      <w:iCs/>
      <w:sz w:val="24"/>
      <w:szCs w:val="28"/>
      <w:lang w:val="en-US" w:eastAsia="en-US" w:bidi="ar-SA"/>
    </w:rPr>
  </w:style>
  <w:style w:type="character" w:customStyle="1" w:styleId="UnderliningCharChar">
    <w:name w:val="Underlining Char Char"/>
    <w:rsid w:val="00EB7822"/>
    <w:rPr>
      <w:rFonts w:ascii="Arial Narrow" w:hAnsi="Arial Narrow" w:hint="default"/>
      <w:szCs w:val="24"/>
      <w:u w:val="single"/>
      <w:lang w:val="en-US" w:eastAsia="en-US" w:bidi="ar-SA"/>
    </w:rPr>
  </w:style>
  <w:style w:type="character" w:customStyle="1" w:styleId="StyleArialNarrow12ptBold">
    <w:name w:val="Style Arial Narrow 12 pt Bold"/>
    <w:rsid w:val="00EB7822"/>
    <w:rPr>
      <w:rFonts w:ascii="Arial Narrow" w:hAnsi="Arial Narrow" w:hint="default"/>
      <w:b/>
      <w:bCs/>
      <w:sz w:val="24"/>
    </w:rPr>
  </w:style>
  <w:style w:type="character" w:customStyle="1" w:styleId="8pointChar">
    <w:name w:val="8 point Char"/>
    <w:rsid w:val="00EB7822"/>
    <w:rPr>
      <w:sz w:val="16"/>
      <w:szCs w:val="24"/>
      <w:lang w:val="en-US" w:eastAsia="en-US" w:bidi="ar-SA"/>
    </w:rPr>
  </w:style>
  <w:style w:type="character" w:customStyle="1" w:styleId="Style1CharChar">
    <w:name w:val="Style1 Char Char"/>
    <w:rsid w:val="00EB782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B782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B7822"/>
    <w:rPr>
      <w:noProof w:val="0"/>
      <w:u w:val="single"/>
      <w:lang w:val="en-US" w:eastAsia="en-US" w:bidi="ar-SA"/>
    </w:rPr>
  </w:style>
  <w:style w:type="character" w:customStyle="1" w:styleId="UnderlinedCharChar1">
    <w:name w:val="Underlined Char Char1"/>
    <w:rsid w:val="00EB7822"/>
    <w:rPr>
      <w:rFonts w:ascii="Bell MT" w:eastAsia="Times New Roman" w:hAnsi="Bell MT" w:hint="default"/>
      <w:bCs/>
      <w:iCs/>
      <w:sz w:val="22"/>
      <w:u w:val="single"/>
    </w:rPr>
  </w:style>
  <w:style w:type="character" w:customStyle="1" w:styleId="Heading2CharChar2">
    <w:name w:val="Heading 2 Char Char2"/>
    <w:rsid w:val="00EB7822"/>
    <w:rPr>
      <w:rFonts w:ascii="Arial" w:hAnsi="Arial" w:cs="Arial" w:hint="default"/>
      <w:b/>
      <w:bCs/>
      <w:iCs/>
      <w:sz w:val="22"/>
      <w:szCs w:val="28"/>
      <w:lang w:val="en-US" w:eastAsia="en-US" w:bidi="ar-SA"/>
    </w:rPr>
  </w:style>
  <w:style w:type="character" w:customStyle="1" w:styleId="doctitle">
    <w:name w:val="doctitle"/>
    <w:rsid w:val="00EB7822"/>
  </w:style>
  <w:style w:type="character" w:customStyle="1" w:styleId="cardtext-underlined">
    <w:name w:val="card text- underlined"/>
    <w:rsid w:val="00EB7822"/>
    <w:rPr>
      <w:rFonts w:ascii="Garamond" w:hAnsi="Garamond" w:hint="default"/>
      <w:u w:val="single"/>
    </w:rPr>
  </w:style>
  <w:style w:type="character" w:customStyle="1" w:styleId="stylestylebold12pt">
    <w:name w:val="stylestylebold12pt"/>
    <w:basedOn w:val="DefaultParagraphFont"/>
    <w:rsid w:val="00EB7822"/>
  </w:style>
  <w:style w:type="character" w:customStyle="1" w:styleId="styleboldunderline">
    <w:name w:val="styleboldunderline"/>
    <w:basedOn w:val="DefaultParagraphFont"/>
    <w:rsid w:val="00EB7822"/>
  </w:style>
  <w:style w:type="character" w:customStyle="1" w:styleId="CardsFont12pt0">
    <w:name w:val="Cards + Font 12pt"/>
    <w:basedOn w:val="CardsChar"/>
    <w:uiPriority w:val="1"/>
    <w:rsid w:val="00EB7822"/>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EB7822"/>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EB7822"/>
    <w:rPr>
      <w:rFonts w:ascii="Times New Roman" w:hAnsi="Times New Roman" w:cs="Times New Roman" w:hint="default"/>
      <w:b w:val="0"/>
      <w:bCs w:val="0"/>
      <w:sz w:val="20"/>
      <w:u w:val="single"/>
    </w:rPr>
  </w:style>
  <w:style w:type="character" w:customStyle="1" w:styleId="Styleunderline11ptBold">
    <w:name w:val="Style underline + 11 pt Bold"/>
    <w:rsid w:val="00EB7822"/>
    <w:rPr>
      <w:rFonts w:ascii="Times New Roman" w:hAnsi="Times New Roman" w:cs="Times New Roman" w:hint="default"/>
      <w:b/>
      <w:bCs w:val="0"/>
      <w:sz w:val="20"/>
      <w:u w:val="single"/>
    </w:rPr>
  </w:style>
  <w:style w:type="character" w:customStyle="1" w:styleId="st">
    <w:name w:val="st"/>
    <w:basedOn w:val="DefaultParagraphFont"/>
    <w:rsid w:val="00EB7822"/>
  </w:style>
  <w:style w:type="character" w:customStyle="1" w:styleId="-newsgate-macro-cci-bullet-">
    <w:name w:val="-newsgate-macro-cci-bullet-"/>
    <w:basedOn w:val="DefaultParagraphFont"/>
    <w:rsid w:val="00EB7822"/>
  </w:style>
  <w:style w:type="character" w:customStyle="1" w:styleId="BriefTitleChar">
    <w:name w:val="Brief Title Char"/>
    <w:basedOn w:val="DefaultParagraphFont"/>
    <w:rsid w:val="00EB7822"/>
    <w:rPr>
      <w:b/>
      <w:bCs w:val="0"/>
      <w:sz w:val="24"/>
      <w:szCs w:val="24"/>
      <w:u w:val="single"/>
      <w:lang w:val="en-US" w:eastAsia="en-US" w:bidi="ar-SA"/>
    </w:rPr>
  </w:style>
  <w:style w:type="character" w:customStyle="1" w:styleId="BriefTitle2Char">
    <w:name w:val="Brief Title 2 Char"/>
    <w:basedOn w:val="BriefTitleChar"/>
    <w:rsid w:val="00EB782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B782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B7822"/>
    <w:rPr>
      <w:rFonts w:ascii="Georgia" w:hAnsi="Georgia" w:hint="default"/>
      <w:b/>
      <w:bCs w:val="0"/>
      <w:sz w:val="24"/>
    </w:rPr>
  </w:style>
  <w:style w:type="character" w:customStyle="1" w:styleId="Heading3CharCharCharChar2">
    <w:name w:val="Heading 3 Char Char Char Char2"/>
    <w:basedOn w:val="DefaultParagraphFont"/>
    <w:rsid w:val="00EB782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EB7822"/>
    <w:rPr>
      <w:b/>
      <w:bCs/>
      <w:sz w:val="20"/>
      <w:u w:val="single"/>
    </w:rPr>
  </w:style>
  <w:style w:type="character" w:customStyle="1" w:styleId="StyleUnderline3">
    <w:name w:val="Style Underline3"/>
    <w:basedOn w:val="DefaultParagraphFont"/>
    <w:rsid w:val="00EB7822"/>
    <w:rPr>
      <w:u w:val="single"/>
    </w:rPr>
  </w:style>
  <w:style w:type="character" w:customStyle="1" w:styleId="Author-Date">
    <w:name w:val="Author-Date"/>
    <w:qFormat/>
    <w:rsid w:val="00EB7822"/>
    <w:rPr>
      <w:b/>
      <w:bCs w:val="0"/>
      <w:sz w:val="24"/>
    </w:rPr>
  </w:style>
  <w:style w:type="character" w:customStyle="1" w:styleId="Emphasis2">
    <w:name w:val="Emphasis 2"/>
    <w:uiPriority w:val="1"/>
    <w:qFormat/>
    <w:rsid w:val="00EB7822"/>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EB7822"/>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EB7822"/>
    <w:rPr>
      <w:rFonts w:ascii="AGaramond" w:hAnsi="AGaramond" w:cs="AGaramond" w:hint="default"/>
      <w:color w:val="211D1E"/>
      <w:sz w:val="14"/>
      <w:szCs w:val="14"/>
    </w:rPr>
  </w:style>
  <w:style w:type="character" w:customStyle="1" w:styleId="aqj">
    <w:name w:val="aqj"/>
    <w:basedOn w:val="DefaultParagraphFont"/>
    <w:rsid w:val="00EB7822"/>
  </w:style>
  <w:style w:type="character" w:customStyle="1" w:styleId="CharacterStyle2">
    <w:name w:val="Character Style 2"/>
    <w:uiPriority w:val="99"/>
    <w:rsid w:val="00EB7822"/>
    <w:rPr>
      <w:sz w:val="20"/>
      <w:szCs w:val="20"/>
    </w:rPr>
  </w:style>
  <w:style w:type="character" w:customStyle="1" w:styleId="addmd">
    <w:name w:val="addmd"/>
    <w:basedOn w:val="DefaultParagraphFont"/>
    <w:rsid w:val="00EB7822"/>
  </w:style>
  <w:style w:type="character" w:customStyle="1" w:styleId="Style11ptBoldUnderline">
    <w:name w:val="Style 11 pt Bold Underline"/>
    <w:basedOn w:val="DefaultParagraphFont"/>
    <w:rsid w:val="00EB7822"/>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EB7822"/>
    <w:rPr>
      <w:rFonts w:ascii="Arial" w:hAnsi="Arial" w:cs="Arial" w:hint="default"/>
      <w:bCs/>
      <w:szCs w:val="26"/>
      <w:u w:val="single"/>
      <w:lang w:val="en-US" w:eastAsia="en-US" w:bidi="ar-SA"/>
    </w:rPr>
  </w:style>
  <w:style w:type="character" w:customStyle="1" w:styleId="qlabel">
    <w:name w:val="q_label"/>
    <w:basedOn w:val="DefaultParagraphFont"/>
    <w:rsid w:val="00EB7822"/>
  </w:style>
  <w:style w:type="character" w:customStyle="1" w:styleId="alabel">
    <w:name w:val="a_label"/>
    <w:basedOn w:val="DefaultParagraphFont"/>
    <w:rsid w:val="00EB7822"/>
  </w:style>
  <w:style w:type="character" w:customStyle="1" w:styleId="Styleunderline9pt0">
    <w:name w:val="Style underline + 9 pt"/>
    <w:basedOn w:val="underline"/>
    <w:rsid w:val="00EB7822"/>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EB7822"/>
    <w:rPr>
      <w:b w:val="0"/>
      <w:bCs/>
      <w:sz w:val="20"/>
      <w:u w:val="single"/>
      <w:lang w:val="en-US" w:eastAsia="en-US" w:bidi="ar-SA"/>
    </w:rPr>
  </w:style>
  <w:style w:type="character" w:customStyle="1" w:styleId="Hyperlink23">
    <w:name w:val="Hyperlink23"/>
    <w:basedOn w:val="DefaultParagraphFont"/>
    <w:rsid w:val="00EB7822"/>
    <w:rPr>
      <w:color w:val="3300CC"/>
      <w:u w:val="single"/>
    </w:rPr>
  </w:style>
  <w:style w:type="character" w:customStyle="1" w:styleId="body-text">
    <w:name w:val="body-text"/>
    <w:basedOn w:val="DefaultParagraphFont"/>
    <w:rsid w:val="00EB7822"/>
  </w:style>
  <w:style w:type="character" w:customStyle="1" w:styleId="globalcontentbody">
    <w:name w:val="globalcontentbody"/>
    <w:basedOn w:val="DefaultParagraphFont"/>
    <w:rsid w:val="00EB7822"/>
  </w:style>
  <w:style w:type="character" w:customStyle="1" w:styleId="Style11ptUnderlineBorderSinglesolidlineAuto05pt">
    <w:name w:val="Style 11 pt Underline Border: : (Single solid line Auto  0.5 pt..."/>
    <w:rsid w:val="00EB7822"/>
    <w:rPr>
      <w:sz w:val="20"/>
      <w:u w:val="single"/>
      <w:bdr w:val="single" w:sz="4" w:space="0" w:color="auto" w:frame="1"/>
    </w:rPr>
  </w:style>
  <w:style w:type="character" w:customStyle="1" w:styleId="Styleterm111ptUnderline">
    <w:name w:val="Style term1 + 11 pt Underline"/>
    <w:basedOn w:val="term1"/>
    <w:rsid w:val="00EB7822"/>
    <w:rPr>
      <w:b/>
      <w:bCs/>
      <w:sz w:val="20"/>
      <w:u w:val="single"/>
    </w:rPr>
  </w:style>
  <w:style w:type="character" w:customStyle="1" w:styleId="Style9pt">
    <w:name w:val="Style 9 pt"/>
    <w:basedOn w:val="DefaultParagraphFont"/>
    <w:rsid w:val="00EB7822"/>
    <w:rPr>
      <w:rFonts w:ascii="Times New Roman" w:hAnsi="Times New Roman" w:cs="Times New Roman" w:hint="default"/>
      <w:sz w:val="20"/>
    </w:rPr>
  </w:style>
  <w:style w:type="character" w:customStyle="1" w:styleId="CharChar11">
    <w:name w:val="Char Char11"/>
    <w:basedOn w:val="DefaultParagraphFont"/>
    <w:rsid w:val="00EB7822"/>
    <w:rPr>
      <w:rFonts w:ascii="Arial" w:hAnsi="Arial" w:cs="Arial" w:hint="default"/>
      <w:bCs/>
      <w:szCs w:val="26"/>
      <w:u w:val="single"/>
      <w:lang w:val="en-US" w:eastAsia="en-US" w:bidi="ar-SA"/>
    </w:rPr>
  </w:style>
  <w:style w:type="character" w:customStyle="1" w:styleId="authorbio">
    <w:name w:val="authorbio"/>
    <w:basedOn w:val="DefaultParagraphFont"/>
    <w:rsid w:val="00EB7822"/>
  </w:style>
  <w:style w:type="character" w:customStyle="1" w:styleId="a">
    <w:name w:val="a"/>
    <w:basedOn w:val="DefaultParagraphFont"/>
    <w:rsid w:val="00EB7822"/>
  </w:style>
  <w:style w:type="character" w:customStyle="1" w:styleId="StyleUnderline4">
    <w:name w:val="Style Underline4"/>
    <w:basedOn w:val="DefaultParagraphFont"/>
    <w:rsid w:val="00EB7822"/>
    <w:rPr>
      <w:u w:val="single"/>
    </w:rPr>
  </w:style>
  <w:style w:type="character" w:customStyle="1" w:styleId="Emphasis20">
    <w:name w:val="Emphasis2"/>
    <w:rsid w:val="00EB7822"/>
    <w:rPr>
      <w:rFonts w:ascii="Franklin Gothic Heavy" w:hAnsi="Franklin Gothic Heavy" w:hint="default"/>
      <w:iCs/>
      <w:u w:val="single"/>
    </w:rPr>
  </w:style>
  <w:style w:type="character" w:customStyle="1" w:styleId="UnderlinedChar0">
    <w:name w:val="Underlined Char"/>
    <w:basedOn w:val="CardTextChar1"/>
    <w:rsid w:val="00EB7822"/>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EB782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B782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B7822"/>
    <w:rPr>
      <w:sz w:val="20"/>
      <w:u w:val="single"/>
    </w:rPr>
  </w:style>
  <w:style w:type="character" w:customStyle="1" w:styleId="base">
    <w:name w:val="base"/>
    <w:basedOn w:val="DefaultParagraphFont"/>
    <w:rsid w:val="00EB7822"/>
  </w:style>
  <w:style w:type="character" w:customStyle="1" w:styleId="part-of-speech">
    <w:name w:val="part-of-speech"/>
    <w:basedOn w:val="DefaultParagraphFont"/>
    <w:rsid w:val="00EB7822"/>
  </w:style>
  <w:style w:type="character" w:customStyle="1" w:styleId="sep">
    <w:name w:val="sep"/>
    <w:basedOn w:val="DefaultParagraphFont"/>
    <w:rsid w:val="00EB7822"/>
  </w:style>
  <w:style w:type="character" w:customStyle="1" w:styleId="pron">
    <w:name w:val="pron"/>
    <w:basedOn w:val="DefaultParagraphFont"/>
    <w:rsid w:val="00EB7822"/>
  </w:style>
  <w:style w:type="character" w:customStyle="1" w:styleId="UnderlineCharChar1">
    <w:name w:val="Underline Char Char1"/>
    <w:basedOn w:val="DefaultParagraphFont"/>
    <w:rsid w:val="00EB7822"/>
    <w:rPr>
      <w:u w:val="single"/>
      <w:lang w:val="en-US" w:eastAsia="en-US" w:bidi="ar-SA"/>
    </w:rPr>
  </w:style>
  <w:style w:type="character" w:customStyle="1" w:styleId="StyleUnderlineCharChar111pt">
    <w:name w:val="Style Underline Char Char1 + 11 pt"/>
    <w:basedOn w:val="UnderlineCharChar1"/>
    <w:rsid w:val="00EB782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B782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B7822"/>
    <w:rPr>
      <w:b/>
      <w:bCs/>
      <w:noProof w:val="0"/>
      <w:sz w:val="20"/>
      <w:u w:val="single"/>
      <w:lang w:val="en-US" w:eastAsia="en-US" w:bidi="ar-SA"/>
    </w:rPr>
  </w:style>
  <w:style w:type="character" w:customStyle="1" w:styleId="StyleunderlineArialNarrow9ptBold">
    <w:name w:val="Style underline + Arial Narrow 9 pt Bold"/>
    <w:basedOn w:val="underline"/>
    <w:rsid w:val="00EB7822"/>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EB782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B782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B782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B7822"/>
    <w:rPr>
      <w:rFonts w:ascii="Arial" w:hAnsi="Arial" w:cs="Arial" w:hint="default"/>
      <w:color w:val="000000"/>
      <w:sz w:val="10"/>
      <w:szCs w:val="22"/>
    </w:rPr>
  </w:style>
  <w:style w:type="character" w:customStyle="1" w:styleId="CharChar111">
    <w:name w:val="Char Char111"/>
    <w:basedOn w:val="DefaultParagraphFont"/>
    <w:rsid w:val="00EB7822"/>
    <w:rPr>
      <w:rFonts w:ascii="Arial" w:hAnsi="Arial" w:cs="Arial" w:hint="default"/>
      <w:bCs/>
      <w:szCs w:val="26"/>
      <w:u w:val="single"/>
      <w:lang w:val="en-US" w:eastAsia="en-US" w:bidi="ar-SA"/>
    </w:rPr>
  </w:style>
  <w:style w:type="character" w:customStyle="1" w:styleId="AUnterdline">
    <w:name w:val="AUnterdline"/>
    <w:qFormat/>
    <w:rsid w:val="00EB782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B782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B7822"/>
  </w:style>
  <w:style w:type="character" w:customStyle="1" w:styleId="StyleUnderline1">
    <w:name w:val="Style Underline1"/>
    <w:basedOn w:val="DefaultParagraphFont"/>
    <w:rsid w:val="00EB7822"/>
    <w:rPr>
      <w:rFonts w:ascii="Times New Roman" w:hAnsi="Times New Roman" w:cs="Times New Roman" w:hint="default"/>
      <w:sz w:val="20"/>
      <w:u w:val="single"/>
    </w:rPr>
  </w:style>
  <w:style w:type="character" w:customStyle="1" w:styleId="DontRead">
    <w:name w:val="Don't Read"/>
    <w:qFormat/>
    <w:rsid w:val="00EB7822"/>
    <w:rPr>
      <w:rFonts w:ascii="Times New Roman" w:hAnsi="Times New Roman" w:cs="Times New Roman" w:hint="default"/>
      <w:sz w:val="16"/>
    </w:rPr>
  </w:style>
  <w:style w:type="character" w:customStyle="1" w:styleId="Style11ptUnderline3">
    <w:name w:val="Style 11 pt Underline3"/>
    <w:rsid w:val="00EB7822"/>
    <w:rPr>
      <w:sz w:val="20"/>
      <w:u w:val="single"/>
    </w:rPr>
  </w:style>
  <w:style w:type="character" w:customStyle="1" w:styleId="27">
    <w:name w:val="27"/>
    <w:rsid w:val="00EB7822"/>
    <w:rPr>
      <w:rFonts w:ascii="Arial" w:hAnsi="Arial" w:cs="Arial" w:hint="default"/>
      <w:bCs/>
      <w:sz w:val="20"/>
      <w:u w:val="single"/>
      <w:lang w:val="en-US" w:eastAsia="en-US" w:bidi="ar-SA"/>
    </w:rPr>
  </w:style>
  <w:style w:type="character" w:customStyle="1" w:styleId="2">
    <w:name w:val="2"/>
    <w:rsid w:val="00EB782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B7822"/>
    <w:rPr>
      <w:sz w:val="20"/>
      <w:u w:val="single"/>
    </w:rPr>
  </w:style>
  <w:style w:type="character" w:customStyle="1" w:styleId="Style9ptBoldUnderline5">
    <w:name w:val="Style 9 pt Bold Underline5"/>
    <w:basedOn w:val="DefaultParagraphFont"/>
    <w:rsid w:val="00EB7822"/>
    <w:rPr>
      <w:b/>
      <w:bCs/>
      <w:sz w:val="20"/>
      <w:u w:val="single"/>
    </w:rPr>
  </w:style>
  <w:style w:type="character" w:customStyle="1" w:styleId="CharChar114">
    <w:name w:val="Char Char114"/>
    <w:basedOn w:val="DefaultParagraphFont"/>
    <w:rsid w:val="00EB7822"/>
    <w:rPr>
      <w:rFonts w:ascii="Arial" w:hAnsi="Arial" w:cs="Arial" w:hint="default"/>
      <w:bCs/>
      <w:szCs w:val="26"/>
      <w:u w:val="single"/>
      <w:lang w:val="en-US" w:eastAsia="en-US" w:bidi="ar-SA"/>
    </w:rPr>
  </w:style>
  <w:style w:type="character" w:customStyle="1" w:styleId="CharChar113">
    <w:name w:val="Char Char113"/>
    <w:basedOn w:val="DefaultParagraphFont"/>
    <w:rsid w:val="00EB7822"/>
    <w:rPr>
      <w:rFonts w:ascii="Arial" w:hAnsi="Arial" w:cs="Arial" w:hint="default"/>
      <w:bCs/>
      <w:szCs w:val="26"/>
      <w:u w:val="single"/>
      <w:lang w:val="en-US" w:eastAsia="en-US" w:bidi="ar-SA"/>
    </w:rPr>
  </w:style>
  <w:style w:type="character" w:customStyle="1" w:styleId="CharChar112">
    <w:name w:val="Char Char112"/>
    <w:basedOn w:val="DefaultParagraphFont"/>
    <w:rsid w:val="00EB7822"/>
    <w:rPr>
      <w:rFonts w:ascii="Arial" w:hAnsi="Arial" w:cs="Arial" w:hint="default"/>
      <w:bCs/>
      <w:szCs w:val="26"/>
      <w:u w:val="single"/>
      <w:lang w:val="en-US" w:eastAsia="en-US" w:bidi="ar-SA"/>
    </w:rPr>
  </w:style>
  <w:style w:type="character" w:customStyle="1" w:styleId="zoomme">
    <w:name w:val="zoomme"/>
    <w:basedOn w:val="DefaultParagraphFont"/>
    <w:rsid w:val="00EB7822"/>
  </w:style>
  <w:style w:type="character" w:customStyle="1" w:styleId="Date10">
    <w:name w:val="Date1"/>
    <w:basedOn w:val="DefaultParagraphFont"/>
    <w:rsid w:val="00EB7822"/>
  </w:style>
  <w:style w:type="character" w:customStyle="1" w:styleId="classauthor">
    <w:name w:val="class=&quot;author&quot;"/>
    <w:basedOn w:val="DefaultParagraphFont"/>
    <w:rsid w:val="00EB7822"/>
  </w:style>
  <w:style w:type="character" w:customStyle="1" w:styleId="texto1">
    <w:name w:val="texto1"/>
    <w:rsid w:val="00EB7822"/>
  </w:style>
  <w:style w:type="character" w:customStyle="1" w:styleId="officialstitle-">
    <w:name w:val="official_s_title-"/>
    <w:basedOn w:val="DefaultParagraphFont"/>
    <w:rsid w:val="00EB7822"/>
  </w:style>
  <w:style w:type="character" w:customStyle="1" w:styleId="officialsbureau">
    <w:name w:val="official_s_bureau"/>
    <w:basedOn w:val="DefaultParagraphFont"/>
    <w:rsid w:val="00EB7822"/>
  </w:style>
  <w:style w:type="character" w:customStyle="1" w:styleId="CardsChar1">
    <w:name w:val="Cards Char1"/>
    <w:rsid w:val="00EB7822"/>
    <w:rPr>
      <w:lang w:val="en-US" w:eastAsia="en-US" w:bidi="ar-SA"/>
    </w:rPr>
  </w:style>
  <w:style w:type="character" w:customStyle="1" w:styleId="gray">
    <w:name w:val="gray"/>
    <w:basedOn w:val="DefaultParagraphFont"/>
    <w:rsid w:val="00EB7822"/>
  </w:style>
  <w:style w:type="character" w:customStyle="1" w:styleId="Styleunderline11ptBorderSinglesolidlineAuto05p">
    <w:name w:val="Style underline + 11 pt Border: : (Single solid line Auto  0.5 p..."/>
    <w:rsid w:val="00EB7822"/>
    <w:rPr>
      <w:sz w:val="20"/>
      <w:u w:val="single"/>
      <w:bdr w:val="single" w:sz="4" w:space="0" w:color="auto" w:frame="1"/>
    </w:rPr>
  </w:style>
  <w:style w:type="character" w:customStyle="1" w:styleId="CardText-Underlined0">
    <w:name w:val="Card Text - Underlined"/>
    <w:rsid w:val="00EB7822"/>
    <w:rPr>
      <w:b/>
      <w:bCs w:val="0"/>
      <w:sz w:val="20"/>
      <w:u w:val="single"/>
    </w:rPr>
  </w:style>
  <w:style w:type="character" w:customStyle="1" w:styleId="Style11ptItalicUnderline">
    <w:name w:val="Style 11 pt Italic Underline"/>
    <w:basedOn w:val="DefaultParagraphFont"/>
    <w:rsid w:val="00EB7822"/>
    <w:rPr>
      <w:i/>
      <w:iCs/>
      <w:sz w:val="20"/>
      <w:u w:val="single"/>
    </w:rPr>
  </w:style>
  <w:style w:type="character" w:customStyle="1" w:styleId="Style11ptItalic">
    <w:name w:val="Style 11 pt Italic"/>
    <w:basedOn w:val="DefaultParagraphFont"/>
    <w:rsid w:val="00EB7822"/>
    <w:rPr>
      <w:rFonts w:ascii="Times New Roman" w:hAnsi="Times New Roman" w:cs="Times New Roman" w:hint="default"/>
      <w:i/>
      <w:iCs/>
      <w:sz w:val="20"/>
    </w:rPr>
  </w:style>
  <w:style w:type="character" w:customStyle="1" w:styleId="Style9ptUnderline6">
    <w:name w:val="Style 9 pt Underline6"/>
    <w:basedOn w:val="DefaultParagraphFont"/>
    <w:rsid w:val="00EB7822"/>
    <w:rPr>
      <w:sz w:val="20"/>
      <w:u w:val="single"/>
    </w:rPr>
  </w:style>
  <w:style w:type="character" w:customStyle="1" w:styleId="ct-with-fmlt">
    <w:name w:val="ct-with-fmlt"/>
    <w:basedOn w:val="DefaultParagraphFont"/>
    <w:rsid w:val="00EB7822"/>
  </w:style>
  <w:style w:type="character" w:customStyle="1" w:styleId="ital-inline">
    <w:name w:val="ital-inline"/>
    <w:basedOn w:val="DefaultParagraphFont"/>
    <w:rsid w:val="00EB7822"/>
  </w:style>
  <w:style w:type="character" w:customStyle="1" w:styleId="cross-head">
    <w:name w:val="cross-head"/>
    <w:rsid w:val="00EB7822"/>
  </w:style>
  <w:style w:type="character" w:customStyle="1" w:styleId="blue">
    <w:name w:val="blue"/>
    <w:rsid w:val="00EB7822"/>
  </w:style>
  <w:style w:type="character" w:customStyle="1" w:styleId="dateline">
    <w:name w:val="dateline"/>
    <w:rsid w:val="00EB7822"/>
  </w:style>
  <w:style w:type="character" w:customStyle="1" w:styleId="fn">
    <w:name w:val="fn"/>
    <w:rsid w:val="00EB7822"/>
  </w:style>
  <w:style w:type="character" w:customStyle="1" w:styleId="Subtitle1">
    <w:name w:val="Subtitle1"/>
    <w:rsid w:val="00EB7822"/>
  </w:style>
  <w:style w:type="character" w:customStyle="1" w:styleId="metaorigin">
    <w:name w:val="meta_origin"/>
    <w:rsid w:val="00EB7822"/>
  </w:style>
  <w:style w:type="character" w:customStyle="1" w:styleId="mandelbrotrefrag">
    <w:name w:val="mandelbrot_refrag"/>
    <w:rsid w:val="00EB7822"/>
  </w:style>
  <w:style w:type="character" w:customStyle="1" w:styleId="eminfo">
    <w:name w:val="eminfo"/>
    <w:rsid w:val="00EB7822"/>
  </w:style>
  <w:style w:type="character" w:customStyle="1" w:styleId="emhighlight">
    <w:name w:val="emhighlight"/>
    <w:rsid w:val="00EB7822"/>
  </w:style>
  <w:style w:type="character" w:customStyle="1" w:styleId="at">
    <w:name w:val="at"/>
    <w:rsid w:val="00EB7822"/>
  </w:style>
  <w:style w:type="character" w:customStyle="1" w:styleId="itxtrst">
    <w:name w:val="itxtrst"/>
    <w:rsid w:val="00EB7822"/>
  </w:style>
  <w:style w:type="character" w:customStyle="1" w:styleId="name">
    <w:name w:val="name"/>
    <w:rsid w:val="00EB7822"/>
  </w:style>
  <w:style w:type="character" w:customStyle="1" w:styleId="tkrname">
    <w:name w:val="tkrname"/>
    <w:rsid w:val="00EB7822"/>
  </w:style>
  <w:style w:type="character" w:customStyle="1" w:styleId="tkrchange">
    <w:name w:val="tkrchange"/>
    <w:rsid w:val="00EB7822"/>
  </w:style>
  <w:style w:type="character" w:customStyle="1" w:styleId="ilad">
    <w:name w:val="il_ad"/>
    <w:rsid w:val="00EB7822"/>
  </w:style>
  <w:style w:type="character" w:customStyle="1" w:styleId="source-org">
    <w:name w:val="source-org"/>
    <w:rsid w:val="00EB7822"/>
  </w:style>
  <w:style w:type="character" w:customStyle="1" w:styleId="updated">
    <w:name w:val="updated"/>
    <w:rsid w:val="00EB7822"/>
  </w:style>
  <w:style w:type="character" w:customStyle="1" w:styleId="last">
    <w:name w:val="last"/>
    <w:rsid w:val="00EB7822"/>
  </w:style>
  <w:style w:type="character" w:customStyle="1" w:styleId="institution">
    <w:name w:val="institution"/>
    <w:rsid w:val="00EB7822"/>
  </w:style>
  <w:style w:type="character" w:customStyle="1" w:styleId="StyleUnderlinePatternClearYellow">
    <w:name w:val="Style Underline Pattern: Clear (Yellow)"/>
    <w:rsid w:val="00EB7822"/>
    <w:rPr>
      <w:u w:val="single"/>
      <w:shd w:val="clear" w:color="auto" w:fill="00FF00"/>
    </w:rPr>
  </w:style>
  <w:style w:type="character" w:customStyle="1" w:styleId="wikiexternallink">
    <w:name w:val="wikiexternallink"/>
    <w:basedOn w:val="DefaultParagraphFont"/>
    <w:rsid w:val="00EB7822"/>
  </w:style>
  <w:style w:type="character" w:customStyle="1" w:styleId="wikigeneratedlinkcontent">
    <w:name w:val="wikigeneratedlinkcontent"/>
    <w:basedOn w:val="DefaultParagraphFont"/>
    <w:rsid w:val="00EB7822"/>
  </w:style>
  <w:style w:type="character" w:customStyle="1" w:styleId="CharChar5">
    <w:name w:val="Char Char5"/>
    <w:rsid w:val="00EB782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B7822"/>
  </w:style>
  <w:style w:type="character" w:customStyle="1" w:styleId="Style11ptBoldUnderline1">
    <w:name w:val="Style 11 pt Bold Underline1"/>
    <w:rsid w:val="00EB7822"/>
    <w:rPr>
      <w:b/>
      <w:bCs/>
      <w:sz w:val="20"/>
      <w:u w:val="single"/>
    </w:rPr>
  </w:style>
  <w:style w:type="character" w:customStyle="1" w:styleId="StyleStyleunderlineBold11pt">
    <w:name w:val="Style Style underline + Bold + 11 pt"/>
    <w:rsid w:val="00EB7822"/>
    <w:rPr>
      <w:bCs/>
      <w:sz w:val="20"/>
      <w:u w:val="single"/>
    </w:rPr>
  </w:style>
  <w:style w:type="character" w:customStyle="1" w:styleId="StyleunderlineAsianTimesNewRomanBold">
    <w:name w:val="Style underline + (Asian) Times New Roman Bold"/>
    <w:rsid w:val="00EB782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B7822"/>
    <w:rPr>
      <w:b/>
      <w:bCs/>
      <w:sz w:val="20"/>
      <w:u w:val="single"/>
      <w:bdr w:val="single" w:sz="4" w:space="0" w:color="auto" w:frame="1"/>
    </w:rPr>
  </w:style>
  <w:style w:type="character" w:customStyle="1" w:styleId="underline20">
    <w:name w:val="underline2"/>
    <w:rsid w:val="00EB7822"/>
    <w:rPr>
      <w:u w:val="single"/>
    </w:rPr>
  </w:style>
  <w:style w:type="character" w:customStyle="1" w:styleId="Style9ptBoldUnderline1">
    <w:name w:val="Style 9 pt Bold Underline1"/>
    <w:rsid w:val="00EB7822"/>
    <w:rPr>
      <w:bCs/>
      <w:sz w:val="22"/>
      <w:u w:val="single"/>
    </w:rPr>
  </w:style>
  <w:style w:type="character" w:customStyle="1" w:styleId="CardUnderlinedChar0">
    <w:name w:val="Card Underlined Char"/>
    <w:rsid w:val="00EB7822"/>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EB7822"/>
    <w:rPr>
      <w:b/>
      <w:bCs/>
      <w:sz w:val="20"/>
      <w:u w:val="single"/>
      <w:bdr w:val="single" w:sz="4" w:space="0" w:color="auto" w:frame="1"/>
    </w:rPr>
  </w:style>
  <w:style w:type="character" w:customStyle="1" w:styleId="DebateHighlighted">
    <w:name w:val="Debate Highlighted"/>
    <w:qFormat/>
    <w:rsid w:val="00EB7822"/>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EB7822"/>
    <w:rPr>
      <w:rFonts w:ascii="Times New Roman" w:hAnsi="Times New Roman" w:cs="Times New Roman" w:hint="default"/>
      <w:color w:val="000000"/>
      <w:sz w:val="13"/>
      <w:szCs w:val="13"/>
    </w:rPr>
  </w:style>
  <w:style w:type="character" w:customStyle="1" w:styleId="smallChar0">
    <w:name w:val="small Char"/>
    <w:rsid w:val="00EB7822"/>
    <w:rPr>
      <w:rFonts w:ascii="Calibri" w:eastAsia="Calibri" w:hAnsi="Calibri" w:cs="Calibri" w:hint="default"/>
      <w:sz w:val="16"/>
      <w:szCs w:val="22"/>
      <w:lang w:val="en-US" w:eastAsia="en-US" w:bidi="ar-SA"/>
    </w:rPr>
  </w:style>
  <w:style w:type="character" w:customStyle="1" w:styleId="StyleUnderlineBold">
    <w:name w:val="Style Underline + Bold"/>
    <w:rsid w:val="00EB7822"/>
    <w:rPr>
      <w:b/>
      <w:bCs/>
      <w:u w:val="single"/>
    </w:rPr>
  </w:style>
  <w:style w:type="character" w:customStyle="1" w:styleId="Underline-Highlighted">
    <w:name w:val="Underline-Highlighted"/>
    <w:uiPriority w:val="1"/>
    <w:qFormat/>
    <w:rsid w:val="00EB7822"/>
    <w:rPr>
      <w:rFonts w:ascii="Cambria" w:hAnsi="Cambria" w:hint="default"/>
      <w:sz w:val="24"/>
      <w:u w:val="single"/>
      <w:bdr w:val="none" w:sz="0" w:space="0" w:color="auto" w:frame="1"/>
      <w:shd w:val="clear" w:color="auto" w:fill="99FF66"/>
    </w:rPr>
  </w:style>
  <w:style w:type="character" w:customStyle="1" w:styleId="SmallText">
    <w:name w:val="SmallText"/>
    <w:rsid w:val="00EB7822"/>
    <w:rPr>
      <w:color w:val="000000"/>
    </w:rPr>
  </w:style>
  <w:style w:type="character" w:customStyle="1" w:styleId="CitesChar1">
    <w:name w:val="Cites Char1"/>
    <w:rsid w:val="00EB7822"/>
    <w:rPr>
      <w:b/>
      <w:bCs w:val="0"/>
      <w:szCs w:val="24"/>
      <w:u w:val="single"/>
      <w:lang w:val="en-US" w:eastAsia="en-US" w:bidi="ar-SA"/>
    </w:rPr>
  </w:style>
  <w:style w:type="character" w:customStyle="1" w:styleId="underline3">
    <w:name w:val="underline3"/>
    <w:rsid w:val="00EB7822"/>
    <w:rPr>
      <w:u w:val="single"/>
      <w:bdr w:val="none" w:sz="0" w:space="0" w:color="auto" w:frame="1"/>
      <w:shd w:val="clear" w:color="auto" w:fill="FFFF00"/>
    </w:rPr>
  </w:style>
  <w:style w:type="character" w:customStyle="1" w:styleId="menu">
    <w:name w:val="menu"/>
    <w:basedOn w:val="DefaultParagraphFont"/>
    <w:rsid w:val="00EB7822"/>
  </w:style>
  <w:style w:type="character" w:customStyle="1" w:styleId="storyby">
    <w:name w:val="storyby"/>
    <w:basedOn w:val="DefaultParagraphFont"/>
    <w:rsid w:val="00EB7822"/>
  </w:style>
  <w:style w:type="character" w:customStyle="1" w:styleId="A-Underlining">
    <w:name w:val="A-Underlining"/>
    <w:rsid w:val="00EB7822"/>
    <w:rPr>
      <w:rFonts w:ascii="Garamond" w:hAnsi="Garamond" w:hint="default"/>
      <w:color w:val="auto"/>
      <w:sz w:val="24"/>
      <w:u w:val="single"/>
    </w:rPr>
  </w:style>
  <w:style w:type="character" w:customStyle="1" w:styleId="AuthorChar">
    <w:name w:val="Author Char"/>
    <w:rsid w:val="00EB7822"/>
    <w:rPr>
      <w:b/>
      <w:bCs w:val="0"/>
      <w:noProof w:val="0"/>
      <w:sz w:val="22"/>
      <w:lang w:val="en-US" w:eastAsia="en-US" w:bidi="ar-SA"/>
    </w:rPr>
  </w:style>
  <w:style w:type="character" w:customStyle="1" w:styleId="newsmain">
    <w:name w:val="news_main"/>
    <w:basedOn w:val="DefaultParagraphFont"/>
    <w:rsid w:val="00EB7822"/>
  </w:style>
  <w:style w:type="character" w:customStyle="1" w:styleId="tagChar10">
    <w:name w:val="tag Char1"/>
    <w:rsid w:val="00EB7822"/>
    <w:rPr>
      <w:rFonts w:ascii="Times New Roman" w:eastAsia="Times New Roman" w:hAnsi="Times New Roman" w:cs="Times New Roman" w:hint="default"/>
      <w:b/>
      <w:bCs w:val="0"/>
      <w:kern w:val="32"/>
      <w:sz w:val="24"/>
      <w:szCs w:val="20"/>
    </w:rPr>
  </w:style>
  <w:style w:type="character" w:customStyle="1" w:styleId="vitstoryheadline">
    <w:name w:val="vitstoryheadline"/>
    <w:rsid w:val="00EB7822"/>
  </w:style>
  <w:style w:type="character" w:customStyle="1" w:styleId="AuthorDate1">
    <w:name w:val="Author Date"/>
    <w:rsid w:val="00EB7822"/>
    <w:rPr>
      <w:b/>
      <w:bCs w:val="0"/>
      <w:sz w:val="24"/>
      <w:u w:val="thick"/>
    </w:rPr>
  </w:style>
  <w:style w:type="character" w:customStyle="1" w:styleId="UnderlinedTextCharChar">
    <w:name w:val="Underlined Text Char Char"/>
    <w:rsid w:val="00EB7822"/>
    <w:rPr>
      <w:rFonts w:ascii="Arial" w:hAnsi="Arial" w:cs="Arial" w:hint="default"/>
      <w:bCs/>
      <w:noProof w:val="0"/>
      <w:szCs w:val="26"/>
      <w:u w:val="single"/>
      <w:lang w:val="en-US" w:eastAsia="en-US" w:bidi="ar-SA"/>
    </w:rPr>
  </w:style>
  <w:style w:type="character" w:customStyle="1" w:styleId="il">
    <w:name w:val="il"/>
    <w:rsid w:val="00EB7822"/>
  </w:style>
  <w:style w:type="character" w:customStyle="1" w:styleId="pnumber">
    <w:name w:val="pnumber"/>
    <w:rsid w:val="00EB7822"/>
  </w:style>
  <w:style w:type="character" w:customStyle="1" w:styleId="ital">
    <w:name w:val="ital"/>
    <w:rsid w:val="00EB7822"/>
  </w:style>
  <w:style w:type="character" w:customStyle="1" w:styleId="orgdiv">
    <w:name w:val="orgdiv"/>
    <w:rsid w:val="00EB7822"/>
  </w:style>
  <w:style w:type="character" w:customStyle="1" w:styleId="orgname">
    <w:name w:val="orgname"/>
    <w:rsid w:val="00EB7822"/>
  </w:style>
  <w:style w:type="character" w:customStyle="1" w:styleId="city">
    <w:name w:val="city"/>
    <w:rsid w:val="00EB7822"/>
  </w:style>
  <w:style w:type="character" w:customStyle="1" w:styleId="state">
    <w:name w:val="state"/>
    <w:rsid w:val="00EB7822"/>
  </w:style>
  <w:style w:type="character" w:customStyle="1" w:styleId="country">
    <w:name w:val="country"/>
    <w:rsid w:val="00EB7822"/>
  </w:style>
  <w:style w:type="character" w:customStyle="1" w:styleId="articletitle">
    <w:name w:val="articletitle"/>
    <w:rsid w:val="00EB7822"/>
    <w:rPr>
      <w:rFonts w:ascii="Times New Roman" w:hAnsi="Times New Roman" w:cs="Times New Roman" w:hint="default"/>
    </w:rPr>
  </w:style>
  <w:style w:type="character" w:customStyle="1" w:styleId="6pointChar">
    <w:name w:val="6 point Char"/>
    <w:rsid w:val="00EB7822"/>
    <w:rPr>
      <w:rFonts w:ascii="Times New Roman" w:hAnsi="Times New Roman" w:cs="Times New Roman" w:hint="default"/>
      <w:sz w:val="12"/>
      <w:lang w:val="en-US" w:eastAsia="en-US"/>
    </w:rPr>
  </w:style>
  <w:style w:type="character" w:customStyle="1" w:styleId="StyleThickunderline">
    <w:name w:val="Style Thick underline"/>
    <w:qFormat/>
    <w:rsid w:val="00EB7822"/>
    <w:rPr>
      <w:u w:val="thick"/>
    </w:rPr>
  </w:style>
  <w:style w:type="character" w:customStyle="1" w:styleId="Box">
    <w:name w:val="Box!"/>
    <w:rsid w:val="00EB7822"/>
    <w:rPr>
      <w:rFonts w:ascii="Garamond" w:hAnsi="Garamond" w:hint="default"/>
      <w:sz w:val="24"/>
      <w:u w:val="single"/>
      <w:bdr w:val="single" w:sz="4" w:space="0" w:color="auto" w:frame="1"/>
    </w:rPr>
  </w:style>
  <w:style w:type="character" w:customStyle="1" w:styleId="citechar0">
    <w:name w:val="citechar"/>
    <w:basedOn w:val="DefaultParagraphFont"/>
    <w:rsid w:val="00EB7822"/>
  </w:style>
  <w:style w:type="character" w:customStyle="1" w:styleId="CardUnderlineChar">
    <w:name w:val="Card Underline Char"/>
    <w:rsid w:val="00EB7822"/>
    <w:rPr>
      <w:szCs w:val="24"/>
      <w:u w:val="single"/>
      <w:lang w:val="en-US" w:eastAsia="en-US" w:bidi="ar-SA"/>
    </w:rPr>
  </w:style>
  <w:style w:type="character" w:customStyle="1" w:styleId="TitleChar2">
    <w:name w:val="Title Char2"/>
    <w:uiPriority w:val="5"/>
    <w:qFormat/>
    <w:locked/>
    <w:rsid w:val="00EB7822"/>
    <w:rPr>
      <w:bCs/>
      <w:u w:val="single"/>
    </w:rPr>
  </w:style>
  <w:style w:type="character" w:customStyle="1" w:styleId="tagciteChar0">
    <w:name w:val="tag/cite Char"/>
    <w:rsid w:val="00EB7822"/>
    <w:rPr>
      <w:b/>
      <w:bCs w:val="0"/>
      <w:sz w:val="24"/>
      <w:lang w:val="en-US" w:eastAsia="en-US" w:bidi="ar-SA"/>
    </w:rPr>
  </w:style>
  <w:style w:type="character" w:customStyle="1" w:styleId="person-name">
    <w:name w:val="person-name"/>
    <w:basedOn w:val="DefaultParagraphFont"/>
    <w:rsid w:val="00EB7822"/>
  </w:style>
  <w:style w:type="character" w:customStyle="1" w:styleId="quotepeekbase">
    <w:name w:val="quotepeekbase"/>
    <w:rsid w:val="00EB7822"/>
  </w:style>
  <w:style w:type="character" w:customStyle="1" w:styleId="highlight2">
    <w:name w:val="highlight2"/>
    <w:rsid w:val="00EB7822"/>
    <w:rPr>
      <w:rFonts w:ascii="Arial" w:hAnsi="Arial" w:cs="Arial" w:hint="default"/>
      <w:b/>
      <w:bCs w:val="0"/>
      <w:sz w:val="19"/>
      <w:u w:val="thick"/>
      <w:bdr w:val="none" w:sz="0" w:space="0" w:color="auto" w:frame="1"/>
    </w:rPr>
  </w:style>
  <w:style w:type="character" w:customStyle="1" w:styleId="cardChar10">
    <w:name w:val="card Char1"/>
    <w:rsid w:val="00EB7822"/>
    <w:rPr>
      <w:rFonts w:ascii="Calibri" w:eastAsia="Calibri" w:hAnsi="Calibri" w:cs="Calibri" w:hint="default"/>
      <w:sz w:val="24"/>
      <w:szCs w:val="22"/>
      <w:lang w:val="x-none" w:eastAsia="x-none"/>
    </w:rPr>
  </w:style>
  <w:style w:type="character" w:customStyle="1" w:styleId="NormalCard">
    <w:name w:val="Normal Card"/>
    <w:uiPriority w:val="1"/>
    <w:qFormat/>
    <w:rsid w:val="00EB7822"/>
    <w:rPr>
      <w:rFonts w:ascii="Times New Roman" w:hAnsi="Times New Roman" w:cs="Times New Roman" w:hint="default"/>
      <w:sz w:val="24"/>
    </w:rPr>
  </w:style>
  <w:style w:type="character" w:customStyle="1" w:styleId="HighlightedUnderline">
    <w:name w:val="Highlighted Underline"/>
    <w:uiPriority w:val="1"/>
    <w:qFormat/>
    <w:rsid w:val="00EB782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EB7822"/>
    <w:rPr>
      <w:rFonts w:ascii="Times New Roman" w:hAnsi="Times New Roman" w:cs="Times New Roman" w:hint="default"/>
      <w:sz w:val="20"/>
      <w:szCs w:val="20"/>
    </w:rPr>
  </w:style>
  <w:style w:type="character" w:customStyle="1" w:styleId="FontStyle12">
    <w:name w:val="Font Style12"/>
    <w:uiPriority w:val="99"/>
    <w:rsid w:val="00EB7822"/>
    <w:rPr>
      <w:rFonts w:ascii="Times New Roman" w:hAnsi="Times New Roman" w:cs="Times New Roman" w:hint="default"/>
      <w:sz w:val="16"/>
      <w:szCs w:val="16"/>
    </w:rPr>
  </w:style>
  <w:style w:type="character" w:customStyle="1" w:styleId="timebox">
    <w:name w:val="timebox"/>
    <w:rsid w:val="00EB7822"/>
  </w:style>
  <w:style w:type="character" w:customStyle="1" w:styleId="Heading2Subtext">
    <w:name w:val="Heading 2 Subtext"/>
    <w:rsid w:val="00EB7822"/>
    <w:rPr>
      <w:rFonts w:ascii="Times New Roman" w:hAnsi="Times New Roman" w:cs="Times New Roman" w:hint="default"/>
      <w:sz w:val="16"/>
    </w:rPr>
  </w:style>
  <w:style w:type="character" w:customStyle="1" w:styleId="italic0">
    <w:name w:val="italic"/>
    <w:rsid w:val="00EB7822"/>
  </w:style>
  <w:style w:type="character" w:customStyle="1" w:styleId="-SmallText-">
    <w:name w:val="-Small Text-"/>
    <w:rsid w:val="00EB7822"/>
    <w:rPr>
      <w:rFonts w:ascii="Garamond" w:hAnsi="Garamond" w:hint="default"/>
      <w:sz w:val="16"/>
    </w:rPr>
  </w:style>
  <w:style w:type="character" w:customStyle="1" w:styleId="TagsChar2">
    <w:name w:val="Tags Char2"/>
    <w:rsid w:val="00EB7822"/>
    <w:rPr>
      <w:b/>
      <w:bCs w:val="0"/>
      <w:sz w:val="24"/>
      <w:lang w:val="en-US" w:eastAsia="en-US" w:bidi="ar-SA"/>
    </w:rPr>
  </w:style>
  <w:style w:type="character" w:customStyle="1" w:styleId="citation0">
    <w:name w:val="citation"/>
    <w:rsid w:val="00EB7822"/>
  </w:style>
  <w:style w:type="character" w:customStyle="1" w:styleId="tagchar">
    <w:name w:val="tagchar"/>
    <w:basedOn w:val="DefaultParagraphFont"/>
    <w:rsid w:val="00EB7822"/>
  </w:style>
  <w:style w:type="character" w:customStyle="1" w:styleId="StyleBoldUnderline1">
    <w:name w:val="Style Bold Underline1"/>
    <w:basedOn w:val="DefaultParagraphFont"/>
    <w:rsid w:val="00EB7822"/>
    <w:rPr>
      <w:b w:val="0"/>
      <w:bCs/>
      <w:u w:val="single"/>
    </w:rPr>
  </w:style>
  <w:style w:type="character" w:customStyle="1" w:styleId="label">
    <w:name w:val="label"/>
    <w:rsid w:val="00EB7822"/>
  </w:style>
  <w:style w:type="character" w:customStyle="1" w:styleId="BoldUnderlineCharChar">
    <w:name w:val="BoldUnderline Char Char"/>
    <w:rsid w:val="00EB782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B7822"/>
  </w:style>
  <w:style w:type="character" w:customStyle="1" w:styleId="StyleStyle11ptBoldUnderlineBorderSinglesolidlineAuto">
    <w:name w:val="Style Style 11 pt Bold Underline Border: : (Single solid line Auto ..."/>
    <w:basedOn w:val="DefaultParagraphFont"/>
    <w:rsid w:val="00EB7822"/>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EB7822"/>
    <w:rPr>
      <w:rFonts w:ascii="Century Gothic" w:hAnsi="Century Gothic" w:hint="default"/>
      <w:sz w:val="24"/>
      <w:u w:val="thick"/>
    </w:rPr>
  </w:style>
  <w:style w:type="character" w:customStyle="1" w:styleId="StyleTimesNewRoman12ptBold">
    <w:name w:val="Style Times New Roman 12 pt Bold"/>
    <w:rsid w:val="00EB7822"/>
    <w:rPr>
      <w:b/>
      <w:bCs/>
      <w:sz w:val="24"/>
    </w:rPr>
  </w:style>
  <w:style w:type="character" w:customStyle="1" w:styleId="Intemphasis">
    <w:name w:val="Intemphasis"/>
    <w:uiPriority w:val="1"/>
    <w:qFormat/>
    <w:rsid w:val="00EB7822"/>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EB7822"/>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EB7822"/>
    <w:rPr>
      <w:rFonts w:ascii="Times New Roman" w:hAnsi="Times New Roman" w:cs="Times New Roman" w:hint="default"/>
    </w:rPr>
  </w:style>
  <w:style w:type="character" w:customStyle="1" w:styleId="date-display-single">
    <w:name w:val="date-display-single"/>
    <w:basedOn w:val="DefaultParagraphFont"/>
    <w:rsid w:val="00EB7822"/>
  </w:style>
  <w:style w:type="character" w:customStyle="1" w:styleId="StyleunderlineBold0">
    <w:name w:val="Style underline + Bold"/>
    <w:basedOn w:val="underline"/>
    <w:rsid w:val="00EB7822"/>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EB7822"/>
    <w:rPr>
      <w:b/>
      <w:bCs/>
      <w:strike w:val="0"/>
      <w:dstrike w:val="0"/>
      <w:sz w:val="24"/>
      <w:u w:val="none"/>
      <w:effect w:val="none"/>
    </w:rPr>
  </w:style>
  <w:style w:type="character" w:customStyle="1" w:styleId="StyleUnderlineChar9ptBold">
    <w:name w:val="Style Underline Char + 9 pt Bold"/>
    <w:basedOn w:val="DefaultParagraphFont"/>
    <w:rsid w:val="00EB7822"/>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EB782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B7822"/>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B7822"/>
    <w:rPr>
      <w:szCs w:val="24"/>
      <w:u w:val="single"/>
      <w:lang w:val="en-US" w:eastAsia="en-US" w:bidi="ar-SA"/>
    </w:rPr>
  </w:style>
  <w:style w:type="character" w:customStyle="1" w:styleId="FontStyle477">
    <w:name w:val="Font Style477"/>
    <w:basedOn w:val="DefaultParagraphFont"/>
    <w:uiPriority w:val="99"/>
    <w:rsid w:val="00EB7822"/>
    <w:rPr>
      <w:rFonts w:ascii="Times New Roman" w:hAnsi="Times New Roman" w:cs="Times New Roman" w:hint="default"/>
      <w:sz w:val="18"/>
      <w:szCs w:val="18"/>
    </w:rPr>
  </w:style>
  <w:style w:type="character" w:customStyle="1" w:styleId="FontStyle505">
    <w:name w:val="Font Style505"/>
    <w:basedOn w:val="DefaultParagraphFont"/>
    <w:uiPriority w:val="99"/>
    <w:rsid w:val="00EB7822"/>
    <w:rPr>
      <w:rFonts w:ascii="Times New Roman" w:hAnsi="Times New Roman" w:cs="Times New Roman" w:hint="default"/>
      <w:sz w:val="18"/>
      <w:szCs w:val="18"/>
    </w:rPr>
  </w:style>
  <w:style w:type="character" w:customStyle="1" w:styleId="FontStyle514">
    <w:name w:val="Font Style514"/>
    <w:basedOn w:val="DefaultParagraphFont"/>
    <w:uiPriority w:val="99"/>
    <w:rsid w:val="00EB7822"/>
    <w:rPr>
      <w:rFonts w:ascii="Times New Roman" w:hAnsi="Times New Roman" w:cs="Times New Roman" w:hint="default"/>
      <w:sz w:val="14"/>
      <w:szCs w:val="14"/>
    </w:rPr>
  </w:style>
  <w:style w:type="character" w:customStyle="1" w:styleId="FontStyle500">
    <w:name w:val="Font Style500"/>
    <w:basedOn w:val="DefaultParagraphFont"/>
    <w:uiPriority w:val="99"/>
    <w:rsid w:val="00EB7822"/>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EB7822"/>
    <w:rPr>
      <w:rFonts w:ascii="Times New Roman" w:eastAsia="Times New Roman" w:hAnsi="Times New Roman" w:cs="Times New Roman" w:hint="default"/>
      <w:b/>
      <w:bCs w:val="0"/>
      <w:szCs w:val="24"/>
      <w:u w:val="single"/>
    </w:rPr>
  </w:style>
  <w:style w:type="character" w:customStyle="1" w:styleId="CardCite1">
    <w:name w:val="CardCite1"/>
    <w:qFormat/>
    <w:rsid w:val="00EB7822"/>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EB7822"/>
    <w:rPr>
      <w:rFonts w:ascii="Times New Roman" w:hAnsi="Times New Roman" w:cs="Times New Roman" w:hint="default"/>
      <w:sz w:val="14"/>
      <w:szCs w:val="14"/>
    </w:rPr>
  </w:style>
  <w:style w:type="character" w:customStyle="1" w:styleId="FontStyle212">
    <w:name w:val="Font Style212"/>
    <w:basedOn w:val="DefaultParagraphFont"/>
    <w:uiPriority w:val="99"/>
    <w:rsid w:val="00EB782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B7822"/>
    <w:rPr>
      <w:rFonts w:ascii="Times New Roman" w:hAnsi="Times New Roman" w:cs="Times New Roman" w:hint="default"/>
      <w:b/>
      <w:bCs/>
      <w:sz w:val="22"/>
      <w:szCs w:val="22"/>
    </w:rPr>
  </w:style>
  <w:style w:type="character" w:customStyle="1" w:styleId="CharacterStyle3">
    <w:name w:val="Character Style 3"/>
    <w:uiPriority w:val="99"/>
    <w:rsid w:val="00EB7822"/>
    <w:rPr>
      <w:rFonts w:ascii="Bookman Old Style" w:hAnsi="Bookman Old Style" w:cs="Bookman Old Style" w:hint="default"/>
      <w:spacing w:val="-5"/>
      <w:sz w:val="18"/>
      <w:szCs w:val="18"/>
    </w:rPr>
  </w:style>
  <w:style w:type="character" w:customStyle="1" w:styleId="Style8pt1">
    <w:name w:val="Style 8 pt1"/>
    <w:rsid w:val="00EB7822"/>
    <w:rPr>
      <w:rFonts w:ascii="Georgia" w:hAnsi="Georgia" w:hint="default"/>
      <w:sz w:val="16"/>
    </w:rPr>
  </w:style>
  <w:style w:type="character" w:customStyle="1" w:styleId="box0">
    <w:name w:val="box"/>
    <w:rsid w:val="00EB7822"/>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EB7822"/>
    <w:rPr>
      <w:rFonts w:ascii="Garamond" w:hAnsi="Garamond" w:hint="default"/>
      <w:sz w:val="22"/>
      <w:szCs w:val="24"/>
      <w:u w:val="single"/>
      <w:lang w:val="en-US" w:eastAsia="en-US" w:bidi="ar-SA"/>
    </w:rPr>
  </w:style>
  <w:style w:type="character" w:customStyle="1" w:styleId="StyleArial6ptBold">
    <w:name w:val="Style Arial 6 pt Bold"/>
    <w:rsid w:val="00EB7822"/>
    <w:rPr>
      <w:rFonts w:ascii="Arial" w:hAnsi="Arial" w:cs="Arial" w:hint="default"/>
      <w:bCs/>
      <w:sz w:val="12"/>
    </w:rPr>
  </w:style>
  <w:style w:type="character" w:customStyle="1" w:styleId="Heading2Char5">
    <w:name w:val="Heading 2 Char5"/>
    <w:rsid w:val="00EB7822"/>
    <w:rPr>
      <w:rFonts w:ascii="Garamond" w:hAnsi="Garamond" w:cs="Arial" w:hint="default"/>
      <w:b/>
      <w:bCs/>
      <w:iCs/>
      <w:sz w:val="24"/>
      <w:szCs w:val="28"/>
      <w:lang w:val="en-US" w:eastAsia="en-US" w:bidi="ar-SA"/>
    </w:rPr>
  </w:style>
  <w:style w:type="character" w:customStyle="1" w:styleId="TagGreg">
    <w:name w:val="TagGreg"/>
    <w:uiPriority w:val="1"/>
    <w:qFormat/>
    <w:rsid w:val="00EB7822"/>
    <w:rPr>
      <w:b/>
      <w:bCs w:val="0"/>
      <w:sz w:val="24"/>
    </w:rPr>
  </w:style>
  <w:style w:type="character" w:customStyle="1" w:styleId="SmallText-New">
    <w:name w:val="Small Text - New"/>
    <w:rsid w:val="00EB7822"/>
    <w:rPr>
      <w:rFonts w:ascii="Arial Narrow" w:hAnsi="Arial Narrow" w:hint="default"/>
      <w:sz w:val="14"/>
    </w:rPr>
  </w:style>
  <w:style w:type="character" w:customStyle="1" w:styleId="Underlined-New">
    <w:name w:val="Underlined - New"/>
    <w:rsid w:val="00EB7822"/>
    <w:rPr>
      <w:rFonts w:ascii="Arial Narrow" w:hAnsi="Arial Narrow" w:hint="default"/>
      <w:sz w:val="16"/>
      <w:u w:val="single"/>
    </w:rPr>
  </w:style>
  <w:style w:type="character" w:customStyle="1" w:styleId="Boxing-New">
    <w:name w:val="Boxing - New"/>
    <w:rsid w:val="00EB7822"/>
    <w:rPr>
      <w:rFonts w:ascii="Arial Narrow" w:hAnsi="Arial Narrow" w:hint="default"/>
      <w:strike w:val="0"/>
      <w:dstrike w:val="0"/>
      <w:sz w:val="16"/>
      <w:u w:val="none"/>
      <w:effect w:val="none"/>
      <w:bdr w:val="single" w:sz="4" w:space="0" w:color="auto" w:frame="1"/>
    </w:rPr>
  </w:style>
  <w:style w:type="character" w:customStyle="1" w:styleId="hilite1">
    <w:name w:val="hilite1"/>
    <w:rsid w:val="00EB7822"/>
    <w:rPr>
      <w:rFonts w:ascii="Arial Narrow" w:hAnsi="Arial Narrow" w:hint="default"/>
      <w:sz w:val="18"/>
      <w:u w:val="single"/>
      <w:bdr w:val="none" w:sz="0" w:space="0" w:color="auto" w:frame="1"/>
      <w:shd w:val="clear" w:color="auto" w:fill="00FF00"/>
    </w:rPr>
  </w:style>
  <w:style w:type="character" w:customStyle="1" w:styleId="f">
    <w:name w:val="f"/>
    <w:rsid w:val="00EB7822"/>
  </w:style>
  <w:style w:type="character" w:customStyle="1" w:styleId="StyleDebateUnderline10pt">
    <w:name w:val="Style Debate Underline + 10 pt"/>
    <w:rsid w:val="00EB7822"/>
    <w:rPr>
      <w:rFonts w:ascii="Times New Roman" w:hAnsi="Times New Roman" w:cs="Times New Roman" w:hint="default"/>
      <w:sz w:val="20"/>
      <w:szCs w:val="20"/>
      <w:u w:val="single"/>
    </w:rPr>
  </w:style>
  <w:style w:type="character" w:customStyle="1" w:styleId="ssl01">
    <w:name w:val="ss_l01"/>
    <w:rsid w:val="00EB7822"/>
    <w:rPr>
      <w:color w:val="000000"/>
      <w:sz w:val="32"/>
      <w:szCs w:val="32"/>
    </w:rPr>
  </w:style>
  <w:style w:type="character" w:customStyle="1" w:styleId="Style11Char">
    <w:name w:val="Style11 Char"/>
    <w:link w:val="Style11"/>
    <w:rsid w:val="00EB7822"/>
    <w:rPr>
      <w:b/>
      <w:u w:val="thick"/>
    </w:rPr>
  </w:style>
  <w:style w:type="character" w:customStyle="1" w:styleId="Style12Char">
    <w:name w:val="Style12 Char"/>
    <w:link w:val="Style12"/>
    <w:rsid w:val="00EB7822"/>
    <w:rPr>
      <w:b/>
      <w:u w:val="thick"/>
    </w:rPr>
  </w:style>
  <w:style w:type="character" w:customStyle="1" w:styleId="allocatoragentsleft">
    <w:name w:val="al_locatoragentsleft"/>
    <w:rsid w:val="00EB7822"/>
  </w:style>
  <w:style w:type="character" w:customStyle="1" w:styleId="grey10">
    <w:name w:val="grey10"/>
    <w:rsid w:val="00EB7822"/>
  </w:style>
  <w:style w:type="character" w:customStyle="1" w:styleId="Style12ptBoldUnderline1">
    <w:name w:val="Style 12 pt Bold Underline1"/>
    <w:rsid w:val="00EB7822"/>
    <w:rPr>
      <w:b/>
      <w:bCs/>
      <w:sz w:val="24"/>
      <w:u w:val="single"/>
    </w:rPr>
  </w:style>
  <w:style w:type="character" w:customStyle="1" w:styleId="UnderlinesCharChar">
    <w:name w:val="Underlines Char Char"/>
    <w:rsid w:val="00EB7822"/>
    <w:rPr>
      <w:rFonts w:ascii="Arial" w:hAnsi="Arial" w:cs="Arial" w:hint="default"/>
      <w:b/>
      <w:bCs/>
      <w:noProof w:val="0"/>
      <w:sz w:val="22"/>
      <w:szCs w:val="26"/>
      <w:u w:val="single"/>
      <w:lang w:val="en-US" w:eastAsia="en-US" w:bidi="ar-SA"/>
    </w:rPr>
  </w:style>
  <w:style w:type="character" w:customStyle="1" w:styleId="aunderline0">
    <w:name w:val="aunderline"/>
    <w:qFormat/>
    <w:rsid w:val="00EB7822"/>
    <w:rPr>
      <w:rFonts w:ascii="Times New Roman" w:hAnsi="Times New Roman" w:cs="Times New Roman" w:hint="default"/>
      <w:sz w:val="20"/>
      <w:szCs w:val="24"/>
      <w:u w:val="thick"/>
    </w:rPr>
  </w:style>
  <w:style w:type="character" w:customStyle="1" w:styleId="Taggin-New">
    <w:name w:val="Taggin - New"/>
    <w:rsid w:val="00EB7822"/>
    <w:rPr>
      <w:rFonts w:ascii="Arial Narrow" w:hAnsi="Arial Narrow" w:hint="default"/>
      <w:b/>
      <w:bCs w:val="0"/>
      <w:sz w:val="22"/>
    </w:rPr>
  </w:style>
  <w:style w:type="character" w:customStyle="1" w:styleId="CardUnderlined">
    <w:name w:val="Card Underlined"/>
    <w:rsid w:val="00EB7822"/>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EB7822"/>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EB7822"/>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EB7822"/>
  </w:style>
  <w:style w:type="character" w:customStyle="1" w:styleId="sensecontent">
    <w:name w:val="sense_content"/>
    <w:rsid w:val="00EB7822"/>
  </w:style>
  <w:style w:type="character" w:customStyle="1" w:styleId="vi">
    <w:name w:val="vi"/>
    <w:rsid w:val="00EB7822"/>
  </w:style>
  <w:style w:type="character" w:customStyle="1" w:styleId="pagetitle">
    <w:name w:val="pagetitle"/>
    <w:rsid w:val="00EB7822"/>
  </w:style>
  <w:style w:type="character" w:customStyle="1" w:styleId="StyleUnderlineCharChar9ptBold1">
    <w:name w:val="Style Underline Char Char + 9 pt Bold1"/>
    <w:rsid w:val="00EB782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EB782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EB782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EB7822"/>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EB7822"/>
    <w:rPr>
      <w:color w:val="000000"/>
      <w:sz w:val="20"/>
      <w:u w:val="single"/>
    </w:rPr>
  </w:style>
  <w:style w:type="character" w:customStyle="1" w:styleId="Style11ptBlack">
    <w:name w:val="Style 11 pt Black"/>
    <w:rsid w:val="00EB7822"/>
    <w:rPr>
      <w:color w:val="000000"/>
      <w:sz w:val="20"/>
    </w:rPr>
  </w:style>
  <w:style w:type="character" w:customStyle="1" w:styleId="Heading2Char1CharCharCharCharCharC">
    <w:name w:val="Heading 2 Char1 Char Char Char Char Char C"/>
    <w:rsid w:val="00EB7822"/>
    <w:rPr>
      <w:rFonts w:ascii="Arial" w:hAnsi="Arial" w:cs="Arial" w:hint="default"/>
      <w:b/>
      <w:bCs/>
      <w:iCs/>
      <w:sz w:val="24"/>
      <w:szCs w:val="28"/>
      <w:lang w:val="en-US" w:eastAsia="en-US" w:bidi="ar-SA"/>
    </w:rPr>
  </w:style>
  <w:style w:type="character" w:customStyle="1" w:styleId="StyleUnderlineCharTimesBold">
    <w:name w:val="Style Underline Char + Times Bold"/>
    <w:rsid w:val="00EB7822"/>
    <w:rPr>
      <w:rFonts w:ascii="Times" w:hAnsi="Times" w:cs="Times" w:hint="default"/>
      <w:b w:val="0"/>
      <w:bCs/>
      <w:sz w:val="20"/>
      <w:u w:val="single"/>
    </w:rPr>
  </w:style>
  <w:style w:type="character" w:customStyle="1" w:styleId="blubigktbiz">
    <w:name w:val="blubigktbiz"/>
    <w:rsid w:val="00EB7822"/>
  </w:style>
  <w:style w:type="character" w:customStyle="1" w:styleId="evidencetextChar">
    <w:name w:val="evidence text Char"/>
    <w:rsid w:val="00EB7822"/>
    <w:rPr>
      <w:rFonts w:ascii="Arial Narrow" w:eastAsia="Times New Roman" w:hAnsi="Arial Narrow" w:cs="Calibri" w:hint="default"/>
      <w:sz w:val="24"/>
      <w:szCs w:val="20"/>
      <w:u w:val="thick"/>
    </w:rPr>
  </w:style>
  <w:style w:type="character" w:customStyle="1" w:styleId="Style4CharChar">
    <w:name w:val="Style4 Char Char"/>
    <w:rsid w:val="00EB7822"/>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EB7822"/>
    <w:rPr>
      <w:rFonts w:ascii="Arial" w:hAnsi="Arial" w:cs="Arial" w:hint="default"/>
      <w:b/>
      <w:bCs/>
      <w:i/>
      <w:iCs/>
      <w:sz w:val="24"/>
    </w:rPr>
  </w:style>
  <w:style w:type="character" w:customStyle="1" w:styleId="super">
    <w:name w:val="super"/>
    <w:rsid w:val="00EB7822"/>
  </w:style>
  <w:style w:type="character" w:customStyle="1" w:styleId="text30">
    <w:name w:val="text30"/>
    <w:rsid w:val="00EB7822"/>
  </w:style>
  <w:style w:type="character" w:customStyle="1" w:styleId="uppercase">
    <w:name w:val="uppercase"/>
    <w:rsid w:val="00EB7822"/>
  </w:style>
  <w:style w:type="character" w:customStyle="1" w:styleId="bodytext0">
    <w:name w:val="bodytext"/>
    <w:rsid w:val="00EB7822"/>
  </w:style>
  <w:style w:type="character" w:customStyle="1" w:styleId="entry-title">
    <w:name w:val="entry-title"/>
    <w:rsid w:val="00EB7822"/>
  </w:style>
  <w:style w:type="character" w:customStyle="1" w:styleId="Style6pt">
    <w:name w:val="Style 6 pt"/>
    <w:qFormat/>
    <w:rsid w:val="00EB7822"/>
    <w:rPr>
      <w:sz w:val="12"/>
    </w:rPr>
  </w:style>
  <w:style w:type="character" w:customStyle="1" w:styleId="CiteCharCharCharCharCharChar">
    <w:name w:val="Cite Char Char Char Char Char Char"/>
    <w:rsid w:val="00EB7822"/>
    <w:rPr>
      <w:b/>
      <w:bCs w:val="0"/>
      <w:noProof w:val="0"/>
      <w:sz w:val="22"/>
      <w:szCs w:val="24"/>
      <w:u w:val="single"/>
      <w:lang w:val="en-US" w:eastAsia="en-US" w:bidi="ar-SA"/>
    </w:rPr>
  </w:style>
  <w:style w:type="character" w:customStyle="1" w:styleId="mainbody1">
    <w:name w:val="mainbody1"/>
    <w:rsid w:val="00EB7822"/>
    <w:rPr>
      <w:rFonts w:ascii="Verdana" w:hAnsi="Verdana" w:hint="default"/>
      <w:color w:val="000000"/>
      <w:sz w:val="22"/>
      <w:szCs w:val="22"/>
    </w:rPr>
  </w:style>
  <w:style w:type="character" w:customStyle="1" w:styleId="underlinedCharChar0">
    <w:name w:val="underlined Char Char"/>
    <w:locked/>
    <w:rsid w:val="00EB7822"/>
    <w:rPr>
      <w:u w:val="single"/>
    </w:rPr>
  </w:style>
  <w:style w:type="character" w:customStyle="1" w:styleId="SourceBold">
    <w:name w:val="Source Bold"/>
    <w:rsid w:val="00EB7822"/>
    <w:rPr>
      <w:rFonts w:ascii="Arial Narrow" w:hAnsi="Arial Narrow" w:hint="default"/>
      <w:b/>
      <w:bCs w:val="0"/>
      <w:strike w:val="0"/>
      <w:dstrike w:val="0"/>
      <w:sz w:val="24"/>
      <w:u w:val="none"/>
      <w:effect w:val="none"/>
    </w:rPr>
  </w:style>
  <w:style w:type="character" w:customStyle="1" w:styleId="2xBoldUnderline">
    <w:name w:val="2x_Bold_Underline"/>
    <w:rsid w:val="00EB7822"/>
    <w:rPr>
      <w:b/>
      <w:bCs/>
      <w:sz w:val="24"/>
      <w:u w:val="thick"/>
    </w:rPr>
  </w:style>
  <w:style w:type="character" w:customStyle="1" w:styleId="Dottedunderline">
    <w:name w:val="Dotted underline"/>
    <w:rsid w:val="00EB7822"/>
    <w:rPr>
      <w:u w:val="dotted"/>
    </w:rPr>
  </w:style>
  <w:style w:type="character" w:customStyle="1" w:styleId="readChar">
    <w:name w:val="read Char"/>
    <w:rsid w:val="00EB7822"/>
    <w:rPr>
      <w:szCs w:val="22"/>
      <w:u w:val="single"/>
      <w:lang w:val="en-US" w:eastAsia="en-US" w:bidi="ar-SA"/>
    </w:rPr>
  </w:style>
  <w:style w:type="character" w:customStyle="1" w:styleId="underlining0">
    <w:name w:val="underlining"/>
    <w:rsid w:val="00EB7822"/>
    <w:rPr>
      <w:u w:val="single"/>
    </w:rPr>
  </w:style>
  <w:style w:type="character" w:customStyle="1" w:styleId="btitle">
    <w:name w:val="btitle"/>
    <w:rsid w:val="00EB7822"/>
  </w:style>
  <w:style w:type="character" w:customStyle="1" w:styleId="green">
    <w:name w:val="green"/>
    <w:rsid w:val="00EB7822"/>
  </w:style>
  <w:style w:type="character" w:customStyle="1" w:styleId="BodyText20">
    <w:name w:val="Body Text2"/>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EB782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B782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B782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B7822"/>
    <w:rPr>
      <w:rFonts w:ascii="Sylfaen" w:hAnsi="Sylfaen" w:cs="Sylfaen" w:hint="default"/>
      <w:i/>
      <w:iCs/>
      <w:strike w:val="0"/>
      <w:dstrike w:val="0"/>
      <w:sz w:val="19"/>
      <w:szCs w:val="19"/>
      <w:u w:val="none"/>
      <w:effect w:val="none"/>
      <w:shd w:val="clear" w:color="auto" w:fill="FFFFFF"/>
    </w:rPr>
  </w:style>
  <w:style w:type="character" w:customStyle="1" w:styleId="1">
    <w:name w:val="1"/>
    <w:rsid w:val="00EB7822"/>
    <w:rPr>
      <w:rFonts w:ascii="Arial" w:hAnsi="Arial" w:cs="Arial" w:hint="default"/>
      <w:bCs/>
      <w:sz w:val="20"/>
      <w:u w:val="single"/>
      <w:lang w:val="en-US" w:eastAsia="en-US" w:bidi="ar-SA"/>
    </w:rPr>
  </w:style>
  <w:style w:type="character" w:customStyle="1" w:styleId="Heading3CharCharCharChar">
    <w:name w:val="Heading 3 Char Char Char Char"/>
    <w:rsid w:val="00EB7822"/>
    <w:rPr>
      <w:rFonts w:ascii="Arial" w:hAnsi="Arial" w:cs="Arial" w:hint="default"/>
      <w:bCs/>
      <w:szCs w:val="26"/>
      <w:u w:val="single"/>
      <w:lang w:val="en-US" w:eastAsia="en-US" w:bidi="ar-SA"/>
    </w:rPr>
  </w:style>
  <w:style w:type="character" w:customStyle="1" w:styleId="CharChar31">
    <w:name w:val="Char Char31"/>
    <w:rsid w:val="00EB7822"/>
    <w:rPr>
      <w:rFonts w:ascii="Arial" w:hAnsi="Arial" w:cs="Arial" w:hint="default"/>
      <w:b/>
      <w:bCs/>
      <w:iCs/>
      <w:lang w:val="en-US" w:eastAsia="en-US" w:bidi="ar-SA"/>
    </w:rPr>
  </w:style>
  <w:style w:type="character" w:customStyle="1" w:styleId="Subtitle2">
    <w:name w:val="Subtitle2"/>
    <w:rsid w:val="00EB7822"/>
  </w:style>
  <w:style w:type="character" w:customStyle="1" w:styleId="drop">
    <w:name w:val="drop"/>
    <w:rsid w:val="00EB7822"/>
  </w:style>
  <w:style w:type="character" w:customStyle="1" w:styleId="bioline">
    <w:name w:val="bioline"/>
    <w:rsid w:val="00EB7822"/>
  </w:style>
  <w:style w:type="character" w:customStyle="1" w:styleId="articletitle0">
    <w:name w:val="article_title"/>
    <w:rsid w:val="00EB7822"/>
  </w:style>
  <w:style w:type="character" w:customStyle="1" w:styleId="A4">
    <w:name w:val="A4"/>
    <w:uiPriority w:val="99"/>
    <w:rsid w:val="00EB7822"/>
    <w:rPr>
      <w:color w:val="000000"/>
    </w:rPr>
  </w:style>
  <w:style w:type="character" w:customStyle="1" w:styleId="s2">
    <w:name w:val="s2"/>
    <w:rsid w:val="00EB7822"/>
  </w:style>
  <w:style w:type="character" w:customStyle="1" w:styleId="s4">
    <w:name w:val="s4"/>
    <w:rsid w:val="00EB7822"/>
  </w:style>
  <w:style w:type="character" w:customStyle="1" w:styleId="s5">
    <w:name w:val="s5"/>
    <w:rsid w:val="00EB7822"/>
  </w:style>
  <w:style w:type="character" w:customStyle="1" w:styleId="cap">
    <w:name w:val="cap"/>
    <w:rsid w:val="00EB7822"/>
  </w:style>
  <w:style w:type="character" w:customStyle="1" w:styleId="rightsnotice">
    <w:name w:val="rightsnotice"/>
    <w:rsid w:val="00EB7822"/>
  </w:style>
  <w:style w:type="character" w:customStyle="1" w:styleId="Caption1">
    <w:name w:val="Caption1"/>
    <w:rsid w:val="00EB7822"/>
  </w:style>
  <w:style w:type="character" w:customStyle="1" w:styleId="credit">
    <w:name w:val="credit"/>
    <w:rsid w:val="00EB7822"/>
  </w:style>
  <w:style w:type="character" w:customStyle="1" w:styleId="scaps">
    <w:name w:val="scaps"/>
    <w:rsid w:val="00EB7822"/>
  </w:style>
  <w:style w:type="character" w:customStyle="1" w:styleId="current-article">
    <w:name w:val="current-article"/>
    <w:rsid w:val="00EB7822"/>
  </w:style>
  <w:style w:type="character" w:customStyle="1" w:styleId="related-current-indicator">
    <w:name w:val="related-current-indicator"/>
    <w:rsid w:val="00EB7822"/>
  </w:style>
  <w:style w:type="character" w:customStyle="1" w:styleId="bylclear">
    <w:name w:val="bylclear"/>
    <w:rsid w:val="00EB7822"/>
  </w:style>
  <w:style w:type="character" w:customStyle="1" w:styleId="timestamp">
    <w:name w:val="timestamp"/>
    <w:rsid w:val="00EB7822"/>
  </w:style>
  <w:style w:type="character" w:customStyle="1" w:styleId="comments">
    <w:name w:val="comments"/>
    <w:rsid w:val="00EB7822"/>
  </w:style>
  <w:style w:type="character" w:customStyle="1" w:styleId="essaytext">
    <w:name w:val="essaytext"/>
    <w:rsid w:val="00EB7822"/>
  </w:style>
  <w:style w:type="character" w:customStyle="1" w:styleId="byline">
    <w:name w:val="byline"/>
    <w:rsid w:val="00EB7822"/>
  </w:style>
  <w:style w:type="character" w:customStyle="1" w:styleId="username">
    <w:name w:val="username"/>
    <w:rsid w:val="00EB7822"/>
  </w:style>
  <w:style w:type="character" w:customStyle="1" w:styleId="toplinks">
    <w:name w:val="toplinks"/>
    <w:rsid w:val="00EB7822"/>
  </w:style>
  <w:style w:type="character" w:customStyle="1" w:styleId="A3">
    <w:name w:val="A3"/>
    <w:rsid w:val="00EB7822"/>
    <w:rPr>
      <w:rFonts w:ascii="Perpetua" w:hAnsi="Perpetua" w:cs="Perpetua" w:hint="default"/>
      <w:color w:val="000000"/>
      <w:sz w:val="15"/>
      <w:szCs w:val="15"/>
    </w:rPr>
  </w:style>
  <w:style w:type="character" w:customStyle="1" w:styleId="see">
    <w:name w:val="see"/>
    <w:rsid w:val="00EB7822"/>
  </w:style>
  <w:style w:type="character" w:customStyle="1" w:styleId="first-letter">
    <w:name w:val="first-letter"/>
    <w:rsid w:val="00EB7822"/>
  </w:style>
  <w:style w:type="character" w:customStyle="1" w:styleId="focusparagraph">
    <w:name w:val="focusparagraph"/>
    <w:rsid w:val="00EB7822"/>
  </w:style>
  <w:style w:type="character" w:customStyle="1" w:styleId="lightblue">
    <w:name w:val="lightblue"/>
    <w:rsid w:val="00EB7822"/>
  </w:style>
  <w:style w:type="character" w:customStyle="1" w:styleId="StyleUnderlineCharChar9pt">
    <w:name w:val="Style Underline Char Char + 9 pt"/>
    <w:rsid w:val="00EB782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B7822"/>
  </w:style>
  <w:style w:type="character" w:customStyle="1" w:styleId="Title10">
    <w:name w:val="Title1"/>
    <w:rsid w:val="00EB7822"/>
  </w:style>
  <w:style w:type="character" w:customStyle="1" w:styleId="BoldandUnderlineCharCharCharChar">
    <w:name w:val="Bold and Underline Char Char Char Char"/>
    <w:rsid w:val="00EB7822"/>
    <w:rPr>
      <w:b/>
      <w:bCs w:val="0"/>
      <w:noProof w:val="0"/>
      <w:u w:val="single"/>
      <w:lang w:val="en-US" w:eastAsia="en-US" w:bidi="ar-SA"/>
    </w:rPr>
  </w:style>
  <w:style w:type="character" w:customStyle="1" w:styleId="FontStyle29">
    <w:name w:val="Font Style29"/>
    <w:uiPriority w:val="99"/>
    <w:rsid w:val="00EB7822"/>
    <w:rPr>
      <w:rFonts w:ascii="Arial" w:hAnsi="Arial" w:cs="Arial" w:hint="default"/>
      <w:sz w:val="14"/>
      <w:szCs w:val="14"/>
    </w:rPr>
  </w:style>
  <w:style w:type="character" w:customStyle="1" w:styleId="CardsUnderlined">
    <w:name w:val="Cards Underlined"/>
    <w:rsid w:val="00EB7822"/>
    <w:rPr>
      <w:rFonts w:ascii="Helvetica" w:hAnsi="Helvetica" w:cs="Helvetica" w:hint="default"/>
      <w:sz w:val="22"/>
      <w:szCs w:val="24"/>
      <w:u w:val="thick"/>
    </w:rPr>
  </w:style>
  <w:style w:type="character" w:customStyle="1" w:styleId="titles">
    <w:name w:val="titles"/>
    <w:rsid w:val="00EB7822"/>
  </w:style>
  <w:style w:type="character" w:customStyle="1" w:styleId="articletext0">
    <w:name w:val="article_text"/>
    <w:rsid w:val="00EB7822"/>
  </w:style>
  <w:style w:type="character" w:customStyle="1" w:styleId="contentauthor">
    <w:name w:val="contentauthor"/>
    <w:rsid w:val="00EB7822"/>
  </w:style>
  <w:style w:type="character" w:customStyle="1" w:styleId="subarticleheader">
    <w:name w:val="subarticleheader"/>
    <w:rsid w:val="00EB7822"/>
  </w:style>
  <w:style w:type="character" w:customStyle="1" w:styleId="spelle">
    <w:name w:val="spelle"/>
    <w:rsid w:val="00EB7822"/>
  </w:style>
  <w:style w:type="character" w:customStyle="1" w:styleId="grame">
    <w:name w:val="grame"/>
    <w:rsid w:val="00EB7822"/>
  </w:style>
  <w:style w:type="character" w:customStyle="1" w:styleId="newstitle1">
    <w:name w:val="newstitle1"/>
    <w:rsid w:val="00EB7822"/>
  </w:style>
  <w:style w:type="character" w:customStyle="1" w:styleId="copy">
    <w:name w:val="copy"/>
    <w:rsid w:val="00EB7822"/>
  </w:style>
  <w:style w:type="character" w:customStyle="1" w:styleId="topheadline">
    <w:name w:val="topheadline"/>
    <w:rsid w:val="00EB7822"/>
  </w:style>
  <w:style w:type="character" w:customStyle="1" w:styleId="headline">
    <w:name w:val="headline"/>
    <w:rsid w:val="00EB7822"/>
  </w:style>
  <w:style w:type="character" w:customStyle="1" w:styleId="Stylereduce27pt">
    <w:name w:val="Style reduce2 + 7 pt"/>
    <w:rsid w:val="00EB7822"/>
    <w:rPr>
      <w:rFonts w:ascii="Times New Roman" w:hAnsi="Times New Roman" w:cs="Arial" w:hint="default"/>
      <w:color w:val="000000"/>
      <w:sz w:val="14"/>
      <w:szCs w:val="22"/>
    </w:rPr>
  </w:style>
  <w:style w:type="character" w:customStyle="1" w:styleId="ssl4">
    <w:name w:val="ss_l4"/>
    <w:rsid w:val="00EB7822"/>
  </w:style>
  <w:style w:type="character" w:customStyle="1" w:styleId="srtitle">
    <w:name w:val="srtitle"/>
    <w:rsid w:val="00EB7822"/>
  </w:style>
  <w:style w:type="character" w:customStyle="1" w:styleId="st1">
    <w:name w:val="st1"/>
    <w:rsid w:val="00EB7822"/>
  </w:style>
  <w:style w:type="character" w:customStyle="1" w:styleId="caps-label">
    <w:name w:val="caps-label"/>
    <w:rsid w:val="00EB782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B7822"/>
    <w:rPr>
      <w:rFonts w:ascii="Garamond" w:hAnsi="Garamond" w:cs="Times New Roman" w:hint="default"/>
      <w:sz w:val="20"/>
    </w:rPr>
  </w:style>
  <w:style w:type="character" w:customStyle="1" w:styleId="quotechar0">
    <w:name w:val="quotechar"/>
    <w:rsid w:val="00EB7822"/>
  </w:style>
  <w:style w:type="character" w:customStyle="1" w:styleId="boldunderline0">
    <w:name w:val="boldunderline"/>
    <w:rsid w:val="00EB7822"/>
  </w:style>
  <w:style w:type="character" w:customStyle="1" w:styleId="A8">
    <w:name w:val="A8"/>
    <w:rsid w:val="00EB7822"/>
    <w:rPr>
      <w:rFonts w:ascii="Scala" w:hAnsi="Scala" w:cs="Scala" w:hint="default"/>
      <w:color w:val="000000"/>
      <w:sz w:val="15"/>
      <w:szCs w:val="15"/>
    </w:rPr>
  </w:style>
  <w:style w:type="character" w:customStyle="1" w:styleId="A0">
    <w:name w:val="A0"/>
    <w:uiPriority w:val="99"/>
    <w:rsid w:val="00EB7822"/>
    <w:rPr>
      <w:rFonts w:ascii="Scala" w:hAnsi="Scala" w:cs="Scala" w:hint="default"/>
      <w:color w:val="000000"/>
      <w:sz w:val="16"/>
      <w:szCs w:val="16"/>
    </w:rPr>
  </w:style>
  <w:style w:type="character" w:customStyle="1" w:styleId="Date11">
    <w:name w:val="Date11"/>
    <w:rsid w:val="00EB7822"/>
  </w:style>
  <w:style w:type="character" w:customStyle="1" w:styleId="Boxout0">
    <w:name w:val="Box out"/>
    <w:uiPriority w:val="1"/>
    <w:qFormat/>
    <w:rsid w:val="00EB7822"/>
    <w:rPr>
      <w:rFonts w:ascii="Tahoma" w:hAnsi="Tahoma" w:cs="Tahoma" w:hint="default"/>
      <w:b/>
      <w:bCs w:val="0"/>
      <w:sz w:val="20"/>
      <w:u w:val="single"/>
      <w:bdr w:val="none" w:sz="0" w:space="0" w:color="auto" w:frame="1"/>
      <w:shd w:val="clear" w:color="auto" w:fill="A9E8F5"/>
    </w:rPr>
  </w:style>
  <w:style w:type="character" w:customStyle="1" w:styleId="metad">
    <w:name w:val="metad"/>
    <w:rsid w:val="00EB7822"/>
  </w:style>
  <w:style w:type="character" w:customStyle="1" w:styleId="sifr-alternate">
    <w:name w:val="sifr-alternate"/>
    <w:rsid w:val="00EB7822"/>
  </w:style>
  <w:style w:type="character" w:customStyle="1" w:styleId="justify1">
    <w:name w:val="justify1"/>
    <w:rsid w:val="00EB7822"/>
  </w:style>
  <w:style w:type="character" w:customStyle="1" w:styleId="artbody1">
    <w:name w:val="art_body1"/>
    <w:rsid w:val="00EB7822"/>
    <w:rPr>
      <w:rFonts w:ascii="Arial" w:hAnsi="Arial" w:cs="Arial" w:hint="default"/>
    </w:rPr>
  </w:style>
  <w:style w:type="character" w:customStyle="1" w:styleId="A1">
    <w:name w:val="A1"/>
    <w:uiPriority w:val="99"/>
    <w:rsid w:val="00EB7822"/>
    <w:rPr>
      <w:rFonts w:ascii="Book Antiqua" w:hAnsi="Book Antiqua" w:cs="Book Antiqua" w:hint="default"/>
      <w:color w:val="221E1F"/>
      <w:sz w:val="22"/>
      <w:szCs w:val="22"/>
    </w:rPr>
  </w:style>
  <w:style w:type="character" w:customStyle="1" w:styleId="reality">
    <w:name w:val="reality"/>
    <w:rsid w:val="00EB7822"/>
  </w:style>
  <w:style w:type="character" w:customStyle="1" w:styleId="text2">
    <w:name w:val="text2"/>
    <w:rsid w:val="00EB7822"/>
  </w:style>
  <w:style w:type="character" w:customStyle="1" w:styleId="StyleUnderlineChar2CharChar11pt">
    <w:name w:val="Style Underline Char2 Char Char + 11 pt"/>
    <w:rsid w:val="00EB7822"/>
    <w:rPr>
      <w:rFonts w:ascii="Times New Roman" w:hAnsi="Times New Roman" w:cs="Times New Roman" w:hint="default"/>
      <w:sz w:val="20"/>
      <w:u w:val="single"/>
    </w:rPr>
  </w:style>
  <w:style w:type="character" w:customStyle="1" w:styleId="StyleStyleBoldUnderline11pt">
    <w:name w:val="Style Style Bold Underline + 11 pt"/>
    <w:rsid w:val="00EB7822"/>
    <w:rPr>
      <w:b/>
      <w:bCs/>
      <w:sz w:val="20"/>
      <w:u w:val="single"/>
    </w:rPr>
  </w:style>
  <w:style w:type="character" w:customStyle="1" w:styleId="articlehead2">
    <w:name w:val="articlehead2"/>
    <w:rsid w:val="00EB7822"/>
  </w:style>
  <w:style w:type="character" w:customStyle="1" w:styleId="pronset">
    <w:name w:val="pronset"/>
    <w:rsid w:val="00EB7822"/>
  </w:style>
  <w:style w:type="character" w:customStyle="1" w:styleId="prondelim">
    <w:name w:val="prondelim"/>
    <w:rsid w:val="00EB7822"/>
  </w:style>
  <w:style w:type="character" w:customStyle="1" w:styleId="prontoggle">
    <w:name w:val="pron_toggle"/>
    <w:rsid w:val="00EB7822"/>
  </w:style>
  <w:style w:type="character" w:customStyle="1" w:styleId="boldface">
    <w:name w:val="boldface"/>
    <w:rsid w:val="00EB7822"/>
  </w:style>
  <w:style w:type="character" w:customStyle="1" w:styleId="secondary-bf">
    <w:name w:val="secondary-bf"/>
    <w:rsid w:val="00EB7822"/>
  </w:style>
  <w:style w:type="character" w:customStyle="1" w:styleId="showspellpr">
    <w:name w:val="show_spellpr"/>
    <w:rsid w:val="00EB7822"/>
  </w:style>
  <w:style w:type="character" w:customStyle="1" w:styleId="pg">
    <w:name w:val="pg"/>
    <w:rsid w:val="00EB7822"/>
  </w:style>
  <w:style w:type="character" w:customStyle="1" w:styleId="detailtitle">
    <w:name w:val="detailtitle"/>
    <w:rsid w:val="00EB7822"/>
  </w:style>
  <w:style w:type="character" w:customStyle="1" w:styleId="storydate">
    <w:name w:val="storydate"/>
    <w:rsid w:val="00EB7822"/>
  </w:style>
  <w:style w:type="character" w:customStyle="1" w:styleId="preloadwrap">
    <w:name w:val="preloadwrap"/>
    <w:rsid w:val="00EB7822"/>
  </w:style>
  <w:style w:type="character" w:customStyle="1" w:styleId="creditwrap">
    <w:name w:val="creditwrap"/>
    <w:rsid w:val="00EB7822"/>
  </w:style>
  <w:style w:type="character" w:customStyle="1" w:styleId="DefaultChar1">
    <w:name w:val="Default Char1"/>
    <w:rsid w:val="00EB7822"/>
    <w:rPr>
      <w:noProof w:val="0"/>
      <w:color w:val="000000"/>
      <w:lang w:val="en-US" w:eastAsia="en-US" w:bidi="ar-SA"/>
    </w:rPr>
  </w:style>
  <w:style w:type="character" w:customStyle="1" w:styleId="textunderlineChar0">
    <w:name w:val="text underline Char"/>
    <w:rsid w:val="00EB7822"/>
    <w:rPr>
      <w:sz w:val="24"/>
      <w:szCs w:val="22"/>
      <w:u w:val="thick"/>
      <w:lang w:val="en-US" w:eastAsia="en-US" w:bidi="ar-SA"/>
    </w:rPr>
  </w:style>
  <w:style w:type="character" w:customStyle="1" w:styleId="BoldChar">
    <w:name w:val="Bold Char"/>
    <w:rsid w:val="00EB7822"/>
    <w:rPr>
      <w:rFonts w:ascii="Times New Roman" w:eastAsia="Times New Roman" w:hAnsi="Times New Roman" w:cs="Times New Roman" w:hint="default"/>
      <w:b/>
      <w:bCs w:val="0"/>
      <w:szCs w:val="24"/>
    </w:rPr>
  </w:style>
  <w:style w:type="character" w:customStyle="1" w:styleId="pmterms31">
    <w:name w:val="pmterms31"/>
    <w:rsid w:val="00EB7822"/>
    <w:rPr>
      <w:b/>
      <w:bCs/>
      <w:i w:val="0"/>
      <w:iCs w:val="0"/>
      <w:color w:val="000000"/>
    </w:rPr>
  </w:style>
  <w:style w:type="character" w:customStyle="1" w:styleId="copyrightdescription">
    <w:name w:val="copyrightdescription"/>
    <w:rsid w:val="00EB7822"/>
  </w:style>
  <w:style w:type="character" w:customStyle="1" w:styleId="ft01">
    <w:name w:val="ft01"/>
    <w:rsid w:val="00EB7822"/>
    <w:rPr>
      <w:rFonts w:ascii="Times" w:hAnsi="Times" w:cs="Times" w:hint="default"/>
      <w:color w:val="000000"/>
      <w:sz w:val="14"/>
      <w:szCs w:val="14"/>
    </w:rPr>
  </w:style>
  <w:style w:type="character" w:customStyle="1" w:styleId="ft11">
    <w:name w:val="ft11"/>
    <w:rsid w:val="00EB7822"/>
    <w:rPr>
      <w:rFonts w:ascii="Times" w:hAnsi="Times" w:cs="Times" w:hint="default"/>
      <w:color w:val="000000"/>
      <w:sz w:val="17"/>
      <w:szCs w:val="17"/>
    </w:rPr>
  </w:style>
  <w:style w:type="character" w:customStyle="1" w:styleId="ft21">
    <w:name w:val="ft21"/>
    <w:rsid w:val="00EB7822"/>
    <w:rPr>
      <w:rFonts w:ascii="Times" w:hAnsi="Times" w:cs="Times" w:hint="default"/>
      <w:color w:val="000000"/>
      <w:sz w:val="15"/>
      <w:szCs w:val="15"/>
    </w:rPr>
  </w:style>
  <w:style w:type="character" w:customStyle="1" w:styleId="ft31">
    <w:name w:val="ft31"/>
    <w:rsid w:val="00EB7822"/>
    <w:rPr>
      <w:rFonts w:ascii="Times" w:hAnsi="Times" w:cs="Times" w:hint="default"/>
      <w:color w:val="000000"/>
      <w:sz w:val="15"/>
      <w:szCs w:val="15"/>
    </w:rPr>
  </w:style>
  <w:style w:type="character" w:customStyle="1" w:styleId="dquo">
    <w:name w:val="dquo"/>
    <w:rsid w:val="00EB7822"/>
  </w:style>
  <w:style w:type="character" w:customStyle="1" w:styleId="caps2">
    <w:name w:val="caps2"/>
    <w:rsid w:val="00EB7822"/>
  </w:style>
  <w:style w:type="character" w:customStyle="1" w:styleId="inside-head">
    <w:name w:val="inside-head"/>
    <w:rsid w:val="00EB7822"/>
  </w:style>
  <w:style w:type="character" w:customStyle="1" w:styleId="CardsFont12ptCharCharCharChar">
    <w:name w:val="Cards + Font: 12 pt Char Char Char Char"/>
    <w:rsid w:val="00EB7822"/>
    <w:rPr>
      <w:sz w:val="24"/>
      <w:szCs w:val="24"/>
      <w:u w:val="thick"/>
      <w:lang w:val="en-US" w:eastAsia="en-US" w:bidi="ar-SA"/>
    </w:rPr>
  </w:style>
  <w:style w:type="character" w:customStyle="1" w:styleId="ccs">
    <w:name w:val="c cs"/>
    <w:rsid w:val="00EB7822"/>
  </w:style>
  <w:style w:type="character" w:customStyle="1" w:styleId="UnderlinedEvChar">
    <w:name w:val="Underlined Ev Char"/>
    <w:rsid w:val="00EB7822"/>
    <w:rPr>
      <w:rFonts w:ascii="Times New Roman" w:eastAsia="Times New Roman" w:hAnsi="Times New Roman" w:cs="Times New Roman" w:hint="default"/>
      <w:szCs w:val="24"/>
      <w:u w:val="single"/>
    </w:rPr>
  </w:style>
  <w:style w:type="character" w:customStyle="1" w:styleId="dropshadow">
    <w:name w:val="dropshadow"/>
    <w:rsid w:val="00EB7822"/>
  </w:style>
  <w:style w:type="character" w:customStyle="1" w:styleId="d05ws">
    <w:name w:val="d05ws"/>
    <w:rsid w:val="00EB7822"/>
  </w:style>
  <w:style w:type="character" w:customStyle="1" w:styleId="rzibod">
    <w:name w:val="rzibod"/>
    <w:rsid w:val="00EB7822"/>
  </w:style>
  <w:style w:type="character" w:customStyle="1" w:styleId="StyleBold1">
    <w:name w:val="Style Bold1"/>
    <w:rsid w:val="00EB7822"/>
    <w:rPr>
      <w:rFonts w:ascii="Georgia" w:hAnsi="Georgia" w:hint="default"/>
      <w:b/>
      <w:bCs/>
      <w:sz w:val="22"/>
    </w:rPr>
  </w:style>
  <w:style w:type="character" w:customStyle="1" w:styleId="headertext">
    <w:name w:val="headertext"/>
    <w:rsid w:val="00EB7822"/>
  </w:style>
  <w:style w:type="character" w:customStyle="1" w:styleId="endnote-reference">
    <w:name w:val="endnote-reference"/>
    <w:rsid w:val="00EB7822"/>
  </w:style>
  <w:style w:type="character" w:customStyle="1" w:styleId="officialsname">
    <w:name w:val="official_s_name"/>
    <w:rsid w:val="00EB7822"/>
  </w:style>
  <w:style w:type="character" w:customStyle="1" w:styleId="audience">
    <w:name w:val="audience"/>
    <w:rsid w:val="00EB7822"/>
  </w:style>
  <w:style w:type="character" w:customStyle="1" w:styleId="A7">
    <w:name w:val="A7"/>
    <w:rsid w:val="00EB7822"/>
    <w:rPr>
      <w:rFonts w:ascii="Myriad Pro" w:hAnsi="Myriad Pro" w:cs="Myriad Pro" w:hint="default"/>
      <w:color w:val="0066B1"/>
      <w:sz w:val="22"/>
      <w:szCs w:val="22"/>
    </w:rPr>
  </w:style>
  <w:style w:type="character" w:customStyle="1" w:styleId="normalchar">
    <w:name w:val="normal__char"/>
    <w:rsid w:val="00EB7822"/>
  </w:style>
  <w:style w:type="character" w:customStyle="1" w:styleId="hyperlink002cheading0020100200028block0020title0029char">
    <w:name w:val="hyperlink_002cheading_00201_0020_0028block_0020title_0029__char"/>
    <w:rsid w:val="00EB7822"/>
  </w:style>
  <w:style w:type="character" w:customStyle="1" w:styleId="underline002cstyle0020bold0020underlinechar">
    <w:name w:val="underline_002cstyle_0020bold_0020underline__char"/>
    <w:rsid w:val="00EB7822"/>
  </w:style>
  <w:style w:type="character" w:customStyle="1" w:styleId="copyboldblack">
    <w:name w:val="copyboldblack"/>
    <w:rsid w:val="00EB7822"/>
  </w:style>
  <w:style w:type="character" w:customStyle="1" w:styleId="copybold">
    <w:name w:val="copybold"/>
    <w:rsid w:val="00EB7822"/>
  </w:style>
  <w:style w:type="character" w:customStyle="1" w:styleId="author-date0">
    <w:name w:val="author-date"/>
    <w:rsid w:val="00EB7822"/>
  </w:style>
  <w:style w:type="character" w:customStyle="1" w:styleId="yshortcuts">
    <w:name w:val="yshortcuts"/>
    <w:rsid w:val="00EB7822"/>
  </w:style>
  <w:style w:type="character" w:customStyle="1" w:styleId="hidden">
    <w:name w:val="hidden"/>
    <w:rsid w:val="00EB7822"/>
  </w:style>
  <w:style w:type="character" w:customStyle="1" w:styleId="articlebegin">
    <w:name w:val="articlebegin"/>
    <w:rsid w:val="00EB7822"/>
  </w:style>
  <w:style w:type="character" w:customStyle="1" w:styleId="mediaoverlay">
    <w:name w:val="mediaoverlay"/>
    <w:rsid w:val="00EB7822"/>
  </w:style>
  <w:style w:type="character" w:customStyle="1" w:styleId="blogcaption">
    <w:name w:val="blog_caption"/>
    <w:rsid w:val="00EB7822"/>
  </w:style>
  <w:style w:type="character" w:customStyle="1" w:styleId="commnet-abuzz">
    <w:name w:val="commnet-abuzz"/>
    <w:rsid w:val="00EB7822"/>
  </w:style>
  <w:style w:type="character" w:customStyle="1" w:styleId="fbconnectbuttontext">
    <w:name w:val="fbconnectbutton_text"/>
    <w:rsid w:val="00EB7822"/>
  </w:style>
  <w:style w:type="character" w:customStyle="1" w:styleId="fbsharecountinner">
    <w:name w:val="fb_share_count_inner"/>
    <w:rsid w:val="00EB7822"/>
  </w:style>
  <w:style w:type="character" w:customStyle="1" w:styleId="stbuttontext">
    <w:name w:val="stbuttontext"/>
    <w:rsid w:val="00EB7822"/>
  </w:style>
  <w:style w:type="character" w:customStyle="1" w:styleId="Highlightedunderline0">
    <w:name w:val="Highlighted underline"/>
    <w:rsid w:val="00EB782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B7822"/>
  </w:style>
  <w:style w:type="character" w:customStyle="1" w:styleId="Normal2">
    <w:name w:val="Normal2"/>
    <w:rsid w:val="00EB7822"/>
  </w:style>
  <w:style w:type="character" w:customStyle="1" w:styleId="pubdate">
    <w:name w:val="pubdate"/>
    <w:rsid w:val="00EB7822"/>
  </w:style>
  <w:style w:type="character" w:customStyle="1" w:styleId="grey">
    <w:name w:val="grey"/>
    <w:rsid w:val="00EB7822"/>
  </w:style>
  <w:style w:type="character" w:customStyle="1" w:styleId="postby">
    <w:name w:val="post_by"/>
    <w:rsid w:val="00EB7822"/>
  </w:style>
  <w:style w:type="character" w:customStyle="1" w:styleId="postdate">
    <w:name w:val="post_date"/>
    <w:rsid w:val="00EB7822"/>
  </w:style>
  <w:style w:type="character" w:customStyle="1" w:styleId="bdx">
    <w:name w:val="bdx"/>
    <w:rsid w:val="00EB7822"/>
  </w:style>
  <w:style w:type="character" w:customStyle="1" w:styleId="bdl">
    <w:name w:val="bdl"/>
    <w:rsid w:val="00EB7822"/>
  </w:style>
  <w:style w:type="character" w:customStyle="1" w:styleId="bhl">
    <w:name w:val="bhl"/>
    <w:rsid w:val="00EB7822"/>
  </w:style>
  <w:style w:type="character" w:customStyle="1" w:styleId="breadcrumbitemcurrent">
    <w:name w:val="breadcrumbitemcurrent"/>
    <w:rsid w:val="00EB7822"/>
  </w:style>
  <w:style w:type="character" w:customStyle="1" w:styleId="bbl">
    <w:name w:val="bbl"/>
    <w:rsid w:val="00EB7822"/>
  </w:style>
  <w:style w:type="character" w:customStyle="1" w:styleId="Date2">
    <w:name w:val="Date2"/>
    <w:rsid w:val="00EB7822"/>
  </w:style>
  <w:style w:type="character" w:customStyle="1" w:styleId="company">
    <w:name w:val="company"/>
    <w:rsid w:val="00EB7822"/>
  </w:style>
  <w:style w:type="character" w:customStyle="1" w:styleId="itxtnewhookspan">
    <w:name w:val="itxtnewhookspan"/>
    <w:rsid w:val="00EB7822"/>
  </w:style>
  <w:style w:type="character" w:customStyle="1" w:styleId="gstxthlt">
    <w:name w:val="gstxt_hlt"/>
    <w:rsid w:val="00EB7822"/>
  </w:style>
  <w:style w:type="character" w:customStyle="1" w:styleId="SubtleEmphasis1">
    <w:name w:val="Subtle Emphasis1"/>
    <w:uiPriority w:val="19"/>
    <w:qFormat/>
    <w:rsid w:val="00EB7822"/>
    <w:rPr>
      <w:rFonts w:ascii="Times New Roman" w:hAnsi="Times New Roman" w:cs="Times New Roman" w:hint="default"/>
      <w:b/>
      <w:bCs w:val="0"/>
      <w:iCs/>
      <w:color w:val="auto"/>
      <w:sz w:val="22"/>
    </w:rPr>
  </w:style>
  <w:style w:type="character" w:customStyle="1" w:styleId="StyleBoldRed">
    <w:name w:val="Style Bold Red"/>
    <w:rsid w:val="00EB7822"/>
    <w:rPr>
      <w:b/>
      <w:bCs/>
      <w:color w:val="auto"/>
    </w:rPr>
  </w:style>
  <w:style w:type="character" w:customStyle="1" w:styleId="StyleTimesNewRoman8pt">
    <w:name w:val="Style Times New Roman 8 pt"/>
    <w:rsid w:val="00EB7822"/>
    <w:rPr>
      <w:rFonts w:ascii="Georgia" w:hAnsi="Georgia" w:hint="default"/>
      <w:sz w:val="16"/>
    </w:rPr>
  </w:style>
  <w:style w:type="character" w:customStyle="1" w:styleId="StyleStyle7pt8pt">
    <w:name w:val="Style Style 7 pt + 8 pt"/>
    <w:rsid w:val="00EB7822"/>
    <w:rPr>
      <w:sz w:val="16"/>
    </w:rPr>
  </w:style>
  <w:style w:type="character" w:customStyle="1" w:styleId="StyleStyleThickunderlineBold1">
    <w:name w:val="Style Style Thick underline + Bold1"/>
    <w:rsid w:val="00EB7822"/>
    <w:rPr>
      <w:b/>
      <w:bCs/>
      <w:u w:val="thick"/>
    </w:rPr>
  </w:style>
  <w:style w:type="character" w:customStyle="1" w:styleId="StyleUnderline2">
    <w:name w:val="Style Underline2"/>
    <w:rsid w:val="00EB7822"/>
    <w:rPr>
      <w:u w:val="single"/>
    </w:rPr>
  </w:style>
  <w:style w:type="character" w:customStyle="1" w:styleId="ShrinkText">
    <w:name w:val="Shrink Text"/>
    <w:rsid w:val="00EB7822"/>
    <w:rPr>
      <w:sz w:val="16"/>
    </w:rPr>
  </w:style>
  <w:style w:type="character" w:customStyle="1" w:styleId="smallcaps">
    <w:name w:val="smallcaps"/>
    <w:rsid w:val="00EB7822"/>
  </w:style>
  <w:style w:type="character" w:customStyle="1" w:styleId="goldbldtext">
    <w:name w:val="goldbldtext"/>
    <w:rsid w:val="00EB7822"/>
  </w:style>
  <w:style w:type="character" w:customStyle="1" w:styleId="cardshighlight0">
    <w:name w:val="cardshighlight"/>
    <w:rsid w:val="00EB7822"/>
  </w:style>
  <w:style w:type="character" w:customStyle="1" w:styleId="cardsfont12pt1">
    <w:name w:val="cardsfont12pt"/>
    <w:rsid w:val="00EB7822"/>
  </w:style>
  <w:style w:type="character" w:customStyle="1" w:styleId="ft1">
    <w:name w:val="ft1"/>
    <w:rsid w:val="00EB7822"/>
  </w:style>
  <w:style w:type="character" w:customStyle="1" w:styleId="ft6">
    <w:name w:val="ft6"/>
    <w:rsid w:val="00EB7822"/>
  </w:style>
  <w:style w:type="character" w:customStyle="1" w:styleId="kicker">
    <w:name w:val="kicker"/>
    <w:rsid w:val="00EB7822"/>
  </w:style>
  <w:style w:type="character" w:customStyle="1" w:styleId="backcontent">
    <w:name w:val="backcontent"/>
    <w:rsid w:val="00EB7822"/>
  </w:style>
  <w:style w:type="character" w:customStyle="1" w:styleId="daystmp">
    <w:name w:val="daystmp"/>
    <w:rsid w:val="00EB7822"/>
  </w:style>
  <w:style w:type="character" w:customStyle="1" w:styleId="cardsfont12ptchar">
    <w:name w:val="cardsfont12ptchar"/>
    <w:rsid w:val="00EB7822"/>
  </w:style>
  <w:style w:type="character" w:customStyle="1" w:styleId="gal">
    <w:name w:val="gal"/>
    <w:rsid w:val="00EB7822"/>
  </w:style>
  <w:style w:type="character" w:customStyle="1" w:styleId="submitted">
    <w:name w:val="submitted"/>
    <w:rsid w:val="00EB7822"/>
  </w:style>
  <w:style w:type="character" w:customStyle="1" w:styleId="imagedateline">
    <w:name w:val="image_dateline"/>
    <w:rsid w:val="00EB7822"/>
  </w:style>
  <w:style w:type="character" w:customStyle="1" w:styleId="authordatecharchar">
    <w:name w:val="authordatecharchar"/>
    <w:rsid w:val="00EB7822"/>
  </w:style>
  <w:style w:type="character" w:customStyle="1" w:styleId="style1char0">
    <w:name w:val="style1char"/>
    <w:rsid w:val="00EB7822"/>
  </w:style>
  <w:style w:type="character" w:customStyle="1" w:styleId="tagcharchar0">
    <w:name w:val="tagcharchar"/>
    <w:rsid w:val="00EB7822"/>
  </w:style>
  <w:style w:type="character" w:customStyle="1" w:styleId="underlinedcharchar2">
    <w:name w:val="underlinedcharchar"/>
    <w:rsid w:val="00EB7822"/>
  </w:style>
  <w:style w:type="character" w:customStyle="1" w:styleId="BoxedChar">
    <w:name w:val="Boxed Char"/>
    <w:rsid w:val="00EB7822"/>
    <w:rPr>
      <w:rFonts w:ascii="Arial Narrow" w:hAnsi="Arial Narrow" w:hint="default"/>
      <w:b/>
      <w:bCs w:val="0"/>
      <w:sz w:val="18"/>
      <w:bdr w:val="single" w:sz="6" w:space="0" w:color="auto" w:frame="1"/>
    </w:rPr>
  </w:style>
  <w:style w:type="character" w:customStyle="1" w:styleId="Style11ptUnderline2">
    <w:name w:val="Style 11 pt Underline2"/>
    <w:rsid w:val="00EB7822"/>
    <w:rPr>
      <w:sz w:val="20"/>
      <w:u w:val="single"/>
    </w:rPr>
  </w:style>
  <w:style w:type="character" w:customStyle="1" w:styleId="Style11ptBoldUnderline2">
    <w:name w:val="Style 11 pt Bold Underline2"/>
    <w:rsid w:val="00EB7822"/>
    <w:rPr>
      <w:b/>
      <w:bCs/>
      <w:sz w:val="20"/>
      <w:u w:val="single"/>
    </w:rPr>
  </w:style>
  <w:style w:type="character" w:customStyle="1" w:styleId="nw">
    <w:name w:val="nw"/>
    <w:rsid w:val="00EB7822"/>
  </w:style>
  <w:style w:type="character" w:customStyle="1" w:styleId="Styleunderline11ptBoldBorderSinglesolidlineAuto">
    <w:name w:val="Style underline + 11 pt Bold Border: : (Single solid line Auto ..."/>
    <w:rsid w:val="00EB7822"/>
    <w:rPr>
      <w:b/>
      <w:bCs/>
      <w:sz w:val="20"/>
      <w:u w:val="single"/>
      <w:bdr w:val="single" w:sz="4" w:space="0" w:color="auto" w:frame="1"/>
    </w:rPr>
  </w:style>
  <w:style w:type="character" w:customStyle="1" w:styleId="cardCharCharCharChar">
    <w:name w:val="card Char Char Char Char"/>
    <w:rsid w:val="00EB7822"/>
    <w:rPr>
      <w:lang w:val="en-US" w:eastAsia="en-US" w:bidi="ar-SA"/>
    </w:rPr>
  </w:style>
  <w:style w:type="character" w:customStyle="1" w:styleId="cardCharCharChar1">
    <w:name w:val="card Char Char Char1"/>
    <w:rsid w:val="00EB7822"/>
    <w:rPr>
      <w:lang w:val="en-US" w:eastAsia="en-US" w:bidi="ar-SA"/>
    </w:rPr>
  </w:style>
  <w:style w:type="character" w:customStyle="1" w:styleId="Style11ptThickunderline">
    <w:name w:val="Style 11 pt Thick underline"/>
    <w:rsid w:val="00EB7822"/>
    <w:rPr>
      <w:sz w:val="20"/>
      <w:u w:val="thick"/>
    </w:rPr>
  </w:style>
  <w:style w:type="character" w:customStyle="1" w:styleId="Style11ptBoldThickunderline">
    <w:name w:val="Style 11 pt Bold Thick underline"/>
    <w:rsid w:val="00EB7822"/>
    <w:rPr>
      <w:b/>
      <w:bCs/>
      <w:sz w:val="20"/>
      <w:u w:val="thick"/>
    </w:rPr>
  </w:style>
  <w:style w:type="character" w:customStyle="1" w:styleId="authors1">
    <w:name w:val="authors1"/>
    <w:rsid w:val="00EB7822"/>
    <w:rPr>
      <w:rFonts w:ascii="Verdana" w:hAnsi="Verdana" w:hint="default"/>
      <w:b/>
      <w:bCs/>
      <w:color w:val="006699"/>
      <w:sz w:val="20"/>
      <w:szCs w:val="20"/>
    </w:rPr>
  </w:style>
  <w:style w:type="character" w:customStyle="1" w:styleId="headlinesectionlarge">
    <w:name w:val="headline_section_large"/>
    <w:rsid w:val="00EB7822"/>
  </w:style>
  <w:style w:type="character" w:customStyle="1" w:styleId="Styleunderline11ptBlack">
    <w:name w:val="Style underline + 11 pt Black"/>
    <w:rsid w:val="00EB7822"/>
    <w:rPr>
      <w:color w:val="000000"/>
      <w:sz w:val="20"/>
      <w:u w:val="single"/>
    </w:rPr>
  </w:style>
  <w:style w:type="character" w:customStyle="1" w:styleId="Styleunderline11ptBoldBlack">
    <w:name w:val="Style underline + 11 pt Bold Black"/>
    <w:rsid w:val="00EB7822"/>
    <w:rPr>
      <w:b/>
      <w:bCs/>
      <w:color w:val="000000"/>
      <w:sz w:val="20"/>
      <w:u w:val="single"/>
    </w:rPr>
  </w:style>
  <w:style w:type="character" w:customStyle="1" w:styleId="Style11ptBoldBlackUnderline">
    <w:name w:val="Style 11 pt Bold Black Underline"/>
    <w:rsid w:val="00EB7822"/>
    <w:rPr>
      <w:b/>
      <w:bCs/>
      <w:color w:val="000000"/>
      <w:sz w:val="20"/>
      <w:u w:val="single"/>
    </w:rPr>
  </w:style>
  <w:style w:type="character" w:customStyle="1" w:styleId="Style11ptBoldBlackUnderlineBorderSinglesolidline">
    <w:name w:val="Style 11 pt Bold Black Underline Border: : (Single solid line ..."/>
    <w:rsid w:val="00EB7822"/>
    <w:rPr>
      <w:b/>
      <w:bCs/>
      <w:color w:val="000000"/>
      <w:sz w:val="20"/>
      <w:u w:val="single"/>
      <w:bdr w:val="single" w:sz="4" w:space="0" w:color="auto" w:frame="1"/>
    </w:rPr>
  </w:style>
  <w:style w:type="character" w:customStyle="1" w:styleId="StyleLatinMeridien-Italic11ptItalicUnderline">
    <w:name w:val="Style (Latin) Meridien-Italic 11 pt Italic Underline"/>
    <w:rsid w:val="00EB7822"/>
    <w:rPr>
      <w:rFonts w:ascii="Meridien-Italic" w:hAnsi="Meridien-Italic" w:hint="default"/>
      <w:i/>
      <w:iCs/>
      <w:sz w:val="20"/>
      <w:u w:val="single"/>
    </w:rPr>
  </w:style>
  <w:style w:type="character" w:customStyle="1" w:styleId="Citation-AuthorDate">
    <w:name w:val="Citation - Author/Date"/>
    <w:rsid w:val="00EB7822"/>
    <w:rPr>
      <w:b/>
      <w:bCs w:val="0"/>
      <w:smallCaps/>
      <w:sz w:val="24"/>
      <w:u w:val="single"/>
    </w:rPr>
  </w:style>
  <w:style w:type="character" w:customStyle="1" w:styleId="underlinestylechar0">
    <w:name w:val="underlinestylechar"/>
    <w:rsid w:val="00EB7822"/>
  </w:style>
  <w:style w:type="character" w:customStyle="1" w:styleId="highlight">
    <w:name w:val="highlight"/>
    <w:rsid w:val="00EB7822"/>
  </w:style>
  <w:style w:type="character" w:customStyle="1" w:styleId="DottedUnderline0">
    <w:name w:val="Dotted Underline"/>
    <w:rsid w:val="00EB7822"/>
    <w:rPr>
      <w:rFonts w:ascii="Times New Roman" w:hAnsi="Times New Roman" w:cs="Times New Roman" w:hint="default"/>
      <w:sz w:val="20"/>
      <w:u w:val="dottedHeavy"/>
    </w:rPr>
  </w:style>
  <w:style w:type="character" w:customStyle="1" w:styleId="CardsFont6ptCharChar">
    <w:name w:val="Cards + Font: 6 pt Char Char"/>
    <w:rsid w:val="00EB7822"/>
    <w:rPr>
      <w:sz w:val="8"/>
      <w:lang w:val="en-US" w:eastAsia="en-US" w:bidi="ar-SA"/>
    </w:rPr>
  </w:style>
  <w:style w:type="character" w:customStyle="1" w:styleId="titleauthoretc">
    <w:name w:val="titleauthoretc"/>
    <w:rsid w:val="00EB7822"/>
  </w:style>
  <w:style w:type="character" w:customStyle="1" w:styleId="labeltext">
    <w:name w:val="labeltext"/>
    <w:rsid w:val="00EB7822"/>
  </w:style>
  <w:style w:type="character" w:customStyle="1" w:styleId="viewlink">
    <w:name w:val="viewlink"/>
    <w:rsid w:val="00EB7822"/>
  </w:style>
  <w:style w:type="character" w:customStyle="1" w:styleId="share">
    <w:name w:val="share"/>
    <w:rsid w:val="00EB7822"/>
  </w:style>
  <w:style w:type="character" w:customStyle="1" w:styleId="inlinkchart">
    <w:name w:val="inlink_chart"/>
    <w:rsid w:val="00EB7822"/>
  </w:style>
  <w:style w:type="character" w:customStyle="1" w:styleId="underLight">
    <w:name w:val="underLight"/>
    <w:uiPriority w:val="1"/>
    <w:qFormat/>
    <w:rsid w:val="00EB782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B7822"/>
  </w:style>
  <w:style w:type="character" w:customStyle="1" w:styleId="author-rss">
    <w:name w:val="author-rss"/>
    <w:rsid w:val="00EB7822"/>
  </w:style>
  <w:style w:type="character" w:customStyle="1" w:styleId="fbsharecountwrapper">
    <w:name w:val="fb_share_count_wrapper"/>
    <w:rsid w:val="00EB7822"/>
  </w:style>
  <w:style w:type="character" w:customStyle="1" w:styleId="fbbuttontext">
    <w:name w:val="fb_button_text"/>
    <w:rsid w:val="00EB7822"/>
  </w:style>
  <w:style w:type="character" w:customStyle="1" w:styleId="hw">
    <w:name w:val="hw"/>
    <w:rsid w:val="00EB7822"/>
  </w:style>
  <w:style w:type="character" w:customStyle="1" w:styleId="linktotop">
    <w:name w:val="linktotop"/>
    <w:rsid w:val="00EB7822"/>
  </w:style>
  <w:style w:type="character" w:customStyle="1" w:styleId="maintextbldleft">
    <w:name w:val="maintextbldleft"/>
    <w:rsid w:val="00EB7822"/>
  </w:style>
  <w:style w:type="character" w:customStyle="1" w:styleId="maintextleft">
    <w:name w:val="maintextleft"/>
    <w:rsid w:val="00EB7822"/>
  </w:style>
  <w:style w:type="character" w:customStyle="1" w:styleId="descriptionstyle1block">
    <w:name w:val="description style1 block"/>
    <w:rsid w:val="00EB7822"/>
  </w:style>
  <w:style w:type="character" w:customStyle="1" w:styleId="gutter-right-1">
    <w:name w:val="gutter-right-1"/>
    <w:basedOn w:val="DefaultParagraphFont"/>
    <w:rsid w:val="00EB7822"/>
  </w:style>
  <w:style w:type="character" w:customStyle="1" w:styleId="ssl3">
    <w:name w:val="ss_l3"/>
    <w:rsid w:val="00EB7822"/>
  </w:style>
  <w:style w:type="character" w:customStyle="1" w:styleId="FontStyle39">
    <w:name w:val="Font Style39"/>
    <w:uiPriority w:val="99"/>
    <w:rsid w:val="00EB7822"/>
    <w:rPr>
      <w:rFonts w:ascii="Constantia" w:hAnsi="Constantia" w:cs="Constantia" w:hint="default"/>
      <w:b/>
      <w:bCs/>
      <w:sz w:val="18"/>
      <w:szCs w:val="18"/>
    </w:rPr>
  </w:style>
  <w:style w:type="character" w:customStyle="1" w:styleId="6">
    <w:name w:val="6"/>
    <w:rsid w:val="00EB7822"/>
    <w:rPr>
      <w:rFonts w:ascii="Arial" w:hAnsi="Arial" w:cs="Arial" w:hint="default"/>
      <w:bCs/>
      <w:sz w:val="20"/>
      <w:u w:val="single"/>
      <w:lang w:val="en-US" w:eastAsia="en-US" w:bidi="ar-SA"/>
    </w:rPr>
  </w:style>
  <w:style w:type="character" w:customStyle="1" w:styleId="CharChar4">
    <w:name w:val="Char Char4"/>
    <w:rsid w:val="00EB7822"/>
    <w:rPr>
      <w:szCs w:val="24"/>
      <w:lang w:eastAsia="zh-CN"/>
    </w:rPr>
  </w:style>
  <w:style w:type="character" w:customStyle="1" w:styleId="Header11">
    <w:name w:val="Header11"/>
    <w:rsid w:val="00EB7822"/>
  </w:style>
  <w:style w:type="character" w:customStyle="1" w:styleId="posa">
    <w:name w:val="pos(a)"/>
    <w:basedOn w:val="DefaultParagraphFont"/>
    <w:rsid w:val="00EB7822"/>
  </w:style>
  <w:style w:type="character" w:customStyle="1" w:styleId="u-hiddeninnarrowenv">
    <w:name w:val="u-hiddeninnarrowenv"/>
    <w:basedOn w:val="DefaultParagraphFont"/>
    <w:rsid w:val="00EB7822"/>
  </w:style>
  <w:style w:type="character" w:customStyle="1" w:styleId="followbutton-bird">
    <w:name w:val="followbutton-bird"/>
    <w:basedOn w:val="DefaultParagraphFont"/>
    <w:rsid w:val="00EB7822"/>
  </w:style>
  <w:style w:type="character" w:customStyle="1" w:styleId="tweetauthor-name">
    <w:name w:val="tweetauthor-name"/>
    <w:basedOn w:val="DefaultParagraphFont"/>
    <w:rsid w:val="00EB7822"/>
  </w:style>
  <w:style w:type="character" w:customStyle="1" w:styleId="tweetauthor-verifiedbadge">
    <w:name w:val="tweetauthor-verifiedbadge"/>
    <w:basedOn w:val="DefaultParagraphFont"/>
    <w:rsid w:val="00EB7822"/>
  </w:style>
  <w:style w:type="character" w:customStyle="1" w:styleId="tweetauthor-screenname">
    <w:name w:val="tweetauthor-screenname"/>
    <w:basedOn w:val="DefaultParagraphFont"/>
    <w:rsid w:val="00EB7822"/>
  </w:style>
  <w:style w:type="character" w:customStyle="1" w:styleId="u-hiddenvisually">
    <w:name w:val="u-hiddenvisually"/>
    <w:basedOn w:val="DefaultParagraphFont"/>
    <w:rsid w:val="00EB7822"/>
  </w:style>
  <w:style w:type="character" w:customStyle="1" w:styleId="tweetaction-stat">
    <w:name w:val="tweetaction-stat"/>
    <w:basedOn w:val="DefaultParagraphFont"/>
    <w:rsid w:val="00EB7822"/>
  </w:style>
  <w:style w:type="character" w:customStyle="1" w:styleId="related">
    <w:name w:val="related"/>
    <w:basedOn w:val="DefaultParagraphFont"/>
    <w:rsid w:val="00EB7822"/>
  </w:style>
  <w:style w:type="character" w:customStyle="1" w:styleId="related-content">
    <w:name w:val="related-content"/>
    <w:basedOn w:val="DefaultParagraphFont"/>
    <w:rsid w:val="00EB7822"/>
  </w:style>
  <w:style w:type="character" w:customStyle="1" w:styleId="name-of-author">
    <w:name w:val="name-of-author"/>
    <w:basedOn w:val="DefaultParagraphFont"/>
    <w:rsid w:val="00EB7822"/>
  </w:style>
  <w:style w:type="character" w:customStyle="1" w:styleId="first-name">
    <w:name w:val="first-name"/>
    <w:basedOn w:val="DefaultParagraphFont"/>
    <w:rsid w:val="00EB7822"/>
  </w:style>
  <w:style w:type="character" w:customStyle="1" w:styleId="last-name">
    <w:name w:val="last-name"/>
    <w:basedOn w:val="DefaultParagraphFont"/>
    <w:rsid w:val="00EB7822"/>
  </w:style>
  <w:style w:type="character" w:customStyle="1" w:styleId="caption10">
    <w:name w:val="caption1"/>
    <w:basedOn w:val="DefaultParagraphFont"/>
    <w:rsid w:val="00EB7822"/>
  </w:style>
  <w:style w:type="character" w:customStyle="1" w:styleId="recirc-text">
    <w:name w:val="&quot;recirc-text”"/>
    <w:basedOn w:val="DefaultParagraphFont"/>
    <w:rsid w:val="00EB7822"/>
  </w:style>
  <w:style w:type="character" w:customStyle="1" w:styleId="video-icon">
    <w:name w:val="video-icon"/>
    <w:basedOn w:val="DefaultParagraphFont"/>
    <w:rsid w:val="00EB7822"/>
  </w:style>
  <w:style w:type="character" w:customStyle="1" w:styleId="powa-shot-play-btn-text">
    <w:name w:val="powa-shot-play-btn-text"/>
    <w:basedOn w:val="DefaultParagraphFont"/>
    <w:rsid w:val="00EB7822"/>
  </w:style>
  <w:style w:type="character" w:customStyle="1" w:styleId="powa-shot-click">
    <w:name w:val="powa-shot-click"/>
    <w:basedOn w:val="DefaultParagraphFont"/>
    <w:rsid w:val="00EB7822"/>
  </w:style>
  <w:style w:type="character" w:customStyle="1" w:styleId="wpv-blurb">
    <w:name w:val="wpv-blurb"/>
    <w:basedOn w:val="DefaultParagraphFont"/>
    <w:rsid w:val="00EB7822"/>
  </w:style>
  <w:style w:type="character" w:customStyle="1" w:styleId="pb-caption">
    <w:name w:val="pb-caption"/>
    <w:basedOn w:val="DefaultParagraphFont"/>
    <w:rsid w:val="00EB7822"/>
  </w:style>
  <w:style w:type="table" w:styleId="TableGrid">
    <w:name w:val="Table Grid"/>
    <w:basedOn w:val="TableNormal"/>
    <w:rsid w:val="00EB78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EB7822"/>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EB7822"/>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EB7822"/>
  </w:style>
  <w:style w:type="character" w:customStyle="1" w:styleId="StyleUnderlineChar">
    <w:name w:val="Style Underline Char"/>
    <w:basedOn w:val="DefaultParagraphFont"/>
    <w:locked/>
    <w:rsid w:val="00EB7822"/>
    <w:rPr>
      <w:u w:val="single"/>
    </w:rPr>
  </w:style>
  <w:style w:type="paragraph" w:customStyle="1" w:styleId="NoteLevel23">
    <w:name w:val="Note Level 23"/>
    <w:basedOn w:val="card"/>
    <w:next w:val="Normal"/>
    <w:uiPriority w:val="99"/>
    <w:qFormat/>
    <w:rsid w:val="00EB7822"/>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EB7822"/>
  </w:style>
  <w:style w:type="character" w:customStyle="1" w:styleId="m-2745674872889869693gmail-styleunderline">
    <w:name w:val="m_-2745674872889869693gmail-styleunderline"/>
    <w:basedOn w:val="DefaultParagraphFont"/>
    <w:rsid w:val="00EB7822"/>
  </w:style>
  <w:style w:type="paragraph" w:customStyle="1" w:styleId="NoteLevel24">
    <w:name w:val="Note Level 24"/>
    <w:basedOn w:val="card"/>
    <w:next w:val="Normal"/>
    <w:uiPriority w:val="99"/>
    <w:qFormat/>
    <w:rsid w:val="00EB7822"/>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EB7822"/>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EB7822"/>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EB7822"/>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EB7822"/>
  </w:style>
  <w:style w:type="character" w:customStyle="1" w:styleId="tl8wme">
    <w:name w:val="tl8wme"/>
    <w:basedOn w:val="DefaultParagraphFont"/>
    <w:rsid w:val="00EB7822"/>
  </w:style>
  <w:style w:type="character" w:customStyle="1" w:styleId="m-3536111510621174465gmail-style13ptbold">
    <w:name w:val="m_-3536111510621174465gmail-style13ptbold"/>
    <w:basedOn w:val="DefaultParagraphFont"/>
    <w:rsid w:val="00EB7822"/>
  </w:style>
  <w:style w:type="character" w:customStyle="1" w:styleId="m-3536111510621174465gmail-styleunderline">
    <w:name w:val="m_-3536111510621174465gmail-styleunderline"/>
    <w:basedOn w:val="DefaultParagraphFont"/>
    <w:rsid w:val="00EB7822"/>
  </w:style>
  <w:style w:type="character" w:customStyle="1" w:styleId="TagsChar">
    <w:name w:val="Tags Char"/>
    <w:locked/>
    <w:rsid w:val="00EB7822"/>
    <w:rPr>
      <w:rFonts w:ascii="Arial Narrow" w:eastAsia="Times New Roman" w:hAnsi="Arial Narrow" w:cs="Times New Roman"/>
      <w:b/>
      <w:szCs w:val="60"/>
    </w:rPr>
  </w:style>
  <w:style w:type="character" w:customStyle="1" w:styleId="Heading1Char1">
    <w:name w:val="Heading 1 Char1"/>
    <w:basedOn w:val="DefaultParagraphFont"/>
    <w:rsid w:val="00EB7822"/>
    <w:rPr>
      <w:rFonts w:ascii="Arial" w:hAnsi="Arial" w:cs="Arial"/>
      <w:b/>
      <w:bCs/>
      <w:kern w:val="32"/>
      <w:sz w:val="28"/>
      <w:szCs w:val="32"/>
      <w:lang w:bidi="en-US"/>
    </w:rPr>
  </w:style>
  <w:style w:type="character" w:styleId="PageNumber">
    <w:name w:val="page number"/>
    <w:basedOn w:val="DefaultParagraphFont"/>
    <w:uiPriority w:val="99"/>
    <w:rsid w:val="00EB7822"/>
  </w:style>
  <w:style w:type="paragraph" w:styleId="TOC9">
    <w:name w:val="toc 9"/>
    <w:basedOn w:val="Normal"/>
    <w:next w:val="Normal"/>
    <w:autoRedefine/>
    <w:uiPriority w:val="39"/>
    <w:semiHidden/>
    <w:rsid w:val="00EB7822"/>
    <w:pPr>
      <w:spacing w:after="0" w:line="240" w:lineRule="auto"/>
      <w:ind w:left="1600"/>
    </w:pPr>
    <w:rPr>
      <w:rFonts w:eastAsia="Times New Roman"/>
      <w:sz w:val="20"/>
      <w:lang w:bidi="en-US"/>
    </w:rPr>
  </w:style>
  <w:style w:type="paragraph" w:customStyle="1" w:styleId="HotRouteChar0">
    <w:name w:val="Hot Route! Char"/>
    <w:basedOn w:val="Normal"/>
    <w:rsid w:val="00EB7822"/>
    <w:pPr>
      <w:spacing w:after="0" w:line="240" w:lineRule="auto"/>
      <w:ind w:left="144"/>
    </w:pPr>
    <w:rPr>
      <w:rFonts w:eastAsia="Times New Roman"/>
      <w:sz w:val="20"/>
      <w:lang w:bidi="en-US"/>
    </w:rPr>
  </w:style>
  <w:style w:type="character" w:customStyle="1" w:styleId="CiteCharChar">
    <w:name w:val="Cite Char Char"/>
    <w:basedOn w:val="DefaultParagraphFont"/>
    <w:rsid w:val="00EB7822"/>
    <w:rPr>
      <w:rFonts w:ascii="Cambria" w:hAnsi="Cambria" w:cs="Times New Roman"/>
      <w:b/>
      <w:bCs/>
      <w:sz w:val="26"/>
      <w:szCs w:val="26"/>
    </w:rPr>
  </w:style>
  <w:style w:type="character" w:customStyle="1" w:styleId="CardCharChar1">
    <w:name w:val="Card Char Char1"/>
    <w:basedOn w:val="DefaultParagraphFont"/>
    <w:rsid w:val="00EB7822"/>
    <w:rPr>
      <w:rFonts w:cs="Times New Roman"/>
      <w:b/>
      <w:bCs/>
      <w:sz w:val="28"/>
      <w:szCs w:val="28"/>
    </w:rPr>
  </w:style>
  <w:style w:type="character" w:customStyle="1" w:styleId="CircleChar1">
    <w:name w:val="Circle Char1"/>
    <w:basedOn w:val="DefaultParagraphFont"/>
    <w:rsid w:val="00EB7822"/>
    <w:rPr>
      <w:rFonts w:cs="Times New Roman"/>
      <w:b/>
      <w:i/>
      <w:sz w:val="18"/>
      <w:szCs w:val="18"/>
      <w:u w:val="single"/>
      <w:lang w:val="en-US" w:eastAsia="en-US" w:bidi="ar-SA"/>
    </w:rPr>
  </w:style>
  <w:style w:type="character" w:customStyle="1" w:styleId="hit1">
    <w:name w:val="hit1"/>
    <w:basedOn w:val="DefaultParagraphFont"/>
    <w:rsid w:val="00EB7822"/>
    <w:rPr>
      <w:b/>
      <w:bCs/>
      <w:color w:val="CC0033"/>
    </w:rPr>
  </w:style>
  <w:style w:type="character" w:customStyle="1" w:styleId="upper">
    <w:name w:val="upper"/>
    <w:basedOn w:val="DefaultParagraphFont"/>
    <w:rsid w:val="00EB7822"/>
  </w:style>
  <w:style w:type="character" w:customStyle="1" w:styleId="SmallFont7pt">
    <w:name w:val="Small Font (7 pt)"/>
    <w:basedOn w:val="DefaultParagraphFont"/>
    <w:rsid w:val="00EB7822"/>
    <w:rPr>
      <w:sz w:val="14"/>
    </w:rPr>
  </w:style>
  <w:style w:type="paragraph" w:styleId="TOC2">
    <w:name w:val="toc 2"/>
    <w:basedOn w:val="Normal"/>
    <w:next w:val="Normal"/>
    <w:autoRedefine/>
    <w:uiPriority w:val="39"/>
    <w:rsid w:val="00EB7822"/>
    <w:pPr>
      <w:spacing w:after="0" w:line="240" w:lineRule="auto"/>
      <w:ind w:left="200"/>
    </w:pPr>
    <w:rPr>
      <w:rFonts w:eastAsia="Times New Roman"/>
      <w:sz w:val="20"/>
      <w:lang w:bidi="en-US"/>
    </w:rPr>
  </w:style>
  <w:style w:type="paragraph" w:styleId="Caption">
    <w:name w:val="caption"/>
    <w:basedOn w:val="Normal"/>
    <w:next w:val="Normal"/>
    <w:qFormat/>
    <w:rsid w:val="00EB7822"/>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EB782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EB7822"/>
    <w:rPr>
      <w:rFonts w:ascii="Arial Narrow" w:hAnsi="Arial Narrow"/>
      <w:dstrike w:val="0"/>
      <w:sz w:val="20"/>
      <w:bdr w:val="single" w:sz="2" w:space="0" w:color="auto"/>
      <w:vertAlign w:val="baseline"/>
    </w:rPr>
  </w:style>
  <w:style w:type="character" w:customStyle="1" w:styleId="style65">
    <w:name w:val="style65"/>
    <w:basedOn w:val="DefaultParagraphFont"/>
    <w:rsid w:val="00EB7822"/>
    <w:rPr>
      <w:rFonts w:cs="Times New Roman"/>
    </w:rPr>
  </w:style>
  <w:style w:type="character" w:customStyle="1" w:styleId="StyleBold">
    <w:name w:val="Style Bold"/>
    <w:basedOn w:val="DefaultParagraphFont"/>
    <w:uiPriority w:val="9"/>
    <w:semiHidden/>
    <w:rsid w:val="00EB7822"/>
    <w:rPr>
      <w:b/>
      <w:bCs/>
    </w:rPr>
  </w:style>
  <w:style w:type="character" w:customStyle="1" w:styleId="SmallTextChar0">
    <w:name w:val="Small Text Char"/>
    <w:basedOn w:val="CardTextChar1"/>
    <w:rsid w:val="00EB7822"/>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EB7822"/>
    <w:rPr>
      <w:noProof w:val="0"/>
      <w:u w:val="single"/>
      <w:lang w:val="en-US" w:eastAsia="en-US" w:bidi="ar-SA"/>
    </w:rPr>
  </w:style>
  <w:style w:type="character" w:customStyle="1" w:styleId="newscontent">
    <w:name w:val="newscontent"/>
    <w:rsid w:val="00EB7822"/>
  </w:style>
  <w:style w:type="character" w:styleId="HTMLCite">
    <w:name w:val="HTML Cite"/>
    <w:uiPriority w:val="99"/>
    <w:rsid w:val="00EB7822"/>
    <w:rPr>
      <w:i/>
      <w:iCs/>
    </w:rPr>
  </w:style>
  <w:style w:type="paragraph" w:customStyle="1" w:styleId="Cardstyle0">
    <w:name w:val="Cardstyle"/>
    <w:basedOn w:val="Normal"/>
    <w:next w:val="Normal"/>
    <w:uiPriority w:val="99"/>
    <w:qFormat/>
    <w:rsid w:val="00EB7822"/>
    <w:rPr>
      <w:rFonts w:eastAsia="Times New Roman"/>
    </w:rPr>
  </w:style>
  <w:style w:type="character" w:customStyle="1" w:styleId="StyleEmphasisArial12ptBoldNotItalic">
    <w:name w:val="Style Emphasis + Arial 12 pt Bold Not Italic"/>
    <w:basedOn w:val="Emphasis"/>
    <w:rsid w:val="00EB7822"/>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B7822"/>
    <w:rPr>
      <w:rFonts w:ascii="SimSun" w:eastAsia="SimSun" w:hAnsi="SimSun"/>
      <w:sz w:val="15"/>
      <w:lang w:eastAsia="zh-CN"/>
    </w:rPr>
  </w:style>
  <w:style w:type="paragraph" w:customStyle="1" w:styleId="UnreadText">
    <w:name w:val="Unread Text"/>
    <w:basedOn w:val="Normal"/>
    <w:next w:val="Normal"/>
    <w:link w:val="UnreadTextChar"/>
    <w:autoRedefine/>
    <w:qFormat/>
    <w:rsid w:val="00EB7822"/>
    <w:pPr>
      <w:ind w:left="360"/>
    </w:pPr>
    <w:rPr>
      <w:rFonts w:ascii="SimSun" w:eastAsia="SimSun" w:hAnsi="SimSun"/>
      <w:sz w:val="15"/>
      <w:lang w:eastAsia="zh-CN"/>
    </w:rPr>
  </w:style>
  <w:style w:type="character" w:styleId="CommentReference">
    <w:name w:val="annotation reference"/>
    <w:basedOn w:val="DefaultParagraphFont"/>
    <w:uiPriority w:val="99"/>
    <w:semiHidden/>
    <w:rsid w:val="00EB7822"/>
    <w:rPr>
      <w:sz w:val="16"/>
      <w:szCs w:val="16"/>
    </w:rPr>
  </w:style>
  <w:style w:type="character" w:customStyle="1" w:styleId="navy13bd">
    <w:name w:val="navy13bd"/>
    <w:basedOn w:val="DefaultParagraphFont"/>
    <w:rsid w:val="00EB7822"/>
  </w:style>
  <w:style w:type="character" w:styleId="FootnoteReference">
    <w:name w:val="footnote reference"/>
    <w:unhideWhenUsed/>
    <w:rsid w:val="00EB7822"/>
    <w:rPr>
      <w:vertAlign w:val="superscript"/>
    </w:rPr>
  </w:style>
  <w:style w:type="paragraph" w:customStyle="1" w:styleId="UnderlineBoldIndent">
    <w:name w:val="Underline + Bold Indent"/>
    <w:basedOn w:val="Normal"/>
    <w:link w:val="UnderlineBoldIndentCharChar"/>
    <w:qFormat/>
    <w:rsid w:val="00EB782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B7822"/>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EB7822"/>
    <w:rPr>
      <w:u w:val="single"/>
    </w:rPr>
  </w:style>
  <w:style w:type="character" w:customStyle="1" w:styleId="StyleUnderlineBoldIndent11ptChar">
    <w:name w:val="Style Underline + Bold Indent + 11 pt Char"/>
    <w:link w:val="StyleUnderlineBoldIndent11pt"/>
    <w:rsid w:val="00EB7822"/>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B7822"/>
    <w:rPr>
      <w:b/>
      <w:bCs/>
      <w:u w:val="single"/>
    </w:rPr>
  </w:style>
  <w:style w:type="character" w:customStyle="1" w:styleId="StyleUnderlineBoldIndent11ptBoldChar">
    <w:name w:val="Style Underline + Bold Indent + 11 pt Bold Char"/>
    <w:link w:val="StyleUnderlineBoldIndent11ptBold"/>
    <w:rsid w:val="00EB7822"/>
    <w:rPr>
      <w:rFonts w:ascii="Calibri" w:eastAsia="Times New Roman" w:hAnsi="Calibri"/>
      <w:b/>
      <w:bCs/>
      <w:sz w:val="22"/>
      <w:szCs w:val="20"/>
      <w:u w:val="single"/>
    </w:rPr>
  </w:style>
  <w:style w:type="paragraph" w:customStyle="1" w:styleId="Normal20pt">
    <w:name w:val="Normal  + 20 pt"/>
    <w:basedOn w:val="Normal"/>
    <w:uiPriority w:val="6"/>
    <w:qFormat/>
    <w:rsid w:val="00EB7822"/>
    <w:rPr>
      <w:rFonts w:asciiTheme="minorHAnsi" w:hAnsiTheme="minorHAnsi"/>
      <w:bCs/>
      <w:u w:val="single"/>
    </w:rPr>
  </w:style>
  <w:style w:type="character" w:customStyle="1" w:styleId="StyleStyle4CharTimesNewRoman11ptItalic">
    <w:name w:val="Style Style4 Char + Times New Roman 11 pt Italic"/>
    <w:basedOn w:val="DefaultParagraphFont"/>
    <w:rsid w:val="00EB7822"/>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EB7822"/>
    <w:rPr>
      <w:b/>
      <w:sz w:val="24"/>
    </w:rPr>
  </w:style>
  <w:style w:type="character" w:customStyle="1" w:styleId="Style6Char">
    <w:name w:val="Style6 Char"/>
    <w:basedOn w:val="DefaultParagraphFont"/>
    <w:link w:val="Style6"/>
    <w:uiPriority w:val="99"/>
    <w:rsid w:val="00EB7822"/>
    <w:rPr>
      <w:rFonts w:ascii="Calibri" w:hAnsi="Calibri"/>
      <w:b/>
    </w:rPr>
  </w:style>
  <w:style w:type="paragraph" w:customStyle="1" w:styleId="Style11">
    <w:name w:val="Style11"/>
    <w:basedOn w:val="Normal"/>
    <w:link w:val="Style11Char"/>
    <w:qFormat/>
    <w:rsid w:val="00EB7822"/>
    <w:rPr>
      <w:rFonts w:asciiTheme="minorHAnsi" w:hAnsiTheme="minorHAnsi"/>
      <w:b/>
      <w:sz w:val="24"/>
      <w:u w:val="thick"/>
    </w:rPr>
  </w:style>
  <w:style w:type="paragraph" w:customStyle="1" w:styleId="Style12">
    <w:name w:val="Style12"/>
    <w:basedOn w:val="Normal"/>
    <w:link w:val="Style12Char"/>
    <w:qFormat/>
    <w:rsid w:val="00EB7822"/>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EB7822"/>
    <w:rPr>
      <w:b w:val="0"/>
      <w:bCs w:val="0"/>
      <w:sz w:val="22"/>
      <w:u w:val="single"/>
      <w:bdr w:val="none" w:sz="0" w:space="0" w:color="auto"/>
    </w:rPr>
  </w:style>
  <w:style w:type="character" w:customStyle="1" w:styleId="UnderlineCard">
    <w:name w:val="Underline Card"/>
    <w:uiPriority w:val="6"/>
    <w:qFormat/>
    <w:rsid w:val="00EB7822"/>
    <w:rPr>
      <w:rFonts w:ascii="Arial" w:hAnsi="Arial"/>
      <w:b w:val="0"/>
      <w:bCs/>
      <w:sz w:val="20"/>
      <w:u w:val="single"/>
    </w:rPr>
  </w:style>
  <w:style w:type="character" w:customStyle="1" w:styleId="story-author">
    <w:name w:val="story-author"/>
    <w:basedOn w:val="DefaultParagraphFont"/>
    <w:rsid w:val="00EB7822"/>
  </w:style>
  <w:style w:type="paragraph" w:customStyle="1" w:styleId="type">
    <w:name w:val="type"/>
    <w:basedOn w:val="Normal"/>
    <w:uiPriority w:val="99"/>
    <w:qFormat/>
    <w:rsid w:val="00EB7822"/>
    <w:pPr>
      <w:spacing w:before="100" w:beforeAutospacing="1" w:after="100" w:afterAutospacing="1"/>
    </w:pPr>
    <w:rPr>
      <w:rFonts w:eastAsia="Times New Roman"/>
    </w:rPr>
  </w:style>
  <w:style w:type="character" w:customStyle="1" w:styleId="abodyblack3">
    <w:name w:val="abodyblack3"/>
    <w:basedOn w:val="DefaultParagraphFont"/>
    <w:rsid w:val="00EB7822"/>
  </w:style>
  <w:style w:type="character" w:customStyle="1" w:styleId="FontStyle177">
    <w:name w:val="Font Style177"/>
    <w:basedOn w:val="DefaultParagraphFont"/>
    <w:uiPriority w:val="99"/>
    <w:rsid w:val="00EB7822"/>
    <w:rPr>
      <w:rFonts w:ascii="Times New Roman" w:hAnsi="Times New Roman" w:cs="Times New Roman"/>
      <w:sz w:val="20"/>
      <w:szCs w:val="20"/>
    </w:rPr>
  </w:style>
  <w:style w:type="character" w:customStyle="1" w:styleId="FontStyle173">
    <w:name w:val="Font Style173"/>
    <w:basedOn w:val="DefaultParagraphFont"/>
    <w:uiPriority w:val="99"/>
    <w:rsid w:val="00EB7822"/>
    <w:rPr>
      <w:rFonts w:ascii="Times New Roman" w:hAnsi="Times New Roman" w:cs="Times New Roman"/>
      <w:sz w:val="14"/>
      <w:szCs w:val="14"/>
    </w:rPr>
  </w:style>
  <w:style w:type="character" w:customStyle="1" w:styleId="FontStyle151">
    <w:name w:val="Font Style151"/>
    <w:basedOn w:val="DefaultParagraphFont"/>
    <w:uiPriority w:val="99"/>
    <w:rsid w:val="00EB7822"/>
    <w:rPr>
      <w:rFonts w:ascii="Arial Narrow" w:hAnsi="Arial Narrow" w:cs="Arial Narrow"/>
      <w:b/>
      <w:bCs/>
      <w:sz w:val="12"/>
      <w:szCs w:val="12"/>
    </w:rPr>
  </w:style>
  <w:style w:type="character" w:customStyle="1" w:styleId="FontStyle156">
    <w:name w:val="Font Style156"/>
    <w:basedOn w:val="DefaultParagraphFont"/>
    <w:uiPriority w:val="99"/>
    <w:rsid w:val="00EB7822"/>
    <w:rPr>
      <w:rFonts w:ascii="Arial Narrow" w:hAnsi="Arial Narrow" w:cs="Arial Narrow"/>
      <w:sz w:val="8"/>
      <w:szCs w:val="8"/>
    </w:rPr>
  </w:style>
  <w:style w:type="character" w:customStyle="1" w:styleId="FontStyle160">
    <w:name w:val="Font Style160"/>
    <w:basedOn w:val="DefaultParagraphFont"/>
    <w:uiPriority w:val="99"/>
    <w:rsid w:val="00EB7822"/>
    <w:rPr>
      <w:rFonts w:ascii="Times New Roman" w:hAnsi="Times New Roman" w:cs="Times New Roman"/>
      <w:b/>
      <w:bCs/>
      <w:sz w:val="20"/>
      <w:szCs w:val="20"/>
    </w:rPr>
  </w:style>
  <w:style w:type="character" w:customStyle="1" w:styleId="FontStyle178">
    <w:name w:val="Font Style178"/>
    <w:basedOn w:val="DefaultParagraphFont"/>
    <w:uiPriority w:val="99"/>
    <w:rsid w:val="00EB7822"/>
    <w:rPr>
      <w:rFonts w:ascii="Times New Roman" w:hAnsi="Times New Roman" w:cs="Times New Roman"/>
      <w:sz w:val="18"/>
      <w:szCs w:val="18"/>
    </w:rPr>
  </w:style>
  <w:style w:type="paragraph" w:customStyle="1" w:styleId="Style14">
    <w:name w:val="Style14"/>
    <w:basedOn w:val="Normal"/>
    <w:uiPriority w:val="99"/>
    <w:qFormat/>
    <w:rsid w:val="00EB7822"/>
    <w:pPr>
      <w:widowControl w:val="0"/>
      <w:autoSpaceDE w:val="0"/>
      <w:autoSpaceDN w:val="0"/>
      <w:adjustRightInd w:val="0"/>
      <w:spacing w:after="0" w:line="278" w:lineRule="exact"/>
      <w:jc w:val="both"/>
    </w:pPr>
    <w:rPr>
      <w:rFonts w:eastAsia="Times New Roman"/>
    </w:rPr>
  </w:style>
  <w:style w:type="paragraph" w:customStyle="1" w:styleId="Style16">
    <w:name w:val="Style16"/>
    <w:basedOn w:val="Normal"/>
    <w:uiPriority w:val="99"/>
    <w:qFormat/>
    <w:rsid w:val="00EB7822"/>
    <w:pPr>
      <w:widowControl w:val="0"/>
      <w:autoSpaceDE w:val="0"/>
      <w:autoSpaceDN w:val="0"/>
      <w:adjustRightInd w:val="0"/>
      <w:spacing w:after="0" w:line="163" w:lineRule="exact"/>
    </w:pPr>
    <w:rPr>
      <w:rFonts w:eastAsia="Times New Roman"/>
    </w:rPr>
  </w:style>
  <w:style w:type="character" w:customStyle="1" w:styleId="FontStyle168">
    <w:name w:val="Font Style168"/>
    <w:basedOn w:val="DefaultParagraphFont"/>
    <w:uiPriority w:val="99"/>
    <w:rsid w:val="00EB7822"/>
    <w:rPr>
      <w:rFonts w:ascii="Times New Roman" w:hAnsi="Times New Roman" w:cs="Times New Roman"/>
      <w:sz w:val="12"/>
      <w:szCs w:val="12"/>
    </w:rPr>
  </w:style>
  <w:style w:type="paragraph" w:customStyle="1" w:styleId="Style9">
    <w:name w:val="Style9"/>
    <w:basedOn w:val="Normal"/>
    <w:uiPriority w:val="99"/>
    <w:qFormat/>
    <w:rsid w:val="00EB7822"/>
    <w:pPr>
      <w:widowControl w:val="0"/>
      <w:autoSpaceDE w:val="0"/>
      <w:autoSpaceDN w:val="0"/>
      <w:adjustRightInd w:val="0"/>
      <w:spacing w:after="0" w:line="134" w:lineRule="exact"/>
      <w:jc w:val="both"/>
    </w:pPr>
    <w:rPr>
      <w:rFonts w:eastAsia="Times New Roman"/>
    </w:rPr>
  </w:style>
  <w:style w:type="paragraph" w:customStyle="1" w:styleId="Style44">
    <w:name w:val="Style44"/>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19">
    <w:name w:val="Style19"/>
    <w:basedOn w:val="Normal"/>
    <w:uiPriority w:val="99"/>
    <w:qFormat/>
    <w:rsid w:val="00EB7822"/>
    <w:pPr>
      <w:widowControl w:val="0"/>
      <w:autoSpaceDE w:val="0"/>
      <w:autoSpaceDN w:val="0"/>
      <w:adjustRightInd w:val="0"/>
      <w:spacing w:after="0" w:line="206" w:lineRule="exact"/>
    </w:pPr>
    <w:rPr>
      <w:rFonts w:eastAsia="Times New Roman"/>
    </w:rPr>
  </w:style>
  <w:style w:type="character" w:customStyle="1" w:styleId="FontStyle176">
    <w:name w:val="Font Style176"/>
    <w:basedOn w:val="DefaultParagraphFont"/>
    <w:uiPriority w:val="99"/>
    <w:rsid w:val="00EB7822"/>
    <w:rPr>
      <w:rFonts w:ascii="Times New Roman" w:hAnsi="Times New Roman" w:cs="Times New Roman"/>
      <w:sz w:val="16"/>
      <w:szCs w:val="16"/>
    </w:rPr>
  </w:style>
  <w:style w:type="character" w:customStyle="1" w:styleId="FontStyle172">
    <w:name w:val="Font Style172"/>
    <w:basedOn w:val="DefaultParagraphFont"/>
    <w:uiPriority w:val="99"/>
    <w:rsid w:val="00EB7822"/>
    <w:rPr>
      <w:rFonts w:ascii="Times New Roman" w:hAnsi="Times New Roman" w:cs="Times New Roman"/>
      <w:b/>
      <w:bCs/>
      <w:sz w:val="16"/>
      <w:szCs w:val="16"/>
    </w:rPr>
  </w:style>
  <w:style w:type="paragraph" w:customStyle="1" w:styleId="Style18">
    <w:name w:val="Style18"/>
    <w:basedOn w:val="Normal"/>
    <w:uiPriority w:val="99"/>
    <w:qFormat/>
    <w:rsid w:val="00EB7822"/>
    <w:pPr>
      <w:widowControl w:val="0"/>
      <w:autoSpaceDE w:val="0"/>
      <w:autoSpaceDN w:val="0"/>
      <w:adjustRightInd w:val="0"/>
      <w:spacing w:after="0" w:line="269" w:lineRule="exact"/>
    </w:pPr>
    <w:rPr>
      <w:rFonts w:eastAsia="Times New Roman"/>
    </w:rPr>
  </w:style>
  <w:style w:type="character" w:customStyle="1" w:styleId="FontStyle171">
    <w:name w:val="Font Style171"/>
    <w:basedOn w:val="DefaultParagraphFont"/>
    <w:uiPriority w:val="99"/>
    <w:rsid w:val="00EB7822"/>
    <w:rPr>
      <w:rFonts w:ascii="Times New Roman" w:hAnsi="Times New Roman" w:cs="Times New Roman"/>
      <w:i/>
      <w:iCs/>
      <w:sz w:val="16"/>
      <w:szCs w:val="16"/>
    </w:rPr>
  </w:style>
  <w:style w:type="character" w:customStyle="1" w:styleId="FontStyle162">
    <w:name w:val="Font Style162"/>
    <w:basedOn w:val="DefaultParagraphFont"/>
    <w:uiPriority w:val="99"/>
    <w:rsid w:val="00EB7822"/>
    <w:rPr>
      <w:rFonts w:ascii="Times New Roman" w:hAnsi="Times New Roman" w:cs="Times New Roman"/>
      <w:b/>
      <w:bCs/>
      <w:sz w:val="18"/>
      <w:szCs w:val="18"/>
    </w:rPr>
  </w:style>
  <w:style w:type="character" w:customStyle="1" w:styleId="FontStyle167">
    <w:name w:val="Font Style167"/>
    <w:basedOn w:val="DefaultParagraphFont"/>
    <w:uiPriority w:val="99"/>
    <w:rsid w:val="00EB7822"/>
    <w:rPr>
      <w:rFonts w:ascii="Times New Roman" w:hAnsi="Times New Roman" w:cs="Times New Roman"/>
      <w:sz w:val="10"/>
      <w:szCs w:val="10"/>
    </w:rPr>
  </w:style>
  <w:style w:type="character" w:customStyle="1" w:styleId="FontStyle174">
    <w:name w:val="Font Style174"/>
    <w:basedOn w:val="DefaultParagraphFont"/>
    <w:uiPriority w:val="99"/>
    <w:rsid w:val="00EB7822"/>
    <w:rPr>
      <w:rFonts w:ascii="Arial Narrow" w:hAnsi="Arial Narrow" w:cs="Arial Narrow"/>
      <w:b/>
      <w:bCs/>
      <w:sz w:val="18"/>
      <w:szCs w:val="18"/>
    </w:rPr>
  </w:style>
  <w:style w:type="paragraph" w:customStyle="1" w:styleId="Style47">
    <w:name w:val="Style47"/>
    <w:basedOn w:val="Normal"/>
    <w:uiPriority w:val="99"/>
    <w:qFormat/>
    <w:rsid w:val="00EB7822"/>
    <w:pPr>
      <w:widowControl w:val="0"/>
      <w:autoSpaceDE w:val="0"/>
      <w:autoSpaceDN w:val="0"/>
      <w:adjustRightInd w:val="0"/>
      <w:spacing w:after="0" w:line="490" w:lineRule="exact"/>
    </w:pPr>
    <w:rPr>
      <w:rFonts w:eastAsia="Times New Roman"/>
    </w:rPr>
  </w:style>
  <w:style w:type="character" w:customStyle="1" w:styleId="FontStyle169">
    <w:name w:val="Font Style169"/>
    <w:basedOn w:val="DefaultParagraphFont"/>
    <w:uiPriority w:val="99"/>
    <w:rsid w:val="00EB7822"/>
    <w:rPr>
      <w:rFonts w:ascii="Times New Roman" w:hAnsi="Times New Roman" w:cs="Times New Roman"/>
      <w:sz w:val="12"/>
      <w:szCs w:val="12"/>
    </w:rPr>
  </w:style>
  <w:style w:type="paragraph" w:customStyle="1" w:styleId="Style24">
    <w:name w:val="Style24"/>
    <w:basedOn w:val="Normal"/>
    <w:uiPriority w:val="99"/>
    <w:qFormat/>
    <w:rsid w:val="00EB7822"/>
    <w:pPr>
      <w:widowControl w:val="0"/>
      <w:autoSpaceDE w:val="0"/>
      <w:autoSpaceDN w:val="0"/>
      <w:adjustRightInd w:val="0"/>
      <w:spacing w:after="0" w:line="276" w:lineRule="exact"/>
    </w:pPr>
    <w:rPr>
      <w:rFonts w:eastAsia="Times New Roman"/>
    </w:rPr>
  </w:style>
  <w:style w:type="paragraph" w:customStyle="1" w:styleId="Style99">
    <w:name w:val="Style99"/>
    <w:basedOn w:val="Normal"/>
    <w:uiPriority w:val="99"/>
    <w:qFormat/>
    <w:rsid w:val="00EB7822"/>
    <w:pPr>
      <w:widowControl w:val="0"/>
      <w:autoSpaceDE w:val="0"/>
      <w:autoSpaceDN w:val="0"/>
      <w:adjustRightInd w:val="0"/>
      <w:spacing w:after="0" w:line="182" w:lineRule="exact"/>
      <w:jc w:val="both"/>
    </w:pPr>
    <w:rPr>
      <w:rFonts w:eastAsia="Times New Roman"/>
    </w:rPr>
  </w:style>
  <w:style w:type="paragraph" w:customStyle="1" w:styleId="Style26">
    <w:name w:val="Style26"/>
    <w:basedOn w:val="Normal"/>
    <w:uiPriority w:val="99"/>
    <w:qFormat/>
    <w:rsid w:val="00EB7822"/>
    <w:pPr>
      <w:widowControl w:val="0"/>
      <w:autoSpaceDE w:val="0"/>
      <w:autoSpaceDN w:val="0"/>
      <w:adjustRightInd w:val="0"/>
      <w:spacing w:after="0" w:line="278" w:lineRule="exact"/>
      <w:jc w:val="both"/>
    </w:pPr>
    <w:rPr>
      <w:rFonts w:eastAsia="Times New Roman"/>
    </w:rPr>
  </w:style>
  <w:style w:type="character" w:customStyle="1" w:styleId="FontStyle139">
    <w:name w:val="Font Style139"/>
    <w:basedOn w:val="DefaultParagraphFont"/>
    <w:uiPriority w:val="99"/>
    <w:rsid w:val="00EB7822"/>
    <w:rPr>
      <w:rFonts w:ascii="Times New Roman" w:hAnsi="Times New Roman" w:cs="Times New Roman"/>
      <w:b/>
      <w:bCs/>
      <w:sz w:val="18"/>
      <w:szCs w:val="18"/>
    </w:rPr>
  </w:style>
  <w:style w:type="paragraph" w:customStyle="1" w:styleId="Style21">
    <w:name w:val="Style21"/>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50">
    <w:name w:val="Style50"/>
    <w:basedOn w:val="Normal"/>
    <w:uiPriority w:val="99"/>
    <w:qFormat/>
    <w:rsid w:val="00EB7822"/>
    <w:pPr>
      <w:widowControl w:val="0"/>
      <w:autoSpaceDE w:val="0"/>
      <w:autoSpaceDN w:val="0"/>
      <w:adjustRightInd w:val="0"/>
      <w:spacing w:after="0" w:line="198" w:lineRule="exact"/>
    </w:pPr>
    <w:rPr>
      <w:rFonts w:eastAsia="Times New Roman"/>
    </w:rPr>
  </w:style>
  <w:style w:type="numbering" w:customStyle="1" w:styleId="NoList1">
    <w:name w:val="No List1"/>
    <w:next w:val="NoList"/>
    <w:uiPriority w:val="99"/>
    <w:semiHidden/>
    <w:unhideWhenUsed/>
    <w:rsid w:val="00EB7822"/>
  </w:style>
  <w:style w:type="paragraph" w:styleId="TOC3">
    <w:name w:val="toc 3"/>
    <w:basedOn w:val="Normal"/>
    <w:next w:val="Normal"/>
    <w:autoRedefine/>
    <w:uiPriority w:val="39"/>
    <w:semiHidden/>
    <w:rsid w:val="00EB7822"/>
    <w:pPr>
      <w:spacing w:after="0" w:line="240" w:lineRule="auto"/>
      <w:ind w:left="400"/>
    </w:pPr>
    <w:rPr>
      <w:rFonts w:eastAsia="Times New Roman"/>
      <w:szCs w:val="20"/>
    </w:rPr>
  </w:style>
  <w:style w:type="paragraph" w:styleId="TOC4">
    <w:name w:val="toc 4"/>
    <w:basedOn w:val="Normal"/>
    <w:next w:val="Normal"/>
    <w:autoRedefine/>
    <w:uiPriority w:val="39"/>
    <w:semiHidden/>
    <w:rsid w:val="00EB7822"/>
    <w:pPr>
      <w:spacing w:after="0" w:line="240" w:lineRule="auto"/>
      <w:ind w:left="600"/>
    </w:pPr>
    <w:rPr>
      <w:rFonts w:eastAsia="Times New Roman"/>
      <w:szCs w:val="20"/>
    </w:rPr>
  </w:style>
  <w:style w:type="paragraph" w:styleId="TOC5">
    <w:name w:val="toc 5"/>
    <w:basedOn w:val="Normal"/>
    <w:next w:val="Normal"/>
    <w:autoRedefine/>
    <w:uiPriority w:val="39"/>
    <w:semiHidden/>
    <w:rsid w:val="00EB7822"/>
    <w:pPr>
      <w:spacing w:after="0" w:line="240" w:lineRule="auto"/>
      <w:ind w:left="800"/>
    </w:pPr>
    <w:rPr>
      <w:rFonts w:eastAsia="Times New Roman"/>
      <w:szCs w:val="20"/>
    </w:rPr>
  </w:style>
  <w:style w:type="paragraph" w:styleId="TOC6">
    <w:name w:val="toc 6"/>
    <w:basedOn w:val="Normal"/>
    <w:next w:val="Normal"/>
    <w:autoRedefine/>
    <w:uiPriority w:val="39"/>
    <w:semiHidden/>
    <w:rsid w:val="00EB7822"/>
    <w:pPr>
      <w:spacing w:after="0" w:line="240" w:lineRule="auto"/>
      <w:ind w:left="1000"/>
    </w:pPr>
    <w:rPr>
      <w:rFonts w:eastAsia="Times New Roman"/>
      <w:szCs w:val="20"/>
    </w:rPr>
  </w:style>
  <w:style w:type="paragraph" w:styleId="TOC7">
    <w:name w:val="toc 7"/>
    <w:basedOn w:val="Normal"/>
    <w:next w:val="Normal"/>
    <w:autoRedefine/>
    <w:uiPriority w:val="39"/>
    <w:semiHidden/>
    <w:rsid w:val="00EB7822"/>
    <w:pPr>
      <w:spacing w:after="0" w:line="240" w:lineRule="auto"/>
      <w:ind w:left="1200"/>
    </w:pPr>
    <w:rPr>
      <w:rFonts w:eastAsia="Times New Roman"/>
      <w:szCs w:val="20"/>
    </w:rPr>
  </w:style>
  <w:style w:type="paragraph" w:styleId="TOC8">
    <w:name w:val="toc 8"/>
    <w:basedOn w:val="Normal"/>
    <w:next w:val="Normal"/>
    <w:autoRedefine/>
    <w:uiPriority w:val="39"/>
    <w:semiHidden/>
    <w:rsid w:val="00EB7822"/>
    <w:pPr>
      <w:spacing w:after="0" w:line="240" w:lineRule="auto"/>
      <w:ind w:left="1400"/>
    </w:pPr>
    <w:rPr>
      <w:rFonts w:eastAsia="Times New Roman"/>
      <w:szCs w:val="20"/>
    </w:rPr>
  </w:style>
  <w:style w:type="character" w:styleId="HTMLTypewriter">
    <w:name w:val="HTML Typewriter"/>
    <w:basedOn w:val="DefaultParagraphFont"/>
    <w:unhideWhenUsed/>
    <w:rsid w:val="00EB7822"/>
    <w:rPr>
      <w:rFonts w:ascii="Courier New" w:eastAsia="Times New Roman" w:hAnsi="Courier New" w:cs="Courier New"/>
      <w:sz w:val="20"/>
      <w:szCs w:val="20"/>
    </w:rPr>
  </w:style>
  <w:style w:type="character" w:customStyle="1" w:styleId="cit-first-element">
    <w:name w:val="cit-first-element"/>
    <w:basedOn w:val="DefaultParagraphFont"/>
    <w:rsid w:val="00EB7822"/>
  </w:style>
  <w:style w:type="character" w:customStyle="1" w:styleId="StyleThickunderline1">
    <w:name w:val="Style Thick underline1"/>
    <w:basedOn w:val="DefaultParagraphFont"/>
    <w:rsid w:val="00EB7822"/>
    <w:rPr>
      <w:u w:val="single"/>
    </w:rPr>
  </w:style>
  <w:style w:type="paragraph" w:customStyle="1" w:styleId="TableParagraph">
    <w:name w:val="Table Paragraph"/>
    <w:basedOn w:val="Normal"/>
    <w:uiPriority w:val="1"/>
    <w:qFormat/>
    <w:rsid w:val="00EB7822"/>
    <w:pPr>
      <w:widowControl w:val="0"/>
      <w:spacing w:after="0" w:line="240" w:lineRule="auto"/>
    </w:pPr>
    <w:rPr>
      <w:rFonts w:asciiTheme="minorHAnsi" w:hAnsiTheme="minorHAnsi"/>
    </w:rPr>
  </w:style>
  <w:style w:type="character" w:customStyle="1" w:styleId="UnderlineChar5">
    <w:name w:val="UnderlineChar"/>
    <w:rsid w:val="00EB7822"/>
    <w:rPr>
      <w:sz w:val="24"/>
      <w:u w:val="single"/>
      <w:shd w:val="clear" w:color="auto" w:fill="auto"/>
    </w:rPr>
  </w:style>
  <w:style w:type="character" w:customStyle="1" w:styleId="foreground">
    <w:name w:val="foreground"/>
    <w:basedOn w:val="DefaultParagraphFont"/>
    <w:rsid w:val="00EB7822"/>
  </w:style>
  <w:style w:type="paragraph" w:customStyle="1" w:styleId="StyleCircled11pt">
    <w:name w:val="Style Circled + 11 pt"/>
    <w:basedOn w:val="Normal"/>
    <w:link w:val="StyleCircled11ptChar"/>
    <w:qFormat/>
    <w:rsid w:val="00EB7822"/>
    <w:rPr>
      <w:rFonts w:eastAsia="Times New Roman"/>
      <w:b/>
      <w:bCs/>
      <w:sz w:val="20"/>
      <w:u w:val="single"/>
    </w:rPr>
  </w:style>
  <w:style w:type="character" w:customStyle="1" w:styleId="StyleCircled11ptChar">
    <w:name w:val="Style Circled + 11 pt Char"/>
    <w:link w:val="StyleCircled11pt"/>
    <w:rsid w:val="00EB7822"/>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EB7822"/>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EB7822"/>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EB7822"/>
    <w:rPr>
      <w:sz w:val="20"/>
      <w:bdr w:val="single" w:sz="4" w:space="0" w:color="auto" w:frame="1"/>
    </w:rPr>
  </w:style>
  <w:style w:type="character" w:customStyle="1" w:styleId="StyleUnderlineChar9ptBorderSinglesolidlineAuto0">
    <w:name w:val="Style Underline Char + 9 pt Border: : (Single solid line Auto  0..."/>
    <w:rsid w:val="00EB782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B782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B782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B782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B7822"/>
    <w:rPr>
      <w:sz w:val="20"/>
      <w:szCs w:val="24"/>
      <w:u w:val="single"/>
      <w:bdr w:val="single" w:sz="4" w:space="0" w:color="auto"/>
      <w:lang w:val="en-US" w:eastAsia="en-US" w:bidi="ar-SA"/>
    </w:rPr>
  </w:style>
  <w:style w:type="character" w:customStyle="1" w:styleId="StyleLatinGaramondUnderline">
    <w:name w:val="Style (Latin) Garamond Underline"/>
    <w:rsid w:val="00EB7822"/>
    <w:rPr>
      <w:rFonts w:ascii="Times New Roman" w:hAnsi="Times New Roman"/>
      <w:sz w:val="20"/>
      <w:u w:val="single"/>
    </w:rPr>
  </w:style>
  <w:style w:type="character" w:customStyle="1" w:styleId="StyleLatinGaramond">
    <w:name w:val="Style (Latin) Garamond"/>
    <w:rsid w:val="00EB7822"/>
    <w:rPr>
      <w:rFonts w:ascii="Times New Roman" w:hAnsi="Times New Roman"/>
      <w:sz w:val="20"/>
    </w:rPr>
  </w:style>
  <w:style w:type="character" w:customStyle="1" w:styleId="styletimesnewroman12ptbold0">
    <w:name w:val="styletimesnewroman12ptbold"/>
    <w:basedOn w:val="DefaultParagraphFont"/>
    <w:rsid w:val="00EB7822"/>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EB7822"/>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EB7822"/>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EB7822"/>
    <w:rPr>
      <w:rFonts w:ascii="Calibri" w:eastAsia="Times New Roman" w:hAnsi="Calibri"/>
      <w:b/>
      <w:sz w:val="22"/>
      <w:u w:val="single"/>
    </w:rPr>
  </w:style>
  <w:style w:type="character" w:customStyle="1" w:styleId="StyleUnderlineChar9ptChar">
    <w:name w:val="Style Underline Char + 9 pt Char"/>
    <w:basedOn w:val="UnderlineCharChar"/>
    <w:rsid w:val="00EB7822"/>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EB7822"/>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EB7822"/>
    <w:rPr>
      <w:sz w:val="16"/>
    </w:rPr>
  </w:style>
  <w:style w:type="paragraph" w:customStyle="1" w:styleId="Reduce8pt">
    <w:name w:val="Reduce 8pt"/>
    <w:basedOn w:val="Normal"/>
    <w:link w:val="Reduce8ptCharChar"/>
    <w:qFormat/>
    <w:rsid w:val="00EB7822"/>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EB7822"/>
    <w:pPr>
      <w:contextualSpacing/>
    </w:pPr>
    <w:rPr>
      <w:rFonts w:eastAsia="Calibri"/>
    </w:rPr>
  </w:style>
  <w:style w:type="character" w:customStyle="1" w:styleId="boldciteChar4">
    <w:name w:val="bold cite Char4"/>
    <w:link w:val="boldcite"/>
    <w:locked/>
    <w:rsid w:val="00EB7822"/>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EB7822"/>
    <w:rPr>
      <w:rFonts w:ascii="Arial" w:eastAsia="Times New Roman" w:hAnsi="Arial" w:cs="Times New Roman"/>
      <w:b/>
      <w:color w:val="000000"/>
      <w:sz w:val="20"/>
      <w:u w:val="thick" w:color="000000"/>
    </w:rPr>
  </w:style>
  <w:style w:type="paragraph" w:customStyle="1" w:styleId="Style7">
    <w:name w:val="Style7"/>
    <w:basedOn w:val="Normal"/>
    <w:uiPriority w:val="99"/>
    <w:qFormat/>
    <w:rsid w:val="00EB7822"/>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EB7822"/>
  </w:style>
  <w:style w:type="paragraph" w:customStyle="1" w:styleId="Footnote2">
    <w:name w:val="Footnote2"/>
    <w:basedOn w:val="Normal"/>
    <w:next w:val="Normal"/>
    <w:link w:val="Footnote2Char"/>
    <w:autoRedefine/>
    <w:qFormat/>
    <w:rsid w:val="00EB7822"/>
    <w:pPr>
      <w:spacing w:after="120" w:line="480" w:lineRule="auto"/>
    </w:pPr>
    <w:rPr>
      <w:rFonts w:asciiTheme="minorHAnsi" w:hAnsiTheme="minorHAnsi"/>
      <w:sz w:val="24"/>
    </w:rPr>
  </w:style>
  <w:style w:type="paragraph" w:customStyle="1" w:styleId="indent">
    <w:name w:val="indent"/>
    <w:basedOn w:val="Normal"/>
    <w:uiPriority w:val="99"/>
    <w:qFormat/>
    <w:rsid w:val="00EB7822"/>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EB782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B7822"/>
    <w:rPr>
      <w:rFonts w:ascii="Arial Narrow" w:hAnsi="Arial Narrow" w:cs="Arial Narrow" w:hint="default"/>
      <w:b/>
      <w:bCs/>
      <w:sz w:val="10"/>
      <w:szCs w:val="10"/>
    </w:rPr>
  </w:style>
  <w:style w:type="character" w:customStyle="1" w:styleId="red">
    <w:name w:val="red"/>
    <w:basedOn w:val="DefaultParagraphFont"/>
    <w:rsid w:val="00EB7822"/>
  </w:style>
  <w:style w:type="character" w:customStyle="1" w:styleId="org">
    <w:name w:val="org"/>
    <w:rsid w:val="00EB7822"/>
  </w:style>
  <w:style w:type="character" w:customStyle="1" w:styleId="CardsFont6ptChar5">
    <w:name w:val="Cards + Font: 6 pt Char5"/>
    <w:basedOn w:val="DefaultParagraphFont"/>
    <w:link w:val="CardsFont6pt"/>
    <w:rsid w:val="00EB7822"/>
    <w:rPr>
      <w:rFonts w:ascii="Times New Roman" w:eastAsia="Times New Roman" w:hAnsi="Times New Roman" w:cs="Times New Roman"/>
      <w:sz w:val="12"/>
    </w:rPr>
  </w:style>
  <w:style w:type="paragraph" w:customStyle="1" w:styleId="FUCKTHISFONT">
    <w:name w:val="FUCK THIS FONT"/>
    <w:basedOn w:val="Normal"/>
    <w:link w:val="IntenseEmphasis"/>
    <w:uiPriority w:val="1"/>
    <w:rsid w:val="00EB7822"/>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EB7822"/>
  </w:style>
  <w:style w:type="character" w:customStyle="1" w:styleId="m-4631599210911385566gmail-styleunderline">
    <w:name w:val="m_-4631599210911385566gmail-styleunderline"/>
    <w:basedOn w:val="DefaultParagraphFont"/>
    <w:rsid w:val="00EB7822"/>
  </w:style>
  <w:style w:type="paragraph" w:customStyle="1" w:styleId="p1">
    <w:name w:val="p1"/>
    <w:basedOn w:val="Normal"/>
    <w:rsid w:val="00EB7822"/>
    <w:pPr>
      <w:spacing w:before="100" w:beforeAutospacing="1" w:after="100" w:afterAutospacing="1"/>
    </w:pPr>
    <w:rPr>
      <w:rFonts w:eastAsia="Times New Roman"/>
      <w:sz w:val="24"/>
      <w:lang w:eastAsia="zh-CN"/>
    </w:rPr>
  </w:style>
  <w:style w:type="paragraph" w:customStyle="1" w:styleId="p3">
    <w:name w:val="p3"/>
    <w:basedOn w:val="Normal"/>
    <w:rsid w:val="00EB7822"/>
    <w:pPr>
      <w:spacing w:before="100" w:beforeAutospacing="1" w:after="100" w:afterAutospacing="1"/>
    </w:pPr>
    <w:rPr>
      <w:rFonts w:eastAsia="Times New Roman"/>
      <w:sz w:val="24"/>
      <w:lang w:eastAsia="zh-CN"/>
    </w:rPr>
  </w:style>
  <w:style w:type="paragraph" w:customStyle="1" w:styleId="p5">
    <w:name w:val="p5"/>
    <w:basedOn w:val="Normal"/>
    <w:rsid w:val="00EB7822"/>
    <w:pPr>
      <w:spacing w:before="100" w:beforeAutospacing="1" w:after="100" w:afterAutospacing="1"/>
    </w:pPr>
    <w:rPr>
      <w:rFonts w:eastAsia="Times New Roman"/>
      <w:sz w:val="24"/>
      <w:lang w:eastAsia="zh-CN"/>
    </w:rPr>
  </w:style>
  <w:style w:type="paragraph" w:customStyle="1" w:styleId="p7">
    <w:name w:val="p7"/>
    <w:basedOn w:val="Normal"/>
    <w:rsid w:val="00EB7822"/>
    <w:pPr>
      <w:spacing w:before="100" w:beforeAutospacing="1" w:after="100" w:afterAutospacing="1"/>
    </w:pPr>
    <w:rPr>
      <w:rFonts w:eastAsia="Times New Roman"/>
      <w:sz w:val="24"/>
      <w:lang w:eastAsia="zh-CN"/>
    </w:rPr>
  </w:style>
  <w:style w:type="paragraph" w:customStyle="1" w:styleId="p9">
    <w:name w:val="p9"/>
    <w:basedOn w:val="Normal"/>
    <w:rsid w:val="00EB7822"/>
    <w:pPr>
      <w:spacing w:before="100" w:beforeAutospacing="1" w:after="100" w:afterAutospacing="1"/>
    </w:pPr>
    <w:rPr>
      <w:rFonts w:eastAsia="Times New Roman"/>
      <w:sz w:val="24"/>
      <w:lang w:eastAsia="zh-CN"/>
    </w:rPr>
  </w:style>
  <w:style w:type="paragraph" w:customStyle="1" w:styleId="p11">
    <w:name w:val="p11"/>
    <w:basedOn w:val="Normal"/>
    <w:rsid w:val="00EB7822"/>
    <w:pPr>
      <w:spacing w:before="100" w:beforeAutospacing="1" w:after="100" w:afterAutospacing="1"/>
    </w:pPr>
    <w:rPr>
      <w:rFonts w:eastAsia="Times New Roman"/>
      <w:sz w:val="24"/>
      <w:lang w:eastAsia="zh-CN"/>
    </w:rPr>
  </w:style>
  <w:style w:type="paragraph" w:customStyle="1" w:styleId="p2">
    <w:name w:val="p2"/>
    <w:basedOn w:val="Normal"/>
    <w:rsid w:val="00EB7822"/>
    <w:pPr>
      <w:spacing w:before="100" w:beforeAutospacing="1" w:after="100" w:afterAutospacing="1"/>
    </w:pPr>
    <w:rPr>
      <w:rFonts w:eastAsia="Times New Roman"/>
      <w:sz w:val="24"/>
      <w:lang w:eastAsia="zh-CN"/>
    </w:rPr>
  </w:style>
  <w:style w:type="paragraph" w:customStyle="1" w:styleId="p4">
    <w:name w:val="p4"/>
    <w:basedOn w:val="Normal"/>
    <w:rsid w:val="00EB7822"/>
    <w:pPr>
      <w:spacing w:before="100" w:beforeAutospacing="1" w:after="100" w:afterAutospacing="1"/>
    </w:pPr>
    <w:rPr>
      <w:rFonts w:eastAsia="Times New Roman"/>
      <w:sz w:val="24"/>
      <w:lang w:eastAsia="zh-CN"/>
    </w:rPr>
  </w:style>
  <w:style w:type="paragraph" w:customStyle="1" w:styleId="p6">
    <w:name w:val="p6"/>
    <w:basedOn w:val="Normal"/>
    <w:rsid w:val="00EB7822"/>
    <w:pPr>
      <w:spacing w:before="100" w:beforeAutospacing="1" w:after="100" w:afterAutospacing="1"/>
    </w:pPr>
    <w:rPr>
      <w:rFonts w:eastAsia="Times New Roman"/>
      <w:sz w:val="24"/>
      <w:lang w:eastAsia="zh-CN"/>
    </w:rPr>
  </w:style>
  <w:style w:type="paragraph" w:customStyle="1" w:styleId="p8">
    <w:name w:val="p8"/>
    <w:basedOn w:val="Normal"/>
    <w:rsid w:val="00EB7822"/>
    <w:pPr>
      <w:spacing w:before="100" w:beforeAutospacing="1" w:after="100" w:afterAutospacing="1"/>
    </w:pPr>
    <w:rPr>
      <w:rFonts w:eastAsia="Times New Roman"/>
      <w:sz w:val="24"/>
      <w:lang w:eastAsia="zh-CN"/>
    </w:rPr>
  </w:style>
  <w:style w:type="paragraph" w:customStyle="1" w:styleId="p10">
    <w:name w:val="p10"/>
    <w:basedOn w:val="Normal"/>
    <w:rsid w:val="00EB7822"/>
    <w:pPr>
      <w:spacing w:before="100" w:beforeAutospacing="1" w:after="100" w:afterAutospacing="1"/>
    </w:pPr>
    <w:rPr>
      <w:rFonts w:eastAsia="Times New Roman"/>
      <w:sz w:val="24"/>
      <w:lang w:eastAsia="zh-CN"/>
    </w:rPr>
  </w:style>
  <w:style w:type="paragraph" w:customStyle="1" w:styleId="p12">
    <w:name w:val="p12"/>
    <w:basedOn w:val="Normal"/>
    <w:rsid w:val="00EB7822"/>
    <w:pPr>
      <w:spacing w:before="100" w:beforeAutospacing="1" w:after="100" w:afterAutospacing="1"/>
    </w:pPr>
    <w:rPr>
      <w:rFonts w:eastAsia="Times New Roman"/>
      <w:sz w:val="24"/>
      <w:lang w:eastAsia="zh-CN"/>
    </w:rPr>
  </w:style>
  <w:style w:type="paragraph" w:customStyle="1" w:styleId="p14">
    <w:name w:val="p14"/>
    <w:basedOn w:val="Normal"/>
    <w:rsid w:val="00EB7822"/>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EB7822"/>
  </w:style>
  <w:style w:type="character" w:customStyle="1" w:styleId="wsj-article-credit">
    <w:name w:val="wsj-article-credit"/>
    <w:basedOn w:val="DefaultParagraphFont"/>
    <w:rsid w:val="00EB7822"/>
  </w:style>
  <w:style w:type="character" w:customStyle="1" w:styleId="wsj-article-credit-tag">
    <w:name w:val="wsj-article-credit-tag"/>
    <w:basedOn w:val="DefaultParagraphFont"/>
    <w:rsid w:val="00EB7822"/>
  </w:style>
  <w:style w:type="paragraph" w:customStyle="1" w:styleId="initial">
    <w:name w:val="initial"/>
    <w:basedOn w:val="Normal"/>
    <w:rsid w:val="00EB7822"/>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B7822"/>
    <w:pPr>
      <w:spacing w:before="100" w:beforeAutospacing="1" w:after="100" w:afterAutospacing="1"/>
    </w:pPr>
    <w:rPr>
      <w:rFonts w:eastAsia="Times New Roman"/>
      <w:sz w:val="24"/>
      <w:lang w:eastAsia="zh-CN"/>
    </w:rPr>
  </w:style>
  <w:style w:type="character" w:customStyle="1" w:styleId="UnresolvedMention1">
    <w:name w:val="Unresolved Mention1"/>
    <w:basedOn w:val="DefaultParagraphFont"/>
    <w:uiPriority w:val="99"/>
    <w:semiHidden/>
    <w:unhideWhenUsed/>
    <w:rsid w:val="00EB7822"/>
    <w:rPr>
      <w:color w:val="605E5C"/>
      <w:shd w:val="clear" w:color="auto" w:fill="E1DFDD"/>
    </w:rPr>
  </w:style>
  <w:style w:type="paragraph" w:customStyle="1" w:styleId="msonormal0">
    <w:name w:val="msonormal"/>
    <w:basedOn w:val="Normal"/>
    <w:rsid w:val="00EB7822"/>
    <w:pPr>
      <w:spacing w:before="100" w:beforeAutospacing="1" w:after="100" w:afterAutospacing="1"/>
    </w:pPr>
    <w:rPr>
      <w:rFonts w:eastAsia="Times New Roman"/>
      <w:sz w:val="24"/>
      <w:lang w:eastAsia="zh-CN"/>
    </w:rPr>
  </w:style>
  <w:style w:type="paragraph" w:customStyle="1" w:styleId="paragraph">
    <w:name w:val="paragraph"/>
    <w:basedOn w:val="Normal"/>
    <w:rsid w:val="00EB7822"/>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EB7822"/>
  </w:style>
  <w:style w:type="character" w:customStyle="1" w:styleId="m-548627814219081422gmail-style13ptbold">
    <w:name w:val="m_-548627814219081422gmail-style13ptbold"/>
    <w:basedOn w:val="DefaultParagraphFont"/>
    <w:rsid w:val="00EB7822"/>
  </w:style>
  <w:style w:type="character" w:customStyle="1" w:styleId="m-548627814219081422gmail-styleunderline">
    <w:name w:val="m_-548627814219081422gmail-styleunderline"/>
    <w:basedOn w:val="DefaultParagraphFont"/>
    <w:rsid w:val="00EB7822"/>
  </w:style>
  <w:style w:type="character" w:customStyle="1" w:styleId="spellingerror">
    <w:name w:val="spellingerror"/>
    <w:basedOn w:val="DefaultParagraphFont"/>
    <w:rsid w:val="00EB7822"/>
  </w:style>
  <w:style w:type="character" w:customStyle="1" w:styleId="normaltextrun">
    <w:name w:val="normaltextrun"/>
    <w:basedOn w:val="DefaultParagraphFont"/>
    <w:rsid w:val="00EB7822"/>
  </w:style>
  <w:style w:type="character" w:customStyle="1" w:styleId="contextualspellingandgrammarerror">
    <w:name w:val="contextualspellingandgrammarerror"/>
    <w:basedOn w:val="DefaultParagraphFont"/>
    <w:rsid w:val="00EB7822"/>
  </w:style>
  <w:style w:type="character" w:customStyle="1" w:styleId="eop">
    <w:name w:val="eop"/>
    <w:basedOn w:val="DefaultParagraphFont"/>
    <w:rsid w:val="00EB7822"/>
  </w:style>
  <w:style w:type="character" w:customStyle="1" w:styleId="m-7579914188360193134gmail-style13ptbold">
    <w:name w:val="m_-7579914188360193134gmail-style13ptbold"/>
    <w:basedOn w:val="DefaultParagraphFont"/>
    <w:rsid w:val="00EB7822"/>
  </w:style>
  <w:style w:type="character" w:customStyle="1" w:styleId="m-7579914188360193134gmail-styleunderline">
    <w:name w:val="m_-7579914188360193134gmail-styleunderline"/>
    <w:basedOn w:val="DefaultParagraphFont"/>
    <w:rsid w:val="00EB7822"/>
  </w:style>
  <w:style w:type="character" w:customStyle="1" w:styleId="UNDERLINECharChar0">
    <w:name w:val="UNDERLINE Char Char"/>
    <w:rsid w:val="00EB7822"/>
    <w:rPr>
      <w:bCs/>
      <w:kern w:val="28"/>
      <w:szCs w:val="32"/>
      <w:u w:val="single"/>
    </w:rPr>
  </w:style>
  <w:style w:type="numbering" w:customStyle="1" w:styleId="NoList2">
    <w:name w:val="No List2"/>
    <w:next w:val="NoList"/>
    <w:uiPriority w:val="99"/>
    <w:semiHidden/>
    <w:unhideWhenUsed/>
    <w:rsid w:val="00EB7822"/>
  </w:style>
  <w:style w:type="character" w:customStyle="1" w:styleId="legacybig">
    <w:name w:val="legacybig"/>
    <w:basedOn w:val="DefaultParagraphFont"/>
    <w:rsid w:val="00EB7822"/>
  </w:style>
  <w:style w:type="character" w:customStyle="1" w:styleId="art-author">
    <w:name w:val="art-author"/>
    <w:basedOn w:val="DefaultParagraphFont"/>
    <w:rsid w:val="00EB7822"/>
  </w:style>
  <w:style w:type="character" w:customStyle="1" w:styleId="CharChar32">
    <w:name w:val="Char Char32"/>
    <w:basedOn w:val="DefaultParagraphFont"/>
    <w:rsid w:val="00EB7822"/>
    <w:rPr>
      <w:rFonts w:cs="Arial"/>
      <w:b/>
      <w:bCs/>
      <w:iCs/>
      <w:lang w:val="en-US" w:eastAsia="en-US" w:bidi="ar-SA"/>
    </w:rPr>
  </w:style>
  <w:style w:type="character" w:customStyle="1" w:styleId="CharChar13">
    <w:name w:val="Char Char13"/>
    <w:rsid w:val="00EB7822"/>
    <w:rPr>
      <w:rFonts w:cs="Arial"/>
      <w:b/>
      <w:bCs/>
      <w:iCs/>
      <w:sz w:val="22"/>
      <w:szCs w:val="28"/>
      <w:lang w:val="en-US" w:eastAsia="en-US" w:bidi="ar-SA"/>
    </w:rPr>
  </w:style>
  <w:style w:type="character" w:customStyle="1" w:styleId="CharCharChar">
    <w:name w:val="Char Char Char"/>
    <w:basedOn w:val="DefaultParagraphFont"/>
    <w:rsid w:val="00EB7822"/>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EB7822"/>
    <w:rPr>
      <w:rFonts w:ascii="Calibri" w:eastAsia="Times New Roman" w:hAnsi="Calibri" w:cs="Arial"/>
      <w:b/>
      <w:bCs/>
      <w:kern w:val="32"/>
      <w:sz w:val="28"/>
      <w:szCs w:val="32"/>
      <w:u w:val="single"/>
    </w:rPr>
  </w:style>
  <w:style w:type="character" w:customStyle="1" w:styleId="SmallChar">
    <w:name w:val="Small Char"/>
    <w:aliases w:val="Read stuff Char"/>
    <w:link w:val="Small"/>
    <w:rsid w:val="00EB7822"/>
    <w:rPr>
      <w:rFonts w:ascii="Calibri" w:eastAsia="Times New Roman" w:hAnsi="Calibri"/>
      <w:sz w:val="16"/>
    </w:rPr>
  </w:style>
  <w:style w:type="paragraph" w:customStyle="1" w:styleId="first">
    <w:name w:val="first"/>
    <w:basedOn w:val="Normal"/>
    <w:uiPriority w:val="99"/>
    <w:qFormat/>
    <w:rsid w:val="00EB7822"/>
    <w:pPr>
      <w:spacing w:before="100" w:beforeAutospacing="1" w:after="100" w:afterAutospacing="1" w:line="240" w:lineRule="auto"/>
    </w:pPr>
    <w:rPr>
      <w:rFonts w:eastAsia="Times New Roman"/>
      <w:sz w:val="24"/>
    </w:rPr>
  </w:style>
  <w:style w:type="character" w:customStyle="1" w:styleId="fpred">
    <w:name w:val="fp_red"/>
    <w:basedOn w:val="DefaultParagraphFont"/>
    <w:rsid w:val="00EB7822"/>
  </w:style>
  <w:style w:type="paragraph" w:customStyle="1" w:styleId="Style30">
    <w:name w:val="Style 3"/>
    <w:uiPriority w:val="99"/>
    <w:qFormat/>
    <w:rsid w:val="00EB7822"/>
    <w:pPr>
      <w:widowControl w:val="0"/>
      <w:autoSpaceDE w:val="0"/>
      <w:autoSpaceDN w:val="0"/>
      <w:spacing w:line="266" w:lineRule="auto"/>
      <w:ind w:firstLine="360"/>
      <w:jc w:val="both"/>
    </w:pPr>
    <w:rPr>
      <w:rFonts w:ascii="Times New Roman" w:eastAsia="Times New Roman" w:hAnsi="Times New Roman" w:cs="Times New Roman"/>
    </w:rPr>
  </w:style>
  <w:style w:type="paragraph" w:customStyle="1" w:styleId="Style5">
    <w:name w:val="Style 5"/>
    <w:uiPriority w:val="99"/>
    <w:qFormat/>
    <w:rsid w:val="00EB7822"/>
    <w:pPr>
      <w:widowControl w:val="0"/>
      <w:autoSpaceDE w:val="0"/>
      <w:autoSpaceDN w:val="0"/>
      <w:spacing w:line="271" w:lineRule="auto"/>
      <w:ind w:right="72" w:firstLine="360"/>
      <w:jc w:val="both"/>
    </w:pPr>
    <w:rPr>
      <w:rFonts w:ascii="Times New Roman" w:eastAsia="Times New Roman" w:hAnsi="Times New Roman" w:cs="Times New Roman"/>
    </w:rPr>
  </w:style>
  <w:style w:type="character" w:customStyle="1" w:styleId="twoce">
    <w:name w:val="twoce"/>
    <w:basedOn w:val="DefaultParagraphFont"/>
    <w:rsid w:val="00EB7822"/>
  </w:style>
  <w:style w:type="character" w:customStyle="1" w:styleId="snapnoshots">
    <w:name w:val="snap_noshots"/>
    <w:basedOn w:val="DefaultParagraphFont"/>
    <w:rsid w:val="00EB7822"/>
  </w:style>
  <w:style w:type="character" w:customStyle="1" w:styleId="showipapr">
    <w:name w:val="show_ipapr"/>
    <w:basedOn w:val="DefaultParagraphFont"/>
    <w:rsid w:val="00EB7822"/>
  </w:style>
  <w:style w:type="character" w:customStyle="1" w:styleId="dnindex">
    <w:name w:val="dnindex"/>
    <w:basedOn w:val="DefaultParagraphFont"/>
    <w:rsid w:val="00EB7822"/>
  </w:style>
  <w:style w:type="character" w:customStyle="1" w:styleId="typarticle">
    <w:name w:val="typ_article"/>
    <w:basedOn w:val="DefaultParagraphFont"/>
    <w:rsid w:val="00EB7822"/>
  </w:style>
  <w:style w:type="paragraph" w:customStyle="1" w:styleId="normalweb1">
    <w:name w:val="normalweb1"/>
    <w:basedOn w:val="Normal"/>
    <w:uiPriority w:val="99"/>
    <w:qFormat/>
    <w:rsid w:val="00EB7822"/>
    <w:pPr>
      <w:spacing w:before="100" w:beforeAutospacing="1" w:after="100" w:afterAutospacing="1" w:line="240" w:lineRule="auto"/>
    </w:pPr>
    <w:rPr>
      <w:rFonts w:eastAsia="Times New Roman"/>
      <w:sz w:val="24"/>
    </w:rPr>
  </w:style>
  <w:style w:type="character" w:customStyle="1" w:styleId="desc">
    <w:name w:val="desc"/>
    <w:basedOn w:val="DefaultParagraphFont"/>
    <w:rsid w:val="00EB7822"/>
  </w:style>
  <w:style w:type="character" w:customStyle="1" w:styleId="dispurl">
    <w:name w:val="dispurl"/>
    <w:basedOn w:val="DefaultParagraphFont"/>
    <w:rsid w:val="00EB7822"/>
  </w:style>
  <w:style w:type="character" w:customStyle="1" w:styleId="resultbodyblack">
    <w:name w:val="resultbodyblack"/>
    <w:basedOn w:val="DefaultParagraphFont"/>
    <w:rsid w:val="00EB7822"/>
  </w:style>
  <w:style w:type="character" w:customStyle="1" w:styleId="resultbodyitalic">
    <w:name w:val="resultbodyitalic"/>
    <w:basedOn w:val="DefaultParagraphFont"/>
    <w:rsid w:val="00EB7822"/>
  </w:style>
  <w:style w:type="character" w:customStyle="1" w:styleId="resultbody">
    <w:name w:val="resultbody"/>
    <w:basedOn w:val="DefaultParagraphFont"/>
    <w:rsid w:val="00EB7822"/>
  </w:style>
  <w:style w:type="paragraph" w:customStyle="1" w:styleId="StyleBoldandUnderlineChar11ptBorderSinglesolidline">
    <w:name w:val="Style Bold and Underline Char + 11 pt Border: : (Single solid line..."/>
    <w:link w:val="StyleBoldandUnderlineChar11ptBorderSinglesolidlineChar"/>
    <w:qFormat/>
    <w:rsid w:val="00EB7822"/>
    <w:rPr>
      <w:rFonts w:eastAsiaTheme="minorHAnsi"/>
      <w:b/>
      <w:bCs/>
      <w:sz w:val="22"/>
      <w:szCs w:val="22"/>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B7822"/>
    <w:rPr>
      <w:rFonts w:eastAsiaTheme="minorHAnsi"/>
      <w:b/>
      <w:bCs/>
      <w:sz w:val="22"/>
      <w:szCs w:val="22"/>
      <w:u w:val="single"/>
      <w:bdr w:val="single" w:sz="4" w:space="0" w:color="auto"/>
    </w:rPr>
  </w:style>
  <w:style w:type="character" w:customStyle="1" w:styleId="CharChar116">
    <w:name w:val="Char Char116"/>
    <w:rsid w:val="00EB7822"/>
    <w:rPr>
      <w:rFonts w:cs="Arial"/>
      <w:bCs/>
      <w:szCs w:val="26"/>
      <w:u w:val="single"/>
      <w:lang w:val="en-US" w:eastAsia="en-US" w:bidi="ar-SA"/>
    </w:rPr>
  </w:style>
  <w:style w:type="paragraph" w:customStyle="1" w:styleId="10">
    <w:name w:val="... 1"/>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EB7822"/>
    <w:pPr>
      <w:spacing w:before="100" w:beforeAutospacing="1" w:after="100" w:afterAutospacing="1" w:line="240" w:lineRule="auto"/>
    </w:pPr>
    <w:rPr>
      <w:rFonts w:eastAsia="Times New Roman"/>
      <w:sz w:val="24"/>
    </w:rPr>
  </w:style>
  <w:style w:type="character" w:customStyle="1" w:styleId="CharChar12">
    <w:name w:val="Char Char12"/>
    <w:rsid w:val="00EB7822"/>
    <w:rPr>
      <w:rFonts w:cs="Arial"/>
      <w:bCs/>
      <w:szCs w:val="26"/>
      <w:u w:val="single"/>
      <w:lang w:val="en-US" w:eastAsia="en-US" w:bidi="ar-SA"/>
    </w:rPr>
  </w:style>
  <w:style w:type="character" w:customStyle="1" w:styleId="Header2">
    <w:name w:val="Header2"/>
    <w:basedOn w:val="DefaultParagraphFont"/>
    <w:rsid w:val="00EB7822"/>
  </w:style>
  <w:style w:type="character" w:customStyle="1" w:styleId="CharChar115">
    <w:name w:val="Char Char115"/>
    <w:rsid w:val="00EB7822"/>
    <w:rPr>
      <w:rFonts w:cs="Arial"/>
      <w:bCs/>
      <w:szCs w:val="26"/>
      <w:u w:val="single"/>
      <w:lang w:val="en-US" w:eastAsia="en-US" w:bidi="ar-SA"/>
    </w:rPr>
  </w:style>
  <w:style w:type="character" w:customStyle="1" w:styleId="Heading7Char1">
    <w:name w:val="Heading 7 Char1"/>
    <w:basedOn w:val="DefaultParagraphFont"/>
    <w:uiPriority w:val="99"/>
    <w:semiHidden/>
    <w:rsid w:val="00EB7822"/>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EB7822"/>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EB7822"/>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EB7822"/>
    <w:rPr>
      <w:rFonts w:ascii="Garamond" w:hAnsi="Garamond" w:hint="default"/>
      <w:sz w:val="16"/>
    </w:rPr>
  </w:style>
  <w:style w:type="character" w:customStyle="1" w:styleId="author-bio-box">
    <w:name w:val="author-bio-box"/>
    <w:basedOn w:val="DefaultParagraphFont"/>
    <w:rsid w:val="00EB7822"/>
  </w:style>
  <w:style w:type="character" w:customStyle="1" w:styleId="UnderlineChar1Char">
    <w:name w:val="Underline Char1 Char"/>
    <w:basedOn w:val="DefaultParagraphFont"/>
    <w:rsid w:val="00EB7822"/>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EB782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B7822"/>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EB782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B7822"/>
    <w:rPr>
      <w:rFonts w:asciiTheme="minorHAnsi" w:eastAsia="MS Mincho" w:hAnsiTheme="minorHAnsi"/>
      <w:b/>
      <w:sz w:val="24"/>
      <w:u w:val="single"/>
    </w:rPr>
  </w:style>
  <w:style w:type="character" w:customStyle="1" w:styleId="UnderlineCharCharChar1">
    <w:name w:val="Underline Char Char Char1"/>
    <w:basedOn w:val="DefaultParagraphFont"/>
    <w:rsid w:val="00EB7822"/>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EB782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B7822"/>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EB782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B7822"/>
    <w:rPr>
      <w:rFonts w:asciiTheme="minorHAnsi" w:eastAsia="MS Mincho" w:hAnsiTheme="minorHAnsi"/>
      <w:b/>
      <w:sz w:val="24"/>
      <w:u w:val="single"/>
    </w:rPr>
  </w:style>
  <w:style w:type="paragraph" w:customStyle="1" w:styleId="CardBody">
    <w:name w:val="Card Body"/>
    <w:basedOn w:val="Normal"/>
    <w:link w:val="CardBodyChar"/>
    <w:qFormat/>
    <w:rsid w:val="00EB7822"/>
    <w:rPr>
      <w:rFonts w:eastAsia="Times New Roman"/>
      <w:sz w:val="16"/>
    </w:rPr>
  </w:style>
  <w:style w:type="character" w:customStyle="1" w:styleId="CardBodyChar">
    <w:name w:val="Card Body Char"/>
    <w:basedOn w:val="DefaultParagraphFont"/>
    <w:link w:val="CardBody"/>
    <w:rsid w:val="00EB7822"/>
    <w:rPr>
      <w:rFonts w:ascii="Calibri" w:eastAsia="Times New Roman" w:hAnsi="Calibri"/>
      <w:sz w:val="16"/>
    </w:rPr>
  </w:style>
  <w:style w:type="character" w:customStyle="1" w:styleId="ptitleinside">
    <w:name w:val="p_title_inside"/>
    <w:basedOn w:val="DefaultParagraphFont"/>
    <w:rsid w:val="00EB7822"/>
  </w:style>
  <w:style w:type="character" w:customStyle="1" w:styleId="Heading1CharChar1">
    <w:name w:val="Heading 1 Char Char1"/>
    <w:basedOn w:val="DefaultParagraphFont"/>
    <w:rsid w:val="00EB7822"/>
    <w:rPr>
      <w:rFonts w:cs="Arial"/>
      <w:b/>
      <w:bCs/>
      <w:szCs w:val="32"/>
      <w:lang w:val="en-US" w:eastAsia="en-US" w:bidi="ar-SA"/>
    </w:rPr>
  </w:style>
  <w:style w:type="paragraph" w:customStyle="1" w:styleId="Underlinedcardtext1">
    <w:name w:val="Underlined card text1"/>
    <w:basedOn w:val="Normal"/>
    <w:next w:val="Normal"/>
    <w:uiPriority w:val="11"/>
    <w:qFormat/>
    <w:rsid w:val="00EB7822"/>
    <w:pPr>
      <w:spacing w:after="60"/>
      <w:outlineLvl w:val="1"/>
    </w:pPr>
    <w:rPr>
      <w:bCs/>
      <w:szCs w:val="26"/>
      <w:u w:val="single"/>
    </w:rPr>
  </w:style>
  <w:style w:type="numbering" w:customStyle="1" w:styleId="NoList11">
    <w:name w:val="No List11"/>
    <w:next w:val="NoList"/>
    <w:uiPriority w:val="99"/>
    <w:semiHidden/>
    <w:unhideWhenUsed/>
    <w:rsid w:val="00EB7822"/>
  </w:style>
  <w:style w:type="character" w:customStyle="1" w:styleId="SubtitleChar2">
    <w:name w:val="Subtitle Char2"/>
    <w:basedOn w:val="DefaultParagraphFont"/>
    <w:uiPriority w:val="11"/>
    <w:rsid w:val="00EB782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ustrian-institute.org/en/subjects-en/catholic-social-doctrine-2/capitalism-is-good-for-the-poor-and-for-the-environ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ergyhubplus.org/wp-content/uploads/2021/06/20211115-Joe-Cleary-COP26-Paper.pdf" TargetMode="External"/><Relationship Id="rId5" Type="http://schemas.openxmlformats.org/officeDocument/2006/relationships/numbering" Target="numbering.xml"/><Relationship Id="rId10" Type="http://schemas.openxmlformats.org/officeDocument/2006/relationships/hyperlink" Target="http://rauli.cbs.dk/index.php/foucault-studies/article/view/4935/5361" TargetMode="External"/><Relationship Id="rId4" Type="http://schemas.openxmlformats.org/officeDocument/2006/relationships/customXml" Target="../customXml/item4.xml"/><Relationship Id="rId9" Type="http://schemas.openxmlformats.org/officeDocument/2006/relationships/hyperlink" Target="http://scholarship.law.wm.edu/cgi/viewcontent.cgi?article=3404&amp;context=wml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82</Pages>
  <Words>38462</Words>
  <Characters>219239</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257187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2022-02-06T17:26:00Z</dcterms:created>
  <dcterms:modified xsi:type="dcterms:W3CDTF">2022-02-06T17:26:00Z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