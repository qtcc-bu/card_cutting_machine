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9352" w14:textId="77777777" w:rsidR="006E43D7" w:rsidRDefault="006E43D7" w:rsidP="006E43D7">
      <w:pPr>
        <w:pStyle w:val="Heading1"/>
      </w:pPr>
      <w:bookmarkStart w:id="0" w:name="_Hlk90472445"/>
      <w:r>
        <w:t>1AC</w:t>
      </w:r>
    </w:p>
    <w:p w14:paraId="733F666F" w14:textId="77777777" w:rsidR="006E43D7" w:rsidRDefault="006E43D7" w:rsidP="006E43D7">
      <w:pPr>
        <w:pStyle w:val="Heading3"/>
      </w:pPr>
      <w:r>
        <w:t>Blockchain---1AC</w:t>
      </w:r>
    </w:p>
    <w:p w14:paraId="6249B29F" w14:textId="77777777" w:rsidR="006E43D7" w:rsidRDefault="006E43D7" w:rsidP="006E43D7">
      <w:pPr>
        <w:pStyle w:val="Heading4"/>
        <w:rPr>
          <w:u w:val="single"/>
        </w:rPr>
      </w:pPr>
      <w:r>
        <w:t>Advantage 1---</w:t>
      </w:r>
      <w:r w:rsidRPr="00E86A7A">
        <w:rPr>
          <w:u w:val="single"/>
        </w:rPr>
        <w:t>BLOCKCHAIN</w:t>
      </w:r>
    </w:p>
    <w:p w14:paraId="4056792B" w14:textId="77777777" w:rsidR="006E43D7" w:rsidRPr="00056085" w:rsidRDefault="006E43D7" w:rsidP="006E43D7">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507346AE" w14:textId="77777777" w:rsidR="006E43D7" w:rsidRDefault="006E43D7" w:rsidP="006E43D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716B55CD" w14:textId="77777777" w:rsidR="006E43D7" w:rsidRPr="00E86A7A" w:rsidRDefault="006E43D7" w:rsidP="006E43D7">
      <w:pPr>
        <w:rPr>
          <w:sz w:val="16"/>
        </w:rPr>
      </w:pPr>
      <w:r w:rsidRPr="00E86A7A">
        <w:rPr>
          <w:sz w:val="16"/>
        </w:rPr>
        <w:t>5</w:t>
      </w:r>
      <w:r>
        <w:rPr>
          <w:sz w:val="16"/>
        </w:rPr>
        <w:t xml:space="preserve"> </w:t>
      </w:r>
      <w:r w:rsidRPr="00E86A7A">
        <w:rPr>
          <w:sz w:val="16"/>
        </w:rPr>
        <w:t>A WIN-WIN THEORY</w:t>
      </w:r>
    </w:p>
    <w:p w14:paraId="3DC79C73" w14:textId="77777777" w:rsidR="006E43D7" w:rsidRPr="00E86A7A" w:rsidRDefault="006E43D7" w:rsidP="006E43D7">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2DC9AEBC" w14:textId="77777777" w:rsidR="006E43D7" w:rsidRPr="00E86A7A" w:rsidRDefault="006E43D7" w:rsidP="006E43D7">
      <w:pPr>
        <w:rPr>
          <w:sz w:val="16"/>
        </w:rPr>
      </w:pPr>
      <w:r w:rsidRPr="00E86A7A">
        <w:rPr>
          <w:sz w:val="16"/>
        </w:rPr>
        <w:t>5.1 A Win for Antitrust</w:t>
      </w:r>
    </w:p>
    <w:p w14:paraId="2D413CA9" w14:textId="77777777" w:rsidR="006E43D7" w:rsidRPr="001F1B5A" w:rsidRDefault="006E43D7" w:rsidP="006E43D7">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3AC0FB7B" w14:textId="77777777" w:rsidR="006E43D7" w:rsidRPr="001F1B5A" w:rsidRDefault="006E43D7" w:rsidP="006E43D7">
      <w:pPr>
        <w:rPr>
          <w:sz w:val="16"/>
        </w:rPr>
      </w:pPr>
      <w:r w:rsidRPr="001F1B5A">
        <w:rPr>
          <w:rStyle w:val="StyleUnderline"/>
        </w:rPr>
        <w:t xml:space="preserve">First, the creation of a legal fiction ensures </w:t>
      </w:r>
      <w:r w:rsidRPr="00823BB7">
        <w:rPr>
          <w:rStyle w:val="StyleUnderline"/>
        </w:rPr>
        <w:t xml:space="preserve">that </w:t>
      </w:r>
      <w:r w:rsidRPr="006E43D7">
        <w:rPr>
          <w:rStyle w:val="StyleUnderline"/>
          <w:highlight w:val="cyan"/>
        </w:rPr>
        <w:t>blockchains</w:t>
      </w:r>
      <w:r w:rsidRPr="00823BB7">
        <w:rPr>
          <w:rStyle w:val="StyleUnderline"/>
        </w:rPr>
        <w:t xml:space="preserve"> do not </w:t>
      </w:r>
      <w:r w:rsidRPr="006E43D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187C8097" w14:textId="77777777" w:rsidR="006E43D7" w:rsidRPr="001F1B5A" w:rsidRDefault="006E43D7" w:rsidP="006E43D7">
      <w:pPr>
        <w:rPr>
          <w:sz w:val="16"/>
        </w:rPr>
      </w:pPr>
      <w:r w:rsidRPr="001F1B5A">
        <w:rPr>
          <w:sz w:val="16"/>
        </w:rPr>
        <w:t>5.2 A Win for Blockchain</w:t>
      </w:r>
    </w:p>
    <w:p w14:paraId="7B5DF1B3" w14:textId="77777777" w:rsidR="006E43D7" w:rsidRPr="00E86A7A" w:rsidRDefault="006E43D7" w:rsidP="006E43D7">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6E43D7">
        <w:rPr>
          <w:rStyle w:val="StyleUnderline"/>
          <w:highlight w:val="cyan"/>
        </w:rPr>
        <w:t>antitrust</w:t>
      </w:r>
      <w:r w:rsidRPr="0063743A">
        <w:rPr>
          <w:rStyle w:val="StyleUnderline"/>
        </w:rPr>
        <w:t xml:space="preserve"> law </w:t>
      </w:r>
      <w:r w:rsidRPr="006E43D7">
        <w:rPr>
          <w:rStyle w:val="StyleUnderline"/>
          <w:highlight w:val="cyan"/>
        </w:rPr>
        <w:t>defines a</w:t>
      </w:r>
      <w:r w:rsidRPr="0063743A">
        <w:rPr>
          <w:rStyle w:val="StyleUnderline"/>
        </w:rPr>
        <w:t xml:space="preserve"> </w:t>
      </w:r>
      <w:r w:rsidRPr="0063743A">
        <w:rPr>
          <w:rStyle w:val="Emphasis"/>
        </w:rPr>
        <w:t xml:space="preserve">legal </w:t>
      </w:r>
      <w:r w:rsidRPr="006E43D7">
        <w:rPr>
          <w:rStyle w:val="Emphasis"/>
          <w:highlight w:val="cyan"/>
        </w:rPr>
        <w:t>fiction</w:t>
      </w:r>
      <w:r w:rsidRPr="0063743A">
        <w:rPr>
          <w:rStyle w:val="StyleUnderline"/>
        </w:rPr>
        <w:t xml:space="preserve"> (e.g., </w:t>
      </w:r>
      <w:r w:rsidRPr="006E43D7">
        <w:rPr>
          <w:rStyle w:val="StyleUnderline"/>
          <w:highlight w:val="cyan"/>
        </w:rPr>
        <w:t xml:space="preserve">the </w:t>
      </w:r>
      <w:r w:rsidRPr="006E43D7">
        <w:rPr>
          <w:rStyle w:val="Emphasis"/>
          <w:highlight w:val="cyan"/>
        </w:rPr>
        <w:t>firm</w:t>
      </w:r>
      <w:r w:rsidRPr="006E43D7">
        <w:rPr>
          <w:rStyle w:val="StyleUnderline"/>
          <w:highlight w:val="cyan"/>
        </w:rPr>
        <w:t>) and</w:t>
      </w:r>
      <w:r w:rsidRPr="0063743A">
        <w:rPr>
          <w:rStyle w:val="StyleUnderline"/>
        </w:rPr>
        <w:t xml:space="preserve"> then </w:t>
      </w:r>
      <w:r w:rsidRPr="006E43D7">
        <w:rPr>
          <w:rStyle w:val="StyleUnderline"/>
          <w:highlight w:val="cyan"/>
        </w:rPr>
        <w:t xml:space="preserve">applies </w:t>
      </w:r>
      <w:r w:rsidRPr="006E43D7">
        <w:rPr>
          <w:rStyle w:val="Emphasis"/>
          <w:highlight w:val="cyan"/>
        </w:rPr>
        <w:t>only</w:t>
      </w:r>
      <w:r w:rsidRPr="0063743A">
        <w:rPr>
          <w:rStyle w:val="StyleUnderline"/>
        </w:rPr>
        <w:t xml:space="preserve"> to the effects that occur </w:t>
      </w:r>
      <w:r w:rsidRPr="006E43D7">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6E43D7">
        <w:rPr>
          <w:rStyle w:val="StyleUnderline"/>
          <w:highlight w:val="cyan"/>
        </w:rPr>
        <w:t xml:space="preserve">the </w:t>
      </w:r>
      <w:r w:rsidRPr="006E43D7">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5E0E5FDA" w14:textId="77777777" w:rsidR="006E43D7" w:rsidRPr="00E86A7A" w:rsidRDefault="006E43D7" w:rsidP="006E43D7">
      <w:pPr>
        <w:rPr>
          <w:sz w:val="16"/>
        </w:rPr>
      </w:pPr>
      <w:r w:rsidRPr="00E86A7A">
        <w:rPr>
          <w:sz w:val="16"/>
        </w:rPr>
        <w:t xml:space="preserve">Second, </w:t>
      </w:r>
      <w:r w:rsidRPr="0063743A">
        <w:rPr>
          <w:rStyle w:val="StyleUnderline"/>
        </w:rPr>
        <w:t xml:space="preserve">creating a legal </w:t>
      </w:r>
      <w:r w:rsidRPr="006E43D7">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6E43D7">
        <w:rPr>
          <w:rStyle w:val="StyleUnderline"/>
          <w:highlight w:val="cyan"/>
        </w:rPr>
        <w:t>of antitrust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6E43D7">
        <w:rPr>
          <w:rStyle w:val="StyleUnderline"/>
          <w:highlight w:val="cyan"/>
        </w:rPr>
        <w:t xml:space="preserve">will encourage </w:t>
      </w:r>
      <w:r w:rsidRPr="006E43D7">
        <w:rPr>
          <w:rStyle w:val="Emphasis"/>
          <w:highlight w:val="cyan"/>
        </w:rPr>
        <w:t>investments</w:t>
      </w:r>
      <w:r w:rsidRPr="00E86A7A">
        <w:rPr>
          <w:sz w:val="16"/>
        </w:rPr>
        <w:t xml:space="preserve">,99 </w:t>
      </w:r>
      <w:r w:rsidRPr="006E43D7">
        <w:rPr>
          <w:rStyle w:val="StyleUnderline"/>
          <w:highlight w:val="cyan"/>
        </w:rPr>
        <w:t>and</w:t>
      </w:r>
      <w:r w:rsidRPr="0063743A">
        <w:rPr>
          <w:rStyle w:val="StyleUnderline"/>
        </w:rPr>
        <w:t xml:space="preserve"> will </w:t>
      </w:r>
      <w:r w:rsidRPr="006E43D7">
        <w:rPr>
          <w:rStyle w:val="StyleUnderline"/>
          <w:highlight w:val="cyan"/>
        </w:rPr>
        <w:t xml:space="preserve">make </w:t>
      </w:r>
      <w:r w:rsidRPr="006E43D7">
        <w:rPr>
          <w:rStyle w:val="Emphasis"/>
          <w:highlight w:val="cyan"/>
        </w:rPr>
        <w:t>entrepreneurs</w:t>
      </w:r>
      <w:r w:rsidRPr="0063743A">
        <w:rPr>
          <w:rStyle w:val="StyleUnderline"/>
        </w:rPr>
        <w:t xml:space="preserve"> want to </w:t>
      </w:r>
      <w:r w:rsidRPr="006E43D7">
        <w:rPr>
          <w:rStyle w:val="Emphasis"/>
          <w:highlight w:val="cyan"/>
        </w:rPr>
        <w:t>“embark”</w:t>
      </w:r>
      <w:r w:rsidRPr="006E43D7">
        <w:rPr>
          <w:rStyle w:val="StyleUnderline"/>
          <w:highlight w:val="cyan"/>
        </w:rPr>
        <w:t xml:space="preserve"> on</w:t>
      </w:r>
      <w:r w:rsidRPr="0063743A">
        <w:rPr>
          <w:rStyle w:val="StyleUnderline"/>
        </w:rPr>
        <w:t xml:space="preserve"> the </w:t>
      </w:r>
      <w:r w:rsidRPr="006E43D7">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6E43D7">
        <w:rPr>
          <w:rStyle w:val="Emphasis"/>
          <w:highlight w:val="cyan"/>
        </w:rPr>
        <w:t>legal uncertainty</w:t>
      </w:r>
      <w:r w:rsidRPr="006E43D7">
        <w:rPr>
          <w:rStyle w:val="StyleUnderline"/>
          <w:highlight w:val="cyan"/>
        </w:rPr>
        <w:t xml:space="preserve"> are the </w:t>
      </w:r>
      <w:r w:rsidRPr="006E43D7">
        <w:rPr>
          <w:rStyle w:val="Emphasis"/>
          <w:highlight w:val="cyan"/>
        </w:rPr>
        <w:t>most important reason</w:t>
      </w:r>
      <w:r w:rsidRPr="00113827">
        <w:rPr>
          <w:sz w:val="16"/>
          <w:szCs w:val="18"/>
        </w:rPr>
        <w:t xml:space="preserve">s </w:t>
      </w:r>
      <w:r w:rsidRPr="006E43D7">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6E43D7">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688029E6" w14:textId="77777777" w:rsidR="006E43D7" w:rsidRPr="00E86A7A" w:rsidRDefault="006E43D7" w:rsidP="006E43D7">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6E43D7">
        <w:rPr>
          <w:rStyle w:val="StyleUnderline"/>
          <w:highlight w:val="cyan"/>
        </w:rPr>
        <w:t>a</w:t>
      </w:r>
      <w:r w:rsidRPr="0063743A">
        <w:rPr>
          <w:rStyle w:val="StyleUnderline"/>
        </w:rPr>
        <w:t xml:space="preserve"> legal </w:t>
      </w:r>
      <w:r w:rsidRPr="006E43D7">
        <w:rPr>
          <w:rStyle w:val="Emphasis"/>
          <w:highlight w:val="cyan"/>
        </w:rPr>
        <w:t>fiction</w:t>
      </w:r>
      <w:r w:rsidRPr="006E43D7">
        <w:rPr>
          <w:rStyle w:val="StyleUnderline"/>
          <w:highlight w:val="cyan"/>
        </w:rPr>
        <w:t xml:space="preserve"> will give</w:t>
      </w:r>
      <w:r w:rsidRPr="0063743A">
        <w:rPr>
          <w:rStyle w:val="StyleUnderline"/>
        </w:rPr>
        <w:t xml:space="preserve"> the nucleus </w:t>
      </w:r>
      <w:r w:rsidRPr="006E43D7">
        <w:rPr>
          <w:rStyle w:val="StyleUnderline"/>
          <w:highlight w:val="cyan"/>
        </w:rPr>
        <w:t xml:space="preserve">the </w:t>
      </w:r>
      <w:r w:rsidRPr="006E43D7">
        <w:rPr>
          <w:rStyle w:val="Emphasis"/>
          <w:highlight w:val="cyan"/>
        </w:rPr>
        <w:t>right</w:t>
      </w:r>
      <w:r w:rsidRPr="006E43D7">
        <w:rPr>
          <w:rStyle w:val="StyleUnderline"/>
          <w:highlight w:val="cyan"/>
        </w:rPr>
        <w:t xml:space="preserve"> to</w:t>
      </w:r>
      <w:r w:rsidRPr="0063743A">
        <w:rPr>
          <w:rStyle w:val="StyleUnderline"/>
        </w:rPr>
        <w:t xml:space="preserve"> </w:t>
      </w:r>
      <w:r w:rsidRPr="0063743A">
        <w:rPr>
          <w:rStyle w:val="Emphasis"/>
        </w:rPr>
        <w:t xml:space="preserve">institute </w:t>
      </w:r>
      <w:r w:rsidRPr="006E43D7">
        <w:rPr>
          <w:rStyle w:val="Emphasis"/>
          <w:highlight w:val="cyan"/>
        </w:rPr>
        <w:t>legal actions</w:t>
      </w:r>
      <w:r w:rsidRPr="006E43D7">
        <w:rPr>
          <w:rStyle w:val="StyleUnderline"/>
          <w:highlight w:val="cyan"/>
        </w:rPr>
        <w:t xml:space="preserve"> and</w:t>
      </w:r>
      <w:r w:rsidRPr="0063743A">
        <w:rPr>
          <w:rStyle w:val="StyleUnderline"/>
        </w:rPr>
        <w:t xml:space="preserve"> </w:t>
      </w:r>
      <w:r w:rsidRPr="0063743A">
        <w:rPr>
          <w:rStyle w:val="Emphasis"/>
        </w:rPr>
        <w:t xml:space="preserve">claim </w:t>
      </w:r>
      <w:r w:rsidRPr="006E43D7">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17D4587D" w14:textId="77777777" w:rsidR="006E43D7" w:rsidRPr="00E86A7A" w:rsidRDefault="006E43D7" w:rsidP="006E43D7">
      <w:pPr>
        <w:rPr>
          <w:sz w:val="16"/>
        </w:rPr>
      </w:pPr>
      <w:r w:rsidRPr="00E86A7A">
        <w:rPr>
          <w:sz w:val="16"/>
        </w:rPr>
        <w:t xml:space="preserve">For all these reasons, </w:t>
      </w:r>
      <w:r w:rsidRPr="001C41B3">
        <w:rPr>
          <w:rStyle w:val="StyleUnderline"/>
        </w:rPr>
        <w:t xml:space="preserve">creating an </w:t>
      </w:r>
      <w:r w:rsidRPr="006E43D7">
        <w:rPr>
          <w:rStyle w:val="StyleUnderline"/>
          <w:highlight w:val="cyan"/>
        </w:rPr>
        <w:t>antitrust</w:t>
      </w:r>
      <w:r w:rsidRPr="001C41B3">
        <w:rPr>
          <w:rStyle w:val="StyleUnderline"/>
        </w:rPr>
        <w:t xml:space="preserve">-related legal fiction </w:t>
      </w:r>
      <w:r w:rsidRPr="006E43D7">
        <w:rPr>
          <w:rStyle w:val="StyleUnderline"/>
          <w:highlight w:val="cyan"/>
        </w:rPr>
        <w:t xml:space="preserve">will be </w:t>
      </w:r>
      <w:r w:rsidRPr="006E43D7">
        <w:rPr>
          <w:rStyle w:val="Emphasis"/>
          <w:highlight w:val="cyan"/>
        </w:rPr>
        <w:t>invaluable</w:t>
      </w:r>
      <w:r w:rsidRPr="006E43D7">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6E43D7">
        <w:rPr>
          <w:rStyle w:val="Emphasis"/>
          <w:highlight w:val="cyan"/>
        </w:rPr>
        <w:t>decentralization</w:t>
      </w:r>
      <w:r w:rsidRPr="006E43D7">
        <w:rPr>
          <w:rStyle w:val="StyleUnderline"/>
          <w:highlight w:val="cyan"/>
        </w:rPr>
        <w:t xml:space="preserve">. It will </w:t>
      </w:r>
      <w:r w:rsidRPr="006E43D7">
        <w:rPr>
          <w:rStyle w:val="Emphasis"/>
          <w:highlight w:val="cyan"/>
        </w:rPr>
        <w:t>protect</w:t>
      </w:r>
      <w:r w:rsidRPr="00E86A7A">
        <w:rPr>
          <w:rStyle w:val="StyleUnderline"/>
        </w:rPr>
        <w:t xml:space="preserve"> them </w:t>
      </w:r>
      <w:r w:rsidRPr="006E43D7">
        <w:rPr>
          <w:rStyle w:val="StyleUnderline"/>
          <w:highlight w:val="cyan"/>
        </w:rPr>
        <w:t xml:space="preserve">from </w:t>
      </w:r>
      <w:r w:rsidRPr="00823BB7">
        <w:rPr>
          <w:rStyle w:val="Emphasis"/>
        </w:rPr>
        <w:t xml:space="preserve">illegal </w:t>
      </w:r>
      <w:r w:rsidRPr="006E43D7">
        <w:rPr>
          <w:rStyle w:val="Emphasis"/>
          <w:highlight w:val="cyan"/>
        </w:rPr>
        <w:t>practices</w:t>
      </w:r>
      <w:r w:rsidRPr="006E43D7">
        <w:rPr>
          <w:rStyle w:val="StyleUnderline"/>
          <w:highlight w:val="cyan"/>
        </w:rPr>
        <w:t xml:space="preserve"> that</w:t>
      </w:r>
      <w:r w:rsidRPr="00E86A7A">
        <w:rPr>
          <w:rStyle w:val="StyleUnderline"/>
        </w:rPr>
        <w:t xml:space="preserve"> could </w:t>
      </w:r>
      <w:r w:rsidRPr="006E43D7">
        <w:rPr>
          <w:rStyle w:val="Emphasis"/>
          <w:highlight w:val="cyan"/>
        </w:rPr>
        <w:t>hinder</w:t>
      </w:r>
      <w:r w:rsidRPr="00E86A7A">
        <w:rPr>
          <w:rStyle w:val="StyleUnderline"/>
        </w:rPr>
        <w:t xml:space="preserve"> blockchain’s </w:t>
      </w:r>
      <w:r w:rsidRPr="006E43D7">
        <w:rPr>
          <w:rStyle w:val="StyleUnderline"/>
          <w:highlight w:val="cyan"/>
        </w:rPr>
        <w:t xml:space="preserve">capacity to </w:t>
      </w:r>
      <w:r w:rsidRPr="006E43D7">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6E43D7">
        <w:rPr>
          <w:rStyle w:val="Emphasis"/>
          <w:highlight w:val="cyan"/>
        </w:rPr>
        <w:t>centralized</w:t>
      </w:r>
      <w:r w:rsidRPr="006E43D7">
        <w:rPr>
          <w:rStyle w:val="StyleUnderline"/>
          <w:highlight w:val="cyan"/>
        </w:rPr>
        <w:t xml:space="preserve"> companies will </w:t>
      </w:r>
      <w:r w:rsidRPr="006E43D7">
        <w:rPr>
          <w:rStyle w:val="Emphasis"/>
          <w:highlight w:val="cyan"/>
        </w:rPr>
        <w:t>multiply illegal behaviors</w:t>
      </w:r>
      <w:r w:rsidRPr="00E86A7A">
        <w:rPr>
          <w:rStyle w:val="StyleUnderline"/>
        </w:rPr>
        <w:t xml:space="preserve"> toward blockchain ecosystems </w:t>
      </w:r>
      <w:r w:rsidRPr="006E43D7">
        <w:rPr>
          <w:rStyle w:val="StyleUnderline"/>
          <w:highlight w:val="cyan"/>
        </w:rPr>
        <w:t>in</w:t>
      </w:r>
      <w:r w:rsidRPr="00E86A7A">
        <w:rPr>
          <w:rStyle w:val="StyleUnderline"/>
        </w:rPr>
        <w:t xml:space="preserve"> the </w:t>
      </w:r>
      <w:r w:rsidRPr="006E43D7">
        <w:rPr>
          <w:rStyle w:val="Emphasis"/>
          <w:highlight w:val="cyan"/>
        </w:rPr>
        <w:t>years to come</w:t>
      </w:r>
      <w:r w:rsidRPr="00E86A7A">
        <w:rPr>
          <w:sz w:val="16"/>
        </w:rPr>
        <w:t xml:space="preserve">, as we will see in the coming chapters. </w:t>
      </w:r>
      <w:r w:rsidRPr="006E43D7">
        <w:rPr>
          <w:rStyle w:val="StyleUnderline"/>
          <w:highlight w:val="cyan"/>
        </w:rPr>
        <w:t xml:space="preserve">Being </w:t>
      </w:r>
      <w:r w:rsidRPr="006E43D7">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6E43D7">
        <w:rPr>
          <w:rStyle w:val="StyleUnderline"/>
          <w:highlight w:val="cyan"/>
        </w:rPr>
        <w:t xml:space="preserve">allow them to </w:t>
      </w:r>
      <w:r w:rsidRPr="006E43D7">
        <w:rPr>
          <w:rStyle w:val="Emphasis"/>
          <w:highlight w:val="cyan"/>
        </w:rPr>
        <w:t>protect</w:t>
      </w:r>
      <w:r w:rsidRPr="00E86A7A">
        <w:rPr>
          <w:rStyle w:val="StyleUnderline"/>
        </w:rPr>
        <w:t xml:space="preserve"> their </w:t>
      </w:r>
      <w:r w:rsidRPr="006E43D7">
        <w:rPr>
          <w:rStyle w:val="StyleUnderline"/>
          <w:highlight w:val="cyan"/>
        </w:rPr>
        <w:t xml:space="preserve">interests and </w:t>
      </w:r>
      <w:r w:rsidRPr="006E43D7">
        <w:rPr>
          <w:rStyle w:val="Emphasis"/>
          <w:highlight w:val="cyan"/>
        </w:rPr>
        <w:t>innovate</w:t>
      </w:r>
      <w:r w:rsidRPr="00E86A7A">
        <w:rPr>
          <w:rStyle w:val="StyleUnderline"/>
        </w:rPr>
        <w:t xml:space="preserve"> toward decentralization</w:t>
      </w:r>
      <w:r w:rsidRPr="00E86A7A">
        <w:rPr>
          <w:sz w:val="16"/>
        </w:rPr>
        <w:t>.</w:t>
      </w:r>
    </w:p>
    <w:p w14:paraId="48537785" w14:textId="77777777" w:rsidR="006E43D7" w:rsidRPr="00E86A7A" w:rsidRDefault="006E43D7" w:rsidP="006E43D7">
      <w:pPr>
        <w:rPr>
          <w:sz w:val="16"/>
        </w:rPr>
      </w:pPr>
      <w:r w:rsidRPr="00E86A7A">
        <w:rPr>
          <w:sz w:val="16"/>
        </w:rPr>
        <w:t>6 CHAPTER SUMMARY AND BEYOND</w:t>
      </w:r>
    </w:p>
    <w:p w14:paraId="451D076D" w14:textId="77777777" w:rsidR="006E43D7" w:rsidRPr="00E86A7A" w:rsidRDefault="006E43D7" w:rsidP="006E43D7">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05B2BFD6" w14:textId="77777777" w:rsidR="006E43D7" w:rsidRDefault="006E43D7" w:rsidP="006E43D7">
      <w:pPr>
        <w:rPr>
          <w:sz w:val="16"/>
        </w:rPr>
      </w:pPr>
      <w:r w:rsidRPr="00E86A7A">
        <w:rPr>
          <w:sz w:val="16"/>
        </w:rPr>
        <w:t xml:space="preserve">The blockchain nucleus gives rise to </w:t>
      </w:r>
      <w:r w:rsidRPr="006E43D7">
        <w:rPr>
          <w:rStyle w:val="StyleUnderline"/>
          <w:highlight w:val="cyan"/>
        </w:rPr>
        <w:t>an entity that</w:t>
      </w:r>
      <w:r w:rsidRPr="00E86A7A">
        <w:rPr>
          <w:rStyle w:val="StyleUnderline"/>
        </w:rPr>
        <w:t xml:space="preserve"> should </w:t>
      </w:r>
      <w:r w:rsidRPr="006E43D7">
        <w:rPr>
          <w:rStyle w:val="Emphasis"/>
          <w:highlight w:val="cyan"/>
        </w:rPr>
        <w:t>benefit</w:t>
      </w:r>
      <w:r w:rsidRPr="006E43D7">
        <w:rPr>
          <w:rStyle w:val="StyleUnderline"/>
          <w:highlight w:val="cyan"/>
        </w:rPr>
        <w:t xml:space="preserve"> from rights</w:t>
      </w:r>
      <w:r w:rsidRPr="00E86A7A">
        <w:rPr>
          <w:rStyle w:val="StyleUnderline"/>
        </w:rPr>
        <w:t xml:space="preserve">, but </w:t>
      </w:r>
      <w:r w:rsidRPr="006E43D7">
        <w:rPr>
          <w:rStyle w:val="StyleUnderline"/>
          <w:highlight w:val="cyan"/>
        </w:rPr>
        <w:t>could also</w:t>
      </w:r>
      <w:r w:rsidRPr="00E86A7A">
        <w:rPr>
          <w:rStyle w:val="StyleUnderline"/>
        </w:rPr>
        <w:t xml:space="preserve"> be </w:t>
      </w:r>
      <w:r w:rsidRPr="00E86A7A">
        <w:rPr>
          <w:rStyle w:val="Emphasis"/>
        </w:rPr>
        <w:t xml:space="preserve">held </w:t>
      </w:r>
      <w:r w:rsidRPr="006E43D7">
        <w:rPr>
          <w:rStyle w:val="Emphasis"/>
          <w:highlight w:val="cyan"/>
        </w:rPr>
        <w:t>liable</w:t>
      </w:r>
      <w:r w:rsidRPr="006E43D7">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6E43D7">
        <w:rPr>
          <w:rStyle w:val="Emphasis"/>
          <w:highlight w:val="cyan"/>
        </w:rPr>
        <w:t xml:space="preserve">anticompetitive </w:t>
      </w:r>
      <w:proofErr w:type="gramStart"/>
      <w:r w:rsidRPr="006E43D7">
        <w:rPr>
          <w:rStyle w:val="Emphasis"/>
          <w:highlight w:val="cyan"/>
        </w:rPr>
        <w:t>practices</w:t>
      </w:r>
      <w:proofErr w:type="gramEnd"/>
      <w:r w:rsidRPr="00E86A7A">
        <w:rPr>
          <w:rStyle w:val="StyleUnderline"/>
        </w:rPr>
        <w:t xml:space="preserve"> and </w:t>
      </w:r>
      <w:r w:rsidRPr="00E86A7A">
        <w:rPr>
          <w:rStyle w:val="Emphasis"/>
        </w:rPr>
        <w:t>assigning liability</w:t>
      </w:r>
      <w:r w:rsidRPr="00E86A7A">
        <w:rPr>
          <w:sz w:val="16"/>
        </w:rPr>
        <w:t>.</w:t>
      </w:r>
    </w:p>
    <w:p w14:paraId="3576230D" w14:textId="77777777" w:rsidR="006E43D7" w:rsidRPr="00532881" w:rsidRDefault="006E43D7" w:rsidP="006E43D7">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102B66F1" w14:textId="77777777" w:rsidR="006E43D7" w:rsidRDefault="006E43D7" w:rsidP="006E43D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6C18EE62" w14:textId="77777777" w:rsidR="006E43D7" w:rsidRPr="00FB7A60" w:rsidRDefault="006E43D7" w:rsidP="006E43D7">
      <w:pPr>
        <w:rPr>
          <w:sz w:val="16"/>
        </w:rPr>
      </w:pPr>
      <w:r w:rsidRPr="00FB7A60">
        <w:rPr>
          <w:sz w:val="16"/>
        </w:rPr>
        <w:t>2 THE SPECTER OF NEUTRALIZATION</w:t>
      </w:r>
    </w:p>
    <w:p w14:paraId="137E26B5" w14:textId="77777777" w:rsidR="006E43D7" w:rsidRPr="00FB7A60" w:rsidRDefault="006E43D7" w:rsidP="006E43D7">
      <w:pPr>
        <w:rPr>
          <w:sz w:val="16"/>
        </w:rPr>
      </w:pPr>
      <w:r w:rsidRPr="00FB7A60">
        <w:rPr>
          <w:sz w:val="16"/>
        </w:rPr>
        <w:t xml:space="preserve">I hope to have convinced readers that </w:t>
      </w:r>
      <w:r w:rsidRPr="006E43D7">
        <w:rPr>
          <w:rStyle w:val="StyleUnderline"/>
          <w:highlight w:val="cyan"/>
        </w:rPr>
        <w:t>antitrust</w:t>
      </w:r>
      <w:r w:rsidRPr="000531AF">
        <w:rPr>
          <w:rStyle w:val="StyleUnderline"/>
        </w:rPr>
        <w:t xml:space="preserve"> law </w:t>
      </w:r>
      <w:r w:rsidRPr="006E43D7">
        <w:rPr>
          <w:rStyle w:val="StyleUnderline"/>
          <w:highlight w:val="cyan"/>
        </w:rPr>
        <w:t>and blockchain contribute to similar</w:t>
      </w:r>
      <w:r w:rsidRPr="000531AF">
        <w:rPr>
          <w:rStyle w:val="StyleUnderline"/>
        </w:rPr>
        <w:t xml:space="preserve">, if not identical, </w:t>
      </w:r>
      <w:r w:rsidRPr="006E43D7">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6E43D7">
        <w:rPr>
          <w:rStyle w:val="StyleUnderline"/>
          <w:highlight w:val="cyan"/>
        </w:rPr>
        <w:t>yet</w:t>
      </w:r>
      <w:r w:rsidRPr="000531AF">
        <w:rPr>
          <w:rStyle w:val="StyleUnderline"/>
        </w:rPr>
        <w:t xml:space="preserve">, despite pursuing a common goal, blockchain and antitrust </w:t>
      </w:r>
      <w:r w:rsidRPr="006E43D7">
        <w:rPr>
          <w:rStyle w:val="StyleUnderline"/>
          <w:highlight w:val="cyan"/>
        </w:rPr>
        <w:t>may</w:t>
      </w:r>
      <w:r w:rsidRPr="000531AF">
        <w:rPr>
          <w:rStyle w:val="StyleUnderline"/>
        </w:rPr>
        <w:t xml:space="preserve"> end up </w:t>
      </w:r>
      <w:r w:rsidRPr="006E43D7">
        <w:rPr>
          <w:rStyle w:val="Emphasis"/>
          <w:highlight w:val="cyan"/>
        </w:rPr>
        <w:t>cancel</w:t>
      </w:r>
      <w:r w:rsidRPr="000531AF">
        <w:rPr>
          <w:rStyle w:val="Emphasis"/>
        </w:rPr>
        <w:t xml:space="preserve">ing </w:t>
      </w:r>
      <w:r w:rsidRPr="006E43D7">
        <w:rPr>
          <w:rStyle w:val="Emphasis"/>
          <w:highlight w:val="cyan"/>
        </w:rPr>
        <w:t>each other out</w:t>
      </w:r>
      <w:r w:rsidRPr="00FB7A60">
        <w:rPr>
          <w:sz w:val="16"/>
        </w:rPr>
        <w:t>. Here’s why.</w:t>
      </w:r>
    </w:p>
    <w:p w14:paraId="699FA007" w14:textId="77777777" w:rsidR="006E43D7" w:rsidRPr="00FB7A60" w:rsidRDefault="006E43D7" w:rsidP="006E43D7">
      <w:pPr>
        <w:rPr>
          <w:sz w:val="16"/>
        </w:rPr>
      </w:pPr>
      <w:r w:rsidRPr="00FB7A60">
        <w:rPr>
          <w:sz w:val="16"/>
        </w:rPr>
        <w:t>2.1 One Goal, Two Methods</w:t>
      </w:r>
    </w:p>
    <w:p w14:paraId="2BCB282D" w14:textId="77777777" w:rsidR="006E43D7" w:rsidRPr="00FB7A60" w:rsidRDefault="006E43D7" w:rsidP="006E43D7">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6E43D7">
        <w:rPr>
          <w:rStyle w:val="StyleUnderline"/>
          <w:highlight w:val="cyan"/>
        </w:rPr>
        <w:t>Sherman</w:t>
      </w:r>
      <w:r w:rsidRPr="00FB7A60">
        <w:rPr>
          <w:sz w:val="16"/>
        </w:rPr>
        <w:t xml:space="preserve"> Act </w:t>
      </w:r>
      <w:r w:rsidRPr="006E43D7">
        <w:rPr>
          <w:rStyle w:val="StyleUnderline"/>
          <w:highlight w:val="cyan"/>
        </w:rPr>
        <w:t>is</w:t>
      </w:r>
      <w:r w:rsidRPr="000531AF">
        <w:rPr>
          <w:rStyle w:val="StyleUnderline"/>
        </w:rPr>
        <w:t xml:space="preserve"> concerned with </w:t>
      </w:r>
      <w:r w:rsidRPr="006E43D7">
        <w:rPr>
          <w:rStyle w:val="Emphasis"/>
          <w:highlight w:val="cyan"/>
        </w:rPr>
        <w:t>trusts</w:t>
      </w:r>
      <w:r w:rsidRPr="00FB7A60">
        <w:rPr>
          <w:sz w:val="16"/>
        </w:rPr>
        <w:t xml:space="preserve">43 - hence the name “anti-trust”. </w:t>
      </w:r>
      <w:r w:rsidRPr="000531AF">
        <w:rPr>
          <w:rStyle w:val="StyleUnderline"/>
        </w:rPr>
        <w:t xml:space="preserve">Since </w:t>
      </w:r>
      <w:r w:rsidRPr="006E43D7">
        <w:rPr>
          <w:rStyle w:val="StyleUnderline"/>
          <w:highlight w:val="cyan"/>
        </w:rPr>
        <w:t xml:space="preserve">there is </w:t>
      </w:r>
      <w:r w:rsidRPr="006E43D7">
        <w:rPr>
          <w:rStyle w:val="Emphasis"/>
          <w:highlight w:val="cyan"/>
        </w:rPr>
        <w:t>no trustee</w:t>
      </w:r>
      <w:r w:rsidRPr="006E43D7">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6E43D7">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2BD114F3" w14:textId="77777777" w:rsidR="006E43D7" w:rsidRPr="00FB7A60" w:rsidRDefault="006E43D7" w:rsidP="006E43D7">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6E43D7">
        <w:rPr>
          <w:rStyle w:val="StyleUnderline"/>
          <w:highlight w:val="cyan"/>
        </w:rPr>
        <w:t>Blockchain may</w:t>
      </w:r>
      <w:r w:rsidRPr="000531AF">
        <w:rPr>
          <w:rStyle w:val="StyleUnderline"/>
        </w:rPr>
        <w:t xml:space="preserve"> be used to </w:t>
      </w:r>
      <w:r w:rsidRPr="006E43D7">
        <w:rPr>
          <w:rStyle w:val="Emphasis"/>
          <w:highlight w:val="cyan"/>
        </w:rPr>
        <w:t>implement</w:t>
      </w:r>
      <w:r w:rsidRPr="000531AF">
        <w:rPr>
          <w:rStyle w:val="Emphasis"/>
        </w:rPr>
        <w:t xml:space="preserve"> anticompetitive </w:t>
      </w:r>
      <w:r w:rsidRPr="006E43D7">
        <w:rPr>
          <w:rStyle w:val="Emphasis"/>
          <w:highlight w:val="cyan"/>
        </w:rPr>
        <w:t>practices</w:t>
      </w:r>
      <w:r w:rsidRPr="006E43D7">
        <w:rPr>
          <w:rStyle w:val="StyleUnderline"/>
          <w:highlight w:val="cyan"/>
        </w:rPr>
        <w:t xml:space="preserve"> and be </w:t>
      </w:r>
      <w:r w:rsidRPr="006E43D7">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6E43D7">
        <w:rPr>
          <w:rStyle w:val="StyleUnderline"/>
          <w:highlight w:val="cyan"/>
        </w:rPr>
        <w:t xml:space="preserve">by </w:t>
      </w:r>
      <w:r w:rsidRPr="006E43D7">
        <w:rPr>
          <w:rStyle w:val="Emphasis"/>
          <w:highlight w:val="cyan"/>
        </w:rPr>
        <w:t>protecting</w:t>
      </w:r>
      <w:r w:rsidRPr="000531AF">
        <w:rPr>
          <w:rStyle w:val="Emphasis"/>
        </w:rPr>
        <w:t xml:space="preserve"> them</w:t>
      </w:r>
      <w:r w:rsidRPr="000531AF">
        <w:rPr>
          <w:rStyle w:val="StyleUnderline"/>
        </w:rPr>
        <w:t xml:space="preserve"> </w:t>
      </w:r>
      <w:r w:rsidRPr="006E43D7">
        <w:rPr>
          <w:rStyle w:val="StyleUnderline"/>
          <w:highlight w:val="cyan"/>
        </w:rPr>
        <w:t>from</w:t>
      </w:r>
      <w:r w:rsidRPr="000531AF">
        <w:rPr>
          <w:rStyle w:val="StyleUnderline"/>
        </w:rPr>
        <w:t xml:space="preserve"> different forms of </w:t>
      </w:r>
      <w:r w:rsidRPr="000531AF">
        <w:rPr>
          <w:rStyle w:val="Emphasis"/>
        </w:rPr>
        <w:t xml:space="preserve">anticompetitive </w:t>
      </w:r>
      <w:r w:rsidRPr="006E43D7">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0F1D7683" w14:textId="77777777" w:rsidR="006E43D7" w:rsidRPr="00FB7A60" w:rsidRDefault="006E43D7" w:rsidP="006E43D7">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785836F5" w14:textId="77777777" w:rsidR="006E43D7" w:rsidRPr="00FB7A60" w:rsidRDefault="006E43D7" w:rsidP="006E43D7">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6B415E1F" w14:textId="77777777" w:rsidR="006E43D7" w:rsidRPr="00FB7A60" w:rsidRDefault="006E43D7" w:rsidP="006E43D7">
      <w:pPr>
        <w:rPr>
          <w:sz w:val="16"/>
        </w:rPr>
      </w:pPr>
      <w:r w:rsidRPr="00FB7A60">
        <w:rPr>
          <w:sz w:val="16"/>
        </w:rPr>
        <w:t>2.2 The (Long) Road Ahead</w:t>
      </w:r>
    </w:p>
    <w:p w14:paraId="45C4B4B0" w14:textId="77777777" w:rsidR="006E43D7" w:rsidRPr="00FB7A60" w:rsidRDefault="006E43D7" w:rsidP="006E43D7">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26548D4B" w14:textId="77777777" w:rsidR="006E43D7" w:rsidRPr="00FB7A60" w:rsidRDefault="006E43D7" w:rsidP="006E43D7">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14BD496B" w14:textId="77777777" w:rsidR="006E43D7" w:rsidRPr="00FB7A60" w:rsidRDefault="006E43D7" w:rsidP="006E43D7">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3CB6592D" w14:textId="77777777" w:rsidR="006E43D7" w:rsidRDefault="006E43D7" w:rsidP="006E43D7">
      <w:pPr>
        <w:rPr>
          <w:sz w:val="16"/>
        </w:rPr>
      </w:pPr>
      <w:r w:rsidRPr="00FB7A60">
        <w:rPr>
          <w:sz w:val="16"/>
        </w:rPr>
        <w:t xml:space="preserve">On the other hand, </w:t>
      </w:r>
      <w:r w:rsidRPr="006E43D7">
        <w:rPr>
          <w:rStyle w:val="StyleUnderline"/>
          <w:highlight w:val="cyan"/>
        </w:rPr>
        <w:t>blockchain</w:t>
      </w:r>
      <w:r w:rsidRPr="000531AF">
        <w:rPr>
          <w:rStyle w:val="StyleUnderline"/>
        </w:rPr>
        <w:t xml:space="preserve"> communities </w:t>
      </w:r>
      <w:r w:rsidRPr="006E43D7">
        <w:rPr>
          <w:rStyle w:val="StyleUnderline"/>
          <w:highlight w:val="cyan"/>
        </w:rPr>
        <w:t xml:space="preserve">would </w:t>
      </w:r>
      <w:r w:rsidRPr="006E43D7">
        <w:rPr>
          <w:rStyle w:val="Emphasis"/>
          <w:highlight w:val="cyan"/>
        </w:rPr>
        <w:t>gain</w:t>
      </w:r>
      <w:r w:rsidRPr="006E43D7">
        <w:rPr>
          <w:rStyle w:val="StyleUnderline"/>
          <w:highlight w:val="cyan"/>
        </w:rPr>
        <w:t xml:space="preserve"> from working </w:t>
      </w:r>
      <w:r w:rsidRPr="006E43D7">
        <w:rPr>
          <w:rStyle w:val="Emphasis"/>
          <w:highlight w:val="cyan"/>
        </w:rPr>
        <w:t>with</w:t>
      </w:r>
      <w:r w:rsidRPr="000531AF">
        <w:rPr>
          <w:rStyle w:val="Emphasis"/>
        </w:rPr>
        <w:t xml:space="preserve"> (not against)</w:t>
      </w:r>
      <w:r w:rsidRPr="000531AF">
        <w:rPr>
          <w:rStyle w:val="StyleUnderline"/>
        </w:rPr>
        <w:t xml:space="preserve"> </w:t>
      </w:r>
      <w:r w:rsidRPr="006E43D7">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6E43D7">
        <w:rPr>
          <w:rStyle w:val="StyleUnderline"/>
          <w:highlight w:val="cyan"/>
        </w:rPr>
        <w:t xml:space="preserve">antitrust would </w:t>
      </w:r>
      <w:r w:rsidRPr="006E43D7">
        <w:rPr>
          <w:rStyle w:val="Emphasis"/>
          <w:highlight w:val="cyan"/>
        </w:rPr>
        <w:t>eliminate practices</w:t>
      </w:r>
      <w:r w:rsidRPr="006E43D7">
        <w:rPr>
          <w:rStyle w:val="StyleUnderline"/>
          <w:highlight w:val="cyan"/>
        </w:rPr>
        <w:t xml:space="preserve"> that </w:t>
      </w:r>
      <w:r w:rsidRPr="006E43D7">
        <w:rPr>
          <w:rStyle w:val="Emphasis"/>
          <w:highlight w:val="cyan"/>
        </w:rPr>
        <w:t>artificially centralize</w:t>
      </w:r>
      <w:r w:rsidRPr="000531AF">
        <w:rPr>
          <w:rStyle w:val="StyleUnderline"/>
        </w:rPr>
        <w:t xml:space="preserve"> blockchain </w:t>
      </w:r>
      <w:r w:rsidRPr="006E43D7">
        <w:rPr>
          <w:rStyle w:val="StyleUnderline"/>
          <w:highlight w:val="cyan"/>
        </w:rPr>
        <w:t>ecosystems and that</w:t>
      </w:r>
      <w:r w:rsidRPr="000531AF">
        <w:rPr>
          <w:rStyle w:val="StyleUnderline"/>
        </w:rPr>
        <w:t xml:space="preserve"> blockchain </w:t>
      </w:r>
      <w:r w:rsidRPr="006E43D7">
        <w:rPr>
          <w:rStyle w:val="StyleUnderline"/>
          <w:highlight w:val="cyan"/>
        </w:rPr>
        <w:t xml:space="preserve">architecture </w:t>
      </w:r>
      <w:r w:rsidRPr="006E43D7">
        <w:rPr>
          <w:rStyle w:val="Emphasis"/>
          <w:highlight w:val="cyan"/>
        </w:rPr>
        <w:t>cannot stop</w:t>
      </w:r>
      <w:r w:rsidRPr="000531AF">
        <w:rPr>
          <w:rStyle w:val="Emphasis"/>
        </w:rPr>
        <w:t xml:space="preserve"> or prevent</w:t>
      </w:r>
      <w:r w:rsidRPr="00FB7A60">
        <w:rPr>
          <w:sz w:val="16"/>
        </w:rPr>
        <w:t xml:space="preserve">. 1 will analyze them in Part 2. </w:t>
      </w:r>
      <w:r w:rsidRPr="006E43D7">
        <w:rPr>
          <w:rStyle w:val="StyleUnderline"/>
          <w:highlight w:val="cyan"/>
        </w:rPr>
        <w:t>Doing so would</w:t>
      </w:r>
      <w:r w:rsidRPr="00FB7A60">
        <w:rPr>
          <w:sz w:val="16"/>
        </w:rPr>
        <w:t xml:space="preserve"> also </w:t>
      </w:r>
      <w:r w:rsidRPr="006E43D7">
        <w:rPr>
          <w:rStyle w:val="StyleUnderline"/>
          <w:highlight w:val="cyan"/>
        </w:rPr>
        <w:t xml:space="preserve">provide </w:t>
      </w:r>
      <w:r w:rsidRPr="006E43D7">
        <w:rPr>
          <w:rStyle w:val="Emphasis"/>
          <w:highlight w:val="cyan"/>
        </w:rPr>
        <w:t>legal certainty</w:t>
      </w:r>
      <w:r w:rsidRPr="00FB7A60">
        <w:rPr>
          <w:sz w:val="16"/>
        </w:rPr>
        <w:t xml:space="preserve">, thus </w:t>
      </w:r>
      <w:r w:rsidRPr="006E43D7">
        <w:rPr>
          <w:rStyle w:val="StyleUnderline"/>
          <w:highlight w:val="cyan"/>
        </w:rPr>
        <w:t xml:space="preserve">fostering </w:t>
      </w:r>
      <w:r w:rsidRPr="006E43D7">
        <w:rPr>
          <w:rStyle w:val="Emphasis"/>
          <w:highlight w:val="cyan"/>
        </w:rPr>
        <w:t>investments</w:t>
      </w:r>
      <w:r w:rsidRPr="006E43D7">
        <w:rPr>
          <w:rStyle w:val="StyleUnderline"/>
          <w:highlight w:val="cyan"/>
        </w:rPr>
        <w:t xml:space="preserve"> and </w:t>
      </w:r>
      <w:r w:rsidRPr="006E43D7">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6E43D7">
        <w:rPr>
          <w:rStyle w:val="StyleUnderline"/>
          <w:highlight w:val="cyan"/>
        </w:rPr>
        <w:t>think</w:t>
      </w:r>
      <w:r w:rsidRPr="000531AF">
        <w:rPr>
          <w:rStyle w:val="StyleUnderline"/>
        </w:rPr>
        <w:t xml:space="preserve"> of antitrust and blockchain </w:t>
      </w:r>
      <w:r w:rsidRPr="006E43D7">
        <w:rPr>
          <w:rStyle w:val="StyleUnderline"/>
          <w:highlight w:val="cyan"/>
        </w:rPr>
        <w:t xml:space="preserve">as </w:t>
      </w:r>
      <w:r w:rsidRPr="006E43D7">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3A87DBE1" w14:textId="77777777" w:rsidR="006E43D7" w:rsidRPr="00532881" w:rsidRDefault="006E43D7" w:rsidP="006E43D7">
      <w:pPr>
        <w:pStyle w:val="Heading4"/>
      </w:pPr>
      <w:r>
        <w:rPr>
          <w:u w:val="single"/>
        </w:rPr>
        <w:t>Decentralizing</w:t>
      </w:r>
      <w:r>
        <w:t xml:space="preserve"> the blockchain allows </w:t>
      </w:r>
      <w:r>
        <w:rPr>
          <w:u w:val="single"/>
        </w:rPr>
        <w:t>scalable</w:t>
      </w:r>
      <w:r>
        <w:t xml:space="preserve"> transaction validation</w:t>
      </w:r>
    </w:p>
    <w:p w14:paraId="090B19FD" w14:textId="77777777" w:rsidR="006E43D7" w:rsidRDefault="006E43D7" w:rsidP="006E43D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09F0AAD2" w14:textId="77777777" w:rsidR="006E43D7" w:rsidRPr="0020456F" w:rsidRDefault="006E43D7" w:rsidP="006E43D7">
      <w:pPr>
        <w:rPr>
          <w:sz w:val="16"/>
        </w:rPr>
      </w:pPr>
      <w:r w:rsidRPr="0020456F">
        <w:rPr>
          <w:sz w:val="16"/>
        </w:rPr>
        <w:t>2 BLOCKCHAIN INTERNAL FACTORS</w:t>
      </w:r>
    </w:p>
    <w:p w14:paraId="70D5FEB2" w14:textId="77777777" w:rsidR="006E43D7" w:rsidRPr="0020456F" w:rsidRDefault="006E43D7" w:rsidP="006E43D7">
      <w:pPr>
        <w:rPr>
          <w:sz w:val="16"/>
        </w:rPr>
      </w:pPr>
      <w:r w:rsidRPr="0020456F">
        <w:rPr>
          <w:rStyle w:val="StyleUnderline"/>
        </w:rPr>
        <w:t xml:space="preserve">The </w:t>
      </w:r>
      <w:r w:rsidRPr="006E43D7">
        <w:rPr>
          <w:rStyle w:val="StyleUnderline"/>
          <w:highlight w:val="cyan"/>
        </w:rPr>
        <w:t>evolution</w:t>
      </w:r>
      <w:r w:rsidRPr="0020456F">
        <w:rPr>
          <w:rStyle w:val="StyleUnderline"/>
        </w:rPr>
        <w:t xml:space="preserve"> of blockchain</w:t>
      </w:r>
      <w:r w:rsidRPr="0020456F">
        <w:rPr>
          <w:sz w:val="16"/>
        </w:rPr>
        <w:t xml:space="preserve"> also </w:t>
      </w:r>
      <w:r w:rsidRPr="006E43D7">
        <w:rPr>
          <w:rStyle w:val="Emphasis"/>
          <w:highlight w:val="cyan"/>
        </w:rPr>
        <w:t>depends on</w:t>
      </w:r>
      <w:r w:rsidRPr="0020456F">
        <w:rPr>
          <w:rStyle w:val="StyleUnderline"/>
        </w:rPr>
        <w:t xml:space="preserve"> internal balances in terms of </w:t>
      </w:r>
      <w:r w:rsidRPr="006E43D7">
        <w:rPr>
          <w:rStyle w:val="Emphasis"/>
          <w:highlight w:val="cyan"/>
        </w:rPr>
        <w:t>design</w:t>
      </w:r>
      <w:r w:rsidRPr="006E43D7">
        <w:rPr>
          <w:rStyle w:val="StyleUnderline"/>
          <w:highlight w:val="cyan"/>
        </w:rPr>
        <w:t xml:space="preserve"> and </w:t>
      </w:r>
      <w:r w:rsidRPr="006E43D7">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5C98ECA5" w14:textId="77777777" w:rsidR="006E43D7" w:rsidRPr="0020456F" w:rsidRDefault="006E43D7" w:rsidP="006E43D7">
      <w:pPr>
        <w:rPr>
          <w:sz w:val="16"/>
        </w:rPr>
      </w:pPr>
      <w:r w:rsidRPr="0020456F">
        <w:rPr>
          <w:sz w:val="16"/>
        </w:rPr>
        <w:t>2.1 The Trifecta: Intra-blockchain Evolution</w:t>
      </w:r>
    </w:p>
    <w:p w14:paraId="71BB6B0D" w14:textId="77777777" w:rsidR="006E43D7" w:rsidRPr="0020456F" w:rsidRDefault="006E43D7" w:rsidP="006E43D7">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6E43D7">
        <w:rPr>
          <w:rStyle w:val="Emphasis"/>
          <w:highlight w:val="cyan"/>
        </w:rPr>
        <w:t>decentralization</w:t>
      </w:r>
      <w:r w:rsidRPr="0020456F">
        <w:rPr>
          <w:sz w:val="16"/>
        </w:rPr>
        <w:t xml:space="preserve"> at length through- out this book. It </w:t>
      </w:r>
      <w:r w:rsidRPr="006E43D7">
        <w:rPr>
          <w:rStyle w:val="StyleUnderline"/>
          <w:highlight w:val="cyan"/>
        </w:rPr>
        <w:t xml:space="preserve">is blockchain’s </w:t>
      </w:r>
      <w:r w:rsidRPr="006E43D7">
        <w:rPr>
          <w:rStyle w:val="Emphasis"/>
          <w:highlight w:val="cyan"/>
        </w:rPr>
        <w:t>central feature</w:t>
      </w:r>
      <w:r w:rsidRPr="0020456F">
        <w:rPr>
          <w:sz w:val="16"/>
        </w:rPr>
        <w:t xml:space="preserve">, in terms of both architecture and philosophy. </w:t>
      </w:r>
      <w:r w:rsidRPr="006E43D7">
        <w:rPr>
          <w:rStyle w:val="StyleUnderline"/>
          <w:highlight w:val="cyan"/>
        </w:rPr>
        <w:t>“Scalability” refers to</w:t>
      </w:r>
      <w:r w:rsidRPr="0020456F">
        <w:rPr>
          <w:rStyle w:val="StyleUnderline"/>
        </w:rPr>
        <w:t xml:space="preserve"> the </w:t>
      </w:r>
      <w:r w:rsidRPr="006E43D7">
        <w:rPr>
          <w:rStyle w:val="StyleUnderline"/>
          <w:highlight w:val="cyan"/>
        </w:rPr>
        <w:t xml:space="preserve">ability to </w:t>
      </w:r>
      <w:r w:rsidRPr="006E43D7">
        <w:rPr>
          <w:rStyle w:val="Emphasis"/>
          <w:highlight w:val="cyan"/>
        </w:rPr>
        <w:t>validate</w:t>
      </w:r>
      <w:r w:rsidRPr="006E43D7">
        <w:rPr>
          <w:rStyle w:val="StyleUnderline"/>
          <w:highlight w:val="cyan"/>
        </w:rPr>
        <w:t xml:space="preserve"> large </w:t>
      </w:r>
      <w:r w:rsidRPr="006E43D7">
        <w:rPr>
          <w:rStyle w:val="Emphasis"/>
          <w:highlight w:val="cyan"/>
        </w:rPr>
        <w:t>volumes</w:t>
      </w:r>
      <w:r w:rsidRPr="0020456F">
        <w:rPr>
          <w:rStyle w:val="StyleUnderline"/>
        </w:rPr>
        <w:t xml:space="preserve"> of transactions </w:t>
      </w:r>
      <w:r w:rsidRPr="006E43D7">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3E06CE41" w14:textId="77777777" w:rsidR="006E43D7" w:rsidRPr="0020456F" w:rsidRDefault="006E43D7" w:rsidP="006E43D7">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6E43D7">
        <w:rPr>
          <w:rStyle w:val="StyleUnderline"/>
          <w:highlight w:val="cyan"/>
        </w:rPr>
        <w:t>decentralization</w:t>
      </w:r>
      <w:r w:rsidRPr="0020456F">
        <w:rPr>
          <w:rStyle w:val="StyleUnderline"/>
        </w:rPr>
        <w:t xml:space="preserve"> can</w:t>
      </w:r>
      <w:r w:rsidRPr="0020456F">
        <w:rPr>
          <w:sz w:val="16"/>
        </w:rPr>
        <w:t xml:space="preserve"> also </w:t>
      </w:r>
      <w:r w:rsidRPr="006E43D7">
        <w:rPr>
          <w:rStyle w:val="StyleUnderline"/>
          <w:highlight w:val="cyan"/>
        </w:rPr>
        <w:t>affect</w:t>
      </w:r>
      <w:r w:rsidRPr="0020456F">
        <w:rPr>
          <w:rStyle w:val="StyleUnderline"/>
        </w:rPr>
        <w:t xml:space="preserve"> the </w:t>
      </w:r>
      <w:r w:rsidRPr="006E43D7">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6E43D7">
        <w:rPr>
          <w:rStyle w:val="StyleUnderline"/>
          <w:highlight w:val="cyan"/>
        </w:rPr>
        <w:t xml:space="preserve">a </w:t>
      </w:r>
      <w:r w:rsidRPr="006E43D7">
        <w:rPr>
          <w:rStyle w:val="Emphasis"/>
          <w:highlight w:val="cyan"/>
        </w:rPr>
        <w:t>private</w:t>
      </w:r>
      <w:r w:rsidRPr="006E43D7">
        <w:rPr>
          <w:rStyle w:val="StyleUnderline"/>
          <w:highlight w:val="cyan"/>
        </w:rPr>
        <w:t xml:space="preserve"> blockchain</w:t>
      </w:r>
      <w:r w:rsidRPr="0020456F">
        <w:rPr>
          <w:rStyle w:val="StyleUnderline"/>
        </w:rPr>
        <w:t xml:space="preserve"> can </w:t>
      </w:r>
      <w:r w:rsidRPr="006E43D7">
        <w:rPr>
          <w:rStyle w:val="Emphasis"/>
          <w:highlight w:val="cyan"/>
        </w:rPr>
        <w:t>restrict access</w:t>
      </w:r>
      <w:r w:rsidRPr="0020456F">
        <w:rPr>
          <w:rStyle w:val="StyleUnderline"/>
        </w:rPr>
        <w:t xml:space="preserve"> to the ledger or certain functions, </w:t>
      </w:r>
      <w:r w:rsidRPr="006E43D7">
        <w:rPr>
          <w:rStyle w:val="StyleUnderline"/>
          <w:highlight w:val="cyan"/>
        </w:rPr>
        <w:t>raising</w:t>
      </w:r>
      <w:r w:rsidRPr="0020456F">
        <w:rPr>
          <w:rStyle w:val="StyleUnderline"/>
        </w:rPr>
        <w:t xml:space="preserve"> security and </w:t>
      </w:r>
      <w:r w:rsidRPr="006E43D7">
        <w:rPr>
          <w:rStyle w:val="Emphasis"/>
          <w:highlight w:val="cyan"/>
        </w:rPr>
        <w:t>scalability issues</w:t>
      </w:r>
      <w:r w:rsidRPr="0020456F">
        <w:rPr>
          <w:sz w:val="16"/>
        </w:rPr>
        <w:t>.44</w:t>
      </w:r>
    </w:p>
    <w:p w14:paraId="26236942" w14:textId="77777777" w:rsidR="006E43D7" w:rsidRDefault="006E43D7" w:rsidP="006E43D7">
      <w:pPr>
        <w:rPr>
          <w:sz w:val="16"/>
        </w:rPr>
      </w:pPr>
      <w:r w:rsidRPr="0020456F">
        <w:rPr>
          <w:sz w:val="16"/>
        </w:rPr>
        <w:t xml:space="preserve">In the long run, however, </w:t>
      </w:r>
      <w:r w:rsidRPr="006E43D7">
        <w:rPr>
          <w:rStyle w:val="StyleUnderline"/>
          <w:highlight w:val="cyan"/>
        </w:rPr>
        <w:t>these</w:t>
      </w:r>
      <w:r w:rsidRPr="0020456F">
        <w:rPr>
          <w:rStyle w:val="StyleUnderline"/>
        </w:rPr>
        <w:t xml:space="preserve"> three objectives </w:t>
      </w:r>
      <w:r w:rsidRPr="006E43D7">
        <w:rPr>
          <w:rStyle w:val="StyleUnderline"/>
          <w:highlight w:val="cyan"/>
        </w:rPr>
        <w:t xml:space="preserve">are </w:t>
      </w:r>
      <w:r w:rsidRPr="006E43D7">
        <w:rPr>
          <w:rStyle w:val="Emphasis"/>
          <w:highlight w:val="cyan"/>
        </w:rPr>
        <w:t>mutually reinforcing</w:t>
      </w:r>
      <w:r w:rsidRPr="006E43D7">
        <w:rPr>
          <w:rStyle w:val="StyleUnderline"/>
          <w:highlight w:val="cyan"/>
        </w:rPr>
        <w:t>. The more</w:t>
      </w:r>
      <w:r w:rsidRPr="0020456F">
        <w:rPr>
          <w:rStyle w:val="StyleUnderline"/>
        </w:rPr>
        <w:t xml:space="preserve"> a blockchain is </w:t>
      </w:r>
      <w:r w:rsidRPr="006E43D7">
        <w:rPr>
          <w:rStyle w:val="StyleUnderline"/>
          <w:highlight w:val="cyan"/>
        </w:rPr>
        <w:t xml:space="preserve">decentralized, the more it </w:t>
      </w:r>
      <w:r w:rsidRPr="006E43D7">
        <w:rPr>
          <w:rStyle w:val="Emphasis"/>
          <w:highlight w:val="cyan"/>
        </w:rPr>
        <w:t>stands out</w:t>
      </w:r>
      <w:r w:rsidRPr="0020456F">
        <w:rPr>
          <w:rStyle w:val="StyleUnderline"/>
        </w:rPr>
        <w:t xml:space="preserve"> from the centralized platforms and services that readers know only too well. </w:t>
      </w:r>
      <w:r w:rsidRPr="006E43D7">
        <w:rPr>
          <w:rStyle w:val="StyleUnderline"/>
          <w:highlight w:val="cyan"/>
        </w:rPr>
        <w:t xml:space="preserve">By </w:t>
      </w:r>
      <w:r w:rsidRPr="006E43D7">
        <w:rPr>
          <w:rStyle w:val="Emphasis"/>
          <w:highlight w:val="cyan"/>
        </w:rPr>
        <w:t>differentiating</w:t>
      </w:r>
      <w:r w:rsidRPr="0020456F">
        <w:rPr>
          <w:rStyle w:val="StyleUnderline"/>
        </w:rPr>
        <w:t xml:space="preserve"> themselves, </w:t>
      </w:r>
      <w:r w:rsidRPr="006E43D7">
        <w:rPr>
          <w:rStyle w:val="StyleUnderline"/>
          <w:highlight w:val="cyan"/>
        </w:rPr>
        <w:t xml:space="preserve">blockchains </w:t>
      </w:r>
      <w:r w:rsidRPr="006E43D7">
        <w:rPr>
          <w:rStyle w:val="Emphasis"/>
          <w:highlight w:val="cyan"/>
        </w:rPr>
        <w:t>attract users</w:t>
      </w:r>
      <w:r w:rsidRPr="0020456F">
        <w:rPr>
          <w:rStyle w:val="StyleUnderline"/>
        </w:rPr>
        <w:t xml:space="preserve"> by offering a different value proposition. </w:t>
      </w:r>
      <w:r w:rsidRPr="006E43D7">
        <w:rPr>
          <w:rStyle w:val="StyleUnderline"/>
          <w:highlight w:val="cyan"/>
        </w:rPr>
        <w:t xml:space="preserve">In turn, this </w:t>
      </w:r>
      <w:r w:rsidRPr="006E43D7">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3789D40E" w14:textId="77777777" w:rsidR="006E43D7" w:rsidRPr="00F15183" w:rsidRDefault="006E43D7" w:rsidP="006E43D7">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3D98F713" w14:textId="77777777" w:rsidR="006E43D7" w:rsidRPr="006A40E6" w:rsidRDefault="006E43D7" w:rsidP="006E43D7">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304B7383" w14:textId="77777777" w:rsidR="006E43D7" w:rsidRPr="006A40E6" w:rsidRDefault="006E43D7" w:rsidP="006E43D7">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6E43D7">
        <w:rPr>
          <w:rStyle w:val="StyleUnderline"/>
          <w:highlight w:val="cyan"/>
        </w:rPr>
        <w:t xml:space="preserve">distributed ledger </w:t>
      </w:r>
      <w:r w:rsidRPr="006E43D7">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6E43D7">
        <w:rPr>
          <w:rStyle w:val="StyleUnderline"/>
          <w:highlight w:val="cyan"/>
        </w:rPr>
        <w:t xml:space="preserve">suddenly </w:t>
      </w:r>
      <w:r w:rsidRPr="006E43D7">
        <w:rPr>
          <w:rStyle w:val="Emphasis"/>
          <w:highlight w:val="cyan"/>
        </w:rPr>
        <w:t>everywhere</w:t>
      </w:r>
      <w:r w:rsidRPr="006A40E6">
        <w:rPr>
          <w:sz w:val="16"/>
        </w:rPr>
        <w:t>.</w:t>
      </w:r>
    </w:p>
    <w:p w14:paraId="599B39BC" w14:textId="77777777" w:rsidR="006E43D7" w:rsidRPr="006A40E6" w:rsidRDefault="006E43D7" w:rsidP="006E43D7">
      <w:pPr>
        <w:rPr>
          <w:sz w:val="16"/>
        </w:rPr>
      </w:pPr>
      <w:r w:rsidRPr="006A40E6">
        <w:rPr>
          <w:sz w:val="16"/>
        </w:rPr>
        <w:t xml:space="preserve">Enthusiastic experts predict that </w:t>
      </w:r>
      <w:r w:rsidRPr="006A50F6">
        <w:rPr>
          <w:rStyle w:val="StyleUnderline"/>
        </w:rPr>
        <w:t xml:space="preserve">in the coming 10 years, blockchain </w:t>
      </w:r>
      <w:r w:rsidRPr="006E43D7">
        <w:rPr>
          <w:rStyle w:val="StyleUnderline"/>
          <w:highlight w:val="cyan"/>
        </w:rPr>
        <w:t xml:space="preserve">will </w:t>
      </w:r>
      <w:r w:rsidRPr="006E43D7">
        <w:rPr>
          <w:rStyle w:val="Emphasis"/>
          <w:highlight w:val="cyan"/>
        </w:rPr>
        <w:t>change</w:t>
      </w:r>
      <w:r w:rsidRPr="006A50F6">
        <w:rPr>
          <w:rStyle w:val="StyleUnderline"/>
        </w:rPr>
        <w:t xml:space="preserve"> the way we do </w:t>
      </w:r>
      <w:r w:rsidRPr="006E43D7">
        <w:rPr>
          <w:rStyle w:val="Emphasis"/>
          <w:highlight w:val="cyan"/>
        </w:rPr>
        <w:t>everything</w:t>
      </w:r>
      <w:r w:rsidRPr="006E43D7">
        <w:rPr>
          <w:rStyle w:val="StyleUnderline"/>
          <w:highlight w:val="cyan"/>
        </w:rPr>
        <w:t>, from</w:t>
      </w:r>
      <w:r w:rsidRPr="006A50F6">
        <w:rPr>
          <w:rStyle w:val="StyleUnderline"/>
        </w:rPr>
        <w:t xml:space="preserve"> </w:t>
      </w:r>
      <w:r w:rsidRPr="006A50F6">
        <w:rPr>
          <w:rStyle w:val="Emphasis"/>
        </w:rPr>
        <w:t xml:space="preserve">financial </w:t>
      </w:r>
      <w:r w:rsidRPr="006E43D7">
        <w:rPr>
          <w:rStyle w:val="Emphasis"/>
          <w:highlight w:val="cyan"/>
        </w:rPr>
        <w:t>markets</w:t>
      </w:r>
      <w:r w:rsidRPr="006E43D7">
        <w:rPr>
          <w:rStyle w:val="StyleUnderline"/>
          <w:highlight w:val="cyan"/>
        </w:rPr>
        <w:t xml:space="preserve"> to </w:t>
      </w:r>
      <w:r w:rsidRPr="006E43D7">
        <w:rPr>
          <w:rStyle w:val="Emphasis"/>
          <w:highlight w:val="cyan"/>
        </w:rPr>
        <w:t>health</w:t>
      </w:r>
      <w:r w:rsidRPr="005A04AF">
        <w:rPr>
          <w:rStyle w:val="Emphasis"/>
        </w:rPr>
        <w:t xml:space="preserve"> records</w:t>
      </w:r>
      <w:r w:rsidRPr="005A04AF">
        <w:rPr>
          <w:rStyle w:val="StyleUnderline"/>
        </w:rPr>
        <w:t xml:space="preserve"> </w:t>
      </w:r>
      <w:r w:rsidRPr="006E43D7">
        <w:rPr>
          <w:rStyle w:val="StyleUnderline"/>
          <w:highlight w:val="cyan"/>
        </w:rPr>
        <w:t xml:space="preserve">to </w:t>
      </w:r>
      <w:r w:rsidRPr="006E43D7">
        <w:rPr>
          <w:rStyle w:val="Emphasis"/>
          <w:highlight w:val="cyan"/>
        </w:rPr>
        <w:t>supply chain management</w:t>
      </w:r>
      <w:r w:rsidRPr="006A40E6">
        <w:rPr>
          <w:sz w:val="16"/>
        </w:rPr>
        <w:t xml:space="preserve">, and so much more. It's near impossible to name all the </w:t>
      </w:r>
      <w:r w:rsidRPr="006E43D7">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6E43D7">
        <w:rPr>
          <w:rStyle w:val="StyleUnderline"/>
          <w:highlight w:val="cyan"/>
        </w:rPr>
        <w:t>will</w:t>
      </w:r>
      <w:r w:rsidRPr="006A40E6">
        <w:rPr>
          <w:sz w:val="16"/>
        </w:rPr>
        <w:t xml:space="preserve"> contribute to making our world a better place (or even </w:t>
      </w:r>
      <w:r w:rsidRPr="006E43D7">
        <w:rPr>
          <w:rStyle w:val="Emphasis"/>
          <w:sz w:val="24"/>
          <w:szCs w:val="26"/>
          <w:highlight w:val="cyan"/>
        </w:rPr>
        <w:t>save the planet</w:t>
      </w:r>
      <w:r w:rsidRPr="006A40E6">
        <w:rPr>
          <w:sz w:val="16"/>
        </w:rPr>
        <w:t xml:space="preserve">). </w:t>
      </w:r>
    </w:p>
    <w:p w14:paraId="3302D6A3" w14:textId="77777777" w:rsidR="006E43D7" w:rsidRPr="006A40E6" w:rsidRDefault="006E43D7" w:rsidP="006E43D7">
      <w:pPr>
        <w:rPr>
          <w:sz w:val="16"/>
        </w:rPr>
      </w:pPr>
      <w:r w:rsidRPr="006A40E6">
        <w:rPr>
          <w:sz w:val="16"/>
        </w:rPr>
        <w:t>Energy</w:t>
      </w:r>
    </w:p>
    <w:p w14:paraId="0EF0EFED" w14:textId="77777777" w:rsidR="006E43D7" w:rsidRPr="006A40E6" w:rsidRDefault="006E43D7" w:rsidP="006E43D7">
      <w:pPr>
        <w:rPr>
          <w:sz w:val="16"/>
        </w:rPr>
      </w:pPr>
      <w:r w:rsidRPr="006E43D7">
        <w:rPr>
          <w:rStyle w:val="StyleUnderline"/>
          <w:highlight w:val="cyan"/>
        </w:rPr>
        <w:t>Most visible</w:t>
      </w:r>
      <w:r w:rsidRPr="006A40E6">
        <w:rPr>
          <w:sz w:val="16"/>
        </w:rPr>
        <w:t xml:space="preserve"> for average users </w:t>
      </w:r>
      <w:r w:rsidRPr="006E43D7">
        <w:rPr>
          <w:rStyle w:val="StyleUnderline"/>
          <w:highlight w:val="cyan"/>
        </w:rPr>
        <w:t>will be</w:t>
      </w:r>
      <w:r w:rsidRPr="006A50F6">
        <w:rPr>
          <w:rStyle w:val="StyleUnderline"/>
        </w:rPr>
        <w:t xml:space="preserve"> the impact of blockchain on the </w:t>
      </w:r>
      <w:r w:rsidRPr="006E43D7">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6E43D7">
        <w:rPr>
          <w:rStyle w:val="Emphasis"/>
          <w:highlight w:val="cyan"/>
        </w:rPr>
        <w:t>grids</w:t>
      </w:r>
      <w:r w:rsidRPr="006A40E6">
        <w:rPr>
          <w:sz w:val="16"/>
        </w:rPr>
        <w:t xml:space="preserve"> of today </w:t>
      </w:r>
      <w:r w:rsidRPr="006E43D7">
        <w:rPr>
          <w:rStyle w:val="StyleUnderline"/>
          <w:highlight w:val="cyan"/>
        </w:rPr>
        <w:t>are</w:t>
      </w:r>
      <w:r w:rsidRPr="006A50F6">
        <w:rPr>
          <w:rStyle w:val="StyleUnderline"/>
        </w:rPr>
        <w:t xml:space="preserve"> usually </w:t>
      </w:r>
      <w:r w:rsidRPr="006E43D7">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4C31203A" w14:textId="77777777" w:rsidR="006E43D7" w:rsidRPr="006A40E6" w:rsidRDefault="006E43D7" w:rsidP="006E43D7">
      <w:pPr>
        <w:rPr>
          <w:sz w:val="16"/>
        </w:rPr>
      </w:pPr>
      <w:r w:rsidRPr="006E43D7">
        <w:rPr>
          <w:rStyle w:val="StyleUnderline"/>
          <w:highlight w:val="cyan"/>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6E43D7">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6E43D7">
        <w:rPr>
          <w:rStyle w:val="StyleUnderline"/>
          <w:highlight w:val="cyan"/>
        </w:rPr>
        <w:t>disasters</w:t>
      </w:r>
      <w:r w:rsidRPr="006A40E6">
        <w:rPr>
          <w:sz w:val="16"/>
        </w:rPr>
        <w:t xml:space="preserve">. </w:t>
      </w:r>
    </w:p>
    <w:p w14:paraId="13AE35B4" w14:textId="77777777" w:rsidR="006E43D7" w:rsidRPr="006A40E6" w:rsidRDefault="006E43D7" w:rsidP="006E43D7">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6E43D7">
        <w:rPr>
          <w:rStyle w:val="StyleUnderline"/>
          <w:highlight w:val="cyan"/>
        </w:rPr>
        <w:t>It will</w:t>
      </w:r>
      <w:r w:rsidRPr="006A40E6">
        <w:rPr>
          <w:sz w:val="16"/>
        </w:rPr>
        <w:t xml:space="preserve"> certainly </w:t>
      </w:r>
      <w:r w:rsidRPr="006E43D7">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6E43D7">
        <w:rPr>
          <w:rStyle w:val="StyleUnderline"/>
          <w:highlight w:val="cyan"/>
        </w:rPr>
        <w:t>batteries</w:t>
      </w:r>
      <w:r w:rsidRPr="006A40E6">
        <w:rPr>
          <w:sz w:val="16"/>
        </w:rPr>
        <w:t xml:space="preserve">, for example, </w:t>
      </w:r>
      <w:r w:rsidRPr="006E43D7">
        <w:rPr>
          <w:rStyle w:val="StyleUnderline"/>
          <w:highlight w:val="cyan"/>
        </w:rPr>
        <w:t>which</w:t>
      </w:r>
      <w:r w:rsidRPr="006A40E6">
        <w:rPr>
          <w:sz w:val="16"/>
        </w:rPr>
        <w:t xml:space="preserve"> are expensive and need a lot of raw materials whose extraction often </w:t>
      </w:r>
      <w:r w:rsidRPr="006E43D7">
        <w:rPr>
          <w:rStyle w:val="Emphasis"/>
          <w:highlight w:val="cyan"/>
        </w:rPr>
        <w:t>cause</w:t>
      </w:r>
      <w:r w:rsidRPr="006A40E6">
        <w:rPr>
          <w:sz w:val="16"/>
        </w:rPr>
        <w:t xml:space="preserve">s </w:t>
      </w:r>
      <w:r w:rsidRPr="006E43D7">
        <w:rPr>
          <w:rStyle w:val="StyleUnderline"/>
          <w:highlight w:val="cyan"/>
        </w:rPr>
        <w:t xml:space="preserve">massive </w:t>
      </w:r>
      <w:r w:rsidRPr="006E43D7">
        <w:rPr>
          <w:rStyle w:val="Emphasis"/>
          <w:highlight w:val="cyan"/>
        </w:rPr>
        <w:t>pollution</w:t>
      </w:r>
      <w:r w:rsidRPr="006A40E6">
        <w:rPr>
          <w:sz w:val="16"/>
        </w:rPr>
        <w:t xml:space="preserve">. Imagine if every house had a solar panel and a wind turbine, or produced electricity from new smart materials on the outer walls. </w:t>
      </w:r>
    </w:p>
    <w:p w14:paraId="1D4EEBB2" w14:textId="77777777" w:rsidR="006E43D7" w:rsidRPr="006A40E6" w:rsidRDefault="006E43D7" w:rsidP="006E43D7">
      <w:pPr>
        <w:rPr>
          <w:sz w:val="16"/>
        </w:rPr>
      </w:pPr>
      <w:r w:rsidRPr="006A40E6">
        <w:rPr>
          <w:sz w:val="16"/>
        </w:rPr>
        <w:t xml:space="preserve">Add road surfaces that produce kinetic or solar energy, and add in all the existing infrastructure like nuclear plants, </w:t>
      </w:r>
      <w:proofErr w:type="gramStart"/>
      <w:r w:rsidRPr="006A40E6">
        <w:rPr>
          <w:sz w:val="16"/>
        </w:rPr>
        <w:t>oil</w:t>
      </w:r>
      <w:proofErr w:type="gramEnd"/>
      <w:r w:rsidRPr="006A40E6">
        <w:rPr>
          <w:sz w:val="16"/>
        </w:rPr>
        <w:t xml:space="preserve">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77B4D311" w14:textId="77777777" w:rsidR="006E43D7" w:rsidRPr="006A40E6" w:rsidRDefault="006E43D7" w:rsidP="006E43D7">
      <w:pPr>
        <w:rPr>
          <w:sz w:val="16"/>
        </w:rPr>
      </w:pPr>
      <w:r w:rsidRPr="006A40E6">
        <w:rPr>
          <w:sz w:val="16"/>
        </w:rPr>
        <w:t>Waste Recycling</w:t>
      </w:r>
    </w:p>
    <w:p w14:paraId="6F123759" w14:textId="77777777" w:rsidR="006E43D7" w:rsidRPr="006A40E6" w:rsidRDefault="006E43D7" w:rsidP="006E43D7">
      <w:pPr>
        <w:rPr>
          <w:sz w:val="16"/>
        </w:rPr>
      </w:pPr>
      <w:r w:rsidRPr="006A40E6">
        <w:rPr>
          <w:rStyle w:val="StyleUnderline"/>
        </w:rPr>
        <w:t xml:space="preserve">Current systems for </w:t>
      </w:r>
      <w:r w:rsidRPr="006E43D7">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28E23B0F" w14:textId="77777777" w:rsidR="006E43D7" w:rsidRPr="006A40E6" w:rsidRDefault="006E43D7" w:rsidP="006E43D7">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0A006D51" w14:textId="77777777" w:rsidR="006E43D7" w:rsidRPr="006A40E6" w:rsidRDefault="006E43D7" w:rsidP="006E43D7">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6E43D7">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6E43D7">
        <w:rPr>
          <w:rStyle w:val="StyleUnderline"/>
          <w:highlight w:val="cyan"/>
        </w:rPr>
        <w:t>to get paid</w:t>
      </w:r>
      <w:r w:rsidRPr="006A40E6">
        <w:rPr>
          <w:sz w:val="16"/>
        </w:rPr>
        <w:t xml:space="preserve"> the same way as users in locations with large recycling operations. </w:t>
      </w:r>
    </w:p>
    <w:p w14:paraId="4D6E7F1D" w14:textId="77777777" w:rsidR="006E43D7" w:rsidRPr="006A40E6" w:rsidRDefault="006E43D7" w:rsidP="006E43D7">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6E43D7">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230F4857" w14:textId="77777777" w:rsidR="006E43D7" w:rsidRPr="006A40E6" w:rsidRDefault="006E43D7" w:rsidP="006E43D7">
      <w:pPr>
        <w:rPr>
          <w:sz w:val="16"/>
        </w:rPr>
      </w:pPr>
      <w:r w:rsidRPr="006A40E6">
        <w:rPr>
          <w:sz w:val="16"/>
        </w:rPr>
        <w:t xml:space="preserve">Think one step further and the recycling containers could be fitted with solar drone technology and fly themselves to the recycling center when full. </w:t>
      </w:r>
    </w:p>
    <w:p w14:paraId="1C56EC0D" w14:textId="77777777" w:rsidR="006E43D7" w:rsidRPr="006A40E6" w:rsidRDefault="006E43D7" w:rsidP="006E43D7">
      <w:pPr>
        <w:rPr>
          <w:sz w:val="16"/>
        </w:rPr>
      </w:pPr>
      <w:r w:rsidRPr="006A40E6">
        <w:rPr>
          <w:sz w:val="16"/>
        </w:rPr>
        <w:t>Supply Chain Management</w:t>
      </w:r>
    </w:p>
    <w:p w14:paraId="4DAA7C46" w14:textId="77777777" w:rsidR="006E43D7" w:rsidRPr="006A40E6" w:rsidRDefault="006E43D7" w:rsidP="006E43D7">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6E43D7">
        <w:rPr>
          <w:rStyle w:val="Emphasis"/>
          <w:highlight w:val="cyan"/>
        </w:rPr>
        <w:t>decentralized manufacturing</w:t>
      </w:r>
      <w:r w:rsidRPr="006A40E6">
        <w:rPr>
          <w:rStyle w:val="StyleUnderline"/>
        </w:rPr>
        <w:t xml:space="preserve"> in much smaller batches. </w:t>
      </w:r>
    </w:p>
    <w:p w14:paraId="206E6332" w14:textId="77777777" w:rsidR="006E43D7" w:rsidRPr="006A40E6" w:rsidRDefault="006E43D7" w:rsidP="006E43D7">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6E43D7">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6E43D7">
        <w:rPr>
          <w:rStyle w:val="StyleUnderline"/>
          <w:highlight w:val="cyan"/>
        </w:rPr>
        <w:t>by making</w:t>
      </w:r>
      <w:r w:rsidRPr="006A40E6">
        <w:rPr>
          <w:rStyle w:val="StyleUnderline"/>
        </w:rPr>
        <w:t xml:space="preserve"> supply </w:t>
      </w:r>
      <w:r w:rsidRPr="006E43D7">
        <w:rPr>
          <w:rStyle w:val="StyleUnderline"/>
          <w:highlight w:val="cyan"/>
        </w:rPr>
        <w:t>chains</w:t>
      </w:r>
      <w:r w:rsidRPr="006A40E6">
        <w:rPr>
          <w:rStyle w:val="StyleUnderline"/>
        </w:rPr>
        <w:t xml:space="preserve"> more </w:t>
      </w:r>
      <w:r w:rsidRPr="006E43D7">
        <w:rPr>
          <w:rStyle w:val="Emphasis"/>
          <w:highlight w:val="cyan"/>
        </w:rPr>
        <w:t>transparent</w:t>
      </w:r>
      <w:r w:rsidRPr="006A40E6">
        <w:rPr>
          <w:sz w:val="16"/>
        </w:rPr>
        <w:t xml:space="preserve">. </w:t>
      </w:r>
    </w:p>
    <w:p w14:paraId="45E03FDE" w14:textId="77777777" w:rsidR="006E43D7" w:rsidRPr="006A40E6" w:rsidRDefault="006E43D7" w:rsidP="006E43D7">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w:t>
      </w:r>
      <w:proofErr w:type="gramStart"/>
      <w:r w:rsidRPr="006A40E6">
        <w:rPr>
          <w:sz w:val="16"/>
        </w:rPr>
        <w:t>tracked</w:t>
      </w:r>
      <w:proofErr w:type="gramEnd"/>
      <w:r w:rsidRPr="006A40E6">
        <w:rPr>
          <w:sz w:val="16"/>
        </w:rPr>
        <w:t xml:space="preserve"> and paid for through blockchain technology. </w:t>
      </w:r>
    </w:p>
    <w:p w14:paraId="46FF0529" w14:textId="77777777" w:rsidR="006E43D7" w:rsidRPr="006A40E6" w:rsidRDefault="006E43D7" w:rsidP="006E43D7">
      <w:pPr>
        <w:rPr>
          <w:sz w:val="16"/>
        </w:rPr>
      </w:pPr>
      <w:r w:rsidRPr="006A40E6">
        <w:rPr>
          <w:sz w:val="16"/>
        </w:rPr>
        <w:t xml:space="preserve">Or think about this: a blockchain enabled 3D-printer as a public service, secured, tracked, and monetized through blockchain. </w:t>
      </w:r>
    </w:p>
    <w:p w14:paraId="4075C3BF" w14:textId="77777777" w:rsidR="006E43D7" w:rsidRPr="006A40E6" w:rsidRDefault="006E43D7" w:rsidP="006E43D7">
      <w:pPr>
        <w:rPr>
          <w:sz w:val="16"/>
        </w:rPr>
      </w:pPr>
      <w:r w:rsidRPr="006A40E6">
        <w:rPr>
          <w:sz w:val="16"/>
        </w:rPr>
        <w:t>The food industry is forging ahead hear with the tracking of origin and transportation paths of food.</w:t>
      </w:r>
    </w:p>
    <w:p w14:paraId="00E345AA" w14:textId="77777777" w:rsidR="006E43D7" w:rsidRPr="006A40E6" w:rsidRDefault="006E43D7" w:rsidP="006E43D7">
      <w:pPr>
        <w:rPr>
          <w:sz w:val="16"/>
        </w:rPr>
      </w:pPr>
      <w:r w:rsidRPr="006A40E6">
        <w:rPr>
          <w:sz w:val="16"/>
        </w:rPr>
        <w:t>Environmental Protection</w:t>
      </w:r>
    </w:p>
    <w:p w14:paraId="29F444FB" w14:textId="77777777" w:rsidR="006E43D7" w:rsidRPr="006A40E6" w:rsidRDefault="006E43D7" w:rsidP="006E43D7">
      <w:pPr>
        <w:rPr>
          <w:sz w:val="16"/>
        </w:rPr>
      </w:pPr>
      <w:r w:rsidRPr="006A40E6">
        <w:rPr>
          <w:rStyle w:val="StyleUnderline"/>
        </w:rPr>
        <w:t xml:space="preserve">From waste and transportation, </w:t>
      </w:r>
      <w:r w:rsidRPr="006E43D7">
        <w:rPr>
          <w:rStyle w:val="StyleUnderline"/>
          <w:highlight w:val="cyan"/>
        </w:rPr>
        <w:t>it is an easy jump to</w:t>
      </w:r>
      <w:r w:rsidRPr="006A40E6">
        <w:rPr>
          <w:rStyle w:val="StyleUnderline"/>
        </w:rPr>
        <w:t xml:space="preserve"> the </w:t>
      </w:r>
      <w:r w:rsidRPr="006E43D7">
        <w:rPr>
          <w:rStyle w:val="Emphasis"/>
          <w:highlight w:val="cyan"/>
        </w:rPr>
        <w:t>overall</w:t>
      </w:r>
      <w:r w:rsidRPr="006A40E6">
        <w:rPr>
          <w:rStyle w:val="Emphasis"/>
        </w:rPr>
        <w:t xml:space="preserve"> enforcement</w:t>
      </w:r>
      <w:r w:rsidRPr="006A40E6">
        <w:rPr>
          <w:rStyle w:val="StyleUnderline"/>
        </w:rPr>
        <w:t xml:space="preserve"> of </w:t>
      </w:r>
      <w:r w:rsidRPr="006E43D7">
        <w:rPr>
          <w:rStyle w:val="Emphasis"/>
          <w:highlight w:val="cyan"/>
        </w:rPr>
        <w:t>environmental protection</w:t>
      </w:r>
      <w:r w:rsidRPr="006E43D7">
        <w:rPr>
          <w:rStyle w:val="StyleUnderline"/>
          <w:highlight w:val="cyan"/>
        </w:rPr>
        <w:t xml:space="preserve">. Blockchain is </w:t>
      </w:r>
      <w:r w:rsidRPr="006E43D7">
        <w:rPr>
          <w:rStyle w:val="Emphasis"/>
          <w:highlight w:val="cyan"/>
        </w:rPr>
        <w:t>ideal</w:t>
      </w:r>
      <w:r w:rsidRPr="00787D06">
        <w:rPr>
          <w:rStyle w:val="StyleUnderline"/>
        </w:rPr>
        <w:t xml:space="preserve">ly suited </w:t>
      </w:r>
      <w:r w:rsidRPr="006E43D7">
        <w:rPr>
          <w:rStyle w:val="StyleUnderline"/>
          <w:highlight w:val="cyan"/>
        </w:rPr>
        <w:t xml:space="preserve">to manage </w:t>
      </w:r>
      <w:r w:rsidRPr="006E43D7">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1B0709D5" w14:textId="77777777" w:rsidR="006E43D7" w:rsidRPr="006A40E6" w:rsidRDefault="006E43D7" w:rsidP="006E43D7">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7810FBA4" w14:textId="77777777" w:rsidR="006E43D7" w:rsidRPr="006A40E6" w:rsidRDefault="006E43D7" w:rsidP="006E43D7">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3E92C12B" w14:textId="77777777" w:rsidR="006E43D7" w:rsidRPr="006A40E6" w:rsidRDefault="006E43D7" w:rsidP="006E43D7">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1F097726" w14:textId="77777777" w:rsidR="006E43D7" w:rsidRPr="006A40E6" w:rsidRDefault="006E43D7" w:rsidP="006E43D7">
      <w:pPr>
        <w:rPr>
          <w:sz w:val="16"/>
        </w:rPr>
      </w:pPr>
      <w:r w:rsidRPr="006A40E6">
        <w:rPr>
          <w:sz w:val="16"/>
        </w:rPr>
        <w:t>Development programs</w:t>
      </w:r>
    </w:p>
    <w:p w14:paraId="492CAF31" w14:textId="77777777" w:rsidR="006E43D7" w:rsidRPr="006A40E6" w:rsidRDefault="006E43D7" w:rsidP="006E43D7">
      <w:pPr>
        <w:rPr>
          <w:sz w:val="16"/>
        </w:rPr>
      </w:pPr>
      <w:r w:rsidRPr="006A40E6">
        <w:rPr>
          <w:sz w:val="16"/>
        </w:rPr>
        <w:t xml:space="preserve">Like environmental protection, development programs are contracts between remote parties that need to be enforced. </w:t>
      </w:r>
    </w:p>
    <w:p w14:paraId="5249C217" w14:textId="77777777" w:rsidR="006E43D7" w:rsidRPr="006A40E6" w:rsidRDefault="006E43D7" w:rsidP="006E43D7">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72A7DDA5" w14:textId="77777777" w:rsidR="006E43D7" w:rsidRPr="006A40E6" w:rsidRDefault="006E43D7" w:rsidP="006E43D7">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2CEEF55C" w14:textId="77777777" w:rsidR="006E43D7" w:rsidRPr="006A40E6" w:rsidRDefault="006E43D7" w:rsidP="006E43D7">
      <w:pPr>
        <w:rPr>
          <w:sz w:val="16"/>
        </w:rPr>
      </w:pPr>
      <w:r w:rsidRPr="006A40E6">
        <w:rPr>
          <w:sz w:val="16"/>
        </w:rPr>
        <w:t xml:space="preserve">Carbon Tax </w:t>
      </w:r>
    </w:p>
    <w:p w14:paraId="66478BFB" w14:textId="77777777" w:rsidR="006E43D7" w:rsidRPr="006A40E6" w:rsidRDefault="006E43D7" w:rsidP="006E43D7">
      <w:pPr>
        <w:rPr>
          <w:sz w:val="16"/>
        </w:rPr>
      </w:pPr>
      <w:r w:rsidRPr="006A40E6">
        <w:rPr>
          <w:sz w:val="16"/>
        </w:rPr>
        <w:t xml:space="preserve">In the current system, the environmental impact of each product is difficult to determine, and its carbon footprint is not factored into the price. </w:t>
      </w:r>
    </w:p>
    <w:p w14:paraId="61D219E9" w14:textId="77777777" w:rsidR="006E43D7" w:rsidRPr="006A40E6" w:rsidRDefault="006E43D7" w:rsidP="006E43D7">
      <w:pPr>
        <w:rPr>
          <w:sz w:val="16"/>
        </w:rPr>
      </w:pPr>
      <w:r w:rsidRPr="006A40E6">
        <w:rPr>
          <w:sz w:val="16"/>
        </w:rPr>
        <w:t>This means that there is little incentive for consumers to buy products with a low carbon footprint, and little incentive for companies to sell such products.</w:t>
      </w:r>
    </w:p>
    <w:p w14:paraId="5438F7E7" w14:textId="77777777" w:rsidR="006E43D7" w:rsidRPr="006A40E6" w:rsidRDefault="006E43D7" w:rsidP="006E43D7">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288B4737" w14:textId="77777777" w:rsidR="006E43D7" w:rsidRPr="006A40E6" w:rsidRDefault="006E43D7" w:rsidP="006E43D7">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0237CAD9" w14:textId="77777777" w:rsidR="006E43D7" w:rsidRPr="006A40E6" w:rsidRDefault="006E43D7" w:rsidP="006E43D7">
      <w:pPr>
        <w:rPr>
          <w:sz w:val="16"/>
        </w:rPr>
      </w:pPr>
      <w:r w:rsidRPr="006A40E6">
        <w:rPr>
          <w:sz w:val="16"/>
        </w:rPr>
        <w:t>You could automatically see (</w:t>
      </w:r>
      <w:proofErr w:type="gramStart"/>
      <w:r w:rsidRPr="006A40E6">
        <w:rPr>
          <w:sz w:val="16"/>
        </w:rPr>
        <w:t>e.g.</w:t>
      </w:r>
      <w:proofErr w:type="gramEnd"/>
      <w:r w:rsidRPr="006A40E6">
        <w:rPr>
          <w:sz w:val="16"/>
        </w:rPr>
        <w:t xml:space="preserve"> by scanning a barcode on a product), if it was made by an environmentally sound low-carbon facility, or a wasteful polluter.</w:t>
      </w:r>
    </w:p>
    <w:p w14:paraId="316D8D59" w14:textId="77777777" w:rsidR="006E43D7" w:rsidRPr="006A40E6" w:rsidRDefault="006E43D7" w:rsidP="006E43D7">
      <w:pPr>
        <w:rPr>
          <w:sz w:val="16"/>
        </w:rPr>
      </w:pPr>
      <w:r w:rsidRPr="006A40E6">
        <w:rPr>
          <w:sz w:val="16"/>
        </w:rPr>
        <w:t>Access to credit</w:t>
      </w:r>
    </w:p>
    <w:p w14:paraId="52D450BF" w14:textId="77777777" w:rsidR="006E43D7" w:rsidRPr="006A40E6" w:rsidRDefault="006E43D7" w:rsidP="006E43D7">
      <w:pPr>
        <w:rPr>
          <w:sz w:val="16"/>
        </w:rPr>
      </w:pPr>
      <w:r w:rsidRPr="006A40E6">
        <w:rPr>
          <w:sz w:val="16"/>
        </w:rPr>
        <w:t>Just as it tracks financial payments and all the data mentioned above, blockchains could be configured to manage access to credit.</w:t>
      </w:r>
    </w:p>
    <w:p w14:paraId="362A8FD2" w14:textId="77777777" w:rsidR="006E43D7" w:rsidRPr="006A40E6" w:rsidRDefault="006E43D7" w:rsidP="006E43D7">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19DC3C5D" w14:textId="77777777" w:rsidR="006E43D7" w:rsidRPr="006A40E6" w:rsidRDefault="006E43D7" w:rsidP="006E43D7">
      <w:pPr>
        <w:rPr>
          <w:sz w:val="16"/>
        </w:rPr>
      </w:pPr>
      <w:r w:rsidRPr="006A40E6">
        <w:rPr>
          <w:sz w:val="16"/>
        </w:rPr>
        <w:t xml:space="preserve">Summary </w:t>
      </w:r>
    </w:p>
    <w:p w14:paraId="310483CB" w14:textId="77777777" w:rsidR="006E43D7" w:rsidRPr="006A40E6" w:rsidRDefault="006E43D7" w:rsidP="006E43D7">
      <w:pPr>
        <w:rPr>
          <w:sz w:val="16"/>
        </w:rPr>
      </w:pPr>
      <w:r w:rsidRPr="006A40E6">
        <w:rPr>
          <w:sz w:val="16"/>
        </w:rPr>
        <w:t xml:space="preserve">In short, blockchain technology allows the management of incentives. </w:t>
      </w:r>
    </w:p>
    <w:p w14:paraId="1540CB94" w14:textId="77777777" w:rsidR="006E43D7" w:rsidRPr="006A40E6" w:rsidRDefault="006E43D7" w:rsidP="006E43D7">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71CEB585" w14:textId="77777777" w:rsidR="006E43D7" w:rsidRPr="006A40E6" w:rsidRDefault="006E43D7" w:rsidP="006E43D7">
      <w:pPr>
        <w:rPr>
          <w:sz w:val="16"/>
        </w:rPr>
      </w:pPr>
      <w:r w:rsidRPr="006E43D7">
        <w:rPr>
          <w:rStyle w:val="StyleUnderline"/>
          <w:highlight w:val="cyan"/>
        </w:rPr>
        <w:t>Companies</w:t>
      </w:r>
      <w:r w:rsidRPr="006A40E6">
        <w:rPr>
          <w:rStyle w:val="StyleUnderline"/>
        </w:rPr>
        <w:t xml:space="preserve"> and individuals </w:t>
      </w:r>
      <w:r w:rsidRPr="006E43D7">
        <w:rPr>
          <w:rStyle w:val="StyleUnderline"/>
          <w:highlight w:val="cyan"/>
        </w:rPr>
        <w:t xml:space="preserve">can be </w:t>
      </w:r>
      <w:r w:rsidRPr="006E43D7">
        <w:rPr>
          <w:rStyle w:val="Emphasis"/>
          <w:highlight w:val="cyan"/>
        </w:rPr>
        <w:t>incentivized</w:t>
      </w:r>
      <w:r w:rsidRPr="006E43D7">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6E43D7">
        <w:rPr>
          <w:rStyle w:val="Emphasis"/>
          <w:highlight w:val="cyan"/>
        </w:rPr>
        <w:t>sustainable</w:t>
      </w:r>
      <w:r w:rsidRPr="006A40E6">
        <w:rPr>
          <w:rStyle w:val="StyleUnderline"/>
        </w:rPr>
        <w:t xml:space="preserve"> way </w:t>
      </w:r>
      <w:r w:rsidRPr="006E43D7">
        <w:rPr>
          <w:rStyle w:val="StyleUnderline"/>
          <w:highlight w:val="cyan"/>
        </w:rPr>
        <w:t>through</w:t>
      </w:r>
      <w:r w:rsidRPr="006A40E6">
        <w:rPr>
          <w:rStyle w:val="StyleUnderline"/>
        </w:rPr>
        <w:t xml:space="preserve"> the </w:t>
      </w:r>
      <w:r w:rsidRPr="006E43D7">
        <w:rPr>
          <w:rStyle w:val="Emphasis"/>
          <w:highlight w:val="cyan"/>
        </w:rPr>
        <w:t>availability</w:t>
      </w:r>
      <w:r w:rsidRPr="006E43D7">
        <w:rPr>
          <w:rStyle w:val="StyleUnderline"/>
          <w:highlight w:val="cyan"/>
        </w:rPr>
        <w:t xml:space="preserve"> of </w:t>
      </w:r>
      <w:r w:rsidRPr="006E43D7">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22169778" w14:textId="77777777" w:rsidR="006E43D7" w:rsidRPr="006A40E6" w:rsidRDefault="006E43D7" w:rsidP="006E43D7">
      <w:pPr>
        <w:rPr>
          <w:sz w:val="16"/>
        </w:rPr>
      </w:pPr>
      <w:r w:rsidRPr="006E43D7">
        <w:rPr>
          <w:rStyle w:val="StyleUnderline"/>
          <w:highlight w:val="cyan"/>
        </w:rPr>
        <w:t>There are</w:t>
      </w:r>
      <w:r w:rsidRPr="006A40E6">
        <w:rPr>
          <w:rStyle w:val="StyleUnderline"/>
        </w:rPr>
        <w:t xml:space="preserve"> </w:t>
      </w:r>
      <w:r w:rsidRPr="006A40E6">
        <w:rPr>
          <w:rStyle w:val="Emphasis"/>
        </w:rPr>
        <w:t xml:space="preserve">many </w:t>
      </w:r>
      <w:r w:rsidRPr="006E43D7">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57BD9CA7" w14:textId="77777777" w:rsidR="006E43D7" w:rsidRPr="006A40E6" w:rsidRDefault="006E43D7" w:rsidP="006E43D7">
      <w:pPr>
        <w:rPr>
          <w:sz w:val="16"/>
        </w:rPr>
      </w:pPr>
      <w:r w:rsidRPr="00787D06">
        <w:rPr>
          <w:rStyle w:val="StyleUnderline"/>
        </w:rPr>
        <w:t xml:space="preserve">There are still doubts </w:t>
      </w:r>
      <w:r w:rsidRPr="006E43D7">
        <w:rPr>
          <w:rStyle w:val="StyleUnderline"/>
          <w:highlight w:val="cyan"/>
        </w:rPr>
        <w:t>about</w:t>
      </w:r>
      <w:r w:rsidRPr="00787D06">
        <w:rPr>
          <w:rStyle w:val="StyleUnderline"/>
        </w:rPr>
        <w:t xml:space="preserve"> the </w:t>
      </w:r>
      <w:r w:rsidRPr="006E43D7">
        <w:rPr>
          <w:rStyle w:val="StyleUnderline"/>
          <w:highlight w:val="cyan"/>
        </w:rPr>
        <w:t>usability</w:t>
      </w:r>
      <w:r w:rsidRPr="00787D06">
        <w:rPr>
          <w:rStyle w:val="StyleUnderline"/>
        </w:rPr>
        <w:t xml:space="preserve"> of blockchain </w:t>
      </w:r>
      <w:r w:rsidRPr="006E43D7">
        <w:rPr>
          <w:rStyle w:val="StyleUnderline"/>
          <w:highlight w:val="cyan"/>
        </w:rPr>
        <w:t xml:space="preserve">for </w:t>
      </w:r>
      <w:r w:rsidRPr="006E43D7">
        <w:rPr>
          <w:rStyle w:val="Emphasis"/>
          <w:highlight w:val="cyan"/>
        </w:rPr>
        <w:t>micro-transaction</w:t>
      </w:r>
      <w:r w:rsidRPr="006A40E6">
        <w:rPr>
          <w:sz w:val="16"/>
        </w:rPr>
        <w:t xml:space="preserve">, due to the time proof-of-work takes, and the energy cost associated with computing. </w:t>
      </w:r>
    </w:p>
    <w:p w14:paraId="202F8624" w14:textId="77777777" w:rsidR="006E43D7" w:rsidRPr="006A40E6" w:rsidRDefault="006E43D7" w:rsidP="006E43D7">
      <w:pPr>
        <w:rPr>
          <w:sz w:val="16"/>
        </w:rPr>
      </w:pPr>
      <w:r w:rsidRPr="006A40E6">
        <w:rPr>
          <w:sz w:val="16"/>
        </w:rPr>
        <w:t xml:space="preserve">The final hurdle is the willingness of governments to change, and the willingness of participants to live in such a transparent world. </w:t>
      </w:r>
    </w:p>
    <w:p w14:paraId="5A39D3E4" w14:textId="77777777" w:rsidR="006E43D7" w:rsidRDefault="006E43D7" w:rsidP="006E43D7">
      <w:pPr>
        <w:rPr>
          <w:sz w:val="16"/>
        </w:rPr>
      </w:pPr>
      <w:r w:rsidRPr="006E43D7">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6E43D7">
        <w:rPr>
          <w:rStyle w:val="StyleUnderline"/>
          <w:highlight w:val="cyan"/>
        </w:rPr>
        <w:t>blockchain could</w:t>
      </w:r>
      <w:r w:rsidRPr="00787D06">
        <w:rPr>
          <w:rStyle w:val="StyleUnderline"/>
        </w:rPr>
        <w:t xml:space="preserve"> completely change the drivers of our economy, and </w:t>
      </w:r>
      <w:r w:rsidRPr="006E43D7">
        <w:rPr>
          <w:rStyle w:val="StyleUnderline"/>
          <w:highlight w:val="cyan"/>
        </w:rPr>
        <w:t>benefit</w:t>
      </w:r>
      <w:r w:rsidRPr="006A40E6">
        <w:rPr>
          <w:sz w:val="16"/>
        </w:rPr>
        <w:t xml:space="preserve"> not only us but the </w:t>
      </w:r>
      <w:r w:rsidRPr="006E43D7">
        <w:rPr>
          <w:rStyle w:val="Emphasis"/>
          <w:highlight w:val="cyan"/>
        </w:rPr>
        <w:t>future generations</w:t>
      </w:r>
      <w:r w:rsidRPr="006A40E6">
        <w:rPr>
          <w:rStyle w:val="StyleUnderline"/>
        </w:rPr>
        <w:t xml:space="preserve"> living </w:t>
      </w:r>
      <w:r w:rsidRPr="006E43D7">
        <w:rPr>
          <w:rStyle w:val="StyleUnderline"/>
          <w:highlight w:val="cyan"/>
        </w:rPr>
        <w:t xml:space="preserve">on our </w:t>
      </w:r>
      <w:r w:rsidRPr="006E43D7">
        <w:rPr>
          <w:rStyle w:val="Emphasis"/>
          <w:highlight w:val="cyan"/>
        </w:rPr>
        <w:t>planet</w:t>
      </w:r>
      <w:r w:rsidRPr="006A40E6">
        <w:rPr>
          <w:sz w:val="16"/>
        </w:rPr>
        <w:t>.</w:t>
      </w:r>
    </w:p>
    <w:p w14:paraId="7782B03C" w14:textId="77777777" w:rsidR="006E43D7" w:rsidRPr="00105E8F" w:rsidRDefault="006E43D7" w:rsidP="006E43D7">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6BAFE8E7" w14:textId="77777777" w:rsidR="006E43D7" w:rsidRDefault="006E43D7" w:rsidP="006E43D7">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5686D08A" w14:textId="77777777" w:rsidR="006E43D7" w:rsidRPr="00B854A5" w:rsidRDefault="006E43D7" w:rsidP="006E43D7">
      <w:pPr>
        <w:rPr>
          <w:sz w:val="16"/>
        </w:rPr>
      </w:pPr>
      <w:r w:rsidRPr="00B854A5">
        <w:rPr>
          <w:sz w:val="16"/>
        </w:rPr>
        <w:t xml:space="preserve">TL;DR - </w:t>
      </w:r>
      <w:r w:rsidRPr="00B854A5">
        <w:rPr>
          <w:rStyle w:val="StyleUnderline"/>
        </w:rPr>
        <w:t xml:space="preserve">An </w:t>
      </w:r>
      <w:r w:rsidRPr="006E43D7">
        <w:rPr>
          <w:rStyle w:val="Emphasis"/>
          <w:highlight w:val="cyan"/>
        </w:rPr>
        <w:t>existential risk</w:t>
      </w:r>
      <w:r w:rsidRPr="006E43D7">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6E43D7">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6E43D7">
        <w:rPr>
          <w:rStyle w:val="Emphasis"/>
          <w:highlight w:val="cyan"/>
        </w:rPr>
        <w:t>adoption</w:t>
      </w:r>
      <w:r w:rsidRPr="006E43D7">
        <w:rPr>
          <w:rStyle w:val="StyleUnderline"/>
          <w:highlight w:val="cyan"/>
        </w:rPr>
        <w:t xml:space="preserve"> of </w:t>
      </w:r>
      <w:r w:rsidRPr="006E43D7">
        <w:rPr>
          <w:rStyle w:val="Emphasis"/>
          <w:highlight w:val="cyan"/>
        </w:rPr>
        <w:t>Bitcoin</w:t>
      </w:r>
      <w:r w:rsidRPr="006E43D7">
        <w:rPr>
          <w:rStyle w:val="StyleUnderline"/>
          <w:highlight w:val="cyan"/>
        </w:rPr>
        <w:t xml:space="preserve"> will </w:t>
      </w:r>
      <w:r w:rsidRPr="006E43D7">
        <w:rPr>
          <w:rStyle w:val="Emphasis"/>
          <w:highlight w:val="cyan"/>
        </w:rPr>
        <w:t>better position us</w:t>
      </w:r>
      <w:r w:rsidRPr="006E43D7">
        <w:rPr>
          <w:rStyle w:val="StyleUnderline"/>
          <w:highlight w:val="cyan"/>
        </w:rPr>
        <w:t xml:space="preserve"> 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0CFB2A42" w14:textId="77777777" w:rsidR="006E43D7" w:rsidRPr="00B854A5" w:rsidRDefault="006E43D7" w:rsidP="006E43D7">
      <w:pPr>
        <w:rPr>
          <w:sz w:val="16"/>
        </w:rPr>
      </w:pPr>
      <w:r w:rsidRPr="00B854A5">
        <w:rPr>
          <w:sz w:val="16"/>
        </w:rPr>
        <w:t>EXTERNAL NON-ANTHROPOGENIC</w:t>
      </w:r>
    </w:p>
    <w:p w14:paraId="1A90DD93" w14:textId="77777777" w:rsidR="006E43D7" w:rsidRPr="00B854A5" w:rsidRDefault="006E43D7" w:rsidP="006E43D7">
      <w:pPr>
        <w:rPr>
          <w:sz w:val="16"/>
        </w:rPr>
      </w:pPr>
      <w:r w:rsidRPr="006E43D7">
        <w:rPr>
          <w:rStyle w:val="StyleUnderline"/>
          <w:highlight w:val="cyan"/>
        </w:rPr>
        <w:t>A</w:t>
      </w:r>
      <w:r w:rsidRPr="00B854A5">
        <w:rPr>
          <w:rStyle w:val="StyleUnderline"/>
        </w:rPr>
        <w:t xml:space="preserve"> </w:t>
      </w:r>
      <w:r w:rsidRPr="00B854A5">
        <w:rPr>
          <w:rStyle w:val="Emphasis"/>
        </w:rPr>
        <w:t xml:space="preserve">catastrophic </w:t>
      </w:r>
      <w:r w:rsidRPr="006E43D7">
        <w:rPr>
          <w:rStyle w:val="Emphasis"/>
          <w:highlight w:val="cyan"/>
        </w:rPr>
        <w:t>collision</w:t>
      </w:r>
      <w:r w:rsidRPr="006E43D7">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6E43D7">
        <w:rPr>
          <w:rStyle w:val="StyleUnderline"/>
          <w:highlight w:val="cyan"/>
        </w:rPr>
        <w:t xml:space="preserve">an </w:t>
      </w:r>
      <w:r w:rsidRPr="006E43D7">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6E43D7">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429121B3" w14:textId="77777777" w:rsidR="006E43D7" w:rsidRPr="00B854A5" w:rsidRDefault="006E43D7" w:rsidP="006E43D7">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6E43D7">
        <w:rPr>
          <w:rStyle w:val="Emphasis"/>
          <w:highlight w:val="cyan"/>
        </w:rPr>
        <w:t>external intelligence</w:t>
      </w:r>
      <w:r w:rsidRPr="00B854A5">
        <w:rPr>
          <w:rStyle w:val="StyleUnderline"/>
        </w:rPr>
        <w:t xml:space="preserve"> who then come to </w:t>
      </w:r>
      <w:r w:rsidRPr="006E43D7">
        <w:rPr>
          <w:rStyle w:val="Emphasis"/>
          <w:highlight w:val="cyan"/>
        </w:rPr>
        <w:t>extinguish us</w:t>
      </w:r>
      <w:r w:rsidRPr="00B854A5">
        <w:rPr>
          <w:sz w:val="16"/>
        </w:rPr>
        <w:t>. (The topic of our own signal bringing about this death by misadventure is discussed further below.)</w:t>
      </w:r>
    </w:p>
    <w:p w14:paraId="54C6ACF0" w14:textId="77777777" w:rsidR="006E43D7" w:rsidRPr="00B854A5" w:rsidRDefault="006E43D7" w:rsidP="006E43D7">
      <w:pPr>
        <w:rPr>
          <w:rStyle w:val="StyleUnderline"/>
        </w:rPr>
      </w:pPr>
      <w:r w:rsidRPr="00B854A5">
        <w:rPr>
          <w:rStyle w:val="StyleUnderline"/>
        </w:rPr>
        <w:t xml:space="preserve">What does this have to do with </w:t>
      </w:r>
      <w:r w:rsidRPr="006E43D7">
        <w:rPr>
          <w:rStyle w:val="StyleUnderline"/>
          <w:highlight w:val="cyan"/>
        </w:rPr>
        <w:t>Bitcoin</w:t>
      </w:r>
      <w:r w:rsidRPr="00B854A5">
        <w:rPr>
          <w:rStyle w:val="StyleUnderline"/>
        </w:rPr>
        <w:t>?</w:t>
      </w:r>
    </w:p>
    <w:p w14:paraId="64E55604" w14:textId="77777777" w:rsidR="006E43D7" w:rsidRPr="002D078B" w:rsidRDefault="006E43D7" w:rsidP="006E43D7">
      <w:pPr>
        <w:rPr>
          <w:sz w:val="16"/>
        </w:rPr>
      </w:pPr>
      <w:r w:rsidRPr="00B854A5">
        <w:rPr>
          <w:rStyle w:val="StyleUnderline"/>
        </w:rPr>
        <w:t xml:space="preserve">Generally, hard money </w:t>
      </w:r>
      <w:r w:rsidRPr="006E43D7">
        <w:rPr>
          <w:rStyle w:val="StyleUnderline"/>
          <w:highlight w:val="cyan"/>
        </w:rPr>
        <w:t>facilitates</w:t>
      </w:r>
      <w:r w:rsidRPr="00B854A5">
        <w:rPr>
          <w:rStyle w:val="StyleUnderline"/>
        </w:rPr>
        <w:t xml:space="preserve"> greater </w:t>
      </w:r>
      <w:r w:rsidRPr="006E43D7">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4D21C7B2" w14:textId="77777777" w:rsidR="006E43D7" w:rsidRPr="002D078B" w:rsidRDefault="006E43D7" w:rsidP="006E43D7">
      <w:pPr>
        <w:rPr>
          <w:sz w:val="16"/>
        </w:rPr>
      </w:pPr>
      <w:r w:rsidRPr="00B854A5">
        <w:rPr>
          <w:rStyle w:val="StyleUnderline"/>
        </w:rPr>
        <w:t xml:space="preserve">Bitcoin is not only </w:t>
      </w:r>
      <w:r w:rsidRPr="006E43D7">
        <w:rPr>
          <w:rStyle w:val="StyleUnderline"/>
          <w:highlight w:val="cyan"/>
        </w:rPr>
        <w:t xml:space="preserve">the </w:t>
      </w:r>
      <w:r w:rsidRPr="006E43D7">
        <w:rPr>
          <w:rStyle w:val="Emphasis"/>
          <w:highlight w:val="cyan"/>
        </w:rPr>
        <w:t>hardest</w:t>
      </w:r>
      <w:r w:rsidRPr="006E43D7">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6E43D7">
        <w:rPr>
          <w:rStyle w:val="StyleUnderline"/>
          <w:highlight w:val="cyan"/>
        </w:rPr>
        <w:t>a</w:t>
      </w:r>
      <w:r w:rsidRPr="00B854A5">
        <w:rPr>
          <w:rStyle w:val="StyleUnderline"/>
        </w:rPr>
        <w:t xml:space="preserve"> </w:t>
      </w:r>
      <w:r w:rsidRPr="00B854A5">
        <w:rPr>
          <w:rStyle w:val="Emphasis"/>
        </w:rPr>
        <w:t xml:space="preserve">monetary </w:t>
      </w:r>
      <w:r w:rsidRPr="006E43D7">
        <w:rPr>
          <w:rStyle w:val="Emphasis"/>
          <w:highlight w:val="cyan"/>
        </w:rPr>
        <w:t>framework</w:t>
      </w:r>
      <w:r w:rsidRPr="006E43D7">
        <w:rPr>
          <w:rStyle w:val="StyleUnderline"/>
          <w:highlight w:val="cyan"/>
        </w:rPr>
        <w:t xml:space="preserve"> on which</w:t>
      </w:r>
      <w:r w:rsidRPr="005A04AF">
        <w:rPr>
          <w:rStyle w:val="StyleUnderline"/>
        </w:rPr>
        <w:t xml:space="preserve"> humans </w:t>
      </w:r>
      <w:r w:rsidRPr="006E43D7">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6E43D7">
        <w:rPr>
          <w:rStyle w:val="Emphasis"/>
          <w:highlight w:val="cyan"/>
        </w:rPr>
        <w:t>resource allocation</w:t>
      </w:r>
      <w:r w:rsidRPr="006E43D7">
        <w:rPr>
          <w:rStyle w:val="StyleUnderline"/>
          <w:highlight w:val="cyan"/>
        </w:rPr>
        <w:t>, and</w:t>
      </w:r>
      <w:r w:rsidRPr="00B854A5">
        <w:rPr>
          <w:rStyle w:val="StyleUnderline"/>
        </w:rPr>
        <w:t xml:space="preserve"> therefore </w:t>
      </w:r>
      <w:r w:rsidRPr="006E43D7">
        <w:rPr>
          <w:rStyle w:val="Emphasis"/>
          <w:highlight w:val="cyan"/>
        </w:rPr>
        <w:t>tech</w:t>
      </w:r>
      <w:r w:rsidRPr="00B854A5">
        <w:rPr>
          <w:rStyle w:val="Emphasis"/>
        </w:rPr>
        <w:t xml:space="preserve">nological </w:t>
      </w:r>
      <w:r w:rsidRPr="006E43D7">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23F6D540" w14:textId="77777777" w:rsidR="006E43D7" w:rsidRPr="002D078B" w:rsidRDefault="006E43D7" w:rsidP="006E43D7">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4F5FCD11" w14:textId="77777777" w:rsidR="006E43D7" w:rsidRPr="002D078B" w:rsidRDefault="006E43D7" w:rsidP="006E43D7">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6E43D7">
        <w:rPr>
          <w:rStyle w:val="Emphasis"/>
          <w:highlight w:val="cyan"/>
        </w:rPr>
        <w:t>super-volcanic events</w:t>
      </w:r>
      <w:r w:rsidRPr="002D078B">
        <w:rPr>
          <w:sz w:val="16"/>
        </w:rPr>
        <w:t xml:space="preserve"> of the past and such events </w:t>
      </w:r>
      <w:r w:rsidRPr="006E43D7">
        <w:rPr>
          <w:rStyle w:val="StyleUnderline"/>
          <w:highlight w:val="cyan"/>
        </w:rPr>
        <w:t>if they</w:t>
      </w:r>
      <w:r w:rsidRPr="00B854A5">
        <w:rPr>
          <w:rStyle w:val="StyleUnderline"/>
        </w:rPr>
        <w:t xml:space="preserve"> were to </w:t>
      </w:r>
      <w:r w:rsidRPr="006E43D7">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6E43D7">
        <w:rPr>
          <w:rStyle w:val="Emphasis"/>
          <w:highlight w:val="cyan"/>
        </w:rPr>
        <w:t>intelligence</w:t>
      </w:r>
      <w:r w:rsidRPr="00B854A5">
        <w:rPr>
          <w:rStyle w:val="Emphasis"/>
        </w:rPr>
        <w:t xml:space="preserve"> potential</w:t>
      </w:r>
      <w:r w:rsidRPr="00B854A5">
        <w:rPr>
          <w:rStyle w:val="StyleUnderline"/>
        </w:rPr>
        <w:t xml:space="preserve"> </w:t>
      </w:r>
      <w:r w:rsidRPr="006E43D7">
        <w:rPr>
          <w:rStyle w:val="StyleUnderline"/>
          <w:highlight w:val="cyan"/>
        </w:rPr>
        <w:t xml:space="preserve">is now </w:t>
      </w:r>
      <w:r w:rsidRPr="006E43D7">
        <w:rPr>
          <w:rStyle w:val="Emphasis"/>
          <w:highlight w:val="cyan"/>
        </w:rPr>
        <w:t>mature</w:t>
      </w:r>
      <w:r w:rsidRPr="00B854A5">
        <w:rPr>
          <w:rStyle w:val="StyleUnderline"/>
        </w:rPr>
        <w:t xml:space="preserve"> enough </w:t>
      </w:r>
      <w:r w:rsidRPr="006E43D7">
        <w:rPr>
          <w:rStyle w:val="StyleUnderline"/>
          <w:highlight w:val="cyan"/>
        </w:rPr>
        <w:t xml:space="preserve">to </w:t>
      </w:r>
      <w:r w:rsidRPr="006E43D7">
        <w:rPr>
          <w:rStyle w:val="Emphasis"/>
          <w:highlight w:val="cyan"/>
        </w:rPr>
        <w:t>tackle</w:t>
      </w:r>
      <w:r w:rsidRPr="00B854A5">
        <w:rPr>
          <w:rStyle w:val="StyleUnderline"/>
        </w:rPr>
        <w:t xml:space="preserve"> certain of the external existential </w:t>
      </w:r>
      <w:r w:rsidRPr="006E43D7">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294AF6B2" w14:textId="77777777" w:rsidR="006E43D7" w:rsidRPr="002D078B" w:rsidRDefault="006E43D7" w:rsidP="006E43D7">
      <w:pPr>
        <w:rPr>
          <w:sz w:val="16"/>
        </w:rPr>
      </w:pPr>
      <w:r w:rsidRPr="002D078B">
        <w:rPr>
          <w:sz w:val="16"/>
        </w:rPr>
        <w:t xml:space="preserve">At what point do </w:t>
      </w:r>
      <w:r w:rsidRPr="006E43D7">
        <w:rPr>
          <w:rStyle w:val="Emphasis"/>
          <w:highlight w:val="cyan"/>
        </w:rPr>
        <w:t>innovation dampening</w:t>
      </w:r>
      <w:r w:rsidRPr="002D078B">
        <w:rPr>
          <w:sz w:val="16"/>
        </w:rPr>
        <w:t xml:space="preserve"> authoritarian states and their mandated </w:t>
      </w:r>
      <w:r w:rsidRPr="006E43D7">
        <w:rPr>
          <w:rStyle w:val="Emphasis"/>
          <w:highlight w:val="cyan"/>
        </w:rPr>
        <w:t>broken money</w:t>
      </w:r>
      <w:r w:rsidRPr="006E43D7">
        <w:rPr>
          <w:rStyle w:val="StyleUnderline"/>
          <w:highlight w:val="cyan"/>
        </w:rPr>
        <w:t xml:space="preserve"> cause society to </w:t>
      </w:r>
      <w:r w:rsidRPr="006E43D7">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6E43D7">
        <w:rPr>
          <w:rStyle w:val="StyleUnderline"/>
          <w:highlight w:val="cyan"/>
        </w:rPr>
        <w:t xml:space="preserve">Government money is an </w:t>
      </w:r>
      <w:r w:rsidRPr="006E43D7">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3BE6C542" w14:textId="77777777" w:rsidR="006E43D7" w:rsidRPr="002D078B" w:rsidRDefault="006E43D7" w:rsidP="006E43D7">
      <w:pPr>
        <w:rPr>
          <w:sz w:val="16"/>
        </w:rPr>
      </w:pPr>
      <w:r w:rsidRPr="002D078B">
        <w:rPr>
          <w:sz w:val="16"/>
        </w:rPr>
        <w:t>INTERNAL ANTHROPOGENIC</w:t>
      </w:r>
    </w:p>
    <w:p w14:paraId="1F2A5077" w14:textId="77777777" w:rsidR="006E43D7" w:rsidRPr="002D078B" w:rsidRDefault="006E43D7" w:rsidP="006E43D7">
      <w:pPr>
        <w:rPr>
          <w:sz w:val="16"/>
        </w:rPr>
      </w:pPr>
      <w:r w:rsidRPr="006E43D7">
        <w:rPr>
          <w:rStyle w:val="Emphasis"/>
          <w:highlight w:val="cyan"/>
        </w:rPr>
        <w:t>Nuclear war</w:t>
      </w:r>
      <w:r w:rsidRPr="006E43D7">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6E43D7">
        <w:rPr>
          <w:rStyle w:val="Emphasis"/>
          <w:highlight w:val="cyan"/>
        </w:rPr>
        <w:t>bio</w:t>
      </w:r>
      <w:r w:rsidRPr="002D078B">
        <w:rPr>
          <w:rStyle w:val="StyleUnderline"/>
        </w:rPr>
        <w:t xml:space="preserve">logical </w:t>
      </w:r>
      <w:r w:rsidRPr="006E43D7">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6E43D7">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355DB6C1" w14:textId="77777777" w:rsidR="006E43D7" w:rsidRPr="002D078B" w:rsidRDefault="006E43D7" w:rsidP="006E43D7">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6738D590" w14:textId="77777777" w:rsidR="006E43D7" w:rsidRPr="002D078B" w:rsidRDefault="006E43D7" w:rsidP="006E43D7">
      <w:pPr>
        <w:rPr>
          <w:sz w:val="16"/>
        </w:rPr>
      </w:pPr>
      <w:proofErr w:type="gramStart"/>
      <w:r w:rsidRPr="002D078B">
        <w:rPr>
          <w:sz w:val="16"/>
        </w:rPr>
        <w:t>So</w:t>
      </w:r>
      <w:proofErr w:type="gramEnd"/>
      <w:r w:rsidRPr="002D078B">
        <w:rPr>
          <w:sz w:val="16"/>
        </w:rPr>
        <w:t xml:space="preserve"> what has this got to do with Bitcoin?</w:t>
      </w:r>
    </w:p>
    <w:p w14:paraId="0A65F226" w14:textId="77777777" w:rsidR="006E43D7" w:rsidRPr="002D078B" w:rsidRDefault="006E43D7" w:rsidP="006E43D7">
      <w:pPr>
        <w:rPr>
          <w:sz w:val="16"/>
        </w:rPr>
      </w:pPr>
      <w:r w:rsidRPr="002D078B">
        <w:rPr>
          <w:sz w:val="16"/>
        </w:rPr>
        <w:t xml:space="preserve">Well firstly, all hardware is subject to entropy. </w:t>
      </w:r>
      <w:r w:rsidRPr="006E43D7">
        <w:rPr>
          <w:rStyle w:val="StyleUnderline"/>
          <w:highlight w:val="cyan"/>
        </w:rPr>
        <w:t xml:space="preserve">The </w:t>
      </w:r>
      <w:r w:rsidRPr="006E43D7">
        <w:rPr>
          <w:rStyle w:val="Emphasis"/>
          <w:highlight w:val="cyan"/>
        </w:rPr>
        <w:t>distributed</w:t>
      </w:r>
      <w:r w:rsidRPr="002D078B">
        <w:rPr>
          <w:rStyle w:val="Emphasis"/>
        </w:rPr>
        <w:t xml:space="preserve"> nature</w:t>
      </w:r>
      <w:r w:rsidRPr="002D078B">
        <w:rPr>
          <w:rStyle w:val="StyleUnderline"/>
        </w:rPr>
        <w:t xml:space="preserve"> of the </w:t>
      </w:r>
      <w:r w:rsidRPr="006E43D7">
        <w:rPr>
          <w:rStyle w:val="StyleUnderline"/>
          <w:highlight w:val="cyan"/>
        </w:rPr>
        <w:t>blockchain increases</w:t>
      </w:r>
      <w:r w:rsidRPr="002D078B">
        <w:rPr>
          <w:rStyle w:val="StyleUnderline"/>
        </w:rPr>
        <w:t xml:space="preserve"> the </w:t>
      </w:r>
      <w:r w:rsidRPr="006E43D7">
        <w:rPr>
          <w:rStyle w:val="StyleUnderline"/>
          <w:highlight w:val="cyan"/>
        </w:rPr>
        <w:t>probability</w:t>
      </w:r>
      <w:r w:rsidRPr="002D078B">
        <w:rPr>
          <w:rStyle w:val="StyleUnderline"/>
        </w:rPr>
        <w:t xml:space="preserve"> that </w:t>
      </w:r>
      <w:r w:rsidRPr="006E43D7">
        <w:rPr>
          <w:rStyle w:val="StyleUnderline"/>
          <w:highlight w:val="cyan"/>
        </w:rPr>
        <w:t xml:space="preserve">it will </w:t>
      </w:r>
      <w:r w:rsidRPr="006E43D7">
        <w:rPr>
          <w:rStyle w:val="Emphasis"/>
          <w:highlight w:val="cyan"/>
        </w:rPr>
        <w:t>survive</w:t>
      </w:r>
      <w:r w:rsidRPr="002D078B">
        <w:rPr>
          <w:rStyle w:val="StyleUnderline"/>
        </w:rPr>
        <w:t xml:space="preserve"> centralized </w:t>
      </w:r>
      <w:r w:rsidRPr="006E43D7">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04074073" w14:textId="77777777" w:rsidR="006E43D7" w:rsidRPr="002D078B" w:rsidRDefault="006E43D7" w:rsidP="006E43D7">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25402870" w14:textId="77777777" w:rsidR="006E43D7" w:rsidRPr="002D078B" w:rsidRDefault="006E43D7" w:rsidP="006E43D7">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295C0E0E" w14:textId="77777777" w:rsidR="006E43D7" w:rsidRPr="002D078B" w:rsidRDefault="006E43D7" w:rsidP="006E43D7">
      <w:pPr>
        <w:rPr>
          <w:sz w:val="16"/>
        </w:rPr>
      </w:pPr>
      <w:r w:rsidRPr="002D078B">
        <w:rPr>
          <w:sz w:val="16"/>
        </w:rPr>
        <w:t>INTERNAL NON-ANTHROPOGENIC</w:t>
      </w:r>
    </w:p>
    <w:p w14:paraId="4B93FFDC" w14:textId="77777777" w:rsidR="006E43D7" w:rsidRPr="002D078B" w:rsidRDefault="006E43D7" w:rsidP="006E43D7">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6E43D7">
        <w:rPr>
          <w:rStyle w:val="StyleUnderline"/>
          <w:highlight w:val="cyan"/>
        </w:rPr>
        <w:t>Bitcoin</w:t>
      </w:r>
      <w:r w:rsidRPr="002D078B">
        <w:rPr>
          <w:rStyle w:val="StyleUnderline"/>
        </w:rPr>
        <w:t xml:space="preserve"> alone </w:t>
      </w:r>
      <w:r w:rsidRPr="006E43D7">
        <w:rPr>
          <w:rStyle w:val="StyleUnderline"/>
          <w:highlight w:val="cyan"/>
        </w:rPr>
        <w:t xml:space="preserve">cannot </w:t>
      </w:r>
      <w:r w:rsidRPr="006E43D7">
        <w:rPr>
          <w:rStyle w:val="Emphasis"/>
          <w:highlight w:val="cyan"/>
        </w:rPr>
        <w:t>prevent</w:t>
      </w:r>
      <w:r w:rsidRPr="002D078B">
        <w:rPr>
          <w:rStyle w:val="StyleUnderline"/>
        </w:rPr>
        <w:t xml:space="preserve"> them, </w:t>
      </w:r>
      <w:r w:rsidRPr="006E43D7">
        <w:rPr>
          <w:rStyle w:val="StyleUnderline"/>
          <w:highlight w:val="cyan"/>
        </w:rPr>
        <w:t>but</w:t>
      </w:r>
      <w:r w:rsidRPr="002D078B">
        <w:rPr>
          <w:rStyle w:val="StyleUnderline"/>
        </w:rPr>
        <w:t xml:space="preserve"> it </w:t>
      </w:r>
      <w:r w:rsidRPr="006E43D7">
        <w:rPr>
          <w:rStyle w:val="StyleUnderline"/>
          <w:highlight w:val="cyan"/>
        </w:rPr>
        <w:t>can</w:t>
      </w:r>
      <w:r w:rsidRPr="002D078B">
        <w:rPr>
          <w:rStyle w:val="StyleUnderline"/>
        </w:rPr>
        <w:t xml:space="preserve"> help humans </w:t>
      </w:r>
      <w:r w:rsidRPr="006E43D7">
        <w:rPr>
          <w:rStyle w:val="Emphasis"/>
          <w:highlight w:val="cyan"/>
        </w:rPr>
        <w:t>prepare</w:t>
      </w:r>
      <w:r w:rsidRPr="002D078B">
        <w:rPr>
          <w:rStyle w:val="StyleUnderline"/>
        </w:rPr>
        <w:t xml:space="preserve"> for them such </w:t>
      </w:r>
      <w:r w:rsidRPr="006E43D7">
        <w:rPr>
          <w:rStyle w:val="StyleUnderline"/>
          <w:highlight w:val="cyan"/>
        </w:rPr>
        <w:t xml:space="preserve">that we may </w:t>
      </w:r>
      <w:r w:rsidRPr="006E43D7">
        <w:rPr>
          <w:rStyle w:val="Emphasis"/>
          <w:highlight w:val="cyan"/>
        </w:rPr>
        <w:t>survive</w:t>
      </w:r>
      <w:r w:rsidRPr="002D078B">
        <w:rPr>
          <w:rStyle w:val="StyleUnderline"/>
        </w:rPr>
        <w:t xml:space="preserve"> these relatively small </w:t>
      </w:r>
      <w:r w:rsidRPr="002D078B">
        <w:rPr>
          <w:rStyle w:val="Emphasis"/>
        </w:rPr>
        <w:t xml:space="preserve">intelligence </w:t>
      </w:r>
      <w:r w:rsidRPr="006E43D7">
        <w:rPr>
          <w:rStyle w:val="Emphasis"/>
          <w:highlight w:val="cyan"/>
        </w:rPr>
        <w:t>filters</w:t>
      </w:r>
      <w:r w:rsidRPr="002D078B">
        <w:rPr>
          <w:rStyle w:val="StyleUnderline"/>
        </w:rPr>
        <w:t xml:space="preserve"> the universe throws our way</w:t>
      </w:r>
      <w:r w:rsidRPr="002D078B">
        <w:rPr>
          <w:sz w:val="16"/>
        </w:rPr>
        <w:t>.</w:t>
      </w:r>
    </w:p>
    <w:p w14:paraId="07CB6D6C" w14:textId="77777777" w:rsidR="006E43D7" w:rsidRPr="002D078B" w:rsidRDefault="006E43D7" w:rsidP="006E43D7">
      <w:pPr>
        <w:rPr>
          <w:sz w:val="16"/>
        </w:rPr>
      </w:pPr>
      <w:r w:rsidRPr="006E43D7">
        <w:rPr>
          <w:rStyle w:val="StyleUnderline"/>
          <w:highlight w:val="cyan"/>
        </w:rPr>
        <w:t>Bitcoin allows</w:t>
      </w:r>
      <w:r w:rsidRPr="002D078B">
        <w:rPr>
          <w:rStyle w:val="StyleUnderline"/>
        </w:rPr>
        <w:t xml:space="preserve"> for fundamental </w:t>
      </w:r>
      <w:r w:rsidRPr="006E43D7">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6E43D7">
        <w:rPr>
          <w:rStyle w:val="StyleUnderline"/>
          <w:highlight w:val="cyan"/>
        </w:rPr>
        <w:t>and</w:t>
      </w:r>
      <w:r w:rsidRPr="002D078B">
        <w:rPr>
          <w:rStyle w:val="StyleUnderline"/>
        </w:rPr>
        <w:t xml:space="preserve"> promotes </w:t>
      </w:r>
      <w:r w:rsidRPr="006E43D7">
        <w:rPr>
          <w:rStyle w:val="Emphasis"/>
          <w:highlight w:val="cyan"/>
        </w:rPr>
        <w:t>collaboration</w:t>
      </w:r>
      <w:r w:rsidRPr="002D078B">
        <w:rPr>
          <w:rStyle w:val="StyleUnderline"/>
        </w:rPr>
        <w:t xml:space="preserve"> to such a degree </w:t>
      </w:r>
      <w:r w:rsidRPr="006E43D7">
        <w:rPr>
          <w:rStyle w:val="StyleUnderline"/>
          <w:highlight w:val="cyan"/>
        </w:rPr>
        <w:t>that</w:t>
      </w:r>
      <w:r w:rsidRPr="002D078B">
        <w:rPr>
          <w:rStyle w:val="StyleUnderline"/>
        </w:rPr>
        <w:t xml:space="preserve"> we will find an </w:t>
      </w:r>
      <w:r w:rsidRPr="006E43D7">
        <w:rPr>
          <w:rStyle w:val="Emphasis"/>
          <w:highlight w:val="cyan"/>
        </w:rPr>
        <w:t>increase</w:t>
      </w:r>
      <w:r w:rsidRPr="002D078B">
        <w:rPr>
          <w:rStyle w:val="Emphasis"/>
        </w:rPr>
        <w:t xml:space="preserve">d </w:t>
      </w:r>
      <w:r w:rsidRPr="006E43D7">
        <w:rPr>
          <w:rStyle w:val="Emphasis"/>
          <w:highlight w:val="cyan"/>
        </w:rPr>
        <w:t xml:space="preserve">collective </w:t>
      </w:r>
      <w:proofErr w:type="gramStart"/>
      <w:r w:rsidRPr="006E43D7">
        <w:rPr>
          <w:rStyle w:val="Emphasis"/>
          <w:highlight w:val="cyan"/>
        </w:rPr>
        <w:t>problem solving</w:t>
      </w:r>
      <w:proofErr w:type="gramEnd"/>
      <w:r w:rsidRPr="006E43D7">
        <w:rPr>
          <w:rStyle w:val="Emphasis"/>
          <w:highlight w:val="cyan"/>
        </w:rPr>
        <w:t xml:space="preserve"> power</w:t>
      </w:r>
      <w:r w:rsidRPr="006E43D7">
        <w:rPr>
          <w:rStyle w:val="StyleUnderline"/>
          <w:highlight w:val="cyan"/>
        </w:rPr>
        <w:t xml:space="preserve"> </w:t>
      </w:r>
      <w:r w:rsidRPr="006E43D7">
        <w:rPr>
          <w:rStyle w:val="Emphasis"/>
          <w:sz w:val="24"/>
          <w:szCs w:val="26"/>
          <w:highlight w:val="cyan"/>
        </w:rPr>
        <w:t>as</w:t>
      </w:r>
      <w:r w:rsidRPr="00D26DF9">
        <w:rPr>
          <w:rStyle w:val="Emphasis"/>
          <w:sz w:val="24"/>
          <w:szCs w:val="26"/>
        </w:rPr>
        <w:t xml:space="preserve"> humans the further Bitcoin </w:t>
      </w:r>
      <w:r w:rsidRPr="006E43D7">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22317B30" w14:textId="77777777" w:rsidR="006E43D7" w:rsidRPr="002D078B" w:rsidRDefault="006E43D7" w:rsidP="006E43D7">
      <w:pPr>
        <w:rPr>
          <w:sz w:val="16"/>
        </w:rPr>
      </w:pPr>
      <w:r w:rsidRPr="002D078B">
        <w:rPr>
          <w:sz w:val="16"/>
        </w:rPr>
        <w:t>EXTERNAL ANTHROPOGENIC</w:t>
      </w:r>
    </w:p>
    <w:p w14:paraId="5F4FA7B1" w14:textId="77777777" w:rsidR="006E43D7" w:rsidRPr="002D078B" w:rsidRDefault="006E43D7" w:rsidP="006E43D7">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0DE1278A" w14:textId="77777777" w:rsidR="006E43D7" w:rsidRPr="002D078B" w:rsidRDefault="006E43D7" w:rsidP="006E43D7">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11B6A4BD" w14:textId="77777777" w:rsidR="006E43D7" w:rsidRPr="002D078B" w:rsidRDefault="006E43D7" w:rsidP="006E43D7">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26DAA4B4" w14:textId="77777777" w:rsidR="006E43D7" w:rsidRPr="002D078B" w:rsidRDefault="006E43D7" w:rsidP="006E43D7">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2CED5027" w14:textId="77777777" w:rsidR="006E43D7" w:rsidRPr="002D078B" w:rsidRDefault="006E43D7" w:rsidP="006E43D7">
      <w:pPr>
        <w:rPr>
          <w:sz w:val="16"/>
        </w:rPr>
      </w:pPr>
      <w:r w:rsidRPr="002D078B">
        <w:rPr>
          <w:sz w:val="16"/>
        </w:rPr>
        <w:t xml:space="preserve">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w:t>
      </w:r>
      <w:proofErr w:type="gramStart"/>
      <w:r w:rsidRPr="002D078B">
        <w:rPr>
          <w:sz w:val="16"/>
        </w:rPr>
        <w:t>all ready</w:t>
      </w:r>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2728BBF1" w14:textId="77777777" w:rsidR="006E43D7" w:rsidRPr="002D078B" w:rsidRDefault="006E43D7" w:rsidP="006E43D7">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60BEC2DF" w14:textId="77777777" w:rsidR="006E43D7" w:rsidRDefault="006E43D7" w:rsidP="006E43D7">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6E43D7">
        <w:rPr>
          <w:rStyle w:val="StyleUnderline"/>
          <w:highlight w:val="cyan"/>
        </w:rPr>
        <w:t>We have</w:t>
      </w:r>
      <w:r w:rsidRPr="002D078B">
        <w:rPr>
          <w:rStyle w:val="StyleUnderline"/>
        </w:rPr>
        <w:t xml:space="preserve"> the </w:t>
      </w:r>
      <w:r w:rsidRPr="006E43D7">
        <w:rPr>
          <w:rStyle w:val="Emphasis"/>
          <w:highlight w:val="cyan"/>
        </w:rPr>
        <w:t>potential</w:t>
      </w:r>
      <w:r w:rsidRPr="002D078B">
        <w:rPr>
          <w:rStyle w:val="StyleUnderline"/>
        </w:rPr>
        <w:t xml:space="preserve"> as humans </w:t>
      </w:r>
      <w:r w:rsidRPr="006E43D7">
        <w:rPr>
          <w:rStyle w:val="StyleUnderline"/>
          <w:highlight w:val="cyan"/>
        </w:rPr>
        <w:t>to prevent</w:t>
      </w:r>
      <w:r w:rsidRPr="002D078B">
        <w:rPr>
          <w:rStyle w:val="StyleUnderline"/>
        </w:rPr>
        <w:t xml:space="preserve"> internal </w:t>
      </w:r>
      <w:r w:rsidRPr="006E43D7">
        <w:rPr>
          <w:rStyle w:val="Emphasis"/>
          <w:highlight w:val="cyan"/>
        </w:rPr>
        <w:t>global 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1146D94E" w14:textId="77777777" w:rsidR="006E43D7" w:rsidRPr="002C123E" w:rsidRDefault="006E43D7" w:rsidP="006E43D7">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660B3537" w14:textId="77777777" w:rsidR="006E43D7" w:rsidRDefault="006E43D7" w:rsidP="006E43D7">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57055B71" w14:textId="77777777" w:rsidR="006E43D7" w:rsidRPr="007C6BAD" w:rsidRDefault="006E43D7" w:rsidP="006E43D7">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0391DD70" w14:textId="77777777" w:rsidR="006E43D7" w:rsidRPr="007C6BAD" w:rsidRDefault="006E43D7" w:rsidP="006E43D7">
      <w:pPr>
        <w:rPr>
          <w:sz w:val="16"/>
        </w:rPr>
      </w:pPr>
      <w:r w:rsidRPr="006E43D7">
        <w:rPr>
          <w:rStyle w:val="StyleUnderline"/>
          <w:highlight w:val="cyan"/>
        </w:rPr>
        <w:t xml:space="preserve">Whether </w:t>
      </w:r>
      <w:r w:rsidRPr="006E43D7">
        <w:rPr>
          <w:rStyle w:val="Emphasis"/>
          <w:highlight w:val="cyan"/>
        </w:rPr>
        <w:t>Washington</w:t>
      </w:r>
      <w:r w:rsidRPr="006E43D7">
        <w:rPr>
          <w:rStyle w:val="StyleUnderline"/>
          <w:highlight w:val="cyan"/>
        </w:rPr>
        <w:t xml:space="preserve"> takes a </w:t>
      </w:r>
      <w:r w:rsidRPr="006E43D7">
        <w:rPr>
          <w:rStyle w:val="Emphasis"/>
          <w:highlight w:val="cyan"/>
        </w:rPr>
        <w:t>heavy-handed</w:t>
      </w:r>
      <w:r w:rsidRPr="006E43D7">
        <w:rPr>
          <w:rStyle w:val="StyleUnderline"/>
          <w:highlight w:val="cyan"/>
        </w:rPr>
        <w:t xml:space="preserve"> or</w:t>
      </w:r>
      <w:r w:rsidRPr="007C6BAD">
        <w:rPr>
          <w:rStyle w:val="StyleUnderline"/>
        </w:rPr>
        <w:t xml:space="preserve"> a </w:t>
      </w:r>
      <w:r w:rsidRPr="006E43D7">
        <w:rPr>
          <w:rStyle w:val="Emphasis"/>
          <w:highlight w:val="cyan"/>
        </w:rPr>
        <w:t>light-touch</w:t>
      </w:r>
      <w:r w:rsidRPr="007C6BAD">
        <w:rPr>
          <w:rStyle w:val="StyleUnderline"/>
        </w:rPr>
        <w:t xml:space="preserve"> approach to crypto regulation </w:t>
      </w:r>
      <w:r w:rsidRPr="006E43D7">
        <w:rPr>
          <w:rStyle w:val="StyleUnderline"/>
          <w:highlight w:val="cyan"/>
        </w:rPr>
        <w:t xml:space="preserve">over the </w:t>
      </w:r>
      <w:r w:rsidRPr="006E43D7">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6E43D7">
        <w:rPr>
          <w:rStyle w:val="StyleUnderline"/>
          <w:highlight w:val="cyan"/>
        </w:rPr>
        <w:t>make a</w:t>
      </w:r>
      <w:r w:rsidRPr="007C6BAD">
        <w:rPr>
          <w:rStyle w:val="StyleUnderline"/>
        </w:rPr>
        <w:t xml:space="preserve"> </w:t>
      </w:r>
      <w:r w:rsidRPr="007C6BAD">
        <w:rPr>
          <w:rStyle w:val="Emphasis"/>
        </w:rPr>
        <w:t xml:space="preserve">multitrillion-dollar </w:t>
      </w:r>
      <w:r w:rsidRPr="006E43D7">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0DE8CDEF" w14:textId="77777777" w:rsidR="006E43D7" w:rsidRPr="007C6BAD" w:rsidRDefault="006E43D7" w:rsidP="006E43D7">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3730FECD" w14:textId="77777777" w:rsidR="006E43D7" w:rsidRPr="007C6BAD" w:rsidRDefault="006E43D7" w:rsidP="006E43D7">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gramStart"/>
      <w:r w:rsidRPr="007C6BAD">
        <w:rPr>
          <w:sz w:val="16"/>
        </w:rPr>
        <w:t>machine’s</w:t>
      </w:r>
      <w:proofErr w:type="gramEnd"/>
      <w:r w:rsidRPr="007C6BAD">
        <w:rPr>
          <w:sz w:val="16"/>
        </w:rPr>
        <w:t xml:space="preserve">.” </w:t>
      </w:r>
    </w:p>
    <w:p w14:paraId="6DABC20E" w14:textId="77777777" w:rsidR="006E43D7" w:rsidRPr="007C6BAD" w:rsidRDefault="006E43D7" w:rsidP="006E43D7">
      <w:pPr>
        <w:rPr>
          <w:sz w:val="16"/>
        </w:rPr>
      </w:pPr>
      <w:r w:rsidRPr="007C6BAD">
        <w:rPr>
          <w:sz w:val="16"/>
        </w:rPr>
        <w:t xml:space="preserve">Noted. </w:t>
      </w:r>
    </w:p>
    <w:p w14:paraId="71408D24" w14:textId="77777777" w:rsidR="006E43D7" w:rsidRPr="007C6BAD" w:rsidRDefault="006E43D7" w:rsidP="006E43D7">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54739A3C" w14:textId="77777777" w:rsidR="006E43D7" w:rsidRPr="007C6BAD" w:rsidRDefault="006E43D7" w:rsidP="006E43D7">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71F0C8E2" w14:textId="77777777" w:rsidR="006E43D7" w:rsidRPr="007C6BAD" w:rsidRDefault="006E43D7" w:rsidP="006E43D7">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3D57852E" w14:textId="77777777" w:rsidR="006E43D7" w:rsidRPr="007C6BAD" w:rsidRDefault="006E43D7" w:rsidP="006E43D7">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619D11F2" w14:textId="77777777" w:rsidR="006E43D7" w:rsidRPr="007C6BAD" w:rsidRDefault="006E43D7" w:rsidP="006E43D7">
      <w:pPr>
        <w:rPr>
          <w:sz w:val="16"/>
        </w:rPr>
      </w:pPr>
      <w:r w:rsidRPr="0012047C">
        <w:rPr>
          <w:rStyle w:val="StyleUnderline"/>
        </w:rPr>
        <w:t>We find</w:t>
      </w:r>
      <w:r w:rsidRPr="007C6BAD">
        <w:rPr>
          <w:rStyle w:val="StyleUnderline"/>
        </w:rPr>
        <w:t xml:space="preserve"> ourselves </w:t>
      </w:r>
      <w:r w:rsidRPr="006E43D7">
        <w:rPr>
          <w:rStyle w:val="StyleUnderline"/>
          <w:highlight w:val="cyan"/>
        </w:rPr>
        <w:t xml:space="preserve">at the </w:t>
      </w:r>
      <w:r w:rsidRPr="006E43D7">
        <w:rPr>
          <w:rStyle w:val="Emphasis"/>
          <w:highlight w:val="cyan"/>
        </w:rPr>
        <w:t>dawn</w:t>
      </w:r>
      <w:r w:rsidRPr="006E43D7">
        <w:rPr>
          <w:rStyle w:val="StyleUnderline"/>
          <w:highlight w:val="cyan"/>
        </w:rPr>
        <w:t xml:space="preserve"> of a </w:t>
      </w:r>
      <w:r w:rsidRPr="006E43D7">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6E43D7">
        <w:rPr>
          <w:rStyle w:val="Emphasis"/>
          <w:highlight w:val="cyan"/>
        </w:rPr>
        <w:t>crypto</w:t>
      </w:r>
      <w:r w:rsidRPr="006E43D7">
        <w:rPr>
          <w:rStyle w:val="StyleUnderline"/>
          <w:highlight w:val="cyan"/>
        </w:rPr>
        <w:t xml:space="preserve"> has</w:t>
      </w:r>
      <w:r w:rsidRPr="007C6BAD">
        <w:rPr>
          <w:rStyle w:val="StyleUnderline"/>
        </w:rPr>
        <w:t xml:space="preserve"> the </w:t>
      </w:r>
      <w:r w:rsidRPr="006E43D7">
        <w:rPr>
          <w:rStyle w:val="StyleUnderline"/>
          <w:highlight w:val="cyan"/>
        </w:rPr>
        <w:t xml:space="preserve">potential to </w:t>
      </w:r>
      <w:r w:rsidRPr="006E43D7">
        <w:rPr>
          <w:rStyle w:val="Emphasis"/>
          <w:highlight w:val="cyan"/>
        </w:rPr>
        <w:t>redefine everything</w:t>
      </w:r>
      <w:r w:rsidRPr="007C6BAD">
        <w:rPr>
          <w:rStyle w:val="StyleUnderline"/>
        </w:rPr>
        <w:t xml:space="preserve"> we know about how business, politics, media, finance, and even relationships work. </w:t>
      </w:r>
      <w:r w:rsidRPr="006E43D7">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6E43D7">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6E43D7">
        <w:rPr>
          <w:rStyle w:val="Emphasis"/>
          <w:highlight w:val="cyan"/>
        </w:rPr>
        <w:t>entrepreneurs</w:t>
      </w:r>
      <w:r w:rsidRPr="007C6BAD">
        <w:rPr>
          <w:rStyle w:val="StyleUnderline"/>
        </w:rPr>
        <w:t xml:space="preserve"> will </w:t>
      </w:r>
      <w:r w:rsidRPr="006E43D7">
        <w:rPr>
          <w:rStyle w:val="Emphasis"/>
          <w:highlight w:val="cyan"/>
        </w:rPr>
        <w:t>flee</w:t>
      </w:r>
      <w:r w:rsidRPr="007C6BAD">
        <w:rPr>
          <w:rStyle w:val="StyleUnderline"/>
        </w:rPr>
        <w:t xml:space="preserve"> to friendlier shores</w:t>
      </w:r>
      <w:r w:rsidRPr="007C6BAD">
        <w:rPr>
          <w:sz w:val="16"/>
        </w:rPr>
        <w:t>.</w:t>
      </w:r>
    </w:p>
    <w:p w14:paraId="61C661C1" w14:textId="77777777" w:rsidR="006E43D7" w:rsidRPr="007C6BAD" w:rsidRDefault="006E43D7" w:rsidP="006E43D7">
      <w:pPr>
        <w:rPr>
          <w:sz w:val="16"/>
        </w:rPr>
      </w:pPr>
      <w:r w:rsidRPr="007C6BAD">
        <w:rPr>
          <w:sz w:val="16"/>
        </w:rPr>
        <w:t xml:space="preserve">Even now, </w:t>
      </w:r>
      <w:r w:rsidRPr="007C6BAD">
        <w:rPr>
          <w:rStyle w:val="StyleUnderline"/>
        </w:rPr>
        <w:t xml:space="preserve">the stage is being set for </w:t>
      </w:r>
      <w:r w:rsidRPr="006E43D7">
        <w:rPr>
          <w:rStyle w:val="StyleUnderline"/>
          <w:highlight w:val="cyan"/>
        </w:rPr>
        <w:t xml:space="preserve">a blockchain </w:t>
      </w:r>
      <w:r w:rsidRPr="006E43D7">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6E43D7">
        <w:rPr>
          <w:rStyle w:val="StyleUnderline"/>
          <w:highlight w:val="cyan"/>
        </w:rPr>
        <w:t>this</w:t>
      </w:r>
      <w:r w:rsidRPr="007C6BAD">
        <w:rPr>
          <w:sz w:val="16"/>
        </w:rPr>
        <w:t xml:space="preserve"> latest move </w:t>
      </w:r>
      <w:r w:rsidRPr="006E43D7">
        <w:rPr>
          <w:rStyle w:val="StyleUnderline"/>
          <w:highlight w:val="cyan"/>
        </w:rPr>
        <w:t xml:space="preserve">sends a </w:t>
      </w:r>
      <w:r w:rsidRPr="006E43D7">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12A11816" w14:textId="77777777" w:rsidR="006E43D7" w:rsidRPr="007C6BAD" w:rsidRDefault="006E43D7" w:rsidP="006E43D7">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4925B7D8" w14:textId="77777777" w:rsidR="006E43D7" w:rsidRPr="007C6BAD" w:rsidRDefault="006E43D7" w:rsidP="006E43D7">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470AA79E" w14:textId="77777777" w:rsidR="006E43D7" w:rsidRPr="007C6BAD" w:rsidRDefault="006E43D7" w:rsidP="006E43D7">
      <w:pPr>
        <w:rPr>
          <w:sz w:val="16"/>
        </w:rPr>
      </w:pPr>
      <w:r w:rsidRPr="006E43D7">
        <w:rPr>
          <w:rStyle w:val="StyleUnderline"/>
          <w:highlight w:val="cyan"/>
        </w:rPr>
        <w:t>Washington has</w:t>
      </w:r>
      <w:r w:rsidRPr="007C6BAD">
        <w:rPr>
          <w:rStyle w:val="StyleUnderline"/>
        </w:rPr>
        <w:t xml:space="preserve"> </w:t>
      </w:r>
      <w:r w:rsidRPr="007C6BAD">
        <w:rPr>
          <w:rStyle w:val="Emphasis"/>
        </w:rPr>
        <w:t xml:space="preserve">gotten off on </w:t>
      </w:r>
      <w:r w:rsidRPr="006E43D7">
        <w:rPr>
          <w:rStyle w:val="Emphasis"/>
          <w:highlight w:val="cyan"/>
        </w:rPr>
        <w:t>the wrong foot</w:t>
      </w:r>
      <w:r w:rsidRPr="007C6BAD">
        <w:rPr>
          <w:rStyle w:val="StyleUnderline"/>
        </w:rPr>
        <w:t xml:space="preserve"> when it comes to crypto. </w:t>
      </w:r>
      <w:r w:rsidRPr="006E43D7">
        <w:rPr>
          <w:rStyle w:val="StyleUnderline"/>
          <w:highlight w:val="cyan"/>
        </w:rPr>
        <w:t xml:space="preserve">But it’s </w:t>
      </w:r>
      <w:r w:rsidRPr="006E43D7">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7ECD438B" w14:textId="77777777" w:rsidR="006E43D7" w:rsidRPr="007C6BAD" w:rsidRDefault="006E43D7" w:rsidP="006E43D7">
      <w:pPr>
        <w:rPr>
          <w:sz w:val="16"/>
        </w:rPr>
      </w:pPr>
      <w:r w:rsidRPr="006E43D7">
        <w:rPr>
          <w:rStyle w:val="Emphasis"/>
          <w:highlight w:val="cyan"/>
        </w:rPr>
        <w:t>Regulation</w:t>
      </w:r>
      <w:r w:rsidRPr="007C6BAD">
        <w:rPr>
          <w:rStyle w:val="StyleUnderline"/>
        </w:rPr>
        <w:t xml:space="preserve"> of crypto </w:t>
      </w:r>
      <w:r w:rsidRPr="006E43D7">
        <w:rPr>
          <w:rStyle w:val="StyleUnderline"/>
          <w:highlight w:val="cyan"/>
        </w:rPr>
        <w:t xml:space="preserve">is </w:t>
      </w:r>
      <w:r w:rsidRPr="006E43D7">
        <w:rPr>
          <w:rStyle w:val="Emphasis"/>
          <w:highlight w:val="cyan"/>
        </w:rPr>
        <w:t>not</w:t>
      </w:r>
      <w:r w:rsidRPr="007C6BAD">
        <w:rPr>
          <w:rStyle w:val="Emphasis"/>
        </w:rPr>
        <w:t xml:space="preserve"> necessarily</w:t>
      </w:r>
      <w:r w:rsidRPr="007C6BAD">
        <w:rPr>
          <w:rStyle w:val="StyleUnderline"/>
        </w:rPr>
        <w:t xml:space="preserve"> a </w:t>
      </w:r>
      <w:r w:rsidRPr="006E43D7">
        <w:rPr>
          <w:rStyle w:val="Emphasis"/>
          <w:highlight w:val="cyan"/>
        </w:rPr>
        <w:t>bad</w:t>
      </w:r>
      <w:r w:rsidRPr="007C6BAD">
        <w:rPr>
          <w:rStyle w:val="StyleUnderline"/>
        </w:rPr>
        <w:t xml:space="preserve"> thing. In fact, </w:t>
      </w:r>
      <w:r w:rsidRPr="006E43D7">
        <w:rPr>
          <w:rStyle w:val="StyleUnderline"/>
          <w:highlight w:val="cyan"/>
        </w:rPr>
        <w:t>it’s</w:t>
      </w:r>
      <w:r w:rsidRPr="007C6BAD">
        <w:rPr>
          <w:rStyle w:val="StyleUnderline"/>
        </w:rPr>
        <w:t xml:space="preserve"> a </w:t>
      </w:r>
      <w:r w:rsidRPr="006E43D7">
        <w:rPr>
          <w:rStyle w:val="Emphasis"/>
          <w:highlight w:val="cyan"/>
        </w:rPr>
        <w:t>key</w:t>
      </w:r>
      <w:r w:rsidRPr="007C6BAD">
        <w:rPr>
          <w:rStyle w:val="StyleUnderline"/>
        </w:rPr>
        <w:t xml:space="preserve"> step on the path </w:t>
      </w:r>
      <w:r w:rsidRPr="006E43D7">
        <w:rPr>
          <w:rStyle w:val="StyleUnderline"/>
          <w:highlight w:val="cyan"/>
        </w:rPr>
        <w:t xml:space="preserve">to </w:t>
      </w:r>
      <w:r w:rsidRPr="006E43D7">
        <w:rPr>
          <w:rStyle w:val="Emphasis"/>
          <w:highlight w:val="cyan"/>
        </w:rPr>
        <w:t>mainstream adoption</w:t>
      </w:r>
      <w:r w:rsidRPr="006E43D7">
        <w:rPr>
          <w:rStyle w:val="StyleUnderline"/>
          <w:highlight w:val="cyan"/>
        </w:rPr>
        <w:t xml:space="preserve">. It’s </w:t>
      </w:r>
      <w:r w:rsidRPr="006E43D7">
        <w:rPr>
          <w:rStyle w:val="Emphasis"/>
          <w:highlight w:val="cyan"/>
        </w:rPr>
        <w:t>critical</w:t>
      </w:r>
      <w:r w:rsidRPr="007C6BAD">
        <w:rPr>
          <w:rStyle w:val="StyleUnderline"/>
        </w:rPr>
        <w:t xml:space="preserve">, however, that </w:t>
      </w:r>
      <w:r w:rsidRPr="006E43D7">
        <w:rPr>
          <w:rStyle w:val="StyleUnderline"/>
          <w:highlight w:val="cyan"/>
        </w:rPr>
        <w:t xml:space="preserve">policymakers </w:t>
      </w:r>
      <w:r w:rsidRPr="006E43D7">
        <w:rPr>
          <w:rStyle w:val="Emphasis"/>
          <w:highlight w:val="cyan"/>
        </w:rPr>
        <w:t>shape</w:t>
      </w:r>
      <w:r w:rsidRPr="006E43D7">
        <w:rPr>
          <w:rStyle w:val="StyleUnderline"/>
          <w:highlight w:val="cyan"/>
        </w:rPr>
        <w:t xml:space="preserve"> regulation</w:t>
      </w:r>
      <w:r w:rsidRPr="007C6BAD">
        <w:rPr>
          <w:rStyle w:val="StyleUnderline"/>
        </w:rPr>
        <w:t xml:space="preserve"> in a way </w:t>
      </w:r>
      <w:r w:rsidRPr="006E43D7">
        <w:rPr>
          <w:rStyle w:val="StyleUnderline"/>
          <w:highlight w:val="cyan"/>
        </w:rPr>
        <w:t xml:space="preserve">that </w:t>
      </w:r>
      <w:r w:rsidRPr="006E43D7">
        <w:rPr>
          <w:rStyle w:val="Emphasis"/>
          <w:highlight w:val="cyan"/>
        </w:rPr>
        <w:t>minimizes</w:t>
      </w:r>
      <w:r w:rsidRPr="007C6BAD">
        <w:rPr>
          <w:rStyle w:val="Emphasis"/>
        </w:rPr>
        <w:t xml:space="preserve"> the </w:t>
      </w:r>
      <w:r w:rsidRPr="006E43D7">
        <w:rPr>
          <w:rStyle w:val="Emphasis"/>
          <w:highlight w:val="cyan"/>
        </w:rPr>
        <w:t>risks</w:t>
      </w:r>
      <w:r w:rsidRPr="007C6BAD">
        <w:rPr>
          <w:rStyle w:val="StyleUnderline"/>
        </w:rPr>
        <w:t xml:space="preserve"> of this new technology </w:t>
      </w:r>
      <w:r w:rsidRPr="006E43D7">
        <w:rPr>
          <w:rStyle w:val="Emphasis"/>
          <w:highlight w:val="cyan"/>
        </w:rPr>
        <w:t>without eliminating</w:t>
      </w:r>
      <w:r w:rsidRPr="007C6BAD">
        <w:rPr>
          <w:rStyle w:val="Emphasis"/>
        </w:rPr>
        <w:t xml:space="preserve"> its </w:t>
      </w:r>
      <w:r w:rsidRPr="006E43D7">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23A521F6" w14:textId="77777777" w:rsidR="006E43D7" w:rsidRPr="007C6BAD" w:rsidRDefault="006E43D7" w:rsidP="006E43D7">
      <w:pPr>
        <w:rPr>
          <w:sz w:val="16"/>
        </w:rPr>
      </w:pPr>
      <w:r w:rsidRPr="007C6BAD">
        <w:rPr>
          <w:sz w:val="16"/>
        </w:rPr>
        <w:t xml:space="preserve">Indeed, </w:t>
      </w:r>
      <w:r w:rsidRPr="006E43D7">
        <w:rPr>
          <w:rStyle w:val="Emphasis"/>
          <w:highlight w:val="cyan"/>
        </w:rPr>
        <w:t>regulatory clarity</w:t>
      </w:r>
      <w:r w:rsidRPr="006E43D7">
        <w:rPr>
          <w:rStyle w:val="StyleUnderline"/>
          <w:highlight w:val="cyan"/>
        </w:rPr>
        <w:t xml:space="preserve"> is </w:t>
      </w:r>
      <w:r w:rsidRPr="006E43D7">
        <w:rPr>
          <w:rStyle w:val="Emphasis"/>
          <w:highlight w:val="cyan"/>
        </w:rPr>
        <w:t>key</w:t>
      </w:r>
      <w:r w:rsidRPr="006E43D7">
        <w:rPr>
          <w:rStyle w:val="StyleUnderline"/>
          <w:highlight w:val="cyan"/>
        </w:rPr>
        <w:t xml:space="preserve"> to </w:t>
      </w:r>
      <w:r w:rsidRPr="006E43D7">
        <w:rPr>
          <w:rStyle w:val="Emphasis"/>
          <w:highlight w:val="cyan"/>
        </w:rPr>
        <w:t>extract</w:t>
      </w:r>
      <w:r w:rsidRPr="00711119">
        <w:rPr>
          <w:rStyle w:val="Emphasis"/>
        </w:rPr>
        <w:t xml:space="preserve">ing </w:t>
      </w:r>
      <w:r w:rsidRPr="006E43D7">
        <w:rPr>
          <w:rStyle w:val="Emphasis"/>
          <w:highlight w:val="cyan"/>
        </w:rPr>
        <w:t>max</w:t>
      </w:r>
      <w:r w:rsidRPr="007C6BAD">
        <w:rPr>
          <w:rStyle w:val="Emphasis"/>
        </w:rPr>
        <w:t xml:space="preserve">imum </w:t>
      </w:r>
      <w:r w:rsidRPr="006E43D7">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11149497" w14:textId="77777777" w:rsidR="006E43D7" w:rsidRPr="007C6BAD" w:rsidRDefault="006E43D7" w:rsidP="006E43D7">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5D951D80" w14:textId="77777777" w:rsidR="006E43D7" w:rsidRPr="007C6BAD" w:rsidRDefault="006E43D7" w:rsidP="006E43D7">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3C999DA1" w14:textId="77777777" w:rsidR="006E43D7" w:rsidRPr="007C6BAD" w:rsidRDefault="006E43D7" w:rsidP="006E43D7">
      <w:pPr>
        <w:rPr>
          <w:sz w:val="16"/>
        </w:rPr>
      </w:pPr>
      <w:r w:rsidRPr="006E43D7">
        <w:rPr>
          <w:rStyle w:val="StyleUnderline"/>
          <w:highlight w:val="cyan"/>
        </w:rPr>
        <w:t xml:space="preserve">Will </w:t>
      </w:r>
      <w:r w:rsidRPr="006E43D7">
        <w:rPr>
          <w:rStyle w:val="Emphasis"/>
          <w:highlight w:val="cyan"/>
        </w:rPr>
        <w:t>Washington</w:t>
      </w:r>
      <w:r w:rsidRPr="00024B7E">
        <w:rPr>
          <w:rStyle w:val="StyleUnderline"/>
        </w:rPr>
        <w:t xml:space="preserve">’s leaders </w:t>
      </w:r>
      <w:r w:rsidRPr="006E43D7">
        <w:rPr>
          <w:rStyle w:val="Emphasis"/>
          <w:highlight w:val="cyan"/>
        </w:rPr>
        <w:t>stifle</w:t>
      </w:r>
      <w:r w:rsidRPr="00024B7E">
        <w:rPr>
          <w:rStyle w:val="StyleUnderline"/>
        </w:rPr>
        <w:t xml:space="preserve"> that spirit </w:t>
      </w:r>
      <w:r w:rsidRPr="006E43D7">
        <w:rPr>
          <w:rStyle w:val="StyleUnderline"/>
          <w:highlight w:val="cyan"/>
        </w:rPr>
        <w:t>to the detriment of</w:t>
      </w:r>
      <w:r w:rsidRPr="007C6BAD">
        <w:rPr>
          <w:sz w:val="16"/>
        </w:rPr>
        <w:t xml:space="preserve"> our economy </w:t>
      </w:r>
      <w:r w:rsidRPr="004E3AA9">
        <w:rPr>
          <w:rStyle w:val="StyleUnderline"/>
        </w:rPr>
        <w:t xml:space="preserve">and </w:t>
      </w:r>
      <w:r w:rsidRPr="006E43D7">
        <w:rPr>
          <w:rStyle w:val="StyleUnderline"/>
          <w:highlight w:val="cyan"/>
        </w:rPr>
        <w:t xml:space="preserve">our </w:t>
      </w:r>
      <w:r w:rsidRPr="006E43D7">
        <w:rPr>
          <w:rStyle w:val="Emphasis"/>
          <w:highlight w:val="cyan"/>
        </w:rPr>
        <w:t>reputation</w:t>
      </w:r>
      <w:r w:rsidRPr="006E43D7">
        <w:rPr>
          <w:rStyle w:val="StyleUnderline"/>
          <w:highlight w:val="cyan"/>
        </w:rPr>
        <w:t xml:space="preserve"> as a </w:t>
      </w:r>
      <w:r w:rsidRPr="006E43D7">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6C40F311" w14:textId="77777777" w:rsidR="006E43D7" w:rsidRPr="007C6BAD" w:rsidRDefault="006E43D7" w:rsidP="006E43D7">
      <w:pPr>
        <w:rPr>
          <w:sz w:val="16"/>
        </w:rPr>
      </w:pPr>
      <w:r w:rsidRPr="007C6BAD">
        <w:rPr>
          <w:sz w:val="16"/>
        </w:rPr>
        <w:t xml:space="preserve">Let’s hope they choose the latter.  </w:t>
      </w:r>
    </w:p>
    <w:p w14:paraId="12B9BB41" w14:textId="77777777" w:rsidR="006E43D7" w:rsidRPr="0045572A" w:rsidRDefault="006E43D7" w:rsidP="006E43D7">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7A516BA0" w14:textId="77777777" w:rsidR="006E43D7" w:rsidRDefault="006E43D7" w:rsidP="006E43D7">
      <w:r>
        <w:t xml:space="preserve">Lou </w:t>
      </w:r>
      <w:r w:rsidRPr="0056449F">
        <w:rPr>
          <w:rStyle w:val="Style13ptBold"/>
        </w:rPr>
        <w:t>Kerner 18</w:t>
      </w:r>
      <w:r>
        <w:t xml:space="preserve">, Head Crypto Analyst at Quantum Economics, Partner at Blockchain Coinvestors Acquition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209AD01D" w14:textId="77777777" w:rsidR="006E43D7" w:rsidRPr="0056449F" w:rsidRDefault="006E43D7" w:rsidP="006E43D7">
      <w:pPr>
        <w:rPr>
          <w:sz w:val="16"/>
        </w:rPr>
      </w:pPr>
      <w:r w:rsidRPr="0056449F">
        <w:rPr>
          <w:sz w:val="16"/>
        </w:rPr>
        <w:t xml:space="preserve">Despite the striking fact that most of the programmers the U.S. has ever known are alive and working today, despite the fact that the </w:t>
      </w:r>
      <w:r w:rsidRPr="006E43D7">
        <w:rPr>
          <w:rStyle w:val="StyleUnderline"/>
          <w:highlight w:val="cyan"/>
        </w:rPr>
        <w:t xml:space="preserve">U.S.’s </w:t>
      </w:r>
      <w:r w:rsidRPr="006E43D7">
        <w:rPr>
          <w:rStyle w:val="Emphasis"/>
          <w:highlight w:val="cyan"/>
        </w:rPr>
        <w:t>tech</w:t>
      </w:r>
      <w:r w:rsidRPr="00BC618A">
        <w:rPr>
          <w:rStyle w:val="Emphasis"/>
        </w:rPr>
        <w:t xml:space="preserve">nical </w:t>
      </w:r>
      <w:r w:rsidRPr="006E43D7">
        <w:rPr>
          <w:rStyle w:val="Emphasis"/>
          <w:highlight w:val="cyan"/>
        </w:rPr>
        <w:t>capabilities</w:t>
      </w:r>
      <w:r w:rsidRPr="006E43D7">
        <w:rPr>
          <w:rStyle w:val="StyleUnderline"/>
          <w:highlight w:val="cyan"/>
        </w:rPr>
        <w:t xml:space="preserve"> are </w:t>
      </w:r>
      <w:r w:rsidRPr="006E43D7">
        <w:rPr>
          <w:rStyle w:val="Emphasis"/>
          <w:highlight w:val="cyan"/>
        </w:rPr>
        <w:t>growing exponentially</w:t>
      </w:r>
      <w:r w:rsidRPr="0056449F">
        <w:rPr>
          <w:sz w:val="16"/>
        </w:rPr>
        <w:t>, despite that, the vast stretches of the unknown and the unanswered and the unfinished still far outstrip our collective comprehension.</w:t>
      </w:r>
    </w:p>
    <w:p w14:paraId="6E2EAD18" w14:textId="77777777" w:rsidR="006E43D7" w:rsidRPr="0056449F" w:rsidRDefault="006E43D7" w:rsidP="006E43D7">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0FB35347" w14:textId="77777777" w:rsidR="006E43D7" w:rsidRPr="0056449F" w:rsidRDefault="006E43D7" w:rsidP="006E43D7">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6E43D7">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6E43D7">
        <w:rPr>
          <w:rStyle w:val="StyleUnderline"/>
          <w:highlight w:val="cyan"/>
        </w:rPr>
        <w:t xml:space="preserve">promise </w:t>
      </w:r>
      <w:r w:rsidRPr="006E43D7">
        <w:rPr>
          <w:rStyle w:val="Emphasis"/>
          <w:highlight w:val="cyan"/>
        </w:rPr>
        <w:t>disruption</w:t>
      </w:r>
      <w:r w:rsidRPr="006E43D7">
        <w:rPr>
          <w:rStyle w:val="StyleUnderline"/>
          <w:highlight w:val="cyan"/>
        </w:rPr>
        <w:t xml:space="preserve"> and</w:t>
      </w:r>
      <w:r w:rsidRPr="00BC618A">
        <w:rPr>
          <w:rStyle w:val="StyleUnderline"/>
        </w:rPr>
        <w:t xml:space="preserve"> </w:t>
      </w:r>
      <w:r w:rsidRPr="00BC618A">
        <w:rPr>
          <w:rStyle w:val="Emphasis"/>
        </w:rPr>
        <w:t xml:space="preserve">high </w:t>
      </w:r>
      <w:r w:rsidRPr="006E43D7">
        <w:rPr>
          <w:rStyle w:val="Emphasis"/>
          <w:highlight w:val="cyan"/>
        </w:rPr>
        <w:t>reward</w:t>
      </w:r>
      <w:r w:rsidRPr="0056449F">
        <w:rPr>
          <w:sz w:val="16"/>
        </w:rPr>
        <w:t>.</w:t>
      </w:r>
    </w:p>
    <w:p w14:paraId="6D8E9173" w14:textId="77777777" w:rsidR="006E43D7" w:rsidRPr="0056449F" w:rsidRDefault="006E43D7" w:rsidP="006E43D7">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116ECDA2" w14:textId="77777777" w:rsidR="006E43D7" w:rsidRPr="0056449F" w:rsidRDefault="006E43D7" w:rsidP="006E43D7">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62D38635" w14:textId="77777777" w:rsidR="006E43D7" w:rsidRPr="0056449F" w:rsidRDefault="006E43D7" w:rsidP="006E43D7">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6E43D7">
        <w:rPr>
          <w:rStyle w:val="StyleUnderline"/>
          <w:highlight w:val="cyan"/>
        </w:rPr>
        <w:t xml:space="preserve">the </w:t>
      </w:r>
      <w:r w:rsidRPr="006E43D7">
        <w:rPr>
          <w:rStyle w:val="Emphasis"/>
          <w:highlight w:val="cyan"/>
        </w:rPr>
        <w:t>eyes of the world</w:t>
      </w:r>
      <w:r w:rsidRPr="006E43D7">
        <w:rPr>
          <w:rStyle w:val="StyleUnderline"/>
          <w:highlight w:val="cyan"/>
        </w:rPr>
        <w:t xml:space="preserve"> will</w:t>
      </w:r>
      <w:r w:rsidRPr="00BC618A">
        <w:rPr>
          <w:rStyle w:val="StyleUnderline"/>
        </w:rPr>
        <w:t xml:space="preserve"> increasingly </w:t>
      </w:r>
      <w:r w:rsidRPr="006E43D7">
        <w:rPr>
          <w:rStyle w:val="StyleUnderline"/>
          <w:highlight w:val="cyan"/>
        </w:rPr>
        <w:t>look at</w:t>
      </w:r>
      <w:r w:rsidRPr="0056449F">
        <w:rPr>
          <w:sz w:val="16"/>
        </w:rPr>
        <w:t xml:space="preserve"> Bitcoin and </w:t>
      </w:r>
      <w:r w:rsidRPr="006E43D7">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67D08E98" w14:textId="77777777" w:rsidR="006E43D7" w:rsidRPr="0056449F" w:rsidRDefault="006E43D7" w:rsidP="006E43D7">
      <w:pPr>
        <w:rPr>
          <w:sz w:val="16"/>
        </w:rPr>
      </w:pPr>
      <w:r w:rsidRPr="0056449F">
        <w:rPr>
          <w:sz w:val="16"/>
        </w:rPr>
        <w:t xml:space="preserve">Yet </w:t>
      </w:r>
      <w:r w:rsidRPr="006E43D7">
        <w:rPr>
          <w:rStyle w:val="StyleUnderline"/>
          <w:highlight w:val="cyan"/>
        </w:rPr>
        <w:t>the promise</w:t>
      </w:r>
      <w:r w:rsidRPr="0056449F">
        <w:rPr>
          <w:sz w:val="16"/>
        </w:rPr>
        <w:t xml:space="preserve"> of Crypto </w:t>
      </w:r>
      <w:r w:rsidRPr="006E43D7">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6E43D7">
        <w:rPr>
          <w:rStyle w:val="Emphasis"/>
          <w:highlight w:val="cyan"/>
        </w:rPr>
        <w:t>be</w:t>
      </w:r>
      <w:r w:rsidRPr="00BC618A">
        <w:rPr>
          <w:rStyle w:val="StyleUnderline"/>
        </w:rPr>
        <w:t xml:space="preserve">come </w:t>
      </w:r>
      <w:r w:rsidRPr="006E43D7">
        <w:rPr>
          <w:rStyle w:val="StyleUnderline"/>
          <w:highlight w:val="cyan"/>
        </w:rPr>
        <w:t xml:space="preserve">the </w:t>
      </w:r>
      <w:r w:rsidRPr="006E43D7">
        <w:rPr>
          <w:rStyle w:val="Emphasis"/>
          <w:highlight w:val="cyan"/>
        </w:rPr>
        <w:t>world’s leading</w:t>
      </w:r>
      <w:r w:rsidRPr="00BC618A">
        <w:rPr>
          <w:rStyle w:val="Emphasis"/>
        </w:rPr>
        <w:t xml:space="preserve"> Crypto </w:t>
      </w:r>
      <w:r w:rsidRPr="006E43D7">
        <w:rPr>
          <w:rStyle w:val="Emphasis"/>
          <w:highlight w:val="cyan"/>
        </w:rPr>
        <w:t>nation</w:t>
      </w:r>
      <w:r w:rsidRPr="0056449F">
        <w:rPr>
          <w:sz w:val="16"/>
        </w:rPr>
        <w:t>.</w:t>
      </w:r>
    </w:p>
    <w:p w14:paraId="46FB5A46" w14:textId="77777777" w:rsidR="006E43D7" w:rsidRPr="0056449F" w:rsidRDefault="006E43D7" w:rsidP="006E43D7">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6E43D7">
        <w:rPr>
          <w:rStyle w:val="StyleUnderline"/>
          <w:highlight w:val="cyan"/>
        </w:rPr>
        <w:t xml:space="preserve">Whether it will </w:t>
      </w:r>
      <w:r w:rsidRPr="006E43D7">
        <w:rPr>
          <w:rStyle w:val="Emphasis"/>
          <w:highlight w:val="cyan"/>
        </w:rPr>
        <w:t>be</w:t>
      </w:r>
      <w:r w:rsidRPr="00BC618A">
        <w:rPr>
          <w:rStyle w:val="StyleUnderline"/>
        </w:rPr>
        <w:t xml:space="preserve">come a force for </w:t>
      </w:r>
      <w:r w:rsidRPr="006E43D7">
        <w:rPr>
          <w:rStyle w:val="StyleUnderline"/>
          <w:highlight w:val="cyan"/>
        </w:rPr>
        <w:t>good</w:t>
      </w:r>
      <w:r w:rsidRPr="00BC618A">
        <w:rPr>
          <w:rStyle w:val="StyleUnderline"/>
        </w:rPr>
        <w:t xml:space="preserve"> or ill </w:t>
      </w:r>
      <w:r w:rsidRPr="006E43D7">
        <w:rPr>
          <w:rStyle w:val="Emphasis"/>
          <w:highlight w:val="cyan"/>
        </w:rPr>
        <w:t>depends on</w:t>
      </w:r>
      <w:r w:rsidRPr="0056449F">
        <w:rPr>
          <w:sz w:val="16"/>
        </w:rPr>
        <w:t xml:space="preserve"> [hu]man[s], and only </w:t>
      </w:r>
      <w:r w:rsidRPr="006E43D7">
        <w:rPr>
          <w:rStyle w:val="Emphasis"/>
          <w:highlight w:val="cyan"/>
        </w:rPr>
        <w:t>if the U</w:t>
      </w:r>
      <w:r w:rsidRPr="00BC618A">
        <w:rPr>
          <w:rStyle w:val="Emphasis"/>
        </w:rPr>
        <w:t xml:space="preserve">nited </w:t>
      </w:r>
      <w:r w:rsidRPr="006E43D7">
        <w:rPr>
          <w:rStyle w:val="Emphasis"/>
          <w:highlight w:val="cyan"/>
        </w:rPr>
        <w:t>S</w:t>
      </w:r>
      <w:r w:rsidRPr="00BC618A">
        <w:rPr>
          <w:rStyle w:val="Emphasis"/>
        </w:rPr>
        <w:t xml:space="preserve">tates </w:t>
      </w:r>
      <w:r w:rsidRPr="006E43D7">
        <w:rPr>
          <w:rStyle w:val="Emphasis"/>
          <w:highlight w:val="cyan"/>
        </w:rPr>
        <w:t>occupies</w:t>
      </w:r>
      <w:r w:rsidRPr="00BC618A">
        <w:rPr>
          <w:rStyle w:val="Emphasis"/>
        </w:rPr>
        <w:t xml:space="preserve"> a position of </w:t>
      </w:r>
      <w:r w:rsidRPr="006E43D7">
        <w:rPr>
          <w:rStyle w:val="Emphasis"/>
          <w:highlight w:val="cyan"/>
        </w:rPr>
        <w:t>pre-eminence</w:t>
      </w:r>
      <w:r w:rsidRPr="00BC618A">
        <w:rPr>
          <w:rStyle w:val="StyleUnderline"/>
        </w:rPr>
        <w:t xml:space="preserve"> can </w:t>
      </w:r>
      <w:r w:rsidRPr="006E43D7">
        <w:rPr>
          <w:rStyle w:val="Emphasis"/>
          <w:highlight w:val="cyan"/>
        </w:rPr>
        <w:t>we</w:t>
      </w:r>
      <w:r w:rsidRPr="001273E0">
        <w:rPr>
          <w:rStyle w:val="Emphasis"/>
        </w:rPr>
        <w:t xml:space="preserve"> help </w:t>
      </w:r>
      <w:r w:rsidRPr="006E43D7">
        <w:rPr>
          <w:rStyle w:val="Emphasis"/>
          <w:highlight w:val="cyan"/>
        </w:rPr>
        <w:t>decide</w:t>
      </w:r>
      <w:r w:rsidRPr="006E43D7">
        <w:rPr>
          <w:rStyle w:val="StyleUnderline"/>
          <w:highlight w:val="cyan"/>
        </w:rPr>
        <w:t xml:space="preserve"> how this</w:t>
      </w:r>
      <w:r w:rsidRPr="00BC618A">
        <w:rPr>
          <w:rStyle w:val="StyleUnderline"/>
        </w:rPr>
        <w:t xml:space="preserve"> new technology </w:t>
      </w:r>
      <w:r w:rsidRPr="006E43D7">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6E43D7">
        <w:rPr>
          <w:rStyle w:val="StyleUnderline"/>
          <w:highlight w:val="cyan"/>
        </w:rPr>
        <w:t>Crypto</w:t>
      </w:r>
      <w:r w:rsidRPr="00BC618A">
        <w:rPr>
          <w:rStyle w:val="StyleUnderline"/>
        </w:rPr>
        <w:t xml:space="preserve"> can be </w:t>
      </w:r>
      <w:r w:rsidRPr="006E43D7">
        <w:rPr>
          <w:rStyle w:val="Emphasis"/>
          <w:highlight w:val="cyan"/>
        </w:rPr>
        <w:t>develop</w:t>
      </w:r>
      <w:r w:rsidRPr="00BC618A">
        <w:rPr>
          <w:rStyle w:val="StyleUnderline"/>
        </w:rPr>
        <w:t>ed</w:t>
      </w:r>
      <w:r w:rsidRPr="0056449F">
        <w:rPr>
          <w:sz w:val="16"/>
        </w:rPr>
        <w:t xml:space="preserve"> and mastered </w:t>
      </w:r>
      <w:r w:rsidRPr="006E43D7">
        <w:rPr>
          <w:rStyle w:val="StyleUnderline"/>
          <w:highlight w:val="cyan"/>
        </w:rPr>
        <w:t>without</w:t>
      </w:r>
      <w:r w:rsidRPr="00BC618A">
        <w:rPr>
          <w:rStyle w:val="StyleUnderline"/>
        </w:rPr>
        <w:t xml:space="preserve"> repeating the mistakes of past </w:t>
      </w:r>
      <w:r w:rsidRPr="006E43D7">
        <w:rPr>
          <w:rStyle w:val="Emphasis"/>
          <w:highlight w:val="cyan"/>
        </w:rPr>
        <w:t>regulatory overreach</w:t>
      </w:r>
      <w:r w:rsidRPr="0056449F">
        <w:rPr>
          <w:sz w:val="16"/>
        </w:rPr>
        <w:t>.</w:t>
      </w:r>
    </w:p>
    <w:p w14:paraId="33C30F57" w14:textId="77777777" w:rsidR="006E43D7" w:rsidRPr="0056449F" w:rsidRDefault="006E43D7" w:rsidP="006E43D7">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5D304343" w14:textId="77777777" w:rsidR="006E43D7" w:rsidRPr="0056449F" w:rsidRDefault="006E43D7" w:rsidP="006E43D7">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1F914632" w14:textId="77777777" w:rsidR="006E43D7" w:rsidRPr="0056449F" w:rsidRDefault="006E43D7" w:rsidP="006E43D7">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233EB260" w14:textId="77777777" w:rsidR="006E43D7" w:rsidRPr="0056449F" w:rsidRDefault="006E43D7" w:rsidP="006E43D7">
      <w:pPr>
        <w:rPr>
          <w:sz w:val="16"/>
        </w:rPr>
      </w:pPr>
      <w:r w:rsidRPr="0056449F">
        <w:rPr>
          <w:sz w:val="16"/>
        </w:rPr>
        <w:t xml:space="preserve">To be sure, </w:t>
      </w:r>
      <w:r w:rsidRPr="00BC618A">
        <w:rPr>
          <w:rStyle w:val="StyleUnderline"/>
        </w:rPr>
        <w:t xml:space="preserve">from a regulatory standpoint, </w:t>
      </w:r>
      <w:r w:rsidRPr="006E43D7">
        <w:rPr>
          <w:rStyle w:val="StyleUnderline"/>
          <w:highlight w:val="cyan"/>
        </w:rPr>
        <w:t xml:space="preserve">we are </w:t>
      </w:r>
      <w:r w:rsidRPr="006E43D7">
        <w:rPr>
          <w:rStyle w:val="Emphasis"/>
          <w:highlight w:val="cyan"/>
        </w:rPr>
        <w:t>behind</w:t>
      </w:r>
      <w:r w:rsidRPr="006E43D7">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6E43D7">
        <w:rPr>
          <w:rStyle w:val="StyleUnderline"/>
          <w:highlight w:val="cyan"/>
        </w:rPr>
        <w:t xml:space="preserve">should </w:t>
      </w:r>
      <w:r w:rsidRPr="006E43D7">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374DC7EB" w14:textId="77777777" w:rsidR="006E43D7" w:rsidRPr="0056449F" w:rsidRDefault="006E43D7" w:rsidP="006E43D7">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3DFB614E" w14:textId="77777777" w:rsidR="006E43D7" w:rsidRPr="0056449F" w:rsidRDefault="006E43D7" w:rsidP="006E43D7">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6FD0CC7E" w14:textId="77777777" w:rsidR="006E43D7" w:rsidRPr="0056449F" w:rsidRDefault="006E43D7" w:rsidP="006E43D7">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3841F1D7" w14:textId="77777777" w:rsidR="006E43D7" w:rsidRDefault="006E43D7" w:rsidP="006E43D7">
      <w:pPr>
        <w:rPr>
          <w:sz w:val="16"/>
        </w:rPr>
      </w:pPr>
      <w:r w:rsidRPr="0056449F">
        <w:rPr>
          <w:sz w:val="16"/>
        </w:rPr>
        <w:t xml:space="preserve">However, if we’re going to do all those things, and countless other positive things for mankind, then we must pass accommodating regulations. I‘m encouraged that </w:t>
      </w:r>
      <w:proofErr w:type="gramStart"/>
      <w:r w:rsidRPr="0056449F">
        <w:rPr>
          <w:sz w:val="16"/>
        </w:rPr>
        <w:t>New York</w:t>
      </w:r>
      <w:proofErr w:type="gramEnd"/>
      <w:r w:rsidRPr="0056449F">
        <w:rPr>
          <w:sz w:val="16"/>
        </w:rPr>
        <w:t xml:space="preserve"> and the United States are playing a big part in the development of Crypto,. </w:t>
      </w:r>
      <w:r w:rsidRPr="006E43D7">
        <w:rPr>
          <w:rStyle w:val="StyleUnderline"/>
          <w:highlight w:val="cyan"/>
        </w:rPr>
        <w:t>With</w:t>
      </w:r>
      <w:r w:rsidRPr="0056449F">
        <w:rPr>
          <w:rStyle w:val="StyleUnderline"/>
        </w:rPr>
        <w:t xml:space="preserve"> more </w:t>
      </w:r>
      <w:r w:rsidRPr="006E43D7">
        <w:rPr>
          <w:rStyle w:val="Emphasis"/>
          <w:highlight w:val="cyan"/>
        </w:rPr>
        <w:t>regulatory clarity</w:t>
      </w:r>
      <w:r w:rsidRPr="006E43D7">
        <w:rPr>
          <w:rStyle w:val="StyleUnderline"/>
          <w:highlight w:val="cyan"/>
        </w:rPr>
        <w:t>, we</w:t>
      </w:r>
      <w:r w:rsidRPr="00A66562">
        <w:rPr>
          <w:rStyle w:val="StyleUnderline"/>
        </w:rPr>
        <w:t xml:space="preserve"> can </w:t>
      </w:r>
      <w:r w:rsidRPr="006E43D7">
        <w:rPr>
          <w:rStyle w:val="Emphasis"/>
          <w:highlight w:val="cyan"/>
        </w:rPr>
        <w:t>solidify</w:t>
      </w:r>
      <w:r w:rsidRPr="006E43D7">
        <w:rPr>
          <w:rStyle w:val="StyleUnderline"/>
          <w:highlight w:val="cyan"/>
        </w:rPr>
        <w:t xml:space="preserve"> our </w:t>
      </w:r>
      <w:r w:rsidRPr="006E43D7">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54E78684" w14:textId="77777777" w:rsidR="006E43D7" w:rsidRDefault="006E43D7" w:rsidP="006E43D7">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512065BF" w14:textId="77777777" w:rsidR="006E43D7" w:rsidRDefault="006E43D7" w:rsidP="006E43D7">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62EC2A86" w14:textId="77777777" w:rsidR="006E43D7" w:rsidRPr="00D771E3" w:rsidRDefault="006E43D7" w:rsidP="006E43D7">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6E43D7">
        <w:rPr>
          <w:rStyle w:val="Emphasis"/>
          <w:highlight w:val="cyan"/>
        </w:rPr>
        <w:t>risk</w:t>
      </w:r>
      <w:r w:rsidRPr="006E43D7">
        <w:rPr>
          <w:rStyle w:val="StyleUnderline"/>
          <w:highlight w:val="cyan"/>
        </w:rPr>
        <w:t xml:space="preserve"> of</w:t>
      </w:r>
      <w:r w:rsidRPr="00AF6725">
        <w:rPr>
          <w:rStyle w:val="StyleUnderline"/>
        </w:rPr>
        <w:t xml:space="preserve"> the use of </w:t>
      </w:r>
      <w:r w:rsidRPr="006E43D7">
        <w:rPr>
          <w:rStyle w:val="Emphasis"/>
          <w:highlight w:val="cyan"/>
        </w:rPr>
        <w:t>nuc</w:t>
      </w:r>
      <w:r w:rsidRPr="00AF6725">
        <w:rPr>
          <w:rStyle w:val="StyleUnderline"/>
        </w:rPr>
        <w:t>lear weapon</w:t>
      </w:r>
      <w:r w:rsidRPr="006E43D7">
        <w:rPr>
          <w:rStyle w:val="Emphasis"/>
          <w:highlight w:val="cyan"/>
        </w:rPr>
        <w:t>s</w:t>
      </w:r>
      <w:r w:rsidRPr="00AF6725">
        <w:rPr>
          <w:rStyle w:val="StyleUnderline"/>
        </w:rPr>
        <w:t xml:space="preserve"> has </w:t>
      </w:r>
      <w:r w:rsidRPr="006E43D7">
        <w:rPr>
          <w:rStyle w:val="Emphasis"/>
          <w:highlight w:val="cyan"/>
        </w:rPr>
        <w:t>increased</w:t>
      </w:r>
      <w:r w:rsidRPr="006E43D7">
        <w:rPr>
          <w:rStyle w:val="StyleUnderline"/>
          <w:highlight w:val="cyan"/>
        </w:rPr>
        <w:t>, in</w:t>
      </w:r>
      <w:r w:rsidRPr="00AF6725">
        <w:rPr>
          <w:rStyle w:val="StyleUnderline"/>
        </w:rPr>
        <w:t xml:space="preserve"> the context of </w:t>
      </w:r>
      <w:r w:rsidRPr="006E43D7">
        <w:rPr>
          <w:rStyle w:val="StyleUnderline"/>
          <w:highlight w:val="cyan"/>
        </w:rPr>
        <w:t>rising</w:t>
      </w:r>
      <w:r w:rsidRPr="00AF6725">
        <w:rPr>
          <w:rStyle w:val="StyleUnderline"/>
        </w:rPr>
        <w:t xml:space="preserve"> </w:t>
      </w:r>
      <w:r w:rsidRPr="00AF6725">
        <w:rPr>
          <w:rStyle w:val="Emphasis"/>
        </w:rPr>
        <w:t xml:space="preserve">inter-state </w:t>
      </w:r>
      <w:r w:rsidRPr="006E43D7">
        <w:rPr>
          <w:rStyle w:val="Emphasis"/>
          <w:highlight w:val="cyan"/>
        </w:rPr>
        <w:t>competition</w:t>
      </w:r>
      <w:r w:rsidRPr="006E43D7">
        <w:rPr>
          <w:rStyle w:val="StyleUnderline"/>
          <w:highlight w:val="cyan"/>
        </w:rPr>
        <w:t>, a</w:t>
      </w:r>
      <w:r w:rsidRPr="00AF6725">
        <w:rPr>
          <w:rStyle w:val="StyleUnderline"/>
        </w:rPr>
        <w:t xml:space="preserve"> more </w:t>
      </w:r>
      <w:r w:rsidRPr="006E43D7">
        <w:rPr>
          <w:rStyle w:val="Emphasis"/>
          <w:highlight w:val="cyan"/>
        </w:rPr>
        <w:t>multipolar</w:t>
      </w:r>
      <w:r w:rsidRPr="006E43D7">
        <w:rPr>
          <w:rStyle w:val="StyleUnderline"/>
          <w:highlight w:val="cyan"/>
        </w:rPr>
        <w:t xml:space="preserve"> world, and</w:t>
      </w:r>
      <w:r w:rsidRPr="00AF6725">
        <w:rPr>
          <w:rStyle w:val="StyleUnderline"/>
        </w:rPr>
        <w:t xml:space="preserve"> the development of </w:t>
      </w:r>
      <w:r w:rsidRPr="006E43D7">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6E43D7">
        <w:rPr>
          <w:rStyle w:val="StyleUnderline"/>
          <w:highlight w:val="cyan"/>
        </w:rPr>
        <w:t>blockchain</w:t>
      </w:r>
      <w:r w:rsidRPr="00D771E3">
        <w:rPr>
          <w:sz w:val="16"/>
        </w:rPr>
        <w:t xml:space="preserve"> in nuclear disarmament and arms control verification looks at how blockchain technology </w:t>
      </w:r>
      <w:r w:rsidRPr="006E43D7">
        <w:rPr>
          <w:rStyle w:val="StyleUnderline"/>
          <w:highlight w:val="cyan"/>
        </w:rPr>
        <w:t>could</w:t>
      </w:r>
      <w:r w:rsidRPr="00AF6725">
        <w:rPr>
          <w:rStyle w:val="StyleUnderline"/>
        </w:rPr>
        <w:t xml:space="preserve"> help to </w:t>
      </w:r>
      <w:r w:rsidRPr="006E43D7">
        <w:rPr>
          <w:rStyle w:val="Emphasis"/>
          <w:highlight w:val="cyan"/>
        </w:rPr>
        <w:t>reduce</w:t>
      </w:r>
      <w:r w:rsidRPr="00AF6725">
        <w:rPr>
          <w:rStyle w:val="Emphasis"/>
        </w:rPr>
        <w:t xml:space="preserve"> nuclear </w:t>
      </w:r>
      <w:r w:rsidRPr="006E43D7">
        <w:rPr>
          <w:rStyle w:val="Emphasis"/>
          <w:highlight w:val="cyan"/>
        </w:rPr>
        <w:t>risks</w:t>
      </w:r>
      <w:r w:rsidRPr="006E43D7">
        <w:rPr>
          <w:rStyle w:val="StyleUnderline"/>
          <w:highlight w:val="cyan"/>
        </w:rPr>
        <w:t xml:space="preserve">, by </w:t>
      </w:r>
      <w:r w:rsidRPr="006E43D7">
        <w:rPr>
          <w:rStyle w:val="Emphasis"/>
          <w:highlight w:val="cyan"/>
        </w:rPr>
        <w:t>strengthening systems</w:t>
      </w:r>
      <w:r w:rsidRPr="006E43D7">
        <w:rPr>
          <w:rStyle w:val="StyleUnderline"/>
          <w:highlight w:val="cyan"/>
        </w:rPr>
        <w:t xml:space="preserve"> to </w:t>
      </w:r>
      <w:r w:rsidRPr="006E43D7">
        <w:rPr>
          <w:rStyle w:val="Emphasis"/>
          <w:highlight w:val="cyan"/>
        </w:rPr>
        <w:t>verify</w:t>
      </w:r>
      <w:r w:rsidRPr="00AF6725">
        <w:rPr>
          <w:rStyle w:val="StyleUnderline"/>
        </w:rPr>
        <w:t xml:space="preserve"> the </w:t>
      </w:r>
      <w:r w:rsidRPr="006E43D7">
        <w:rPr>
          <w:rStyle w:val="Emphasis"/>
          <w:highlight w:val="cyan"/>
        </w:rPr>
        <w:t>dismantlement</w:t>
      </w:r>
      <w:r w:rsidRPr="00AF6725">
        <w:rPr>
          <w:rStyle w:val="StyleUnderline"/>
        </w:rPr>
        <w:t xml:space="preserve"> of nuclear warheads</w:t>
      </w:r>
      <w:r w:rsidRPr="00D771E3">
        <w:rPr>
          <w:sz w:val="16"/>
        </w:rPr>
        <w:t>.</w:t>
      </w:r>
    </w:p>
    <w:p w14:paraId="1928443A" w14:textId="77777777" w:rsidR="006E43D7" w:rsidRPr="00D771E3" w:rsidRDefault="006E43D7" w:rsidP="006E43D7">
      <w:pPr>
        <w:rPr>
          <w:sz w:val="16"/>
        </w:rPr>
      </w:pPr>
      <w:r w:rsidRPr="00D771E3">
        <w:rPr>
          <w:sz w:val="16"/>
        </w:rPr>
        <w:t>The ‘trust machine’</w:t>
      </w:r>
    </w:p>
    <w:p w14:paraId="38CE2DFA" w14:textId="77777777" w:rsidR="006E43D7" w:rsidRPr="00D771E3" w:rsidRDefault="006E43D7" w:rsidP="006E43D7">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w:t>
      </w:r>
      <w:proofErr w:type="gramStart"/>
      <w:r w:rsidRPr="00D771E3">
        <w:rPr>
          <w:sz w:val="16"/>
        </w:rPr>
        <w:t>finance</w:t>
      </w:r>
      <w:proofErr w:type="gramEnd"/>
      <w:r w:rsidRPr="00D771E3">
        <w:rPr>
          <w:sz w:val="16"/>
        </w:rPr>
        <w:t xml:space="preserve"> and governance. During the COVID-19 crisis, blockchain was used to produce a cheap, reliable solution for contact tracing. In Syria, blockchain is being used to create a permanent record of potential war crimes, increasing the security and integrity of the </w:t>
      </w:r>
      <w:proofErr w:type="gramStart"/>
      <w:r w:rsidRPr="00D771E3">
        <w:rPr>
          <w:sz w:val="16"/>
        </w:rPr>
        <w:t>data</w:t>
      </w:r>
      <w:proofErr w:type="gramEnd"/>
      <w:r w:rsidRPr="00D771E3">
        <w:rPr>
          <w:sz w:val="16"/>
        </w:rPr>
        <w:t xml:space="preserve"> and strengthening its admissibility as evidence in future war crimes prosecutions.</w:t>
      </w:r>
    </w:p>
    <w:p w14:paraId="58C69F8B" w14:textId="77777777" w:rsidR="006E43D7" w:rsidRPr="00D771E3" w:rsidRDefault="006E43D7" w:rsidP="006E43D7">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56E37B86" w14:textId="77777777" w:rsidR="006E43D7" w:rsidRPr="00D771E3" w:rsidRDefault="006E43D7" w:rsidP="006E43D7">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E43D7">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E43D7">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E43D7">
        <w:rPr>
          <w:rStyle w:val="StyleUnderline"/>
          <w:highlight w:val="cyan"/>
        </w:rPr>
        <w:t xml:space="preserve">offers an </w:t>
      </w:r>
      <w:r w:rsidRPr="006E43D7">
        <w:rPr>
          <w:rStyle w:val="Emphasis"/>
          <w:highlight w:val="cyan"/>
        </w:rPr>
        <w:t>invaluable</w:t>
      </w:r>
      <w:r w:rsidRPr="00D771E3">
        <w:rPr>
          <w:rStyle w:val="Emphasis"/>
        </w:rPr>
        <w:t xml:space="preserve"> technical </w:t>
      </w:r>
      <w:r w:rsidRPr="006E43D7">
        <w:rPr>
          <w:rStyle w:val="Emphasis"/>
          <w:highlight w:val="cyan"/>
        </w:rPr>
        <w:t>foundation</w:t>
      </w:r>
      <w:r w:rsidRPr="006E43D7">
        <w:rPr>
          <w:rStyle w:val="StyleUnderline"/>
          <w:highlight w:val="cyan"/>
        </w:rPr>
        <w:t xml:space="preserve"> for </w:t>
      </w:r>
      <w:r w:rsidRPr="006E43D7">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7006B053" w14:textId="77777777" w:rsidR="006E43D7" w:rsidRPr="00D771E3" w:rsidRDefault="006E43D7" w:rsidP="006E43D7">
      <w:pPr>
        <w:rPr>
          <w:sz w:val="16"/>
        </w:rPr>
      </w:pPr>
      <w:r w:rsidRPr="00D771E3">
        <w:rPr>
          <w:sz w:val="16"/>
        </w:rPr>
        <w:t>Blockchain as a disarmament mechanism</w:t>
      </w:r>
    </w:p>
    <w:p w14:paraId="4BA74887" w14:textId="77777777" w:rsidR="006E43D7" w:rsidRPr="00D771E3" w:rsidRDefault="006E43D7" w:rsidP="006E43D7">
      <w:pPr>
        <w:rPr>
          <w:sz w:val="16"/>
        </w:rPr>
      </w:pPr>
      <w:r w:rsidRPr="006E43D7">
        <w:rPr>
          <w:rStyle w:val="StyleUnderline"/>
          <w:highlight w:val="cyan"/>
        </w:rPr>
        <w:t xml:space="preserve">At </w:t>
      </w:r>
      <w:r w:rsidRPr="006E43D7">
        <w:rPr>
          <w:rStyle w:val="Emphasis"/>
          <w:highlight w:val="cyan"/>
        </w:rPr>
        <w:t>present</w:t>
      </w:r>
      <w:r w:rsidRPr="00D771E3">
        <w:rPr>
          <w:rStyle w:val="StyleUnderline"/>
        </w:rPr>
        <w:t xml:space="preserve">, extremely </w:t>
      </w:r>
      <w:r w:rsidRPr="006E43D7">
        <w:rPr>
          <w:rStyle w:val="StyleUnderline"/>
          <w:highlight w:val="cyan"/>
        </w:rPr>
        <w:t>low</w:t>
      </w:r>
      <w:r w:rsidRPr="00D771E3">
        <w:rPr>
          <w:rStyle w:val="StyleUnderline"/>
        </w:rPr>
        <w:t xml:space="preserve"> levels of international </w:t>
      </w:r>
      <w:r w:rsidRPr="006E43D7">
        <w:rPr>
          <w:rStyle w:val="StyleUnderline"/>
          <w:highlight w:val="cyan"/>
        </w:rPr>
        <w:t xml:space="preserve">trust </w:t>
      </w:r>
      <w:r w:rsidRPr="006E43D7">
        <w:rPr>
          <w:rStyle w:val="Emphasis"/>
          <w:highlight w:val="cyan"/>
        </w:rPr>
        <w:t>hamper</w:t>
      </w:r>
      <w:r w:rsidRPr="00D771E3">
        <w:rPr>
          <w:rStyle w:val="Emphasis"/>
        </w:rPr>
        <w:t xml:space="preserve"> efforts to advance nuclear </w:t>
      </w:r>
      <w:r w:rsidRPr="006E43D7">
        <w:rPr>
          <w:rStyle w:val="Emphasis"/>
          <w:highlight w:val="cyan"/>
        </w:rPr>
        <w:t>disarm</w:t>
      </w:r>
      <w:r w:rsidRPr="00D771E3">
        <w:rPr>
          <w:rStyle w:val="Emphasis"/>
        </w:rPr>
        <w:t>ament</w:t>
      </w:r>
      <w:r w:rsidRPr="00D771E3">
        <w:rPr>
          <w:rStyle w:val="StyleUnderline"/>
        </w:rPr>
        <w:t xml:space="preserve">. The ongoing </w:t>
      </w:r>
      <w:r w:rsidRPr="006E43D7">
        <w:rPr>
          <w:rStyle w:val="StyleUnderline"/>
          <w:highlight w:val="cyan"/>
        </w:rPr>
        <w:t xml:space="preserve">development of </w:t>
      </w:r>
      <w:r w:rsidRPr="006E43D7">
        <w:rPr>
          <w:rStyle w:val="Emphasis"/>
          <w:highlight w:val="cyan"/>
        </w:rPr>
        <w:t>new</w:t>
      </w:r>
      <w:r w:rsidRPr="00D771E3">
        <w:rPr>
          <w:rStyle w:val="Emphasis"/>
        </w:rPr>
        <w:t xml:space="preserve"> nuclear </w:t>
      </w:r>
      <w:r w:rsidRPr="006E43D7">
        <w:rPr>
          <w:rStyle w:val="Emphasis"/>
          <w:highlight w:val="cyan"/>
        </w:rPr>
        <w:t>weapons</w:t>
      </w:r>
      <w:r w:rsidRPr="00D771E3">
        <w:rPr>
          <w:rStyle w:val="StyleUnderline"/>
        </w:rPr>
        <w:t xml:space="preserve">, </w:t>
      </w:r>
      <w:proofErr w:type="gramStart"/>
      <w:r w:rsidRPr="00D771E3">
        <w:rPr>
          <w:rStyle w:val="StyleUnderline"/>
        </w:rPr>
        <w:t>warheads</w:t>
      </w:r>
      <w:proofErr w:type="gramEnd"/>
      <w:r w:rsidRPr="00D771E3">
        <w:rPr>
          <w:rStyle w:val="StyleUnderline"/>
        </w:rPr>
        <w:t xml:space="preserve"> </w:t>
      </w:r>
      <w:r w:rsidRPr="006E43D7">
        <w:rPr>
          <w:rStyle w:val="StyleUnderline"/>
          <w:highlight w:val="cyan"/>
        </w:rPr>
        <w:t xml:space="preserve">and </w:t>
      </w:r>
      <w:r w:rsidRPr="006E43D7">
        <w:rPr>
          <w:rStyle w:val="Emphasis"/>
          <w:highlight w:val="cyan"/>
        </w:rPr>
        <w:t>increasing</w:t>
      </w:r>
      <w:r w:rsidRPr="00D771E3">
        <w:rPr>
          <w:rStyle w:val="Emphasis"/>
        </w:rPr>
        <w:t xml:space="preserve">ly capable </w:t>
      </w:r>
      <w:r w:rsidRPr="006E43D7">
        <w:rPr>
          <w:rStyle w:val="Emphasis"/>
          <w:highlight w:val="cyan"/>
        </w:rPr>
        <w:t>b</w:t>
      </w:r>
      <w:r w:rsidRPr="00D771E3">
        <w:rPr>
          <w:rStyle w:val="Emphasis"/>
        </w:rPr>
        <w:t xml:space="preserve">allistic </w:t>
      </w:r>
      <w:r w:rsidRPr="006E43D7">
        <w:rPr>
          <w:rStyle w:val="Emphasis"/>
          <w:highlight w:val="cyan"/>
        </w:rPr>
        <w:t>m</w:t>
      </w:r>
      <w:r w:rsidRPr="00D771E3">
        <w:rPr>
          <w:rStyle w:val="Emphasis"/>
        </w:rPr>
        <w:t xml:space="preserve">issile </w:t>
      </w:r>
      <w:r w:rsidRPr="006E43D7">
        <w:rPr>
          <w:rStyle w:val="Emphasis"/>
          <w:highlight w:val="cyan"/>
        </w:rPr>
        <w:t>d</w:t>
      </w:r>
      <w:r w:rsidRPr="00D771E3">
        <w:rPr>
          <w:rStyle w:val="Emphasis"/>
        </w:rPr>
        <w:t>efences</w:t>
      </w:r>
      <w:r w:rsidRPr="00D771E3">
        <w:rPr>
          <w:rStyle w:val="StyleUnderline"/>
        </w:rPr>
        <w:t xml:space="preserve"> </w:t>
      </w:r>
      <w:r w:rsidRPr="006E43D7">
        <w:rPr>
          <w:rStyle w:val="StyleUnderline"/>
          <w:highlight w:val="cyan"/>
        </w:rPr>
        <w:t xml:space="preserve">are </w:t>
      </w:r>
      <w:r w:rsidRPr="006E43D7">
        <w:rPr>
          <w:rStyle w:val="Emphasis"/>
          <w:highlight w:val="cyan"/>
        </w:rPr>
        <w:t>undermining</w:t>
      </w:r>
      <w:r w:rsidRPr="00D771E3">
        <w:rPr>
          <w:rStyle w:val="StyleUnderline"/>
        </w:rPr>
        <w:t xml:space="preserve"> the theories and practices of </w:t>
      </w:r>
      <w:r w:rsidRPr="006E43D7">
        <w:rPr>
          <w:rStyle w:val="Emphasis"/>
          <w:highlight w:val="cyan"/>
        </w:rPr>
        <w:t>deterrence</w:t>
      </w:r>
      <w:r w:rsidRPr="006E43D7">
        <w:rPr>
          <w:rStyle w:val="StyleUnderline"/>
          <w:highlight w:val="cyan"/>
        </w:rPr>
        <w:t>, and</w:t>
      </w:r>
      <w:r w:rsidRPr="00D771E3">
        <w:rPr>
          <w:rStyle w:val="StyleUnderline"/>
        </w:rPr>
        <w:t xml:space="preserve"> point to the resurgence of a </w:t>
      </w:r>
      <w:r w:rsidRPr="006E43D7">
        <w:rPr>
          <w:rStyle w:val="Emphasis"/>
          <w:highlight w:val="cyan"/>
        </w:rPr>
        <w:t>spiral</w:t>
      </w:r>
      <w:r w:rsidRPr="00D771E3">
        <w:rPr>
          <w:rStyle w:val="Emphasis"/>
        </w:rPr>
        <w:t xml:space="preserve"> of </w:t>
      </w:r>
      <w:r w:rsidRPr="006E43D7">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E43D7">
        <w:rPr>
          <w:rStyle w:val="StyleUnderline"/>
          <w:highlight w:val="cyan"/>
        </w:rPr>
        <w:t>verification tools</w:t>
      </w:r>
      <w:r w:rsidRPr="00D771E3">
        <w:rPr>
          <w:sz w:val="16"/>
        </w:rPr>
        <w:t xml:space="preserve"> and processes </w:t>
      </w:r>
      <w:r w:rsidRPr="006E43D7">
        <w:rPr>
          <w:rStyle w:val="StyleUnderline"/>
          <w:highlight w:val="cyan"/>
        </w:rPr>
        <w:t>could</w:t>
      </w:r>
      <w:r w:rsidRPr="00D771E3">
        <w:rPr>
          <w:sz w:val="16"/>
        </w:rPr>
        <w:t xml:space="preserve"> help </w:t>
      </w:r>
      <w:r w:rsidRPr="00D771E3">
        <w:rPr>
          <w:rStyle w:val="StyleUnderline"/>
        </w:rPr>
        <w:t xml:space="preserve">to </w:t>
      </w:r>
      <w:r w:rsidRPr="006E43D7">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E43D7">
        <w:rPr>
          <w:rStyle w:val="StyleUnderline"/>
          <w:highlight w:val="cyan"/>
        </w:rPr>
        <w:t>enable</w:t>
      </w:r>
      <w:r w:rsidRPr="00D771E3">
        <w:rPr>
          <w:sz w:val="16"/>
        </w:rPr>
        <w:t xml:space="preserve"> countries to pursue their shared interests in nuclear disarmament — reduced costs, </w:t>
      </w:r>
      <w:r w:rsidRPr="006E43D7">
        <w:rPr>
          <w:rStyle w:val="StyleUnderline"/>
          <w:highlight w:val="cyan"/>
        </w:rPr>
        <w:t>less</w:t>
      </w:r>
      <w:r w:rsidRPr="00D771E3">
        <w:rPr>
          <w:rStyle w:val="StyleUnderline"/>
        </w:rPr>
        <w:t xml:space="preserve"> chance of </w:t>
      </w:r>
      <w:r w:rsidRPr="006E43D7">
        <w:rPr>
          <w:rStyle w:val="Emphasis"/>
          <w:highlight w:val="cyan"/>
        </w:rPr>
        <w:t>escalation</w:t>
      </w:r>
      <w:r w:rsidRPr="006E43D7">
        <w:rPr>
          <w:rStyle w:val="StyleUnderline"/>
          <w:highlight w:val="cyan"/>
        </w:rPr>
        <w:t xml:space="preserve"> and </w:t>
      </w:r>
      <w:r w:rsidRPr="006E43D7">
        <w:rPr>
          <w:rStyle w:val="Emphasis"/>
          <w:highlight w:val="cyan"/>
        </w:rPr>
        <w:t>nuclear use</w:t>
      </w:r>
      <w:r w:rsidRPr="006E43D7">
        <w:rPr>
          <w:rStyle w:val="StyleUnderline"/>
          <w:highlight w:val="cyan"/>
        </w:rPr>
        <w:t>, greater</w:t>
      </w:r>
      <w:r w:rsidRPr="00D771E3">
        <w:rPr>
          <w:rStyle w:val="StyleUnderline"/>
        </w:rPr>
        <w:t xml:space="preserve"> scope to </w:t>
      </w:r>
      <w:r w:rsidRPr="006E43D7">
        <w:rPr>
          <w:rStyle w:val="Emphasis"/>
          <w:highlight w:val="cyan"/>
        </w:rPr>
        <w:t>coop</w:t>
      </w:r>
      <w:r w:rsidRPr="00D771E3">
        <w:rPr>
          <w:rStyle w:val="Emphasis"/>
        </w:rPr>
        <w:t>erate</w:t>
      </w:r>
      <w:r w:rsidRPr="00D771E3">
        <w:rPr>
          <w:rStyle w:val="StyleUnderline"/>
        </w:rPr>
        <w:t xml:space="preserve"> </w:t>
      </w:r>
      <w:r w:rsidRPr="006E43D7">
        <w:rPr>
          <w:rStyle w:val="StyleUnderline"/>
          <w:highlight w:val="cyan"/>
        </w:rPr>
        <w:t xml:space="preserve">on </w:t>
      </w:r>
      <w:r w:rsidRPr="006E43D7">
        <w:rPr>
          <w:rStyle w:val="Emphasis"/>
          <w:highlight w:val="cyan"/>
        </w:rPr>
        <w:t>global threats</w:t>
      </w:r>
      <w:r w:rsidRPr="006E43D7">
        <w:rPr>
          <w:rStyle w:val="StyleUnderline"/>
          <w:highlight w:val="cyan"/>
        </w:rPr>
        <w:t xml:space="preserve"> like </w:t>
      </w:r>
      <w:r w:rsidRPr="006E43D7">
        <w:rPr>
          <w:rStyle w:val="Emphasis"/>
          <w:highlight w:val="cyan"/>
        </w:rPr>
        <w:t>climate</w:t>
      </w:r>
      <w:r w:rsidRPr="00D771E3">
        <w:rPr>
          <w:rStyle w:val="Emphasis"/>
        </w:rPr>
        <w:t xml:space="preserve"> change</w:t>
      </w:r>
      <w:r w:rsidRPr="00D771E3">
        <w:rPr>
          <w:rStyle w:val="StyleUnderline"/>
        </w:rPr>
        <w:t xml:space="preserve"> </w:t>
      </w:r>
      <w:r w:rsidRPr="006E43D7">
        <w:rPr>
          <w:rStyle w:val="StyleUnderline"/>
          <w:highlight w:val="cyan"/>
        </w:rPr>
        <w:t xml:space="preserve">and </w:t>
      </w:r>
      <w:r w:rsidRPr="006E43D7">
        <w:rPr>
          <w:rStyle w:val="Emphasis"/>
          <w:highlight w:val="cyan"/>
        </w:rPr>
        <w:t>pandemics</w:t>
      </w:r>
      <w:r w:rsidRPr="006E43D7">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E43D7">
        <w:rPr>
          <w:rStyle w:val="StyleUnderline"/>
          <w:highlight w:val="cyan"/>
        </w:rPr>
        <w:t>One way</w:t>
      </w:r>
      <w:r w:rsidRPr="00D771E3">
        <w:rPr>
          <w:rStyle w:val="StyleUnderline"/>
        </w:rPr>
        <w:t xml:space="preserve"> to strengthen verification </w:t>
      </w:r>
      <w:r w:rsidRPr="006E43D7">
        <w:rPr>
          <w:rStyle w:val="StyleUnderline"/>
          <w:highlight w:val="cyan"/>
        </w:rPr>
        <w:t>would be</w:t>
      </w:r>
      <w:r w:rsidRPr="00D771E3">
        <w:rPr>
          <w:sz w:val="16"/>
        </w:rPr>
        <w:t xml:space="preserve"> to use </w:t>
      </w:r>
      <w:r w:rsidRPr="00D771E3">
        <w:rPr>
          <w:rStyle w:val="StyleUnderline"/>
        </w:rPr>
        <w:t xml:space="preserve">a private </w:t>
      </w:r>
      <w:r w:rsidRPr="006E43D7">
        <w:rPr>
          <w:rStyle w:val="Emphasis"/>
          <w:highlight w:val="cyan"/>
        </w:rPr>
        <w:t>blockchain</w:t>
      </w:r>
      <w:r w:rsidRPr="00D771E3">
        <w:rPr>
          <w:sz w:val="16"/>
        </w:rPr>
        <w:t xml:space="preserve"> to manage and store the data that a disarmament process creates.</w:t>
      </w:r>
    </w:p>
    <w:p w14:paraId="6B963DEE" w14:textId="77777777" w:rsidR="006E43D7" w:rsidRPr="00D771E3" w:rsidRDefault="006E43D7" w:rsidP="006E43D7">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w:t>
      </w:r>
      <w:proofErr w:type="gramStart"/>
      <w:r w:rsidRPr="00D771E3">
        <w:rPr>
          <w:sz w:val="16"/>
        </w:rPr>
        <w:t>permanent</w:t>
      </w:r>
      <w:proofErr w:type="gramEnd"/>
      <w:r w:rsidRPr="00D771E3">
        <w:rPr>
          <w:sz w:val="16"/>
        </w:rPr>
        <w:t xml:space="preserve">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7DD2B9F6" w14:textId="77777777" w:rsidR="006E43D7" w:rsidRPr="00D771E3" w:rsidRDefault="006E43D7" w:rsidP="006E43D7">
      <w:pPr>
        <w:rPr>
          <w:sz w:val="16"/>
        </w:rPr>
      </w:pPr>
      <w:r w:rsidRPr="00D771E3">
        <w:rPr>
          <w:sz w:val="16"/>
        </w:rPr>
        <w:t xml:space="preserve">International collaborations like the 25-country International Partnership for Nuclear Disarmament Verification and the Quad Nuclear Verification Partnership (made up of Norway, Sweden, the United </w:t>
      </w:r>
      <w:proofErr w:type="gramStart"/>
      <w:r w:rsidRPr="00D771E3">
        <w:rPr>
          <w:sz w:val="16"/>
        </w:rPr>
        <w:t>Kingdom</w:t>
      </w:r>
      <w:proofErr w:type="gramEnd"/>
      <w:r w:rsidRPr="00D771E3">
        <w:rPr>
          <w:sz w:val="16"/>
        </w:rPr>
        <w:t xml:space="preserve">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1834FECB" w14:textId="77777777" w:rsidR="006E43D7" w:rsidRDefault="006E43D7" w:rsidP="006E43D7">
      <w:pPr>
        <w:rPr>
          <w:sz w:val="16"/>
        </w:rPr>
      </w:pPr>
      <w:r w:rsidRPr="006E43D7">
        <w:rPr>
          <w:rStyle w:val="Emphasis"/>
          <w:highlight w:val="cyan"/>
        </w:rPr>
        <w:t>Nuc</w:t>
      </w:r>
      <w:r w:rsidRPr="00D771E3">
        <w:rPr>
          <w:rStyle w:val="StyleUnderline"/>
        </w:rPr>
        <w:t>lear weapon</w:t>
      </w:r>
      <w:r w:rsidRPr="006E43D7">
        <w:rPr>
          <w:rStyle w:val="Emphasis"/>
          <w:highlight w:val="cyan"/>
        </w:rPr>
        <w:t>s</w:t>
      </w:r>
      <w:r w:rsidRPr="006E43D7">
        <w:rPr>
          <w:rStyle w:val="StyleUnderline"/>
          <w:highlight w:val="cyan"/>
        </w:rPr>
        <w:t xml:space="preserve"> threaten</w:t>
      </w:r>
      <w:r w:rsidRPr="00D771E3">
        <w:rPr>
          <w:rStyle w:val="StyleUnderline"/>
        </w:rPr>
        <w:t xml:space="preserve"> the </w:t>
      </w:r>
      <w:r w:rsidRPr="006E43D7">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E43D7">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E43D7">
        <w:rPr>
          <w:rStyle w:val="StyleUnderline"/>
          <w:highlight w:val="cyan"/>
        </w:rPr>
        <w:t>reduce</w:t>
      </w:r>
      <w:r w:rsidRPr="00D771E3">
        <w:rPr>
          <w:rStyle w:val="StyleUnderline"/>
        </w:rPr>
        <w:t xml:space="preserve"> the </w:t>
      </w:r>
      <w:r w:rsidRPr="006E43D7">
        <w:rPr>
          <w:rStyle w:val="StyleUnderline"/>
          <w:highlight w:val="cyan"/>
        </w:rPr>
        <w:t xml:space="preserve">likelihood of </w:t>
      </w:r>
      <w:r w:rsidRPr="006E43D7">
        <w:rPr>
          <w:rStyle w:val="Emphasis"/>
          <w:highlight w:val="cyan"/>
        </w:rPr>
        <w:t>deliberate</w:t>
      </w:r>
      <w:r w:rsidRPr="006E43D7">
        <w:rPr>
          <w:rStyle w:val="StyleUnderline"/>
          <w:highlight w:val="cyan"/>
        </w:rPr>
        <w:t xml:space="preserve"> or </w:t>
      </w:r>
      <w:r w:rsidRPr="006E43D7">
        <w:rPr>
          <w:rStyle w:val="Emphasis"/>
          <w:highlight w:val="cyan"/>
        </w:rPr>
        <w:t>accidental</w:t>
      </w:r>
      <w:r w:rsidRPr="00D771E3">
        <w:rPr>
          <w:rStyle w:val="StyleUnderline"/>
        </w:rPr>
        <w:t xml:space="preserve"> nuclear </w:t>
      </w:r>
      <w:r w:rsidRPr="006E43D7">
        <w:rPr>
          <w:rStyle w:val="StyleUnderline"/>
          <w:highlight w:val="cyan"/>
        </w:rPr>
        <w:t>explosions</w:t>
      </w:r>
      <w:r w:rsidRPr="006E43D7">
        <w:rPr>
          <w:sz w:val="16"/>
          <w:highlight w:val="cyan"/>
        </w:rPr>
        <w:t xml:space="preserve"> </w:t>
      </w:r>
      <w:r w:rsidRPr="006E43D7">
        <w:rPr>
          <w:rStyle w:val="StyleUnderline"/>
          <w:highlight w:val="cyan"/>
        </w:rPr>
        <w:t xml:space="preserve">and </w:t>
      </w:r>
      <w:r w:rsidRPr="006E43D7">
        <w:rPr>
          <w:rStyle w:val="Emphasis"/>
          <w:highlight w:val="cyan"/>
        </w:rPr>
        <w:t>free up</w:t>
      </w:r>
      <w:r w:rsidRPr="00D771E3">
        <w:rPr>
          <w:rStyle w:val="Emphasis"/>
        </w:rPr>
        <w:t xml:space="preserve"> urgently needed </w:t>
      </w:r>
      <w:r w:rsidRPr="006E43D7">
        <w:rPr>
          <w:rStyle w:val="Emphasis"/>
          <w:highlight w:val="cyan"/>
        </w:rPr>
        <w:t>resources</w:t>
      </w:r>
      <w:r w:rsidRPr="006E43D7">
        <w:rPr>
          <w:rStyle w:val="StyleUnderline"/>
          <w:highlight w:val="cyan"/>
        </w:rPr>
        <w:t xml:space="preserve"> for </w:t>
      </w:r>
      <w:r w:rsidRPr="006E43D7">
        <w:rPr>
          <w:rStyle w:val="Emphasis"/>
          <w:highlight w:val="cyan"/>
        </w:rPr>
        <w:t>other</w:t>
      </w:r>
      <w:r w:rsidRPr="00D771E3">
        <w:rPr>
          <w:rStyle w:val="Emphasis"/>
        </w:rPr>
        <w:t xml:space="preserve"> global security </w:t>
      </w:r>
      <w:r w:rsidRPr="006E43D7">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441F5EEE" w14:textId="77777777" w:rsidR="006E43D7" w:rsidRPr="00B3091B" w:rsidRDefault="006E43D7" w:rsidP="006E43D7">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0289983F" w14:textId="77777777" w:rsidR="006E43D7" w:rsidRPr="00DF2482" w:rsidRDefault="006E43D7" w:rsidP="006E43D7">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73A25CCF" w14:textId="77777777" w:rsidR="006E43D7" w:rsidRPr="0037053C" w:rsidRDefault="006E43D7" w:rsidP="006E43D7">
      <w:pPr>
        <w:rPr>
          <w:sz w:val="16"/>
        </w:rPr>
      </w:pPr>
      <w:r w:rsidRPr="0037053C">
        <w:rPr>
          <w:sz w:val="16"/>
        </w:rPr>
        <w:t>A. Why Create Laws Related to Blockchain Technology?</w:t>
      </w:r>
    </w:p>
    <w:p w14:paraId="36CF6CAF" w14:textId="77777777" w:rsidR="006E43D7" w:rsidRPr="0037053C" w:rsidRDefault="006E43D7" w:rsidP="006E43D7">
      <w:pPr>
        <w:rPr>
          <w:sz w:val="16"/>
        </w:rPr>
      </w:pPr>
      <w:r w:rsidRPr="0037053C">
        <w:rPr>
          <w:sz w:val="16"/>
        </w:rPr>
        <w:t>1. Protecting the Public from Harm</w:t>
      </w:r>
    </w:p>
    <w:p w14:paraId="4E894D51" w14:textId="77777777" w:rsidR="006E43D7" w:rsidRPr="0037053C" w:rsidRDefault="006E43D7" w:rsidP="006E43D7">
      <w:pPr>
        <w:rPr>
          <w:sz w:val="16"/>
        </w:rPr>
      </w:pPr>
      <w:r w:rsidRPr="006E43D7">
        <w:rPr>
          <w:rStyle w:val="StyleUnderline"/>
          <w:highlight w:val="cyan"/>
        </w:rPr>
        <w:t>Blockchain</w:t>
      </w:r>
      <w:r w:rsidRPr="0037053C">
        <w:rPr>
          <w:sz w:val="16"/>
        </w:rPr>
        <w:t xml:space="preserve"> technology </w:t>
      </w:r>
      <w:r w:rsidRPr="006E43D7">
        <w:rPr>
          <w:rStyle w:val="StyleUnderline"/>
          <w:highlight w:val="cyan"/>
        </w:rPr>
        <w:t>is</w:t>
      </w:r>
      <w:r w:rsidRPr="0037053C">
        <w:rPr>
          <w:sz w:val="16"/>
        </w:rPr>
        <w:t xml:space="preserve"> a </w:t>
      </w:r>
      <w:r w:rsidRPr="006E43D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6E43D7">
        <w:rPr>
          <w:rStyle w:val="StyleUnderline"/>
          <w:highlight w:val="cyan"/>
        </w:rPr>
        <w:t>As</w:t>
      </w:r>
      <w:r w:rsidRPr="0037053C">
        <w:rPr>
          <w:sz w:val="16"/>
        </w:rPr>
        <w:t xml:space="preserve"> state and </w:t>
      </w:r>
      <w:r w:rsidRPr="006E43D7">
        <w:rPr>
          <w:rStyle w:val="Emphasis"/>
          <w:highlight w:val="cyan"/>
        </w:rPr>
        <w:t>federal</w:t>
      </w:r>
      <w:r w:rsidRPr="006E43D7">
        <w:rPr>
          <w:rStyle w:val="StyleUnderline"/>
          <w:highlight w:val="cyan"/>
        </w:rPr>
        <w:t xml:space="preserve"> legislators</w:t>
      </w:r>
      <w:r w:rsidRPr="00DF2482">
        <w:rPr>
          <w:rStyle w:val="StyleUnderline"/>
        </w:rPr>
        <w:t xml:space="preserve"> are </w:t>
      </w:r>
      <w:r w:rsidRPr="006E43D7">
        <w:rPr>
          <w:rStyle w:val="Emphasis"/>
          <w:highlight w:val="cyan"/>
        </w:rPr>
        <w:t>struggl</w:t>
      </w:r>
      <w:r w:rsidRPr="00366727">
        <w:rPr>
          <w:rStyle w:val="StyleUnderline"/>
        </w:rPr>
        <w:t xml:space="preserve">ing </w:t>
      </w:r>
      <w:r w:rsidRPr="006E43D7">
        <w:rPr>
          <w:rStyle w:val="StyleUnderline"/>
          <w:highlight w:val="cyan"/>
        </w:rPr>
        <w:t>to define a regulatory scheme</w:t>
      </w:r>
      <w:r w:rsidRPr="0037053C">
        <w:rPr>
          <w:sz w:val="16"/>
        </w:rPr>
        <w:t xml:space="preserve">, members of </w:t>
      </w:r>
      <w:r w:rsidRPr="00DF2482">
        <w:rPr>
          <w:rStyle w:val="StyleUnderline"/>
        </w:rPr>
        <w:t xml:space="preserve">the </w:t>
      </w:r>
      <w:r w:rsidRPr="006E43D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6E43D7">
        <w:rPr>
          <w:rStyle w:val="Emphasis"/>
          <w:highlight w:val="cyan"/>
        </w:rPr>
        <w:t>suffer</w:t>
      </w:r>
      <w:r w:rsidRPr="0037053C">
        <w:rPr>
          <w:sz w:val="16"/>
        </w:rPr>
        <w:t xml:space="preserve"> from harm.</w:t>
      </w:r>
    </w:p>
    <w:p w14:paraId="0467EACE" w14:textId="77777777" w:rsidR="006E43D7" w:rsidRPr="0037053C" w:rsidRDefault="006E43D7" w:rsidP="006E43D7">
      <w:pPr>
        <w:rPr>
          <w:sz w:val="16"/>
        </w:rPr>
      </w:pPr>
      <w:r w:rsidRPr="0037053C">
        <w:rPr>
          <w:sz w:val="16"/>
        </w:rPr>
        <w:t xml:space="preserve">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21A7942A" w14:textId="77777777" w:rsidR="006E43D7" w:rsidRPr="0037053C" w:rsidRDefault="006E43D7" w:rsidP="006E43D7">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34EBD2FE" w14:textId="77777777" w:rsidR="006E43D7" w:rsidRPr="0037053C" w:rsidRDefault="006E43D7" w:rsidP="006E43D7">
      <w:pPr>
        <w:rPr>
          <w:sz w:val="16"/>
        </w:rPr>
      </w:pPr>
      <w:r w:rsidRPr="0037053C">
        <w:rPr>
          <w:sz w:val="16"/>
        </w:rPr>
        <w:t>2. Attracting Innovation</w:t>
      </w:r>
    </w:p>
    <w:p w14:paraId="560A3BE7" w14:textId="77777777" w:rsidR="006E43D7" w:rsidRPr="0037053C" w:rsidRDefault="006E43D7" w:rsidP="006E43D7">
      <w:pPr>
        <w:rPr>
          <w:sz w:val="16"/>
        </w:rPr>
      </w:pPr>
      <w:r w:rsidRPr="0037053C">
        <w:rPr>
          <w:sz w:val="16"/>
        </w:rPr>
        <w:t xml:space="preserve">While they work to protect the public, </w:t>
      </w:r>
      <w:r w:rsidRPr="00DF2482">
        <w:rPr>
          <w:rStyle w:val="StyleUnderline"/>
        </w:rPr>
        <w:t xml:space="preserve">legislators and </w:t>
      </w:r>
      <w:r w:rsidRPr="006E43D7">
        <w:rPr>
          <w:rStyle w:val="StyleUnderline"/>
          <w:highlight w:val="cyan"/>
        </w:rPr>
        <w:t>regulators</w:t>
      </w:r>
      <w:r w:rsidRPr="00DF2482">
        <w:rPr>
          <w:rStyle w:val="StyleUnderline"/>
        </w:rPr>
        <w:t xml:space="preserve"> can</w:t>
      </w:r>
      <w:r w:rsidRPr="0037053C">
        <w:rPr>
          <w:sz w:val="16"/>
        </w:rPr>
        <w:t xml:space="preserve"> also </w:t>
      </w:r>
      <w:r w:rsidRPr="006E43D7">
        <w:rPr>
          <w:rStyle w:val="Emphasis"/>
          <w:highlight w:val="cyan"/>
        </w:rPr>
        <w:t>use laws</w:t>
      </w:r>
      <w:r w:rsidRPr="006E43D7">
        <w:rPr>
          <w:rStyle w:val="StyleUnderline"/>
          <w:highlight w:val="cyan"/>
        </w:rPr>
        <w:t xml:space="preserve"> to </w:t>
      </w:r>
      <w:r w:rsidRPr="006E43D7">
        <w:rPr>
          <w:rStyle w:val="Emphasis"/>
          <w:sz w:val="24"/>
          <w:szCs w:val="26"/>
          <w:highlight w:val="cyan"/>
        </w:rPr>
        <w:t>signal</w:t>
      </w:r>
      <w:r w:rsidRPr="00DF2482">
        <w:rPr>
          <w:rStyle w:val="Emphasis"/>
          <w:sz w:val="24"/>
          <w:szCs w:val="26"/>
        </w:rPr>
        <w:t xml:space="preserve"> their </w:t>
      </w:r>
      <w:r w:rsidRPr="006E43D7">
        <w:rPr>
          <w:rStyle w:val="Emphasis"/>
          <w:sz w:val="24"/>
          <w:szCs w:val="26"/>
          <w:highlight w:val="cyan"/>
        </w:rPr>
        <w:t>commitment</w:t>
      </w:r>
      <w:r w:rsidRPr="006E43D7">
        <w:rPr>
          <w:rStyle w:val="StyleUnderline"/>
          <w:sz w:val="24"/>
          <w:szCs w:val="26"/>
          <w:highlight w:val="cyan"/>
        </w:rPr>
        <w:t xml:space="preserve"> </w:t>
      </w:r>
      <w:r w:rsidRPr="006E43D7">
        <w:rPr>
          <w:rStyle w:val="StyleUnderline"/>
          <w:highlight w:val="cyan"/>
        </w:rPr>
        <w:t xml:space="preserve">to </w:t>
      </w:r>
      <w:r w:rsidRPr="006E43D7">
        <w:rPr>
          <w:rStyle w:val="Emphasis"/>
          <w:highlight w:val="cyan"/>
        </w:rPr>
        <w:t>attracting</w:t>
      </w:r>
      <w:r w:rsidRPr="006E43D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6E43D7">
        <w:rPr>
          <w:rStyle w:val="StyleUnderline"/>
          <w:highlight w:val="cyan"/>
        </w:rPr>
        <w:t>jurisdictions</w:t>
      </w:r>
      <w:r w:rsidRPr="0037053C">
        <w:rPr>
          <w:sz w:val="16"/>
        </w:rPr>
        <w:t xml:space="preserve">, including countries like Estonia and Switzerland 30 and U.S. states like Wyoming, 31 have already </w:t>
      </w:r>
      <w:r w:rsidRPr="006E43D7">
        <w:rPr>
          <w:rStyle w:val="Emphasis"/>
          <w:highlight w:val="cyan"/>
        </w:rPr>
        <w:t>implement</w:t>
      </w:r>
      <w:r w:rsidRPr="0037053C">
        <w:rPr>
          <w:sz w:val="16"/>
        </w:rPr>
        <w:t xml:space="preserve">ed </w:t>
      </w:r>
      <w:r w:rsidRPr="00DF2482">
        <w:rPr>
          <w:rStyle w:val="StyleUnderline"/>
        </w:rPr>
        <w:t xml:space="preserve">regulatory </w:t>
      </w:r>
      <w:r w:rsidRPr="006E43D7">
        <w:rPr>
          <w:rStyle w:val="StyleUnderline"/>
          <w:highlight w:val="cyan"/>
        </w:rPr>
        <w:t>schemes</w:t>
      </w:r>
      <w:r w:rsidRPr="0037053C">
        <w:rPr>
          <w:sz w:val="16"/>
        </w:rPr>
        <w:t xml:space="preserve"> designed </w:t>
      </w:r>
      <w:r w:rsidRPr="006E43D7">
        <w:rPr>
          <w:rStyle w:val="StyleUnderline"/>
          <w:highlight w:val="cyan"/>
        </w:rPr>
        <w:t xml:space="preserve">to </w:t>
      </w:r>
      <w:r w:rsidRPr="006E43D7">
        <w:rPr>
          <w:rStyle w:val="Emphasis"/>
          <w:sz w:val="24"/>
          <w:szCs w:val="26"/>
          <w:highlight w:val="cyan"/>
        </w:rPr>
        <w:t>win the interjurisdictional competition</w:t>
      </w:r>
      <w:r w:rsidRPr="006E43D7">
        <w:rPr>
          <w:rStyle w:val="StyleUnderline"/>
          <w:sz w:val="24"/>
          <w:szCs w:val="26"/>
          <w:highlight w:val="cyan"/>
        </w:rPr>
        <w:t xml:space="preserve"> </w:t>
      </w:r>
      <w:r w:rsidRPr="006E43D7">
        <w:rPr>
          <w:rStyle w:val="StyleUnderline"/>
          <w:highlight w:val="cyan"/>
        </w:rPr>
        <w:t>for</w:t>
      </w:r>
      <w:r w:rsidRPr="00DF2482">
        <w:rPr>
          <w:rStyle w:val="StyleUnderline"/>
        </w:rPr>
        <w:t xml:space="preserve"> blockchain </w:t>
      </w:r>
      <w:r w:rsidRPr="006E43D7">
        <w:rPr>
          <w:rStyle w:val="StyleUnderline"/>
          <w:highlight w:val="cyan"/>
        </w:rPr>
        <w:t>business</w:t>
      </w:r>
      <w:r w:rsidRPr="0037053C">
        <w:rPr>
          <w:sz w:val="16"/>
        </w:rPr>
        <w:t>. 32</w:t>
      </w:r>
    </w:p>
    <w:p w14:paraId="61A900C1" w14:textId="77777777" w:rsidR="006E43D7" w:rsidRPr="0037053C" w:rsidRDefault="006E43D7" w:rsidP="006E43D7">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2B8EE546" w14:textId="77777777" w:rsidR="006E43D7" w:rsidRPr="0037053C" w:rsidRDefault="006E43D7" w:rsidP="006E43D7">
      <w:pPr>
        <w:rPr>
          <w:sz w:val="8"/>
          <w:szCs w:val="14"/>
        </w:rPr>
      </w:pPr>
      <w:r w:rsidRPr="0037053C">
        <w:rPr>
          <w:sz w:val="8"/>
          <w:szCs w:val="14"/>
        </w:rPr>
        <w:t>B. The Legislative Definition Problem</w:t>
      </w:r>
    </w:p>
    <w:p w14:paraId="23FE7D42" w14:textId="77777777" w:rsidR="006E43D7" w:rsidRPr="0037053C" w:rsidRDefault="006E43D7" w:rsidP="006E43D7">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751803BF" w14:textId="77777777" w:rsidR="006E43D7" w:rsidRPr="0037053C" w:rsidRDefault="006E43D7" w:rsidP="006E43D7">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3554AE20" w14:textId="77777777" w:rsidR="006E43D7" w:rsidRPr="0037053C" w:rsidRDefault="006E43D7" w:rsidP="006E43D7">
      <w:pPr>
        <w:rPr>
          <w:sz w:val="8"/>
          <w:szCs w:val="14"/>
        </w:rPr>
      </w:pPr>
      <w:r w:rsidRPr="0037053C">
        <w:rPr>
          <w:sz w:val="8"/>
          <w:szCs w:val="14"/>
        </w:rPr>
        <w:t>The California Blockchain Working Group, after much discussion and debate, created a new definition of blockchain in 2020 for state legislative purposes:</w:t>
      </w:r>
    </w:p>
    <w:p w14:paraId="0CA8BF4B" w14:textId="77777777" w:rsidR="006E43D7" w:rsidRPr="0037053C" w:rsidRDefault="006E43D7" w:rsidP="006E43D7">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40BF6687" w14:textId="77777777" w:rsidR="006E43D7" w:rsidRPr="0037053C" w:rsidRDefault="006E43D7" w:rsidP="006E43D7">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09CD316C" w14:textId="77777777" w:rsidR="006E43D7" w:rsidRPr="0037053C" w:rsidRDefault="006E43D7" w:rsidP="006E43D7">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1FEDB0B0" w14:textId="77777777" w:rsidR="006E43D7" w:rsidRPr="0037053C" w:rsidRDefault="006E43D7" w:rsidP="006E43D7">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7CA0091B" w14:textId="77777777" w:rsidR="006E43D7" w:rsidRPr="0037053C" w:rsidRDefault="006E43D7" w:rsidP="006E43D7">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228A415A" w14:textId="77777777" w:rsidR="006E43D7" w:rsidRPr="0037053C" w:rsidRDefault="006E43D7" w:rsidP="006E43D7">
      <w:pPr>
        <w:rPr>
          <w:sz w:val="8"/>
          <w:szCs w:val="14"/>
        </w:rPr>
      </w:pPr>
      <w:r w:rsidRPr="0037053C">
        <w:rPr>
          <w:sz w:val="8"/>
          <w:szCs w:val="14"/>
        </w:rPr>
        <w:t>C. The Fast Pace of Blockchain Technology Development</w:t>
      </w:r>
    </w:p>
    <w:p w14:paraId="2CF9ECF1" w14:textId="77777777" w:rsidR="006E43D7" w:rsidRPr="0037053C" w:rsidRDefault="006E43D7" w:rsidP="006E43D7">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0B03ABD3" w14:textId="77777777" w:rsidR="006E43D7" w:rsidRPr="0037053C" w:rsidRDefault="006E43D7" w:rsidP="006E43D7">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26E38210" w14:textId="77777777" w:rsidR="006E43D7" w:rsidRPr="0037053C" w:rsidRDefault="006E43D7" w:rsidP="006E43D7">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01017370" w14:textId="77777777" w:rsidR="006E43D7" w:rsidRPr="0037053C" w:rsidRDefault="006E43D7" w:rsidP="006E43D7">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2FB63813" w14:textId="77777777" w:rsidR="006E43D7" w:rsidRPr="0037053C" w:rsidRDefault="006E43D7" w:rsidP="006E43D7">
      <w:pPr>
        <w:rPr>
          <w:sz w:val="8"/>
          <w:szCs w:val="14"/>
        </w:rPr>
      </w:pPr>
      <w:r w:rsidRPr="0037053C">
        <w:rPr>
          <w:sz w:val="8"/>
          <w:szCs w:val="14"/>
        </w:rPr>
        <w:t>D. Blockchain Technology's High Learning Curve for Lawmakers</w:t>
      </w:r>
    </w:p>
    <w:p w14:paraId="7C920711" w14:textId="77777777" w:rsidR="006E43D7" w:rsidRPr="0037053C" w:rsidRDefault="006E43D7" w:rsidP="006E43D7">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09261E8A" w14:textId="77777777" w:rsidR="006E43D7" w:rsidRPr="0037053C" w:rsidRDefault="006E43D7" w:rsidP="006E43D7">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166E39AD" w14:textId="77777777" w:rsidR="006E43D7" w:rsidRPr="0037053C" w:rsidRDefault="006E43D7" w:rsidP="006E43D7">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1DA75567" w14:textId="77777777" w:rsidR="006E43D7" w:rsidRPr="0037053C" w:rsidRDefault="006E43D7" w:rsidP="006E43D7">
      <w:pPr>
        <w:rPr>
          <w:sz w:val="8"/>
          <w:szCs w:val="14"/>
        </w:rPr>
      </w:pPr>
      <w:r w:rsidRPr="0037053C">
        <w:rPr>
          <w:sz w:val="8"/>
          <w:szCs w:val="14"/>
        </w:rPr>
        <w:t xml:space="preserve">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w:t>
      </w:r>
      <w:proofErr w:type="gramStart"/>
      <w:r w:rsidRPr="0037053C">
        <w:rPr>
          <w:sz w:val="8"/>
          <w:szCs w:val="14"/>
        </w:rPr>
        <w:t>counsels</w:t>
      </w:r>
      <w:proofErr w:type="gramEnd"/>
      <w:r w:rsidRPr="0037053C">
        <w:rPr>
          <w:sz w:val="8"/>
          <w:szCs w:val="14"/>
        </w:rPr>
        <w:t xml:space="preserve"> lawmakers to "[a]dopt a [c]ritical [m]indset" in this educational process, to ensure they are not unduly influenced by hype or unreliable sources. 57</w:t>
      </w:r>
    </w:p>
    <w:p w14:paraId="378402B2" w14:textId="77777777" w:rsidR="006E43D7" w:rsidRPr="0037053C" w:rsidRDefault="006E43D7" w:rsidP="006E43D7">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5E683BEE" w14:textId="77777777" w:rsidR="006E43D7" w:rsidRPr="0037053C" w:rsidRDefault="006E43D7" w:rsidP="006E43D7">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5FD00E6C" w14:textId="77777777" w:rsidR="006E43D7" w:rsidRPr="0037053C" w:rsidRDefault="006E43D7" w:rsidP="006E43D7">
      <w:pPr>
        <w:rPr>
          <w:sz w:val="8"/>
          <w:szCs w:val="14"/>
        </w:rPr>
      </w:pPr>
      <w:r w:rsidRPr="0037053C">
        <w:rPr>
          <w:sz w:val="8"/>
          <w:szCs w:val="14"/>
        </w:rPr>
        <w:t>II. FIVE FACTORS FOR LEGISLATIVE CONSIDERATION</w:t>
      </w:r>
    </w:p>
    <w:p w14:paraId="4BC633D4" w14:textId="77777777" w:rsidR="006E43D7" w:rsidRPr="0037053C" w:rsidRDefault="006E43D7" w:rsidP="006E43D7">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0DBF29C1" w14:textId="77777777" w:rsidR="006E43D7" w:rsidRPr="0037053C" w:rsidRDefault="006E43D7" w:rsidP="006E43D7">
      <w:pPr>
        <w:rPr>
          <w:sz w:val="8"/>
          <w:szCs w:val="14"/>
        </w:rPr>
      </w:pPr>
      <w:r w:rsidRPr="0037053C">
        <w:rPr>
          <w:sz w:val="8"/>
          <w:szCs w:val="14"/>
        </w:rPr>
        <w:t xml:space="preserve"> [*195]  A. Policy Decision: Innovation vs. Protecting the Public Interest</w:t>
      </w:r>
    </w:p>
    <w:p w14:paraId="79B18D81" w14:textId="77777777" w:rsidR="006E43D7" w:rsidRPr="0037053C" w:rsidRDefault="006E43D7" w:rsidP="006E43D7">
      <w:pPr>
        <w:rPr>
          <w:sz w:val="8"/>
          <w:szCs w:val="14"/>
        </w:rPr>
      </w:pPr>
      <w:r w:rsidRPr="0037053C">
        <w:rPr>
          <w:sz w:val="8"/>
          <w:szCs w:val="14"/>
        </w:rPr>
        <w:t xml:space="preserve">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w:t>
      </w:r>
      <w:proofErr w:type="gramStart"/>
      <w:r w:rsidRPr="0037053C">
        <w:rPr>
          <w:sz w:val="8"/>
          <w:szCs w:val="14"/>
        </w:rPr>
        <w:t>blockchain, since</w:t>
      </w:r>
      <w:proofErr w:type="gramEnd"/>
      <w:r w:rsidRPr="0037053C">
        <w:rPr>
          <w:sz w:val="8"/>
          <w:szCs w:val="14"/>
        </w:rPr>
        <w:t xml:space="preserv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2B8E7724" w14:textId="77777777" w:rsidR="006E43D7" w:rsidRPr="0037053C" w:rsidRDefault="006E43D7" w:rsidP="006E43D7">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6E43D7">
        <w:rPr>
          <w:rStyle w:val="StyleUnderline"/>
          <w:highlight w:val="cyan"/>
        </w:rPr>
        <w:t xml:space="preserve">The question is </w:t>
      </w:r>
      <w:r w:rsidRPr="006E43D7">
        <w:rPr>
          <w:rStyle w:val="Emphasis"/>
          <w:highlight w:val="cyan"/>
        </w:rPr>
        <w:t>where</w:t>
      </w:r>
      <w:r w:rsidRPr="0037053C">
        <w:rPr>
          <w:sz w:val="16"/>
        </w:rPr>
        <w:t xml:space="preserve"> those </w:t>
      </w:r>
      <w:r w:rsidRPr="006E43D7">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6E43D7">
        <w:rPr>
          <w:rStyle w:val="Emphasis"/>
          <w:highlight w:val="cyan"/>
        </w:rPr>
        <w:t>States</w:t>
      </w:r>
      <w:r w:rsidRPr="00DF2482">
        <w:rPr>
          <w:rStyle w:val="StyleUnderline"/>
        </w:rPr>
        <w:t xml:space="preserve"> in this position </w:t>
      </w:r>
      <w:r w:rsidRPr="006E43D7">
        <w:rPr>
          <w:rStyle w:val="StyleUnderline"/>
          <w:highlight w:val="cyan"/>
        </w:rPr>
        <w:t xml:space="preserve">risk </w:t>
      </w:r>
      <w:r w:rsidRPr="006E43D7">
        <w:rPr>
          <w:rStyle w:val="Emphasis"/>
          <w:highlight w:val="cyan"/>
        </w:rPr>
        <w:t>killing off</w:t>
      </w:r>
      <w:r w:rsidRPr="006E43D7">
        <w:rPr>
          <w:rStyle w:val="StyleUnderline"/>
          <w:highlight w:val="cyan"/>
        </w:rPr>
        <w:t xml:space="preserve"> innovation or </w:t>
      </w:r>
      <w:r w:rsidRPr="006E43D7">
        <w:rPr>
          <w:rStyle w:val="Emphasis"/>
          <w:highlight w:val="cyan"/>
        </w:rPr>
        <w:t>pushing</w:t>
      </w:r>
      <w:r w:rsidRPr="006E43D7">
        <w:rPr>
          <w:rStyle w:val="StyleUnderline"/>
          <w:highlight w:val="cyan"/>
        </w:rPr>
        <w:t xml:space="preserve"> it to </w:t>
      </w:r>
      <w:r w:rsidRPr="006E43D7">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6E43D7">
        <w:rPr>
          <w:rStyle w:val="StyleUnderline"/>
          <w:highlight w:val="cyan"/>
        </w:rPr>
        <w:t>Many</w:t>
      </w:r>
      <w:r w:rsidRPr="00DF2482">
        <w:rPr>
          <w:rStyle w:val="StyleUnderline"/>
        </w:rPr>
        <w:t xml:space="preserve"> projects are simply choosing to </w:t>
      </w:r>
      <w:r w:rsidRPr="006E43D7">
        <w:rPr>
          <w:rStyle w:val="Emphasis"/>
          <w:highlight w:val="cyan"/>
        </w:rPr>
        <w:t>move elsewhere</w:t>
      </w:r>
      <w:r w:rsidRPr="006E43D7">
        <w:rPr>
          <w:rStyle w:val="StyleUnderline"/>
          <w:highlight w:val="cyan"/>
        </w:rPr>
        <w:t xml:space="preserve">" because of </w:t>
      </w:r>
      <w:r w:rsidRPr="006E43D7">
        <w:rPr>
          <w:rStyle w:val="Emphasis"/>
          <w:highlight w:val="cyan"/>
        </w:rPr>
        <w:t>regulatory uncertainty</w:t>
      </w:r>
      <w:r w:rsidRPr="0037053C">
        <w:rPr>
          <w:sz w:val="16"/>
        </w:rPr>
        <w:t>.). [END FOOTNOTE]</w:t>
      </w:r>
    </w:p>
    <w:p w14:paraId="137D5B80" w14:textId="77777777" w:rsidR="006E43D7" w:rsidRPr="0037053C" w:rsidRDefault="006E43D7" w:rsidP="006E43D7">
      <w:pPr>
        <w:rPr>
          <w:sz w:val="16"/>
        </w:rPr>
      </w:pPr>
      <w:r w:rsidRPr="0037053C">
        <w:rPr>
          <w:sz w:val="16"/>
        </w:rPr>
        <w:t xml:space="preserve">Part of the reason blockchain technology's applications are so challenging to regulate is that </w:t>
      </w:r>
      <w:r w:rsidRPr="006E43D7">
        <w:rPr>
          <w:rStyle w:val="StyleUnderline"/>
          <w:highlight w:val="cyan"/>
        </w:rPr>
        <w:t>it "is</w:t>
      </w:r>
      <w:r w:rsidRPr="0037053C">
        <w:rPr>
          <w:sz w:val="16"/>
        </w:rPr>
        <w:t xml:space="preserve"> difficult, if not </w:t>
      </w:r>
      <w:r w:rsidRPr="006E43D7">
        <w:rPr>
          <w:rStyle w:val="Emphasis"/>
          <w:highlight w:val="cyan"/>
        </w:rPr>
        <w:t>impossible</w:t>
      </w:r>
      <w:r w:rsidRPr="0037053C">
        <w:rPr>
          <w:sz w:val="16"/>
        </w:rPr>
        <w:t xml:space="preserve">, for regulators </w:t>
      </w:r>
      <w:r w:rsidRPr="006E43D7">
        <w:rPr>
          <w:rStyle w:val="StyleUnderline"/>
          <w:highlight w:val="cyan"/>
        </w:rPr>
        <w:t>to construct</w:t>
      </w:r>
      <w:r w:rsidRPr="00DF2482">
        <w:rPr>
          <w:rStyle w:val="StyleUnderline"/>
        </w:rPr>
        <w:t xml:space="preserve"> a framework that achieves </w:t>
      </w:r>
      <w:r w:rsidRPr="006E43D7">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4B2BF28D" w14:textId="77777777" w:rsidR="006E43D7" w:rsidRPr="0037053C" w:rsidRDefault="006E43D7" w:rsidP="006E43D7">
      <w:pPr>
        <w:rPr>
          <w:sz w:val="8"/>
          <w:szCs w:val="14"/>
        </w:rPr>
      </w:pPr>
      <w:r w:rsidRPr="0037053C">
        <w:rPr>
          <w:sz w:val="8"/>
          <w:szCs w:val="14"/>
        </w:rPr>
        <w:t>B. Ethical Considerations</w:t>
      </w:r>
    </w:p>
    <w:p w14:paraId="7004D5C6" w14:textId="77777777" w:rsidR="006E43D7" w:rsidRPr="0037053C" w:rsidRDefault="006E43D7" w:rsidP="006E43D7">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048A02DF" w14:textId="77777777" w:rsidR="006E43D7" w:rsidRPr="0037053C" w:rsidRDefault="006E43D7" w:rsidP="006E43D7">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3D9CD4E4" w14:textId="77777777" w:rsidR="006E43D7" w:rsidRPr="0037053C" w:rsidRDefault="006E43D7" w:rsidP="006E43D7">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44A00B4A" w14:textId="77777777" w:rsidR="006E43D7" w:rsidRPr="0037053C" w:rsidRDefault="006E43D7" w:rsidP="006E43D7">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4ADDF544" w14:textId="77777777" w:rsidR="006E43D7" w:rsidRPr="0037053C" w:rsidRDefault="006E43D7" w:rsidP="006E43D7">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4017144F" w14:textId="77777777" w:rsidR="006E43D7" w:rsidRPr="0037053C" w:rsidRDefault="006E43D7" w:rsidP="006E43D7">
      <w:pPr>
        <w:rPr>
          <w:sz w:val="8"/>
          <w:szCs w:val="14"/>
        </w:rPr>
      </w:pPr>
      <w:r w:rsidRPr="0037053C">
        <w:rPr>
          <w:sz w:val="8"/>
          <w:szCs w:val="14"/>
        </w:rPr>
        <w:t>i. Address key ethical design goals</w:t>
      </w:r>
    </w:p>
    <w:p w14:paraId="5072F609" w14:textId="77777777" w:rsidR="006E43D7" w:rsidRPr="0037053C" w:rsidRDefault="006E43D7" w:rsidP="006E43D7">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6555A137" w14:textId="77777777" w:rsidR="006E43D7" w:rsidRPr="0037053C" w:rsidRDefault="006E43D7" w:rsidP="006E43D7">
      <w:pPr>
        <w:rPr>
          <w:sz w:val="8"/>
          <w:szCs w:val="14"/>
        </w:rPr>
      </w:pPr>
      <w:r w:rsidRPr="0037053C">
        <w:rPr>
          <w:sz w:val="8"/>
          <w:szCs w:val="14"/>
        </w:rPr>
        <w:t>ii. Consider ethical uses of blockchain technology</w:t>
      </w:r>
    </w:p>
    <w:p w14:paraId="2116B50A" w14:textId="77777777" w:rsidR="006E43D7" w:rsidRPr="0037053C" w:rsidRDefault="006E43D7" w:rsidP="006E43D7">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7F2C1659" w14:textId="77777777" w:rsidR="006E43D7" w:rsidRPr="0037053C" w:rsidRDefault="006E43D7" w:rsidP="006E43D7">
      <w:pPr>
        <w:rPr>
          <w:sz w:val="8"/>
          <w:szCs w:val="14"/>
        </w:rPr>
      </w:pPr>
      <w:r w:rsidRPr="0037053C">
        <w:rPr>
          <w:sz w:val="8"/>
          <w:szCs w:val="14"/>
        </w:rPr>
        <w:t>iii. Minimize unintended consequences</w:t>
      </w:r>
    </w:p>
    <w:p w14:paraId="59624CBE" w14:textId="77777777" w:rsidR="006E43D7" w:rsidRPr="0037053C" w:rsidRDefault="006E43D7" w:rsidP="006E43D7">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2B26EAF8" w14:textId="77777777" w:rsidR="006E43D7" w:rsidRPr="0037053C" w:rsidRDefault="006E43D7" w:rsidP="006E43D7">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0F10ECAF" w14:textId="77777777" w:rsidR="006E43D7" w:rsidRPr="0037053C" w:rsidRDefault="006E43D7" w:rsidP="006E43D7">
      <w:pPr>
        <w:rPr>
          <w:sz w:val="8"/>
          <w:szCs w:val="14"/>
        </w:rPr>
      </w:pPr>
      <w:r w:rsidRPr="0037053C">
        <w:rPr>
          <w:sz w:val="8"/>
          <w:szCs w:val="14"/>
        </w:rPr>
        <w:t>C. Transparency</w:t>
      </w:r>
    </w:p>
    <w:p w14:paraId="1754BF15" w14:textId="77777777" w:rsidR="006E43D7" w:rsidRPr="0037053C" w:rsidRDefault="006E43D7" w:rsidP="006E43D7">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29334360" w14:textId="77777777" w:rsidR="006E43D7" w:rsidRPr="0037053C" w:rsidRDefault="006E43D7" w:rsidP="006E43D7">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2EAC7CF0" w14:textId="77777777" w:rsidR="006E43D7" w:rsidRPr="0037053C" w:rsidRDefault="006E43D7" w:rsidP="006E43D7">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2A41CC78" w14:textId="77777777" w:rsidR="006E43D7" w:rsidRPr="0037053C" w:rsidRDefault="006E43D7" w:rsidP="006E43D7">
      <w:pPr>
        <w:rPr>
          <w:sz w:val="8"/>
          <w:szCs w:val="14"/>
        </w:rPr>
      </w:pPr>
      <w:r w:rsidRPr="0037053C">
        <w:rPr>
          <w:sz w:val="8"/>
          <w:szCs w:val="14"/>
        </w:rPr>
        <w:t>D. Interjurisdictional Competition</w:t>
      </w:r>
    </w:p>
    <w:p w14:paraId="394DE3CC" w14:textId="77777777" w:rsidR="006E43D7" w:rsidRPr="0037053C" w:rsidRDefault="006E43D7" w:rsidP="006E43D7">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7C28D888" w14:textId="77777777" w:rsidR="006E43D7" w:rsidRPr="0037053C" w:rsidRDefault="006E43D7" w:rsidP="006E43D7">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607C7ED" w14:textId="77777777" w:rsidR="006E43D7" w:rsidRPr="0037053C" w:rsidRDefault="006E43D7" w:rsidP="006E43D7">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338DA5F1" w14:textId="77777777" w:rsidR="006E43D7" w:rsidRPr="0037053C" w:rsidRDefault="006E43D7" w:rsidP="006E43D7">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5C23D608" w14:textId="77777777" w:rsidR="006E43D7" w:rsidRPr="0037053C" w:rsidRDefault="006E43D7" w:rsidP="006E43D7">
      <w:pPr>
        <w:rPr>
          <w:sz w:val="8"/>
          <w:szCs w:val="14"/>
        </w:rPr>
      </w:pPr>
      <w:r w:rsidRPr="0037053C">
        <w:rPr>
          <w:sz w:val="8"/>
          <w:szCs w:val="14"/>
        </w:rPr>
        <w:t>E. Uniformity</w:t>
      </w:r>
    </w:p>
    <w:p w14:paraId="65D6D5AF" w14:textId="77777777" w:rsidR="006E43D7" w:rsidRPr="0037053C" w:rsidRDefault="006E43D7" w:rsidP="006E43D7">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7DD0802C" w14:textId="77777777" w:rsidR="006E43D7" w:rsidRPr="0037053C" w:rsidRDefault="006E43D7" w:rsidP="006E43D7">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42D223E0" w14:textId="77777777" w:rsidR="006E43D7" w:rsidRPr="0037053C" w:rsidRDefault="006E43D7" w:rsidP="006E43D7">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12B72703" w14:textId="77777777" w:rsidR="006E43D7" w:rsidRPr="0037053C" w:rsidRDefault="006E43D7" w:rsidP="006E43D7">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17606161" w14:textId="77777777" w:rsidR="006E43D7" w:rsidRPr="0037053C" w:rsidRDefault="006E43D7" w:rsidP="006E43D7">
      <w:pPr>
        <w:rPr>
          <w:sz w:val="8"/>
          <w:szCs w:val="14"/>
        </w:rPr>
      </w:pPr>
      <w:r w:rsidRPr="0037053C">
        <w:rPr>
          <w:sz w:val="8"/>
          <w:szCs w:val="14"/>
        </w:rPr>
        <w:t>III. THE CURRENT UNEASY MIX OF FEDERAL AND STATE BLOCKCHAIN REGULATION</w:t>
      </w:r>
    </w:p>
    <w:p w14:paraId="67847E0F" w14:textId="77777777" w:rsidR="006E43D7" w:rsidRPr="0037053C" w:rsidRDefault="006E43D7" w:rsidP="006E43D7">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60E4EBA6" w14:textId="77777777" w:rsidR="006E43D7" w:rsidRPr="0037053C" w:rsidRDefault="006E43D7" w:rsidP="006E43D7">
      <w:pPr>
        <w:rPr>
          <w:sz w:val="8"/>
          <w:szCs w:val="14"/>
        </w:rPr>
      </w:pPr>
      <w:r w:rsidRPr="0037053C">
        <w:rPr>
          <w:sz w:val="8"/>
          <w:szCs w:val="14"/>
        </w:rPr>
        <w:t xml:space="preserve"> [*202]  A. Patchwork Agency Regulation</w:t>
      </w:r>
    </w:p>
    <w:p w14:paraId="49313637" w14:textId="77777777" w:rsidR="006E43D7" w:rsidRPr="0037053C" w:rsidRDefault="006E43D7" w:rsidP="006E43D7">
      <w:pPr>
        <w:rPr>
          <w:sz w:val="16"/>
        </w:rPr>
      </w:pPr>
      <w:r w:rsidRPr="0037053C">
        <w:rPr>
          <w:rStyle w:val="StyleUnderline"/>
        </w:rPr>
        <w:t xml:space="preserve">The </w:t>
      </w:r>
      <w:r w:rsidRPr="006E43D7">
        <w:rPr>
          <w:rStyle w:val="Emphasis"/>
          <w:highlight w:val="cyan"/>
        </w:rPr>
        <w:t>federal</w:t>
      </w:r>
      <w:r w:rsidRPr="0037053C">
        <w:rPr>
          <w:sz w:val="16"/>
        </w:rPr>
        <w:t xml:space="preserve"> government's </w:t>
      </w:r>
      <w:r w:rsidRPr="0037053C">
        <w:rPr>
          <w:rStyle w:val="StyleUnderline"/>
        </w:rPr>
        <w:t xml:space="preserve">attempt to regulate </w:t>
      </w:r>
      <w:r w:rsidRPr="006E43D7">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7FF9BFEE" w14:textId="77777777" w:rsidR="006E43D7" w:rsidRPr="0037053C" w:rsidRDefault="006E43D7" w:rsidP="006E43D7">
      <w:pPr>
        <w:rPr>
          <w:sz w:val="16"/>
        </w:rPr>
      </w:pPr>
      <w:r w:rsidRPr="0037053C">
        <w:rPr>
          <w:sz w:val="16"/>
        </w:rPr>
        <w:t xml:space="preserve">Different agencies </w:t>
      </w:r>
      <w:r w:rsidRPr="0037053C">
        <w:rPr>
          <w:rStyle w:val="StyleUnderline"/>
        </w:rPr>
        <w:t xml:space="preserve">are </w:t>
      </w:r>
      <w:r w:rsidRPr="006E43D7">
        <w:rPr>
          <w:rStyle w:val="Emphasis"/>
          <w:highlight w:val="cyan"/>
        </w:rPr>
        <w:t>send</w:t>
      </w:r>
      <w:r w:rsidRPr="0037053C">
        <w:rPr>
          <w:rStyle w:val="StyleUnderline"/>
        </w:rPr>
        <w:t xml:space="preserve">ing </w:t>
      </w:r>
      <w:r w:rsidRPr="006E43D7">
        <w:rPr>
          <w:rStyle w:val="Emphasis"/>
          <w:highlight w:val="cyan"/>
        </w:rPr>
        <w:t>different messages</w:t>
      </w:r>
      <w:r w:rsidRPr="006E43D7">
        <w:rPr>
          <w:rStyle w:val="StyleUnderline"/>
          <w:highlight w:val="cyan"/>
        </w:rPr>
        <w:t xml:space="preserve">, creating </w:t>
      </w:r>
      <w:r w:rsidRPr="006E43D7">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2B451981" w14:textId="77777777" w:rsidR="006E43D7" w:rsidRPr="0037053C" w:rsidRDefault="006E43D7" w:rsidP="006E43D7">
      <w:pPr>
        <w:rPr>
          <w:sz w:val="6"/>
          <w:szCs w:val="12"/>
        </w:rPr>
      </w:pPr>
      <w:r w:rsidRPr="0037053C">
        <w:rPr>
          <w:sz w:val="6"/>
          <w:szCs w:val="12"/>
        </w:rPr>
        <w:t xml:space="preserve"> [*203] 1. SEC Safe Harbor Provision--A Work in Progress</w:t>
      </w:r>
    </w:p>
    <w:p w14:paraId="14F03013" w14:textId="77777777" w:rsidR="006E43D7" w:rsidRPr="0037053C" w:rsidRDefault="006E43D7" w:rsidP="006E43D7">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5D7103F2" w14:textId="77777777" w:rsidR="006E43D7" w:rsidRPr="0037053C" w:rsidRDefault="006E43D7" w:rsidP="006E43D7">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53B139D9" w14:textId="77777777" w:rsidR="006E43D7" w:rsidRPr="0037053C" w:rsidRDefault="006E43D7" w:rsidP="006E43D7">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510518FE" w14:textId="77777777" w:rsidR="006E43D7" w:rsidRPr="0037053C" w:rsidRDefault="006E43D7" w:rsidP="006E43D7">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4B9C95F9" w14:textId="77777777" w:rsidR="006E43D7" w:rsidRPr="0037053C" w:rsidRDefault="006E43D7" w:rsidP="006E43D7">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51325928" w14:textId="77777777" w:rsidR="006E43D7" w:rsidRPr="0037053C" w:rsidRDefault="006E43D7" w:rsidP="006E43D7">
      <w:pPr>
        <w:rPr>
          <w:sz w:val="6"/>
          <w:szCs w:val="12"/>
        </w:rPr>
      </w:pPr>
      <w:r w:rsidRPr="0037053C">
        <w:rPr>
          <w:sz w:val="6"/>
          <w:szCs w:val="12"/>
        </w:rPr>
        <w:t>2. The Federal Reserve's Digital Dollar</w:t>
      </w:r>
    </w:p>
    <w:p w14:paraId="13933C5C" w14:textId="77777777" w:rsidR="006E43D7" w:rsidRPr="0037053C" w:rsidRDefault="006E43D7" w:rsidP="006E43D7">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127F4D52" w14:textId="77777777" w:rsidR="006E43D7" w:rsidRPr="0037053C" w:rsidRDefault="006E43D7" w:rsidP="006E43D7">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38C60999" w14:textId="77777777" w:rsidR="006E43D7" w:rsidRPr="0037053C" w:rsidRDefault="006E43D7" w:rsidP="006E43D7">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206AFF03" w14:textId="77777777" w:rsidR="006E43D7" w:rsidRPr="0037053C" w:rsidRDefault="006E43D7" w:rsidP="006E43D7">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43C5D40E" w14:textId="77777777" w:rsidR="006E43D7" w:rsidRPr="0037053C" w:rsidRDefault="006E43D7" w:rsidP="006E43D7">
      <w:pPr>
        <w:rPr>
          <w:sz w:val="6"/>
          <w:szCs w:val="12"/>
        </w:rPr>
      </w:pPr>
      <w:r w:rsidRPr="0037053C">
        <w:rPr>
          <w:sz w:val="6"/>
          <w:szCs w:val="12"/>
        </w:rPr>
        <w:t>3. Treasury Department Regulations to Increase Cryptocurrency Transparency</w:t>
      </w:r>
    </w:p>
    <w:p w14:paraId="1764FF3F" w14:textId="77777777" w:rsidR="006E43D7" w:rsidRPr="0037053C" w:rsidRDefault="006E43D7" w:rsidP="006E43D7">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18A0C56B" w14:textId="77777777" w:rsidR="006E43D7" w:rsidRPr="0037053C" w:rsidRDefault="006E43D7" w:rsidP="006E43D7">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6AC24FD1" w14:textId="77777777" w:rsidR="006E43D7" w:rsidRPr="0037053C" w:rsidRDefault="006E43D7" w:rsidP="006E43D7">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3B7CFCBD" w14:textId="77777777" w:rsidR="006E43D7" w:rsidRDefault="006E43D7" w:rsidP="006E43D7">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6E43D7">
        <w:rPr>
          <w:rStyle w:val="Emphasis"/>
          <w:highlight w:val="cyan"/>
        </w:rPr>
        <w:t>confusion</w:t>
      </w:r>
      <w:r w:rsidRPr="006E43D7">
        <w:rPr>
          <w:rStyle w:val="StyleUnderline"/>
          <w:highlight w:val="cyan"/>
        </w:rPr>
        <w:t xml:space="preserve"> </w:t>
      </w:r>
      <w:r w:rsidRPr="006E43D7">
        <w:rPr>
          <w:rStyle w:val="Emphasis"/>
          <w:sz w:val="26"/>
          <w:szCs w:val="28"/>
          <w:highlight w:val="cyan"/>
        </w:rPr>
        <w:t>at the federal level</w:t>
      </w:r>
      <w:r w:rsidRPr="006E43D7">
        <w:rPr>
          <w:rStyle w:val="StyleUnderline"/>
          <w:sz w:val="26"/>
          <w:szCs w:val="28"/>
          <w:highlight w:val="cyan"/>
        </w:rPr>
        <w:t xml:space="preserve"> </w:t>
      </w:r>
      <w:r w:rsidRPr="006E43D7">
        <w:rPr>
          <w:rStyle w:val="StyleUnderline"/>
          <w:highlight w:val="cyan"/>
        </w:rPr>
        <w:t xml:space="preserve">is </w:t>
      </w:r>
      <w:r w:rsidRPr="006E43D7">
        <w:rPr>
          <w:rStyle w:val="Emphasis"/>
          <w:highlight w:val="cyan"/>
        </w:rPr>
        <w:t>wreaking havoc</w:t>
      </w:r>
      <w:r w:rsidRPr="006E43D7">
        <w:rPr>
          <w:rStyle w:val="StyleUnderline"/>
          <w:highlight w:val="cyan"/>
        </w:rPr>
        <w:t xml:space="preserve"> on</w:t>
      </w:r>
      <w:r w:rsidRPr="0037053C">
        <w:rPr>
          <w:rStyle w:val="StyleUnderline"/>
        </w:rPr>
        <w:t xml:space="preserve"> the </w:t>
      </w:r>
      <w:r w:rsidRPr="006E43D7">
        <w:rPr>
          <w:rStyle w:val="StyleUnderline"/>
          <w:highlight w:val="cyan"/>
        </w:rPr>
        <w:t>blockchain</w:t>
      </w:r>
      <w:r w:rsidRPr="0037053C">
        <w:rPr>
          <w:rStyle w:val="StyleUnderline"/>
        </w:rPr>
        <w:t xml:space="preserve"> industry </w:t>
      </w:r>
      <w:r w:rsidRPr="006E43D7">
        <w:rPr>
          <w:rStyle w:val="StyleUnderline"/>
          <w:highlight w:val="cyan"/>
        </w:rPr>
        <w:t xml:space="preserve">in the </w:t>
      </w:r>
      <w:r w:rsidRPr="006E43D7">
        <w:rPr>
          <w:rStyle w:val="Emphasis"/>
          <w:highlight w:val="cyan"/>
        </w:rPr>
        <w:t>U</w:t>
      </w:r>
      <w:r w:rsidRPr="0037053C">
        <w:rPr>
          <w:sz w:val="16"/>
        </w:rPr>
        <w:t xml:space="preserve">nited </w:t>
      </w:r>
      <w:r w:rsidRPr="006E43D7">
        <w:rPr>
          <w:rStyle w:val="Emphasis"/>
          <w:highlight w:val="cyan"/>
        </w:rPr>
        <w:t>S</w:t>
      </w:r>
      <w:r w:rsidRPr="0037053C">
        <w:rPr>
          <w:sz w:val="16"/>
        </w:rPr>
        <w:t xml:space="preserve">tates. </w:t>
      </w:r>
      <w:r w:rsidRPr="0037053C">
        <w:rPr>
          <w:rStyle w:val="StyleUnderline"/>
        </w:rPr>
        <w:t xml:space="preserve">Innovative </w:t>
      </w:r>
      <w:r w:rsidRPr="006E43D7">
        <w:rPr>
          <w:rStyle w:val="StyleUnderline"/>
          <w:highlight w:val="cyan"/>
        </w:rPr>
        <w:t>companies</w:t>
      </w:r>
      <w:r w:rsidRPr="0037053C">
        <w:rPr>
          <w:rStyle w:val="StyleUnderline"/>
        </w:rPr>
        <w:t xml:space="preserve"> must </w:t>
      </w:r>
      <w:r w:rsidRPr="006E43D7">
        <w:rPr>
          <w:rStyle w:val="StyleUnderline"/>
          <w:highlight w:val="cyan"/>
        </w:rPr>
        <w:t xml:space="preserve">risk </w:t>
      </w:r>
      <w:r w:rsidRPr="006E43D7">
        <w:rPr>
          <w:rStyle w:val="Emphasis"/>
          <w:highlight w:val="cyan"/>
        </w:rPr>
        <w:t>inadvertently</w:t>
      </w:r>
      <w:r w:rsidRPr="006E43D7">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6E43D7">
        <w:rPr>
          <w:rStyle w:val="StyleUnderline"/>
          <w:highlight w:val="cyan"/>
        </w:rPr>
        <w:t>companies</w:t>
      </w:r>
      <w:r w:rsidRPr="0037053C">
        <w:rPr>
          <w:rStyle w:val="StyleUnderline"/>
        </w:rPr>
        <w:t xml:space="preserve"> are choosing to </w:t>
      </w:r>
      <w:r w:rsidRPr="006E43D7">
        <w:rPr>
          <w:rStyle w:val="Emphasis"/>
          <w:highlight w:val="cyan"/>
        </w:rPr>
        <w:t>leave the U.S</w:t>
      </w:r>
      <w:r w:rsidRPr="006E43D7">
        <w:rPr>
          <w:rStyle w:val="StyleUnderline"/>
          <w:highlight w:val="cyan"/>
        </w:rPr>
        <w:t xml:space="preserve"> for </w:t>
      </w:r>
      <w:r w:rsidRPr="006E43D7">
        <w:rPr>
          <w:rStyle w:val="Emphasis"/>
          <w:highlight w:val="cyan"/>
        </w:rPr>
        <w:t>other</w:t>
      </w:r>
      <w:r w:rsidRPr="0037053C">
        <w:rPr>
          <w:rStyle w:val="StyleUnderline"/>
        </w:rPr>
        <w:t xml:space="preserve"> jurisdiction</w:t>
      </w:r>
      <w:r w:rsidRPr="006E43D7">
        <w:rPr>
          <w:rStyle w:val="Emphasis"/>
          <w:highlight w:val="cyan"/>
        </w:rPr>
        <w:t>s</w:t>
      </w:r>
      <w:r w:rsidRPr="006E43D7">
        <w:rPr>
          <w:rStyle w:val="StyleUnderline"/>
          <w:highlight w:val="cyan"/>
        </w:rPr>
        <w:t xml:space="preserve"> with </w:t>
      </w:r>
      <w:r w:rsidRPr="006E43D7">
        <w:rPr>
          <w:rStyle w:val="Emphasis"/>
          <w:highlight w:val="cyan"/>
        </w:rPr>
        <w:t>better</w:t>
      </w:r>
      <w:r w:rsidRPr="0037053C">
        <w:rPr>
          <w:rStyle w:val="Emphasis"/>
        </w:rPr>
        <w:t xml:space="preserve"> regulatory</w:t>
      </w:r>
      <w:r w:rsidRPr="0037053C">
        <w:rPr>
          <w:sz w:val="16"/>
        </w:rPr>
        <w:t xml:space="preserve">  [*208] </w:t>
      </w:r>
      <w:r w:rsidRPr="006E43D7">
        <w:rPr>
          <w:rStyle w:val="Emphasis"/>
          <w:highlight w:val="cyan"/>
        </w:rPr>
        <w:t>clarity</w:t>
      </w:r>
      <w:r w:rsidRPr="0037053C">
        <w:rPr>
          <w:sz w:val="16"/>
        </w:rPr>
        <w:t xml:space="preserve">. 143 </w:t>
      </w:r>
      <w:r w:rsidRPr="006E43D7">
        <w:rPr>
          <w:rStyle w:val="Emphasis"/>
          <w:highlight w:val="cyan"/>
        </w:rPr>
        <w:t>Piecemeal</w:t>
      </w:r>
      <w:r w:rsidRPr="006E43D7">
        <w:rPr>
          <w:rStyle w:val="StyleUnderline"/>
          <w:highlight w:val="cyan"/>
        </w:rPr>
        <w:t xml:space="preserve"> </w:t>
      </w:r>
      <w:proofErr w:type="gramStart"/>
      <w:r w:rsidRPr="006E43D7">
        <w:rPr>
          <w:rStyle w:val="StyleUnderline"/>
          <w:highlight w:val="cyan"/>
        </w:rPr>
        <w:t>regulation</w:t>
      </w:r>
      <w:proofErr w:type="gramEnd"/>
      <w:r w:rsidRPr="0037053C">
        <w:rPr>
          <w:rStyle w:val="StyleUnderline"/>
        </w:rPr>
        <w:t xml:space="preserve"> among federal agencies </w:t>
      </w:r>
      <w:r w:rsidRPr="006E43D7">
        <w:rPr>
          <w:rStyle w:val="StyleUnderline"/>
          <w:highlight w:val="cyan"/>
        </w:rPr>
        <w:t>is "</w:t>
      </w:r>
      <w:r w:rsidRPr="006E43D7">
        <w:rPr>
          <w:rStyle w:val="Emphasis"/>
          <w:highlight w:val="cyan"/>
        </w:rPr>
        <w:t>not a substitute</w:t>
      </w:r>
      <w:r w:rsidRPr="006E43D7">
        <w:rPr>
          <w:rStyle w:val="StyleUnderline"/>
          <w:highlight w:val="cyan"/>
        </w:rPr>
        <w:t xml:space="preserve"> for </w:t>
      </w:r>
      <w:r w:rsidRPr="006E43D7">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6E43D7">
        <w:rPr>
          <w:rStyle w:val="Emphasis"/>
          <w:highlight w:val="cyan"/>
        </w:rPr>
        <w:t>rulings</w:t>
      </w:r>
      <w:r w:rsidRPr="006E43D7">
        <w:rPr>
          <w:rStyle w:val="StyleUnderline"/>
          <w:highlight w:val="cyan"/>
        </w:rPr>
        <w:t xml:space="preserve"> to </w:t>
      </w:r>
      <w:r w:rsidRPr="006E43D7">
        <w:rPr>
          <w:rStyle w:val="Emphasis"/>
          <w:highlight w:val="cyan"/>
        </w:rPr>
        <w:t>guide</w:t>
      </w:r>
      <w:r w:rsidRPr="0037053C">
        <w:rPr>
          <w:rStyle w:val="StyleUnderline"/>
        </w:rPr>
        <w:t xml:space="preserve"> market </w:t>
      </w:r>
      <w:r w:rsidRPr="006E43D7">
        <w:rPr>
          <w:rStyle w:val="StyleUnderline"/>
          <w:highlight w:val="cyan"/>
        </w:rPr>
        <w:t>participants</w:t>
      </w:r>
      <w:r w:rsidRPr="0037053C">
        <w:rPr>
          <w:rStyle w:val="StyleUnderline"/>
        </w:rPr>
        <w:t>."</w:t>
      </w:r>
      <w:r w:rsidRPr="0037053C">
        <w:rPr>
          <w:sz w:val="16"/>
        </w:rPr>
        <w:t xml:space="preserve"> 144</w:t>
      </w:r>
    </w:p>
    <w:p w14:paraId="44F8A325" w14:textId="77777777" w:rsidR="006E43D7" w:rsidRDefault="006E43D7" w:rsidP="006E43D7">
      <w:pPr>
        <w:pStyle w:val="Heading3"/>
      </w:pPr>
      <w:r>
        <w:t>Antitrust---1AC</w:t>
      </w:r>
    </w:p>
    <w:p w14:paraId="11979D08" w14:textId="77777777" w:rsidR="006E43D7" w:rsidRDefault="006E43D7" w:rsidP="006E43D7">
      <w:pPr>
        <w:pStyle w:val="Heading4"/>
        <w:rPr>
          <w:u w:val="single"/>
        </w:rPr>
      </w:pPr>
      <w:r>
        <w:t>Advantage 2---</w:t>
      </w:r>
      <w:r>
        <w:rPr>
          <w:u w:val="single"/>
        </w:rPr>
        <w:t>FTC</w:t>
      </w:r>
    </w:p>
    <w:p w14:paraId="0070068A" w14:textId="77777777" w:rsidR="006E43D7" w:rsidRPr="008643F7" w:rsidRDefault="006E43D7" w:rsidP="006E43D7">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64B78C4F" w14:textId="77777777" w:rsidR="006E43D7" w:rsidRDefault="006E43D7" w:rsidP="006E43D7">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708EAB08" w14:textId="77777777" w:rsidR="006E43D7" w:rsidRPr="0067163B" w:rsidRDefault="006E43D7" w:rsidP="006E43D7">
      <w:pPr>
        <w:rPr>
          <w:sz w:val="16"/>
        </w:rPr>
      </w:pPr>
      <w:r w:rsidRPr="0067163B">
        <w:rPr>
          <w:rStyle w:val="StyleUnderline"/>
        </w:rPr>
        <w:t xml:space="preserve">Since taking over at the FTC, </w:t>
      </w:r>
      <w:r w:rsidRPr="006E43D7">
        <w:rPr>
          <w:rStyle w:val="StyleUnderline"/>
          <w:highlight w:val="cyan"/>
        </w:rPr>
        <w:t>Khan has</w:t>
      </w:r>
      <w:r w:rsidRPr="0067163B">
        <w:rPr>
          <w:rStyle w:val="StyleUnderline"/>
        </w:rPr>
        <w:t xml:space="preserve"> quickly </w:t>
      </w:r>
      <w:r w:rsidRPr="006E43D7">
        <w:rPr>
          <w:rStyle w:val="StyleUnderline"/>
          <w:highlight w:val="cyan"/>
        </w:rPr>
        <w:t xml:space="preserve">begun to </w:t>
      </w:r>
      <w:r w:rsidRPr="006E43D7">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2C4452A2" w14:textId="77777777" w:rsidR="006E43D7" w:rsidRPr="0067163B" w:rsidRDefault="006E43D7" w:rsidP="006E43D7">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5422ED16" w14:textId="77777777" w:rsidR="006E43D7" w:rsidRPr="0067163B" w:rsidRDefault="006E43D7" w:rsidP="006E43D7">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5AEE55D5" w14:textId="77777777" w:rsidR="006E43D7" w:rsidRPr="0067163B" w:rsidRDefault="006E43D7" w:rsidP="006E43D7">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045FBB5A" w14:textId="77777777" w:rsidR="006E43D7" w:rsidRPr="0067163B" w:rsidRDefault="006E43D7" w:rsidP="006E43D7">
      <w:pPr>
        <w:rPr>
          <w:sz w:val="16"/>
        </w:rPr>
      </w:pPr>
      <w:r w:rsidRPr="0067163B">
        <w:rPr>
          <w:sz w:val="16"/>
        </w:rPr>
        <w:t>And, in a pair of crucial decisions, she and her fellow Democratic commissioners voted to rescind two key FTC policy statements.</w:t>
      </w:r>
    </w:p>
    <w:p w14:paraId="67A31F8B" w14:textId="77777777" w:rsidR="006E43D7" w:rsidRPr="0067163B" w:rsidRDefault="006E43D7" w:rsidP="006E43D7">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77FE0C02" w14:textId="77777777" w:rsidR="006E43D7" w:rsidRPr="0067163B" w:rsidRDefault="006E43D7" w:rsidP="006E43D7">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681F93DF" w14:textId="77777777" w:rsidR="006E43D7" w:rsidRPr="0067163B" w:rsidRDefault="006E43D7" w:rsidP="006E43D7">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1E78C8A0" w14:textId="77777777" w:rsidR="006E43D7" w:rsidRPr="0067163B" w:rsidRDefault="006E43D7" w:rsidP="006E43D7">
      <w:pPr>
        <w:rPr>
          <w:sz w:val="16"/>
        </w:rPr>
      </w:pPr>
      <w:r w:rsidRPr="0067163B">
        <w:rPr>
          <w:sz w:val="16"/>
        </w:rPr>
        <w:t xml:space="preserve">Meanwhile, </w:t>
      </w:r>
      <w:r w:rsidRPr="0067163B">
        <w:rPr>
          <w:rStyle w:val="StyleUnderline"/>
        </w:rPr>
        <w:t xml:space="preserve">the White House has </w:t>
      </w:r>
      <w:r w:rsidRPr="006E43D7">
        <w:rPr>
          <w:rStyle w:val="StyleUnderline"/>
          <w:highlight w:val="cyan"/>
        </w:rPr>
        <w:t>given</w:t>
      </w:r>
      <w:r w:rsidRPr="0067163B">
        <w:rPr>
          <w:rStyle w:val="StyleUnderline"/>
        </w:rPr>
        <w:t xml:space="preserve"> the FTC </w:t>
      </w:r>
      <w:r w:rsidRPr="006E43D7">
        <w:rPr>
          <w:rStyle w:val="StyleUnderline"/>
          <w:highlight w:val="cyan"/>
        </w:rPr>
        <w:t>the</w:t>
      </w:r>
      <w:r w:rsidRPr="0067163B">
        <w:rPr>
          <w:rStyle w:val="StyleUnderline"/>
        </w:rPr>
        <w:t xml:space="preserve"> even </w:t>
      </w:r>
      <w:r w:rsidRPr="006E43D7">
        <w:rPr>
          <w:rStyle w:val="Emphasis"/>
          <w:highlight w:val="cyan"/>
        </w:rPr>
        <w:t>big</w:t>
      </w:r>
      <w:r w:rsidRPr="0067163B">
        <w:rPr>
          <w:rStyle w:val="StyleUnderline"/>
        </w:rPr>
        <w:t xml:space="preserve">ger </w:t>
      </w:r>
      <w:r w:rsidRPr="006E43D7">
        <w:rPr>
          <w:rStyle w:val="StyleUnderline"/>
          <w:highlight w:val="cyan"/>
        </w:rPr>
        <w:t xml:space="preserve">task of helping </w:t>
      </w:r>
      <w:r w:rsidRPr="006E43D7">
        <w:rPr>
          <w:rStyle w:val="Emphasis"/>
          <w:highlight w:val="cyan"/>
        </w:rPr>
        <w:t>rewrite</w:t>
      </w:r>
      <w:r w:rsidRPr="0067163B">
        <w:rPr>
          <w:rStyle w:val="Emphasis"/>
        </w:rPr>
        <w:t xml:space="preserve"> the </w:t>
      </w:r>
      <w:r w:rsidRPr="006E43D7">
        <w:rPr>
          <w:rStyle w:val="Emphasis"/>
          <w:highlight w:val="cyan"/>
        </w:rPr>
        <w:t>rules</w:t>
      </w:r>
      <w:r w:rsidRPr="006E43D7">
        <w:rPr>
          <w:rStyle w:val="StyleUnderline"/>
          <w:highlight w:val="cyan"/>
        </w:rPr>
        <w:t xml:space="preserve"> that underpin the</w:t>
      </w:r>
      <w:r w:rsidRPr="0067163B">
        <w:rPr>
          <w:rStyle w:val="StyleUnderline"/>
        </w:rPr>
        <w:t xml:space="preserve"> American </w:t>
      </w:r>
      <w:r w:rsidRPr="006E43D7">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1AB56A35" w14:textId="77777777" w:rsidR="006E43D7" w:rsidRPr="0067163B" w:rsidRDefault="006E43D7" w:rsidP="006E43D7">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6E43D7">
        <w:rPr>
          <w:rStyle w:val="StyleUnderline"/>
          <w:highlight w:val="cyan"/>
        </w:rPr>
        <w:t xml:space="preserve">Khan's </w:t>
      </w:r>
      <w:r w:rsidRPr="006E43D7">
        <w:rPr>
          <w:rStyle w:val="Emphasis"/>
          <w:highlight w:val="cyan"/>
        </w:rPr>
        <w:t>willingness</w:t>
      </w:r>
      <w:r w:rsidRPr="006E43D7">
        <w:rPr>
          <w:rStyle w:val="StyleUnderline"/>
          <w:highlight w:val="cyan"/>
        </w:rPr>
        <w:t xml:space="preserve"> to </w:t>
      </w:r>
      <w:r w:rsidRPr="006E43D7">
        <w:rPr>
          <w:rStyle w:val="Emphasis"/>
          <w:highlight w:val="cyan"/>
        </w:rPr>
        <w:t>push</w:t>
      </w:r>
      <w:r w:rsidRPr="0067163B">
        <w:rPr>
          <w:rStyle w:val="Emphasis"/>
        </w:rPr>
        <w:t xml:space="preserve"> through reform </w:t>
      </w:r>
      <w:r w:rsidRPr="006E43D7">
        <w:rPr>
          <w:rStyle w:val="Emphasis"/>
          <w:highlight w:val="cyan"/>
        </w:rPr>
        <w:t>quickly</w:t>
      </w:r>
      <w:r w:rsidRPr="006E43D7">
        <w:rPr>
          <w:rStyle w:val="StyleUnderline"/>
          <w:highlight w:val="cyan"/>
        </w:rPr>
        <w:t xml:space="preserve"> shows she is </w:t>
      </w:r>
      <w:r w:rsidRPr="006E43D7">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3CB8430E" w14:textId="77777777" w:rsidR="006E43D7" w:rsidRPr="0067163B" w:rsidRDefault="006E43D7" w:rsidP="006E43D7">
      <w:pPr>
        <w:rPr>
          <w:sz w:val="16"/>
        </w:rPr>
      </w:pPr>
      <w:r w:rsidRPr="0067163B">
        <w:rPr>
          <w:rStyle w:val="StyleUnderline"/>
        </w:rPr>
        <w:t xml:space="preserve">"The </w:t>
      </w:r>
      <w:r w:rsidRPr="006E43D7">
        <w:rPr>
          <w:rStyle w:val="StyleUnderline"/>
          <w:highlight w:val="cyan"/>
        </w:rPr>
        <w:t xml:space="preserve">commission has been </w:t>
      </w:r>
      <w:r w:rsidRPr="006E43D7">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03F134B9" w14:textId="77777777" w:rsidR="006E43D7" w:rsidRPr="0067163B" w:rsidRDefault="006E43D7" w:rsidP="006E43D7">
      <w:pPr>
        <w:rPr>
          <w:u w:val="single"/>
        </w:rPr>
      </w:pPr>
      <w:r w:rsidRPr="0067163B">
        <w:rPr>
          <w:rStyle w:val="StyleUnderline"/>
        </w:rPr>
        <w:t>"</w:t>
      </w:r>
      <w:r w:rsidRPr="006E43D7">
        <w:rPr>
          <w:rStyle w:val="StyleUnderline"/>
          <w:highlight w:val="cyan"/>
        </w:rPr>
        <w:t>This is</w:t>
      </w:r>
      <w:r w:rsidRPr="0067163B">
        <w:rPr>
          <w:rStyle w:val="StyleUnderline"/>
        </w:rPr>
        <w:t xml:space="preserve"> such a </w:t>
      </w:r>
      <w:r w:rsidRPr="006E43D7">
        <w:rPr>
          <w:rStyle w:val="Emphasis"/>
          <w:highlight w:val="cyan"/>
        </w:rPr>
        <w:t>different</w:t>
      </w:r>
      <w:r w:rsidRPr="0067163B">
        <w:rPr>
          <w:rStyle w:val="Emphasis"/>
        </w:rPr>
        <w:t xml:space="preserve"> form of politics</w:t>
      </w:r>
      <w:r w:rsidRPr="0067163B">
        <w:rPr>
          <w:rStyle w:val="StyleUnderline"/>
        </w:rPr>
        <w:t xml:space="preserve"> </w:t>
      </w:r>
      <w:r w:rsidRPr="006E43D7">
        <w:rPr>
          <w:rStyle w:val="StyleUnderline"/>
          <w:highlight w:val="cyan"/>
        </w:rPr>
        <w:t>from</w:t>
      </w:r>
      <w:r w:rsidRPr="0067163B">
        <w:rPr>
          <w:rStyle w:val="StyleUnderline"/>
        </w:rPr>
        <w:t xml:space="preserve"> the </w:t>
      </w:r>
      <w:r w:rsidRPr="006E43D7">
        <w:rPr>
          <w:rStyle w:val="Emphasis"/>
          <w:highlight w:val="cyan"/>
        </w:rPr>
        <w:t>normal bullshit</w:t>
      </w:r>
      <w:r w:rsidRPr="0067163B">
        <w:rPr>
          <w:rStyle w:val="StyleUnderline"/>
        </w:rPr>
        <w:t>."</w:t>
      </w:r>
    </w:p>
    <w:p w14:paraId="57805F5E" w14:textId="77777777" w:rsidR="006E43D7" w:rsidRPr="0067163B" w:rsidRDefault="006E43D7" w:rsidP="006E43D7">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72D781E5" w14:textId="77777777" w:rsidR="006E43D7" w:rsidRPr="0067163B" w:rsidRDefault="006E43D7" w:rsidP="006E43D7">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509F2BD8" w14:textId="77777777" w:rsidR="006E43D7" w:rsidRPr="0067163B" w:rsidRDefault="006E43D7" w:rsidP="006E43D7">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0561EED7" w14:textId="77777777" w:rsidR="006E43D7" w:rsidRPr="0067163B" w:rsidRDefault="006E43D7" w:rsidP="006E43D7">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19145AC4" w14:textId="77777777" w:rsidR="006E43D7" w:rsidRPr="0067163B" w:rsidRDefault="006E43D7" w:rsidP="006E43D7">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3CEACE92" w14:textId="77777777" w:rsidR="006E43D7" w:rsidRPr="0067163B" w:rsidRDefault="006E43D7" w:rsidP="006E43D7">
      <w:pPr>
        <w:rPr>
          <w:sz w:val="16"/>
        </w:rPr>
      </w:pPr>
      <w:r w:rsidRPr="0067163B">
        <w:rPr>
          <w:sz w:val="16"/>
        </w:rPr>
        <w:t>Christine Wilson says: "I believe competition rulemaking is institutional suicide."</w:t>
      </w:r>
    </w:p>
    <w:p w14:paraId="170387D1" w14:textId="77777777" w:rsidR="006E43D7" w:rsidRPr="0067163B" w:rsidRDefault="006E43D7" w:rsidP="006E43D7">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7D7E090E" w14:textId="77777777" w:rsidR="006E43D7" w:rsidRPr="0067163B" w:rsidRDefault="006E43D7" w:rsidP="006E43D7">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672E5DC3" w14:textId="77777777" w:rsidR="006E43D7" w:rsidRPr="0067163B" w:rsidRDefault="006E43D7" w:rsidP="006E43D7">
      <w:pPr>
        <w:rPr>
          <w:rStyle w:val="StyleUnderline"/>
        </w:rPr>
      </w:pPr>
      <w:r w:rsidRPr="0067163B">
        <w:rPr>
          <w:sz w:val="16"/>
        </w:rPr>
        <w:t xml:space="preserve">Khan's </w:t>
      </w:r>
      <w:r w:rsidRPr="0067163B">
        <w:rPr>
          <w:rStyle w:val="StyleUnderline"/>
        </w:rPr>
        <w:t xml:space="preserve">critics worry that </w:t>
      </w:r>
      <w:r w:rsidRPr="006E43D7">
        <w:rPr>
          <w:rStyle w:val="StyleUnderline"/>
          <w:highlight w:val="cyan"/>
        </w:rPr>
        <w:t xml:space="preserve">if the commission </w:t>
      </w:r>
      <w:r w:rsidRPr="006E43D7">
        <w:rPr>
          <w:rStyle w:val="Emphasis"/>
          <w:highlight w:val="cyan"/>
        </w:rPr>
        <w:t>loses</w:t>
      </w:r>
      <w:r w:rsidRPr="0067163B">
        <w:rPr>
          <w:rStyle w:val="StyleUnderline"/>
        </w:rPr>
        <w:t xml:space="preserve"> a series of </w:t>
      </w:r>
      <w:r w:rsidRPr="006E43D7">
        <w:rPr>
          <w:rStyle w:val="Emphasis"/>
          <w:highlight w:val="cyan"/>
        </w:rPr>
        <w:t>high-profile</w:t>
      </w:r>
      <w:r w:rsidRPr="0067163B">
        <w:rPr>
          <w:rStyle w:val="StyleUnderline"/>
        </w:rPr>
        <w:t xml:space="preserve"> court </w:t>
      </w:r>
      <w:r w:rsidRPr="006E43D7">
        <w:rPr>
          <w:rStyle w:val="StyleUnderline"/>
          <w:highlight w:val="cyan"/>
        </w:rPr>
        <w:t xml:space="preserve">cases it will </w:t>
      </w:r>
      <w:r w:rsidRPr="006E43D7">
        <w:rPr>
          <w:rStyle w:val="Emphasis"/>
          <w:highlight w:val="cyan"/>
        </w:rPr>
        <w:t>fatally undermine</w:t>
      </w:r>
      <w:r w:rsidRPr="0067163B">
        <w:rPr>
          <w:rStyle w:val="StyleUnderline"/>
        </w:rPr>
        <w:t xml:space="preserve"> its </w:t>
      </w:r>
      <w:r w:rsidRPr="006E43D7">
        <w:rPr>
          <w:rStyle w:val="StyleUnderline"/>
          <w:highlight w:val="cyan"/>
        </w:rPr>
        <w:t>authority</w:t>
      </w:r>
      <w:r w:rsidRPr="0067163B">
        <w:rPr>
          <w:rStyle w:val="StyleUnderline"/>
        </w:rPr>
        <w:t xml:space="preserve">. "If you lose enough cases your </w:t>
      </w:r>
      <w:r w:rsidRPr="006E43D7">
        <w:rPr>
          <w:rStyle w:val="Emphasis"/>
          <w:highlight w:val="cyan"/>
        </w:rPr>
        <w:t>cred</w:t>
      </w:r>
      <w:r w:rsidRPr="0067163B">
        <w:rPr>
          <w:rStyle w:val="Emphasis"/>
        </w:rPr>
        <w:t xml:space="preserve">ibility </w:t>
      </w:r>
      <w:r w:rsidRPr="006E43D7">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6E43D7">
        <w:rPr>
          <w:rStyle w:val="StyleUnderline"/>
          <w:highlight w:val="cyan"/>
        </w:rPr>
        <w:t>You</w:t>
      </w:r>
      <w:r w:rsidRPr="0067163B">
        <w:rPr>
          <w:rStyle w:val="StyleUnderline"/>
        </w:rPr>
        <w:t xml:space="preserve"> can </w:t>
      </w:r>
      <w:r w:rsidRPr="006E43D7">
        <w:rPr>
          <w:rStyle w:val="Emphasis"/>
          <w:highlight w:val="cyan"/>
        </w:rPr>
        <w:t>lose it all</w:t>
      </w:r>
      <w:r w:rsidRPr="0067163B">
        <w:rPr>
          <w:rStyle w:val="StyleUnderline"/>
        </w:rPr>
        <w:t xml:space="preserve"> - not right away, but you can lose it all."</w:t>
      </w:r>
    </w:p>
    <w:p w14:paraId="78CFEF75" w14:textId="77777777" w:rsidR="006E43D7" w:rsidRPr="0067163B" w:rsidRDefault="006E43D7" w:rsidP="006E43D7">
      <w:pPr>
        <w:rPr>
          <w:sz w:val="16"/>
        </w:rPr>
      </w:pPr>
      <w:r w:rsidRPr="0067163B">
        <w:rPr>
          <w:sz w:val="16"/>
        </w:rPr>
        <w:t xml:space="preserve">For Khan's supporters, however, this criticism borders on the absurd. "Don't you think </w:t>
      </w:r>
      <w:r w:rsidRPr="0067163B">
        <w:rPr>
          <w:rStyle w:val="StyleUnderline"/>
        </w:rPr>
        <w:t xml:space="preserve">the </w:t>
      </w:r>
      <w:r w:rsidRPr="006E43D7">
        <w:rPr>
          <w:rStyle w:val="StyleUnderline"/>
          <w:highlight w:val="cyan"/>
        </w:rPr>
        <w:t xml:space="preserve">FTC is </w:t>
      </w:r>
      <w:r w:rsidRPr="006E43D7">
        <w:rPr>
          <w:rStyle w:val="Emphasis"/>
          <w:highlight w:val="cyan"/>
        </w:rPr>
        <w:t>already</w:t>
      </w:r>
      <w:r w:rsidRPr="006E43D7">
        <w:rPr>
          <w:rStyle w:val="StyleUnderline"/>
          <w:highlight w:val="cyan"/>
        </w:rPr>
        <w:t xml:space="preserve"> seen as </w:t>
      </w:r>
      <w:r w:rsidRPr="006E43D7">
        <w:rPr>
          <w:rStyle w:val="Emphasis"/>
          <w:highlight w:val="cyan"/>
        </w:rPr>
        <w:t>weak</w:t>
      </w:r>
      <w:r w:rsidRPr="0067163B">
        <w:rPr>
          <w:sz w:val="16"/>
        </w:rPr>
        <w:t>?" says Rohit Chopra, a Democratic commissioner.</w:t>
      </w:r>
    </w:p>
    <w:p w14:paraId="5C2251BD" w14:textId="77777777" w:rsidR="006E43D7" w:rsidRPr="0067163B" w:rsidRDefault="006E43D7" w:rsidP="006E43D7">
      <w:pPr>
        <w:rPr>
          <w:sz w:val="16"/>
        </w:rPr>
      </w:pPr>
      <w:r w:rsidRPr="0067163B">
        <w:rPr>
          <w:sz w:val="16"/>
        </w:rPr>
        <w:t xml:space="preserve">Progressives argue </w:t>
      </w:r>
      <w:r w:rsidRPr="0067163B">
        <w:rPr>
          <w:rStyle w:val="StyleUnderline"/>
        </w:rPr>
        <w:t xml:space="preserve">the FTC has </w:t>
      </w:r>
      <w:r w:rsidRPr="006E43D7">
        <w:rPr>
          <w:rStyle w:val="StyleUnderline"/>
          <w:highlight w:val="cyan"/>
        </w:rPr>
        <w:t>for years only enforced</w:t>
      </w:r>
      <w:r w:rsidRPr="0067163B">
        <w:rPr>
          <w:rStyle w:val="StyleUnderline"/>
        </w:rPr>
        <w:t xml:space="preserve"> competition rules </w:t>
      </w:r>
      <w:r w:rsidRPr="006E43D7">
        <w:rPr>
          <w:rStyle w:val="StyleUnderline"/>
          <w:highlight w:val="cyan"/>
        </w:rPr>
        <w:t xml:space="preserve">against </w:t>
      </w:r>
      <w:r w:rsidRPr="006E43D7">
        <w:rPr>
          <w:rStyle w:val="Emphasis"/>
          <w:highlight w:val="cyan"/>
        </w:rPr>
        <w:t>large</w:t>
      </w:r>
      <w:r w:rsidRPr="006E43D7">
        <w:rPr>
          <w:rStyle w:val="StyleUnderline"/>
          <w:highlight w:val="cyan"/>
        </w:rPr>
        <w:t xml:space="preserve"> companies in a </w:t>
      </w:r>
      <w:r w:rsidRPr="006E43D7">
        <w:rPr>
          <w:rStyle w:val="Emphasis"/>
          <w:highlight w:val="cyan"/>
        </w:rPr>
        <w:t>fraction</w:t>
      </w:r>
      <w:r w:rsidRPr="006E43D7">
        <w:rPr>
          <w:rStyle w:val="StyleUnderline"/>
          <w:highlight w:val="cyan"/>
        </w:rPr>
        <w:t xml:space="preserve"> of</w:t>
      </w:r>
      <w:r w:rsidRPr="0067163B">
        <w:rPr>
          <w:rStyle w:val="StyleUnderline"/>
        </w:rPr>
        <w:t xml:space="preserve"> the </w:t>
      </w:r>
      <w:r w:rsidRPr="006E43D7">
        <w:rPr>
          <w:rStyle w:val="StyleUnderline"/>
          <w:highlight w:val="cyan"/>
        </w:rPr>
        <w:t>cases</w:t>
      </w:r>
      <w:r w:rsidRPr="0067163B">
        <w:rPr>
          <w:sz w:val="16"/>
        </w:rPr>
        <w:t xml:space="preserve"> it should have. "Do you think there are only 10 anti-competitive mergers a year?" says Chopra. "I'm not sure it can get any worse."</w:t>
      </w:r>
    </w:p>
    <w:p w14:paraId="2BA6B1C7" w14:textId="77777777" w:rsidR="006E43D7" w:rsidRPr="0067163B" w:rsidRDefault="006E43D7" w:rsidP="006E43D7">
      <w:pPr>
        <w:rPr>
          <w:sz w:val="16"/>
        </w:rPr>
      </w:pPr>
      <w:r w:rsidRPr="0067163B">
        <w:rPr>
          <w:sz w:val="16"/>
        </w:rPr>
        <w:t>"The FTC can put together legal teams that can match the best in the bar, punch for punch, in a major case," says Kovacic. "But the number of those teams is a couple, it is not 10."</w:t>
      </w:r>
    </w:p>
    <w:p w14:paraId="34FEEB45" w14:textId="77777777" w:rsidR="006E43D7" w:rsidRPr="0067163B" w:rsidRDefault="006E43D7" w:rsidP="006E43D7">
      <w:pPr>
        <w:rPr>
          <w:sz w:val="16"/>
        </w:rPr>
      </w:pPr>
      <w:r w:rsidRPr="006E43D7">
        <w:rPr>
          <w:rStyle w:val="StyleUnderline"/>
          <w:highlight w:val="cyan"/>
        </w:rPr>
        <w:t>For years the</w:t>
      </w:r>
      <w:r w:rsidRPr="0067163B">
        <w:rPr>
          <w:rStyle w:val="StyleUnderline"/>
        </w:rPr>
        <w:t xml:space="preserve"> commission's </w:t>
      </w:r>
      <w:r w:rsidRPr="006E43D7">
        <w:rPr>
          <w:rStyle w:val="Emphasis"/>
          <w:highlight w:val="cyan"/>
        </w:rPr>
        <w:t>budget</w:t>
      </w:r>
      <w:r w:rsidRPr="006E43D7">
        <w:rPr>
          <w:rStyle w:val="StyleUnderline"/>
          <w:highlight w:val="cyan"/>
        </w:rPr>
        <w:t xml:space="preserve"> and </w:t>
      </w:r>
      <w:r w:rsidRPr="006E43D7">
        <w:rPr>
          <w:rStyle w:val="Emphasis"/>
          <w:highlight w:val="cyan"/>
        </w:rPr>
        <w:t>staffing</w:t>
      </w:r>
      <w:r w:rsidRPr="0067163B">
        <w:rPr>
          <w:rStyle w:val="StyleUnderline"/>
        </w:rPr>
        <w:t xml:space="preserve"> levels </w:t>
      </w:r>
      <w:r w:rsidRPr="006E43D7">
        <w:rPr>
          <w:rStyle w:val="StyleUnderline"/>
          <w:highlight w:val="cyan"/>
        </w:rPr>
        <w:t>have</w:t>
      </w:r>
      <w:r w:rsidRPr="0067163B">
        <w:rPr>
          <w:rStyle w:val="StyleUnderline"/>
        </w:rPr>
        <w:t xml:space="preserve"> been </w:t>
      </w:r>
      <w:r w:rsidRPr="006E43D7">
        <w:rPr>
          <w:rStyle w:val="Emphasis"/>
          <w:highlight w:val="cyan"/>
        </w:rPr>
        <w:t>chipped away</w:t>
      </w:r>
      <w:r w:rsidRPr="006E43D7">
        <w:rPr>
          <w:rStyle w:val="StyleUnderline"/>
          <w:highlight w:val="cyan"/>
        </w:rPr>
        <w:t>. It</w:t>
      </w:r>
      <w:r w:rsidRPr="0067163B">
        <w:rPr>
          <w:rStyle w:val="StyleUnderline"/>
        </w:rPr>
        <w:t xml:space="preserve"> now </w:t>
      </w:r>
      <w:r w:rsidRPr="006E43D7">
        <w:rPr>
          <w:rStyle w:val="StyleUnderline"/>
          <w:highlight w:val="cyan"/>
        </w:rPr>
        <w:t>has</w:t>
      </w:r>
      <w:r w:rsidRPr="0067163B">
        <w:rPr>
          <w:rStyle w:val="StyleUnderline"/>
        </w:rPr>
        <w:t xml:space="preserve"> roughly </w:t>
      </w:r>
      <w:r w:rsidRPr="006E43D7">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6E43D7">
        <w:rPr>
          <w:rStyle w:val="Emphasis"/>
          <w:highlight w:val="cyan"/>
        </w:rPr>
        <w:t>80</w:t>
      </w:r>
      <w:r w:rsidRPr="006E43D7">
        <w:rPr>
          <w:rStyle w:val="StyleUnderline"/>
          <w:highlight w:val="cyan"/>
        </w:rPr>
        <w:t xml:space="preserve"> and is</w:t>
      </w:r>
      <w:r w:rsidRPr="0067163B">
        <w:rPr>
          <w:rStyle w:val="StyleUnderline"/>
        </w:rPr>
        <w:t xml:space="preserve"> currently </w:t>
      </w:r>
      <w:r w:rsidRPr="006E43D7">
        <w:rPr>
          <w:rStyle w:val="StyleUnderline"/>
          <w:highlight w:val="cyan"/>
        </w:rPr>
        <w:t>trying to review</w:t>
      </w:r>
      <w:r w:rsidRPr="0067163B">
        <w:rPr>
          <w:rStyle w:val="StyleUnderline"/>
        </w:rPr>
        <w:t xml:space="preserve"> a </w:t>
      </w:r>
      <w:r w:rsidRPr="006E43D7">
        <w:rPr>
          <w:rStyle w:val="Emphasis"/>
          <w:highlight w:val="cyan"/>
        </w:rPr>
        <w:t>record</w:t>
      </w:r>
      <w:r w:rsidRPr="0067163B">
        <w:rPr>
          <w:rStyle w:val="Emphasis"/>
        </w:rPr>
        <w:t xml:space="preserve"> number</w:t>
      </w:r>
      <w:r w:rsidRPr="0067163B">
        <w:rPr>
          <w:rStyle w:val="StyleUnderline"/>
        </w:rPr>
        <w:t xml:space="preserve"> of </w:t>
      </w:r>
      <w:r w:rsidRPr="006E43D7">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329496F3" w14:textId="77777777" w:rsidR="006E43D7" w:rsidRPr="0067163B" w:rsidRDefault="006E43D7" w:rsidP="006E43D7">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096FBCCD" w14:textId="77777777" w:rsidR="006E43D7" w:rsidRPr="0067163B" w:rsidRDefault="006E43D7" w:rsidP="006E43D7">
      <w:pPr>
        <w:rPr>
          <w:sz w:val="16"/>
        </w:rPr>
      </w:pPr>
      <w:r w:rsidRPr="0067163B">
        <w:rPr>
          <w:rStyle w:val="StyleUnderline"/>
        </w:rPr>
        <w:t xml:space="preserve">The </w:t>
      </w:r>
      <w:r w:rsidRPr="006E43D7">
        <w:rPr>
          <w:rStyle w:val="StyleUnderline"/>
          <w:highlight w:val="cyan"/>
        </w:rPr>
        <w:t>commission is</w:t>
      </w:r>
      <w:r w:rsidRPr="0067163B">
        <w:rPr>
          <w:sz w:val="16"/>
        </w:rPr>
        <w:t xml:space="preserve"> also </w:t>
      </w:r>
      <w:r w:rsidRPr="006E43D7">
        <w:rPr>
          <w:rStyle w:val="StyleUnderline"/>
          <w:highlight w:val="cyan"/>
        </w:rPr>
        <w:t xml:space="preserve">facing an </w:t>
      </w:r>
      <w:r w:rsidRPr="006E43D7">
        <w:rPr>
          <w:rStyle w:val="Emphasis"/>
          <w:highlight w:val="cyan"/>
        </w:rPr>
        <w:t>uphill battle</w:t>
      </w:r>
      <w:r w:rsidRPr="006E43D7">
        <w:rPr>
          <w:rStyle w:val="StyleUnderline"/>
          <w:highlight w:val="cyan"/>
        </w:rPr>
        <w:t xml:space="preserve"> to </w:t>
      </w:r>
      <w:r w:rsidRPr="006E43D7">
        <w:rPr>
          <w:rStyle w:val="Emphasis"/>
          <w:highlight w:val="cyan"/>
        </w:rPr>
        <w:t>retain</w:t>
      </w:r>
      <w:r w:rsidRPr="006E43D7">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1EAAB3C1" w14:textId="77777777" w:rsidR="006E43D7" w:rsidRPr="009C4B3B" w:rsidRDefault="006E43D7" w:rsidP="006E43D7">
      <w:pPr>
        <w:pStyle w:val="Heading4"/>
      </w:pPr>
      <w:r>
        <w:t xml:space="preserve">Specifically---blockchain is a </w:t>
      </w:r>
      <w:r>
        <w:rPr>
          <w:u w:val="single"/>
        </w:rPr>
        <w:t>key priority</w:t>
      </w:r>
    </w:p>
    <w:p w14:paraId="15BEBE32" w14:textId="77777777" w:rsidR="006E43D7" w:rsidRDefault="006E43D7" w:rsidP="006E43D7">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519337CA" w14:textId="77777777" w:rsidR="006E43D7" w:rsidRPr="00080C87" w:rsidRDefault="006E43D7" w:rsidP="006E43D7">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6E43D7">
        <w:rPr>
          <w:rStyle w:val="StyleUnderline"/>
          <w:highlight w:val="cyan"/>
        </w:rPr>
        <w:t>Khan</w:t>
      </w:r>
      <w:r w:rsidRPr="00080C87">
        <w:rPr>
          <w:sz w:val="16"/>
        </w:rPr>
        <w:t xml:space="preserve">, a 32-year-old Columbia Law professor, </w:t>
      </w:r>
      <w:r w:rsidRPr="00080C87">
        <w:rPr>
          <w:rStyle w:val="StyleUnderline"/>
        </w:rPr>
        <w:t xml:space="preserve">as </w:t>
      </w:r>
      <w:r w:rsidRPr="006E43D7">
        <w:rPr>
          <w:rStyle w:val="StyleUnderline"/>
          <w:highlight w:val="cyan"/>
        </w:rPr>
        <w:t>the</w:t>
      </w:r>
      <w:r w:rsidRPr="00080C87">
        <w:rPr>
          <w:rStyle w:val="StyleUnderline"/>
        </w:rPr>
        <w:t xml:space="preserve"> </w:t>
      </w:r>
      <w:proofErr w:type="gramStart"/>
      <w:r w:rsidRPr="00080C87">
        <w:rPr>
          <w:rStyle w:val="StyleUnderline"/>
        </w:rPr>
        <w:t xml:space="preserve">brand </w:t>
      </w:r>
      <w:r w:rsidRPr="006E43D7">
        <w:rPr>
          <w:rStyle w:val="StyleUnderline"/>
          <w:highlight w:val="cyan"/>
        </w:rPr>
        <w:t>new</w:t>
      </w:r>
      <w:proofErr w:type="gramEnd"/>
      <w:r w:rsidRPr="006E43D7">
        <w:rPr>
          <w:rStyle w:val="StyleUnderline"/>
          <w:highlight w:val="cyan"/>
        </w:rPr>
        <w:t xml:space="preserve"> head of</w:t>
      </w:r>
      <w:r w:rsidRPr="00080C87">
        <w:rPr>
          <w:rStyle w:val="StyleUnderline"/>
        </w:rPr>
        <w:t xml:space="preserve"> the </w:t>
      </w:r>
      <w:r w:rsidRPr="006E43D7">
        <w:rPr>
          <w:rStyle w:val="Emphasis"/>
          <w:highlight w:val="cyan"/>
        </w:rPr>
        <w:t>F</w:t>
      </w:r>
      <w:r w:rsidRPr="00080C87">
        <w:rPr>
          <w:sz w:val="16"/>
        </w:rPr>
        <w:t xml:space="preserve">ederal </w:t>
      </w:r>
      <w:r w:rsidRPr="006E43D7">
        <w:rPr>
          <w:rStyle w:val="Emphasis"/>
          <w:highlight w:val="cyan"/>
        </w:rPr>
        <w:t>T</w:t>
      </w:r>
      <w:r w:rsidRPr="00080C87">
        <w:rPr>
          <w:sz w:val="16"/>
        </w:rPr>
        <w:t xml:space="preserve">rade </w:t>
      </w:r>
      <w:r w:rsidRPr="006E43D7">
        <w:rPr>
          <w:rStyle w:val="Emphasis"/>
          <w:highlight w:val="cyan"/>
        </w:rPr>
        <w:t>C</w:t>
      </w:r>
      <w:r w:rsidRPr="00080C87">
        <w:rPr>
          <w:sz w:val="16"/>
        </w:rPr>
        <w:t xml:space="preserve">ommission. Khan, who would be the youngest FTC head ever, </w:t>
      </w:r>
      <w:r w:rsidRPr="006E43D7">
        <w:rPr>
          <w:rStyle w:val="StyleUnderline"/>
          <w:highlight w:val="cyan"/>
        </w:rPr>
        <w:t>is</w:t>
      </w:r>
      <w:r w:rsidRPr="00080C87">
        <w:rPr>
          <w:sz w:val="16"/>
        </w:rPr>
        <w:t xml:space="preserve"> called </w:t>
      </w:r>
      <w:r w:rsidRPr="006E43D7">
        <w:rPr>
          <w:rStyle w:val="StyleUnderline"/>
          <w:highlight w:val="cyan"/>
        </w:rPr>
        <w:t xml:space="preserve">a </w:t>
      </w:r>
      <w:r w:rsidRPr="006E43D7">
        <w:rPr>
          <w:rStyle w:val="Emphasis"/>
          <w:highlight w:val="cyan"/>
        </w:rPr>
        <w:t>fierce critic</w:t>
      </w:r>
      <w:r w:rsidRPr="006E43D7">
        <w:rPr>
          <w:rStyle w:val="StyleUnderline"/>
          <w:highlight w:val="cyan"/>
        </w:rPr>
        <w:t xml:space="preserve"> of</w:t>
      </w:r>
      <w:r w:rsidRPr="00080C87">
        <w:rPr>
          <w:sz w:val="16"/>
        </w:rPr>
        <w:t xml:space="preserve"> massive </w:t>
      </w:r>
      <w:r w:rsidRPr="006E43D7">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6E43D7">
        <w:rPr>
          <w:rStyle w:val="StyleUnderline"/>
          <w:highlight w:val="cyan"/>
        </w:rPr>
        <w:t>a</w:t>
      </w:r>
      <w:r w:rsidRPr="00080C87">
        <w:rPr>
          <w:rStyle w:val="StyleUnderline"/>
        </w:rPr>
        <w:t xml:space="preserve"> </w:t>
      </w:r>
      <w:r w:rsidRPr="00080C87">
        <w:rPr>
          <w:rStyle w:val="Emphasis"/>
        </w:rPr>
        <w:t xml:space="preserve">potential </w:t>
      </w:r>
      <w:r w:rsidRPr="006E43D7">
        <w:rPr>
          <w:rStyle w:val="Emphasis"/>
          <w:highlight w:val="cyan"/>
        </w:rPr>
        <w:t>ally</w:t>
      </w:r>
      <w:r w:rsidRPr="006E43D7">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6E43D7">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6E43D7">
        <w:rPr>
          <w:rStyle w:val="Emphasis"/>
          <w:highlight w:val="cyan"/>
        </w:rPr>
        <w:t>constructing decentralized tech</w:t>
      </w:r>
      <w:r w:rsidRPr="00B150D9">
        <w:rPr>
          <w:rStyle w:val="StyleUnderline"/>
        </w:rPr>
        <w:t>niques</w:t>
      </w:r>
      <w:r w:rsidRPr="00080C87">
        <w:rPr>
          <w:rStyle w:val="StyleUnderline"/>
        </w:rPr>
        <w:t xml:space="preserve"> </w:t>
      </w:r>
      <w:r w:rsidRPr="006E43D7">
        <w:rPr>
          <w:rStyle w:val="StyleUnderline"/>
          <w:highlight w:val="cyan"/>
        </w:rPr>
        <w:t xml:space="preserve">and </w:t>
      </w:r>
      <w:r w:rsidRPr="006E43D7">
        <w:rPr>
          <w:rStyle w:val="Emphasis"/>
          <w:highlight w:val="cyan"/>
        </w:rPr>
        <w:t>“Web 3.0.”</w:t>
      </w:r>
    </w:p>
    <w:p w14:paraId="17D01FFE" w14:textId="77777777" w:rsidR="006E43D7" w:rsidRPr="00080C87" w:rsidRDefault="006E43D7" w:rsidP="006E43D7">
      <w:pPr>
        <w:rPr>
          <w:sz w:val="16"/>
        </w:rPr>
      </w:pPr>
      <w:r w:rsidRPr="006E43D7">
        <w:rPr>
          <w:rStyle w:val="StyleUnderline"/>
          <w:highlight w:val="cyan"/>
        </w:rPr>
        <w:t>Enforcing</w:t>
      </w:r>
      <w:r w:rsidRPr="00080C87">
        <w:rPr>
          <w:rStyle w:val="StyleUnderline"/>
        </w:rPr>
        <w:t xml:space="preserve"> U.S. </w:t>
      </w:r>
      <w:r w:rsidRPr="006E43D7">
        <w:rPr>
          <w:rStyle w:val="Emphasis"/>
          <w:highlight w:val="cyan"/>
        </w:rPr>
        <w:t>antitrust</w:t>
      </w:r>
      <w:r w:rsidRPr="00080C87">
        <w:rPr>
          <w:rStyle w:val="Emphasis"/>
        </w:rPr>
        <w:t xml:space="preserve"> regulation</w:t>
      </w:r>
      <w:r w:rsidRPr="00080C87">
        <w:rPr>
          <w:rStyle w:val="StyleUnderline"/>
        </w:rPr>
        <w:t xml:space="preserve"> </w:t>
      </w:r>
      <w:r w:rsidRPr="006E43D7">
        <w:rPr>
          <w:rStyle w:val="StyleUnderline"/>
          <w:highlight w:val="cyan"/>
        </w:rPr>
        <w:t xml:space="preserve">is a </w:t>
      </w:r>
      <w:r w:rsidRPr="006E43D7">
        <w:rPr>
          <w:rStyle w:val="Emphasis"/>
          <w:highlight w:val="cyan"/>
        </w:rPr>
        <w:t>main a part</w:t>
      </w:r>
      <w:r w:rsidRPr="006E43D7">
        <w:rPr>
          <w:rStyle w:val="StyleUnderline"/>
          <w:highlight w:val="cyan"/>
        </w:rPr>
        <w:t xml:space="preserve"> of</w:t>
      </w:r>
      <w:r w:rsidRPr="00080C87">
        <w:rPr>
          <w:rStyle w:val="StyleUnderline"/>
        </w:rPr>
        <w:t xml:space="preserve"> the </w:t>
      </w:r>
      <w:r w:rsidRPr="006E43D7">
        <w:rPr>
          <w:rStyle w:val="StyleUnderline"/>
          <w:highlight w:val="cyan"/>
        </w:rPr>
        <w:t>FTC’s mandate</w:t>
      </w:r>
      <w:r w:rsidRPr="00080C87">
        <w:rPr>
          <w:rStyle w:val="StyleUnderline"/>
        </w:rPr>
        <w:t xml:space="preserve">, and </w:t>
      </w:r>
      <w:r w:rsidRPr="006E43D7">
        <w:rPr>
          <w:rStyle w:val="StyleUnderline"/>
          <w:highlight w:val="cyan"/>
        </w:rPr>
        <w:t xml:space="preserve">Khan might be </w:t>
      </w:r>
      <w:r w:rsidRPr="006E43D7">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6E43D7">
        <w:rPr>
          <w:rStyle w:val="StyleUnderline"/>
          <w:highlight w:val="cyan"/>
        </w:rPr>
        <w:t xml:space="preserve">to </w:t>
      </w:r>
      <w:r w:rsidRPr="006E43D7">
        <w:rPr>
          <w:rStyle w:val="Emphasis"/>
          <w:highlight w:val="cyan"/>
        </w:rPr>
        <w:t>redefine</w:t>
      </w:r>
      <w:r w:rsidRPr="00080C87">
        <w:rPr>
          <w:sz w:val="16"/>
        </w:rPr>
        <w:t xml:space="preserve"> simply what </w:t>
      </w:r>
      <w:r w:rsidRPr="00080C87">
        <w:rPr>
          <w:rStyle w:val="StyleUnderline"/>
        </w:rPr>
        <w:t xml:space="preserve">a </w:t>
      </w:r>
      <w:r w:rsidRPr="006E43D7">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2668246C" w14:textId="77777777" w:rsidR="006E43D7" w:rsidRPr="008C712A" w:rsidRDefault="006E43D7" w:rsidP="006E43D7">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044A1236" w14:textId="77777777" w:rsidR="006E43D7" w:rsidRDefault="006E43D7" w:rsidP="006E43D7">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28A96654" w14:textId="77777777" w:rsidR="006E43D7" w:rsidRPr="006224ED" w:rsidRDefault="006E43D7" w:rsidP="006E43D7">
      <w:pPr>
        <w:rPr>
          <w:sz w:val="16"/>
        </w:rPr>
      </w:pPr>
      <w:r w:rsidRPr="006224ED">
        <w:rPr>
          <w:sz w:val="16"/>
        </w:rPr>
        <w:t xml:space="preserve">I. IS NEW SCHOOL OFFICIALLY HERE? </w:t>
      </w:r>
    </w:p>
    <w:p w14:paraId="05C76DA6" w14:textId="77777777" w:rsidR="006E43D7" w:rsidRPr="006224ED" w:rsidRDefault="006E43D7" w:rsidP="006E43D7">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6E43D7">
        <w:rPr>
          <w:rStyle w:val="StyleUnderline"/>
          <w:highlight w:val="cyan"/>
        </w:rPr>
        <w:t xml:space="preserve">rapid </w:t>
      </w:r>
      <w:r w:rsidRPr="006E43D7">
        <w:rPr>
          <w:rStyle w:val="Emphasis"/>
          <w:highlight w:val="cyan"/>
        </w:rPr>
        <w:t>tech</w:t>
      </w:r>
      <w:r w:rsidRPr="006224ED">
        <w:rPr>
          <w:sz w:val="16"/>
        </w:rPr>
        <w:t xml:space="preserve">nological </w:t>
      </w:r>
      <w:r w:rsidRPr="006E43D7">
        <w:rPr>
          <w:rStyle w:val="StyleUnderline"/>
          <w:highlight w:val="cyan"/>
        </w:rPr>
        <w:t xml:space="preserve">change" </w:t>
      </w:r>
      <w:r w:rsidRPr="006E43D7">
        <w:rPr>
          <w:rStyle w:val="Emphasis"/>
          <w:highlight w:val="cyan"/>
        </w:rPr>
        <w:t>necessitate</w:t>
      </w:r>
      <w:r w:rsidRPr="006224ED">
        <w:rPr>
          <w:sz w:val="16"/>
        </w:rPr>
        <w:t xml:space="preserve">d </w:t>
      </w:r>
      <w:r w:rsidRPr="006E43D7">
        <w:rPr>
          <w:rStyle w:val="StyleUnderline"/>
          <w:highlight w:val="cyan"/>
        </w:rPr>
        <w:t xml:space="preserve">changing </w:t>
      </w:r>
      <w:r w:rsidRPr="006E43D7">
        <w:rPr>
          <w:rStyle w:val="Emphasis"/>
          <w:highlight w:val="cyan"/>
        </w:rPr>
        <w:t>federal</w:t>
      </w:r>
      <w:r w:rsidRPr="00486CAA">
        <w:rPr>
          <w:rStyle w:val="StyleUnderline"/>
        </w:rPr>
        <w:t xml:space="preserve"> antitrust </w:t>
      </w:r>
      <w:r w:rsidRPr="006E43D7">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4EC63792" w14:textId="77777777" w:rsidR="006E43D7" w:rsidRPr="006224ED" w:rsidRDefault="006E43D7" w:rsidP="006E43D7">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254EB3B5" w14:textId="77777777" w:rsidR="006E43D7" w:rsidRPr="004B1840" w:rsidRDefault="006E43D7" w:rsidP="006E43D7">
      <w:pPr>
        <w:rPr>
          <w:rStyle w:val="StyleUnderline"/>
        </w:rPr>
      </w:pPr>
      <w:r w:rsidRPr="006224ED">
        <w:rPr>
          <w:sz w:val="16"/>
        </w:rPr>
        <w:t xml:space="preserve">Recently, President Biden indicated intent to name two prominent "New School" antitrust attorneys and scholars, Lina </w:t>
      </w:r>
      <w:proofErr w:type="gramStart"/>
      <w:r w:rsidRPr="006224ED">
        <w:rPr>
          <w:sz w:val="16"/>
        </w:rPr>
        <w:t>Khan</w:t>
      </w:r>
      <w:proofErr w:type="gramEnd"/>
      <w:r w:rsidRPr="006224ED">
        <w:rPr>
          <w:sz w:val="16"/>
        </w:rPr>
        <w:t xml:space="preserve"> and Tim Wu, to positions in his administration. </w:t>
      </w:r>
      <w:r w:rsidRPr="006E43D7">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6E43D7">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6E43D7">
        <w:rPr>
          <w:rStyle w:val="StyleUnderline"/>
          <w:highlight w:val="cyan"/>
        </w:rPr>
        <w:t>develop</w:t>
      </w:r>
      <w:r w:rsidRPr="004B1840">
        <w:rPr>
          <w:rStyle w:val="StyleUnderline"/>
        </w:rPr>
        <w:t xml:space="preserve"> the </w:t>
      </w:r>
      <w:r w:rsidRPr="006E43D7">
        <w:rPr>
          <w:rStyle w:val="Emphasis"/>
          <w:highlight w:val="cyan"/>
        </w:rPr>
        <w:t>"New School"</w:t>
      </w:r>
      <w:r w:rsidRPr="004B1840">
        <w:rPr>
          <w:rStyle w:val="StyleUnderline"/>
        </w:rPr>
        <w:t xml:space="preserve"> of </w:t>
      </w:r>
      <w:r w:rsidRPr="006E43D7">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6E43D7">
        <w:rPr>
          <w:rStyle w:val="StyleUnderline"/>
          <w:highlight w:val="cyan"/>
        </w:rPr>
        <w:t>to prioritize "</w:t>
      </w:r>
      <w:r w:rsidRPr="006E43D7">
        <w:rPr>
          <w:rStyle w:val="Emphasis"/>
          <w:highlight w:val="cyan"/>
        </w:rPr>
        <w:t>innovation</w:t>
      </w:r>
      <w:r w:rsidRPr="004B1840">
        <w:rPr>
          <w:rStyle w:val="StyleUnderline"/>
        </w:rPr>
        <w:t>, entrepreneurship, privacy, freedom of the press, and economic and civil liberties" rather than strictly focusing on "consumer welfare."</w:t>
      </w:r>
    </w:p>
    <w:p w14:paraId="5750EE29" w14:textId="77777777" w:rsidR="006E43D7" w:rsidRPr="006A6872" w:rsidRDefault="006E43D7" w:rsidP="006E43D7">
      <w:pPr>
        <w:rPr>
          <w:sz w:val="10"/>
          <w:szCs w:val="16"/>
        </w:rPr>
      </w:pPr>
      <w:r w:rsidRPr="006A6872">
        <w:rPr>
          <w:sz w:val="10"/>
          <w:szCs w:val="16"/>
        </w:rPr>
        <w:t>II. SENATOR KLOBUCHAR'S COMPETITION AND ANTITRUST LAW REFORM ACT:</w:t>
      </w:r>
    </w:p>
    <w:p w14:paraId="56CD78B4" w14:textId="77777777" w:rsidR="006E43D7" w:rsidRPr="006A6872" w:rsidRDefault="006E43D7" w:rsidP="006E43D7">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239C7B1E" w14:textId="77777777" w:rsidR="006E43D7" w:rsidRPr="006A6872" w:rsidRDefault="006E43D7" w:rsidP="006E43D7">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452BECB0" w14:textId="77777777" w:rsidR="006E43D7" w:rsidRPr="006A6872" w:rsidRDefault="006E43D7" w:rsidP="006E43D7">
      <w:pPr>
        <w:rPr>
          <w:sz w:val="10"/>
          <w:szCs w:val="16"/>
        </w:rPr>
      </w:pPr>
      <w:r w:rsidRPr="006A6872">
        <w:rPr>
          <w:sz w:val="10"/>
          <w:szCs w:val="16"/>
        </w:rPr>
        <w:t xml:space="preserve">            1. CLAYTON ACT REFORMS</w:t>
      </w:r>
    </w:p>
    <w:p w14:paraId="4123FE05" w14:textId="77777777" w:rsidR="006E43D7" w:rsidRPr="006A6872" w:rsidRDefault="006E43D7" w:rsidP="006E43D7">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1CD4D6BE" w14:textId="77777777" w:rsidR="006E43D7" w:rsidRPr="006A6872" w:rsidRDefault="006E43D7" w:rsidP="006E43D7">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2C3EF118" w14:textId="77777777" w:rsidR="006E43D7" w:rsidRPr="006A6872" w:rsidRDefault="006E43D7" w:rsidP="006E43D7">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05B3F6CC" w14:textId="77777777" w:rsidR="006E43D7" w:rsidRPr="006A6872" w:rsidRDefault="006E43D7" w:rsidP="006E43D7">
      <w:pPr>
        <w:rPr>
          <w:sz w:val="10"/>
          <w:szCs w:val="16"/>
        </w:rPr>
      </w:pPr>
      <w:r w:rsidRPr="006A6872">
        <w:rPr>
          <w:sz w:val="10"/>
          <w:szCs w:val="16"/>
        </w:rPr>
        <w:t xml:space="preserve">            2. SHERMAN ACT REFORMS</w:t>
      </w:r>
    </w:p>
    <w:p w14:paraId="640F91C0" w14:textId="77777777" w:rsidR="006E43D7" w:rsidRPr="006A6872" w:rsidRDefault="006E43D7" w:rsidP="006E43D7">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445761F2" w14:textId="77777777" w:rsidR="006E43D7" w:rsidRPr="006A6872" w:rsidRDefault="006E43D7" w:rsidP="006E43D7">
      <w:pPr>
        <w:rPr>
          <w:sz w:val="10"/>
          <w:szCs w:val="16"/>
        </w:rPr>
      </w:pPr>
      <w:r w:rsidRPr="006A6872">
        <w:rPr>
          <w:sz w:val="10"/>
          <w:szCs w:val="16"/>
        </w:rPr>
        <w:t>3. FUNDING ENFORCEMENT AGENCIES, FINANCING NEW "MARKET ANALYSIS BUREAU"</w:t>
      </w:r>
    </w:p>
    <w:p w14:paraId="675549AB" w14:textId="77777777" w:rsidR="006E43D7" w:rsidRPr="006A6872" w:rsidRDefault="006E43D7" w:rsidP="006E43D7">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4DF80D45" w14:textId="77777777" w:rsidR="006E43D7" w:rsidRPr="006A6872" w:rsidRDefault="006E43D7" w:rsidP="006E43D7">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4021FC57" w14:textId="77777777" w:rsidR="006E43D7" w:rsidRPr="006A6872" w:rsidRDefault="006E43D7" w:rsidP="006E43D7">
      <w:pPr>
        <w:rPr>
          <w:sz w:val="10"/>
          <w:szCs w:val="16"/>
        </w:rPr>
      </w:pPr>
      <w:r w:rsidRPr="006A6872">
        <w:rPr>
          <w:sz w:val="10"/>
          <w:szCs w:val="16"/>
        </w:rPr>
        <w:t>III. MODERNIZING ANTITRUST ECONOMICS</w:t>
      </w:r>
    </w:p>
    <w:p w14:paraId="72DA5B23" w14:textId="77777777" w:rsidR="006E43D7" w:rsidRPr="006224ED" w:rsidRDefault="006E43D7" w:rsidP="006E43D7">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6E43D7">
        <w:rPr>
          <w:rStyle w:val="StyleUnderline"/>
          <w:highlight w:val="cyan"/>
        </w:rPr>
        <w:t>conduct</w:t>
      </w:r>
      <w:r w:rsidRPr="006224ED">
        <w:rPr>
          <w:sz w:val="16"/>
        </w:rPr>
        <w:t xml:space="preserve"> that </w:t>
      </w:r>
      <w:r w:rsidRPr="006E43D7">
        <w:rPr>
          <w:rStyle w:val="StyleUnderline"/>
          <w:highlight w:val="cyan"/>
        </w:rPr>
        <w:t>may</w:t>
      </w:r>
      <w:r w:rsidRPr="006224ED">
        <w:rPr>
          <w:sz w:val="16"/>
        </w:rPr>
        <w:t xml:space="preserve"> have otherwise </w:t>
      </w:r>
      <w:r w:rsidRPr="006E43D7">
        <w:rPr>
          <w:rStyle w:val="Emphasis"/>
          <w:highlight w:val="cyan"/>
        </w:rPr>
        <w:t>skirt</w:t>
      </w:r>
      <w:r w:rsidRPr="006224ED">
        <w:rPr>
          <w:sz w:val="16"/>
        </w:rPr>
        <w:t xml:space="preserve">ed </w:t>
      </w:r>
      <w:r w:rsidRPr="006E43D7">
        <w:rPr>
          <w:rStyle w:val="StyleUnderline"/>
          <w:highlight w:val="cyan"/>
        </w:rPr>
        <w:t>enforcement due</w:t>
      </w:r>
      <w:r w:rsidRPr="004B1840">
        <w:rPr>
          <w:rStyle w:val="StyleUnderline"/>
        </w:rPr>
        <w:t xml:space="preserve"> to the </w:t>
      </w:r>
      <w:r w:rsidRPr="006E43D7">
        <w:rPr>
          <w:rStyle w:val="Emphasis"/>
          <w:highlight w:val="cyan"/>
        </w:rPr>
        <w:t>difficulty</w:t>
      </w:r>
      <w:r w:rsidRPr="004B1840">
        <w:rPr>
          <w:rStyle w:val="StyleUnderline"/>
        </w:rPr>
        <w:t xml:space="preserve"> of </w:t>
      </w:r>
      <w:r w:rsidRPr="006E43D7">
        <w:rPr>
          <w:rStyle w:val="Emphasis"/>
          <w:highlight w:val="cyan"/>
        </w:rPr>
        <w:t>establishing</w:t>
      </w:r>
      <w:r w:rsidRPr="004B1840">
        <w:rPr>
          <w:rStyle w:val="StyleUnderline"/>
        </w:rPr>
        <w:t xml:space="preserve"> the negative economic </w:t>
      </w:r>
      <w:r w:rsidRPr="006E43D7">
        <w:rPr>
          <w:rStyle w:val="StyleUnderline"/>
          <w:highlight w:val="cyan"/>
        </w:rPr>
        <w:t>effects</w:t>
      </w:r>
      <w:r w:rsidRPr="004B1840">
        <w:rPr>
          <w:rStyle w:val="StyleUnderline"/>
        </w:rPr>
        <w:t xml:space="preserve"> of the conduct in question</w:t>
      </w:r>
      <w:r w:rsidRPr="006224ED">
        <w:rPr>
          <w:sz w:val="16"/>
        </w:rPr>
        <w:t xml:space="preserve">. </w:t>
      </w:r>
    </w:p>
    <w:p w14:paraId="3DE73D22" w14:textId="77777777" w:rsidR="006E43D7" w:rsidRPr="006224ED" w:rsidRDefault="006E43D7" w:rsidP="006E43D7">
      <w:pPr>
        <w:rPr>
          <w:sz w:val="16"/>
        </w:rPr>
      </w:pPr>
      <w:r w:rsidRPr="004B1840">
        <w:rPr>
          <w:rStyle w:val="StyleUnderline"/>
        </w:rPr>
        <w:t xml:space="preserve">The </w:t>
      </w:r>
      <w:r w:rsidRPr="006E43D7">
        <w:rPr>
          <w:rStyle w:val="Emphasis"/>
          <w:highlight w:val="cyan"/>
        </w:rPr>
        <w:t>complexity</w:t>
      </w:r>
      <w:r w:rsidRPr="006E43D7">
        <w:rPr>
          <w:rStyle w:val="StyleUnderline"/>
          <w:highlight w:val="cyan"/>
        </w:rPr>
        <w:t xml:space="preserve"> of</w:t>
      </w:r>
      <w:r w:rsidRPr="004B1840">
        <w:rPr>
          <w:rStyle w:val="StyleUnderline"/>
        </w:rPr>
        <w:t xml:space="preserve"> the </w:t>
      </w:r>
      <w:r w:rsidRPr="006E43D7">
        <w:rPr>
          <w:rStyle w:val="Emphasis"/>
          <w:highlight w:val="cyan"/>
        </w:rPr>
        <w:t>digital economy</w:t>
      </w:r>
      <w:r w:rsidRPr="006224ED">
        <w:rPr>
          <w:sz w:val="16"/>
        </w:rPr>
        <w:t xml:space="preserve"> and increasing market concentration </w:t>
      </w:r>
      <w:r w:rsidRPr="004B1840">
        <w:rPr>
          <w:rStyle w:val="StyleUnderline"/>
        </w:rPr>
        <w:t xml:space="preserve">has </w:t>
      </w:r>
      <w:r w:rsidRPr="006E43D7">
        <w:rPr>
          <w:rStyle w:val="StyleUnderline"/>
          <w:highlight w:val="cyan"/>
        </w:rPr>
        <w:t>made it</w:t>
      </w:r>
      <w:r w:rsidRPr="006224ED">
        <w:rPr>
          <w:sz w:val="16"/>
        </w:rPr>
        <w:t xml:space="preserve"> more </w:t>
      </w:r>
      <w:r w:rsidRPr="006E43D7">
        <w:rPr>
          <w:rStyle w:val="StyleUnderline"/>
          <w:highlight w:val="cyan"/>
        </w:rPr>
        <w:t>difficult</w:t>
      </w:r>
      <w:r w:rsidRPr="004B1840">
        <w:rPr>
          <w:rStyle w:val="StyleUnderline"/>
        </w:rPr>
        <w:t xml:space="preserve"> for prosecutors </w:t>
      </w:r>
      <w:r w:rsidRPr="006E43D7">
        <w:rPr>
          <w:rStyle w:val="StyleUnderline"/>
          <w:highlight w:val="cyan"/>
        </w:rPr>
        <w:t>to prove</w:t>
      </w:r>
      <w:r w:rsidRPr="006224ED">
        <w:rPr>
          <w:sz w:val="16"/>
        </w:rPr>
        <w:t xml:space="preserve"> these </w:t>
      </w:r>
      <w:r w:rsidRPr="004B1840">
        <w:rPr>
          <w:rStyle w:val="StyleUnderline"/>
        </w:rPr>
        <w:t xml:space="preserve">anticompetitive </w:t>
      </w:r>
      <w:r w:rsidRPr="006E43D7">
        <w:rPr>
          <w:rStyle w:val="StyleUnderline"/>
          <w:highlight w:val="cyan"/>
        </w:rPr>
        <w:t>results, but</w:t>
      </w:r>
      <w:r w:rsidRPr="004B1840">
        <w:rPr>
          <w:rStyle w:val="StyleUnderline"/>
        </w:rPr>
        <w:t xml:space="preserve"> advances in</w:t>
      </w:r>
      <w:r w:rsidRPr="006224ED">
        <w:rPr>
          <w:sz w:val="16"/>
        </w:rPr>
        <w:t xml:space="preserve"> machine learning and </w:t>
      </w:r>
      <w:r w:rsidRPr="006E43D7">
        <w:rPr>
          <w:rStyle w:val="StyleUnderline"/>
          <w:highlight w:val="cyan"/>
        </w:rPr>
        <w:t xml:space="preserve">computational antitrust may </w:t>
      </w:r>
      <w:r w:rsidRPr="006E43D7">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6B211F16" w14:textId="77777777" w:rsidR="006E43D7" w:rsidRPr="006224ED" w:rsidRDefault="006E43D7" w:rsidP="006E43D7">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6E43D7">
        <w:rPr>
          <w:rStyle w:val="StyleUnderline"/>
          <w:highlight w:val="cyan"/>
        </w:rPr>
        <w:t>in</w:t>
      </w:r>
      <w:r w:rsidRPr="004B1840">
        <w:rPr>
          <w:rStyle w:val="StyleUnderline"/>
        </w:rPr>
        <w:t xml:space="preserve"> its </w:t>
      </w:r>
      <w:r w:rsidRPr="006E43D7">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70B271BF" w14:textId="77777777" w:rsidR="006E43D7" w:rsidRPr="006224ED" w:rsidRDefault="006E43D7" w:rsidP="006E43D7">
      <w:pPr>
        <w:rPr>
          <w:sz w:val="16"/>
        </w:rPr>
      </w:pPr>
      <w:r w:rsidRPr="006224ED">
        <w:rPr>
          <w:sz w:val="16"/>
        </w:rPr>
        <w:t xml:space="preserve">Schrepel situates computational antitrust within </w:t>
      </w:r>
      <w:r w:rsidRPr="006E43D7">
        <w:rPr>
          <w:rStyle w:val="StyleUnderline"/>
          <w:highlight w:val="cyan"/>
        </w:rPr>
        <w:t xml:space="preserve">"Antitrust </w:t>
      </w:r>
      <w:r w:rsidRPr="006E43D7">
        <w:rPr>
          <w:rStyle w:val="Emphasis"/>
          <w:highlight w:val="cyan"/>
        </w:rPr>
        <w:t>3.0</w:t>
      </w:r>
      <w:r w:rsidRPr="006E43D7">
        <w:rPr>
          <w:rStyle w:val="StyleUnderline"/>
          <w:highlight w:val="cyan"/>
        </w:rPr>
        <w:t>,"</w:t>
      </w:r>
      <w:r w:rsidRPr="006224ED">
        <w:rPr>
          <w:sz w:val="16"/>
        </w:rPr>
        <w:t xml:space="preserve"> which he explains </w:t>
      </w:r>
      <w:r w:rsidRPr="006E43D7">
        <w:rPr>
          <w:rStyle w:val="StyleUnderline"/>
          <w:highlight w:val="cyan"/>
        </w:rPr>
        <w:t xml:space="preserve">"is </w:t>
      </w:r>
      <w:r w:rsidRPr="006E43D7">
        <w:rPr>
          <w:rStyle w:val="Emphasis"/>
          <w:highlight w:val="cyan"/>
        </w:rPr>
        <w:t>emerging</w:t>
      </w:r>
      <w:r w:rsidRPr="006E43D7">
        <w:rPr>
          <w:rStyle w:val="StyleUnderline"/>
          <w:highlight w:val="cyan"/>
        </w:rPr>
        <w:t xml:space="preserve"> but</w:t>
      </w:r>
      <w:r w:rsidRPr="004B1840">
        <w:rPr>
          <w:rStyle w:val="StyleUnderline"/>
        </w:rPr>
        <w:t xml:space="preserve"> remains </w:t>
      </w:r>
      <w:r w:rsidRPr="006E43D7">
        <w:rPr>
          <w:rStyle w:val="Emphasis"/>
          <w:highlight w:val="cyan"/>
        </w:rPr>
        <w:t>incomplete</w:t>
      </w:r>
      <w:r w:rsidRPr="006E43D7">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08C295D1" w14:textId="77777777" w:rsidR="006E43D7" w:rsidRPr="006224ED" w:rsidRDefault="006E43D7" w:rsidP="006E43D7">
      <w:pPr>
        <w:rPr>
          <w:sz w:val="16"/>
        </w:rPr>
      </w:pPr>
      <w:r w:rsidRPr="006224ED">
        <w:rPr>
          <w:sz w:val="16"/>
        </w:rPr>
        <w:t>IV. OUTLOOK</w:t>
      </w:r>
    </w:p>
    <w:p w14:paraId="2BFA15EB" w14:textId="77777777" w:rsidR="006E43D7" w:rsidRPr="006224ED" w:rsidRDefault="006E43D7" w:rsidP="006E43D7">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3427AB8B" w14:textId="77777777" w:rsidR="006E43D7" w:rsidRPr="005010C8" w:rsidRDefault="006E43D7" w:rsidP="006E43D7">
      <w:pPr>
        <w:rPr>
          <w:sz w:val="16"/>
        </w:rPr>
      </w:pPr>
      <w:r w:rsidRPr="006224ED">
        <w:rPr>
          <w:rStyle w:val="StyleUnderline"/>
        </w:rPr>
        <w:t xml:space="preserve">The majority of </w:t>
      </w:r>
      <w:r w:rsidRPr="006E43D7">
        <w:rPr>
          <w:rStyle w:val="StyleUnderline"/>
          <w:highlight w:val="cyan"/>
        </w:rPr>
        <w:t>federal</w:t>
      </w:r>
      <w:r w:rsidRPr="006224ED">
        <w:rPr>
          <w:rStyle w:val="StyleUnderline"/>
        </w:rPr>
        <w:t xml:space="preserve"> antitrust </w:t>
      </w:r>
      <w:r w:rsidRPr="006E43D7">
        <w:rPr>
          <w:rStyle w:val="StyleUnderline"/>
          <w:highlight w:val="cyan"/>
        </w:rPr>
        <w:t>law</w:t>
      </w:r>
      <w:r w:rsidRPr="006224ED">
        <w:rPr>
          <w:rStyle w:val="StyleUnderline"/>
        </w:rPr>
        <w:t xml:space="preserve"> applicable today </w:t>
      </w:r>
      <w:r w:rsidRPr="006E43D7">
        <w:rPr>
          <w:rStyle w:val="StyleUnderline"/>
          <w:highlight w:val="cyan"/>
        </w:rPr>
        <w:t xml:space="preserve">was authored </w:t>
      </w:r>
      <w:r w:rsidRPr="006E43D7">
        <w:rPr>
          <w:rStyle w:val="Emphasis"/>
          <w:highlight w:val="cyan"/>
        </w:rPr>
        <w:t>prior to</w:t>
      </w:r>
      <w:r w:rsidRPr="006224ED">
        <w:rPr>
          <w:rStyle w:val="Emphasis"/>
        </w:rPr>
        <w:t xml:space="preserve"> 19</w:t>
      </w:r>
      <w:r w:rsidRPr="006E43D7">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70ECBECC" w14:textId="77777777" w:rsidR="006E43D7" w:rsidRPr="006224ED" w:rsidRDefault="006E43D7" w:rsidP="006E43D7">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6E43D7">
        <w:rPr>
          <w:rStyle w:val="StyleUnderline"/>
          <w:highlight w:val="cyan"/>
        </w:rPr>
        <w:t>Antitrust 3.0</w:t>
      </w:r>
      <w:r w:rsidRPr="006224ED">
        <w:rPr>
          <w:sz w:val="16"/>
        </w:rPr>
        <w:t xml:space="preserve">. By providing these resources, those leading antitrust modernization efforts </w:t>
      </w:r>
      <w:r w:rsidRPr="006E43D7">
        <w:rPr>
          <w:rStyle w:val="StyleUnderline"/>
          <w:highlight w:val="cyan"/>
        </w:rPr>
        <w:t>will</w:t>
      </w:r>
      <w:r w:rsidRPr="006224ED">
        <w:rPr>
          <w:sz w:val="16"/>
        </w:rPr>
        <w:t xml:space="preserve"> be </w:t>
      </w:r>
      <w:r w:rsidRPr="006E43D7">
        <w:rPr>
          <w:rStyle w:val="Emphasis"/>
          <w:highlight w:val="cyan"/>
        </w:rPr>
        <w:t>equip</w:t>
      </w:r>
      <w:r w:rsidRPr="006224ED">
        <w:rPr>
          <w:sz w:val="16"/>
        </w:rPr>
        <w:t xml:space="preserve">ped with </w:t>
      </w:r>
      <w:r w:rsidRPr="006224ED">
        <w:rPr>
          <w:rStyle w:val="StyleUnderline"/>
        </w:rPr>
        <w:t xml:space="preserve">the </w:t>
      </w:r>
      <w:r w:rsidRPr="006E43D7">
        <w:rPr>
          <w:rStyle w:val="StyleUnderline"/>
          <w:highlight w:val="cyan"/>
        </w:rPr>
        <w:t>tools</w:t>
      </w:r>
      <w:r w:rsidRPr="006224ED">
        <w:rPr>
          <w:rStyle w:val="StyleUnderline"/>
        </w:rPr>
        <w:t xml:space="preserve"> needed </w:t>
      </w:r>
      <w:r w:rsidRPr="006E43D7">
        <w:rPr>
          <w:rStyle w:val="StyleUnderline"/>
          <w:highlight w:val="cyan"/>
        </w:rPr>
        <w:t xml:space="preserve">to create </w:t>
      </w:r>
      <w:r w:rsidRPr="006E43D7">
        <w:rPr>
          <w:rStyle w:val="Emphasis"/>
          <w:highlight w:val="cyan"/>
        </w:rPr>
        <w:t>nuanced</w:t>
      </w:r>
      <w:r w:rsidRPr="006224ED">
        <w:rPr>
          <w:rStyle w:val="Emphasis"/>
        </w:rPr>
        <w:t xml:space="preserve"> legal </w:t>
      </w:r>
      <w:r w:rsidRPr="006E43D7">
        <w:rPr>
          <w:rStyle w:val="Emphasis"/>
          <w:highlight w:val="cyan"/>
        </w:rPr>
        <w:t>frameworks</w:t>
      </w:r>
      <w:r w:rsidRPr="006E43D7">
        <w:rPr>
          <w:rStyle w:val="StyleUnderline"/>
          <w:highlight w:val="cyan"/>
        </w:rPr>
        <w:t xml:space="preserve"> that</w:t>
      </w:r>
      <w:r w:rsidRPr="006224ED">
        <w:rPr>
          <w:sz w:val="16"/>
        </w:rPr>
        <w:t xml:space="preserve"> reflect modern critiques and </w:t>
      </w:r>
      <w:r w:rsidRPr="006E43D7">
        <w:rPr>
          <w:rStyle w:val="StyleUnderline"/>
          <w:highlight w:val="cyan"/>
        </w:rPr>
        <w:t xml:space="preserve">ensure </w:t>
      </w:r>
      <w:r w:rsidRPr="006E43D7">
        <w:rPr>
          <w:rStyle w:val="Emphasis"/>
          <w:highlight w:val="cyan"/>
        </w:rPr>
        <w:t>consistent</w:t>
      </w:r>
      <w:r w:rsidRPr="006224ED">
        <w:rPr>
          <w:rStyle w:val="StyleUnderline"/>
        </w:rPr>
        <w:t xml:space="preserve"> enforcement </w:t>
      </w:r>
      <w:r w:rsidRPr="006E43D7">
        <w:rPr>
          <w:rStyle w:val="StyleUnderline"/>
          <w:highlight w:val="cyan"/>
        </w:rPr>
        <w:t>practices</w:t>
      </w:r>
      <w:r w:rsidRPr="006224ED">
        <w:rPr>
          <w:sz w:val="16"/>
        </w:rPr>
        <w:t xml:space="preserve">.  </w:t>
      </w:r>
    </w:p>
    <w:p w14:paraId="45608701" w14:textId="77777777" w:rsidR="006E43D7" w:rsidRPr="00C67E73" w:rsidRDefault="006E43D7" w:rsidP="006E43D7">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2328049C" w14:textId="77777777" w:rsidR="006E43D7" w:rsidRDefault="006E43D7" w:rsidP="006E43D7">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5145A6F1" w14:textId="77777777" w:rsidR="006E43D7" w:rsidRPr="00305ED2" w:rsidRDefault="006E43D7" w:rsidP="006E43D7">
      <w:pPr>
        <w:rPr>
          <w:sz w:val="16"/>
          <w:szCs w:val="18"/>
        </w:rPr>
      </w:pPr>
      <w:r w:rsidRPr="00305ED2">
        <w:rPr>
          <w:sz w:val="16"/>
          <w:szCs w:val="18"/>
        </w:rPr>
        <w:t>V. CONCLUSION</w:t>
      </w:r>
    </w:p>
    <w:p w14:paraId="78225652" w14:textId="77777777" w:rsidR="006E43D7" w:rsidRPr="00305ED2" w:rsidRDefault="006E43D7" w:rsidP="006E43D7">
      <w:pPr>
        <w:rPr>
          <w:sz w:val="16"/>
          <w:szCs w:val="18"/>
        </w:rPr>
      </w:pPr>
      <w:r w:rsidRPr="006E43D7">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6E43D7">
        <w:rPr>
          <w:rStyle w:val="StyleUnderline"/>
          <w:highlight w:val="cyan"/>
        </w:rPr>
        <w:t xml:space="preserve">will give rise to </w:t>
      </w:r>
      <w:r w:rsidRPr="006E43D7">
        <w:rPr>
          <w:rStyle w:val="Emphasis"/>
          <w:highlight w:val="cyan"/>
        </w:rPr>
        <w:t>unidentified</w:t>
      </w:r>
      <w:r w:rsidRPr="006E43D7">
        <w:rPr>
          <w:rStyle w:val="StyleUnderline"/>
          <w:highlight w:val="cyan"/>
        </w:rPr>
        <w:t xml:space="preserve"> 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585681C5" w14:textId="77777777" w:rsidR="006E43D7" w:rsidRPr="00305ED2" w:rsidRDefault="006E43D7" w:rsidP="006E43D7">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6E43D7">
        <w:rPr>
          <w:rStyle w:val="Emphasis"/>
          <w:highlight w:val="cyan"/>
        </w:rPr>
        <w:t>enhance</w:t>
      </w:r>
      <w:r w:rsidRPr="00914714">
        <w:rPr>
          <w:rStyle w:val="StyleUnderline"/>
        </w:rPr>
        <w:t xml:space="preserve"> the functioning of </w:t>
      </w:r>
      <w:r w:rsidRPr="006E43D7">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09BD57AF" w14:textId="77777777" w:rsidR="006E43D7" w:rsidRPr="00305ED2" w:rsidRDefault="006E43D7" w:rsidP="006E43D7">
      <w:pPr>
        <w:rPr>
          <w:sz w:val="16"/>
          <w:szCs w:val="18"/>
        </w:rPr>
      </w:pPr>
      <w:r w:rsidRPr="00305ED2">
        <w:rPr>
          <w:sz w:val="16"/>
          <w:szCs w:val="18"/>
        </w:rPr>
        <w:t xml:space="preserve">For these reasons, </w:t>
      </w:r>
      <w:r w:rsidRPr="00014343">
        <w:rPr>
          <w:rStyle w:val="StyleUnderline"/>
        </w:rPr>
        <w:t xml:space="preserve">one can </w:t>
      </w:r>
      <w:r w:rsidRPr="006E43D7">
        <w:rPr>
          <w:rStyle w:val="StyleUnderline"/>
          <w:highlight w:val="cyan"/>
        </w:rPr>
        <w:t xml:space="preserve">expect an </w:t>
      </w:r>
      <w:r w:rsidRPr="006E43D7">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3FD98461" w14:textId="77777777" w:rsidR="006E43D7" w:rsidRPr="00305ED2" w:rsidRDefault="006E43D7" w:rsidP="006E43D7">
      <w:pPr>
        <w:rPr>
          <w:sz w:val="16"/>
          <w:szCs w:val="18"/>
        </w:rPr>
      </w:pPr>
      <w:r w:rsidRPr="00305ED2">
        <w:rPr>
          <w:sz w:val="16"/>
          <w:szCs w:val="18"/>
        </w:rPr>
        <w:t xml:space="preserve">[*164] </w:t>
      </w:r>
      <w:r w:rsidRPr="006E43D7">
        <w:rPr>
          <w:rStyle w:val="Emphasis"/>
          <w:highlight w:val="cyan"/>
        </w:rPr>
        <w:t>The time has</w:t>
      </w:r>
      <w:r w:rsidRPr="00014343">
        <w:rPr>
          <w:rStyle w:val="Emphasis"/>
        </w:rPr>
        <w:t xml:space="preserve"> now </w:t>
      </w:r>
      <w:r w:rsidRPr="006E43D7">
        <w:rPr>
          <w:rStyle w:val="Emphasis"/>
          <w:highlight w:val="cyan"/>
        </w:rPr>
        <w:t>come</w:t>
      </w:r>
      <w:r w:rsidRPr="006E43D7">
        <w:rPr>
          <w:rStyle w:val="StyleUnderline"/>
          <w:highlight w:val="cyan"/>
        </w:rPr>
        <w:t xml:space="preserve"> to </w:t>
      </w:r>
      <w:r w:rsidRPr="006E43D7">
        <w:rPr>
          <w:rStyle w:val="Emphasis"/>
          <w:highlight w:val="cyan"/>
        </w:rPr>
        <w:t>detect</w:t>
      </w:r>
      <w:r w:rsidRPr="00014343">
        <w:rPr>
          <w:rStyle w:val="StyleUnderline"/>
        </w:rPr>
        <w:t xml:space="preserve"> collusion </w:t>
      </w:r>
      <w:r w:rsidRPr="006E43D7">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16B852BC" w14:textId="77777777" w:rsidR="006E43D7" w:rsidRPr="00305ED2" w:rsidRDefault="006E43D7" w:rsidP="006E43D7">
      <w:pPr>
        <w:rPr>
          <w:sz w:val="16"/>
          <w:szCs w:val="18"/>
        </w:rPr>
      </w:pPr>
      <w:r w:rsidRPr="00305ED2">
        <w:rPr>
          <w:sz w:val="16"/>
          <w:szCs w:val="18"/>
        </w:rPr>
        <w:t xml:space="preserve">But perhaps </w:t>
      </w:r>
      <w:r w:rsidRPr="006E43D7">
        <w:rPr>
          <w:rStyle w:val="StyleUnderline"/>
          <w:highlight w:val="cyan"/>
        </w:rPr>
        <w:t>it is</w:t>
      </w:r>
      <w:r w:rsidRPr="00305ED2">
        <w:rPr>
          <w:sz w:val="16"/>
          <w:szCs w:val="18"/>
        </w:rPr>
        <w:t xml:space="preserve"> even more </w:t>
      </w:r>
      <w:r w:rsidRPr="006E43D7">
        <w:rPr>
          <w:rStyle w:val="StyleUnderline"/>
          <w:highlight w:val="cyan"/>
        </w:rPr>
        <w:t xml:space="preserve">urgent to </w:t>
      </w:r>
      <w:r w:rsidRPr="006E43D7">
        <w:rPr>
          <w:rStyle w:val="Emphasis"/>
          <w:highlight w:val="cyan"/>
        </w:rPr>
        <w:t>adapt</w:t>
      </w:r>
      <w:r w:rsidRPr="00014343">
        <w:rPr>
          <w:rStyle w:val="Emphasis"/>
        </w:rPr>
        <w:t xml:space="preserve"> existing </w:t>
      </w:r>
      <w:r w:rsidRPr="006E43D7">
        <w:rPr>
          <w:rStyle w:val="Emphasis"/>
          <w:highlight w:val="cyan"/>
        </w:rPr>
        <w:t>legal toolboxes</w:t>
      </w:r>
      <w:r w:rsidRPr="006E43D7">
        <w:rPr>
          <w:rStyle w:val="StyleUnderline"/>
          <w:highlight w:val="cyan"/>
        </w:rPr>
        <w:t xml:space="preserve"> before</w:t>
      </w:r>
      <w:r w:rsidRPr="00014343">
        <w:rPr>
          <w:rStyle w:val="StyleUnderline"/>
        </w:rPr>
        <w:t xml:space="preserve"> they become </w:t>
      </w:r>
      <w:r w:rsidRPr="006E43D7">
        <w:rPr>
          <w:rStyle w:val="Emphasis"/>
          <w:highlight w:val="cyan"/>
        </w:rPr>
        <w:t>entirely ineffective</w:t>
      </w:r>
      <w:r w:rsidRPr="00014343">
        <w:rPr>
          <w:rStyle w:val="StyleUnderline"/>
        </w:rPr>
        <w:t>, which implies</w:t>
      </w:r>
      <w:r w:rsidRPr="00305ED2">
        <w:rPr>
          <w:sz w:val="16"/>
          <w:szCs w:val="18"/>
        </w:rPr>
        <w:t xml:space="preserve"> considering </w:t>
      </w:r>
      <w:r w:rsidRPr="006E43D7">
        <w:rPr>
          <w:rStyle w:val="StyleUnderline"/>
          <w:highlight w:val="cyan"/>
        </w:rPr>
        <w:t xml:space="preserve">a </w:t>
      </w:r>
      <w:r w:rsidRPr="006E43D7">
        <w:rPr>
          <w:rStyle w:val="Emphasis"/>
          <w:highlight w:val="cyan"/>
        </w:rPr>
        <w:t>"law is code" approach</w:t>
      </w:r>
      <w:r w:rsidRPr="00014343">
        <w:rPr>
          <w:rStyle w:val="StyleUnderline"/>
        </w:rPr>
        <w:t xml:space="preserve"> and</w:t>
      </w:r>
      <w:r w:rsidRPr="00305ED2">
        <w:rPr>
          <w:sz w:val="16"/>
          <w:szCs w:val="18"/>
        </w:rPr>
        <w:t xml:space="preserve">, generally speaking, </w:t>
      </w:r>
      <w:r w:rsidRPr="006E43D7">
        <w:rPr>
          <w:rStyle w:val="StyleUnderline"/>
          <w:highlight w:val="cyan"/>
        </w:rPr>
        <w:t>transforming</w:t>
      </w:r>
      <w:r w:rsidRPr="00305ED2">
        <w:rPr>
          <w:sz w:val="16"/>
          <w:szCs w:val="18"/>
        </w:rPr>
        <w:t xml:space="preserve"> part of </w:t>
      </w:r>
      <w:r w:rsidRPr="006E43D7">
        <w:rPr>
          <w:rStyle w:val="StyleUnderline"/>
          <w:highlight w:val="cyan"/>
        </w:rPr>
        <w:t>antitrust</w:t>
      </w:r>
      <w:r w:rsidRPr="00305ED2">
        <w:rPr>
          <w:sz w:val="16"/>
          <w:szCs w:val="18"/>
        </w:rPr>
        <w:t xml:space="preserve"> and competition law </w:t>
      </w:r>
      <w:r w:rsidRPr="006E43D7">
        <w:rPr>
          <w:rStyle w:val="StyleUnderline"/>
          <w:highlight w:val="cyan"/>
        </w:rPr>
        <w:t xml:space="preserve">to </w:t>
      </w:r>
      <w:r w:rsidRPr="006E43D7">
        <w:rPr>
          <w:rStyle w:val="Emphasis"/>
          <w:highlight w:val="cyan"/>
        </w:rPr>
        <w:t>be</w:t>
      </w:r>
      <w:r w:rsidRPr="00014343">
        <w:rPr>
          <w:rStyle w:val="StyleUnderline"/>
        </w:rPr>
        <w:t xml:space="preserve">come </w:t>
      </w:r>
      <w:r w:rsidRPr="006E43D7">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6E43D7">
        <w:rPr>
          <w:rStyle w:val="Emphasis"/>
          <w:highlight w:val="cyan"/>
        </w:rPr>
        <w:t>all we have</w:t>
      </w:r>
      <w:r w:rsidRPr="00014343">
        <w:rPr>
          <w:rStyle w:val="Emphasis"/>
        </w:rPr>
        <w:t xml:space="preserve"> in existing laws </w:t>
      </w:r>
      <w:r w:rsidRPr="006E43D7">
        <w:rPr>
          <w:rStyle w:val="Emphasis"/>
          <w:highlight w:val="cyan"/>
        </w:rPr>
        <w:t>is one size of pliers</w:t>
      </w:r>
      <w:r w:rsidRPr="006E43D7">
        <w:rPr>
          <w:rStyle w:val="StyleUnderline"/>
          <w:highlight w:val="cyan"/>
        </w:rPr>
        <w:t>. With</w:t>
      </w:r>
      <w:r w:rsidRPr="00014343">
        <w:rPr>
          <w:rStyle w:val="StyleUnderline"/>
        </w:rPr>
        <w:t xml:space="preserve"> the </w:t>
      </w:r>
      <w:r w:rsidRPr="006E43D7">
        <w:rPr>
          <w:rStyle w:val="Emphasis"/>
          <w:highlight w:val="cyan"/>
        </w:rPr>
        <w:t>wrong tools</w:t>
      </w:r>
      <w:r w:rsidRPr="00014343">
        <w:rPr>
          <w:rStyle w:val="StyleUnderline"/>
        </w:rPr>
        <w:t xml:space="preserve">, the </w:t>
      </w:r>
      <w:r w:rsidRPr="00014343">
        <w:rPr>
          <w:rStyle w:val="Emphasis"/>
        </w:rPr>
        <w:t xml:space="preserve">most sophisticated </w:t>
      </w:r>
      <w:r w:rsidRPr="006E43D7">
        <w:rPr>
          <w:rStyle w:val="Emphasis"/>
          <w:highlight w:val="cyan"/>
        </w:rPr>
        <w:t>tech</w:t>
      </w:r>
      <w:r w:rsidRPr="00014343">
        <w:rPr>
          <w:rStyle w:val="Emphasis"/>
        </w:rPr>
        <w:t>nology</w:t>
      </w:r>
      <w:r w:rsidRPr="00014343">
        <w:rPr>
          <w:rStyle w:val="StyleUnderline"/>
        </w:rPr>
        <w:t xml:space="preserve"> </w:t>
      </w:r>
      <w:r w:rsidRPr="006E43D7">
        <w:rPr>
          <w:rStyle w:val="StyleUnderline"/>
          <w:highlight w:val="cyan"/>
        </w:rPr>
        <w:t>requiring</w:t>
      </w:r>
      <w:r w:rsidRPr="00014343">
        <w:rPr>
          <w:rStyle w:val="StyleUnderline"/>
        </w:rPr>
        <w:t xml:space="preserve"> </w:t>
      </w:r>
      <w:r w:rsidRPr="00014343">
        <w:rPr>
          <w:rStyle w:val="Emphasis"/>
        </w:rPr>
        <w:t xml:space="preserve">great </w:t>
      </w:r>
      <w:r w:rsidRPr="006E43D7">
        <w:rPr>
          <w:rStyle w:val="Emphasis"/>
          <w:highlight w:val="cyan"/>
        </w:rPr>
        <w:t>precision</w:t>
      </w:r>
      <w:r w:rsidRPr="006E43D7">
        <w:rPr>
          <w:rStyle w:val="StyleUnderline"/>
          <w:highlight w:val="cyan"/>
        </w:rPr>
        <w:t xml:space="preserve"> will </w:t>
      </w:r>
      <w:r w:rsidRPr="006E43D7">
        <w:rPr>
          <w:rStyle w:val="Emphasis"/>
          <w:highlight w:val="cyan"/>
        </w:rPr>
        <w:t>not</w:t>
      </w:r>
      <w:r w:rsidRPr="00014343">
        <w:rPr>
          <w:rStyle w:val="StyleUnderline"/>
        </w:rPr>
        <w:t xml:space="preserve"> be as </w:t>
      </w:r>
      <w:r w:rsidRPr="006E43D7">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6E43D7">
        <w:rPr>
          <w:rStyle w:val="Emphasis"/>
          <w:sz w:val="24"/>
          <w:szCs w:val="26"/>
          <w:highlight w:val="cyan"/>
        </w:rPr>
        <w:t>This</w:t>
      </w:r>
      <w:r w:rsidRPr="00014343">
        <w:rPr>
          <w:rStyle w:val="Emphasis"/>
          <w:sz w:val="24"/>
          <w:szCs w:val="26"/>
        </w:rPr>
        <w:t xml:space="preserve"> may </w:t>
      </w:r>
      <w:r w:rsidRPr="006E43D7">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6E43D7">
        <w:rPr>
          <w:rStyle w:val="StyleUnderline"/>
          <w:highlight w:val="cyan"/>
        </w:rPr>
        <w:t>current</w:t>
      </w:r>
      <w:r w:rsidRPr="00014343">
        <w:rPr>
          <w:rStyle w:val="StyleUnderline"/>
        </w:rPr>
        <w:t xml:space="preserve"> regulatory </w:t>
      </w:r>
      <w:r w:rsidRPr="006E43D7">
        <w:rPr>
          <w:rStyle w:val="StyleUnderline"/>
          <w:highlight w:val="cyan"/>
        </w:rPr>
        <w:t xml:space="preserve">tools will be </w:t>
      </w:r>
      <w:r w:rsidRPr="006E43D7">
        <w:rPr>
          <w:rStyle w:val="Emphasis"/>
          <w:highlight w:val="cyan"/>
        </w:rPr>
        <w:t>prevented</w:t>
      </w:r>
      <w:r w:rsidRPr="006E43D7">
        <w:rPr>
          <w:rStyle w:val="StyleUnderline"/>
          <w:highlight w:val="cyan"/>
        </w:rPr>
        <w:t xml:space="preserve"> by</w:t>
      </w:r>
      <w:r w:rsidRPr="00014343">
        <w:rPr>
          <w:rStyle w:val="StyleUnderline"/>
        </w:rPr>
        <w:t xml:space="preserve"> the </w:t>
      </w:r>
      <w:r w:rsidRPr="006E43D7">
        <w:rPr>
          <w:rStyle w:val="Emphasis"/>
          <w:highlight w:val="cyan"/>
        </w:rPr>
        <w:t>technical characteristics</w:t>
      </w:r>
      <w:r w:rsidRPr="00014343">
        <w:rPr>
          <w:rStyle w:val="StyleUnderline"/>
        </w:rPr>
        <w:t xml:space="preserve"> of blockchain. </w:t>
      </w:r>
      <w:r w:rsidRPr="006E43D7">
        <w:rPr>
          <w:rStyle w:val="StyleUnderline"/>
          <w:highlight w:val="cyan"/>
        </w:rPr>
        <w:t>Agencies</w:t>
      </w:r>
      <w:r w:rsidRPr="00014343">
        <w:rPr>
          <w:rStyle w:val="StyleUnderline"/>
        </w:rPr>
        <w:t xml:space="preserve"> further </w:t>
      </w:r>
      <w:r w:rsidRPr="006E43D7">
        <w:rPr>
          <w:rStyle w:val="StyleUnderline"/>
          <w:highlight w:val="cyan"/>
        </w:rPr>
        <w:t>need</w:t>
      </w:r>
      <w:r w:rsidRPr="00014343">
        <w:rPr>
          <w:rStyle w:val="StyleUnderline"/>
        </w:rPr>
        <w:t xml:space="preserve"> to start analyzing </w:t>
      </w:r>
      <w:r w:rsidRPr="006E43D7">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6E43D7">
        <w:rPr>
          <w:rStyle w:val="StyleUnderline"/>
          <w:highlight w:val="cyan"/>
        </w:rPr>
        <w:t>Without</w:t>
      </w:r>
      <w:r w:rsidRPr="00014343">
        <w:rPr>
          <w:rStyle w:val="StyleUnderline"/>
        </w:rPr>
        <w:t xml:space="preserve"> doing so, most </w:t>
      </w:r>
      <w:r w:rsidRPr="006E43D7">
        <w:rPr>
          <w:rStyle w:val="StyleUnderline"/>
          <w:highlight w:val="cyan"/>
        </w:rPr>
        <w:t>illegal activities on blockchain</w:t>
      </w:r>
      <w:r w:rsidRPr="00014343">
        <w:rPr>
          <w:rStyle w:val="StyleUnderline"/>
        </w:rPr>
        <w:t xml:space="preserve"> will </w:t>
      </w:r>
      <w:r w:rsidRPr="006E43D7">
        <w:rPr>
          <w:rStyle w:val="Emphasis"/>
          <w:highlight w:val="cyan"/>
        </w:rPr>
        <w:t>remain safe</w:t>
      </w:r>
      <w:r w:rsidRPr="00305ED2">
        <w:rPr>
          <w:sz w:val="16"/>
          <w:szCs w:val="18"/>
        </w:rPr>
        <w:t xml:space="preserve">. The same is true for all practices outside of blockchain which use the Internet. </w:t>
      </w:r>
      <w:r w:rsidRPr="006E43D7">
        <w:rPr>
          <w:rStyle w:val="StyleUnderline"/>
          <w:highlight w:val="cyan"/>
        </w:rPr>
        <w:t>To date</w:t>
      </w:r>
      <w:r w:rsidRPr="00C67E73">
        <w:rPr>
          <w:rStyle w:val="StyleUnderline"/>
        </w:rPr>
        <w:t xml:space="preserve">, antitrust and competition </w:t>
      </w:r>
      <w:r w:rsidRPr="006E43D7">
        <w:rPr>
          <w:rStyle w:val="StyleUnderline"/>
          <w:highlight w:val="cyan"/>
        </w:rPr>
        <w:t xml:space="preserve">agencies </w:t>
      </w:r>
      <w:r w:rsidRPr="006E43D7">
        <w:rPr>
          <w:rStyle w:val="Emphasis"/>
          <w:highlight w:val="cyan"/>
        </w:rPr>
        <w:t>refuse</w:t>
      </w:r>
      <w:r w:rsidRPr="00C67E73">
        <w:rPr>
          <w:rStyle w:val="StyleUnderline"/>
        </w:rPr>
        <w:t xml:space="preserve"> to analyze the programming of platforms and software. </w:t>
      </w:r>
      <w:r w:rsidRPr="006E43D7">
        <w:rPr>
          <w:rStyle w:val="StyleUnderline"/>
          <w:highlight w:val="cyan"/>
        </w:rPr>
        <w:t>This creates a</w:t>
      </w:r>
      <w:r w:rsidRPr="00C67E73">
        <w:rPr>
          <w:rStyle w:val="StyleUnderline"/>
        </w:rPr>
        <w:t xml:space="preserve"> </w:t>
      </w:r>
      <w:r w:rsidRPr="00C67E73">
        <w:rPr>
          <w:rStyle w:val="Emphasis"/>
        </w:rPr>
        <w:t xml:space="preserve">legal </w:t>
      </w:r>
      <w:r w:rsidRPr="006E43D7">
        <w:rPr>
          <w:rStyle w:val="Emphasis"/>
          <w:highlight w:val="cyan"/>
        </w:rPr>
        <w:t>loophole</w:t>
      </w:r>
      <w:r w:rsidRPr="006E43D7">
        <w:rPr>
          <w:rStyle w:val="StyleUnderline"/>
          <w:highlight w:val="cyan"/>
        </w:rPr>
        <w:t xml:space="preserve"> and </w:t>
      </w:r>
      <w:r w:rsidRPr="006E43D7">
        <w:rPr>
          <w:rStyle w:val="Emphasis"/>
          <w:highlight w:val="cyan"/>
        </w:rPr>
        <w:t>encourages</w:t>
      </w:r>
      <w:r w:rsidRPr="00C67E73">
        <w:rPr>
          <w:rStyle w:val="Emphasis"/>
        </w:rPr>
        <w:t xml:space="preserve"> companies to commit </w:t>
      </w:r>
      <w:r w:rsidRPr="006E43D7">
        <w:rPr>
          <w:rStyle w:val="Emphasis"/>
          <w:highlight w:val="cyan"/>
        </w:rPr>
        <w:t>anti-competitive strategies</w:t>
      </w:r>
      <w:r w:rsidRPr="00C67E73">
        <w:rPr>
          <w:rStyle w:val="StyleUnderline"/>
        </w:rPr>
        <w:t xml:space="preserve"> precisely here</w:t>
      </w:r>
      <w:r w:rsidRPr="00305ED2">
        <w:rPr>
          <w:sz w:val="16"/>
          <w:szCs w:val="18"/>
        </w:rPr>
        <w:t>. 232</w:t>
      </w:r>
    </w:p>
    <w:p w14:paraId="384AB370" w14:textId="77777777" w:rsidR="006E43D7" w:rsidRDefault="006E43D7" w:rsidP="006E43D7">
      <w:pPr>
        <w:rPr>
          <w:sz w:val="16"/>
          <w:szCs w:val="18"/>
        </w:rPr>
      </w:pPr>
      <w:r w:rsidRPr="00C67E73">
        <w:rPr>
          <w:rStyle w:val="StyleUnderline"/>
        </w:rPr>
        <w:t>Without fundamental research</w:t>
      </w:r>
      <w:r w:rsidRPr="00305ED2">
        <w:rPr>
          <w:sz w:val="16"/>
          <w:szCs w:val="18"/>
        </w:rPr>
        <w:t xml:space="preserve"> on this subject, </w:t>
      </w:r>
      <w:r w:rsidRPr="006E43D7">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6E43D7">
        <w:rPr>
          <w:rStyle w:val="StyleUnderline"/>
          <w:highlight w:val="cyan"/>
        </w:rPr>
        <w:t>are</w:t>
      </w:r>
      <w:r w:rsidRPr="00C67E73">
        <w:rPr>
          <w:rStyle w:val="StyleUnderline"/>
        </w:rPr>
        <w:t xml:space="preserve"> either </w:t>
      </w:r>
      <w:r w:rsidRPr="006E43D7">
        <w:rPr>
          <w:rStyle w:val="Emphasis"/>
          <w:highlight w:val="cyan"/>
        </w:rPr>
        <w:t>ineffective</w:t>
      </w:r>
      <w:r w:rsidRPr="006E43D7">
        <w:rPr>
          <w:rStyle w:val="StyleUnderline"/>
          <w:highlight w:val="cyan"/>
        </w:rPr>
        <w:t xml:space="preserve"> or</w:t>
      </w:r>
      <w:r w:rsidRPr="00C67E73">
        <w:rPr>
          <w:rStyle w:val="StyleUnderline"/>
        </w:rPr>
        <w:t xml:space="preserve"> would </w:t>
      </w:r>
      <w:r w:rsidRPr="006E43D7">
        <w:rPr>
          <w:rStyle w:val="Emphasis"/>
          <w:highlight w:val="cyan"/>
        </w:rPr>
        <w:t>jeopardize</w:t>
      </w:r>
      <w:r w:rsidRPr="00305ED2">
        <w:rPr>
          <w:sz w:val="16"/>
          <w:szCs w:val="18"/>
        </w:rPr>
        <w:t xml:space="preserve"> the </w:t>
      </w:r>
      <w:r w:rsidRPr="006E43D7">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6E43D7">
        <w:rPr>
          <w:rStyle w:val="Emphasis"/>
          <w:highlight w:val="cyan"/>
        </w:rPr>
        <w:t>only</w:t>
      </w:r>
      <w:r w:rsidRPr="00C67E73">
        <w:rPr>
          <w:rStyle w:val="StyleUnderline"/>
        </w:rPr>
        <w:t xml:space="preserve"> a </w:t>
      </w:r>
      <w:r w:rsidRPr="006E43D7">
        <w:rPr>
          <w:rStyle w:val="Emphasis"/>
          <w:highlight w:val="cyan"/>
        </w:rPr>
        <w:t>re-conceptualization</w:t>
      </w:r>
      <w:r w:rsidRPr="006E43D7">
        <w:rPr>
          <w:rStyle w:val="StyleUnderline"/>
          <w:highlight w:val="cyan"/>
        </w:rPr>
        <w:t xml:space="preserve"> of</w:t>
      </w:r>
      <w:r w:rsidRPr="00C67E73">
        <w:rPr>
          <w:rStyle w:val="StyleUnderline"/>
        </w:rPr>
        <w:t xml:space="preserve"> the law will </w:t>
      </w:r>
      <w:r w:rsidRPr="006E43D7">
        <w:rPr>
          <w:rStyle w:val="StyleUnderline"/>
          <w:highlight w:val="cyan"/>
        </w:rPr>
        <w:t>provide a</w:t>
      </w:r>
      <w:r w:rsidRPr="00C67E73">
        <w:rPr>
          <w:rStyle w:val="StyleUnderline"/>
        </w:rPr>
        <w:t xml:space="preserve"> satisfactory </w:t>
      </w:r>
      <w:r w:rsidRPr="006E43D7">
        <w:rPr>
          <w:rStyle w:val="StyleUnderline"/>
          <w:highlight w:val="cyan"/>
        </w:rPr>
        <w:t>answer</w:t>
      </w:r>
      <w:r w:rsidRPr="00305ED2">
        <w:rPr>
          <w:sz w:val="16"/>
          <w:szCs w:val="18"/>
        </w:rPr>
        <w:t xml:space="preserve">. 242 </w:t>
      </w:r>
      <w:r w:rsidRPr="006E43D7">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6E43D7">
        <w:rPr>
          <w:rStyle w:val="StyleUnderline"/>
          <w:highlight w:val="cyan"/>
        </w:rPr>
        <w:t>a</w:t>
      </w:r>
      <w:r w:rsidRPr="00305ED2">
        <w:rPr>
          <w:sz w:val="16"/>
          <w:szCs w:val="18"/>
        </w:rPr>
        <w:t xml:space="preserve"> second </w:t>
      </w:r>
      <w:r w:rsidRPr="006E43D7">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24D2B1EC" w14:textId="77777777" w:rsidR="006E43D7" w:rsidRDefault="006E43D7" w:rsidP="006E43D7">
      <w:pPr>
        <w:pStyle w:val="Heading4"/>
      </w:pPr>
      <w:r>
        <w:t>Failure of FTC crushes the effectiveness of the agency</w:t>
      </w:r>
    </w:p>
    <w:p w14:paraId="4200633B" w14:textId="77777777" w:rsidR="006E43D7" w:rsidRDefault="006E43D7" w:rsidP="006E43D7">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23EBA6A0" w14:textId="77777777" w:rsidR="006E43D7" w:rsidRPr="002A1692" w:rsidRDefault="006E43D7" w:rsidP="006E43D7">
      <w:pPr>
        <w:rPr>
          <w:sz w:val="16"/>
        </w:rPr>
      </w:pPr>
      <w:r w:rsidRPr="002A1692">
        <w:rPr>
          <w:sz w:val="16"/>
        </w:rPr>
        <w:t>Introduction</w:t>
      </w:r>
    </w:p>
    <w:p w14:paraId="226419F3" w14:textId="77777777" w:rsidR="006E43D7" w:rsidRPr="002A1692" w:rsidRDefault="006E43D7" w:rsidP="006E43D7">
      <w:pPr>
        <w:rPr>
          <w:sz w:val="16"/>
        </w:rPr>
      </w:pPr>
      <w:r w:rsidRPr="002A1692">
        <w:rPr>
          <w:rStyle w:val="StyleUnderline"/>
        </w:rPr>
        <w:t xml:space="preserve">One </w:t>
      </w:r>
      <w:r w:rsidRPr="006E43D7">
        <w:rPr>
          <w:rStyle w:val="Emphasis"/>
          <w:highlight w:val="cyan"/>
        </w:rPr>
        <w:t>determinant</w:t>
      </w:r>
      <w:r w:rsidRPr="006E43D7">
        <w:rPr>
          <w:rStyle w:val="StyleUnderline"/>
          <w:highlight w:val="cyan"/>
        </w:rPr>
        <w:t xml:space="preserve"> of</w:t>
      </w:r>
      <w:r w:rsidRPr="002A1692">
        <w:rPr>
          <w:rStyle w:val="StyleUnderline"/>
        </w:rPr>
        <w:t xml:space="preserve"> a</w:t>
      </w:r>
      <w:r w:rsidRPr="002A1692">
        <w:rPr>
          <w:sz w:val="16"/>
        </w:rPr>
        <w:t xml:space="preserve"> government </w:t>
      </w:r>
      <w:r w:rsidRPr="006E43D7">
        <w:rPr>
          <w:rStyle w:val="StyleUnderline"/>
          <w:highlight w:val="cyan"/>
        </w:rPr>
        <w:t xml:space="preserve">agency's </w:t>
      </w:r>
      <w:r w:rsidRPr="006E43D7">
        <w:rPr>
          <w:rStyle w:val="Emphasis"/>
          <w:highlight w:val="cyan"/>
        </w:rPr>
        <w:t>effectiveness</w:t>
      </w:r>
      <w:r w:rsidRPr="006E43D7">
        <w:rPr>
          <w:rStyle w:val="StyleUnderline"/>
          <w:highlight w:val="cyan"/>
        </w:rPr>
        <w:t xml:space="preserve"> is its </w:t>
      </w:r>
      <w:r w:rsidRPr="006E43D7">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6E43D7">
        <w:rPr>
          <w:rStyle w:val="StyleUnderline"/>
          <w:highlight w:val="cyan"/>
        </w:rPr>
        <w:t xml:space="preserve">a </w:t>
      </w:r>
      <w:r w:rsidRPr="006E43D7">
        <w:rPr>
          <w:rStyle w:val="Emphasis"/>
          <w:highlight w:val="cyan"/>
        </w:rPr>
        <w:t>brand</w:t>
      </w:r>
      <w:r w:rsidRPr="002A1692">
        <w:rPr>
          <w:rStyle w:val="StyleUnderline"/>
        </w:rPr>
        <w:t xml:space="preserve"> that </w:t>
      </w:r>
      <w:r w:rsidRPr="006E43D7">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6E43D7">
        <w:rPr>
          <w:rStyle w:val="StyleUnderline"/>
          <w:highlight w:val="cyan"/>
        </w:rPr>
        <w:t xml:space="preserve">good </w:t>
      </w:r>
      <w:r w:rsidRPr="006E43D7">
        <w:rPr>
          <w:rStyle w:val="Emphasis"/>
          <w:highlight w:val="cyan"/>
        </w:rPr>
        <w:t>rep</w:t>
      </w:r>
      <w:r w:rsidRPr="002A1692">
        <w:rPr>
          <w:rStyle w:val="StyleUnderline"/>
        </w:rPr>
        <w:t xml:space="preserve">utation can help the agency </w:t>
      </w:r>
      <w:r w:rsidRPr="006E43D7">
        <w:rPr>
          <w:rStyle w:val="Emphasis"/>
          <w:highlight w:val="cyan"/>
        </w:rPr>
        <w:t>recruit</w:t>
      </w:r>
      <w:r w:rsidRPr="002A1692">
        <w:rPr>
          <w:rStyle w:val="StyleUnderline"/>
        </w:rPr>
        <w:t xml:space="preserve"> skilled personnel, </w:t>
      </w:r>
      <w:r w:rsidRPr="006E43D7">
        <w:rPr>
          <w:rStyle w:val="StyleUnderline"/>
          <w:highlight w:val="cyan"/>
        </w:rPr>
        <w:t xml:space="preserve">gain </w:t>
      </w:r>
      <w:r w:rsidRPr="006E43D7">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6E43D7">
        <w:rPr>
          <w:rStyle w:val="StyleUnderline"/>
          <w:highlight w:val="cyan"/>
        </w:rPr>
        <w:t>and build</w:t>
      </w:r>
      <w:r w:rsidRPr="002A1692">
        <w:rPr>
          <w:rStyle w:val="StyleUnderline"/>
        </w:rPr>
        <w:t xml:space="preserve"> </w:t>
      </w:r>
      <w:r w:rsidRPr="002A1692">
        <w:rPr>
          <w:rStyle w:val="Emphasis"/>
        </w:rPr>
        <w:t xml:space="preserve">popular </w:t>
      </w:r>
      <w:r w:rsidRPr="006E43D7">
        <w:rPr>
          <w:rStyle w:val="Emphasis"/>
          <w:highlight w:val="cyan"/>
        </w:rPr>
        <w:t>support</w:t>
      </w:r>
      <w:r w:rsidRPr="006E43D7">
        <w:rPr>
          <w:rStyle w:val="StyleUnderline"/>
          <w:highlight w:val="cyan"/>
        </w:rPr>
        <w:t xml:space="preserve"> that</w:t>
      </w:r>
      <w:r w:rsidRPr="002A1692">
        <w:rPr>
          <w:rStyle w:val="StyleUnderline"/>
        </w:rPr>
        <w:t xml:space="preserve"> can </w:t>
      </w:r>
      <w:r w:rsidRPr="006E43D7">
        <w:rPr>
          <w:rStyle w:val="StyleUnderline"/>
          <w:highlight w:val="cyan"/>
        </w:rPr>
        <w:t>yield</w:t>
      </w:r>
      <w:r w:rsidRPr="002A1692">
        <w:rPr>
          <w:rStyle w:val="StyleUnderline"/>
        </w:rPr>
        <w:t xml:space="preserve"> </w:t>
      </w:r>
      <w:r w:rsidRPr="002A1692">
        <w:rPr>
          <w:rStyle w:val="Emphasis"/>
        </w:rPr>
        <w:t xml:space="preserve">larger </w:t>
      </w:r>
      <w:r w:rsidRPr="006E43D7">
        <w:rPr>
          <w:rStyle w:val="Emphasis"/>
          <w:highlight w:val="cyan"/>
        </w:rPr>
        <w:t>budgets</w:t>
      </w:r>
      <w:r w:rsidRPr="006E43D7">
        <w:rPr>
          <w:rStyle w:val="StyleUnderline"/>
          <w:highlight w:val="cyan"/>
        </w:rPr>
        <w:t xml:space="preserve"> and </w:t>
      </w:r>
      <w:r w:rsidRPr="006E43D7">
        <w:rPr>
          <w:rStyle w:val="Emphasis"/>
          <w:highlight w:val="cyan"/>
        </w:rPr>
        <w:t>enhancements to</w:t>
      </w:r>
      <w:r w:rsidRPr="002A1692">
        <w:rPr>
          <w:rStyle w:val="Emphasis"/>
        </w:rPr>
        <w:t xml:space="preserve"> its </w:t>
      </w:r>
      <w:r w:rsidRPr="006E43D7">
        <w:rPr>
          <w:rStyle w:val="Emphasis"/>
          <w:highlight w:val="cyan"/>
        </w:rPr>
        <w:t>powers</w:t>
      </w:r>
      <w:r w:rsidRPr="002A1692">
        <w:rPr>
          <w:rStyle w:val="StyleUnderline"/>
        </w:rPr>
        <w:t xml:space="preserve">. An agency with </w:t>
      </w:r>
      <w:r w:rsidRPr="006E43D7">
        <w:rPr>
          <w:rStyle w:val="StyleUnderline"/>
          <w:highlight w:val="cyan"/>
        </w:rPr>
        <w:t xml:space="preserve">a strong brand stands a </w:t>
      </w:r>
      <w:r w:rsidRPr="006E43D7">
        <w:rPr>
          <w:rStyle w:val="Emphasis"/>
          <w:highlight w:val="cyan"/>
        </w:rPr>
        <w:t>greater chance</w:t>
      </w:r>
      <w:r w:rsidRPr="006E43D7">
        <w:rPr>
          <w:rStyle w:val="StyleUnderline"/>
          <w:highlight w:val="cyan"/>
        </w:rPr>
        <w:t xml:space="preserve"> of being </w:t>
      </w:r>
      <w:r w:rsidRPr="006E43D7">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7544403D" w14:textId="77777777" w:rsidR="006E43D7" w:rsidRPr="002A1692" w:rsidRDefault="006E43D7" w:rsidP="006E43D7">
      <w:pPr>
        <w:rPr>
          <w:sz w:val="16"/>
        </w:rPr>
      </w:pPr>
      <w:r w:rsidRPr="002A1692">
        <w:rPr>
          <w:sz w:val="16"/>
        </w:rPr>
        <w:t xml:space="preserve">This Essay considers how </w:t>
      </w:r>
      <w:r w:rsidRPr="006E43D7">
        <w:rPr>
          <w:rStyle w:val="StyleUnderline"/>
          <w:highlight w:val="cyan"/>
        </w:rPr>
        <w:t>branding</w:t>
      </w:r>
      <w:r w:rsidRPr="002A1692">
        <w:rPr>
          <w:rStyle w:val="StyleUnderline"/>
        </w:rPr>
        <w:t xml:space="preserve"> can </w:t>
      </w:r>
      <w:r w:rsidRPr="006E43D7">
        <w:rPr>
          <w:rStyle w:val="Emphasis"/>
          <w:highlight w:val="cyan"/>
        </w:rPr>
        <w:t>affect</w:t>
      </w:r>
      <w:r w:rsidRPr="002A1692">
        <w:rPr>
          <w:rStyle w:val="Emphasis"/>
        </w:rPr>
        <w:t xml:space="preserve"> the </w:t>
      </w:r>
      <w:r w:rsidRPr="006E43D7">
        <w:rPr>
          <w:rStyle w:val="Emphasis"/>
          <w:highlight w:val="cyan"/>
        </w:rPr>
        <w:t>performance</w:t>
      </w:r>
      <w:r w:rsidRPr="006E43D7">
        <w:rPr>
          <w:rStyle w:val="StyleUnderline"/>
          <w:highlight w:val="cyan"/>
        </w:rPr>
        <w:t xml:space="preserve"> of</w:t>
      </w:r>
      <w:r w:rsidRPr="002A1692">
        <w:rPr>
          <w:rStyle w:val="StyleUnderline"/>
        </w:rPr>
        <w:t xml:space="preserve"> the</w:t>
      </w:r>
      <w:r w:rsidRPr="002A1692">
        <w:rPr>
          <w:sz w:val="16"/>
        </w:rPr>
        <w:t xml:space="preserve"> Federal Trade Commission </w:t>
      </w:r>
      <w:r w:rsidRPr="006E43D7">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6E43D7">
        <w:rPr>
          <w:rStyle w:val="Emphasis"/>
          <w:highlight w:val="cyan"/>
        </w:rPr>
        <w:t>a</w:t>
      </w:r>
      <w:r w:rsidRPr="002A1692">
        <w:rPr>
          <w:rStyle w:val="Emphasis"/>
        </w:rPr>
        <w:t xml:space="preserve"> good </w:t>
      </w:r>
      <w:r w:rsidRPr="006E43D7">
        <w:rPr>
          <w:rStyle w:val="Emphasis"/>
          <w:highlight w:val="cyan"/>
        </w:rPr>
        <w:t>brand</w:t>
      </w:r>
      <w:r w:rsidRPr="002A1692">
        <w:rPr>
          <w:rStyle w:val="StyleUnderline"/>
        </w:rPr>
        <w:t xml:space="preserve"> enable the regulatory agency to </w:t>
      </w:r>
      <w:r w:rsidRPr="006E43D7">
        <w:rPr>
          <w:rStyle w:val="Emphasis"/>
          <w:highlight w:val="cyan"/>
        </w:rPr>
        <w:t>signal</w:t>
      </w:r>
      <w:r w:rsidRPr="002A1692">
        <w:rPr>
          <w:rStyle w:val="Emphasis"/>
        </w:rPr>
        <w:t xml:space="preserve"> quality</w:t>
      </w:r>
      <w:r w:rsidRPr="002A1692">
        <w:rPr>
          <w:rStyle w:val="StyleUnderline"/>
        </w:rPr>
        <w:t xml:space="preserve"> </w:t>
      </w:r>
      <w:r w:rsidRPr="006E43D7">
        <w:rPr>
          <w:rStyle w:val="StyleUnderline"/>
          <w:highlight w:val="cyan"/>
        </w:rPr>
        <w:t>to</w:t>
      </w:r>
      <w:r w:rsidRPr="002A1692">
        <w:rPr>
          <w:rStyle w:val="StyleUnderline"/>
        </w:rPr>
        <w:t xml:space="preserve"> various </w:t>
      </w:r>
      <w:r w:rsidRPr="006E43D7">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6E43D7">
        <w:rPr>
          <w:rStyle w:val="StyleUnderline"/>
          <w:highlight w:val="cyan"/>
        </w:rPr>
        <w:t xml:space="preserve">such as </w:t>
      </w:r>
      <w:r w:rsidRPr="006E43D7">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6E43D7">
        <w:rPr>
          <w:rStyle w:val="Emphasis"/>
          <w:highlight w:val="cyan"/>
        </w:rPr>
        <w:t>courts</w:t>
      </w:r>
      <w:r w:rsidRPr="006E43D7">
        <w:rPr>
          <w:rStyle w:val="StyleUnderline"/>
          <w:highlight w:val="cyan"/>
        </w:rPr>
        <w:t xml:space="preserve">, and </w:t>
      </w:r>
      <w:r w:rsidRPr="006E43D7">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56615081" w14:textId="77777777" w:rsidR="006E43D7" w:rsidRPr="002A1692" w:rsidRDefault="006E43D7" w:rsidP="006E43D7">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6E5A57E0" w14:textId="77777777" w:rsidR="006E43D7" w:rsidRPr="002A1692" w:rsidRDefault="006E43D7" w:rsidP="006E43D7">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1AEA259D" w14:textId="77777777" w:rsidR="006E43D7" w:rsidRPr="002A1692" w:rsidRDefault="006E43D7" w:rsidP="006E43D7">
      <w:pPr>
        <w:rPr>
          <w:sz w:val="16"/>
        </w:rPr>
      </w:pPr>
      <w:r w:rsidRPr="002A1692">
        <w:rPr>
          <w:sz w:val="16"/>
        </w:rPr>
        <w:t>I. Brands and Public Institutions</w:t>
      </w:r>
    </w:p>
    <w:p w14:paraId="23B1A79E" w14:textId="77777777" w:rsidR="006E43D7" w:rsidRPr="002A1692" w:rsidRDefault="006E43D7" w:rsidP="006E43D7">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717818FC" w14:textId="77777777" w:rsidR="006E43D7" w:rsidRDefault="006E43D7" w:rsidP="006E43D7">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6E43D7">
        <w:rPr>
          <w:rStyle w:val="StyleUnderline"/>
          <w:highlight w:val="cyan"/>
        </w:rPr>
        <w:t>For</w:t>
      </w:r>
      <w:r w:rsidRPr="002A1692">
        <w:rPr>
          <w:sz w:val="16"/>
        </w:rPr>
        <w:t xml:space="preserve"> an agency such as </w:t>
      </w:r>
      <w:r w:rsidRPr="002A1692">
        <w:rPr>
          <w:rStyle w:val="StyleUnderline"/>
        </w:rPr>
        <w:t xml:space="preserve">the </w:t>
      </w:r>
      <w:r w:rsidRPr="006E43D7">
        <w:rPr>
          <w:rStyle w:val="StyleUnderline"/>
          <w:highlight w:val="cyan"/>
        </w:rPr>
        <w:t>FTC, the foundations</w:t>
      </w:r>
      <w:r w:rsidRPr="002A1692">
        <w:rPr>
          <w:sz w:val="16"/>
        </w:rPr>
        <w:t xml:space="preserve"> for a good brand </w:t>
      </w:r>
      <w:r w:rsidRPr="006E43D7">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6E43D7">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6E43D7">
        <w:rPr>
          <w:rStyle w:val="StyleUnderline"/>
          <w:highlight w:val="cyan"/>
        </w:rPr>
        <w:t xml:space="preserve">a </w:t>
      </w:r>
      <w:r w:rsidRPr="006E43D7">
        <w:rPr>
          <w:rStyle w:val="Emphasis"/>
          <w:highlight w:val="cyan"/>
        </w:rPr>
        <w:t>valuable asset</w:t>
      </w:r>
      <w:r w:rsidRPr="002A1692">
        <w:rPr>
          <w:rStyle w:val="StyleUnderline"/>
        </w:rPr>
        <w:t xml:space="preserve"> for a regulatory agency</w:t>
      </w:r>
      <w:r w:rsidRPr="002A1692">
        <w:rPr>
          <w:sz w:val="16"/>
        </w:rPr>
        <w:t>.</w:t>
      </w:r>
    </w:p>
    <w:p w14:paraId="27636B6B" w14:textId="77777777" w:rsidR="006E43D7" w:rsidRPr="004E3549" w:rsidRDefault="006E43D7" w:rsidP="006E43D7">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p>
    <w:p w14:paraId="2C1CA2B1" w14:textId="77777777" w:rsidR="006E43D7" w:rsidRDefault="006E43D7" w:rsidP="006E43D7">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619A2A54" w14:textId="77777777" w:rsidR="006E43D7" w:rsidRPr="00607893" w:rsidRDefault="006E43D7" w:rsidP="006E43D7">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6E43D7">
        <w:rPr>
          <w:rStyle w:val="StyleUnderline"/>
          <w:highlight w:val="cyan"/>
        </w:rPr>
        <w:t>Competition</w:t>
      </w:r>
      <w:r w:rsidRPr="00607893">
        <w:rPr>
          <w:sz w:val="16"/>
        </w:rPr>
        <w:t xml:space="preserve">, as noted already, </w:t>
      </w:r>
      <w:r w:rsidRPr="006E43D7">
        <w:rPr>
          <w:rStyle w:val="StyleUnderline"/>
          <w:highlight w:val="cyan"/>
        </w:rPr>
        <w:t>can</w:t>
      </w:r>
      <w:r w:rsidRPr="007771D2">
        <w:rPr>
          <w:rStyle w:val="StyleUnderline"/>
        </w:rPr>
        <w:t xml:space="preserve"> be a </w:t>
      </w:r>
      <w:r w:rsidRPr="007771D2">
        <w:rPr>
          <w:rStyle w:val="Emphasis"/>
        </w:rPr>
        <w:t xml:space="preserve">powerful </w:t>
      </w:r>
      <w:r w:rsidRPr="006E43D7">
        <w:rPr>
          <w:rStyle w:val="Emphasis"/>
          <w:highlight w:val="cyan"/>
        </w:rPr>
        <w:t>motivat</w:t>
      </w:r>
      <w:r w:rsidRPr="007771D2">
        <w:rPr>
          <w:rStyle w:val="Emphasis"/>
        </w:rPr>
        <w:t>or</w:t>
      </w:r>
      <w:r w:rsidRPr="007771D2">
        <w:rPr>
          <w:rStyle w:val="StyleUnderline"/>
        </w:rPr>
        <w:t xml:space="preserve"> for </w:t>
      </w:r>
      <w:r w:rsidRPr="006E43D7">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7256C409" w14:textId="77777777" w:rsidR="006E43D7" w:rsidRPr="00607893" w:rsidRDefault="006E43D7" w:rsidP="006E43D7">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05AB8037" w14:textId="77777777" w:rsidR="006E43D7" w:rsidRPr="00607893" w:rsidRDefault="006E43D7" w:rsidP="006E43D7">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6E43D7">
        <w:rPr>
          <w:rStyle w:val="StyleUnderline"/>
          <w:highlight w:val="cyan"/>
        </w:rPr>
        <w:t>it may be</w:t>
      </w:r>
      <w:r w:rsidRPr="007771D2">
        <w:rPr>
          <w:rStyle w:val="StyleUnderline"/>
        </w:rPr>
        <w:t xml:space="preserve"> that the </w:t>
      </w:r>
      <w:r w:rsidRPr="006E43D7">
        <w:rPr>
          <w:rStyle w:val="StyleUnderline"/>
          <w:highlight w:val="cyan"/>
        </w:rPr>
        <w:t>optimal</w:t>
      </w:r>
      <w:r w:rsidRPr="007771D2">
        <w:rPr>
          <w:rStyle w:val="StyleUnderline"/>
        </w:rPr>
        <w:t xml:space="preserve"> path is for policymakers </w:t>
      </w:r>
      <w:r w:rsidRPr="006E43D7">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6E43D7">
        <w:rPr>
          <w:rStyle w:val="Emphasis"/>
          <w:highlight w:val="cyan"/>
        </w:rPr>
        <w:t>multiple</w:t>
      </w:r>
      <w:r w:rsidRPr="006E43D7">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6E43D7">
        <w:rPr>
          <w:rStyle w:val="StyleUnderline"/>
          <w:highlight w:val="cyan"/>
        </w:rPr>
        <w:t xml:space="preserve">an </w:t>
      </w:r>
      <w:r w:rsidRPr="006E43D7">
        <w:rPr>
          <w:rStyle w:val="Emphasis"/>
          <w:highlight w:val="cyan"/>
        </w:rPr>
        <w:t>alt</w:t>
      </w:r>
      <w:r w:rsidRPr="00607893">
        <w:rPr>
          <w:rStyle w:val="StyleUnderline"/>
        </w:rPr>
        <w:t xml:space="preserve">ernative to monopolist investment in R&amp;D </w:t>
      </w:r>
      <w:r w:rsidRPr="006E43D7">
        <w:rPr>
          <w:rStyle w:val="StyleUnderline"/>
          <w:highlight w:val="cyan"/>
        </w:rPr>
        <w:t xml:space="preserve">is </w:t>
      </w:r>
      <w:r w:rsidRPr="006E43D7">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6E43D7">
        <w:rPr>
          <w:rStyle w:val="StyleUnderline"/>
          <w:highlight w:val="cyan"/>
        </w:rPr>
        <w:t>a</w:t>
      </w:r>
      <w:r w:rsidRPr="00607893">
        <w:rPr>
          <w:rStyle w:val="StyleUnderline"/>
        </w:rPr>
        <w:t xml:space="preserve"> </w:t>
      </w:r>
      <w:r w:rsidRPr="00607893">
        <w:rPr>
          <w:rStyle w:val="Emphasis"/>
        </w:rPr>
        <w:t xml:space="preserve">significant </w:t>
      </w:r>
      <w:r w:rsidRPr="006E43D7">
        <w:rPr>
          <w:rStyle w:val="Emphasis"/>
          <w:highlight w:val="cyan"/>
        </w:rPr>
        <w:t>driver</w:t>
      </w:r>
      <w:r w:rsidRPr="00607893">
        <w:rPr>
          <w:rStyle w:val="StyleUnderline"/>
        </w:rPr>
        <w:t xml:space="preserve"> of innovation </w:t>
      </w:r>
      <w:r w:rsidRPr="006E43D7">
        <w:rPr>
          <w:rStyle w:val="StyleUnderline"/>
          <w:highlight w:val="cyan"/>
        </w:rPr>
        <w:t>through</w:t>
      </w:r>
      <w:r w:rsidRPr="00607893">
        <w:rPr>
          <w:rStyle w:val="StyleUnderline"/>
        </w:rPr>
        <w:t xml:space="preserve"> its </w:t>
      </w:r>
      <w:r w:rsidRPr="006E43D7">
        <w:rPr>
          <w:rStyle w:val="Emphasis"/>
          <w:highlight w:val="cyan"/>
        </w:rPr>
        <w:t>r</w:t>
      </w:r>
      <w:r w:rsidRPr="00607893">
        <w:rPr>
          <w:sz w:val="16"/>
        </w:rPr>
        <w:t xml:space="preserve">esearch </w:t>
      </w:r>
      <w:r w:rsidRPr="00607893">
        <w:rPr>
          <w:rStyle w:val="StyleUnderline"/>
        </w:rPr>
        <w:t>a</w:t>
      </w:r>
      <w:r w:rsidRPr="006E43D7">
        <w:rPr>
          <w:rStyle w:val="StyleUnderline"/>
          <w:highlight w:val="cyan"/>
        </w:rPr>
        <w:t xml:space="preserve">nd </w:t>
      </w:r>
      <w:r w:rsidRPr="006E43D7">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Mazzucato, The Entrepreneurial State: Debunking Public vs. Private Sector Myths (2013). Today, one could easily imagine the government spending considerable sums of money on R&amp;D in artificial intelligence, robotics, quantum computing, augmented and virtual reality, and </w:t>
      </w:r>
      <w:proofErr w:type="gramStart"/>
      <w:r w:rsidRPr="00607893">
        <w:rPr>
          <w:sz w:val="16"/>
        </w:rPr>
        <w:t>other</w:t>
      </w:r>
      <w:proofErr w:type="gramEnd"/>
      <w:r w:rsidRPr="00607893">
        <w:rPr>
          <w:sz w:val="16"/>
        </w:rPr>
        <w:t xml:space="preserve"> technological research.</w:t>
      </w:r>
    </w:p>
    <w:p w14:paraId="1F6263AC" w14:textId="77777777" w:rsidR="006E43D7" w:rsidRPr="00607893" w:rsidRDefault="006E43D7" w:rsidP="006E43D7">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6E43D7">
        <w:rPr>
          <w:rStyle w:val="StyleUnderline"/>
          <w:highlight w:val="cyan"/>
        </w:rPr>
        <w:t>because</w:t>
      </w:r>
      <w:r w:rsidRPr="00607893">
        <w:rPr>
          <w:rStyle w:val="StyleUnderline"/>
        </w:rPr>
        <w:t xml:space="preserve"> it is </w:t>
      </w:r>
      <w:r w:rsidRPr="006E43D7">
        <w:rPr>
          <w:rStyle w:val="Emphasis"/>
          <w:highlight w:val="cyan"/>
        </w:rPr>
        <w:t>not tied to</w:t>
      </w:r>
      <w:r w:rsidRPr="00607893">
        <w:rPr>
          <w:rStyle w:val="Emphasis"/>
        </w:rPr>
        <w:t xml:space="preserve"> the </w:t>
      </w:r>
      <w:r w:rsidRPr="006E43D7">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6E43D7">
        <w:rPr>
          <w:rStyle w:val="StyleUnderline"/>
          <w:highlight w:val="cyan"/>
        </w:rPr>
        <w:t>it covers a wider range</w:t>
      </w:r>
      <w:r w:rsidRPr="00607893">
        <w:rPr>
          <w:rStyle w:val="StyleUnderline"/>
        </w:rPr>
        <w:t xml:space="preserve"> of subjects, </w:t>
      </w:r>
      <w:r w:rsidRPr="006E43D7">
        <w:rPr>
          <w:rStyle w:val="StyleUnderline"/>
          <w:highlight w:val="cyan"/>
        </w:rPr>
        <w:t>leading</w:t>
      </w:r>
      <w:r w:rsidRPr="00607893">
        <w:rPr>
          <w:rStyle w:val="StyleUnderline"/>
        </w:rPr>
        <w:t xml:space="preserve"> potentially </w:t>
      </w:r>
      <w:r w:rsidRPr="006E43D7">
        <w:rPr>
          <w:rStyle w:val="StyleUnderline"/>
          <w:highlight w:val="cyan"/>
        </w:rPr>
        <w:t>to innovations</w:t>
      </w:r>
      <w:r w:rsidRPr="00607893">
        <w:rPr>
          <w:rStyle w:val="StyleUnderline"/>
        </w:rPr>
        <w:t xml:space="preserve"> that would </w:t>
      </w:r>
      <w:r w:rsidRPr="006E43D7">
        <w:rPr>
          <w:rStyle w:val="Emphasis"/>
          <w:highlight w:val="cyan"/>
        </w:rPr>
        <w:t>otherwise</w:t>
      </w:r>
      <w:r w:rsidRPr="00607893">
        <w:rPr>
          <w:rStyle w:val="StyleUnderline"/>
        </w:rPr>
        <w:t xml:space="preserve"> go </w:t>
      </w:r>
      <w:r w:rsidRPr="006E43D7">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1C967EF9" w14:textId="77777777" w:rsidR="006E43D7" w:rsidRPr="00607893" w:rsidRDefault="006E43D7" w:rsidP="006E43D7">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6E43D7">
        <w:rPr>
          <w:rStyle w:val="StyleUnderline"/>
          <w:highlight w:val="cyan"/>
        </w:rPr>
        <w:t>less likely</w:t>
      </w:r>
      <w:r w:rsidRPr="00607893">
        <w:rPr>
          <w:rStyle w:val="StyleUnderline"/>
        </w:rPr>
        <w:t xml:space="preserve"> to be </w:t>
      </w:r>
      <w:r w:rsidRPr="006E43D7">
        <w:rPr>
          <w:rStyle w:val="StyleUnderline"/>
          <w:highlight w:val="cyan"/>
        </w:rPr>
        <w:t xml:space="preserve">geared </w:t>
      </w:r>
      <w:r w:rsidRPr="006E43D7">
        <w:rPr>
          <w:rStyle w:val="Emphasis"/>
          <w:highlight w:val="cyan"/>
        </w:rPr>
        <w:t>to</w:t>
      </w:r>
      <w:r w:rsidRPr="00607893">
        <w:rPr>
          <w:rStyle w:val="StyleUnderline"/>
        </w:rPr>
        <w:t xml:space="preserve">ward improving </w:t>
      </w:r>
      <w:r w:rsidRPr="006E43D7">
        <w:rPr>
          <w:rStyle w:val="Emphasis"/>
          <w:highlight w:val="cyan"/>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6E43D7">
        <w:rPr>
          <w:rStyle w:val="StyleUnderline"/>
          <w:highlight w:val="cyan"/>
        </w:rPr>
        <w:t>instead</w:t>
      </w:r>
      <w:r w:rsidRPr="00607893">
        <w:rPr>
          <w:rStyle w:val="StyleUnderline"/>
        </w:rPr>
        <w:t xml:space="preserve"> be directed </w:t>
      </w:r>
      <w:r w:rsidRPr="006E43D7">
        <w:rPr>
          <w:rStyle w:val="StyleUnderline"/>
          <w:highlight w:val="cyan"/>
        </w:rPr>
        <w:t>toward</w:t>
      </w:r>
      <w:r w:rsidRPr="00607893">
        <w:rPr>
          <w:rStyle w:val="StyleUnderline"/>
        </w:rPr>
        <w:t xml:space="preserve"> a variety of </w:t>
      </w:r>
      <w:r w:rsidRPr="001E3305">
        <w:rPr>
          <w:rStyle w:val="Emphasis"/>
        </w:rPr>
        <w:t>socially</w:t>
      </w:r>
      <w:r w:rsidRPr="00505A46">
        <w:rPr>
          <w:rStyle w:val="Emphasis"/>
        </w:rPr>
        <w:t xml:space="preserve"> </w:t>
      </w:r>
      <w:r w:rsidRPr="006E43D7">
        <w:rPr>
          <w:rStyle w:val="Emphasis"/>
          <w:highlight w:val="cyan"/>
        </w:rPr>
        <w:t>beneficial</w:t>
      </w:r>
      <w:r w:rsidRPr="006E43D7">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5491E6DB" w14:textId="77777777" w:rsidR="006E43D7" w:rsidRPr="00607893" w:rsidRDefault="006E43D7" w:rsidP="006E43D7">
      <w:pPr>
        <w:rPr>
          <w:sz w:val="16"/>
        </w:rPr>
      </w:pPr>
      <w:r w:rsidRPr="00607893">
        <w:rPr>
          <w:sz w:val="16"/>
        </w:rPr>
        <w:t xml:space="preserve">Third, </w:t>
      </w:r>
      <w:r w:rsidRPr="00607893">
        <w:rPr>
          <w:rStyle w:val="StyleUnderline"/>
        </w:rPr>
        <w:t xml:space="preserve">public investment in </w:t>
      </w:r>
      <w:r w:rsidRPr="006E43D7">
        <w:rPr>
          <w:rStyle w:val="StyleUnderline"/>
          <w:highlight w:val="cyan"/>
        </w:rPr>
        <w:t>R&amp;D</w:t>
      </w:r>
      <w:r w:rsidRPr="001E3305">
        <w:rPr>
          <w:rStyle w:val="StyleUnderline"/>
        </w:rPr>
        <w:t xml:space="preserve"> has</w:t>
      </w:r>
      <w:r w:rsidRPr="00607893">
        <w:rPr>
          <w:rStyle w:val="StyleUnderline"/>
        </w:rPr>
        <w:t xml:space="preserve"> the </w:t>
      </w:r>
      <w:r w:rsidRPr="001E3305">
        <w:rPr>
          <w:rStyle w:val="StyleUnderline"/>
        </w:rPr>
        <w:t xml:space="preserve">potential to </w:t>
      </w:r>
      <w:r w:rsidRPr="006E43D7">
        <w:rPr>
          <w:rStyle w:val="Emphasis"/>
          <w:highlight w:val="cyan"/>
        </w:rPr>
        <w:t>spread</w:t>
      </w:r>
      <w:r w:rsidRPr="00607893">
        <w:rPr>
          <w:rStyle w:val="StyleUnderline"/>
        </w:rPr>
        <w:t xml:space="preserve"> the </w:t>
      </w:r>
      <w:r w:rsidRPr="006E43D7">
        <w:rPr>
          <w:rStyle w:val="StyleUnderline"/>
          <w:highlight w:val="cyan"/>
        </w:rPr>
        <w:t>benefits</w:t>
      </w:r>
      <w:r w:rsidRPr="00607893">
        <w:rPr>
          <w:rStyle w:val="StyleUnderline"/>
        </w:rPr>
        <w:t xml:space="preserve"> of technology, innovation, and industry </w:t>
      </w:r>
      <w:r w:rsidRPr="006E43D7">
        <w:rPr>
          <w:rStyle w:val="Emphasis"/>
          <w:highlight w:val="cyan"/>
        </w:rPr>
        <w:t>throughout</w:t>
      </w:r>
      <w:r w:rsidRPr="006E43D7">
        <w:rPr>
          <w:rStyle w:val="StyleUnderline"/>
          <w:highlight w:val="cyan"/>
        </w:rPr>
        <w:t xml:space="preserve"> the country. At present</w:t>
      </w:r>
      <w:r w:rsidRPr="00607893">
        <w:rPr>
          <w:rStyle w:val="StyleUnderline"/>
        </w:rPr>
        <w:t xml:space="preserve">, much of the country’s technological and intellectual </w:t>
      </w:r>
      <w:r w:rsidRPr="001E3305">
        <w:rPr>
          <w:rStyle w:val="StyleUnderline"/>
        </w:rPr>
        <w:t xml:space="preserve">prowess is </w:t>
      </w:r>
      <w:r w:rsidRPr="006E43D7">
        <w:rPr>
          <w:rStyle w:val="Emphasis"/>
          <w:highlight w:val="cyan"/>
        </w:rPr>
        <w:t>concentrated</w:t>
      </w:r>
      <w:r w:rsidRPr="006E43D7">
        <w:rPr>
          <w:rStyle w:val="StyleUnderline"/>
          <w:highlight w:val="cyan"/>
        </w:rPr>
        <w:t xml:space="preserve"> in a </w:t>
      </w:r>
      <w:r w:rsidRPr="006E43D7">
        <w:rPr>
          <w:rStyle w:val="Emphasis"/>
          <w:highlight w:val="cyan"/>
        </w:rPr>
        <w:t>few regions</w:t>
      </w:r>
      <w:r w:rsidRPr="00607893">
        <w:rPr>
          <w:sz w:val="16"/>
        </w:rPr>
        <w:t xml:space="preserve">, the most prominent being northern California, Seattle, and Boston. </w:t>
      </w:r>
      <w:r w:rsidRPr="006E43D7">
        <w:rPr>
          <w:rStyle w:val="Emphasis"/>
          <w:highlight w:val="cyan"/>
        </w:rPr>
        <w:t>Geographic inequality</w:t>
      </w:r>
      <w:r w:rsidRPr="006E43D7">
        <w:rPr>
          <w:rStyle w:val="StyleUnderline"/>
          <w:highlight w:val="cyan"/>
        </w:rPr>
        <w:t xml:space="preserve"> has</w:t>
      </w:r>
      <w:r w:rsidRPr="00607893">
        <w:rPr>
          <w:rStyle w:val="StyleUnderline"/>
        </w:rPr>
        <w:t xml:space="preserve"> a variety of </w:t>
      </w:r>
      <w:r w:rsidRPr="00607893">
        <w:rPr>
          <w:rStyle w:val="Emphasis"/>
        </w:rPr>
        <w:t xml:space="preserve">negative </w:t>
      </w:r>
      <w:r w:rsidRPr="006E43D7">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Sitaraman, Morgan Ricks &amp; Christopher Serkin, </w:t>
      </w:r>
      <w:proofErr w:type="gramStart"/>
      <w:r w:rsidRPr="00607893">
        <w:rPr>
          <w:sz w:val="16"/>
        </w:rPr>
        <w:t>Regulation</w:t>
      </w:r>
      <w:proofErr w:type="gramEnd"/>
      <w:r w:rsidRPr="00607893">
        <w:rPr>
          <w:sz w:val="16"/>
        </w:rPr>
        <w:t xml:space="preserve"> and the Geography of Inequality (draft on file with the authors).But, as economists Jonathan Gruber and Simon Johnson show in their book Jump-Starting America, </w:t>
      </w:r>
      <w:r w:rsidRPr="00607893">
        <w:rPr>
          <w:rStyle w:val="StyleUnderline"/>
        </w:rPr>
        <w:t xml:space="preserve">there is no reason that public </w:t>
      </w:r>
      <w:r w:rsidRPr="006E43D7">
        <w:rPr>
          <w:rStyle w:val="StyleUnderline"/>
          <w:highlight w:val="cyan"/>
        </w:rPr>
        <w:t xml:space="preserve">investment </w:t>
      </w:r>
      <w:r w:rsidRPr="006E43D7">
        <w:rPr>
          <w:rStyle w:val="Emphasis"/>
          <w:highlight w:val="cyan"/>
        </w:rPr>
        <w:t>could</w:t>
      </w:r>
      <w:r w:rsidRPr="00607893">
        <w:rPr>
          <w:rStyle w:val="StyleUnderline"/>
        </w:rPr>
        <w:t xml:space="preserve">n’t </w:t>
      </w:r>
      <w:r w:rsidRPr="006E43D7">
        <w:rPr>
          <w:rStyle w:val="StyleUnderline"/>
          <w:highlight w:val="cyan"/>
        </w:rPr>
        <w:t xml:space="preserve">spur </w:t>
      </w:r>
      <w:r w:rsidRPr="006E43D7">
        <w:rPr>
          <w:rStyle w:val="Emphasis"/>
          <w:highlight w:val="cyan"/>
        </w:rPr>
        <w:t>success</w:t>
      </w:r>
      <w:r w:rsidRPr="00607893">
        <w:rPr>
          <w:rStyle w:val="StyleUnderline"/>
        </w:rPr>
        <w:t xml:space="preserve">ful economies </w:t>
      </w:r>
      <w:r w:rsidRPr="006E43D7">
        <w:rPr>
          <w:rStyle w:val="StyleUnderline"/>
          <w:highlight w:val="cyan"/>
        </w:rPr>
        <w:t>in</w:t>
      </w:r>
      <w:r w:rsidRPr="00607893">
        <w:rPr>
          <w:rStyle w:val="StyleUnderline"/>
        </w:rPr>
        <w:t xml:space="preserve"> dozens of </w:t>
      </w:r>
      <w:r w:rsidRPr="006E43D7">
        <w:rPr>
          <w:rStyle w:val="Emphasis"/>
          <w:highlight w:val="cyan"/>
        </w:rPr>
        <w:t>mid-sized cities</w:t>
      </w:r>
      <w:r w:rsidRPr="00607893">
        <w:rPr>
          <w:rStyle w:val="StyleUnderline"/>
        </w:rPr>
        <w:t xml:space="preserve"> all over the country, </w:t>
      </w:r>
      <w:r w:rsidRPr="006E43D7">
        <w:rPr>
          <w:rStyle w:val="StyleUnderline"/>
          <w:highlight w:val="cyan"/>
        </w:rPr>
        <w:t xml:space="preserve">with </w:t>
      </w:r>
      <w:r w:rsidRPr="006E43D7">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7C523593" w14:textId="77777777" w:rsidR="006E43D7" w:rsidRPr="00607893" w:rsidRDefault="006E43D7" w:rsidP="006E43D7">
      <w:pPr>
        <w:rPr>
          <w:sz w:val="16"/>
        </w:rPr>
      </w:pPr>
      <w:r w:rsidRPr="00607893">
        <w:rPr>
          <w:sz w:val="16"/>
        </w:rPr>
        <w:t xml:space="preserve">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w:t>
      </w:r>
      <w:proofErr w:type="gramStart"/>
      <w:r w:rsidRPr="00607893">
        <w:rPr>
          <w:sz w:val="16"/>
        </w:rPr>
        <w:t>public data commons</w:t>
      </w:r>
      <w:proofErr w:type="gramEnd"/>
      <w:r w:rsidRPr="00607893">
        <w:rPr>
          <w:sz w:val="16"/>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607893">
        <w:rPr>
          <w:sz w:val="16"/>
        </w:rPr>
        <w:t>improves</w:t>
      </w:r>
      <w:proofErr w:type="gramEnd"/>
      <w:r w:rsidRPr="00607893">
        <w:rPr>
          <w:sz w:val="16"/>
        </w:rPr>
        <w:t xml:space="preserve"> in quality and quantity of data over time. 70. Ben Gansky, Michael Martin &amp; Ganesh Sitaraman, Artificial Intelligence is Too Important to Leave </w:t>
      </w:r>
      <w:proofErr w:type="gramStart"/>
      <w:r w:rsidRPr="00607893">
        <w:rPr>
          <w:sz w:val="16"/>
        </w:rPr>
        <w:t>to</w:t>
      </w:r>
      <w:proofErr w:type="gramEnd"/>
      <w:r w:rsidRPr="00607893">
        <w:rPr>
          <w:sz w:val="16"/>
        </w:rPr>
        <w:t xml:space="preserve"> Google and Facebook Alone, N.Y. Times (Nov. 10, 2019), https://www.nytimes.com/2019/11/10/opinion/artificial-intelligence-facebook-google.html [https://perma.cc/7LUR-H3RT].Second,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78DE3652" w14:textId="77777777" w:rsidR="006E43D7" w:rsidRPr="00607893" w:rsidRDefault="006E43D7" w:rsidP="006E43D7">
      <w:pPr>
        <w:rPr>
          <w:sz w:val="16"/>
        </w:rPr>
      </w:pPr>
      <w:r w:rsidRPr="00607893">
        <w:rPr>
          <w:sz w:val="16"/>
        </w:rPr>
        <w:t>Big Tech and the Defense Industrial Base</w:t>
      </w:r>
    </w:p>
    <w:p w14:paraId="7FD6D39B" w14:textId="77777777" w:rsidR="006E43D7" w:rsidRPr="00607893" w:rsidRDefault="006E43D7" w:rsidP="006E43D7">
      <w:pPr>
        <w:rPr>
          <w:sz w:val="16"/>
        </w:rPr>
      </w:pPr>
      <w:r w:rsidRPr="006E43D7">
        <w:rPr>
          <w:rStyle w:val="Emphasis"/>
          <w:highlight w:val="cyan"/>
        </w:rPr>
        <w:t>Concentration</w:t>
      </w:r>
      <w:r w:rsidRPr="00607893">
        <w:rPr>
          <w:sz w:val="16"/>
        </w:rPr>
        <w:t xml:space="preserve"> in the tech sector also </w:t>
      </w:r>
      <w:r w:rsidRPr="006E43D7">
        <w:rPr>
          <w:rStyle w:val="StyleUnderline"/>
          <w:highlight w:val="cyan"/>
        </w:rPr>
        <w:t>threatens</w:t>
      </w:r>
      <w:r w:rsidRPr="00607893">
        <w:rPr>
          <w:rStyle w:val="StyleUnderline"/>
        </w:rPr>
        <w:t xml:space="preserve"> the </w:t>
      </w:r>
      <w:r w:rsidRPr="006E43D7">
        <w:rPr>
          <w:rStyle w:val="Emphasis"/>
          <w:highlight w:val="cyan"/>
        </w:rPr>
        <w:t>d</w:t>
      </w:r>
      <w:r w:rsidRPr="00607893">
        <w:rPr>
          <w:sz w:val="16"/>
        </w:rPr>
        <w:t xml:space="preserve">efense </w:t>
      </w:r>
      <w:r w:rsidRPr="006E43D7">
        <w:rPr>
          <w:rStyle w:val="Emphasis"/>
          <w:highlight w:val="cyan"/>
        </w:rPr>
        <w:t>i</w:t>
      </w:r>
      <w:r w:rsidRPr="00607893">
        <w:rPr>
          <w:sz w:val="16"/>
        </w:rPr>
        <w:t xml:space="preserve">ndustrial </w:t>
      </w:r>
      <w:r w:rsidRPr="006E43D7">
        <w:rPr>
          <w:rStyle w:val="Emphasis"/>
          <w:highlight w:val="cyan"/>
        </w:rPr>
        <w:t>b</w:t>
      </w:r>
      <w:r w:rsidRPr="00607893">
        <w:rPr>
          <w:sz w:val="16"/>
        </w:rPr>
        <w:t xml:space="preserve">ase </w:t>
      </w:r>
      <w:r w:rsidRPr="006E43D7">
        <w:rPr>
          <w:rStyle w:val="StyleUnderline"/>
          <w:highlight w:val="cyan"/>
        </w:rPr>
        <w:t xml:space="preserve">due to </w:t>
      </w:r>
      <w:r w:rsidRPr="006E43D7">
        <w:rPr>
          <w:rStyle w:val="Emphasis"/>
          <w:highlight w:val="cyan"/>
        </w:rPr>
        <w:t>high</w:t>
      </w:r>
      <w:r w:rsidRPr="00607893">
        <w:rPr>
          <w:rStyle w:val="Emphasis"/>
        </w:rPr>
        <w:t xml:space="preserve">er </w:t>
      </w:r>
      <w:r w:rsidRPr="006E43D7">
        <w:rPr>
          <w:rStyle w:val="Emphasis"/>
          <w:highlight w:val="cyan"/>
        </w:rPr>
        <w:t>costs</w:t>
      </w:r>
      <w:r w:rsidRPr="006E43D7">
        <w:rPr>
          <w:rStyle w:val="StyleUnderline"/>
          <w:highlight w:val="cyan"/>
        </w:rPr>
        <w:t xml:space="preserve">, </w:t>
      </w:r>
      <w:r w:rsidRPr="006E43D7">
        <w:rPr>
          <w:rStyle w:val="Emphasis"/>
          <w:highlight w:val="cyan"/>
        </w:rPr>
        <w:t>low</w:t>
      </w:r>
      <w:r w:rsidRPr="00607893">
        <w:rPr>
          <w:rStyle w:val="Emphasis"/>
        </w:rPr>
        <w:t xml:space="preserve">er </w:t>
      </w:r>
      <w:r w:rsidRPr="006E43D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6E43D7">
        <w:rPr>
          <w:rStyle w:val="StyleUnderline"/>
          <w:highlight w:val="cyan"/>
        </w:rPr>
        <w:t xml:space="preserve">and </w:t>
      </w:r>
      <w:r w:rsidRPr="006E43D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6E43D7">
        <w:rPr>
          <w:rStyle w:val="StyleUnderline"/>
          <w:highlight w:val="cyan"/>
        </w:rPr>
        <w:t xml:space="preserve">competition is </w:t>
      </w:r>
      <w:r w:rsidRPr="006E43D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6E43D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6E43D7">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6E43D7">
        <w:rPr>
          <w:rStyle w:val="StyleUnderline"/>
          <w:highlight w:val="cyan"/>
        </w:rPr>
        <w:t xml:space="preserve">and </w:t>
      </w:r>
      <w:r w:rsidRPr="006E43D7">
        <w:rPr>
          <w:rStyle w:val="Emphasis"/>
          <w:highlight w:val="cyan"/>
        </w:rPr>
        <w:t>performance</w:t>
      </w:r>
      <w:r w:rsidRPr="006E43D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6E43D7">
        <w:rPr>
          <w:rStyle w:val="StyleUnderline"/>
          <w:highlight w:val="cyan"/>
        </w:rPr>
        <w:t xml:space="preserve">This will </w:t>
      </w:r>
      <w:r w:rsidRPr="006E43D7">
        <w:rPr>
          <w:rStyle w:val="Emphasis"/>
          <w:highlight w:val="cyan"/>
        </w:rPr>
        <w:t>be</w:t>
      </w:r>
      <w:r w:rsidRPr="00607893">
        <w:rPr>
          <w:rStyle w:val="StyleUnderline"/>
        </w:rPr>
        <w:t xml:space="preserve">come </w:t>
      </w:r>
      <w:r w:rsidRPr="006E43D7">
        <w:rPr>
          <w:rStyle w:val="StyleUnderline"/>
          <w:highlight w:val="cyan"/>
        </w:rPr>
        <w:t>a</w:t>
      </w:r>
      <w:r w:rsidRPr="00607893">
        <w:rPr>
          <w:rStyle w:val="StyleUnderline"/>
        </w:rPr>
        <w:t xml:space="preserve"> </w:t>
      </w:r>
      <w:r w:rsidRPr="00607893">
        <w:rPr>
          <w:rStyle w:val="Emphasis"/>
        </w:rPr>
        <w:t xml:space="preserve">national </w:t>
      </w:r>
      <w:r w:rsidRPr="006E43D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6E43D7">
        <w:rPr>
          <w:rStyle w:val="Emphasis"/>
          <w:highlight w:val="cyan"/>
        </w:rPr>
        <w:t>redirecting</w:t>
      </w:r>
      <w:r w:rsidRPr="00607893">
        <w:rPr>
          <w:rStyle w:val="Emphasis"/>
        </w:rPr>
        <w:t xml:space="preserve"> defense </w:t>
      </w:r>
      <w:r w:rsidRPr="006E43D7">
        <w:rPr>
          <w:rStyle w:val="Emphasis"/>
          <w:highlight w:val="cyan"/>
        </w:rPr>
        <w:t>budgets</w:t>
      </w:r>
      <w:r w:rsidRPr="006E43D7">
        <w:rPr>
          <w:rStyle w:val="StyleUnderline"/>
          <w:highlight w:val="cyan"/>
        </w:rPr>
        <w:t xml:space="preserve"> from </w:t>
      </w:r>
      <w:r w:rsidRPr="006E43D7">
        <w:rPr>
          <w:rStyle w:val="Emphasis"/>
          <w:highlight w:val="cyan"/>
        </w:rPr>
        <w:t>research</w:t>
      </w:r>
      <w:r w:rsidRPr="00607893">
        <w:rPr>
          <w:rStyle w:val="StyleUnderline"/>
        </w:rPr>
        <w:t xml:space="preserve"> spending </w:t>
      </w:r>
      <w:r w:rsidRPr="006E43D7">
        <w:rPr>
          <w:rStyle w:val="StyleUnderline"/>
          <w:highlight w:val="cyan"/>
        </w:rPr>
        <w:t>to</w:t>
      </w:r>
      <w:r w:rsidRPr="00607893">
        <w:rPr>
          <w:rStyle w:val="StyleUnderline"/>
        </w:rPr>
        <w:t xml:space="preserve"> higher </w:t>
      </w:r>
      <w:r w:rsidRPr="006E43D7">
        <w:rPr>
          <w:rStyle w:val="Emphasis"/>
          <w:highlight w:val="cyan"/>
        </w:rPr>
        <w:t>monopoly profits</w:t>
      </w:r>
      <w:r w:rsidRPr="00607893">
        <w:rPr>
          <w:sz w:val="16"/>
        </w:rPr>
        <w:t>.72. Id. at 2 (“</w:t>
      </w:r>
      <w:r w:rsidRPr="006E43D7">
        <w:rPr>
          <w:rStyle w:val="StyleUnderline"/>
          <w:highlight w:val="cyan"/>
        </w:rPr>
        <w:t>Competition</w:t>
      </w:r>
      <w:r w:rsidRPr="00607893">
        <w:rPr>
          <w:sz w:val="16"/>
        </w:rPr>
        <w:t xml:space="preserve"> within the defense market is not only necessary to efficiently meet day-to-day military needs, but </w:t>
      </w:r>
      <w:r w:rsidRPr="006E43D7">
        <w:rPr>
          <w:rStyle w:val="StyleUnderline"/>
          <w:highlight w:val="cyan"/>
        </w:rPr>
        <w:t>is</w:t>
      </w:r>
      <w:r w:rsidRPr="00607893">
        <w:rPr>
          <w:sz w:val="16"/>
        </w:rPr>
        <w:t xml:space="preserve"> also </w:t>
      </w:r>
      <w:r w:rsidRPr="006E43D7">
        <w:rPr>
          <w:rStyle w:val="StyleUnderline"/>
          <w:highlight w:val="cyan"/>
        </w:rPr>
        <w:t xml:space="preserve">the </w:t>
      </w:r>
      <w:r w:rsidRPr="006E43D7">
        <w:rPr>
          <w:rStyle w:val="Emphasis"/>
          <w:highlight w:val="cyan"/>
        </w:rPr>
        <w:t>lynchpin</w:t>
      </w:r>
      <w:r w:rsidRPr="006E43D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6E43D7">
        <w:rPr>
          <w:rStyle w:val="Emphasis"/>
          <w:highlight w:val="cyan"/>
        </w:rPr>
        <w:t>modernization</w:t>
      </w:r>
      <w:r w:rsidRPr="00607893">
        <w:rPr>
          <w:sz w:val="16"/>
        </w:rPr>
        <w:t xml:space="preserve">—as a means for spurring innovation of transformational technologies and </w:t>
      </w:r>
      <w:r w:rsidRPr="00607893">
        <w:rPr>
          <w:rStyle w:val="StyleUnderline"/>
        </w:rPr>
        <w:t xml:space="preserve">for </w:t>
      </w:r>
      <w:r w:rsidRPr="006E43D7">
        <w:rPr>
          <w:rStyle w:val="StyleUnderline"/>
          <w:highlight w:val="cyan"/>
        </w:rPr>
        <w:t xml:space="preserve">bringing the </w:t>
      </w:r>
      <w:r w:rsidRPr="006E43D7">
        <w:rPr>
          <w:rStyle w:val="Emphasis"/>
          <w:highlight w:val="cyan"/>
        </w:rPr>
        <w:t>best weapons</w:t>
      </w:r>
      <w:r w:rsidRPr="00607893">
        <w:rPr>
          <w:rStyle w:val="StyleUnderline"/>
        </w:rPr>
        <w:t xml:space="preserve"> to the battlefield </w:t>
      </w:r>
      <w:r w:rsidRPr="006E43D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6F80F032" w14:textId="77777777" w:rsidR="006E43D7" w:rsidRPr="009437E3" w:rsidRDefault="006E43D7" w:rsidP="006E43D7">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taxpayers.”.At the same time, the GAO observed that “portfolio-wide cost growth has occurred in an environment where awards are often made without full and open competition.” 75. Id. at unnumbered page preceding table of contents.Indeed,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408B96FD" w14:textId="77777777" w:rsidR="006E43D7" w:rsidRPr="009437E3" w:rsidRDefault="006E43D7" w:rsidP="006E43D7">
      <w:pPr>
        <w:rPr>
          <w:sz w:val="16"/>
        </w:rPr>
      </w:pPr>
      <w:r w:rsidRPr="009437E3">
        <w:rPr>
          <w:sz w:val="16"/>
        </w:rPr>
        <w:t>Standard stories about political economy and capture also suggest that these firms will have outsized power over government..As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462C463F" w14:textId="77777777" w:rsidR="006E43D7" w:rsidRPr="009437E3" w:rsidRDefault="006E43D7" w:rsidP="006E43D7">
      <w:pPr>
        <w:rPr>
          <w:sz w:val="16"/>
        </w:rPr>
      </w:pPr>
      <w:r w:rsidRPr="009437E3">
        <w:rPr>
          <w:sz w:val="16"/>
        </w:rPr>
        <w:t xml:space="preserve">In an important article in The American Conservative on concentration in the defense sector, researchers Matt Stoller and Lucas Kunce argue that </w:t>
      </w:r>
      <w:r w:rsidRPr="006E43D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TransDigm,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6E43D7">
        <w:rPr>
          <w:rStyle w:val="StyleUnderline"/>
          <w:highlight w:val="cyan"/>
        </w:rPr>
        <w:t>rare</w:t>
      </w:r>
      <w:r w:rsidRPr="009437E3">
        <w:rPr>
          <w:rStyle w:val="StyleUnderline"/>
        </w:rPr>
        <w:t xml:space="preserve"> but essential </w:t>
      </w:r>
      <w:r w:rsidRPr="006E43D7">
        <w:rPr>
          <w:rStyle w:val="Emphasis"/>
          <w:highlight w:val="cyan"/>
        </w:rPr>
        <w:t>airline parts</w:t>
      </w:r>
      <w:r w:rsidRPr="009437E3">
        <w:rPr>
          <w:sz w:val="16"/>
        </w:rPr>
        <w:t xml:space="preserve"> and then </w:t>
      </w:r>
      <w:r w:rsidRPr="006E43D7">
        <w:rPr>
          <w:rStyle w:val="Emphasis"/>
          <w:highlight w:val="cyan"/>
        </w:rPr>
        <w:t>hike up</w:t>
      </w:r>
      <w:r w:rsidRPr="009437E3">
        <w:rPr>
          <w:sz w:val="16"/>
        </w:rPr>
        <w:t xml:space="preserve"> the </w:t>
      </w:r>
      <w:r w:rsidRPr="006E43D7">
        <w:rPr>
          <w:rStyle w:val="Emphasis"/>
          <w:highlight w:val="cyan"/>
        </w:rPr>
        <w:t>prices</w:t>
      </w:r>
      <w:r w:rsidRPr="009437E3">
        <w:rPr>
          <w:rStyle w:val="StyleUnderline"/>
        </w:rPr>
        <w:t xml:space="preserve">, effectively </w:t>
      </w:r>
      <w:r w:rsidRPr="006E43D7">
        <w:rPr>
          <w:rStyle w:val="Emphasis"/>
          <w:highlight w:val="cyan"/>
        </w:rPr>
        <w:t>holding</w:t>
      </w:r>
      <w:r w:rsidRPr="009437E3">
        <w:rPr>
          <w:rStyle w:val="Emphasis"/>
        </w:rPr>
        <w:t xml:space="preserve"> the </w:t>
      </w:r>
      <w:r w:rsidRPr="006E43D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2B8FACAA" w14:textId="77777777" w:rsidR="006E43D7" w:rsidRPr="009437E3" w:rsidRDefault="006E43D7" w:rsidP="006E43D7">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6E43D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2019).With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6E43D7">
        <w:rPr>
          <w:rStyle w:val="StyleUnderline"/>
          <w:highlight w:val="cyan"/>
        </w:rPr>
        <w:t>in</w:t>
      </w:r>
      <w:r w:rsidRPr="00505A46">
        <w:rPr>
          <w:rStyle w:val="StyleUnderline"/>
        </w:rPr>
        <w:t xml:space="preserve"> the </w:t>
      </w:r>
      <w:r w:rsidRPr="006E43D7">
        <w:rPr>
          <w:rStyle w:val="Emphasis"/>
          <w:highlight w:val="cyan"/>
        </w:rPr>
        <w:t>naval</w:t>
      </w:r>
      <w:r w:rsidRPr="009437E3">
        <w:rPr>
          <w:rStyle w:val="StyleUnderline"/>
        </w:rPr>
        <w:t xml:space="preserve"> context, “it </w:t>
      </w:r>
      <w:r w:rsidRPr="006E43D7">
        <w:rPr>
          <w:rStyle w:val="StyleUnderline"/>
          <w:highlight w:val="cyan"/>
        </w:rPr>
        <w:t xml:space="preserve">is difficult to </w:t>
      </w:r>
      <w:r w:rsidRPr="006E43D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6E43D7">
        <w:rPr>
          <w:rStyle w:val="StyleUnderline"/>
          <w:highlight w:val="cyan"/>
        </w:rPr>
        <w:t>personnel</w:t>
      </w:r>
      <w:r w:rsidRPr="009437E3">
        <w:rPr>
          <w:sz w:val="16"/>
        </w:rPr>
        <w:t xml:space="preserve"> to operate the equipment </w:t>
      </w:r>
      <w:r w:rsidRPr="006E43D7">
        <w:rPr>
          <w:rStyle w:val="StyleUnderline"/>
          <w:highlight w:val="cyan"/>
        </w:rPr>
        <w:t>because</w:t>
      </w:r>
      <w:r w:rsidRPr="009437E3">
        <w:rPr>
          <w:rStyle w:val="StyleUnderline"/>
        </w:rPr>
        <w:t xml:space="preserve"> technical </w:t>
      </w:r>
      <w:r w:rsidRPr="006E43D7">
        <w:rPr>
          <w:rStyle w:val="StyleUnderline"/>
          <w:highlight w:val="cyan"/>
        </w:rPr>
        <w:t>schools</w:t>
      </w:r>
      <w:r w:rsidRPr="009437E3">
        <w:rPr>
          <w:rStyle w:val="StyleUnderline"/>
        </w:rPr>
        <w:t xml:space="preserve"> have </w:t>
      </w:r>
      <w:r w:rsidRPr="006E43D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41DFBE10" w14:textId="77777777" w:rsidR="006E43D7" w:rsidRPr="009437E3" w:rsidRDefault="006E43D7" w:rsidP="006E43D7">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6E43D7">
        <w:rPr>
          <w:rStyle w:val="StyleUnderline"/>
          <w:highlight w:val="cyan"/>
        </w:rPr>
        <w:t>“[a] sudden</w:t>
      </w:r>
      <w:r w:rsidRPr="009437E3">
        <w:rPr>
          <w:rStyle w:val="StyleUnderline"/>
        </w:rPr>
        <w:t xml:space="preserve"> and catastrophic </w:t>
      </w:r>
      <w:r w:rsidRPr="006E43D7">
        <w:rPr>
          <w:rStyle w:val="StyleUnderline"/>
          <w:highlight w:val="cyan"/>
        </w:rPr>
        <w:t>loss</w:t>
      </w:r>
      <w:r w:rsidRPr="009437E3">
        <w:rPr>
          <w:rStyle w:val="StyleUnderline"/>
        </w:rPr>
        <w:t xml:space="preserve"> of supply </w:t>
      </w:r>
      <w:r w:rsidRPr="006E43D7">
        <w:rPr>
          <w:rStyle w:val="StyleUnderline"/>
          <w:highlight w:val="cyan"/>
        </w:rPr>
        <w:t xml:space="preserve">would </w:t>
      </w:r>
      <w:r w:rsidRPr="006E43D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6E43D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6E43D7">
        <w:rPr>
          <w:rStyle w:val="StyleUnderline"/>
          <w:highlight w:val="cyan"/>
        </w:rPr>
        <w:t xml:space="preserve">there are </w:t>
      </w:r>
      <w:r w:rsidRPr="006E43D7">
        <w:rPr>
          <w:rStyle w:val="Emphasis"/>
          <w:highlight w:val="cyan"/>
        </w:rPr>
        <w:t>no substitutes</w:t>
      </w:r>
      <w:r w:rsidRPr="009437E3">
        <w:rPr>
          <w:rStyle w:val="StyleUnderline"/>
        </w:rPr>
        <w:t xml:space="preserve"> readily available.”</w:t>
      </w:r>
      <w:r w:rsidRPr="009437E3">
        <w:rPr>
          <w:sz w:val="16"/>
        </w:rPr>
        <w:t>84. Id. at 49.</w:t>
      </w:r>
    </w:p>
    <w:p w14:paraId="3F8B5084" w14:textId="77777777" w:rsidR="006E43D7" w:rsidRPr="00505A46" w:rsidRDefault="006E43D7" w:rsidP="006E43D7">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[https://perma.cc/AV7V-67BY].Over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w:t>
      </w:r>
      <w:proofErr w:type="gramStart"/>
      <w:r w:rsidRPr="00505A46">
        <w:rPr>
          <w:sz w:val="10"/>
          <w:szCs w:val="16"/>
        </w:rPr>
        <w:t>Fall</w:t>
      </w:r>
      <w:proofErr w:type="gramEnd"/>
      <w:r w:rsidRPr="00505A46">
        <w:rPr>
          <w:sz w:val="10"/>
          <w:szCs w:val="16"/>
        </w:rPr>
        <w:t xml:space="preserve"> 1994, at 91, 92 (“As the industry shrinks, many horizontal mergers will feature acute tension between claimed efficiencies (such as cost reduction) and the weakening of competition as a procurement discipline.”).Some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[https://perma.cc/7BJK-GRK9].But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5E9CB696" w14:textId="77777777" w:rsidR="006E43D7" w:rsidRPr="00505A46" w:rsidRDefault="006E43D7" w:rsidP="006E43D7">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3D158224" w14:textId="77777777" w:rsidR="006E43D7" w:rsidRPr="00505A46" w:rsidRDefault="006E43D7" w:rsidP="006E43D7">
      <w:pPr>
        <w:rPr>
          <w:sz w:val="10"/>
          <w:szCs w:val="16"/>
        </w:rPr>
      </w:pPr>
      <w:r w:rsidRPr="00505A46">
        <w:rPr>
          <w:sz w:val="10"/>
          <w:szCs w:val="16"/>
        </w:rPr>
        <w:t>Conclusion</w:t>
      </w:r>
    </w:p>
    <w:p w14:paraId="7D2E7D42" w14:textId="77777777" w:rsidR="006E43D7" w:rsidRPr="00505A46" w:rsidRDefault="006E43D7" w:rsidP="006E43D7">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7B88598A" w14:textId="77777777" w:rsidR="006E43D7" w:rsidRDefault="006E43D7" w:rsidP="006E43D7">
      <w:pPr>
        <w:rPr>
          <w:sz w:val="16"/>
        </w:rPr>
      </w:pPr>
      <w:r w:rsidRPr="009437E3">
        <w:rPr>
          <w:sz w:val="16"/>
        </w:rPr>
        <w:t xml:space="preserve">But </w:t>
      </w:r>
      <w:r w:rsidRPr="009437E3">
        <w:rPr>
          <w:rStyle w:val="StyleUnderline"/>
        </w:rPr>
        <w:t xml:space="preserve">if we </w:t>
      </w:r>
      <w:r w:rsidRPr="006E43D7">
        <w:rPr>
          <w:rStyle w:val="StyleUnderline"/>
          <w:highlight w:val="cyan"/>
        </w:rPr>
        <w:t>take seriously</w:t>
      </w:r>
      <w:r w:rsidRPr="009437E3">
        <w:rPr>
          <w:rStyle w:val="StyleUnderline"/>
        </w:rPr>
        <w:t xml:space="preserve"> national </w:t>
      </w:r>
      <w:r w:rsidRPr="006E43D7">
        <w:rPr>
          <w:rStyle w:val="StyleUnderline"/>
          <w:highlight w:val="cyan"/>
        </w:rPr>
        <w:t xml:space="preserve">security imperatives in a time of </w:t>
      </w:r>
      <w:r w:rsidRPr="006E43D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38DFFA0B" w14:textId="77777777" w:rsidR="006E43D7" w:rsidRDefault="006E43D7" w:rsidP="006E43D7">
      <w:pPr>
        <w:pStyle w:val="Heading4"/>
      </w:pPr>
      <w:r>
        <w:t xml:space="preserve">Decline of </w:t>
      </w:r>
      <w:r>
        <w:rPr>
          <w:u w:val="single"/>
        </w:rPr>
        <w:t>naval power</w:t>
      </w:r>
      <w:r>
        <w:t xml:space="preserve"> causes </w:t>
      </w:r>
      <w:r>
        <w:rPr>
          <w:u w:val="single"/>
        </w:rPr>
        <w:t>nuclear war</w:t>
      </w:r>
    </w:p>
    <w:p w14:paraId="03885C08" w14:textId="77777777" w:rsidR="006E43D7" w:rsidRDefault="006E43D7" w:rsidP="006E43D7">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213F3ED4" w14:textId="77777777" w:rsidR="006E43D7" w:rsidRPr="001A2E60" w:rsidRDefault="006E43D7" w:rsidP="006E43D7">
      <w:pPr>
        <w:rPr>
          <w:sz w:val="16"/>
        </w:rPr>
      </w:pPr>
      <w:r w:rsidRPr="001A2E60">
        <w:rPr>
          <w:sz w:val="16"/>
        </w:rPr>
        <w:t>More Ships Allow for More System Management</w:t>
      </w:r>
    </w:p>
    <w:p w14:paraId="125A0D08" w14:textId="77777777" w:rsidR="006E43D7" w:rsidRPr="001A2E60" w:rsidRDefault="006E43D7" w:rsidP="006E43D7">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6E43D7">
        <w:rPr>
          <w:rStyle w:val="Emphasis"/>
          <w:highlight w:val="cyan"/>
        </w:rPr>
        <w:t>data</w:t>
      </w:r>
      <w:r w:rsidRPr="006E43D7">
        <w:rPr>
          <w:rStyle w:val="StyleUnderline"/>
          <w:highlight w:val="cyan"/>
        </w:rPr>
        <w:t xml:space="preserve"> show</w:t>
      </w:r>
      <w:r w:rsidRPr="001A2E60">
        <w:rPr>
          <w:rStyle w:val="StyleUnderline"/>
        </w:rPr>
        <w:t xml:space="preserve"> that </w:t>
      </w:r>
      <w:r w:rsidRPr="006E43D7">
        <w:rPr>
          <w:rStyle w:val="Emphasis"/>
          <w:highlight w:val="cyan"/>
        </w:rPr>
        <w:t>U.S. naval power</w:t>
      </w:r>
      <w:r w:rsidRPr="006E43D7">
        <w:rPr>
          <w:rStyle w:val="StyleUnderline"/>
          <w:highlight w:val="cyan"/>
        </w:rPr>
        <w:t xml:space="preserve"> correlates to a </w:t>
      </w:r>
      <w:r w:rsidRPr="006E43D7">
        <w:rPr>
          <w:rStyle w:val="Emphasis"/>
          <w:highlight w:val="cyan"/>
        </w:rPr>
        <w:t>strong</w:t>
      </w:r>
      <w:r w:rsidRPr="001A2E60">
        <w:rPr>
          <w:rStyle w:val="Emphasis"/>
        </w:rPr>
        <w:t xml:space="preserve"> downward </w:t>
      </w:r>
      <w:r w:rsidRPr="006E43D7">
        <w:rPr>
          <w:rStyle w:val="Emphasis"/>
          <w:highlight w:val="cyan"/>
        </w:rPr>
        <w:t>effect</w:t>
      </w:r>
      <w:r w:rsidRPr="006E43D7">
        <w:rPr>
          <w:rStyle w:val="StyleUnderline"/>
          <w:highlight w:val="cyan"/>
        </w:rPr>
        <w:t xml:space="preserve"> on</w:t>
      </w:r>
      <w:r w:rsidRPr="001A2E60">
        <w:rPr>
          <w:rStyle w:val="StyleUnderline"/>
        </w:rPr>
        <w:t xml:space="preserve"> the </w:t>
      </w:r>
      <w:r w:rsidRPr="006E43D7">
        <w:rPr>
          <w:rStyle w:val="Emphasis"/>
          <w:highlight w:val="cyan"/>
        </w:rPr>
        <w:t>frequency</w:t>
      </w:r>
      <w:r w:rsidRPr="006E43D7">
        <w:rPr>
          <w:rStyle w:val="StyleUnderline"/>
          <w:highlight w:val="cyan"/>
        </w:rPr>
        <w:t xml:space="preserve"> and </w:t>
      </w:r>
      <w:r w:rsidRPr="006E43D7">
        <w:rPr>
          <w:rStyle w:val="Emphasis"/>
          <w:highlight w:val="cyan"/>
        </w:rPr>
        <w:t>escalation</w:t>
      </w:r>
      <w:r w:rsidRPr="006E43D7">
        <w:rPr>
          <w:rStyle w:val="StyleUnderline"/>
          <w:highlight w:val="cyan"/>
        </w:rPr>
        <w:t xml:space="preserve"> of</w:t>
      </w:r>
      <w:r w:rsidRPr="001A2E60">
        <w:rPr>
          <w:rStyle w:val="StyleUnderline"/>
        </w:rPr>
        <w:t xml:space="preserve"> maritime </w:t>
      </w:r>
      <w:r w:rsidRPr="006E43D7">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6E43D7">
        <w:rPr>
          <w:rStyle w:val="Emphasis"/>
          <w:highlight w:val="cyan"/>
        </w:rPr>
        <w:t>future of conflict</w:t>
      </w:r>
      <w:r w:rsidRPr="006E43D7">
        <w:rPr>
          <w:rStyle w:val="StyleUnderline"/>
          <w:highlight w:val="cyan"/>
        </w:rPr>
        <w:t xml:space="preserve"> is</w:t>
      </w:r>
      <w:r w:rsidRPr="001A2E60">
        <w:rPr>
          <w:rStyle w:val="StyleUnderline"/>
        </w:rPr>
        <w:t xml:space="preserve"> likely to be </w:t>
      </w:r>
      <w:r w:rsidRPr="006E43D7">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23B2A05C" w14:textId="77777777" w:rsidR="006E43D7" w:rsidRPr="001A2E60" w:rsidRDefault="006E43D7" w:rsidP="006E43D7">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6E43D7">
        <w:rPr>
          <w:rStyle w:val="StyleUnderline"/>
          <w:highlight w:val="cyan"/>
        </w:rPr>
        <w:t>claims (e.g.</w:t>
      </w:r>
      <w:r w:rsidRPr="001A2E60">
        <w:rPr>
          <w:rStyle w:val="StyleUnderline"/>
        </w:rPr>
        <w:t xml:space="preserve">, the </w:t>
      </w:r>
      <w:r w:rsidRPr="006E43D7">
        <w:rPr>
          <w:rStyle w:val="Emphasis"/>
          <w:highlight w:val="cyan"/>
        </w:rPr>
        <w:t>Spratly Islands</w:t>
      </w:r>
      <w:r w:rsidRPr="006E43D7">
        <w:rPr>
          <w:rStyle w:val="StyleUnderline"/>
          <w:highlight w:val="cyan"/>
        </w:rPr>
        <w:t xml:space="preserve"> and</w:t>
      </w:r>
      <w:r w:rsidRPr="001A2E60">
        <w:rPr>
          <w:rStyle w:val="StyleUnderline"/>
        </w:rPr>
        <w:t xml:space="preserve"> the </w:t>
      </w:r>
      <w:r w:rsidRPr="006E43D7">
        <w:rPr>
          <w:rStyle w:val="Emphasis"/>
          <w:highlight w:val="cyan"/>
        </w:rPr>
        <w:t>Aegean</w:t>
      </w:r>
      <w:r w:rsidRPr="001A2E60">
        <w:rPr>
          <w:rStyle w:val="Emphasis"/>
        </w:rPr>
        <w:t xml:space="preserve"> Sea</w:t>
      </w:r>
      <w:r w:rsidRPr="001A2E60">
        <w:rPr>
          <w:rStyle w:val="StyleUnderline"/>
        </w:rPr>
        <w:t xml:space="preserve">) have </w:t>
      </w:r>
      <w:r w:rsidRPr="006E43D7">
        <w:rPr>
          <w:rStyle w:val="StyleUnderline"/>
          <w:highlight w:val="cyan"/>
        </w:rPr>
        <w:t>increased</w:t>
      </w:r>
      <w:r w:rsidRPr="001A2E60">
        <w:rPr>
          <w:rStyle w:val="StyleUnderline"/>
        </w:rPr>
        <w:t xml:space="preserve"> significantly</w:t>
      </w:r>
      <w:r w:rsidRPr="001A2E60">
        <w:rPr>
          <w:sz w:val="16"/>
        </w:rPr>
        <w:t>.</w:t>
      </w:r>
    </w:p>
    <w:p w14:paraId="16BEA298" w14:textId="77777777" w:rsidR="006E43D7" w:rsidRPr="001A2E60" w:rsidRDefault="006E43D7" w:rsidP="006E43D7">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2A706B66" w14:textId="77777777" w:rsidR="006E43D7" w:rsidRPr="001A2E60" w:rsidRDefault="006E43D7" w:rsidP="006E43D7">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6E43D7">
        <w:rPr>
          <w:rStyle w:val="StyleUnderline"/>
          <w:highlight w:val="cyan"/>
        </w:rPr>
        <w:t>Rising</w:t>
      </w:r>
      <w:r w:rsidRPr="001A2E60">
        <w:rPr>
          <w:rStyle w:val="StyleUnderline"/>
        </w:rPr>
        <w:t xml:space="preserve"> sea </w:t>
      </w:r>
      <w:r w:rsidRPr="006E43D7">
        <w:rPr>
          <w:rStyle w:val="StyleUnderline"/>
          <w:highlight w:val="cyan"/>
        </w:rPr>
        <w:t>powers</w:t>
      </w:r>
      <w:r w:rsidRPr="001A2E60">
        <w:rPr>
          <w:rStyle w:val="StyleUnderline"/>
        </w:rPr>
        <w:t xml:space="preserve"> as diverse as </w:t>
      </w:r>
      <w:r w:rsidRPr="006E43D7">
        <w:rPr>
          <w:rStyle w:val="Emphasis"/>
          <w:highlight w:val="cyan"/>
        </w:rPr>
        <w:t>Russia</w:t>
      </w:r>
      <w:r w:rsidRPr="006E43D7">
        <w:rPr>
          <w:rStyle w:val="StyleUnderline"/>
          <w:highlight w:val="cyan"/>
        </w:rPr>
        <w:t xml:space="preserve">, </w:t>
      </w:r>
      <w:r w:rsidRPr="006E43D7">
        <w:rPr>
          <w:rStyle w:val="Emphasis"/>
          <w:highlight w:val="cyan"/>
        </w:rPr>
        <w:t>Egypt</w:t>
      </w:r>
      <w:r w:rsidRPr="006E43D7">
        <w:rPr>
          <w:rStyle w:val="StyleUnderline"/>
          <w:highlight w:val="cyan"/>
        </w:rPr>
        <w:t xml:space="preserve">, </w:t>
      </w:r>
      <w:r w:rsidRPr="006E43D7">
        <w:rPr>
          <w:rStyle w:val="Emphasis"/>
          <w:highlight w:val="cyan"/>
        </w:rPr>
        <w:t>Indonesia</w:t>
      </w:r>
      <w:r w:rsidRPr="006E43D7">
        <w:rPr>
          <w:rStyle w:val="StyleUnderline"/>
          <w:highlight w:val="cyan"/>
        </w:rPr>
        <w:t xml:space="preserve">, </w:t>
      </w:r>
      <w:r w:rsidRPr="006E43D7">
        <w:rPr>
          <w:rStyle w:val="Emphasis"/>
          <w:highlight w:val="cyan"/>
        </w:rPr>
        <w:t>India</w:t>
      </w:r>
      <w:r w:rsidRPr="006E43D7">
        <w:rPr>
          <w:rStyle w:val="StyleUnderline"/>
          <w:highlight w:val="cyan"/>
        </w:rPr>
        <w:t xml:space="preserve">, </w:t>
      </w:r>
      <w:r w:rsidRPr="006E43D7">
        <w:rPr>
          <w:rStyle w:val="Emphasis"/>
          <w:highlight w:val="cyan"/>
        </w:rPr>
        <w:t>Iran</w:t>
      </w:r>
      <w:r w:rsidRPr="006E43D7">
        <w:rPr>
          <w:rStyle w:val="StyleUnderline"/>
          <w:highlight w:val="cyan"/>
        </w:rPr>
        <w:t>, and</w:t>
      </w:r>
      <w:r w:rsidRPr="001A2E60">
        <w:rPr>
          <w:rStyle w:val="StyleUnderline"/>
        </w:rPr>
        <w:t xml:space="preserve"> </w:t>
      </w:r>
      <w:r w:rsidRPr="001A2E60">
        <w:rPr>
          <w:rStyle w:val="Emphasis"/>
        </w:rPr>
        <w:t xml:space="preserve">North </w:t>
      </w:r>
      <w:r w:rsidRPr="006E43D7">
        <w:rPr>
          <w:rStyle w:val="Emphasis"/>
          <w:highlight w:val="cyan"/>
        </w:rPr>
        <w:t>Korea</w:t>
      </w:r>
      <w:r w:rsidRPr="001A2E60">
        <w:rPr>
          <w:rStyle w:val="StyleUnderline"/>
        </w:rPr>
        <w:t xml:space="preserve"> have </w:t>
      </w:r>
      <w:r w:rsidRPr="006E43D7">
        <w:rPr>
          <w:rStyle w:val="StyleUnderline"/>
          <w:highlight w:val="cyan"/>
        </w:rPr>
        <w:t xml:space="preserve">sought to </w:t>
      </w:r>
      <w:r w:rsidRPr="006E43D7">
        <w:rPr>
          <w:rStyle w:val="Emphasis"/>
          <w:highlight w:val="cyan"/>
        </w:rPr>
        <w:t>expand</w:t>
      </w:r>
      <w:r w:rsidRPr="001A2E60">
        <w:rPr>
          <w:rStyle w:val="Emphasis"/>
        </w:rPr>
        <w:t xml:space="preserve"> sovereignty</w:t>
      </w:r>
      <w:r w:rsidRPr="001A2E60">
        <w:rPr>
          <w:rStyle w:val="StyleUnderline"/>
        </w:rPr>
        <w:t xml:space="preserve"> over maritime spaces, </w:t>
      </w:r>
      <w:r w:rsidRPr="006E43D7">
        <w:rPr>
          <w:rStyle w:val="Emphasis"/>
          <w:highlight w:val="cyan"/>
        </w:rPr>
        <w:t>increasing</w:t>
      </w:r>
      <w:r w:rsidRPr="001A2E60">
        <w:rPr>
          <w:rStyle w:val="Emphasis"/>
        </w:rPr>
        <w:t xml:space="preserve"> risks for future </w:t>
      </w:r>
      <w:r w:rsidRPr="006E43D7">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6E43D7">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6E43D7">
        <w:rPr>
          <w:rStyle w:val="StyleUnderline"/>
          <w:highlight w:val="cyan"/>
        </w:rPr>
        <w:t xml:space="preserve">arise through </w:t>
      </w:r>
      <w:r w:rsidRPr="006E43D7">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35D4FB27" w14:textId="77777777" w:rsidR="006E43D7" w:rsidRPr="001A2E60" w:rsidRDefault="006E43D7" w:rsidP="006E43D7">
      <w:pPr>
        <w:rPr>
          <w:sz w:val="16"/>
        </w:rPr>
      </w:pPr>
      <w:r w:rsidRPr="001A2E60">
        <w:rPr>
          <w:sz w:val="16"/>
        </w:rPr>
        <w:t xml:space="preserve">The data show that, while maritime crises rarely escalate to open military conflict, </w:t>
      </w:r>
      <w:r w:rsidRPr="006E43D7">
        <w:rPr>
          <w:rStyle w:val="StyleUnderline"/>
          <w:highlight w:val="cyan"/>
        </w:rPr>
        <w:t xml:space="preserve">naval power is the </w:t>
      </w:r>
      <w:r w:rsidRPr="006E43D7">
        <w:rPr>
          <w:rStyle w:val="Emphasis"/>
          <w:highlight w:val="cyan"/>
        </w:rPr>
        <w:t>only</w:t>
      </w:r>
      <w:r w:rsidRPr="001A2E60">
        <w:rPr>
          <w:rStyle w:val="StyleUnderline"/>
        </w:rPr>
        <w:t xml:space="preserve"> maritime </w:t>
      </w:r>
      <w:r w:rsidRPr="006E43D7">
        <w:rPr>
          <w:rStyle w:val="StyleUnderline"/>
          <w:highlight w:val="cyan"/>
        </w:rPr>
        <w:t xml:space="preserve">capability that </w:t>
      </w:r>
      <w:r w:rsidRPr="006E43D7">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46B3CB81" w14:textId="77777777" w:rsidR="006E43D7" w:rsidRDefault="006E43D7" w:rsidP="006E43D7">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6E43D7">
        <w:rPr>
          <w:rStyle w:val="StyleUnderline"/>
          <w:highlight w:val="cyan"/>
        </w:rPr>
        <w:t>the</w:t>
      </w:r>
      <w:r w:rsidRPr="001A2E60">
        <w:rPr>
          <w:rStyle w:val="StyleUnderline"/>
        </w:rPr>
        <w:t xml:space="preserve"> regional </w:t>
      </w:r>
      <w:r w:rsidRPr="006E43D7">
        <w:rPr>
          <w:rStyle w:val="StyleUnderline"/>
          <w:highlight w:val="cyan"/>
        </w:rPr>
        <w:t xml:space="preserve">naval </w:t>
      </w:r>
      <w:r w:rsidRPr="006E43D7">
        <w:rPr>
          <w:rStyle w:val="Emphasis"/>
          <w:i/>
          <w:iCs w:val="0"/>
          <w:highlight w:val="cyan"/>
        </w:rPr>
        <w:t>balance</w:t>
      </w:r>
      <w:r w:rsidRPr="006E43D7">
        <w:rPr>
          <w:rStyle w:val="StyleUnderline"/>
          <w:highlight w:val="cyan"/>
        </w:rPr>
        <w:t>, and</w:t>
      </w:r>
      <w:r w:rsidRPr="001A2E60">
        <w:rPr>
          <w:rStyle w:val="StyleUnderline"/>
        </w:rPr>
        <w:t xml:space="preserve"> the </w:t>
      </w:r>
      <w:r w:rsidRPr="006E43D7">
        <w:rPr>
          <w:rStyle w:val="StyleUnderline"/>
          <w:highlight w:val="cyan"/>
        </w:rPr>
        <w:t>role</w:t>
      </w:r>
      <w:r w:rsidRPr="001A2E60">
        <w:rPr>
          <w:rStyle w:val="StyleUnderline"/>
        </w:rPr>
        <w:t xml:space="preserve"> played </w:t>
      </w:r>
      <w:r w:rsidRPr="006E43D7">
        <w:rPr>
          <w:rStyle w:val="StyleUnderline"/>
          <w:highlight w:val="cyan"/>
        </w:rPr>
        <w:t xml:space="preserve">by the </w:t>
      </w:r>
      <w:r w:rsidRPr="006E43D7">
        <w:rPr>
          <w:rStyle w:val="Emphasis"/>
          <w:highlight w:val="cyan"/>
        </w:rPr>
        <w:t>U</w:t>
      </w:r>
      <w:r w:rsidRPr="001A2E60">
        <w:rPr>
          <w:sz w:val="16"/>
        </w:rPr>
        <w:t xml:space="preserve">nited </w:t>
      </w:r>
      <w:r w:rsidRPr="006E43D7">
        <w:rPr>
          <w:rStyle w:val="Emphasis"/>
          <w:highlight w:val="cyan"/>
        </w:rPr>
        <w:t>S</w:t>
      </w:r>
      <w:r w:rsidRPr="001A2E60">
        <w:rPr>
          <w:sz w:val="16"/>
        </w:rPr>
        <w:t xml:space="preserve">tates </w:t>
      </w:r>
      <w:r w:rsidRPr="001A2E60">
        <w:rPr>
          <w:rStyle w:val="StyleUnderline"/>
        </w:rPr>
        <w:t xml:space="preserve">in it, that </w:t>
      </w:r>
      <w:r w:rsidRPr="006E43D7">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6E43D7">
        <w:rPr>
          <w:rStyle w:val="Emphasis"/>
          <w:highlight w:val="cyan"/>
        </w:rPr>
        <w:t>ev</w:t>
      </w:r>
      <w:r w:rsidRPr="001A2E60">
        <w:rPr>
          <w:rStyle w:val="StyleUnderline"/>
        </w:rPr>
        <w:t xml:space="preserve">idence exists to </w:t>
      </w:r>
      <w:r w:rsidRPr="006E43D7">
        <w:rPr>
          <w:rStyle w:val="StyleUnderline"/>
          <w:highlight w:val="cyan"/>
        </w:rPr>
        <w:t xml:space="preserve">support a </w:t>
      </w:r>
      <w:r w:rsidRPr="006E43D7">
        <w:rPr>
          <w:rStyle w:val="Emphasis"/>
          <w:highlight w:val="cyan"/>
        </w:rPr>
        <w:t>larger fleet</w:t>
      </w:r>
      <w:r w:rsidRPr="001A2E60">
        <w:rPr>
          <w:sz w:val="16"/>
        </w:rPr>
        <w:t xml:space="preserve"> regardless of who is in the White House.</w:t>
      </w:r>
    </w:p>
    <w:p w14:paraId="7A92E083" w14:textId="77777777" w:rsidR="006E43D7" w:rsidRDefault="006E43D7" w:rsidP="006E43D7">
      <w:pPr>
        <w:pStyle w:val="Heading4"/>
      </w:pPr>
      <w:r>
        <w:t>City-based innovation prevents extinction</w:t>
      </w:r>
    </w:p>
    <w:p w14:paraId="6FBBFAD2" w14:textId="77777777" w:rsidR="006E43D7" w:rsidRDefault="006E43D7" w:rsidP="006E43D7">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19924699" w14:textId="77777777" w:rsidR="006E43D7" w:rsidRPr="00482170" w:rsidRDefault="006E43D7" w:rsidP="006E43D7">
      <w:pPr>
        <w:rPr>
          <w:u w:val="single"/>
        </w:rPr>
      </w:pPr>
      <w:r w:rsidRPr="00482170">
        <w:rPr>
          <w:rStyle w:val="StyleUnderline"/>
        </w:rPr>
        <w:t xml:space="preserve">The world’s </w:t>
      </w:r>
      <w:r w:rsidRPr="006E43D7">
        <w:rPr>
          <w:rStyle w:val="StyleUnderline"/>
          <w:highlight w:val="cyan"/>
        </w:rPr>
        <w:t>population centers are</w:t>
      </w:r>
      <w:r w:rsidRPr="00482170">
        <w:rPr>
          <w:rStyle w:val="StyleUnderline"/>
        </w:rPr>
        <w:t xml:space="preserve"> the </w:t>
      </w:r>
      <w:r w:rsidRPr="006E43D7">
        <w:rPr>
          <w:rStyle w:val="Emphasis"/>
          <w:highlight w:val="cyan"/>
        </w:rPr>
        <w:t>critical</w:t>
      </w:r>
      <w:r w:rsidRPr="00482170">
        <w:rPr>
          <w:rStyle w:val="Emphasis"/>
        </w:rPr>
        <w:t xml:space="preserve"> places</w:t>
      </w:r>
      <w:r w:rsidRPr="00482170">
        <w:rPr>
          <w:rStyle w:val="StyleUnderline"/>
        </w:rPr>
        <w:t xml:space="preserve"> </w:t>
      </w:r>
      <w:r w:rsidRPr="006E43D7">
        <w:rPr>
          <w:rStyle w:val="StyleUnderline"/>
          <w:highlight w:val="cyan"/>
        </w:rPr>
        <w:t xml:space="preserve">for the </w:t>
      </w:r>
      <w:r w:rsidRPr="006E43D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6E43D7">
        <w:rPr>
          <w:rStyle w:val="StyleUnderline"/>
          <w:highlight w:val="cyan"/>
        </w:rPr>
        <w:t xml:space="preserve">Will we </w:t>
      </w:r>
      <w:r w:rsidRPr="006E43D7">
        <w:rPr>
          <w:rStyle w:val="Emphasis"/>
          <w:highlight w:val="cyan"/>
        </w:rPr>
        <w:t>spoil</w:t>
      </w:r>
      <w:r w:rsidRPr="00482170">
        <w:rPr>
          <w:rStyle w:val="StyleUnderline"/>
        </w:rPr>
        <w:t xml:space="preserve"> our </w:t>
      </w:r>
      <w:r w:rsidRPr="006E43D7">
        <w:rPr>
          <w:rStyle w:val="StyleUnderline"/>
          <w:highlight w:val="cyan"/>
        </w:rPr>
        <w:t xml:space="preserve">habitat or </w:t>
      </w:r>
      <w:r w:rsidRPr="006E43D7">
        <w:rPr>
          <w:rStyle w:val="Emphasis"/>
          <w:highlight w:val="cyan"/>
        </w:rPr>
        <w:t>remake</w:t>
      </w:r>
      <w:r w:rsidRPr="006E43D7">
        <w:rPr>
          <w:rStyle w:val="StyleUnderline"/>
          <w:highlight w:val="cyan"/>
        </w:rPr>
        <w:t xml:space="preserve"> it?</w:t>
      </w:r>
    </w:p>
    <w:p w14:paraId="1BAB1C3F" w14:textId="77777777" w:rsidR="006E43D7" w:rsidRPr="00482170" w:rsidRDefault="006E43D7" w:rsidP="006E43D7">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6E43D7">
        <w:rPr>
          <w:rStyle w:val="StyleUnderline"/>
          <w:highlight w:val="cyan"/>
        </w:rPr>
        <w:t>to avoid</w:t>
      </w:r>
      <w:r w:rsidRPr="00482170">
        <w:rPr>
          <w:rStyle w:val="StyleUnderline"/>
        </w:rPr>
        <w:t xml:space="preserve"> </w:t>
      </w:r>
      <w:r w:rsidRPr="00482170">
        <w:rPr>
          <w:rStyle w:val="Emphasis"/>
        </w:rPr>
        <w:t xml:space="preserve">human </w:t>
      </w:r>
      <w:r w:rsidRPr="006E43D7">
        <w:rPr>
          <w:rStyle w:val="Emphasis"/>
          <w:highlight w:val="cyan"/>
        </w:rPr>
        <w:t>extinction</w:t>
      </w:r>
      <w:r w:rsidRPr="006E43D7">
        <w:rPr>
          <w:rStyle w:val="StyleUnderline"/>
          <w:highlight w:val="cyan"/>
        </w:rPr>
        <w:t>, such places are</w:t>
      </w:r>
      <w:r w:rsidRPr="00482170">
        <w:rPr>
          <w:rStyle w:val="StyleUnderline"/>
        </w:rPr>
        <w:t xml:space="preserve"> ontologically </w:t>
      </w:r>
      <w:r w:rsidRPr="006E43D7">
        <w:rPr>
          <w:rStyle w:val="Emphasis"/>
          <w:highlight w:val="cyan"/>
        </w:rPr>
        <w:t>important</w:t>
      </w:r>
      <w:r w:rsidRPr="00482170">
        <w:rPr>
          <w:sz w:val="16"/>
        </w:rPr>
        <w:t>.</w:t>
      </w:r>
    </w:p>
    <w:p w14:paraId="0E676D5D" w14:textId="77777777" w:rsidR="006E43D7" w:rsidRPr="00482170" w:rsidRDefault="006E43D7" w:rsidP="006E43D7">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30DB3F69" w14:textId="77777777" w:rsidR="006E43D7" w:rsidRPr="00482170" w:rsidRDefault="006E43D7" w:rsidP="006E43D7">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6E43D7">
        <w:rPr>
          <w:rStyle w:val="StyleUnderline"/>
          <w:highlight w:val="cyan"/>
        </w:rPr>
        <w:t>cities drive our</w:t>
      </w:r>
      <w:r w:rsidRPr="00482170">
        <w:rPr>
          <w:rStyle w:val="StyleUnderline"/>
        </w:rPr>
        <w:t xml:space="preserve"> </w:t>
      </w:r>
      <w:r w:rsidRPr="00482170">
        <w:rPr>
          <w:rStyle w:val="Emphasis"/>
        </w:rPr>
        <w:t xml:space="preserve">global </w:t>
      </w:r>
      <w:r w:rsidRPr="006E43D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6E43D7">
        <w:rPr>
          <w:rStyle w:val="StyleUnderline"/>
          <w:highlight w:val="cyan"/>
        </w:rPr>
        <w:t>are</w:t>
      </w:r>
      <w:r w:rsidRPr="00482170">
        <w:rPr>
          <w:rStyle w:val="StyleUnderline"/>
        </w:rPr>
        <w:t xml:space="preserve"> the </w:t>
      </w:r>
      <w:r w:rsidRPr="006E43D7">
        <w:rPr>
          <w:rStyle w:val="Emphasis"/>
          <w:highlight w:val="cyan"/>
        </w:rPr>
        <w:t>centers of</w:t>
      </w:r>
      <w:r w:rsidRPr="00482170">
        <w:rPr>
          <w:rStyle w:val="Emphasis"/>
        </w:rPr>
        <w:t xml:space="preserve"> national </w:t>
      </w:r>
      <w:r w:rsidRPr="006E43D7">
        <w:rPr>
          <w:rStyle w:val="Emphasis"/>
          <w:highlight w:val="cyan"/>
        </w:rPr>
        <w:t>policy</w:t>
      </w:r>
      <w:r w:rsidRPr="006E43D7">
        <w:rPr>
          <w:rStyle w:val="StyleUnderline"/>
          <w:highlight w:val="cyan"/>
        </w:rPr>
        <w:t xml:space="preserve"> and</w:t>
      </w:r>
      <w:r w:rsidRPr="00482170">
        <w:rPr>
          <w:rStyle w:val="StyleUnderline"/>
        </w:rPr>
        <w:t xml:space="preserve"> lawmaking, and 100 cities are the </w:t>
      </w:r>
      <w:r w:rsidRPr="006E43D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661C6294" w14:textId="77777777" w:rsidR="006E43D7" w:rsidRPr="00482170" w:rsidRDefault="006E43D7" w:rsidP="006E43D7">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69FEB3E3" w14:textId="77777777" w:rsidR="006E43D7" w:rsidRPr="00482170" w:rsidRDefault="006E43D7" w:rsidP="006E43D7">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6B47E96C" w14:textId="77777777" w:rsidR="006E43D7" w:rsidRPr="00482170" w:rsidRDefault="006E43D7" w:rsidP="006E43D7">
      <w:pPr>
        <w:rPr>
          <w:rStyle w:val="StyleUnderline"/>
        </w:rPr>
      </w:pPr>
      <w:r w:rsidRPr="006E43D7">
        <w:rPr>
          <w:rStyle w:val="StyleUnderline"/>
          <w:highlight w:val="cyan"/>
        </w:rPr>
        <w:t>In our</w:t>
      </w:r>
      <w:r w:rsidRPr="00482170">
        <w:rPr>
          <w:sz w:val="16"/>
        </w:rPr>
        <w:t xml:space="preserve"> post-pandemic, </w:t>
      </w:r>
      <w:r w:rsidRPr="006E43D7">
        <w:rPr>
          <w:rStyle w:val="Emphasis"/>
          <w:highlight w:val="cyan"/>
        </w:rPr>
        <w:t>climate-alarmed</w:t>
      </w:r>
      <w:r w:rsidRPr="006E43D7">
        <w:rPr>
          <w:rStyle w:val="StyleUnderline"/>
          <w:highlight w:val="cyan"/>
        </w:rPr>
        <w:t xml:space="preserve"> world</w:t>
      </w:r>
      <w:r w:rsidRPr="00482170">
        <w:rPr>
          <w:rStyle w:val="StyleUnderline"/>
        </w:rPr>
        <w:t xml:space="preserve">, being </w:t>
      </w:r>
      <w:r w:rsidRPr="006E43D7">
        <w:rPr>
          <w:rStyle w:val="StyleUnderline"/>
          <w:highlight w:val="cyan"/>
        </w:rPr>
        <w:t>a city leader is</w:t>
      </w:r>
      <w:r w:rsidRPr="00482170">
        <w:rPr>
          <w:sz w:val="16"/>
        </w:rPr>
        <w:t xml:space="preserve"> just about to become the </w:t>
      </w:r>
      <w:r w:rsidRPr="00482170">
        <w:rPr>
          <w:rStyle w:val="Emphasis"/>
        </w:rPr>
        <w:t xml:space="preserve">most </w:t>
      </w:r>
      <w:r w:rsidRPr="006E43D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6E43D7">
        <w:rPr>
          <w:rStyle w:val="StyleUnderline"/>
          <w:highlight w:val="cyan"/>
        </w:rPr>
        <w:t>to avoid</w:t>
      </w:r>
      <w:r w:rsidRPr="00482170">
        <w:rPr>
          <w:rStyle w:val="StyleUnderline"/>
        </w:rPr>
        <w:t xml:space="preserve"> the </w:t>
      </w:r>
      <w:r w:rsidRPr="006E43D7">
        <w:rPr>
          <w:rStyle w:val="Emphasis"/>
          <w:highlight w:val="cyan"/>
        </w:rPr>
        <w:t>extinction</w:t>
      </w:r>
      <w:r w:rsidRPr="00482170">
        <w:rPr>
          <w:rStyle w:val="Emphasis"/>
        </w:rPr>
        <w:t xml:space="preserve"> of our species</w:t>
      </w:r>
      <w:r w:rsidRPr="00482170">
        <w:rPr>
          <w:rStyle w:val="StyleUnderline"/>
        </w:rPr>
        <w:t>?</w:t>
      </w:r>
    </w:p>
    <w:p w14:paraId="40D2CBE5" w14:textId="77777777" w:rsidR="006E43D7" w:rsidRPr="00482170" w:rsidRDefault="006E43D7" w:rsidP="006E43D7">
      <w:pPr>
        <w:rPr>
          <w:sz w:val="16"/>
        </w:rPr>
      </w:pPr>
      <w:r w:rsidRPr="00482170">
        <w:rPr>
          <w:sz w:val="16"/>
        </w:rPr>
        <w:t>Three ideas should drive our quest:</w:t>
      </w:r>
    </w:p>
    <w:p w14:paraId="71E4ED2D" w14:textId="77777777" w:rsidR="006E43D7" w:rsidRPr="00482170" w:rsidRDefault="006E43D7" w:rsidP="006E43D7">
      <w:pPr>
        <w:rPr>
          <w:sz w:val="16"/>
        </w:rPr>
      </w:pPr>
      <w:r w:rsidRPr="00482170">
        <w:rPr>
          <w:sz w:val="16"/>
        </w:rPr>
        <w:t xml:space="preserve">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w:t>
      </w:r>
      <w:proofErr w:type="gramStart"/>
      <w:r w:rsidRPr="00482170">
        <w:rPr>
          <w:sz w:val="16"/>
        </w:rPr>
        <w:t>So</w:t>
      </w:r>
      <w:proofErr w:type="gramEnd"/>
      <w:r w:rsidRPr="00482170">
        <w:rPr>
          <w:sz w:val="16"/>
        </w:rPr>
        <w:t xml:space="preserve"> cities are orphaned by nation-states.</w:t>
      </w:r>
    </w:p>
    <w:p w14:paraId="766BC125" w14:textId="77777777" w:rsidR="006E43D7" w:rsidRPr="00482170" w:rsidRDefault="006E43D7" w:rsidP="006E43D7">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1EDD9491" w14:textId="77777777" w:rsidR="006E43D7" w:rsidRPr="00482170" w:rsidRDefault="006E43D7" w:rsidP="006E43D7">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35993659" w14:textId="77777777" w:rsidR="006E43D7" w:rsidRPr="00482170" w:rsidRDefault="006E43D7" w:rsidP="006E43D7">
      <w:pPr>
        <w:rPr>
          <w:sz w:val="16"/>
        </w:rPr>
      </w:pPr>
      <w:r w:rsidRPr="00482170">
        <w:rPr>
          <w:sz w:val="16"/>
        </w:rPr>
        <w:t>We can already see a new generation of city leadership platform types beginning to emerge in multiple locations.</w:t>
      </w:r>
    </w:p>
    <w:p w14:paraId="51C6CC99" w14:textId="77777777" w:rsidR="006E43D7" w:rsidRPr="00482170" w:rsidRDefault="006E43D7" w:rsidP="006E43D7">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52A3E25F" w14:textId="77777777" w:rsidR="006E43D7" w:rsidRPr="00482170" w:rsidRDefault="006E43D7" w:rsidP="006E43D7">
      <w:pPr>
        <w:rPr>
          <w:sz w:val="16"/>
        </w:rPr>
      </w:pPr>
      <w:r w:rsidRPr="00482170">
        <w:rPr>
          <w:sz w:val="16"/>
        </w:rPr>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743039B7" w14:textId="77777777" w:rsidR="006E43D7" w:rsidRPr="00482170" w:rsidRDefault="006E43D7" w:rsidP="006E43D7">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79230E33" w14:textId="77777777" w:rsidR="006E43D7" w:rsidRPr="00482170" w:rsidRDefault="006E43D7" w:rsidP="006E43D7">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50E4A9F2" w14:textId="77777777" w:rsidR="006E43D7" w:rsidRPr="00482170" w:rsidRDefault="006E43D7" w:rsidP="006E43D7">
      <w:pPr>
        <w:rPr>
          <w:sz w:val="16"/>
        </w:rPr>
      </w:pPr>
      <w:r w:rsidRPr="00482170">
        <w:rPr>
          <w:sz w:val="16"/>
        </w:rPr>
        <w:t>In Colombia, we observe proactive citizen leadership in Medellín and civic-minded business leadership in Bogotá, fostering new tools and platforms for place leadership to emerge.</w:t>
      </w:r>
    </w:p>
    <w:p w14:paraId="6F5886A6" w14:textId="77777777" w:rsidR="006E43D7" w:rsidRPr="00482170" w:rsidRDefault="006E43D7" w:rsidP="006E43D7">
      <w:pPr>
        <w:rPr>
          <w:sz w:val="16"/>
        </w:rPr>
      </w:pPr>
      <w:r w:rsidRPr="006E43D7">
        <w:rPr>
          <w:rStyle w:val="StyleUnderline"/>
          <w:highlight w:val="cyan"/>
        </w:rPr>
        <w:t>As we emerge from</w:t>
      </w:r>
      <w:r w:rsidRPr="00482170">
        <w:rPr>
          <w:rStyle w:val="StyleUnderline"/>
        </w:rPr>
        <w:t xml:space="preserve"> a </w:t>
      </w:r>
      <w:r w:rsidRPr="006E43D7">
        <w:rPr>
          <w:rStyle w:val="Emphasis"/>
          <w:highlight w:val="cyan"/>
        </w:rPr>
        <w:t>global pandemic</w:t>
      </w:r>
      <w:r w:rsidRPr="00482170">
        <w:rPr>
          <w:rStyle w:val="StyleUnderline"/>
        </w:rPr>
        <w:t xml:space="preserve">, the quest for </w:t>
      </w:r>
      <w:r w:rsidRPr="006E43D7">
        <w:rPr>
          <w:rStyle w:val="StyleUnderline"/>
          <w:highlight w:val="cyan"/>
        </w:rPr>
        <w:t xml:space="preserve">effective </w:t>
      </w:r>
      <w:r w:rsidRPr="006E43D7">
        <w:rPr>
          <w:rStyle w:val="Emphasis"/>
          <w:highlight w:val="cyan"/>
        </w:rPr>
        <w:t>city leadership</w:t>
      </w:r>
      <w:r w:rsidRPr="006E43D7">
        <w:rPr>
          <w:rStyle w:val="StyleUnderline"/>
          <w:highlight w:val="cyan"/>
        </w:rPr>
        <w:t xml:space="preserve"> is</w:t>
      </w:r>
      <w:r w:rsidRPr="00482170">
        <w:rPr>
          <w:rStyle w:val="StyleUnderline"/>
        </w:rPr>
        <w:t xml:space="preserve"> </w:t>
      </w:r>
      <w:r w:rsidRPr="00482170">
        <w:rPr>
          <w:rStyle w:val="Emphasis"/>
        </w:rPr>
        <w:t xml:space="preserve">more </w:t>
      </w:r>
      <w:r w:rsidRPr="006E43D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6E43D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6E43D7">
        <w:rPr>
          <w:rStyle w:val="Emphasis"/>
          <w:highlight w:val="cyan"/>
        </w:rPr>
        <w:t>innovative</w:t>
      </w:r>
      <w:r w:rsidRPr="00482170">
        <w:rPr>
          <w:rStyle w:val="Emphasis"/>
        </w:rPr>
        <w:t xml:space="preserve"> ideas and </w:t>
      </w:r>
      <w:r w:rsidRPr="006E43D7">
        <w:rPr>
          <w:rStyle w:val="Emphasis"/>
          <w:highlight w:val="cyan"/>
        </w:rPr>
        <w:t>approaches</w:t>
      </w:r>
      <w:r w:rsidRPr="006E43D7">
        <w:rPr>
          <w:rStyle w:val="StyleUnderline"/>
          <w:highlight w:val="cyan"/>
        </w:rPr>
        <w:t xml:space="preserve">, to </w:t>
      </w:r>
      <w:r w:rsidRPr="006E43D7">
        <w:rPr>
          <w:rStyle w:val="Emphasis"/>
          <w:highlight w:val="cyan"/>
        </w:rPr>
        <w:t>be</w:t>
      </w:r>
      <w:r w:rsidRPr="00482170">
        <w:rPr>
          <w:rStyle w:val="StyleUnderline"/>
        </w:rPr>
        <w:t xml:space="preserve">come </w:t>
      </w:r>
      <w:r w:rsidRPr="006E43D7">
        <w:rPr>
          <w:rStyle w:val="StyleUnderline"/>
          <w:highlight w:val="cyan"/>
        </w:rPr>
        <w:t xml:space="preserve">the </w:t>
      </w:r>
      <w:r w:rsidRPr="006E43D7">
        <w:rPr>
          <w:rStyle w:val="Emphasis"/>
          <w:highlight w:val="cyan"/>
        </w:rPr>
        <w:t>fabric</w:t>
      </w:r>
      <w:r w:rsidRPr="006E43D7">
        <w:rPr>
          <w:rStyle w:val="StyleUnderline"/>
          <w:highlight w:val="cyan"/>
        </w:rPr>
        <w:t xml:space="preserve"> of</w:t>
      </w:r>
      <w:r w:rsidRPr="00482170">
        <w:rPr>
          <w:rStyle w:val="StyleUnderline"/>
        </w:rPr>
        <w:t xml:space="preserve"> our </w:t>
      </w:r>
      <w:r w:rsidRPr="006E43D7">
        <w:rPr>
          <w:rStyle w:val="Emphasis"/>
          <w:highlight w:val="cyan"/>
        </w:rPr>
        <w:t>global</w:t>
      </w:r>
      <w:r w:rsidRPr="00482170">
        <w:rPr>
          <w:rStyle w:val="Emphasis"/>
        </w:rPr>
        <w:t xml:space="preserve"> urban </w:t>
      </w:r>
      <w:r w:rsidRPr="006E43D7">
        <w:rPr>
          <w:rStyle w:val="Emphasis"/>
          <w:highlight w:val="cyan"/>
        </w:rPr>
        <w:t>infrastructure</w:t>
      </w:r>
      <w:r w:rsidRPr="00482170">
        <w:rPr>
          <w:rStyle w:val="StyleUnderline"/>
        </w:rPr>
        <w:t xml:space="preserve"> in order </w:t>
      </w:r>
      <w:r w:rsidRPr="006E43D7">
        <w:rPr>
          <w:rStyle w:val="StyleUnderline"/>
          <w:highlight w:val="cyan"/>
        </w:rPr>
        <w:t xml:space="preserve">to have </w:t>
      </w:r>
      <w:r w:rsidRPr="006E43D7">
        <w:rPr>
          <w:rStyle w:val="Emphasis"/>
          <w:highlight w:val="cyan"/>
        </w:rPr>
        <w:t>successful cities</w:t>
      </w:r>
      <w:r w:rsidRPr="006E43D7">
        <w:rPr>
          <w:rStyle w:val="StyleUnderline"/>
          <w:highlight w:val="cyan"/>
        </w:rPr>
        <w:t xml:space="preserve">. </w:t>
      </w:r>
      <w:r w:rsidRPr="006E43D7">
        <w:rPr>
          <w:rStyle w:val="Emphasis"/>
          <w:highlight w:val="cyan"/>
        </w:rPr>
        <w:t>Our</w:t>
      </w:r>
      <w:r w:rsidRPr="00482170">
        <w:rPr>
          <w:rStyle w:val="Emphasis"/>
        </w:rPr>
        <w:t xml:space="preserve"> collective </w:t>
      </w:r>
      <w:r w:rsidRPr="006E43D7">
        <w:rPr>
          <w:rStyle w:val="Emphasis"/>
          <w:highlight w:val="cyan"/>
        </w:rPr>
        <w:t>future depends on it</w:t>
      </w:r>
      <w:r w:rsidRPr="00482170">
        <w:rPr>
          <w:sz w:val="16"/>
        </w:rPr>
        <w:t xml:space="preserve">. </w:t>
      </w:r>
    </w:p>
    <w:p w14:paraId="32327110" w14:textId="77777777" w:rsidR="006E43D7" w:rsidRDefault="006E43D7" w:rsidP="006E43D7">
      <w:pPr>
        <w:pStyle w:val="Heading4"/>
      </w:pPr>
      <w:r>
        <w:t>The plan solves:</w:t>
      </w:r>
    </w:p>
    <w:p w14:paraId="542835DF" w14:textId="77777777" w:rsidR="006E43D7" w:rsidRPr="006435AE" w:rsidRDefault="006E43D7" w:rsidP="006E43D7">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25A79BA8" w14:textId="77777777" w:rsidR="006E43D7" w:rsidRDefault="006E43D7" w:rsidP="006E43D7">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2A0B483C" w14:textId="77777777" w:rsidR="006E43D7" w:rsidRPr="00873822" w:rsidRDefault="006E43D7" w:rsidP="006E43D7">
      <w:pPr>
        <w:rPr>
          <w:sz w:val="16"/>
        </w:rPr>
      </w:pPr>
      <w:r w:rsidRPr="00873822">
        <w:rPr>
          <w:sz w:val="16"/>
        </w:rPr>
        <w:t>1.2 Enforcement</w:t>
      </w:r>
    </w:p>
    <w:p w14:paraId="0DDEF539" w14:textId="77777777" w:rsidR="006E43D7" w:rsidRPr="00873822" w:rsidRDefault="006E43D7" w:rsidP="006E43D7">
      <w:pPr>
        <w:rPr>
          <w:sz w:val="16"/>
        </w:rPr>
      </w:pPr>
      <w:r w:rsidRPr="00873822">
        <w:rPr>
          <w:sz w:val="16"/>
        </w:rPr>
        <w:t>1.2.1 Not this...</w:t>
      </w:r>
    </w:p>
    <w:p w14:paraId="3D7253DD" w14:textId="77777777" w:rsidR="006E43D7" w:rsidRPr="00873822" w:rsidRDefault="006E43D7" w:rsidP="006E43D7">
      <w:pPr>
        <w:rPr>
          <w:sz w:val="16"/>
        </w:rPr>
      </w:pPr>
      <w:r w:rsidRPr="006E43D7">
        <w:rPr>
          <w:rStyle w:val="StyleUnderline"/>
          <w:highlight w:val="cyan"/>
        </w:rPr>
        <w:t>Enforcement is the</w:t>
      </w:r>
      <w:r w:rsidRPr="00873822">
        <w:rPr>
          <w:sz w:val="16"/>
        </w:rPr>
        <w:t xml:space="preserve"> second </w:t>
      </w:r>
      <w:r w:rsidRPr="006E43D7">
        <w:rPr>
          <w:rStyle w:val="Emphasis"/>
          <w:highlight w:val="cyan"/>
        </w:rPr>
        <w:t>pillar</w:t>
      </w:r>
      <w:r w:rsidRPr="006E43D7">
        <w:rPr>
          <w:rStyle w:val="StyleUnderline"/>
          <w:highlight w:val="cyan"/>
        </w:rPr>
        <w:t xml:space="preserve"> of a </w:t>
      </w:r>
      <w:r w:rsidRPr="006E43D7">
        <w:rPr>
          <w:rStyle w:val="Emphasis"/>
          <w:highlight w:val="cyan"/>
        </w:rPr>
        <w:t>collaborative</w:t>
      </w:r>
      <w:r w:rsidRPr="006E43D7">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6E43D7">
        <w:rPr>
          <w:rStyle w:val="StyleUnderline"/>
          <w:highlight w:val="cyan"/>
        </w:rPr>
        <w:t>this</w:t>
      </w:r>
      <w:r w:rsidRPr="00113827">
        <w:rPr>
          <w:rStyle w:val="StyleUnderline"/>
        </w:rPr>
        <w:t xml:space="preserve"> may </w:t>
      </w:r>
      <w:r w:rsidRPr="006E43D7">
        <w:rPr>
          <w:rStyle w:val="StyleUnderline"/>
          <w:highlight w:val="cyan"/>
        </w:rPr>
        <w:t xml:space="preserve">seem </w:t>
      </w:r>
      <w:r w:rsidRPr="006E43D7">
        <w:rPr>
          <w:rStyle w:val="Emphasis"/>
          <w:highlight w:val="cyan"/>
        </w:rPr>
        <w:t>counterintuitive</w:t>
      </w:r>
      <w:r w:rsidRPr="006E43D7">
        <w:rPr>
          <w:rStyle w:val="StyleUnderline"/>
          <w:highlight w:val="cyan"/>
        </w:rPr>
        <w:t>; enforcement is</w:t>
      </w:r>
      <w:r w:rsidRPr="00D80197">
        <w:rPr>
          <w:rStyle w:val="StyleUnderline"/>
        </w:rPr>
        <w:t xml:space="preserve">, by definition, </w:t>
      </w:r>
      <w:r w:rsidRPr="006E43D7">
        <w:rPr>
          <w:rStyle w:val="Emphasis"/>
          <w:highlight w:val="cyan"/>
        </w:rPr>
        <w:t>confrontational</w:t>
      </w:r>
      <w:r w:rsidRPr="006E43D7">
        <w:rPr>
          <w:rStyle w:val="StyleUnderline"/>
          <w:highlight w:val="cyan"/>
        </w:rPr>
        <w:t xml:space="preserve">. In reality, </w:t>
      </w:r>
      <w:r w:rsidRPr="006E43D7">
        <w:rPr>
          <w:rStyle w:val="Emphasis"/>
          <w:highlight w:val="cyan"/>
        </w:rPr>
        <w:t>distinct types</w:t>
      </w:r>
      <w:r w:rsidRPr="00D80197">
        <w:rPr>
          <w:rStyle w:val="StyleUnderline"/>
        </w:rPr>
        <w:t xml:space="preserve"> of enforcement can </w:t>
      </w:r>
      <w:r w:rsidRPr="006E43D7">
        <w:rPr>
          <w:rStyle w:val="StyleUnderline"/>
          <w:highlight w:val="cyan"/>
        </w:rPr>
        <w:t xml:space="preserve">lead to </w:t>
      </w:r>
      <w:r w:rsidRPr="006E43D7">
        <w:rPr>
          <w:rStyle w:val="Emphasis"/>
          <w:highlight w:val="cyan"/>
        </w:rPr>
        <w:t>varying degrees</w:t>
      </w:r>
      <w:r w:rsidRPr="00D80197">
        <w:rPr>
          <w:rStyle w:val="StyleUnderline"/>
        </w:rPr>
        <w:t xml:space="preserve"> of confrontation: </w:t>
      </w:r>
      <w:r w:rsidRPr="006E43D7">
        <w:rPr>
          <w:rStyle w:val="StyleUnderline"/>
          <w:highlight w:val="cyan"/>
        </w:rPr>
        <w:t xml:space="preserve">some harm the </w:t>
      </w:r>
      <w:r w:rsidRPr="006E43D7">
        <w:rPr>
          <w:rStyle w:val="Emphasis"/>
          <w:highlight w:val="cyan"/>
        </w:rPr>
        <w:t>entire</w:t>
      </w:r>
      <w:r w:rsidRPr="00D80197">
        <w:rPr>
          <w:rStyle w:val="StyleUnderline"/>
        </w:rPr>
        <w:t xml:space="preserve"> block</w:t>
      </w:r>
      <w:r w:rsidRPr="006E43D7">
        <w:rPr>
          <w:rStyle w:val="Emphasis"/>
          <w:highlight w:val="cyan"/>
        </w:rPr>
        <w:t>chain</w:t>
      </w:r>
      <w:r w:rsidRPr="00D80197">
        <w:rPr>
          <w:rStyle w:val="StyleUnderline"/>
        </w:rPr>
        <w:t xml:space="preserve">, while </w:t>
      </w:r>
      <w:r w:rsidRPr="006E43D7">
        <w:rPr>
          <w:rStyle w:val="StyleUnderline"/>
          <w:highlight w:val="cyan"/>
        </w:rPr>
        <w:t xml:space="preserve">others </w:t>
      </w:r>
      <w:r w:rsidRPr="006E43D7">
        <w:rPr>
          <w:rStyle w:val="Emphasis"/>
          <w:highlight w:val="cyan"/>
        </w:rPr>
        <w:t>target</w:t>
      </w:r>
      <w:r w:rsidRPr="00D80197">
        <w:rPr>
          <w:rStyle w:val="StyleUnderline"/>
        </w:rPr>
        <w:t xml:space="preserve"> the </w:t>
      </w:r>
      <w:r w:rsidRPr="006E43D7">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ally. </w:t>
      </w:r>
      <w:r w:rsidRPr="006E43D7">
        <w:rPr>
          <w:rStyle w:val="StyleUnderline"/>
          <w:highlight w:val="cyan"/>
        </w:rPr>
        <w:t>It is in</w:t>
      </w:r>
      <w:r w:rsidRPr="00D80197">
        <w:rPr>
          <w:rStyle w:val="StyleUnderline"/>
        </w:rPr>
        <w:t xml:space="preserve"> the </w:t>
      </w:r>
      <w:r w:rsidRPr="006E43D7">
        <w:rPr>
          <w:rStyle w:val="StyleUnderline"/>
          <w:highlight w:val="cyan"/>
        </w:rPr>
        <w:t xml:space="preserve">interests of </w:t>
      </w:r>
      <w:r w:rsidRPr="006E43D7">
        <w:rPr>
          <w:rStyle w:val="Emphasis"/>
          <w:highlight w:val="cyan"/>
        </w:rPr>
        <w:t>both</w:t>
      </w:r>
      <w:r w:rsidRPr="00D80197">
        <w:rPr>
          <w:rStyle w:val="StyleUnderline"/>
        </w:rPr>
        <w:t xml:space="preserve"> communities </w:t>
      </w:r>
      <w:r w:rsidRPr="006E43D7">
        <w:rPr>
          <w:rStyle w:val="StyleUnderline"/>
          <w:highlight w:val="cyan"/>
        </w:rPr>
        <w:t xml:space="preserve">to </w:t>
      </w:r>
      <w:r w:rsidRPr="006E43D7">
        <w:rPr>
          <w:rStyle w:val="Emphasis"/>
          <w:highlight w:val="cyan"/>
        </w:rPr>
        <w:t>encourage the latter</w:t>
      </w:r>
      <w:r w:rsidRPr="00873822">
        <w:rPr>
          <w:sz w:val="16"/>
        </w:rPr>
        <w:t>.</w:t>
      </w:r>
    </w:p>
    <w:p w14:paraId="66081C0D" w14:textId="77777777" w:rsidR="006E43D7" w:rsidRPr="00873822" w:rsidRDefault="006E43D7" w:rsidP="006E43D7">
      <w:pPr>
        <w:rPr>
          <w:sz w:val="16"/>
        </w:rPr>
      </w:pPr>
      <w:r w:rsidRPr="00873822">
        <w:rPr>
          <w:sz w:val="16"/>
        </w:rPr>
        <w:t xml:space="preserve">I concluded the first part of this book by underlining that </w:t>
      </w:r>
      <w:r w:rsidRPr="006E43D7">
        <w:rPr>
          <w:rStyle w:val="StyleUnderline"/>
          <w:highlight w:val="cyan"/>
        </w:rPr>
        <w:t>making law and tech work</w:t>
      </w:r>
      <w:r w:rsidRPr="00D80197">
        <w:rPr>
          <w:rStyle w:val="StyleUnderline"/>
        </w:rPr>
        <w:t xml:space="preserve"> toward </w:t>
      </w:r>
      <w:r w:rsidRPr="006E43D7">
        <w:rPr>
          <w:rStyle w:val="StyleUnderline"/>
          <w:highlight w:val="cyan"/>
        </w:rPr>
        <w:t>the same</w:t>
      </w:r>
      <w:r w:rsidRPr="00D80197">
        <w:rPr>
          <w:rStyle w:val="StyleUnderline"/>
        </w:rPr>
        <w:t xml:space="preserve"> objective </w:t>
      </w:r>
      <w:r w:rsidRPr="006E43D7">
        <w:rPr>
          <w:rStyle w:val="StyleUnderline"/>
          <w:highlight w:val="cyan"/>
        </w:rPr>
        <w:t>implied bearing</w:t>
      </w:r>
      <w:r w:rsidRPr="00D80197">
        <w:rPr>
          <w:rStyle w:val="StyleUnderline"/>
        </w:rPr>
        <w:t xml:space="preserve"> with </w:t>
      </w:r>
      <w:r w:rsidRPr="006E43D7">
        <w:rPr>
          <w:rStyle w:val="Emphasis"/>
          <w:highlight w:val="cyan"/>
        </w:rPr>
        <w:t>some assaults</w:t>
      </w:r>
      <w:r w:rsidRPr="00D80197">
        <w:rPr>
          <w:rStyle w:val="StyleUnderline"/>
        </w:rPr>
        <w:t xml:space="preserve"> by each on the other. This means that </w:t>
      </w:r>
      <w:r w:rsidRPr="006E43D7">
        <w:rPr>
          <w:rStyle w:val="StyleUnderline"/>
          <w:highlight w:val="cyan"/>
        </w:rPr>
        <w:t>blockchain</w:t>
      </w:r>
      <w:r w:rsidRPr="00D80197">
        <w:rPr>
          <w:rStyle w:val="StyleUnderline"/>
        </w:rPr>
        <w:t xml:space="preserve"> communities </w:t>
      </w:r>
      <w:r w:rsidRPr="006E43D7">
        <w:rPr>
          <w:rStyle w:val="StyleUnderline"/>
          <w:highlight w:val="cyan"/>
        </w:rPr>
        <w:t xml:space="preserve">should not only tolerate </w:t>
      </w:r>
      <w:r w:rsidRPr="006E43D7">
        <w:rPr>
          <w:rStyle w:val="Emphasis"/>
          <w:highlight w:val="cyan"/>
        </w:rPr>
        <w:t>antitrust</w:t>
      </w:r>
      <w:r w:rsidRPr="00D80197">
        <w:rPr>
          <w:rStyle w:val="StyleUnderline"/>
        </w:rPr>
        <w:t xml:space="preserve"> sanctions, </w:t>
      </w:r>
      <w:r w:rsidRPr="006E43D7">
        <w:rPr>
          <w:rStyle w:val="StyleUnderline"/>
          <w:highlight w:val="cyan"/>
        </w:rPr>
        <w:t>but</w:t>
      </w:r>
      <w:r w:rsidRPr="00D80197">
        <w:rPr>
          <w:rStyle w:val="StyleUnderline"/>
        </w:rPr>
        <w:t xml:space="preserve"> also </w:t>
      </w:r>
      <w:r w:rsidRPr="006E43D7">
        <w:rPr>
          <w:rStyle w:val="Emphasis"/>
          <w:highlight w:val="cyan"/>
        </w:rPr>
        <w:t>facilitate</w:t>
      </w:r>
      <w:r w:rsidRPr="00D80197">
        <w:rPr>
          <w:rStyle w:val="StyleUnderline"/>
        </w:rPr>
        <w:t xml:space="preserve"> them, </w:t>
      </w:r>
      <w:r w:rsidRPr="006E43D7">
        <w:rPr>
          <w:rStyle w:val="StyleUnderline"/>
          <w:highlight w:val="cyan"/>
        </w:rPr>
        <w:t>because they</w:t>
      </w:r>
      <w:r w:rsidRPr="00D80197">
        <w:rPr>
          <w:rStyle w:val="StyleUnderline"/>
        </w:rPr>
        <w:t xml:space="preserve"> ultimately </w:t>
      </w:r>
      <w:r w:rsidRPr="006E43D7">
        <w:rPr>
          <w:rStyle w:val="StyleUnderline"/>
          <w:highlight w:val="cyan"/>
        </w:rPr>
        <w:t>lead to</w:t>
      </w:r>
      <w:r w:rsidRPr="00D80197">
        <w:rPr>
          <w:rStyle w:val="StyleUnderline"/>
        </w:rPr>
        <w:t xml:space="preserve"> </w:t>
      </w:r>
      <w:r w:rsidRPr="00D80197">
        <w:rPr>
          <w:rStyle w:val="Emphasis"/>
        </w:rPr>
        <w:t xml:space="preserve">further </w:t>
      </w:r>
      <w:r w:rsidRPr="006E43D7">
        <w:rPr>
          <w:rStyle w:val="Emphasis"/>
          <w:highlight w:val="cyan"/>
        </w:rPr>
        <w:t>decentralization</w:t>
      </w:r>
      <w:r w:rsidRPr="00D80197">
        <w:rPr>
          <w:rStyle w:val="StyleUnderline"/>
        </w:rPr>
        <w:t xml:space="preserve">. It also means that antitrust </w:t>
      </w:r>
      <w:r w:rsidRPr="006E43D7">
        <w:rPr>
          <w:rStyle w:val="StyleUnderline"/>
          <w:highlight w:val="cyan"/>
        </w:rPr>
        <w:t>agencies</w:t>
      </w:r>
      <w:r w:rsidRPr="00D80197">
        <w:rPr>
          <w:rStyle w:val="StyleUnderline"/>
        </w:rPr>
        <w:t xml:space="preserve"> and courts </w:t>
      </w:r>
      <w:r w:rsidRPr="006E43D7">
        <w:rPr>
          <w:rStyle w:val="StyleUnderline"/>
          <w:highlight w:val="cyan"/>
        </w:rPr>
        <w:t xml:space="preserve">should </w:t>
      </w:r>
      <w:r w:rsidRPr="006E43D7">
        <w:rPr>
          <w:rStyle w:val="Emphasis"/>
          <w:highlight w:val="cyan"/>
        </w:rPr>
        <w:t>direct</w:t>
      </w:r>
      <w:r w:rsidRPr="00D80197">
        <w:rPr>
          <w:rStyle w:val="StyleUnderline"/>
        </w:rPr>
        <w:t xml:space="preserve"> their </w:t>
      </w:r>
      <w:r w:rsidRPr="006E43D7">
        <w:rPr>
          <w:rStyle w:val="StyleUnderline"/>
          <w:highlight w:val="cyan"/>
        </w:rPr>
        <w:t>enforcement</w:t>
      </w:r>
      <w:r w:rsidRPr="00D80197">
        <w:rPr>
          <w:rStyle w:val="StyleUnderline"/>
        </w:rPr>
        <w:t xml:space="preserve"> activities in </w:t>
      </w:r>
      <w:r w:rsidRPr="006E43D7">
        <w:rPr>
          <w:rStyle w:val="StyleUnderline"/>
          <w:highlight w:val="cyan"/>
        </w:rPr>
        <w:t xml:space="preserve">a </w:t>
      </w:r>
      <w:r w:rsidRPr="006E43D7">
        <w:rPr>
          <w:rStyle w:val="Emphasis"/>
          <w:highlight w:val="cyan"/>
        </w:rPr>
        <w:t>specific way</w:t>
      </w:r>
      <w:r w:rsidRPr="00D80197">
        <w:rPr>
          <w:rStyle w:val="StyleUnderline"/>
        </w:rPr>
        <w:t xml:space="preserve">. Overall, they should seek </w:t>
      </w:r>
      <w:r w:rsidRPr="006E43D7">
        <w:rPr>
          <w:rStyle w:val="StyleUnderline"/>
          <w:highlight w:val="cyan"/>
        </w:rPr>
        <w:t xml:space="preserve">to </w:t>
      </w:r>
      <w:r w:rsidRPr="006E43D7">
        <w:rPr>
          <w:rStyle w:val="Emphasis"/>
          <w:highlight w:val="cyan"/>
        </w:rPr>
        <w:t>preserve</w:t>
      </w:r>
      <w:r w:rsidRPr="006E43D7">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60290599" w14:textId="77777777" w:rsidR="006E43D7" w:rsidRPr="00873822" w:rsidRDefault="006E43D7" w:rsidP="006E43D7">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20C8A77C" w14:textId="77777777" w:rsidR="006E43D7" w:rsidRPr="00873822" w:rsidRDefault="006E43D7" w:rsidP="006E43D7">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4CCDFEE9" w14:textId="77777777" w:rsidR="006E43D7" w:rsidRPr="00873822" w:rsidRDefault="006E43D7" w:rsidP="006E43D7">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15B919B2" w14:textId="77777777" w:rsidR="006E43D7" w:rsidRPr="00F46B3B" w:rsidRDefault="006E43D7" w:rsidP="006E43D7">
      <w:pPr>
        <w:rPr>
          <w:sz w:val="16"/>
        </w:rPr>
      </w:pPr>
      <w:r w:rsidRPr="00F46B3B">
        <w:rPr>
          <w:sz w:val="16"/>
        </w:rPr>
        <w:t>1.2.2 ...but that!</w:t>
      </w:r>
    </w:p>
    <w:p w14:paraId="791B8E76" w14:textId="77777777" w:rsidR="006E43D7" w:rsidRPr="00F46B3B" w:rsidRDefault="006E43D7" w:rsidP="006E43D7">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31354C0A" w14:textId="77777777" w:rsidR="006E43D7" w:rsidRPr="00873822" w:rsidRDefault="006E43D7" w:rsidP="006E43D7">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64B2E92F" w14:textId="77777777" w:rsidR="006E43D7" w:rsidRPr="00F46B3B" w:rsidRDefault="006E43D7" w:rsidP="006E43D7">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6E43D7">
        <w:rPr>
          <w:rStyle w:val="StyleUnderline"/>
          <w:highlight w:val="cyan"/>
        </w:rPr>
        <w:t xml:space="preserve">agencies should target practices that </w:t>
      </w:r>
      <w:r w:rsidRPr="006E43D7">
        <w:rPr>
          <w:rStyle w:val="Emphasis"/>
          <w:highlight w:val="cyan"/>
        </w:rPr>
        <w:t>centralize</w:t>
      </w:r>
      <w:r w:rsidRPr="006E43D7">
        <w:rPr>
          <w:rStyle w:val="StyleUnderline"/>
          <w:highlight w:val="cyan"/>
        </w:rPr>
        <w:t xml:space="preserve"> the </w:t>
      </w:r>
      <w:r w:rsidRPr="006E43D7">
        <w:rPr>
          <w:rStyle w:val="Emphasis"/>
          <w:highlight w:val="cyan"/>
        </w:rPr>
        <w:t>infrastructure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6E43D7">
        <w:rPr>
          <w:rStyle w:val="StyleUnderline"/>
          <w:highlight w:val="cyan"/>
        </w:rPr>
        <w:t>that</w:t>
      </w:r>
      <w:r w:rsidRPr="00873822">
        <w:rPr>
          <w:rStyle w:val="StyleUnderline"/>
        </w:rPr>
        <w:t xml:space="preserve"> level </w:t>
      </w:r>
      <w:r w:rsidRPr="006E43D7">
        <w:rPr>
          <w:rStyle w:val="StyleUnderline"/>
          <w:highlight w:val="cyan"/>
        </w:rPr>
        <w:t xml:space="preserve">has a </w:t>
      </w:r>
      <w:r w:rsidRPr="006E43D7">
        <w:rPr>
          <w:rStyle w:val="Emphasis"/>
          <w:highlight w:val="cyan"/>
        </w:rPr>
        <w:t>critical influence</w:t>
      </w:r>
      <w:r w:rsidRPr="006E43D7">
        <w:rPr>
          <w:rStyle w:val="StyleUnderline"/>
          <w:highlight w:val="cyan"/>
        </w:rPr>
        <w:t xml:space="preserve"> on</w:t>
      </w:r>
      <w:r w:rsidRPr="00873822">
        <w:rPr>
          <w:rStyle w:val="StyleUnderline"/>
        </w:rPr>
        <w:t xml:space="preserve"> the decentralization of </w:t>
      </w:r>
      <w:r w:rsidRPr="006E43D7">
        <w:rPr>
          <w:rStyle w:val="Emphasis"/>
          <w:highlight w:val="cyan"/>
        </w:rPr>
        <w:t>other</w:t>
      </w:r>
      <w:r w:rsidRPr="00873822">
        <w:rPr>
          <w:rStyle w:val="StyleUnderline"/>
        </w:rPr>
        <w:t xml:space="preserve"> </w:t>
      </w:r>
      <w:r w:rsidRPr="00F46B3B">
        <w:rPr>
          <w:rStyle w:val="StyleUnderline"/>
        </w:rPr>
        <w:t>level</w:t>
      </w:r>
      <w:r w:rsidRPr="006E43D7">
        <w:rPr>
          <w:rStyle w:val="Emphasis"/>
          <w:highlight w:val="cyan"/>
        </w:rPr>
        <w:t>s</w:t>
      </w:r>
      <w:r w:rsidRPr="006E43D7">
        <w:rPr>
          <w:rStyle w:val="StyleUnderline"/>
          <w:highlight w:val="cyan"/>
        </w:rPr>
        <w:t xml:space="preserve">. </w:t>
      </w:r>
      <w:r w:rsidRPr="006E43D7">
        <w:rPr>
          <w:rStyle w:val="Emphasis"/>
          <w:highlight w:val="cyan"/>
        </w:rPr>
        <w:t>Prohibiting</w:t>
      </w:r>
      <w:r w:rsidRPr="00873822">
        <w:rPr>
          <w:rStyle w:val="Emphasis"/>
        </w:rPr>
        <w:t xml:space="preserve"> artificial forms of centralization</w:t>
      </w:r>
      <w:r w:rsidRPr="00873822">
        <w:rPr>
          <w:rStyle w:val="StyleUnderline"/>
        </w:rPr>
        <w:t xml:space="preserve"> </w:t>
      </w:r>
      <w:r w:rsidRPr="006E43D7">
        <w:rPr>
          <w:rStyle w:val="StyleUnderline"/>
          <w:highlight w:val="cyan"/>
        </w:rPr>
        <w:t xml:space="preserve">at </w:t>
      </w:r>
      <w:r w:rsidRPr="006E43D7">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3EA889D7" w14:textId="77777777" w:rsidR="006E43D7" w:rsidRDefault="006E43D7" w:rsidP="006E43D7">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6E43D7">
        <w:rPr>
          <w:rStyle w:val="StyleUnderline"/>
          <w:highlight w:val="cyan"/>
        </w:rPr>
        <w:t xml:space="preserve">would </w:t>
      </w:r>
      <w:r w:rsidRPr="006E43D7">
        <w:rPr>
          <w:rStyle w:val="Emphasis"/>
          <w:highlight w:val="cyan"/>
        </w:rPr>
        <w:t>free</w:t>
      </w:r>
      <w:r w:rsidRPr="006E43D7">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6E43D7">
        <w:rPr>
          <w:rStyle w:val="Emphasis"/>
          <w:highlight w:val="cyan"/>
        </w:rPr>
        <w:t>without</w:t>
      </w:r>
      <w:r w:rsidRPr="00873822">
        <w:rPr>
          <w:rStyle w:val="StyleUnderline"/>
        </w:rPr>
        <w:t xml:space="preserve"> diminishing its usefulness or </w:t>
      </w:r>
      <w:r w:rsidRPr="006E43D7">
        <w:rPr>
          <w:rStyle w:val="Emphasis"/>
          <w:highlight w:val="cyan"/>
        </w:rPr>
        <w:t>creating resentment</w:t>
      </w:r>
      <w:r w:rsidRPr="00873822">
        <w:rPr>
          <w:rStyle w:val="StyleUnderline"/>
        </w:rPr>
        <w:t xml:space="preserve"> within blockchain communities. </w:t>
      </w:r>
      <w:r w:rsidRPr="006E43D7">
        <w:rPr>
          <w:rStyle w:val="StyleUnderline"/>
          <w:highlight w:val="cyan"/>
        </w:rPr>
        <w:t>Antitrust</w:t>
      </w:r>
      <w:r w:rsidRPr="00873822">
        <w:rPr>
          <w:rStyle w:val="StyleUnderline"/>
        </w:rPr>
        <w:t xml:space="preserve"> would thus </w:t>
      </w:r>
      <w:r w:rsidRPr="006E43D7">
        <w:rPr>
          <w:rStyle w:val="Emphasis"/>
          <w:highlight w:val="cyan"/>
        </w:rPr>
        <w:t>be</w:t>
      </w:r>
      <w:r w:rsidRPr="00873822">
        <w:rPr>
          <w:rStyle w:val="Emphasis"/>
        </w:rPr>
        <w:t xml:space="preserve">come </w:t>
      </w:r>
      <w:r w:rsidRPr="006E43D7">
        <w:rPr>
          <w:rStyle w:val="Emphasis"/>
          <w:highlight w:val="cyan"/>
        </w:rPr>
        <w:t>the ally</w:t>
      </w:r>
      <w:r w:rsidRPr="00873822">
        <w:rPr>
          <w:rStyle w:val="StyleUnderline"/>
        </w:rPr>
        <w:t xml:space="preserve"> of blockchain ecosystems </w:t>
      </w:r>
      <w:r w:rsidRPr="006E43D7">
        <w:rPr>
          <w:rStyle w:val="StyleUnderline"/>
          <w:highlight w:val="cyan"/>
        </w:rPr>
        <w:t>and</w:t>
      </w:r>
      <w:r w:rsidRPr="00873822">
        <w:rPr>
          <w:rStyle w:val="StyleUnderline"/>
        </w:rPr>
        <w:t xml:space="preserve"> would start being </w:t>
      </w:r>
      <w:r w:rsidRPr="006E43D7">
        <w:rPr>
          <w:rStyle w:val="Emphasis"/>
          <w:highlight w:val="cyan"/>
        </w:rPr>
        <w:t>perceived</w:t>
      </w:r>
      <w:r w:rsidRPr="006E43D7">
        <w:rPr>
          <w:rStyle w:val="StyleUnderline"/>
          <w:highlight w:val="cyan"/>
        </w:rPr>
        <w:t xml:space="preserve"> as such</w:t>
      </w:r>
      <w:r w:rsidRPr="00873822">
        <w:rPr>
          <w:sz w:val="16"/>
        </w:rPr>
        <w:t>.</w:t>
      </w:r>
    </w:p>
    <w:p w14:paraId="62BCC7CF" w14:textId="77777777" w:rsidR="006E43D7" w:rsidRPr="008524FD" w:rsidRDefault="006E43D7" w:rsidP="006E43D7">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7F4A2DB5" w14:textId="77777777" w:rsidR="006E43D7" w:rsidRDefault="006E43D7" w:rsidP="006E43D7">
      <w:r>
        <w:t xml:space="preserve">Philip J. </w:t>
      </w:r>
      <w:r w:rsidRPr="00E41A9A">
        <w:rPr>
          <w:rStyle w:val="Style13ptBold"/>
        </w:rPr>
        <w:t>Weiser 17</w:t>
      </w:r>
      <w:r>
        <w:t xml:space="preserve">, Hatfield Professor of Law and Dean Emeritus at the University of Colorado Law School, Former Senior Advisor for </w:t>
      </w:r>
      <w:proofErr w:type="gramStart"/>
      <w:r>
        <w:t>Technology</w:t>
      </w:r>
      <w:proofErr w:type="gramEnd"/>
      <w:r>
        <w:t xml:space="preserve"> and Innovation to the National Economic Council Director in the White House, “Entrepreneurial Administration”, Boston University Law Review, 97 B.U.L. Rev. 2011, December 2017, Lexis</w:t>
      </w:r>
    </w:p>
    <w:p w14:paraId="5BC86CF7" w14:textId="77777777" w:rsidR="006E43D7" w:rsidRPr="007706D2" w:rsidRDefault="006E43D7" w:rsidP="006E43D7">
      <w:pPr>
        <w:rPr>
          <w:sz w:val="16"/>
        </w:rPr>
      </w:pPr>
      <w:r w:rsidRPr="007706D2">
        <w:rPr>
          <w:sz w:val="16"/>
        </w:rPr>
        <w:t>Introduction</w:t>
      </w:r>
    </w:p>
    <w:p w14:paraId="33093572" w14:textId="77777777" w:rsidR="006E43D7" w:rsidRPr="007706D2" w:rsidRDefault="006E43D7" w:rsidP="006E43D7">
      <w:pPr>
        <w:rPr>
          <w:sz w:val="16"/>
        </w:rPr>
      </w:pPr>
      <w:r w:rsidRPr="006E43D7">
        <w:rPr>
          <w:rStyle w:val="StyleUnderline"/>
          <w:highlight w:val="cyan"/>
        </w:rPr>
        <w:t>A</w:t>
      </w:r>
      <w:r w:rsidRPr="007706D2">
        <w:rPr>
          <w:rStyle w:val="StyleUnderline"/>
        </w:rPr>
        <w:t xml:space="preserve"> </w:t>
      </w:r>
      <w:r w:rsidRPr="007706D2">
        <w:rPr>
          <w:rStyle w:val="Emphasis"/>
        </w:rPr>
        <w:t xml:space="preserve">core </w:t>
      </w:r>
      <w:r w:rsidRPr="006E43D7">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6E43D7">
        <w:rPr>
          <w:rStyle w:val="StyleUnderline"/>
          <w:highlight w:val="cyan"/>
        </w:rPr>
        <w:t>is</w:t>
      </w:r>
      <w:r w:rsidRPr="007706D2">
        <w:rPr>
          <w:rStyle w:val="StyleUnderline"/>
        </w:rPr>
        <w:t xml:space="preserve"> the </w:t>
      </w:r>
      <w:r w:rsidRPr="006E43D7">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6E43D7">
        <w:rPr>
          <w:rStyle w:val="Emphasis"/>
          <w:highlight w:val="cyan"/>
        </w:rPr>
        <w:t>effective</w:t>
      </w:r>
      <w:r w:rsidRPr="006E43D7">
        <w:rPr>
          <w:rStyle w:val="StyleUnderline"/>
          <w:highlight w:val="cyan"/>
        </w:rPr>
        <w:t xml:space="preserve"> </w:t>
      </w:r>
      <w:r w:rsidRPr="006E43D7">
        <w:rPr>
          <w:rStyle w:val="Emphasis"/>
          <w:highlight w:val="cyan"/>
        </w:rPr>
        <w:t>admin</w:t>
      </w:r>
      <w:r w:rsidRPr="007706D2">
        <w:rPr>
          <w:rStyle w:val="StyleUnderline"/>
        </w:rPr>
        <w:t xml:space="preserve">istration </w:t>
      </w:r>
      <w:r w:rsidRPr="006E43D7">
        <w:rPr>
          <w:rStyle w:val="StyleUnderline"/>
          <w:highlight w:val="cyan"/>
        </w:rPr>
        <w:t>depends on</w:t>
      </w:r>
      <w:r w:rsidRPr="007706D2">
        <w:rPr>
          <w:rStyle w:val="StyleUnderline"/>
        </w:rPr>
        <w:t xml:space="preserve"> </w:t>
      </w:r>
      <w:r w:rsidRPr="007706D2">
        <w:rPr>
          <w:rStyle w:val="Emphasis"/>
        </w:rPr>
        <w:t xml:space="preserve">entrepreneurial </w:t>
      </w:r>
      <w:r w:rsidRPr="006E43D7">
        <w:rPr>
          <w:rStyle w:val="Emphasis"/>
          <w:highlight w:val="cyan"/>
        </w:rPr>
        <w:t>leadership</w:t>
      </w:r>
      <w:r w:rsidRPr="006E43D7">
        <w:rPr>
          <w:rStyle w:val="StyleUnderline"/>
          <w:highlight w:val="cyan"/>
        </w:rPr>
        <w:t xml:space="preserve"> that</w:t>
      </w:r>
      <w:r w:rsidRPr="007706D2">
        <w:rPr>
          <w:rStyle w:val="StyleUnderline"/>
        </w:rPr>
        <w:t xml:space="preserve"> can </w:t>
      </w:r>
      <w:r w:rsidRPr="006E43D7">
        <w:rPr>
          <w:rStyle w:val="Emphasis"/>
          <w:highlight w:val="cyan"/>
        </w:rPr>
        <w:t>spearhead</w:t>
      </w:r>
      <w:r w:rsidRPr="007706D2">
        <w:rPr>
          <w:rStyle w:val="StyleUnderline"/>
        </w:rPr>
        <w:t xml:space="preserve"> policy </w:t>
      </w:r>
      <w:r w:rsidRPr="006E43D7">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0354179B" w14:textId="77777777" w:rsidR="006E43D7" w:rsidRPr="00F85A76" w:rsidRDefault="006E43D7" w:rsidP="006E43D7">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w:t>
      </w:r>
      <w:proofErr w:type="gramStart"/>
      <w:r w:rsidRPr="00F85A76">
        <w:rPr>
          <w:sz w:val="12"/>
          <w:szCs w:val="18"/>
        </w:rPr>
        <w:t>developed</w:t>
      </w:r>
      <w:proofErr w:type="gramEnd"/>
      <w:r w:rsidRPr="00F85A76">
        <w:rPr>
          <w:sz w:val="12"/>
          <w:szCs w:val="18"/>
        </w:rPr>
        <w:t xml:space="preserve">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4C1A49D5" w14:textId="77777777" w:rsidR="006E43D7" w:rsidRPr="00F85A76" w:rsidRDefault="006E43D7" w:rsidP="006E43D7">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278F56E3" w14:textId="77777777" w:rsidR="006E43D7" w:rsidRPr="007706D2" w:rsidRDefault="006E43D7" w:rsidP="006E43D7">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6E43D7">
        <w:rPr>
          <w:rStyle w:val="StyleUnderline"/>
          <w:highlight w:val="cyan"/>
        </w:rPr>
        <w:t>agencies</w:t>
      </w:r>
      <w:r w:rsidRPr="007706D2">
        <w:rPr>
          <w:sz w:val="16"/>
        </w:rPr>
        <w:t xml:space="preserve"> and private entities </w:t>
      </w:r>
      <w:r w:rsidRPr="006E43D7">
        <w:rPr>
          <w:rStyle w:val="StyleUnderline"/>
          <w:highlight w:val="cyan"/>
        </w:rPr>
        <w:t>develop innovative</w:t>
      </w:r>
      <w:r w:rsidRPr="007706D2">
        <w:rPr>
          <w:rStyle w:val="StyleUnderline"/>
        </w:rPr>
        <w:t xml:space="preserve"> regulatory </w:t>
      </w:r>
      <w:r w:rsidRPr="006E43D7">
        <w:rPr>
          <w:rStyle w:val="StyleUnderline"/>
          <w:highlight w:val="cyan"/>
        </w:rPr>
        <w:t xml:space="preserve">strategies and </w:t>
      </w:r>
      <w:r w:rsidRPr="006E43D7">
        <w:rPr>
          <w:rStyle w:val="Emphasis"/>
          <w:sz w:val="24"/>
          <w:szCs w:val="26"/>
          <w:highlight w:val="cyan"/>
        </w:rPr>
        <w:t>earn</w:t>
      </w:r>
      <w:r w:rsidRPr="007706D2">
        <w:rPr>
          <w:rStyle w:val="Emphasis"/>
          <w:sz w:val="24"/>
          <w:szCs w:val="26"/>
        </w:rPr>
        <w:t xml:space="preserve"> regulatory </w:t>
      </w:r>
      <w:r w:rsidRPr="006E43D7">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4104F92A" w14:textId="77777777" w:rsidR="006E43D7" w:rsidRPr="007706D2" w:rsidRDefault="006E43D7" w:rsidP="006E43D7">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76D78AA9" w14:textId="77777777" w:rsidR="006E43D7" w:rsidRPr="007706D2" w:rsidRDefault="006E43D7" w:rsidP="006E43D7">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6E43D7">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6E43D7">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6E43D7">
        <w:rPr>
          <w:rStyle w:val="Emphasis"/>
          <w:highlight w:val="cyan"/>
        </w:rPr>
        <w:t>allow</w:t>
      </w:r>
      <w:r w:rsidRPr="007706D2">
        <w:rPr>
          <w:sz w:val="16"/>
        </w:rPr>
        <w:t xml:space="preserve">ing </w:t>
      </w:r>
      <w:r w:rsidRPr="006E43D7">
        <w:rPr>
          <w:rStyle w:val="StyleUnderline"/>
          <w:highlight w:val="cyan"/>
        </w:rPr>
        <w:t xml:space="preserve">Congress to </w:t>
      </w:r>
      <w:r w:rsidRPr="006E43D7">
        <w:rPr>
          <w:rStyle w:val="Emphasis"/>
          <w:highlight w:val="cyan"/>
        </w:rPr>
        <w:t>observe</w:t>
      </w:r>
      <w:r w:rsidRPr="007706D2">
        <w:rPr>
          <w:rStyle w:val="StyleUnderline"/>
        </w:rPr>
        <w:t xml:space="preserve"> the strategy in action </w:t>
      </w:r>
      <w:r w:rsidRPr="006E43D7">
        <w:rPr>
          <w:rStyle w:val="StyleUnderline"/>
          <w:highlight w:val="cyan"/>
        </w:rPr>
        <w:t xml:space="preserve">and </w:t>
      </w:r>
      <w:r w:rsidRPr="006E43D7">
        <w:rPr>
          <w:rStyle w:val="Emphasis"/>
          <w:highlight w:val="cyan"/>
        </w:rPr>
        <w:t>evaluate</w:t>
      </w:r>
      <w:r w:rsidRPr="007706D2">
        <w:rPr>
          <w:rStyle w:val="StyleUnderline"/>
        </w:rPr>
        <w:t xml:space="preserve"> it </w:t>
      </w:r>
      <w:r w:rsidRPr="006E43D7">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45EF5D65" w14:textId="77777777" w:rsidR="006E43D7" w:rsidRPr="00F85A76" w:rsidRDefault="006E43D7" w:rsidP="006E43D7">
      <w:pPr>
        <w:rPr>
          <w:sz w:val="8"/>
          <w:szCs w:val="14"/>
        </w:rPr>
      </w:pPr>
      <w:r w:rsidRPr="00F85A76">
        <w:rPr>
          <w:sz w:val="8"/>
          <w:szCs w:val="14"/>
        </w:rPr>
        <w:t>I. The Traditional Model and Emerging Realities</w:t>
      </w:r>
    </w:p>
    <w:p w14:paraId="0ADECA08" w14:textId="77777777" w:rsidR="006E43D7" w:rsidRPr="00F85A76" w:rsidRDefault="006E43D7" w:rsidP="006E43D7">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1FF93C52" w14:textId="77777777" w:rsidR="006E43D7" w:rsidRPr="00F85A76" w:rsidRDefault="006E43D7" w:rsidP="006E43D7">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378BDE19" w14:textId="77777777" w:rsidR="006E43D7" w:rsidRPr="00F85A76" w:rsidRDefault="006E43D7" w:rsidP="006E43D7">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0BD4236D" w14:textId="77777777" w:rsidR="006E43D7" w:rsidRPr="00F85A76" w:rsidRDefault="006E43D7" w:rsidP="006E43D7">
      <w:pPr>
        <w:rPr>
          <w:sz w:val="8"/>
          <w:szCs w:val="14"/>
        </w:rPr>
      </w:pPr>
      <w:r w:rsidRPr="00F85A76">
        <w:rPr>
          <w:sz w:val="8"/>
          <w:szCs w:val="14"/>
        </w:rPr>
        <w:t xml:space="preserve"> [*2017]  The traditional, hierarchical model follows a familiar, </w:t>
      </w:r>
      <w:proofErr w:type="gramStart"/>
      <w:r w:rsidRPr="00F85A76">
        <w:rPr>
          <w:sz w:val="8"/>
          <w:szCs w:val="14"/>
        </w:rPr>
        <w:t>step-wise</w:t>
      </w:r>
      <w:proofErr w:type="gramEnd"/>
      <w:r w:rsidRPr="00F85A76">
        <w:rPr>
          <w:sz w:val="8"/>
          <w:szCs w:val="14"/>
        </w:rPr>
        <w:t xml:space="preserv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645FC4DE" w14:textId="77777777" w:rsidR="006E43D7" w:rsidRPr="00F85A76" w:rsidRDefault="006E43D7" w:rsidP="006E43D7">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4910624C" w14:textId="77777777" w:rsidR="006E43D7" w:rsidRPr="00F85A76" w:rsidRDefault="006E43D7" w:rsidP="006E43D7">
      <w:pPr>
        <w:rPr>
          <w:sz w:val="8"/>
          <w:szCs w:val="14"/>
        </w:rPr>
      </w:pPr>
      <w:r w:rsidRPr="00F85A76">
        <w:rPr>
          <w:sz w:val="8"/>
          <w:szCs w:val="14"/>
        </w:rPr>
        <w:t>A. The Limits of the Traditional Regulatory Approach</w:t>
      </w:r>
    </w:p>
    <w:p w14:paraId="1497DBCC" w14:textId="77777777" w:rsidR="006E43D7" w:rsidRPr="00F85A76" w:rsidRDefault="006E43D7" w:rsidP="006E43D7">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20D7E0F3" w14:textId="77777777" w:rsidR="006E43D7" w:rsidRPr="00F85A76" w:rsidRDefault="006E43D7" w:rsidP="006E43D7">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14DD9AD4" w14:textId="77777777" w:rsidR="006E43D7" w:rsidRPr="00F85A76" w:rsidRDefault="006E43D7" w:rsidP="006E43D7">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1489749C" w14:textId="77777777" w:rsidR="006E43D7" w:rsidRPr="00F85A76" w:rsidRDefault="006E43D7" w:rsidP="006E43D7">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784B43FC" w14:textId="77777777" w:rsidR="006E43D7" w:rsidRPr="00F85A76" w:rsidRDefault="006E43D7" w:rsidP="006E43D7">
      <w:pPr>
        <w:rPr>
          <w:sz w:val="8"/>
          <w:szCs w:val="14"/>
        </w:rPr>
      </w:pPr>
      <w:r w:rsidRPr="00F85A76">
        <w:rPr>
          <w:sz w:val="8"/>
          <w:szCs w:val="14"/>
        </w:rPr>
        <w:t xml:space="preserve"> [*2020] </w:t>
      </w:r>
    </w:p>
    <w:p w14:paraId="7A7C070A" w14:textId="77777777" w:rsidR="006E43D7" w:rsidRPr="00F85A76" w:rsidRDefault="006E43D7" w:rsidP="006E43D7">
      <w:pPr>
        <w:rPr>
          <w:sz w:val="8"/>
          <w:szCs w:val="14"/>
        </w:rPr>
      </w:pPr>
      <w:r w:rsidRPr="00F85A76">
        <w:rPr>
          <w:sz w:val="8"/>
          <w:szCs w:val="14"/>
        </w:rPr>
        <w:t>B. The Promise of Co-Regulation</w:t>
      </w:r>
    </w:p>
    <w:p w14:paraId="03270B70" w14:textId="77777777" w:rsidR="006E43D7" w:rsidRPr="00F85A76" w:rsidRDefault="006E43D7" w:rsidP="006E43D7">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6E43D7">
        <w:rPr>
          <w:rStyle w:val="StyleUnderline"/>
          <w:highlight w:val="cyan"/>
        </w:rPr>
        <w:t>agency can operate</w:t>
      </w:r>
      <w:r w:rsidRPr="007706D2">
        <w:rPr>
          <w:rStyle w:val="StyleUnderline"/>
        </w:rPr>
        <w:t xml:space="preserve"> more </w:t>
      </w:r>
      <w:r w:rsidRPr="006E43D7">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6E43D7">
        <w:rPr>
          <w:rStyle w:val="StyleUnderline"/>
          <w:highlight w:val="cyan"/>
        </w:rPr>
        <w:t xml:space="preserve">by </w:t>
      </w:r>
      <w:r w:rsidRPr="006E43D7">
        <w:rPr>
          <w:rStyle w:val="Emphasis"/>
          <w:highlight w:val="cyan"/>
        </w:rPr>
        <w:t>integrating</w:t>
      </w:r>
      <w:r w:rsidRPr="007706D2">
        <w:rPr>
          <w:rStyle w:val="StyleUnderline"/>
        </w:rPr>
        <w:t xml:space="preserve"> its efforts </w:t>
      </w:r>
      <w:r w:rsidRPr="006E43D7">
        <w:rPr>
          <w:rStyle w:val="StyleUnderline"/>
          <w:highlight w:val="cyan"/>
        </w:rPr>
        <w:t xml:space="preserve">with </w:t>
      </w:r>
      <w:r w:rsidRPr="006E43D7">
        <w:rPr>
          <w:rStyle w:val="Emphasis"/>
          <w:highlight w:val="cyan"/>
        </w:rPr>
        <w:t>private bodies</w:t>
      </w:r>
      <w:r w:rsidRPr="006E43D7">
        <w:rPr>
          <w:rStyle w:val="StyleUnderline"/>
          <w:highlight w:val="cyan"/>
        </w:rPr>
        <w:t xml:space="preserve"> who have </w:t>
      </w:r>
      <w:r w:rsidRPr="006E43D7">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0BEE8475" w14:textId="77777777" w:rsidR="006E43D7" w:rsidRPr="00F85A76" w:rsidRDefault="006E43D7" w:rsidP="006E43D7">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585C3BE5" w14:textId="77777777" w:rsidR="006E43D7" w:rsidRPr="00F85A76" w:rsidRDefault="006E43D7" w:rsidP="006E43D7">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6572A449" w14:textId="77777777" w:rsidR="006E43D7" w:rsidRPr="00F85A76" w:rsidRDefault="006E43D7" w:rsidP="006E43D7">
      <w:pPr>
        <w:rPr>
          <w:sz w:val="16"/>
        </w:rPr>
      </w:pPr>
      <w:r w:rsidRPr="00F85A76">
        <w:rPr>
          <w:sz w:val="16"/>
        </w:rPr>
        <w:t xml:space="preserve">The </w:t>
      </w:r>
      <w:r w:rsidRPr="006E43D7">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6E43D7">
        <w:rPr>
          <w:rStyle w:val="Emphasis"/>
          <w:highlight w:val="cyan"/>
        </w:rPr>
        <w:t>develop</w:t>
      </w:r>
      <w:r w:rsidRPr="00F85A76">
        <w:rPr>
          <w:sz w:val="16"/>
        </w:rPr>
        <w:t xml:space="preserve">ed </w:t>
      </w:r>
      <w:r w:rsidRPr="006E43D7">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6E43D7">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6E43D7">
        <w:rPr>
          <w:rStyle w:val="Emphasis"/>
          <w:highlight w:val="cyan"/>
        </w:rPr>
        <w:t>carry</w:t>
      </w:r>
      <w:r w:rsidRPr="007706D2">
        <w:rPr>
          <w:rStyle w:val="Emphasis"/>
        </w:rPr>
        <w:t xml:space="preserve"> the </w:t>
      </w:r>
      <w:r w:rsidRPr="006E43D7">
        <w:rPr>
          <w:rStyle w:val="Emphasis"/>
          <w:highlight w:val="cyan"/>
        </w:rPr>
        <w:t>labor</w:t>
      </w:r>
      <w:r w:rsidRPr="007706D2">
        <w:rPr>
          <w:rStyle w:val="Emphasis"/>
        </w:rPr>
        <w:t>ing oar in this area</w:t>
      </w:r>
      <w:r w:rsidRPr="00F85A76">
        <w:rPr>
          <w:sz w:val="16"/>
        </w:rPr>
        <w:t xml:space="preserve">, 40 </w:t>
      </w:r>
      <w:r w:rsidRPr="006E43D7">
        <w:rPr>
          <w:rStyle w:val="StyleUnderline"/>
          <w:highlight w:val="cyan"/>
        </w:rPr>
        <w:t>leaving</w:t>
      </w:r>
      <w:r w:rsidRPr="007706D2">
        <w:rPr>
          <w:rStyle w:val="StyleUnderline"/>
        </w:rPr>
        <w:t xml:space="preserve"> the </w:t>
      </w:r>
      <w:r w:rsidRPr="006E43D7">
        <w:rPr>
          <w:rStyle w:val="Emphasis"/>
          <w:highlight w:val="cyan"/>
        </w:rPr>
        <w:t>FTC</w:t>
      </w:r>
      <w:r w:rsidRPr="007706D2">
        <w:rPr>
          <w:rStyle w:val="StyleUnderline"/>
        </w:rPr>
        <w:t xml:space="preserve">'s </w:t>
      </w:r>
      <w:r w:rsidRPr="006E43D7">
        <w:rPr>
          <w:rStyle w:val="Emphasis"/>
          <w:highlight w:val="cyan"/>
        </w:rPr>
        <w:t>residual authority</w:t>
      </w:r>
      <w:r w:rsidRPr="006E43D7">
        <w:rPr>
          <w:rStyle w:val="StyleUnderline"/>
          <w:highlight w:val="cyan"/>
        </w:rPr>
        <w:t xml:space="preserve"> as a </w:t>
      </w:r>
      <w:r w:rsidRPr="006E43D7">
        <w:rPr>
          <w:rStyle w:val="Emphasis"/>
          <w:highlight w:val="cyan"/>
        </w:rPr>
        <w:t>backstop</w:t>
      </w:r>
      <w:r w:rsidRPr="00F85A76">
        <w:rPr>
          <w:sz w:val="16"/>
        </w:rPr>
        <w:t>. In particular, the NAD refers cases to the FTC where a party refuses to participate in its process or comply with a decision. 41</w:t>
      </w:r>
    </w:p>
    <w:p w14:paraId="7A1568D8" w14:textId="77777777" w:rsidR="006E43D7" w:rsidRPr="00F85A76" w:rsidRDefault="006E43D7" w:rsidP="006E43D7">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22642EFE" w14:textId="77777777" w:rsidR="006E43D7" w:rsidRPr="00F85A76" w:rsidRDefault="006E43D7" w:rsidP="006E43D7">
      <w:pPr>
        <w:rPr>
          <w:sz w:val="8"/>
          <w:szCs w:val="14"/>
        </w:rPr>
      </w:pPr>
      <w:r w:rsidRPr="00F85A76">
        <w:rPr>
          <w:sz w:val="8"/>
          <w:szCs w:val="14"/>
        </w:rPr>
        <w:t>C. The Role of Best Practices and Agency Convened Efforts</w:t>
      </w:r>
    </w:p>
    <w:p w14:paraId="786B77F3" w14:textId="77777777" w:rsidR="006E43D7" w:rsidRPr="00F85A76" w:rsidRDefault="006E43D7" w:rsidP="006E43D7">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4DE58F86" w14:textId="77777777" w:rsidR="006E43D7" w:rsidRPr="00F85A76" w:rsidRDefault="006E43D7" w:rsidP="006E43D7">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7ABFF765" w14:textId="77777777" w:rsidR="006E43D7" w:rsidRPr="00F85A76" w:rsidRDefault="006E43D7" w:rsidP="006E43D7">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3182D73A" w14:textId="77777777" w:rsidR="006E43D7" w:rsidRPr="00F85A76" w:rsidRDefault="006E43D7" w:rsidP="006E43D7">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03879787" w14:textId="77777777" w:rsidR="006E43D7" w:rsidRPr="00F85A76" w:rsidRDefault="006E43D7" w:rsidP="006E43D7">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6E43D7">
        <w:rPr>
          <w:rStyle w:val="StyleUnderline"/>
          <w:highlight w:val="cyan"/>
        </w:rPr>
        <w:t>if</w:t>
      </w:r>
      <w:r w:rsidRPr="00F85A76">
        <w:rPr>
          <w:rStyle w:val="StyleUnderline"/>
        </w:rPr>
        <w:t xml:space="preserve"> the agency is </w:t>
      </w:r>
      <w:r w:rsidRPr="006E43D7">
        <w:rPr>
          <w:rStyle w:val="StyleUnderline"/>
          <w:highlight w:val="cyan"/>
        </w:rPr>
        <w:t xml:space="preserve">not </w:t>
      </w:r>
      <w:r w:rsidRPr="006E43D7">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6E43D7">
        <w:rPr>
          <w:rStyle w:val="StyleUnderline"/>
          <w:highlight w:val="cyan"/>
        </w:rPr>
        <w:t xml:space="preserve">agency will </w:t>
      </w:r>
      <w:r w:rsidRPr="006E43D7">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03CCC627" w14:textId="77777777" w:rsidR="006E43D7" w:rsidRPr="00F85A76" w:rsidRDefault="006E43D7" w:rsidP="006E43D7">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6E43D7">
        <w:rPr>
          <w:rStyle w:val="StyleUnderline"/>
          <w:highlight w:val="cyan"/>
        </w:rPr>
        <w:t>it is important</w:t>
      </w:r>
      <w:r w:rsidRPr="00F85A76">
        <w:rPr>
          <w:rStyle w:val="StyleUnderline"/>
        </w:rPr>
        <w:t xml:space="preserve"> that </w:t>
      </w:r>
      <w:r w:rsidRPr="006E43D7">
        <w:rPr>
          <w:rStyle w:val="StyleUnderline"/>
          <w:highlight w:val="cyan"/>
        </w:rPr>
        <w:t>agencies</w:t>
      </w:r>
      <w:r w:rsidRPr="00F85A76">
        <w:rPr>
          <w:rStyle w:val="StyleUnderline"/>
        </w:rPr>
        <w:t xml:space="preserve"> pre-</w:t>
      </w:r>
      <w:r w:rsidRPr="006E43D7">
        <w:rPr>
          <w:rStyle w:val="StyleUnderline"/>
          <w:highlight w:val="cyan"/>
        </w:rPr>
        <w:t>commit to</w:t>
      </w:r>
      <w:r w:rsidRPr="00F85A76">
        <w:rPr>
          <w:rStyle w:val="StyleUnderline"/>
        </w:rPr>
        <w:t xml:space="preserve"> a level of </w:t>
      </w:r>
      <w:r w:rsidRPr="006E43D7">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61DA6ACE" w14:textId="77777777" w:rsidR="006E43D7" w:rsidRPr="00F85A76" w:rsidRDefault="006E43D7" w:rsidP="006E43D7">
      <w:pPr>
        <w:rPr>
          <w:sz w:val="16"/>
        </w:rPr>
      </w:pPr>
      <w:r w:rsidRPr="00F85A76">
        <w:rPr>
          <w:sz w:val="16"/>
        </w:rPr>
        <w:t xml:space="preserve"> [*2024] </w:t>
      </w:r>
    </w:p>
    <w:p w14:paraId="13405A39" w14:textId="77777777" w:rsidR="006E43D7" w:rsidRPr="00F85A76" w:rsidRDefault="006E43D7" w:rsidP="006E43D7">
      <w:pPr>
        <w:rPr>
          <w:sz w:val="8"/>
          <w:szCs w:val="14"/>
        </w:rPr>
      </w:pPr>
      <w:r w:rsidRPr="00F85A76">
        <w:rPr>
          <w:sz w:val="8"/>
          <w:szCs w:val="14"/>
        </w:rPr>
        <w:t>D. Private Regulation</w:t>
      </w:r>
    </w:p>
    <w:p w14:paraId="26D1FA13" w14:textId="77777777" w:rsidR="006E43D7" w:rsidRPr="00F85A76" w:rsidRDefault="006E43D7" w:rsidP="006E43D7">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60737BAC" w14:textId="77777777" w:rsidR="006E43D7" w:rsidRPr="00F85A76" w:rsidRDefault="006E43D7" w:rsidP="006E43D7">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495C6E58" w14:textId="77777777" w:rsidR="006E43D7" w:rsidRPr="00F85A76" w:rsidRDefault="006E43D7" w:rsidP="006E43D7">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7A01FF48" w14:textId="77777777" w:rsidR="006E43D7" w:rsidRPr="00F85A76" w:rsidRDefault="006E43D7" w:rsidP="006E43D7">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39AB5AC7" w14:textId="77777777" w:rsidR="006E43D7" w:rsidRPr="00F85A76" w:rsidRDefault="006E43D7" w:rsidP="006E43D7">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7DC6543D" w14:textId="77777777" w:rsidR="006E43D7" w:rsidRPr="00F85A76" w:rsidRDefault="006E43D7" w:rsidP="006E43D7">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3C9AA118" w14:textId="77777777" w:rsidR="006E43D7" w:rsidRPr="00F85A76" w:rsidRDefault="006E43D7" w:rsidP="006E43D7">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1322F628" w14:textId="77777777" w:rsidR="006E43D7" w:rsidRPr="00F85A76" w:rsidRDefault="006E43D7" w:rsidP="006E43D7">
      <w:pPr>
        <w:rPr>
          <w:sz w:val="8"/>
          <w:szCs w:val="14"/>
        </w:rPr>
      </w:pPr>
      <w:r w:rsidRPr="00F85A76">
        <w:rPr>
          <w:sz w:val="8"/>
          <w:szCs w:val="14"/>
        </w:rPr>
        <w:t xml:space="preserve"> [*2028] </w:t>
      </w:r>
    </w:p>
    <w:p w14:paraId="3F4A073E" w14:textId="77777777" w:rsidR="006E43D7" w:rsidRPr="00F85A76" w:rsidRDefault="006E43D7" w:rsidP="006E43D7">
      <w:pPr>
        <w:rPr>
          <w:sz w:val="8"/>
          <w:szCs w:val="14"/>
        </w:rPr>
      </w:pPr>
      <w:r w:rsidRPr="00F85A76">
        <w:rPr>
          <w:sz w:val="8"/>
          <w:szCs w:val="14"/>
        </w:rPr>
        <w:t>E. Hacking the Bureaucracy</w:t>
      </w:r>
    </w:p>
    <w:p w14:paraId="16049D88" w14:textId="77777777" w:rsidR="006E43D7" w:rsidRPr="00F85A76" w:rsidRDefault="006E43D7" w:rsidP="006E43D7">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4A1C333C" w14:textId="77777777" w:rsidR="006E43D7" w:rsidRPr="00F85A76" w:rsidRDefault="006E43D7" w:rsidP="006E43D7">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36E673EB" w14:textId="77777777" w:rsidR="006E43D7" w:rsidRPr="00F85A76" w:rsidRDefault="006E43D7" w:rsidP="006E43D7">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41F9C029" w14:textId="77777777" w:rsidR="006E43D7" w:rsidRPr="00F85A76" w:rsidRDefault="006E43D7" w:rsidP="006E43D7">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254DAACE" w14:textId="77777777" w:rsidR="006E43D7" w:rsidRPr="00F85A76" w:rsidRDefault="006E43D7" w:rsidP="006E43D7">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2F9E665F" w14:textId="77777777" w:rsidR="006E43D7" w:rsidRPr="00F85A76" w:rsidRDefault="006E43D7" w:rsidP="006E43D7">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6ACA1391" w14:textId="77777777" w:rsidR="006E43D7" w:rsidRPr="00F85A76" w:rsidRDefault="006E43D7" w:rsidP="006E43D7">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655D7F56" w14:textId="77777777" w:rsidR="006E43D7" w:rsidRPr="00F85A76" w:rsidRDefault="006E43D7" w:rsidP="006E43D7">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4EEAE22E" w14:textId="77777777" w:rsidR="006E43D7" w:rsidRPr="00F85A76" w:rsidRDefault="006E43D7" w:rsidP="006E43D7">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23F3D3AF" w14:textId="77777777" w:rsidR="006E43D7" w:rsidRPr="00F85A76" w:rsidRDefault="006E43D7" w:rsidP="006E43D7">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5C0C934D" w14:textId="77777777" w:rsidR="006E43D7" w:rsidRPr="00F85A76" w:rsidRDefault="006E43D7" w:rsidP="006E43D7">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697BC9B0" w14:textId="77777777" w:rsidR="006E43D7" w:rsidRPr="00F85A76" w:rsidRDefault="006E43D7" w:rsidP="006E43D7">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4CF5412C" w14:textId="77777777" w:rsidR="006E43D7" w:rsidRPr="00F85A76" w:rsidRDefault="006E43D7" w:rsidP="006E43D7">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77D225D3" w14:textId="77777777" w:rsidR="006E43D7" w:rsidRPr="00F85A76" w:rsidRDefault="006E43D7" w:rsidP="006E43D7">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5401FE9F" w14:textId="77777777" w:rsidR="006E43D7" w:rsidRPr="00F85A76" w:rsidRDefault="006E43D7" w:rsidP="006E43D7">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6B91F40C" w14:textId="77777777" w:rsidR="006E43D7" w:rsidRPr="00F85A76" w:rsidRDefault="006E43D7" w:rsidP="006E43D7">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594C6BD7" w14:textId="77777777" w:rsidR="006E43D7" w:rsidRPr="00F85A76" w:rsidRDefault="006E43D7" w:rsidP="006E43D7">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63D1FE21" w14:textId="77777777" w:rsidR="006E43D7" w:rsidRPr="00F85A76" w:rsidRDefault="006E43D7" w:rsidP="006E43D7">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0A0F2ED4" w14:textId="77777777" w:rsidR="006E43D7" w:rsidRPr="00F85A76" w:rsidRDefault="006E43D7" w:rsidP="006E43D7">
      <w:pPr>
        <w:rPr>
          <w:sz w:val="16"/>
        </w:rPr>
      </w:pPr>
      <w:r w:rsidRPr="00F85A76">
        <w:rPr>
          <w:sz w:val="16"/>
        </w:rPr>
        <w:t xml:space="preserve"> [*2037]  </w:t>
      </w:r>
      <w:r w:rsidRPr="00F85A76">
        <w:rPr>
          <w:rStyle w:val="StyleUnderline"/>
        </w:rPr>
        <w:t xml:space="preserve">The role of entrepreneurial </w:t>
      </w:r>
      <w:r w:rsidRPr="006E43D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6E43D7">
        <w:rPr>
          <w:rStyle w:val="StyleUnderline"/>
          <w:highlight w:val="cyan"/>
        </w:rPr>
        <w:t xml:space="preserve">develop </w:t>
      </w:r>
      <w:r w:rsidRPr="006E43D7">
        <w:rPr>
          <w:rStyle w:val="Emphasis"/>
          <w:highlight w:val="cyan"/>
        </w:rPr>
        <w:t>a</w:t>
      </w:r>
      <w:r w:rsidRPr="00F85A76">
        <w:rPr>
          <w:rStyle w:val="StyleUnderline"/>
        </w:rPr>
        <w:t xml:space="preserve">n </w:t>
      </w:r>
      <w:r w:rsidRPr="00F85A76">
        <w:rPr>
          <w:rStyle w:val="Emphasis"/>
        </w:rPr>
        <w:t xml:space="preserve">institutional </w:t>
      </w:r>
      <w:r w:rsidRPr="006E43D7">
        <w:rPr>
          <w:rStyle w:val="Emphasis"/>
          <w:highlight w:val="cyan"/>
        </w:rPr>
        <w:t>culture</w:t>
      </w:r>
      <w:r w:rsidRPr="006E43D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6E43D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6E43D7">
        <w:rPr>
          <w:rStyle w:val="StyleUnderline"/>
          <w:highlight w:val="cyan"/>
        </w:rPr>
        <w:t xml:space="preserve">of </w:t>
      </w:r>
      <w:r w:rsidRPr="006E43D7">
        <w:rPr>
          <w:rStyle w:val="Emphasis"/>
          <w:highlight w:val="cyan"/>
        </w:rPr>
        <w:t>reliability</w:t>
      </w:r>
      <w:r w:rsidRPr="006E43D7">
        <w:rPr>
          <w:rStyle w:val="StyleUnderline"/>
          <w:highlight w:val="cyan"/>
        </w:rPr>
        <w:t xml:space="preserve"> and</w:t>
      </w:r>
      <w:r w:rsidRPr="00F85A76">
        <w:rPr>
          <w:rStyle w:val="StyleUnderline"/>
        </w:rPr>
        <w:t xml:space="preserve"> commitment to </w:t>
      </w:r>
      <w:r w:rsidRPr="006E43D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6E43D7">
        <w:rPr>
          <w:rStyle w:val="Emphasis"/>
          <w:sz w:val="24"/>
          <w:szCs w:val="26"/>
          <w:highlight w:val="cyan"/>
        </w:rPr>
        <w:t>policy entrepreneurship can earn</w:t>
      </w:r>
      <w:r w:rsidRPr="00F85A76">
        <w:rPr>
          <w:rStyle w:val="Emphasis"/>
          <w:sz w:val="24"/>
          <w:szCs w:val="26"/>
        </w:rPr>
        <w:t xml:space="preserve"> regulatory </w:t>
      </w:r>
      <w:r w:rsidRPr="006E43D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038431A4" w14:textId="77777777" w:rsidR="006E43D7" w:rsidRDefault="006E43D7" w:rsidP="006E43D7">
      <w:pPr>
        <w:pStyle w:val="Heading3"/>
      </w:pPr>
      <w:r>
        <w:t>Plan---1AC</w:t>
      </w:r>
    </w:p>
    <w:p w14:paraId="01712405" w14:textId="77777777" w:rsidR="006E43D7" w:rsidRDefault="006E43D7" w:rsidP="006E43D7">
      <w:pPr>
        <w:pStyle w:val="Heading4"/>
      </w:pPr>
      <w:r>
        <w:rPr>
          <w:u w:val="single"/>
        </w:rPr>
        <w:t>PLAN</w:t>
      </w:r>
    </w:p>
    <w:p w14:paraId="6C7F7335" w14:textId="77777777" w:rsidR="006E43D7" w:rsidRPr="001B79EA" w:rsidRDefault="006E43D7" w:rsidP="006E43D7">
      <w:pPr>
        <w:pStyle w:val="Heading4"/>
      </w:pPr>
      <w:r>
        <w:t xml:space="preserve">The United States federal government should prohibit anticompetitive practices by nucleus participants at the root layer of blockchains. </w:t>
      </w:r>
    </w:p>
    <w:p w14:paraId="7073BC93" w14:textId="77777777" w:rsidR="006E43D7" w:rsidRDefault="006E43D7" w:rsidP="006E43D7">
      <w:pPr>
        <w:pStyle w:val="Heading3"/>
      </w:pPr>
      <w:r>
        <w:t>Solvency---1AC</w:t>
      </w:r>
    </w:p>
    <w:p w14:paraId="2316569B" w14:textId="77777777" w:rsidR="006E43D7" w:rsidRPr="000F3E12" w:rsidRDefault="006E43D7" w:rsidP="006E43D7">
      <w:pPr>
        <w:pStyle w:val="Heading4"/>
        <w:rPr>
          <w:u w:val="single"/>
        </w:rPr>
      </w:pPr>
      <w:r w:rsidRPr="000F3E12">
        <w:rPr>
          <w:u w:val="single"/>
        </w:rPr>
        <w:t>SOLVENCY</w:t>
      </w:r>
    </w:p>
    <w:p w14:paraId="2B052DE2" w14:textId="77777777" w:rsidR="006E43D7" w:rsidRPr="00E019FB" w:rsidRDefault="006E43D7" w:rsidP="006E43D7">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00BE0C13" w14:textId="77777777" w:rsidR="006E43D7" w:rsidRDefault="006E43D7" w:rsidP="006E43D7">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15E1E7A2" w14:textId="77777777" w:rsidR="006E43D7" w:rsidRPr="00E019FB" w:rsidRDefault="006E43D7" w:rsidP="006E43D7">
      <w:pPr>
        <w:rPr>
          <w:sz w:val="16"/>
        </w:rPr>
      </w:pPr>
      <w:r w:rsidRPr="00E019FB">
        <w:rPr>
          <w:sz w:val="16"/>
        </w:rPr>
        <w:t>2 BLOCKCHAIN’S LEGAL FICTION</w:t>
      </w:r>
    </w:p>
    <w:p w14:paraId="167FE435" w14:textId="77777777" w:rsidR="006E43D7" w:rsidRPr="00E019FB" w:rsidRDefault="006E43D7" w:rsidP="006E43D7">
      <w:pPr>
        <w:rPr>
          <w:sz w:val="16"/>
        </w:rPr>
      </w:pPr>
      <w:r w:rsidRPr="00E019FB">
        <w:rPr>
          <w:sz w:val="16"/>
        </w:rPr>
        <w:t xml:space="preserve">In this section, I introduce the theory of </w:t>
      </w:r>
      <w:r w:rsidRPr="006E43D7">
        <w:rPr>
          <w:rStyle w:val="Emphasis"/>
          <w:highlight w:val="cyan"/>
        </w:rPr>
        <w:t>granularity</w:t>
      </w:r>
      <w:r w:rsidRPr="00E019FB">
        <w:rPr>
          <w:sz w:val="16"/>
        </w:rPr>
        <w:t xml:space="preserve"> and outline how it </w:t>
      </w:r>
      <w:r w:rsidRPr="006E43D7">
        <w:rPr>
          <w:rStyle w:val="StyleUnderline"/>
          <w:highlight w:val="cyan"/>
        </w:rPr>
        <w:t>enables</w:t>
      </w:r>
      <w:r w:rsidRPr="00631EBF">
        <w:rPr>
          <w:rStyle w:val="StyleUnderline"/>
        </w:rPr>
        <w:t xml:space="preserve"> the </w:t>
      </w:r>
      <w:r w:rsidRPr="006E43D7">
        <w:rPr>
          <w:rStyle w:val="Emphasis"/>
          <w:highlight w:val="cyan"/>
        </w:rPr>
        <w:t>application of antitrust</w:t>
      </w:r>
      <w:r w:rsidRPr="00631EBF">
        <w:rPr>
          <w:rStyle w:val="Emphasis"/>
        </w:rPr>
        <w:t xml:space="preserve"> law</w:t>
      </w:r>
      <w:r w:rsidRPr="00631EBF">
        <w:rPr>
          <w:rStyle w:val="StyleUnderline"/>
        </w:rPr>
        <w:t xml:space="preserve"> </w:t>
      </w:r>
      <w:r w:rsidRPr="006E43D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6E43D7">
        <w:rPr>
          <w:rStyle w:val="StyleUnderline"/>
          <w:highlight w:val="cyan"/>
        </w:rPr>
        <w:t>It seeks to translate</w:t>
      </w:r>
      <w:r w:rsidRPr="00631EBF">
        <w:rPr>
          <w:rStyle w:val="StyleUnderline"/>
        </w:rPr>
        <w:t xml:space="preserve"> accurately </w:t>
      </w:r>
      <w:r w:rsidRPr="00311FB0">
        <w:rPr>
          <w:rStyle w:val="StyleUnderline"/>
        </w:rPr>
        <w:t xml:space="preserve">the </w:t>
      </w:r>
      <w:r w:rsidRPr="006E43D7">
        <w:rPr>
          <w:rStyle w:val="Emphasis"/>
          <w:highlight w:val="cyan"/>
        </w:rPr>
        <w:t>governing reality</w:t>
      </w:r>
      <w:r w:rsidRPr="00631EBF">
        <w:rPr>
          <w:rStyle w:val="StyleUnderline"/>
        </w:rPr>
        <w:t xml:space="preserve"> of such blockchains, </w:t>
      </w:r>
      <w:r w:rsidRPr="006E43D7">
        <w:rPr>
          <w:rStyle w:val="StyleUnderline"/>
          <w:highlight w:val="cyan"/>
        </w:rPr>
        <w:t>creating</w:t>
      </w:r>
      <w:r w:rsidRPr="00631EBF">
        <w:rPr>
          <w:rStyle w:val="StyleUnderline"/>
        </w:rPr>
        <w:t xml:space="preserve"> for the purpose </w:t>
      </w:r>
      <w:r w:rsidRPr="006E43D7">
        <w:rPr>
          <w:rStyle w:val="StyleUnderline"/>
          <w:highlight w:val="cyan"/>
        </w:rPr>
        <w:t xml:space="preserve">a </w:t>
      </w:r>
      <w:r w:rsidRPr="006E43D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436286A1" w14:textId="77777777" w:rsidR="006E43D7" w:rsidRPr="00E019FB" w:rsidRDefault="006E43D7" w:rsidP="006E43D7">
      <w:pPr>
        <w:rPr>
          <w:sz w:val="16"/>
        </w:rPr>
      </w:pPr>
      <w:r w:rsidRPr="00E019FB">
        <w:rPr>
          <w:sz w:val="16"/>
        </w:rPr>
        <w:t>2.1</w:t>
      </w:r>
      <w:r w:rsidRPr="00E019FB">
        <w:rPr>
          <w:sz w:val="16"/>
        </w:rPr>
        <w:tab/>
        <w:t>Dynamics of Blockchain Governance</w:t>
      </w:r>
    </w:p>
    <w:p w14:paraId="35D3A79E" w14:textId="77777777" w:rsidR="006E43D7" w:rsidRPr="00E019FB" w:rsidRDefault="006E43D7" w:rsidP="006E43D7">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6E43D7">
        <w:rPr>
          <w:rStyle w:val="StyleUnderline"/>
          <w:highlight w:val="cyan"/>
        </w:rPr>
        <w:t xml:space="preserve">it </w:t>
      </w:r>
      <w:r w:rsidRPr="006E43D7">
        <w:rPr>
          <w:rStyle w:val="Emphasis"/>
          <w:highlight w:val="cyan"/>
        </w:rPr>
        <w:t>fills the gap</w:t>
      </w:r>
      <w:r w:rsidRPr="006E43D7">
        <w:rPr>
          <w:rStyle w:val="StyleUnderline"/>
          <w:highlight w:val="cyan"/>
        </w:rPr>
        <w:t xml:space="preserve"> created by</w:t>
      </w:r>
      <w:r w:rsidRPr="00631EBF">
        <w:rPr>
          <w:rStyle w:val="StyleUnderline"/>
        </w:rPr>
        <w:t xml:space="preserve"> the </w:t>
      </w:r>
      <w:r w:rsidRPr="006E43D7">
        <w:rPr>
          <w:rStyle w:val="Emphasis"/>
          <w:highlight w:val="cyan"/>
        </w:rPr>
        <w:t>impossibility</w:t>
      </w:r>
      <w:r w:rsidRPr="006E43D7">
        <w:rPr>
          <w:rStyle w:val="StyleUnderline"/>
          <w:highlight w:val="cyan"/>
        </w:rPr>
        <w:t xml:space="preserve"> of applying</w:t>
      </w:r>
      <w:r w:rsidRPr="00631EBF">
        <w:rPr>
          <w:rStyle w:val="StyleUnderline"/>
        </w:rPr>
        <w:t xml:space="preserve"> the theory of </w:t>
      </w:r>
      <w:r w:rsidRPr="006E43D7">
        <w:rPr>
          <w:rStyle w:val="StyleUnderline"/>
          <w:highlight w:val="cyan"/>
        </w:rPr>
        <w:t xml:space="preserve">the </w:t>
      </w:r>
      <w:r w:rsidRPr="006E43D7">
        <w:rPr>
          <w:rStyle w:val="Emphasis"/>
          <w:highlight w:val="cyan"/>
        </w:rPr>
        <w:t>firm</w:t>
      </w:r>
      <w:r w:rsidRPr="006E43D7">
        <w:rPr>
          <w:rStyle w:val="StyleUnderline"/>
          <w:highlight w:val="cyan"/>
        </w:rPr>
        <w:t xml:space="preserve"> to</w:t>
      </w:r>
      <w:r w:rsidRPr="00631EBF">
        <w:rPr>
          <w:rStyle w:val="StyleUnderline"/>
        </w:rPr>
        <w:t xml:space="preserve"> public </w:t>
      </w:r>
      <w:r w:rsidRPr="006E43D7">
        <w:rPr>
          <w:rStyle w:val="StyleUnderline"/>
          <w:highlight w:val="cyan"/>
        </w:rPr>
        <w:t>permissionless</w:t>
      </w:r>
      <w:r w:rsidRPr="00311FB0">
        <w:rPr>
          <w:rStyle w:val="StyleUnderline"/>
        </w:rPr>
        <w:t xml:space="preserve"> block</w:t>
      </w:r>
      <w:r w:rsidRPr="006E43D7">
        <w:rPr>
          <w:rStyle w:val="Emphasis"/>
          <w:highlight w:val="cyan"/>
        </w:rPr>
        <w:t>chains</w:t>
      </w:r>
      <w:r w:rsidRPr="00E019FB">
        <w:rPr>
          <w:sz w:val="16"/>
        </w:rPr>
        <w:t>.</w:t>
      </w:r>
    </w:p>
    <w:p w14:paraId="13D22162" w14:textId="77777777" w:rsidR="006E43D7" w:rsidRPr="00E019FB" w:rsidRDefault="006E43D7" w:rsidP="006E43D7">
      <w:pPr>
        <w:rPr>
          <w:sz w:val="16"/>
        </w:rPr>
      </w:pPr>
      <w:r w:rsidRPr="00E019FB">
        <w:rPr>
          <w:sz w:val="16"/>
        </w:rPr>
        <w:t>2.1.1</w:t>
      </w:r>
      <w:r w:rsidRPr="00E019FB">
        <w:rPr>
          <w:sz w:val="16"/>
        </w:rPr>
        <w:tab/>
        <w:t>Semantic explanation</w:t>
      </w:r>
    </w:p>
    <w:p w14:paraId="7F575CED" w14:textId="77777777" w:rsidR="006E43D7" w:rsidRPr="00E019FB" w:rsidRDefault="006E43D7" w:rsidP="006E43D7">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6E43D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6E43D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6E43D7">
        <w:rPr>
          <w:rStyle w:val="Emphasis"/>
          <w:highlight w:val="cyan"/>
        </w:rPr>
        <w:t>understood</w:t>
      </w:r>
      <w:r w:rsidRPr="00631EBF">
        <w:rPr>
          <w:rStyle w:val="StyleUnderline"/>
        </w:rPr>
        <w:t xml:space="preserve"> this way </w:t>
      </w:r>
      <w:r w:rsidRPr="006E43D7">
        <w:rPr>
          <w:rStyle w:val="StyleUnderline"/>
          <w:highlight w:val="cyan"/>
        </w:rPr>
        <w:t>so</w:t>
      </w:r>
      <w:r w:rsidRPr="00631EBF">
        <w:rPr>
          <w:rStyle w:val="StyleUnderline"/>
        </w:rPr>
        <w:t xml:space="preserve"> that </w:t>
      </w:r>
      <w:r w:rsidRPr="006E43D7">
        <w:rPr>
          <w:rStyle w:val="Emphasis"/>
          <w:highlight w:val="cyan"/>
        </w:rPr>
        <w:t>antitrust</w:t>
      </w:r>
      <w:r w:rsidRPr="00631EBF">
        <w:rPr>
          <w:rStyle w:val="StyleUnderline"/>
        </w:rPr>
        <w:t xml:space="preserve"> and competition law </w:t>
      </w:r>
      <w:r w:rsidRPr="006E43D7">
        <w:rPr>
          <w:rStyle w:val="StyleUnderline"/>
          <w:highlight w:val="cyan"/>
        </w:rPr>
        <w:t>can be</w:t>
      </w:r>
      <w:r w:rsidRPr="00631EBF">
        <w:rPr>
          <w:rStyle w:val="StyleUnderline"/>
        </w:rPr>
        <w:t xml:space="preserve"> </w:t>
      </w:r>
      <w:r w:rsidRPr="00631EBF">
        <w:rPr>
          <w:rStyle w:val="Emphasis"/>
        </w:rPr>
        <w:t xml:space="preserve">properly </w:t>
      </w:r>
      <w:r w:rsidRPr="006E43D7">
        <w:rPr>
          <w:rStyle w:val="Emphasis"/>
          <w:highlight w:val="cyan"/>
        </w:rPr>
        <w:t>applied</w:t>
      </w:r>
      <w:r w:rsidRPr="00631EBF">
        <w:rPr>
          <w:rStyle w:val="StyleUnderline"/>
        </w:rPr>
        <w:t xml:space="preserve"> when necessary</w:t>
      </w:r>
      <w:r w:rsidRPr="00E019FB">
        <w:rPr>
          <w:sz w:val="16"/>
        </w:rPr>
        <w:t>.</w:t>
      </w:r>
    </w:p>
    <w:p w14:paraId="5594F65E" w14:textId="77777777" w:rsidR="006E43D7" w:rsidRPr="00E019FB" w:rsidRDefault="006E43D7" w:rsidP="006E43D7">
      <w:pPr>
        <w:rPr>
          <w:sz w:val="16"/>
        </w:rPr>
      </w:pPr>
      <w:r w:rsidRPr="00E019FB">
        <w:rPr>
          <w:sz w:val="16"/>
        </w:rPr>
        <w:t xml:space="preserve">The present chapter introduces the theory of granularity for the purpose. Generally, the notion of </w:t>
      </w:r>
      <w:r w:rsidRPr="006E43D7">
        <w:rPr>
          <w:rStyle w:val="StyleUnderline"/>
          <w:highlight w:val="cyan"/>
        </w:rPr>
        <w:t>granularity defines</w:t>
      </w:r>
      <w:r w:rsidRPr="00631EBF">
        <w:rPr>
          <w:rStyle w:val="StyleUnderline"/>
        </w:rPr>
        <w:t xml:space="preserve"> the size of </w:t>
      </w:r>
      <w:r w:rsidRPr="006E43D7">
        <w:rPr>
          <w:rStyle w:val="StyleUnderline"/>
          <w:highlight w:val="cyan"/>
        </w:rPr>
        <w:t xml:space="preserve">the </w:t>
      </w:r>
      <w:r w:rsidRPr="006E43D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6E43D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6E43D7">
        <w:rPr>
          <w:rStyle w:val="Emphasis"/>
          <w:highlight w:val="cyan"/>
        </w:rPr>
        <w:t>each component</w:t>
      </w:r>
      <w:r w:rsidRPr="00631EBF">
        <w:rPr>
          <w:rStyle w:val="StyleUnderline"/>
        </w:rPr>
        <w:t xml:space="preserve"> of a blockchain. </w:t>
      </w:r>
      <w:r w:rsidRPr="006E43D7">
        <w:rPr>
          <w:rStyle w:val="Emphasis"/>
          <w:highlight w:val="cyan"/>
        </w:rPr>
        <w:t>Unlike</w:t>
      </w:r>
      <w:r w:rsidRPr="00631EBF">
        <w:rPr>
          <w:rStyle w:val="StyleUnderline"/>
        </w:rPr>
        <w:t xml:space="preserve"> the </w:t>
      </w:r>
      <w:r w:rsidRPr="006E43D7">
        <w:rPr>
          <w:rStyle w:val="Emphasis"/>
          <w:highlight w:val="cyan"/>
        </w:rPr>
        <w:t>firm</w:t>
      </w:r>
      <w:r w:rsidRPr="006E43D7">
        <w:rPr>
          <w:rStyle w:val="StyleUnderline"/>
          <w:highlight w:val="cyan"/>
        </w:rPr>
        <w:t xml:space="preserve">, where </w:t>
      </w:r>
      <w:r w:rsidRPr="006E43D7">
        <w:rPr>
          <w:rStyle w:val="Emphasis"/>
          <w:highlight w:val="cyan"/>
        </w:rPr>
        <w:t>vertical</w:t>
      </w:r>
      <w:r w:rsidRPr="006E43D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6E43D7">
        <w:rPr>
          <w:rStyle w:val="Emphasis"/>
          <w:highlight w:val="cyan"/>
        </w:rPr>
        <w:t>chains</w:t>
      </w:r>
      <w:r w:rsidRPr="006E43D7">
        <w:rPr>
          <w:rStyle w:val="StyleUnderline"/>
          <w:highlight w:val="cyan"/>
        </w:rPr>
        <w:t xml:space="preserve"> are</w:t>
      </w:r>
      <w:r w:rsidRPr="00631EBF">
        <w:rPr>
          <w:rStyle w:val="StyleUnderline"/>
        </w:rPr>
        <w:t xml:space="preserve"> made up of </w:t>
      </w:r>
      <w:r w:rsidRPr="006E43D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4EBC612B" w14:textId="77777777" w:rsidR="006E43D7" w:rsidRPr="00E019FB" w:rsidRDefault="006E43D7" w:rsidP="006E43D7">
      <w:pPr>
        <w:rPr>
          <w:sz w:val="16"/>
        </w:rPr>
      </w:pPr>
      <w:r w:rsidRPr="00E019FB">
        <w:rPr>
          <w:sz w:val="16"/>
        </w:rPr>
        <w:t>2.1.2 Understanding blockchain governance</w:t>
      </w:r>
    </w:p>
    <w:p w14:paraId="2BE8937A" w14:textId="77777777" w:rsidR="006E43D7" w:rsidRPr="00E019FB" w:rsidRDefault="006E43D7" w:rsidP="006E43D7">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146E7588" w14:textId="77777777" w:rsidR="006E43D7" w:rsidRPr="00E019FB" w:rsidRDefault="006E43D7" w:rsidP="006E43D7">
      <w:pPr>
        <w:rPr>
          <w:sz w:val="16"/>
        </w:rPr>
      </w:pPr>
      <w:r w:rsidRPr="00E019FB">
        <w:rPr>
          <w:sz w:val="16"/>
        </w:rPr>
        <w:t xml:space="preserve">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w:t>
      </w:r>
      <w:proofErr w:type="gramStart"/>
      <w:r w:rsidRPr="00E019FB">
        <w:rPr>
          <w:sz w:val="16"/>
        </w:rPr>
        <w:t>architectural</w:t>
      </w:r>
      <w:proofErr w:type="gramEnd"/>
      <w:r w:rsidRPr="00E019FB">
        <w:rPr>
          <w:sz w:val="16"/>
        </w:rPr>
        <w:t xml:space="preserve"> and legal ones. Understanding how these constraints interact is a challenge; but it is essential in order to get a grip on who holds control over blockchain layer 1 and how that power is exercised over other participants.</w:t>
      </w:r>
    </w:p>
    <w:p w14:paraId="6C9F9D73" w14:textId="77777777" w:rsidR="006E43D7" w:rsidRPr="00E019FB" w:rsidRDefault="006E43D7" w:rsidP="006E43D7">
      <w:pPr>
        <w:rPr>
          <w:sz w:val="16"/>
        </w:rPr>
      </w:pPr>
      <w:r w:rsidRPr="006E43D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6E43D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6E43D7">
        <w:rPr>
          <w:rStyle w:val="Emphasis"/>
          <w:highlight w:val="cyan"/>
        </w:rPr>
        <w:t>users</w:t>
      </w:r>
      <w:r w:rsidRPr="006E43D7">
        <w:rPr>
          <w:rStyle w:val="StyleUnderline"/>
          <w:highlight w:val="cyan"/>
        </w:rPr>
        <w:t xml:space="preserve"> and </w:t>
      </w:r>
      <w:r w:rsidRPr="006E43D7">
        <w:rPr>
          <w:rStyle w:val="Emphasis"/>
          <w:highlight w:val="cyan"/>
        </w:rPr>
        <w:t>miners</w:t>
      </w:r>
      <w:r w:rsidRPr="00E019FB">
        <w:rPr>
          <w:sz w:val="16"/>
        </w:rPr>
        <w:t xml:space="preserve">.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w:t>
      </w:r>
      <w:proofErr w:type="gramStart"/>
      <w:r w:rsidRPr="00E019FB">
        <w:rPr>
          <w:sz w:val="16"/>
        </w:rPr>
        <w:t>norms</w:t>
      </w:r>
      <w:proofErr w:type="gramEnd"/>
      <w:r w:rsidRPr="00E019FB">
        <w:rPr>
          <w:sz w:val="16"/>
        </w:rPr>
        <w:t xml:space="preserve"> and architecture.11</w:t>
      </w:r>
    </w:p>
    <w:p w14:paraId="426823B6" w14:textId="77777777" w:rsidR="006E43D7" w:rsidRPr="00E019FB" w:rsidRDefault="006E43D7" w:rsidP="006E43D7">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302EDC5A" w14:textId="77777777" w:rsidR="006E43D7" w:rsidRPr="00E019FB" w:rsidRDefault="006E43D7" w:rsidP="006E43D7">
      <w:pPr>
        <w:rPr>
          <w:sz w:val="16"/>
        </w:rPr>
      </w:pPr>
      <w:r w:rsidRPr="00E019FB">
        <w:rPr>
          <w:sz w:val="16"/>
        </w:rPr>
        <w:t>2.1.2.1</w:t>
      </w:r>
      <w:r w:rsidRPr="00E019FB">
        <w:rPr>
          <w:sz w:val="16"/>
        </w:rPr>
        <w:tab/>
        <w:t>The power of founders and core developers'2</w:t>
      </w:r>
    </w:p>
    <w:p w14:paraId="10C83D5E" w14:textId="77777777" w:rsidR="006E43D7" w:rsidRPr="00E019FB" w:rsidRDefault="006E43D7" w:rsidP="006E43D7">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6CE6FC5D" w14:textId="77777777" w:rsidR="006E43D7" w:rsidRPr="00E019FB" w:rsidRDefault="006E43D7" w:rsidP="006E43D7">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746C64FB" w14:textId="77777777" w:rsidR="006E43D7" w:rsidRPr="00E019FB" w:rsidRDefault="006E43D7" w:rsidP="006E43D7">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7D6AF248" w14:textId="77777777" w:rsidR="006E43D7" w:rsidRPr="00E019FB" w:rsidRDefault="006E43D7" w:rsidP="006E43D7">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0ADDB32A" w14:textId="77777777" w:rsidR="006E43D7" w:rsidRPr="00E019FB" w:rsidRDefault="006E43D7" w:rsidP="006E43D7">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762F013C" w14:textId="77777777" w:rsidR="006E43D7" w:rsidRPr="00E019FB" w:rsidRDefault="006E43D7" w:rsidP="006E43D7">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044F56BB" w14:textId="77777777" w:rsidR="006E43D7" w:rsidRPr="00E019FB" w:rsidRDefault="006E43D7" w:rsidP="006E43D7">
      <w:pPr>
        <w:rPr>
          <w:sz w:val="16"/>
        </w:rPr>
      </w:pPr>
      <w:r w:rsidRPr="00E019FB">
        <w:rPr>
          <w:sz w:val="16"/>
        </w:rPr>
        <w:t>2.1.2.2</w:t>
      </w:r>
      <w:r w:rsidRPr="00E019FB">
        <w:rPr>
          <w:sz w:val="16"/>
        </w:rPr>
        <w:tab/>
        <w:t>The power of users36</w:t>
      </w:r>
    </w:p>
    <w:p w14:paraId="72BF0831" w14:textId="77777777" w:rsidR="006E43D7" w:rsidRPr="00E019FB" w:rsidRDefault="006E43D7" w:rsidP="006E43D7">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25AA2BD9" w14:textId="77777777" w:rsidR="006E43D7" w:rsidRPr="00E019FB" w:rsidRDefault="006E43D7" w:rsidP="006E43D7">
      <w:pPr>
        <w:rPr>
          <w:sz w:val="16"/>
        </w:rPr>
      </w:pPr>
      <w:r w:rsidRPr="00E019FB">
        <w:rPr>
          <w:sz w:val="16"/>
        </w:rPr>
        <w:t>2.1.2.3</w:t>
      </w:r>
      <w:r w:rsidRPr="00E019FB">
        <w:rPr>
          <w:sz w:val="16"/>
        </w:rPr>
        <w:tab/>
        <w:t>The power of miners44</w:t>
      </w:r>
    </w:p>
    <w:p w14:paraId="0C60FAFA" w14:textId="77777777" w:rsidR="006E43D7" w:rsidRPr="00E019FB" w:rsidRDefault="006E43D7" w:rsidP="006E43D7">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7F8905CF" w14:textId="77777777" w:rsidR="006E43D7" w:rsidRPr="00E019FB" w:rsidRDefault="006E43D7" w:rsidP="006E43D7">
      <w:pPr>
        <w:rPr>
          <w:sz w:val="16"/>
        </w:rPr>
      </w:pPr>
      <w:r w:rsidRPr="00E019FB">
        <w:rPr>
          <w:sz w:val="16"/>
        </w:rPr>
        <w:t>2.1.3 The blockchain power game</w:t>
      </w:r>
    </w:p>
    <w:p w14:paraId="46B0D0DB" w14:textId="77777777" w:rsidR="006E43D7" w:rsidRPr="00E019FB" w:rsidRDefault="006E43D7" w:rsidP="006E43D7">
      <w:pPr>
        <w:rPr>
          <w:sz w:val="16"/>
        </w:rPr>
      </w:pPr>
      <w:r w:rsidRPr="004A7590">
        <w:rPr>
          <w:rStyle w:val="StyleUnderline"/>
        </w:rPr>
        <w:t xml:space="preserve">This overall balance of power, common to all public permissionless block- chains, </w:t>
      </w:r>
      <w:r w:rsidRPr="006E43D7">
        <w:rPr>
          <w:rStyle w:val="StyleUnderline"/>
          <w:highlight w:val="cyan"/>
        </w:rPr>
        <w:t xml:space="preserve">is the </w:t>
      </w:r>
      <w:r w:rsidRPr="006E43D7">
        <w:rPr>
          <w:rStyle w:val="Emphasis"/>
          <w:highlight w:val="cyan"/>
        </w:rPr>
        <w:t>general</w:t>
      </w:r>
      <w:r w:rsidRPr="004A7590">
        <w:rPr>
          <w:rStyle w:val="Emphasis"/>
        </w:rPr>
        <w:t xml:space="preserve"> analytical </w:t>
      </w:r>
      <w:r w:rsidRPr="006E43D7">
        <w:rPr>
          <w:rStyle w:val="Emphasis"/>
          <w:highlight w:val="cyan"/>
        </w:rPr>
        <w:t>framework</w:t>
      </w:r>
      <w:r w:rsidRPr="00E019FB">
        <w:rPr>
          <w:sz w:val="16"/>
        </w:rPr>
        <w:t xml:space="preserve"> (as illustrated in Figure 7.1) </w:t>
      </w:r>
      <w:r w:rsidRPr="004A7590">
        <w:rPr>
          <w:rStyle w:val="StyleUnderline"/>
        </w:rPr>
        <w:t xml:space="preserve">within which </w:t>
      </w:r>
      <w:r w:rsidRPr="006E43D7">
        <w:rPr>
          <w:rStyle w:val="StyleUnderline"/>
          <w:highlight w:val="cyan"/>
        </w:rPr>
        <w:t>to analyze whether one</w:t>
      </w:r>
      <w:r w:rsidRPr="004A7590">
        <w:rPr>
          <w:rStyle w:val="StyleUnderline"/>
        </w:rPr>
        <w:t xml:space="preserve"> of these groups, on a </w:t>
      </w:r>
      <w:r w:rsidRPr="006E43D7">
        <w:rPr>
          <w:rStyle w:val="Emphasis"/>
          <w:highlight w:val="cyan"/>
        </w:rPr>
        <w:t>case-by-case</w:t>
      </w:r>
      <w:r w:rsidRPr="004A7590">
        <w:rPr>
          <w:rStyle w:val="StyleUnderline"/>
        </w:rPr>
        <w:t xml:space="preserve"> basis, </w:t>
      </w:r>
      <w:r w:rsidRPr="006E43D7">
        <w:rPr>
          <w:rStyle w:val="StyleUnderline"/>
          <w:highlight w:val="cyan"/>
        </w:rPr>
        <w:t>has</w:t>
      </w:r>
      <w:r w:rsidRPr="004A7590">
        <w:rPr>
          <w:rStyle w:val="StyleUnderline"/>
        </w:rPr>
        <w:t xml:space="preserve"> </w:t>
      </w:r>
      <w:r w:rsidRPr="004A7590">
        <w:rPr>
          <w:rStyle w:val="Emphasis"/>
        </w:rPr>
        <w:t xml:space="preserve">sufficient </w:t>
      </w:r>
      <w:r w:rsidRPr="006E43D7">
        <w:rPr>
          <w:rStyle w:val="Emphasis"/>
          <w:highlight w:val="cyan"/>
        </w:rPr>
        <w:t>influence</w:t>
      </w:r>
      <w:r w:rsidRPr="006E43D7">
        <w:rPr>
          <w:rStyle w:val="StyleUnderline"/>
          <w:highlight w:val="cyan"/>
        </w:rPr>
        <w:t xml:space="preserve"> to </w:t>
      </w:r>
      <w:r w:rsidRPr="006E43D7">
        <w:rPr>
          <w:rStyle w:val="Emphasis"/>
          <w:highlight w:val="cyan"/>
        </w:rPr>
        <w:t>qualify as control</w:t>
      </w:r>
      <w:r w:rsidRPr="004A7590">
        <w:rPr>
          <w:rStyle w:val="StyleUnderline"/>
        </w:rPr>
        <w:t xml:space="preserve"> under antitrust or competition law</w:t>
      </w:r>
      <w:r w:rsidRPr="00E019FB">
        <w:rPr>
          <w:sz w:val="16"/>
        </w:rPr>
        <w:t>.</w:t>
      </w:r>
    </w:p>
    <w:p w14:paraId="084948BD" w14:textId="77777777" w:rsidR="006E43D7" w:rsidRPr="00E019FB" w:rsidRDefault="006E43D7" w:rsidP="006E43D7">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7E7832B4" w14:textId="77777777" w:rsidR="006E43D7" w:rsidRPr="00E019FB" w:rsidRDefault="006E43D7" w:rsidP="006E43D7">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643E1E7F" w14:textId="77777777" w:rsidR="006E43D7" w:rsidRPr="00E019FB" w:rsidRDefault="006E43D7" w:rsidP="006E43D7">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3E24D8C3" w14:textId="77777777" w:rsidR="006E43D7" w:rsidRPr="00E019FB" w:rsidRDefault="006E43D7" w:rsidP="006E43D7">
      <w:pPr>
        <w:rPr>
          <w:sz w:val="16"/>
        </w:rPr>
      </w:pPr>
      <w:r w:rsidRPr="00E019FB">
        <w:rPr>
          <w:sz w:val="16"/>
        </w:rPr>
        <w:t>2.2 The Blockchain Nucleus</w:t>
      </w:r>
    </w:p>
    <w:p w14:paraId="269C7686" w14:textId="77777777" w:rsidR="006E43D7" w:rsidRPr="00E019FB" w:rsidRDefault="006E43D7" w:rsidP="006E43D7">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5B7BC9AC" w14:textId="77777777" w:rsidR="006E43D7" w:rsidRPr="00E019FB" w:rsidRDefault="006E43D7" w:rsidP="006E43D7">
      <w:pPr>
        <w:rPr>
          <w:sz w:val="16"/>
        </w:rPr>
      </w:pPr>
      <w:r w:rsidRPr="00E019FB">
        <w:rPr>
          <w:sz w:val="16"/>
        </w:rPr>
        <w:t>2.2.1 Usefulness and challenges</w:t>
      </w:r>
    </w:p>
    <w:p w14:paraId="36F4A0E7" w14:textId="77777777" w:rsidR="006E43D7" w:rsidRPr="00E019FB" w:rsidRDefault="006E43D7" w:rsidP="006E43D7">
      <w:pPr>
        <w:rPr>
          <w:sz w:val="16"/>
        </w:rPr>
      </w:pPr>
      <w:r w:rsidRPr="00E019FB">
        <w:rPr>
          <w:sz w:val="16"/>
        </w:rPr>
        <w:t>2.2.1.1 The nucleus</w:t>
      </w:r>
    </w:p>
    <w:p w14:paraId="61CD9A74" w14:textId="77777777" w:rsidR="006E43D7" w:rsidRPr="00E019FB" w:rsidRDefault="006E43D7" w:rsidP="006E43D7">
      <w:pPr>
        <w:rPr>
          <w:sz w:val="16"/>
        </w:rPr>
      </w:pPr>
      <w:r w:rsidRPr="00E019FB">
        <w:rPr>
          <w:sz w:val="16"/>
        </w:rPr>
        <w:t xml:space="preserve">None of the three types of blockchain participants - core developers, </w:t>
      </w:r>
      <w:proofErr w:type="gramStart"/>
      <w:r w:rsidRPr="00E019FB">
        <w:rPr>
          <w:sz w:val="16"/>
        </w:rPr>
        <w:t>users</w:t>
      </w:r>
      <w:proofErr w:type="gramEnd"/>
      <w:r w:rsidRPr="00E019FB">
        <w:rPr>
          <w:sz w:val="16"/>
        </w:rPr>
        <w:t xml:space="preserve">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27AB3A7F" w14:textId="77777777" w:rsidR="006E43D7" w:rsidRPr="00E019FB" w:rsidRDefault="006E43D7" w:rsidP="006E43D7">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6E43D7">
        <w:rPr>
          <w:rStyle w:val="StyleUnderline"/>
          <w:highlight w:val="cyan"/>
        </w:rPr>
        <w:t>a group</w:t>
      </w:r>
      <w:r w:rsidRPr="00E019FB">
        <w:rPr>
          <w:sz w:val="16"/>
        </w:rPr>
        <w:t xml:space="preserve"> of participants </w:t>
      </w:r>
      <w:r w:rsidRPr="00BA0F03">
        <w:rPr>
          <w:rStyle w:val="StyleUnderline"/>
        </w:rPr>
        <w:t xml:space="preserve">may </w:t>
      </w:r>
      <w:r w:rsidRPr="006E43D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6E43D7">
        <w:rPr>
          <w:rStyle w:val="StyleUnderline"/>
          <w:highlight w:val="cyan"/>
        </w:rPr>
        <w:t>control</w:t>
      </w:r>
      <w:r w:rsidRPr="004A7590">
        <w:rPr>
          <w:rStyle w:val="StyleUnderline"/>
        </w:rPr>
        <w:t xml:space="preserve"> over the blockchain by collaborating, </w:t>
      </w:r>
      <w:r w:rsidRPr="006E43D7">
        <w:rPr>
          <w:rStyle w:val="StyleUnderline"/>
          <w:highlight w:val="cyan"/>
        </w:rPr>
        <w:t>by circumventing</w:t>
      </w:r>
      <w:r w:rsidRPr="00E019FB">
        <w:rPr>
          <w:sz w:val="16"/>
        </w:rPr>
        <w:t xml:space="preserve"> (some of) </w:t>
      </w:r>
      <w:r w:rsidRPr="004A7590">
        <w:rPr>
          <w:rStyle w:val="StyleUnderline"/>
        </w:rPr>
        <w:t xml:space="preserve">the </w:t>
      </w:r>
      <w:r w:rsidRPr="006E43D7">
        <w:rPr>
          <w:rStyle w:val="StyleUnderline"/>
          <w:highlight w:val="cyan"/>
        </w:rPr>
        <w:t>constraints</w:t>
      </w:r>
      <w:r w:rsidRPr="004A7590">
        <w:rPr>
          <w:rStyle w:val="StyleUnderline"/>
        </w:rPr>
        <w:t xml:space="preserve"> imposed on them</w:t>
      </w:r>
      <w:r w:rsidRPr="00E019FB">
        <w:rPr>
          <w:sz w:val="16"/>
        </w:rPr>
        <w:t xml:space="preserve">,63 </w:t>
      </w:r>
      <w:r w:rsidRPr="006E43D7">
        <w:rPr>
          <w:rStyle w:val="StyleUnderline"/>
          <w:highlight w:val="cyan"/>
        </w:rPr>
        <w:t>and</w:t>
      </w:r>
      <w:r w:rsidRPr="004A7590">
        <w:rPr>
          <w:rStyle w:val="StyleUnderline"/>
        </w:rPr>
        <w:t xml:space="preserve"> by </w:t>
      </w:r>
      <w:r w:rsidRPr="006E43D7">
        <w:rPr>
          <w:rStyle w:val="StyleUnderline"/>
          <w:highlight w:val="cyan"/>
        </w:rPr>
        <w:t>changing them</w:t>
      </w:r>
      <w:r w:rsidRPr="004A7590">
        <w:rPr>
          <w:rStyle w:val="StyleUnderline"/>
        </w:rPr>
        <w:t xml:space="preserve"> in the long run</w:t>
      </w:r>
      <w:r w:rsidRPr="00E019FB">
        <w:rPr>
          <w:sz w:val="16"/>
        </w:rPr>
        <w:t>.64</w:t>
      </w:r>
    </w:p>
    <w:p w14:paraId="6EEFD241" w14:textId="77777777" w:rsidR="006E43D7" w:rsidRPr="00E019FB" w:rsidRDefault="006E43D7" w:rsidP="006E43D7">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6E43D7">
        <w:rPr>
          <w:rStyle w:val="StyleUnderline"/>
          <w:highlight w:val="cyan"/>
        </w:rPr>
        <w:t xml:space="preserve">the </w:t>
      </w:r>
      <w:r w:rsidRPr="006E43D7">
        <w:rPr>
          <w:rStyle w:val="Emphasis"/>
          <w:highlight w:val="cyan"/>
        </w:rPr>
        <w:t>nucleus</w:t>
      </w:r>
      <w:r w:rsidRPr="004A7590">
        <w:rPr>
          <w:rStyle w:val="StyleUnderline"/>
        </w:rPr>
        <w:t xml:space="preserve">. The nucleus </w:t>
      </w:r>
      <w:r w:rsidRPr="006E43D7">
        <w:rPr>
          <w:rStyle w:val="StyleUnderline"/>
          <w:highlight w:val="cyan"/>
        </w:rPr>
        <w:t>includes all</w:t>
      </w:r>
      <w:r w:rsidRPr="00E019FB">
        <w:rPr>
          <w:sz w:val="16"/>
        </w:rPr>
        <w:t xml:space="preserve"> the </w:t>
      </w:r>
      <w:r w:rsidRPr="006E43D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6E43D7">
        <w:rPr>
          <w:rStyle w:val="StyleUnderline"/>
          <w:highlight w:val="cyan"/>
        </w:rPr>
        <w:t xml:space="preserve">collaborate </w:t>
      </w:r>
      <w:r w:rsidRPr="006E43D7">
        <w:rPr>
          <w:rStyle w:val="Emphasis"/>
          <w:highlight w:val="cyan"/>
        </w:rPr>
        <w:t>to</w:t>
      </w:r>
      <w:r w:rsidRPr="00BA0F03">
        <w:rPr>
          <w:rStyle w:val="StyleUnderline"/>
        </w:rPr>
        <w:t>ward</w:t>
      </w:r>
      <w:r w:rsidRPr="004A7590">
        <w:rPr>
          <w:rStyle w:val="StyleUnderline"/>
        </w:rPr>
        <w:t xml:space="preserve"> the same long-term goal: </w:t>
      </w:r>
      <w:r w:rsidRPr="006E43D7">
        <w:rPr>
          <w:rStyle w:val="Emphasis"/>
          <w:highlight w:val="cyan"/>
        </w:rPr>
        <w:t>ensur</w:t>
      </w:r>
      <w:r w:rsidRPr="00BA0F03">
        <w:rPr>
          <w:rStyle w:val="StyleUnderline"/>
        </w:rPr>
        <w:t xml:space="preserve">ing </w:t>
      </w:r>
      <w:r w:rsidRPr="006E43D7">
        <w:rPr>
          <w:rStyle w:val="StyleUnderline"/>
          <w:highlight w:val="cyan"/>
        </w:rPr>
        <w:t>the</w:t>
      </w:r>
      <w:r w:rsidRPr="004A7590">
        <w:rPr>
          <w:rStyle w:val="StyleUnderline"/>
        </w:rPr>
        <w:t xml:space="preserve"> </w:t>
      </w:r>
      <w:r w:rsidRPr="00D45CEC">
        <w:rPr>
          <w:rStyle w:val="StyleUnderline"/>
        </w:rPr>
        <w:t>block</w:t>
      </w:r>
      <w:r w:rsidRPr="006E43D7">
        <w:rPr>
          <w:rStyle w:val="Emphasis"/>
          <w:highlight w:val="cyan"/>
        </w:rPr>
        <w:t>chain’s</w:t>
      </w:r>
      <w:r w:rsidRPr="006E43D7">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016209B1" w14:textId="77777777" w:rsidR="006E43D7" w:rsidRPr="00E019FB" w:rsidRDefault="006E43D7" w:rsidP="006E43D7">
      <w:pPr>
        <w:rPr>
          <w:sz w:val="16"/>
        </w:rPr>
      </w:pPr>
      <w:r w:rsidRPr="00E019FB">
        <w:rPr>
          <w:sz w:val="16"/>
        </w:rPr>
        <w:t>2.2.1.2 Usefulness</w:t>
      </w:r>
    </w:p>
    <w:p w14:paraId="291A8B5E" w14:textId="77777777" w:rsidR="006E43D7" w:rsidRPr="00E019FB" w:rsidRDefault="006E43D7" w:rsidP="006E43D7">
      <w:pPr>
        <w:rPr>
          <w:sz w:val="16"/>
        </w:rPr>
      </w:pPr>
      <w:r w:rsidRPr="006E43D7">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6E43D7">
        <w:rPr>
          <w:rStyle w:val="StyleUnderline"/>
          <w:highlight w:val="cyan"/>
        </w:rPr>
        <w:t xml:space="preserve">the nucleus is </w:t>
      </w:r>
      <w:r w:rsidRPr="006E43D7">
        <w:rPr>
          <w:rStyle w:val="Emphasis"/>
          <w:highlight w:val="cyan"/>
        </w:rPr>
        <w:t>essential</w:t>
      </w:r>
      <w:r w:rsidRPr="006E43D7">
        <w:rPr>
          <w:rStyle w:val="StyleUnderline"/>
          <w:highlight w:val="cyan"/>
        </w:rPr>
        <w:t xml:space="preserve"> to </w:t>
      </w:r>
      <w:r w:rsidRPr="006E43D7">
        <w:rPr>
          <w:rStyle w:val="Emphasis"/>
          <w:highlight w:val="cyan"/>
        </w:rPr>
        <w:t>determine</w:t>
      </w:r>
      <w:r w:rsidRPr="006E43D7">
        <w:rPr>
          <w:rStyle w:val="StyleUnderline"/>
          <w:highlight w:val="cyan"/>
        </w:rPr>
        <w:t xml:space="preserve"> who</w:t>
      </w:r>
      <w:r w:rsidRPr="004A7590">
        <w:rPr>
          <w:rStyle w:val="StyleUnderline"/>
        </w:rPr>
        <w:t xml:space="preserve"> ultimately </w:t>
      </w:r>
      <w:r w:rsidRPr="006E43D7">
        <w:rPr>
          <w:rStyle w:val="Emphasis"/>
          <w:highlight w:val="cyan"/>
        </w:rPr>
        <w:t>controls</w:t>
      </w:r>
      <w:r w:rsidRPr="006E43D7">
        <w:rPr>
          <w:rStyle w:val="StyleUnderline"/>
          <w:highlight w:val="cyan"/>
        </w:rPr>
        <w:t xml:space="preserve"> the</w:t>
      </w:r>
      <w:r w:rsidRPr="004A7590">
        <w:rPr>
          <w:rStyle w:val="StyleUnderline"/>
        </w:rPr>
        <w:t xml:space="preserve"> block</w:t>
      </w:r>
      <w:r w:rsidRPr="006E43D7">
        <w:rPr>
          <w:rStyle w:val="Emphasis"/>
          <w:highlight w:val="cyan"/>
        </w:rPr>
        <w:t>chain</w:t>
      </w:r>
      <w:r w:rsidRPr="00E019FB">
        <w:rPr>
          <w:sz w:val="16"/>
        </w:rPr>
        <w:t xml:space="preserve">. Put differently, </w:t>
      </w:r>
      <w:r w:rsidRPr="006E43D7">
        <w:rPr>
          <w:rStyle w:val="StyleUnderline"/>
          <w:highlight w:val="cyan"/>
        </w:rPr>
        <w:t xml:space="preserve">it leads to </w:t>
      </w:r>
      <w:r w:rsidRPr="006E43D7">
        <w:rPr>
          <w:rStyle w:val="Emphasis"/>
          <w:highlight w:val="cyan"/>
        </w:rPr>
        <w:t>identifying</w:t>
      </w:r>
      <w:r w:rsidRPr="004A7590">
        <w:rPr>
          <w:rStyle w:val="StyleUnderline"/>
        </w:rPr>
        <w:t xml:space="preserve"> the </w:t>
      </w:r>
      <w:r w:rsidRPr="006E43D7">
        <w:rPr>
          <w:rStyle w:val="Emphasis"/>
          <w:highlight w:val="cyan"/>
        </w:rPr>
        <w:t>participants</w:t>
      </w:r>
      <w:r w:rsidRPr="004A7590">
        <w:rPr>
          <w:rStyle w:val="StyleUnderline"/>
        </w:rPr>
        <w:t xml:space="preserve"> that can be </w:t>
      </w:r>
      <w:r w:rsidRPr="004A7590">
        <w:rPr>
          <w:rStyle w:val="Emphasis"/>
        </w:rPr>
        <w:t xml:space="preserve">held </w:t>
      </w:r>
      <w:r w:rsidRPr="006E43D7">
        <w:rPr>
          <w:rStyle w:val="Emphasis"/>
          <w:highlight w:val="cyan"/>
        </w:rPr>
        <w:t>liable</w:t>
      </w:r>
      <w:r w:rsidRPr="006E43D7">
        <w:rPr>
          <w:rStyle w:val="StyleUnderline"/>
          <w:highlight w:val="cyan"/>
        </w:rPr>
        <w:t xml:space="preserve"> for</w:t>
      </w:r>
      <w:r w:rsidRPr="004A7590">
        <w:rPr>
          <w:rStyle w:val="StyleUnderline"/>
        </w:rPr>
        <w:t xml:space="preserve"> a </w:t>
      </w:r>
      <w:r w:rsidRPr="004A7590">
        <w:rPr>
          <w:rStyle w:val="Emphasis"/>
        </w:rPr>
        <w:t xml:space="preserve">breach of </w:t>
      </w:r>
      <w:r w:rsidRPr="006E43D7">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7A61543C" w14:textId="77777777" w:rsidR="006E43D7" w:rsidRPr="00E019FB" w:rsidRDefault="006E43D7" w:rsidP="006E43D7">
      <w:pPr>
        <w:rPr>
          <w:sz w:val="16"/>
        </w:rPr>
      </w:pPr>
      <w:r w:rsidRPr="006E43D7">
        <w:rPr>
          <w:rStyle w:val="Emphasis"/>
          <w:highlight w:val="cyan"/>
        </w:rPr>
        <w:t>The nucleus should</w:t>
      </w:r>
      <w:r w:rsidRPr="004A7590">
        <w:rPr>
          <w:rStyle w:val="Emphasis"/>
        </w:rPr>
        <w:t xml:space="preserve"> indeed </w:t>
      </w:r>
      <w:r w:rsidRPr="006E43D7">
        <w:rPr>
          <w:rStyle w:val="Emphasis"/>
          <w:highlight w:val="cyan"/>
        </w:rPr>
        <w:t>become a legal fiction</w:t>
      </w:r>
      <w:r w:rsidRPr="004A7590">
        <w:rPr>
          <w:rStyle w:val="Emphasis"/>
        </w:rPr>
        <w:t xml:space="preserve"> that can be </w:t>
      </w:r>
      <w:r w:rsidRPr="006E43D7">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02E98B42" w14:textId="77777777" w:rsidR="006E43D7" w:rsidRPr="00E019FB" w:rsidRDefault="006E43D7" w:rsidP="006E43D7">
      <w:pPr>
        <w:rPr>
          <w:sz w:val="16"/>
        </w:rPr>
      </w:pPr>
      <w:r w:rsidRPr="00E019FB">
        <w:rPr>
          <w:sz w:val="16"/>
        </w:rPr>
        <w:t>3 DEFINING THE NUCLEUS SIZE</w:t>
      </w:r>
    </w:p>
    <w:p w14:paraId="54900BD0" w14:textId="77777777" w:rsidR="006E43D7" w:rsidRPr="00E019FB" w:rsidRDefault="006E43D7" w:rsidP="006E43D7">
      <w:pPr>
        <w:rPr>
          <w:sz w:val="16"/>
        </w:rPr>
      </w:pPr>
      <w:r w:rsidRPr="006E43D7">
        <w:rPr>
          <w:rStyle w:val="StyleUnderline"/>
          <w:highlight w:val="cyan"/>
        </w:rPr>
        <w:t>Courts</w:t>
      </w:r>
      <w:r w:rsidRPr="004A7590">
        <w:rPr>
          <w:rStyle w:val="StyleUnderline"/>
        </w:rPr>
        <w:t xml:space="preserve"> and antitrust agencies </w:t>
      </w:r>
      <w:r w:rsidRPr="006E43D7">
        <w:rPr>
          <w:rStyle w:val="StyleUnderline"/>
          <w:highlight w:val="cyan"/>
        </w:rPr>
        <w:t>will</w:t>
      </w:r>
      <w:r w:rsidRPr="004A7590">
        <w:rPr>
          <w:rStyle w:val="StyleUnderline"/>
        </w:rPr>
        <w:t xml:space="preserve"> face the task of </w:t>
      </w:r>
      <w:r w:rsidRPr="006E43D7">
        <w:rPr>
          <w:rStyle w:val="Emphasis"/>
          <w:highlight w:val="cyan"/>
        </w:rPr>
        <w:t>determin</w:t>
      </w:r>
      <w:r w:rsidRPr="004A7590">
        <w:rPr>
          <w:rStyle w:val="StyleUnderline"/>
        </w:rPr>
        <w:t xml:space="preserve">ing the </w:t>
      </w:r>
      <w:r w:rsidRPr="006E43D7">
        <w:rPr>
          <w:rStyle w:val="StyleUnderline"/>
          <w:highlight w:val="cyan"/>
        </w:rPr>
        <w:t xml:space="preserve">nucleus </w:t>
      </w:r>
      <w:r w:rsidRPr="006E43D7">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6E43D7">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6E43D7">
        <w:rPr>
          <w:rStyle w:val="StyleUnderline"/>
          <w:highlight w:val="cyan"/>
        </w:rPr>
        <w:t xml:space="preserve">based on </w:t>
      </w:r>
      <w:r w:rsidRPr="006E43D7">
        <w:rPr>
          <w:rStyle w:val="Emphasis"/>
          <w:highlight w:val="cyan"/>
        </w:rPr>
        <w:t>concrete</w:t>
      </w:r>
      <w:r w:rsidRPr="004A7590">
        <w:rPr>
          <w:rStyle w:val="Emphasis"/>
        </w:rPr>
        <w:t xml:space="preserve"> and quantifiable </w:t>
      </w:r>
      <w:r w:rsidRPr="006E43D7">
        <w:rPr>
          <w:rStyle w:val="Emphasis"/>
          <w:highlight w:val="cyan"/>
        </w:rPr>
        <w:t>frameworks</w:t>
      </w:r>
      <w:r w:rsidRPr="006E43D7">
        <w:rPr>
          <w:rStyle w:val="StyleUnderline"/>
          <w:highlight w:val="cyan"/>
        </w:rPr>
        <w:t xml:space="preserve"> to ensure</w:t>
      </w:r>
      <w:r w:rsidRPr="004A7590">
        <w:rPr>
          <w:rStyle w:val="StyleUnderline"/>
        </w:rPr>
        <w:t xml:space="preserve"> </w:t>
      </w:r>
      <w:r w:rsidRPr="004A7590">
        <w:rPr>
          <w:rStyle w:val="Emphasis"/>
        </w:rPr>
        <w:t xml:space="preserve">legal </w:t>
      </w:r>
      <w:r w:rsidRPr="006E43D7">
        <w:rPr>
          <w:rStyle w:val="Emphasis"/>
          <w:highlight w:val="cyan"/>
        </w:rPr>
        <w:t>certainty</w:t>
      </w:r>
      <w:r w:rsidRPr="006E43D7">
        <w:rPr>
          <w:rStyle w:val="StyleUnderline"/>
          <w:highlight w:val="cyan"/>
        </w:rPr>
        <w:t>, limit</w:t>
      </w:r>
      <w:r w:rsidRPr="004A7590">
        <w:rPr>
          <w:rStyle w:val="StyleUnderline"/>
        </w:rPr>
        <w:t xml:space="preserve"> legal </w:t>
      </w:r>
      <w:proofErr w:type="gramStart"/>
      <w:r w:rsidRPr="006E43D7">
        <w:rPr>
          <w:rStyle w:val="Emphasis"/>
          <w:highlight w:val="cyan"/>
        </w:rPr>
        <w:t>errors</w:t>
      </w:r>
      <w:proofErr w:type="gramEnd"/>
      <w:r w:rsidRPr="006E43D7">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6E43D7">
        <w:rPr>
          <w:rStyle w:val="Emphasis"/>
          <w:highlight w:val="cyan"/>
        </w:rPr>
        <w:t>costs</w:t>
      </w:r>
      <w:r w:rsidRPr="004A7590">
        <w:rPr>
          <w:rStyle w:val="StyleUnderline"/>
        </w:rPr>
        <w:t xml:space="preserve">. To this end, </w:t>
      </w:r>
      <w:r w:rsidRPr="006E43D7">
        <w:rPr>
          <w:rStyle w:val="StyleUnderline"/>
          <w:highlight w:val="cyan"/>
        </w:rPr>
        <w:t>agencies</w:t>
      </w:r>
      <w:r w:rsidRPr="004A7590">
        <w:rPr>
          <w:rStyle w:val="StyleUnderline"/>
        </w:rPr>
        <w:t xml:space="preserve"> should </w:t>
      </w:r>
      <w:r w:rsidRPr="006E43D7">
        <w:rPr>
          <w:rStyle w:val="StyleUnderline"/>
          <w:highlight w:val="cyan"/>
        </w:rPr>
        <w:t>focus</w:t>
      </w:r>
      <w:r w:rsidRPr="00E019FB">
        <w:rPr>
          <w:sz w:val="16"/>
        </w:rPr>
        <w:t xml:space="preserve"> their investigation </w:t>
      </w:r>
      <w:r w:rsidRPr="006E43D7">
        <w:rPr>
          <w:rStyle w:val="StyleUnderline"/>
          <w:highlight w:val="cyan"/>
        </w:rPr>
        <w:t>on</w:t>
      </w:r>
      <w:r w:rsidRPr="00E019FB">
        <w:rPr>
          <w:sz w:val="16"/>
        </w:rPr>
        <w:t xml:space="preserve"> economic agents’ </w:t>
      </w:r>
      <w:r w:rsidRPr="004A7590">
        <w:rPr>
          <w:rStyle w:val="StyleUnderline"/>
        </w:rPr>
        <w:t xml:space="preserve">ability to exert a </w:t>
      </w:r>
      <w:r w:rsidRPr="006E43D7">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6E43D7">
        <w:rPr>
          <w:rStyle w:val="StyleUnderline"/>
          <w:highlight w:val="cyan"/>
        </w:rPr>
        <w:t>also</w:t>
      </w:r>
      <w:r w:rsidRPr="00DC30AC">
        <w:rPr>
          <w:rStyle w:val="StyleUnderline"/>
        </w:rPr>
        <w:t xml:space="preserve"> consider</w:t>
      </w:r>
      <w:r w:rsidRPr="004A7590">
        <w:rPr>
          <w:rStyle w:val="StyleUnderline"/>
        </w:rPr>
        <w:t xml:space="preserve"> their </w:t>
      </w:r>
      <w:r w:rsidRPr="006E43D7">
        <w:rPr>
          <w:rStyle w:val="StyleUnderline"/>
          <w:highlight w:val="cyan"/>
        </w:rPr>
        <w:t xml:space="preserve">capacity to </w:t>
      </w:r>
      <w:r w:rsidRPr="006E43D7">
        <w:rPr>
          <w:rStyle w:val="Emphasis"/>
          <w:highlight w:val="cyan"/>
        </w:rPr>
        <w:t>interfere</w:t>
      </w:r>
      <w:r w:rsidRPr="006E43D7">
        <w:rPr>
          <w:rStyle w:val="StyleUnderline"/>
          <w:highlight w:val="cyan"/>
        </w:rPr>
        <w:t xml:space="preserve"> with</w:t>
      </w:r>
      <w:r w:rsidRPr="00E019FB">
        <w:rPr>
          <w:sz w:val="16"/>
        </w:rPr>
        <w:t xml:space="preserve"> the blockchain’s </w:t>
      </w:r>
      <w:r w:rsidRPr="006E43D7">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3522042E" w14:textId="77777777" w:rsidR="006E43D7" w:rsidRPr="00E019FB" w:rsidRDefault="006E43D7" w:rsidP="006E43D7">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75072C7A" w14:textId="77777777" w:rsidR="006E43D7" w:rsidRPr="00E019FB" w:rsidRDefault="006E43D7" w:rsidP="006E43D7">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2F42475F" w14:textId="77777777" w:rsidR="006E43D7" w:rsidRPr="00E019FB" w:rsidRDefault="006E43D7" w:rsidP="006E43D7">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1CB8D584" w14:textId="77777777" w:rsidR="006E43D7" w:rsidRPr="00E019FB" w:rsidRDefault="006E43D7" w:rsidP="006E43D7">
      <w:pPr>
        <w:rPr>
          <w:sz w:val="16"/>
        </w:rPr>
      </w:pPr>
      <w:r w:rsidRPr="00E019FB">
        <w:rPr>
          <w:sz w:val="16"/>
        </w:rPr>
        <w:t>4 THE THEORY OF GRANULARITY IN ACTION</w:t>
      </w:r>
    </w:p>
    <w:p w14:paraId="79E3DFCC" w14:textId="77777777" w:rsidR="006E43D7" w:rsidRDefault="006E43D7" w:rsidP="006E43D7">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6E43D7">
        <w:rPr>
          <w:rStyle w:val="StyleUnderline"/>
          <w:highlight w:val="cyan"/>
        </w:rPr>
        <w:t>a</w:t>
      </w:r>
      <w:r w:rsidRPr="00E019FB">
        <w:rPr>
          <w:rStyle w:val="StyleUnderline"/>
        </w:rPr>
        <w:t xml:space="preserve"> blockchain’s </w:t>
      </w:r>
      <w:r w:rsidRPr="006E43D7">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6E43D7">
        <w:rPr>
          <w:rStyle w:val="StyleUnderline"/>
          <w:highlight w:val="cyan"/>
        </w:rPr>
        <w:t xml:space="preserve">would </w:t>
      </w:r>
      <w:r w:rsidRPr="006E43D7">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6E43D7">
        <w:rPr>
          <w:rStyle w:val="StyleUnderline"/>
          <w:highlight w:val="cyan"/>
        </w:rPr>
        <w:t>to</w:t>
      </w:r>
      <w:r w:rsidRPr="00E019FB">
        <w:rPr>
          <w:rStyle w:val="StyleUnderline"/>
        </w:rPr>
        <w:t xml:space="preserve"> impute </w:t>
      </w:r>
      <w:r w:rsidRPr="006E43D7">
        <w:rPr>
          <w:rStyle w:val="Emphasis"/>
          <w:highlight w:val="cyan"/>
        </w:rPr>
        <w:t>anticompetitive practices</w:t>
      </w:r>
      <w:r w:rsidRPr="00E019FB">
        <w:rPr>
          <w:sz w:val="16"/>
        </w:rPr>
        <w:t xml:space="preserve"> to a given set of blockchain participants.</w:t>
      </w:r>
    </w:p>
    <w:p w14:paraId="360D93D0" w14:textId="77777777" w:rsidR="006E43D7" w:rsidRPr="002D3214" w:rsidRDefault="006E43D7" w:rsidP="006E43D7">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41EC7265" w14:textId="77777777" w:rsidR="006E43D7" w:rsidRDefault="006E43D7" w:rsidP="006E43D7">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26ED72BF" w14:textId="77777777" w:rsidR="006E43D7" w:rsidRPr="00CF5C3C" w:rsidRDefault="006E43D7" w:rsidP="006E43D7">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7E57CBFF" w14:textId="77777777" w:rsidR="006E43D7" w:rsidRPr="009648D4" w:rsidRDefault="006E43D7" w:rsidP="006E43D7">
      <w:pPr>
        <w:rPr>
          <w:sz w:val="16"/>
        </w:rPr>
      </w:pPr>
      <w:r w:rsidRPr="00CF5C3C">
        <w:rPr>
          <w:sz w:val="16"/>
        </w:rPr>
        <w:t xml:space="preserve">To this end, I first analyze the extent to which antitrust laws are currently applicable to blockchains. I show that </w:t>
      </w:r>
      <w:r w:rsidRPr="006E43D7">
        <w:rPr>
          <w:rStyle w:val="StyleUnderline"/>
          <w:highlight w:val="cyan"/>
        </w:rPr>
        <w:t>the</w:t>
      </w:r>
      <w:r w:rsidRPr="00CF5C3C">
        <w:rPr>
          <w:rStyle w:val="StyleUnderline"/>
        </w:rPr>
        <w:t xml:space="preserve"> theory</w:t>
      </w:r>
      <w:r w:rsidRPr="000E292D">
        <w:rPr>
          <w:rStyle w:val="StyleUnderline"/>
        </w:rPr>
        <w:t xml:space="preserve"> of the </w:t>
      </w:r>
      <w:r w:rsidRPr="006E43D7">
        <w:rPr>
          <w:rStyle w:val="Emphasis"/>
          <w:highlight w:val="cyan"/>
        </w:rPr>
        <w:t>firm</w:t>
      </w:r>
      <w:r w:rsidRPr="006E43D7">
        <w:rPr>
          <w:rStyle w:val="StyleUnderline"/>
          <w:highlight w:val="cyan"/>
        </w:rPr>
        <w:t xml:space="preserve"> is </w:t>
      </w:r>
      <w:r w:rsidRPr="006E43D7">
        <w:rPr>
          <w:rStyle w:val="Emphasis"/>
          <w:highlight w:val="cyan"/>
        </w:rPr>
        <w:t>central</w:t>
      </w:r>
      <w:r w:rsidRPr="006E43D7">
        <w:rPr>
          <w:rStyle w:val="StyleUnderline"/>
          <w:highlight w:val="cyan"/>
        </w:rPr>
        <w:t xml:space="preserve"> to</w:t>
      </w:r>
      <w:r w:rsidRPr="000E292D">
        <w:rPr>
          <w:rStyle w:val="StyleUnderline"/>
        </w:rPr>
        <w:t xml:space="preserve"> modern </w:t>
      </w:r>
      <w:r w:rsidRPr="006E43D7">
        <w:rPr>
          <w:rStyle w:val="StyleUnderline"/>
          <w:highlight w:val="cyan"/>
        </w:rPr>
        <w:t>antitrust</w:t>
      </w:r>
      <w:r w:rsidRPr="009648D4">
        <w:rPr>
          <w:sz w:val="16"/>
        </w:rPr>
        <w:t xml:space="preserve"> (Chapter 6) </w:t>
      </w:r>
      <w:r w:rsidRPr="006E43D7">
        <w:rPr>
          <w:rStyle w:val="StyleUnderline"/>
          <w:highlight w:val="cyan"/>
        </w:rPr>
        <w:t>and</w:t>
      </w:r>
      <w:r w:rsidRPr="000E292D">
        <w:rPr>
          <w:rStyle w:val="StyleUnderline"/>
        </w:rPr>
        <w:t xml:space="preserve"> that it </w:t>
      </w:r>
      <w:r w:rsidRPr="006E43D7">
        <w:rPr>
          <w:rStyle w:val="Emphasis"/>
          <w:highlight w:val="cyan"/>
        </w:rPr>
        <w:t>cannot</w:t>
      </w:r>
      <w:r w:rsidRPr="006E43D7">
        <w:rPr>
          <w:rStyle w:val="StyleUnderline"/>
          <w:highlight w:val="cyan"/>
        </w:rPr>
        <w:t xml:space="preserve"> be </w:t>
      </w:r>
      <w:r w:rsidRPr="006E43D7">
        <w:rPr>
          <w:rStyle w:val="Emphasis"/>
          <w:highlight w:val="cyan"/>
        </w:rPr>
        <w:t>transposed</w:t>
      </w:r>
      <w:r w:rsidRPr="006E43D7">
        <w:rPr>
          <w:rStyle w:val="StyleUnderline"/>
          <w:highlight w:val="cyan"/>
        </w:rPr>
        <w:t xml:space="preserve"> to</w:t>
      </w:r>
      <w:r w:rsidRPr="000E292D">
        <w:rPr>
          <w:rStyle w:val="StyleUnderline"/>
        </w:rPr>
        <w:t xml:space="preserve"> all </w:t>
      </w:r>
      <w:r w:rsidRPr="006E43D7">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6E43D7">
        <w:rPr>
          <w:rStyle w:val="Emphasis"/>
          <w:highlight w:val="cyan"/>
        </w:rPr>
        <w:t>granularity</w:t>
      </w:r>
      <w:r w:rsidRPr="000E292D">
        <w:rPr>
          <w:rStyle w:val="StyleUnderline"/>
        </w:rPr>
        <w:t>”</w:t>
      </w:r>
      <w:r w:rsidRPr="009648D4">
        <w:rPr>
          <w:sz w:val="16"/>
        </w:rPr>
        <w:t xml:space="preserve">- which </w:t>
      </w:r>
      <w:r w:rsidRPr="006E43D7">
        <w:rPr>
          <w:rStyle w:val="StyleUnderline"/>
          <w:highlight w:val="cyan"/>
        </w:rPr>
        <w:t>allows</w:t>
      </w:r>
      <w:r w:rsidRPr="000E292D">
        <w:rPr>
          <w:rStyle w:val="StyleUnderline"/>
        </w:rPr>
        <w:t xml:space="preserve"> for the creation of </w:t>
      </w:r>
      <w:r w:rsidRPr="006E43D7">
        <w:rPr>
          <w:rStyle w:val="StyleUnderline"/>
          <w:highlight w:val="cyan"/>
        </w:rPr>
        <w:t xml:space="preserve">a </w:t>
      </w:r>
      <w:r w:rsidRPr="006E43D7">
        <w:rPr>
          <w:rStyle w:val="Emphasis"/>
          <w:highlight w:val="cyan"/>
        </w:rPr>
        <w:t>legal fiction</w:t>
      </w:r>
      <w:r w:rsidRPr="006E43D7">
        <w:rPr>
          <w:rStyle w:val="StyleUnderline"/>
          <w:highlight w:val="cyan"/>
        </w:rPr>
        <w:t>, placing</w:t>
      </w:r>
      <w:r w:rsidRPr="000E292D">
        <w:rPr>
          <w:rStyle w:val="StyleUnderline"/>
        </w:rPr>
        <w:t xml:space="preserve"> blockchain’s </w:t>
      </w:r>
      <w:r w:rsidRPr="006E43D7">
        <w:rPr>
          <w:rStyle w:val="StyleUnderline"/>
          <w:highlight w:val="cyan"/>
        </w:rPr>
        <w:t xml:space="preserve">activities </w:t>
      </w:r>
      <w:r w:rsidRPr="006E43D7">
        <w:rPr>
          <w:rStyle w:val="Emphasis"/>
          <w:highlight w:val="cyan"/>
        </w:rPr>
        <w:t>(back) under</w:t>
      </w:r>
      <w:r w:rsidRPr="000E292D">
        <w:rPr>
          <w:rStyle w:val="Emphasis"/>
        </w:rPr>
        <w:t xml:space="preserve"> the rule of </w:t>
      </w:r>
      <w:r w:rsidRPr="006E43D7">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6E43D7">
        <w:rPr>
          <w:rStyle w:val="StyleUnderline"/>
          <w:highlight w:val="cyan"/>
        </w:rPr>
        <w:t>This</w:t>
      </w:r>
      <w:r w:rsidRPr="000E292D">
        <w:rPr>
          <w:rStyle w:val="StyleUnderline"/>
        </w:rPr>
        <w:t xml:space="preserve"> would </w:t>
      </w:r>
      <w:r w:rsidRPr="006E43D7">
        <w:rPr>
          <w:rStyle w:val="Emphasis"/>
          <w:highlight w:val="cyan"/>
        </w:rPr>
        <w:t>clear the way</w:t>
      </w:r>
      <w:r w:rsidRPr="000E292D">
        <w:rPr>
          <w:rStyle w:val="StyleUnderline"/>
        </w:rPr>
        <w:t xml:space="preserve"> for law enforcers </w:t>
      </w:r>
      <w:r w:rsidRPr="006E43D7">
        <w:rPr>
          <w:rStyle w:val="StyleUnderline"/>
          <w:highlight w:val="cyan"/>
        </w:rPr>
        <w:t>to apply</w:t>
      </w:r>
      <w:r w:rsidRPr="000E292D">
        <w:rPr>
          <w:rStyle w:val="StyleUnderline"/>
        </w:rPr>
        <w:t xml:space="preserve"> the rule of </w:t>
      </w:r>
      <w:r w:rsidRPr="006E43D7">
        <w:rPr>
          <w:rStyle w:val="StyleUnderline"/>
          <w:highlight w:val="cyan"/>
        </w:rPr>
        <w:t>law and</w:t>
      </w:r>
      <w:r w:rsidRPr="000E292D">
        <w:rPr>
          <w:rStyle w:val="StyleUnderline"/>
        </w:rPr>
        <w:t xml:space="preserve">, in turn, would help </w:t>
      </w:r>
      <w:r w:rsidRPr="006E43D7">
        <w:rPr>
          <w:rStyle w:val="Emphasis"/>
          <w:highlight w:val="cyan"/>
        </w:rPr>
        <w:t>eliminate</w:t>
      </w:r>
      <w:r w:rsidRPr="000E292D">
        <w:rPr>
          <w:rStyle w:val="Emphasis"/>
        </w:rPr>
        <w:t xml:space="preserve"> the most </w:t>
      </w:r>
      <w:r w:rsidRPr="006E43D7">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6E43D7">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6E43D7">
        <w:rPr>
          <w:rStyle w:val="StyleUnderline"/>
          <w:highlight w:val="cyan"/>
        </w:rPr>
        <w:t>contribute to</w:t>
      </w:r>
      <w:r w:rsidRPr="000E292D">
        <w:rPr>
          <w:rStyle w:val="StyleUnderline"/>
        </w:rPr>
        <w:t xml:space="preserve"> the </w:t>
      </w:r>
      <w:r w:rsidRPr="006E43D7">
        <w:rPr>
          <w:rStyle w:val="Emphasis"/>
          <w:highlight w:val="cyan"/>
        </w:rPr>
        <w:t>“artificial” centralization</w:t>
      </w:r>
      <w:r w:rsidRPr="006E43D7">
        <w:rPr>
          <w:rStyle w:val="StyleUnderline"/>
          <w:highlight w:val="cyan"/>
        </w:rPr>
        <w:t xml:space="preserve"> of</w:t>
      </w:r>
      <w:r w:rsidRPr="000E292D">
        <w:rPr>
          <w:rStyle w:val="StyleUnderline"/>
        </w:rPr>
        <w:t xml:space="preserve"> different levels of block- chain </w:t>
      </w:r>
      <w:r w:rsidRPr="006E43D7">
        <w:rPr>
          <w:rStyle w:val="StyleUnderline"/>
          <w:highlight w:val="cyan"/>
        </w:rPr>
        <w:t>ecosystems</w:t>
      </w:r>
      <w:r w:rsidRPr="000E292D">
        <w:rPr>
          <w:rStyle w:val="StyleUnderline"/>
        </w:rPr>
        <w:t xml:space="preserve"> and the economy</w:t>
      </w:r>
      <w:r w:rsidRPr="009648D4">
        <w:rPr>
          <w:sz w:val="16"/>
        </w:rPr>
        <w:t>.</w:t>
      </w:r>
    </w:p>
    <w:p w14:paraId="0939E1D6" w14:textId="77777777" w:rsidR="006E43D7" w:rsidRPr="009648D4" w:rsidRDefault="006E43D7" w:rsidP="006E43D7">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0C998D50" w14:textId="77777777" w:rsidR="006E43D7" w:rsidRPr="009648D4" w:rsidRDefault="006E43D7" w:rsidP="006E43D7">
      <w:pPr>
        <w:rPr>
          <w:sz w:val="16"/>
        </w:rPr>
      </w:pPr>
      <w:r w:rsidRPr="009648D4">
        <w:rPr>
          <w:sz w:val="16"/>
        </w:rPr>
        <w:t>6. The theory of the firm</w:t>
      </w:r>
    </w:p>
    <w:p w14:paraId="79CEDCDF" w14:textId="77777777" w:rsidR="006E43D7" w:rsidRPr="009648D4" w:rsidRDefault="006E43D7" w:rsidP="006E43D7">
      <w:pPr>
        <w:rPr>
          <w:sz w:val="16"/>
        </w:rPr>
      </w:pPr>
      <w:r w:rsidRPr="009648D4">
        <w:rPr>
          <w:sz w:val="16"/>
        </w:rPr>
        <w:t>1 LEGAL FICTIONS</w:t>
      </w:r>
    </w:p>
    <w:p w14:paraId="0FFC5AAA" w14:textId="77777777" w:rsidR="006E43D7" w:rsidRPr="009648D4" w:rsidRDefault="006E43D7" w:rsidP="006E43D7">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5F2EE4C7" w14:textId="77777777" w:rsidR="006E43D7" w:rsidRPr="009648D4" w:rsidRDefault="006E43D7" w:rsidP="006E43D7">
      <w:pPr>
        <w:rPr>
          <w:sz w:val="16"/>
        </w:rPr>
      </w:pPr>
      <w:r w:rsidRPr="009648D4">
        <w:rPr>
          <w:sz w:val="16"/>
        </w:rPr>
        <w:t>1.1 Trees as a Legal Fiction</w:t>
      </w:r>
    </w:p>
    <w:p w14:paraId="250B88E7" w14:textId="77777777" w:rsidR="006E43D7" w:rsidRPr="009648D4" w:rsidRDefault="006E43D7" w:rsidP="006E43D7">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468FBAE4" w14:textId="77777777" w:rsidR="006E43D7" w:rsidRPr="009648D4" w:rsidRDefault="006E43D7" w:rsidP="006E43D7">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1301A6C8" w14:textId="77777777" w:rsidR="006E43D7" w:rsidRPr="009648D4" w:rsidRDefault="006E43D7" w:rsidP="006E43D7">
      <w:pPr>
        <w:rPr>
          <w:sz w:val="16"/>
        </w:rPr>
      </w:pPr>
      <w:r w:rsidRPr="009648D4">
        <w:rPr>
          <w:sz w:val="16"/>
        </w:rPr>
        <w:t>1.2 The Concept of Legal Fiction</w:t>
      </w:r>
    </w:p>
    <w:p w14:paraId="4167F3FD" w14:textId="77777777" w:rsidR="006E43D7" w:rsidRPr="000E292D" w:rsidRDefault="006E43D7" w:rsidP="006E43D7">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6E43D7">
        <w:rPr>
          <w:rStyle w:val="StyleUnderline"/>
          <w:highlight w:val="cyan"/>
        </w:rPr>
        <w:t>A “legal fiction” is</w:t>
      </w:r>
      <w:r w:rsidRPr="009648D4">
        <w:rPr>
          <w:sz w:val="16"/>
        </w:rPr>
        <w:t xml:space="preserve"> presumably defined as a fact </w:t>
      </w:r>
      <w:r w:rsidRPr="006E43D7">
        <w:rPr>
          <w:rStyle w:val="StyleUnderline"/>
          <w:highlight w:val="cyan"/>
        </w:rPr>
        <w:t>created 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6E43D7">
        <w:rPr>
          <w:rStyle w:val="StyleUnderline"/>
          <w:highlight w:val="cyan"/>
        </w:rPr>
        <w:t>three conditions</w:t>
      </w:r>
      <w:r w:rsidRPr="000E292D">
        <w:rPr>
          <w:rStyle w:val="StyleUnderline"/>
        </w:rPr>
        <w:t xml:space="preserve"> for the creation of a new one:</w:t>
      </w:r>
    </w:p>
    <w:p w14:paraId="4C0806A1" w14:textId="77777777" w:rsidR="006E43D7" w:rsidRPr="009648D4" w:rsidRDefault="006E43D7" w:rsidP="006E43D7">
      <w:pPr>
        <w:ind w:left="720"/>
        <w:rPr>
          <w:sz w:val="16"/>
        </w:rPr>
      </w:pPr>
      <w:r w:rsidRPr="006E43D7">
        <w:rPr>
          <w:rStyle w:val="StyleUnderline"/>
          <w:highlight w:val="cyan"/>
        </w:rPr>
        <w:t>They</w:t>
      </w:r>
      <w:r w:rsidRPr="000E292D">
        <w:rPr>
          <w:rStyle w:val="StyleUnderline"/>
        </w:rPr>
        <w:t xml:space="preserve"> are, first, </w:t>
      </w:r>
      <w:r w:rsidRPr="006E43D7">
        <w:rPr>
          <w:rStyle w:val="StyleUnderline"/>
          <w:highlight w:val="cyan"/>
        </w:rPr>
        <w:t>that</w:t>
      </w:r>
      <w:r w:rsidRPr="000E292D">
        <w:rPr>
          <w:rStyle w:val="StyleUnderline"/>
        </w:rPr>
        <w:t xml:space="preserve"> the thing </w:t>
      </w:r>
      <w:r w:rsidRPr="006E43D7">
        <w:rPr>
          <w:rStyle w:val="StyleUnderline"/>
          <w:highlight w:val="cyan"/>
        </w:rPr>
        <w:t xml:space="preserve">can </w:t>
      </w:r>
      <w:r w:rsidRPr="006E43D7">
        <w:rPr>
          <w:rStyle w:val="Emphasis"/>
          <w:highlight w:val="cyan"/>
        </w:rPr>
        <w:t>institute</w:t>
      </w:r>
      <w:r w:rsidRPr="000E292D">
        <w:rPr>
          <w:rStyle w:val="Emphasis"/>
        </w:rPr>
        <w:t xml:space="preserve"> legal </w:t>
      </w:r>
      <w:r w:rsidRPr="006E43D7">
        <w:rPr>
          <w:rStyle w:val="Emphasis"/>
          <w:highlight w:val="cyan"/>
        </w:rPr>
        <w:t>actions</w:t>
      </w:r>
      <w:r w:rsidRPr="000E292D">
        <w:rPr>
          <w:rStyle w:val="StyleUnderline"/>
        </w:rPr>
        <w:t xml:space="preserve"> at its behest, </w:t>
      </w:r>
      <w:r w:rsidRPr="006E43D7">
        <w:rPr>
          <w:rStyle w:val="StyleUnderline"/>
          <w:highlight w:val="cyan"/>
        </w:rPr>
        <w:t>second</w:t>
      </w:r>
      <w:r w:rsidRPr="000E292D">
        <w:rPr>
          <w:rStyle w:val="StyleUnderline"/>
        </w:rPr>
        <w:t xml:space="preserve">, that in determining the granting of legal relief, the </w:t>
      </w:r>
      <w:r w:rsidRPr="006E43D7">
        <w:rPr>
          <w:rStyle w:val="StyleUnderline"/>
          <w:highlight w:val="cyan"/>
        </w:rPr>
        <w:t>court</w:t>
      </w:r>
      <w:r w:rsidRPr="000E292D">
        <w:rPr>
          <w:rStyle w:val="StyleUnderline"/>
        </w:rPr>
        <w:t xml:space="preserve"> must </w:t>
      </w:r>
      <w:r w:rsidRPr="006E43D7">
        <w:rPr>
          <w:rStyle w:val="Emphasis"/>
          <w:highlight w:val="cyan"/>
        </w:rPr>
        <w:t>take injury to it</w:t>
      </w:r>
      <w:r w:rsidRPr="006E43D7">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6E43D7">
        <w:rPr>
          <w:rStyle w:val="StyleUnderline"/>
          <w:highlight w:val="cyan"/>
        </w:rPr>
        <w:t>third</w:t>
      </w:r>
      <w:r w:rsidRPr="000E292D">
        <w:rPr>
          <w:rStyle w:val="StyleUnderline"/>
        </w:rPr>
        <w:t xml:space="preserve">, that </w:t>
      </w:r>
      <w:r w:rsidRPr="006E43D7">
        <w:rPr>
          <w:rStyle w:val="Emphasis"/>
          <w:highlight w:val="cyan"/>
        </w:rPr>
        <w:t>relief</w:t>
      </w:r>
      <w:r w:rsidRPr="006E43D7">
        <w:rPr>
          <w:rStyle w:val="StyleUnderline"/>
          <w:highlight w:val="cyan"/>
        </w:rPr>
        <w:t xml:space="preserve"> must</w:t>
      </w:r>
      <w:r w:rsidRPr="000E292D">
        <w:rPr>
          <w:rStyle w:val="StyleUnderline"/>
        </w:rPr>
        <w:t xml:space="preserve"> run to the </w:t>
      </w:r>
      <w:r w:rsidRPr="006E43D7">
        <w:rPr>
          <w:rStyle w:val="StyleUnderline"/>
          <w:highlight w:val="cyan"/>
        </w:rPr>
        <w:t>benefit</w:t>
      </w:r>
      <w:r w:rsidRPr="000E292D">
        <w:rPr>
          <w:rStyle w:val="StyleUnderline"/>
        </w:rPr>
        <w:t xml:space="preserve"> of </w:t>
      </w:r>
      <w:r w:rsidRPr="006E43D7">
        <w:rPr>
          <w:rStyle w:val="StyleUnderline"/>
          <w:highlight w:val="cyan"/>
        </w:rPr>
        <w:t>it</w:t>
      </w:r>
      <w:r w:rsidRPr="00153A84">
        <w:rPr>
          <w:sz w:val="16"/>
        </w:rPr>
        <w:t>.</w:t>
      </w:r>
      <w:r w:rsidRPr="009648D4">
        <w:rPr>
          <w:sz w:val="16"/>
        </w:rPr>
        <w:t>5</w:t>
      </w:r>
    </w:p>
    <w:p w14:paraId="6AF32088" w14:textId="77777777" w:rsidR="006E43D7" w:rsidRPr="009648D4" w:rsidRDefault="006E43D7" w:rsidP="006E43D7">
      <w:pPr>
        <w:rPr>
          <w:sz w:val="16"/>
        </w:rPr>
      </w:pPr>
      <w:r w:rsidRPr="006E43D7">
        <w:rPr>
          <w:rStyle w:val="StyleUnderline"/>
          <w:highlight w:val="cyan"/>
        </w:rPr>
        <w:t xml:space="preserve">A </w:t>
      </w:r>
      <w:r w:rsidRPr="006E43D7">
        <w:rPr>
          <w:rStyle w:val="Emphasis"/>
          <w:highlight w:val="cyan"/>
        </w:rPr>
        <w:t>company</w:t>
      </w:r>
      <w:r w:rsidRPr="006E43D7">
        <w:rPr>
          <w:rStyle w:val="StyleUnderline"/>
          <w:highlight w:val="cyan"/>
        </w:rPr>
        <w:t xml:space="preserve"> meets</w:t>
      </w:r>
      <w:r w:rsidRPr="000E292D">
        <w:rPr>
          <w:rStyle w:val="StyleUnderline"/>
        </w:rPr>
        <w:t xml:space="preserve"> these </w:t>
      </w:r>
      <w:r w:rsidRPr="006E43D7">
        <w:rPr>
          <w:rStyle w:val="StyleUnderline"/>
          <w:highlight w:val="cyan"/>
        </w:rPr>
        <w:t>criteria</w:t>
      </w:r>
      <w:r w:rsidRPr="000E292D">
        <w:rPr>
          <w:rStyle w:val="StyleUnderline"/>
        </w:rPr>
        <w:t xml:space="preserve">. Legal </w:t>
      </w:r>
      <w:r w:rsidRPr="006E43D7">
        <w:rPr>
          <w:rStyle w:val="StyleUnderline"/>
          <w:highlight w:val="cyan"/>
        </w:rPr>
        <w:t>systems</w:t>
      </w:r>
      <w:r w:rsidRPr="000E292D">
        <w:rPr>
          <w:rStyle w:val="StyleUnderline"/>
        </w:rPr>
        <w:t xml:space="preserve"> have </w:t>
      </w:r>
      <w:r w:rsidRPr="006E43D7">
        <w:rPr>
          <w:rStyle w:val="StyleUnderline"/>
          <w:highlight w:val="cyan"/>
        </w:rPr>
        <w:t>recognized</w:t>
      </w:r>
      <w:r w:rsidRPr="000E292D">
        <w:rPr>
          <w:rStyle w:val="StyleUnderline"/>
        </w:rPr>
        <w:t xml:space="preserve"> them </w:t>
      </w:r>
      <w:r w:rsidRPr="006E43D7">
        <w:rPr>
          <w:rStyle w:val="StyleUnderline"/>
          <w:highlight w:val="cyan"/>
        </w:rPr>
        <w:t xml:space="preserve">as a </w:t>
      </w:r>
      <w:r w:rsidRPr="00CF5C3C">
        <w:rPr>
          <w:rStyle w:val="Emphasis"/>
        </w:rPr>
        <w:t xml:space="preserve">legal </w:t>
      </w:r>
      <w:r w:rsidRPr="006E43D7">
        <w:rPr>
          <w:rStyle w:val="Emphasis"/>
          <w:highlight w:val="cyan"/>
        </w:rPr>
        <w:t>fiction</w:t>
      </w:r>
      <w:r w:rsidRPr="006E43D7">
        <w:rPr>
          <w:rStyle w:val="StyleUnderline"/>
          <w:highlight w:val="cyan"/>
        </w:rPr>
        <w:t xml:space="preserve"> for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0C33FDA4" w14:textId="77777777" w:rsidR="006E43D7" w:rsidRPr="009648D4" w:rsidRDefault="006E43D7" w:rsidP="006E43D7">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41963659" w14:textId="77777777" w:rsidR="006E43D7" w:rsidRPr="009648D4" w:rsidRDefault="006E43D7" w:rsidP="006E43D7">
      <w:pPr>
        <w:rPr>
          <w:sz w:val="16"/>
        </w:rPr>
      </w:pPr>
      <w:r w:rsidRPr="009648D4">
        <w:rPr>
          <w:sz w:val="16"/>
        </w:rPr>
        <w:t>1.3 Legal Fiction and Blockchain</w:t>
      </w:r>
    </w:p>
    <w:p w14:paraId="3AAFCFE5" w14:textId="77777777" w:rsidR="006E43D7" w:rsidRPr="009648D4" w:rsidRDefault="006E43D7" w:rsidP="006E43D7">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05C75CB0" w14:textId="77777777" w:rsidR="006E43D7" w:rsidRPr="009648D4" w:rsidRDefault="006E43D7" w:rsidP="006E43D7">
      <w:pPr>
        <w:rPr>
          <w:sz w:val="16"/>
        </w:rPr>
      </w:pPr>
      <w:r w:rsidRPr="009648D4">
        <w:rPr>
          <w:sz w:val="16"/>
        </w:rPr>
        <w:t xml:space="preserve">On the other hand, </w:t>
      </w:r>
      <w:r w:rsidRPr="006E43D7">
        <w:rPr>
          <w:rStyle w:val="StyleUnderline"/>
          <w:highlight w:val="cyan"/>
        </w:rPr>
        <w:t>creating</w:t>
      </w:r>
      <w:r w:rsidRPr="001C3ADB">
        <w:rPr>
          <w:rStyle w:val="StyleUnderline"/>
        </w:rPr>
        <w:t xml:space="preserve"> legal </w:t>
      </w:r>
      <w:r w:rsidRPr="006E43D7">
        <w:rPr>
          <w:rStyle w:val="StyleUnderline"/>
          <w:highlight w:val="cyan"/>
        </w:rPr>
        <w:t>fictions</w:t>
      </w:r>
      <w:r w:rsidRPr="001C3ADB">
        <w:rPr>
          <w:rStyle w:val="StyleUnderline"/>
        </w:rPr>
        <w:t xml:space="preserve"> significantly </w:t>
      </w:r>
      <w:r w:rsidRPr="006E43D7">
        <w:rPr>
          <w:rStyle w:val="StyleUnderline"/>
          <w:highlight w:val="cyan"/>
        </w:rPr>
        <w:t xml:space="preserve">improves </w:t>
      </w:r>
      <w:r w:rsidRPr="006E43D7">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6E43D7">
        <w:rPr>
          <w:rStyle w:val="Emphasis"/>
          <w:highlight w:val="cyan"/>
        </w:rPr>
        <w:t>creation</w:t>
      </w:r>
      <w:r w:rsidRPr="009648D4">
        <w:rPr>
          <w:sz w:val="16"/>
        </w:rPr>
        <w:t xml:space="preserve"> of legal fictions is an exercise that </w:t>
      </w:r>
      <w:r w:rsidRPr="006E43D7">
        <w:rPr>
          <w:rStyle w:val="StyleUnderline"/>
          <w:highlight w:val="cyan"/>
        </w:rPr>
        <w:t xml:space="preserve">requires </w:t>
      </w:r>
      <w:r w:rsidRPr="006E43D7">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4C3B6CE8" w14:textId="77777777" w:rsidR="006E43D7" w:rsidRPr="009648D4" w:rsidRDefault="006E43D7" w:rsidP="006E43D7">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1ECDD720" w14:textId="77777777" w:rsidR="006E43D7" w:rsidRPr="009648D4" w:rsidRDefault="006E43D7" w:rsidP="006E43D7">
      <w:pPr>
        <w:rPr>
          <w:sz w:val="16"/>
        </w:rPr>
      </w:pPr>
      <w:r w:rsidRPr="009648D4">
        <w:rPr>
          <w:sz w:val="16"/>
        </w:rPr>
        <w:t>2</w:t>
      </w:r>
      <w:r w:rsidRPr="009648D4">
        <w:rPr>
          <w:sz w:val="16"/>
        </w:rPr>
        <w:tab/>
        <w:t>THE FIRM IN ANTITRUST</w:t>
      </w:r>
    </w:p>
    <w:p w14:paraId="59C2AE1B" w14:textId="77777777" w:rsidR="006E43D7" w:rsidRPr="009648D4" w:rsidRDefault="006E43D7" w:rsidP="006E43D7">
      <w:pPr>
        <w:rPr>
          <w:sz w:val="16"/>
        </w:rPr>
      </w:pPr>
      <w:r w:rsidRPr="006E43D7">
        <w:rPr>
          <w:rStyle w:val="StyleUnderline"/>
          <w:highlight w:val="cyan"/>
        </w:rPr>
        <w:t>Antitrust’s</w:t>
      </w:r>
      <w:r w:rsidRPr="001C3ADB">
        <w:rPr>
          <w:rStyle w:val="StyleUnderline"/>
        </w:rPr>
        <w:t xml:space="preserve"> most common legal </w:t>
      </w:r>
      <w:r w:rsidRPr="006E43D7">
        <w:rPr>
          <w:rStyle w:val="StyleUnderline"/>
          <w:highlight w:val="cyan"/>
        </w:rPr>
        <w:t xml:space="preserve">fiction is the </w:t>
      </w:r>
      <w:r w:rsidRPr="006E43D7">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C9E2697" w14:textId="77777777" w:rsidR="006E43D7" w:rsidRPr="009648D4" w:rsidRDefault="006E43D7" w:rsidP="006E43D7">
      <w:pPr>
        <w:rPr>
          <w:sz w:val="16"/>
        </w:rPr>
      </w:pPr>
      <w:r w:rsidRPr="009648D4">
        <w:rPr>
          <w:sz w:val="16"/>
        </w:rPr>
        <w:t>2.1</w:t>
      </w:r>
      <w:r w:rsidRPr="009648D4">
        <w:rPr>
          <w:sz w:val="16"/>
        </w:rPr>
        <w:tab/>
        <w:t>The Theory of the Firm</w:t>
      </w:r>
    </w:p>
    <w:p w14:paraId="7A3B2E17" w14:textId="77777777" w:rsidR="006E43D7" w:rsidRPr="009648D4" w:rsidRDefault="006E43D7" w:rsidP="006E43D7">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4B64343F" w14:textId="77777777" w:rsidR="006E43D7" w:rsidRPr="009648D4" w:rsidRDefault="006E43D7" w:rsidP="006E43D7">
      <w:pPr>
        <w:rPr>
          <w:sz w:val="16"/>
        </w:rPr>
      </w:pPr>
      <w:r w:rsidRPr="009648D4">
        <w:rPr>
          <w:sz w:val="16"/>
        </w:rPr>
        <w:t>2.1.1</w:t>
      </w:r>
      <w:r w:rsidRPr="009648D4">
        <w:rPr>
          <w:sz w:val="16"/>
        </w:rPr>
        <w:tab/>
        <w:t>Highlights of Ronald Coase’s article</w:t>
      </w:r>
    </w:p>
    <w:p w14:paraId="5E353385" w14:textId="77777777" w:rsidR="006E43D7" w:rsidRPr="009648D4" w:rsidRDefault="006E43D7" w:rsidP="006E43D7">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3A065EF7" w14:textId="77777777" w:rsidR="006E43D7" w:rsidRPr="009648D4" w:rsidRDefault="006E43D7" w:rsidP="006E43D7">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217607EB" w14:textId="77777777" w:rsidR="006E43D7" w:rsidRPr="009648D4" w:rsidRDefault="006E43D7" w:rsidP="006E43D7">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481A8236" w14:textId="77777777" w:rsidR="006E43D7" w:rsidRPr="009648D4" w:rsidRDefault="006E43D7" w:rsidP="006E43D7">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3C02222A" w14:textId="77777777" w:rsidR="006E43D7" w:rsidRPr="009648D4" w:rsidRDefault="006E43D7" w:rsidP="006E43D7">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38E58937" w14:textId="77777777" w:rsidR="006E43D7" w:rsidRPr="009648D4" w:rsidRDefault="006E43D7" w:rsidP="006E43D7">
      <w:pPr>
        <w:rPr>
          <w:sz w:val="16"/>
        </w:rPr>
      </w:pPr>
      <w:r w:rsidRPr="009648D4">
        <w:rPr>
          <w:sz w:val="16"/>
        </w:rPr>
        <w:t>2.1.2 Coase’s impact</w:t>
      </w:r>
    </w:p>
    <w:p w14:paraId="58CDC24B" w14:textId="77777777" w:rsidR="006E43D7" w:rsidRPr="009648D4" w:rsidRDefault="006E43D7" w:rsidP="006E43D7">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68A3A3BD" w14:textId="77777777" w:rsidR="006E43D7" w:rsidRPr="009648D4" w:rsidRDefault="006E43D7" w:rsidP="006E43D7">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68CD8A76" w14:textId="77777777" w:rsidR="006E43D7" w:rsidRPr="009648D4" w:rsidRDefault="006E43D7" w:rsidP="006E43D7">
      <w:pPr>
        <w:rPr>
          <w:sz w:val="16"/>
        </w:rPr>
      </w:pPr>
      <w:r w:rsidRPr="009648D4">
        <w:rPr>
          <w:sz w:val="16"/>
        </w:rPr>
        <w:t xml:space="preserve">Alternative theories to those of Coase have also developed. For instance, incentive theory portrays the firm as an incentive system that uses various instruments combining authority, </w:t>
      </w:r>
      <w:proofErr w:type="gramStart"/>
      <w:r w:rsidRPr="009648D4">
        <w:rPr>
          <w:sz w:val="16"/>
        </w:rPr>
        <w:t>ownership</w:t>
      </w:r>
      <w:proofErr w:type="gramEnd"/>
      <w:r w:rsidRPr="009648D4">
        <w:rPr>
          <w:sz w:val="16"/>
        </w:rPr>
        <w:t xml:space="preserve">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3045B3EC" w14:textId="77777777" w:rsidR="006E43D7" w:rsidRPr="009648D4" w:rsidRDefault="006E43D7" w:rsidP="006E43D7">
      <w:pPr>
        <w:rPr>
          <w:sz w:val="16"/>
        </w:rPr>
      </w:pPr>
      <w:r w:rsidRPr="009648D4">
        <w:rPr>
          <w:sz w:val="16"/>
        </w:rPr>
        <w:t>2.2 A Pillar of Modern Antitrust</w:t>
      </w:r>
    </w:p>
    <w:p w14:paraId="7D144384" w14:textId="77777777" w:rsidR="006E43D7" w:rsidRPr="009648D4" w:rsidRDefault="006E43D7" w:rsidP="006E43D7">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0D6F168B" w14:textId="77777777" w:rsidR="006E43D7" w:rsidRPr="009648D4" w:rsidRDefault="006E43D7" w:rsidP="006E43D7">
      <w:pPr>
        <w:rPr>
          <w:sz w:val="16"/>
        </w:rPr>
      </w:pPr>
      <w:r w:rsidRPr="009648D4">
        <w:rPr>
          <w:sz w:val="16"/>
        </w:rPr>
        <w:t>2.2.1 The firm’s boundaries in antitrust and competition law</w:t>
      </w:r>
    </w:p>
    <w:p w14:paraId="79C08213" w14:textId="77777777" w:rsidR="006E43D7" w:rsidRPr="0009296C" w:rsidRDefault="006E43D7" w:rsidP="006E43D7">
      <w:pPr>
        <w:rPr>
          <w:rStyle w:val="StyleUnderline"/>
        </w:rPr>
      </w:pPr>
      <w:r w:rsidRPr="0009296C">
        <w:rPr>
          <w:rStyle w:val="StyleUnderline"/>
        </w:rPr>
        <w:t xml:space="preserve">The </w:t>
      </w:r>
      <w:r w:rsidRPr="006E43D7">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6E43D7">
        <w:rPr>
          <w:rStyle w:val="StyleUnderline"/>
          <w:highlight w:val="cyan"/>
        </w:rPr>
        <w:t xml:space="preserve">is </w:t>
      </w:r>
      <w:r w:rsidRPr="006E43D7">
        <w:rPr>
          <w:rStyle w:val="Emphasis"/>
          <w:highlight w:val="cyan"/>
        </w:rPr>
        <w:t>not</w:t>
      </w:r>
      <w:r w:rsidRPr="006E43D7">
        <w:rPr>
          <w:rStyle w:val="StyleUnderline"/>
          <w:highlight w:val="cyan"/>
        </w:rPr>
        <w:t xml:space="preserve"> concerned with the </w:t>
      </w:r>
      <w:r w:rsidRPr="006E43D7">
        <w:rPr>
          <w:rStyle w:val="Emphasis"/>
          <w:highlight w:val="cyan"/>
        </w:rPr>
        <w:t>question</w:t>
      </w:r>
      <w:r w:rsidRPr="0009296C">
        <w:rPr>
          <w:rStyle w:val="StyleUnderline"/>
        </w:rPr>
        <w:t xml:space="preserve"> of the firm - </w:t>
      </w:r>
      <w:r w:rsidRPr="006E43D7">
        <w:rPr>
          <w:rStyle w:val="StyleUnderline"/>
          <w:highlight w:val="cyan"/>
        </w:rPr>
        <w:t>that is, the person</w:t>
      </w:r>
      <w:r w:rsidRPr="0009296C">
        <w:rPr>
          <w:rStyle w:val="StyleUnderline"/>
        </w:rPr>
        <w:t xml:space="preserve"> that is the </w:t>
      </w:r>
      <w:r w:rsidRPr="006E43D7">
        <w:rPr>
          <w:rStyle w:val="Emphasis"/>
          <w:highlight w:val="cyan"/>
        </w:rPr>
        <w:t>subject</w:t>
      </w:r>
      <w:r w:rsidRPr="006E43D7">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6E43D7">
        <w:rPr>
          <w:rStyle w:val="Emphasis"/>
          <w:highlight w:val="cyan"/>
        </w:rPr>
        <w:t>blockchain</w:t>
      </w:r>
      <w:r w:rsidRPr="0009296C">
        <w:rPr>
          <w:rStyle w:val="StyleUnderline"/>
        </w:rPr>
        <w:t xml:space="preserve">’s emergence </w:t>
      </w:r>
      <w:r w:rsidRPr="006E43D7">
        <w:rPr>
          <w:rStyle w:val="StyleUnderline"/>
          <w:highlight w:val="cyan"/>
        </w:rPr>
        <w:t xml:space="preserve">forces us to </w:t>
      </w:r>
      <w:r w:rsidRPr="006E43D7">
        <w:rPr>
          <w:rStyle w:val="Emphasis"/>
          <w:highlight w:val="cyan"/>
        </w:rPr>
        <w:t>reassess</w:t>
      </w:r>
      <w:r w:rsidRPr="0009296C">
        <w:rPr>
          <w:rStyle w:val="StyleUnderline"/>
        </w:rPr>
        <w:t xml:space="preserve"> the definition of </w:t>
      </w:r>
      <w:r w:rsidRPr="006E43D7">
        <w:rPr>
          <w:rStyle w:val="StyleUnderline"/>
          <w:highlight w:val="cyan"/>
        </w:rPr>
        <w:t>a “firm,”</w:t>
      </w:r>
      <w:r w:rsidRPr="0009296C">
        <w:rPr>
          <w:rStyle w:val="StyleUnderline"/>
        </w:rPr>
        <w:t xml:space="preserve"> to analyze </w:t>
      </w:r>
      <w:r w:rsidRPr="006E43D7">
        <w:rPr>
          <w:rStyle w:val="StyleUnderline"/>
          <w:highlight w:val="cyan"/>
        </w:rPr>
        <w:t>whether</w:t>
      </w:r>
      <w:r w:rsidRPr="0009296C">
        <w:rPr>
          <w:rStyle w:val="StyleUnderline"/>
        </w:rPr>
        <w:t xml:space="preserve"> decentralized </w:t>
      </w:r>
      <w:r w:rsidRPr="006E43D7">
        <w:rPr>
          <w:rStyle w:val="StyleUnderline"/>
          <w:highlight w:val="cyan"/>
        </w:rPr>
        <w:t xml:space="preserve">groups can be </w:t>
      </w:r>
      <w:r w:rsidRPr="006E43D7">
        <w:rPr>
          <w:rStyle w:val="Emphasis"/>
          <w:highlight w:val="cyan"/>
        </w:rPr>
        <w:t>captured by</w:t>
      </w:r>
      <w:r w:rsidRPr="0009296C">
        <w:rPr>
          <w:rStyle w:val="Emphasis"/>
        </w:rPr>
        <w:t xml:space="preserve"> antitrust </w:t>
      </w:r>
      <w:r w:rsidRPr="006E43D7">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6E43D7">
        <w:rPr>
          <w:rStyle w:val="StyleUnderline"/>
          <w:highlight w:val="cyan"/>
        </w:rPr>
        <w:t>According to</w:t>
      </w:r>
      <w:r w:rsidRPr="0009296C">
        <w:rPr>
          <w:rStyle w:val="StyleUnderline"/>
        </w:rPr>
        <w:t xml:space="preserve"> Section 7 of the </w:t>
      </w:r>
      <w:r w:rsidRPr="006E43D7">
        <w:rPr>
          <w:rStyle w:val="StyleUnderline"/>
          <w:highlight w:val="cyan"/>
        </w:rPr>
        <w:t>Sherman</w:t>
      </w:r>
      <w:r w:rsidRPr="0009296C">
        <w:rPr>
          <w:rStyle w:val="StyleUnderline"/>
        </w:rPr>
        <w:t xml:space="preserve"> Act:</w:t>
      </w:r>
    </w:p>
    <w:p w14:paraId="694AF9DA" w14:textId="77777777" w:rsidR="006E43D7" w:rsidRPr="009648D4" w:rsidRDefault="006E43D7" w:rsidP="006E43D7">
      <w:pPr>
        <w:ind w:left="720"/>
        <w:rPr>
          <w:sz w:val="16"/>
        </w:rPr>
      </w:pPr>
      <w:r w:rsidRPr="0009296C">
        <w:rPr>
          <w:rStyle w:val="StyleUnderline"/>
        </w:rPr>
        <w:t xml:space="preserve">the word </w:t>
      </w:r>
      <w:r w:rsidRPr="006E43D7">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6E43D7">
        <w:rPr>
          <w:rStyle w:val="StyleUnderline"/>
          <w:highlight w:val="cyan"/>
        </w:rPr>
        <w:t xml:space="preserve">include </w:t>
      </w:r>
      <w:r w:rsidRPr="006E43D7">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7C601036" w14:textId="77777777" w:rsidR="006E43D7" w:rsidRPr="009648D4" w:rsidRDefault="006E43D7" w:rsidP="006E43D7">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0C5AD6AA" w14:textId="77777777" w:rsidR="006E43D7" w:rsidRPr="009648D4" w:rsidRDefault="006E43D7" w:rsidP="006E43D7">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13E9F2BB" w14:textId="77777777" w:rsidR="006E43D7" w:rsidRPr="009648D4" w:rsidRDefault="006E43D7" w:rsidP="006E43D7">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6E43D7">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6E43D7">
        <w:rPr>
          <w:rStyle w:val="StyleUnderline"/>
          <w:highlight w:val="cyan"/>
        </w:rPr>
        <w:t xml:space="preserve">uses </w:t>
      </w:r>
      <w:r w:rsidRPr="006E43D7">
        <w:rPr>
          <w:rStyle w:val="Emphasis"/>
          <w:highlight w:val="cyan"/>
        </w:rPr>
        <w:t>vertical control</w:t>
      </w:r>
      <w:r w:rsidRPr="0009296C">
        <w:rPr>
          <w:rStyle w:val="StyleUnderline"/>
        </w:rPr>
        <w:t xml:space="preserve"> to save transaction costs; </w:t>
      </w:r>
      <w:r w:rsidRPr="006E43D7">
        <w:rPr>
          <w:rStyle w:val="StyleUnderline"/>
          <w:highlight w:val="cyan"/>
        </w:rPr>
        <w:t>antitrust</w:t>
      </w:r>
      <w:r w:rsidRPr="0009296C">
        <w:rPr>
          <w:rStyle w:val="StyleUnderline"/>
        </w:rPr>
        <w:t xml:space="preserve"> law must </w:t>
      </w:r>
      <w:r w:rsidRPr="006E43D7">
        <w:rPr>
          <w:rStyle w:val="Emphasis"/>
          <w:highlight w:val="cyan"/>
        </w:rPr>
        <w:t>recognize</w:t>
      </w:r>
      <w:r w:rsidRPr="0009296C">
        <w:rPr>
          <w:rStyle w:val="StyleUnderline"/>
        </w:rPr>
        <w:t xml:space="preserve"> the fact </w:t>
      </w:r>
      <w:r w:rsidRPr="006E43D7">
        <w:rPr>
          <w:rStyle w:val="StyleUnderline"/>
          <w:highlight w:val="cyan"/>
        </w:rPr>
        <w:t xml:space="preserve">and </w:t>
      </w:r>
      <w:r w:rsidRPr="006E43D7">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6E43D7">
        <w:rPr>
          <w:rStyle w:val="StyleUnderline"/>
          <w:highlight w:val="cyan"/>
        </w:rPr>
        <w:t>agreements between</w:t>
      </w:r>
      <w:r w:rsidRPr="0009296C">
        <w:rPr>
          <w:rStyle w:val="StyleUnderline"/>
        </w:rPr>
        <w:t xml:space="preserve"> </w:t>
      </w:r>
      <w:r w:rsidRPr="0009296C">
        <w:rPr>
          <w:rStyle w:val="Emphasis"/>
        </w:rPr>
        <w:t xml:space="preserve">two legal </w:t>
      </w:r>
      <w:r w:rsidRPr="006E43D7">
        <w:rPr>
          <w:rStyle w:val="Emphasis"/>
          <w:highlight w:val="cyan"/>
        </w:rPr>
        <w:t>entities</w:t>
      </w:r>
      <w:r w:rsidRPr="006E43D7">
        <w:rPr>
          <w:rStyle w:val="StyleUnderline"/>
          <w:highlight w:val="cyan"/>
        </w:rPr>
        <w:t xml:space="preserve"> bound by</w:t>
      </w:r>
      <w:r w:rsidRPr="0009296C">
        <w:rPr>
          <w:rStyle w:val="StyleUnderline"/>
        </w:rPr>
        <w:t xml:space="preserve"> such a </w:t>
      </w:r>
      <w:r w:rsidRPr="006E43D7">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1111A18A" w14:textId="77777777" w:rsidR="006E43D7" w:rsidRPr="009648D4" w:rsidRDefault="006E43D7" w:rsidP="006E43D7">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6C6EE80C" w14:textId="77777777" w:rsidR="006E43D7" w:rsidRPr="009648D4" w:rsidRDefault="006E43D7" w:rsidP="006E43D7">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6E43D7">
        <w:rPr>
          <w:rStyle w:val="Emphasis"/>
          <w:highlight w:val="cyan"/>
        </w:rPr>
        <w:t>Only</w:t>
      </w:r>
      <w:r w:rsidRPr="006E43D7">
        <w:rPr>
          <w:rStyle w:val="StyleUnderline"/>
          <w:highlight w:val="cyan"/>
        </w:rPr>
        <w:t xml:space="preserve"> when</w:t>
      </w:r>
      <w:r w:rsidRPr="0009296C">
        <w:rPr>
          <w:rStyle w:val="StyleUnderline"/>
        </w:rPr>
        <w:t xml:space="preserve"> “general corporate actions are guided or determined” by “</w:t>
      </w:r>
      <w:r w:rsidRPr="006E43D7">
        <w:rPr>
          <w:rStyle w:val="Emphasis"/>
          <w:highlight w:val="cyan"/>
        </w:rPr>
        <w:t>separate</w:t>
      </w:r>
      <w:r w:rsidRPr="0009296C">
        <w:rPr>
          <w:rStyle w:val="StyleUnderline"/>
        </w:rPr>
        <w:t xml:space="preserve"> corporate consciousnesses” </w:t>
      </w:r>
      <w:r w:rsidRPr="006E43D7">
        <w:rPr>
          <w:rStyle w:val="StyleUnderline"/>
          <w:highlight w:val="cyan"/>
        </w:rPr>
        <w:t xml:space="preserve">can </w:t>
      </w:r>
      <w:r w:rsidRPr="006E43D7">
        <w:rPr>
          <w:rStyle w:val="Emphasis"/>
          <w:highlight w:val="cyan"/>
        </w:rPr>
        <w:t>two</w:t>
      </w:r>
      <w:r w:rsidRPr="006E43D7">
        <w:rPr>
          <w:rStyle w:val="StyleUnderline"/>
          <w:highlight w:val="cyan"/>
        </w:rPr>
        <w:t xml:space="preserve"> entities be</w:t>
      </w:r>
      <w:r w:rsidRPr="0009296C">
        <w:rPr>
          <w:rStyle w:val="StyleUnderline"/>
        </w:rPr>
        <w:t xml:space="preserve"> seen as </w:t>
      </w:r>
      <w:r w:rsidRPr="006E43D7">
        <w:rPr>
          <w:rStyle w:val="StyleUnderline"/>
          <w:highlight w:val="cyan"/>
        </w:rPr>
        <w:t>two</w:t>
      </w:r>
      <w:r w:rsidRPr="0009296C">
        <w:rPr>
          <w:rStyle w:val="StyleUnderline"/>
        </w:rPr>
        <w:t xml:space="preserve"> </w:t>
      </w:r>
      <w:r w:rsidRPr="0009296C">
        <w:rPr>
          <w:rStyle w:val="Emphasis"/>
        </w:rPr>
        <w:t xml:space="preserve">separate </w:t>
      </w:r>
      <w:r w:rsidRPr="006E43D7">
        <w:rPr>
          <w:rStyle w:val="Emphasis"/>
          <w:highlight w:val="cyan"/>
        </w:rPr>
        <w:t>firms</w:t>
      </w:r>
      <w:r w:rsidRPr="006E43D7">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6E43D7">
        <w:rPr>
          <w:rStyle w:val="Emphasis"/>
          <w:highlight w:val="cyan"/>
        </w:rPr>
        <w:t>control makes the firm</w:t>
      </w:r>
      <w:r w:rsidRPr="006E43D7">
        <w:rPr>
          <w:rStyle w:val="StyleUnderline"/>
          <w:highlight w:val="cyan"/>
        </w:rPr>
        <w:t xml:space="preserve"> and </w:t>
      </w:r>
      <w:r w:rsidRPr="006E43D7">
        <w:rPr>
          <w:rStyle w:val="Emphasis"/>
          <w:highlight w:val="cyan"/>
        </w:rPr>
        <w:t>defines</w:t>
      </w:r>
      <w:r w:rsidRPr="00324D46">
        <w:rPr>
          <w:rStyle w:val="Emphasis"/>
        </w:rPr>
        <w:t xml:space="preserve"> its </w:t>
      </w:r>
      <w:r w:rsidRPr="006E43D7">
        <w:rPr>
          <w:rStyle w:val="Emphasis"/>
          <w:highlight w:val="cyan"/>
        </w:rPr>
        <w:t>scope</w:t>
      </w:r>
      <w:r w:rsidRPr="009648D4">
        <w:rPr>
          <w:sz w:val="16"/>
        </w:rPr>
        <w:t>.45</w:t>
      </w:r>
    </w:p>
    <w:p w14:paraId="75C9080C" w14:textId="77777777" w:rsidR="006E43D7" w:rsidRPr="009648D4" w:rsidRDefault="006E43D7" w:rsidP="006E43D7">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3C469F95" w14:textId="77777777" w:rsidR="006E43D7" w:rsidRPr="009648D4" w:rsidRDefault="006E43D7" w:rsidP="006E43D7">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7C64EE44" w14:textId="77777777" w:rsidR="006E43D7" w:rsidRPr="009648D4" w:rsidRDefault="006E43D7" w:rsidP="006E43D7">
      <w:pPr>
        <w:rPr>
          <w:sz w:val="16"/>
        </w:rPr>
      </w:pPr>
      <w:r w:rsidRPr="009648D4">
        <w:rPr>
          <w:sz w:val="16"/>
        </w:rPr>
        <w:t>2.2.2 The firm as a pillar of antitrust and competition law</w:t>
      </w:r>
    </w:p>
    <w:p w14:paraId="4715B06C" w14:textId="77777777" w:rsidR="006E43D7" w:rsidRPr="009648D4" w:rsidRDefault="006E43D7" w:rsidP="006E43D7">
      <w:pPr>
        <w:rPr>
          <w:sz w:val="16"/>
        </w:rPr>
      </w:pPr>
      <w:r w:rsidRPr="0009296C">
        <w:rPr>
          <w:rStyle w:val="StyleUnderline"/>
        </w:rPr>
        <w:t xml:space="preserve">The definition of the </w:t>
      </w:r>
      <w:r w:rsidRPr="006E43D7">
        <w:rPr>
          <w:rStyle w:val="Emphasis"/>
          <w:highlight w:val="cyan"/>
        </w:rPr>
        <w:t>firm’s boundaries</w:t>
      </w:r>
      <w:r w:rsidRPr="009648D4">
        <w:rPr>
          <w:sz w:val="16"/>
        </w:rPr>
        <w:t xml:space="preserve"> helps </w:t>
      </w:r>
      <w:r w:rsidRPr="006E43D7">
        <w:rPr>
          <w:rStyle w:val="StyleUnderline"/>
          <w:highlight w:val="cyan"/>
        </w:rPr>
        <w:t>in</w:t>
      </w:r>
      <w:r w:rsidRPr="009648D4">
        <w:rPr>
          <w:sz w:val="16"/>
        </w:rPr>
        <w:t xml:space="preserve"> three fundamental steps of </w:t>
      </w:r>
      <w:r w:rsidRPr="006E43D7">
        <w:rPr>
          <w:rStyle w:val="StyleUnderline"/>
          <w:highlight w:val="cyan"/>
        </w:rPr>
        <w:t>antitrust</w:t>
      </w:r>
      <w:r w:rsidRPr="009648D4">
        <w:rPr>
          <w:sz w:val="16"/>
        </w:rPr>
        <w:t xml:space="preserve"> and competition law: (1) </w:t>
      </w:r>
      <w:r w:rsidRPr="006E43D7">
        <w:rPr>
          <w:rStyle w:val="Emphasis"/>
          <w:highlight w:val="cyan"/>
        </w:rPr>
        <w:t>determin</w:t>
      </w:r>
      <w:r w:rsidRPr="009648D4">
        <w:rPr>
          <w:sz w:val="16"/>
        </w:rPr>
        <w:t xml:space="preserve">ing </w:t>
      </w:r>
      <w:r w:rsidRPr="006E43D7">
        <w:rPr>
          <w:rStyle w:val="Emphasis"/>
          <w:highlight w:val="cyan"/>
        </w:rPr>
        <w:t>whether</w:t>
      </w:r>
      <w:r w:rsidRPr="0009296C">
        <w:rPr>
          <w:rStyle w:val="StyleUnderline"/>
        </w:rPr>
        <w:t xml:space="preserve"> the </w:t>
      </w:r>
      <w:r w:rsidRPr="006E43D7">
        <w:rPr>
          <w:rStyle w:val="StyleUnderline"/>
          <w:highlight w:val="cyan"/>
        </w:rPr>
        <w:t>law</w:t>
      </w:r>
      <w:r w:rsidRPr="0009296C">
        <w:rPr>
          <w:rStyle w:val="StyleUnderline"/>
        </w:rPr>
        <w:t xml:space="preserve"> should </w:t>
      </w:r>
      <w:r w:rsidRPr="006E43D7">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6E43D7">
        <w:rPr>
          <w:rStyle w:val="StyleUnderline"/>
          <w:highlight w:val="cyan"/>
        </w:rPr>
        <w:t>antitrust</w:t>
      </w:r>
      <w:r w:rsidRPr="0009296C">
        <w:rPr>
          <w:rStyle w:val="StyleUnderline"/>
        </w:rPr>
        <w:t xml:space="preserve"> law </w:t>
      </w:r>
      <w:r w:rsidRPr="006E43D7">
        <w:rPr>
          <w:rStyle w:val="StyleUnderline"/>
          <w:highlight w:val="cyan"/>
        </w:rPr>
        <w:t>provides</w:t>
      </w:r>
      <w:r w:rsidRPr="009648D4">
        <w:rPr>
          <w:sz w:val="16"/>
        </w:rPr>
        <w:t xml:space="preserve"> several </w:t>
      </w:r>
      <w:r w:rsidRPr="006E43D7">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6E43D7">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6E43D7">
        <w:rPr>
          <w:rStyle w:val="StyleUnderline"/>
          <w:highlight w:val="cyan"/>
        </w:rPr>
        <w:t xml:space="preserve">the </w:t>
      </w:r>
      <w:r w:rsidRPr="006E43D7">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261DF3AE" w14:textId="77777777" w:rsidR="006E43D7" w:rsidRPr="009648D4" w:rsidRDefault="006E43D7" w:rsidP="006E43D7">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661A28E2" w14:textId="77777777" w:rsidR="006E43D7" w:rsidRPr="009648D4" w:rsidRDefault="006E43D7" w:rsidP="006E43D7">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149F5BAB" w14:textId="77777777" w:rsidR="006E43D7" w:rsidRPr="00DE3600" w:rsidRDefault="006E43D7" w:rsidP="006E43D7">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408C625F" w14:textId="77777777" w:rsidR="006E43D7" w:rsidRDefault="006E43D7" w:rsidP="006E43D7">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6E43D7">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6E43D7">
        <w:rPr>
          <w:rStyle w:val="StyleUnderline"/>
          <w:highlight w:val="cyan"/>
        </w:rPr>
        <w:t xml:space="preserve">only one element matters: </w:t>
      </w:r>
      <w:r w:rsidRPr="006E43D7">
        <w:rPr>
          <w:rStyle w:val="Emphasis"/>
          <w:highlight w:val="cyan"/>
        </w:rPr>
        <w:t>control</w:t>
      </w:r>
      <w:r w:rsidRPr="009648D4">
        <w:rPr>
          <w:rStyle w:val="StyleUnderline"/>
        </w:rPr>
        <w:t xml:space="preserve">. This reasoning is </w:t>
      </w:r>
      <w:r w:rsidRPr="006E43D7">
        <w:rPr>
          <w:rStyle w:val="Emphasis"/>
          <w:highlight w:val="cyan"/>
        </w:rPr>
        <w:t>problematic</w:t>
      </w:r>
      <w:r w:rsidRPr="006E43D7">
        <w:rPr>
          <w:rStyle w:val="StyleUnderline"/>
          <w:highlight w:val="cyan"/>
        </w:rPr>
        <w:t xml:space="preserve"> when it comes to </w:t>
      </w:r>
      <w:r w:rsidRPr="006E43D7">
        <w:rPr>
          <w:rStyle w:val="Emphasis"/>
          <w:highlight w:val="cyan"/>
        </w:rPr>
        <w:t>blockchain</w:t>
      </w:r>
      <w:r w:rsidRPr="009648D4">
        <w:rPr>
          <w:sz w:val="16"/>
        </w:rPr>
        <w:t>.</w:t>
      </w:r>
    </w:p>
    <w:bookmarkEnd w:id="0"/>
    <w:p w14:paraId="64A6B9A4" w14:textId="77777777" w:rsidR="006E43D7" w:rsidRPr="00B55AD5" w:rsidRDefault="006E43D7" w:rsidP="006E43D7"/>
    <w:p w14:paraId="6B2CAE54" w14:textId="77777777" w:rsidR="006E43D7" w:rsidRPr="00077612" w:rsidRDefault="006E43D7" w:rsidP="006E43D7">
      <w:pPr>
        <w:pStyle w:val="Heading4"/>
        <w:rPr>
          <w:u w:val="single"/>
        </w:rPr>
      </w:pPr>
      <w:r>
        <w:t xml:space="preserve">It also improves overall </w:t>
      </w:r>
      <w:r>
        <w:rPr>
          <w:u w:val="single"/>
        </w:rPr>
        <w:t>resource efficiency</w:t>
      </w:r>
      <w:r>
        <w:t xml:space="preserve"> and investigation </w:t>
      </w:r>
      <w:r>
        <w:rPr>
          <w:u w:val="single"/>
        </w:rPr>
        <w:t>accuracy</w:t>
      </w:r>
    </w:p>
    <w:p w14:paraId="2C28BFFB" w14:textId="77777777" w:rsidR="006E43D7" w:rsidRPr="00A91F53" w:rsidRDefault="006E43D7" w:rsidP="006E43D7">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3259D694" w14:textId="77777777" w:rsidR="006E43D7" w:rsidRPr="00614AFA" w:rsidRDefault="006E43D7" w:rsidP="006E43D7">
      <w:pPr>
        <w:rPr>
          <w:sz w:val="16"/>
        </w:rPr>
      </w:pPr>
      <w:r w:rsidRPr="00614AFA">
        <w:rPr>
          <w:sz w:val="16"/>
        </w:rPr>
        <w:t>C. Transparency for regulators</w:t>
      </w:r>
    </w:p>
    <w:p w14:paraId="3B89AFCD" w14:textId="77777777" w:rsidR="006E43D7" w:rsidRPr="00614AFA" w:rsidRDefault="006E43D7" w:rsidP="006E43D7">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6E43D7">
        <w:rPr>
          <w:rStyle w:val="StyleUnderline"/>
          <w:highlight w:val="cyan"/>
        </w:rPr>
        <w:t>blockchain</w:t>
      </w:r>
      <w:r w:rsidRPr="00A91F53">
        <w:rPr>
          <w:rStyle w:val="StyleUnderline"/>
        </w:rPr>
        <w:t xml:space="preserve"> networks </w:t>
      </w:r>
      <w:r w:rsidRPr="006E43D7">
        <w:rPr>
          <w:rStyle w:val="StyleUnderline"/>
          <w:highlight w:val="cyan"/>
        </w:rPr>
        <w:t>could</w:t>
      </w:r>
      <w:r w:rsidRPr="00A91F53">
        <w:rPr>
          <w:rStyle w:val="StyleUnderline"/>
        </w:rPr>
        <w:t xml:space="preserve"> be designed to </w:t>
      </w:r>
      <w:r w:rsidRPr="006E43D7">
        <w:rPr>
          <w:rStyle w:val="StyleUnderline"/>
          <w:highlight w:val="cyan"/>
        </w:rPr>
        <w:t>provide</w:t>
      </w:r>
      <w:r w:rsidRPr="00A91F53">
        <w:rPr>
          <w:rStyle w:val="StyleUnderline"/>
        </w:rPr>
        <w:t xml:space="preserve"> antitrust </w:t>
      </w:r>
      <w:r w:rsidRPr="006E43D7">
        <w:rPr>
          <w:rStyle w:val="StyleUnderline"/>
          <w:highlight w:val="cyan"/>
        </w:rPr>
        <w:t>investigators</w:t>
      </w:r>
      <w:r w:rsidRPr="00A91F53">
        <w:rPr>
          <w:rStyle w:val="StyleUnderline"/>
        </w:rPr>
        <w:t xml:space="preserve"> with </w:t>
      </w:r>
      <w:r w:rsidRPr="006E43D7">
        <w:rPr>
          <w:rStyle w:val="StyleUnderline"/>
          <w:highlight w:val="cyan"/>
        </w:rPr>
        <w:t xml:space="preserve">a </w:t>
      </w:r>
      <w:r w:rsidRPr="006E43D7">
        <w:rPr>
          <w:rStyle w:val="Emphasis"/>
          <w:highlight w:val="cyan"/>
        </w:rPr>
        <w:t>clear</w:t>
      </w:r>
      <w:r w:rsidRPr="00A91F53">
        <w:rPr>
          <w:rStyle w:val="Emphasis"/>
        </w:rPr>
        <w:t xml:space="preserve"> audit </w:t>
      </w:r>
      <w:r w:rsidRPr="006E43D7">
        <w:rPr>
          <w:rStyle w:val="Emphasis"/>
          <w:highlight w:val="cyan"/>
        </w:rPr>
        <w:t>trail</w:t>
      </w:r>
      <w:r w:rsidRPr="00A91F53">
        <w:rPr>
          <w:rStyle w:val="StyleUnderline"/>
        </w:rPr>
        <w:t xml:space="preserve"> of the life cycle of an asset as it moves through a firm's supply chain, </w:t>
      </w:r>
      <w:r w:rsidRPr="006E43D7">
        <w:rPr>
          <w:rStyle w:val="StyleUnderline"/>
          <w:highlight w:val="cyan"/>
        </w:rPr>
        <w:t xml:space="preserve">providing </w:t>
      </w:r>
      <w:r w:rsidRPr="006E43D7">
        <w:rPr>
          <w:rStyle w:val="Emphasis"/>
          <w:highlight w:val="cyan"/>
        </w:rPr>
        <w:t>critical info</w:t>
      </w:r>
      <w:r w:rsidRPr="00A91F53">
        <w:rPr>
          <w:rStyle w:val="Emphasis"/>
        </w:rPr>
        <w:t>rmation</w:t>
      </w:r>
      <w:r w:rsidRPr="00A91F53">
        <w:rPr>
          <w:rStyle w:val="StyleUnderline"/>
        </w:rPr>
        <w:t xml:space="preserve"> to investigators as they assess </w:t>
      </w:r>
      <w:r w:rsidRPr="006E43D7">
        <w:rPr>
          <w:rStyle w:val="Emphasis"/>
          <w:highlight w:val="cyan"/>
        </w:rPr>
        <w:t>when</w:t>
      </w:r>
      <w:r w:rsidRPr="006E43D7">
        <w:rPr>
          <w:rStyle w:val="StyleUnderline"/>
          <w:highlight w:val="cyan"/>
        </w:rPr>
        <w:t xml:space="preserve"> and </w:t>
      </w:r>
      <w:r w:rsidRPr="006E43D7">
        <w:rPr>
          <w:rStyle w:val="Emphasis"/>
          <w:highlight w:val="cyan"/>
        </w:rPr>
        <w:t>how</w:t>
      </w:r>
      <w:r w:rsidRPr="00A91F53">
        <w:rPr>
          <w:rStyle w:val="StyleUnderline"/>
        </w:rPr>
        <w:t xml:space="preserve"> a firm's </w:t>
      </w:r>
      <w:r w:rsidRPr="006E43D7">
        <w:rPr>
          <w:rStyle w:val="StyleUnderline"/>
          <w:highlight w:val="cyan"/>
        </w:rPr>
        <w:t xml:space="preserve">products </w:t>
      </w:r>
      <w:r w:rsidRPr="006E43D7">
        <w:rPr>
          <w:rStyle w:val="Emphasis"/>
          <w:highlight w:val="cyan"/>
        </w:rPr>
        <w:t>transform</w:t>
      </w:r>
      <w:r w:rsidRPr="00A91F53">
        <w:rPr>
          <w:rStyle w:val="StyleUnderline"/>
        </w:rPr>
        <w:t xml:space="preserve">ed from raw materials to a finished good. Second, </w:t>
      </w:r>
      <w:r w:rsidRPr="006E43D7">
        <w:rPr>
          <w:rStyle w:val="StyleUnderline"/>
          <w:highlight w:val="cyan"/>
        </w:rPr>
        <w:t>networks</w:t>
      </w:r>
      <w:r w:rsidRPr="00A91F53">
        <w:rPr>
          <w:rStyle w:val="StyleUnderline"/>
        </w:rPr>
        <w:t xml:space="preserve"> can be designed to </w:t>
      </w:r>
      <w:r w:rsidRPr="006E43D7">
        <w:rPr>
          <w:rStyle w:val="StyleUnderline"/>
          <w:highlight w:val="cyan"/>
        </w:rPr>
        <w:t>provide</w:t>
      </w:r>
      <w:r w:rsidRPr="00A91F53">
        <w:rPr>
          <w:rStyle w:val="StyleUnderline"/>
        </w:rPr>
        <w:t xml:space="preserve"> investigators with more accurate, reliable, and </w:t>
      </w:r>
      <w:r w:rsidRPr="006E43D7">
        <w:rPr>
          <w:rStyle w:val="StyleUnderline"/>
          <w:highlight w:val="cyan"/>
        </w:rPr>
        <w:t>comprehensive</w:t>
      </w:r>
      <w:r w:rsidRPr="00A91F53">
        <w:rPr>
          <w:rStyle w:val="StyleUnderline"/>
        </w:rPr>
        <w:t xml:space="preserve"> </w:t>
      </w:r>
      <w:r w:rsidRPr="00A91F53">
        <w:rPr>
          <w:rStyle w:val="Emphasis"/>
        </w:rPr>
        <w:t xml:space="preserve">transaction </w:t>
      </w:r>
      <w:r w:rsidRPr="006E43D7">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6E43D7">
        <w:rPr>
          <w:rStyle w:val="StyleUnderline"/>
          <w:highlight w:val="cyan"/>
        </w:rPr>
        <w:t>rather than</w:t>
      </w:r>
      <w:r w:rsidRPr="00A91F53">
        <w:rPr>
          <w:rStyle w:val="StyleUnderline"/>
        </w:rPr>
        <w:t xml:space="preserve"> the </w:t>
      </w:r>
      <w:r w:rsidRPr="006E43D7">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6E43D7">
        <w:rPr>
          <w:rStyle w:val="StyleUnderline"/>
          <w:highlight w:val="cyan"/>
        </w:rPr>
        <w:t xml:space="preserve">an </w:t>
      </w:r>
      <w:r w:rsidRPr="006E43D7">
        <w:rPr>
          <w:rStyle w:val="Emphasis"/>
          <w:highlight w:val="cyan"/>
        </w:rPr>
        <w:t>unmatched tool</w:t>
      </w:r>
      <w:r w:rsidRPr="0006132F">
        <w:rPr>
          <w:rStyle w:val="StyleUnderline"/>
        </w:rPr>
        <w:t xml:space="preserve"> for investigators</w:t>
      </w:r>
      <w:r w:rsidRPr="00614AFA">
        <w:rPr>
          <w:sz w:val="16"/>
        </w:rPr>
        <w:t xml:space="preserve">. Furthermore, </w:t>
      </w:r>
      <w:r w:rsidRPr="006E43D7">
        <w:rPr>
          <w:rStyle w:val="StyleUnderline"/>
          <w:highlight w:val="cyan"/>
        </w:rPr>
        <w:t xml:space="preserve">the </w:t>
      </w:r>
      <w:r w:rsidRPr="006E43D7">
        <w:rPr>
          <w:rStyle w:val="Emphasis"/>
          <w:highlight w:val="cyan"/>
        </w:rPr>
        <w:t>standardized</w:t>
      </w:r>
      <w:r w:rsidRPr="00A91F53">
        <w:rPr>
          <w:rStyle w:val="Emphasis"/>
        </w:rPr>
        <w:t xml:space="preserve"> data </w:t>
      </w:r>
      <w:r w:rsidRPr="006E43D7">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6E43D7">
        <w:rPr>
          <w:rStyle w:val="StyleUnderline"/>
          <w:highlight w:val="cyan"/>
        </w:rPr>
        <w:t xml:space="preserve">lead to </w:t>
      </w:r>
      <w:r w:rsidRPr="006E43D7">
        <w:rPr>
          <w:rStyle w:val="Emphasis"/>
          <w:highlight w:val="cyan"/>
        </w:rPr>
        <w:t>faster resolution</w:t>
      </w:r>
      <w:r w:rsidRPr="00A91F53">
        <w:rPr>
          <w:rStyle w:val="StyleUnderline"/>
        </w:rPr>
        <w:t xml:space="preserve"> of potential antitrust investigations</w:t>
      </w:r>
      <w:r w:rsidRPr="00614AFA">
        <w:rPr>
          <w:sz w:val="16"/>
        </w:rPr>
        <w:t>.</w:t>
      </w:r>
    </w:p>
    <w:p w14:paraId="2C2A229E" w14:textId="77777777" w:rsidR="006E43D7" w:rsidRPr="00614AFA" w:rsidRDefault="006E43D7" w:rsidP="006E43D7">
      <w:pPr>
        <w:rPr>
          <w:sz w:val="16"/>
        </w:rPr>
      </w:pPr>
      <w:r w:rsidRPr="006E43D7">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6E43D7">
        <w:rPr>
          <w:rStyle w:val="Emphasis"/>
          <w:highlight w:val="cyan"/>
        </w:rPr>
        <w:t>effective</w:t>
      </w:r>
      <w:r w:rsidRPr="00614AFA">
        <w:rPr>
          <w:sz w:val="16"/>
        </w:rPr>
        <w:t xml:space="preserve"> in a real-world setting </w:t>
      </w:r>
      <w:r w:rsidRPr="006E43D7">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6E43D7">
        <w:rPr>
          <w:rStyle w:val="Emphasis"/>
          <w:highlight w:val="cyan"/>
        </w:rPr>
        <w:t>oversight</w:t>
      </w:r>
      <w:r w:rsidRPr="00614AFA">
        <w:rPr>
          <w:sz w:val="16"/>
        </w:rPr>
        <w:t>.</w:t>
      </w:r>
    </w:p>
    <w:p w14:paraId="677EC463" w14:textId="77777777" w:rsidR="006E43D7" w:rsidRPr="00614AFA" w:rsidRDefault="006E43D7" w:rsidP="006E43D7">
      <w:pPr>
        <w:rPr>
          <w:sz w:val="16"/>
        </w:rPr>
      </w:pPr>
      <w:r w:rsidRPr="00614AFA">
        <w:rPr>
          <w:sz w:val="16"/>
        </w:rPr>
        <w:t>V. CONCLUSION</w:t>
      </w:r>
    </w:p>
    <w:p w14:paraId="054104A0" w14:textId="77777777" w:rsidR="006E43D7" w:rsidRPr="00614AFA" w:rsidRDefault="006E43D7" w:rsidP="006E43D7">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6E43D7">
        <w:rPr>
          <w:rStyle w:val="StyleUnderline"/>
          <w:highlight w:val="cyan"/>
        </w:rPr>
        <w:t>according to its</w:t>
      </w:r>
      <w:r w:rsidRPr="00614AFA">
        <w:rPr>
          <w:sz w:val="16"/>
        </w:rPr>
        <w:t xml:space="preserve"> specific implementation and its </w:t>
      </w:r>
      <w:r w:rsidRPr="006E43D7">
        <w:rPr>
          <w:rStyle w:val="Emphasis"/>
          <w:highlight w:val="cyan"/>
        </w:rPr>
        <w:t>role</w:t>
      </w:r>
      <w:r w:rsidRPr="006E43D7">
        <w:rPr>
          <w:rStyle w:val="StyleUnderline"/>
          <w:highlight w:val="cyan"/>
        </w:rPr>
        <w:t xml:space="preserve"> in the </w:t>
      </w:r>
      <w:r w:rsidRPr="006E43D7">
        <w:rPr>
          <w:rStyle w:val="Emphasis"/>
          <w:highlight w:val="cyan"/>
        </w:rPr>
        <w:t>wider framework</w:t>
      </w:r>
      <w:r w:rsidRPr="00614AFA">
        <w:rPr>
          <w:rStyle w:val="StyleUnderline"/>
        </w:rPr>
        <w:t xml:space="preserve"> within which it is used</w:t>
      </w:r>
      <w:r w:rsidRPr="00614AFA">
        <w:rPr>
          <w:sz w:val="16"/>
        </w:rPr>
        <w:t>.</w:t>
      </w:r>
    </w:p>
    <w:p w14:paraId="2A5B2EDD" w14:textId="77777777" w:rsidR="006E43D7" w:rsidRDefault="006E43D7" w:rsidP="006E43D7">
      <w:pPr>
        <w:spacing w:after="160" w:line="259" w:lineRule="auto"/>
        <w:rPr>
          <w:rFonts w:asciiTheme="minorHAnsi" w:hAnsiTheme="minorHAnsi" w:cstheme="minorBidi"/>
        </w:rPr>
      </w:pPr>
    </w:p>
    <w:p w14:paraId="0721ABBB" w14:textId="0D082391" w:rsidR="006E43D7" w:rsidRDefault="006E43D7" w:rsidP="006E43D7">
      <w:pPr>
        <w:pStyle w:val="Heading1"/>
      </w:pPr>
      <w:r>
        <w:t>2AC</w:t>
      </w:r>
    </w:p>
    <w:p w14:paraId="0C491725" w14:textId="6B099305" w:rsidR="006E43D7" w:rsidRDefault="006E43D7" w:rsidP="006E43D7"/>
    <w:p w14:paraId="320A61AE" w14:textId="77777777" w:rsidR="006E43D7" w:rsidRDefault="006E43D7" w:rsidP="006E43D7">
      <w:pPr>
        <w:pStyle w:val="Heading2"/>
      </w:pPr>
      <w:r>
        <w:t>Blockchain ADV</w:t>
      </w:r>
    </w:p>
    <w:p w14:paraId="3447E268" w14:textId="77777777" w:rsidR="006E43D7" w:rsidRDefault="006E43D7" w:rsidP="006E43D7"/>
    <w:p w14:paraId="44C5910A" w14:textId="77777777" w:rsidR="006E43D7" w:rsidRDefault="006E43D7" w:rsidP="006E43D7">
      <w:pPr>
        <w:pStyle w:val="Heading3"/>
      </w:pPr>
      <w:r>
        <w:t>Circumvention---2AC</w:t>
      </w:r>
    </w:p>
    <w:p w14:paraId="2F8FF811" w14:textId="77777777" w:rsidR="006E43D7" w:rsidRDefault="006E43D7" w:rsidP="006E43D7">
      <w:pPr>
        <w:pStyle w:val="Heading4"/>
      </w:pPr>
      <w:r>
        <w:t>4. Courts will enforce the plan faithfully</w:t>
      </w:r>
    </w:p>
    <w:p w14:paraId="412C67D7" w14:textId="77777777" w:rsidR="006E43D7" w:rsidRPr="0012427C" w:rsidRDefault="006E43D7" w:rsidP="006E43D7">
      <w:r w:rsidRPr="0012427C">
        <w:t xml:space="preserve">Charles S. </w:t>
      </w:r>
      <w:r w:rsidRPr="00BA2C52">
        <w:rPr>
          <w:rStyle w:val="Style13ptBold"/>
        </w:rPr>
        <w:t>Dameron 16</w:t>
      </w:r>
      <w:r>
        <w:t xml:space="preserve">, </w:t>
      </w:r>
      <w:r w:rsidRPr="0012427C">
        <w:t>Yale Law School, J.D. 2015. "Present at Antitrust’s Creation: Consumer Welfare in the Sherman Act’s State Statutory Forerunners." https://www.yalelawjournal.org/note/present-at-antitrusts-creation-consumer-welfare-in-the-sherman-acts-state-statutory-forerunners</w:t>
      </w:r>
    </w:p>
    <w:p w14:paraId="5F986E68" w14:textId="77777777" w:rsidR="006E43D7" w:rsidRPr="0012427C" w:rsidRDefault="006E43D7" w:rsidP="006E43D7">
      <w:r w:rsidRPr="0012427C">
        <w:rPr>
          <w:rStyle w:val="StyleUnderline"/>
        </w:rPr>
        <w:t>Notwithstanding</w:t>
      </w:r>
      <w:r w:rsidRPr="0012427C">
        <w:t xml:space="preserve"> </w:t>
      </w:r>
      <w:r w:rsidRPr="0012427C">
        <w:rPr>
          <w:rStyle w:val="Emphasis"/>
        </w:rPr>
        <w:t>occasional invocations</w:t>
      </w:r>
      <w:r w:rsidRPr="0012427C">
        <w:t xml:space="preserve"> of the judiciary’s “common law” authority over the Sherman Act, </w:t>
      </w:r>
      <w:r w:rsidRPr="0012427C">
        <w:rPr>
          <w:rStyle w:val="StyleUnderline"/>
        </w:rPr>
        <w:t>federal courts have</w:t>
      </w:r>
      <w:r w:rsidRPr="0012427C">
        <w:t xml:space="preserve">, since the Act’s earliest days, </w:t>
      </w:r>
      <w:r w:rsidRPr="0012427C">
        <w:rPr>
          <w:rStyle w:val="StyleUnderline"/>
        </w:rPr>
        <w:t>expended great energy attempting to divine the legislative purpose behind it.</w:t>
      </w:r>
      <w:r w:rsidRPr="0012427C">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6E43D7">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6E43D7">
        <w:rPr>
          <w:rStyle w:val="StyleUnderline"/>
          <w:highlight w:val="cyan"/>
        </w:rPr>
        <w:t xml:space="preserve">and </w:t>
      </w:r>
      <w:r w:rsidRPr="006E43D7">
        <w:rPr>
          <w:rStyle w:val="Emphasis"/>
          <w:highlight w:val="cyan"/>
        </w:rPr>
        <w:t>lower courts’</w:t>
      </w:r>
      <w:r w:rsidRPr="0012427C">
        <w:rPr>
          <w:rStyle w:val="StyleUnderline"/>
        </w:rPr>
        <w:t xml:space="preserve"> close </w:t>
      </w:r>
      <w:r w:rsidRPr="006E43D7">
        <w:rPr>
          <w:rStyle w:val="StyleUnderline"/>
          <w:highlight w:val="cyan"/>
        </w:rPr>
        <w:t>attention to</w:t>
      </w:r>
      <w:r w:rsidRPr="0012427C">
        <w:rPr>
          <w:rStyle w:val="StyleUnderline"/>
        </w:rPr>
        <w:t xml:space="preserve"> the </w:t>
      </w:r>
      <w:r w:rsidRPr="006E43D7">
        <w:rPr>
          <w:rStyle w:val="StyleUnderline"/>
          <w:highlight w:val="cyan"/>
        </w:rPr>
        <w:t>Sherman</w:t>
      </w:r>
      <w:r w:rsidRPr="0012427C">
        <w:rPr>
          <w:rStyle w:val="StyleUnderline"/>
        </w:rPr>
        <w:t xml:space="preserve"> Act’s </w:t>
      </w:r>
      <w:r w:rsidRPr="006E43D7">
        <w:rPr>
          <w:rStyle w:val="Emphasis"/>
          <w:highlight w:val="cyan"/>
        </w:rPr>
        <w:t>language</w:t>
      </w:r>
      <w:r w:rsidRPr="006E43D7">
        <w:rPr>
          <w:rStyle w:val="StyleUnderline"/>
          <w:highlight w:val="cyan"/>
        </w:rPr>
        <w:t xml:space="preserve"> and</w:t>
      </w:r>
      <w:r w:rsidRPr="0012427C">
        <w:rPr>
          <w:rStyle w:val="StyleUnderline"/>
        </w:rPr>
        <w:t xml:space="preserve"> legislative </w:t>
      </w:r>
      <w:r w:rsidRPr="006E43D7">
        <w:rPr>
          <w:rStyle w:val="Emphasis"/>
          <w:highlight w:val="cyan"/>
        </w:rPr>
        <w:t>history</w:t>
      </w:r>
      <w:r w:rsidRPr="006E43D7">
        <w:rPr>
          <w:rStyle w:val="StyleUnderline"/>
          <w:highlight w:val="cyan"/>
        </w:rPr>
        <w:t xml:space="preserve"> indicates</w:t>
      </w:r>
      <w:r w:rsidRPr="0012427C">
        <w:rPr>
          <w:rStyle w:val="StyleUnderline"/>
        </w:rPr>
        <w:t xml:space="preserve"> that </w:t>
      </w:r>
      <w:r w:rsidRPr="006E43D7">
        <w:rPr>
          <w:rStyle w:val="StyleUnderline"/>
          <w:highlight w:val="cyan"/>
        </w:rPr>
        <w:t>they</w:t>
      </w:r>
      <w:r w:rsidRPr="0012427C">
        <w:rPr>
          <w:rStyle w:val="StyleUnderline"/>
        </w:rPr>
        <w:t xml:space="preserve"> have sought to </w:t>
      </w:r>
      <w:r w:rsidRPr="006E43D7">
        <w:rPr>
          <w:rStyle w:val="StyleUnderline"/>
          <w:highlight w:val="cyan"/>
        </w:rPr>
        <w:t>abide by their</w:t>
      </w:r>
      <w:r w:rsidRPr="0012427C">
        <w:rPr>
          <w:rStyle w:val="StyleUnderline"/>
        </w:rPr>
        <w:t xml:space="preserve"> constitutional </w:t>
      </w:r>
      <w:r w:rsidRPr="006E43D7">
        <w:rPr>
          <w:rStyle w:val="StyleUnderline"/>
          <w:highlight w:val="cyan"/>
        </w:rPr>
        <w:t xml:space="preserve">role as </w:t>
      </w:r>
      <w:r w:rsidRPr="006E43D7">
        <w:rPr>
          <w:rStyle w:val="Emphasis"/>
          <w:highlight w:val="cyan"/>
        </w:rPr>
        <w:t>interpreters</w:t>
      </w:r>
      <w:r w:rsidRPr="0012427C">
        <w:rPr>
          <w:rStyle w:val="StyleUnderline"/>
        </w:rPr>
        <w:t xml:space="preserve"> of </w:t>
      </w:r>
      <w:r w:rsidRPr="0012427C">
        <w:rPr>
          <w:rStyle w:val="Emphasis"/>
        </w:rPr>
        <w:t>federal statutes</w:t>
      </w:r>
      <w:r w:rsidRPr="0012427C">
        <w:t>.6</w:t>
      </w:r>
    </w:p>
    <w:p w14:paraId="75D07AAC" w14:textId="77777777" w:rsidR="006E43D7" w:rsidRDefault="006E43D7" w:rsidP="006E43D7">
      <w:r w:rsidRPr="006E43D7">
        <w:rPr>
          <w:rStyle w:val="StyleUnderline"/>
          <w:highlight w:val="cyan"/>
        </w:rPr>
        <w:t>It is</w:t>
      </w:r>
      <w:r w:rsidRPr="0012427C">
        <w:rPr>
          <w:rStyle w:val="StyleUnderline"/>
        </w:rPr>
        <w:t xml:space="preserve"> therefore </w:t>
      </w:r>
      <w:r w:rsidRPr="006E43D7">
        <w:rPr>
          <w:rStyle w:val="Emphasis"/>
          <w:highlight w:val="cyan"/>
        </w:rPr>
        <w:t>more precise</w:t>
      </w:r>
      <w:r w:rsidRPr="0012427C">
        <w:t xml:space="preserve"> </w:t>
      </w:r>
      <w:r w:rsidRPr="0012427C">
        <w:rPr>
          <w:rStyle w:val="StyleUnderline"/>
        </w:rPr>
        <w:t xml:space="preserve">to say that </w:t>
      </w:r>
      <w:r w:rsidRPr="006E43D7">
        <w:rPr>
          <w:rStyle w:val="StyleUnderline"/>
          <w:highlight w:val="cyan"/>
        </w:rPr>
        <w:t>the judiciary enjoys</w:t>
      </w:r>
      <w:r w:rsidRPr="0012427C">
        <w:rPr>
          <w:rStyle w:val="StyleUnderline"/>
        </w:rPr>
        <w:t xml:space="preserve"> an </w:t>
      </w:r>
      <w:r w:rsidRPr="0012427C">
        <w:rPr>
          <w:rStyle w:val="Emphasis"/>
        </w:rPr>
        <w:t xml:space="preserve">especially </w:t>
      </w:r>
      <w:r w:rsidRPr="006E43D7">
        <w:rPr>
          <w:rStyle w:val="Emphasis"/>
          <w:highlight w:val="cyan"/>
        </w:rPr>
        <w:t>wide authority</w:t>
      </w:r>
      <w:r w:rsidRPr="006E43D7">
        <w:rPr>
          <w:rStyle w:val="StyleUnderline"/>
          <w:highlight w:val="cyan"/>
        </w:rPr>
        <w:t xml:space="preserve"> to </w:t>
      </w:r>
      <w:r w:rsidRPr="006E43D7">
        <w:rPr>
          <w:rStyle w:val="Emphasis"/>
          <w:highlight w:val="cyan"/>
        </w:rPr>
        <w:t>fill statutory</w:t>
      </w:r>
      <w:r w:rsidRPr="0012427C">
        <w:rPr>
          <w:rStyle w:val="Emphasis"/>
        </w:rPr>
        <w:t xml:space="preserve"> gaps</w:t>
      </w:r>
      <w:r w:rsidRPr="0012427C">
        <w:t xml:space="preserve"> </w:t>
      </w:r>
      <w:r w:rsidRPr="0012427C">
        <w:rPr>
          <w:rStyle w:val="StyleUnderline"/>
        </w:rPr>
        <w:t xml:space="preserve">when interpreting the Sherman Act due to </w:t>
      </w:r>
      <w:r w:rsidRPr="0012427C">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12427C">
        <w:t xml:space="preserve"> </w:t>
      </w:r>
      <w:r w:rsidRPr="0012427C">
        <w:rPr>
          <w:rStyle w:val="StyleUnderline"/>
        </w:rPr>
        <w:t xml:space="preserve">to an administrative agency. </w:t>
      </w:r>
      <w:r w:rsidRPr="006E43D7">
        <w:rPr>
          <w:rStyle w:val="StyleUnderline"/>
          <w:highlight w:val="cyan"/>
        </w:rPr>
        <w:t>These</w:t>
      </w:r>
      <w:r w:rsidRPr="0012427C">
        <w:rPr>
          <w:rStyle w:val="StyleUnderline"/>
        </w:rPr>
        <w:t xml:space="preserve"> traits </w:t>
      </w:r>
      <w:r w:rsidRPr="006E43D7">
        <w:rPr>
          <w:rStyle w:val="StyleUnderline"/>
          <w:highlight w:val="cyan"/>
        </w:rPr>
        <w:t>do not imply</w:t>
      </w:r>
      <w:r w:rsidRPr="0012427C">
        <w:rPr>
          <w:rStyle w:val="StyleUnderline"/>
        </w:rPr>
        <w:t xml:space="preserve"> that federal </w:t>
      </w:r>
      <w:r w:rsidRPr="006E43D7">
        <w:rPr>
          <w:rStyle w:val="StyleUnderline"/>
          <w:highlight w:val="cyan"/>
        </w:rPr>
        <w:t xml:space="preserve">courts may pursue </w:t>
      </w:r>
      <w:r w:rsidRPr="006E43D7">
        <w:rPr>
          <w:rStyle w:val="Emphasis"/>
          <w:highlight w:val="cyan"/>
        </w:rPr>
        <w:t>whatever</w:t>
      </w:r>
      <w:r w:rsidRPr="0012427C">
        <w:rPr>
          <w:rStyle w:val="StyleUnderline"/>
        </w:rPr>
        <w:t xml:space="preserve"> antitrust </w:t>
      </w:r>
      <w:r w:rsidRPr="006E43D7">
        <w:rPr>
          <w:rStyle w:val="Emphasis"/>
          <w:highlight w:val="cyan"/>
        </w:rPr>
        <w:t>policy they find most desirable</w:t>
      </w:r>
      <w:r w:rsidRPr="0012427C">
        <w:t xml:space="preserve"> </w:t>
      </w:r>
      <w:r w:rsidRPr="0012427C">
        <w:rPr>
          <w:rStyle w:val="StyleUnderline"/>
        </w:rPr>
        <w:t xml:space="preserve">or wise; </w:t>
      </w:r>
      <w:r w:rsidRPr="006E43D7">
        <w:rPr>
          <w:rStyle w:val="StyleUnderline"/>
          <w:highlight w:val="cyan"/>
        </w:rPr>
        <w:t xml:space="preserve">courts are </w:t>
      </w:r>
      <w:r w:rsidRPr="006E43D7">
        <w:rPr>
          <w:rStyle w:val="Emphasis"/>
          <w:highlight w:val="cyan"/>
        </w:rPr>
        <w:t>obliged</w:t>
      </w:r>
      <w:r w:rsidRPr="006E43D7">
        <w:rPr>
          <w:rStyle w:val="StyleUnderline"/>
          <w:highlight w:val="cyan"/>
        </w:rPr>
        <w:t xml:space="preserve"> to follow the statute</w:t>
      </w:r>
      <w:r w:rsidRPr="0012427C">
        <w:rPr>
          <w:rStyle w:val="StyleUnderline"/>
        </w:rPr>
        <w:t xml:space="preserve">’s </w:t>
      </w:r>
      <w:r w:rsidRPr="0012427C">
        <w:rPr>
          <w:rStyle w:val="Emphasis"/>
        </w:rPr>
        <w:t>contours</w:t>
      </w:r>
      <w:r w:rsidRPr="0012427C">
        <w:t xml:space="preserve"> </w:t>
      </w:r>
      <w:r w:rsidRPr="0012427C">
        <w:rPr>
          <w:rStyle w:val="StyleUnderline"/>
        </w:rPr>
        <w:t xml:space="preserve">to the extent that they can </w:t>
      </w:r>
      <w:r w:rsidRPr="0012427C">
        <w:rPr>
          <w:rStyle w:val="Emphasis"/>
        </w:rPr>
        <w:t>perceive those contours</w:t>
      </w:r>
      <w:r w:rsidRPr="0012427C">
        <w:t>.7</w:t>
      </w:r>
    </w:p>
    <w:p w14:paraId="66888E1D" w14:textId="2826D610" w:rsidR="006E43D7" w:rsidRDefault="006E43D7" w:rsidP="006E43D7">
      <w:pPr>
        <w:pStyle w:val="Heading3"/>
      </w:pPr>
      <w:r>
        <w:t>2AC---AT: Proof of Stake Turn</w:t>
      </w:r>
    </w:p>
    <w:p w14:paraId="1FC0E78C" w14:textId="77777777" w:rsidR="006E43D7" w:rsidRDefault="006E43D7" w:rsidP="006E43D7"/>
    <w:p w14:paraId="467FA6BF" w14:textId="77777777" w:rsidR="006E43D7" w:rsidRDefault="006E43D7" w:rsidP="006E43D7">
      <w:pPr>
        <w:pStyle w:val="Heading4"/>
      </w:pPr>
      <w:r>
        <w:t xml:space="preserve">No Link --- The plan prohibits anticompetitive forks, not ALL of them --- Schrepel is saying the plan’s legal fiction could’ve protected this example but that pump and dumps that hurt chain survival fall outside of that – we’re blue. </w:t>
      </w:r>
    </w:p>
    <w:p w14:paraId="2A2CD2C4" w14:textId="77777777" w:rsidR="006E43D7" w:rsidRPr="00F84905" w:rsidRDefault="006E43D7" w:rsidP="006E43D7">
      <w:pPr>
        <w:rPr>
          <w:rStyle w:val="Style13ptBold"/>
        </w:rPr>
      </w:pPr>
      <w:r w:rsidRPr="00F84905">
        <w:rPr>
          <w:rStyle w:val="Style13ptBold"/>
        </w:rPr>
        <w:t>1AC Sc</w:t>
      </w:r>
      <w:r>
        <w:rPr>
          <w:rStyle w:val="Style13ptBold"/>
        </w:rPr>
        <w:t>h</w:t>
      </w:r>
      <w:r w:rsidRPr="00F84905">
        <w:rPr>
          <w:rStyle w:val="Style13ptBold"/>
        </w:rPr>
        <w:t>repel, 21</w:t>
      </w:r>
    </w:p>
    <w:p w14:paraId="149E79D4" w14:textId="77777777" w:rsidR="006E43D7" w:rsidRDefault="006E43D7" w:rsidP="006E43D7">
      <w:r>
        <w:t xml:space="preserve">[Dr. Thibault,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 xml:space="preserve">Formula, p. </w:t>
      </w:r>
      <w:r>
        <w:t>159-160]//AD</w:t>
      </w:r>
    </w:p>
    <w:p w14:paraId="1EB47E94" w14:textId="77777777" w:rsidR="006E43D7" w:rsidRPr="00F84905" w:rsidRDefault="006E43D7" w:rsidP="006E43D7">
      <w:r>
        <w:t xml:space="preserve">*3.6mil ETH = app. 9 </w:t>
      </w:r>
      <w:proofErr w:type="gramStart"/>
      <w:r>
        <w:t>Billion</w:t>
      </w:r>
      <w:proofErr w:type="gramEnd"/>
      <w:r>
        <w:t xml:space="preserve"> USD</w:t>
      </w:r>
    </w:p>
    <w:p w14:paraId="0D68AEF6" w14:textId="77777777" w:rsidR="006E43D7" w:rsidRPr="008C506E" w:rsidRDefault="006E43D7" w:rsidP="006E43D7">
      <w:pPr>
        <w:rPr>
          <w:rStyle w:val="StyleUnderline"/>
        </w:rPr>
      </w:pPr>
      <w:r w:rsidRPr="008C506E">
        <w:rPr>
          <w:sz w:val="16"/>
        </w:rPr>
        <w:t xml:space="preserve">On June 17, 2016, someone discovered </w:t>
      </w:r>
      <w:r w:rsidRPr="006E43D7">
        <w:rPr>
          <w:rStyle w:val="StyleUnderline"/>
          <w:highlight w:val="cyan"/>
        </w:rPr>
        <w:t>a vulnerability in</w:t>
      </w:r>
      <w:r w:rsidRPr="008C506E">
        <w:rPr>
          <w:rStyle w:val="StyleUnderline"/>
        </w:rPr>
        <w:t xml:space="preserve"> the smart contract governing </w:t>
      </w:r>
      <w:proofErr w:type="gramStart"/>
      <w:r w:rsidRPr="006E43D7">
        <w:rPr>
          <w:rStyle w:val="StyleUnderline"/>
          <w:highlight w:val="cyan"/>
        </w:rPr>
        <w:t>The</w:t>
      </w:r>
      <w:proofErr w:type="gramEnd"/>
      <w:r w:rsidRPr="006E43D7">
        <w:rPr>
          <w:rStyle w:val="StyleUnderline"/>
          <w:highlight w:val="cyan"/>
        </w:rPr>
        <w:t xml:space="preserve"> DAO</w:t>
      </w:r>
      <w:r w:rsidRPr="008C506E">
        <w:rPr>
          <w:rStyle w:val="StyleUnderline"/>
        </w:rPr>
        <w:t>, a decentralized autonomous organization</w:t>
      </w:r>
      <w:r w:rsidRPr="008C506E">
        <w:rPr>
          <w:sz w:val="16"/>
        </w:rPr>
        <w:t xml:space="preserve">.95 It </w:t>
      </w:r>
      <w:r w:rsidRPr="008C506E">
        <w:rPr>
          <w:rStyle w:val="StyleUnderline"/>
        </w:rPr>
        <w:t xml:space="preserve">had been </w:t>
      </w:r>
      <w:r w:rsidRPr="006E43D7">
        <w:rPr>
          <w:rStyle w:val="StyleUnderline"/>
          <w:highlight w:val="cyan"/>
        </w:rPr>
        <w:t>exploited by</w:t>
      </w:r>
      <w:r w:rsidRPr="008C506E">
        <w:rPr>
          <w:rStyle w:val="StyleUnderline"/>
        </w:rPr>
        <w:t xml:space="preserve"> one user who </w:t>
      </w:r>
      <w:r w:rsidRPr="008C506E">
        <w:rPr>
          <w:rStyle w:val="Emphasis"/>
        </w:rPr>
        <w:t xml:space="preserve">seized </w:t>
      </w:r>
      <w:r w:rsidRPr="006E43D7">
        <w:rPr>
          <w:rStyle w:val="Emphasis"/>
          <w:highlight w:val="cyan"/>
        </w:rPr>
        <w:t>over 3.6 million Ether</w:t>
      </w:r>
      <w:r w:rsidRPr="008C506E">
        <w:rPr>
          <w:sz w:val="16"/>
        </w:rPr>
        <w:t xml:space="preserve">; but thanks to The DAO design, these tokens had been frozen for 28 days before being transferred permanently. </w:t>
      </w:r>
      <w:r w:rsidRPr="008C506E">
        <w:rPr>
          <w:rStyle w:val="StyleUnderline"/>
        </w:rPr>
        <w:t xml:space="preserve">A debate ensued within </w:t>
      </w:r>
      <w:r w:rsidRPr="006E43D7">
        <w:rPr>
          <w:rStyle w:val="StyleUnderline"/>
          <w:highlight w:val="cyan"/>
        </w:rPr>
        <w:t>the Ethereum community</w:t>
      </w:r>
      <w:r w:rsidRPr="008C506E">
        <w:rPr>
          <w:rStyle w:val="StyleUnderline"/>
        </w:rPr>
        <w:t xml:space="preserve"> regarding the creation of a blockchain fork in which one would modify the smart contract to retransfer all the stolen Ether before the deadline.</w:t>
      </w:r>
      <w:r w:rsidRPr="008C506E">
        <w:rPr>
          <w:sz w:val="16"/>
        </w:rPr>
        <w:t xml:space="preserve"> </w:t>
      </w:r>
      <w:r w:rsidRPr="008C506E">
        <w:rPr>
          <w:rStyle w:val="StyleUnderline"/>
        </w:rPr>
        <w:t xml:space="preserve">A vast majority of the Ethereum community answered in the affirmative, allowing them to </w:t>
      </w:r>
      <w:r w:rsidRPr="006E43D7">
        <w:rPr>
          <w:rStyle w:val="StyleUnderline"/>
          <w:highlight w:val="cyan"/>
        </w:rPr>
        <w:t>fork the blockchain</w:t>
      </w:r>
      <w:r w:rsidRPr="008C506E">
        <w:rPr>
          <w:rStyle w:val="StyleUnderline"/>
        </w:rPr>
        <w:t xml:space="preserve"> successfully, </w:t>
      </w:r>
      <w:r w:rsidRPr="006E43D7">
        <w:rPr>
          <w:rStyle w:val="StyleUnderline"/>
          <w:highlight w:val="cyan"/>
        </w:rPr>
        <w:t>and withdraw the funds</w:t>
      </w:r>
      <w:r w:rsidRPr="008C506E">
        <w:rPr>
          <w:rStyle w:val="StyleUnderline"/>
        </w:rPr>
        <w:t>.96</w:t>
      </w:r>
    </w:p>
    <w:p w14:paraId="040CD9E1" w14:textId="77777777" w:rsidR="006E43D7" w:rsidRPr="00ED2D1C" w:rsidRDefault="006E43D7" w:rsidP="006E43D7">
      <w:pPr>
        <w:rPr>
          <w:rStyle w:val="Emphasis"/>
        </w:rPr>
      </w:pPr>
      <w:r w:rsidRPr="008C506E">
        <w:rPr>
          <w:sz w:val="16"/>
        </w:rPr>
        <w:t xml:space="preserve">This episode is interesting insofar as a blockchain application – here a smart contract (blockchain 2.0) – has been modified at a lower level. This shows that blockchain’s immutability also applies to that level. </w:t>
      </w:r>
      <w:r w:rsidRPr="006E43D7">
        <w:rPr>
          <w:rStyle w:val="StyleUnderline"/>
          <w:highlight w:val="cyan"/>
        </w:rPr>
        <w:t>In The</w:t>
      </w:r>
      <w:r w:rsidRPr="008C506E">
        <w:rPr>
          <w:rStyle w:val="StyleUnderline"/>
        </w:rPr>
        <w:t xml:space="preserve"> DAO </w:t>
      </w:r>
      <w:r w:rsidRPr="006E43D7">
        <w:rPr>
          <w:rStyle w:val="StyleUnderline"/>
          <w:highlight w:val="cyan"/>
        </w:rPr>
        <w:t xml:space="preserve">case, </w:t>
      </w:r>
      <w:r w:rsidRPr="006E43D7">
        <w:rPr>
          <w:rStyle w:val="Emphasis"/>
          <w:highlight w:val="cyan"/>
        </w:rPr>
        <w:t xml:space="preserve">blockchain participants had no choice but to (re)transfer the funds rather than cancel the </w:t>
      </w:r>
      <w:r w:rsidRPr="008C506E">
        <w:rPr>
          <w:rStyle w:val="Emphasis"/>
        </w:rPr>
        <w:t xml:space="preserve">original </w:t>
      </w:r>
      <w:r w:rsidRPr="006E43D7">
        <w:rPr>
          <w:rStyle w:val="Emphasis"/>
          <w:highlight w:val="cyan"/>
        </w:rPr>
        <w:t>transfer</w:t>
      </w:r>
      <w:r w:rsidRPr="008C506E">
        <w:rPr>
          <w:rStyle w:val="StyleUnderline"/>
        </w:rPr>
        <w:t>.</w:t>
      </w:r>
      <w:r w:rsidRPr="008C506E">
        <w:rPr>
          <w:sz w:val="16"/>
        </w:rPr>
        <w:t xml:space="preserve"> </w:t>
      </w:r>
      <w:r w:rsidRPr="008C506E">
        <w:rPr>
          <w:rStyle w:val="StyleUnderline"/>
        </w:rPr>
        <w:t xml:space="preserve">To what extent can </w:t>
      </w:r>
      <w:r w:rsidRPr="006E43D7">
        <w:rPr>
          <w:rStyle w:val="StyleUnderline"/>
          <w:highlight w:val="cyan"/>
        </w:rPr>
        <w:t>this constitute an illegal agreement</w:t>
      </w:r>
      <w:r w:rsidRPr="008C506E">
        <w:rPr>
          <w:rStyle w:val="StyleUnderline"/>
        </w:rPr>
        <w:t xml:space="preserve">? Here again, </w:t>
      </w:r>
      <w:r w:rsidRPr="008C506E">
        <w:rPr>
          <w:rStyle w:val="Emphasis"/>
          <w:sz w:val="28"/>
        </w:rPr>
        <w:t xml:space="preserve">when the practice </w:t>
      </w:r>
      <w:r w:rsidRPr="006E43D7">
        <w:rPr>
          <w:rStyle w:val="Emphasis"/>
          <w:sz w:val="28"/>
          <w:highlight w:val="cyan"/>
        </w:rPr>
        <w:t>takes place within the nucleus to protect the blockchain</w:t>
      </w:r>
      <w:r w:rsidRPr="008C506E">
        <w:rPr>
          <w:rStyle w:val="StyleUnderline"/>
        </w:rPr>
        <w:t xml:space="preserve">, </w:t>
      </w:r>
      <w:r w:rsidRPr="006E43D7">
        <w:rPr>
          <w:rStyle w:val="StyleUnderline"/>
          <w:highlight w:val="cyan"/>
        </w:rPr>
        <w:t>it escapes antitrust, as it results from a single entity</w:t>
      </w:r>
      <w:r w:rsidRPr="008C506E">
        <w:rPr>
          <w:rStyle w:val="StyleUnderline"/>
        </w:rPr>
        <w:t xml:space="preserve">. </w:t>
      </w:r>
      <w:r w:rsidRPr="006E43D7">
        <w:rPr>
          <w:rStyle w:val="StyleUnderline"/>
          <w:highlight w:val="cyan"/>
        </w:rPr>
        <w:t>The situation is</w:t>
      </w:r>
      <w:r w:rsidRPr="000609C6">
        <w:rPr>
          <w:rStyle w:val="StyleUnderline"/>
        </w:rPr>
        <w:t xml:space="preserve"> quite </w:t>
      </w:r>
      <w:r w:rsidRPr="006E43D7">
        <w:rPr>
          <w:rStyle w:val="StyleUnderline"/>
          <w:highlight w:val="cyan"/>
        </w:rPr>
        <w:t>different</w:t>
      </w:r>
      <w:r w:rsidRPr="000609C6">
        <w:rPr>
          <w:rStyle w:val="StyleUnderline"/>
        </w:rPr>
        <w:t xml:space="preserve"> </w:t>
      </w:r>
      <w:r w:rsidRPr="006E43D7">
        <w:rPr>
          <w:rStyle w:val="StyleUnderline"/>
          <w:highlight w:val="cyan"/>
        </w:rPr>
        <w:t>when it results from the</w:t>
      </w:r>
      <w:r w:rsidRPr="000609C6">
        <w:rPr>
          <w:rStyle w:val="StyleUnderline"/>
        </w:rPr>
        <w:t xml:space="preserve"> anticompetitive </w:t>
      </w:r>
      <w:r w:rsidRPr="006E43D7">
        <w:rPr>
          <w:rStyle w:val="StyleUnderline"/>
          <w:highlight w:val="cyan"/>
        </w:rPr>
        <w:t>intention of a group of users who do not intend to ensure</w:t>
      </w:r>
      <w:r w:rsidRPr="000609C6">
        <w:rPr>
          <w:rStyle w:val="StyleUnderline"/>
        </w:rPr>
        <w:t xml:space="preserve"> the blockchain’s </w:t>
      </w:r>
      <w:r w:rsidRPr="006E43D7">
        <w:rPr>
          <w:rStyle w:val="StyleUnderline"/>
          <w:highlight w:val="cyan"/>
        </w:rPr>
        <w:t>survival</w:t>
      </w:r>
      <w:r w:rsidRPr="000609C6">
        <w:rPr>
          <w:rStyle w:val="StyleUnderline"/>
        </w:rPr>
        <w:t xml:space="preserve">. </w:t>
      </w:r>
      <w:r w:rsidRPr="006E43D7">
        <w:rPr>
          <w:rStyle w:val="StyleUnderline"/>
          <w:highlight w:val="cyan"/>
        </w:rPr>
        <w:t>In such cases</w:t>
      </w:r>
      <w:r w:rsidRPr="000609C6">
        <w:rPr>
          <w:rStyle w:val="StyleUnderline"/>
        </w:rPr>
        <w:t xml:space="preserve">, the </w:t>
      </w:r>
      <w:r w:rsidRPr="006E43D7">
        <w:rPr>
          <w:rStyle w:val="StyleUnderline"/>
          <w:highlight w:val="cyan"/>
        </w:rPr>
        <w:t>practice is not implemented</w:t>
      </w:r>
      <w:r w:rsidRPr="000609C6">
        <w:rPr>
          <w:rStyle w:val="StyleUnderline"/>
        </w:rPr>
        <w:t xml:space="preserve"> within the blockchain nucleus, </w:t>
      </w:r>
      <w:r w:rsidRPr="006E43D7">
        <w:rPr>
          <w:rStyle w:val="StyleUnderline"/>
          <w:highlight w:val="cyan"/>
        </w:rPr>
        <w:t>and</w:t>
      </w:r>
      <w:r w:rsidRPr="000609C6">
        <w:rPr>
          <w:rStyle w:val="StyleUnderline"/>
        </w:rPr>
        <w:t xml:space="preserve"> therefore </w:t>
      </w:r>
      <w:r w:rsidRPr="006E43D7">
        <w:rPr>
          <w:rStyle w:val="StyleUnderline"/>
          <w:highlight w:val="cyan"/>
        </w:rPr>
        <w:t>is not protected</w:t>
      </w:r>
      <w:r w:rsidRPr="000609C6">
        <w:rPr>
          <w:rStyle w:val="StyleUnderline"/>
        </w:rPr>
        <w:t xml:space="preserve"> by that legal fiction. </w:t>
      </w:r>
      <w:r w:rsidRPr="006E43D7">
        <w:rPr>
          <w:rStyle w:val="StyleUnderline"/>
          <w:highlight w:val="cyan"/>
        </w:rPr>
        <w:t>This</w:t>
      </w:r>
      <w:r w:rsidRPr="000609C6">
        <w:rPr>
          <w:rStyle w:val="StyleUnderline"/>
        </w:rPr>
        <w:t xml:space="preserve"> </w:t>
      </w:r>
      <w:r w:rsidRPr="006E43D7">
        <w:rPr>
          <w:rStyle w:val="Emphasis"/>
          <w:highlight w:val="cyan"/>
        </w:rPr>
        <w:t>opens the door to antitrust enforcement.</w:t>
      </w:r>
    </w:p>
    <w:p w14:paraId="7C0F3D4A" w14:textId="77777777" w:rsidR="006E43D7" w:rsidRPr="00B55AD5" w:rsidRDefault="006E43D7" w:rsidP="006E43D7"/>
    <w:p w14:paraId="2F857166" w14:textId="77777777" w:rsidR="006E43D7" w:rsidRDefault="006E43D7" w:rsidP="006E43D7"/>
    <w:p w14:paraId="2D5C1CB7" w14:textId="77777777" w:rsidR="006E43D7" w:rsidRPr="00BB1FB3" w:rsidRDefault="006E43D7" w:rsidP="006E43D7">
      <w:pPr>
        <w:pStyle w:val="Heading4"/>
      </w:pPr>
      <w:r>
        <w:t xml:space="preserve">No </w:t>
      </w:r>
      <w:r w:rsidRPr="008D6543">
        <w:rPr>
          <w:u w:val="single"/>
        </w:rPr>
        <w:t>environmental impact</w:t>
      </w:r>
      <w:r>
        <w:t xml:space="preserve"> to mining. </w:t>
      </w:r>
    </w:p>
    <w:p w14:paraId="41C656F9" w14:textId="77777777" w:rsidR="006E43D7" w:rsidRDefault="006E43D7" w:rsidP="006E43D7">
      <w:r>
        <w:t xml:space="preserve">Brian </w:t>
      </w:r>
      <w:r w:rsidRPr="00BB1FB3">
        <w:rPr>
          <w:rStyle w:val="Style13ptBold"/>
        </w:rPr>
        <w:t>Armstrong 21</w:t>
      </w:r>
      <w:r>
        <w:t>, Master’s Degree in Computer Science from Rice University, et al., “7 Biggest Bitcoin Myths”, Coinbase, https://www.coinbase.com/learn/crypto-basics/7-biggest-bitcoin-myths</w:t>
      </w:r>
    </w:p>
    <w:p w14:paraId="710354AA" w14:textId="77777777" w:rsidR="006E43D7" w:rsidRDefault="006E43D7" w:rsidP="006E43D7">
      <w:r w:rsidRPr="006E43D7">
        <w:rPr>
          <w:rStyle w:val="Emphasis"/>
          <w:highlight w:val="cyan"/>
        </w:rPr>
        <w:t>Myth</w:t>
      </w:r>
      <w:r>
        <w:t xml:space="preserve"> #7: </w:t>
      </w:r>
      <w:r w:rsidRPr="006E43D7">
        <w:rPr>
          <w:rStyle w:val="StyleUnderline"/>
          <w:highlight w:val="cyan"/>
        </w:rPr>
        <w:t>Bitcoin is bad for</w:t>
      </w:r>
      <w:r w:rsidRPr="00BB1FB3">
        <w:rPr>
          <w:rStyle w:val="StyleUnderline"/>
        </w:rPr>
        <w:t xml:space="preserve"> the </w:t>
      </w:r>
      <w:r w:rsidRPr="006E43D7">
        <w:rPr>
          <w:rStyle w:val="StyleUnderline"/>
          <w:highlight w:val="cyan"/>
        </w:rPr>
        <w:t>environment</w:t>
      </w:r>
    </w:p>
    <w:p w14:paraId="27D3DF2B" w14:textId="77777777" w:rsidR="006E43D7" w:rsidRDefault="006E43D7" w:rsidP="006E43D7">
      <w:r w:rsidRPr="00BB1FB3">
        <w:rPr>
          <w:rStyle w:val="StyleUnderline"/>
        </w:rPr>
        <w:t xml:space="preserve">Bitcoin mining is an </w:t>
      </w:r>
      <w:r w:rsidRPr="00BB1FB3">
        <w:rPr>
          <w:rStyle w:val="Emphasis"/>
        </w:rPr>
        <w:t>energy-intensive</w:t>
      </w:r>
      <w:r w:rsidRPr="00BB1FB3">
        <w:rPr>
          <w:rStyle w:val="StyleUnderline"/>
        </w:rPr>
        <w:t xml:space="preserve"> process. But determining the environmental impact is </w:t>
      </w:r>
      <w:r w:rsidRPr="00BB1FB3">
        <w:rPr>
          <w:rStyle w:val="Emphasis"/>
        </w:rPr>
        <w:t>hard</w:t>
      </w:r>
      <w:r w:rsidRPr="00BB1FB3">
        <w:rPr>
          <w:rStyle w:val="StyleUnderline"/>
        </w:rPr>
        <w:t xml:space="preserve">. For one thing, </w:t>
      </w:r>
      <w:r w:rsidRPr="00BB1FB3">
        <w:rPr>
          <w:rStyle w:val="Emphasis"/>
        </w:rPr>
        <w:t>all aspects</w:t>
      </w:r>
      <w:r w:rsidRPr="00BB1FB3">
        <w:rPr>
          <w:rStyle w:val="StyleUnderline"/>
        </w:rPr>
        <w:t xml:space="preserve"> of the digital economy require </w:t>
      </w:r>
      <w:r w:rsidRPr="00BB1FB3">
        <w:rPr>
          <w:rStyle w:val="Emphasis"/>
        </w:rPr>
        <w:t>energy</w:t>
      </w:r>
      <w:r>
        <w:t xml:space="preserve">. Consider the entire global banking system, and all of the energy required to process bank transactions and power office buildings, ATMs, local branches, and much more. </w:t>
      </w:r>
    </w:p>
    <w:p w14:paraId="06252D32" w14:textId="77777777" w:rsidR="006E43D7" w:rsidRPr="00BB1FB3" w:rsidRDefault="006E43D7" w:rsidP="006E43D7">
      <w:pPr>
        <w:rPr>
          <w:rStyle w:val="StyleUnderline"/>
        </w:rPr>
      </w:pPr>
      <w:r w:rsidRPr="00BB1FB3">
        <w:rPr>
          <w:rStyle w:val="StyleUnderline"/>
        </w:rPr>
        <w:t>The real story:</w:t>
      </w:r>
    </w:p>
    <w:p w14:paraId="5B438FF5" w14:textId="77777777" w:rsidR="006E43D7" w:rsidRPr="006E43D7" w:rsidRDefault="006E43D7" w:rsidP="006E43D7">
      <w:pPr>
        <w:pStyle w:val="ListParagraph"/>
        <w:numPr>
          <w:ilvl w:val="0"/>
          <w:numId w:val="42"/>
        </w:numPr>
        <w:rPr>
          <w:rStyle w:val="StyleUnderline"/>
          <w:highlight w:val="cyan"/>
        </w:rPr>
      </w:pPr>
      <w:r w:rsidRPr="006E43D7">
        <w:rPr>
          <w:rStyle w:val="Emphasis"/>
          <w:highlight w:val="cyan"/>
        </w:rPr>
        <w:t>Recent research</w:t>
      </w:r>
      <w:r>
        <w:t xml:space="preserve"> by New York-based fund Ark Investment Management </w:t>
      </w:r>
      <w:r w:rsidRPr="006E43D7">
        <w:rPr>
          <w:rStyle w:val="StyleUnderline"/>
          <w:highlight w:val="cyan"/>
        </w:rPr>
        <w:t>concludes</w:t>
      </w:r>
      <w:r w:rsidRPr="00BB1FB3">
        <w:rPr>
          <w:rStyle w:val="StyleUnderline"/>
        </w:rPr>
        <w:t xml:space="preserve"> that “</w:t>
      </w:r>
      <w:r w:rsidRPr="006E43D7">
        <w:rPr>
          <w:rStyle w:val="StyleUnderline"/>
          <w:highlight w:val="cyan"/>
        </w:rPr>
        <w:t xml:space="preserve">Bitcoin is </w:t>
      </w:r>
      <w:r w:rsidRPr="006E43D7">
        <w:rPr>
          <w:rStyle w:val="Emphasis"/>
          <w:highlight w:val="cyan"/>
        </w:rPr>
        <w:t>much more efficient</w:t>
      </w:r>
      <w:r w:rsidRPr="006E43D7">
        <w:rPr>
          <w:rStyle w:val="StyleUnderline"/>
          <w:highlight w:val="cyan"/>
        </w:rPr>
        <w:t xml:space="preserve"> than </w:t>
      </w:r>
      <w:r w:rsidRPr="006E43D7">
        <w:rPr>
          <w:rStyle w:val="Emphasis"/>
          <w:highlight w:val="cyan"/>
        </w:rPr>
        <w:t>traditional</w:t>
      </w:r>
      <w:r w:rsidRPr="006E43D7">
        <w:rPr>
          <w:rStyle w:val="StyleUnderline"/>
          <w:highlight w:val="cyan"/>
        </w:rPr>
        <w:t xml:space="preserve"> banking and gold mining on a </w:t>
      </w:r>
      <w:r w:rsidRPr="006E43D7">
        <w:rPr>
          <w:rStyle w:val="Emphasis"/>
          <w:highlight w:val="cyan"/>
        </w:rPr>
        <w:t>global</w:t>
      </w:r>
      <w:r w:rsidRPr="006E43D7">
        <w:rPr>
          <w:rStyle w:val="StyleUnderline"/>
          <w:highlight w:val="cyan"/>
        </w:rPr>
        <w:t xml:space="preserve"> scale.”</w:t>
      </w:r>
    </w:p>
    <w:p w14:paraId="49F69E11" w14:textId="77777777" w:rsidR="006E43D7" w:rsidRDefault="006E43D7" w:rsidP="006E43D7">
      <w:pPr>
        <w:pStyle w:val="ListParagraph"/>
        <w:numPr>
          <w:ilvl w:val="0"/>
          <w:numId w:val="42"/>
        </w:numPr>
      </w:pPr>
      <w:r w:rsidRPr="006E43D7">
        <w:rPr>
          <w:rStyle w:val="StyleUnderline"/>
          <w:highlight w:val="cyan"/>
        </w:rPr>
        <w:t xml:space="preserve">A </w:t>
      </w:r>
      <w:r w:rsidRPr="006E43D7">
        <w:rPr>
          <w:rStyle w:val="Emphasis"/>
          <w:highlight w:val="cyan"/>
        </w:rPr>
        <w:t>significant portion</w:t>
      </w:r>
      <w:r w:rsidRPr="00BB1FB3">
        <w:rPr>
          <w:rStyle w:val="StyleUnderline"/>
        </w:rPr>
        <w:t xml:space="preserve"> of Bitcoin mining </w:t>
      </w:r>
      <w:r w:rsidRPr="006E43D7">
        <w:rPr>
          <w:rStyle w:val="StyleUnderline"/>
          <w:highlight w:val="cyan"/>
        </w:rPr>
        <w:t xml:space="preserve">is powered by </w:t>
      </w:r>
      <w:r w:rsidRPr="006E43D7">
        <w:rPr>
          <w:rStyle w:val="Emphasis"/>
          <w:highlight w:val="cyan"/>
        </w:rPr>
        <w:t>renewable</w:t>
      </w:r>
      <w:r w:rsidRPr="00BB1FB3">
        <w:rPr>
          <w:rStyle w:val="Emphasis"/>
        </w:rPr>
        <w:t xml:space="preserve">-energy </w:t>
      </w:r>
      <w:r w:rsidRPr="006E43D7">
        <w:rPr>
          <w:rStyle w:val="Emphasis"/>
          <w:highlight w:val="cyan"/>
        </w:rPr>
        <w:t>sources</w:t>
      </w:r>
      <w:r w:rsidRPr="00BB1FB3">
        <w:rPr>
          <w:rStyle w:val="StyleUnderline"/>
        </w:rPr>
        <w:t xml:space="preserve"> (including wind, hydro, and solar).</w:t>
      </w:r>
      <w:r>
        <w:t xml:space="preserve"> </w:t>
      </w:r>
      <w:r w:rsidRPr="00BB1FB3">
        <w:rPr>
          <w:rStyle w:val="StyleUnderline"/>
        </w:rPr>
        <w:t>The actual number ranges</w:t>
      </w:r>
      <w:r>
        <w:t xml:space="preserve"> from 20 percent </w:t>
      </w:r>
      <w:r w:rsidRPr="00BB1FB3">
        <w:rPr>
          <w:rStyle w:val="StyleUnderline"/>
        </w:rPr>
        <w:t xml:space="preserve">to more than </w:t>
      </w:r>
      <w:r w:rsidRPr="006E43D7">
        <w:rPr>
          <w:rStyle w:val="Emphasis"/>
          <w:highlight w:val="cyan"/>
        </w:rPr>
        <w:t>70 percent</w:t>
      </w:r>
      <w:r>
        <w:t xml:space="preserve">, according to Cambridge Bitcoin Electricity Consumption Index. </w:t>
      </w:r>
    </w:p>
    <w:p w14:paraId="151AD9E1" w14:textId="77777777" w:rsidR="006E43D7" w:rsidRPr="00BB1FB3" w:rsidRDefault="006E43D7" w:rsidP="006E43D7">
      <w:pPr>
        <w:pStyle w:val="ListParagraph"/>
        <w:numPr>
          <w:ilvl w:val="0"/>
          <w:numId w:val="42"/>
        </w:numPr>
        <w:rPr>
          <w:rStyle w:val="StyleUnderline"/>
        </w:rPr>
      </w:pPr>
      <w:r w:rsidRPr="00BB1FB3">
        <w:rPr>
          <w:rStyle w:val="StyleUnderline"/>
        </w:rPr>
        <w:t>The Cambridge researchers concluded: “</w:t>
      </w:r>
      <w:r w:rsidRPr="006E43D7">
        <w:rPr>
          <w:rStyle w:val="StyleUnderline"/>
          <w:highlight w:val="cyan"/>
        </w:rPr>
        <w:t>Bitcoin’s</w:t>
      </w:r>
      <w:r w:rsidRPr="00BB1FB3">
        <w:rPr>
          <w:rStyle w:val="StyleUnderline"/>
        </w:rPr>
        <w:t xml:space="preserve"> environmental </w:t>
      </w:r>
      <w:r w:rsidRPr="006E43D7">
        <w:rPr>
          <w:rStyle w:val="StyleUnderline"/>
          <w:highlight w:val="cyan"/>
        </w:rPr>
        <w:t>footprint</w:t>
      </w:r>
      <w:r w:rsidRPr="00BB1FB3">
        <w:rPr>
          <w:rStyle w:val="StyleUnderline"/>
        </w:rPr>
        <w:t xml:space="preserve"> currently </w:t>
      </w:r>
      <w:r w:rsidRPr="006E43D7">
        <w:rPr>
          <w:rStyle w:val="StyleUnderline"/>
          <w:highlight w:val="cyan"/>
        </w:rPr>
        <w:t xml:space="preserve">remains </w:t>
      </w:r>
      <w:r w:rsidRPr="006E43D7">
        <w:rPr>
          <w:rStyle w:val="Emphasis"/>
          <w:highlight w:val="cyan"/>
        </w:rPr>
        <w:t>marginal</w:t>
      </w:r>
      <w:r w:rsidRPr="00BB1FB3">
        <w:rPr>
          <w:rStyle w:val="Emphasis"/>
        </w:rPr>
        <w:t xml:space="preserve"> at best</w:t>
      </w:r>
      <w:r w:rsidRPr="00BB1FB3">
        <w:rPr>
          <w:rStyle w:val="StyleUnderline"/>
        </w:rPr>
        <w:t xml:space="preserve">.”  </w:t>
      </w:r>
    </w:p>
    <w:p w14:paraId="42254F33" w14:textId="77777777" w:rsidR="006E43D7" w:rsidRPr="008D6543" w:rsidRDefault="006E43D7" w:rsidP="006E43D7">
      <w:pPr>
        <w:pStyle w:val="ListParagraph"/>
        <w:numPr>
          <w:ilvl w:val="0"/>
          <w:numId w:val="42"/>
        </w:numPr>
      </w:pPr>
      <w:r>
        <w:t xml:space="preserve">An argument can even be made that </w:t>
      </w:r>
      <w:r w:rsidRPr="00BB1FB3">
        <w:rPr>
          <w:rStyle w:val="StyleUnderline"/>
        </w:rPr>
        <w:t xml:space="preserve">the economic </w:t>
      </w:r>
      <w:r w:rsidRPr="006E43D7">
        <w:rPr>
          <w:rStyle w:val="StyleUnderline"/>
          <w:highlight w:val="cyan"/>
        </w:rPr>
        <w:t>incentives</w:t>
      </w:r>
      <w:r w:rsidRPr="00BB1FB3">
        <w:rPr>
          <w:rStyle w:val="StyleUnderline"/>
        </w:rPr>
        <w:t xml:space="preserve"> inherent to Bitcoin mining are </w:t>
      </w:r>
      <w:r w:rsidRPr="006E43D7">
        <w:rPr>
          <w:rStyle w:val="Emphasis"/>
          <w:highlight w:val="cyan"/>
        </w:rPr>
        <w:t>help</w:t>
      </w:r>
      <w:r w:rsidRPr="00BB1FB3">
        <w:rPr>
          <w:rStyle w:val="StyleUnderline"/>
        </w:rPr>
        <w:t xml:space="preserve">ing </w:t>
      </w:r>
      <w:r w:rsidRPr="006E43D7">
        <w:rPr>
          <w:rStyle w:val="Emphasis"/>
          <w:highlight w:val="cyan"/>
        </w:rPr>
        <w:t>drive sustainable</w:t>
      </w:r>
      <w:r w:rsidRPr="00BB1FB3">
        <w:rPr>
          <w:rStyle w:val="Emphasis"/>
        </w:rPr>
        <w:t xml:space="preserve"> energy </w:t>
      </w:r>
      <w:r w:rsidRPr="006E43D7">
        <w:rPr>
          <w:rStyle w:val="Emphasis"/>
          <w:highlight w:val="cyan"/>
        </w:rPr>
        <w:t>innovation</w:t>
      </w:r>
      <w:r w:rsidRPr="006E43D7">
        <w:rPr>
          <w:rStyle w:val="StyleUnderline"/>
          <w:highlight w:val="cyan"/>
        </w:rPr>
        <w:t>, as miners</w:t>
      </w:r>
      <w:r w:rsidRPr="00BB1FB3">
        <w:rPr>
          <w:rStyle w:val="StyleUnderline"/>
        </w:rPr>
        <w:t xml:space="preserve"> constantly seek to </w:t>
      </w:r>
      <w:r w:rsidRPr="006E43D7">
        <w:rPr>
          <w:rStyle w:val="Emphasis"/>
          <w:highlight w:val="cyan"/>
        </w:rPr>
        <w:t>increase profits</w:t>
      </w:r>
      <w:r w:rsidRPr="006E43D7">
        <w:rPr>
          <w:rStyle w:val="StyleUnderline"/>
          <w:highlight w:val="cyan"/>
        </w:rPr>
        <w:t xml:space="preserve"> by </w:t>
      </w:r>
      <w:r w:rsidRPr="006E43D7">
        <w:rPr>
          <w:rStyle w:val="Emphasis"/>
          <w:highlight w:val="cyan"/>
        </w:rPr>
        <w:t>lowering</w:t>
      </w:r>
      <w:r w:rsidRPr="00BB1FB3">
        <w:rPr>
          <w:rStyle w:val="Emphasis"/>
        </w:rPr>
        <w:t xml:space="preserve"> their </w:t>
      </w:r>
      <w:r w:rsidRPr="006E43D7">
        <w:rPr>
          <w:rStyle w:val="Emphasis"/>
          <w:highlight w:val="cyan"/>
        </w:rPr>
        <w:t>electricity costs</w:t>
      </w:r>
      <w:r w:rsidRPr="00BB1FB3">
        <w:rPr>
          <w:rStyle w:val="StyleUnderline"/>
        </w:rPr>
        <w:t xml:space="preserve"> — in a world where renewable energy is </w:t>
      </w:r>
      <w:r w:rsidRPr="00BB1FB3">
        <w:rPr>
          <w:rStyle w:val="Emphasis"/>
        </w:rPr>
        <w:t>fast</w:t>
      </w:r>
      <w:r w:rsidRPr="00BB1FB3">
        <w:rPr>
          <w:rStyle w:val="StyleUnderline"/>
        </w:rPr>
        <w:t xml:space="preserve"> becoming the </w:t>
      </w:r>
      <w:r w:rsidRPr="00BB1FB3">
        <w:rPr>
          <w:rStyle w:val="Emphasis"/>
        </w:rPr>
        <w:t>cheapest</w:t>
      </w:r>
      <w:r w:rsidRPr="00BB1FB3">
        <w:rPr>
          <w:rStyle w:val="StyleUnderline"/>
        </w:rPr>
        <w:t xml:space="preserve"> option</w:t>
      </w:r>
      <w:r>
        <w:t>.</w:t>
      </w:r>
    </w:p>
    <w:p w14:paraId="68884D30" w14:textId="77777777" w:rsidR="006E43D7" w:rsidRDefault="006E43D7" w:rsidP="006E43D7"/>
    <w:p w14:paraId="50061D3A" w14:textId="77777777" w:rsidR="006E43D7" w:rsidRDefault="006E43D7" w:rsidP="006E43D7">
      <w:pPr>
        <w:pStyle w:val="Heading2"/>
        <w:tabs>
          <w:tab w:val="left" w:pos="726"/>
          <w:tab w:val="center" w:pos="2619"/>
        </w:tabs>
      </w:pPr>
      <w:r>
        <w:t>FTC ADV</w:t>
      </w:r>
    </w:p>
    <w:p w14:paraId="3E6C1C82" w14:textId="77777777" w:rsidR="006E43D7" w:rsidRDefault="006E43D7" w:rsidP="006E43D7"/>
    <w:p w14:paraId="548E838A" w14:textId="77777777" w:rsidR="006E43D7" w:rsidRDefault="006E43D7" w:rsidP="006E43D7">
      <w:pPr>
        <w:pStyle w:val="Heading3"/>
      </w:pPr>
      <w:r>
        <w:t>FTC turn ----2AC</w:t>
      </w:r>
    </w:p>
    <w:p w14:paraId="7A591694" w14:textId="77777777" w:rsidR="006E43D7" w:rsidRDefault="006E43D7" w:rsidP="006E43D7">
      <w:pPr>
        <w:pStyle w:val="Heading4"/>
      </w:pPr>
      <w:r>
        <w:t xml:space="preserve">The plan’s </w:t>
      </w:r>
      <w:r>
        <w:rPr>
          <w:u w:val="single"/>
        </w:rPr>
        <w:t>popular</w:t>
      </w:r>
    </w:p>
    <w:p w14:paraId="46C4169D" w14:textId="77777777" w:rsidR="006E43D7" w:rsidRDefault="006E43D7" w:rsidP="006E43D7">
      <w:r>
        <w:t xml:space="preserve">Riley </w:t>
      </w:r>
      <w:r w:rsidRPr="0031633E">
        <w:rPr>
          <w:rStyle w:val="Style13ptBold"/>
        </w:rPr>
        <w:t>Adams 21</w:t>
      </w:r>
      <w:r>
        <w:t xml:space="preserve">, Senior Financial Analyst at Google, CPA, Contributing Writer at Kiplinger, </w:t>
      </w:r>
      <w:proofErr w:type="gramStart"/>
      <w:r>
        <w:t>Masters of Science</w:t>
      </w:r>
      <w:proofErr w:type="gramEnd"/>
      <w:r>
        <w:t xml:space="preserv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6BA45FC5" w14:textId="77777777" w:rsidR="006E43D7" w:rsidRDefault="006E43D7" w:rsidP="006E43D7">
      <w:r>
        <w:t>Though, there appears to be support for narrowing the definition. According to Gouldman, "</w:t>
      </w:r>
      <w:r w:rsidRPr="006E43D7">
        <w:rPr>
          <w:rStyle w:val="StyleUnderline"/>
          <w:highlight w:val="cyan"/>
        </w:rPr>
        <w:t xml:space="preserve">There's a </w:t>
      </w:r>
      <w:r w:rsidRPr="006E43D7">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6E43D7">
        <w:rPr>
          <w:rStyle w:val="StyleUnderline"/>
          <w:highlight w:val="cyan"/>
        </w:rPr>
        <w:t xml:space="preserve">that </w:t>
      </w:r>
      <w:r w:rsidRPr="006E43D7">
        <w:rPr>
          <w:rStyle w:val="Emphasis"/>
          <w:highlight w:val="cyan"/>
        </w:rPr>
        <w:t>crypto</w:t>
      </w:r>
      <w:r w:rsidRPr="0031633E">
        <w:rPr>
          <w:rStyle w:val="StyleUnderline"/>
        </w:rPr>
        <w:t xml:space="preserve">currency </w:t>
      </w:r>
      <w:r w:rsidRPr="006E43D7">
        <w:rPr>
          <w:rStyle w:val="StyleUnderline"/>
          <w:highlight w:val="cyan"/>
        </w:rPr>
        <w:t>should be regulated carefully</w:t>
      </w:r>
      <w:r w:rsidRPr="0031633E">
        <w:rPr>
          <w:rStyle w:val="StyleUnderline"/>
        </w:rPr>
        <w:t xml:space="preserve"> just </w:t>
      </w:r>
      <w:r w:rsidRPr="006E43D7">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6E43D7">
        <w:rPr>
          <w:rStyle w:val="StyleUnderline"/>
          <w:highlight w:val="cyan"/>
        </w:rPr>
        <w:t>with</w:t>
      </w:r>
      <w:r w:rsidRPr="0031633E">
        <w:rPr>
          <w:rStyle w:val="StyleUnderline"/>
        </w:rPr>
        <w:t xml:space="preserve"> the regulation in </w:t>
      </w:r>
      <w:r w:rsidRPr="006E43D7">
        <w:rPr>
          <w:rStyle w:val="StyleUnderline"/>
          <w:highlight w:val="cyan"/>
        </w:rPr>
        <w:t>the</w:t>
      </w:r>
      <w:r w:rsidRPr="0031633E">
        <w:rPr>
          <w:rStyle w:val="StyleUnderline"/>
        </w:rPr>
        <w:t xml:space="preserve"> early days of the </w:t>
      </w:r>
      <w:r w:rsidRPr="006E43D7">
        <w:rPr>
          <w:rStyle w:val="StyleUnderline"/>
          <w:highlight w:val="cyan"/>
        </w:rPr>
        <w:t>internet</w:t>
      </w:r>
      <w:r>
        <w:t>."</w:t>
      </w:r>
    </w:p>
    <w:p w14:paraId="1BFB077F" w14:textId="77777777" w:rsidR="006E43D7" w:rsidRDefault="006E43D7" w:rsidP="006E43D7">
      <w:r>
        <w:t xml:space="preserve">This </w:t>
      </w:r>
      <w:r w:rsidRPr="006E43D7">
        <w:rPr>
          <w:rStyle w:val="Emphasis"/>
          <w:highlight w:val="cyan"/>
        </w:rPr>
        <w:t>overly broad</w:t>
      </w:r>
      <w:r>
        <w:t xml:space="preserve"> choice of </w:t>
      </w:r>
      <w:r w:rsidRPr="006E43D7">
        <w:rPr>
          <w:rStyle w:val="StyleUnderline"/>
          <w:highlight w:val="cyan"/>
        </w:rPr>
        <w:t>language could</w:t>
      </w:r>
      <w:r w:rsidRPr="0031633E">
        <w:rPr>
          <w:rStyle w:val="StyleUnderline"/>
        </w:rPr>
        <w:t xml:space="preserve"> have </w:t>
      </w:r>
      <w:r w:rsidRPr="006E43D7">
        <w:rPr>
          <w:rStyle w:val="Emphasis"/>
          <w:highlight w:val="cyan"/>
        </w:rPr>
        <w:t>damag</w:t>
      </w:r>
      <w:r w:rsidRPr="0031633E">
        <w:rPr>
          <w:rStyle w:val="StyleUnderline"/>
        </w:rPr>
        <w:t>ing effects</w:t>
      </w:r>
      <w:r>
        <w:t xml:space="preserve"> if left unaltered, </w:t>
      </w:r>
      <w:r w:rsidRPr="006E43D7">
        <w:rPr>
          <w:rStyle w:val="StyleUnderline"/>
          <w:highlight w:val="cyan"/>
        </w:rPr>
        <w:t>hence</w:t>
      </w:r>
      <w:r w:rsidRPr="0031633E">
        <w:rPr>
          <w:rStyle w:val="StyleUnderline"/>
        </w:rPr>
        <w:t xml:space="preserve"> what has led to the </w:t>
      </w:r>
      <w:r w:rsidRPr="006E43D7">
        <w:rPr>
          <w:rStyle w:val="Emphasis"/>
          <w:highlight w:val="cyan"/>
        </w:rPr>
        <w:t>bipart</w:t>
      </w:r>
      <w:r w:rsidRPr="0031633E">
        <w:rPr>
          <w:rStyle w:val="StyleUnderline"/>
        </w:rPr>
        <w:t xml:space="preserve">isan </w:t>
      </w:r>
      <w:r w:rsidRPr="006E43D7">
        <w:rPr>
          <w:rStyle w:val="StyleUnderline"/>
          <w:highlight w:val="cyan"/>
        </w:rPr>
        <w:t>consensus</w:t>
      </w:r>
      <w:r w:rsidRPr="0031633E">
        <w:rPr>
          <w:rStyle w:val="StyleUnderline"/>
        </w:rPr>
        <w:t xml:space="preserve"> (something </w:t>
      </w:r>
      <w:r w:rsidRPr="006E43D7">
        <w:rPr>
          <w:rStyle w:val="Emphasis"/>
          <w:sz w:val="24"/>
          <w:szCs w:val="26"/>
          <w:highlight w:val="cyan"/>
        </w:rPr>
        <w:t>rarely seen in Washington</w:t>
      </w:r>
      <w:r w:rsidRPr="0031633E">
        <w:rPr>
          <w:rStyle w:val="StyleUnderline"/>
        </w:rPr>
        <w:t xml:space="preserve"> these days)</w:t>
      </w:r>
      <w:r>
        <w:t xml:space="preserve"> that it needs to be fixed.</w:t>
      </w:r>
    </w:p>
    <w:p w14:paraId="085B6197" w14:textId="77777777" w:rsidR="006E43D7" w:rsidRDefault="006E43D7" w:rsidP="006E43D7">
      <w:r w:rsidRPr="006E43D7">
        <w:rPr>
          <w:rStyle w:val="StyleUnderline"/>
          <w:highlight w:val="cyan"/>
        </w:rPr>
        <w:t>Given</w:t>
      </w:r>
      <w:r w:rsidRPr="0031633E">
        <w:rPr>
          <w:rStyle w:val="StyleUnderline"/>
        </w:rPr>
        <w:t xml:space="preserve"> the </w:t>
      </w:r>
      <w:r w:rsidRPr="006E43D7">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6E43D7">
        <w:rPr>
          <w:rStyle w:val="StyleUnderline"/>
          <w:highlight w:val="cyan"/>
        </w:rPr>
        <w:t>support</w:t>
      </w:r>
      <w:r w:rsidRPr="0031633E">
        <w:rPr>
          <w:rStyle w:val="StyleUnderline"/>
        </w:rPr>
        <w:t>, it stands to reason that</w:t>
      </w:r>
      <w:r>
        <w:t xml:space="preserve"> if an amendment could be allowed to proceed, </w:t>
      </w:r>
      <w:r w:rsidRPr="006E43D7">
        <w:rPr>
          <w:rStyle w:val="StyleUnderline"/>
          <w:highlight w:val="cyan"/>
        </w:rPr>
        <w:t xml:space="preserve">it would </w:t>
      </w:r>
      <w:r w:rsidRPr="006E43D7">
        <w:rPr>
          <w:rStyle w:val="Emphasis"/>
          <w:highlight w:val="cyan"/>
        </w:rPr>
        <w:t>likely pass</w:t>
      </w:r>
      <w:r>
        <w:t>, fixing the issue.</w:t>
      </w:r>
    </w:p>
    <w:p w14:paraId="34BB9827" w14:textId="77777777" w:rsidR="006E43D7" w:rsidRDefault="006E43D7" w:rsidP="006E43D7">
      <w:pPr>
        <w:pStyle w:val="Heading4"/>
      </w:pPr>
      <w:r>
        <w:t xml:space="preserve">New </w:t>
      </w:r>
      <w:r>
        <w:rPr>
          <w:u w:val="single"/>
        </w:rPr>
        <w:t>rulemaking agenda</w:t>
      </w:r>
      <w:r>
        <w:t xml:space="preserve"> thumps</w:t>
      </w:r>
    </w:p>
    <w:p w14:paraId="1BC8CFC9" w14:textId="77777777" w:rsidR="006E43D7" w:rsidRPr="00F953EF" w:rsidRDefault="006E43D7" w:rsidP="006E43D7">
      <w:r>
        <w:t xml:space="preserve">Kim </w:t>
      </w:r>
      <w:r w:rsidRPr="00F953EF">
        <w:rPr>
          <w:rStyle w:val="Style13ptBold"/>
        </w:rPr>
        <w:t>Phan 12-28</w:t>
      </w:r>
      <w:r>
        <w:t>, Partner at Ballard Spahr LLP, JD from George Mason University, BA in Political Science from the University of Pennsylvania, “FTC Announces Ambitious Rulemaking Agenda that Includes UDAP Rules”, JD Supra, 12/28/2021, https://www.jdsupra.com/legalnews/ftc-announces-ambitious-rulemaking-7448218/</w:t>
      </w:r>
    </w:p>
    <w:p w14:paraId="01D80DAB" w14:textId="77777777" w:rsidR="006E43D7" w:rsidRPr="00F953EF" w:rsidRDefault="006E43D7" w:rsidP="006E43D7">
      <w:pPr>
        <w:rPr>
          <w:sz w:val="16"/>
        </w:rPr>
      </w:pPr>
      <w:r w:rsidRPr="00F953EF">
        <w:rPr>
          <w:sz w:val="16"/>
        </w:rPr>
        <w:t xml:space="preserve">The </w:t>
      </w:r>
      <w:r w:rsidRPr="006E43D7">
        <w:rPr>
          <w:rStyle w:val="StyleUnderline"/>
          <w:highlight w:val="cyan"/>
        </w:rPr>
        <w:t>FTC</w:t>
      </w:r>
      <w:r w:rsidRPr="00F953EF">
        <w:rPr>
          <w:sz w:val="16"/>
        </w:rPr>
        <w:t xml:space="preserve"> has </w:t>
      </w:r>
      <w:r w:rsidRPr="006E43D7">
        <w:rPr>
          <w:rStyle w:val="StyleUnderline"/>
          <w:highlight w:val="cyan"/>
        </w:rPr>
        <w:t>announced</w:t>
      </w:r>
      <w:r w:rsidRPr="00F953EF">
        <w:rPr>
          <w:sz w:val="16"/>
        </w:rPr>
        <w:t xml:space="preserve"> that it </w:t>
      </w:r>
      <w:r w:rsidRPr="00F953EF">
        <w:rPr>
          <w:rStyle w:val="StyleUnderline"/>
        </w:rPr>
        <w:t xml:space="preserve">plans to move forward on an </w:t>
      </w:r>
      <w:r w:rsidRPr="006E43D7">
        <w:rPr>
          <w:rStyle w:val="Emphasis"/>
          <w:highlight w:val="cyan"/>
        </w:rPr>
        <w:t>ambitious</w:t>
      </w:r>
      <w:r w:rsidRPr="006E43D7">
        <w:rPr>
          <w:rStyle w:val="StyleUnderline"/>
          <w:highlight w:val="cyan"/>
        </w:rPr>
        <w:t xml:space="preserve"> rulemaking</w:t>
      </w:r>
      <w:r w:rsidRPr="00F953EF">
        <w:rPr>
          <w:rStyle w:val="StyleUnderline"/>
        </w:rPr>
        <w:t xml:space="preserve"> agenda</w:t>
      </w:r>
      <w:r w:rsidRPr="00F953EF">
        <w:rPr>
          <w:sz w:val="16"/>
        </w:rPr>
        <w:t xml:space="preserve">.  In contrast to the CFPB’s Fall 2021 rulemaking agenda which offered no meaningful insights into the Bureau’s rulemaking plans in many key areas, </w:t>
      </w:r>
      <w:r w:rsidRPr="00F953EF">
        <w:rPr>
          <w:rStyle w:val="StyleUnderline"/>
        </w:rPr>
        <w:t xml:space="preserve">the FTC has provided </w:t>
      </w:r>
      <w:r w:rsidRPr="006E43D7">
        <w:rPr>
          <w:rStyle w:val="StyleUnderline"/>
          <w:highlight w:val="cyan"/>
        </w:rPr>
        <w:t xml:space="preserve">a </w:t>
      </w:r>
      <w:r w:rsidRPr="006E43D7">
        <w:rPr>
          <w:rStyle w:val="Emphasis"/>
          <w:highlight w:val="cyan"/>
        </w:rPr>
        <w:t>clear indication</w:t>
      </w:r>
      <w:r w:rsidRPr="006E43D7">
        <w:rPr>
          <w:rStyle w:val="StyleUnderline"/>
          <w:highlight w:val="cyan"/>
        </w:rPr>
        <w:t xml:space="preserve"> of the direction it </w:t>
      </w:r>
      <w:r w:rsidRPr="006E43D7">
        <w:rPr>
          <w:rStyle w:val="Emphasis"/>
          <w:highlight w:val="cyan"/>
        </w:rPr>
        <w:t>intends</w:t>
      </w:r>
      <w:r w:rsidRPr="00F953EF">
        <w:rPr>
          <w:rStyle w:val="StyleUnderline"/>
        </w:rPr>
        <w:t xml:space="preserve"> to take </w:t>
      </w:r>
      <w:r w:rsidRPr="006E43D7">
        <w:rPr>
          <w:rStyle w:val="StyleUnderline"/>
          <w:highlight w:val="cyan"/>
        </w:rPr>
        <w:t>in</w:t>
      </w:r>
      <w:r w:rsidRPr="00F953EF">
        <w:rPr>
          <w:rStyle w:val="StyleUnderline"/>
        </w:rPr>
        <w:t xml:space="preserve"> 20</w:t>
      </w:r>
      <w:r w:rsidRPr="006E43D7">
        <w:rPr>
          <w:rStyle w:val="Emphasis"/>
          <w:highlight w:val="cyan"/>
        </w:rPr>
        <w:t>22</w:t>
      </w:r>
      <w:r w:rsidRPr="00F953EF">
        <w:rPr>
          <w:sz w:val="16"/>
        </w:rPr>
        <w:t>.</w:t>
      </w:r>
    </w:p>
    <w:p w14:paraId="5890FCB6" w14:textId="77777777" w:rsidR="006E43D7" w:rsidRPr="00F953EF" w:rsidRDefault="006E43D7" w:rsidP="006E43D7">
      <w:pPr>
        <w:rPr>
          <w:sz w:val="16"/>
        </w:rPr>
      </w:pPr>
      <w:proofErr w:type="gramStart"/>
      <w:r w:rsidRPr="00F953EF">
        <w:rPr>
          <w:sz w:val="16"/>
        </w:rPr>
        <w:t>Before outlining the FTC’s rulemaking plans, it</w:t>
      </w:r>
      <w:proofErr w:type="gramEnd"/>
      <w:r w:rsidRPr="00F953EF">
        <w:rPr>
          <w:sz w:val="16"/>
        </w:rPr>
        <w:t xml:space="preserve"> should be noted that the most significant information about the FTC’s rulemaking plans is not found in the agency’s rulemakings list.  Rather, it is found in a separate “Statement of Regulatory Priorities” filed by the FTC.  (Such statements were not filed by all agencies.)  Most of the rulemakings listed in the FTC’s agenda are rulemakings that the FTC is conducting as part of its systematic review of all of its regulations and guides on a rotating basis.</w:t>
      </w:r>
    </w:p>
    <w:p w14:paraId="4D3BB6AC" w14:textId="77777777" w:rsidR="006E43D7" w:rsidRPr="00F953EF" w:rsidRDefault="006E43D7" w:rsidP="006E43D7">
      <w:pPr>
        <w:rPr>
          <w:sz w:val="16"/>
        </w:rPr>
      </w:pPr>
      <w:r w:rsidRPr="00F953EF">
        <w:rPr>
          <w:sz w:val="16"/>
        </w:rPr>
        <w:t>The FTC began its Statement of Regulatory Priorities by describing the “changed circumstances” that have caused the FTC “to consider deploying new tools to advance its mission.”  These changes consist of:</w:t>
      </w:r>
    </w:p>
    <w:p w14:paraId="06DBCC30" w14:textId="77777777" w:rsidR="006E43D7" w:rsidRPr="00F953EF" w:rsidRDefault="006E43D7" w:rsidP="006E43D7">
      <w:pPr>
        <w:pStyle w:val="ListParagraph"/>
        <w:numPr>
          <w:ilvl w:val="0"/>
          <w:numId w:val="43"/>
        </w:numPr>
        <w:rPr>
          <w:sz w:val="16"/>
        </w:rPr>
      </w:pPr>
      <w:r w:rsidRPr="00F953EF">
        <w:rPr>
          <w:sz w:val="16"/>
        </w:rPr>
        <w:t>The U.S. Supreme Court’s April 2021 decision in AMG Capital Management which held that Section 13(b) of the FTC Act does not authorize the FTC to seek, and a court to award, monetary relief such as restitution or disgorgement</w:t>
      </w:r>
    </w:p>
    <w:p w14:paraId="39350FE6" w14:textId="77777777" w:rsidR="006E43D7" w:rsidRPr="00F953EF" w:rsidRDefault="006E43D7" w:rsidP="006E43D7">
      <w:pPr>
        <w:pStyle w:val="ListParagraph"/>
        <w:numPr>
          <w:ilvl w:val="0"/>
          <w:numId w:val="43"/>
        </w:numPr>
        <w:rPr>
          <w:sz w:val="16"/>
        </w:rPr>
      </w:pPr>
      <w:r w:rsidRPr="00F953EF">
        <w:rPr>
          <w:sz w:val="16"/>
        </w:rPr>
        <w:t>Changes to the FTC’s rulemaking process adopted in July 2021</w:t>
      </w:r>
    </w:p>
    <w:p w14:paraId="43AFC8D1" w14:textId="77777777" w:rsidR="006E43D7" w:rsidRPr="00F953EF" w:rsidRDefault="006E43D7" w:rsidP="006E43D7">
      <w:pPr>
        <w:pStyle w:val="ListParagraph"/>
        <w:numPr>
          <w:ilvl w:val="0"/>
          <w:numId w:val="43"/>
        </w:numPr>
        <w:rPr>
          <w:sz w:val="16"/>
        </w:rPr>
      </w:pPr>
      <w:r w:rsidRPr="00F953EF">
        <w:rPr>
          <w:sz w:val="16"/>
        </w:rPr>
        <w:t>The FTC’s current view that “the case-by-case approach to promoting competition, while necessary, has proved insufficient, leaving behind a hyper-concentrated economy whose harms to American workers, consumers, and small businesses demand new approaches.”</w:t>
      </w:r>
    </w:p>
    <w:p w14:paraId="49B7C0BC" w14:textId="77777777" w:rsidR="006E43D7" w:rsidRPr="00F953EF" w:rsidRDefault="006E43D7" w:rsidP="006E43D7">
      <w:pPr>
        <w:rPr>
          <w:sz w:val="16"/>
        </w:rPr>
      </w:pPr>
      <w:r w:rsidRPr="00F953EF">
        <w:rPr>
          <w:sz w:val="16"/>
        </w:rPr>
        <w:t xml:space="preserve">The </w:t>
      </w:r>
      <w:r w:rsidRPr="006E43D7">
        <w:rPr>
          <w:rStyle w:val="StyleUnderline"/>
          <w:highlight w:val="cyan"/>
        </w:rPr>
        <w:t>FTC indicated</w:t>
      </w:r>
      <w:r w:rsidRPr="00F953EF">
        <w:rPr>
          <w:sz w:val="16"/>
        </w:rPr>
        <w:t xml:space="preserve"> that in light of these changes, </w:t>
      </w:r>
      <w:r w:rsidRPr="00F953EF">
        <w:rPr>
          <w:rStyle w:val="StyleUnderline"/>
        </w:rPr>
        <w:t xml:space="preserve">in 2022, </w:t>
      </w:r>
      <w:r w:rsidRPr="006E43D7">
        <w:rPr>
          <w:rStyle w:val="StyleUnderline"/>
          <w:highlight w:val="cyan"/>
        </w:rPr>
        <w:t>it “will</w:t>
      </w:r>
      <w:r w:rsidRPr="00F953EF">
        <w:rPr>
          <w:rStyle w:val="StyleUnderline"/>
        </w:rPr>
        <w:t xml:space="preserve"> consider </w:t>
      </w:r>
      <w:r w:rsidRPr="006E43D7">
        <w:rPr>
          <w:rStyle w:val="Emphasis"/>
          <w:highlight w:val="cyan"/>
        </w:rPr>
        <w:t>develop</w:t>
      </w:r>
      <w:r w:rsidRPr="00F953EF">
        <w:rPr>
          <w:rStyle w:val="StyleUnderline"/>
        </w:rPr>
        <w:t xml:space="preserve">ing both </w:t>
      </w:r>
      <w:r w:rsidRPr="006E43D7">
        <w:rPr>
          <w:rStyle w:val="Emphasis"/>
          <w:highlight w:val="cyan"/>
        </w:rPr>
        <w:t>u</w:t>
      </w:r>
      <w:r w:rsidRPr="00F953EF">
        <w:rPr>
          <w:rStyle w:val="StyleUnderline"/>
        </w:rPr>
        <w:t>nfair-</w:t>
      </w:r>
      <w:r w:rsidRPr="006E43D7">
        <w:rPr>
          <w:rStyle w:val="Emphasis"/>
          <w:highlight w:val="cyan"/>
        </w:rPr>
        <w:t>m</w:t>
      </w:r>
      <w:r w:rsidRPr="00F953EF">
        <w:rPr>
          <w:rStyle w:val="StyleUnderline"/>
        </w:rPr>
        <w:t>ethods-of-</w:t>
      </w:r>
      <w:r w:rsidRPr="006E43D7">
        <w:rPr>
          <w:rStyle w:val="Emphasis"/>
          <w:highlight w:val="cyan"/>
        </w:rPr>
        <w:t>c</w:t>
      </w:r>
      <w:r w:rsidRPr="00F953EF">
        <w:rPr>
          <w:rStyle w:val="StyleUnderline"/>
        </w:rPr>
        <w:t xml:space="preserve">ompetition </w:t>
      </w:r>
      <w:r w:rsidRPr="006E43D7">
        <w:rPr>
          <w:rStyle w:val="StyleUnderline"/>
          <w:highlight w:val="cyan"/>
        </w:rPr>
        <w:t>rulemakings</w:t>
      </w:r>
      <w:r w:rsidRPr="00F953EF">
        <w:rPr>
          <w:rStyle w:val="StyleUnderline"/>
        </w:rPr>
        <w:t xml:space="preserve"> as well as rulemaking to define with specificity unfair or deceptive acts or practices.”</w:t>
      </w:r>
      <w:r w:rsidRPr="00F953EF">
        <w:rPr>
          <w:sz w:val="16"/>
        </w:rPr>
        <w:t xml:space="preserve">  For violations of UDAP rules issued under Section 18 of the FTC Act, the FTC can file actions in federal district court seeking either consumer redress under Section 19 or civil penalties under Section 5(m)(1)(A) of the FTC Act.</w:t>
      </w:r>
    </w:p>
    <w:p w14:paraId="2969B8BA" w14:textId="77777777" w:rsidR="006E43D7" w:rsidRPr="00F953EF" w:rsidRDefault="006E43D7" w:rsidP="006E43D7">
      <w:pPr>
        <w:rPr>
          <w:sz w:val="16"/>
        </w:rPr>
      </w:pPr>
      <w:r w:rsidRPr="00F953EF">
        <w:rPr>
          <w:sz w:val="16"/>
        </w:rPr>
        <w:t>In discussing the rulemakings under consideration, the FTC stated that it is “particularly focused on developing rules that allow the agency to recover redress for consumers who have been defrauded and seek penalties for firms that engage in data abuses.”  Commenting that “the abuses stemming from surveillance-based business models are particularly alarming,” the FTC indicated that it is considering whether rulemaking in the area would be effective in “ensuring that algorithmic decision-making does not result in unlawful discrimination.”</w:t>
      </w:r>
    </w:p>
    <w:p w14:paraId="57E07589" w14:textId="77777777" w:rsidR="006E43D7" w:rsidRPr="00F953EF" w:rsidRDefault="006E43D7" w:rsidP="006E43D7">
      <w:pPr>
        <w:rPr>
          <w:sz w:val="16"/>
        </w:rPr>
      </w:pPr>
      <w:r w:rsidRPr="006E43D7">
        <w:rPr>
          <w:rStyle w:val="StyleUnderline"/>
          <w:highlight w:val="cyan"/>
        </w:rPr>
        <w:t>The</w:t>
      </w:r>
      <w:r w:rsidRPr="00F953EF">
        <w:rPr>
          <w:sz w:val="16"/>
        </w:rPr>
        <w:t xml:space="preserve"> FTC’s </w:t>
      </w:r>
      <w:r w:rsidRPr="006E43D7">
        <w:rPr>
          <w:rStyle w:val="StyleUnderline"/>
          <w:highlight w:val="cyan"/>
        </w:rPr>
        <w:t xml:space="preserve">Statement drew a </w:t>
      </w:r>
      <w:r w:rsidRPr="006E43D7">
        <w:rPr>
          <w:rStyle w:val="Emphasis"/>
          <w:highlight w:val="cyan"/>
        </w:rPr>
        <w:t>strong dissent</w:t>
      </w:r>
      <w:r w:rsidRPr="00650C7E">
        <w:rPr>
          <w:rStyle w:val="StyleUnderline"/>
        </w:rPr>
        <w:t xml:space="preserve">ing statement </w:t>
      </w:r>
      <w:r w:rsidRPr="006E43D7">
        <w:rPr>
          <w:rStyle w:val="StyleUnderline"/>
          <w:highlight w:val="cyan"/>
        </w:rPr>
        <w:t>from Republican Commissioners</w:t>
      </w:r>
      <w:r w:rsidRPr="00F953EF">
        <w:rPr>
          <w:sz w:val="16"/>
        </w:rPr>
        <w:t xml:space="preserve"> Christine </w:t>
      </w:r>
      <w:r w:rsidRPr="00F953EF">
        <w:rPr>
          <w:rStyle w:val="StyleUnderline"/>
        </w:rPr>
        <w:t>Wilson and</w:t>
      </w:r>
      <w:r w:rsidRPr="00F953EF">
        <w:rPr>
          <w:sz w:val="16"/>
        </w:rPr>
        <w:t xml:space="preserve"> Noah </w:t>
      </w:r>
      <w:r w:rsidRPr="00F953EF">
        <w:rPr>
          <w:rStyle w:val="StyleUnderline"/>
        </w:rPr>
        <w:t xml:space="preserve">Phillips.  Commenting </w:t>
      </w:r>
      <w:r w:rsidRPr="006E43D7">
        <w:rPr>
          <w:rStyle w:val="StyleUnderline"/>
          <w:highlight w:val="cyan"/>
        </w:rPr>
        <w:t>that the</w:t>
      </w:r>
      <w:r w:rsidRPr="00F953EF">
        <w:rPr>
          <w:rStyle w:val="StyleUnderline"/>
        </w:rPr>
        <w:t xml:space="preserve"> FTC’s </w:t>
      </w:r>
      <w:r w:rsidRPr="006E43D7">
        <w:rPr>
          <w:rStyle w:val="StyleUnderline"/>
          <w:highlight w:val="cyan"/>
        </w:rPr>
        <w:t xml:space="preserve">plan “lays the foundation for an </w:t>
      </w:r>
      <w:r w:rsidRPr="006E43D7">
        <w:rPr>
          <w:rStyle w:val="Emphasis"/>
          <w:highlight w:val="cyan"/>
        </w:rPr>
        <w:t>avalanche</w:t>
      </w:r>
      <w:r w:rsidRPr="006E43D7">
        <w:rPr>
          <w:rStyle w:val="StyleUnderline"/>
          <w:highlight w:val="cyan"/>
        </w:rPr>
        <w:t xml:space="preserve"> of</w:t>
      </w:r>
      <w:r w:rsidRPr="00F953EF">
        <w:rPr>
          <w:rStyle w:val="StyleUnderline"/>
        </w:rPr>
        <w:t xml:space="preserve"> </w:t>
      </w:r>
      <w:r w:rsidRPr="00F953EF">
        <w:rPr>
          <w:rStyle w:val="Emphasis"/>
        </w:rPr>
        <w:t xml:space="preserve">problematic </w:t>
      </w:r>
      <w:r w:rsidRPr="006E43D7">
        <w:rPr>
          <w:rStyle w:val="Emphasis"/>
          <w:highlight w:val="cyan"/>
        </w:rPr>
        <w:t>rulemakings</w:t>
      </w:r>
      <w:r w:rsidRPr="006E43D7">
        <w:rPr>
          <w:rStyle w:val="StyleUnderline"/>
          <w:highlight w:val="cyan"/>
        </w:rPr>
        <w:t>,”</w:t>
      </w:r>
      <w:r w:rsidRPr="00F953EF">
        <w:rPr>
          <w:sz w:val="16"/>
        </w:rPr>
        <w:t xml:space="preserve"> Ms. Wilson stated that “my Democratic colleagues have long aspired to a more expansive rulemaking agenda for the agency” and that the July 2021 changes to the FTC’s rulemaking process “fast-track regulation at the expense of public input, objectivity, and a full evidentiary record.”  A substantial part of Commissioner Wilson’s statement is devoted to expressing her concern about “the negative impacts of rulemaking” and explaining the reasons for her ”general aversion to rulemaking.”</w:t>
      </w:r>
    </w:p>
    <w:p w14:paraId="5909EAED" w14:textId="77777777" w:rsidR="006E43D7" w:rsidRPr="00F953EF" w:rsidRDefault="006E43D7" w:rsidP="006E43D7">
      <w:pPr>
        <w:rPr>
          <w:rStyle w:val="StyleUnderline"/>
        </w:rPr>
      </w:pPr>
      <w:r w:rsidRPr="00F953EF">
        <w:rPr>
          <w:sz w:val="16"/>
        </w:rPr>
        <w:t xml:space="preserve">Commissioner Phillips delivered a similar message.  He stated that the agency’s rulemaking plans “rel[y] on unsupported assumptions and baleful rhetoric to support imposing substantial and counterproductive regulatory burdens across the economy.”  </w:t>
      </w:r>
      <w:r w:rsidRPr="00F953EF">
        <w:rPr>
          <w:rStyle w:val="StyleUnderline"/>
        </w:rPr>
        <w:t>According to</w:t>
      </w:r>
      <w:r w:rsidRPr="00F953EF">
        <w:rPr>
          <w:sz w:val="16"/>
        </w:rPr>
        <w:t xml:space="preserve"> Mr. </w:t>
      </w:r>
      <w:r w:rsidRPr="00F953EF">
        <w:rPr>
          <w:rStyle w:val="StyleUnderline"/>
        </w:rPr>
        <w:t xml:space="preserve">Phillips, “[this] anti-growth scheme involves </w:t>
      </w:r>
      <w:r w:rsidRPr="00F953EF">
        <w:rPr>
          <w:rStyle w:val="Emphasis"/>
        </w:rPr>
        <w:t xml:space="preserve">regulation after </w:t>
      </w:r>
      <w:r w:rsidRPr="006E43D7">
        <w:rPr>
          <w:rStyle w:val="Emphasis"/>
          <w:highlight w:val="cyan"/>
        </w:rPr>
        <w:t>regulation</w:t>
      </w:r>
      <w:r w:rsidRPr="006E43D7">
        <w:rPr>
          <w:rStyle w:val="StyleUnderline"/>
          <w:highlight w:val="cyan"/>
        </w:rPr>
        <w:t xml:space="preserve"> that </w:t>
      </w:r>
      <w:r w:rsidRPr="006E43D7">
        <w:rPr>
          <w:rStyle w:val="Emphasis"/>
          <w:highlight w:val="cyan"/>
        </w:rPr>
        <w:t>exceed</w:t>
      </w:r>
      <w:r w:rsidRPr="00F953EF">
        <w:rPr>
          <w:rStyle w:val="Emphasis"/>
        </w:rPr>
        <w:t xml:space="preserve"> our legal </w:t>
      </w:r>
      <w:r w:rsidRPr="006E43D7">
        <w:rPr>
          <w:rStyle w:val="Emphasis"/>
          <w:highlight w:val="cyan"/>
        </w:rPr>
        <w:t>authority</w:t>
      </w:r>
      <w:r w:rsidRPr="00F953EF">
        <w:rPr>
          <w:rStyle w:val="StyleUnderline"/>
        </w:rPr>
        <w:t xml:space="preserve"> and </w:t>
      </w:r>
      <w:r w:rsidRPr="006E43D7">
        <w:rPr>
          <w:rStyle w:val="StyleUnderline"/>
          <w:highlight w:val="cyan"/>
        </w:rPr>
        <w:t xml:space="preserve">would </w:t>
      </w:r>
      <w:r w:rsidRPr="006E43D7">
        <w:rPr>
          <w:rStyle w:val="Emphasis"/>
          <w:highlight w:val="cyan"/>
        </w:rPr>
        <w:t>recast</w:t>
      </w:r>
      <w:r w:rsidRPr="00F953EF">
        <w:rPr>
          <w:rStyle w:val="StyleUnderline"/>
        </w:rPr>
        <w:t xml:space="preserve"> the </w:t>
      </w:r>
      <w:r w:rsidRPr="006E43D7">
        <w:rPr>
          <w:rStyle w:val="StyleUnderline"/>
          <w:highlight w:val="cyan"/>
        </w:rPr>
        <w:t xml:space="preserve">FTC as a </w:t>
      </w:r>
      <w:r w:rsidRPr="006E43D7">
        <w:rPr>
          <w:rStyle w:val="Emphasis"/>
          <w:highlight w:val="cyan"/>
        </w:rPr>
        <w:t>mini-Congress</w:t>
      </w:r>
      <w:r w:rsidRPr="00F953EF">
        <w:rPr>
          <w:rStyle w:val="StyleUnderline"/>
        </w:rPr>
        <w:t>, without any of the accountability that comes with it.”</w:t>
      </w:r>
    </w:p>
    <w:p w14:paraId="6C865DFC" w14:textId="77777777" w:rsidR="006E43D7" w:rsidRDefault="006E43D7" w:rsidP="006E43D7">
      <w:pPr>
        <w:pStyle w:val="Heading4"/>
        <w:rPr>
          <w:u w:val="single"/>
        </w:rPr>
      </w:pPr>
      <w:r>
        <w:t xml:space="preserve">Antitrust enforcement’s </w:t>
      </w:r>
      <w:r>
        <w:rPr>
          <w:u w:val="single"/>
        </w:rPr>
        <w:t>surging</w:t>
      </w:r>
    </w:p>
    <w:p w14:paraId="79D08F38" w14:textId="77777777" w:rsidR="006E43D7" w:rsidRDefault="006E43D7" w:rsidP="006E43D7">
      <w:r>
        <w:t xml:space="preserve">J. Keith </w:t>
      </w:r>
      <w:r w:rsidRPr="00682016">
        <w:rPr>
          <w:rStyle w:val="Style13ptBold"/>
        </w:rPr>
        <w:t>Ausbrook 2-16</w:t>
      </w:r>
      <w:r>
        <w:t>, Senior Managing Director at Guidepost Solutions, “With Enforcement Actions Likely to Increase in 2022, Companies Should Ask Where the Bodies are Buried”, JD Supra, 2/16/2022, https://www.jdsupra.com/legalnews/with-enforcement-actions-likely-to-6104914/</w:t>
      </w:r>
    </w:p>
    <w:p w14:paraId="51134F27" w14:textId="77777777" w:rsidR="006E43D7" w:rsidRPr="003F4A6F" w:rsidRDefault="006E43D7" w:rsidP="006E43D7">
      <w:pPr>
        <w:rPr>
          <w:sz w:val="16"/>
        </w:rPr>
      </w:pPr>
      <w:r w:rsidRPr="003F4A6F">
        <w:rPr>
          <w:rStyle w:val="StyleUnderline"/>
        </w:rPr>
        <w:t>In</w:t>
      </w:r>
      <w:r w:rsidRPr="003F4A6F">
        <w:rPr>
          <w:sz w:val="16"/>
        </w:rPr>
        <w:t xml:space="preserve"> 20</w:t>
      </w:r>
      <w:r w:rsidRPr="006E43D7">
        <w:rPr>
          <w:rStyle w:val="Emphasis"/>
          <w:highlight w:val="cyan"/>
        </w:rPr>
        <w:t>22</w:t>
      </w:r>
      <w:r w:rsidRPr="00682016">
        <w:rPr>
          <w:rStyle w:val="StyleUnderline"/>
        </w:rPr>
        <w:t xml:space="preserve">, companies are </w:t>
      </w:r>
      <w:r w:rsidRPr="006E43D7">
        <w:rPr>
          <w:rStyle w:val="Emphasis"/>
          <w:highlight w:val="cyan"/>
        </w:rPr>
        <w:t>likely</w:t>
      </w:r>
      <w:r w:rsidRPr="00682016">
        <w:rPr>
          <w:rStyle w:val="StyleUnderline"/>
        </w:rPr>
        <w:t xml:space="preserve"> to </w:t>
      </w:r>
      <w:r w:rsidRPr="006E43D7">
        <w:rPr>
          <w:rStyle w:val="StyleUnderline"/>
          <w:highlight w:val="cyan"/>
        </w:rPr>
        <w:t xml:space="preserve">see an </w:t>
      </w:r>
      <w:r w:rsidRPr="006E43D7">
        <w:rPr>
          <w:rStyle w:val="Emphasis"/>
          <w:highlight w:val="cyan"/>
        </w:rPr>
        <w:t>increase</w:t>
      </w:r>
      <w:r w:rsidRPr="006E43D7">
        <w:rPr>
          <w:rStyle w:val="StyleUnderline"/>
          <w:highlight w:val="cyan"/>
        </w:rPr>
        <w:t xml:space="preserve"> in</w:t>
      </w:r>
      <w:r w:rsidRPr="00682016">
        <w:rPr>
          <w:rStyle w:val="StyleUnderline"/>
        </w:rPr>
        <w:t xml:space="preserve"> </w:t>
      </w:r>
      <w:r w:rsidRPr="00682016">
        <w:rPr>
          <w:rStyle w:val="Emphasis"/>
        </w:rPr>
        <w:t>white collar</w:t>
      </w:r>
      <w:r w:rsidRPr="00682016">
        <w:rPr>
          <w:rStyle w:val="StyleUnderline"/>
        </w:rPr>
        <w:t xml:space="preserve"> and </w:t>
      </w:r>
      <w:r w:rsidRPr="00682016">
        <w:rPr>
          <w:rStyle w:val="Emphasis"/>
        </w:rPr>
        <w:t xml:space="preserve">regulatory </w:t>
      </w:r>
      <w:r w:rsidRPr="006E43D7">
        <w:rPr>
          <w:rStyle w:val="Emphasis"/>
          <w:highlight w:val="cyan"/>
        </w:rPr>
        <w:t>investigations</w:t>
      </w:r>
      <w:r w:rsidRPr="006E43D7">
        <w:rPr>
          <w:rStyle w:val="StyleUnderline"/>
          <w:highlight w:val="cyan"/>
        </w:rPr>
        <w:t xml:space="preserve"> and </w:t>
      </w:r>
      <w:r w:rsidRPr="006E43D7">
        <w:rPr>
          <w:rStyle w:val="Emphasis"/>
          <w:highlight w:val="cyan"/>
        </w:rPr>
        <w:t>enforcement</w:t>
      </w:r>
      <w:r w:rsidRPr="00682016">
        <w:rPr>
          <w:rStyle w:val="StyleUnderline"/>
        </w:rPr>
        <w:t xml:space="preserve"> actions. Here are just a few reasons why this is likely to happen. First</w:t>
      </w:r>
      <w:r w:rsidRPr="003F4A6F">
        <w:rPr>
          <w:sz w:val="16"/>
        </w:rPr>
        <w:t xml:space="preserve">, in the late fall, </w:t>
      </w:r>
      <w:r w:rsidRPr="00682016">
        <w:rPr>
          <w:rStyle w:val="StyleUnderline"/>
        </w:rPr>
        <w:t xml:space="preserve">Deputy </w:t>
      </w:r>
      <w:r w:rsidRPr="00682016">
        <w:rPr>
          <w:rStyle w:val="Emphasis"/>
        </w:rPr>
        <w:t>A</w:t>
      </w:r>
      <w:r w:rsidRPr="003F4A6F">
        <w:rPr>
          <w:sz w:val="16"/>
        </w:rPr>
        <w:t xml:space="preserve">ttorney </w:t>
      </w:r>
      <w:r w:rsidRPr="00682016">
        <w:rPr>
          <w:rStyle w:val="Emphasis"/>
        </w:rPr>
        <w:t>G</w:t>
      </w:r>
      <w:r w:rsidRPr="003F4A6F">
        <w:rPr>
          <w:sz w:val="16"/>
        </w:rPr>
        <w:t xml:space="preserve">eneral Lisa </w:t>
      </w:r>
      <w:r w:rsidRPr="00682016">
        <w:rPr>
          <w:rStyle w:val="StyleUnderline"/>
        </w:rPr>
        <w:t>Monaco indicated</w:t>
      </w:r>
      <w:r w:rsidRPr="003F4A6F">
        <w:rPr>
          <w:sz w:val="16"/>
        </w:rPr>
        <w:t xml:space="preserve"> that the </w:t>
      </w:r>
      <w:r w:rsidRPr="006E43D7">
        <w:rPr>
          <w:rStyle w:val="StyleUnderline"/>
          <w:highlight w:val="cyan"/>
        </w:rPr>
        <w:t>Justice</w:t>
      </w:r>
      <w:r w:rsidRPr="003F4A6F">
        <w:rPr>
          <w:sz w:val="16"/>
        </w:rPr>
        <w:t xml:space="preserve"> Department </w:t>
      </w:r>
      <w:r w:rsidRPr="00682016">
        <w:rPr>
          <w:rStyle w:val="StyleUnderline"/>
        </w:rPr>
        <w:t xml:space="preserve">would </w:t>
      </w:r>
      <w:r w:rsidRPr="006E43D7">
        <w:rPr>
          <w:rStyle w:val="StyleUnderline"/>
          <w:highlight w:val="cyan"/>
        </w:rPr>
        <w:t>bring</w:t>
      </w:r>
      <w:r w:rsidRPr="00682016">
        <w:rPr>
          <w:rStyle w:val="StyleUnderline"/>
        </w:rPr>
        <w:t xml:space="preserve"> a </w:t>
      </w:r>
      <w:r w:rsidRPr="006E43D7">
        <w:rPr>
          <w:rStyle w:val="Emphasis"/>
          <w:highlight w:val="cyan"/>
        </w:rPr>
        <w:t>renewed focus</w:t>
      </w:r>
      <w:r w:rsidRPr="003F4A6F">
        <w:rPr>
          <w:sz w:val="16"/>
        </w:rPr>
        <w:t xml:space="preserve"> on corporate crime </w:t>
      </w:r>
      <w:r w:rsidRPr="006E43D7">
        <w:rPr>
          <w:rStyle w:val="StyleUnderline"/>
          <w:highlight w:val="cyan"/>
        </w:rPr>
        <w:t>and</w:t>
      </w:r>
      <w:r w:rsidRPr="003F4A6F">
        <w:rPr>
          <w:sz w:val="16"/>
        </w:rPr>
        <w:t xml:space="preserve"> that the Department </w:t>
      </w:r>
      <w:r w:rsidRPr="00682016">
        <w:rPr>
          <w:rStyle w:val="StyleUnderline"/>
        </w:rPr>
        <w:t>was</w:t>
      </w:r>
      <w:r w:rsidRPr="003F4A6F">
        <w:rPr>
          <w:sz w:val="16"/>
        </w:rPr>
        <w:t xml:space="preserve"> “going to find ways to </w:t>
      </w:r>
      <w:r w:rsidRPr="006E43D7">
        <w:rPr>
          <w:rStyle w:val="Emphasis"/>
          <w:highlight w:val="cyan"/>
        </w:rPr>
        <w:t>surge resources</w:t>
      </w:r>
      <w:r w:rsidRPr="00682016">
        <w:rPr>
          <w:rStyle w:val="StyleUnderline"/>
        </w:rPr>
        <w:t>” to</w:t>
      </w:r>
      <w:r w:rsidRPr="003F4A6F">
        <w:rPr>
          <w:sz w:val="16"/>
        </w:rPr>
        <w:t xml:space="preserve"> its </w:t>
      </w:r>
      <w:r w:rsidRPr="00682016">
        <w:rPr>
          <w:rStyle w:val="StyleUnderline"/>
        </w:rPr>
        <w:t>prosecutors</w:t>
      </w:r>
      <w:r w:rsidRPr="003F4A6F">
        <w:rPr>
          <w:sz w:val="16"/>
        </w:rPr>
        <w:t xml:space="preserve">. In January, another senior Justice Department official, Nicholas McQuaid, said at a forum on the FCPA that </w:t>
      </w:r>
      <w:r w:rsidRPr="00682016">
        <w:rPr>
          <w:rStyle w:val="StyleUnderline"/>
        </w:rPr>
        <w:t xml:space="preserve">the </w:t>
      </w:r>
      <w:r w:rsidRPr="006E43D7">
        <w:rPr>
          <w:rStyle w:val="StyleUnderline"/>
          <w:highlight w:val="cyan"/>
        </w:rPr>
        <w:t>Department has “a</w:t>
      </w:r>
      <w:r w:rsidRPr="00682016">
        <w:rPr>
          <w:rStyle w:val="StyleUnderline"/>
        </w:rPr>
        <w:t xml:space="preserve"> very </w:t>
      </w:r>
      <w:r w:rsidRPr="006E43D7">
        <w:rPr>
          <w:rStyle w:val="Emphasis"/>
          <w:highlight w:val="cyan"/>
        </w:rPr>
        <w:t>robust pipeline</w:t>
      </w:r>
      <w:r w:rsidRPr="006E43D7">
        <w:rPr>
          <w:rStyle w:val="StyleUnderline"/>
          <w:highlight w:val="cyan"/>
        </w:rPr>
        <w:t>” of</w:t>
      </w:r>
      <w:r w:rsidRPr="00682016">
        <w:rPr>
          <w:rStyle w:val="StyleUnderline"/>
        </w:rPr>
        <w:t xml:space="preserve"> FCPA </w:t>
      </w:r>
      <w:r w:rsidRPr="006E43D7">
        <w:rPr>
          <w:rStyle w:val="StyleUnderline"/>
          <w:highlight w:val="cyan"/>
        </w:rPr>
        <w:t>cases</w:t>
      </w:r>
      <w:r w:rsidRPr="003F4A6F">
        <w:rPr>
          <w:sz w:val="16"/>
        </w:rPr>
        <w:t>.</w:t>
      </w:r>
    </w:p>
    <w:p w14:paraId="6CD07617" w14:textId="77777777" w:rsidR="006E43D7" w:rsidRPr="003F4A6F" w:rsidRDefault="006E43D7" w:rsidP="006E43D7">
      <w:pPr>
        <w:rPr>
          <w:sz w:val="16"/>
        </w:rPr>
      </w:pPr>
      <w:r w:rsidRPr="00682016">
        <w:rPr>
          <w:rStyle w:val="StyleUnderline"/>
        </w:rPr>
        <w:t xml:space="preserve">Second, the </w:t>
      </w:r>
      <w:r w:rsidRPr="006E43D7">
        <w:rPr>
          <w:rStyle w:val="Emphasis"/>
          <w:highlight w:val="cyan"/>
        </w:rPr>
        <w:t>A</w:t>
      </w:r>
      <w:r w:rsidRPr="003F4A6F">
        <w:rPr>
          <w:sz w:val="16"/>
        </w:rPr>
        <w:t xml:space="preserve">ntitrust </w:t>
      </w:r>
      <w:r w:rsidRPr="006E43D7">
        <w:rPr>
          <w:rStyle w:val="Emphasis"/>
          <w:highlight w:val="cyan"/>
        </w:rPr>
        <w:t>D</w:t>
      </w:r>
      <w:r w:rsidRPr="003F4A6F">
        <w:rPr>
          <w:sz w:val="16"/>
        </w:rPr>
        <w:t xml:space="preserve">ivision </w:t>
      </w:r>
      <w:r w:rsidRPr="00682016">
        <w:rPr>
          <w:rStyle w:val="StyleUnderline"/>
        </w:rPr>
        <w:t>has</w:t>
      </w:r>
      <w:r w:rsidRPr="003F4A6F">
        <w:rPr>
          <w:sz w:val="16"/>
        </w:rPr>
        <w:t xml:space="preserve"> recently </w:t>
      </w:r>
      <w:r w:rsidRPr="006E43D7">
        <w:rPr>
          <w:rStyle w:val="StyleUnderline"/>
          <w:highlight w:val="cyan"/>
        </w:rPr>
        <w:t>secured</w:t>
      </w:r>
      <w:r w:rsidRPr="00682016">
        <w:rPr>
          <w:rStyle w:val="StyleUnderline"/>
        </w:rPr>
        <w:t xml:space="preserve"> a </w:t>
      </w:r>
      <w:r w:rsidRPr="00682016">
        <w:rPr>
          <w:rStyle w:val="Emphasis"/>
        </w:rPr>
        <w:t xml:space="preserve">spate of </w:t>
      </w:r>
      <w:r w:rsidRPr="006E43D7">
        <w:rPr>
          <w:rStyle w:val="Emphasis"/>
          <w:highlight w:val="cyan"/>
        </w:rPr>
        <w:t>indictments</w:t>
      </w:r>
      <w:r w:rsidRPr="003F4A6F">
        <w:rPr>
          <w:sz w:val="16"/>
        </w:rPr>
        <w:t xml:space="preserve"> against executives </w:t>
      </w:r>
      <w:r w:rsidRPr="006E43D7">
        <w:rPr>
          <w:rStyle w:val="StyleUnderline"/>
          <w:highlight w:val="cyan"/>
        </w:rPr>
        <w:t xml:space="preserve">for </w:t>
      </w:r>
      <w:r w:rsidRPr="006E43D7">
        <w:rPr>
          <w:rStyle w:val="Emphasis"/>
          <w:highlight w:val="cyan"/>
        </w:rPr>
        <w:t>wage fixing</w:t>
      </w:r>
      <w:r w:rsidRPr="006E43D7">
        <w:rPr>
          <w:rStyle w:val="StyleUnderline"/>
          <w:highlight w:val="cyan"/>
        </w:rPr>
        <w:t xml:space="preserve"> and </w:t>
      </w:r>
      <w:r w:rsidRPr="006E43D7">
        <w:rPr>
          <w:rStyle w:val="Emphasis"/>
          <w:highlight w:val="cyan"/>
        </w:rPr>
        <w:t>labor</w:t>
      </w:r>
      <w:r w:rsidRPr="00682016">
        <w:rPr>
          <w:rStyle w:val="Emphasis"/>
        </w:rPr>
        <w:t xml:space="preserve"> market </w:t>
      </w:r>
      <w:r w:rsidRPr="006E43D7">
        <w:rPr>
          <w:rStyle w:val="Emphasis"/>
          <w:highlight w:val="cyan"/>
        </w:rPr>
        <w:t>allocations</w:t>
      </w:r>
      <w:r w:rsidRPr="00682016">
        <w:rPr>
          <w:rStyle w:val="StyleUnderline"/>
        </w:rPr>
        <w:t xml:space="preserve">. Most recently, </w:t>
      </w:r>
      <w:r w:rsidRPr="006E43D7">
        <w:rPr>
          <w:rStyle w:val="StyleUnderline"/>
          <w:highlight w:val="cyan"/>
        </w:rPr>
        <w:t xml:space="preserve">on </w:t>
      </w:r>
      <w:r w:rsidRPr="006E43D7">
        <w:rPr>
          <w:rStyle w:val="Emphasis"/>
          <w:highlight w:val="cyan"/>
        </w:rPr>
        <w:t>January 28</w:t>
      </w:r>
      <w:r w:rsidRPr="003F4A6F">
        <w:rPr>
          <w:sz w:val="16"/>
        </w:rPr>
        <w:t xml:space="preserve">, 2022, </w:t>
      </w:r>
      <w:r w:rsidRPr="006E43D7">
        <w:rPr>
          <w:rStyle w:val="StyleUnderline"/>
          <w:highlight w:val="cyan"/>
        </w:rPr>
        <w:t>a</w:t>
      </w:r>
      <w:r w:rsidRPr="00682016">
        <w:rPr>
          <w:rStyle w:val="StyleUnderline"/>
        </w:rPr>
        <w:t xml:space="preserve"> grand </w:t>
      </w:r>
      <w:r w:rsidRPr="006E43D7">
        <w:rPr>
          <w:rStyle w:val="StyleUnderline"/>
          <w:highlight w:val="cyan"/>
        </w:rPr>
        <w:t>jury indicted</w:t>
      </w:r>
      <w:r w:rsidRPr="00682016">
        <w:rPr>
          <w:rStyle w:val="StyleUnderline"/>
        </w:rPr>
        <w:t xml:space="preserve"> four owners</w:t>
      </w:r>
      <w:r w:rsidRPr="003F4A6F">
        <w:rPr>
          <w:sz w:val="16"/>
        </w:rPr>
        <w:t xml:space="preserve"> and/or managers </w:t>
      </w:r>
      <w:r w:rsidRPr="00682016">
        <w:rPr>
          <w:rStyle w:val="StyleUnderline"/>
        </w:rPr>
        <w:t xml:space="preserve">of </w:t>
      </w:r>
      <w:r w:rsidRPr="006E43D7">
        <w:rPr>
          <w:rStyle w:val="Emphasis"/>
          <w:highlight w:val="cyan"/>
        </w:rPr>
        <w:t>home health care</w:t>
      </w:r>
      <w:r w:rsidRPr="00682016">
        <w:rPr>
          <w:rStyle w:val="StyleUnderline"/>
        </w:rPr>
        <w:t xml:space="preserve"> agencies for conspiracy to suppress wages and restrict job mobility</w:t>
      </w:r>
      <w:r w:rsidRPr="003F4A6F">
        <w:rPr>
          <w:sz w:val="16"/>
        </w:rPr>
        <w:t xml:space="preserve"> of essential workers during the pandemic.</w:t>
      </w:r>
    </w:p>
    <w:p w14:paraId="144F31EA" w14:textId="77777777" w:rsidR="006E43D7" w:rsidRDefault="006E43D7" w:rsidP="006E43D7">
      <w:pPr>
        <w:rPr>
          <w:sz w:val="16"/>
        </w:rPr>
      </w:pPr>
      <w:r w:rsidRPr="00682016">
        <w:rPr>
          <w:rStyle w:val="StyleUnderline"/>
        </w:rPr>
        <w:t>Finally</w:t>
      </w:r>
      <w:r w:rsidRPr="003F4A6F">
        <w:rPr>
          <w:sz w:val="16"/>
        </w:rPr>
        <w:t xml:space="preserve">, the </w:t>
      </w:r>
      <w:r w:rsidRPr="00682016">
        <w:rPr>
          <w:rStyle w:val="StyleUnderline"/>
        </w:rPr>
        <w:t xml:space="preserve">SEC increased its number of enforcement cases by 7% in 2021 compared to 2020. </w:t>
      </w:r>
      <w:r w:rsidRPr="006E43D7">
        <w:rPr>
          <w:rStyle w:val="StyleUnderline"/>
          <w:highlight w:val="cyan"/>
        </w:rPr>
        <w:t xml:space="preserve">This </w:t>
      </w:r>
      <w:r w:rsidRPr="006E43D7">
        <w:rPr>
          <w:rStyle w:val="Emphasis"/>
          <w:highlight w:val="cyan"/>
        </w:rPr>
        <w:t>trend</w:t>
      </w:r>
      <w:r w:rsidRPr="006E43D7">
        <w:rPr>
          <w:rStyle w:val="StyleUnderline"/>
          <w:highlight w:val="cyan"/>
        </w:rPr>
        <w:t xml:space="preserve"> is likely to </w:t>
      </w:r>
      <w:r w:rsidRPr="006E43D7">
        <w:rPr>
          <w:rStyle w:val="Emphasis"/>
          <w:highlight w:val="cyan"/>
        </w:rPr>
        <w:t>continue</w:t>
      </w:r>
      <w:r w:rsidRPr="006E43D7">
        <w:rPr>
          <w:rStyle w:val="StyleUnderline"/>
          <w:highlight w:val="cyan"/>
        </w:rPr>
        <w:t xml:space="preserve"> and</w:t>
      </w:r>
      <w:r w:rsidRPr="003F4A6F">
        <w:rPr>
          <w:sz w:val="16"/>
        </w:rPr>
        <w:t xml:space="preserve"> possibly </w:t>
      </w:r>
      <w:r w:rsidRPr="006E43D7">
        <w:rPr>
          <w:rStyle w:val="Emphasis"/>
          <w:highlight w:val="cyan"/>
        </w:rPr>
        <w:t>grow</w:t>
      </w:r>
      <w:r w:rsidRPr="003F4A6F">
        <w:rPr>
          <w:sz w:val="16"/>
        </w:rPr>
        <w:t xml:space="preserve"> under the leadership of Chairman Gensler who has emphasized</w:t>
      </w:r>
    </w:p>
    <w:p w14:paraId="3D3AA4AA" w14:textId="77777777" w:rsidR="006E43D7" w:rsidRDefault="006E43D7" w:rsidP="006E43D7">
      <w:pPr>
        <w:pStyle w:val="Heading1"/>
      </w:pPr>
      <w:r>
        <w:t>OFF</w:t>
      </w:r>
    </w:p>
    <w:p w14:paraId="0DCBF29D" w14:textId="77777777" w:rsidR="006E43D7" w:rsidRDefault="006E43D7" w:rsidP="006E43D7"/>
    <w:p w14:paraId="6427373E" w14:textId="77777777" w:rsidR="006E43D7" w:rsidRDefault="006E43D7" w:rsidP="006E43D7">
      <w:pPr>
        <w:pStyle w:val="Heading3"/>
      </w:pPr>
      <w:r>
        <w:t>T---Per Se---2AC</w:t>
      </w:r>
    </w:p>
    <w:p w14:paraId="4F7F26EE" w14:textId="77777777" w:rsidR="006E43D7" w:rsidRPr="00571A8B" w:rsidRDefault="006E43D7" w:rsidP="006E43D7">
      <w:pPr>
        <w:pStyle w:val="Heading4"/>
      </w:pPr>
      <w:r>
        <w:t xml:space="preserve">‘Prohibition’ is </w:t>
      </w:r>
      <w:r>
        <w:rPr>
          <w:u w:val="single"/>
        </w:rPr>
        <w:t>injunction</w:t>
      </w:r>
      <w:r>
        <w:t xml:space="preserve">. That can happen </w:t>
      </w:r>
      <w:r>
        <w:rPr>
          <w:u w:val="single"/>
        </w:rPr>
        <w:t>after review</w:t>
      </w:r>
      <w:r>
        <w:t>.</w:t>
      </w:r>
    </w:p>
    <w:p w14:paraId="5C055765" w14:textId="77777777" w:rsidR="006E43D7" w:rsidRDefault="006E43D7" w:rsidP="006E43D7">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53F69CD9" w14:textId="77777777" w:rsidR="006E43D7" w:rsidRPr="00B26D6D" w:rsidRDefault="006E43D7" w:rsidP="006E43D7">
      <w:pPr>
        <w:rPr>
          <w:rStyle w:val="StyleUnderline"/>
        </w:rPr>
      </w:pPr>
      <w:r w:rsidRPr="0097646D">
        <w:rPr>
          <w:rStyle w:val="StyleUnderline"/>
        </w:rPr>
        <w:t xml:space="preserve">Section 1 of the </w:t>
      </w:r>
      <w:r w:rsidRPr="006E43D7">
        <w:rPr>
          <w:rStyle w:val="StyleUnderline"/>
          <w:highlight w:val="cyan"/>
        </w:rPr>
        <w:t>Sherman</w:t>
      </w:r>
      <w:r w:rsidRPr="0097646D">
        <w:rPr>
          <w:rStyle w:val="StyleUnderline"/>
        </w:rPr>
        <w:t xml:space="preserve"> Act </w:t>
      </w:r>
      <w:r w:rsidRPr="006E43D7">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6E43D7">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36EC24E6" w14:textId="77777777" w:rsidR="006E43D7" w:rsidRPr="00B26D6D" w:rsidRDefault="006E43D7" w:rsidP="006E43D7">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1C504CE5" w14:textId="77777777" w:rsidR="006E43D7" w:rsidRPr="00B26D6D" w:rsidRDefault="006E43D7" w:rsidP="006E43D7">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4FA2AFA7" w14:textId="77777777" w:rsidR="006E43D7" w:rsidRPr="00B26D6D" w:rsidRDefault="006E43D7" w:rsidP="006E43D7">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2F3977EE" w14:textId="77777777" w:rsidR="006E43D7" w:rsidRPr="001D1046" w:rsidRDefault="006E43D7" w:rsidP="006E43D7">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4ABAAC45" w14:textId="77777777" w:rsidR="006E43D7" w:rsidRPr="001D1046" w:rsidRDefault="006E43D7" w:rsidP="006E43D7">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766F9F7E" w14:textId="77777777" w:rsidR="006E43D7" w:rsidRPr="001D1046" w:rsidRDefault="006E43D7" w:rsidP="006E43D7">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3346891B" w14:textId="77777777" w:rsidR="006E43D7" w:rsidRPr="001D1046" w:rsidRDefault="006E43D7" w:rsidP="006E43D7">
      <w:pPr>
        <w:rPr>
          <w:sz w:val="6"/>
          <w:szCs w:val="14"/>
        </w:rPr>
      </w:pPr>
      <w:r w:rsidRPr="001D1046">
        <w:rPr>
          <w:sz w:val="6"/>
          <w:szCs w:val="14"/>
        </w:rPr>
        <w:t xml:space="preserve">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w:t>
      </w:r>
      <w:proofErr w:type="gramStart"/>
      <w:r w:rsidRPr="001D1046">
        <w:rPr>
          <w:sz w:val="6"/>
          <w:szCs w:val="14"/>
        </w:rPr>
        <w:t>Unilever</w:t>
      </w:r>
      <w:proofErr w:type="gramEnd"/>
      <w:r w:rsidRPr="001D1046">
        <w:rPr>
          <w:sz w:val="6"/>
          <w:szCs w:val="14"/>
        </w:rPr>
        <w:t xml:space="preserve">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34068CAD" w14:textId="77777777" w:rsidR="006E43D7" w:rsidRPr="001D1046" w:rsidRDefault="006E43D7" w:rsidP="006E43D7">
      <w:pPr>
        <w:rPr>
          <w:sz w:val="6"/>
          <w:szCs w:val="14"/>
        </w:rPr>
      </w:pPr>
      <w:r w:rsidRPr="001D1046">
        <w:rPr>
          <w:sz w:val="6"/>
          <w:szCs w:val="14"/>
        </w:rPr>
        <w:t xml:space="preserve">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w:t>
      </w:r>
      <w:proofErr w:type="gramStart"/>
      <w:r w:rsidRPr="001D1046">
        <w:rPr>
          <w:sz w:val="6"/>
          <w:szCs w:val="14"/>
        </w:rPr>
        <w:t>packaging</w:t>
      </w:r>
      <w:proofErr w:type="gramEnd"/>
      <w:r w:rsidRPr="001D1046">
        <w:rPr>
          <w:sz w:val="6"/>
          <w:szCs w:val="14"/>
        </w:rPr>
        <w:t xml:space="preserve"> and transport costs) on to consumers." 189 The firms further agreed on direct price  [*176]  increases and "exchanged sensitive information on prices and trading conditions, thereby facilitating the various forms of price collusion." 190</w:t>
      </w:r>
    </w:p>
    <w:p w14:paraId="7A4FA7B4" w14:textId="77777777" w:rsidR="006E43D7" w:rsidRPr="001D1046" w:rsidRDefault="006E43D7" w:rsidP="006E43D7">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5CE1A2F1" w14:textId="77777777" w:rsidR="006E43D7" w:rsidRPr="001D1046" w:rsidRDefault="006E43D7" w:rsidP="006E43D7">
      <w:pPr>
        <w:rPr>
          <w:sz w:val="6"/>
          <w:szCs w:val="14"/>
        </w:rPr>
      </w:pPr>
      <w:r w:rsidRPr="001D1046">
        <w:rPr>
          <w:sz w:val="6"/>
          <w:szCs w:val="14"/>
        </w:rPr>
        <w:t>B. Prohibitions and Disincentives: The Antitrust Per Se Rule and the Rule of Reason</w:t>
      </w:r>
    </w:p>
    <w:p w14:paraId="5734EFCF" w14:textId="77777777" w:rsidR="006E43D7" w:rsidRPr="001D1046" w:rsidRDefault="006E43D7" w:rsidP="006E43D7">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6E43D7">
        <w:rPr>
          <w:rStyle w:val="Emphasis"/>
          <w:highlight w:val="cyan"/>
        </w:rPr>
        <w:t>per se</w:t>
      </w:r>
      <w:r w:rsidRPr="00571A8B">
        <w:rPr>
          <w:sz w:val="14"/>
        </w:rPr>
        <w:t xml:space="preserve"> </w:t>
      </w:r>
      <w:r w:rsidRPr="00571A8B">
        <w:rPr>
          <w:rStyle w:val="StyleUnderline"/>
        </w:rPr>
        <w:t xml:space="preserve">rule </w:t>
      </w:r>
      <w:r w:rsidRPr="006E43D7">
        <w:rPr>
          <w:rStyle w:val="StyleUnderline"/>
          <w:highlight w:val="cyan"/>
        </w:rPr>
        <w:t xml:space="preserve">operates as a </w:t>
      </w:r>
      <w:r w:rsidRPr="006E43D7">
        <w:rPr>
          <w:rStyle w:val="Emphasis"/>
          <w:highlight w:val="cyan"/>
        </w:rPr>
        <w:t>prohibition</w:t>
      </w:r>
      <w:r w:rsidRPr="00571A8B">
        <w:rPr>
          <w:rStyle w:val="StyleUnderline"/>
        </w:rPr>
        <w:t xml:space="preserve">, whereas the </w:t>
      </w:r>
      <w:r w:rsidRPr="006E43D7">
        <w:rPr>
          <w:rStyle w:val="Emphasis"/>
          <w:highlight w:val="cyan"/>
        </w:rPr>
        <w:t>rule of reason</w:t>
      </w:r>
      <w:r w:rsidRPr="006E43D7">
        <w:rPr>
          <w:sz w:val="14"/>
          <w:highlight w:val="cyan"/>
        </w:rPr>
        <w:t xml:space="preserve"> </w:t>
      </w:r>
      <w:r w:rsidRPr="006E43D7">
        <w:rPr>
          <w:rStyle w:val="StyleUnderline"/>
          <w:highlight w:val="cyan"/>
        </w:rPr>
        <w:t xml:space="preserve">operates as </w:t>
      </w:r>
      <w:r w:rsidRPr="006E43D7">
        <w:rPr>
          <w:rStyle w:val="Emphasis"/>
          <w:highlight w:val="cyan"/>
        </w:rPr>
        <w:t>both</w:t>
      </w:r>
      <w:r w:rsidRPr="00E7471E">
        <w:rPr>
          <w:rStyle w:val="Emphasis"/>
        </w:rPr>
        <w:t xml:space="preserve"> a </w:t>
      </w:r>
      <w:r w:rsidRPr="006E43D7">
        <w:rPr>
          <w:rStyle w:val="Emphasis"/>
          <w:highlight w:val="cyan"/>
        </w:rPr>
        <w:t>prohibition and</w:t>
      </w:r>
      <w:r w:rsidRPr="00E7471E">
        <w:rPr>
          <w:rStyle w:val="Emphasis"/>
        </w:rPr>
        <w:t xml:space="preserve"> a </w:t>
      </w:r>
      <w:r w:rsidRPr="006E43D7">
        <w:rPr>
          <w:rStyle w:val="Emphasis"/>
          <w:highlight w:val="cyan"/>
        </w:rPr>
        <w:t>disincentive</w:t>
      </w:r>
      <w:r w:rsidRPr="001D1046">
        <w:rPr>
          <w:sz w:val="14"/>
        </w:rPr>
        <w:t>.</w:t>
      </w:r>
    </w:p>
    <w:p w14:paraId="24E0C67F" w14:textId="77777777" w:rsidR="006E43D7" w:rsidRPr="00571A8B" w:rsidRDefault="006E43D7" w:rsidP="006E43D7">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5E2BB7FF" w14:textId="77777777" w:rsidR="006E43D7" w:rsidRDefault="006E43D7" w:rsidP="006E43D7">
      <w:pPr>
        <w:rPr>
          <w:sz w:val="14"/>
        </w:rPr>
      </w:pPr>
      <w:r w:rsidRPr="00571A8B">
        <w:rPr>
          <w:rStyle w:val="StyleUnderline"/>
        </w:rPr>
        <w:t>The more fact-intensive inquiry</w:t>
      </w:r>
      <w:r w:rsidRPr="00B26D6D">
        <w:rPr>
          <w:rStyle w:val="StyleUnderline"/>
        </w:rPr>
        <w:t xml:space="preserve"> </w:t>
      </w:r>
      <w:r w:rsidRPr="006E43D7">
        <w:rPr>
          <w:rStyle w:val="StyleUnderline"/>
          <w:highlight w:val="cyan"/>
        </w:rPr>
        <w:t xml:space="preserve">under the </w:t>
      </w:r>
      <w:r w:rsidRPr="006E43D7">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6E43D7">
        <w:rPr>
          <w:rStyle w:val="Emphasis"/>
          <w:highlight w:val="cyan"/>
        </w:rPr>
        <w:t>If</w:t>
      </w:r>
      <w:r w:rsidRPr="00B26D6D">
        <w:rPr>
          <w:rStyle w:val="StyleUnderline"/>
        </w:rPr>
        <w:t xml:space="preserve"> an </w:t>
      </w:r>
      <w:r w:rsidRPr="006E43D7">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6E43D7">
        <w:rPr>
          <w:rStyle w:val="Emphasis"/>
          <w:highlight w:val="cyan"/>
        </w:rPr>
        <w:t>action is illegal</w:t>
      </w:r>
      <w:r w:rsidRPr="006E43D7">
        <w:rPr>
          <w:rStyle w:val="StyleUnderline"/>
          <w:highlight w:val="cyan"/>
        </w:rPr>
        <w:t xml:space="preserve"> and</w:t>
      </w:r>
      <w:r w:rsidRPr="00571A8B">
        <w:rPr>
          <w:rStyle w:val="StyleUnderline"/>
        </w:rPr>
        <w:t xml:space="preserve"> the </w:t>
      </w:r>
      <w:r w:rsidRPr="006E43D7">
        <w:rPr>
          <w:rStyle w:val="StyleUnderline"/>
          <w:highlight w:val="cyan"/>
        </w:rPr>
        <w:t xml:space="preserve">rule of reason </w:t>
      </w:r>
      <w:r w:rsidRPr="006E43D7">
        <w:rPr>
          <w:rStyle w:val="Emphasis"/>
          <w:highlight w:val="cyan"/>
        </w:rPr>
        <w:t>operates, like</w:t>
      </w:r>
      <w:r w:rsidRPr="00380FA0">
        <w:rPr>
          <w:rStyle w:val="Emphasis"/>
        </w:rPr>
        <w:t xml:space="preserve"> the </w:t>
      </w:r>
      <w:r w:rsidRPr="006E43D7">
        <w:rPr>
          <w:rStyle w:val="Emphasis"/>
          <w:highlight w:val="cyan"/>
        </w:rPr>
        <w:t>per se rule, as a prohibition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4E3EA4E0" w14:textId="77777777" w:rsidR="006E43D7" w:rsidRDefault="006E43D7" w:rsidP="006E43D7">
      <w:pPr>
        <w:pStyle w:val="Heading4"/>
      </w:pPr>
      <w:r>
        <w:t xml:space="preserve">‘Practices’ can be </w:t>
      </w:r>
      <w:r>
        <w:rPr>
          <w:u w:val="single"/>
        </w:rPr>
        <w:t>singular</w:t>
      </w:r>
    </w:p>
    <w:p w14:paraId="54480D26" w14:textId="77777777" w:rsidR="006E43D7" w:rsidRDefault="006E43D7" w:rsidP="006E43D7">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6B2D5A98" w14:textId="77777777" w:rsidR="006E43D7" w:rsidRPr="004C1ADF" w:rsidRDefault="006E43D7" w:rsidP="006E43D7">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6E43D7">
        <w:rPr>
          <w:rStyle w:val="StyleUnderline"/>
          <w:highlight w:val="cyan"/>
        </w:rPr>
        <w:t>"practice,"</w:t>
      </w:r>
      <w:r w:rsidRPr="007A1FF2">
        <w:rPr>
          <w:rStyle w:val="StyleUnderline"/>
        </w:rPr>
        <w:t xml:space="preserve"> encompass more than one meaning, and the particular meaning intended </w:t>
      </w:r>
      <w:r w:rsidRPr="006E43D7">
        <w:rPr>
          <w:rStyle w:val="StyleUnderline"/>
          <w:highlight w:val="cyan"/>
        </w:rPr>
        <w:t xml:space="preserve">must be </w:t>
      </w:r>
      <w:r w:rsidRPr="006E43D7">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6E43D7">
        <w:rPr>
          <w:rStyle w:val="StyleUnderline"/>
          <w:highlight w:val="cyan"/>
        </w:rPr>
        <w:t>one meaning is</w:t>
      </w:r>
      <w:r w:rsidRPr="007A1FF2">
        <w:rPr>
          <w:rStyle w:val="StyleUnderline"/>
        </w:rPr>
        <w:t xml:space="preserve"> "to make use of: </w:t>
      </w:r>
      <w:r w:rsidRPr="006E43D7">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6E43D7">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6E43D7">
        <w:rPr>
          <w:rStyle w:val="Emphasis"/>
          <w:highlight w:val="cyan"/>
        </w:rPr>
        <w:t>do not suggest</w:t>
      </w:r>
      <w:r w:rsidRPr="007A1FF2">
        <w:rPr>
          <w:rStyle w:val="StyleUnderline"/>
        </w:rPr>
        <w:t xml:space="preserve"> that the word </w:t>
      </w:r>
      <w:r w:rsidRPr="006E43D7">
        <w:rPr>
          <w:rStyle w:val="StyleUnderline"/>
          <w:highlight w:val="cyan"/>
        </w:rPr>
        <w:t>practice includes only that</w:t>
      </w:r>
      <w:r w:rsidRPr="007A1FF2">
        <w:rPr>
          <w:rStyle w:val="StyleUnderline"/>
        </w:rPr>
        <w:t xml:space="preserve"> which is </w:t>
      </w:r>
      <w:r w:rsidRPr="006E43D7">
        <w:rPr>
          <w:rStyle w:val="StyleUnderline"/>
          <w:highlight w:val="cyan"/>
        </w:rPr>
        <w:t xml:space="preserve">done </w:t>
      </w:r>
      <w:r w:rsidRPr="006E43D7">
        <w:rPr>
          <w:rStyle w:val="Emphasis"/>
          <w:highlight w:val="cyan"/>
        </w:rPr>
        <w:t>habitually</w:t>
      </w:r>
      <w:r w:rsidRPr="006E43D7">
        <w:rPr>
          <w:rStyle w:val="StyleUnderline"/>
          <w:highlight w:val="cyan"/>
        </w:rPr>
        <w:t xml:space="preserve"> or </w:t>
      </w:r>
      <w:r w:rsidRPr="006E43D7">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45F979B9" w14:textId="77777777" w:rsidR="006E43D7" w:rsidRDefault="006E43D7" w:rsidP="006E43D7">
      <w:pPr>
        <w:pStyle w:val="Heading4"/>
      </w:pPr>
      <w:r>
        <w:t xml:space="preserve">Coherence---it’s </w:t>
      </w:r>
      <w:r>
        <w:rPr>
          <w:u w:val="single"/>
        </w:rPr>
        <w:t>impossible</w:t>
      </w:r>
      <w:r>
        <w:t xml:space="preserve"> to apply to ‘anticompetitive’ conduct</w:t>
      </w:r>
    </w:p>
    <w:p w14:paraId="0EBF7578" w14:textId="77777777" w:rsidR="006E43D7" w:rsidRDefault="006E43D7" w:rsidP="006E43D7">
      <w:r>
        <w:t xml:space="preserve">Donald L. </w:t>
      </w:r>
      <w:r w:rsidRPr="00A112D6">
        <w:rPr>
          <w:rStyle w:val="Style13ptBold"/>
        </w:rPr>
        <w:t>Beschle 87</w:t>
      </w:r>
      <w:r>
        <w:t xml:space="preserve">, Associate Professor of Law at The John Marshall School of Law, B.A. from Fordham University, J.D. from the New York University School of Law, LL.M. from Temple University School of Law, “"What, </w:t>
      </w:r>
      <w:proofErr w:type="gramStart"/>
      <w:r>
        <w:t>Never</w:t>
      </w:r>
      <w:proofErr w:type="gramEnd"/>
      <w:r>
        <w:t>? Well, Hardly Ever": Strict Antitrust Scrutiny as an Alternative to Per Se Antitrust Illegality”, Hastings Law Journal, March 1987, 38 Hastings L.J. 471, Lexis</w:t>
      </w:r>
    </w:p>
    <w:p w14:paraId="620A261A" w14:textId="77777777" w:rsidR="006E43D7" w:rsidRDefault="006E43D7" w:rsidP="006E43D7">
      <w:r>
        <w:t xml:space="preserve">This Article argues that the </w:t>
      </w:r>
      <w:r w:rsidRPr="005E0AD8">
        <w:rPr>
          <w:rStyle w:val="StyleUnderline"/>
        </w:rPr>
        <w:t xml:space="preserve">defenders of </w:t>
      </w:r>
      <w:r w:rsidRPr="006E43D7">
        <w:rPr>
          <w:rStyle w:val="StyleUnderline"/>
          <w:highlight w:val="cyan"/>
        </w:rPr>
        <w:t>per se</w:t>
      </w:r>
      <w:r w:rsidRPr="005E0AD8">
        <w:rPr>
          <w:rStyle w:val="StyleUnderline"/>
        </w:rPr>
        <w:t xml:space="preserve"> analysis have </w:t>
      </w:r>
      <w:r w:rsidRPr="006E43D7">
        <w:rPr>
          <w:rStyle w:val="Emphasis"/>
          <w:highlight w:val="cyan"/>
        </w:rPr>
        <w:t>assign</w:t>
      </w:r>
      <w:r w:rsidRPr="005E0AD8">
        <w:rPr>
          <w:rStyle w:val="StyleUnderline"/>
        </w:rPr>
        <w:t xml:space="preserve">ed themselves </w:t>
      </w:r>
      <w:r w:rsidRPr="006E43D7">
        <w:rPr>
          <w:rStyle w:val="StyleUnderline"/>
          <w:highlight w:val="cyan"/>
        </w:rPr>
        <w:t xml:space="preserve">an </w:t>
      </w:r>
      <w:r w:rsidRPr="006E43D7">
        <w:rPr>
          <w:rStyle w:val="Emphasis"/>
          <w:highlight w:val="cyan"/>
        </w:rPr>
        <w:t>impossible task</w:t>
      </w:r>
      <w:r w:rsidRPr="006E43D7">
        <w:rPr>
          <w:rStyle w:val="StyleUnderline"/>
          <w:highlight w:val="cyan"/>
        </w:rPr>
        <w:t>. Arguing</w:t>
      </w:r>
      <w:r w:rsidRPr="005E0AD8">
        <w:rPr>
          <w:rStyle w:val="StyleUnderline"/>
        </w:rPr>
        <w:t xml:space="preserve"> that </w:t>
      </w:r>
      <w:r w:rsidRPr="006E43D7">
        <w:rPr>
          <w:rStyle w:val="StyleUnderline"/>
          <w:highlight w:val="cyan"/>
        </w:rPr>
        <w:t>types</w:t>
      </w:r>
      <w:r w:rsidRPr="005E0AD8">
        <w:rPr>
          <w:rStyle w:val="StyleUnderline"/>
        </w:rPr>
        <w:t xml:space="preserve"> of activity </w:t>
      </w:r>
      <w:r w:rsidRPr="006E43D7">
        <w:rPr>
          <w:rStyle w:val="StyleUnderline"/>
          <w:highlight w:val="cyan"/>
        </w:rPr>
        <w:t>can</w:t>
      </w:r>
      <w:r>
        <w:t xml:space="preserve">  [*476]  </w:t>
      </w:r>
      <w:r w:rsidRPr="006E43D7">
        <w:rPr>
          <w:rStyle w:val="StyleUnderline"/>
          <w:highlight w:val="cyan"/>
        </w:rPr>
        <w:t>be</w:t>
      </w:r>
      <w:r w:rsidRPr="005E0AD8">
        <w:rPr>
          <w:rStyle w:val="StyleUnderline"/>
        </w:rPr>
        <w:t xml:space="preserve"> identified as </w:t>
      </w:r>
      <w:r w:rsidRPr="006E43D7">
        <w:rPr>
          <w:rStyle w:val="Emphasis"/>
          <w:highlight w:val="cyan"/>
        </w:rPr>
        <w:t>invariably</w:t>
      </w:r>
      <w:r w:rsidRPr="006E43D7">
        <w:rPr>
          <w:rStyle w:val="StyleUnderline"/>
          <w:highlight w:val="cyan"/>
        </w:rPr>
        <w:t xml:space="preserve"> anticompetitive is </w:t>
      </w:r>
      <w:r w:rsidRPr="006E43D7">
        <w:rPr>
          <w:rStyle w:val="Emphasis"/>
          <w:highlight w:val="cyan"/>
        </w:rPr>
        <w:t>futile</w:t>
      </w:r>
      <w:r w:rsidRPr="006E43D7">
        <w:rPr>
          <w:rStyle w:val="StyleUnderline"/>
          <w:highlight w:val="cyan"/>
        </w:rPr>
        <w:t>; counterexamples can</w:t>
      </w:r>
      <w:r w:rsidRPr="005E0AD8">
        <w:rPr>
          <w:rStyle w:val="StyleUnderline"/>
        </w:rPr>
        <w:t xml:space="preserve"> almost </w:t>
      </w:r>
      <w:r w:rsidRPr="006E43D7">
        <w:rPr>
          <w:rStyle w:val="Emphasis"/>
          <w:highlight w:val="cyan"/>
        </w:rPr>
        <w:t>always</w:t>
      </w:r>
      <w:r w:rsidRPr="006E43D7">
        <w:rPr>
          <w:rStyle w:val="StyleUnderline"/>
          <w:highlight w:val="cyan"/>
        </w:rPr>
        <w:t xml:space="preserve"> be</w:t>
      </w:r>
      <w:r w:rsidRPr="005E0AD8">
        <w:rPr>
          <w:rStyle w:val="StyleUnderline"/>
        </w:rPr>
        <w:t xml:space="preserve"> put forward</w:t>
      </w:r>
      <w:r>
        <w:t xml:space="preserve">. Consequently, </w:t>
      </w:r>
      <w:r w:rsidRPr="005E0AD8">
        <w:rPr>
          <w:rStyle w:val="StyleUnderline"/>
        </w:rPr>
        <w:t xml:space="preserve">defenders of </w:t>
      </w:r>
      <w:r w:rsidRPr="005E0AD8">
        <w:rPr>
          <w:rStyle w:val="Emphasis"/>
        </w:rPr>
        <w:t>per se</w:t>
      </w:r>
      <w:r>
        <w:t xml:space="preserve"> categorization </w:t>
      </w:r>
      <w:r w:rsidRPr="005E0AD8">
        <w:rPr>
          <w:rStyle w:val="StyleUnderline"/>
        </w:rPr>
        <w:t xml:space="preserve">are reduced to one of two unattractive alternatives. First, they can concede that </w:t>
      </w:r>
      <w:r w:rsidRPr="006E43D7">
        <w:rPr>
          <w:rStyle w:val="StyleUnderline"/>
          <w:highlight w:val="cyan"/>
        </w:rPr>
        <w:t>per se</w:t>
      </w:r>
      <w:r w:rsidRPr="005E0AD8">
        <w:rPr>
          <w:rStyle w:val="StyleUnderline"/>
        </w:rPr>
        <w:t xml:space="preserve"> categories </w:t>
      </w:r>
      <w:r w:rsidRPr="006E43D7">
        <w:rPr>
          <w:rStyle w:val="StyleUnderline"/>
          <w:highlight w:val="cyan"/>
        </w:rPr>
        <w:t>may</w:t>
      </w:r>
      <w:r w:rsidRPr="005E0AD8">
        <w:rPr>
          <w:rStyle w:val="StyleUnderline"/>
        </w:rPr>
        <w:t xml:space="preserve"> in some instances </w:t>
      </w:r>
      <w:r w:rsidRPr="006E43D7">
        <w:rPr>
          <w:rStyle w:val="StyleUnderline"/>
          <w:highlight w:val="cyan"/>
        </w:rPr>
        <w:t xml:space="preserve">prohibit </w:t>
      </w:r>
      <w:r w:rsidRPr="006E43D7">
        <w:rPr>
          <w:rStyle w:val="Emphasis"/>
          <w:highlight w:val="cyan"/>
        </w:rPr>
        <w:t>procompetitive</w:t>
      </w:r>
      <w:r w:rsidRPr="006E43D7">
        <w:rPr>
          <w:rStyle w:val="StyleUnderline"/>
          <w:highlight w:val="cyan"/>
        </w:rPr>
        <w:t xml:space="preserve"> activity</w:t>
      </w:r>
      <w:r>
        <w:t xml:space="preserve">, but argue that the overall benefits of per se categorization justify the result. Such an argument is unsatisfying because it explicitly sacrifices particular blameless defendants in order to search for an increase in general welfare. </w:t>
      </w:r>
      <w:r w:rsidRPr="005E0AD8">
        <w:rPr>
          <w:rStyle w:val="StyleUnderline"/>
        </w:rPr>
        <w:t xml:space="preserve">Second, per se </w:t>
      </w:r>
      <w:r w:rsidRPr="006E43D7">
        <w:rPr>
          <w:rStyle w:val="StyleUnderline"/>
          <w:highlight w:val="cyan"/>
        </w:rPr>
        <w:t xml:space="preserve">defenders can </w:t>
      </w:r>
      <w:r w:rsidRPr="006E43D7">
        <w:rPr>
          <w:rStyle w:val="Emphasis"/>
          <w:highlight w:val="cyan"/>
        </w:rPr>
        <w:t>narrow</w:t>
      </w:r>
      <w:r w:rsidRPr="005E0AD8">
        <w:rPr>
          <w:rStyle w:val="StyleUnderline"/>
        </w:rPr>
        <w:t xml:space="preserve"> their categories to eliminate procompetitive counterexamples. </w:t>
      </w:r>
      <w:r w:rsidRPr="006E43D7">
        <w:rPr>
          <w:rStyle w:val="StyleUnderline"/>
          <w:highlight w:val="cyan"/>
        </w:rPr>
        <w:t>This</w:t>
      </w:r>
      <w:r w:rsidRPr="005E0AD8">
        <w:rPr>
          <w:rStyle w:val="StyleUnderline"/>
        </w:rPr>
        <w:t xml:space="preserve"> strategy, however, threatens to </w:t>
      </w:r>
      <w:r w:rsidRPr="005E0AD8">
        <w:rPr>
          <w:rStyle w:val="Emphasis"/>
        </w:rPr>
        <w:t>destroy those categories entirely</w:t>
      </w:r>
      <w:r>
        <w:t xml:space="preserve">. And if </w:t>
      </w:r>
      <w:r w:rsidRPr="005E0AD8">
        <w:rPr>
          <w:rStyle w:val="StyleUnderline"/>
        </w:rPr>
        <w:t xml:space="preserve">most of the once-condemned activity is </w:t>
      </w:r>
      <w:r w:rsidRPr="006E43D7">
        <w:rPr>
          <w:rStyle w:val="Emphasis"/>
          <w:highlight w:val="cyan"/>
        </w:rPr>
        <w:t>return</w:t>
      </w:r>
      <w:r w:rsidRPr="005E0AD8">
        <w:rPr>
          <w:rStyle w:val="StyleUnderline"/>
        </w:rPr>
        <w:t xml:space="preserve">ed </w:t>
      </w:r>
      <w:r w:rsidRPr="006E43D7">
        <w:rPr>
          <w:rStyle w:val="StyleUnderline"/>
          <w:highlight w:val="cyan"/>
        </w:rPr>
        <w:t>to the</w:t>
      </w:r>
      <w:r w:rsidRPr="005E0AD8">
        <w:rPr>
          <w:rStyle w:val="StyleUnderline"/>
        </w:rPr>
        <w:t xml:space="preserve"> realm of the </w:t>
      </w:r>
      <w:r w:rsidRPr="006E43D7">
        <w:rPr>
          <w:rStyle w:val="Emphasis"/>
          <w:highlight w:val="cyan"/>
        </w:rPr>
        <w:t>rule of reason</w:t>
      </w:r>
      <w:r>
        <w:t>, the insight that certain types of behavior are particularly dangerous is lost.</w:t>
      </w:r>
    </w:p>
    <w:p w14:paraId="3A64A569" w14:textId="77777777" w:rsidR="006E43D7" w:rsidRDefault="006E43D7" w:rsidP="006E43D7">
      <w:pPr>
        <w:rPr>
          <w:sz w:val="16"/>
        </w:rPr>
      </w:pPr>
    </w:p>
    <w:p w14:paraId="422A918C" w14:textId="77777777" w:rsidR="006E43D7" w:rsidRPr="00D11B29" w:rsidRDefault="006E43D7" w:rsidP="006E43D7">
      <w:pPr>
        <w:pStyle w:val="Heading3"/>
      </w:pPr>
      <w:r>
        <w:t>T---Courts/Laws---2AC</w:t>
      </w:r>
    </w:p>
    <w:p w14:paraId="761E90FB" w14:textId="77777777" w:rsidR="006E43D7" w:rsidRPr="00036017" w:rsidRDefault="006E43D7" w:rsidP="006E43D7">
      <w:pPr>
        <w:pStyle w:val="Heading4"/>
        <w:rPr>
          <w:rFonts w:cs="Times New Roman"/>
        </w:rPr>
      </w:pPr>
      <w:r w:rsidRPr="00036017">
        <w:rPr>
          <w:rFonts w:cs="Times New Roman"/>
        </w:rPr>
        <w:t xml:space="preserve">The FTC Act is a </w:t>
      </w:r>
      <w:r w:rsidRPr="00036017">
        <w:rPr>
          <w:rFonts w:cs="Times New Roman"/>
          <w:u w:val="single"/>
        </w:rPr>
        <w:t>secondary</w:t>
      </w:r>
      <w:r w:rsidRPr="00036017">
        <w:rPr>
          <w:rFonts w:cs="Times New Roman"/>
        </w:rPr>
        <w:t xml:space="preserve"> antitrust law, </w:t>
      </w:r>
      <w:r w:rsidRPr="00036017">
        <w:rPr>
          <w:rFonts w:cs="Times New Roman"/>
          <w:u w:val="single"/>
        </w:rPr>
        <w:t>not</w:t>
      </w:r>
      <w:r w:rsidRPr="00036017">
        <w:rPr>
          <w:rFonts w:cs="Times New Roman"/>
        </w:rPr>
        <w:t xml:space="preserve"> ‘core’</w:t>
      </w:r>
    </w:p>
    <w:p w14:paraId="0DACE752" w14:textId="77777777" w:rsidR="006E43D7" w:rsidRPr="00036017" w:rsidRDefault="006E43D7" w:rsidP="006E43D7">
      <w:r w:rsidRPr="00036017">
        <w:t xml:space="preserve">Carl </w:t>
      </w:r>
      <w:r w:rsidRPr="00036017">
        <w:rPr>
          <w:rStyle w:val="Style13ptBold"/>
        </w:rPr>
        <w:t>Felsenfeld 93</w:t>
      </w:r>
      <w:r w:rsidRPr="00036017">
        <w:t>, Professor of Law at the Fordham University School of Law, “The Bank Holding Company Act: Has It Lived Its Life”, Villanova Law Review, 38 Vill. L. Rev. 1, p. 95-96</w:t>
      </w:r>
    </w:p>
    <w:p w14:paraId="3D32EB43" w14:textId="77777777" w:rsidR="006E43D7" w:rsidRPr="00036017" w:rsidRDefault="006E43D7" w:rsidP="006E43D7">
      <w:r w:rsidRPr="00036017">
        <w:t>2. Federal Trade Commission Act</w:t>
      </w:r>
    </w:p>
    <w:p w14:paraId="65784533" w14:textId="77777777" w:rsidR="006E43D7" w:rsidRPr="00036017" w:rsidRDefault="006E43D7" w:rsidP="006E43D7">
      <w:r w:rsidRPr="006E43D7">
        <w:rPr>
          <w:rStyle w:val="Emphasis"/>
          <w:highlight w:val="cyan"/>
        </w:rPr>
        <w:t>Secondary to</w:t>
      </w:r>
      <w:r w:rsidRPr="00036017">
        <w:rPr>
          <w:rStyle w:val="Emphasis"/>
        </w:rPr>
        <w:t xml:space="preserve"> the </w:t>
      </w:r>
      <w:r w:rsidRPr="006E43D7">
        <w:rPr>
          <w:rStyle w:val="Emphasis"/>
          <w:highlight w:val="cyan"/>
        </w:rPr>
        <w:t>core</w:t>
      </w:r>
      <w:r w:rsidRPr="00036017">
        <w:rPr>
          <w:rStyle w:val="Emphasis"/>
        </w:rPr>
        <w:t xml:space="preserve"> antitrust </w:t>
      </w:r>
      <w:r w:rsidRPr="006E43D7">
        <w:rPr>
          <w:rStyle w:val="Emphasis"/>
          <w:highlight w:val="cyan"/>
        </w:rPr>
        <w:t>laws</w:t>
      </w:r>
      <w:r w:rsidRPr="00036017">
        <w:rPr>
          <w:rStyle w:val="StyleUnderline"/>
        </w:rPr>
        <w:t xml:space="preserve">, and of more potential than experiential significance in regulating bank holding company behavior in the absence of the BHCA, </w:t>
      </w:r>
      <w:r w:rsidRPr="006E43D7">
        <w:rPr>
          <w:rStyle w:val="StyleUnderline"/>
          <w:highlight w:val="cyan"/>
        </w:rPr>
        <w:t>is the</w:t>
      </w:r>
      <w:r w:rsidRPr="00036017">
        <w:rPr>
          <w:rStyle w:val="StyleUnderline"/>
        </w:rPr>
        <w:t xml:space="preserve"> Federal Trade Commission Act </w:t>
      </w:r>
      <w:r w:rsidRPr="006E43D7">
        <w:rPr>
          <w:rStyle w:val="StyleUnderline"/>
          <w:highlight w:val="cyan"/>
        </w:rPr>
        <w:t>(FTC Act)</w:t>
      </w:r>
      <w:r w:rsidRPr="00036017">
        <w:t xml:space="preserve">. 492 In its broad scope the FTC Act is inapplicable to banks. 493 The FTC, however, may require banks to produce documentary evidence required during agency investigations. 494 The FTC Act's basic function is the prevention of precisely the type of activity that </w:t>
      </w:r>
      <w:proofErr w:type="gramStart"/>
      <w:r w:rsidRPr="00036017">
        <w:t>banks</w:t>
      </w:r>
      <w:proofErr w:type="gramEnd"/>
      <w:r w:rsidRPr="00036017">
        <w:t xml:space="preserve"> and their nonbank affiliates were accused of in the initial drafting of and amendments to the BHCA495-the perpetration of "unfair methods of competition. "496</w:t>
      </w:r>
    </w:p>
    <w:p w14:paraId="5203A9E4" w14:textId="77777777" w:rsidR="006E43D7" w:rsidRPr="00036017" w:rsidRDefault="006E43D7" w:rsidP="006E43D7">
      <w:pPr>
        <w:pStyle w:val="Heading4"/>
        <w:rPr>
          <w:rFonts w:cs="Times New Roman"/>
        </w:rPr>
      </w:pPr>
      <w:r w:rsidRPr="00036017">
        <w:rPr>
          <w:rFonts w:cs="Times New Roman"/>
        </w:rPr>
        <w:t xml:space="preserve">The ‘core’ antitrust laws are </w:t>
      </w:r>
      <w:r w:rsidRPr="00036017">
        <w:rPr>
          <w:rFonts w:cs="Times New Roman"/>
          <w:u w:val="single"/>
        </w:rPr>
        <w:t>only</w:t>
      </w:r>
      <w:r w:rsidRPr="00036017">
        <w:rPr>
          <w:rFonts w:cs="Times New Roman"/>
        </w:rPr>
        <w:t xml:space="preserve"> Sherman and Clayton</w:t>
      </w:r>
    </w:p>
    <w:p w14:paraId="71996D09" w14:textId="77777777" w:rsidR="006E43D7" w:rsidRPr="00036017" w:rsidRDefault="006E43D7" w:rsidP="006E43D7">
      <w:r w:rsidRPr="00036017">
        <w:t xml:space="preserve">Teo </w:t>
      </w:r>
      <w:r w:rsidRPr="00036017">
        <w:rPr>
          <w:rStyle w:val="Style13ptBold"/>
        </w:rPr>
        <w:t>Spengler 19</w:t>
      </w:r>
      <w:r w:rsidRPr="00036017">
        <w:t>, J.D. from the University of California-Berkeley, “Consumer Laws: California Consumer Rights &amp; Responsibilities”, LegalBeagle, 12/27/2019, https://legalbeagle.com/13720462-consumer-laws-california-consumer-rights-responsibilities.html</w:t>
      </w:r>
    </w:p>
    <w:p w14:paraId="25F8F0FA" w14:textId="77777777" w:rsidR="006E43D7" w:rsidRPr="00036017" w:rsidRDefault="006E43D7" w:rsidP="006E43D7">
      <w:r w:rsidRPr="00036017">
        <w:t>Federal and State Antitrust Laws</w:t>
      </w:r>
    </w:p>
    <w:p w14:paraId="5A41604A" w14:textId="77777777" w:rsidR="006E43D7" w:rsidRPr="00036017" w:rsidRDefault="006E43D7" w:rsidP="006E43D7">
      <w:r w:rsidRPr="006E43D7">
        <w:rPr>
          <w:rStyle w:val="StyleUnderline"/>
          <w:highlight w:val="cyan"/>
        </w:rPr>
        <w:t>Antitrust laws</w:t>
      </w:r>
      <w:r w:rsidRPr="00036017">
        <w:rPr>
          <w:rStyle w:val="StyleUnderline"/>
        </w:rPr>
        <w:t xml:space="preserve"> are intended to </w:t>
      </w:r>
      <w:r w:rsidRPr="006E43D7">
        <w:rPr>
          <w:rStyle w:val="StyleUnderline"/>
          <w:highlight w:val="cyan"/>
        </w:rPr>
        <w:t>protect consumers</w:t>
      </w:r>
      <w:r w:rsidRPr="00036017">
        <w:rPr>
          <w:rStyle w:val="StyleUnderline"/>
        </w:rPr>
        <w:t xml:space="preserve"> by not letting any business corner the market in a way that precludes competition</w:t>
      </w:r>
      <w:r w:rsidRPr="00036017">
        <w:t xml:space="preserve">. These laws protect free trade from unfair restraints, </w:t>
      </w:r>
      <w:proofErr w:type="gramStart"/>
      <w:r w:rsidRPr="00036017">
        <w:t>monopolies</w:t>
      </w:r>
      <w:proofErr w:type="gramEnd"/>
      <w:r w:rsidRPr="00036017">
        <w:t xml:space="preserve"> and price fixing. Antitrust vigilance helps consumers by ensuring fair prices for goods and services, a range of products to choose from and innovative, quality goods and services.</w:t>
      </w:r>
    </w:p>
    <w:p w14:paraId="1917DCF0" w14:textId="77777777" w:rsidR="006E43D7" w:rsidRPr="00036017" w:rsidRDefault="006E43D7" w:rsidP="006E43D7">
      <w:r w:rsidRPr="006E43D7">
        <w:rPr>
          <w:rStyle w:val="StyleUnderline"/>
          <w:highlight w:val="cyan"/>
        </w:rPr>
        <w:t xml:space="preserve">The </w:t>
      </w:r>
      <w:r w:rsidRPr="006E43D7">
        <w:rPr>
          <w:rStyle w:val="Emphasis"/>
          <w:highlight w:val="cyan"/>
        </w:rPr>
        <w:t>core</w:t>
      </w:r>
      <w:r w:rsidRPr="00036017">
        <w:rPr>
          <w:rStyle w:val="Emphasis"/>
        </w:rPr>
        <w:t xml:space="preserve"> antitrust </w:t>
      </w:r>
      <w:r w:rsidRPr="006E43D7">
        <w:rPr>
          <w:rStyle w:val="Emphasis"/>
          <w:highlight w:val="cyan"/>
        </w:rPr>
        <w:t>laws</w:t>
      </w:r>
      <w:r w:rsidRPr="006E43D7">
        <w:rPr>
          <w:rStyle w:val="StyleUnderline"/>
          <w:highlight w:val="cyan"/>
        </w:rPr>
        <w:t xml:space="preserve"> are federal</w:t>
      </w:r>
      <w:r w:rsidRPr="00036017">
        <w:rPr>
          <w:rStyle w:val="StyleUnderline"/>
        </w:rPr>
        <w:t xml:space="preserve"> – the </w:t>
      </w:r>
      <w:r w:rsidRPr="006E43D7">
        <w:rPr>
          <w:rStyle w:val="Emphasis"/>
          <w:highlight w:val="cyan"/>
        </w:rPr>
        <w:t>Sherman</w:t>
      </w:r>
      <w:r w:rsidRPr="00036017">
        <w:rPr>
          <w:rStyle w:val="StyleUnderline"/>
        </w:rPr>
        <w:t xml:space="preserve"> Act </w:t>
      </w:r>
      <w:r w:rsidRPr="006E43D7">
        <w:rPr>
          <w:rStyle w:val="StyleUnderline"/>
          <w:highlight w:val="cyan"/>
        </w:rPr>
        <w:t>and</w:t>
      </w:r>
      <w:r w:rsidRPr="00036017">
        <w:rPr>
          <w:rStyle w:val="StyleUnderline"/>
        </w:rPr>
        <w:t xml:space="preserve"> the </w:t>
      </w:r>
      <w:r w:rsidRPr="006E43D7">
        <w:rPr>
          <w:rStyle w:val="Emphasis"/>
          <w:highlight w:val="cyan"/>
        </w:rPr>
        <w:t>Clayton</w:t>
      </w:r>
      <w:r w:rsidRPr="00036017">
        <w:rPr>
          <w:rStyle w:val="StyleUnderline"/>
        </w:rPr>
        <w:t xml:space="preserve"> Act</w:t>
      </w:r>
      <w:r w:rsidRPr="00036017">
        <w:t>. California's complementary laws are found in the Cartwright Act, Business and Professions Code Section 16720 and following sections. These laws bar agreements among competitors that would fix prices or allocate customers or markets. California law offers a more detailed list of forbidden actions than that included in the federal law's general prohibitions against restraints of trade. The California Attorney General enforces antitrust laws by reviewing business mergers, investigating violations of the law and litigation.</w:t>
      </w:r>
    </w:p>
    <w:p w14:paraId="4383A5CD" w14:textId="77777777" w:rsidR="006E43D7" w:rsidRPr="00ED2A60" w:rsidRDefault="006E43D7" w:rsidP="006E43D7">
      <w:pPr>
        <w:rPr>
          <w:sz w:val="16"/>
        </w:rPr>
      </w:pPr>
    </w:p>
    <w:p w14:paraId="2C7C6F4F" w14:textId="77777777" w:rsidR="006E43D7" w:rsidRPr="00B56571" w:rsidRDefault="006E43D7" w:rsidP="006E43D7">
      <w:pPr>
        <w:pStyle w:val="Heading4"/>
        <w:rPr>
          <w:rFonts w:cs="Calibri"/>
        </w:rPr>
      </w:pPr>
      <w:r w:rsidRPr="00B56571">
        <w:rPr>
          <w:rFonts w:cs="Calibri"/>
        </w:rPr>
        <w:t>‘Antitrust laws’ include court decisions</w:t>
      </w:r>
    </w:p>
    <w:p w14:paraId="3CC6E844" w14:textId="77777777" w:rsidR="006E43D7" w:rsidRPr="00B56571" w:rsidRDefault="006E43D7" w:rsidP="006E43D7">
      <w:r w:rsidRPr="00B56571">
        <w:t xml:space="preserve">John </w:t>
      </w:r>
      <w:r w:rsidRPr="002B21AD">
        <w:rPr>
          <w:rStyle w:val="Style13ptBold"/>
        </w:rPr>
        <w:t>Clifford 92</w:t>
      </w:r>
      <w:r w:rsidRPr="00B56571">
        <w:t>; December 7; Chief Judge of the Ninth Circuit’s Court of Appeals; Westlaw, “Nugget Hydroelectric, L.P. v. Pac. Gas &amp; Elec. Co.,” 981 F.2d 429</w:t>
      </w:r>
    </w:p>
    <w:p w14:paraId="35C945E1" w14:textId="77777777" w:rsidR="006E43D7" w:rsidRPr="00B56571" w:rsidRDefault="006E43D7" w:rsidP="006E43D7">
      <w:pPr>
        <w:rPr>
          <w:sz w:val="16"/>
        </w:rPr>
      </w:pPr>
      <w:r w:rsidRPr="00B56571">
        <w:rPr>
          <w:sz w:val="16"/>
        </w:rPr>
        <w:t xml:space="preserve">2 Nugget first argues that the state action doctrine has been preempted as to utilities by the Public Utility Regulatory Policies Act of 1978 (Act), Pub.L. No. 95–617, 92 Stat. 3117 (codified as amended in scattered sections of 15, 16, 30, 42, and 43 U.S.C.). The specific section of the Act on which Nugget relies provides that “[n]othing in this Act or in any amendment made by this Act affects ... the applicability of the antitrust laws to any electric utility or gas utility (as defined in section 3202 of Title 15).” 16 U.S.C. § 2603(1). </w:t>
      </w:r>
      <w:r w:rsidRPr="00B56571">
        <w:rPr>
          <w:rStyle w:val="StyleUnderline"/>
        </w:rPr>
        <w:t>Nugget contends</w:t>
      </w:r>
      <w:r w:rsidRPr="00B56571">
        <w:rPr>
          <w:sz w:val="16"/>
        </w:rPr>
        <w:t xml:space="preserve"> that </w:t>
      </w:r>
      <w:r w:rsidRPr="00B56571">
        <w:rPr>
          <w:rStyle w:val="StyleUnderline"/>
        </w:rPr>
        <w:t>the phrase “</w:t>
      </w:r>
      <w:r w:rsidRPr="00B56571">
        <w:rPr>
          <w:rStyle w:val="Emphasis"/>
        </w:rPr>
        <w:t>antitrust laws</w:t>
      </w:r>
      <w:r w:rsidRPr="00B56571">
        <w:rPr>
          <w:rStyle w:val="StyleUnderline"/>
        </w:rPr>
        <w:t xml:space="preserve">” refers </w:t>
      </w:r>
      <w:r w:rsidRPr="00B56571">
        <w:rPr>
          <w:rStyle w:val="Emphasis"/>
        </w:rPr>
        <w:t>only to statutory law</w:t>
      </w:r>
      <w:r w:rsidRPr="00B56571">
        <w:rPr>
          <w:sz w:val="16"/>
        </w:rPr>
        <w:t xml:space="preserve"> and does not encompass the common law state action doctrine.</w:t>
      </w:r>
    </w:p>
    <w:p w14:paraId="058AA607" w14:textId="77777777" w:rsidR="006E43D7" w:rsidRDefault="006E43D7" w:rsidP="006E43D7">
      <w:pPr>
        <w:rPr>
          <w:sz w:val="16"/>
        </w:rPr>
      </w:pPr>
      <w:r w:rsidRPr="00B56571">
        <w:rPr>
          <w:sz w:val="16"/>
        </w:rPr>
        <w:t xml:space="preserve">3 </w:t>
      </w:r>
      <w:r w:rsidRPr="006E43D7">
        <w:rPr>
          <w:rStyle w:val="StyleUnderline"/>
          <w:highlight w:val="cyan"/>
        </w:rPr>
        <w:t>The Act's</w:t>
      </w:r>
      <w:r w:rsidRPr="00B56571">
        <w:rPr>
          <w:rStyle w:val="StyleUnderline"/>
        </w:rPr>
        <w:t xml:space="preserve"> definition of “</w:t>
      </w:r>
      <w:r w:rsidRPr="00B56571">
        <w:rPr>
          <w:rStyle w:val="Emphasis"/>
        </w:rPr>
        <w:t>antitrust laws</w:t>
      </w:r>
      <w:r w:rsidRPr="00B56571">
        <w:rPr>
          <w:rStyle w:val="StyleUnderline"/>
        </w:rPr>
        <w:t>” “includes</w:t>
      </w:r>
      <w:r w:rsidRPr="00B56571">
        <w:rPr>
          <w:sz w:val="16"/>
        </w:rPr>
        <w:t xml:space="preserve"> the </w:t>
      </w:r>
      <w:r w:rsidRPr="00B56571">
        <w:rPr>
          <w:rStyle w:val="StyleUnderline"/>
        </w:rPr>
        <w:t>Sherman</w:t>
      </w:r>
      <w:r w:rsidRPr="00B56571">
        <w:rPr>
          <w:sz w:val="16"/>
        </w:rPr>
        <w:t xml:space="preserve"> Antitrust Act, the </w:t>
      </w:r>
      <w:r w:rsidRPr="00B56571">
        <w:rPr>
          <w:rStyle w:val="StyleUnderline"/>
        </w:rPr>
        <w:t>Clayton</w:t>
      </w:r>
      <w:r w:rsidRPr="00B56571">
        <w:rPr>
          <w:sz w:val="16"/>
        </w:rPr>
        <w:t xml:space="preserve"> Act, </w:t>
      </w:r>
      <w:r w:rsidRPr="00B56571">
        <w:rPr>
          <w:rStyle w:val="StyleUnderline"/>
        </w:rPr>
        <w:t xml:space="preserve">the </w:t>
      </w:r>
      <w:r w:rsidRPr="00B56571">
        <w:rPr>
          <w:rStyle w:val="Emphasis"/>
        </w:rPr>
        <w:t>F</w:t>
      </w:r>
      <w:r w:rsidRPr="00B56571">
        <w:rPr>
          <w:sz w:val="16"/>
        </w:rPr>
        <w:t xml:space="preserve">ederal </w:t>
      </w:r>
      <w:r w:rsidRPr="00B56571">
        <w:rPr>
          <w:rStyle w:val="Emphasis"/>
        </w:rPr>
        <w:t>T</w:t>
      </w:r>
      <w:r w:rsidRPr="00B56571">
        <w:rPr>
          <w:sz w:val="16"/>
        </w:rPr>
        <w:t xml:space="preserve">rade </w:t>
      </w:r>
      <w:r w:rsidRPr="00B56571">
        <w:rPr>
          <w:rStyle w:val="Emphasis"/>
        </w:rPr>
        <w:t>C</w:t>
      </w:r>
      <w:r w:rsidRPr="00B56571">
        <w:rPr>
          <w:sz w:val="16"/>
        </w:rPr>
        <w:t xml:space="preserve">ommission Act, </w:t>
      </w:r>
      <w:r w:rsidRPr="00B56571">
        <w:rPr>
          <w:rStyle w:val="StyleUnderline"/>
        </w:rPr>
        <w:t xml:space="preserve">the </w:t>
      </w:r>
      <w:r w:rsidRPr="00B56571">
        <w:rPr>
          <w:rStyle w:val="Emphasis"/>
        </w:rPr>
        <w:t>W</w:t>
      </w:r>
      <w:r w:rsidRPr="00B56571">
        <w:rPr>
          <w:sz w:val="16"/>
        </w:rPr>
        <w:t xml:space="preserve">ilson </w:t>
      </w:r>
      <w:r w:rsidRPr="00B56571">
        <w:rPr>
          <w:rStyle w:val="Emphasis"/>
        </w:rPr>
        <w:t>T</w:t>
      </w:r>
      <w:r w:rsidRPr="00B56571">
        <w:rPr>
          <w:sz w:val="16"/>
        </w:rPr>
        <w:t xml:space="preserve">ariff </w:t>
      </w:r>
      <w:r w:rsidRPr="00B56571">
        <w:rPr>
          <w:rStyle w:val="StyleUnderline"/>
        </w:rPr>
        <w:t>Act, and</w:t>
      </w:r>
      <w:r w:rsidRPr="00B56571">
        <w:rPr>
          <w:sz w:val="16"/>
        </w:rPr>
        <w:t xml:space="preserve"> the Act of June 19, </w:t>
      </w:r>
      <w:r w:rsidRPr="00B56571">
        <w:rPr>
          <w:rStyle w:val="StyleUnderline"/>
        </w:rPr>
        <w:t>1936</w:t>
      </w:r>
      <w:r w:rsidRPr="00B56571">
        <w:rPr>
          <w:sz w:val="16"/>
        </w:rPr>
        <w:t xml:space="preserve">, chapter 592.” 16 U.S.C. § 2602(1) (citations omitted). </w:t>
      </w:r>
      <w:r w:rsidRPr="002D0274">
        <w:rPr>
          <w:sz w:val="16"/>
        </w:rPr>
        <w:t xml:space="preserve">The </w:t>
      </w:r>
      <w:r w:rsidRPr="002D0274">
        <w:rPr>
          <w:rStyle w:val="StyleUnderline"/>
        </w:rPr>
        <w:t xml:space="preserve">definition's </w:t>
      </w:r>
      <w:r w:rsidRPr="006E43D7">
        <w:rPr>
          <w:rStyle w:val="StyleUnderline"/>
          <w:highlight w:val="cyan"/>
        </w:rPr>
        <w:t>use of</w:t>
      </w:r>
      <w:r w:rsidRPr="00B56571">
        <w:rPr>
          <w:rStyle w:val="StyleUnderline"/>
        </w:rPr>
        <w:t xml:space="preserve"> the word </w:t>
      </w:r>
      <w:r w:rsidRPr="006E43D7">
        <w:rPr>
          <w:rStyle w:val="StyleUnderline"/>
          <w:highlight w:val="cyan"/>
        </w:rPr>
        <w:t>“</w:t>
      </w:r>
      <w:r w:rsidRPr="006E43D7">
        <w:rPr>
          <w:rStyle w:val="Emphasis"/>
          <w:highlight w:val="cyan"/>
        </w:rPr>
        <w:t>includes</w:t>
      </w:r>
      <w:r w:rsidRPr="006E43D7">
        <w:rPr>
          <w:rStyle w:val="StyleUnderline"/>
          <w:highlight w:val="cyan"/>
        </w:rPr>
        <w:t>” suggests</w:t>
      </w:r>
      <w:r w:rsidRPr="00B56571">
        <w:rPr>
          <w:rStyle w:val="StyleUnderline"/>
        </w:rPr>
        <w:t xml:space="preserve"> </w:t>
      </w:r>
      <w:r w:rsidRPr="002D0274">
        <w:rPr>
          <w:rStyle w:val="StyleUnderline"/>
        </w:rPr>
        <w:t xml:space="preserve">that </w:t>
      </w:r>
      <w:r w:rsidRPr="002D0274">
        <w:rPr>
          <w:rStyle w:val="Emphasis"/>
        </w:rPr>
        <w:t>the phrase</w:t>
      </w:r>
      <w:r w:rsidRPr="002D0274">
        <w:rPr>
          <w:rStyle w:val="StyleUnderline"/>
        </w:rPr>
        <w:t xml:space="preserve"> </w:t>
      </w:r>
      <w:r w:rsidRPr="006E43D7">
        <w:rPr>
          <w:rStyle w:val="StyleUnderline"/>
          <w:highlight w:val="cyan"/>
        </w:rPr>
        <w:t xml:space="preserve">“antitrust laws” </w:t>
      </w:r>
      <w:r w:rsidRPr="002D0274">
        <w:rPr>
          <w:rStyle w:val="StyleUnderline"/>
        </w:rPr>
        <w:t xml:space="preserve">may </w:t>
      </w:r>
      <w:r w:rsidRPr="006E43D7">
        <w:rPr>
          <w:rStyle w:val="Emphasis"/>
          <w:highlight w:val="cyan"/>
        </w:rPr>
        <w:t>encompass more</w:t>
      </w:r>
      <w:r w:rsidRPr="006E43D7">
        <w:rPr>
          <w:rStyle w:val="StyleUnderline"/>
          <w:highlight w:val="cyan"/>
        </w:rPr>
        <w:t xml:space="preserve"> than</w:t>
      </w:r>
      <w:r w:rsidRPr="00B56571">
        <w:rPr>
          <w:rStyle w:val="StyleUnderline"/>
        </w:rPr>
        <w:t xml:space="preserve"> </w:t>
      </w:r>
      <w:r w:rsidRPr="00B56571">
        <w:rPr>
          <w:rStyle w:val="Emphasis"/>
        </w:rPr>
        <w:t xml:space="preserve">just these </w:t>
      </w:r>
      <w:r w:rsidRPr="006E43D7">
        <w:rPr>
          <w:rStyle w:val="Emphasis"/>
          <w:highlight w:val="cyan"/>
        </w:rPr>
        <w:t>statutes</w:t>
      </w:r>
      <w:r w:rsidRPr="00B56571">
        <w:rPr>
          <w:sz w:val="16"/>
        </w:rPr>
        <w:t xml:space="preserve">. See Highway &amp; City Freight Drivers v. Gordon Transps., Inc., 576 F.2d 1285, 1289 (8th Cir.), cert. denied, 439 U.S. 1002, 99 S.Ct. 612, 58 L.Ed.2d 678 (1978); American Fed'n of Television &amp; Radio Artists v. NLRB, 462 F.2d 887, 889–90 (D.C.Cir.1972); United States v. Gertz, 249 F.2d 662, 666 (9th </w:t>
      </w:r>
      <w:r w:rsidRPr="002D0274">
        <w:rPr>
          <w:sz w:val="16"/>
        </w:rPr>
        <w:t xml:space="preserve">Cir.1957). </w:t>
      </w:r>
      <w:r w:rsidRPr="002D0274">
        <w:rPr>
          <w:rStyle w:val="StyleUnderline"/>
        </w:rPr>
        <w:t xml:space="preserve">In interpreting </w:t>
      </w:r>
      <w:r w:rsidRPr="002D0274">
        <w:rPr>
          <w:rStyle w:val="Emphasis"/>
        </w:rPr>
        <w:t>another statute</w:t>
      </w:r>
      <w:r w:rsidRPr="002D0274">
        <w:rPr>
          <w:rStyle w:val="StyleUnderline"/>
        </w:rPr>
        <w:t xml:space="preserve">, </w:t>
      </w:r>
      <w:r w:rsidRPr="002D0274">
        <w:rPr>
          <w:rStyle w:val="Emphasis"/>
        </w:rPr>
        <w:t>the Supreme Court</w:t>
      </w:r>
      <w:r w:rsidRPr="002D0274">
        <w:rPr>
          <w:sz w:val="16"/>
        </w:rPr>
        <w:t xml:space="preserve"> has </w:t>
      </w:r>
      <w:r w:rsidRPr="002D0274">
        <w:rPr>
          <w:rStyle w:val="StyleUnderline"/>
        </w:rPr>
        <w:t>held that th</w:t>
      </w:r>
      <w:r w:rsidRPr="00B56571">
        <w:rPr>
          <w:rStyle w:val="StyleUnderline"/>
        </w:rPr>
        <w:t xml:space="preserve">e term </w:t>
      </w:r>
      <w:r w:rsidRPr="006E43D7">
        <w:rPr>
          <w:rStyle w:val="StyleUnderline"/>
          <w:highlight w:val="cyan"/>
        </w:rPr>
        <w:t>“laws” encompasses</w:t>
      </w:r>
      <w:r w:rsidRPr="00B56571">
        <w:rPr>
          <w:rStyle w:val="StyleUnderline"/>
        </w:rPr>
        <w:t xml:space="preserve"> </w:t>
      </w:r>
      <w:r w:rsidRPr="00B56571">
        <w:rPr>
          <w:rStyle w:val="Emphasis"/>
        </w:rPr>
        <w:t xml:space="preserve">both </w:t>
      </w:r>
      <w:r w:rsidRPr="006E43D7">
        <w:rPr>
          <w:rStyle w:val="Emphasis"/>
          <w:highlight w:val="cyan"/>
        </w:rPr>
        <w:t>statutes and</w:t>
      </w:r>
      <w:r w:rsidRPr="00B56571">
        <w:rPr>
          <w:rStyle w:val="Emphasis"/>
        </w:rPr>
        <w:t xml:space="preserve"> court </w:t>
      </w:r>
      <w:r w:rsidRPr="006E43D7">
        <w:rPr>
          <w:rStyle w:val="Emphasis"/>
          <w:highlight w:val="cyan"/>
        </w:rPr>
        <w:t>decisions</w:t>
      </w:r>
      <w:r w:rsidRPr="00B56571">
        <w:rPr>
          <w:rStyle w:val="StyleUnderline"/>
        </w:rPr>
        <w:t>. See Illinois v. City of Milwaukee</w:t>
      </w:r>
      <w:r w:rsidRPr="00B56571">
        <w:rPr>
          <w:sz w:val="16"/>
        </w:rPr>
        <w:t xml:space="preserve">, 406 U.S. 91, 99–100, 92 S.Ct. 1385, 1390–91, 31 L.Ed.2d 712 (1972). </w:t>
      </w:r>
      <w:r w:rsidRPr="00B56571">
        <w:rPr>
          <w:rStyle w:val="StyleUnderline"/>
        </w:rPr>
        <w:t>We conclude</w:t>
      </w:r>
      <w:r w:rsidRPr="00B56571">
        <w:rPr>
          <w:sz w:val="16"/>
        </w:rPr>
        <w:t xml:space="preserve"> that </w:t>
      </w:r>
      <w:r w:rsidRPr="00B56571">
        <w:rPr>
          <w:rStyle w:val="StyleUnderline"/>
        </w:rPr>
        <w:t>the ph</w:t>
      </w:r>
      <w:r w:rsidRPr="002D0274">
        <w:rPr>
          <w:rStyle w:val="StyleUnderline"/>
        </w:rPr>
        <w:t>ras</w:t>
      </w:r>
      <w:r w:rsidRPr="00B56571">
        <w:rPr>
          <w:rStyle w:val="StyleUnderline"/>
        </w:rPr>
        <w:t xml:space="preserve">e </w:t>
      </w:r>
      <w:r w:rsidRPr="006E43D7">
        <w:rPr>
          <w:rStyle w:val="StyleUnderline"/>
          <w:highlight w:val="cyan"/>
        </w:rPr>
        <w:t xml:space="preserve">“antitrust laws” embraces </w:t>
      </w:r>
      <w:r w:rsidRPr="002D0274">
        <w:rPr>
          <w:rStyle w:val="Emphasis"/>
        </w:rPr>
        <w:t>not only the text</w:t>
      </w:r>
      <w:r w:rsidRPr="002D0274">
        <w:rPr>
          <w:rStyle w:val="StyleUnderline"/>
        </w:rPr>
        <w:t xml:space="preserve"> of</w:t>
      </w:r>
      <w:r w:rsidRPr="002D0274">
        <w:rPr>
          <w:sz w:val="16"/>
        </w:rPr>
        <w:t xml:space="preserve"> the Sherman Antitrust Act and the other listed </w:t>
      </w:r>
      <w:r w:rsidRPr="002D0274">
        <w:rPr>
          <w:rStyle w:val="StyleUnderline"/>
        </w:rPr>
        <w:t xml:space="preserve">statutes, </w:t>
      </w:r>
      <w:r w:rsidRPr="002D0274">
        <w:rPr>
          <w:rStyle w:val="Emphasis"/>
        </w:rPr>
        <w:t>but also</w:t>
      </w:r>
      <w:r w:rsidRPr="00B56571">
        <w:rPr>
          <w:rStyle w:val="StyleUnderline"/>
        </w:rPr>
        <w:t xml:space="preserve"> the </w:t>
      </w:r>
      <w:r w:rsidRPr="006E43D7">
        <w:rPr>
          <w:rStyle w:val="StyleUnderline"/>
          <w:highlight w:val="cyan"/>
        </w:rPr>
        <w:t xml:space="preserve">courts' </w:t>
      </w:r>
      <w:r w:rsidRPr="006E43D7">
        <w:rPr>
          <w:rStyle w:val="Emphasis"/>
          <w:highlight w:val="cyan"/>
        </w:rPr>
        <w:t>interpret</w:t>
      </w:r>
      <w:r w:rsidRPr="002D0274">
        <w:rPr>
          <w:rStyle w:val="Emphasis"/>
        </w:rPr>
        <w:t>ations</w:t>
      </w:r>
      <w:r w:rsidRPr="00B56571">
        <w:rPr>
          <w:rStyle w:val="Emphasis"/>
        </w:rPr>
        <w:t xml:space="preserve"> of them</w:t>
      </w:r>
      <w:r w:rsidRPr="00B56571">
        <w:rPr>
          <w:sz w:val="16"/>
        </w:rPr>
        <w:t>. The state action doctrine is an interpretation of the Sherman Antitrust Act, see Parker, 317 U.S. at 350–51, 63 S.Ct. at 313–14, of which Congress was aware, see Director, Office of Workers' Compensation Programs v. Perini North River Assocs., 459 U.S. 297, 319–20, 103 S.Ct. 634, 648–49, 74 L.Ed.2d 465 (1983), when it chose the phrase “antitrust laws.” The plain meaning of section 2603(1) thus establishes that the Act is to have no effect on the applicability of the state action doctrine to gas and electric utilities like PG &amp; E.</w:t>
      </w:r>
    </w:p>
    <w:p w14:paraId="3310137D" w14:textId="77777777" w:rsidR="006E43D7" w:rsidRDefault="006E43D7" w:rsidP="006E43D7">
      <w:pPr>
        <w:rPr>
          <w:sz w:val="16"/>
        </w:rPr>
      </w:pPr>
    </w:p>
    <w:p w14:paraId="489871D1" w14:textId="77777777" w:rsidR="006E43D7" w:rsidRPr="00C8642A" w:rsidRDefault="006E43D7" w:rsidP="006E43D7"/>
    <w:p w14:paraId="1B534881" w14:textId="77777777" w:rsidR="006E43D7" w:rsidRDefault="006E43D7" w:rsidP="006E43D7">
      <w:pPr>
        <w:pStyle w:val="Heading3"/>
      </w:pPr>
      <w:r>
        <w:t>Prohibition PIC---2AC</w:t>
      </w:r>
    </w:p>
    <w:p w14:paraId="65112DB7" w14:textId="77777777" w:rsidR="006E43D7" w:rsidRPr="00B63173" w:rsidRDefault="006E43D7" w:rsidP="006E43D7">
      <w:pPr>
        <w:pStyle w:val="Heading4"/>
      </w:pPr>
      <w:r>
        <w:t xml:space="preserve">‘Prohibition’ means to </w:t>
      </w:r>
      <w:r>
        <w:rPr>
          <w:u w:val="single"/>
        </w:rPr>
        <w:t>hinder</w:t>
      </w:r>
      <w:r>
        <w:t xml:space="preserve">. It’s </w:t>
      </w:r>
      <w:r>
        <w:rPr>
          <w:u w:val="single"/>
        </w:rPr>
        <w:t>not</w:t>
      </w:r>
      <w:r>
        <w:t xml:space="preserve"> absolute.</w:t>
      </w:r>
    </w:p>
    <w:p w14:paraId="5F13AFCD" w14:textId="77777777" w:rsidR="006E43D7" w:rsidRPr="00036017" w:rsidRDefault="006E43D7" w:rsidP="006E43D7">
      <w:r w:rsidRPr="00036017">
        <w:t xml:space="preserve">Sandra L. </w:t>
      </w:r>
      <w:r w:rsidRPr="00036017">
        <w:rPr>
          <w:rStyle w:val="Style13ptBold"/>
        </w:rPr>
        <w:t>Lynch 2</w:t>
      </w:r>
      <w:r w:rsidRPr="00036017">
        <w:t>, Judge on the United States Court of Appeals, First Circuit, “Second Generation Props., L.P. v. Town of Pelham”, 313 F.3d 620, 634, 2002 U.S. App. LEXIS 25904, 12/17/2002, Lexis</w:t>
      </w:r>
    </w:p>
    <w:p w14:paraId="114C4203" w14:textId="77777777" w:rsidR="006E43D7" w:rsidRPr="00036017" w:rsidRDefault="006E43D7" w:rsidP="006E43D7">
      <w:pPr>
        <w:rPr>
          <w:sz w:val="16"/>
        </w:rPr>
      </w:pPr>
      <w:r w:rsidRPr="00036017">
        <w:rPr>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036017">
        <w:rPr>
          <w:rStyle w:val="StyleUnderline"/>
        </w:rPr>
        <w:t xml:space="preserve">the phrase "have the effect of </w:t>
      </w:r>
      <w:r w:rsidRPr="006E43D7">
        <w:rPr>
          <w:rStyle w:val="StyleUnderline"/>
          <w:highlight w:val="cyan"/>
        </w:rPr>
        <w:t>prohibiting" may</w:t>
      </w:r>
      <w:r w:rsidRPr="00036017">
        <w:rPr>
          <w:rStyle w:val="StyleUnderline"/>
        </w:rPr>
        <w:t xml:space="preserve"> well </w:t>
      </w:r>
      <w:r w:rsidRPr="009F409D">
        <w:rPr>
          <w:rStyle w:val="StyleUnderline"/>
        </w:rPr>
        <w:t xml:space="preserve">refer to actions that </w:t>
      </w:r>
      <w:r w:rsidRPr="006E43D7">
        <w:rPr>
          <w:rStyle w:val="Emphasis"/>
          <w:highlight w:val="cyan"/>
        </w:rPr>
        <w:t>mostly</w:t>
      </w:r>
      <w:r w:rsidRPr="006E43D7">
        <w:rPr>
          <w:rStyle w:val="StyleUnderline"/>
          <w:highlight w:val="cyan"/>
        </w:rPr>
        <w:t xml:space="preserve"> prohibit</w:t>
      </w:r>
      <w:r w:rsidRPr="00036017">
        <w:rPr>
          <w:sz w:val="16"/>
        </w:rPr>
        <w:t>. For example, B.A. Garner, A Dictionary of Modern Legal Usage 256 (2d ed., 1995), gives as the first definition of effective "having a high degree of effect." (</w:t>
      </w:r>
      <w:proofErr w:type="gramStart"/>
      <w:r w:rsidRPr="00036017">
        <w:rPr>
          <w:sz w:val="16"/>
        </w:rPr>
        <w:t>emphasis</w:t>
      </w:r>
      <w:proofErr w:type="gramEnd"/>
      <w:r w:rsidRPr="00036017">
        <w:rPr>
          <w:sz w:val="16"/>
        </w:rPr>
        <w:t xml:space="preserve"> added). Accord B.A. Garner, A Dictionary of Modern American Usage 237-38 (1998). Moreover</w:t>
      </w:r>
      <w:r w:rsidRPr="009F409D">
        <w:rPr>
          <w:sz w:val="16"/>
        </w:rPr>
        <w:t xml:space="preserve">, </w:t>
      </w:r>
      <w:r w:rsidRPr="009F409D">
        <w:rPr>
          <w:rStyle w:val="StyleUnderline"/>
        </w:rPr>
        <w:t xml:space="preserve">a </w:t>
      </w:r>
      <w:r w:rsidRPr="009F409D">
        <w:rPr>
          <w:rStyle w:val="Emphasis"/>
        </w:rPr>
        <w:t>common reading</w:t>
      </w:r>
      <w:r w:rsidRPr="009F409D">
        <w:rPr>
          <w:rStyle w:val="StyleUnderline"/>
        </w:rPr>
        <w:t xml:space="preserve"> of the word "prohibition" standing alone would apply to a situation of</w:t>
      </w:r>
      <w:r w:rsidRPr="00036017">
        <w:rPr>
          <w:rStyle w:val="StyleUnderline"/>
        </w:rPr>
        <w:t xml:space="preserve"> </w:t>
      </w:r>
      <w:r w:rsidRPr="006E43D7">
        <w:rPr>
          <w:rStyle w:val="StyleUnderline"/>
          <w:highlight w:val="cyan"/>
        </w:rPr>
        <w:t>denial</w:t>
      </w:r>
      <w:r w:rsidRPr="00036017">
        <w:rPr>
          <w:rStyle w:val="StyleUnderline"/>
        </w:rPr>
        <w:t xml:space="preserve"> of services </w:t>
      </w:r>
      <w:r w:rsidRPr="006E43D7">
        <w:rPr>
          <w:rStyle w:val="StyleUnderline"/>
          <w:highlight w:val="cyan"/>
        </w:rPr>
        <w:t xml:space="preserve">to the </w:t>
      </w:r>
      <w:r w:rsidRPr="006E43D7">
        <w:rPr>
          <w:rStyle w:val="Emphasis"/>
          <w:highlight w:val="cyan"/>
        </w:rPr>
        <w:t>vast majority</w:t>
      </w:r>
      <w:r w:rsidRPr="00036017">
        <w:rPr>
          <w:rStyle w:val="StyleUnderline"/>
        </w:rPr>
        <w:t xml:space="preserve"> of users</w:t>
      </w:r>
      <w:r w:rsidRPr="009F409D">
        <w:rPr>
          <w:rStyle w:val="StyleUnderline"/>
        </w:rPr>
        <w:t xml:space="preserve">. See, e.g., </w:t>
      </w:r>
      <w:r w:rsidRPr="009F409D">
        <w:rPr>
          <w:rStyle w:val="Emphasis"/>
        </w:rPr>
        <w:t>O</w:t>
      </w:r>
      <w:r w:rsidRPr="009F409D">
        <w:rPr>
          <w:sz w:val="16"/>
        </w:rPr>
        <w:t xml:space="preserve">xford </w:t>
      </w:r>
      <w:r w:rsidRPr="009F409D">
        <w:rPr>
          <w:rStyle w:val="Emphasis"/>
        </w:rPr>
        <w:t>E</w:t>
      </w:r>
      <w:r w:rsidRPr="009F409D">
        <w:rPr>
          <w:sz w:val="16"/>
        </w:rPr>
        <w:t xml:space="preserve">nglish </w:t>
      </w:r>
      <w:r w:rsidRPr="009F409D">
        <w:rPr>
          <w:rStyle w:val="Emphasis"/>
        </w:rPr>
        <w:t>D</w:t>
      </w:r>
      <w:r w:rsidRPr="009F409D">
        <w:rPr>
          <w:sz w:val="16"/>
        </w:rPr>
        <w:t>ictionary (2d ed. 1989) (</w:t>
      </w:r>
      <w:r w:rsidRPr="009F409D">
        <w:rPr>
          <w:rStyle w:val="StyleUnderline"/>
        </w:rPr>
        <w:t>defining</w:t>
      </w:r>
      <w:r w:rsidRPr="009F409D">
        <w:rPr>
          <w:sz w:val="16"/>
        </w:rPr>
        <w:t xml:space="preserve"> [**33]  </w:t>
      </w:r>
      <w:r w:rsidRPr="009F409D">
        <w:rPr>
          <w:rStyle w:val="StyleUnderline"/>
        </w:rPr>
        <w:t>"prohibit" as</w:t>
      </w:r>
      <w:r w:rsidRPr="00036017">
        <w:rPr>
          <w:rStyle w:val="StyleUnderline"/>
        </w:rPr>
        <w:t xml:space="preserve"> "</w:t>
      </w:r>
      <w:r w:rsidRPr="006E43D7">
        <w:rPr>
          <w:rStyle w:val="StyleUnderline"/>
          <w:highlight w:val="cyan"/>
        </w:rPr>
        <w:t>to</w:t>
      </w:r>
      <w:r w:rsidRPr="00036017">
        <w:rPr>
          <w:rStyle w:val="StyleUnderline"/>
        </w:rPr>
        <w:t xml:space="preserve"> prevent, preclude, </w:t>
      </w:r>
      <w:r w:rsidRPr="006E43D7">
        <w:rPr>
          <w:rStyle w:val="Emphasis"/>
          <w:highlight w:val="cyan"/>
        </w:rPr>
        <w:t>hinder</w:t>
      </w:r>
      <w:r w:rsidRPr="00036017">
        <w:rPr>
          <w:rStyle w:val="StyleUnderline"/>
        </w:rPr>
        <w:t>")</w:t>
      </w:r>
      <w:r w:rsidRPr="00036017">
        <w:rPr>
          <w:sz w:val="16"/>
        </w:rPr>
        <w:t xml:space="preserve"> (emphasis added). </w:t>
      </w:r>
      <w:proofErr w:type="gramStart"/>
      <w:r w:rsidRPr="00036017">
        <w:rPr>
          <w:rStyle w:val="StyleUnderline"/>
        </w:rPr>
        <w:t>Thus</w:t>
      </w:r>
      <w:proofErr w:type="gramEnd"/>
      <w:r w:rsidRPr="00036017">
        <w:rPr>
          <w:rStyle w:val="StyleUnderline"/>
        </w:rPr>
        <w:t xml:space="preserve"> </w:t>
      </w:r>
      <w:r w:rsidRPr="006E43D7">
        <w:rPr>
          <w:rStyle w:val="StyleUnderline"/>
          <w:highlight w:val="cyan"/>
        </w:rPr>
        <w:t>Congress</w:t>
      </w:r>
      <w:r w:rsidRPr="009F409D">
        <w:rPr>
          <w:rStyle w:val="StyleUnderline"/>
        </w:rPr>
        <w:t xml:space="preserve"> may</w:t>
      </w:r>
      <w:r w:rsidRPr="00036017">
        <w:rPr>
          <w:rStyle w:val="StyleUnderline"/>
        </w:rPr>
        <w:t xml:space="preserve"> well have </w:t>
      </w:r>
      <w:r w:rsidRPr="006E43D7">
        <w:rPr>
          <w:rStyle w:val="Emphasis"/>
          <w:highlight w:val="cyan"/>
        </w:rPr>
        <w:t>mean</w:t>
      </w:r>
      <w:r w:rsidRPr="00036017">
        <w:rPr>
          <w:rStyle w:val="StyleUnderline"/>
        </w:rPr>
        <w:t xml:space="preserve">t the effective </w:t>
      </w:r>
      <w:r w:rsidRPr="006E43D7">
        <w:rPr>
          <w:rStyle w:val="StyleUnderline"/>
          <w:highlight w:val="cyan"/>
        </w:rPr>
        <w:t>prohibition</w:t>
      </w:r>
      <w:r w:rsidRPr="00036017">
        <w:rPr>
          <w:rStyle w:val="StyleUnderline"/>
        </w:rPr>
        <w:t xml:space="preserve"> clause </w:t>
      </w:r>
      <w:r w:rsidRPr="006E43D7">
        <w:rPr>
          <w:rStyle w:val="StyleUnderline"/>
          <w:highlight w:val="cyan"/>
        </w:rPr>
        <w:t>to reach</w:t>
      </w:r>
      <w:r w:rsidRPr="00036017">
        <w:rPr>
          <w:rStyle w:val="StyleUnderline"/>
        </w:rPr>
        <w:t xml:space="preserve"> certain </w:t>
      </w:r>
      <w:r w:rsidRPr="009F409D">
        <w:rPr>
          <w:rStyle w:val="StyleUnderline"/>
        </w:rPr>
        <w:t xml:space="preserve">situations in which there is some </w:t>
      </w:r>
      <w:r w:rsidRPr="006E43D7">
        <w:rPr>
          <w:rStyle w:val="Emphasis"/>
          <w:highlight w:val="cyan"/>
        </w:rPr>
        <w:t>coverage</w:t>
      </w:r>
      <w:r w:rsidRPr="006E43D7">
        <w:rPr>
          <w:rStyle w:val="StyleUnderline"/>
          <w:highlight w:val="cyan"/>
        </w:rPr>
        <w:t xml:space="preserve"> in a </w:t>
      </w:r>
      <w:r w:rsidRPr="006E43D7">
        <w:rPr>
          <w:rStyle w:val="Emphasis"/>
          <w:highlight w:val="cyan"/>
        </w:rPr>
        <w:t>gap</w:t>
      </w:r>
      <w:r w:rsidRPr="00036017">
        <w:rPr>
          <w:sz w:val="16"/>
        </w:rPr>
        <w:t>.</w:t>
      </w:r>
    </w:p>
    <w:p w14:paraId="358D2E34" w14:textId="77777777" w:rsidR="006E43D7" w:rsidRDefault="006E43D7" w:rsidP="006E43D7">
      <w:pPr>
        <w:pStyle w:val="Heading4"/>
      </w:pPr>
      <w:r>
        <w:t xml:space="preserve">This </w:t>
      </w:r>
      <w:r>
        <w:rPr>
          <w:u w:val="single"/>
        </w:rPr>
        <w:t>occurs</w:t>
      </w:r>
      <w:r>
        <w:t xml:space="preserve"> the moment that practices are declared </w:t>
      </w:r>
      <w:r>
        <w:rPr>
          <w:u w:val="single"/>
        </w:rPr>
        <w:t>illegal</w:t>
      </w:r>
    </w:p>
    <w:p w14:paraId="043254D0" w14:textId="77777777" w:rsidR="006E43D7" w:rsidRDefault="006E43D7" w:rsidP="006E43D7">
      <w:r>
        <w:t xml:space="preserve">Gabriel A. </w:t>
      </w:r>
      <w:r w:rsidRPr="00930957">
        <w:rPr>
          <w:rStyle w:val="Style13ptBold"/>
        </w:rPr>
        <w:t>Feldman 9</w:t>
      </w:r>
      <w:r>
        <w:t>, Associate Professor of Law and Director, Tulane Sports Law Program, Tulane Law School, “The Misuse of the Less Restrictive Alternative Inquiry in Rule of Reason Analysis”, American University Law Review, 58 Am. U.L. Rev. 561, February 2009, Lexis</w:t>
      </w:r>
    </w:p>
    <w:p w14:paraId="19EC73D3" w14:textId="77777777" w:rsidR="006E43D7" w:rsidRDefault="006E43D7" w:rsidP="006E43D7">
      <w:pPr>
        <w:rPr>
          <w:sz w:val="16"/>
        </w:rPr>
      </w:pPr>
      <w:r w:rsidRPr="006E43D7">
        <w:rPr>
          <w:rStyle w:val="Emphasis"/>
          <w:highlight w:val="cyan"/>
        </w:rPr>
        <w:t>Prohibitions</w:t>
      </w:r>
      <w:r w:rsidRPr="00930957">
        <w:rPr>
          <w:rStyle w:val="StyleUnderline"/>
        </w:rPr>
        <w:t xml:space="preserve"> against restraints of trade </w:t>
      </w:r>
      <w:r w:rsidRPr="006E43D7">
        <w:rPr>
          <w:rStyle w:val="StyleUnderline"/>
          <w:highlight w:val="cyan"/>
        </w:rPr>
        <w:t>began</w:t>
      </w:r>
      <w:r w:rsidRPr="00930957">
        <w:rPr>
          <w:sz w:val="16"/>
        </w:rPr>
        <w:t xml:space="preserve"> in the fifteenth century </w:t>
      </w:r>
      <w:r w:rsidRPr="006E43D7">
        <w:rPr>
          <w:rStyle w:val="StyleUnderline"/>
          <w:highlight w:val="cyan"/>
        </w:rPr>
        <w:t xml:space="preserve">when judges </w:t>
      </w:r>
      <w:r w:rsidRPr="006E43D7">
        <w:rPr>
          <w:rStyle w:val="Emphasis"/>
          <w:highlight w:val="cyan"/>
        </w:rPr>
        <w:t>declared illegal</w:t>
      </w:r>
      <w:r w:rsidRPr="00930957">
        <w:rPr>
          <w:sz w:val="16"/>
        </w:rPr>
        <w:t xml:space="preserve"> all </w:t>
      </w:r>
      <w:r w:rsidRPr="006E43D7">
        <w:rPr>
          <w:rStyle w:val="StyleUnderline"/>
          <w:highlight w:val="cyan"/>
        </w:rPr>
        <w:t>contracts</w:t>
      </w:r>
      <w:r w:rsidRPr="00930957">
        <w:rPr>
          <w:sz w:val="16"/>
        </w:rPr>
        <w:t xml:space="preserve"> that prevented a person from practicing his profession. 13 Most of these cases arose in the context of covenants not to compete. 14 As the common law developed, courts recognized that some of these restraints should be permitted because they were used in support and furtherance of legitimate goals. In order to determine which restraints were permissible, or "reasonable," the courts adapted a form of the less restrictive alternative test as part of an early "rule of reason." 15 The initial version of this rule was discussed in Mitchel v. Reynolds, 16 where the court held that a covenant not to compete will be enforced only where the restraint is "particular." 17 The test was more fully articulated in Horner v. Graves: 18</w:t>
      </w:r>
    </w:p>
    <w:p w14:paraId="1F242B57" w14:textId="77777777" w:rsidR="006E43D7" w:rsidRDefault="006E43D7" w:rsidP="006E43D7">
      <w:pPr>
        <w:pStyle w:val="Heading4"/>
      </w:pPr>
      <w:r w:rsidRPr="00B63173">
        <w:rPr>
          <w:u w:val="single"/>
        </w:rPr>
        <w:t>Liability</w:t>
      </w:r>
      <w:r>
        <w:t xml:space="preserve"> is </w:t>
      </w:r>
      <w:r w:rsidRPr="00B63173">
        <w:t>distinct</w:t>
      </w:r>
      <w:r>
        <w:t xml:space="preserve"> from the </w:t>
      </w:r>
      <w:r>
        <w:rPr>
          <w:u w:val="single"/>
        </w:rPr>
        <w:t>remedy</w:t>
      </w:r>
      <w:r>
        <w:t xml:space="preserve">---any </w:t>
      </w:r>
      <w:r>
        <w:rPr>
          <w:u w:val="single"/>
        </w:rPr>
        <w:t>range</w:t>
      </w:r>
      <w:r>
        <w:t xml:space="preserve"> of consequences can follow </w:t>
      </w:r>
      <w:r>
        <w:rPr>
          <w:u w:val="single"/>
        </w:rPr>
        <w:t>prohibited</w:t>
      </w:r>
      <w:r>
        <w:t xml:space="preserve"> behavior</w:t>
      </w:r>
    </w:p>
    <w:p w14:paraId="499F593C" w14:textId="77777777" w:rsidR="006E43D7" w:rsidRDefault="006E43D7" w:rsidP="006E43D7">
      <w:r>
        <w:t xml:space="preserve">Erika M. </w:t>
      </w:r>
      <w:r w:rsidRPr="00E65BC3">
        <w:rPr>
          <w:rStyle w:val="Style13ptBold"/>
        </w:rPr>
        <w:t>Douglas 20</w:t>
      </w:r>
      <w:r>
        <w:t>, Assistant Professor of Law at the Temple University, Beasley School of Law, “Monopolization Remedies and Data Privacy”, Virginia Journal of Law and Technology, 24 Va. J.L. &amp; Tech. 1, Summer 2020, Lexis</w:t>
      </w:r>
    </w:p>
    <w:p w14:paraId="012F2838" w14:textId="77777777" w:rsidR="006E43D7" w:rsidRPr="00E65BC3" w:rsidRDefault="006E43D7" w:rsidP="006E43D7">
      <w:pPr>
        <w:rPr>
          <w:sz w:val="16"/>
        </w:rPr>
      </w:pPr>
      <w:r w:rsidRPr="00E65BC3">
        <w:rPr>
          <w:sz w:val="16"/>
        </w:rPr>
        <w:t xml:space="preserve">Early consideration of remedies is important because it acts as a disciplining mechanism, testing the robustness and specificity of liability-stage theories. </w:t>
      </w:r>
      <w:r w:rsidRPr="006E43D7">
        <w:rPr>
          <w:rStyle w:val="StyleUnderline"/>
          <w:highlight w:val="cyan"/>
        </w:rPr>
        <w:t xml:space="preserve">Although </w:t>
      </w:r>
      <w:r w:rsidRPr="006E43D7">
        <w:rPr>
          <w:rStyle w:val="Emphasis"/>
          <w:highlight w:val="cyan"/>
        </w:rPr>
        <w:t>analytically distinct</w:t>
      </w:r>
      <w:r w:rsidRPr="006E43D7">
        <w:rPr>
          <w:rStyle w:val="StyleUnderline"/>
          <w:highlight w:val="cyan"/>
        </w:rPr>
        <w:t xml:space="preserve"> stages</w:t>
      </w:r>
      <w:r w:rsidRPr="00E65BC3">
        <w:rPr>
          <w:rStyle w:val="StyleUnderline"/>
        </w:rPr>
        <w:t xml:space="preserve"> of a case, </w:t>
      </w:r>
      <w:r w:rsidRPr="006E43D7">
        <w:rPr>
          <w:rStyle w:val="StyleUnderline"/>
          <w:highlight w:val="cyan"/>
        </w:rPr>
        <w:t>antitrust</w:t>
      </w:r>
      <w:r w:rsidRPr="00E65BC3">
        <w:rPr>
          <w:rStyle w:val="StyleUnderline"/>
        </w:rPr>
        <w:t xml:space="preserve"> scholarship has </w:t>
      </w:r>
      <w:r w:rsidRPr="006E43D7">
        <w:rPr>
          <w:rStyle w:val="StyleUnderline"/>
          <w:highlight w:val="cyan"/>
        </w:rPr>
        <w:t>long treated</w:t>
      </w:r>
      <w:r w:rsidRPr="00E65BC3">
        <w:rPr>
          <w:rStyle w:val="StyleUnderline"/>
        </w:rPr>
        <w:t xml:space="preserve"> the questions of </w:t>
      </w:r>
      <w:r w:rsidRPr="006E43D7">
        <w:rPr>
          <w:rStyle w:val="Emphasis"/>
          <w:highlight w:val="cyan"/>
        </w:rPr>
        <w:t>remedies</w:t>
      </w:r>
      <w:r w:rsidRPr="006E43D7">
        <w:rPr>
          <w:rStyle w:val="StyleUnderline"/>
          <w:highlight w:val="cyan"/>
        </w:rPr>
        <w:t xml:space="preserve"> and </w:t>
      </w:r>
      <w:r w:rsidRPr="006E43D7">
        <w:rPr>
          <w:rStyle w:val="Emphasis"/>
          <w:highlight w:val="cyan"/>
        </w:rPr>
        <w:t>liability</w:t>
      </w:r>
      <w:r w:rsidRPr="006E43D7">
        <w:rPr>
          <w:rStyle w:val="StyleUnderline"/>
          <w:highlight w:val="cyan"/>
        </w:rPr>
        <w:t xml:space="preserve"> as </w:t>
      </w:r>
      <w:r w:rsidRPr="006E43D7">
        <w:rPr>
          <w:rStyle w:val="Emphasis"/>
          <w:highlight w:val="cyan"/>
        </w:rPr>
        <w:t>related</w:t>
      </w:r>
      <w:r w:rsidRPr="00E65BC3">
        <w:rPr>
          <w:rStyle w:val="StyleUnderline"/>
        </w:rPr>
        <w:t xml:space="preserve">. Antitrust </w:t>
      </w:r>
      <w:r w:rsidRPr="006E43D7">
        <w:rPr>
          <w:rStyle w:val="StyleUnderline"/>
          <w:highlight w:val="cyan"/>
        </w:rPr>
        <w:t xml:space="preserve">analysis </w:t>
      </w:r>
      <w:r w:rsidRPr="006E43D7">
        <w:rPr>
          <w:rStyle w:val="Emphasis"/>
          <w:highlight w:val="cyan"/>
        </w:rPr>
        <w:t>"blur[s] the line"</w:t>
      </w:r>
      <w:r w:rsidRPr="00E65BC3">
        <w:rPr>
          <w:rStyle w:val="StyleUnderline"/>
        </w:rPr>
        <w:t xml:space="preserve"> between the two,</w:t>
      </w:r>
      <w:r w:rsidRPr="00E65BC3">
        <w:rPr>
          <w:sz w:val="16"/>
        </w:rPr>
        <w:t xml:space="preserve"> particularly for unilateral conduct. 17As Judge Posner observes, </w:t>
      </w:r>
      <w:r w:rsidRPr="00E65BC3">
        <w:rPr>
          <w:rStyle w:val="StyleUnderline"/>
        </w:rPr>
        <w:t>the "</w:t>
      </w:r>
      <w:r w:rsidRPr="00E65BC3">
        <w:rPr>
          <w:rStyle w:val="Emphasis"/>
        </w:rPr>
        <w:t>nature</w:t>
      </w:r>
      <w:r w:rsidRPr="00E65BC3">
        <w:rPr>
          <w:rStyle w:val="StyleUnderline"/>
        </w:rPr>
        <w:t xml:space="preserve"> of the remedy sought in an antitrust case is often . . . an </w:t>
      </w:r>
      <w:r w:rsidRPr="00E65BC3">
        <w:rPr>
          <w:rStyle w:val="Emphasis"/>
        </w:rPr>
        <w:t>important clue</w:t>
      </w:r>
      <w:r w:rsidRPr="00E65BC3">
        <w:rPr>
          <w:rStyle w:val="StyleUnderline"/>
        </w:rPr>
        <w:t xml:space="preserve"> to the soundness of the antitrust claim."</w:t>
      </w:r>
      <w:r w:rsidRPr="00E65BC3">
        <w:rPr>
          <w:sz w:val="16"/>
        </w:rPr>
        <w:t xml:space="preserve"> 18If there is no logical remedy available for the misconduct, that may indicate the liability theory needs refinement, or even that scarce prosecutorial resources are better spent elsewhere. 19If the case proceeds, the willingness of a court to grant a particular remedy will depend on what is proven at the liability stage, which means the claims, arguments and evidence should be developed with the intended remedy in mind.</w:t>
      </w:r>
    </w:p>
    <w:p w14:paraId="0926A285" w14:textId="77777777" w:rsidR="006E43D7" w:rsidRDefault="006E43D7" w:rsidP="006E43D7">
      <w:pPr>
        <w:rPr>
          <w:sz w:val="16"/>
        </w:rPr>
      </w:pPr>
      <w:r w:rsidRPr="006E43D7">
        <w:rPr>
          <w:rStyle w:val="Emphasis"/>
          <w:highlight w:val="cyan"/>
        </w:rPr>
        <w:t>No particular form</w:t>
      </w:r>
      <w:r w:rsidRPr="006E43D7">
        <w:rPr>
          <w:rStyle w:val="StyleUnderline"/>
          <w:highlight w:val="cyan"/>
        </w:rPr>
        <w:t xml:space="preserve"> of relief is </w:t>
      </w:r>
      <w:r w:rsidRPr="006E43D7">
        <w:rPr>
          <w:rStyle w:val="Emphasis"/>
          <w:highlight w:val="cyan"/>
        </w:rPr>
        <w:t>automatic</w:t>
      </w:r>
      <w:r w:rsidRPr="006E43D7">
        <w:rPr>
          <w:rStyle w:val="StyleUnderline"/>
          <w:highlight w:val="cyan"/>
        </w:rPr>
        <w:t xml:space="preserve"> for violations of</w:t>
      </w:r>
      <w:r w:rsidRPr="00E65BC3">
        <w:rPr>
          <w:sz w:val="16"/>
        </w:rPr>
        <w:t xml:space="preserve"> Section 2 of the </w:t>
      </w:r>
      <w:r w:rsidRPr="006E43D7">
        <w:rPr>
          <w:rStyle w:val="StyleUnderline"/>
          <w:highlight w:val="cyan"/>
        </w:rPr>
        <w:t>Sherman</w:t>
      </w:r>
      <w:r w:rsidRPr="00E65BC3">
        <w:rPr>
          <w:sz w:val="16"/>
        </w:rPr>
        <w:t xml:space="preserve"> Antitrust Act (the "Sherman Act"). 20 </w:t>
      </w:r>
      <w:r w:rsidRPr="006E43D7">
        <w:rPr>
          <w:rStyle w:val="StyleUnderline"/>
          <w:highlight w:val="cyan"/>
        </w:rPr>
        <w:t>Instead</w:t>
      </w:r>
      <w:r w:rsidRPr="00E65BC3">
        <w:rPr>
          <w:rStyle w:val="StyleUnderline"/>
        </w:rPr>
        <w:t xml:space="preserve">, trial </w:t>
      </w:r>
      <w:r w:rsidRPr="006E43D7">
        <w:rPr>
          <w:rStyle w:val="StyleUnderline"/>
          <w:highlight w:val="cyan"/>
        </w:rPr>
        <w:t xml:space="preserve">courts have </w:t>
      </w:r>
      <w:r w:rsidRPr="006E43D7">
        <w:rPr>
          <w:rStyle w:val="Emphasis"/>
          <w:highlight w:val="cyan"/>
        </w:rPr>
        <w:t>broad discretion</w:t>
      </w:r>
      <w:r w:rsidRPr="006E43D7">
        <w:rPr>
          <w:rStyle w:val="StyleUnderline"/>
          <w:highlight w:val="cyan"/>
        </w:rPr>
        <w:t xml:space="preserve"> to order relief that</w:t>
      </w:r>
      <w:r w:rsidRPr="00E65BC3">
        <w:rPr>
          <w:rStyle w:val="StyleUnderline"/>
        </w:rPr>
        <w:t xml:space="preserve"> will </w:t>
      </w:r>
      <w:r w:rsidRPr="006E43D7">
        <w:rPr>
          <w:rStyle w:val="Emphasis"/>
          <w:highlight w:val="cyan"/>
        </w:rPr>
        <w:t>remedy</w:t>
      </w:r>
      <w:r w:rsidRPr="00E65BC3">
        <w:rPr>
          <w:rStyle w:val="StyleUnderline"/>
        </w:rPr>
        <w:t xml:space="preserve"> the </w:t>
      </w:r>
      <w:r w:rsidRPr="006E43D7">
        <w:rPr>
          <w:rStyle w:val="Emphasis"/>
          <w:sz w:val="24"/>
          <w:szCs w:val="26"/>
          <w:highlight w:val="cyan"/>
        </w:rPr>
        <w:t>unlawful conduct</w:t>
      </w:r>
      <w:r w:rsidRPr="00E65BC3">
        <w:rPr>
          <w:sz w:val="16"/>
        </w:rPr>
        <w:t xml:space="preserve">. 21 In cases where the government is the plaintiff, </w:t>
      </w:r>
      <w:r w:rsidRPr="00E65BC3">
        <w:rPr>
          <w:rStyle w:val="StyleUnderline"/>
        </w:rPr>
        <w:t xml:space="preserve">possible </w:t>
      </w:r>
      <w:r w:rsidRPr="006E43D7">
        <w:rPr>
          <w:rStyle w:val="StyleUnderline"/>
          <w:highlight w:val="cyan"/>
        </w:rPr>
        <w:t xml:space="preserve">remedies </w:t>
      </w:r>
      <w:r w:rsidRPr="006E43D7">
        <w:rPr>
          <w:rStyle w:val="Emphasis"/>
          <w:highlight w:val="cyan"/>
        </w:rPr>
        <w:t>range</w:t>
      </w:r>
      <w:r w:rsidRPr="006E43D7">
        <w:rPr>
          <w:rStyle w:val="StyleUnderline"/>
          <w:highlight w:val="cyan"/>
        </w:rPr>
        <w:t xml:space="preserve"> from</w:t>
      </w:r>
      <w:r w:rsidRPr="00E65BC3">
        <w:rPr>
          <w:rStyle w:val="StyleUnderline"/>
        </w:rPr>
        <w:t xml:space="preserve"> </w:t>
      </w:r>
      <w:r w:rsidRPr="00E65BC3">
        <w:rPr>
          <w:rStyle w:val="Emphasis"/>
        </w:rPr>
        <w:t>criminal</w:t>
      </w:r>
      <w:r w:rsidRPr="00E65BC3">
        <w:rPr>
          <w:rStyle w:val="StyleUnderline"/>
        </w:rPr>
        <w:t xml:space="preserve"> penalties of </w:t>
      </w:r>
      <w:r w:rsidRPr="006E43D7">
        <w:rPr>
          <w:rStyle w:val="Emphasis"/>
          <w:highlight w:val="cyan"/>
        </w:rPr>
        <w:t>fines</w:t>
      </w:r>
      <w:r w:rsidRPr="00E65BC3">
        <w:rPr>
          <w:rStyle w:val="StyleUnderline"/>
        </w:rPr>
        <w:t xml:space="preserve"> or </w:t>
      </w:r>
      <w:r w:rsidRPr="00E65BC3">
        <w:rPr>
          <w:rStyle w:val="Emphasis"/>
        </w:rPr>
        <w:t>jail</w:t>
      </w:r>
      <w:r w:rsidRPr="00E65BC3">
        <w:rPr>
          <w:sz w:val="16"/>
        </w:rPr>
        <w:t xml:space="preserve">, 22 </w:t>
      </w:r>
      <w:r w:rsidRPr="006E43D7">
        <w:rPr>
          <w:rStyle w:val="StyleUnderline"/>
          <w:highlight w:val="cyan"/>
        </w:rPr>
        <w:t xml:space="preserve">to </w:t>
      </w:r>
      <w:r w:rsidRPr="006E43D7">
        <w:rPr>
          <w:rStyle w:val="Emphasis"/>
          <w:highlight w:val="cyan"/>
        </w:rPr>
        <w:t>injunctive</w:t>
      </w:r>
      <w:r w:rsidRPr="00E65BC3">
        <w:rPr>
          <w:sz w:val="16"/>
        </w:rPr>
        <w:t xml:space="preserve"> or other equitable </w:t>
      </w:r>
      <w:r w:rsidRPr="006E43D7">
        <w:rPr>
          <w:rStyle w:val="Emphasis"/>
          <w:highlight w:val="cyan"/>
        </w:rPr>
        <w:t>relief</w:t>
      </w:r>
      <w:r w:rsidRPr="00E65BC3">
        <w:rPr>
          <w:sz w:val="16"/>
        </w:rPr>
        <w:t>. 23Damages are generally awarded only in private antitrust litigation, which offers plaintiffs the lure of treble damages. 24</w:t>
      </w:r>
    </w:p>
    <w:p w14:paraId="2A35884F" w14:textId="77777777" w:rsidR="006E43D7" w:rsidRDefault="006E43D7" w:rsidP="006E43D7">
      <w:pPr>
        <w:pStyle w:val="Heading3"/>
      </w:pPr>
      <w:r>
        <w:t>States CP---2AC</w:t>
      </w:r>
    </w:p>
    <w:p w14:paraId="62BB0252" w14:textId="77777777" w:rsidR="006E43D7" w:rsidRPr="008D7FCA" w:rsidRDefault="006E43D7" w:rsidP="006E43D7">
      <w:pPr>
        <w:pStyle w:val="Heading4"/>
      </w:pPr>
      <w:r>
        <w:t xml:space="preserve">State control of blockchain will be </w:t>
      </w:r>
      <w:r>
        <w:rPr>
          <w:u w:val="single"/>
        </w:rPr>
        <w:t>preempted</w:t>
      </w:r>
    </w:p>
    <w:p w14:paraId="3B54EE26" w14:textId="77777777" w:rsidR="006E43D7" w:rsidRDefault="006E43D7" w:rsidP="006E43D7">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44410E9B" w14:textId="77777777" w:rsidR="006E43D7" w:rsidRDefault="006E43D7" w:rsidP="006E43D7">
      <w:r w:rsidRPr="006E43D7">
        <w:rPr>
          <w:rStyle w:val="Emphasis"/>
          <w:highlight w:val="cyan"/>
        </w:rPr>
        <w:t>Crypto</w:t>
      </w:r>
      <w:r w:rsidRPr="000A4EC6">
        <w:rPr>
          <w:rStyle w:val="StyleUnderline"/>
        </w:rPr>
        <w:t xml:space="preserve">graphic signatures </w:t>
      </w:r>
      <w:r w:rsidRPr="006E43D7">
        <w:rPr>
          <w:rStyle w:val="StyleUnderline"/>
          <w:highlight w:val="cyan"/>
        </w:rPr>
        <w:t xml:space="preserve">fall </w:t>
      </w:r>
      <w:r w:rsidRPr="006E43D7">
        <w:rPr>
          <w:rStyle w:val="Emphasis"/>
          <w:highlight w:val="cyan"/>
        </w:rPr>
        <w:t>squarely within</w:t>
      </w:r>
      <w:r w:rsidRPr="000A4EC6">
        <w:rPr>
          <w:rStyle w:val="StyleUnderline"/>
        </w:rPr>
        <w:t xml:space="preserve"> the definition of "</w:t>
      </w:r>
      <w:r w:rsidRPr="006E43D7">
        <w:rPr>
          <w:rStyle w:val="Emphasis"/>
          <w:highlight w:val="cyan"/>
        </w:rPr>
        <w:t>e</w:t>
      </w:r>
      <w:r w:rsidRPr="000A4EC6">
        <w:rPr>
          <w:rStyle w:val="StyleUnderline"/>
        </w:rPr>
        <w:t xml:space="preserve">lectronic </w:t>
      </w:r>
      <w:r w:rsidRPr="006E43D7">
        <w:rPr>
          <w:rStyle w:val="Emphasis"/>
          <w:highlight w:val="cyan"/>
        </w:rPr>
        <w:t>sig</w:t>
      </w:r>
      <w:r w:rsidRPr="000A4EC6">
        <w:rPr>
          <w:rStyle w:val="StyleUnderline"/>
        </w:rPr>
        <w:t xml:space="preserve">nature" </w:t>
      </w:r>
      <w:r w:rsidRPr="006E43D7">
        <w:rPr>
          <w:rStyle w:val="StyleUnderline"/>
          <w:highlight w:val="cyan"/>
        </w:rPr>
        <w:t xml:space="preserve">set forth in </w:t>
      </w:r>
      <w:r w:rsidRPr="006E43D7">
        <w:rPr>
          <w:rStyle w:val="Emphasis"/>
          <w:highlight w:val="cyan"/>
        </w:rPr>
        <w:t>UETA</w:t>
      </w:r>
      <w:r w:rsidRPr="006E43D7">
        <w:rPr>
          <w:rStyle w:val="StyleUnderline"/>
          <w:highlight w:val="cyan"/>
        </w:rPr>
        <w:t xml:space="preserve"> and </w:t>
      </w:r>
      <w:r w:rsidRPr="006E43D7">
        <w:rPr>
          <w:rStyle w:val="Emphasis"/>
          <w:highlight w:val="cyan"/>
        </w:rPr>
        <w:t>ESIGN</w:t>
      </w:r>
      <w:r w:rsidRPr="006E43D7">
        <w:rPr>
          <w:rStyle w:val="StyleUnderline"/>
          <w:highlight w:val="cyan"/>
        </w:rPr>
        <w:t>. Thus,</w:t>
      </w:r>
      <w:r w:rsidRPr="000A4EC6">
        <w:rPr>
          <w:rStyle w:val="StyleUnderline"/>
        </w:rPr>
        <w:t xml:space="preserve"> if blockchain technology</w:t>
      </w:r>
      <w:r>
        <w:t xml:space="preserve"> or smart contract code </w:t>
      </w:r>
      <w:r w:rsidRPr="000A4EC6">
        <w:rPr>
          <w:rStyle w:val="StyleUnderline"/>
        </w:rPr>
        <w:t>is used</w:t>
      </w:r>
      <w:r>
        <w:t xml:space="preserve"> to create or effect an electronic signature, electronic record, or electronic contract, </w:t>
      </w:r>
      <w:r w:rsidRPr="000A4EC6">
        <w:rPr>
          <w:rStyle w:val="StyleUnderline"/>
        </w:rPr>
        <w:t xml:space="preserve">UETA and ESIGN ensure it is valid. Therefore, </w:t>
      </w:r>
      <w:r w:rsidRPr="006E43D7">
        <w:rPr>
          <w:rStyle w:val="StyleUnderline"/>
          <w:highlight w:val="cyan"/>
        </w:rPr>
        <w:t>legislation</w:t>
      </w:r>
      <w:r w:rsidRPr="000A4EC6">
        <w:rPr>
          <w:rStyle w:val="StyleUnderline"/>
        </w:rPr>
        <w:t xml:space="preserve"> seeking to </w:t>
      </w:r>
      <w:r w:rsidRPr="006E43D7">
        <w:rPr>
          <w:rStyle w:val="Emphasis"/>
          <w:highlight w:val="cyan"/>
        </w:rPr>
        <w:t>define blockchain</w:t>
      </w:r>
      <w: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6E43D7">
        <w:rPr>
          <w:rStyle w:val="StyleUnderline"/>
          <w:highlight w:val="cyan"/>
        </w:rPr>
        <w:t xml:space="preserve">is </w:t>
      </w:r>
      <w:r w:rsidRPr="006E43D7">
        <w:rPr>
          <w:rStyle w:val="Emphasis"/>
          <w:highlight w:val="cyan"/>
        </w:rPr>
        <w:t>harmful</w:t>
      </w:r>
      <w:r w:rsidRPr="000A4EC6">
        <w:rPr>
          <w:rStyle w:val="StyleUnderline"/>
        </w:rPr>
        <w:t xml:space="preserve"> for the following reasons:</w:t>
      </w:r>
    </w:p>
    <w:p w14:paraId="0EDA323E" w14:textId="77777777" w:rsidR="006E43D7" w:rsidRDefault="006E43D7" w:rsidP="006E43D7">
      <w:r>
        <w:t>1. Redundancy. Redundancy is confusing, unnecessary, and potentially harmful if courts determine the legislature intended a different effect.</w:t>
      </w:r>
    </w:p>
    <w:p w14:paraId="63C63782" w14:textId="77777777" w:rsidR="006E43D7" w:rsidRDefault="006E43D7" w:rsidP="006E43D7">
      <w: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464C5EE7" w14:textId="77777777" w:rsidR="006E43D7" w:rsidRDefault="006E43D7" w:rsidP="006E43D7">
      <w:r>
        <w:t xml:space="preserve">3. </w:t>
      </w:r>
      <w:r w:rsidRPr="006E43D7">
        <w:rPr>
          <w:rStyle w:val="Emphasis"/>
          <w:highlight w:val="cyan"/>
        </w:rPr>
        <w:t>Federal Preemption</w:t>
      </w:r>
      <w:r w:rsidRPr="006E43D7">
        <w:rPr>
          <w:rStyle w:val="StyleUnderline"/>
          <w:highlight w:val="cyan"/>
        </w:rPr>
        <w:t>. ESIGN provides</w:t>
      </w:r>
      <w:r w:rsidRPr="000A4EC6">
        <w:rPr>
          <w:rStyle w:val="StyleUnderline"/>
        </w:rPr>
        <w:t xml:space="preserve"> </w:t>
      </w:r>
      <w:r w:rsidRPr="000B6348">
        <w:rPr>
          <w:rStyle w:val="StyleUnderline"/>
        </w:rPr>
        <w:t xml:space="preserve">that </w:t>
      </w:r>
      <w:r w:rsidRPr="006E43D7">
        <w:rPr>
          <w:rStyle w:val="Emphasis"/>
          <w:highlight w:val="cyan"/>
        </w:rPr>
        <w:t>any</w:t>
      </w:r>
      <w:r w:rsidRPr="006E43D7">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6E43D7">
        <w:rPr>
          <w:rStyle w:val="Emphasis"/>
          <w:highlight w:val="cyan"/>
        </w:rPr>
        <w:t>effect</w:t>
      </w:r>
      <w:r w:rsidRPr="006E43D7">
        <w:rPr>
          <w:rStyle w:val="StyleUnderline"/>
          <w:highlight w:val="cyan"/>
        </w:rPr>
        <w:t xml:space="preserve"> to</w:t>
      </w:r>
      <w:r w:rsidRPr="000A4EC6">
        <w:rPr>
          <w:rStyle w:val="StyleUnderline"/>
        </w:rPr>
        <w:t xml:space="preserve"> a </w:t>
      </w:r>
      <w:r w:rsidRPr="006E43D7">
        <w:rPr>
          <w:rStyle w:val="Emphasis"/>
          <w:highlight w:val="cyan"/>
        </w:rPr>
        <w:t>specific</w:t>
      </w:r>
      <w:r w:rsidRPr="006E43D7">
        <w:rPr>
          <w:rStyle w:val="StyleUnderline"/>
          <w:highlight w:val="cyan"/>
        </w:rPr>
        <w:t xml:space="preserve"> </w:t>
      </w:r>
      <w:r w:rsidRPr="006E43D7">
        <w:rPr>
          <w:rStyle w:val="Emphasis"/>
          <w:highlight w:val="cyan"/>
        </w:rPr>
        <w:t>tech</w:t>
      </w:r>
      <w:r w:rsidRPr="000A4EC6">
        <w:rPr>
          <w:rStyle w:val="StyleUnderline"/>
        </w:rPr>
        <w:t xml:space="preserve">nology </w:t>
      </w:r>
      <w:r w:rsidRPr="006E43D7">
        <w:rPr>
          <w:rStyle w:val="StyleUnderline"/>
          <w:highlight w:val="cyan"/>
        </w:rPr>
        <w:t xml:space="preserve">is </w:t>
      </w:r>
      <w:r w:rsidRPr="006E43D7">
        <w:rPr>
          <w:rStyle w:val="Emphasis"/>
          <w:highlight w:val="cyan"/>
        </w:rPr>
        <w:t>preempted</w:t>
      </w:r>
      <w:r>
        <w:t xml:space="preserve">. Moreover, </w:t>
      </w:r>
      <w:r w:rsidRPr="006E43D7">
        <w:rPr>
          <w:rStyle w:val="Emphasis"/>
          <w:highlight w:val="cyan"/>
        </w:rPr>
        <w:t>conflicting</w:t>
      </w:r>
      <w:r w:rsidRPr="006E43D7">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6E43D7">
        <w:rPr>
          <w:rStyle w:val="Emphasis"/>
          <w:highlight w:val="cyan"/>
        </w:rPr>
        <w:t>incentive</w:t>
      </w:r>
      <w:r w:rsidRPr="006E43D7">
        <w:rPr>
          <w:rStyle w:val="StyleUnderline"/>
          <w:highlight w:val="cyan"/>
        </w:rPr>
        <w:t xml:space="preserve"> for </w:t>
      </w:r>
      <w:r w:rsidRPr="006E43D7">
        <w:rPr>
          <w:rStyle w:val="Emphasis"/>
          <w:highlight w:val="cyan"/>
        </w:rPr>
        <w:t>Congress</w:t>
      </w:r>
      <w:r w:rsidRPr="006E43D7">
        <w:rPr>
          <w:rStyle w:val="StyleUnderline"/>
          <w:highlight w:val="cyan"/>
        </w:rPr>
        <w:t xml:space="preserve"> to </w:t>
      </w:r>
      <w:r w:rsidRPr="006E43D7">
        <w:rPr>
          <w:rStyle w:val="Emphasis"/>
          <w:highlight w:val="cyan"/>
        </w:rPr>
        <w:t>preempt</w:t>
      </w:r>
      <w:r w:rsidRPr="000A4EC6">
        <w:rPr>
          <w:rStyle w:val="StyleUnderline"/>
        </w:rPr>
        <w:t xml:space="preserve"> those </w:t>
      </w:r>
      <w:r w:rsidRPr="006E43D7">
        <w:rPr>
          <w:rStyle w:val="StyleUnderline"/>
          <w:highlight w:val="cyan"/>
        </w:rPr>
        <w:t xml:space="preserve">laws to </w:t>
      </w:r>
      <w:r w:rsidRPr="006E43D7">
        <w:rPr>
          <w:rStyle w:val="Emphasis"/>
          <w:highlight w:val="cyan"/>
        </w:rPr>
        <w:t>remove barriers</w:t>
      </w:r>
      <w:r w:rsidRPr="006E43D7">
        <w:rPr>
          <w:rStyle w:val="StyleUnderline"/>
          <w:highlight w:val="cyan"/>
        </w:rPr>
        <w:t xml:space="preserve"> to</w:t>
      </w:r>
      <w:r w:rsidRPr="000A4EC6">
        <w:rPr>
          <w:rStyle w:val="StyleUnderline"/>
        </w:rPr>
        <w:t xml:space="preserve"> interstate </w:t>
      </w:r>
      <w:r w:rsidRPr="006E43D7">
        <w:rPr>
          <w:rStyle w:val="StyleUnderline"/>
          <w:highlight w:val="cyan"/>
        </w:rPr>
        <w:t>commerce</w:t>
      </w:r>
      <w:r>
        <w:t>.</w:t>
      </w:r>
    </w:p>
    <w:p w14:paraId="7AE1943D" w14:textId="77777777" w:rsidR="006E43D7" w:rsidRDefault="006E43D7" w:rsidP="006E43D7">
      <w:pPr>
        <w:pStyle w:val="Heading4"/>
        <w:rPr>
          <w:u w:val="single"/>
        </w:rPr>
      </w:pPr>
      <w:r>
        <w:t xml:space="preserve">3. PATCHWORK---state variation’s </w:t>
      </w:r>
      <w:r>
        <w:rPr>
          <w:u w:val="single"/>
        </w:rPr>
        <w:t>inevitable</w:t>
      </w:r>
      <w:r>
        <w:t xml:space="preserve"> AND lacks </w:t>
      </w:r>
      <w:r>
        <w:rPr>
          <w:u w:val="single"/>
        </w:rPr>
        <w:t>legitimacy</w:t>
      </w:r>
      <w:r>
        <w:t xml:space="preserve"> necessary for market </w:t>
      </w:r>
      <w:r>
        <w:rPr>
          <w:u w:val="single"/>
        </w:rPr>
        <w:t>certainty</w:t>
      </w:r>
    </w:p>
    <w:p w14:paraId="3B00DD93" w14:textId="77777777" w:rsidR="006E43D7" w:rsidRDefault="006E43D7" w:rsidP="006E43D7">
      <w:r>
        <w:t xml:space="preserve">Alan </w:t>
      </w:r>
      <w:r w:rsidRPr="00962122">
        <w:rPr>
          <w:rStyle w:val="Style13ptBold"/>
        </w:rPr>
        <w:t>McQuinn 19</w:t>
      </w:r>
      <w:r>
        <w:t>, Senior Policy Analyst at the Information Technology and Innovation Foundation, B.S. in Public Relations and Political Communications from the University of Texas, Austin, and Daniel Castro, Vice President at the Information Technology and Innovation Foundation (ITIF) and Director of ITIF's Center for Data Innovation, M.S. in Information Security Technology and Management from Carnegie Mellon University, B.S. in Foreign Service from Georgetown University, “A Policymaker’s Guide to Blockchain”, Information Technology &amp; Innovation Foundation, 4/30/2019, https://itif.org/publications/2019/04/30/policymakers-guide-blockchain</w:t>
      </w:r>
    </w:p>
    <w:p w14:paraId="2B411C28" w14:textId="77777777" w:rsidR="006E43D7" w:rsidRPr="00962122" w:rsidRDefault="006E43D7" w:rsidP="006E43D7">
      <w:pPr>
        <w:rPr>
          <w:sz w:val="16"/>
        </w:rPr>
      </w:pPr>
      <w:r w:rsidRPr="00962122">
        <w:rPr>
          <w:sz w:val="16"/>
        </w:rPr>
        <w:t>Antitrust</w:t>
      </w:r>
    </w:p>
    <w:p w14:paraId="7BE1F681" w14:textId="77777777" w:rsidR="006E43D7" w:rsidRPr="00962122" w:rsidRDefault="006E43D7" w:rsidP="006E43D7">
      <w:pPr>
        <w:rPr>
          <w:sz w:val="16"/>
        </w:rPr>
      </w:pPr>
      <w:r w:rsidRPr="00962122">
        <w:rPr>
          <w:sz w:val="16"/>
        </w:rPr>
        <w:t>Competition is alive and well among various types of blockchain platforms. In the public blockchain space, platforms compete for nodes, users, and apps, while individual applications compete with one another for users, investors, and participants. Bitcoin has roughly 50 percent of market share for all cryptocurrencies, with Ethereum following at 10 percent and XRP at 9 percent.204 Private blockchains also compete to offer services to prospective clients. Moreover, blockchain-based business models are competing with traditional business models, especially as they reduce costs and eliminate intermediaries.205</w:t>
      </w:r>
    </w:p>
    <w:p w14:paraId="26BABA1C" w14:textId="77777777" w:rsidR="006E43D7" w:rsidRPr="00962122" w:rsidRDefault="006E43D7" w:rsidP="006E43D7">
      <w:pPr>
        <w:rPr>
          <w:sz w:val="16"/>
        </w:rPr>
      </w:pPr>
      <w:r w:rsidRPr="00962122">
        <w:rPr>
          <w:sz w:val="16"/>
        </w:rPr>
        <w:t xml:space="preserve">However, </w:t>
      </w:r>
      <w:r w:rsidRPr="006E43D7">
        <w:rPr>
          <w:rStyle w:val="StyleUnderline"/>
          <w:highlight w:val="cyan"/>
        </w:rPr>
        <w:t>blockchain</w:t>
      </w:r>
      <w:r w:rsidRPr="00962122">
        <w:rPr>
          <w:sz w:val="16"/>
        </w:rPr>
        <w:t xml:space="preserve">-based </w:t>
      </w:r>
      <w:r w:rsidRPr="00962122">
        <w:rPr>
          <w:rStyle w:val="StyleUnderline"/>
        </w:rPr>
        <w:t xml:space="preserve">applications are not immune to </w:t>
      </w:r>
      <w:r w:rsidRPr="006E43D7">
        <w:rPr>
          <w:rStyle w:val="Emphasis"/>
          <w:highlight w:val="cyan"/>
        </w:rPr>
        <w:t>antitrust</w:t>
      </w:r>
      <w:r w:rsidRPr="00962122">
        <w:rPr>
          <w:rStyle w:val="Emphasis"/>
        </w:rPr>
        <w:t xml:space="preserve"> concerns</w:t>
      </w:r>
      <w:r w:rsidRPr="00962122">
        <w:rPr>
          <w:rStyle w:val="StyleUnderline"/>
        </w:rPr>
        <w:t>, such as exclusive dealing, predatory pricing, and other exclusionary abuses</w:t>
      </w:r>
      <w:r w:rsidRPr="00962122">
        <w:rPr>
          <w:sz w:val="16"/>
        </w:rPr>
        <w:t xml:space="preserve">.206 </w:t>
      </w:r>
      <w:r w:rsidRPr="00962122">
        <w:rPr>
          <w:rStyle w:val="StyleUnderline"/>
        </w:rPr>
        <w:t>This is especially the case when a consortium of entities can choose to include or exclude other members from a blockchain</w:t>
      </w:r>
      <w:r w:rsidRPr="00962122">
        <w:rPr>
          <w:sz w:val="16"/>
        </w:rPr>
        <w:t>. Standards setting can also elicit antitrust concerns. For example, established standards setting a consensus protocol that favors certain network members over others could be subject to review. Moreover, if nodes on a network gain over 50 percent of computer power in the network, they can steal from other users on the network and set anticompetitive transaction costs. This increase in concentration may one day lead to oversight, either by mining operations themselves or by government to protect against anticompetitive conduct.</w:t>
      </w:r>
    </w:p>
    <w:p w14:paraId="648298C4" w14:textId="77777777" w:rsidR="006E43D7" w:rsidRPr="00962122" w:rsidRDefault="006E43D7" w:rsidP="006E43D7">
      <w:pPr>
        <w:rPr>
          <w:sz w:val="16"/>
        </w:rPr>
      </w:pPr>
      <w:r w:rsidRPr="00962122">
        <w:rPr>
          <w:sz w:val="16"/>
        </w:rPr>
        <w:t xml:space="preserve">General </w:t>
      </w:r>
      <w:r w:rsidRPr="00962122">
        <w:rPr>
          <w:rStyle w:val="StyleUnderline"/>
        </w:rPr>
        <w:t xml:space="preserve">antitrust enforcement </w:t>
      </w:r>
      <w:r w:rsidRPr="006E43D7">
        <w:rPr>
          <w:rStyle w:val="StyleUnderline"/>
          <w:highlight w:val="cyan"/>
        </w:rPr>
        <w:t xml:space="preserve">is </w:t>
      </w:r>
      <w:r w:rsidRPr="006E43D7">
        <w:rPr>
          <w:rStyle w:val="Emphasis"/>
          <w:highlight w:val="cyan"/>
        </w:rPr>
        <w:t>primarily</w:t>
      </w:r>
      <w:r w:rsidRPr="006E43D7">
        <w:rPr>
          <w:rStyle w:val="StyleUnderline"/>
          <w:highlight w:val="cyan"/>
        </w:rPr>
        <w:t xml:space="preserve"> the domain of the</w:t>
      </w:r>
      <w:r w:rsidRPr="00962122">
        <w:rPr>
          <w:sz w:val="16"/>
        </w:rPr>
        <w:t xml:space="preserve"> U.S. Department of Justice </w:t>
      </w:r>
      <w:r w:rsidRPr="00962122">
        <w:rPr>
          <w:rStyle w:val="StyleUnderline"/>
        </w:rPr>
        <w:t>(</w:t>
      </w:r>
      <w:r w:rsidRPr="00962122">
        <w:rPr>
          <w:rStyle w:val="Emphasis"/>
        </w:rPr>
        <w:t>DOJ</w:t>
      </w:r>
      <w:r w:rsidRPr="00962122">
        <w:rPr>
          <w:rStyle w:val="StyleUnderline"/>
        </w:rPr>
        <w:t xml:space="preserve">) and </w:t>
      </w:r>
      <w:r w:rsidRPr="006E43D7">
        <w:rPr>
          <w:rStyle w:val="Emphasis"/>
          <w:highlight w:val="cyan"/>
        </w:rPr>
        <w:t>FTC</w:t>
      </w:r>
      <w:r w:rsidRPr="00962122">
        <w:rPr>
          <w:sz w:val="16"/>
        </w:rPr>
        <w:t>. However, certain federal regulators and agencies have oversight regarding consolidation in particular sectors (e.g., the Federal Communication Commission oversees certain media consolidations). Sometimes these regulators work in partnership. For example, DOJ reviews mergers of banks with the assistance of the Federal Reserve.</w:t>
      </w:r>
    </w:p>
    <w:p w14:paraId="012B73D2" w14:textId="77777777" w:rsidR="006E43D7" w:rsidRPr="00962122" w:rsidRDefault="006E43D7" w:rsidP="006E43D7">
      <w:pPr>
        <w:rPr>
          <w:sz w:val="16"/>
        </w:rPr>
      </w:pPr>
      <w:r w:rsidRPr="00962122">
        <w:rPr>
          <w:sz w:val="16"/>
        </w:rPr>
        <w:t>PRINCIPLES TO ADVANCE BLOCKCHAIN</w:t>
      </w:r>
    </w:p>
    <w:p w14:paraId="7B06DFE1" w14:textId="77777777" w:rsidR="006E43D7" w:rsidRPr="00962122" w:rsidRDefault="006E43D7" w:rsidP="006E43D7">
      <w:pPr>
        <w:rPr>
          <w:sz w:val="16"/>
        </w:rPr>
      </w:pPr>
      <w:r w:rsidRPr="00962122">
        <w:rPr>
          <w:rStyle w:val="StyleUnderline"/>
        </w:rPr>
        <w:t xml:space="preserve">Given the potential of blockchain technology to improve the </w:t>
      </w:r>
      <w:r w:rsidRPr="00962122">
        <w:rPr>
          <w:rStyle w:val="Emphasis"/>
        </w:rPr>
        <w:t>efficiency</w:t>
      </w:r>
      <w:r w:rsidRPr="00962122">
        <w:rPr>
          <w:rStyle w:val="StyleUnderline"/>
        </w:rPr>
        <w:t xml:space="preserve"> and </w:t>
      </w:r>
      <w:r w:rsidRPr="00962122">
        <w:rPr>
          <w:rStyle w:val="Emphasis"/>
        </w:rPr>
        <w:t>effectiveness</w:t>
      </w:r>
      <w:r w:rsidRPr="00962122">
        <w:rPr>
          <w:rStyle w:val="StyleUnderline"/>
        </w:rPr>
        <w:t xml:space="preserve"> of certain processes, </w:t>
      </w:r>
      <w:r w:rsidRPr="006E43D7">
        <w:rPr>
          <w:rStyle w:val="StyleUnderline"/>
          <w:highlight w:val="cyan"/>
        </w:rPr>
        <w:t>policy should</w:t>
      </w:r>
      <w:r w:rsidRPr="00962122">
        <w:rPr>
          <w:rStyle w:val="StyleUnderline"/>
        </w:rPr>
        <w:t xml:space="preserve"> tilt toward </w:t>
      </w:r>
      <w:r w:rsidRPr="006E43D7">
        <w:rPr>
          <w:rStyle w:val="Emphasis"/>
          <w:highlight w:val="cyan"/>
        </w:rPr>
        <w:t>enabl</w:t>
      </w:r>
      <w:r w:rsidRPr="00962122">
        <w:rPr>
          <w:rStyle w:val="Emphasis"/>
        </w:rPr>
        <w:t>ing</w:t>
      </w:r>
      <w:r w:rsidRPr="00962122">
        <w:rPr>
          <w:rStyle w:val="StyleUnderline"/>
        </w:rPr>
        <w:t xml:space="preserve"> </w:t>
      </w:r>
      <w:r w:rsidRPr="006E43D7">
        <w:rPr>
          <w:rStyle w:val="Emphasis"/>
          <w:highlight w:val="cyan"/>
        </w:rPr>
        <w:t>org</w:t>
      </w:r>
      <w:r w:rsidRPr="00962122">
        <w:rPr>
          <w:rStyle w:val="StyleUnderline"/>
        </w:rPr>
        <w:t>anization</w:t>
      </w:r>
      <w:r w:rsidRPr="006E43D7">
        <w:rPr>
          <w:rStyle w:val="Emphasis"/>
          <w:highlight w:val="cyan"/>
        </w:rPr>
        <w:t>s</w:t>
      </w:r>
      <w:r w:rsidRPr="006E43D7">
        <w:rPr>
          <w:rStyle w:val="StyleUnderline"/>
          <w:highlight w:val="cyan"/>
        </w:rPr>
        <w:t xml:space="preserve"> to </w:t>
      </w:r>
      <w:r w:rsidRPr="006E43D7">
        <w:rPr>
          <w:rStyle w:val="Emphasis"/>
          <w:highlight w:val="cyan"/>
        </w:rPr>
        <w:t>experiment</w:t>
      </w:r>
      <w:r w:rsidRPr="00962122">
        <w:rPr>
          <w:rStyle w:val="StyleUnderline"/>
        </w:rPr>
        <w:t xml:space="preserve"> with it</w:t>
      </w:r>
      <w:r w:rsidRPr="00962122">
        <w:rPr>
          <w:sz w:val="16"/>
        </w:rPr>
        <w:t>. The following are 10 principles policymakers should follow as they assess how and when to support and regulate blockchain applications.</w:t>
      </w:r>
    </w:p>
    <w:p w14:paraId="51C7BB77" w14:textId="77777777" w:rsidR="006E43D7" w:rsidRPr="004E3A51" w:rsidRDefault="006E43D7" w:rsidP="006E43D7">
      <w:pPr>
        <w:rPr>
          <w:sz w:val="8"/>
          <w:szCs w:val="14"/>
        </w:rPr>
      </w:pPr>
      <w:r w:rsidRPr="004E3A51">
        <w:rPr>
          <w:sz w:val="8"/>
          <w:szCs w:val="14"/>
        </w:rPr>
        <w:t>1. Ensure Tech Neutrality</w:t>
      </w:r>
    </w:p>
    <w:p w14:paraId="766FABDA" w14:textId="77777777" w:rsidR="006E43D7" w:rsidRPr="004E3A51" w:rsidRDefault="006E43D7" w:rsidP="006E43D7">
      <w:pPr>
        <w:rPr>
          <w:sz w:val="8"/>
          <w:szCs w:val="14"/>
        </w:rPr>
      </w:pPr>
      <w:r w:rsidRPr="004E3A51">
        <w:rPr>
          <w:sz w:val="8"/>
          <w:szCs w:val="14"/>
        </w:rPr>
        <w:t>Policymakers should adopt technology-neutral rules that neither favor nor disadvantage any particular application or business model in order to create a level playing field for innovation.</w:t>
      </w:r>
    </w:p>
    <w:p w14:paraId="3520D26A" w14:textId="77777777" w:rsidR="006E43D7" w:rsidRPr="004E3A51" w:rsidRDefault="006E43D7" w:rsidP="006E43D7">
      <w:pPr>
        <w:rPr>
          <w:sz w:val="8"/>
          <w:szCs w:val="14"/>
        </w:rPr>
      </w:pPr>
      <w:r w:rsidRPr="004E3A51">
        <w:rPr>
          <w:sz w:val="8"/>
          <w:szCs w:val="14"/>
        </w:rPr>
        <w:t>Policymakers should strongly support efforts to increase digitization, but be neutral as to what technology is best suited for any particular application.</w:t>
      </w:r>
    </w:p>
    <w:p w14:paraId="47350F0A" w14:textId="77777777" w:rsidR="006E43D7" w:rsidRPr="004E3A51" w:rsidRDefault="006E43D7" w:rsidP="006E43D7">
      <w:pPr>
        <w:rPr>
          <w:sz w:val="8"/>
          <w:szCs w:val="14"/>
        </w:rPr>
      </w:pPr>
      <w:r w:rsidRPr="004E3A51">
        <w:rPr>
          <w:sz w:val="8"/>
          <w:szCs w:val="14"/>
        </w:rPr>
        <w:t>Policymakers adopting technologies should ensure they take a tech-neutral approach to different applications. Digitizing processes, for example, offers benefits irrespective of the technology being used. Instead, policymakers should look to the unique benefits of a technology and the particular challenges of a project when deciding what technology to adopt. Some projects will require traditional centralized approaches for efficiency, while others may be better suited for distributed, tamper-resistance blockchains. For example, a digitization project that requires many different entities to provide inputs, without any particular entity controlling those inputs, may call for a blockchain.</w:t>
      </w:r>
    </w:p>
    <w:p w14:paraId="598EC700" w14:textId="77777777" w:rsidR="006E43D7" w:rsidRPr="004E3A51" w:rsidRDefault="006E43D7" w:rsidP="006E43D7">
      <w:pPr>
        <w:rPr>
          <w:sz w:val="8"/>
          <w:szCs w:val="14"/>
        </w:rPr>
      </w:pPr>
      <w:r w:rsidRPr="004E3A51">
        <w:rPr>
          <w:sz w:val="8"/>
          <w:szCs w:val="14"/>
        </w:rPr>
        <w:t>In addition, regulators should apply the same rules to different technologies used to offer similar products and services. Regulators do not necessarily need regulations simply because blockchain applications are different. When confronting a new technology or business model, regulators should first look to existing rules to see whether they apply to emerging applications, which would create a level playing field between the traditional and emerging technology or business model. Clearly, all technology applications are not the same. The concerns associated with money-laundering abuse from unregulated digital currencies may not be the same as from centralized-database-driven traditional banking. Wherever there are differences in technologies, policymakers should establish rules that recognize the risks that are distinct—or irrelevant—to particular applications.</w:t>
      </w:r>
    </w:p>
    <w:p w14:paraId="55753912" w14:textId="77777777" w:rsidR="006E43D7" w:rsidRPr="004E3A51" w:rsidRDefault="006E43D7" w:rsidP="006E43D7">
      <w:pPr>
        <w:rPr>
          <w:sz w:val="8"/>
          <w:szCs w:val="14"/>
        </w:rPr>
      </w:pPr>
      <w:r w:rsidRPr="004E3A51">
        <w:rPr>
          <w:sz w:val="8"/>
          <w:szCs w:val="14"/>
        </w:rPr>
        <w:t>Unfortunately, some regulators have failed to act in a tech-neutral way when it comes to blockchain-based applications. For example, virtual-currency businesses often function similarly to mobile-payment businesses and international-transfer services. However, when New York drafted its Virtual Currency License, called BitLicense, it subjected virtual-currency businesses to different requirements than similarly situated money senders, such as by requiring more arduous anti-money laundering reporting requirements.207 Policymakers should avoid arbitrary distinctions such as this.</w:t>
      </w:r>
    </w:p>
    <w:p w14:paraId="0D1B3ADD" w14:textId="77777777" w:rsidR="006E43D7" w:rsidRPr="004E3A51" w:rsidRDefault="006E43D7" w:rsidP="006E43D7">
      <w:pPr>
        <w:rPr>
          <w:sz w:val="8"/>
          <w:szCs w:val="14"/>
        </w:rPr>
      </w:pPr>
      <w:r w:rsidRPr="004E3A51">
        <w:rPr>
          <w:sz w:val="8"/>
          <w:szCs w:val="14"/>
        </w:rPr>
        <w:t>2. Actively Support Blockchain Adoption and Deployment</w:t>
      </w:r>
    </w:p>
    <w:p w14:paraId="68ADE329" w14:textId="77777777" w:rsidR="006E43D7" w:rsidRPr="004E3A51" w:rsidRDefault="006E43D7" w:rsidP="006E43D7">
      <w:pPr>
        <w:rPr>
          <w:sz w:val="8"/>
          <w:szCs w:val="14"/>
        </w:rPr>
      </w:pPr>
      <w:r w:rsidRPr="004E3A51">
        <w:rPr>
          <w:sz w:val="8"/>
          <w:szCs w:val="14"/>
        </w:rPr>
        <w:t>Policymakers should actively support government adoption and deployment of blockchain, primarily in two ways.</w:t>
      </w:r>
    </w:p>
    <w:p w14:paraId="71F0828B" w14:textId="77777777" w:rsidR="006E43D7" w:rsidRPr="004E3A51" w:rsidRDefault="006E43D7" w:rsidP="006E43D7">
      <w:pPr>
        <w:rPr>
          <w:sz w:val="8"/>
          <w:szCs w:val="14"/>
        </w:rPr>
      </w:pPr>
      <w:r w:rsidRPr="004E3A51">
        <w:rPr>
          <w:sz w:val="8"/>
          <w:szCs w:val="14"/>
        </w:rPr>
        <w:t>One way is by adopting blockchain applications for their own services. By becoming early adopters, national, subnational, and local governments can promote broader adoption of blockchain. This would also help reduce risks associated with blockchain applications and encourage others to adopt and invest in the technology. These efforts should also include adopting solutions from blockchain companies to improve government operational-reporting, transactions, asset-tracking, supply-chain, management, procurement, and budgetary decisions. For example, the U.S. Department of Health and Human Services recently deployed a blockchain tool to help it buy services and modernize its cloud capabilities, saving money in the process.208</w:t>
      </w:r>
    </w:p>
    <w:p w14:paraId="32CD08DB" w14:textId="77777777" w:rsidR="006E43D7" w:rsidRPr="004E3A51" w:rsidRDefault="006E43D7" w:rsidP="006E43D7">
      <w:pPr>
        <w:rPr>
          <w:sz w:val="8"/>
          <w:szCs w:val="14"/>
        </w:rPr>
      </w:pPr>
      <w:r w:rsidRPr="004E3A51">
        <w:rPr>
          <w:sz w:val="8"/>
          <w:szCs w:val="14"/>
        </w:rPr>
        <w:t>To accomplish this, governments may need to reform their procurement processes. Indeed, the U.S. federal government has outdated and burdensome rules and practices governing how federal agencies may purchase technologies. For example, there are a few methods by which the government can make procurements, including contracts—such as the General Services Administration (GSA) Multiple Award Schedule contracts—and open-market acquisitions.209 Using these contracts, federal agencies establish Blanket Purchase Agreements (BPAs) with contractors to fill ongoing needs for supplies and services. Unless federal IT vendors are able to establish a blockchain solution on an existing BPA, federal procurers are restricted from buying it—except through open-market acquisition.210 Open-market acquisition allows agencies to purchase commercial products and services not already under any federal contract. However, open-market acquisition is a slower process that is subject to additional determinations—such as whether a purchase is “fair and reasonable”—before agencies can purchase new goods or services.211 Furthermore, because it can take six months to a year to update BPAs, by the time the procurement process has resulted in the purchase of a particular product, the next generation of that product has typically already hit the market. This is especially true with rapidly developing technologies, such as blockchain. To reform this process, GSA should establish a blockchain service acquisition unit tasked with facilitating agency procurement of blockchain technology. By developing a core team of government procurement experts for blockchain at GSA, who can advise and facilitate blockchain-related procurement at other agencies, the federal government can ensure it effectively uses blockchain and avoids wasting money on projects that are not viable candidates for the technology.</w:t>
      </w:r>
    </w:p>
    <w:p w14:paraId="7ED984DC" w14:textId="77777777" w:rsidR="006E43D7" w:rsidRPr="004E3A51" w:rsidRDefault="006E43D7" w:rsidP="006E43D7">
      <w:pPr>
        <w:rPr>
          <w:sz w:val="8"/>
          <w:szCs w:val="14"/>
        </w:rPr>
      </w:pPr>
      <w:r w:rsidRPr="004E3A51">
        <w:rPr>
          <w:sz w:val="8"/>
          <w:szCs w:val="14"/>
        </w:rPr>
        <w:t xml:space="preserve">Second, agencies should reform their internal processes to be able to gather information, better educate themselves, and work directly with companies offering nascent products or services. Many companies are starting to use technologies such as blockchain for regulatory compliance, often referred to as regtech.212 These solutions not only allow businesses to better comply with regulations, </w:t>
      </w:r>
      <w:proofErr w:type="gramStart"/>
      <w:r w:rsidRPr="004E3A51">
        <w:rPr>
          <w:sz w:val="8"/>
          <w:szCs w:val="14"/>
        </w:rPr>
        <w:t>they</w:t>
      </w:r>
      <w:proofErr w:type="gramEnd"/>
      <w:r w:rsidRPr="004E3A51">
        <w:rPr>
          <w:sz w:val="8"/>
          <w:szCs w:val="14"/>
        </w:rPr>
        <w:t xml:space="preserve"> also improve the quality and efficiency of supervision by giving regulators access to modern reporting and analytics infrastructure they can use to find and correct misuse. For example, CFTC has recommended adopting blockchain technology for swaps markets, hoping it will allow for near-real-time oversight.213</w:t>
      </w:r>
    </w:p>
    <w:p w14:paraId="79CADAD0" w14:textId="77777777" w:rsidR="006E43D7" w:rsidRPr="004E3A51" w:rsidRDefault="006E43D7" w:rsidP="006E43D7">
      <w:pPr>
        <w:rPr>
          <w:sz w:val="8"/>
          <w:szCs w:val="14"/>
        </w:rPr>
      </w:pPr>
      <w:r w:rsidRPr="004E3A51">
        <w:rPr>
          <w:sz w:val="8"/>
          <w:szCs w:val="14"/>
        </w:rPr>
        <w:t>In many cases, policymakers will need to authorize agencies to participate in these projects, enabling them to coordinate with companies to better understand them. For example, under its statute, the CFTC is prevented from participating in innovative fintech projects without first having to pay for them.214 As a result, CFTC needs a legal method of either quickly sharing information between the agency, the businesses introducing new technology, and business models or participating in proof-of-concept blockchain applications. To address this issue, Rep. Scott Austin (R-GA) introduced the CFTC Research and Development Modernization Act in 2018 to give CFTC additional flexibility and authority.215 When coordinating with firms, regulators should ensure these processes do not favor individual firms or types of technology, cause substantial harm to consumers, or operate in a way that increases systemic risk.</w:t>
      </w:r>
    </w:p>
    <w:p w14:paraId="7639572B" w14:textId="77777777" w:rsidR="006E43D7" w:rsidRPr="004E3A51" w:rsidRDefault="006E43D7" w:rsidP="006E43D7">
      <w:pPr>
        <w:rPr>
          <w:sz w:val="8"/>
          <w:szCs w:val="14"/>
        </w:rPr>
      </w:pPr>
      <w:r w:rsidRPr="004E3A51">
        <w:rPr>
          <w:sz w:val="8"/>
          <w:szCs w:val="14"/>
        </w:rPr>
        <w:t>3. Support Blockchain Research and Development</w:t>
      </w:r>
    </w:p>
    <w:p w14:paraId="10D20555" w14:textId="77777777" w:rsidR="006E43D7" w:rsidRPr="004E3A51" w:rsidRDefault="006E43D7" w:rsidP="006E43D7">
      <w:pPr>
        <w:rPr>
          <w:sz w:val="8"/>
          <w:szCs w:val="14"/>
        </w:rPr>
      </w:pPr>
      <w:r w:rsidRPr="004E3A51">
        <w:rPr>
          <w:sz w:val="8"/>
          <w:szCs w:val="14"/>
        </w:rPr>
        <w:t>Government investment in research and development (R&amp;D) has played a key role in developing various other technologies, such as smartphones and the Internet.216 Because early-phase technology research often proves concepts rather than creates commercially viable products, and can exhibit significant spillovers, firms are likely to underinvest. Therefore, national governments should fund R&amp;D for blockchain applications, focusing on underlying technological challenges, such as creating better and more efficient consensus mechanisms, identifying security threats, improving cryptography, scalability, editability, and more. R&amp;D can also help advance related technologies that could improve blockchain applications, such as quantum computing. Moreover, certain problems, such as intellectual property control management over public blockchains, will require additional research and cooperation from the public and private sectors to ensure enforcement.</w:t>
      </w:r>
    </w:p>
    <w:p w14:paraId="64235954" w14:textId="77777777" w:rsidR="006E43D7" w:rsidRPr="00962122" w:rsidRDefault="006E43D7" w:rsidP="006E43D7">
      <w:pPr>
        <w:rPr>
          <w:sz w:val="16"/>
        </w:rPr>
      </w:pPr>
      <w:r w:rsidRPr="00962122">
        <w:rPr>
          <w:sz w:val="16"/>
        </w:rPr>
        <w:t xml:space="preserve">4. </w:t>
      </w:r>
      <w:r w:rsidRPr="006E43D7">
        <w:rPr>
          <w:rStyle w:val="StyleUnderline"/>
          <w:highlight w:val="cyan"/>
        </w:rPr>
        <w:t xml:space="preserve">Promote </w:t>
      </w:r>
      <w:r w:rsidRPr="006E43D7">
        <w:rPr>
          <w:rStyle w:val="Emphasis"/>
          <w:highlight w:val="cyan"/>
        </w:rPr>
        <w:t>Legal Certainty</w:t>
      </w:r>
      <w:r w:rsidRPr="00962122">
        <w:rPr>
          <w:rStyle w:val="StyleUnderline"/>
        </w:rPr>
        <w:t xml:space="preserve"> for Blockchain Applications</w:t>
      </w:r>
    </w:p>
    <w:p w14:paraId="3B26E859" w14:textId="77777777" w:rsidR="006E43D7" w:rsidRPr="00962122" w:rsidRDefault="006E43D7" w:rsidP="006E43D7">
      <w:pPr>
        <w:rPr>
          <w:sz w:val="16"/>
        </w:rPr>
      </w:pPr>
      <w:r w:rsidRPr="00962122">
        <w:rPr>
          <w:rStyle w:val="StyleUnderline"/>
        </w:rPr>
        <w:t xml:space="preserve">For everyday </w:t>
      </w:r>
      <w:r w:rsidRPr="006E43D7">
        <w:rPr>
          <w:rStyle w:val="StyleUnderline"/>
          <w:highlight w:val="cyan"/>
        </w:rPr>
        <w:t>users</w:t>
      </w:r>
      <w:r w:rsidRPr="00962122">
        <w:rPr>
          <w:rStyle w:val="StyleUnderline"/>
        </w:rPr>
        <w:t xml:space="preserve"> to place trust in blockchains, they </w:t>
      </w:r>
      <w:r w:rsidRPr="006E43D7">
        <w:rPr>
          <w:rStyle w:val="StyleUnderline"/>
          <w:highlight w:val="cyan"/>
        </w:rPr>
        <w:t xml:space="preserve">must be </w:t>
      </w:r>
      <w:r w:rsidRPr="006E43D7">
        <w:rPr>
          <w:rStyle w:val="Emphasis"/>
          <w:highlight w:val="cyan"/>
        </w:rPr>
        <w:t>confident</w:t>
      </w:r>
      <w:r w:rsidRPr="00962122">
        <w:rPr>
          <w:rStyle w:val="StyleUnderline"/>
        </w:rPr>
        <w:t xml:space="preserve"> the information can be used </w:t>
      </w:r>
      <w:r w:rsidRPr="006E43D7">
        <w:rPr>
          <w:rStyle w:val="StyleUnderline"/>
          <w:highlight w:val="cyan"/>
        </w:rPr>
        <w:t xml:space="preserve">in </w:t>
      </w:r>
      <w:r w:rsidRPr="006E43D7">
        <w:rPr>
          <w:rStyle w:val="Emphasis"/>
          <w:highlight w:val="cyan"/>
        </w:rPr>
        <w:t>legal disputes</w:t>
      </w:r>
      <w:r w:rsidRPr="00962122">
        <w:rPr>
          <w:sz w:val="16"/>
        </w:rPr>
        <w:t xml:space="preserve">. As this report has shown, blockchains offer the potential to record, secure, and share a ledger of transactions in perpetuity. As a result, entities in both the public and private sectors have embraced the technology. However, </w:t>
      </w:r>
      <w:r w:rsidRPr="00962122">
        <w:rPr>
          <w:rStyle w:val="StyleUnderline"/>
        </w:rPr>
        <w:t>whether blockchain transactions</w:t>
      </w:r>
      <w:r w:rsidRPr="00962122">
        <w:rPr>
          <w:sz w:val="16"/>
        </w:rPr>
        <w:t xml:space="preserve"> and user signatures on blockchain-based accounts </w:t>
      </w:r>
      <w:r w:rsidRPr="00962122">
        <w:rPr>
          <w:rStyle w:val="StyleUnderline"/>
        </w:rPr>
        <w:t xml:space="preserve">are legally binding is not </w:t>
      </w:r>
      <w:r w:rsidRPr="00962122">
        <w:rPr>
          <w:rStyle w:val="Emphasis"/>
        </w:rPr>
        <w:t>settled law</w:t>
      </w:r>
      <w:r w:rsidRPr="00962122">
        <w:rPr>
          <w:sz w:val="16"/>
        </w:rPr>
        <w:t>.</w:t>
      </w:r>
    </w:p>
    <w:p w14:paraId="5EAC6955" w14:textId="77777777" w:rsidR="006E43D7" w:rsidRPr="004E3A51" w:rsidRDefault="006E43D7" w:rsidP="006E43D7">
      <w:pPr>
        <w:rPr>
          <w:sz w:val="10"/>
          <w:szCs w:val="16"/>
        </w:rPr>
      </w:pPr>
      <w:r w:rsidRPr="004E3A51">
        <w:rPr>
          <w:sz w:val="10"/>
          <w:szCs w:val="16"/>
        </w:rPr>
        <w:t>In the late-1990s and early 2000s, users were rapidly starting to use the Internet for commerce. But while U.S. laws gave legal legitimacy to “wet” signatures, they did not do the same for digital ones. To remedy this, U.S. states adopted the Uniform Electronic Transactions Act (UETA) in 1999, which set requirements for electronic signatures to be valid.217 UETA allowed electronic records or signatures to satisfy states’ signature requirements as long as all parties to the transaction agreed to proceed electronically. However, only 47 states adopted UETA. To create a universal framework in the United States, in 2000, Congress passed the Electronic Signatures in Global and National Commerce (ESIGN) Act, which enforced provisions of the UETA in all states.218 The ESIGN Act effectively preempts states from creating additional e-signature laws unless they follow the original version of UETA, or specify “alternative procedures or requirements that are consistent with ESIGN, do not give greater legal status to a specific technology within the parameters of ESIGN, and reference ESIGN if enacted after its adoption.”219</w:t>
      </w:r>
    </w:p>
    <w:p w14:paraId="1751DB44" w14:textId="77777777" w:rsidR="006E43D7" w:rsidRPr="004E3A51" w:rsidRDefault="006E43D7" w:rsidP="006E43D7">
      <w:pPr>
        <w:rPr>
          <w:sz w:val="10"/>
          <w:szCs w:val="16"/>
        </w:rPr>
      </w:pPr>
      <w:r w:rsidRPr="004E3A51">
        <w:rPr>
          <w:sz w:val="10"/>
          <w:szCs w:val="16"/>
        </w:rPr>
        <w:t>However, the legal status of electronic signatures on the blockchain was not laid out in ESIGN or UETA. To give this new technology legal certainty, a few states have passed laws legitimizing blockchain-secured records and signatures under their version of UETA.220 For example, Delaware and Arizona have passed these laws.221 However, ESIGN may preempt states from giving blockchain technology legal legitimacy.222</w:t>
      </w:r>
    </w:p>
    <w:p w14:paraId="3A557D12" w14:textId="77777777" w:rsidR="006E43D7" w:rsidRPr="00962122" w:rsidRDefault="006E43D7" w:rsidP="006E43D7">
      <w:pPr>
        <w:rPr>
          <w:sz w:val="16"/>
        </w:rPr>
      </w:pPr>
      <w:r w:rsidRPr="00962122">
        <w:rPr>
          <w:sz w:val="16"/>
        </w:rPr>
        <w:t xml:space="preserve">Just as when signatures went from wet to digital, </w:t>
      </w:r>
      <w:r w:rsidRPr="006E43D7">
        <w:rPr>
          <w:rStyle w:val="StyleUnderline"/>
          <w:highlight w:val="cyan"/>
        </w:rPr>
        <w:t>there is</w:t>
      </w:r>
      <w:r w:rsidRPr="00962122">
        <w:rPr>
          <w:rStyle w:val="StyleUnderline"/>
        </w:rPr>
        <w:t xml:space="preserve"> currently a </w:t>
      </w:r>
      <w:r w:rsidRPr="006E43D7">
        <w:rPr>
          <w:rStyle w:val="StyleUnderline"/>
          <w:highlight w:val="cyan"/>
        </w:rPr>
        <w:t xml:space="preserve">need for </w:t>
      </w:r>
      <w:r w:rsidRPr="006E43D7">
        <w:rPr>
          <w:rStyle w:val="Emphasis"/>
          <w:highlight w:val="cyan"/>
        </w:rPr>
        <w:t>standardized</w:t>
      </w:r>
      <w:r w:rsidRPr="006E43D7">
        <w:rPr>
          <w:rStyle w:val="StyleUnderline"/>
          <w:highlight w:val="cyan"/>
        </w:rPr>
        <w:t xml:space="preserve"> law that gives</w:t>
      </w:r>
      <w:r w:rsidRPr="00962122">
        <w:rPr>
          <w:rStyle w:val="StyleUnderline"/>
        </w:rPr>
        <w:t xml:space="preserve"> all forms of signatures legal </w:t>
      </w:r>
      <w:r w:rsidRPr="006E43D7">
        <w:rPr>
          <w:rStyle w:val="Emphasis"/>
          <w:highlight w:val="cyan"/>
        </w:rPr>
        <w:t>legitimacy</w:t>
      </w:r>
      <w:r w:rsidRPr="00962122">
        <w:rPr>
          <w:sz w:val="16"/>
        </w:rPr>
        <w:t>. In the short term, Congress should pass a resolution affirming its intention with ESIGN was not to preempt states from giving legal certainty to new technologies. However, Congress should go further and create an amendment to ESIGN that establishes all blockchain-secured records and smart contracts as legal e-signatures.</w:t>
      </w:r>
    </w:p>
    <w:p w14:paraId="7CABEC4F" w14:textId="77777777" w:rsidR="006E43D7" w:rsidRPr="00962122" w:rsidRDefault="006E43D7" w:rsidP="006E43D7">
      <w:pPr>
        <w:rPr>
          <w:sz w:val="16"/>
        </w:rPr>
      </w:pPr>
      <w:r w:rsidRPr="00962122">
        <w:rPr>
          <w:sz w:val="16"/>
        </w:rPr>
        <w:t xml:space="preserve">5. </w:t>
      </w:r>
      <w:r w:rsidRPr="006E43D7">
        <w:rPr>
          <w:rStyle w:val="StyleUnderline"/>
          <w:highlight w:val="cyan"/>
        </w:rPr>
        <w:t>Rules for Blockchain</w:t>
      </w:r>
      <w:r w:rsidRPr="00962122">
        <w:rPr>
          <w:rStyle w:val="StyleUnderline"/>
        </w:rPr>
        <w:t xml:space="preserve"> Applications </w:t>
      </w:r>
      <w:r w:rsidRPr="006E43D7">
        <w:rPr>
          <w:rStyle w:val="StyleUnderline"/>
          <w:highlight w:val="cyan"/>
        </w:rPr>
        <w:t>Should</w:t>
      </w:r>
      <w:r w:rsidRPr="00962122">
        <w:rPr>
          <w:rStyle w:val="StyleUnderline"/>
        </w:rPr>
        <w:t xml:space="preserve"> Ultimately </w:t>
      </w:r>
      <w:r w:rsidRPr="006E43D7">
        <w:rPr>
          <w:rStyle w:val="StyleUnderline"/>
          <w:highlight w:val="cyan"/>
        </w:rPr>
        <w:t xml:space="preserve">Be </w:t>
      </w:r>
      <w:r w:rsidRPr="006E43D7">
        <w:rPr>
          <w:rStyle w:val="Emphasis"/>
          <w:highlight w:val="cyan"/>
        </w:rPr>
        <w:t>National, Not Subnational</w:t>
      </w:r>
    </w:p>
    <w:p w14:paraId="6A958B8E" w14:textId="77777777" w:rsidR="006E43D7" w:rsidRDefault="006E43D7" w:rsidP="006E43D7">
      <w:pPr>
        <w:rPr>
          <w:sz w:val="16"/>
        </w:rPr>
      </w:pPr>
      <w:r w:rsidRPr="006E43D7">
        <w:rPr>
          <w:rStyle w:val="StyleUnderline"/>
          <w:highlight w:val="cyan"/>
        </w:rPr>
        <w:t>One</w:t>
      </w:r>
      <w:r w:rsidRPr="00962122">
        <w:rPr>
          <w:rStyle w:val="StyleUnderline"/>
        </w:rPr>
        <w:t xml:space="preserve"> of the largest </w:t>
      </w:r>
      <w:r w:rsidRPr="006E43D7">
        <w:rPr>
          <w:rStyle w:val="Emphasis"/>
          <w:highlight w:val="cyan"/>
        </w:rPr>
        <w:t>challenge</w:t>
      </w:r>
      <w:r w:rsidRPr="00962122">
        <w:rPr>
          <w:rStyle w:val="StyleUnderline"/>
        </w:rPr>
        <w:t xml:space="preserve">s of regulating </w:t>
      </w:r>
      <w:r w:rsidRPr="004114F9">
        <w:rPr>
          <w:rStyle w:val="StyleUnderline"/>
        </w:rPr>
        <w:t xml:space="preserve">Internet-based business models </w:t>
      </w:r>
      <w:r w:rsidRPr="006E43D7">
        <w:rPr>
          <w:rStyle w:val="StyleUnderline"/>
          <w:highlight w:val="cyan"/>
        </w:rPr>
        <w:t>is</w:t>
      </w:r>
      <w:r w:rsidRPr="004114F9">
        <w:rPr>
          <w:rStyle w:val="StyleUnderline"/>
        </w:rPr>
        <w:t xml:space="preserve"> they are often subject to the jurisdiction of </w:t>
      </w:r>
      <w:r w:rsidRPr="004114F9">
        <w:rPr>
          <w:rStyle w:val="Emphasis"/>
        </w:rPr>
        <w:t>subnational</w:t>
      </w:r>
      <w:r w:rsidRPr="00962122">
        <w:rPr>
          <w:rStyle w:val="StyleUnderline"/>
        </w:rPr>
        <w:t xml:space="preserve"> governments, such as </w:t>
      </w:r>
      <w:r w:rsidRPr="006E43D7">
        <w:rPr>
          <w:rStyle w:val="Emphasis"/>
          <w:highlight w:val="cyan"/>
        </w:rPr>
        <w:t>states</w:t>
      </w:r>
      <w:r w:rsidRPr="00962122">
        <w:rPr>
          <w:rStyle w:val="StyleUnderline"/>
        </w:rPr>
        <w:t xml:space="preserve">, that </w:t>
      </w:r>
      <w:r w:rsidRPr="006E43D7">
        <w:rPr>
          <w:rStyle w:val="StyleUnderline"/>
          <w:highlight w:val="cyan"/>
        </w:rPr>
        <w:t xml:space="preserve">create their </w:t>
      </w:r>
      <w:r w:rsidRPr="006E43D7">
        <w:rPr>
          <w:rStyle w:val="Emphasis"/>
          <w:highlight w:val="cyan"/>
        </w:rPr>
        <w:t>own</w:t>
      </w:r>
      <w:r w:rsidRPr="00962122">
        <w:rPr>
          <w:rStyle w:val="StyleUnderline"/>
        </w:rPr>
        <w:t xml:space="preserve"> rules and </w:t>
      </w:r>
      <w:r w:rsidRPr="006E43D7">
        <w:rPr>
          <w:rStyle w:val="StyleUnderline"/>
          <w:highlight w:val="cyan"/>
        </w:rPr>
        <w:t xml:space="preserve">regulations. When </w:t>
      </w:r>
      <w:r w:rsidRPr="006E43D7">
        <w:rPr>
          <w:rStyle w:val="Emphasis"/>
          <w:highlight w:val="cyan"/>
        </w:rPr>
        <w:t>compounded</w:t>
      </w:r>
      <w:r w:rsidRPr="00962122">
        <w:rPr>
          <w:rStyle w:val="StyleUnderline"/>
        </w:rPr>
        <w:t xml:space="preserve">, a company offering </w:t>
      </w:r>
      <w:r w:rsidRPr="006E43D7">
        <w:rPr>
          <w:rStyle w:val="StyleUnderline"/>
          <w:highlight w:val="cyan"/>
        </w:rPr>
        <w:t>blockchain</w:t>
      </w:r>
      <w:r w:rsidRPr="00962122">
        <w:rPr>
          <w:rStyle w:val="StyleUnderline"/>
        </w:rPr>
        <w:t xml:space="preserve">-based solutions across the </w:t>
      </w:r>
      <w:r w:rsidRPr="00962122">
        <w:rPr>
          <w:rStyle w:val="Emphasis"/>
        </w:rPr>
        <w:t>U</w:t>
      </w:r>
      <w:r w:rsidRPr="00962122">
        <w:rPr>
          <w:sz w:val="16"/>
        </w:rPr>
        <w:t xml:space="preserve">nited </w:t>
      </w:r>
      <w:r w:rsidRPr="00962122">
        <w:rPr>
          <w:rStyle w:val="Emphasis"/>
        </w:rPr>
        <w:t>S</w:t>
      </w:r>
      <w:r w:rsidRPr="00962122">
        <w:rPr>
          <w:sz w:val="16"/>
        </w:rPr>
        <w:t xml:space="preserve">tates </w:t>
      </w:r>
      <w:r w:rsidRPr="00DC1718">
        <w:rPr>
          <w:rStyle w:val="StyleUnderline"/>
        </w:rPr>
        <w:t xml:space="preserve">could </w:t>
      </w:r>
      <w:r w:rsidRPr="006E43D7">
        <w:rPr>
          <w:rStyle w:val="StyleUnderline"/>
          <w:highlight w:val="cyan"/>
        </w:rPr>
        <w:t>face rules from each state</w:t>
      </w:r>
      <w:r w:rsidRPr="00962122">
        <w:rPr>
          <w:rStyle w:val="StyleUnderline"/>
        </w:rPr>
        <w:t xml:space="preserve"> and territory where it operates, </w:t>
      </w:r>
      <w:r w:rsidRPr="006E43D7">
        <w:rPr>
          <w:rStyle w:val="StyleUnderline"/>
          <w:highlight w:val="cyan"/>
        </w:rPr>
        <w:t xml:space="preserve">not including </w:t>
      </w:r>
      <w:r w:rsidRPr="006E43D7">
        <w:rPr>
          <w:rStyle w:val="Emphasis"/>
          <w:highlight w:val="cyan"/>
        </w:rPr>
        <w:t>fed</w:t>
      </w:r>
      <w:r w:rsidRPr="00DC1718">
        <w:rPr>
          <w:rStyle w:val="StyleUnderline"/>
        </w:rPr>
        <w:t>eral</w:t>
      </w:r>
      <w:r w:rsidRPr="00962122">
        <w:rPr>
          <w:rStyle w:val="StyleUnderline"/>
        </w:rPr>
        <w:t xml:space="preserve"> requirements. </w:t>
      </w:r>
      <w:r w:rsidRPr="006E43D7">
        <w:rPr>
          <w:rStyle w:val="StyleUnderline"/>
          <w:highlight w:val="cyan"/>
        </w:rPr>
        <w:t>This</w:t>
      </w:r>
      <w:r w:rsidRPr="00962122">
        <w:rPr>
          <w:rStyle w:val="StyleUnderline"/>
        </w:rPr>
        <w:t xml:space="preserve"> system </w:t>
      </w:r>
      <w:r w:rsidRPr="006E43D7">
        <w:rPr>
          <w:rStyle w:val="StyleUnderline"/>
          <w:highlight w:val="cyan"/>
        </w:rPr>
        <w:t xml:space="preserve">creates </w:t>
      </w:r>
      <w:r w:rsidRPr="006E43D7">
        <w:rPr>
          <w:rStyle w:val="Emphasis"/>
          <w:highlight w:val="cyan"/>
        </w:rPr>
        <w:t>unnecessary</w:t>
      </w:r>
      <w:r w:rsidRPr="00962122">
        <w:rPr>
          <w:rStyle w:val="Emphasis"/>
        </w:rPr>
        <w:t xml:space="preserve"> and unreasonable </w:t>
      </w:r>
      <w:r w:rsidRPr="006E43D7">
        <w:rPr>
          <w:rStyle w:val="Emphasis"/>
          <w:highlight w:val="cyan"/>
        </w:rPr>
        <w:t>compliance costs</w:t>
      </w:r>
      <w:r w:rsidRPr="00962122">
        <w:rPr>
          <w:rStyle w:val="StyleUnderline"/>
        </w:rPr>
        <w:t xml:space="preserve"> on businesses </w:t>
      </w:r>
      <w:r w:rsidRPr="006E43D7">
        <w:rPr>
          <w:rStyle w:val="StyleUnderline"/>
          <w:highlight w:val="cyan"/>
        </w:rPr>
        <w:t xml:space="preserve">and </w:t>
      </w:r>
      <w:r w:rsidRPr="006E43D7">
        <w:rPr>
          <w:rStyle w:val="Emphasis"/>
          <w:highlight w:val="cyan"/>
        </w:rPr>
        <w:t>threatens</w:t>
      </w:r>
      <w:r w:rsidRPr="00962122">
        <w:rPr>
          <w:rStyle w:val="Emphasis"/>
        </w:rPr>
        <w:t xml:space="preserve"> the </w:t>
      </w:r>
      <w:r w:rsidRPr="006E43D7">
        <w:rPr>
          <w:rStyle w:val="Emphasis"/>
          <w:highlight w:val="cyan"/>
        </w:rPr>
        <w:t>viability</w:t>
      </w:r>
      <w:r w:rsidRPr="00962122">
        <w:rPr>
          <w:rStyle w:val="StyleUnderline"/>
        </w:rPr>
        <w:t xml:space="preserve"> of a </w:t>
      </w:r>
      <w:r w:rsidRPr="00962122">
        <w:rPr>
          <w:rStyle w:val="Emphasis"/>
        </w:rPr>
        <w:t>national</w:t>
      </w:r>
      <w:r w:rsidRPr="00962122">
        <w:rPr>
          <w:rStyle w:val="StyleUnderline"/>
        </w:rPr>
        <w:t xml:space="preserve"> market. This issue is </w:t>
      </w:r>
      <w:r w:rsidRPr="006E43D7">
        <w:rPr>
          <w:rStyle w:val="Emphasis"/>
          <w:highlight w:val="cyan"/>
        </w:rPr>
        <w:t>especially</w:t>
      </w:r>
      <w:r w:rsidRPr="00962122">
        <w:rPr>
          <w:rStyle w:val="StyleUnderline"/>
        </w:rPr>
        <w:t xml:space="preserve"> problematic </w:t>
      </w:r>
      <w:r w:rsidRPr="006E43D7">
        <w:rPr>
          <w:rStyle w:val="StyleUnderline"/>
          <w:highlight w:val="cyan"/>
        </w:rPr>
        <w:t xml:space="preserve">for </w:t>
      </w:r>
      <w:r w:rsidRPr="006E43D7">
        <w:rPr>
          <w:rStyle w:val="Emphasis"/>
          <w:highlight w:val="cyan"/>
        </w:rPr>
        <w:t>blockchain</w:t>
      </w:r>
      <w:r w:rsidRPr="00962122">
        <w:rPr>
          <w:rStyle w:val="StyleUnderline"/>
        </w:rPr>
        <w:t xml:space="preserve">-based payment companies, which must comply with robust </w:t>
      </w:r>
      <w:r w:rsidRPr="00962122">
        <w:rPr>
          <w:rStyle w:val="Emphasis"/>
        </w:rPr>
        <w:t>state-based</w:t>
      </w:r>
      <w:r w:rsidRPr="00962122">
        <w:rPr>
          <w:rStyle w:val="StyleUnderline"/>
        </w:rPr>
        <w:t xml:space="preserve"> compliance regimes</w:t>
      </w:r>
      <w:r w:rsidRPr="00962122">
        <w:rPr>
          <w:sz w:val="16"/>
        </w:rPr>
        <w:t>.223</w:t>
      </w:r>
    </w:p>
    <w:p w14:paraId="0617C658" w14:textId="77777777" w:rsidR="006E43D7" w:rsidRDefault="006E43D7" w:rsidP="006E43D7">
      <w:pPr>
        <w:pStyle w:val="Heading2"/>
      </w:pPr>
      <w:bookmarkStart w:id="1" w:name="_Hlk95399343"/>
      <w:r>
        <w:t>K</w:t>
      </w:r>
    </w:p>
    <w:p w14:paraId="0ACF4A33" w14:textId="77777777" w:rsidR="006E43D7" w:rsidRPr="00C4737C" w:rsidRDefault="006E43D7" w:rsidP="006E43D7">
      <w:pPr>
        <w:pStyle w:val="Heading3"/>
      </w:pPr>
      <w:r w:rsidRPr="00C4737C">
        <w:t xml:space="preserve">Pragmatism Good </w:t>
      </w:r>
    </w:p>
    <w:p w14:paraId="4D5E4F6F" w14:textId="77777777" w:rsidR="006E43D7" w:rsidRPr="00D30761" w:rsidRDefault="006E43D7" w:rsidP="006E43D7">
      <w:pPr>
        <w:pStyle w:val="Heading4"/>
      </w:pPr>
      <w:r>
        <w:t xml:space="preserve">The alternative is moralism – try or die for </w:t>
      </w:r>
      <w:proofErr w:type="gramStart"/>
      <w:r>
        <w:t>market based</w:t>
      </w:r>
      <w:proofErr w:type="gramEnd"/>
      <w:r>
        <w:t xml:space="preserve"> mechanisms </w:t>
      </w:r>
    </w:p>
    <w:p w14:paraId="361A250D" w14:textId="77777777" w:rsidR="006E43D7" w:rsidRPr="00D30761" w:rsidRDefault="006E43D7" w:rsidP="006E43D7">
      <w:pPr>
        <w:rPr>
          <w:b/>
          <w:sz w:val="24"/>
        </w:rPr>
      </w:pPr>
      <w:r w:rsidRPr="00D30761">
        <w:rPr>
          <w:b/>
          <w:sz w:val="24"/>
        </w:rPr>
        <w:t>Bryant</w:t>
      </w:r>
      <w:r w:rsidRPr="00C4737C">
        <w:t>, Philosophy Prof @ Collins College,</w:t>
      </w:r>
      <w:r w:rsidRPr="00D30761">
        <w:rPr>
          <w:b/>
          <w:sz w:val="24"/>
        </w:rPr>
        <w:t xml:space="preserve"> 12</w:t>
      </w:r>
    </w:p>
    <w:p w14:paraId="240C2164" w14:textId="77777777" w:rsidR="006E43D7" w:rsidRPr="00D30761" w:rsidRDefault="006E43D7" w:rsidP="006E43D7">
      <w:r w:rsidRPr="00D30761">
        <w:t xml:space="preserve">(Levi, “We’ll Never Do Better Than a Politician: Climate Change and Purity”, 5-11, </w:t>
      </w:r>
      <w:hyperlink r:id="rId6" w:history="1">
        <w:r w:rsidRPr="00D30761">
          <w:t>http://larvalsubjects.wordpress.com/2012/05/11/well-never-do-better-than-a-politician-climate-change-and-purity/</w:t>
        </w:r>
      </w:hyperlink>
      <w:r>
        <w:t>)</w:t>
      </w:r>
    </w:p>
    <w:p w14:paraId="0069BF9D" w14:textId="77777777" w:rsidR="006E43D7" w:rsidRDefault="006E43D7" w:rsidP="006E43D7">
      <w:pPr>
        <w:rPr>
          <w:sz w:val="14"/>
        </w:rPr>
      </w:pPr>
      <w:r w:rsidRPr="00C4737C">
        <w:rPr>
          <w:sz w:val="14"/>
        </w:rPr>
        <w:t xml:space="preserve">Somewhere or other Latour makes the remark that we’ll never do better than a politician. Here it’s important to remember that for Latour– as for myself –every entity is a “politician”. Latour isn’t referring solely to those persons that we call “politicians”, but to all entities that exist. And if Latour claims that we’ll never do better than a politician, then this is because </w:t>
      </w:r>
      <w:r w:rsidRPr="006E43D7">
        <w:rPr>
          <w:rStyle w:val="StyleUnderline"/>
          <w:highlight w:val="cyan"/>
        </w:rPr>
        <w:t>every entity must navigate</w:t>
      </w:r>
      <w:r w:rsidRPr="00C4737C">
        <w:rPr>
          <w:sz w:val="14"/>
        </w:rPr>
        <w:t xml:space="preserve"> a field of </w:t>
      </w:r>
      <w:r w:rsidRPr="006E43D7">
        <w:rPr>
          <w:rStyle w:val="StyleUnderline"/>
          <w:highlight w:val="cyan"/>
        </w:rPr>
        <w:t>relations to other entities that play a role in what is and is not possible</w:t>
      </w:r>
      <w:r w:rsidRPr="00C4737C">
        <w:rPr>
          <w:sz w:val="14"/>
        </w:rPr>
        <w:t xml:space="preserve"> in that field. In the language of my ontology, this would be articulated as the thesis that the local manifestations of which an entity is capable are, in part, a function of the relations the entity entertains to other entities in a regime of attraction. The world about entities perpetually introduces resistances and frictions that play a key role in what comes to be actualized.  It is this aphorism that occurred to me today after a disturbing discussion with a rather militant Marxist on Facebook. I had posted a very disturbing editorial on climate change by the </w:t>
      </w:r>
      <w:proofErr w:type="gramStart"/>
      <w:r w:rsidRPr="00C4737C">
        <w:rPr>
          <w:sz w:val="14"/>
        </w:rPr>
        <w:t>world renowned</w:t>
      </w:r>
      <w:proofErr w:type="gramEnd"/>
      <w:r w:rsidRPr="00C4737C">
        <w:rPr>
          <w:sz w:val="14"/>
        </w:rPr>
        <w:t xml:space="preserve">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w:t>
      </w:r>
      <w:proofErr w:type="gramStart"/>
      <w:r w:rsidRPr="00C4737C">
        <w:rPr>
          <w:sz w:val="14"/>
        </w:rPr>
        <w:t>this situations</w:t>
      </w:r>
      <w:proofErr w:type="gramEnd"/>
      <w:r w:rsidRPr="00C4737C">
        <w:rPr>
          <w:sz w:val="14"/>
        </w:rPr>
        <w:t xml:space="preserve">. read on!  It is quite true that it is the system of global capitalism or the market that has created our climate problems (though, as Jared Diamond shows in Collapse, other systems of production have also produced devastating climate problems). In its insistence on profit and expansion in each economic quarter, markets as currently structured provide no brakes for environmental destructive actions. The system is itself pathological. However, pointing this out and </w:t>
      </w:r>
      <w:r w:rsidRPr="006E43D7">
        <w:rPr>
          <w:rStyle w:val="StyleUnderline"/>
          <w:highlight w:val="cyan"/>
        </w:rPr>
        <w:t xml:space="preserve">deriding </w:t>
      </w:r>
      <w:proofErr w:type="gramStart"/>
      <w:r w:rsidRPr="006E43D7">
        <w:rPr>
          <w:rStyle w:val="StyleUnderline"/>
          <w:highlight w:val="cyan"/>
        </w:rPr>
        <w:t>market</w:t>
      </w:r>
      <w:r w:rsidRPr="00C4737C">
        <w:rPr>
          <w:sz w:val="14"/>
        </w:rPr>
        <w:t xml:space="preserve"> based</w:t>
      </w:r>
      <w:proofErr w:type="gramEnd"/>
      <w:r w:rsidRPr="00C4737C">
        <w:rPr>
          <w:sz w:val="14"/>
        </w:rPr>
        <w:t xml:space="preserve"> </w:t>
      </w:r>
      <w:r w:rsidRPr="006E43D7">
        <w:rPr>
          <w:rStyle w:val="StyleUnderline"/>
          <w:highlight w:val="cyan"/>
        </w:rPr>
        <w:t>solutions</w:t>
      </w:r>
      <w:r w:rsidRPr="006E43D7">
        <w:rPr>
          <w:sz w:val="14"/>
          <w:highlight w:val="cyan"/>
        </w:rPr>
        <w:t xml:space="preserve"> </w:t>
      </w:r>
      <w:r w:rsidRPr="00C4737C">
        <w:rPr>
          <w:sz w:val="14"/>
        </w:rPr>
        <w:t xml:space="preserve">doesn’t get us very far. In fact, such a response to proposed market-based solutions </w:t>
      </w:r>
      <w:r w:rsidRPr="006E43D7">
        <w:rPr>
          <w:rStyle w:val="StyleUnderline"/>
          <w:highlight w:val="cyan"/>
        </w:rPr>
        <w:t>is</w:t>
      </w:r>
      <w:r w:rsidRPr="00C4737C">
        <w:rPr>
          <w:sz w:val="14"/>
        </w:rPr>
        <w:t xml:space="preserve"> downright </w:t>
      </w:r>
      <w:r w:rsidRPr="006E43D7">
        <w:rPr>
          <w:rStyle w:val="StyleUnderline"/>
          <w:highlight w:val="cyan"/>
        </w:rPr>
        <w:t>dangerous</w:t>
      </w:r>
      <w:r w:rsidRPr="00C4737C">
        <w:rPr>
          <w:sz w:val="14"/>
        </w:rPr>
        <w:t xml:space="preserve"> and irresponsible. The fact of the matter is that </w:t>
      </w:r>
      <w:r w:rsidRPr="006E43D7">
        <w:rPr>
          <w:rStyle w:val="StyleUnderline"/>
          <w:highlight w:val="cyan"/>
        </w:rPr>
        <w:t>1) we</w:t>
      </w:r>
      <w:r w:rsidRPr="00C4737C">
        <w:rPr>
          <w:sz w:val="14"/>
        </w:rPr>
        <w:t xml:space="preserve"> currently </w:t>
      </w:r>
      <w:r w:rsidRPr="006E43D7">
        <w:rPr>
          <w:rStyle w:val="StyleUnderline"/>
          <w:highlight w:val="cyan"/>
        </w:rPr>
        <w:t xml:space="preserve">live in a </w:t>
      </w:r>
      <w:proofErr w:type="gramStart"/>
      <w:r w:rsidRPr="006E43D7">
        <w:rPr>
          <w:rStyle w:val="StyleUnderline"/>
          <w:highlight w:val="cyan"/>
        </w:rPr>
        <w:t>market based</w:t>
      </w:r>
      <w:proofErr w:type="gramEnd"/>
      <w:r w:rsidRPr="006E43D7">
        <w:rPr>
          <w:rStyle w:val="StyleUnderline"/>
          <w:highlight w:val="cyan"/>
        </w:rPr>
        <w:t xml:space="preserve"> world, 2) there is not</w:t>
      </w:r>
      <w:r w:rsidRPr="00C4737C">
        <w:rPr>
          <w:sz w:val="14"/>
        </w:rPr>
        <w:t xml:space="preserve">, in the foreseeable future </w:t>
      </w:r>
      <w:r w:rsidRPr="006E43D7">
        <w:rPr>
          <w:rStyle w:val="Emphasis"/>
          <w:highlight w:val="cyan"/>
        </w:rPr>
        <w:t>an alternative system</w:t>
      </w:r>
      <w:r w:rsidRPr="00C4737C">
        <w:rPr>
          <w:sz w:val="14"/>
        </w:rPr>
        <w:t xml:space="preserve"> on the horizon, and </w:t>
      </w:r>
      <w:r w:rsidRPr="006E43D7">
        <w:rPr>
          <w:rStyle w:val="StyleUnderline"/>
          <w:highlight w:val="cyan"/>
        </w:rPr>
        <w:t>3),</w:t>
      </w:r>
      <w:r w:rsidRPr="00C4737C">
        <w:rPr>
          <w:sz w:val="14"/>
        </w:rPr>
        <w:t xml:space="preserve"> above all, </w:t>
      </w:r>
      <w:r w:rsidRPr="006E43D7">
        <w:rPr>
          <w:rStyle w:val="Emphasis"/>
          <w:highlight w:val="cyan"/>
        </w:rPr>
        <w:t>we need to do something now</w:t>
      </w:r>
      <w:r w:rsidRPr="00C4737C">
        <w:rPr>
          <w:sz w:val="14"/>
        </w:rPr>
        <w:t xml:space="preserve">. </w:t>
      </w:r>
      <w:r w:rsidRPr="006E43D7">
        <w:rPr>
          <w:rStyle w:val="StyleUnderline"/>
          <w:highlight w:val="cyan"/>
        </w:rPr>
        <w:t>We can’t</w:t>
      </w:r>
      <w:r w:rsidRPr="00C4737C">
        <w:rPr>
          <w:sz w:val="14"/>
        </w:rPr>
        <w:t xml:space="preserve"> afford to </w:t>
      </w:r>
      <w:r w:rsidRPr="006E43D7">
        <w:rPr>
          <w:rStyle w:val="Emphasis"/>
          <w:highlight w:val="cyan"/>
        </w:rPr>
        <w:t>reject interventions</w:t>
      </w:r>
      <w:r w:rsidRPr="00C4737C">
        <w:rPr>
          <w:sz w:val="14"/>
        </w:rPr>
        <w:t xml:space="preserve"> simply </w:t>
      </w:r>
      <w:r w:rsidRPr="006E43D7">
        <w:rPr>
          <w:rStyle w:val="StyleUnderline"/>
          <w:highlight w:val="cyan"/>
        </w:rPr>
        <w:t xml:space="preserve">because they </w:t>
      </w:r>
      <w:r w:rsidRPr="006E43D7">
        <w:rPr>
          <w:rStyle w:val="Emphasis"/>
          <w:highlight w:val="cyan"/>
        </w:rPr>
        <w:t>don’t meet our ideal conceptions</w:t>
      </w:r>
      <w:r w:rsidRPr="00C4737C">
        <w:rPr>
          <w:sz w:val="14"/>
        </w:rPr>
        <w:t xml:space="preserve"> of how things should be. We have to work with the world that is here, not the one that we would like to be here. And here it’s crucial to note that pointing this out does not entail that we shouldn’t work for producing that other world. It just means that we have to grapple with the world that is actually there before us.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Obama, through his profound power of rhetoric, had, at least the power to shift public debates and frames, opening a path to making new forms of policy and new priorities possible. The tragedy was that he didn’t use that power, though he has gotten better. I do not wish to denounce others and dismiss their claims on these sorts of grounds. As a </w:t>
      </w:r>
      <w:proofErr w:type="gramStart"/>
      <w:r w:rsidRPr="00C4737C">
        <w:rPr>
          <w:sz w:val="14"/>
        </w:rPr>
        <w:t>Marxist anarchists</w:t>
      </w:r>
      <w:proofErr w:type="gramEnd"/>
      <w:r w:rsidRPr="00C4737C">
        <w:rPr>
          <w:sz w:val="14"/>
        </w:rPr>
        <w:t xml:space="preserve">, I do believe that </w:t>
      </w:r>
      <w:r w:rsidRPr="006E43D7">
        <w:rPr>
          <w:rStyle w:val="StyleUnderline"/>
          <w:highlight w:val="cyan"/>
        </w:rPr>
        <w:t>we should fight for</w:t>
      </w:r>
      <w:r w:rsidRPr="00C4737C">
        <w:rPr>
          <w:sz w:val="14"/>
        </w:rPr>
        <w:t xml:space="preserve"> the creation of </w:t>
      </w:r>
      <w:r w:rsidRPr="006E43D7">
        <w:rPr>
          <w:rStyle w:val="StyleUnderline"/>
          <w:highlight w:val="cyan"/>
        </w:rPr>
        <w:t>an alternative</w:t>
      </w:r>
      <w:r w:rsidRPr="00C4737C">
        <w:rPr>
          <w:sz w:val="14"/>
        </w:rPr>
        <w:t xml:space="preserve"> hominid </w:t>
      </w:r>
      <w:r w:rsidRPr="006E43D7">
        <w:rPr>
          <w:rStyle w:val="StyleUnderline"/>
          <w:highlight w:val="cyan"/>
        </w:rPr>
        <w:t>ecology</w:t>
      </w:r>
      <w:r w:rsidRPr="00C4737C">
        <w:rPr>
          <w:sz w:val="14"/>
        </w:rPr>
        <w:t xml:space="preserve"> or social world. I think that the call to commit and fight, to put alternatives on the table, has been one of the most powerful contributions of thinkers like Zizek and Badiou. If we don’t commit and fight for alternatives those alternatives will never appear in the world. </w:t>
      </w:r>
      <w:r w:rsidRPr="006E43D7">
        <w:rPr>
          <w:rStyle w:val="Emphasis"/>
          <w:highlight w:val="cyan"/>
        </w:rPr>
        <w:t>Nonetheless, we</w:t>
      </w:r>
      <w:r w:rsidRPr="00C4737C">
        <w:rPr>
          <w:sz w:val="14"/>
        </w:rPr>
        <w:t xml:space="preserve"> still </w:t>
      </w:r>
      <w:r w:rsidRPr="006E43D7">
        <w:rPr>
          <w:rStyle w:val="Emphasis"/>
          <w:highlight w:val="cyan"/>
        </w:rPr>
        <w:t>have to grapple with the world we find ourselves in</w:t>
      </w:r>
      <w:r w:rsidRPr="00C4737C">
        <w:rPr>
          <w:sz w:val="14"/>
        </w:rPr>
        <w:t>. And it is here, in my encounters with some Militant Marxists, that I sometimes find it difficult to avoid the conclusion that they are unintentionally aiding and abetting the very things they claim to be fighting</w:t>
      </w:r>
      <w:r w:rsidRPr="006E43D7">
        <w:rPr>
          <w:rStyle w:val="StyleUnderline"/>
          <w:highlight w:val="cyan"/>
        </w:rPr>
        <w:t>. In their refusal to become impure, to work with situations</w:t>
      </w:r>
      <w:r w:rsidRPr="00C4737C">
        <w:rPr>
          <w:sz w:val="14"/>
        </w:rPr>
        <w:t xml:space="preserve"> or assemblages </w:t>
      </w:r>
      <w:r w:rsidRPr="006E43D7">
        <w:rPr>
          <w:rStyle w:val="StyleUnderline"/>
          <w:highlight w:val="cyan"/>
        </w:rPr>
        <w:t>as we find them</w:t>
      </w:r>
      <w:r w:rsidRPr="00C4737C">
        <w:rPr>
          <w:sz w:val="14"/>
        </w:rPr>
        <w:t xml:space="preserve">, to sully their hands, </w:t>
      </w:r>
      <w:r w:rsidRPr="006E43D7">
        <w:rPr>
          <w:rStyle w:val="StyleUnderline"/>
          <w:highlight w:val="cyan"/>
        </w:rPr>
        <w:t xml:space="preserve">they end up </w:t>
      </w:r>
      <w:r w:rsidRPr="006E43D7">
        <w:rPr>
          <w:rStyle w:val="Emphasis"/>
          <w:highlight w:val="cyan"/>
        </w:rPr>
        <w:t>reproducing the</w:t>
      </w:r>
      <w:r w:rsidRPr="006E43D7">
        <w:rPr>
          <w:sz w:val="14"/>
          <w:highlight w:val="cyan"/>
        </w:rPr>
        <w:t xml:space="preserve"> </w:t>
      </w:r>
      <w:r w:rsidRPr="00C4737C">
        <w:rPr>
          <w:sz w:val="14"/>
        </w:rPr>
        <w:t xml:space="preserve">very </w:t>
      </w:r>
      <w:r w:rsidRPr="006E43D7">
        <w:rPr>
          <w:rStyle w:val="Emphasis"/>
          <w:highlight w:val="cyan"/>
        </w:rPr>
        <w:t>system</w:t>
      </w:r>
      <w:r w:rsidRPr="00C4737C">
        <w:rPr>
          <w:sz w:val="14"/>
        </w:rPr>
        <w:t xml:space="preserve"> they wish to topple and change. </w:t>
      </w:r>
      <w:r w:rsidRPr="006E43D7">
        <w:rPr>
          <w:rStyle w:val="Emphasis"/>
          <w:highlight w:val="cyan"/>
        </w:rPr>
        <w:t>Narcissistically</w:t>
      </w:r>
      <w:r w:rsidRPr="00C4737C">
        <w:rPr>
          <w:sz w:val="14"/>
        </w:rPr>
        <w:t xml:space="preserve"> </w:t>
      </w:r>
      <w:r w:rsidRPr="006E43D7">
        <w:rPr>
          <w:rStyle w:val="StyleUnderline"/>
          <w:highlight w:val="cyan"/>
        </w:rPr>
        <w:t>they</w:t>
      </w:r>
      <w:r w:rsidRPr="00C4737C">
        <w:rPr>
          <w:sz w:val="14"/>
        </w:rPr>
        <w:t xml:space="preserve"> get to </w:t>
      </w:r>
      <w:r w:rsidRPr="006E43D7">
        <w:rPr>
          <w:rStyle w:val="StyleUnderline"/>
          <w:highlight w:val="cyan"/>
        </w:rPr>
        <w:t>sit</w:t>
      </w:r>
      <w:r w:rsidRPr="00C4737C">
        <w:rPr>
          <w:sz w:val="14"/>
        </w:rPr>
        <w:t xml:space="preserve"> there, smug in their superiority and purity, </w:t>
      </w:r>
      <w:r w:rsidRPr="006E43D7">
        <w:rPr>
          <w:rStyle w:val="StyleUnderline"/>
          <w:highlight w:val="cyan"/>
        </w:rPr>
        <w:t xml:space="preserve">while everything continues as it did before because they’ve refused to </w:t>
      </w:r>
      <w:r w:rsidRPr="006E43D7">
        <w:rPr>
          <w:rStyle w:val="Emphasis"/>
          <w:highlight w:val="cyan"/>
        </w:rPr>
        <w:t>become politicians</w:t>
      </w:r>
      <w:r w:rsidRPr="00C4737C">
        <w:rPr>
          <w:sz w:val="14"/>
        </w:rPr>
        <w:t xml:space="preserve"> </w:t>
      </w:r>
      <w:r w:rsidRPr="006E43D7">
        <w:rPr>
          <w:rStyle w:val="StyleUnderline"/>
          <w:highlight w:val="cyan"/>
        </w:rPr>
        <w:t>or</w:t>
      </w:r>
      <w:r w:rsidRPr="00C4737C">
        <w:rPr>
          <w:sz w:val="14"/>
        </w:rPr>
        <w:t xml:space="preserve"> </w:t>
      </w:r>
      <w:r w:rsidRPr="006E43D7">
        <w:rPr>
          <w:rStyle w:val="Emphasis"/>
          <w:highlight w:val="cyan"/>
        </w:rPr>
        <w:t>engage in the difficult concrete work</w:t>
      </w:r>
      <w:r w:rsidRPr="00C4737C">
        <w:rPr>
          <w:rStyle w:val="Emphasis"/>
        </w:rPr>
        <w:t xml:space="preserve"> </w:t>
      </w:r>
      <w:r w:rsidRPr="00C4737C">
        <w:rPr>
          <w:sz w:val="14"/>
        </w:rPr>
        <w:t xml:space="preserve">of assembling human and nonhuman actors to render another world possible. As a consequence, </w:t>
      </w:r>
      <w:r w:rsidRPr="006E43D7">
        <w:rPr>
          <w:rStyle w:val="StyleUnderline"/>
          <w:highlight w:val="cyan"/>
        </w:rPr>
        <w:t>they</w:t>
      </w:r>
      <w:r w:rsidRPr="00C4737C">
        <w:rPr>
          <w:sz w:val="14"/>
        </w:rPr>
        <w:t xml:space="preserve"> occupy the position of Hegel’s beautiful soul that </w:t>
      </w:r>
      <w:r w:rsidRPr="006E43D7">
        <w:rPr>
          <w:rStyle w:val="StyleUnderline"/>
          <w:highlight w:val="cyan"/>
        </w:rPr>
        <w:t>denounces</w:t>
      </w:r>
      <w:r w:rsidRPr="00C4737C">
        <w:rPr>
          <w:sz w:val="14"/>
        </w:rPr>
        <w:t xml:space="preserve"> the horrors of </w:t>
      </w:r>
      <w:r w:rsidRPr="006E43D7">
        <w:rPr>
          <w:rStyle w:val="StyleUnderline"/>
          <w:highlight w:val="cyan"/>
        </w:rPr>
        <w:t>the world, celebrate</w:t>
      </w:r>
      <w:r w:rsidRPr="00C4737C">
        <w:rPr>
          <w:sz w:val="14"/>
        </w:rPr>
        <w:t xml:space="preserve"> the beauty of </w:t>
      </w:r>
      <w:r w:rsidRPr="006E43D7">
        <w:rPr>
          <w:rStyle w:val="StyleUnderline"/>
          <w:highlight w:val="cyan"/>
        </w:rPr>
        <w:t xml:space="preserve">their soul, while </w:t>
      </w:r>
      <w:r w:rsidRPr="006E43D7">
        <w:rPr>
          <w:rStyle w:val="Emphasis"/>
          <w:highlight w:val="cyan"/>
        </w:rPr>
        <w:t>depending on those horrors</w:t>
      </w:r>
      <w:r w:rsidRPr="00C4737C">
        <w:rPr>
          <w:sz w:val="14"/>
        </w:rPr>
        <w:t xml:space="preserve"> of the world </w:t>
      </w:r>
      <w:r w:rsidRPr="006E43D7">
        <w:rPr>
          <w:rStyle w:val="Emphasis"/>
          <w:highlight w:val="cyan"/>
        </w:rPr>
        <w:t>to sustain their own position.</w:t>
      </w:r>
      <w:r w:rsidRPr="00C4737C">
        <w:rPr>
          <w:sz w:val="14"/>
        </w:rPr>
        <w:t xml:space="preserve">  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14:paraId="73E8AC0B" w14:textId="77777777" w:rsidR="006E43D7" w:rsidRPr="002C104A" w:rsidRDefault="006E43D7" w:rsidP="006E43D7"/>
    <w:bookmarkEnd w:id="1"/>
    <w:p w14:paraId="401D232D" w14:textId="77777777" w:rsidR="006E43D7" w:rsidRPr="00B55AD5" w:rsidRDefault="006E43D7" w:rsidP="006E43D7"/>
    <w:p w14:paraId="695A29F0" w14:textId="77777777" w:rsidR="006E43D7" w:rsidRPr="006E43D7" w:rsidRDefault="006E43D7" w:rsidP="006E43D7"/>
    <w:p w14:paraId="5084AD8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Lucida Grande"/>
    <w:charset w:val="00"/>
    <w:family w:val="auto"/>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8A153B"/>
    <w:multiLevelType w:val="hybridMultilevel"/>
    <w:tmpl w:val="2F3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8703CF"/>
    <w:multiLevelType w:val="hybridMultilevel"/>
    <w:tmpl w:val="77A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3"/>
  </w:num>
  <w:num w:numId="12">
    <w:abstractNumId w:val="39"/>
  </w:num>
  <w:num w:numId="13">
    <w:abstractNumId w:val="37"/>
  </w:num>
  <w:num w:numId="14">
    <w:abstractNumId w:val="32"/>
  </w:num>
  <w:num w:numId="15">
    <w:abstractNumId w:val="41"/>
  </w:num>
  <w:num w:numId="16">
    <w:abstractNumId w:val="18"/>
  </w:num>
  <w:num w:numId="17">
    <w:abstractNumId w:val="17"/>
  </w:num>
  <w:num w:numId="18">
    <w:abstractNumId w:val="23"/>
  </w:num>
  <w:num w:numId="19">
    <w:abstractNumId w:val="25"/>
  </w:num>
  <w:num w:numId="20">
    <w:abstractNumId w:val="34"/>
  </w:num>
  <w:num w:numId="21">
    <w:abstractNumId w:val="15"/>
  </w:num>
  <w:num w:numId="22">
    <w:abstractNumId w:val="16"/>
  </w:num>
  <w:num w:numId="23">
    <w:abstractNumId w:val="14"/>
  </w:num>
  <w:num w:numId="24">
    <w:abstractNumId w:val="24"/>
  </w:num>
  <w:num w:numId="25">
    <w:abstractNumId w:val="27"/>
  </w:num>
  <w:num w:numId="26">
    <w:abstractNumId w:val="26"/>
  </w:num>
  <w:num w:numId="27">
    <w:abstractNumId w:val="38"/>
  </w:num>
  <w:num w:numId="28">
    <w:abstractNumId w:val="20"/>
  </w:num>
  <w:num w:numId="29">
    <w:abstractNumId w:val="11"/>
  </w:num>
  <w:num w:numId="30">
    <w:abstractNumId w:val="0"/>
  </w:num>
  <w:num w:numId="31">
    <w:abstractNumId w:val="42"/>
  </w:num>
  <w:num w:numId="32">
    <w:abstractNumId w:val="22"/>
  </w:num>
  <w:num w:numId="33">
    <w:abstractNumId w:val="13"/>
  </w:num>
  <w:num w:numId="34">
    <w:abstractNumId w:val="31"/>
  </w:num>
  <w:num w:numId="35">
    <w:abstractNumId w:val="21"/>
  </w:num>
  <w:num w:numId="36">
    <w:abstractNumId w:val="28"/>
  </w:num>
  <w:num w:numId="37">
    <w:abstractNumId w:val="19"/>
  </w:num>
  <w:num w:numId="38">
    <w:abstractNumId w:val="29"/>
  </w:num>
  <w:num w:numId="39">
    <w:abstractNumId w:val="36"/>
  </w:num>
  <w:num w:numId="40">
    <w:abstractNumId w:val="12"/>
  </w:num>
  <w:num w:numId="41">
    <w:abstractNumId w:val="35"/>
  </w:num>
  <w:num w:numId="42">
    <w:abstractNumId w:val="40"/>
  </w:num>
  <w:num w:numId="43">
    <w:abstractNumId w:val="4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Nzc3s7AwNrIwMzJV0lEKTi0uzszPAykwrAUAqN5EfiwAAAA="/>
    <w:docVar w:name="RibbonPointer" w:val="150407768"/>
    <w:docVar w:name="VerbatimVersion" w:val="5.1"/>
  </w:docVars>
  <w:rsids>
    <w:rsidRoot w:val="006E43D7"/>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6E43D7"/>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DC4D"/>
  <w15:chartTrackingRefBased/>
  <w15:docId w15:val="{F081973E-59C8-4EB5-8B44-18AA2D89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43D7"/>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6E43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6E43D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6E43D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6E43D7"/>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6E43D7"/>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6E43D7"/>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6E43D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E43D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E43D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E43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3D7"/>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6E43D7"/>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6E43D7"/>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6E43D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6E43D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6E43D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E43D7"/>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6E43D7"/>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6E43D7"/>
    <w:rPr>
      <w:color w:val="auto"/>
      <w:u w:val="none"/>
    </w:rPr>
  </w:style>
  <w:style w:type="character" w:styleId="FollowedHyperlink">
    <w:name w:val="FollowedHyperlink"/>
    <w:basedOn w:val="DefaultParagraphFont"/>
    <w:uiPriority w:val="99"/>
    <w:unhideWhenUsed/>
    <w:rsid w:val="006E43D7"/>
    <w:rPr>
      <w:color w:val="auto"/>
      <w:u w:val="none"/>
    </w:rPr>
  </w:style>
  <w:style w:type="character" w:customStyle="1" w:styleId="Heading5Char">
    <w:name w:val="Heading 5 Char"/>
    <w:aliases w:val="Text Char,Blocks Char"/>
    <w:basedOn w:val="DefaultParagraphFont"/>
    <w:link w:val="Heading5"/>
    <w:rsid w:val="006E43D7"/>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6E43D7"/>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6E43D7"/>
    <w:rPr>
      <w:rFonts w:ascii="Calibri" w:eastAsia="Times New Roman" w:hAnsi="Calibri" w:cs="Arial"/>
      <w:b/>
      <w:kern w:val="32"/>
      <w:sz w:val="24"/>
      <w:szCs w:val="24"/>
    </w:rPr>
  </w:style>
  <w:style w:type="character" w:customStyle="1" w:styleId="Heading8Char">
    <w:name w:val="Heading 8 Char"/>
    <w:basedOn w:val="DefaultParagraphFont"/>
    <w:link w:val="Heading8"/>
    <w:rsid w:val="006E43D7"/>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6E43D7"/>
    <w:rPr>
      <w:rFonts w:ascii="Calibri" w:eastAsia="Times New Roman" w:hAnsi="Calibri" w:cs="Arial"/>
      <w:b/>
      <w:kern w:val="32"/>
      <w:sz w:val="32"/>
      <w:szCs w:val="24"/>
      <w:u w:val="single"/>
    </w:rPr>
  </w:style>
  <w:style w:type="character" w:styleId="UnresolvedMention">
    <w:name w:val="Unresolved Mention"/>
    <w:basedOn w:val="DefaultParagraphFont"/>
    <w:uiPriority w:val="99"/>
    <w:semiHidden/>
    <w:unhideWhenUsed/>
    <w:rsid w:val="006E43D7"/>
    <w:rPr>
      <w:color w:val="605E5C"/>
      <w:shd w:val="clear" w:color="auto" w:fill="E1DFDD"/>
    </w:rPr>
  </w:style>
  <w:style w:type="paragraph" w:customStyle="1" w:styleId="textbold">
    <w:name w:val="text bold"/>
    <w:basedOn w:val="Normal"/>
    <w:link w:val="Emphasis"/>
    <w:autoRedefine/>
    <w:uiPriority w:val="7"/>
    <w:qFormat/>
    <w:rsid w:val="006E43D7"/>
    <w:pPr>
      <w:ind w:left="720"/>
      <w:jc w:val="both"/>
    </w:pPr>
    <w:rPr>
      <w:b/>
      <w:iCs/>
      <w:u w:val="single"/>
    </w:rPr>
  </w:style>
  <w:style w:type="paragraph" w:customStyle="1" w:styleId="Emphasize">
    <w:name w:val="Emphasize"/>
    <w:basedOn w:val="Normal"/>
    <w:uiPriority w:val="7"/>
    <w:qFormat/>
    <w:rsid w:val="006E43D7"/>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6E43D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6E43D7"/>
    <w:pPr>
      <w:ind w:left="720"/>
      <w:contextualSpacing/>
    </w:pPr>
  </w:style>
  <w:style w:type="paragraph" w:customStyle="1" w:styleId="Emphasis1">
    <w:name w:val="Emphasis1"/>
    <w:basedOn w:val="Normal"/>
    <w:autoRedefine/>
    <w:uiPriority w:val="7"/>
    <w:qFormat/>
    <w:rsid w:val="006E43D7"/>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6E43D7"/>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6E43D7"/>
    <w:rPr>
      <w:u w:val="single"/>
    </w:rPr>
  </w:style>
  <w:style w:type="character" w:customStyle="1" w:styleId="Style4Char">
    <w:name w:val="Style4 Char"/>
    <w:basedOn w:val="DefaultParagraphFont"/>
    <w:link w:val="Style4"/>
    <w:rsid w:val="006E43D7"/>
    <w:rPr>
      <w:rFonts w:ascii="Arial Narrow" w:hAnsi="Arial Narrow"/>
      <w:szCs w:val="24"/>
      <w:u w:val="single"/>
    </w:rPr>
  </w:style>
  <w:style w:type="paragraph" w:customStyle="1" w:styleId="Style4">
    <w:name w:val="Style4"/>
    <w:basedOn w:val="Normal"/>
    <w:link w:val="Style4Char"/>
    <w:qFormat/>
    <w:rsid w:val="006E43D7"/>
    <w:rPr>
      <w:rFonts w:ascii="Arial Narrow" w:hAnsi="Arial Narrow" w:cstheme="minorBidi"/>
      <w:szCs w:val="24"/>
      <w:u w:val="single"/>
    </w:rPr>
  </w:style>
  <w:style w:type="paragraph" w:customStyle="1" w:styleId="CiteSpacing">
    <w:name w:val="Cite Spacing"/>
    <w:basedOn w:val="Normal"/>
    <w:uiPriority w:val="4"/>
    <w:qFormat/>
    <w:rsid w:val="006E43D7"/>
    <w:pPr>
      <w:spacing w:before="60" w:after="60"/>
    </w:pPr>
  </w:style>
  <w:style w:type="character" w:customStyle="1" w:styleId="pmterms1">
    <w:name w:val="pmterms1"/>
    <w:basedOn w:val="DefaultParagraphFont"/>
    <w:rsid w:val="006E43D7"/>
  </w:style>
  <w:style w:type="character" w:customStyle="1" w:styleId="Style1Char">
    <w:name w:val="Style1 Char"/>
    <w:basedOn w:val="DefaultParagraphFont"/>
    <w:rsid w:val="006E43D7"/>
    <w:rPr>
      <w:rFonts w:eastAsia="SimSun"/>
      <w:sz w:val="20"/>
      <w:szCs w:val="24"/>
      <w:u w:val="single"/>
      <w:lang w:val="en-US" w:eastAsia="zh-CN" w:bidi="ar-SA"/>
    </w:rPr>
  </w:style>
  <w:style w:type="paragraph" w:customStyle="1" w:styleId="UnderlinePara">
    <w:name w:val="Underline Para"/>
    <w:basedOn w:val="Normal"/>
    <w:uiPriority w:val="6"/>
    <w:qFormat/>
    <w:rsid w:val="006E43D7"/>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
    <w:basedOn w:val="Heading1"/>
    <w:autoRedefine/>
    <w:uiPriority w:val="99"/>
    <w:qFormat/>
    <w:rsid w:val="006E43D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6E43D7"/>
    <w:rPr>
      <w:rFonts w:ascii="Times New Roman" w:hAnsi="Times New Roman"/>
      <w:sz w:val="20"/>
      <w:u w:val="single"/>
    </w:rPr>
  </w:style>
  <w:style w:type="character" w:customStyle="1" w:styleId="qlabel">
    <w:name w:val="q_label"/>
    <w:basedOn w:val="DefaultParagraphFont"/>
    <w:rsid w:val="006E43D7"/>
  </w:style>
  <w:style w:type="character" w:customStyle="1" w:styleId="alabel">
    <w:name w:val="a_label"/>
    <w:basedOn w:val="DefaultParagraphFont"/>
    <w:rsid w:val="006E43D7"/>
  </w:style>
  <w:style w:type="character" w:customStyle="1" w:styleId="Style11pt">
    <w:name w:val="Style 11 pt"/>
    <w:basedOn w:val="DefaultParagraphFont"/>
    <w:rsid w:val="006E43D7"/>
    <w:rPr>
      <w:sz w:val="20"/>
    </w:rPr>
  </w:style>
  <w:style w:type="character" w:customStyle="1" w:styleId="Style11ptUnderline">
    <w:name w:val="Style 11 pt Underline"/>
    <w:rsid w:val="006E43D7"/>
    <w:rPr>
      <w:sz w:val="20"/>
      <w:u w:val="single"/>
    </w:rPr>
  </w:style>
  <w:style w:type="character" w:customStyle="1" w:styleId="StyleStyleUnderline411pt">
    <w:name w:val="Style Style Underline4 + 11 pt"/>
    <w:basedOn w:val="DefaultParagraphFont"/>
    <w:rsid w:val="006E43D7"/>
    <w:rPr>
      <w:sz w:val="20"/>
      <w:u w:val="single"/>
    </w:rPr>
  </w:style>
  <w:style w:type="character" w:customStyle="1" w:styleId="StyleUnderline3">
    <w:name w:val="Style Underline3"/>
    <w:basedOn w:val="DefaultParagraphFont"/>
    <w:rsid w:val="006E43D7"/>
    <w:rPr>
      <w:u w:val="single"/>
    </w:rPr>
  </w:style>
  <w:style w:type="character" w:customStyle="1" w:styleId="StyleStyleUnderline311pt">
    <w:name w:val="Style Style Underline3 + 11 pt"/>
    <w:basedOn w:val="DefaultParagraphFont"/>
    <w:rsid w:val="006E43D7"/>
    <w:rPr>
      <w:sz w:val="20"/>
      <w:u w:val="single"/>
    </w:rPr>
  </w:style>
  <w:style w:type="character" w:customStyle="1" w:styleId="citation">
    <w:name w:val="citation"/>
    <w:basedOn w:val="DefaultParagraphFont"/>
    <w:rsid w:val="006E43D7"/>
  </w:style>
  <w:style w:type="paragraph" w:styleId="BalloonText">
    <w:name w:val="Balloon Text"/>
    <w:basedOn w:val="Normal"/>
    <w:link w:val="BalloonTextChar"/>
    <w:uiPriority w:val="99"/>
    <w:unhideWhenUsed/>
    <w:rsid w:val="006E43D7"/>
    <w:rPr>
      <w:rFonts w:ascii="Segoe UI" w:hAnsi="Segoe UI" w:cs="Segoe UI"/>
      <w:sz w:val="18"/>
      <w:szCs w:val="18"/>
    </w:rPr>
  </w:style>
  <w:style w:type="character" w:customStyle="1" w:styleId="BalloonTextChar">
    <w:name w:val="Balloon Text Char"/>
    <w:basedOn w:val="DefaultParagraphFont"/>
    <w:link w:val="BalloonText"/>
    <w:uiPriority w:val="99"/>
    <w:rsid w:val="006E43D7"/>
    <w:rPr>
      <w:rFonts w:ascii="Segoe UI" w:hAnsi="Segoe UI" w:cs="Segoe UI"/>
      <w:sz w:val="18"/>
      <w:szCs w:val="18"/>
    </w:rPr>
  </w:style>
  <w:style w:type="paragraph" w:customStyle="1" w:styleId="Analytic">
    <w:name w:val="Analytic"/>
    <w:link w:val="AnalyticChar"/>
    <w:uiPriority w:val="4"/>
    <w:qFormat/>
    <w:rsid w:val="006E43D7"/>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uiPriority w:val="4"/>
    <w:rsid w:val="006E43D7"/>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6E43D7"/>
    <w:rPr>
      <w:szCs w:val="20"/>
    </w:rPr>
  </w:style>
  <w:style w:type="character" w:customStyle="1" w:styleId="CommentTextChar">
    <w:name w:val="Comment Text Char"/>
    <w:basedOn w:val="DefaultParagraphFont"/>
    <w:link w:val="CommentText"/>
    <w:uiPriority w:val="99"/>
    <w:rsid w:val="006E43D7"/>
    <w:rPr>
      <w:rFonts w:ascii="Calibri" w:hAnsi="Calibri" w:cs="Calibri"/>
      <w:szCs w:val="20"/>
    </w:rPr>
  </w:style>
  <w:style w:type="character" w:customStyle="1" w:styleId="CommentSubjectChar">
    <w:name w:val="Comment Subject Char"/>
    <w:basedOn w:val="CommentTextChar"/>
    <w:link w:val="CommentSubject"/>
    <w:uiPriority w:val="99"/>
    <w:rsid w:val="006E43D7"/>
    <w:rPr>
      <w:rFonts w:ascii="Arial" w:hAnsi="Arial" w:cs="Arial"/>
      <w:b/>
      <w:bCs/>
      <w:szCs w:val="20"/>
    </w:rPr>
  </w:style>
  <w:style w:type="paragraph" w:styleId="CommentSubject">
    <w:name w:val="annotation subject"/>
    <w:basedOn w:val="CommentText"/>
    <w:next w:val="CommentText"/>
    <w:link w:val="CommentSubjectChar"/>
    <w:uiPriority w:val="99"/>
    <w:unhideWhenUsed/>
    <w:rsid w:val="006E43D7"/>
    <w:rPr>
      <w:rFonts w:ascii="Arial" w:hAnsi="Arial" w:cs="Arial"/>
      <w:b/>
      <w:bCs/>
    </w:rPr>
  </w:style>
  <w:style w:type="character" w:customStyle="1" w:styleId="CommentSubjectChar1">
    <w:name w:val="Comment Subject Char1"/>
    <w:basedOn w:val="CommentTextChar"/>
    <w:uiPriority w:val="99"/>
    <w:rsid w:val="006E43D7"/>
    <w:rPr>
      <w:rFonts w:ascii="Calibri" w:hAnsi="Calibri" w:cs="Calibri"/>
      <w:b/>
      <w:bCs/>
      <w:szCs w:val="20"/>
    </w:rPr>
  </w:style>
  <w:style w:type="character" w:styleId="CommentReference">
    <w:name w:val="annotation reference"/>
    <w:basedOn w:val="DefaultParagraphFont"/>
    <w:uiPriority w:val="99"/>
    <w:unhideWhenUsed/>
    <w:rsid w:val="006E43D7"/>
    <w:rPr>
      <w:sz w:val="16"/>
      <w:szCs w:val="16"/>
    </w:rPr>
  </w:style>
  <w:style w:type="character" w:customStyle="1" w:styleId="a">
    <w:name w:val="a"/>
    <w:basedOn w:val="DefaultParagraphFont"/>
    <w:rsid w:val="006E43D7"/>
  </w:style>
  <w:style w:type="paragraph" w:customStyle="1" w:styleId="BoldUnderline">
    <w:name w:val="BoldUnderline"/>
    <w:basedOn w:val="Normal"/>
    <w:link w:val="BoldUnderlineChar"/>
    <w:qFormat/>
    <w:rsid w:val="006E43D7"/>
    <w:rPr>
      <w:rFonts w:eastAsia="Times New Roman"/>
      <w:b/>
      <w:u w:val="single"/>
    </w:rPr>
  </w:style>
  <w:style w:type="character" w:customStyle="1" w:styleId="BoldUnderlineChar">
    <w:name w:val="BoldUnderline Char"/>
    <w:basedOn w:val="DefaultParagraphFont"/>
    <w:link w:val="BoldUnderline"/>
    <w:rsid w:val="006E43D7"/>
    <w:rPr>
      <w:rFonts w:ascii="Calibri" w:eastAsia="Times New Roman" w:hAnsi="Calibri" w:cs="Calibri"/>
      <w:b/>
      <w:u w:val="single"/>
    </w:rPr>
  </w:style>
  <w:style w:type="character" w:customStyle="1" w:styleId="apple-converted-space">
    <w:name w:val="apple-converted-space"/>
    <w:basedOn w:val="DefaultParagraphFont"/>
    <w:rsid w:val="006E43D7"/>
  </w:style>
  <w:style w:type="character" w:styleId="PlaceholderText">
    <w:name w:val="Placeholder Text"/>
    <w:basedOn w:val="DefaultParagraphFont"/>
    <w:uiPriority w:val="99"/>
    <w:unhideWhenUsed/>
    <w:rsid w:val="006E43D7"/>
    <w:rPr>
      <w:color w:val="808080"/>
    </w:rPr>
  </w:style>
  <w:style w:type="character" w:customStyle="1" w:styleId="BalloonTextChar1">
    <w:name w:val="Balloon Text Char1"/>
    <w:basedOn w:val="DefaultParagraphFont"/>
    <w:uiPriority w:val="99"/>
    <w:rsid w:val="006E43D7"/>
    <w:rPr>
      <w:rFonts w:ascii="Segoe UI" w:hAnsi="Segoe UI" w:cs="Segoe UI"/>
      <w:sz w:val="18"/>
      <w:szCs w:val="18"/>
    </w:rPr>
  </w:style>
  <w:style w:type="character" w:customStyle="1" w:styleId="CommentTextChar1">
    <w:name w:val="Comment Text Char1"/>
    <w:basedOn w:val="DefaultParagraphFont"/>
    <w:uiPriority w:val="99"/>
    <w:rsid w:val="006E43D7"/>
    <w:rPr>
      <w:rFonts w:ascii="Arial Narrow" w:hAnsi="Arial Narrow"/>
      <w:sz w:val="20"/>
      <w:szCs w:val="20"/>
    </w:rPr>
  </w:style>
  <w:style w:type="character" w:customStyle="1" w:styleId="Heading3CharCharCharChar2">
    <w:name w:val="Heading 3 Char Char Char Char2"/>
    <w:basedOn w:val="DefaultParagraphFont"/>
    <w:rsid w:val="006E43D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6E43D7"/>
    <w:rPr>
      <w:b/>
      <w:bCs/>
      <w:sz w:val="20"/>
      <w:u w:val="single"/>
    </w:rPr>
  </w:style>
  <w:style w:type="character" w:customStyle="1" w:styleId="StyleStyleUnderline311ptBold">
    <w:name w:val="Style Style Underline3 + 11 pt Bold"/>
    <w:basedOn w:val="DefaultParagraphFont"/>
    <w:rsid w:val="006E43D7"/>
    <w:rPr>
      <w:b/>
      <w:bCs/>
      <w:sz w:val="20"/>
      <w:u w:val="single"/>
    </w:rPr>
  </w:style>
  <w:style w:type="paragraph" w:customStyle="1" w:styleId="StyleStyle411pt">
    <w:name w:val="Style Style4 + 11 pt"/>
    <w:basedOn w:val="Style4"/>
    <w:link w:val="StyleStyle411ptChar"/>
    <w:qFormat/>
    <w:rsid w:val="006E43D7"/>
    <w:rPr>
      <w:rFonts w:ascii="Times New Roman" w:eastAsia="Times New Roman" w:hAnsi="Times New Roman" w:cs="Times New Roman"/>
    </w:rPr>
  </w:style>
  <w:style w:type="character" w:customStyle="1" w:styleId="StyleStyle411ptChar">
    <w:name w:val="Style Style4 + 11 pt Char"/>
    <w:basedOn w:val="Style4Char"/>
    <w:link w:val="StyleStyle411pt"/>
    <w:rsid w:val="006E43D7"/>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6E43D7"/>
    <w:rPr>
      <w:rFonts w:ascii="Times New Roman" w:eastAsia="Times New Roman" w:hAnsi="Times New Roman" w:cs="Times New Roman"/>
      <w:b/>
      <w:bCs/>
    </w:rPr>
  </w:style>
  <w:style w:type="character" w:customStyle="1" w:styleId="StyleStyle411ptBoldChar">
    <w:name w:val="Style Style4 + 11 pt Bold Char"/>
    <w:link w:val="StyleStyle411ptBold"/>
    <w:rsid w:val="006E43D7"/>
    <w:rPr>
      <w:rFonts w:ascii="Times New Roman" w:eastAsia="Times New Roman" w:hAnsi="Times New Roman" w:cs="Times New Roman"/>
      <w:b/>
      <w:bCs/>
      <w:szCs w:val="24"/>
      <w:u w:val="single"/>
    </w:rPr>
  </w:style>
  <w:style w:type="paragraph" w:customStyle="1" w:styleId="Analytics">
    <w:name w:val="Analytics"/>
    <w:link w:val="AnalyticsChar"/>
    <w:uiPriority w:val="4"/>
    <w:qFormat/>
    <w:rsid w:val="006E43D7"/>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E43D7"/>
    <w:rPr>
      <w:rFonts w:ascii="Calibri" w:eastAsiaTheme="majorEastAsia" w:hAnsi="Calibri" w:cstheme="majorBidi"/>
      <w:b/>
      <w:iCs/>
      <w:sz w:val="26"/>
      <w:szCs w:val="28"/>
    </w:rPr>
  </w:style>
  <w:style w:type="character" w:customStyle="1" w:styleId="Style1Char1">
    <w:name w:val="Style1 Char1"/>
    <w:basedOn w:val="DefaultParagraphFont"/>
    <w:rsid w:val="006E43D7"/>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E43D7"/>
  </w:style>
  <w:style w:type="character" w:customStyle="1" w:styleId="Emph">
    <w:name w:val="Emph"/>
    <w:uiPriority w:val="1"/>
    <w:qFormat/>
    <w:rsid w:val="006E43D7"/>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6E43D7"/>
    <w:rPr>
      <w:sz w:val="20"/>
      <w:u w:val="single"/>
      <w:bdr w:val="single" w:sz="4" w:space="0" w:color="auto"/>
    </w:rPr>
  </w:style>
  <w:style w:type="paragraph" w:customStyle="1" w:styleId="StyleStyle112pt">
    <w:name w:val="Style Style1 + 12 pt"/>
    <w:basedOn w:val="Normal"/>
    <w:link w:val="StyleStyle112ptChar"/>
    <w:qFormat/>
    <w:rsid w:val="006E43D7"/>
    <w:rPr>
      <w:rFonts w:eastAsia="SimSun"/>
      <w:u w:val="single"/>
      <w:lang w:eastAsia="zh-CN"/>
    </w:rPr>
  </w:style>
  <w:style w:type="character" w:customStyle="1" w:styleId="StyleStyle112ptChar">
    <w:name w:val="Style Style1 + 12 pt Char"/>
    <w:basedOn w:val="DefaultParagraphFont"/>
    <w:link w:val="StyleStyle112pt"/>
    <w:rsid w:val="006E43D7"/>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6E43D7"/>
    <w:rPr>
      <w:color w:val="605E5C"/>
      <w:shd w:val="clear" w:color="auto" w:fill="E1DFDD"/>
    </w:rPr>
  </w:style>
  <w:style w:type="paragraph" w:customStyle="1" w:styleId="cardtext">
    <w:name w:val="card text"/>
    <w:basedOn w:val="Normal"/>
    <w:link w:val="cardtextChar"/>
    <w:qFormat/>
    <w:rsid w:val="006E43D7"/>
    <w:pPr>
      <w:ind w:left="288" w:right="288"/>
    </w:pPr>
  </w:style>
  <w:style w:type="character" w:customStyle="1" w:styleId="cardtextChar">
    <w:name w:val="card text Char"/>
    <w:basedOn w:val="DefaultParagraphFont"/>
    <w:link w:val="cardtext"/>
    <w:rsid w:val="006E43D7"/>
    <w:rPr>
      <w:rFonts w:ascii="Calibri" w:hAnsi="Calibri" w:cs="Calibri"/>
    </w:rPr>
  </w:style>
  <w:style w:type="paragraph" w:customStyle="1" w:styleId="Nothing">
    <w:name w:val="Nothing"/>
    <w:link w:val="NothingChar"/>
    <w:uiPriority w:val="99"/>
    <w:qFormat/>
    <w:rsid w:val="006E43D7"/>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6E43D7"/>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6E43D7"/>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6E43D7"/>
    <w:rPr>
      <w:rFonts w:ascii="Times New Roman" w:eastAsia="Calibri" w:hAnsi="Times New Roman" w:cs="Times New Roman"/>
      <w:sz w:val="20"/>
      <w:szCs w:val="20"/>
    </w:rPr>
  </w:style>
  <w:style w:type="paragraph" w:customStyle="1" w:styleId="AuthorDate">
    <w:name w:val="AuthorDate"/>
    <w:next w:val="Nothing"/>
    <w:link w:val="AuthorDateChar"/>
    <w:qFormat/>
    <w:rsid w:val="006E43D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6E43D7"/>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6E43D7"/>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6E43D7"/>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6E43D7"/>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6E43D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E43D7"/>
    <w:rPr>
      <w:color w:val="605E5C"/>
      <w:shd w:val="clear" w:color="auto" w:fill="E1DFDD"/>
    </w:rPr>
  </w:style>
  <w:style w:type="character" w:customStyle="1" w:styleId="StyleBold">
    <w:name w:val="Style Bold"/>
    <w:uiPriority w:val="9"/>
    <w:semiHidden/>
    <w:rsid w:val="006E43D7"/>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E43D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6E43D7"/>
    <w:rPr>
      <w:rFonts w:ascii="Calibri" w:eastAsia="Calibri" w:hAnsi="Calibri" w:cs="Calibri"/>
    </w:rPr>
  </w:style>
  <w:style w:type="paragraph" w:styleId="Footer">
    <w:name w:val="footer"/>
    <w:basedOn w:val="Normal"/>
    <w:link w:val="FooterChar"/>
    <w:uiPriority w:val="99"/>
    <w:rsid w:val="006E43D7"/>
    <w:pPr>
      <w:tabs>
        <w:tab w:val="center" w:pos="4680"/>
        <w:tab w:val="right" w:pos="9360"/>
      </w:tabs>
    </w:pPr>
    <w:rPr>
      <w:rFonts w:eastAsia="Calibri"/>
    </w:rPr>
  </w:style>
  <w:style w:type="character" w:customStyle="1" w:styleId="FooterChar">
    <w:name w:val="Footer Char"/>
    <w:basedOn w:val="DefaultParagraphFont"/>
    <w:link w:val="Footer"/>
    <w:uiPriority w:val="99"/>
    <w:rsid w:val="006E43D7"/>
    <w:rPr>
      <w:rFonts w:ascii="Calibri" w:eastAsia="Calibri" w:hAnsi="Calibri" w:cs="Calibri"/>
    </w:rPr>
  </w:style>
  <w:style w:type="character" w:customStyle="1" w:styleId="Style8pt">
    <w:name w:val="Style 8 pt"/>
    <w:rsid w:val="006E43D7"/>
    <w:rPr>
      <w:sz w:val="14"/>
    </w:rPr>
  </w:style>
  <w:style w:type="paragraph" w:styleId="Revision">
    <w:name w:val="Revision"/>
    <w:hidden/>
    <w:uiPriority w:val="99"/>
    <w:semiHidden/>
    <w:rsid w:val="006E43D7"/>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E43D7"/>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6E43D7"/>
    <w:rPr>
      <w:rFonts w:eastAsia="MS Mincho"/>
      <w:b/>
      <w:sz w:val="24"/>
      <w:u w:val="single"/>
    </w:rPr>
  </w:style>
  <w:style w:type="paragraph" w:customStyle="1" w:styleId="TagText">
    <w:name w:val="TagText"/>
    <w:basedOn w:val="Normal"/>
    <w:uiPriority w:val="99"/>
    <w:qFormat/>
    <w:rsid w:val="006E43D7"/>
    <w:pPr>
      <w:spacing w:before="200"/>
    </w:pPr>
    <w:rPr>
      <w:rFonts w:eastAsia="Times New Roman"/>
      <w:b/>
      <w:sz w:val="24"/>
    </w:rPr>
  </w:style>
  <w:style w:type="character" w:customStyle="1" w:styleId="UnderlineBold">
    <w:name w:val="Underline + Bold"/>
    <w:uiPriority w:val="1"/>
    <w:qFormat/>
    <w:rsid w:val="006E43D7"/>
    <w:rPr>
      <w:b/>
      <w:bCs w:val="0"/>
      <w:sz w:val="20"/>
      <w:u w:val="single"/>
    </w:rPr>
  </w:style>
  <w:style w:type="character" w:customStyle="1" w:styleId="cardChar">
    <w:name w:val="card Char"/>
    <w:aliases w:val="Bold Cite Char Char,Speed Cite Char"/>
    <w:rsid w:val="006E43D7"/>
    <w:rPr>
      <w:rFonts w:cs="Calibri"/>
      <w:u w:val="single"/>
    </w:rPr>
  </w:style>
  <w:style w:type="character" w:customStyle="1" w:styleId="BoldUnderlineChar0">
    <w:name w:val="Bold Underline Char"/>
    <w:rsid w:val="006E43D7"/>
    <w:rPr>
      <w:rFonts w:ascii="Georgia" w:hAnsi="Georgia" w:cs="Times New Roman"/>
      <w:b/>
      <w:sz w:val="20"/>
      <w:u w:val="single"/>
    </w:rPr>
  </w:style>
  <w:style w:type="character" w:styleId="PageNumber">
    <w:name w:val="page number"/>
    <w:aliases w:val="card ununderlined"/>
    <w:uiPriority w:val="99"/>
    <w:rsid w:val="006E43D7"/>
  </w:style>
  <w:style w:type="paragraph" w:customStyle="1" w:styleId="BlockTitle">
    <w:name w:val="Block Title"/>
    <w:basedOn w:val="Heading1"/>
    <w:next w:val="Normal"/>
    <w:uiPriority w:val="99"/>
    <w:qFormat/>
    <w:rsid w:val="006E43D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6E43D7"/>
    <w:rPr>
      <w:rFonts w:eastAsia="Times New Roman"/>
      <w:szCs w:val="20"/>
    </w:rPr>
  </w:style>
  <w:style w:type="character" w:customStyle="1" w:styleId="citenon-boldChar">
    <w:name w:val="cite non-bold Char"/>
    <w:link w:val="citenon-bold"/>
    <w:rsid w:val="006E43D7"/>
    <w:rPr>
      <w:rFonts w:ascii="Calibri" w:eastAsia="Times New Roman" w:hAnsi="Calibri" w:cs="Calibri"/>
      <w:szCs w:val="20"/>
    </w:rPr>
  </w:style>
  <w:style w:type="character" w:customStyle="1" w:styleId="pnumber">
    <w:name w:val="pnumber"/>
    <w:rsid w:val="006E43D7"/>
  </w:style>
  <w:style w:type="character" w:customStyle="1" w:styleId="ital">
    <w:name w:val="ital"/>
    <w:rsid w:val="006E43D7"/>
  </w:style>
  <w:style w:type="character" w:customStyle="1" w:styleId="orgdiv">
    <w:name w:val="orgdiv"/>
    <w:rsid w:val="006E43D7"/>
  </w:style>
  <w:style w:type="character" w:customStyle="1" w:styleId="orgname">
    <w:name w:val="orgname"/>
    <w:rsid w:val="006E43D7"/>
  </w:style>
  <w:style w:type="character" w:customStyle="1" w:styleId="city">
    <w:name w:val="city"/>
    <w:rsid w:val="006E43D7"/>
  </w:style>
  <w:style w:type="character" w:customStyle="1" w:styleId="state">
    <w:name w:val="state"/>
    <w:rsid w:val="006E43D7"/>
  </w:style>
  <w:style w:type="character" w:customStyle="1" w:styleId="country">
    <w:name w:val="country"/>
    <w:rsid w:val="006E43D7"/>
  </w:style>
  <w:style w:type="character" w:customStyle="1" w:styleId="il">
    <w:name w:val="il"/>
    <w:rsid w:val="006E43D7"/>
  </w:style>
  <w:style w:type="character" w:customStyle="1" w:styleId="Style8pt1">
    <w:name w:val="Style 8 pt1"/>
    <w:rsid w:val="006E43D7"/>
    <w:rPr>
      <w:rFonts w:ascii="Georgia" w:hAnsi="Georgia" w:hint="default"/>
      <w:sz w:val="16"/>
    </w:rPr>
  </w:style>
  <w:style w:type="character" w:styleId="Strong">
    <w:name w:val="Strong"/>
    <w:aliases w:val="8 pt font,Citation Char Char1 Char Char Char Char Char,Cut,Small 1"/>
    <w:uiPriority w:val="22"/>
    <w:qFormat/>
    <w:rsid w:val="006E43D7"/>
    <w:rPr>
      <w:b/>
      <w:bCs/>
    </w:rPr>
  </w:style>
  <w:style w:type="numbering" w:customStyle="1" w:styleId="NoList1">
    <w:name w:val="No List1"/>
    <w:next w:val="NoList"/>
    <w:uiPriority w:val="99"/>
    <w:semiHidden/>
    <w:unhideWhenUsed/>
    <w:rsid w:val="006E43D7"/>
  </w:style>
  <w:style w:type="paragraph" w:customStyle="1" w:styleId="2909F619802848F09E01365C32F34654">
    <w:name w:val="2909F619802848F09E01365C32F34654"/>
    <w:uiPriority w:val="99"/>
    <w:qFormat/>
    <w:rsid w:val="006E43D7"/>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6E43D7"/>
    <w:pPr>
      <w:keepNext/>
      <w:keepLines/>
    </w:pPr>
    <w:rPr>
      <w:rFonts w:eastAsia="Calibri"/>
      <w:b/>
      <w:sz w:val="24"/>
    </w:rPr>
  </w:style>
  <w:style w:type="character" w:customStyle="1" w:styleId="TagtemplateChar">
    <w:name w:val="Tagtemplate Char"/>
    <w:link w:val="Tagtemplate"/>
    <w:rsid w:val="006E43D7"/>
    <w:rPr>
      <w:rFonts w:ascii="Calibri" w:eastAsia="Calibri" w:hAnsi="Calibri" w:cs="Calibri"/>
      <w:b/>
      <w:sz w:val="24"/>
    </w:rPr>
  </w:style>
  <w:style w:type="character" w:customStyle="1" w:styleId="apple-style-span">
    <w:name w:val="apple-style-span"/>
    <w:rsid w:val="006E43D7"/>
  </w:style>
  <w:style w:type="paragraph" w:customStyle="1" w:styleId="Cite2">
    <w:name w:val="Cite 2"/>
    <w:basedOn w:val="Normal"/>
    <w:uiPriority w:val="99"/>
    <w:qFormat/>
    <w:rsid w:val="006E43D7"/>
    <w:rPr>
      <w:rFonts w:eastAsia="MS Mincho"/>
      <w:b/>
      <w:sz w:val="24"/>
      <w:u w:val="single"/>
    </w:rPr>
  </w:style>
  <w:style w:type="character" w:customStyle="1" w:styleId="texto1">
    <w:name w:val="texto1"/>
    <w:rsid w:val="006E43D7"/>
  </w:style>
  <w:style w:type="character" w:customStyle="1" w:styleId="EmphasizeThis">
    <w:name w:val="EmphasizeThis"/>
    <w:rsid w:val="006E43D7"/>
    <w:rPr>
      <w:rFonts w:ascii="Georgia" w:hAnsi="Georgia"/>
      <w:b/>
      <w:iCs/>
      <w:sz w:val="24"/>
      <w:u w:val="thick"/>
    </w:rPr>
  </w:style>
  <w:style w:type="character" w:customStyle="1" w:styleId="DebateUnderline">
    <w:name w:val="Debate Underline"/>
    <w:qFormat/>
    <w:rsid w:val="006E43D7"/>
    <w:rPr>
      <w:rFonts w:ascii="Times New Roman" w:hAnsi="Times New Roman"/>
      <w:sz w:val="20"/>
      <w:u w:val="thick"/>
    </w:rPr>
  </w:style>
  <w:style w:type="character" w:customStyle="1" w:styleId="Author-Date">
    <w:name w:val="Author-Date"/>
    <w:qFormat/>
    <w:rsid w:val="006E43D7"/>
    <w:rPr>
      <w:rFonts w:ascii="Georgia" w:hAnsi="Georgia"/>
      <w:b/>
      <w:sz w:val="24"/>
    </w:rPr>
  </w:style>
  <w:style w:type="character" w:customStyle="1" w:styleId="CardsChar1">
    <w:name w:val="Cards Char1"/>
    <w:locked/>
    <w:rsid w:val="006E43D7"/>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6E43D7"/>
    <w:rPr>
      <w:rFonts w:ascii="Arial Narrow" w:hAnsi="Arial Narrow"/>
      <w:szCs w:val="24"/>
      <w:u w:val="single"/>
      <w:lang w:val="en-US" w:eastAsia="en-US" w:bidi="ar-SA"/>
    </w:rPr>
  </w:style>
  <w:style w:type="character" w:customStyle="1" w:styleId="MicroTextChar">
    <w:name w:val="MicroText Char"/>
    <w:link w:val="MicroText"/>
    <w:rsid w:val="006E43D7"/>
    <w:rPr>
      <w:rFonts w:ascii="Arial Narrow" w:hAnsi="Arial Narrow"/>
      <w:sz w:val="12"/>
      <w:szCs w:val="24"/>
    </w:rPr>
  </w:style>
  <w:style w:type="paragraph" w:customStyle="1" w:styleId="MicroText">
    <w:name w:val="MicroText"/>
    <w:basedOn w:val="Normal"/>
    <w:next w:val="Normal"/>
    <w:link w:val="MicroTextChar"/>
    <w:qFormat/>
    <w:rsid w:val="006E43D7"/>
    <w:rPr>
      <w:rFonts w:ascii="Arial Narrow" w:hAnsi="Arial Narrow" w:cstheme="minorBidi"/>
      <w:sz w:val="12"/>
      <w:szCs w:val="24"/>
    </w:rPr>
  </w:style>
  <w:style w:type="paragraph" w:customStyle="1" w:styleId="UnderlineS">
    <w:name w:val="Underline S"/>
    <w:basedOn w:val="Normal"/>
    <w:link w:val="UnderlineSChar"/>
    <w:qFormat/>
    <w:rsid w:val="006E43D7"/>
    <w:pPr>
      <w:spacing w:after="200"/>
    </w:pPr>
    <w:rPr>
      <w:rFonts w:eastAsia="Calibri"/>
      <w:u w:val="single"/>
      <w:lang w:val="x-none" w:eastAsia="zh-CN"/>
    </w:rPr>
  </w:style>
  <w:style w:type="character" w:customStyle="1" w:styleId="UnderlineSChar">
    <w:name w:val="Underline S Char"/>
    <w:link w:val="UnderlineS"/>
    <w:rsid w:val="006E43D7"/>
    <w:rPr>
      <w:rFonts w:ascii="Calibri" w:eastAsia="Calibri" w:hAnsi="Calibri" w:cs="Calibri"/>
      <w:u w:val="single"/>
      <w:lang w:val="x-none" w:eastAsia="zh-CN"/>
    </w:rPr>
  </w:style>
  <w:style w:type="character" w:customStyle="1" w:styleId="BoldUnderlineCharChar">
    <w:name w:val="BoldUnderline Char Char"/>
    <w:locked/>
    <w:rsid w:val="006E43D7"/>
    <w:rPr>
      <w:rFonts w:ascii="Calibri" w:eastAsia="Times New Roman" w:hAnsi="Calibri" w:cs="Times New Roman"/>
      <w:b/>
      <w:sz w:val="20"/>
      <w:szCs w:val="24"/>
      <w:u w:val="single"/>
    </w:rPr>
  </w:style>
  <w:style w:type="character" w:customStyle="1" w:styleId="CardChar0">
    <w:name w:val="Card Char"/>
    <w:locked/>
    <w:rsid w:val="006E43D7"/>
    <w:rPr>
      <w:rFonts w:ascii="Calibri" w:eastAsia="Times New Roman" w:hAnsi="Calibri" w:cs="Times New Roman"/>
      <w:sz w:val="20"/>
      <w:szCs w:val="20"/>
    </w:rPr>
  </w:style>
  <w:style w:type="paragraph" w:styleId="BodyTextIndent3">
    <w:name w:val="Body Text Indent 3"/>
    <w:basedOn w:val="Normal"/>
    <w:link w:val="BodyTextIndent3Char"/>
    <w:uiPriority w:val="99"/>
    <w:rsid w:val="006E43D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6E43D7"/>
    <w:rPr>
      <w:rFonts w:ascii="Calibri" w:eastAsia="Calibri" w:hAnsi="Calibri" w:cs="Calibri"/>
      <w:sz w:val="16"/>
      <w:szCs w:val="16"/>
    </w:rPr>
  </w:style>
  <w:style w:type="character" w:customStyle="1" w:styleId="A5">
    <w:name w:val="A5"/>
    <w:uiPriority w:val="99"/>
    <w:rsid w:val="006E43D7"/>
    <w:rPr>
      <w:rFonts w:ascii="Times New Roman" w:hAnsi="Times New Roman" w:cs="Times New Roman"/>
      <w:color w:val="000000"/>
      <w:sz w:val="13"/>
      <w:szCs w:val="13"/>
    </w:rPr>
  </w:style>
  <w:style w:type="paragraph" w:styleId="BodyText">
    <w:name w:val="Body Text"/>
    <w:aliases w:val="BT"/>
    <w:basedOn w:val="Normal"/>
    <w:link w:val="BodyTextChar"/>
    <w:qFormat/>
    <w:rsid w:val="006E43D7"/>
    <w:rPr>
      <w:rFonts w:eastAsia="Times New Roman"/>
      <w:sz w:val="16"/>
      <w:szCs w:val="20"/>
    </w:rPr>
  </w:style>
  <w:style w:type="character" w:customStyle="1" w:styleId="BodyTextChar">
    <w:name w:val="Body Text Char"/>
    <w:aliases w:val="BT Char"/>
    <w:basedOn w:val="DefaultParagraphFont"/>
    <w:link w:val="BodyText"/>
    <w:rsid w:val="006E43D7"/>
    <w:rPr>
      <w:rFonts w:ascii="Calibri" w:eastAsia="Times New Roman" w:hAnsi="Calibri" w:cs="Calibri"/>
      <w:sz w:val="16"/>
      <w:szCs w:val="20"/>
    </w:rPr>
  </w:style>
  <w:style w:type="paragraph" w:styleId="BodyText2">
    <w:name w:val="Body Text 2"/>
    <w:basedOn w:val="Normal"/>
    <w:link w:val="BodyText2Char"/>
    <w:rsid w:val="006E43D7"/>
    <w:rPr>
      <w:rFonts w:eastAsia="Times New Roman"/>
      <w:sz w:val="18"/>
      <w:szCs w:val="20"/>
    </w:rPr>
  </w:style>
  <w:style w:type="character" w:customStyle="1" w:styleId="BodyText2Char">
    <w:name w:val="Body Text 2 Char"/>
    <w:basedOn w:val="DefaultParagraphFont"/>
    <w:link w:val="BodyText2"/>
    <w:rsid w:val="006E43D7"/>
    <w:rPr>
      <w:rFonts w:ascii="Calibri" w:eastAsia="Times New Roman" w:hAnsi="Calibri" w:cs="Calibri"/>
      <w:sz w:val="18"/>
      <w:szCs w:val="20"/>
    </w:rPr>
  </w:style>
  <w:style w:type="character" w:customStyle="1" w:styleId="smallChar">
    <w:name w:val="small Char"/>
    <w:rsid w:val="006E43D7"/>
    <w:rPr>
      <w:rFonts w:eastAsia="Calibri"/>
      <w:sz w:val="16"/>
      <w:szCs w:val="22"/>
      <w:lang w:val="en-US" w:eastAsia="en-US" w:bidi="ar-SA"/>
    </w:rPr>
  </w:style>
  <w:style w:type="character" w:customStyle="1" w:styleId="CardTextChar0">
    <w:name w:val="Card Text Char"/>
    <w:rsid w:val="006E43D7"/>
    <w:rPr>
      <w:rFonts w:ascii="Georgia" w:hAnsi="Georgia" w:cs="Times New Roman"/>
      <w:sz w:val="24"/>
    </w:rPr>
  </w:style>
  <w:style w:type="character" w:customStyle="1" w:styleId="underline2">
    <w:name w:val="underline2"/>
    <w:rsid w:val="006E43D7"/>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6E43D7"/>
    <w:rPr>
      <w:rFonts w:eastAsia="Times New Roman"/>
      <w:kern w:val="32"/>
      <w:szCs w:val="20"/>
    </w:rPr>
  </w:style>
  <w:style w:type="character" w:customStyle="1" w:styleId="StyleUnderlineBold">
    <w:name w:val="Style Underline + Bold"/>
    <w:rsid w:val="006E43D7"/>
    <w:rPr>
      <w:b/>
      <w:bCs/>
      <w:u w:val="single"/>
    </w:rPr>
  </w:style>
  <w:style w:type="character" w:customStyle="1" w:styleId="st">
    <w:name w:val="st"/>
    <w:rsid w:val="006E43D7"/>
  </w:style>
  <w:style w:type="character" w:customStyle="1" w:styleId="UnderliningChar">
    <w:name w:val="Underlining Char"/>
    <w:link w:val="Underlining"/>
    <w:uiPriority w:val="99"/>
    <w:locked/>
    <w:rsid w:val="006E43D7"/>
    <w:rPr>
      <w:rFonts w:ascii="Arial Narrow" w:hAnsi="Arial Narrow"/>
      <w:szCs w:val="24"/>
      <w:u w:val="single"/>
    </w:rPr>
  </w:style>
  <w:style w:type="paragraph" w:customStyle="1" w:styleId="Underlining">
    <w:name w:val="Underlining"/>
    <w:basedOn w:val="Normal"/>
    <w:next w:val="Normal"/>
    <w:link w:val="UnderliningChar"/>
    <w:uiPriority w:val="99"/>
    <w:qFormat/>
    <w:rsid w:val="006E43D7"/>
    <w:rPr>
      <w:rFonts w:ascii="Arial Narrow" w:hAnsi="Arial Narrow" w:cstheme="minorBidi"/>
      <w:szCs w:val="24"/>
      <w:u w:val="single"/>
    </w:rPr>
  </w:style>
  <w:style w:type="paragraph" w:customStyle="1" w:styleId="Small">
    <w:name w:val="Small"/>
    <w:basedOn w:val="Normal"/>
    <w:next w:val="Normal"/>
    <w:uiPriority w:val="99"/>
    <w:qFormat/>
    <w:rsid w:val="006E43D7"/>
    <w:pPr>
      <w:spacing w:after="200" w:line="276" w:lineRule="auto"/>
    </w:pPr>
    <w:rPr>
      <w:rFonts w:eastAsia="Calibri"/>
      <w:color w:val="000000"/>
      <w:sz w:val="16"/>
    </w:rPr>
  </w:style>
  <w:style w:type="character" w:customStyle="1" w:styleId="Underline-Highlighted">
    <w:name w:val="Underline-Highlighted"/>
    <w:uiPriority w:val="1"/>
    <w:qFormat/>
    <w:rsid w:val="006E43D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E43D7"/>
    <w:rPr>
      <w:rFonts w:ascii="Arial Narrow" w:hAnsi="Arial Narrow"/>
      <w:b/>
      <w:sz w:val="26"/>
      <w:szCs w:val="24"/>
    </w:rPr>
  </w:style>
  <w:style w:type="character" w:customStyle="1" w:styleId="CardText1Char">
    <w:name w:val="Card Text 1 Char"/>
    <w:link w:val="CardText1"/>
    <w:rsid w:val="006E43D7"/>
    <w:rPr>
      <w:rFonts w:ascii="Arial Narrow" w:hAnsi="Arial Narrow"/>
      <w:color w:val="000000"/>
      <w:u w:val="single"/>
    </w:rPr>
  </w:style>
  <w:style w:type="character" w:customStyle="1" w:styleId="CardText2Char">
    <w:name w:val="Card Text 2 Char"/>
    <w:link w:val="CardText2"/>
    <w:rsid w:val="006E43D7"/>
    <w:rPr>
      <w:rFonts w:ascii="Arial Narrow" w:hAnsi="Arial Narrow"/>
      <w:b/>
      <w:color w:val="000000"/>
      <w:u w:val="single"/>
    </w:rPr>
  </w:style>
  <w:style w:type="character" w:customStyle="1" w:styleId="SmallText">
    <w:name w:val="SmallText"/>
    <w:rsid w:val="006E43D7"/>
    <w:rPr>
      <w:color w:val="000000"/>
    </w:rPr>
  </w:style>
  <w:style w:type="character" w:customStyle="1" w:styleId="CitesChar1">
    <w:name w:val="Cites Char1"/>
    <w:rsid w:val="006E43D7"/>
    <w:rPr>
      <w:b/>
      <w:szCs w:val="24"/>
      <w:u w:val="single"/>
      <w:lang w:val="en-US" w:eastAsia="en-US" w:bidi="ar-SA"/>
    </w:rPr>
  </w:style>
  <w:style w:type="character" w:customStyle="1" w:styleId="CardUnderlinedChar">
    <w:name w:val="Card Underlined Char"/>
    <w:rsid w:val="006E43D7"/>
    <w:rPr>
      <w:rFonts w:ascii="Arial Narrow" w:hAnsi="Arial Narrow"/>
      <w:sz w:val="22"/>
      <w:szCs w:val="24"/>
      <w:u w:val="single"/>
      <w:lang w:val="en-US" w:eastAsia="en-US" w:bidi="ar-SA"/>
    </w:rPr>
  </w:style>
  <w:style w:type="paragraph" w:customStyle="1" w:styleId="TagCite">
    <w:name w:val="TagCite"/>
    <w:basedOn w:val="Normal"/>
    <w:uiPriority w:val="99"/>
    <w:qFormat/>
    <w:rsid w:val="006E43D7"/>
    <w:rPr>
      <w:rFonts w:ascii="Garamond" w:eastAsia="Times New Roman" w:hAnsi="Garamond"/>
      <w:b/>
      <w:sz w:val="24"/>
    </w:rPr>
  </w:style>
  <w:style w:type="paragraph" w:customStyle="1" w:styleId="HeadingsBase">
    <w:name w:val="Headings Base"/>
    <w:basedOn w:val="Normal"/>
    <w:link w:val="HeadingsBaseChar"/>
    <w:qFormat/>
    <w:rsid w:val="006E43D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6E43D7"/>
    <w:rPr>
      <w:rFonts w:ascii="Calibri" w:eastAsia="Times New Roman" w:hAnsi="Calibri" w:cs="Calibri"/>
      <w:b/>
      <w:kern w:val="32"/>
      <w:sz w:val="32"/>
      <w:szCs w:val="20"/>
    </w:rPr>
  </w:style>
  <w:style w:type="character" w:customStyle="1" w:styleId="underline3">
    <w:name w:val="underline3"/>
    <w:rsid w:val="006E43D7"/>
    <w:rPr>
      <w:u w:val="single"/>
      <w:bdr w:val="none" w:sz="0" w:space="0" w:color="auto"/>
      <w:shd w:val="clear" w:color="auto" w:fill="FFFF00"/>
    </w:rPr>
  </w:style>
  <w:style w:type="paragraph" w:customStyle="1" w:styleId="HeadingFake">
    <w:name w:val="Heading Fake"/>
    <w:basedOn w:val="Heading3"/>
    <w:uiPriority w:val="99"/>
    <w:qFormat/>
    <w:rsid w:val="006E43D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E43D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6E43D7"/>
  </w:style>
  <w:style w:type="paragraph" w:customStyle="1" w:styleId="SchoolWorksCited">
    <w:name w:val="School Works Cited"/>
    <w:basedOn w:val="SchoolPaper"/>
    <w:uiPriority w:val="99"/>
    <w:qFormat/>
    <w:rsid w:val="006E43D7"/>
  </w:style>
  <w:style w:type="paragraph" w:styleId="TOC2">
    <w:name w:val="toc 2"/>
    <w:basedOn w:val="Normal"/>
    <w:next w:val="Normal"/>
    <w:uiPriority w:val="39"/>
    <w:qFormat/>
    <w:rsid w:val="006E43D7"/>
    <w:pPr>
      <w:ind w:left="200"/>
    </w:pPr>
    <w:rPr>
      <w:rFonts w:eastAsia="Times New Roman"/>
      <w:b/>
      <w:kern w:val="32"/>
      <w:szCs w:val="20"/>
    </w:rPr>
  </w:style>
  <w:style w:type="paragraph" w:customStyle="1" w:styleId="BlockQuote">
    <w:name w:val="Block Quote"/>
    <w:basedOn w:val="Normal"/>
    <w:uiPriority w:val="99"/>
    <w:qFormat/>
    <w:rsid w:val="006E43D7"/>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6E43D7"/>
    <w:rPr>
      <w:rFonts w:ascii="Lucida Grande" w:hAnsi="Lucida Grande" w:cs="Lucida Grande"/>
      <w:sz w:val="24"/>
    </w:rPr>
  </w:style>
  <w:style w:type="character" w:customStyle="1" w:styleId="DocumentMapChar">
    <w:name w:val="Document Map Char"/>
    <w:basedOn w:val="DefaultParagraphFont"/>
    <w:link w:val="DocumentMap"/>
    <w:uiPriority w:val="99"/>
    <w:rsid w:val="006E43D7"/>
    <w:rPr>
      <w:rFonts w:ascii="Lucida Grande" w:hAnsi="Lucida Grande" w:cs="Lucida Grande"/>
      <w:sz w:val="24"/>
    </w:rPr>
  </w:style>
  <w:style w:type="character" w:customStyle="1" w:styleId="menu">
    <w:name w:val="menu"/>
    <w:rsid w:val="006E43D7"/>
  </w:style>
  <w:style w:type="paragraph" w:customStyle="1" w:styleId="PaperBody">
    <w:name w:val="Paper Body"/>
    <w:basedOn w:val="Normal"/>
    <w:uiPriority w:val="99"/>
    <w:qFormat/>
    <w:rsid w:val="006E43D7"/>
    <w:pPr>
      <w:spacing w:line="480" w:lineRule="auto"/>
      <w:ind w:firstLine="720"/>
    </w:pPr>
    <w:rPr>
      <w:rFonts w:eastAsia="Times New Roman"/>
      <w:kern w:val="32"/>
    </w:rPr>
  </w:style>
  <w:style w:type="paragraph" w:customStyle="1" w:styleId="PaperCitation">
    <w:name w:val="Paper Citation"/>
    <w:basedOn w:val="Normal"/>
    <w:uiPriority w:val="99"/>
    <w:qFormat/>
    <w:rsid w:val="006E43D7"/>
    <w:pPr>
      <w:spacing w:line="480" w:lineRule="auto"/>
      <w:ind w:left="720" w:hanging="720"/>
    </w:pPr>
    <w:rPr>
      <w:rFonts w:eastAsia="Times New Roman"/>
      <w:kern w:val="32"/>
      <w:szCs w:val="20"/>
    </w:rPr>
  </w:style>
  <w:style w:type="character" w:customStyle="1" w:styleId="Emphasis2">
    <w:name w:val="Emphasis2"/>
    <w:rsid w:val="006E43D7"/>
    <w:rPr>
      <w:rFonts w:ascii="Franklin Gothic Heavy" w:hAnsi="Franklin Gothic Heavy"/>
      <w:u w:val="single"/>
    </w:rPr>
  </w:style>
  <w:style w:type="paragraph" w:customStyle="1" w:styleId="hat">
    <w:name w:val="hat"/>
    <w:basedOn w:val="Heading1"/>
    <w:link w:val="hatChar"/>
    <w:qFormat/>
    <w:rsid w:val="006E43D7"/>
    <w:pPr>
      <w:suppressAutoHyphens/>
      <w:spacing w:before="6600" w:after="240"/>
    </w:pPr>
    <w:rPr>
      <w:rFonts w:eastAsia="Times New Roman" w:cs="Arial"/>
      <w:kern w:val="32"/>
    </w:rPr>
  </w:style>
  <w:style w:type="character" w:customStyle="1" w:styleId="hatChar">
    <w:name w:val="hat Char"/>
    <w:link w:val="hat"/>
    <w:rsid w:val="006E43D7"/>
    <w:rPr>
      <w:rFonts w:ascii="Calibri" w:eastAsia="Times New Roman" w:hAnsi="Calibri" w:cs="Arial"/>
      <w:b/>
      <w:kern w:val="32"/>
      <w:sz w:val="52"/>
      <w:szCs w:val="32"/>
    </w:rPr>
  </w:style>
  <w:style w:type="character" w:customStyle="1" w:styleId="BoldUnderlining">
    <w:name w:val="Bold Underlining"/>
    <w:rsid w:val="006E43D7"/>
    <w:rPr>
      <w:b/>
      <w:u w:val="single"/>
    </w:rPr>
  </w:style>
  <w:style w:type="paragraph" w:styleId="TOC4">
    <w:name w:val="toc 4"/>
    <w:basedOn w:val="Normal"/>
    <w:next w:val="Normal"/>
    <w:autoRedefine/>
    <w:uiPriority w:val="39"/>
    <w:rsid w:val="006E43D7"/>
    <w:pPr>
      <w:spacing w:after="100"/>
      <w:ind w:left="600"/>
    </w:pPr>
    <w:rPr>
      <w:rFonts w:eastAsia="Times New Roman"/>
      <w:kern w:val="32"/>
      <w:szCs w:val="20"/>
    </w:rPr>
  </w:style>
  <w:style w:type="paragraph" w:styleId="TOC5">
    <w:name w:val="toc 5"/>
    <w:basedOn w:val="Normal"/>
    <w:next w:val="Normal"/>
    <w:autoRedefine/>
    <w:uiPriority w:val="39"/>
    <w:rsid w:val="006E43D7"/>
    <w:pPr>
      <w:spacing w:after="100"/>
      <w:ind w:left="800"/>
    </w:pPr>
    <w:rPr>
      <w:rFonts w:eastAsia="Times New Roman"/>
      <w:kern w:val="32"/>
      <w:szCs w:val="20"/>
    </w:rPr>
  </w:style>
  <w:style w:type="paragraph" w:styleId="TOC6">
    <w:name w:val="toc 6"/>
    <w:basedOn w:val="Normal"/>
    <w:next w:val="Normal"/>
    <w:autoRedefine/>
    <w:uiPriority w:val="39"/>
    <w:rsid w:val="006E43D7"/>
    <w:pPr>
      <w:spacing w:after="100"/>
      <w:ind w:left="1000"/>
    </w:pPr>
    <w:rPr>
      <w:rFonts w:eastAsia="Times New Roman"/>
      <w:kern w:val="32"/>
      <w:szCs w:val="20"/>
    </w:rPr>
  </w:style>
  <w:style w:type="paragraph" w:styleId="TOC7">
    <w:name w:val="toc 7"/>
    <w:basedOn w:val="Normal"/>
    <w:next w:val="Normal"/>
    <w:autoRedefine/>
    <w:uiPriority w:val="39"/>
    <w:rsid w:val="006E43D7"/>
    <w:pPr>
      <w:spacing w:after="100"/>
      <w:ind w:left="1200"/>
    </w:pPr>
    <w:rPr>
      <w:rFonts w:eastAsia="Times New Roman"/>
      <w:kern w:val="32"/>
      <w:szCs w:val="20"/>
    </w:rPr>
  </w:style>
  <w:style w:type="paragraph" w:styleId="TOC8">
    <w:name w:val="toc 8"/>
    <w:basedOn w:val="Normal"/>
    <w:next w:val="Normal"/>
    <w:autoRedefine/>
    <w:uiPriority w:val="39"/>
    <w:rsid w:val="006E43D7"/>
    <w:pPr>
      <w:spacing w:after="100"/>
      <w:ind w:left="1400"/>
    </w:pPr>
    <w:rPr>
      <w:rFonts w:eastAsia="Times New Roman"/>
      <w:kern w:val="32"/>
      <w:szCs w:val="20"/>
    </w:rPr>
  </w:style>
  <w:style w:type="paragraph" w:styleId="TOC9">
    <w:name w:val="toc 9"/>
    <w:basedOn w:val="Normal"/>
    <w:next w:val="Normal"/>
    <w:autoRedefine/>
    <w:uiPriority w:val="39"/>
    <w:rsid w:val="006E43D7"/>
    <w:pPr>
      <w:spacing w:after="100"/>
      <w:ind w:left="1600"/>
    </w:pPr>
    <w:rPr>
      <w:rFonts w:eastAsia="Times New Roman"/>
      <w:kern w:val="32"/>
      <w:szCs w:val="20"/>
    </w:rPr>
  </w:style>
  <w:style w:type="paragraph" w:customStyle="1" w:styleId="WW-Default">
    <w:name w:val="WW-Default"/>
    <w:uiPriority w:val="99"/>
    <w:qFormat/>
    <w:rsid w:val="006E43D7"/>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6E43D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6E43D7"/>
    <w:rPr>
      <w:rFonts w:ascii="Cambria" w:eastAsia="Times New Roman" w:hAnsi="Cambria" w:cs="Calibri"/>
      <w:i/>
      <w:iCs/>
      <w:color w:val="4F81BD"/>
      <w:spacing w:val="15"/>
      <w:sz w:val="24"/>
    </w:rPr>
  </w:style>
  <w:style w:type="paragraph" w:styleId="TOC3">
    <w:name w:val="toc 3"/>
    <w:basedOn w:val="Normal"/>
    <w:next w:val="Normal"/>
    <w:uiPriority w:val="39"/>
    <w:qFormat/>
    <w:rsid w:val="006E43D7"/>
    <w:pPr>
      <w:ind w:left="400"/>
    </w:pPr>
    <w:rPr>
      <w:rFonts w:eastAsia="Times New Roman"/>
      <w:kern w:val="32"/>
      <w:szCs w:val="20"/>
    </w:rPr>
  </w:style>
  <w:style w:type="table" w:styleId="TableGrid">
    <w:name w:val="Table Grid"/>
    <w:basedOn w:val="TableNormal"/>
    <w:rsid w:val="006E43D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E43D7"/>
  </w:style>
  <w:style w:type="character" w:customStyle="1" w:styleId="storyby">
    <w:name w:val="storyby"/>
    <w:rsid w:val="006E43D7"/>
  </w:style>
  <w:style w:type="character" w:customStyle="1" w:styleId="7TimesNewRoman">
    <w:name w:val="7 Times New Roman"/>
    <w:rsid w:val="006E43D7"/>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E43D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6E43D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E43D7"/>
    <w:rPr>
      <w:kern w:val="32"/>
      <w:sz w:val="24"/>
    </w:rPr>
  </w:style>
  <w:style w:type="character" w:customStyle="1" w:styleId="CitesChar2">
    <w:name w:val="Cites Char2"/>
    <w:locked/>
    <w:rsid w:val="006E43D7"/>
    <w:rPr>
      <w:rFonts w:ascii="Times New Roman" w:eastAsia="Times New Roman" w:hAnsi="Times New Roman"/>
      <w:b/>
      <w:bCs/>
    </w:rPr>
  </w:style>
  <w:style w:type="character" w:customStyle="1" w:styleId="itxtrst">
    <w:name w:val="itxtrst"/>
    <w:rsid w:val="006E43D7"/>
  </w:style>
  <w:style w:type="character" w:customStyle="1" w:styleId="A-Underlining">
    <w:name w:val="A-Underlining"/>
    <w:rsid w:val="006E43D7"/>
    <w:rPr>
      <w:rFonts w:ascii="Garamond" w:hAnsi="Garamond"/>
      <w:color w:val="auto"/>
      <w:sz w:val="24"/>
      <w:u w:val="single"/>
    </w:rPr>
  </w:style>
  <w:style w:type="paragraph" w:customStyle="1" w:styleId="B-TagCite">
    <w:name w:val="B-TagCite"/>
    <w:uiPriority w:val="99"/>
    <w:qFormat/>
    <w:rsid w:val="006E43D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6E43D7"/>
    <w:rPr>
      <w:b/>
      <w:noProof w:val="0"/>
      <w:sz w:val="22"/>
      <w:lang w:val="en-US" w:eastAsia="en-US" w:bidi="ar-SA"/>
    </w:rPr>
  </w:style>
  <w:style w:type="character" w:customStyle="1" w:styleId="fn">
    <w:name w:val="fn"/>
    <w:rsid w:val="006E43D7"/>
  </w:style>
  <w:style w:type="character" w:customStyle="1" w:styleId="newsmain">
    <w:name w:val="news_main"/>
    <w:rsid w:val="006E43D7"/>
  </w:style>
  <w:style w:type="paragraph" w:customStyle="1" w:styleId="UnderlinedText">
    <w:name w:val="Underlined Text"/>
    <w:basedOn w:val="Normal"/>
    <w:autoRedefine/>
    <w:uiPriority w:val="99"/>
    <w:qFormat/>
    <w:rsid w:val="006E43D7"/>
    <w:pPr>
      <w:jc w:val="both"/>
    </w:pPr>
    <w:rPr>
      <w:rFonts w:eastAsia="Calibri"/>
      <w:b/>
      <w:sz w:val="24"/>
    </w:rPr>
  </w:style>
  <w:style w:type="character" w:customStyle="1" w:styleId="verdana">
    <w:name w:val="verdana"/>
    <w:rsid w:val="006E43D7"/>
  </w:style>
  <w:style w:type="character" w:customStyle="1" w:styleId="vitstoryheadline">
    <w:name w:val="vitstoryheadline"/>
    <w:rsid w:val="006E43D7"/>
  </w:style>
  <w:style w:type="paragraph" w:customStyle="1" w:styleId="NormalText">
    <w:name w:val="Normal Text"/>
    <w:basedOn w:val="Normal"/>
    <w:link w:val="NormalTextChar"/>
    <w:autoRedefine/>
    <w:qFormat/>
    <w:rsid w:val="006E43D7"/>
    <w:pPr>
      <w:jc w:val="both"/>
    </w:pPr>
    <w:rPr>
      <w:rFonts w:eastAsia="Times New Roman"/>
      <w:szCs w:val="26"/>
      <w:lang w:val="x-none" w:eastAsia="ja-JP"/>
    </w:rPr>
  </w:style>
  <w:style w:type="character" w:customStyle="1" w:styleId="NormalTextChar">
    <w:name w:val="Normal Text Char"/>
    <w:link w:val="NormalText"/>
    <w:rsid w:val="006E43D7"/>
    <w:rPr>
      <w:rFonts w:ascii="Calibri" w:eastAsia="Times New Roman" w:hAnsi="Calibri" w:cs="Calibri"/>
      <w:szCs w:val="26"/>
      <w:lang w:val="x-none" w:eastAsia="ja-JP"/>
    </w:rPr>
  </w:style>
  <w:style w:type="character" w:customStyle="1" w:styleId="AuthorDate0">
    <w:name w:val="Author Date"/>
    <w:rsid w:val="006E43D7"/>
    <w:rPr>
      <w:b/>
      <w:sz w:val="24"/>
      <w:u w:val="thick"/>
    </w:rPr>
  </w:style>
  <w:style w:type="paragraph" w:customStyle="1" w:styleId="HotRoute">
    <w:name w:val="Hot Route!"/>
    <w:basedOn w:val="Normal"/>
    <w:link w:val="HotRouteChar"/>
    <w:uiPriority w:val="99"/>
    <w:qFormat/>
    <w:rsid w:val="006E43D7"/>
    <w:pPr>
      <w:ind w:left="144"/>
    </w:pPr>
    <w:rPr>
      <w:rFonts w:eastAsia="Times New Roman"/>
    </w:rPr>
  </w:style>
  <w:style w:type="character" w:customStyle="1" w:styleId="UnderlinedTextCharChar">
    <w:name w:val="Underlined Text Char Char"/>
    <w:rsid w:val="006E43D7"/>
    <w:rPr>
      <w:rFonts w:cs="Arial"/>
      <w:bCs/>
      <w:noProof w:val="0"/>
      <w:szCs w:val="26"/>
      <w:u w:val="single"/>
      <w:lang w:val="en-US" w:eastAsia="en-US" w:bidi="ar-SA"/>
    </w:rPr>
  </w:style>
  <w:style w:type="character" w:customStyle="1" w:styleId="DocumentMapChar1">
    <w:name w:val="Document Map Char1"/>
    <w:uiPriority w:val="99"/>
    <w:rsid w:val="006E43D7"/>
    <w:rPr>
      <w:rFonts w:ascii="Tahoma" w:hAnsi="Tahoma" w:cs="Tahoma"/>
      <w:sz w:val="16"/>
      <w:szCs w:val="16"/>
    </w:rPr>
  </w:style>
  <w:style w:type="character" w:customStyle="1" w:styleId="Author">
    <w:name w:val="Author"/>
    <w:aliases w:val="Style Date"/>
    <w:qFormat/>
    <w:rsid w:val="006E43D7"/>
    <w:rPr>
      <w:b/>
      <w:sz w:val="24"/>
    </w:rPr>
  </w:style>
  <w:style w:type="character" w:customStyle="1" w:styleId="author0">
    <w:name w:val="author"/>
    <w:rsid w:val="006E43D7"/>
    <w:rPr>
      <w:rFonts w:ascii="Times New Roman" w:hAnsi="Times New Roman"/>
      <w:b/>
      <w:sz w:val="24"/>
    </w:rPr>
  </w:style>
  <w:style w:type="character" w:customStyle="1" w:styleId="articletitle">
    <w:name w:val="articletitle"/>
    <w:rsid w:val="006E43D7"/>
    <w:rPr>
      <w:rFonts w:cs="Times New Roman"/>
    </w:rPr>
  </w:style>
  <w:style w:type="character" w:customStyle="1" w:styleId="6pointChar">
    <w:name w:val="6 point Char"/>
    <w:rsid w:val="006E43D7"/>
    <w:rPr>
      <w:rFonts w:cs="Times New Roman"/>
      <w:sz w:val="12"/>
      <w:lang w:val="en-US" w:eastAsia="en-US"/>
    </w:rPr>
  </w:style>
  <w:style w:type="character" w:customStyle="1" w:styleId="term1">
    <w:name w:val="term1"/>
    <w:rsid w:val="006E43D7"/>
    <w:rPr>
      <w:b/>
      <w:bCs/>
    </w:rPr>
  </w:style>
  <w:style w:type="paragraph" w:customStyle="1" w:styleId="Minimize">
    <w:name w:val="Minimize"/>
    <w:basedOn w:val="Normal"/>
    <w:next w:val="Normal"/>
    <w:qFormat/>
    <w:rsid w:val="006E43D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6E43D7"/>
    <w:rPr>
      <w:sz w:val="12"/>
      <w:szCs w:val="24"/>
    </w:rPr>
  </w:style>
  <w:style w:type="character" w:customStyle="1" w:styleId="StyleThickunderline">
    <w:name w:val="Style Thick underline"/>
    <w:qFormat/>
    <w:rsid w:val="006E43D7"/>
    <w:rPr>
      <w:u w:val="thick"/>
    </w:rPr>
  </w:style>
  <w:style w:type="character" w:customStyle="1" w:styleId="UnderlineTextChar">
    <w:name w:val="Underline Text Char"/>
    <w:link w:val="UnderlineText"/>
    <w:rsid w:val="006E43D7"/>
    <w:rPr>
      <w:szCs w:val="24"/>
      <w:u w:val="single"/>
    </w:rPr>
  </w:style>
  <w:style w:type="numbering" w:customStyle="1" w:styleId="NoList2">
    <w:name w:val="No List2"/>
    <w:next w:val="NoList"/>
    <w:uiPriority w:val="99"/>
    <w:semiHidden/>
    <w:rsid w:val="006E43D7"/>
  </w:style>
  <w:style w:type="paragraph" w:customStyle="1" w:styleId="underlined">
    <w:name w:val="underlined"/>
    <w:next w:val="Normal"/>
    <w:link w:val="underlinedChar"/>
    <w:autoRedefine/>
    <w:qFormat/>
    <w:rsid w:val="006E43D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E43D7"/>
    <w:rPr>
      <w:rFonts w:ascii="Times New Roman" w:eastAsia="Malgun Gothic" w:hAnsi="Times New Roman" w:cs="Times New Roman"/>
      <w:sz w:val="24"/>
      <w:szCs w:val="24"/>
      <w:u w:val="single"/>
    </w:rPr>
  </w:style>
  <w:style w:type="character" w:customStyle="1" w:styleId="Box">
    <w:name w:val="Box!"/>
    <w:uiPriority w:val="1"/>
    <w:rsid w:val="006E43D7"/>
    <w:rPr>
      <w:rFonts w:ascii="Garamond" w:hAnsi="Garamond"/>
      <w:sz w:val="24"/>
      <w:u w:val="single"/>
      <w:bdr w:val="single" w:sz="4" w:space="0" w:color="auto"/>
    </w:rPr>
  </w:style>
  <w:style w:type="character" w:customStyle="1" w:styleId="citechar">
    <w:name w:val="citechar"/>
    <w:rsid w:val="006E43D7"/>
  </w:style>
  <w:style w:type="character" w:customStyle="1" w:styleId="underlinechar">
    <w:name w:val="underlinechar"/>
    <w:rsid w:val="006E43D7"/>
  </w:style>
  <w:style w:type="character" w:customStyle="1" w:styleId="CardUnderlineChar">
    <w:name w:val="Card Underline Char"/>
    <w:rsid w:val="006E43D7"/>
    <w:rPr>
      <w:szCs w:val="24"/>
      <w:u w:val="single"/>
      <w:lang w:val="en-US" w:eastAsia="en-US" w:bidi="ar-SA"/>
    </w:rPr>
  </w:style>
  <w:style w:type="paragraph" w:customStyle="1" w:styleId="Default">
    <w:name w:val="Default"/>
    <w:uiPriority w:val="99"/>
    <w:qFormat/>
    <w:rsid w:val="006E43D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6E43D7"/>
  </w:style>
  <w:style w:type="character" w:customStyle="1" w:styleId="tagciteChar">
    <w:name w:val="tag/cite Char"/>
    <w:rsid w:val="006E43D7"/>
    <w:rPr>
      <w:b/>
      <w:sz w:val="24"/>
      <w:lang w:val="en-US" w:eastAsia="en-US" w:bidi="ar-SA"/>
    </w:rPr>
  </w:style>
  <w:style w:type="character" w:customStyle="1" w:styleId="8pointChar">
    <w:name w:val="8 point Char"/>
    <w:rsid w:val="006E43D7"/>
    <w:rPr>
      <w:sz w:val="16"/>
      <w:lang w:val="en-US" w:eastAsia="en-US" w:bidi="ar-SA"/>
    </w:rPr>
  </w:style>
  <w:style w:type="character" w:customStyle="1" w:styleId="BoldText12pt">
    <w:name w:val="Bold Text 12 pt"/>
    <w:rsid w:val="006E43D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6E43D7"/>
  </w:style>
  <w:style w:type="character" w:customStyle="1" w:styleId="person-name">
    <w:name w:val="person-name"/>
    <w:rsid w:val="006E43D7"/>
  </w:style>
  <w:style w:type="paragraph" w:customStyle="1" w:styleId="CARD0">
    <w:name w:val="CARD"/>
    <w:basedOn w:val="Normal"/>
    <w:link w:val="CARDChar1"/>
    <w:qFormat/>
    <w:rsid w:val="006E43D7"/>
    <w:rPr>
      <w:rFonts w:eastAsia="Times New Roman"/>
      <w:szCs w:val="20"/>
    </w:rPr>
  </w:style>
  <w:style w:type="character" w:customStyle="1" w:styleId="CARDChar1">
    <w:name w:val="CARD Char"/>
    <w:link w:val="CARD0"/>
    <w:rsid w:val="006E43D7"/>
    <w:rPr>
      <w:rFonts w:ascii="Calibri" w:eastAsia="Times New Roman" w:hAnsi="Calibri" w:cs="Calibri"/>
      <w:szCs w:val="20"/>
    </w:rPr>
  </w:style>
  <w:style w:type="paragraph" w:customStyle="1" w:styleId="Ununderlined">
    <w:name w:val="Ununderlined"/>
    <w:basedOn w:val="Normal"/>
    <w:link w:val="UnunderlinedChar"/>
    <w:qFormat/>
    <w:rsid w:val="006E43D7"/>
    <w:pPr>
      <w:jc w:val="both"/>
    </w:pPr>
    <w:rPr>
      <w:rFonts w:eastAsia="SimSun"/>
      <w:sz w:val="12"/>
    </w:rPr>
  </w:style>
  <w:style w:type="character" w:customStyle="1" w:styleId="UnunderlinedChar">
    <w:name w:val="Ununderlined Char"/>
    <w:link w:val="Ununderlined"/>
    <w:rsid w:val="006E43D7"/>
    <w:rPr>
      <w:rFonts w:ascii="Calibri" w:eastAsia="SimSun" w:hAnsi="Calibri" w:cs="Calibri"/>
      <w:sz w:val="12"/>
    </w:rPr>
  </w:style>
  <w:style w:type="paragraph" w:customStyle="1" w:styleId="Highlighting">
    <w:name w:val="Highlighting"/>
    <w:basedOn w:val="Normal"/>
    <w:link w:val="HighlightingChar"/>
    <w:autoRedefine/>
    <w:qFormat/>
    <w:rsid w:val="006E43D7"/>
    <w:rPr>
      <w:rFonts w:eastAsia="SimSun"/>
      <w:sz w:val="24"/>
      <w:u w:val="thick"/>
    </w:rPr>
  </w:style>
  <w:style w:type="character" w:customStyle="1" w:styleId="HighlightingChar">
    <w:name w:val="Highlighting Char"/>
    <w:link w:val="Highlighting"/>
    <w:rsid w:val="006E43D7"/>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6E43D7"/>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6E43D7"/>
    <w:rPr>
      <w:rFonts w:ascii="Calibri" w:eastAsia="Times New Roman" w:hAnsi="Calibri" w:cs="Calibri"/>
      <w:color w:val="000000"/>
      <w:sz w:val="16"/>
      <w:lang w:val="x-none" w:eastAsia="x-none"/>
    </w:rPr>
  </w:style>
  <w:style w:type="character" w:customStyle="1" w:styleId="highlight2">
    <w:name w:val="highlight2"/>
    <w:rsid w:val="006E43D7"/>
    <w:rPr>
      <w:rFonts w:ascii="Arial" w:hAnsi="Arial"/>
      <w:b/>
      <w:sz w:val="19"/>
      <w:u w:val="thick"/>
      <w:bdr w:val="none" w:sz="0" w:space="0" w:color="auto"/>
      <w:shd w:val="clear" w:color="auto" w:fill="auto"/>
    </w:rPr>
  </w:style>
  <w:style w:type="character" w:customStyle="1" w:styleId="box0">
    <w:name w:val="box"/>
    <w:rsid w:val="006E43D7"/>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6E43D7"/>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6E43D7"/>
    <w:rPr>
      <w:rFonts w:ascii="Calibri" w:eastAsia="Times New Roman" w:hAnsi="Calibri" w:cs="Arial"/>
      <w:iCs/>
      <w:smallCaps/>
      <w:sz w:val="20"/>
      <w:szCs w:val="20"/>
      <w:u w:val="double"/>
    </w:rPr>
  </w:style>
  <w:style w:type="character" w:customStyle="1" w:styleId="CharacterStyle1">
    <w:name w:val="Character Style 1"/>
    <w:rsid w:val="006E43D7"/>
    <w:rPr>
      <w:rFonts w:ascii="Tahoma" w:hAnsi="Tahoma" w:cs="Tahoma" w:hint="default"/>
      <w:sz w:val="18"/>
      <w:szCs w:val="18"/>
    </w:rPr>
  </w:style>
  <w:style w:type="character" w:customStyle="1" w:styleId="UnderlineStyleChar7">
    <w:name w:val="Underline Style Char7"/>
    <w:rsid w:val="006E43D7"/>
    <w:rPr>
      <w:rFonts w:ascii="Garamond" w:hAnsi="Garamond" w:hint="default"/>
      <w:sz w:val="22"/>
      <w:szCs w:val="24"/>
      <w:u w:val="single"/>
      <w:lang w:val="en-US" w:eastAsia="en-US" w:bidi="ar-SA"/>
    </w:rPr>
  </w:style>
  <w:style w:type="character" w:customStyle="1" w:styleId="StyleArial6ptBold">
    <w:name w:val="Style Arial 6 pt Bold"/>
    <w:rsid w:val="006E43D7"/>
    <w:rPr>
      <w:rFonts w:ascii="Arial" w:hAnsi="Arial" w:cs="Arial" w:hint="default"/>
      <w:bCs/>
      <w:sz w:val="12"/>
    </w:rPr>
  </w:style>
  <w:style w:type="character" w:customStyle="1" w:styleId="Style11ptBoldUnderline">
    <w:name w:val="Style 11 pt Bold Underline"/>
    <w:rsid w:val="006E43D7"/>
    <w:rPr>
      <w:b/>
      <w:bCs/>
      <w:sz w:val="20"/>
      <w:u w:val="single"/>
    </w:rPr>
  </w:style>
  <w:style w:type="paragraph" w:customStyle="1" w:styleId="teaserpermalink">
    <w:name w:val="teaser_permalink"/>
    <w:basedOn w:val="Normal"/>
    <w:uiPriority w:val="99"/>
    <w:qFormat/>
    <w:rsid w:val="006E43D7"/>
    <w:pPr>
      <w:spacing w:before="100" w:beforeAutospacing="1" w:after="100" w:afterAutospacing="1"/>
    </w:pPr>
    <w:rPr>
      <w:rFonts w:eastAsia="Times New Roman"/>
      <w:sz w:val="24"/>
      <w:lang w:eastAsia="zh-CN"/>
    </w:rPr>
  </w:style>
  <w:style w:type="character" w:customStyle="1" w:styleId="Heading2Char5">
    <w:name w:val="Heading 2 Char5"/>
    <w:rsid w:val="006E43D7"/>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E43D7"/>
    <w:rPr>
      <w:rFonts w:eastAsia="Calibri"/>
      <w:sz w:val="14"/>
    </w:rPr>
  </w:style>
  <w:style w:type="character" w:customStyle="1" w:styleId="SmalltextChar">
    <w:name w:val="Small text Char"/>
    <w:aliases w:val="Quote Char,Quote1 Char1"/>
    <w:link w:val="Smalltext0"/>
    <w:rsid w:val="006E43D7"/>
    <w:rPr>
      <w:rFonts w:ascii="Calibri" w:eastAsia="Calibri" w:hAnsi="Calibri" w:cs="Calibri"/>
      <w:sz w:val="14"/>
    </w:rPr>
  </w:style>
  <w:style w:type="character" w:customStyle="1" w:styleId="TagGreg">
    <w:name w:val="TagGreg"/>
    <w:uiPriority w:val="1"/>
    <w:qFormat/>
    <w:rsid w:val="006E43D7"/>
    <w:rPr>
      <w:b/>
      <w:sz w:val="24"/>
    </w:rPr>
  </w:style>
  <w:style w:type="character" w:customStyle="1" w:styleId="SmallText-New">
    <w:name w:val="Small Text - New"/>
    <w:rsid w:val="006E43D7"/>
    <w:rPr>
      <w:rFonts w:ascii="Arial Narrow" w:hAnsi="Arial Narrow"/>
      <w:sz w:val="14"/>
    </w:rPr>
  </w:style>
  <w:style w:type="character" w:customStyle="1" w:styleId="Underlined-New">
    <w:name w:val="Underlined - New"/>
    <w:rsid w:val="006E43D7"/>
    <w:rPr>
      <w:rFonts w:ascii="Arial Narrow" w:hAnsi="Arial Narrow"/>
      <w:sz w:val="16"/>
      <w:u w:val="single"/>
    </w:rPr>
  </w:style>
  <w:style w:type="character" w:customStyle="1" w:styleId="Boxing-New">
    <w:name w:val="Boxing - New"/>
    <w:rsid w:val="006E43D7"/>
    <w:rPr>
      <w:rFonts w:ascii="Arial Narrow" w:hAnsi="Arial Narrow"/>
      <w:sz w:val="16"/>
      <w:u w:val="none"/>
      <w:bdr w:val="single" w:sz="4" w:space="0" w:color="auto"/>
    </w:rPr>
  </w:style>
  <w:style w:type="character" w:customStyle="1" w:styleId="hilite1">
    <w:name w:val="hilite1"/>
    <w:rsid w:val="006E43D7"/>
    <w:rPr>
      <w:rFonts w:ascii="Arial Narrow" w:hAnsi="Arial Narrow"/>
      <w:sz w:val="18"/>
      <w:u w:val="single"/>
      <w:bdr w:val="none" w:sz="0" w:space="0" w:color="auto"/>
      <w:shd w:val="clear" w:color="auto" w:fill="00FF00"/>
    </w:rPr>
  </w:style>
  <w:style w:type="character" w:customStyle="1" w:styleId="term">
    <w:name w:val="term"/>
    <w:rsid w:val="006E43D7"/>
  </w:style>
  <w:style w:type="character" w:customStyle="1" w:styleId="f">
    <w:name w:val="f"/>
    <w:rsid w:val="006E43D7"/>
  </w:style>
  <w:style w:type="paragraph" w:customStyle="1" w:styleId="StyleStyle49pt">
    <w:name w:val="Style Style4 + 9 pt"/>
    <w:basedOn w:val="Style4"/>
    <w:link w:val="StyleStyle49ptChar"/>
    <w:qFormat/>
    <w:rsid w:val="006E43D7"/>
    <w:rPr>
      <w:rFonts w:ascii="Times New Roman" w:eastAsia="Times New Roman" w:hAnsi="Times New Roman" w:cs="Times New Roman"/>
    </w:rPr>
  </w:style>
  <w:style w:type="character" w:customStyle="1" w:styleId="StyleStyle49ptChar">
    <w:name w:val="Style Style4 + 9 pt Char"/>
    <w:link w:val="StyleStyle49pt"/>
    <w:rsid w:val="006E43D7"/>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6E43D7"/>
    <w:rPr>
      <w:rFonts w:ascii="Times New Roman" w:eastAsia="Times New Roman" w:hAnsi="Times New Roman" w:cs="Times New Roman"/>
      <w:b/>
      <w:bCs/>
    </w:rPr>
  </w:style>
  <w:style w:type="character" w:customStyle="1" w:styleId="StyleStyle49ptBoldChar">
    <w:name w:val="Style Style4 + 9 pt Bold Char"/>
    <w:link w:val="StyleStyle49ptBold"/>
    <w:rsid w:val="006E43D7"/>
    <w:rPr>
      <w:rFonts w:ascii="Times New Roman" w:eastAsia="Times New Roman" w:hAnsi="Times New Roman" w:cs="Times New Roman"/>
      <w:b/>
      <w:bCs/>
      <w:szCs w:val="24"/>
      <w:u w:val="single"/>
    </w:rPr>
  </w:style>
  <w:style w:type="character" w:customStyle="1" w:styleId="StyleDebateUnderline10pt">
    <w:name w:val="Style Debate Underline + 10 pt"/>
    <w:rsid w:val="006E43D7"/>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6E43D7"/>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E43D7"/>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E43D7"/>
    <w:rPr>
      <w:rFonts w:ascii="Calibri" w:eastAsia="Times New Roman" w:hAnsi="Calibri" w:cs="Calibri"/>
      <w:sz w:val="24"/>
    </w:rPr>
  </w:style>
  <w:style w:type="character" w:customStyle="1" w:styleId="ssl01">
    <w:name w:val="ss_l01"/>
    <w:rsid w:val="006E43D7"/>
    <w:rPr>
      <w:color w:val="000000"/>
      <w:sz w:val="32"/>
      <w:szCs w:val="32"/>
    </w:rPr>
  </w:style>
  <w:style w:type="paragraph" w:customStyle="1" w:styleId="Normaltag">
    <w:name w:val="Normal tag"/>
    <w:basedOn w:val="Normal"/>
    <w:link w:val="NormaltagChar"/>
    <w:qFormat/>
    <w:rsid w:val="006E43D7"/>
    <w:rPr>
      <w:rFonts w:eastAsia="Times New Roman"/>
      <w:b/>
      <w:sz w:val="24"/>
      <w:szCs w:val="20"/>
    </w:rPr>
  </w:style>
  <w:style w:type="character" w:customStyle="1" w:styleId="NormaltagChar">
    <w:name w:val="Normal tag Char"/>
    <w:link w:val="Normaltag"/>
    <w:rsid w:val="006E43D7"/>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6E43D7"/>
    <w:rPr>
      <w:rFonts w:eastAsia="Times New Roman"/>
      <w:szCs w:val="20"/>
    </w:rPr>
  </w:style>
  <w:style w:type="character" w:customStyle="1" w:styleId="Cardnon-underlinedChar">
    <w:name w:val="Card non-underlined Char"/>
    <w:link w:val="Cardnon-underlined"/>
    <w:rsid w:val="006E43D7"/>
    <w:rPr>
      <w:rFonts w:ascii="Calibri" w:eastAsia="Times New Roman" w:hAnsi="Calibri" w:cs="Calibri"/>
      <w:szCs w:val="20"/>
    </w:rPr>
  </w:style>
  <w:style w:type="paragraph" w:customStyle="1" w:styleId="tiny">
    <w:name w:val="tiny"/>
    <w:next w:val="Normal"/>
    <w:link w:val="tinyChar"/>
    <w:autoRedefine/>
    <w:qFormat/>
    <w:rsid w:val="006E43D7"/>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6E43D7"/>
    <w:rPr>
      <w:rFonts w:ascii="Times New Roman" w:eastAsia="Malgun Gothic" w:hAnsi="Times New Roman" w:cs="Times New Roman"/>
      <w:sz w:val="20"/>
      <w:szCs w:val="20"/>
    </w:rPr>
  </w:style>
  <w:style w:type="character" w:customStyle="1" w:styleId="Style11Char">
    <w:name w:val="Style11 Char"/>
    <w:link w:val="Style11"/>
    <w:rsid w:val="006E43D7"/>
    <w:rPr>
      <w:b/>
      <w:u w:val="thick"/>
    </w:rPr>
  </w:style>
  <w:style w:type="character" w:customStyle="1" w:styleId="Style12Char">
    <w:name w:val="Style12 Char"/>
    <w:link w:val="Style12"/>
    <w:rsid w:val="006E43D7"/>
    <w:rPr>
      <w:b/>
      <w:sz w:val="24"/>
      <w:szCs w:val="24"/>
      <w:u w:val="thick"/>
    </w:rPr>
  </w:style>
  <w:style w:type="character" w:customStyle="1" w:styleId="Heading4Char1">
    <w:name w:val="Heading 4 Char1"/>
    <w:rsid w:val="006E43D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E43D7"/>
    <w:pPr>
      <w:spacing w:after="240"/>
      <w:jc w:val="center"/>
    </w:pPr>
    <w:rPr>
      <w:rFonts w:eastAsia="Times New Roman"/>
      <w:b/>
      <w:sz w:val="32"/>
      <w:szCs w:val="20"/>
      <w:u w:val="single"/>
    </w:rPr>
  </w:style>
  <w:style w:type="paragraph" w:customStyle="1" w:styleId="TxBrp1">
    <w:name w:val="TxBr_p1"/>
    <w:basedOn w:val="Normal"/>
    <w:uiPriority w:val="99"/>
    <w:qFormat/>
    <w:rsid w:val="006E43D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6E43D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6E43D7"/>
    <w:rPr>
      <w:color w:val="auto"/>
    </w:rPr>
  </w:style>
  <w:style w:type="character" w:customStyle="1" w:styleId="BodyTextIndentChar">
    <w:name w:val="Body Text Indent Char"/>
    <w:basedOn w:val="DefaultParagraphFont"/>
    <w:link w:val="BodyTextIndent"/>
    <w:uiPriority w:val="99"/>
    <w:rsid w:val="006E43D7"/>
    <w:rPr>
      <w:rFonts w:ascii="Times New Roman" w:eastAsia="Times New Roman" w:hAnsi="Times New Roman" w:cs="Times New Roman"/>
      <w:sz w:val="24"/>
      <w:szCs w:val="24"/>
    </w:rPr>
  </w:style>
  <w:style w:type="character" w:styleId="FootnoteReference">
    <w:name w:val="footnote reference"/>
    <w:uiPriority w:val="99"/>
    <w:rsid w:val="006E43D7"/>
    <w:rPr>
      <w:color w:val="000000"/>
    </w:rPr>
  </w:style>
  <w:style w:type="character" w:customStyle="1" w:styleId="allocatoragentsleft">
    <w:name w:val="al_locatoragentsleft"/>
    <w:rsid w:val="006E43D7"/>
  </w:style>
  <w:style w:type="character" w:customStyle="1" w:styleId="grey10">
    <w:name w:val="grey10"/>
    <w:rsid w:val="006E43D7"/>
  </w:style>
  <w:style w:type="character" w:styleId="HTMLTypewriter">
    <w:name w:val="HTML Typewriter"/>
    <w:unhideWhenUsed/>
    <w:rsid w:val="006E43D7"/>
    <w:rPr>
      <w:rFonts w:ascii="Courier New" w:eastAsia="Times New Roman" w:hAnsi="Courier New" w:cs="Courier New"/>
      <w:sz w:val="20"/>
      <w:szCs w:val="20"/>
    </w:rPr>
  </w:style>
  <w:style w:type="character" w:customStyle="1" w:styleId="caps">
    <w:name w:val="caps"/>
    <w:rsid w:val="006E43D7"/>
  </w:style>
  <w:style w:type="paragraph" w:styleId="HTMLPreformatted">
    <w:name w:val="HTML Preformatted"/>
    <w:basedOn w:val="Normal"/>
    <w:link w:val="HTMLPreformattedChar"/>
    <w:uiPriority w:val="99"/>
    <w:unhideWhenUsed/>
    <w:rsid w:val="006E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E43D7"/>
    <w:rPr>
      <w:rFonts w:ascii="Courier New" w:eastAsia="Times New Roman" w:hAnsi="Courier New" w:cs="Courier New"/>
      <w:szCs w:val="20"/>
    </w:rPr>
  </w:style>
  <w:style w:type="character" w:customStyle="1" w:styleId="hit">
    <w:name w:val="hit"/>
    <w:rsid w:val="006E43D7"/>
    <w:rPr>
      <w:rFonts w:cs="Times New Roman"/>
    </w:rPr>
  </w:style>
  <w:style w:type="character" w:customStyle="1" w:styleId="Style12ptBoldUnderline1">
    <w:name w:val="Style 12 pt Bold Underline1"/>
    <w:rsid w:val="006E43D7"/>
    <w:rPr>
      <w:b/>
      <w:bCs/>
      <w:sz w:val="24"/>
      <w:u w:val="single"/>
    </w:rPr>
  </w:style>
  <w:style w:type="character" w:customStyle="1" w:styleId="UnderlinesCharChar">
    <w:name w:val="Underlines Char Char"/>
    <w:rsid w:val="006E43D7"/>
    <w:rPr>
      <w:rFonts w:cs="Arial"/>
      <w:b/>
      <w:bCs/>
      <w:noProof w:val="0"/>
      <w:sz w:val="22"/>
      <w:szCs w:val="26"/>
      <w:u w:val="single"/>
      <w:lang w:val="en-US" w:eastAsia="en-US" w:bidi="ar-SA"/>
    </w:rPr>
  </w:style>
  <w:style w:type="paragraph" w:customStyle="1" w:styleId="Carding">
    <w:name w:val="Carding"/>
    <w:basedOn w:val="Normal"/>
    <w:uiPriority w:val="99"/>
    <w:qFormat/>
    <w:rsid w:val="006E43D7"/>
    <w:rPr>
      <w:rFonts w:eastAsia="Times New Roman"/>
      <w:sz w:val="18"/>
    </w:rPr>
  </w:style>
  <w:style w:type="paragraph" w:customStyle="1" w:styleId="Style3">
    <w:name w:val="Style3"/>
    <w:basedOn w:val="Normal"/>
    <w:link w:val="Style3Char"/>
    <w:uiPriority w:val="99"/>
    <w:qFormat/>
    <w:rsid w:val="006E43D7"/>
    <w:rPr>
      <w:rFonts w:eastAsia="Times New Roman"/>
      <w:b/>
    </w:rPr>
  </w:style>
  <w:style w:type="character" w:customStyle="1" w:styleId="Style3Char">
    <w:name w:val="Style3 Char"/>
    <w:link w:val="Style3"/>
    <w:uiPriority w:val="99"/>
    <w:rsid w:val="006E43D7"/>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6E43D7"/>
    <w:rPr>
      <w:rFonts w:ascii="Arial Narrow" w:hAnsi="Arial Narrow"/>
      <w:b/>
      <w:noProof w:val="0"/>
      <w:sz w:val="22"/>
      <w:szCs w:val="60"/>
      <w:lang w:val="en-US" w:eastAsia="en-US" w:bidi="ar-SA"/>
    </w:rPr>
  </w:style>
  <w:style w:type="character" w:customStyle="1" w:styleId="aunderline">
    <w:name w:val="aunderline"/>
    <w:qFormat/>
    <w:rsid w:val="006E43D7"/>
    <w:rPr>
      <w:rFonts w:ascii="Times New Roman" w:hAnsi="Times New Roman"/>
      <w:sz w:val="20"/>
      <w:szCs w:val="24"/>
      <w:u w:val="thick"/>
    </w:rPr>
  </w:style>
  <w:style w:type="character" w:customStyle="1" w:styleId="tagChar2">
    <w:name w:val="tag Char2"/>
    <w:uiPriority w:val="9"/>
    <w:qFormat/>
    <w:rsid w:val="006E43D7"/>
    <w:rPr>
      <w:b/>
      <w:noProof w:val="0"/>
      <w:sz w:val="24"/>
      <w:lang w:val="en-US" w:eastAsia="en-US" w:bidi="ar-SA"/>
    </w:rPr>
  </w:style>
  <w:style w:type="character" w:customStyle="1" w:styleId="Taggin-New">
    <w:name w:val="Taggin - New"/>
    <w:rsid w:val="006E43D7"/>
    <w:rPr>
      <w:rFonts w:ascii="Arial Narrow" w:hAnsi="Arial Narrow"/>
      <w:b/>
      <w:sz w:val="22"/>
    </w:rPr>
  </w:style>
  <w:style w:type="character" w:customStyle="1" w:styleId="27">
    <w:name w:val="27"/>
    <w:rsid w:val="006E43D7"/>
    <w:rPr>
      <w:rFonts w:cs="Arial"/>
      <w:bCs/>
      <w:sz w:val="20"/>
      <w:u w:val="single"/>
      <w:lang w:val="en-US" w:eastAsia="en-US" w:bidi="ar-SA"/>
    </w:rPr>
  </w:style>
  <w:style w:type="character" w:customStyle="1" w:styleId="ilad">
    <w:name w:val="il_ad"/>
    <w:rsid w:val="006E43D7"/>
  </w:style>
  <w:style w:type="paragraph" w:customStyle="1" w:styleId="CardsHighlighted">
    <w:name w:val="Cards Highlighted"/>
    <w:next w:val="Normal"/>
    <w:link w:val="CardsHighlightedChar"/>
    <w:qFormat/>
    <w:rsid w:val="006E43D7"/>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6E43D7"/>
    <w:rPr>
      <w:rFonts w:ascii="Times New Roman" w:eastAsia="Calibri" w:hAnsi="Times New Roman" w:cs="Times New Roman"/>
      <w:sz w:val="24"/>
      <w:szCs w:val="20"/>
      <w:u w:val="single"/>
      <w:shd w:val="clear" w:color="auto" w:fill="00FFFF"/>
    </w:rPr>
  </w:style>
  <w:style w:type="character" w:customStyle="1" w:styleId="CardUnderlined">
    <w:name w:val="Card Underlined"/>
    <w:rsid w:val="006E43D7"/>
    <w:rPr>
      <w:rFonts w:ascii="Garamond" w:hAnsi="Garamond"/>
      <w:sz w:val="22"/>
      <w:szCs w:val="24"/>
      <w:u w:val="single"/>
      <w:lang w:val="en-US" w:eastAsia="en-US" w:bidi="ar-SA"/>
    </w:rPr>
  </w:style>
  <w:style w:type="paragraph" w:customStyle="1" w:styleId="Style2">
    <w:name w:val="Style2"/>
    <w:basedOn w:val="Heading4"/>
    <w:uiPriority w:val="99"/>
    <w:qFormat/>
    <w:rsid w:val="006E43D7"/>
    <w:pPr>
      <w:spacing w:before="0"/>
    </w:pPr>
    <w:rPr>
      <w:rFonts w:eastAsia="Times New Roman" w:cs="Times New Roman"/>
      <w:caps/>
      <w:szCs w:val="20"/>
    </w:rPr>
  </w:style>
  <w:style w:type="character" w:customStyle="1" w:styleId="StyleStyle4CharTimesNewRoman11pt">
    <w:name w:val="Style Style4 Char + Times New Roman 11 pt"/>
    <w:rsid w:val="006E43D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E43D7"/>
    <w:rPr>
      <w:rFonts w:ascii="Times New Roman" w:hAnsi="Times New Roman"/>
      <w:b/>
      <w:bCs/>
      <w:sz w:val="20"/>
      <w:szCs w:val="24"/>
      <w:u w:val="single"/>
      <w:lang w:val="en-US" w:eastAsia="en-US" w:bidi="ar-SA"/>
    </w:rPr>
  </w:style>
  <w:style w:type="character" w:customStyle="1" w:styleId="SmallFontChar">
    <w:name w:val="Small Font Char"/>
    <w:link w:val="SmallFont"/>
    <w:rsid w:val="006E43D7"/>
    <w:rPr>
      <w:sz w:val="14"/>
      <w:szCs w:val="18"/>
    </w:rPr>
  </w:style>
  <w:style w:type="paragraph" w:customStyle="1" w:styleId="SmallFont">
    <w:name w:val="Small Font"/>
    <w:basedOn w:val="Normal"/>
    <w:link w:val="SmallFontChar"/>
    <w:qFormat/>
    <w:rsid w:val="006E43D7"/>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6E43D7"/>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6E43D7"/>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6E43D7"/>
    <w:rPr>
      <w:b/>
      <w:sz w:val="22"/>
    </w:rPr>
  </w:style>
  <w:style w:type="character" w:customStyle="1" w:styleId="wikiexternallink">
    <w:name w:val="wikiexternallink"/>
    <w:rsid w:val="006E43D7"/>
  </w:style>
  <w:style w:type="character" w:customStyle="1" w:styleId="senselabelstart">
    <w:name w:val="sense_label start"/>
    <w:rsid w:val="006E43D7"/>
  </w:style>
  <w:style w:type="character" w:customStyle="1" w:styleId="sensecontent">
    <w:name w:val="sense_content"/>
    <w:rsid w:val="006E43D7"/>
  </w:style>
  <w:style w:type="character" w:customStyle="1" w:styleId="vi">
    <w:name w:val="vi"/>
    <w:rsid w:val="006E43D7"/>
  </w:style>
  <w:style w:type="character" w:customStyle="1" w:styleId="pagetitle">
    <w:name w:val="pagetitle"/>
    <w:rsid w:val="006E43D7"/>
  </w:style>
  <w:style w:type="paragraph" w:customStyle="1" w:styleId="text">
    <w:name w:val="text"/>
    <w:basedOn w:val="Normal"/>
    <w:uiPriority w:val="99"/>
    <w:qFormat/>
    <w:rsid w:val="006E43D7"/>
    <w:pPr>
      <w:spacing w:before="100" w:beforeAutospacing="1" w:after="100" w:afterAutospacing="1"/>
    </w:pPr>
    <w:rPr>
      <w:rFonts w:eastAsia="Times New Roman"/>
      <w:sz w:val="24"/>
    </w:rPr>
  </w:style>
  <w:style w:type="character" w:customStyle="1" w:styleId="wikigeneratedlinkcontent">
    <w:name w:val="wikigeneratedlinkcontent"/>
    <w:rsid w:val="006E43D7"/>
  </w:style>
  <w:style w:type="character" w:customStyle="1" w:styleId="StyleUnderlineCharChar9ptBold1">
    <w:name w:val="Style Underline Char Char + 9 pt Bold1"/>
    <w:rsid w:val="006E43D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E43D7"/>
    <w:rPr>
      <w:rFonts w:ascii="Times New Roman" w:hAnsi="Times New Roman"/>
      <w:sz w:val="20"/>
      <w:szCs w:val="24"/>
      <w:u w:val="single"/>
      <w:lang w:val="en-US" w:eastAsia="en-US" w:bidi="ar-SA"/>
    </w:rPr>
  </w:style>
  <w:style w:type="character" w:customStyle="1" w:styleId="StyleUnderlineChar9pt">
    <w:name w:val="Style Underline Char + 9 pt"/>
    <w:rsid w:val="006E43D7"/>
    <w:rPr>
      <w:rFonts w:ascii="Times New Roman" w:hAnsi="Times New Roman"/>
      <w:sz w:val="20"/>
      <w:u w:val="single"/>
      <w:lang w:val="en-US" w:eastAsia="en-US" w:bidi="ar-SA"/>
    </w:rPr>
  </w:style>
  <w:style w:type="character" w:customStyle="1" w:styleId="Style9ptUnderline">
    <w:name w:val="Style 9 pt Underline"/>
    <w:rsid w:val="006E43D7"/>
    <w:rPr>
      <w:sz w:val="20"/>
      <w:u w:val="single"/>
    </w:rPr>
  </w:style>
  <w:style w:type="character" w:customStyle="1" w:styleId="Style9ptBoldUnderline">
    <w:name w:val="Style 9 pt Bold Underline"/>
    <w:rsid w:val="006E43D7"/>
    <w:rPr>
      <w:b/>
      <w:bCs/>
      <w:sz w:val="20"/>
      <w:u w:val="single"/>
    </w:rPr>
  </w:style>
  <w:style w:type="paragraph" w:customStyle="1" w:styleId="StyleUnderline9pt">
    <w:name w:val="Style Underline + 9 pt"/>
    <w:link w:val="StyleUnderline9ptChar"/>
    <w:qFormat/>
    <w:rsid w:val="006E43D7"/>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6E43D7"/>
    <w:rPr>
      <w:rFonts w:ascii="Calibri" w:eastAsia="Times New Roman" w:hAnsi="Calibri" w:cs="Times New Roman"/>
      <w:szCs w:val="20"/>
      <w:u w:val="single"/>
    </w:rPr>
  </w:style>
  <w:style w:type="character" w:customStyle="1" w:styleId="StyleUnderlineChar9ptBold">
    <w:name w:val="Style Underline Char + 9 pt Bold"/>
    <w:rsid w:val="006E43D7"/>
    <w:rPr>
      <w:rFonts w:ascii="Times New Roman" w:hAnsi="Times New Roman"/>
      <w:b/>
      <w:bCs/>
      <w:sz w:val="20"/>
      <w:u w:val="single"/>
      <w:lang w:val="en-US" w:eastAsia="en-US" w:bidi="ar-SA"/>
    </w:rPr>
  </w:style>
  <w:style w:type="character" w:customStyle="1" w:styleId="UnderlineChar1">
    <w:name w:val="Underline Char1"/>
    <w:rsid w:val="006E43D7"/>
    <w:rPr>
      <w:rFonts w:ascii="Times New Roman" w:hAnsi="Times New Roman"/>
      <w:sz w:val="20"/>
      <w:szCs w:val="24"/>
      <w:u w:val="single"/>
      <w:lang w:val="en-US" w:eastAsia="en-US" w:bidi="ar-SA"/>
    </w:rPr>
  </w:style>
  <w:style w:type="character" w:customStyle="1" w:styleId="StyleUnderlineChar1Bold">
    <w:name w:val="Style Underline Char1 + Bold"/>
    <w:rsid w:val="006E43D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E43D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6E43D7"/>
    <w:rPr>
      <w:rFonts w:ascii="Arial Narrow" w:eastAsia="Times New Roman" w:hAnsi="Arial Narrow" w:cs="Calibri"/>
      <w:kern w:val="32"/>
      <w:szCs w:val="20"/>
    </w:rPr>
  </w:style>
  <w:style w:type="paragraph" w:customStyle="1" w:styleId="TagsCharChar">
    <w:name w:val="Tags Char Char"/>
    <w:basedOn w:val="Normal"/>
    <w:uiPriority w:val="99"/>
    <w:qFormat/>
    <w:rsid w:val="006E43D7"/>
    <w:rPr>
      <w:rFonts w:ascii="Times" w:eastAsia="Times" w:hAnsi="Times"/>
      <w:b/>
      <w:sz w:val="24"/>
    </w:rPr>
  </w:style>
  <w:style w:type="character" w:customStyle="1" w:styleId="TagsCharCharChar">
    <w:name w:val="Tags Char Char Char"/>
    <w:rsid w:val="006E43D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E43D7"/>
    <w:pPr>
      <w:spacing w:before="100" w:beforeAutospacing="1" w:after="100" w:afterAutospacing="1"/>
    </w:pPr>
    <w:rPr>
      <w:rFonts w:eastAsia="Times New Roman"/>
      <w:sz w:val="18"/>
      <w:szCs w:val="18"/>
    </w:rPr>
  </w:style>
  <w:style w:type="character" w:customStyle="1" w:styleId="Style11ptBlackUnderline">
    <w:name w:val="Style 11 pt Black Underline"/>
    <w:rsid w:val="006E43D7"/>
    <w:rPr>
      <w:color w:val="000000"/>
      <w:sz w:val="20"/>
      <w:u w:val="single"/>
    </w:rPr>
  </w:style>
  <w:style w:type="character" w:customStyle="1" w:styleId="Style11ptBlack">
    <w:name w:val="Style 11 pt Black"/>
    <w:rsid w:val="006E43D7"/>
    <w:rPr>
      <w:color w:val="000000"/>
      <w:sz w:val="20"/>
    </w:rPr>
  </w:style>
  <w:style w:type="character" w:customStyle="1" w:styleId="Heading2Char1CharCharCharCharCharC">
    <w:name w:val="Heading 2 Char1 Char Char Char Char Char C"/>
    <w:rsid w:val="006E43D7"/>
    <w:rPr>
      <w:rFonts w:cs="Arial"/>
      <w:b/>
      <w:bCs/>
      <w:iCs/>
      <w:sz w:val="24"/>
      <w:szCs w:val="28"/>
      <w:lang w:val="en-US" w:eastAsia="en-US" w:bidi="ar-SA"/>
    </w:rPr>
  </w:style>
  <w:style w:type="character" w:customStyle="1" w:styleId="StyleUnderlineCharTimesBold">
    <w:name w:val="Style Underline Char + Times Bold"/>
    <w:rsid w:val="006E43D7"/>
    <w:rPr>
      <w:rFonts w:ascii="Times" w:hAnsi="Times"/>
      <w:b w:val="0"/>
      <w:bCs/>
      <w:sz w:val="20"/>
      <w:u w:val="single"/>
    </w:rPr>
  </w:style>
  <w:style w:type="character" w:customStyle="1" w:styleId="blubigktbiz">
    <w:name w:val="blubigktbiz"/>
    <w:rsid w:val="006E43D7"/>
  </w:style>
  <w:style w:type="character" w:customStyle="1" w:styleId="evidencetextChar">
    <w:name w:val="evidence text Char"/>
    <w:rsid w:val="006E43D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E43D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E43D7"/>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6E43D7"/>
    <w:rPr>
      <w:rFonts w:eastAsia="Times New Roman"/>
      <w:b/>
      <w:bCs/>
      <w:sz w:val="18"/>
      <w:szCs w:val="18"/>
      <w:lang w:bidi="en-US"/>
    </w:rPr>
  </w:style>
  <w:style w:type="character" w:customStyle="1" w:styleId="Style4CharChar">
    <w:name w:val="Style4 Char Char"/>
    <w:rsid w:val="006E43D7"/>
    <w:rPr>
      <w:rFonts w:ascii="Arial Narrow" w:hAnsi="Arial Narrow"/>
      <w:noProof w:val="0"/>
      <w:szCs w:val="24"/>
      <w:u w:val="single"/>
      <w:lang w:val="en-US" w:eastAsia="en-US" w:bidi="ar-SA"/>
    </w:rPr>
  </w:style>
  <w:style w:type="character" w:customStyle="1" w:styleId="StyleUnderline4">
    <w:name w:val="Style Underline4"/>
    <w:rsid w:val="006E43D7"/>
    <w:rPr>
      <w:u w:val="single"/>
    </w:rPr>
  </w:style>
  <w:style w:type="character" w:customStyle="1" w:styleId="BodyText3Char">
    <w:name w:val="Body Text 3 Char"/>
    <w:link w:val="BodyText3"/>
    <w:rsid w:val="006E43D7"/>
    <w:rPr>
      <w:rFonts w:ascii="Arial Narrow" w:eastAsia="Times New Roman" w:hAnsi="Arial Narrow"/>
      <w:sz w:val="16"/>
      <w:szCs w:val="16"/>
    </w:rPr>
  </w:style>
  <w:style w:type="paragraph" w:styleId="BodyText3">
    <w:name w:val="Body Text 3"/>
    <w:basedOn w:val="Normal"/>
    <w:link w:val="BodyText3Char"/>
    <w:rsid w:val="006E43D7"/>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6E43D7"/>
    <w:rPr>
      <w:rFonts w:ascii="Calibri" w:hAnsi="Calibri" w:cs="Calibri"/>
      <w:sz w:val="16"/>
      <w:szCs w:val="16"/>
    </w:rPr>
  </w:style>
  <w:style w:type="character" w:customStyle="1" w:styleId="StyleEmphasisArial12ptBold">
    <w:name w:val="Style Emphasis + Arial 12 pt Bold"/>
    <w:rsid w:val="006E43D7"/>
    <w:rPr>
      <w:rFonts w:ascii="Arial" w:hAnsi="Arial"/>
      <w:b/>
      <w:bCs/>
      <w:i/>
      <w:iCs/>
      <w:sz w:val="24"/>
    </w:rPr>
  </w:style>
  <w:style w:type="character" w:customStyle="1" w:styleId="super">
    <w:name w:val="super"/>
    <w:rsid w:val="006E43D7"/>
  </w:style>
  <w:style w:type="character" w:customStyle="1" w:styleId="text30">
    <w:name w:val="text30"/>
    <w:rsid w:val="006E43D7"/>
  </w:style>
  <w:style w:type="character" w:customStyle="1" w:styleId="uppercase">
    <w:name w:val="uppercase"/>
    <w:rsid w:val="006E43D7"/>
  </w:style>
  <w:style w:type="character" w:customStyle="1" w:styleId="bodytext0">
    <w:name w:val="bodytext"/>
    <w:rsid w:val="006E43D7"/>
  </w:style>
  <w:style w:type="character" w:customStyle="1" w:styleId="entry-title">
    <w:name w:val="entry-title"/>
    <w:rsid w:val="006E43D7"/>
  </w:style>
  <w:style w:type="character" w:customStyle="1" w:styleId="BodyTextIndentChar1">
    <w:name w:val="Body Text Indent Char1"/>
    <w:uiPriority w:val="99"/>
    <w:rsid w:val="006E43D7"/>
    <w:rPr>
      <w:rFonts w:ascii="Times New Roman" w:hAnsi="Times New Roman" w:cs="Times New Roman"/>
      <w:sz w:val="20"/>
    </w:rPr>
  </w:style>
  <w:style w:type="character" w:customStyle="1" w:styleId="HTMLPreformattedChar1">
    <w:name w:val="HTML Preformatted Char1"/>
    <w:uiPriority w:val="99"/>
    <w:rsid w:val="006E43D7"/>
    <w:rPr>
      <w:rFonts w:ascii="Consolas" w:hAnsi="Consolas" w:cs="Consolas"/>
      <w:sz w:val="20"/>
      <w:szCs w:val="20"/>
    </w:rPr>
  </w:style>
  <w:style w:type="character" w:customStyle="1" w:styleId="DebateHighlighted">
    <w:name w:val="Debate Highlighted"/>
    <w:qFormat/>
    <w:rsid w:val="006E43D7"/>
    <w:rPr>
      <w:rFonts w:ascii="Times New Roman" w:hAnsi="Times New Roman"/>
      <w:sz w:val="20"/>
      <w:u w:val="thick"/>
      <w:bdr w:val="none" w:sz="0" w:space="0" w:color="auto"/>
      <w:shd w:val="clear" w:color="auto" w:fill="00FFFF"/>
    </w:rPr>
  </w:style>
  <w:style w:type="character" w:customStyle="1" w:styleId="Style6pt">
    <w:name w:val="Style 6 pt"/>
    <w:qFormat/>
    <w:rsid w:val="006E43D7"/>
    <w:rPr>
      <w:sz w:val="12"/>
    </w:rPr>
  </w:style>
  <w:style w:type="character" w:customStyle="1" w:styleId="UnderlineCharCharChar">
    <w:name w:val="Underline Char Char Char"/>
    <w:rsid w:val="006E43D7"/>
    <w:rPr>
      <w:noProof w:val="0"/>
      <w:sz w:val="22"/>
      <w:szCs w:val="24"/>
      <w:u w:val="single"/>
      <w:lang w:val="en-US" w:eastAsia="en-US" w:bidi="ar-SA"/>
    </w:rPr>
  </w:style>
  <w:style w:type="character" w:customStyle="1" w:styleId="CiteCharCharCharCharCharChar">
    <w:name w:val="Cite Char Char Char Char Char Char"/>
    <w:rsid w:val="006E43D7"/>
    <w:rPr>
      <w:b/>
      <w:noProof w:val="0"/>
      <w:sz w:val="22"/>
      <w:szCs w:val="24"/>
      <w:u w:val="single"/>
      <w:lang w:val="en-US" w:eastAsia="en-US" w:bidi="ar-SA"/>
    </w:rPr>
  </w:style>
  <w:style w:type="character" w:customStyle="1" w:styleId="mainbody1">
    <w:name w:val="mainbody1"/>
    <w:rsid w:val="006E43D7"/>
    <w:rPr>
      <w:rFonts w:ascii="Verdana" w:hAnsi="Verdana" w:hint="default"/>
      <w:color w:val="000000"/>
      <w:sz w:val="22"/>
      <w:szCs w:val="22"/>
    </w:rPr>
  </w:style>
  <w:style w:type="paragraph" w:customStyle="1" w:styleId="author-name">
    <w:name w:val="author-name"/>
    <w:basedOn w:val="Normal"/>
    <w:uiPriority w:val="99"/>
    <w:qFormat/>
    <w:rsid w:val="006E43D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6E43D7"/>
    <w:pPr>
      <w:spacing w:before="100" w:beforeAutospacing="1" w:after="100" w:afterAutospacing="1"/>
    </w:pPr>
    <w:rPr>
      <w:rFonts w:eastAsia="Times New Roman"/>
      <w:sz w:val="24"/>
    </w:rPr>
  </w:style>
  <w:style w:type="paragraph" w:customStyle="1" w:styleId="Style23">
    <w:name w:val="Style23"/>
    <w:basedOn w:val="Normal"/>
    <w:uiPriority w:val="99"/>
    <w:qFormat/>
    <w:rsid w:val="006E43D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6E43D7"/>
    <w:rPr>
      <w:u w:val="single"/>
    </w:rPr>
  </w:style>
  <w:style w:type="character" w:customStyle="1" w:styleId="StyleUnderlined11ptBoldChar">
    <w:name w:val="Style Underlined + 11 pt Bold Char"/>
    <w:link w:val="StyleUnderlined11ptBold"/>
    <w:locked/>
    <w:rsid w:val="006E43D7"/>
    <w:rPr>
      <w:b/>
      <w:bCs/>
      <w:szCs w:val="24"/>
      <w:u w:val="single"/>
    </w:rPr>
  </w:style>
  <w:style w:type="paragraph" w:customStyle="1" w:styleId="StyleUnderlined11ptBold">
    <w:name w:val="Style Underlined + 11 pt Bold"/>
    <w:basedOn w:val="underlined"/>
    <w:link w:val="StyleUnderlined11ptBoldChar"/>
    <w:qFormat/>
    <w:rsid w:val="006E43D7"/>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6E43D7"/>
    <w:rPr>
      <w:szCs w:val="24"/>
      <w:u w:val="single"/>
    </w:rPr>
  </w:style>
  <w:style w:type="paragraph" w:customStyle="1" w:styleId="StyleUnderlined11pt">
    <w:name w:val="Style Underlined + 11 pt"/>
    <w:basedOn w:val="underlined"/>
    <w:link w:val="StyleUnderlined11ptChar"/>
    <w:qFormat/>
    <w:rsid w:val="006E43D7"/>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6E43D7"/>
    <w:rPr>
      <w:szCs w:val="24"/>
      <w:u w:val="single"/>
    </w:rPr>
  </w:style>
  <w:style w:type="paragraph" w:customStyle="1" w:styleId="StyleUnderlineChar11pt">
    <w:name w:val="Style Underline Char + 11 pt"/>
    <w:basedOn w:val="Normal"/>
    <w:link w:val="StyleUnderlineChar11ptChar"/>
    <w:qFormat/>
    <w:rsid w:val="006E43D7"/>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6E43D7"/>
    <w:rPr>
      <w:b/>
      <w:bCs/>
      <w:szCs w:val="24"/>
      <w:u w:val="single"/>
    </w:rPr>
  </w:style>
  <w:style w:type="paragraph" w:customStyle="1" w:styleId="StyleUnderlineChar11ptBold">
    <w:name w:val="Style Underline Char + 11 pt Bold"/>
    <w:basedOn w:val="Normal"/>
    <w:link w:val="StyleUnderlineChar11ptBoldChar"/>
    <w:qFormat/>
    <w:rsid w:val="006E43D7"/>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6E43D7"/>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6E43D7"/>
    <w:rPr>
      <w:u w:val="single"/>
      <w:shd w:val="clear" w:color="auto" w:fill="00FF00"/>
    </w:rPr>
  </w:style>
  <w:style w:type="character" w:customStyle="1" w:styleId="Heading3CharCharCharChar">
    <w:name w:val="Heading 3 Char Char Char Char"/>
    <w:rsid w:val="006E43D7"/>
    <w:rPr>
      <w:rFonts w:ascii="Arial" w:hAnsi="Arial" w:cs="Arial" w:hint="default"/>
      <w:bCs/>
      <w:szCs w:val="26"/>
      <w:u w:val="single"/>
      <w:lang w:val="en-US" w:eastAsia="en-US" w:bidi="ar-SA"/>
    </w:rPr>
  </w:style>
  <w:style w:type="character" w:styleId="HTMLCite">
    <w:name w:val="HTML Cite"/>
    <w:unhideWhenUsed/>
    <w:rsid w:val="006E43D7"/>
    <w:rPr>
      <w:i/>
      <w:iCs/>
    </w:rPr>
  </w:style>
  <w:style w:type="paragraph" w:customStyle="1" w:styleId="CardText0">
    <w:name w:val="CardText"/>
    <w:basedOn w:val="Normal"/>
    <w:link w:val="CardTextChar1"/>
    <w:qFormat/>
    <w:rsid w:val="006E43D7"/>
    <w:pPr>
      <w:ind w:left="288"/>
    </w:pPr>
    <w:rPr>
      <w:rFonts w:eastAsia="Calibri"/>
    </w:rPr>
  </w:style>
  <w:style w:type="character" w:customStyle="1" w:styleId="CardTextChar1">
    <w:name w:val="CardText Char"/>
    <w:link w:val="CardText0"/>
    <w:rsid w:val="006E43D7"/>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6E43D7"/>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6E43D7"/>
    <w:rPr>
      <w:rFonts w:ascii="Calibri" w:eastAsia="Calibri" w:hAnsi="Calibri" w:cs="Times New Roman"/>
      <w:u w:val="single"/>
    </w:rPr>
  </w:style>
  <w:style w:type="paragraph" w:customStyle="1" w:styleId="Cards1">
    <w:name w:val="Cards1"/>
    <w:basedOn w:val="Normal"/>
    <w:link w:val="Cards1Char"/>
    <w:qFormat/>
    <w:rsid w:val="006E43D7"/>
    <w:pPr>
      <w:ind w:left="288"/>
    </w:pPr>
    <w:rPr>
      <w:rFonts w:eastAsia="Times New Roman"/>
      <w:u w:val="single"/>
    </w:rPr>
  </w:style>
  <w:style w:type="character" w:customStyle="1" w:styleId="Cards1Char">
    <w:name w:val="Cards1 Char"/>
    <w:link w:val="Cards1"/>
    <w:rsid w:val="006E43D7"/>
    <w:rPr>
      <w:rFonts w:ascii="Calibri" w:eastAsia="Times New Roman" w:hAnsi="Calibri" w:cs="Calibri"/>
      <w:u w:val="single"/>
    </w:rPr>
  </w:style>
  <w:style w:type="paragraph" w:customStyle="1" w:styleId="StyleLeft02">
    <w:name w:val="Style Left:  0.2&quot;"/>
    <w:basedOn w:val="Normal"/>
    <w:uiPriority w:val="99"/>
    <w:qFormat/>
    <w:rsid w:val="006E43D7"/>
    <w:rPr>
      <w:rFonts w:eastAsia="Calibri"/>
      <w:szCs w:val="20"/>
    </w:rPr>
  </w:style>
  <w:style w:type="paragraph" w:customStyle="1" w:styleId="Tag2">
    <w:name w:val="Tag2"/>
    <w:basedOn w:val="Normal"/>
    <w:uiPriority w:val="99"/>
    <w:qFormat/>
    <w:rsid w:val="006E43D7"/>
    <w:rPr>
      <w:rFonts w:eastAsia="Calibri"/>
      <w:b/>
    </w:rPr>
  </w:style>
  <w:style w:type="paragraph" w:styleId="List">
    <w:name w:val="List"/>
    <w:basedOn w:val="Normal"/>
    <w:uiPriority w:val="99"/>
    <w:unhideWhenUsed/>
    <w:rsid w:val="006E43D7"/>
    <w:pPr>
      <w:contextualSpacing/>
    </w:pPr>
    <w:rPr>
      <w:rFonts w:eastAsia="Calibri"/>
    </w:rPr>
  </w:style>
  <w:style w:type="paragraph" w:customStyle="1" w:styleId="PageHeaderLine1">
    <w:name w:val="PageHeaderLine1"/>
    <w:basedOn w:val="Normal"/>
    <w:uiPriority w:val="99"/>
    <w:qFormat/>
    <w:rsid w:val="006E43D7"/>
    <w:pPr>
      <w:tabs>
        <w:tab w:val="right" w:pos="10800"/>
      </w:tabs>
    </w:pPr>
    <w:rPr>
      <w:rFonts w:eastAsia="Calibri"/>
      <w:b/>
      <w:sz w:val="28"/>
    </w:rPr>
  </w:style>
  <w:style w:type="paragraph" w:customStyle="1" w:styleId="PageHeaderLine2">
    <w:name w:val="PageHeaderLine2"/>
    <w:basedOn w:val="Normal"/>
    <w:next w:val="Normal"/>
    <w:link w:val="PageHeaderLine2Char"/>
    <w:qFormat/>
    <w:rsid w:val="006E43D7"/>
    <w:pPr>
      <w:tabs>
        <w:tab w:val="right" w:pos="10800"/>
      </w:tabs>
      <w:spacing w:line="480" w:lineRule="auto"/>
    </w:pPr>
    <w:rPr>
      <w:rFonts w:eastAsia="Calibri"/>
      <w:b/>
    </w:rPr>
  </w:style>
  <w:style w:type="character" w:customStyle="1" w:styleId="EndnoteTextChar">
    <w:name w:val="Endnote Text Char"/>
    <w:link w:val="EndnoteText"/>
    <w:rsid w:val="006E43D7"/>
    <w:rPr>
      <w:rFonts w:ascii="Arial" w:hAnsi="Arial" w:cs="Arial"/>
      <w:lang w:val="x-none" w:eastAsia="x-none"/>
    </w:rPr>
  </w:style>
  <w:style w:type="paragraph" w:styleId="EndnoteText">
    <w:name w:val="endnote text"/>
    <w:basedOn w:val="Normal"/>
    <w:link w:val="EndnoteTextChar"/>
    <w:unhideWhenUsed/>
    <w:rsid w:val="006E43D7"/>
    <w:rPr>
      <w:rFonts w:ascii="Arial" w:hAnsi="Arial" w:cs="Arial"/>
      <w:lang w:val="x-none" w:eastAsia="x-none"/>
    </w:rPr>
  </w:style>
  <w:style w:type="character" w:customStyle="1" w:styleId="EndnoteTextChar1">
    <w:name w:val="Endnote Text Char1"/>
    <w:basedOn w:val="DefaultParagraphFont"/>
    <w:rsid w:val="006E43D7"/>
    <w:rPr>
      <w:rFonts w:ascii="Calibri" w:hAnsi="Calibri" w:cs="Calibri"/>
      <w:sz w:val="20"/>
      <w:szCs w:val="20"/>
    </w:rPr>
  </w:style>
  <w:style w:type="paragraph" w:customStyle="1" w:styleId="D345FF3D873148C5AE3FBF3267827368">
    <w:name w:val="D345FF3D873148C5AE3FBF3267827368"/>
    <w:uiPriority w:val="99"/>
    <w:qFormat/>
    <w:rsid w:val="006E43D7"/>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6E43D7"/>
    <w:pPr>
      <w:ind w:left="432"/>
    </w:pPr>
    <w:rPr>
      <w:rFonts w:eastAsia="SimSun"/>
      <w:color w:val="000000"/>
      <w:sz w:val="16"/>
      <w:szCs w:val="20"/>
      <w:lang w:val="x-none" w:eastAsia="x-none"/>
    </w:rPr>
  </w:style>
  <w:style w:type="character" w:customStyle="1" w:styleId="NormaltextCharChar">
    <w:name w:val="Normal text Char Char"/>
    <w:link w:val="Normaltext0"/>
    <w:rsid w:val="006E43D7"/>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6E43D7"/>
    <w:rPr>
      <w:b/>
      <w:sz w:val="28"/>
    </w:rPr>
  </w:style>
  <w:style w:type="character" w:customStyle="1" w:styleId="TagofCardChar">
    <w:name w:val="Tag of Card Char"/>
    <w:link w:val="TagofCard"/>
    <w:rsid w:val="006E43D7"/>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6E43D7"/>
    <w:rPr>
      <w:b/>
      <w:bCs/>
      <w:sz w:val="20"/>
    </w:rPr>
  </w:style>
  <w:style w:type="character" w:customStyle="1" w:styleId="SourcenameChar">
    <w:name w:val="Source name Char"/>
    <w:link w:val="Sourcename"/>
    <w:rsid w:val="006E43D7"/>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6E43D7"/>
    <w:rPr>
      <w:sz w:val="22"/>
      <w:u w:val="single"/>
    </w:rPr>
  </w:style>
  <w:style w:type="character" w:customStyle="1" w:styleId="underlinedcardChar">
    <w:name w:val="underlined card Char"/>
    <w:link w:val="underlinedcard"/>
    <w:rsid w:val="006E43D7"/>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6E43D7"/>
    <w:rPr>
      <w:rFonts w:eastAsia="Times New Roman"/>
      <w:sz w:val="16"/>
    </w:rPr>
  </w:style>
  <w:style w:type="character" w:customStyle="1" w:styleId="SourceBold">
    <w:name w:val="Source Bold"/>
    <w:rsid w:val="006E43D7"/>
    <w:rPr>
      <w:rFonts w:ascii="Arial Narrow" w:hAnsi="Arial Narrow"/>
      <w:b/>
      <w:sz w:val="24"/>
      <w:u w:val="none"/>
    </w:rPr>
  </w:style>
  <w:style w:type="paragraph" w:customStyle="1" w:styleId="TextUnderline">
    <w:name w:val="Text Underline"/>
    <w:basedOn w:val="Normal"/>
    <w:link w:val="TextUnderlineChar"/>
    <w:qFormat/>
    <w:rsid w:val="006E43D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E43D7"/>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6E43D7"/>
    <w:rPr>
      <w:rFonts w:ascii="Arial Narrow" w:hAnsi="Arial Narrow" w:cstheme="minorBidi"/>
      <w:b/>
      <w:sz w:val="26"/>
      <w:szCs w:val="24"/>
    </w:rPr>
  </w:style>
  <w:style w:type="paragraph" w:customStyle="1" w:styleId="CardText1">
    <w:name w:val="Card Text 1"/>
    <w:basedOn w:val="Normal"/>
    <w:link w:val="CardText1Char"/>
    <w:autoRedefine/>
    <w:qFormat/>
    <w:rsid w:val="006E43D7"/>
    <w:rPr>
      <w:rFonts w:ascii="Arial Narrow" w:hAnsi="Arial Narrow" w:cstheme="minorBidi"/>
      <w:color w:val="000000"/>
      <w:u w:val="single"/>
    </w:rPr>
  </w:style>
  <w:style w:type="paragraph" w:customStyle="1" w:styleId="CardText2">
    <w:name w:val="Card Text 2"/>
    <w:basedOn w:val="CardText1"/>
    <w:link w:val="CardText2Char"/>
    <w:qFormat/>
    <w:rsid w:val="006E43D7"/>
    <w:rPr>
      <w:b/>
    </w:rPr>
  </w:style>
  <w:style w:type="character" w:customStyle="1" w:styleId="2xBoldUnderline">
    <w:name w:val="2x_Bold_Underline"/>
    <w:rsid w:val="006E43D7"/>
    <w:rPr>
      <w:b/>
      <w:bCs/>
      <w:sz w:val="24"/>
      <w:u w:val="thick"/>
    </w:rPr>
  </w:style>
  <w:style w:type="character" w:customStyle="1" w:styleId="Dottedunderline">
    <w:name w:val="Dotted underline"/>
    <w:rsid w:val="006E43D7"/>
    <w:rPr>
      <w:u w:val="dotted"/>
    </w:rPr>
  </w:style>
  <w:style w:type="character" w:customStyle="1" w:styleId="loose">
    <w:name w:val="loose"/>
    <w:rsid w:val="006E43D7"/>
  </w:style>
  <w:style w:type="paragraph" w:customStyle="1" w:styleId="citeunread">
    <w:name w:val="cite unread"/>
    <w:basedOn w:val="Normal"/>
    <w:link w:val="citeunreadChar"/>
    <w:qFormat/>
    <w:rsid w:val="006E43D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E43D7"/>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6E43D7"/>
    <w:rPr>
      <w:rFonts w:eastAsia="Times New Roman"/>
      <w:b/>
      <w:szCs w:val="20"/>
      <w:u w:val="single"/>
      <w:lang w:val="x-none" w:eastAsia="x-none"/>
    </w:rPr>
  </w:style>
  <w:style w:type="character" w:customStyle="1" w:styleId="readCharChar">
    <w:name w:val="read Char Char"/>
    <w:link w:val="read"/>
    <w:locked/>
    <w:rsid w:val="006E43D7"/>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6E43D7"/>
    <w:pPr>
      <w:spacing w:before="240"/>
      <w:outlineLvl w:val="2"/>
    </w:pPr>
    <w:rPr>
      <w:rFonts w:eastAsia="Times New Roman"/>
      <w:b/>
    </w:rPr>
  </w:style>
  <w:style w:type="character" w:customStyle="1" w:styleId="readChar">
    <w:name w:val="read Char"/>
    <w:rsid w:val="006E43D7"/>
    <w:rPr>
      <w:szCs w:val="22"/>
      <w:u w:val="single"/>
      <w:lang w:val="en-US" w:eastAsia="en-US" w:bidi="ar-SA"/>
    </w:rPr>
  </w:style>
  <w:style w:type="character" w:customStyle="1" w:styleId="underlining0">
    <w:name w:val="underlining"/>
    <w:rsid w:val="006E43D7"/>
    <w:rPr>
      <w:u w:val="single"/>
    </w:rPr>
  </w:style>
  <w:style w:type="paragraph" w:styleId="BodyTextIndent2">
    <w:name w:val="Body Text Indent 2"/>
    <w:basedOn w:val="Normal"/>
    <w:link w:val="BodyTextIndent2Char"/>
    <w:rsid w:val="006E43D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E43D7"/>
    <w:rPr>
      <w:rFonts w:ascii="HGSSoeiKakugothicUB" w:eastAsia="MS Mincho" w:hAnsi="Calibri" w:cs="Calibri"/>
      <w:szCs w:val="20"/>
      <w:lang w:val="x-none" w:eastAsia="ja-JP"/>
    </w:rPr>
  </w:style>
  <w:style w:type="character" w:customStyle="1" w:styleId="A6">
    <w:name w:val="A6"/>
    <w:uiPriority w:val="99"/>
    <w:rsid w:val="006E43D7"/>
    <w:rPr>
      <w:rFonts w:ascii="Times New Roman" w:hAnsi="Times New Roman"/>
      <w:color w:val="000000"/>
      <w:sz w:val="14"/>
      <w:szCs w:val="14"/>
    </w:rPr>
  </w:style>
  <w:style w:type="paragraph" w:customStyle="1" w:styleId="CiteCard">
    <w:name w:val="Cite_Card"/>
    <w:link w:val="CiteCardChar"/>
    <w:qFormat/>
    <w:rsid w:val="006E43D7"/>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E43D7"/>
    <w:rPr>
      <w:rFonts w:ascii="Times New Roman" w:eastAsia="Times New Roman" w:hAnsi="Times New Roman" w:cs="Arial"/>
      <w:bCs/>
      <w:sz w:val="20"/>
      <w:szCs w:val="20"/>
    </w:rPr>
  </w:style>
  <w:style w:type="character" w:customStyle="1" w:styleId="btitle">
    <w:name w:val="btitle"/>
    <w:rsid w:val="006E43D7"/>
  </w:style>
  <w:style w:type="character" w:customStyle="1" w:styleId="green">
    <w:name w:val="green"/>
    <w:rsid w:val="006E43D7"/>
  </w:style>
  <w:style w:type="paragraph" w:customStyle="1" w:styleId="CM5">
    <w:name w:val="CM5"/>
    <w:basedOn w:val="Default"/>
    <w:next w:val="Default"/>
    <w:uiPriority w:val="99"/>
    <w:qFormat/>
    <w:rsid w:val="006E43D7"/>
    <w:pPr>
      <w:widowControl w:val="0"/>
    </w:pPr>
    <w:rPr>
      <w:rFonts w:eastAsia="MS Mincho"/>
      <w:color w:val="auto"/>
    </w:rPr>
  </w:style>
  <w:style w:type="paragraph" w:customStyle="1" w:styleId="CM14">
    <w:name w:val="CM14"/>
    <w:basedOn w:val="Default"/>
    <w:next w:val="Default"/>
    <w:uiPriority w:val="99"/>
    <w:qFormat/>
    <w:rsid w:val="006E43D7"/>
    <w:pPr>
      <w:widowControl w:val="0"/>
    </w:pPr>
    <w:rPr>
      <w:rFonts w:eastAsia="MS Mincho"/>
      <w:color w:val="auto"/>
    </w:rPr>
  </w:style>
  <w:style w:type="character" w:customStyle="1" w:styleId="BodyText1">
    <w:name w:val="Body Text1"/>
    <w:rsid w:val="006E43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E43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6E43D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E43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E43D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E43D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E43D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E43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6E43D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E43D7"/>
    <w:rPr>
      <w:rFonts w:ascii="Sylfaen" w:hAnsi="Sylfaen" w:cs="Sylfaen"/>
      <w:i/>
      <w:iCs/>
      <w:sz w:val="19"/>
      <w:szCs w:val="19"/>
      <w:u w:val="none"/>
      <w:shd w:val="clear" w:color="auto" w:fill="FFFFFF"/>
    </w:rPr>
  </w:style>
  <w:style w:type="character" w:customStyle="1" w:styleId="AuthorYear">
    <w:name w:val="AuthorYear"/>
    <w:uiPriority w:val="1"/>
    <w:qFormat/>
    <w:rsid w:val="006E43D7"/>
    <w:rPr>
      <w:rFonts w:ascii="Georgia" w:hAnsi="Georgia"/>
      <w:b/>
      <w:sz w:val="24"/>
    </w:rPr>
  </w:style>
  <w:style w:type="character" w:customStyle="1" w:styleId="ssl4">
    <w:name w:val="ss_l4"/>
    <w:rsid w:val="006E43D7"/>
  </w:style>
  <w:style w:type="character" w:customStyle="1" w:styleId="italic">
    <w:name w:val="italic"/>
    <w:rsid w:val="006E43D7"/>
  </w:style>
  <w:style w:type="character" w:customStyle="1" w:styleId="tl8wme">
    <w:name w:val="tl8wme"/>
    <w:basedOn w:val="DefaultParagraphFont"/>
    <w:rsid w:val="006E43D7"/>
  </w:style>
  <w:style w:type="paragraph" w:customStyle="1" w:styleId="CardIndented">
    <w:name w:val="Card (Indented)"/>
    <w:basedOn w:val="Normal"/>
    <w:link w:val="CardIndentedChar"/>
    <w:qFormat/>
    <w:rsid w:val="006E43D7"/>
    <w:pPr>
      <w:ind w:left="288"/>
    </w:pPr>
    <w:rPr>
      <w:rFonts w:eastAsia="Calibri"/>
    </w:rPr>
  </w:style>
  <w:style w:type="character" w:customStyle="1" w:styleId="CardIndentedChar">
    <w:name w:val="Card (Indented) Char"/>
    <w:link w:val="CardIndented"/>
    <w:rsid w:val="006E43D7"/>
    <w:rPr>
      <w:rFonts w:ascii="Calibri" w:eastAsia="Calibri" w:hAnsi="Calibri" w:cs="Calibri"/>
    </w:rPr>
  </w:style>
  <w:style w:type="character" w:customStyle="1" w:styleId="cardchar00">
    <w:name w:val="cardchar0"/>
    <w:basedOn w:val="DefaultParagraphFont"/>
    <w:rsid w:val="006E43D7"/>
  </w:style>
  <w:style w:type="character" w:customStyle="1" w:styleId="UnderlineNon-bold">
    <w:name w:val="Underline Non - bold"/>
    <w:rsid w:val="006E43D7"/>
    <w:rPr>
      <w:rFonts w:ascii="Times New Roman" w:hAnsi="Times New Roman"/>
      <w:iCs/>
      <w:sz w:val="22"/>
      <w:u w:val="single"/>
    </w:rPr>
  </w:style>
  <w:style w:type="character" w:customStyle="1" w:styleId="UnderlineBold0">
    <w:name w:val="Underline Bold"/>
    <w:qFormat/>
    <w:rsid w:val="006E43D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E43D7"/>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6E43D7"/>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E43D7"/>
    <w:rPr>
      <w:rFonts w:ascii="Bell MT" w:eastAsia="Times New Roman" w:hAnsi="Bell MT"/>
      <w:bCs/>
      <w:iCs/>
      <w:sz w:val="22"/>
      <w:u w:val="single"/>
    </w:rPr>
  </w:style>
  <w:style w:type="character" w:customStyle="1" w:styleId="Heading5Char2">
    <w:name w:val="Heading 5 Char2"/>
    <w:rsid w:val="006E43D7"/>
    <w:rPr>
      <w:rFonts w:ascii="Bell MT" w:eastAsia="Times New Roman" w:hAnsi="Bell MT"/>
      <w:bCs/>
      <w:iCs/>
      <w:sz w:val="10"/>
      <w:szCs w:val="26"/>
    </w:rPr>
  </w:style>
  <w:style w:type="character" w:customStyle="1" w:styleId="Boxed">
    <w:name w:val="Boxed"/>
    <w:qFormat/>
    <w:rsid w:val="006E43D7"/>
    <w:rPr>
      <w:rFonts w:ascii="Garamond" w:hAnsi="Garamond"/>
      <w:b/>
      <w:sz w:val="22"/>
      <w:bdr w:val="single" w:sz="6" w:space="0" w:color="auto"/>
    </w:rPr>
  </w:style>
  <w:style w:type="paragraph" w:customStyle="1" w:styleId="Heading2-NotBold">
    <w:name w:val="Heading 2 - Not Bold"/>
    <w:basedOn w:val="Heading2"/>
    <w:autoRedefine/>
    <w:uiPriority w:val="99"/>
    <w:qFormat/>
    <w:rsid w:val="006E43D7"/>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6E43D7"/>
    <w:rPr>
      <w:rFonts w:ascii="Arial" w:hAnsi="Arial"/>
      <w:vanish/>
      <w:sz w:val="16"/>
      <w:szCs w:val="16"/>
    </w:rPr>
  </w:style>
  <w:style w:type="paragraph" w:styleId="z-TopofForm">
    <w:name w:val="HTML Top of Form"/>
    <w:basedOn w:val="Normal"/>
    <w:next w:val="Normal"/>
    <w:link w:val="z-TopofFormChar"/>
    <w:hidden/>
    <w:uiPriority w:val="99"/>
    <w:unhideWhenUsed/>
    <w:rsid w:val="006E43D7"/>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6E43D7"/>
    <w:rPr>
      <w:rFonts w:ascii="Arial" w:hAnsi="Arial" w:cs="Arial"/>
      <w:vanish/>
      <w:sz w:val="16"/>
      <w:szCs w:val="16"/>
    </w:rPr>
  </w:style>
  <w:style w:type="character" w:customStyle="1" w:styleId="z-BottomofFormChar">
    <w:name w:val="z-Bottom of Form Char"/>
    <w:link w:val="z-BottomofForm"/>
    <w:uiPriority w:val="99"/>
    <w:rsid w:val="006E43D7"/>
    <w:rPr>
      <w:rFonts w:ascii="Arial" w:hAnsi="Arial"/>
      <w:vanish/>
      <w:sz w:val="16"/>
      <w:szCs w:val="16"/>
    </w:rPr>
  </w:style>
  <w:style w:type="paragraph" w:styleId="z-BottomofForm">
    <w:name w:val="HTML Bottom of Form"/>
    <w:basedOn w:val="Normal"/>
    <w:next w:val="Normal"/>
    <w:link w:val="z-BottomofFormChar"/>
    <w:hidden/>
    <w:uiPriority w:val="99"/>
    <w:unhideWhenUsed/>
    <w:rsid w:val="006E43D7"/>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6E43D7"/>
    <w:rPr>
      <w:rFonts w:ascii="Arial" w:hAnsi="Arial" w:cs="Arial"/>
      <w:vanish/>
      <w:sz w:val="16"/>
      <w:szCs w:val="16"/>
    </w:rPr>
  </w:style>
  <w:style w:type="paragraph" w:customStyle="1" w:styleId="Heading2-Bold">
    <w:name w:val="Heading 2 - Bold"/>
    <w:basedOn w:val="Normal"/>
    <w:autoRedefine/>
    <w:uiPriority w:val="99"/>
    <w:qFormat/>
    <w:rsid w:val="006E43D7"/>
    <w:rPr>
      <w:rFonts w:ascii="Garamond" w:eastAsia="Calibri" w:hAnsi="Garamond"/>
      <w:b/>
    </w:rPr>
  </w:style>
  <w:style w:type="paragraph" w:customStyle="1" w:styleId="Microtext0">
    <w:name w:val="Microtext"/>
    <w:basedOn w:val="Normal"/>
    <w:next w:val="Normal"/>
    <w:link w:val="MicrotextChar0"/>
    <w:qFormat/>
    <w:rsid w:val="006E43D7"/>
    <w:rPr>
      <w:rFonts w:eastAsia="Calibri"/>
      <w:sz w:val="12"/>
      <w:lang w:val="x-none" w:eastAsia="x-none"/>
    </w:rPr>
  </w:style>
  <w:style w:type="character" w:customStyle="1" w:styleId="MicrotextChar0">
    <w:name w:val="Microtext Char"/>
    <w:link w:val="Microtext0"/>
    <w:rsid w:val="006E43D7"/>
    <w:rPr>
      <w:rFonts w:ascii="Calibri" w:eastAsia="Calibri" w:hAnsi="Calibri" w:cs="Calibri"/>
      <w:sz w:val="12"/>
      <w:lang w:val="x-none" w:eastAsia="x-none"/>
    </w:rPr>
  </w:style>
  <w:style w:type="character" w:customStyle="1" w:styleId="Style2CharChar">
    <w:name w:val="Style2 Char Char"/>
    <w:rsid w:val="006E43D7"/>
    <w:rPr>
      <w:u w:val="thick"/>
      <w:lang w:val="en-US" w:eastAsia="en-US" w:bidi="ar-SA"/>
    </w:rPr>
  </w:style>
  <w:style w:type="character" w:customStyle="1" w:styleId="authordate1">
    <w:name w:val="authordate"/>
    <w:rsid w:val="006E43D7"/>
  </w:style>
  <w:style w:type="paragraph" w:customStyle="1" w:styleId="tag">
    <w:name w:val="%tag"/>
    <w:basedOn w:val="Normal"/>
    <w:next w:val="Normal"/>
    <w:link w:val="tagChar"/>
    <w:uiPriority w:val="99"/>
    <w:qFormat/>
    <w:rsid w:val="006E43D7"/>
    <w:rPr>
      <w:rFonts w:ascii="Garamond" w:eastAsia="Calibri" w:hAnsi="Garamond"/>
      <w:bCs/>
      <w:sz w:val="18"/>
    </w:rPr>
  </w:style>
  <w:style w:type="character" w:customStyle="1" w:styleId="underline0">
    <w:name w:val="%underline"/>
    <w:qFormat/>
    <w:rsid w:val="006E43D7"/>
    <w:rPr>
      <w:rFonts w:ascii="Times New Roman" w:hAnsi="Times New Roman"/>
      <w:sz w:val="16"/>
      <w:u w:val="none"/>
    </w:rPr>
  </w:style>
  <w:style w:type="character" w:customStyle="1" w:styleId="AUNDERLINE0">
    <w:name w:val="AUNDERLINE"/>
    <w:qFormat/>
    <w:rsid w:val="006E43D7"/>
    <w:rPr>
      <w:rFonts w:ascii="Times New Roman" w:hAnsi="Times New Roman"/>
      <w:sz w:val="20"/>
      <w:u w:val="single"/>
    </w:rPr>
  </w:style>
  <w:style w:type="paragraph" w:customStyle="1" w:styleId="Style20">
    <w:name w:val="Style 2"/>
    <w:basedOn w:val="Normal"/>
    <w:link w:val="Style2Char"/>
    <w:uiPriority w:val="99"/>
    <w:qFormat/>
    <w:rsid w:val="006E43D7"/>
    <w:pPr>
      <w:ind w:left="432"/>
    </w:pPr>
    <w:rPr>
      <w:rFonts w:eastAsia="Times New Roman"/>
      <w:szCs w:val="20"/>
      <w:u w:val="single"/>
      <w:lang w:val="x-none" w:eastAsia="x-none"/>
    </w:rPr>
  </w:style>
  <w:style w:type="character" w:customStyle="1" w:styleId="Style2Char">
    <w:name w:val="Style 2 Char"/>
    <w:link w:val="Style20"/>
    <w:uiPriority w:val="99"/>
    <w:rsid w:val="006E43D7"/>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6E43D7"/>
    <w:rPr>
      <w:rFonts w:ascii="Garamond" w:eastAsia="Times New Roman" w:hAnsi="Garamond"/>
      <w:szCs w:val="20"/>
      <w:u w:val="single"/>
      <w:lang w:val="x-none" w:eastAsia="x-none"/>
    </w:rPr>
  </w:style>
  <w:style w:type="character" w:customStyle="1" w:styleId="GAUnderlineChar">
    <w:name w:val="GA Underline Char"/>
    <w:link w:val="GAUnderline"/>
    <w:rsid w:val="006E43D7"/>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6E43D7"/>
    <w:rPr>
      <w:rFonts w:eastAsia="Times New Roman"/>
      <w:sz w:val="18"/>
      <w:szCs w:val="20"/>
      <w:lang w:val="x-none" w:eastAsia="x-none"/>
    </w:rPr>
  </w:style>
  <w:style w:type="character" w:customStyle="1" w:styleId="textsmallChar">
    <w:name w:val="textsmall Char"/>
    <w:link w:val="textsmall"/>
    <w:rsid w:val="006E43D7"/>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6E43D7"/>
    <w:rPr>
      <w:rFonts w:eastAsia="Times New Roman"/>
      <w:szCs w:val="20"/>
      <w:u w:val="single"/>
      <w:lang w:val="x-none" w:eastAsia="x-none"/>
    </w:rPr>
  </w:style>
  <w:style w:type="character" w:customStyle="1" w:styleId="cardtextChar2">
    <w:name w:val="cardtext Char"/>
    <w:link w:val="cardtext3"/>
    <w:rsid w:val="006E43D7"/>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6E43D7"/>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E43D7"/>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6E43D7"/>
    <w:rPr>
      <w:rFonts w:eastAsia="Times New Roman"/>
      <w:sz w:val="12"/>
    </w:rPr>
  </w:style>
  <w:style w:type="character" w:customStyle="1" w:styleId="MicroChar">
    <w:name w:val="Micro Char"/>
    <w:link w:val="Micro"/>
    <w:rsid w:val="006E43D7"/>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6E43D7"/>
    <w:rPr>
      <w:rFonts w:ascii="Bell MT" w:eastAsia="Calibri" w:hAnsi="Bell MT"/>
      <w:szCs w:val="20"/>
    </w:rPr>
  </w:style>
  <w:style w:type="character" w:customStyle="1" w:styleId="UnderlinedCharChar0">
    <w:name w:val="Underlined Char Char"/>
    <w:rsid w:val="006E43D7"/>
    <w:rPr>
      <w:rFonts w:ascii="Garamond" w:hAnsi="Garamond"/>
      <w:szCs w:val="28"/>
      <w:u w:val="single"/>
      <w:lang w:val="en-US" w:eastAsia="en-US" w:bidi="ar-SA"/>
    </w:rPr>
  </w:style>
  <w:style w:type="character" w:customStyle="1" w:styleId="ssl0">
    <w:name w:val="ss_l0"/>
    <w:basedOn w:val="DefaultParagraphFont"/>
    <w:rsid w:val="006E43D7"/>
  </w:style>
  <w:style w:type="paragraph" w:customStyle="1" w:styleId="h-lead">
    <w:name w:val="h-lead"/>
    <w:basedOn w:val="Normal"/>
    <w:uiPriority w:val="99"/>
    <w:qFormat/>
    <w:rsid w:val="006E43D7"/>
    <w:pPr>
      <w:spacing w:before="100" w:beforeAutospacing="1" w:after="100" w:afterAutospacing="1"/>
    </w:pPr>
    <w:rPr>
      <w:rFonts w:eastAsia="Times New Roman"/>
      <w:sz w:val="24"/>
    </w:rPr>
  </w:style>
  <w:style w:type="character" w:customStyle="1" w:styleId="slug-doi">
    <w:name w:val="slug-doi"/>
    <w:basedOn w:val="DefaultParagraphFont"/>
    <w:rsid w:val="006E43D7"/>
  </w:style>
  <w:style w:type="character" w:customStyle="1" w:styleId="slug-pub-date">
    <w:name w:val="slug-pub-date"/>
    <w:basedOn w:val="DefaultParagraphFont"/>
    <w:rsid w:val="006E43D7"/>
  </w:style>
  <w:style w:type="character" w:customStyle="1" w:styleId="slug-vol">
    <w:name w:val="slug-vol"/>
    <w:basedOn w:val="DefaultParagraphFont"/>
    <w:rsid w:val="006E43D7"/>
  </w:style>
  <w:style w:type="character" w:customStyle="1" w:styleId="slug-issue">
    <w:name w:val="slug-issue"/>
    <w:basedOn w:val="DefaultParagraphFont"/>
    <w:rsid w:val="006E43D7"/>
  </w:style>
  <w:style w:type="character" w:customStyle="1" w:styleId="slug-pages">
    <w:name w:val="slug-pages"/>
    <w:basedOn w:val="DefaultParagraphFont"/>
    <w:rsid w:val="006E43D7"/>
  </w:style>
  <w:style w:type="paragraph" w:customStyle="1" w:styleId="intro">
    <w:name w:val="intro"/>
    <w:basedOn w:val="Normal"/>
    <w:uiPriority w:val="99"/>
    <w:qFormat/>
    <w:rsid w:val="006E43D7"/>
    <w:pPr>
      <w:spacing w:before="100" w:beforeAutospacing="1" w:after="100" w:afterAutospacing="1"/>
    </w:pPr>
    <w:rPr>
      <w:rFonts w:eastAsia="Times New Roman"/>
      <w:sz w:val="24"/>
    </w:rPr>
  </w:style>
  <w:style w:type="character" w:customStyle="1" w:styleId="af">
    <w:name w:val="af"/>
    <w:basedOn w:val="DefaultParagraphFont"/>
    <w:rsid w:val="006E43D7"/>
  </w:style>
  <w:style w:type="character" w:customStyle="1" w:styleId="ab">
    <w:name w:val="ab"/>
    <w:basedOn w:val="DefaultParagraphFont"/>
    <w:rsid w:val="006E43D7"/>
  </w:style>
  <w:style w:type="character" w:customStyle="1" w:styleId="em">
    <w:name w:val="em"/>
    <w:basedOn w:val="DefaultParagraphFont"/>
    <w:rsid w:val="006E43D7"/>
  </w:style>
  <w:style w:type="character" w:customStyle="1" w:styleId="au">
    <w:name w:val="au"/>
    <w:basedOn w:val="DefaultParagraphFont"/>
    <w:rsid w:val="006E43D7"/>
  </w:style>
  <w:style w:type="character" w:customStyle="1" w:styleId="ti">
    <w:name w:val="ti"/>
    <w:basedOn w:val="DefaultParagraphFont"/>
    <w:rsid w:val="006E43D7"/>
  </w:style>
  <w:style w:type="character" w:customStyle="1" w:styleId="subheadblue">
    <w:name w:val="subhead_blue"/>
    <w:basedOn w:val="DefaultParagraphFont"/>
    <w:rsid w:val="006E43D7"/>
  </w:style>
  <w:style w:type="paragraph" w:customStyle="1" w:styleId="body-paragraph">
    <w:name w:val="body-paragraph"/>
    <w:basedOn w:val="Normal"/>
    <w:uiPriority w:val="99"/>
    <w:qFormat/>
    <w:rsid w:val="006E43D7"/>
    <w:pPr>
      <w:spacing w:before="100" w:beforeAutospacing="1" w:after="100" w:afterAutospacing="1"/>
    </w:pPr>
    <w:rPr>
      <w:rFonts w:eastAsia="Times New Roman"/>
      <w:sz w:val="24"/>
    </w:rPr>
  </w:style>
  <w:style w:type="character" w:customStyle="1" w:styleId="affiliation">
    <w:name w:val="affiliation"/>
    <w:basedOn w:val="DefaultParagraphFont"/>
    <w:rsid w:val="006E43D7"/>
  </w:style>
  <w:style w:type="character" w:customStyle="1" w:styleId="slug-doi-wrapper">
    <w:name w:val="slug-doi-wrapper"/>
    <w:basedOn w:val="DefaultParagraphFont"/>
    <w:rsid w:val="006E43D7"/>
  </w:style>
  <w:style w:type="character" w:customStyle="1" w:styleId="slug-metadata-noteahead-of-print">
    <w:name w:val="slug-metadata-note ahead-of-print"/>
    <w:basedOn w:val="DefaultParagraphFont"/>
    <w:rsid w:val="006E43D7"/>
  </w:style>
  <w:style w:type="character" w:customStyle="1" w:styleId="slug-ahead-of-print-date">
    <w:name w:val="slug-ahead-of-print-date"/>
    <w:basedOn w:val="DefaultParagraphFont"/>
    <w:rsid w:val="006E43D7"/>
  </w:style>
  <w:style w:type="character" w:customStyle="1" w:styleId="medium-bold">
    <w:name w:val="medium-bold"/>
    <w:basedOn w:val="DefaultParagraphFont"/>
    <w:rsid w:val="006E43D7"/>
  </w:style>
  <w:style w:type="character" w:customStyle="1" w:styleId="updated-short-citation">
    <w:name w:val="updated-short-citation"/>
    <w:basedOn w:val="DefaultParagraphFont"/>
    <w:rsid w:val="006E43D7"/>
  </w:style>
  <w:style w:type="character" w:customStyle="1" w:styleId="goohl0">
    <w:name w:val="goohl0"/>
    <w:basedOn w:val="DefaultParagraphFont"/>
    <w:rsid w:val="006E43D7"/>
  </w:style>
  <w:style w:type="character" w:customStyle="1" w:styleId="CharChar6">
    <w:name w:val="Char Char6"/>
    <w:rsid w:val="006E43D7"/>
    <w:rPr>
      <w:rFonts w:cs="Arial"/>
      <w:bCs/>
      <w:sz w:val="16"/>
      <w:szCs w:val="26"/>
      <w:lang w:val="en-US" w:eastAsia="en-US" w:bidi="ar-SA"/>
    </w:rPr>
  </w:style>
  <w:style w:type="character" w:customStyle="1" w:styleId="CharChar3">
    <w:name w:val="Char Char3"/>
    <w:rsid w:val="006E43D7"/>
    <w:rPr>
      <w:szCs w:val="24"/>
    </w:rPr>
  </w:style>
  <w:style w:type="character" w:customStyle="1" w:styleId="TagCharChar1">
    <w:name w:val="Tag Char Char1"/>
    <w:rsid w:val="006E43D7"/>
    <w:rPr>
      <w:b/>
      <w:sz w:val="24"/>
      <w:szCs w:val="24"/>
      <w:lang w:val="en-US" w:eastAsia="en-US" w:bidi="ar-SA"/>
    </w:rPr>
  </w:style>
  <w:style w:type="numbering" w:customStyle="1" w:styleId="NoList3">
    <w:name w:val="No List3"/>
    <w:next w:val="NoList"/>
    <w:uiPriority w:val="99"/>
    <w:semiHidden/>
    <w:unhideWhenUsed/>
    <w:rsid w:val="006E43D7"/>
  </w:style>
  <w:style w:type="numbering" w:customStyle="1" w:styleId="NoList4">
    <w:name w:val="No List4"/>
    <w:next w:val="NoList"/>
    <w:uiPriority w:val="99"/>
    <w:semiHidden/>
    <w:unhideWhenUsed/>
    <w:rsid w:val="006E43D7"/>
  </w:style>
  <w:style w:type="character" w:customStyle="1" w:styleId="12TimesNewRoman">
    <w:name w:val="12 Times New Roman"/>
    <w:rsid w:val="006E43D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E43D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E43D7"/>
    <w:rPr>
      <w:rFonts w:ascii="Bell MT" w:eastAsia="Times New Roman" w:hAnsi="Bell MT" w:cs="Times New Roman"/>
      <w:b/>
      <w:szCs w:val="28"/>
    </w:rPr>
  </w:style>
  <w:style w:type="paragraph" w:customStyle="1" w:styleId="F4-NormalText">
    <w:name w:val="F4 - Normal Text"/>
    <w:basedOn w:val="Normal"/>
    <w:uiPriority w:val="99"/>
    <w:qFormat/>
    <w:rsid w:val="006E43D7"/>
    <w:rPr>
      <w:rFonts w:eastAsia="Calibri"/>
    </w:rPr>
  </w:style>
  <w:style w:type="character" w:customStyle="1" w:styleId="berief">
    <w:name w:val="berief"/>
    <w:rsid w:val="006E43D7"/>
    <w:rPr>
      <w:rFonts w:ascii="Times New Roman" w:eastAsia="Times New Roman" w:hAnsi="Times New Roman" w:cs="Times New Roman"/>
      <w:sz w:val="20"/>
      <w:u w:val="none"/>
    </w:rPr>
  </w:style>
  <w:style w:type="numbering" w:customStyle="1" w:styleId="NoList5">
    <w:name w:val="No List5"/>
    <w:next w:val="NoList"/>
    <w:semiHidden/>
    <w:unhideWhenUsed/>
    <w:rsid w:val="006E43D7"/>
  </w:style>
  <w:style w:type="character" w:customStyle="1" w:styleId="Brief-Smalltext">
    <w:name w:val="Brief - Small text"/>
    <w:rsid w:val="006E43D7"/>
    <w:rPr>
      <w:rFonts w:ascii="Times New Roman" w:hAnsi="Times New Roman" w:cs="Times New Roman"/>
      <w:sz w:val="14"/>
      <w:u w:val="none"/>
    </w:rPr>
  </w:style>
  <w:style w:type="paragraph" w:customStyle="1" w:styleId="F3-TagAuthor">
    <w:name w:val="F3 - Tag/Author"/>
    <w:basedOn w:val="Normal"/>
    <w:uiPriority w:val="99"/>
    <w:qFormat/>
    <w:rsid w:val="006E43D7"/>
    <w:rPr>
      <w:rFonts w:eastAsia="Times New Roman"/>
      <w:b/>
    </w:rPr>
  </w:style>
  <w:style w:type="paragraph" w:customStyle="1" w:styleId="F5-UnderlineNormal">
    <w:name w:val="F5 - Underline Normal"/>
    <w:basedOn w:val="Normal"/>
    <w:uiPriority w:val="99"/>
    <w:qFormat/>
    <w:rsid w:val="006E43D7"/>
    <w:rPr>
      <w:rFonts w:eastAsia="Calibri"/>
      <w:u w:val="single"/>
    </w:rPr>
  </w:style>
  <w:style w:type="character" w:customStyle="1" w:styleId="F8-UnderlineBold">
    <w:name w:val="F8 - Underline/Bold"/>
    <w:rsid w:val="006E43D7"/>
    <w:rPr>
      <w:rFonts w:ascii="Times New Roman" w:hAnsi="Times New Roman"/>
      <w:b/>
      <w:sz w:val="20"/>
      <w:u w:val="single"/>
    </w:rPr>
  </w:style>
  <w:style w:type="character" w:customStyle="1" w:styleId="F7-SmallFont">
    <w:name w:val="F7 - Small Font"/>
    <w:rsid w:val="006E43D7"/>
    <w:rPr>
      <w:rFonts w:ascii="Times New Roman" w:hAnsi="Times New Roman"/>
      <w:sz w:val="14"/>
    </w:rPr>
  </w:style>
  <w:style w:type="paragraph" w:customStyle="1" w:styleId="Brief-PrimarySource">
    <w:name w:val="Brief - Primary Source"/>
    <w:basedOn w:val="Normal"/>
    <w:uiPriority w:val="99"/>
    <w:qFormat/>
    <w:rsid w:val="006E43D7"/>
    <w:rPr>
      <w:rFonts w:eastAsia="Times New Roman"/>
      <w:b/>
      <w:sz w:val="24"/>
      <w:u w:val="single"/>
    </w:rPr>
  </w:style>
  <w:style w:type="paragraph" w:customStyle="1" w:styleId="Brief-Underline">
    <w:name w:val="Brief - Underline"/>
    <w:basedOn w:val="Normal"/>
    <w:uiPriority w:val="99"/>
    <w:qFormat/>
    <w:rsid w:val="006E43D7"/>
    <w:rPr>
      <w:rFonts w:eastAsia="Times New Roman"/>
      <w:u w:val="single"/>
    </w:rPr>
  </w:style>
  <w:style w:type="character" w:customStyle="1" w:styleId="Brief-Bold">
    <w:name w:val="Brief - Bold"/>
    <w:rsid w:val="006E43D7"/>
    <w:rPr>
      <w:rFonts w:cs="Times New Roman"/>
      <w:b/>
    </w:rPr>
  </w:style>
  <w:style w:type="character" w:customStyle="1" w:styleId="Card-Underline">
    <w:name w:val="Card - Underline"/>
    <w:rsid w:val="006E43D7"/>
    <w:rPr>
      <w:rFonts w:cs="Times New Roman"/>
      <w:u w:val="single"/>
    </w:rPr>
  </w:style>
  <w:style w:type="character" w:customStyle="1" w:styleId="beriefunderline">
    <w:name w:val="berief = underline"/>
    <w:rsid w:val="006E43D7"/>
    <w:rPr>
      <w:rFonts w:ascii="Times New Roman" w:eastAsia="Times New Roman" w:hAnsi="Times New Roman" w:cs="Times New Roman"/>
      <w:sz w:val="20"/>
      <w:u w:val="single"/>
    </w:rPr>
  </w:style>
  <w:style w:type="paragraph" w:customStyle="1" w:styleId="Brief">
    <w:name w:val="Brief"/>
    <w:basedOn w:val="Brief-PrimarySource"/>
    <w:uiPriority w:val="99"/>
    <w:qFormat/>
    <w:rsid w:val="006E43D7"/>
    <w:rPr>
      <w:b w:val="0"/>
    </w:rPr>
  </w:style>
  <w:style w:type="character" w:customStyle="1" w:styleId="BoldText10pt">
    <w:name w:val="Bold Text 10 pt"/>
    <w:rsid w:val="006E43D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E43D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6E43D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6E43D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6E43D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6E43D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6E43D7"/>
    <w:pPr>
      <w:widowControl w:val="0"/>
      <w:spacing w:line="276" w:lineRule="atLeast"/>
    </w:pPr>
    <w:rPr>
      <w:color w:val="auto"/>
    </w:rPr>
  </w:style>
  <w:style w:type="paragraph" w:customStyle="1" w:styleId="CM34">
    <w:name w:val="CM34"/>
    <w:basedOn w:val="Default"/>
    <w:next w:val="Default"/>
    <w:uiPriority w:val="99"/>
    <w:qFormat/>
    <w:rsid w:val="006E43D7"/>
    <w:pPr>
      <w:widowControl w:val="0"/>
    </w:pPr>
    <w:rPr>
      <w:color w:val="auto"/>
    </w:rPr>
  </w:style>
  <w:style w:type="paragraph" w:customStyle="1" w:styleId="CM56">
    <w:name w:val="CM56"/>
    <w:basedOn w:val="Default"/>
    <w:next w:val="Default"/>
    <w:uiPriority w:val="99"/>
    <w:qFormat/>
    <w:rsid w:val="006E43D7"/>
    <w:pPr>
      <w:widowControl w:val="0"/>
    </w:pPr>
    <w:rPr>
      <w:rFonts w:eastAsia="Calibri"/>
      <w:color w:val="auto"/>
    </w:rPr>
  </w:style>
  <w:style w:type="paragraph" w:customStyle="1" w:styleId="CM58">
    <w:name w:val="CM58"/>
    <w:basedOn w:val="Default"/>
    <w:next w:val="Default"/>
    <w:uiPriority w:val="99"/>
    <w:qFormat/>
    <w:rsid w:val="006E43D7"/>
    <w:pPr>
      <w:widowControl w:val="0"/>
    </w:pPr>
    <w:rPr>
      <w:rFonts w:eastAsia="Calibri"/>
      <w:color w:val="auto"/>
    </w:rPr>
  </w:style>
  <w:style w:type="paragraph" w:customStyle="1" w:styleId="CM57">
    <w:name w:val="CM57"/>
    <w:basedOn w:val="Default"/>
    <w:next w:val="Default"/>
    <w:uiPriority w:val="99"/>
    <w:qFormat/>
    <w:rsid w:val="006E43D7"/>
    <w:pPr>
      <w:widowControl w:val="0"/>
    </w:pPr>
    <w:rPr>
      <w:rFonts w:eastAsia="Calibri"/>
      <w:color w:val="auto"/>
    </w:rPr>
  </w:style>
  <w:style w:type="paragraph" w:customStyle="1" w:styleId="CM1">
    <w:name w:val="CM1"/>
    <w:basedOn w:val="Default"/>
    <w:next w:val="Default"/>
    <w:uiPriority w:val="99"/>
    <w:qFormat/>
    <w:rsid w:val="006E43D7"/>
    <w:pPr>
      <w:widowControl w:val="0"/>
    </w:pPr>
    <w:rPr>
      <w:rFonts w:eastAsia="Calibri"/>
      <w:color w:val="auto"/>
    </w:rPr>
  </w:style>
  <w:style w:type="paragraph" w:customStyle="1" w:styleId="CM49">
    <w:name w:val="CM49"/>
    <w:basedOn w:val="Default"/>
    <w:next w:val="Default"/>
    <w:uiPriority w:val="99"/>
    <w:qFormat/>
    <w:rsid w:val="006E43D7"/>
    <w:pPr>
      <w:widowControl w:val="0"/>
    </w:pPr>
    <w:rPr>
      <w:rFonts w:eastAsia="Calibri"/>
      <w:color w:val="auto"/>
    </w:rPr>
  </w:style>
  <w:style w:type="paragraph" w:customStyle="1" w:styleId="CM41">
    <w:name w:val="CM41"/>
    <w:basedOn w:val="Default"/>
    <w:next w:val="Default"/>
    <w:uiPriority w:val="99"/>
    <w:qFormat/>
    <w:rsid w:val="006E43D7"/>
    <w:pPr>
      <w:widowControl w:val="0"/>
    </w:pPr>
    <w:rPr>
      <w:rFonts w:eastAsia="Calibri"/>
      <w:color w:val="auto"/>
    </w:rPr>
  </w:style>
  <w:style w:type="paragraph" w:customStyle="1" w:styleId="3rdOrderPara">
    <w:name w:val="3rd Order Para"/>
    <w:basedOn w:val="Default"/>
    <w:next w:val="Default"/>
    <w:uiPriority w:val="99"/>
    <w:qFormat/>
    <w:rsid w:val="006E43D7"/>
    <w:pPr>
      <w:widowControl w:val="0"/>
    </w:pPr>
    <w:rPr>
      <w:rFonts w:eastAsia="Calibri"/>
      <w:color w:val="auto"/>
    </w:rPr>
  </w:style>
  <w:style w:type="paragraph" w:customStyle="1" w:styleId="2ndOrderPara">
    <w:name w:val="2nd Order Para"/>
    <w:basedOn w:val="Default"/>
    <w:next w:val="Default"/>
    <w:uiPriority w:val="99"/>
    <w:qFormat/>
    <w:rsid w:val="006E43D7"/>
    <w:pPr>
      <w:widowControl w:val="0"/>
    </w:pPr>
    <w:rPr>
      <w:rFonts w:eastAsia="Calibri"/>
      <w:color w:val="auto"/>
    </w:rPr>
  </w:style>
  <w:style w:type="paragraph" w:customStyle="1" w:styleId="Normal-SIGN2">
    <w:name w:val="Normal-SIGN2"/>
    <w:basedOn w:val="Default"/>
    <w:next w:val="Default"/>
    <w:uiPriority w:val="99"/>
    <w:qFormat/>
    <w:rsid w:val="006E43D7"/>
    <w:pPr>
      <w:widowControl w:val="0"/>
    </w:pPr>
    <w:rPr>
      <w:rFonts w:eastAsia="Calibri"/>
      <w:color w:val="auto"/>
    </w:rPr>
  </w:style>
  <w:style w:type="paragraph" w:customStyle="1" w:styleId="Normal-SIGN1">
    <w:name w:val="Normal-SIGN1"/>
    <w:basedOn w:val="Default"/>
    <w:next w:val="Default"/>
    <w:uiPriority w:val="99"/>
    <w:qFormat/>
    <w:rsid w:val="006E43D7"/>
    <w:pPr>
      <w:widowControl w:val="0"/>
    </w:pPr>
    <w:rPr>
      <w:rFonts w:eastAsia="Calibri"/>
      <w:color w:val="auto"/>
    </w:rPr>
  </w:style>
  <w:style w:type="paragraph" w:customStyle="1" w:styleId="CM3">
    <w:name w:val="CM3"/>
    <w:basedOn w:val="Default"/>
    <w:next w:val="Default"/>
    <w:uiPriority w:val="99"/>
    <w:qFormat/>
    <w:rsid w:val="006E43D7"/>
    <w:pPr>
      <w:widowControl w:val="0"/>
      <w:spacing w:line="553" w:lineRule="atLeast"/>
    </w:pPr>
    <w:rPr>
      <w:rFonts w:eastAsia="Calibri"/>
      <w:color w:val="auto"/>
    </w:rPr>
  </w:style>
  <w:style w:type="paragraph" w:customStyle="1" w:styleId="CM33">
    <w:name w:val="CM33"/>
    <w:basedOn w:val="Default"/>
    <w:next w:val="Default"/>
    <w:uiPriority w:val="99"/>
    <w:qFormat/>
    <w:rsid w:val="006E43D7"/>
    <w:pPr>
      <w:widowControl w:val="0"/>
    </w:pPr>
    <w:rPr>
      <w:rFonts w:eastAsia="Calibri"/>
      <w:color w:val="auto"/>
    </w:rPr>
  </w:style>
  <w:style w:type="paragraph" w:customStyle="1" w:styleId="CM37">
    <w:name w:val="CM37"/>
    <w:basedOn w:val="Default"/>
    <w:next w:val="Default"/>
    <w:uiPriority w:val="99"/>
    <w:qFormat/>
    <w:rsid w:val="006E43D7"/>
    <w:pPr>
      <w:widowControl w:val="0"/>
    </w:pPr>
    <w:rPr>
      <w:rFonts w:eastAsia="Calibri"/>
      <w:color w:val="auto"/>
    </w:rPr>
  </w:style>
  <w:style w:type="paragraph" w:customStyle="1" w:styleId="CM7">
    <w:name w:val="CM7"/>
    <w:basedOn w:val="Default"/>
    <w:next w:val="Default"/>
    <w:uiPriority w:val="99"/>
    <w:qFormat/>
    <w:rsid w:val="006E43D7"/>
    <w:pPr>
      <w:widowControl w:val="0"/>
      <w:spacing w:line="553" w:lineRule="atLeast"/>
    </w:pPr>
    <w:rPr>
      <w:rFonts w:eastAsia="Calibri"/>
      <w:color w:val="auto"/>
    </w:rPr>
  </w:style>
  <w:style w:type="paragraph" w:styleId="PlainText">
    <w:name w:val="Plain Text"/>
    <w:basedOn w:val="Normal"/>
    <w:next w:val="Normal"/>
    <w:link w:val="PlainTextChar"/>
    <w:rsid w:val="006E43D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6E43D7"/>
    <w:rPr>
      <w:rFonts w:ascii="IJGCNM+Arial" w:eastAsia="Times New Roman" w:hAnsi="IJGCNM+Arial" w:cs="Calibri"/>
      <w:sz w:val="24"/>
    </w:rPr>
  </w:style>
  <w:style w:type="paragraph" w:customStyle="1" w:styleId="Brief-SecondarySource">
    <w:name w:val="Brief - Secondary Source"/>
    <w:basedOn w:val="Normal"/>
    <w:uiPriority w:val="99"/>
    <w:qFormat/>
    <w:rsid w:val="006E43D7"/>
    <w:rPr>
      <w:rFonts w:eastAsia="Times New Roman"/>
      <w:sz w:val="14"/>
      <w:szCs w:val="20"/>
    </w:rPr>
  </w:style>
  <w:style w:type="paragraph" w:customStyle="1" w:styleId="Brief-Card">
    <w:name w:val="Brief - Card"/>
    <w:basedOn w:val="Normal"/>
    <w:uiPriority w:val="99"/>
    <w:qFormat/>
    <w:rsid w:val="006E43D7"/>
    <w:rPr>
      <w:rFonts w:eastAsia="Times New Roman"/>
    </w:rPr>
  </w:style>
  <w:style w:type="paragraph" w:customStyle="1" w:styleId="Pa2">
    <w:name w:val="Pa2"/>
    <w:basedOn w:val="Default"/>
    <w:next w:val="Default"/>
    <w:uiPriority w:val="99"/>
    <w:qFormat/>
    <w:rsid w:val="006E43D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E43D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6E43D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6E43D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6E43D7"/>
    <w:pPr>
      <w:widowControl w:val="0"/>
    </w:pPr>
    <w:rPr>
      <w:rFonts w:ascii="Arial Black" w:hAnsi="Arial Black"/>
      <w:color w:val="auto"/>
    </w:rPr>
  </w:style>
  <w:style w:type="character" w:customStyle="1" w:styleId="eoeaheader">
    <w:name w:val="eoea_header"/>
    <w:basedOn w:val="DefaultParagraphFont"/>
    <w:rsid w:val="006E43D7"/>
  </w:style>
  <w:style w:type="character" w:customStyle="1" w:styleId="SC4208902">
    <w:name w:val="SC.4.208902"/>
    <w:rsid w:val="006E43D7"/>
    <w:rPr>
      <w:rFonts w:cs="Century"/>
      <w:color w:val="000000"/>
      <w:sz w:val="22"/>
      <w:szCs w:val="22"/>
    </w:rPr>
  </w:style>
  <w:style w:type="character" w:customStyle="1" w:styleId="SC4208915">
    <w:name w:val="SC.4.208915"/>
    <w:rsid w:val="006E43D7"/>
    <w:rPr>
      <w:rFonts w:cs="Century"/>
      <w:color w:val="000000"/>
      <w:sz w:val="13"/>
      <w:szCs w:val="13"/>
    </w:rPr>
  </w:style>
  <w:style w:type="character" w:customStyle="1" w:styleId="SC273764">
    <w:name w:val="SC.2.73764"/>
    <w:rsid w:val="006E43D7"/>
    <w:rPr>
      <w:rFonts w:cs="Century"/>
      <w:color w:val="000000"/>
      <w:sz w:val="72"/>
      <w:szCs w:val="72"/>
    </w:rPr>
  </w:style>
  <w:style w:type="character" w:customStyle="1" w:styleId="SC273779">
    <w:name w:val="SC.2.73779"/>
    <w:rsid w:val="006E43D7"/>
    <w:rPr>
      <w:rFonts w:cs="Century"/>
      <w:color w:val="000000"/>
      <w:sz w:val="40"/>
      <w:szCs w:val="40"/>
    </w:rPr>
  </w:style>
  <w:style w:type="character" w:customStyle="1" w:styleId="SC273763">
    <w:name w:val="SC.2.73763"/>
    <w:rsid w:val="006E43D7"/>
    <w:rPr>
      <w:rFonts w:cs="Century"/>
      <w:b/>
      <w:bCs/>
      <w:color w:val="000000"/>
    </w:rPr>
  </w:style>
  <w:style w:type="character" w:customStyle="1" w:styleId="SC4208910">
    <w:name w:val="SC.4.208910"/>
    <w:rsid w:val="006E43D7"/>
    <w:rPr>
      <w:rFonts w:cs="Century"/>
      <w:color w:val="000000"/>
      <w:sz w:val="28"/>
      <w:szCs w:val="28"/>
    </w:rPr>
  </w:style>
  <w:style w:type="character" w:customStyle="1" w:styleId="SC4208911">
    <w:name w:val="SC.4.208911"/>
    <w:rsid w:val="006E43D7"/>
    <w:rPr>
      <w:rFonts w:cs="Century"/>
      <w:color w:val="000000"/>
    </w:rPr>
  </w:style>
  <w:style w:type="paragraph" w:customStyle="1" w:styleId="Cover1">
    <w:name w:val="Cover 1"/>
    <w:basedOn w:val="Normal"/>
    <w:next w:val="Normal"/>
    <w:uiPriority w:val="99"/>
    <w:qFormat/>
    <w:rsid w:val="006E43D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6E43D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6E43D7"/>
    <w:pPr>
      <w:widowControl w:val="0"/>
    </w:pPr>
    <w:rPr>
      <w:color w:val="auto"/>
    </w:rPr>
  </w:style>
  <w:style w:type="paragraph" w:customStyle="1" w:styleId="Pa11">
    <w:name w:val="Pa11"/>
    <w:basedOn w:val="Normal"/>
    <w:next w:val="Normal"/>
    <w:uiPriority w:val="99"/>
    <w:qFormat/>
    <w:rsid w:val="006E43D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6E43D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6E43D7"/>
    <w:pPr>
      <w:widowControl w:val="0"/>
    </w:pPr>
    <w:rPr>
      <w:rFonts w:eastAsia="Calibri"/>
      <w:color w:val="auto"/>
    </w:rPr>
  </w:style>
  <w:style w:type="paragraph" w:customStyle="1" w:styleId="CM28">
    <w:name w:val="CM28"/>
    <w:basedOn w:val="Default"/>
    <w:next w:val="Default"/>
    <w:uiPriority w:val="99"/>
    <w:qFormat/>
    <w:rsid w:val="006E43D7"/>
    <w:pPr>
      <w:widowControl w:val="0"/>
    </w:pPr>
    <w:rPr>
      <w:rFonts w:eastAsia="Calibri"/>
      <w:color w:val="auto"/>
    </w:rPr>
  </w:style>
  <w:style w:type="paragraph" w:customStyle="1" w:styleId="CM8">
    <w:name w:val="CM8"/>
    <w:basedOn w:val="Default"/>
    <w:next w:val="Default"/>
    <w:uiPriority w:val="99"/>
    <w:qFormat/>
    <w:rsid w:val="006E43D7"/>
    <w:pPr>
      <w:widowControl w:val="0"/>
    </w:pPr>
    <w:rPr>
      <w:rFonts w:eastAsia="Calibri"/>
      <w:color w:val="auto"/>
    </w:rPr>
  </w:style>
  <w:style w:type="paragraph" w:customStyle="1" w:styleId="CM6">
    <w:name w:val="CM6"/>
    <w:basedOn w:val="Default"/>
    <w:next w:val="Default"/>
    <w:uiPriority w:val="99"/>
    <w:qFormat/>
    <w:rsid w:val="006E43D7"/>
    <w:pPr>
      <w:widowControl w:val="0"/>
      <w:spacing w:line="553" w:lineRule="atLeast"/>
    </w:pPr>
    <w:rPr>
      <w:rFonts w:eastAsia="Calibri"/>
      <w:color w:val="auto"/>
    </w:rPr>
  </w:style>
  <w:style w:type="paragraph" w:customStyle="1" w:styleId="CM22">
    <w:name w:val="CM22"/>
    <w:basedOn w:val="Default"/>
    <w:next w:val="Default"/>
    <w:uiPriority w:val="99"/>
    <w:qFormat/>
    <w:rsid w:val="006E43D7"/>
    <w:pPr>
      <w:widowControl w:val="0"/>
    </w:pPr>
    <w:rPr>
      <w:rFonts w:eastAsia="Calibri"/>
      <w:color w:val="auto"/>
    </w:rPr>
  </w:style>
  <w:style w:type="character" w:customStyle="1" w:styleId="articlesubtitle">
    <w:name w:val="article_sub_title"/>
    <w:basedOn w:val="DefaultParagraphFont"/>
    <w:rsid w:val="006E43D7"/>
  </w:style>
  <w:style w:type="character" w:customStyle="1" w:styleId="newsdate2">
    <w:name w:val="news_date2"/>
    <w:basedOn w:val="DefaultParagraphFont"/>
    <w:rsid w:val="006E43D7"/>
  </w:style>
  <w:style w:type="character" w:customStyle="1" w:styleId="readarticleheader">
    <w:name w:val="readarticleheader"/>
    <w:basedOn w:val="DefaultParagraphFont"/>
    <w:rsid w:val="006E43D7"/>
  </w:style>
  <w:style w:type="paragraph" w:customStyle="1" w:styleId="DoubleUnderlined">
    <w:name w:val="Double Underlined"/>
    <w:basedOn w:val="Heading2"/>
    <w:autoRedefine/>
    <w:uiPriority w:val="99"/>
    <w:qFormat/>
    <w:rsid w:val="006E43D7"/>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6E43D7"/>
    <w:rPr>
      <w:rFonts w:ascii="Trebuchet MS" w:hAnsi="Trebuchet MS"/>
      <w:u w:val="thick"/>
      <w:lang w:val="en-US" w:eastAsia="zh-CN" w:bidi="ar-SA"/>
    </w:rPr>
  </w:style>
  <w:style w:type="paragraph" w:customStyle="1" w:styleId="IndexFixer">
    <w:name w:val="Index Fixer"/>
    <w:basedOn w:val="Heading1"/>
    <w:uiPriority w:val="99"/>
    <w:qFormat/>
    <w:rsid w:val="006E43D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6E43D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6E43D7"/>
    <w:rPr>
      <w:rFonts w:ascii="Arial Narrow" w:eastAsia="Times New Roman" w:hAnsi="Arial Narrow"/>
      <w:b/>
      <w:szCs w:val="24"/>
      <w:u w:val="single"/>
      <w:lang w:val="en-GB" w:eastAsia="en-US" w:bidi="ar-SA"/>
    </w:rPr>
  </w:style>
  <w:style w:type="character" w:customStyle="1" w:styleId="medium-normal1">
    <w:name w:val="medium-normal1"/>
    <w:rsid w:val="006E43D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E43D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6E43D7"/>
    <w:pPr>
      <w:ind w:left="720" w:right="720"/>
    </w:pPr>
    <w:rPr>
      <w:rFonts w:ascii="Palatino Linotype" w:eastAsia="Times New Roman" w:hAnsi="Palatino Linotype"/>
      <w:szCs w:val="20"/>
      <w:u w:val="single"/>
    </w:rPr>
  </w:style>
  <w:style w:type="character" w:customStyle="1" w:styleId="UnderlinedCardChar0">
    <w:name w:val="Underlined Card Char"/>
    <w:rsid w:val="006E43D7"/>
    <w:rPr>
      <w:rFonts w:ascii="Palatino Linotype" w:hAnsi="Palatino Linotype"/>
      <w:u w:val="single"/>
      <w:lang w:val="en-US" w:eastAsia="en-US" w:bidi="ar-SA"/>
    </w:rPr>
  </w:style>
  <w:style w:type="character" w:customStyle="1" w:styleId="Style10ptUnderline">
    <w:name w:val="Style 10 pt Underline"/>
    <w:rsid w:val="006E43D7"/>
    <w:rPr>
      <w:sz w:val="20"/>
      <w:u w:val="single"/>
    </w:rPr>
  </w:style>
  <w:style w:type="character" w:customStyle="1" w:styleId="char">
    <w:name w:val="char"/>
    <w:basedOn w:val="DefaultParagraphFont"/>
    <w:rsid w:val="006E43D7"/>
  </w:style>
  <w:style w:type="character" w:customStyle="1" w:styleId="UnderlineCharCharCharCharCharChar">
    <w:name w:val="Underline Char Char Char Char Char Char"/>
    <w:rsid w:val="006E43D7"/>
    <w:rPr>
      <w:rFonts w:ascii="Arial Narrow" w:hAnsi="Arial Narrow"/>
      <w:szCs w:val="24"/>
      <w:u w:val="single"/>
      <w:lang w:val="en-US" w:eastAsia="en-US" w:bidi="ar-SA"/>
    </w:rPr>
  </w:style>
  <w:style w:type="paragraph" w:customStyle="1" w:styleId="PageHeader-Underline18pt">
    <w:name w:val="Page Header - Underline 18 pt"/>
    <w:uiPriority w:val="99"/>
    <w:qFormat/>
    <w:rsid w:val="006E43D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E43D7"/>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E43D7"/>
  </w:style>
  <w:style w:type="character" w:customStyle="1" w:styleId="hdr">
    <w:name w:val="hdr"/>
    <w:basedOn w:val="DefaultParagraphFont"/>
    <w:rsid w:val="006E43D7"/>
  </w:style>
  <w:style w:type="paragraph" w:customStyle="1" w:styleId="subhead">
    <w:name w:val="subhead"/>
    <w:basedOn w:val="Normal"/>
    <w:uiPriority w:val="99"/>
    <w:qFormat/>
    <w:rsid w:val="006E43D7"/>
    <w:pPr>
      <w:spacing w:after="120" w:line="225" w:lineRule="atLeast"/>
      <w:ind w:right="180"/>
    </w:pPr>
    <w:rPr>
      <w:rFonts w:eastAsia="Times New Roman"/>
      <w:color w:val="5177C5"/>
      <w:szCs w:val="20"/>
    </w:rPr>
  </w:style>
  <w:style w:type="character" w:customStyle="1" w:styleId="date1">
    <w:name w:val="date1"/>
    <w:basedOn w:val="DefaultParagraphFont"/>
    <w:rsid w:val="006E43D7"/>
  </w:style>
  <w:style w:type="character" w:customStyle="1" w:styleId="bolding1">
    <w:name w:val="bolding1"/>
    <w:rsid w:val="006E43D7"/>
    <w:rPr>
      <w:b/>
      <w:bCs/>
    </w:rPr>
  </w:style>
  <w:style w:type="character" w:customStyle="1" w:styleId="bookoptions1">
    <w:name w:val="book_options1"/>
    <w:rsid w:val="006E43D7"/>
    <w:rPr>
      <w:b/>
      <w:bCs/>
      <w:color w:val="333366"/>
    </w:rPr>
  </w:style>
  <w:style w:type="character" w:customStyle="1" w:styleId="descriptionblock">
    <w:name w:val="description block"/>
    <w:basedOn w:val="DefaultParagraphFont"/>
    <w:rsid w:val="006E43D7"/>
  </w:style>
  <w:style w:type="character" w:customStyle="1" w:styleId="detailsboxblock">
    <w:name w:val="detailsbox block"/>
    <w:basedOn w:val="DefaultParagraphFont"/>
    <w:rsid w:val="006E43D7"/>
  </w:style>
  <w:style w:type="character" w:customStyle="1" w:styleId="Char3">
    <w:name w:val="Char3"/>
    <w:rsid w:val="006E43D7"/>
    <w:rPr>
      <w:rFonts w:cs="Arial"/>
      <w:bCs/>
      <w:u w:val="thick"/>
      <w:lang w:val="en-US" w:eastAsia="en-US" w:bidi="ar-SA"/>
    </w:rPr>
  </w:style>
  <w:style w:type="paragraph" w:customStyle="1" w:styleId="StyleHeading110pt">
    <w:name w:val="Style Heading 1 + 10 pt"/>
    <w:basedOn w:val="Heading1"/>
    <w:uiPriority w:val="99"/>
    <w:qFormat/>
    <w:rsid w:val="006E43D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E43D7"/>
  </w:style>
  <w:style w:type="paragraph" w:customStyle="1" w:styleId="StyleUnderliningTimesNewRomanBoldNounderlineKernat16">
    <w:name w:val="Style Underlining + Times New Roman Bold No underline Kern at 16..."/>
    <w:basedOn w:val="Normal"/>
    <w:uiPriority w:val="99"/>
    <w:qFormat/>
    <w:rsid w:val="006E43D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E43D7"/>
    <w:rPr>
      <w:rFonts w:eastAsia="Times New Roman"/>
      <w:b/>
      <w:bCs/>
      <w:kern w:val="32"/>
      <w:sz w:val="32"/>
      <w:szCs w:val="32"/>
    </w:rPr>
  </w:style>
  <w:style w:type="paragraph" w:customStyle="1" w:styleId="StyleBoldUnderliningKernat16pt">
    <w:name w:val="Style Bold Underlining + Kern at 16 pt"/>
    <w:uiPriority w:val="99"/>
    <w:qFormat/>
    <w:rsid w:val="006E43D7"/>
  </w:style>
  <w:style w:type="paragraph" w:customStyle="1" w:styleId="boldy">
    <w:name w:val="boldy"/>
    <w:basedOn w:val="Heading2"/>
    <w:uiPriority w:val="99"/>
    <w:qFormat/>
    <w:rsid w:val="006E43D7"/>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E43D7"/>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E43D7"/>
    <w:rPr>
      <w:sz w:val="12"/>
      <w:szCs w:val="24"/>
      <w:lang w:val="en-US" w:eastAsia="en-US" w:bidi="ar-SA"/>
    </w:rPr>
  </w:style>
  <w:style w:type="paragraph" w:customStyle="1" w:styleId="TxBr6p1">
    <w:name w:val="TxBr_6p1"/>
    <w:basedOn w:val="Normal"/>
    <w:uiPriority w:val="99"/>
    <w:qFormat/>
    <w:rsid w:val="006E43D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E43D7"/>
    <w:pPr>
      <w:ind w:left="400"/>
    </w:pPr>
    <w:rPr>
      <w:rFonts w:eastAsia="Times New Roman"/>
      <w:szCs w:val="20"/>
    </w:rPr>
  </w:style>
  <w:style w:type="character" w:customStyle="1" w:styleId="texto11">
    <w:name w:val="texto11"/>
    <w:rsid w:val="006E43D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E43D7"/>
    <w:rPr>
      <w:rFonts w:ascii="Arial Narrow" w:eastAsia="Times New Roman" w:hAnsi="Arial Narrow"/>
      <w:sz w:val="16"/>
      <w:szCs w:val="20"/>
      <w:lang w:val="x-none" w:eastAsia="x-none"/>
    </w:rPr>
  </w:style>
  <w:style w:type="character" w:customStyle="1" w:styleId="CardTagChar">
    <w:name w:val="Card Tag Char"/>
    <w:rsid w:val="006E43D7"/>
    <w:rPr>
      <w:rFonts w:ascii="Arial Narrow" w:hAnsi="Arial Narrow"/>
      <w:b/>
      <w:sz w:val="24"/>
      <w:szCs w:val="24"/>
      <w:lang w:val="en-US" w:eastAsia="en-US" w:bidi="ar-SA"/>
    </w:rPr>
  </w:style>
  <w:style w:type="character" w:customStyle="1" w:styleId="CardtextChar3">
    <w:name w:val="Card text Char"/>
    <w:link w:val="Cardtext4"/>
    <w:rsid w:val="006E43D7"/>
    <w:rPr>
      <w:rFonts w:ascii="Arial Narrow" w:hAnsi="Arial Narrow"/>
      <w:szCs w:val="24"/>
      <w:u w:val="single"/>
    </w:rPr>
  </w:style>
  <w:style w:type="paragraph" w:customStyle="1" w:styleId="UnderlineStyle">
    <w:name w:val="Underline Style"/>
    <w:basedOn w:val="Normal"/>
    <w:link w:val="UnderlineStyleChar"/>
    <w:qFormat/>
    <w:rsid w:val="006E43D7"/>
    <w:rPr>
      <w:rFonts w:eastAsia="Times New Roman"/>
      <w:b/>
      <w:sz w:val="24"/>
      <w:u w:val="single"/>
    </w:rPr>
  </w:style>
  <w:style w:type="paragraph" w:customStyle="1" w:styleId="Normalization">
    <w:name w:val="Normalization"/>
    <w:basedOn w:val="Normal"/>
    <w:uiPriority w:val="99"/>
    <w:qFormat/>
    <w:rsid w:val="006E43D7"/>
    <w:rPr>
      <w:rFonts w:eastAsia="Times New Roman"/>
      <w:sz w:val="18"/>
    </w:rPr>
  </w:style>
  <w:style w:type="paragraph" w:customStyle="1" w:styleId="BreifTitle">
    <w:name w:val="Breif Title"/>
    <w:basedOn w:val="Normal"/>
    <w:autoRedefine/>
    <w:uiPriority w:val="99"/>
    <w:qFormat/>
    <w:rsid w:val="006E43D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6E43D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6E43D7"/>
    <w:rPr>
      <w:b/>
      <w:sz w:val="32"/>
      <w:szCs w:val="32"/>
      <w:lang w:val="en-US" w:eastAsia="en-US" w:bidi="ar-SA"/>
    </w:rPr>
  </w:style>
  <w:style w:type="paragraph" w:styleId="BodyTextFirstIndent">
    <w:name w:val="Body Text First Indent"/>
    <w:basedOn w:val="BodyText"/>
    <w:link w:val="BodyTextFirstIndentChar"/>
    <w:rsid w:val="006E43D7"/>
    <w:pPr>
      <w:spacing w:after="120"/>
      <w:ind w:firstLine="210"/>
    </w:pPr>
    <w:rPr>
      <w:sz w:val="24"/>
      <w:szCs w:val="24"/>
    </w:rPr>
  </w:style>
  <w:style w:type="character" w:customStyle="1" w:styleId="BodyTextFirstIndentChar">
    <w:name w:val="Body Text First Indent Char"/>
    <w:basedOn w:val="BodyTextChar"/>
    <w:link w:val="BodyTextFirstIndent"/>
    <w:rsid w:val="006E43D7"/>
    <w:rPr>
      <w:rFonts w:ascii="Calibri" w:eastAsia="Times New Roman" w:hAnsi="Calibri" w:cs="Calibri"/>
      <w:sz w:val="24"/>
      <w:szCs w:val="24"/>
    </w:rPr>
  </w:style>
  <w:style w:type="character" w:customStyle="1" w:styleId="TagChar3">
    <w:name w:val="Tag Char3"/>
    <w:rsid w:val="006E43D7"/>
    <w:rPr>
      <w:rFonts w:ascii="Palatino Linotype" w:hAnsi="Palatino Linotype"/>
      <w:b/>
      <w:sz w:val="24"/>
      <w:szCs w:val="24"/>
      <w:lang w:val="en-US" w:eastAsia="en-US" w:bidi="ar-SA"/>
    </w:rPr>
  </w:style>
  <w:style w:type="paragraph" w:customStyle="1" w:styleId="TagCite0">
    <w:name w:val="Tag/Cite"/>
    <w:basedOn w:val="Normal"/>
    <w:uiPriority w:val="99"/>
    <w:qFormat/>
    <w:rsid w:val="006E43D7"/>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6E43D7"/>
    <w:pPr>
      <w:jc w:val="center"/>
      <w:outlineLvl w:val="0"/>
    </w:pPr>
    <w:rPr>
      <w:b/>
      <w:kern w:val="0"/>
      <w:sz w:val="32"/>
      <w:szCs w:val="32"/>
      <w:u w:val="single"/>
    </w:rPr>
  </w:style>
  <w:style w:type="paragraph" w:customStyle="1" w:styleId="Tagandcite">
    <w:name w:val="Tag and cite"/>
    <w:basedOn w:val="Normal"/>
    <w:autoRedefine/>
    <w:uiPriority w:val="99"/>
    <w:qFormat/>
    <w:rsid w:val="006E43D7"/>
    <w:rPr>
      <w:rFonts w:eastAsia="Times New Roman"/>
      <w:color w:val="333333"/>
    </w:rPr>
  </w:style>
  <w:style w:type="paragraph" w:customStyle="1" w:styleId="StyleTagandCiteFranklinGothicDemi">
    <w:name w:val="Style Tag and Cite + Franklin Gothic Demi"/>
    <w:basedOn w:val="Normal"/>
    <w:autoRedefine/>
    <w:uiPriority w:val="99"/>
    <w:qFormat/>
    <w:rsid w:val="006E43D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6E43D7"/>
  </w:style>
  <w:style w:type="character" w:customStyle="1" w:styleId="Style10ptBold">
    <w:name w:val="Style 10 pt Bold"/>
    <w:rsid w:val="006E43D7"/>
    <w:rPr>
      <w:b/>
      <w:bCs/>
      <w:sz w:val="20"/>
    </w:rPr>
  </w:style>
  <w:style w:type="paragraph" w:styleId="Date">
    <w:name w:val="Date"/>
    <w:aliases w:val="date"/>
    <w:basedOn w:val="Normal"/>
    <w:next w:val="Normal"/>
    <w:link w:val="DateChar"/>
    <w:uiPriority w:val="99"/>
    <w:qFormat/>
    <w:rsid w:val="006E43D7"/>
    <w:rPr>
      <w:rFonts w:eastAsia="Times New Roman"/>
      <w:sz w:val="24"/>
    </w:rPr>
  </w:style>
  <w:style w:type="character" w:customStyle="1" w:styleId="DateChar">
    <w:name w:val="Date Char"/>
    <w:aliases w:val="date Char"/>
    <w:basedOn w:val="DefaultParagraphFont"/>
    <w:link w:val="Date"/>
    <w:uiPriority w:val="99"/>
    <w:rsid w:val="006E43D7"/>
    <w:rPr>
      <w:rFonts w:ascii="Calibri" w:eastAsia="Times New Roman" w:hAnsi="Calibri" w:cs="Calibri"/>
      <w:sz w:val="24"/>
    </w:rPr>
  </w:style>
  <w:style w:type="character" w:customStyle="1" w:styleId="text9">
    <w:name w:val="text9"/>
    <w:basedOn w:val="DefaultParagraphFont"/>
    <w:rsid w:val="006E43D7"/>
  </w:style>
  <w:style w:type="character" w:customStyle="1" w:styleId="text21">
    <w:name w:val="text21"/>
    <w:basedOn w:val="DefaultParagraphFont"/>
    <w:rsid w:val="006E43D7"/>
  </w:style>
  <w:style w:type="character" w:customStyle="1" w:styleId="text19">
    <w:name w:val="text19"/>
    <w:basedOn w:val="DefaultParagraphFont"/>
    <w:rsid w:val="006E43D7"/>
  </w:style>
  <w:style w:type="paragraph" w:customStyle="1" w:styleId="CiteCard0">
    <w:name w:val="Cite/Card"/>
    <w:basedOn w:val="Normal"/>
    <w:uiPriority w:val="99"/>
    <w:qFormat/>
    <w:rsid w:val="006E43D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6E43D7"/>
    <w:rPr>
      <w:b/>
      <w:bCs/>
      <w:i w:val="0"/>
      <w:iCs w:val="0"/>
      <w:color w:val="000000"/>
    </w:rPr>
  </w:style>
  <w:style w:type="paragraph" w:customStyle="1" w:styleId="tagCharCharCharCharCharCharChar">
    <w:name w:val="tag Char Char Char Char Char Char Char"/>
    <w:basedOn w:val="Normal"/>
    <w:uiPriority w:val="99"/>
    <w:qFormat/>
    <w:rsid w:val="006E43D7"/>
    <w:rPr>
      <w:rFonts w:eastAsia="Times New Roman"/>
      <w:b/>
      <w:sz w:val="24"/>
      <w:szCs w:val="20"/>
    </w:rPr>
  </w:style>
  <w:style w:type="character" w:customStyle="1" w:styleId="term2">
    <w:name w:val="term2"/>
    <w:rsid w:val="006E43D7"/>
    <w:rPr>
      <w:b/>
      <w:bCs/>
    </w:rPr>
  </w:style>
  <w:style w:type="paragraph" w:customStyle="1" w:styleId="title-bold-medium">
    <w:name w:val="title-bold-medium"/>
    <w:basedOn w:val="Normal"/>
    <w:uiPriority w:val="99"/>
    <w:qFormat/>
    <w:rsid w:val="006E43D7"/>
    <w:pPr>
      <w:spacing w:before="100" w:beforeAutospacing="1" w:after="100" w:afterAutospacing="1"/>
    </w:pPr>
    <w:rPr>
      <w:rFonts w:eastAsia="Arial Unicode MS"/>
      <w:b/>
      <w:bCs/>
      <w:color w:val="000000"/>
      <w:szCs w:val="20"/>
    </w:rPr>
  </w:style>
  <w:style w:type="character" w:customStyle="1" w:styleId="pmterms12">
    <w:name w:val="pmterms12"/>
    <w:rsid w:val="006E43D7"/>
    <w:rPr>
      <w:b/>
      <w:bCs/>
      <w:i w:val="0"/>
      <w:iCs w:val="0"/>
      <w:color w:val="000000"/>
    </w:rPr>
  </w:style>
  <w:style w:type="paragraph" w:customStyle="1" w:styleId="lact">
    <w:name w:val="lact"/>
    <w:basedOn w:val="Normal"/>
    <w:uiPriority w:val="99"/>
    <w:qFormat/>
    <w:rsid w:val="006E43D7"/>
    <w:pPr>
      <w:spacing w:before="100" w:beforeAutospacing="1" w:after="100" w:afterAutospacing="1"/>
    </w:pPr>
    <w:rPr>
      <w:rFonts w:eastAsia="Arial Unicode MS"/>
      <w:b/>
      <w:bCs/>
      <w:color w:val="000000"/>
      <w:szCs w:val="20"/>
    </w:rPr>
  </w:style>
  <w:style w:type="paragraph" w:styleId="BlockText">
    <w:name w:val="Block Text"/>
    <w:basedOn w:val="Normal"/>
    <w:rsid w:val="006E43D7"/>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6E43D7"/>
    <w:rPr>
      <w:rFonts w:eastAsia="Times New Roman"/>
      <w:b/>
      <w:sz w:val="24"/>
    </w:rPr>
  </w:style>
  <w:style w:type="paragraph" w:styleId="NormalIndent">
    <w:name w:val="Normal Indent"/>
    <w:basedOn w:val="Normal"/>
    <w:rsid w:val="006E43D7"/>
    <w:pPr>
      <w:ind w:left="720"/>
    </w:pPr>
    <w:rPr>
      <w:rFonts w:eastAsia="Times New Roman"/>
      <w:szCs w:val="20"/>
    </w:rPr>
  </w:style>
  <w:style w:type="character" w:customStyle="1" w:styleId="ToReadChar">
    <w:name w:val="To Read Char"/>
    <w:rsid w:val="006E43D7"/>
    <w:rPr>
      <w:rFonts w:ascii="Verdana" w:hAnsi="Verdana"/>
      <w:b/>
      <w:szCs w:val="24"/>
      <w:u w:val="single"/>
      <w:lang w:val="en-US" w:eastAsia="en-US" w:bidi="ar-SA"/>
    </w:rPr>
  </w:style>
  <w:style w:type="character" w:customStyle="1" w:styleId="ToReadCharChar">
    <w:name w:val="To Read Char Char"/>
    <w:rsid w:val="006E43D7"/>
    <w:rPr>
      <w:rFonts w:ascii="Verdana" w:hAnsi="Verdana"/>
      <w:b/>
      <w:szCs w:val="24"/>
      <w:u w:val="single"/>
      <w:lang w:val="en-US" w:eastAsia="en-US" w:bidi="ar-SA"/>
    </w:rPr>
  </w:style>
  <w:style w:type="paragraph" w:customStyle="1" w:styleId="BLOCKTITLE0">
    <w:name w:val="BLOCK TITLE"/>
    <w:basedOn w:val="Heading1"/>
    <w:uiPriority w:val="99"/>
    <w:qFormat/>
    <w:rsid w:val="006E43D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E43D7"/>
    <w:rPr>
      <w:b/>
      <w:szCs w:val="24"/>
      <w:u w:val="single"/>
      <w:lang w:val="en-US" w:eastAsia="en-US" w:bidi="ar-SA"/>
    </w:rPr>
  </w:style>
  <w:style w:type="paragraph" w:styleId="EnvelopeReturn">
    <w:name w:val="envelope return"/>
    <w:basedOn w:val="Normal"/>
    <w:rsid w:val="006E43D7"/>
    <w:rPr>
      <w:rFonts w:eastAsia="Times New Roman"/>
      <w:sz w:val="24"/>
      <w:szCs w:val="20"/>
    </w:rPr>
  </w:style>
  <w:style w:type="paragraph" w:styleId="EnvelopeAddress">
    <w:name w:val="envelope address"/>
    <w:basedOn w:val="Normal"/>
    <w:rsid w:val="006E43D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6E43D7"/>
  </w:style>
  <w:style w:type="character" w:customStyle="1" w:styleId="bio">
    <w:name w:val="bio"/>
    <w:basedOn w:val="DefaultParagraphFont"/>
    <w:rsid w:val="006E43D7"/>
  </w:style>
  <w:style w:type="character" w:customStyle="1" w:styleId="storytextstyle">
    <w:name w:val="storytextstyle"/>
    <w:basedOn w:val="DefaultParagraphFont"/>
    <w:rsid w:val="006E43D7"/>
  </w:style>
  <w:style w:type="character" w:customStyle="1" w:styleId="cardunderlinedCharChar">
    <w:name w:val="card underlined Char Char"/>
    <w:rsid w:val="006E43D7"/>
    <w:rPr>
      <w:rFonts w:ascii="Arial" w:hAnsi="Arial"/>
      <w:sz w:val="22"/>
      <w:szCs w:val="24"/>
      <w:u w:val="single"/>
      <w:lang w:val="en-US" w:eastAsia="en-US" w:bidi="ar-SA"/>
    </w:rPr>
  </w:style>
  <w:style w:type="character" w:customStyle="1" w:styleId="Style2Char0">
    <w:name w:val="Style2 Char"/>
    <w:rsid w:val="006E43D7"/>
    <w:rPr>
      <w:rFonts w:ascii="Book Antiqua" w:hAnsi="Book Antiqua"/>
      <w:u w:val="thick"/>
      <w:lang w:val="en-US" w:eastAsia="en-US" w:bidi="ar-SA"/>
    </w:rPr>
  </w:style>
  <w:style w:type="character" w:customStyle="1" w:styleId="Style2Char1">
    <w:name w:val="Style2 Char1"/>
    <w:rsid w:val="006E43D7"/>
    <w:rPr>
      <w:rFonts w:ascii="Book Antiqua" w:hAnsi="Book Antiqua"/>
      <w:szCs w:val="24"/>
      <w:u w:val="thick"/>
      <w:lang w:val="en-US" w:eastAsia="en-US" w:bidi="ar-SA"/>
    </w:rPr>
  </w:style>
  <w:style w:type="character" w:customStyle="1" w:styleId="articlehead21">
    <w:name w:val="articlehead21"/>
    <w:rsid w:val="006E43D7"/>
    <w:rPr>
      <w:rFonts w:ascii="Arial" w:hAnsi="Arial" w:cs="Arial" w:hint="default"/>
      <w:b/>
      <w:bCs/>
      <w:color w:val="660000"/>
      <w:sz w:val="20"/>
      <w:szCs w:val="20"/>
    </w:rPr>
  </w:style>
  <w:style w:type="paragraph" w:customStyle="1" w:styleId="shellscontentions">
    <w:name w:val="shells/contentions"/>
    <w:basedOn w:val="TagCite0"/>
    <w:uiPriority w:val="99"/>
    <w:qFormat/>
    <w:rsid w:val="006E43D7"/>
  </w:style>
  <w:style w:type="character" w:customStyle="1" w:styleId="BoldandUnderlineChar2Char1">
    <w:name w:val="Bold and Underline Char2 Char1"/>
    <w:rsid w:val="006E43D7"/>
    <w:rPr>
      <w:b/>
      <w:szCs w:val="24"/>
      <w:u w:val="single"/>
      <w:lang w:val="en-US" w:eastAsia="en-US" w:bidi="ar-SA"/>
    </w:rPr>
  </w:style>
  <w:style w:type="character" w:customStyle="1" w:styleId="TagCiteChar1">
    <w:name w:val="Tag/Cite Char1"/>
    <w:rsid w:val="006E43D7"/>
    <w:rPr>
      <w:b/>
      <w:lang w:val="en-US" w:eastAsia="en-US" w:bidi="ar-SA"/>
    </w:rPr>
  </w:style>
  <w:style w:type="character" w:customStyle="1" w:styleId="goohl2">
    <w:name w:val="goohl2"/>
    <w:basedOn w:val="DefaultParagraphFont"/>
    <w:rsid w:val="006E43D7"/>
  </w:style>
  <w:style w:type="character" w:customStyle="1" w:styleId="Normal10">
    <w:name w:val="Normal1"/>
    <w:basedOn w:val="DefaultParagraphFont"/>
    <w:rsid w:val="006E43D7"/>
  </w:style>
  <w:style w:type="paragraph" w:customStyle="1" w:styleId="BriefTitle1">
    <w:name w:val="Brief Title 1"/>
    <w:basedOn w:val="Normal"/>
    <w:uiPriority w:val="99"/>
    <w:qFormat/>
    <w:rsid w:val="006E43D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6E43D7"/>
    <w:pPr>
      <w:widowControl w:val="0"/>
      <w:autoSpaceDE w:val="0"/>
      <w:autoSpaceDN w:val="0"/>
      <w:adjustRightInd w:val="0"/>
    </w:pPr>
    <w:rPr>
      <w:rFonts w:eastAsia="Times New Roman"/>
      <w:b/>
      <w:szCs w:val="20"/>
    </w:rPr>
  </w:style>
  <w:style w:type="character" w:customStyle="1" w:styleId="CardCharChar">
    <w:name w:val="Card Char Char"/>
    <w:rsid w:val="006E43D7"/>
    <w:rPr>
      <w:lang w:val="en-US" w:eastAsia="en-US" w:bidi="ar-SA"/>
    </w:rPr>
  </w:style>
  <w:style w:type="character" w:customStyle="1" w:styleId="BriefTitle1Char">
    <w:name w:val="Brief Title 1 Char"/>
    <w:rsid w:val="006E43D7"/>
    <w:rPr>
      <w:b/>
      <w:u w:val="single"/>
      <w:lang w:val="en-US" w:eastAsia="en-US" w:bidi="ar-SA"/>
    </w:rPr>
  </w:style>
  <w:style w:type="character" w:customStyle="1" w:styleId="TagCiteCharChar">
    <w:name w:val="Tag/Cite Char Char"/>
    <w:rsid w:val="006E43D7"/>
    <w:rPr>
      <w:b/>
      <w:lang w:val="en-US" w:eastAsia="en-US" w:bidi="ar-SA"/>
    </w:rPr>
  </w:style>
  <w:style w:type="paragraph" w:customStyle="1" w:styleId="ShellTitles">
    <w:name w:val="ShellTitles"/>
    <w:basedOn w:val="Normal"/>
    <w:uiPriority w:val="99"/>
    <w:qFormat/>
    <w:rsid w:val="006E43D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6E43D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6E43D7"/>
    <w:pPr>
      <w:spacing w:before="100" w:beforeAutospacing="1" w:after="100" w:afterAutospacing="1"/>
    </w:pPr>
    <w:rPr>
      <w:rFonts w:eastAsia="Times New Roman"/>
    </w:rPr>
  </w:style>
  <w:style w:type="character" w:customStyle="1" w:styleId="btx">
    <w:name w:val="btx"/>
    <w:basedOn w:val="DefaultParagraphFont"/>
    <w:rsid w:val="006E43D7"/>
  </w:style>
  <w:style w:type="character" w:customStyle="1" w:styleId="CardChar10">
    <w:name w:val="Card Char1"/>
    <w:rsid w:val="006E43D7"/>
    <w:rPr>
      <w:lang w:val="en-US" w:eastAsia="en-US" w:bidi="ar-SA"/>
    </w:rPr>
  </w:style>
  <w:style w:type="character" w:customStyle="1" w:styleId="prodgeneral1">
    <w:name w:val="prodgeneral1"/>
    <w:rsid w:val="006E43D7"/>
    <w:rPr>
      <w:rFonts w:ascii="Verdana" w:hAnsi="Verdana" w:hint="default"/>
      <w:b w:val="0"/>
      <w:bCs w:val="0"/>
      <w:caps w:val="0"/>
      <w:color w:val="000000"/>
      <w:spacing w:val="0"/>
      <w:sz w:val="16"/>
      <w:szCs w:val="16"/>
    </w:rPr>
  </w:style>
  <w:style w:type="character" w:customStyle="1" w:styleId="summary1">
    <w:name w:val="summary1"/>
    <w:rsid w:val="006E43D7"/>
    <w:rPr>
      <w:rFonts w:ascii="Arial" w:hAnsi="Arial" w:cs="Arial" w:hint="default"/>
      <w:sz w:val="18"/>
      <w:szCs w:val="18"/>
    </w:rPr>
  </w:style>
  <w:style w:type="paragraph" w:customStyle="1" w:styleId="ToRead">
    <w:name w:val="To Read"/>
    <w:basedOn w:val="Normal"/>
    <w:uiPriority w:val="99"/>
    <w:qFormat/>
    <w:rsid w:val="006E43D7"/>
    <w:pPr>
      <w:ind w:left="720"/>
    </w:pPr>
    <w:rPr>
      <w:rFonts w:ascii="Verdana" w:eastAsia="Times New Roman" w:hAnsi="Verdana"/>
      <w:b/>
      <w:u w:val="single"/>
    </w:rPr>
  </w:style>
  <w:style w:type="character" w:customStyle="1" w:styleId="text3">
    <w:name w:val="text3"/>
    <w:basedOn w:val="DefaultParagraphFont"/>
    <w:rsid w:val="006E43D7"/>
  </w:style>
  <w:style w:type="paragraph" w:customStyle="1" w:styleId="Style1">
    <w:name w:val="Style 1"/>
    <w:basedOn w:val="Normal"/>
    <w:uiPriority w:val="99"/>
    <w:qFormat/>
    <w:rsid w:val="006E43D7"/>
    <w:pPr>
      <w:widowControl w:val="0"/>
      <w:ind w:firstLine="216"/>
    </w:pPr>
    <w:rPr>
      <w:rFonts w:eastAsia="Times New Roman"/>
      <w:noProof/>
      <w:color w:val="000000"/>
      <w:szCs w:val="20"/>
    </w:rPr>
  </w:style>
  <w:style w:type="paragraph" w:customStyle="1" w:styleId="Style40">
    <w:name w:val="Style 4"/>
    <w:basedOn w:val="Normal"/>
    <w:uiPriority w:val="99"/>
    <w:qFormat/>
    <w:rsid w:val="006E43D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6E43D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6E43D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6E43D7"/>
  </w:style>
  <w:style w:type="paragraph" w:customStyle="1" w:styleId="PageNumber1">
    <w:name w:val="Page Number1"/>
    <w:basedOn w:val="Normal"/>
    <w:next w:val="Normal"/>
    <w:uiPriority w:val="99"/>
    <w:qFormat/>
    <w:rsid w:val="006E43D7"/>
    <w:rPr>
      <w:rFonts w:eastAsia="Times New Roman"/>
    </w:rPr>
  </w:style>
  <w:style w:type="paragraph" w:customStyle="1" w:styleId="Cite1">
    <w:name w:val="Cite1"/>
    <w:uiPriority w:val="99"/>
    <w:qFormat/>
    <w:rsid w:val="006E43D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6E43D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E43D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E43D7"/>
    <w:pPr>
      <w:ind w:left="288" w:right="288"/>
    </w:pPr>
    <w:rPr>
      <w:rFonts w:eastAsia="Times New Roman"/>
    </w:rPr>
  </w:style>
  <w:style w:type="paragraph" w:customStyle="1" w:styleId="cite21">
    <w:name w:val="cite2"/>
    <w:uiPriority w:val="99"/>
    <w:qFormat/>
    <w:rsid w:val="006E43D7"/>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6E43D7"/>
    <w:rPr>
      <w:rFonts w:ascii="Times New Roman" w:hAnsi="Times New Roman"/>
      <w:sz w:val="20"/>
      <w:u w:val="single"/>
      <w:lang w:eastAsia="en-US"/>
    </w:rPr>
  </w:style>
  <w:style w:type="paragraph" w:customStyle="1" w:styleId="articletext">
    <w:name w:val="articletext"/>
    <w:basedOn w:val="Normal"/>
    <w:uiPriority w:val="99"/>
    <w:qFormat/>
    <w:rsid w:val="006E43D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6E43D7"/>
    <w:rPr>
      <w:rFonts w:ascii="Arial Narrow" w:hAnsi="Arial Narrow"/>
      <w:sz w:val="24"/>
      <w:szCs w:val="24"/>
      <w:u w:val="single"/>
      <w:lang w:val="en-US" w:eastAsia="en-US" w:bidi="ar-SA"/>
    </w:rPr>
  </w:style>
  <w:style w:type="character" w:customStyle="1" w:styleId="cardtextsmallChar">
    <w:name w:val="card text small Char"/>
    <w:rsid w:val="006E43D7"/>
    <w:rPr>
      <w:rFonts w:ascii="Arial Narrow" w:hAnsi="Arial Narrow"/>
      <w:sz w:val="16"/>
      <w:szCs w:val="24"/>
      <w:lang w:val="en-US" w:eastAsia="en-US" w:bidi="ar-SA"/>
    </w:rPr>
  </w:style>
  <w:style w:type="paragraph" w:customStyle="1" w:styleId="cardtextsmall">
    <w:name w:val="card text small"/>
    <w:basedOn w:val="Normal"/>
    <w:uiPriority w:val="99"/>
    <w:qFormat/>
    <w:rsid w:val="006E43D7"/>
    <w:rPr>
      <w:rFonts w:eastAsia="Times New Roman"/>
      <w:sz w:val="16"/>
    </w:rPr>
  </w:style>
  <w:style w:type="paragraph" w:customStyle="1" w:styleId="CaseListNormal">
    <w:name w:val="Case List Normal"/>
    <w:basedOn w:val="Normal"/>
    <w:uiPriority w:val="99"/>
    <w:qFormat/>
    <w:rsid w:val="006E43D7"/>
    <w:rPr>
      <w:rFonts w:ascii="Times" w:eastAsia="Times New Roman" w:hAnsi="Times"/>
      <w:szCs w:val="26"/>
    </w:rPr>
  </w:style>
  <w:style w:type="paragraph" w:customStyle="1" w:styleId="Body">
    <w:name w:val="Body"/>
    <w:basedOn w:val="Normal"/>
    <w:uiPriority w:val="99"/>
    <w:qFormat/>
    <w:rsid w:val="006E43D7"/>
    <w:pPr>
      <w:outlineLvl w:val="3"/>
    </w:pPr>
    <w:rPr>
      <w:rFonts w:eastAsia="Times New Roman"/>
      <w:szCs w:val="20"/>
    </w:rPr>
  </w:style>
  <w:style w:type="paragraph" w:customStyle="1" w:styleId="3text">
    <w:name w:val="3text"/>
    <w:basedOn w:val="Normal"/>
    <w:uiPriority w:val="99"/>
    <w:qFormat/>
    <w:rsid w:val="006E43D7"/>
    <w:pPr>
      <w:spacing w:before="100" w:beforeAutospacing="1" w:after="100" w:afterAutospacing="1"/>
    </w:pPr>
    <w:rPr>
      <w:rFonts w:eastAsia="Times New Roman"/>
      <w:sz w:val="24"/>
    </w:rPr>
  </w:style>
  <w:style w:type="character" w:customStyle="1" w:styleId="countrytitle1">
    <w:name w:val="countrytitle1"/>
    <w:rsid w:val="006E43D7"/>
    <w:rPr>
      <w:rFonts w:ascii="Verdana" w:hAnsi="Verdana" w:hint="default"/>
      <w:b/>
      <w:bCs/>
      <w:color w:val="293643"/>
      <w:sz w:val="24"/>
      <w:szCs w:val="24"/>
    </w:rPr>
  </w:style>
  <w:style w:type="character" w:customStyle="1" w:styleId="storyheader1">
    <w:name w:val="storyheader1"/>
    <w:rsid w:val="006E43D7"/>
    <w:rPr>
      <w:rFonts w:ascii="Verdana" w:hAnsi="Verdana" w:hint="default"/>
      <w:b/>
      <w:bCs/>
      <w:color w:val="000000"/>
      <w:sz w:val="21"/>
      <w:szCs w:val="21"/>
    </w:rPr>
  </w:style>
  <w:style w:type="paragraph" w:customStyle="1" w:styleId="TimesNewRoman12">
    <w:name w:val="TimesNewRoman12"/>
    <w:uiPriority w:val="99"/>
    <w:qFormat/>
    <w:rsid w:val="006E43D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6E43D7"/>
    <w:pPr>
      <w:spacing w:before="100" w:beforeAutospacing="1" w:after="100" w:afterAutospacing="1"/>
    </w:pPr>
    <w:rPr>
      <w:rFonts w:eastAsia="Times New Roman"/>
      <w:sz w:val="24"/>
    </w:rPr>
  </w:style>
  <w:style w:type="character" w:customStyle="1" w:styleId="cardunderlinedChar0">
    <w:name w:val="card underlined Char"/>
    <w:rsid w:val="006E43D7"/>
    <w:rPr>
      <w:rFonts w:ascii="Arial" w:hAnsi="Arial"/>
      <w:sz w:val="22"/>
      <w:szCs w:val="24"/>
      <w:u w:val="single"/>
      <w:lang w:val="en-US" w:eastAsia="en-US" w:bidi="ar-SA"/>
    </w:rPr>
  </w:style>
  <w:style w:type="paragraph" w:customStyle="1" w:styleId="medium-normal">
    <w:name w:val="medium-normal"/>
    <w:basedOn w:val="Normal"/>
    <w:uiPriority w:val="99"/>
    <w:qFormat/>
    <w:rsid w:val="006E43D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6E43D7"/>
    <w:rPr>
      <w:rFonts w:eastAsia="Times New Roman"/>
      <w:color w:val="000000"/>
      <w:sz w:val="18"/>
    </w:rPr>
  </w:style>
  <w:style w:type="paragraph" w:customStyle="1" w:styleId="text1">
    <w:name w:val="text1"/>
    <w:basedOn w:val="Normal"/>
    <w:autoRedefine/>
    <w:uiPriority w:val="99"/>
    <w:qFormat/>
    <w:rsid w:val="006E43D7"/>
    <w:rPr>
      <w:rFonts w:eastAsia="Times New Roman"/>
      <w:szCs w:val="20"/>
    </w:rPr>
  </w:style>
  <w:style w:type="character" w:customStyle="1" w:styleId="article1">
    <w:name w:val="article1"/>
    <w:rsid w:val="006E43D7"/>
    <w:rPr>
      <w:rFonts w:ascii="Verdana" w:hAnsi="Verdana" w:hint="default"/>
      <w:color w:val="333333"/>
      <w:sz w:val="16"/>
      <w:szCs w:val="16"/>
    </w:rPr>
  </w:style>
  <w:style w:type="paragraph" w:customStyle="1" w:styleId="RepeatBlockHeading">
    <w:name w:val="Repeat Block Heading"/>
    <w:basedOn w:val="Normal"/>
    <w:autoRedefine/>
    <w:uiPriority w:val="99"/>
    <w:qFormat/>
    <w:rsid w:val="006E43D7"/>
    <w:pPr>
      <w:jc w:val="center"/>
    </w:pPr>
    <w:rPr>
      <w:rFonts w:eastAsia="Times New Roman"/>
      <w:b/>
      <w:smallCaps/>
      <w:color w:val="000000"/>
      <w:sz w:val="24"/>
      <w:u w:val="thick"/>
    </w:rPr>
  </w:style>
  <w:style w:type="character" w:customStyle="1" w:styleId="Hyperlink6">
    <w:name w:val="Hyperlink6"/>
    <w:rsid w:val="006E43D7"/>
    <w:rPr>
      <w:color w:val="3300CC"/>
      <w:u w:val="single"/>
    </w:rPr>
  </w:style>
  <w:style w:type="paragraph" w:customStyle="1" w:styleId="story-headline">
    <w:name w:val="story-headline"/>
    <w:basedOn w:val="Normal"/>
    <w:uiPriority w:val="99"/>
    <w:qFormat/>
    <w:rsid w:val="006E43D7"/>
    <w:pPr>
      <w:spacing w:before="72" w:after="72"/>
    </w:pPr>
    <w:rPr>
      <w:rFonts w:eastAsia="Times New Roman"/>
      <w:b/>
      <w:bCs/>
      <w:sz w:val="26"/>
      <w:szCs w:val="26"/>
    </w:rPr>
  </w:style>
  <w:style w:type="paragraph" w:customStyle="1" w:styleId="story-body">
    <w:name w:val="story-body"/>
    <w:basedOn w:val="Normal"/>
    <w:uiPriority w:val="99"/>
    <w:qFormat/>
    <w:rsid w:val="006E43D7"/>
    <w:pPr>
      <w:spacing w:before="100" w:beforeAutospacing="1" w:after="100" w:afterAutospacing="1"/>
    </w:pPr>
    <w:rPr>
      <w:rFonts w:eastAsia="Times New Roman"/>
    </w:rPr>
  </w:style>
  <w:style w:type="character" w:customStyle="1" w:styleId="story-posted-date1">
    <w:name w:val="story-posted-date1"/>
    <w:rsid w:val="006E43D7"/>
    <w:rPr>
      <w:rFonts w:ascii="Arial" w:hAnsi="Arial" w:cs="Arial" w:hint="default"/>
      <w:b w:val="0"/>
      <w:bCs w:val="0"/>
      <w:sz w:val="19"/>
      <w:szCs w:val="19"/>
    </w:rPr>
  </w:style>
  <w:style w:type="paragraph" w:customStyle="1" w:styleId="story-dateline">
    <w:name w:val="story-dateline"/>
    <w:basedOn w:val="Normal"/>
    <w:uiPriority w:val="99"/>
    <w:qFormat/>
    <w:rsid w:val="006E43D7"/>
    <w:rPr>
      <w:rFonts w:eastAsia="Times New Roman"/>
      <w:b/>
      <w:bCs/>
    </w:rPr>
  </w:style>
  <w:style w:type="paragraph" w:customStyle="1" w:styleId="TextofCards">
    <w:name w:val="Text of Cards"/>
    <w:basedOn w:val="Normal"/>
    <w:uiPriority w:val="99"/>
    <w:qFormat/>
    <w:rsid w:val="006E43D7"/>
    <w:rPr>
      <w:rFonts w:eastAsia="Times New Roman"/>
      <w:color w:val="000000"/>
      <w:spacing w:val="6"/>
      <w:szCs w:val="23"/>
    </w:rPr>
  </w:style>
  <w:style w:type="paragraph" w:customStyle="1" w:styleId="Corpotesto">
    <w:name w:val="Corpo testo"/>
    <w:basedOn w:val="Normal"/>
    <w:uiPriority w:val="99"/>
    <w:qFormat/>
    <w:rsid w:val="006E43D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6E43D7"/>
    <w:rPr>
      <w:rFonts w:eastAsia="SimSun" w:cs="Arial"/>
      <w:b/>
      <w:bCs/>
      <w:iCs/>
      <w:sz w:val="24"/>
      <w:szCs w:val="28"/>
      <w:lang w:val="en-US" w:eastAsia="zh-CN" w:bidi="ar-SA"/>
    </w:rPr>
  </w:style>
  <w:style w:type="paragraph" w:customStyle="1" w:styleId="PageHeading">
    <w:name w:val="Page Heading"/>
    <w:basedOn w:val="Heading2"/>
    <w:uiPriority w:val="99"/>
    <w:qFormat/>
    <w:rsid w:val="006E43D7"/>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6E43D7"/>
  </w:style>
  <w:style w:type="paragraph" w:customStyle="1" w:styleId="tagCharChar1Char">
    <w:name w:val="tag Char Char1 Char"/>
    <w:uiPriority w:val="99"/>
    <w:qFormat/>
    <w:rsid w:val="006E43D7"/>
    <w:rPr>
      <w:rFonts w:eastAsia="Times New Roman"/>
      <w:b/>
      <w:bCs/>
      <w:sz w:val="24"/>
      <w:szCs w:val="24"/>
    </w:rPr>
  </w:style>
  <w:style w:type="character" w:customStyle="1" w:styleId="textmedium">
    <w:name w:val="textmedium"/>
    <w:basedOn w:val="DefaultParagraphFont"/>
    <w:rsid w:val="006E43D7"/>
  </w:style>
  <w:style w:type="character" w:customStyle="1" w:styleId="citation1">
    <w:name w:val="citation1"/>
    <w:rsid w:val="006E43D7"/>
    <w:rPr>
      <w:rFonts w:ascii="Verdana" w:hAnsi="Verdana" w:hint="default"/>
      <w:sz w:val="17"/>
      <w:szCs w:val="17"/>
    </w:rPr>
  </w:style>
  <w:style w:type="character" w:customStyle="1" w:styleId="hithighlite">
    <w:name w:val="hithighlite"/>
    <w:basedOn w:val="DefaultParagraphFont"/>
    <w:rsid w:val="006E43D7"/>
  </w:style>
  <w:style w:type="character" w:customStyle="1" w:styleId="articlecontent">
    <w:name w:val="articlecontent"/>
    <w:basedOn w:val="DefaultParagraphFont"/>
    <w:rsid w:val="006E43D7"/>
  </w:style>
  <w:style w:type="paragraph" w:styleId="FootnoteText">
    <w:name w:val="footnote text"/>
    <w:basedOn w:val="Normal"/>
    <w:link w:val="FootnoteTextChar"/>
    <w:rsid w:val="006E43D7"/>
    <w:rPr>
      <w:rFonts w:ascii="Times" w:eastAsia="Times" w:hAnsi="Times"/>
      <w:szCs w:val="20"/>
    </w:rPr>
  </w:style>
  <w:style w:type="character" w:customStyle="1" w:styleId="FootnoteTextChar">
    <w:name w:val="Footnote Text Char"/>
    <w:basedOn w:val="DefaultParagraphFont"/>
    <w:link w:val="FootnoteText"/>
    <w:rsid w:val="006E43D7"/>
    <w:rPr>
      <w:rFonts w:ascii="Times" w:eastAsia="Times" w:hAnsi="Times" w:cs="Calibri"/>
      <w:szCs w:val="20"/>
    </w:rPr>
  </w:style>
  <w:style w:type="paragraph" w:customStyle="1" w:styleId="inside-copy">
    <w:name w:val="inside-copy"/>
    <w:basedOn w:val="Normal"/>
    <w:uiPriority w:val="99"/>
    <w:qFormat/>
    <w:rsid w:val="006E43D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6E43D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6E43D7"/>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6E43D7"/>
  </w:style>
  <w:style w:type="paragraph" w:customStyle="1" w:styleId="ProjectTitleLine">
    <w:name w:val="Project Title Line"/>
    <w:basedOn w:val="Normal"/>
    <w:next w:val="Normal"/>
    <w:autoRedefine/>
    <w:uiPriority w:val="99"/>
    <w:qFormat/>
    <w:rsid w:val="006E43D7"/>
    <w:pPr>
      <w:jc w:val="center"/>
    </w:pPr>
    <w:rPr>
      <w:rFonts w:eastAsia="Times New Roman"/>
      <w:caps/>
      <w:szCs w:val="20"/>
    </w:rPr>
  </w:style>
  <w:style w:type="character" w:customStyle="1" w:styleId="fource1">
    <w:name w:val="fource1"/>
    <w:rsid w:val="006E43D7"/>
    <w:rPr>
      <w:sz w:val="34"/>
      <w:szCs w:val="34"/>
    </w:rPr>
  </w:style>
  <w:style w:type="paragraph" w:customStyle="1" w:styleId="LanguageStrike">
    <w:name w:val="Language Strike"/>
    <w:basedOn w:val="Normal"/>
    <w:next w:val="Normal"/>
    <w:uiPriority w:val="99"/>
    <w:qFormat/>
    <w:rsid w:val="006E43D7"/>
    <w:rPr>
      <w:rFonts w:eastAsia="Times New Roman"/>
      <w:strike/>
    </w:rPr>
  </w:style>
  <w:style w:type="character" w:customStyle="1" w:styleId="LanguageStrikeChar">
    <w:name w:val="Language Strike Char"/>
    <w:rsid w:val="006E43D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E43D7"/>
    <w:rPr>
      <w:rFonts w:eastAsia="Times New Roman"/>
      <w:szCs w:val="20"/>
      <w:u w:val="single"/>
    </w:rPr>
  </w:style>
  <w:style w:type="paragraph" w:customStyle="1" w:styleId="Normal10pt">
    <w:name w:val="Normal + 10 pt"/>
    <w:basedOn w:val="Normal"/>
    <w:uiPriority w:val="99"/>
    <w:qFormat/>
    <w:rsid w:val="006E43D7"/>
    <w:rPr>
      <w:rFonts w:eastAsia="Times New Roman"/>
      <w:szCs w:val="20"/>
    </w:rPr>
  </w:style>
  <w:style w:type="paragraph" w:customStyle="1" w:styleId="cardChar1Char">
    <w:name w:val="card Char1 Char"/>
    <w:basedOn w:val="Normal"/>
    <w:uiPriority w:val="99"/>
    <w:qFormat/>
    <w:rsid w:val="006E43D7"/>
    <w:pPr>
      <w:ind w:left="288" w:right="288"/>
    </w:pPr>
    <w:rPr>
      <w:rFonts w:eastAsia="Times New Roman"/>
      <w:szCs w:val="20"/>
    </w:rPr>
  </w:style>
  <w:style w:type="character" w:customStyle="1" w:styleId="normal11">
    <w:name w:val="normal1"/>
    <w:basedOn w:val="DefaultParagraphFont"/>
    <w:rsid w:val="006E43D7"/>
  </w:style>
  <w:style w:type="character" w:customStyle="1" w:styleId="ds">
    <w:name w:val="ds"/>
    <w:basedOn w:val="DefaultParagraphFont"/>
    <w:rsid w:val="006E43D7"/>
  </w:style>
  <w:style w:type="character" w:customStyle="1" w:styleId="UnderliningChar1">
    <w:name w:val="Underlining Char1"/>
    <w:rsid w:val="006E43D7"/>
    <w:rPr>
      <w:rFonts w:ascii="Arial Narrow" w:hAnsi="Arial Narrow"/>
      <w:szCs w:val="24"/>
      <w:u w:val="single"/>
      <w:lang w:val="en-US" w:eastAsia="en-US" w:bidi="ar-SA"/>
    </w:rPr>
  </w:style>
  <w:style w:type="character" w:customStyle="1" w:styleId="UnderliningChar2">
    <w:name w:val="Underlining Char2"/>
    <w:rsid w:val="006E43D7"/>
    <w:rPr>
      <w:rFonts w:ascii="Arial Narrow" w:hAnsi="Arial Narrow"/>
      <w:szCs w:val="24"/>
      <w:u w:val="single"/>
      <w:lang w:val="en-US" w:eastAsia="en-US" w:bidi="ar-SA"/>
    </w:rPr>
  </w:style>
  <w:style w:type="character" w:customStyle="1" w:styleId="MicroTextChar1">
    <w:name w:val="MicroText Char1"/>
    <w:rsid w:val="006E43D7"/>
    <w:rPr>
      <w:rFonts w:ascii="Arial Narrow" w:hAnsi="Arial Narrow"/>
      <w:sz w:val="12"/>
      <w:szCs w:val="24"/>
      <w:lang w:val="en-US" w:eastAsia="en-US" w:bidi="ar-SA"/>
    </w:rPr>
  </w:style>
  <w:style w:type="paragraph" w:customStyle="1" w:styleId="CM12">
    <w:name w:val="CM12"/>
    <w:basedOn w:val="Default"/>
    <w:next w:val="Default"/>
    <w:uiPriority w:val="99"/>
    <w:qFormat/>
    <w:rsid w:val="006E43D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E43D7"/>
    <w:pPr>
      <w:widowControl w:val="0"/>
      <w:spacing w:after="480"/>
    </w:pPr>
    <w:rPr>
      <w:rFonts w:ascii="Granjon LT Std" w:hAnsi="Granjon LT Std"/>
      <w:color w:val="auto"/>
    </w:rPr>
  </w:style>
  <w:style w:type="paragraph" w:customStyle="1" w:styleId="CM10">
    <w:name w:val="CM10"/>
    <w:basedOn w:val="Default"/>
    <w:next w:val="Default"/>
    <w:uiPriority w:val="99"/>
    <w:qFormat/>
    <w:rsid w:val="006E43D7"/>
    <w:pPr>
      <w:widowControl w:val="0"/>
      <w:spacing w:line="320" w:lineRule="atLeast"/>
    </w:pPr>
    <w:rPr>
      <w:rFonts w:ascii="Granjon LT Std" w:hAnsi="Granjon LT Std"/>
      <w:color w:val="auto"/>
    </w:rPr>
  </w:style>
  <w:style w:type="character" w:styleId="EndnoteReference">
    <w:name w:val="endnote reference"/>
    <w:rsid w:val="006E43D7"/>
    <w:rPr>
      <w:vertAlign w:val="baseline"/>
    </w:rPr>
  </w:style>
  <w:style w:type="paragraph" w:customStyle="1" w:styleId="bold">
    <w:name w:val="bold"/>
    <w:basedOn w:val="Normal"/>
    <w:uiPriority w:val="99"/>
    <w:qFormat/>
    <w:rsid w:val="006E43D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6E43D7"/>
    <w:rPr>
      <w:rFonts w:eastAsia="Times New Roman"/>
      <w:strike/>
      <w:szCs w:val="20"/>
    </w:rPr>
  </w:style>
  <w:style w:type="paragraph" w:customStyle="1" w:styleId="textbodyblack">
    <w:name w:val="textbodyblack"/>
    <w:basedOn w:val="Normal"/>
    <w:uiPriority w:val="99"/>
    <w:qFormat/>
    <w:rsid w:val="006E43D7"/>
    <w:pPr>
      <w:spacing w:before="100" w:beforeAutospacing="1" w:after="100" w:afterAutospacing="1"/>
    </w:pPr>
    <w:rPr>
      <w:rFonts w:eastAsia="Times New Roman"/>
      <w:sz w:val="24"/>
    </w:rPr>
  </w:style>
  <w:style w:type="character" w:customStyle="1" w:styleId="DefaultPara">
    <w:name w:val="Default Para"/>
    <w:rsid w:val="006E43D7"/>
    <w:rPr>
      <w:sz w:val="20"/>
    </w:rPr>
  </w:style>
  <w:style w:type="character" w:customStyle="1" w:styleId="SYSHYPERTEXT">
    <w:name w:val="SYS_HYPERTEXT"/>
    <w:rsid w:val="006E43D7"/>
    <w:rPr>
      <w:color w:val="0000FF"/>
      <w:u w:val="single"/>
    </w:rPr>
  </w:style>
  <w:style w:type="character" w:customStyle="1" w:styleId="Hyperlink1">
    <w:name w:val="Hyperlink1"/>
    <w:rsid w:val="006E43D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E43D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E43D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E43D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E43D7"/>
    <w:rPr>
      <w:rFonts w:ascii="Georgia" w:hAnsi="Georgia"/>
      <w:b/>
      <w:emboss/>
      <w:color w:val="000000"/>
      <w:sz w:val="48"/>
      <w:szCs w:val="48"/>
      <w:lang w:val="en-US" w:eastAsia="en-US" w:bidi="ar-SA"/>
    </w:rPr>
  </w:style>
  <w:style w:type="character" w:customStyle="1" w:styleId="citationunderlineChar">
    <w:name w:val="citation/underline Char"/>
    <w:rsid w:val="006E43D7"/>
    <w:rPr>
      <w:b/>
      <w:sz w:val="24"/>
      <w:szCs w:val="24"/>
      <w:u w:val="single"/>
      <w:lang w:val="en-US" w:eastAsia="en-US" w:bidi="ar-SA"/>
    </w:rPr>
  </w:style>
  <w:style w:type="character" w:customStyle="1" w:styleId="StyleTagTimesNewRomanChar">
    <w:name w:val="Style Tag + Times New Roman Char"/>
    <w:rsid w:val="006E43D7"/>
    <w:rPr>
      <w:b/>
      <w:bCs/>
      <w:noProof w:val="0"/>
      <w:sz w:val="24"/>
      <w:szCs w:val="24"/>
      <w:lang w:val="en-US" w:eastAsia="en-US" w:bidi="ar-SA"/>
    </w:rPr>
  </w:style>
  <w:style w:type="character" w:customStyle="1" w:styleId="ShrinkChar">
    <w:name w:val="Shrink Char"/>
    <w:link w:val="Shrink"/>
    <w:rsid w:val="006E43D7"/>
    <w:rPr>
      <w:rFonts w:cs="Courier"/>
      <w:bCs/>
      <w:sz w:val="16"/>
      <w:szCs w:val="16"/>
    </w:rPr>
  </w:style>
  <w:style w:type="paragraph" w:customStyle="1" w:styleId="SmallCard">
    <w:name w:val="Small Card"/>
    <w:basedOn w:val="Normal"/>
    <w:uiPriority w:val="99"/>
    <w:qFormat/>
    <w:rsid w:val="006E43D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E43D7"/>
    <w:rPr>
      <w:rFonts w:ascii="Arial Narrow" w:hAnsi="Arial Narrow" w:cs="Arial"/>
      <w:b/>
      <w:bCs/>
      <w:iCs/>
      <w:sz w:val="24"/>
      <w:szCs w:val="28"/>
      <w:lang w:val="en-US" w:eastAsia="en-US" w:bidi="ar-SA"/>
    </w:rPr>
  </w:style>
  <w:style w:type="character" w:customStyle="1" w:styleId="UnderliningCharChar">
    <w:name w:val="Underlining Char Char"/>
    <w:rsid w:val="006E43D7"/>
    <w:rPr>
      <w:rFonts w:ascii="Arial Narrow" w:hAnsi="Arial Narrow"/>
      <w:szCs w:val="24"/>
      <w:u w:val="single"/>
      <w:lang w:val="en-US" w:eastAsia="en-US" w:bidi="ar-SA"/>
    </w:rPr>
  </w:style>
  <w:style w:type="character" w:customStyle="1" w:styleId="StyleArialNarrow12ptBold">
    <w:name w:val="Style Arial Narrow 12 pt Bold"/>
    <w:rsid w:val="006E43D7"/>
    <w:rPr>
      <w:rFonts w:ascii="Arial Narrow" w:hAnsi="Arial Narrow"/>
      <w:b/>
      <w:bCs/>
      <w:sz w:val="24"/>
    </w:rPr>
  </w:style>
  <w:style w:type="character" w:customStyle="1" w:styleId="Style1CharChar">
    <w:name w:val="Style1 Char Char"/>
    <w:rsid w:val="006E43D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E43D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E43D7"/>
    <w:rPr>
      <w:u w:val="single"/>
    </w:rPr>
  </w:style>
  <w:style w:type="character" w:customStyle="1" w:styleId="UnderlinedCharChar1">
    <w:name w:val="Underlined Char Char1"/>
    <w:rsid w:val="006E43D7"/>
    <w:rPr>
      <w:rFonts w:ascii="Bell MT" w:eastAsia="Times New Roman" w:hAnsi="Bell MT"/>
      <w:bCs/>
      <w:iCs/>
      <w:sz w:val="22"/>
      <w:u w:val="single"/>
    </w:rPr>
  </w:style>
  <w:style w:type="character" w:customStyle="1" w:styleId="Heading2CharChar2">
    <w:name w:val="Heading 2 Char Char2"/>
    <w:rsid w:val="006E43D7"/>
    <w:rPr>
      <w:rFonts w:cs="Arial"/>
      <w:b/>
      <w:bCs/>
      <w:iCs/>
      <w:sz w:val="22"/>
      <w:szCs w:val="28"/>
      <w:lang w:val="en-US" w:eastAsia="en-US" w:bidi="ar-SA"/>
    </w:rPr>
  </w:style>
  <w:style w:type="character" w:customStyle="1" w:styleId="doctitle">
    <w:name w:val="doctitle"/>
    <w:rsid w:val="006E43D7"/>
  </w:style>
  <w:style w:type="character" w:customStyle="1" w:styleId="FooterChar1">
    <w:name w:val="Footer Char1"/>
    <w:uiPriority w:val="99"/>
    <w:semiHidden/>
    <w:rsid w:val="006E43D7"/>
    <w:rPr>
      <w:rFonts w:ascii="Garamond" w:eastAsia="Calibri" w:hAnsi="Garamond" w:cs="Times New Roman"/>
      <w:szCs w:val="22"/>
    </w:rPr>
  </w:style>
  <w:style w:type="paragraph" w:customStyle="1" w:styleId="CiteCorrected">
    <w:name w:val="Cite Corrected"/>
    <w:basedOn w:val="Normal"/>
    <w:link w:val="CiteCorrectedChar"/>
    <w:qFormat/>
    <w:rsid w:val="006E43D7"/>
    <w:rPr>
      <w:rFonts w:eastAsia="Times New Roman"/>
      <w:b/>
      <w:bCs/>
      <w:sz w:val="24"/>
      <w:szCs w:val="16"/>
      <w:u w:val="single"/>
    </w:rPr>
  </w:style>
  <w:style w:type="character" w:customStyle="1" w:styleId="CiteCorrectedChar">
    <w:name w:val="Cite Corrected Char"/>
    <w:link w:val="CiteCorrected"/>
    <w:rsid w:val="006E43D7"/>
    <w:rPr>
      <w:rFonts w:ascii="Calibri" w:eastAsia="Times New Roman" w:hAnsi="Calibri" w:cs="Calibri"/>
      <w:b/>
      <w:bCs/>
      <w:sz w:val="24"/>
      <w:szCs w:val="16"/>
      <w:u w:val="single"/>
    </w:rPr>
  </w:style>
  <w:style w:type="character" w:customStyle="1" w:styleId="cardtext-underlined">
    <w:name w:val="card text- underlined"/>
    <w:rsid w:val="006E43D7"/>
    <w:rPr>
      <w:rFonts w:ascii="Garamond" w:hAnsi="Garamond"/>
      <w:u w:val="single"/>
    </w:rPr>
  </w:style>
  <w:style w:type="numbering" w:customStyle="1" w:styleId="NoList6">
    <w:name w:val="No List6"/>
    <w:next w:val="NoList"/>
    <w:uiPriority w:val="99"/>
    <w:semiHidden/>
    <w:unhideWhenUsed/>
    <w:rsid w:val="006E43D7"/>
  </w:style>
  <w:style w:type="numbering" w:customStyle="1" w:styleId="NoList7">
    <w:name w:val="No List7"/>
    <w:next w:val="NoList"/>
    <w:semiHidden/>
    <w:unhideWhenUsed/>
    <w:rsid w:val="006E43D7"/>
  </w:style>
  <w:style w:type="character" w:customStyle="1" w:styleId="stylestylebold12pt">
    <w:name w:val="stylestylebold12pt"/>
    <w:basedOn w:val="DefaultParagraphFont"/>
    <w:rsid w:val="006E43D7"/>
  </w:style>
  <w:style w:type="character" w:customStyle="1" w:styleId="styleboldunderline">
    <w:name w:val="styleboldunderline"/>
    <w:basedOn w:val="DefaultParagraphFont"/>
    <w:rsid w:val="006E43D7"/>
  </w:style>
  <w:style w:type="character" w:customStyle="1" w:styleId="Styleunderline11pt">
    <w:name w:val="Style underline + 11 pt"/>
    <w:rsid w:val="006E43D7"/>
    <w:rPr>
      <w:rFonts w:ascii="Times New Roman" w:hAnsi="Times New Roman"/>
      <w:b w:val="0"/>
      <w:bCs w:val="0"/>
      <w:sz w:val="20"/>
      <w:u w:val="single"/>
    </w:rPr>
  </w:style>
  <w:style w:type="character" w:customStyle="1" w:styleId="Styleunderline11ptBold">
    <w:name w:val="Style underline + 11 pt Bold"/>
    <w:rsid w:val="006E43D7"/>
    <w:rPr>
      <w:rFonts w:ascii="Times New Roman" w:hAnsi="Times New Roman"/>
      <w:b/>
      <w:bCs w:val="0"/>
      <w:sz w:val="20"/>
      <w:u w:val="single"/>
    </w:rPr>
  </w:style>
  <w:style w:type="paragraph" w:customStyle="1" w:styleId="story-body-text">
    <w:name w:val="story-body-text"/>
    <w:basedOn w:val="Normal"/>
    <w:uiPriority w:val="99"/>
    <w:qFormat/>
    <w:rsid w:val="006E43D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6E43D7"/>
  </w:style>
  <w:style w:type="character" w:customStyle="1" w:styleId="BriefTitleChar">
    <w:name w:val="Brief Title Char"/>
    <w:basedOn w:val="DefaultParagraphFont"/>
    <w:rsid w:val="006E43D7"/>
    <w:rPr>
      <w:b/>
      <w:sz w:val="24"/>
      <w:szCs w:val="24"/>
      <w:u w:val="single"/>
      <w:lang w:val="en-US" w:eastAsia="en-US" w:bidi="ar-SA"/>
    </w:rPr>
  </w:style>
  <w:style w:type="paragraph" w:customStyle="1" w:styleId="BriefTitle2">
    <w:name w:val="Brief Title 2"/>
    <w:basedOn w:val="Heading1"/>
    <w:uiPriority w:val="99"/>
    <w:qFormat/>
    <w:rsid w:val="006E43D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E43D7"/>
    <w:rPr>
      <w:b/>
      <w:sz w:val="24"/>
      <w:szCs w:val="24"/>
      <w:u w:val="single"/>
      <w:lang w:val="en-US" w:eastAsia="en-US" w:bidi="ar-SA"/>
    </w:rPr>
  </w:style>
  <w:style w:type="paragraph" w:customStyle="1" w:styleId="cards0">
    <w:name w:val="cards"/>
    <w:basedOn w:val="Normal"/>
    <w:uiPriority w:val="99"/>
    <w:qFormat/>
    <w:rsid w:val="006E43D7"/>
    <w:rPr>
      <w:rFonts w:eastAsia="Calibri"/>
    </w:rPr>
  </w:style>
  <w:style w:type="character" w:customStyle="1" w:styleId="StyleStyle4CharTimesNewRoman11pt1">
    <w:name w:val="Style Style4 Char + Times New Roman 11 pt1"/>
    <w:basedOn w:val="DefaultParagraphFont"/>
    <w:rsid w:val="006E43D7"/>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E43D7"/>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E43D7"/>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6E43D7"/>
    <w:rPr>
      <w:sz w:val="20"/>
      <w:u w:val="single"/>
    </w:rPr>
  </w:style>
  <w:style w:type="character" w:customStyle="1" w:styleId="FootnoteTextChar1">
    <w:name w:val="Footnote Text Char1"/>
    <w:basedOn w:val="DefaultParagraphFont"/>
    <w:uiPriority w:val="99"/>
    <w:rsid w:val="006E43D7"/>
    <w:rPr>
      <w:rFonts w:ascii="Georgia" w:hAnsi="Georgia"/>
      <w:sz w:val="20"/>
      <w:szCs w:val="20"/>
    </w:rPr>
  </w:style>
  <w:style w:type="character" w:customStyle="1" w:styleId="SubtitleChar1">
    <w:name w:val="Subtitle Char1"/>
    <w:aliases w:val="Underlined card text Char1"/>
    <w:basedOn w:val="DefaultParagraphFont"/>
    <w:uiPriority w:val="11"/>
    <w:rsid w:val="006E43D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6E43D7"/>
    <w:rPr>
      <w:rFonts w:ascii="Georgia" w:hAnsi="Georgia"/>
    </w:rPr>
  </w:style>
  <w:style w:type="character" w:customStyle="1" w:styleId="BodyText2Char1">
    <w:name w:val="Body Text 2 Char1"/>
    <w:basedOn w:val="DefaultParagraphFont"/>
    <w:uiPriority w:val="99"/>
    <w:rsid w:val="006E43D7"/>
    <w:rPr>
      <w:rFonts w:ascii="Georgia" w:hAnsi="Georgia"/>
    </w:rPr>
  </w:style>
  <w:style w:type="character" w:customStyle="1" w:styleId="PlainTextChar1">
    <w:name w:val="Plain Text Char1"/>
    <w:basedOn w:val="DefaultParagraphFont"/>
    <w:rsid w:val="006E43D7"/>
    <w:rPr>
      <w:rFonts w:ascii="Consolas" w:hAnsi="Consolas"/>
      <w:sz w:val="21"/>
      <w:szCs w:val="21"/>
    </w:rPr>
  </w:style>
  <w:style w:type="character" w:customStyle="1" w:styleId="StyleCardText11ptUnderlineChar">
    <w:name w:val="Style Card Text + 11 pt Underline Char"/>
    <w:link w:val="StyleCardText11ptUnderline"/>
    <w:locked/>
    <w:rsid w:val="006E43D7"/>
    <w:rPr>
      <w:szCs w:val="24"/>
      <w:u w:val="single"/>
    </w:rPr>
  </w:style>
  <w:style w:type="paragraph" w:customStyle="1" w:styleId="StyleCardText11ptUnderline">
    <w:name w:val="Style Card Text + 11 pt Underline"/>
    <w:link w:val="StyleCardText11ptUnderlineChar"/>
    <w:qFormat/>
    <w:rsid w:val="006E43D7"/>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6E43D7"/>
    <w:rPr>
      <w:rFonts w:ascii="Georgia" w:hAnsi="Georgia"/>
      <w:sz w:val="16"/>
      <w:szCs w:val="24"/>
    </w:rPr>
  </w:style>
  <w:style w:type="paragraph" w:customStyle="1" w:styleId="StyleMinimizedText11pt">
    <w:name w:val="Style Minimized Text + 11 pt"/>
    <w:basedOn w:val="Normal"/>
    <w:link w:val="StyleMinimizedText11ptChar"/>
    <w:qFormat/>
    <w:rsid w:val="006E43D7"/>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6E43D7"/>
    <w:rPr>
      <w:rFonts w:ascii="Georgia" w:hAnsi="Georgia"/>
      <w:sz w:val="16"/>
      <w:szCs w:val="24"/>
    </w:rPr>
  </w:style>
  <w:style w:type="paragraph" w:customStyle="1" w:styleId="StyleMinimizedText11pt1">
    <w:name w:val="Style Minimized Text + 11 pt1"/>
    <w:basedOn w:val="Normal"/>
    <w:link w:val="StyleMinimizedText11pt1Char"/>
    <w:qFormat/>
    <w:rsid w:val="006E43D7"/>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6E43D7"/>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6E43D7"/>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E43D7"/>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E43D7"/>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6E43D7"/>
    <w:rPr>
      <w:rFonts w:ascii="Arial Narrow" w:hAnsi="Arial Narrow"/>
      <w:sz w:val="16"/>
    </w:rPr>
  </w:style>
  <w:style w:type="paragraph" w:customStyle="1" w:styleId="Debate-CardSmalltextF2">
    <w:name w:val="Debate- Card Small text F2"/>
    <w:basedOn w:val="Normal"/>
    <w:next w:val="Normal"/>
    <w:link w:val="Debate-CardSmalltextF2Char"/>
    <w:qFormat/>
    <w:rsid w:val="006E43D7"/>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6E43D7"/>
    <w:rPr>
      <w:rFonts w:ascii="Arial Narrow" w:hAnsi="Arial Narrow"/>
      <w:b/>
      <w:sz w:val="18"/>
      <w:u w:val="single"/>
    </w:rPr>
  </w:style>
  <w:style w:type="paragraph" w:customStyle="1" w:styleId="Debate-EmphasizedText-F5">
    <w:name w:val="Debate- Emphasized Text- F5"/>
    <w:basedOn w:val="Normal"/>
    <w:link w:val="Debate-EmphasizedText-F5Char"/>
    <w:qFormat/>
    <w:rsid w:val="006E43D7"/>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6E43D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E43D7"/>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6E43D7"/>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6E43D7"/>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6E43D7"/>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6E43D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6E43D7"/>
    <w:rPr>
      <w:rFonts w:ascii="Georgia" w:eastAsia="Times New Roman" w:hAnsi="Georgia"/>
      <w:sz w:val="16"/>
      <w:szCs w:val="24"/>
    </w:rPr>
  </w:style>
  <w:style w:type="paragraph" w:customStyle="1" w:styleId="MinimizedText">
    <w:name w:val="Minimized Text"/>
    <w:basedOn w:val="Normal"/>
    <w:link w:val="MinimizedTextChar"/>
    <w:qFormat/>
    <w:rsid w:val="006E43D7"/>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6E43D7"/>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6E43D7"/>
    <w:rPr>
      <w:sz w:val="20"/>
    </w:rPr>
  </w:style>
  <w:style w:type="character" w:customStyle="1" w:styleId="StyleUnderlineChar11ptBorderSinglesolidlineAutoChar">
    <w:name w:val="Style Underline Char + 11 pt Border: : (Single solid line Auto  ... Char"/>
    <w:link w:val="StyleUnderlineChar11ptBorderSinglesolidlineAuto"/>
    <w:locked/>
    <w:rsid w:val="006E43D7"/>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6E43D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6E43D7"/>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6E43D7"/>
    <w:rPr>
      <w:rFonts w:ascii="Arial" w:eastAsia="Times New Roman" w:hAnsi="Arial" w:cs="Times New Roman"/>
    </w:rPr>
  </w:style>
  <w:style w:type="character" w:customStyle="1" w:styleId="StyleStyle4BoldChar">
    <w:name w:val="Style Style4 + Bold Char"/>
    <w:basedOn w:val="Style4Char"/>
    <w:link w:val="StyleStyle4Bold"/>
    <w:locked/>
    <w:rsid w:val="006E43D7"/>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6E43D7"/>
    <w:rPr>
      <w:rFonts w:ascii="Arial" w:eastAsia="Times New Roman" w:hAnsi="Arial" w:cs="Times New Roman"/>
    </w:rPr>
  </w:style>
  <w:style w:type="character" w:customStyle="1" w:styleId="CircledChar">
    <w:name w:val="Circled Char"/>
    <w:basedOn w:val="CardTextChar0"/>
    <w:link w:val="Circled"/>
    <w:locked/>
    <w:rsid w:val="006E43D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E43D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E43D7"/>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6E43D7"/>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6E43D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E43D7"/>
    <w:rPr>
      <w:b/>
      <w:bCs w:val="0"/>
      <w:u w:val="single"/>
      <w:lang w:val="en-US" w:eastAsia="en-US" w:bidi="ar-SA"/>
    </w:rPr>
  </w:style>
  <w:style w:type="paragraph" w:customStyle="1" w:styleId="StyleBoldandUnderlineChar11pt">
    <w:name w:val="Style Bold and Underline Char + 11 pt"/>
    <w:link w:val="StyleBoldandUnderlineChar11ptChar"/>
    <w:qFormat/>
    <w:rsid w:val="006E43D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E43D7"/>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6E43D7"/>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6E43D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E43D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E43D7"/>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6E43D7"/>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6E43D7"/>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6E43D7"/>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E43D7"/>
    <w:rPr>
      <w:rFonts w:ascii="Georgia" w:eastAsia="Times New Roman" w:hAnsi="Georgia"/>
      <w:szCs w:val="20"/>
    </w:rPr>
  </w:style>
  <w:style w:type="paragraph" w:customStyle="1" w:styleId="cardCharChar0">
    <w:name w:val="card Char Char"/>
    <w:basedOn w:val="Normal"/>
    <w:link w:val="cardCharCharChar"/>
    <w:qFormat/>
    <w:rsid w:val="006E43D7"/>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6E43D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E43D7"/>
  </w:style>
  <w:style w:type="character" w:customStyle="1" w:styleId="StyleCardTextArialNarrow9ptChar">
    <w:name w:val="Style Card Text + Arial Narrow 9 pt Char"/>
    <w:basedOn w:val="CardTextChar10"/>
    <w:link w:val="StyleCardTextArialNarrow9pt"/>
    <w:locked/>
    <w:rsid w:val="006E43D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E43D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E43D7"/>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6E43D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E43D7"/>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6E43D7"/>
    <w:rPr>
      <w:rFonts w:ascii="Georgia" w:eastAsia="Times New Roman" w:hAnsi="Georgia"/>
      <w:sz w:val="16"/>
      <w:szCs w:val="24"/>
    </w:rPr>
  </w:style>
  <w:style w:type="paragraph" w:customStyle="1" w:styleId="Textsmall0">
    <w:name w:val="Textsmall"/>
    <w:basedOn w:val="Normal"/>
    <w:next w:val="Normal"/>
    <w:link w:val="TextsmallChar0"/>
    <w:qFormat/>
    <w:rsid w:val="006E43D7"/>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6E43D7"/>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6E43D7"/>
    <w:rPr>
      <w:rFonts w:ascii="Arial" w:eastAsia="Times New Roman" w:hAnsi="Arial" w:cs="Times New Roman"/>
    </w:rPr>
  </w:style>
  <w:style w:type="character" w:customStyle="1" w:styleId="StyleStyle49ptBold7Char">
    <w:name w:val="Style Style4 + 9 pt Bold7 Char"/>
    <w:link w:val="StyleStyle49ptBold7"/>
    <w:locked/>
    <w:rsid w:val="006E43D7"/>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6E43D7"/>
    <w:rPr>
      <w:rFonts w:ascii="Times New Roman" w:eastAsia="Times New Roman" w:hAnsi="Times New Roman" w:cs="Times New Roman"/>
      <w:b/>
      <w:bCs/>
    </w:rPr>
  </w:style>
  <w:style w:type="character" w:customStyle="1" w:styleId="NormalUnderlineChar">
    <w:name w:val="Normal Underline Char"/>
    <w:link w:val="NormalUnderline"/>
    <w:locked/>
    <w:rsid w:val="006E43D7"/>
    <w:rPr>
      <w:rFonts w:ascii="Georgia" w:eastAsia="Times New Roman" w:hAnsi="Georgia"/>
      <w:szCs w:val="24"/>
      <w:u w:val="single"/>
    </w:rPr>
  </w:style>
  <w:style w:type="paragraph" w:customStyle="1" w:styleId="NormalUnderline">
    <w:name w:val="Normal Underline"/>
    <w:basedOn w:val="Normal"/>
    <w:link w:val="NormalUnderlineChar"/>
    <w:qFormat/>
    <w:rsid w:val="006E43D7"/>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6E43D7"/>
    <w:rPr>
      <w:rFonts w:eastAsia="Times New Roman"/>
      <w:u w:val="single"/>
    </w:rPr>
  </w:style>
  <w:style w:type="paragraph" w:customStyle="1" w:styleId="WW-Default1">
    <w:name w:val="WW-Default1"/>
    <w:basedOn w:val="Normal"/>
    <w:uiPriority w:val="99"/>
    <w:qFormat/>
    <w:rsid w:val="006E43D7"/>
    <w:pPr>
      <w:suppressAutoHyphens/>
    </w:pPr>
    <w:rPr>
      <w:rFonts w:eastAsia="Times New Roman"/>
      <w:b/>
      <w:bCs/>
      <w:szCs w:val="20"/>
      <w:lang w:eastAsia="ar-SA"/>
    </w:rPr>
  </w:style>
  <w:style w:type="paragraph" w:customStyle="1" w:styleId="CardStyle">
    <w:name w:val="Card Style"/>
    <w:basedOn w:val="Normal"/>
    <w:link w:val="CardStyleChar"/>
    <w:qFormat/>
    <w:rsid w:val="006E43D7"/>
    <w:rPr>
      <w:rFonts w:eastAsia="Times New Roman"/>
    </w:rPr>
  </w:style>
  <w:style w:type="character" w:customStyle="1" w:styleId="Stylecard11ptChar">
    <w:name w:val="Style card + 11 pt Char"/>
    <w:link w:val="Stylecard11pt"/>
    <w:locked/>
    <w:rsid w:val="006E43D7"/>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6E43D7"/>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6E43D7"/>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6E43D7"/>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E43D7"/>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E43D7"/>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6E43D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6E43D7"/>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6E43D7"/>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6E43D7"/>
    <w:rPr>
      <w:b/>
      <w:szCs w:val="24"/>
      <w:u w:val="single"/>
    </w:rPr>
  </w:style>
  <w:style w:type="paragraph" w:customStyle="1" w:styleId="BoldandUnderline">
    <w:name w:val="Bold and Underline"/>
    <w:basedOn w:val="Normal"/>
    <w:link w:val="BoldandUnderlineChar"/>
    <w:qFormat/>
    <w:rsid w:val="006E43D7"/>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6E43D7"/>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6E43D7"/>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6E43D7"/>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6E43D7"/>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E43D7"/>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6E43D7"/>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6E43D7"/>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6E43D7"/>
    <w:pPr>
      <w:ind w:left="288" w:right="288"/>
    </w:pPr>
    <w:rPr>
      <w:rFonts w:asciiTheme="minorHAnsi" w:eastAsia="SimSun" w:hAnsiTheme="minorHAnsi"/>
      <w:b/>
      <w:bCs/>
      <w:szCs w:val="24"/>
      <w:u w:val="single"/>
      <w:lang w:val="x-none" w:eastAsia="zh-CN"/>
    </w:rPr>
  </w:style>
  <w:style w:type="character" w:customStyle="1" w:styleId="Stylecard8ptChar">
    <w:name w:val="Style card + 8 pt Char"/>
    <w:basedOn w:val="cardChar"/>
    <w:link w:val="Stylecard8pt"/>
    <w:locked/>
    <w:rsid w:val="006E43D7"/>
    <w:rPr>
      <w:rFonts w:cs="Calibri"/>
      <w:szCs w:val="24"/>
      <w:u w:val="single"/>
      <w:lang w:val="x-none" w:eastAsia="ar-SA"/>
    </w:rPr>
  </w:style>
  <w:style w:type="paragraph" w:customStyle="1" w:styleId="Stylecard8pt">
    <w:name w:val="Style card + 8 pt"/>
    <w:basedOn w:val="Normal"/>
    <w:link w:val="Stylecard8ptChar"/>
    <w:qFormat/>
    <w:rsid w:val="006E43D7"/>
    <w:pPr>
      <w:ind w:left="288" w:right="288"/>
    </w:pPr>
    <w:rPr>
      <w:rFonts w:asciiTheme="minorHAnsi" w:hAnsiTheme="minorHAnsi"/>
      <w:szCs w:val="24"/>
      <w:u w:val="single"/>
      <w:lang w:val="x-none" w:eastAsia="ar-SA"/>
    </w:rPr>
  </w:style>
  <w:style w:type="paragraph" w:customStyle="1" w:styleId="emactive">
    <w:name w:val="emactive"/>
    <w:basedOn w:val="Normal"/>
    <w:uiPriority w:val="99"/>
    <w:qFormat/>
    <w:rsid w:val="006E43D7"/>
    <w:pPr>
      <w:spacing w:before="100" w:beforeAutospacing="1" w:after="100" w:afterAutospacing="1"/>
    </w:pPr>
    <w:rPr>
      <w:rFonts w:eastAsia="Times New Roman"/>
      <w:sz w:val="24"/>
    </w:rPr>
  </w:style>
  <w:style w:type="paragraph" w:customStyle="1" w:styleId="emready">
    <w:name w:val="emready"/>
    <w:basedOn w:val="Normal"/>
    <w:uiPriority w:val="99"/>
    <w:qFormat/>
    <w:rsid w:val="006E43D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6E43D7"/>
    <w:rPr>
      <w:rFonts w:ascii="Times New Roman" w:hAnsi="Times New Roman" w:cs="Times New Roman"/>
      <w:u w:val="single"/>
    </w:rPr>
  </w:style>
  <w:style w:type="paragraph" w:customStyle="1" w:styleId="UnderlinedCardText">
    <w:name w:val="Underlined Card Text"/>
    <w:basedOn w:val="Normal"/>
    <w:link w:val="UnderlinedCardTextChar"/>
    <w:qFormat/>
    <w:rsid w:val="006E43D7"/>
    <w:pPr>
      <w:spacing w:after="200"/>
      <w:contextualSpacing/>
    </w:pPr>
    <w:rPr>
      <w:rFonts w:ascii="Times New Roman" w:hAnsi="Times New Roman" w:cs="Times New Roman"/>
      <w:u w:val="single"/>
    </w:rPr>
  </w:style>
  <w:style w:type="paragraph" w:customStyle="1" w:styleId="Shrink">
    <w:name w:val="Shrink"/>
    <w:link w:val="ShrinkChar"/>
    <w:qFormat/>
    <w:rsid w:val="006E43D7"/>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6E43D7"/>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6E43D7"/>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6E43D7"/>
    <w:rPr>
      <w:rFonts w:ascii="Georgia" w:eastAsia="Times New Roman" w:hAnsi="Georgia" w:cs="Times New Roman"/>
      <w:b/>
      <w:szCs w:val="24"/>
      <w:u w:val="single"/>
    </w:rPr>
  </w:style>
  <w:style w:type="character" w:customStyle="1" w:styleId="CardHighlightChar">
    <w:name w:val="Card Highlight Char"/>
    <w:link w:val="CardHighlight"/>
    <w:locked/>
    <w:rsid w:val="006E43D7"/>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6E43D7"/>
    <w:pPr>
      <w:shd w:val="clear" w:color="auto" w:fill="66FFFF"/>
    </w:pPr>
    <w:rPr>
      <w:rFonts w:eastAsia="Calibri"/>
      <w:sz w:val="24"/>
      <w:u w:val="single"/>
    </w:rPr>
  </w:style>
  <w:style w:type="paragraph" w:customStyle="1" w:styleId="BlockHeaderHidden">
    <w:name w:val="Block Header Hidden"/>
    <w:link w:val="BlockHeaderHiddenChar"/>
    <w:qFormat/>
    <w:rsid w:val="006E43D7"/>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E43D7"/>
    <w:pPr>
      <w:spacing w:before="100" w:beforeAutospacing="1" w:after="100" w:afterAutospacing="1"/>
    </w:pPr>
    <w:rPr>
      <w:rFonts w:eastAsia="Times New Roman"/>
      <w:sz w:val="24"/>
    </w:rPr>
  </w:style>
  <w:style w:type="paragraph" w:customStyle="1" w:styleId="norma">
    <w:name w:val="norma"/>
    <w:basedOn w:val="Heading3"/>
    <w:uiPriority w:val="99"/>
    <w:qFormat/>
    <w:rsid w:val="006E43D7"/>
    <w:rPr>
      <w:rFonts w:eastAsia="MS Gothic" w:cs="Arial"/>
      <w:sz w:val="24"/>
    </w:rPr>
  </w:style>
  <w:style w:type="character" w:customStyle="1" w:styleId="Emphasis20">
    <w:name w:val="Emphasis 2"/>
    <w:uiPriority w:val="1"/>
    <w:qFormat/>
    <w:rsid w:val="006E43D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E43D7"/>
  </w:style>
  <w:style w:type="character" w:customStyle="1" w:styleId="CharacterStyle2">
    <w:name w:val="Character Style 2"/>
    <w:uiPriority w:val="99"/>
    <w:rsid w:val="006E43D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E43D7"/>
    <w:rPr>
      <w:rFonts w:ascii="Arial" w:hAnsi="Arial" w:cs="Arial" w:hint="default"/>
      <w:bCs/>
      <w:szCs w:val="26"/>
      <w:u w:val="single"/>
      <w:lang w:val="en-US" w:eastAsia="en-US" w:bidi="ar-SA"/>
    </w:rPr>
  </w:style>
  <w:style w:type="character" w:customStyle="1" w:styleId="Styleunderline9pt0">
    <w:name w:val="Style underline + 9 pt"/>
    <w:basedOn w:val="underline"/>
    <w:rsid w:val="006E43D7"/>
    <w:rPr>
      <w:rFonts w:ascii="Times New Roman" w:hAnsi="Times New Roman"/>
      <w:sz w:val="20"/>
      <w:u w:val="single"/>
    </w:rPr>
  </w:style>
  <w:style w:type="character" w:customStyle="1" w:styleId="StyleTimesNewRoman9pt">
    <w:name w:val="Style Times New Roman 9 pt"/>
    <w:basedOn w:val="DefaultParagraphFont"/>
    <w:rsid w:val="006E43D7"/>
    <w:rPr>
      <w:rFonts w:ascii="Times New Roman" w:hAnsi="Times New Roman" w:cs="Times New Roman" w:hint="default"/>
      <w:sz w:val="20"/>
    </w:rPr>
  </w:style>
  <w:style w:type="character" w:customStyle="1" w:styleId="Styleunderline9pt1">
    <w:name w:val="Style underline + 9 pt1"/>
    <w:basedOn w:val="underline"/>
    <w:rsid w:val="006E43D7"/>
    <w:rPr>
      <w:rFonts w:ascii="Times New Roman" w:hAnsi="Times New Roman"/>
      <w:sz w:val="20"/>
      <w:u w:val="single"/>
    </w:rPr>
  </w:style>
  <w:style w:type="character" w:customStyle="1" w:styleId="Hyperlink23">
    <w:name w:val="Hyperlink23"/>
    <w:basedOn w:val="DefaultParagraphFont"/>
    <w:rsid w:val="006E43D7"/>
    <w:rPr>
      <w:color w:val="3300CC"/>
      <w:u w:val="single"/>
    </w:rPr>
  </w:style>
  <w:style w:type="character" w:customStyle="1" w:styleId="body-text">
    <w:name w:val="body-text"/>
    <w:basedOn w:val="DefaultParagraphFont"/>
    <w:rsid w:val="006E43D7"/>
  </w:style>
  <w:style w:type="character" w:customStyle="1" w:styleId="globalcontentbody">
    <w:name w:val="globalcontentbody"/>
    <w:basedOn w:val="DefaultParagraphFont"/>
    <w:rsid w:val="006E43D7"/>
  </w:style>
  <w:style w:type="character" w:customStyle="1" w:styleId="Styleterm111ptUnderline">
    <w:name w:val="Style term1 + 11 pt Underline"/>
    <w:basedOn w:val="term1"/>
    <w:rsid w:val="006E43D7"/>
    <w:rPr>
      <w:b/>
      <w:bCs/>
    </w:rPr>
  </w:style>
  <w:style w:type="character" w:customStyle="1" w:styleId="Style9pt">
    <w:name w:val="Style 9 pt"/>
    <w:basedOn w:val="DefaultParagraphFont"/>
    <w:rsid w:val="006E43D7"/>
    <w:rPr>
      <w:rFonts w:ascii="Times New Roman" w:hAnsi="Times New Roman" w:cs="Times New Roman" w:hint="default"/>
      <w:sz w:val="20"/>
    </w:rPr>
  </w:style>
  <w:style w:type="character" w:customStyle="1" w:styleId="CharChar11">
    <w:name w:val="Char Char11"/>
    <w:basedOn w:val="DefaultParagraphFont"/>
    <w:rsid w:val="006E43D7"/>
    <w:rPr>
      <w:rFonts w:ascii="Arial" w:hAnsi="Arial" w:cs="Arial" w:hint="default"/>
      <w:bCs/>
      <w:szCs w:val="26"/>
      <w:u w:val="single"/>
      <w:lang w:val="en-US" w:eastAsia="en-US" w:bidi="ar-SA"/>
    </w:rPr>
  </w:style>
  <w:style w:type="character" w:customStyle="1" w:styleId="authorbio">
    <w:name w:val="authorbio"/>
    <w:basedOn w:val="DefaultParagraphFont"/>
    <w:rsid w:val="006E43D7"/>
  </w:style>
  <w:style w:type="character" w:customStyle="1" w:styleId="underlineChar0">
    <w:name w:val="underline Char"/>
    <w:basedOn w:val="DefaultParagraphFont"/>
    <w:rsid w:val="006E43D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E43D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E43D7"/>
    <w:rPr>
      <w:sz w:val="20"/>
      <w:u w:val="single"/>
    </w:rPr>
  </w:style>
  <w:style w:type="character" w:customStyle="1" w:styleId="base">
    <w:name w:val="base"/>
    <w:basedOn w:val="DefaultParagraphFont"/>
    <w:rsid w:val="006E43D7"/>
  </w:style>
  <w:style w:type="character" w:customStyle="1" w:styleId="part-of-speech">
    <w:name w:val="part-of-speech"/>
    <w:basedOn w:val="DefaultParagraphFont"/>
    <w:rsid w:val="006E43D7"/>
  </w:style>
  <w:style w:type="character" w:customStyle="1" w:styleId="sep">
    <w:name w:val="sep"/>
    <w:basedOn w:val="DefaultParagraphFont"/>
    <w:rsid w:val="006E43D7"/>
  </w:style>
  <w:style w:type="character" w:customStyle="1" w:styleId="pron">
    <w:name w:val="pron"/>
    <w:basedOn w:val="DefaultParagraphFont"/>
    <w:rsid w:val="006E43D7"/>
  </w:style>
  <w:style w:type="character" w:customStyle="1" w:styleId="UnderlineCharChar1">
    <w:name w:val="Underline Char Char1"/>
    <w:basedOn w:val="DefaultParagraphFont"/>
    <w:rsid w:val="006E43D7"/>
    <w:rPr>
      <w:u w:val="single"/>
      <w:lang w:val="en-US" w:eastAsia="en-US" w:bidi="ar-SA"/>
    </w:rPr>
  </w:style>
  <w:style w:type="character" w:customStyle="1" w:styleId="StyleUnderlineCharChar111pt">
    <w:name w:val="Style Underline Char Char1 + 11 pt"/>
    <w:basedOn w:val="UnderlineCharChar1"/>
    <w:rsid w:val="006E43D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E43D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E43D7"/>
    <w:rPr>
      <w:b/>
      <w:bCs/>
      <w:noProof w:val="0"/>
      <w:sz w:val="20"/>
      <w:u w:val="single"/>
      <w:lang w:val="en-US" w:eastAsia="en-US" w:bidi="ar-SA"/>
    </w:rPr>
  </w:style>
  <w:style w:type="character" w:customStyle="1" w:styleId="StyleunderlineArialNarrow9ptBold">
    <w:name w:val="Style underline + Arial Narrow 9 pt Bold"/>
    <w:basedOn w:val="underline"/>
    <w:rsid w:val="006E43D7"/>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6E43D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E43D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E43D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6E43D7"/>
    <w:rPr>
      <w:rFonts w:ascii="Arial" w:hAnsi="Arial" w:cs="Arial" w:hint="default"/>
      <w:color w:val="000000"/>
      <w:sz w:val="10"/>
      <w:szCs w:val="22"/>
    </w:rPr>
  </w:style>
  <w:style w:type="character" w:customStyle="1" w:styleId="CharChar111">
    <w:name w:val="Char Char111"/>
    <w:basedOn w:val="DefaultParagraphFont"/>
    <w:rsid w:val="006E43D7"/>
    <w:rPr>
      <w:rFonts w:ascii="Arial" w:hAnsi="Arial" w:cs="Arial" w:hint="default"/>
      <w:bCs/>
      <w:szCs w:val="26"/>
      <w:u w:val="single"/>
      <w:lang w:val="en-US" w:eastAsia="en-US" w:bidi="ar-SA"/>
    </w:rPr>
  </w:style>
  <w:style w:type="character" w:customStyle="1" w:styleId="AUnterdline">
    <w:name w:val="AUnterdline"/>
    <w:qFormat/>
    <w:rsid w:val="006E43D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E43D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E43D7"/>
  </w:style>
  <w:style w:type="character" w:customStyle="1" w:styleId="StyleUnderline1">
    <w:name w:val="Style Underline1"/>
    <w:basedOn w:val="DefaultParagraphFont"/>
    <w:rsid w:val="006E43D7"/>
    <w:rPr>
      <w:rFonts w:ascii="Times New Roman" w:hAnsi="Times New Roman" w:cs="Times New Roman" w:hint="default"/>
      <w:sz w:val="20"/>
      <w:u w:val="single"/>
    </w:rPr>
  </w:style>
  <w:style w:type="character" w:customStyle="1" w:styleId="DontRead">
    <w:name w:val="Don't Read"/>
    <w:qFormat/>
    <w:rsid w:val="006E43D7"/>
    <w:rPr>
      <w:rFonts w:ascii="Times New Roman" w:hAnsi="Times New Roman" w:cs="Times New Roman" w:hint="default"/>
      <w:sz w:val="16"/>
    </w:rPr>
  </w:style>
  <w:style w:type="character" w:customStyle="1" w:styleId="Style11ptUnderline3">
    <w:name w:val="Style 11 pt Underline3"/>
    <w:rsid w:val="006E43D7"/>
    <w:rPr>
      <w:sz w:val="20"/>
      <w:u w:val="single"/>
    </w:rPr>
  </w:style>
  <w:style w:type="character" w:customStyle="1" w:styleId="2">
    <w:name w:val="2"/>
    <w:rsid w:val="006E43D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E43D7"/>
    <w:rPr>
      <w:sz w:val="20"/>
      <w:u w:val="single"/>
    </w:rPr>
  </w:style>
  <w:style w:type="character" w:customStyle="1" w:styleId="Style9ptBoldUnderline5">
    <w:name w:val="Style 9 pt Bold Underline5"/>
    <w:basedOn w:val="DefaultParagraphFont"/>
    <w:rsid w:val="006E43D7"/>
    <w:rPr>
      <w:b/>
      <w:bCs/>
      <w:sz w:val="20"/>
      <w:u w:val="single"/>
    </w:rPr>
  </w:style>
  <w:style w:type="character" w:customStyle="1" w:styleId="CharChar114">
    <w:name w:val="Char Char114"/>
    <w:basedOn w:val="DefaultParagraphFont"/>
    <w:rsid w:val="006E43D7"/>
    <w:rPr>
      <w:rFonts w:ascii="Arial" w:hAnsi="Arial" w:cs="Arial" w:hint="default"/>
      <w:bCs/>
      <w:szCs w:val="26"/>
      <w:u w:val="single"/>
      <w:lang w:val="en-US" w:eastAsia="en-US" w:bidi="ar-SA"/>
    </w:rPr>
  </w:style>
  <w:style w:type="character" w:customStyle="1" w:styleId="CharChar113">
    <w:name w:val="Char Char113"/>
    <w:basedOn w:val="DefaultParagraphFont"/>
    <w:rsid w:val="006E43D7"/>
    <w:rPr>
      <w:rFonts w:ascii="Arial" w:hAnsi="Arial" w:cs="Arial" w:hint="default"/>
      <w:bCs/>
      <w:szCs w:val="26"/>
      <w:u w:val="single"/>
      <w:lang w:val="en-US" w:eastAsia="en-US" w:bidi="ar-SA"/>
    </w:rPr>
  </w:style>
  <w:style w:type="character" w:customStyle="1" w:styleId="CharChar112">
    <w:name w:val="Char Char112"/>
    <w:basedOn w:val="DefaultParagraphFont"/>
    <w:rsid w:val="006E43D7"/>
    <w:rPr>
      <w:rFonts w:ascii="Arial" w:hAnsi="Arial" w:cs="Arial" w:hint="default"/>
      <w:bCs/>
      <w:szCs w:val="26"/>
      <w:u w:val="single"/>
      <w:lang w:val="en-US" w:eastAsia="en-US" w:bidi="ar-SA"/>
    </w:rPr>
  </w:style>
  <w:style w:type="character" w:customStyle="1" w:styleId="zoomme">
    <w:name w:val="zoomme"/>
    <w:basedOn w:val="DefaultParagraphFont"/>
    <w:rsid w:val="006E43D7"/>
  </w:style>
  <w:style w:type="character" w:customStyle="1" w:styleId="Date10">
    <w:name w:val="Date1"/>
    <w:basedOn w:val="DefaultParagraphFont"/>
    <w:rsid w:val="006E43D7"/>
  </w:style>
  <w:style w:type="character" w:customStyle="1" w:styleId="classauthor">
    <w:name w:val="class=&quot;author&quot;"/>
    <w:basedOn w:val="DefaultParagraphFont"/>
    <w:rsid w:val="006E43D7"/>
  </w:style>
  <w:style w:type="character" w:customStyle="1" w:styleId="CharCharChar">
    <w:name w:val="Char Char Char"/>
    <w:basedOn w:val="DefaultParagraphFont"/>
    <w:rsid w:val="006E43D7"/>
    <w:rPr>
      <w:rFonts w:ascii="Arial" w:hAnsi="Arial" w:cs="Arial" w:hint="default"/>
      <w:bCs/>
      <w:szCs w:val="26"/>
      <w:u w:val="single"/>
      <w:lang w:val="en-US" w:eastAsia="en-US" w:bidi="ar-SA"/>
    </w:rPr>
  </w:style>
  <w:style w:type="character" w:customStyle="1" w:styleId="officialstitle-">
    <w:name w:val="official_s_title-"/>
    <w:basedOn w:val="DefaultParagraphFont"/>
    <w:rsid w:val="006E43D7"/>
  </w:style>
  <w:style w:type="character" w:customStyle="1" w:styleId="officialsbureau">
    <w:name w:val="official_s_bureau"/>
    <w:basedOn w:val="DefaultParagraphFont"/>
    <w:rsid w:val="006E43D7"/>
  </w:style>
  <w:style w:type="character" w:customStyle="1" w:styleId="gray">
    <w:name w:val="gray"/>
    <w:basedOn w:val="DefaultParagraphFont"/>
    <w:rsid w:val="006E43D7"/>
  </w:style>
  <w:style w:type="character" w:customStyle="1" w:styleId="Styleunderline11ptBorderSinglesolidlineAuto05p">
    <w:name w:val="Style underline + 11 pt Border: : (Single solid line Auto  0.5 p..."/>
    <w:rsid w:val="006E43D7"/>
    <w:rPr>
      <w:sz w:val="20"/>
      <w:u w:val="single"/>
      <w:bdr w:val="single" w:sz="4" w:space="0" w:color="auto" w:frame="1"/>
    </w:rPr>
  </w:style>
  <w:style w:type="character" w:customStyle="1" w:styleId="CardText-Underlined0">
    <w:name w:val="Card Text - Underlined"/>
    <w:rsid w:val="006E43D7"/>
    <w:rPr>
      <w:b/>
      <w:bCs w:val="0"/>
      <w:sz w:val="20"/>
      <w:u w:val="single"/>
    </w:rPr>
  </w:style>
  <w:style w:type="character" w:customStyle="1" w:styleId="Style11ptItalicUnderline">
    <w:name w:val="Style 11 pt Italic Underline"/>
    <w:basedOn w:val="DefaultParagraphFont"/>
    <w:rsid w:val="006E43D7"/>
    <w:rPr>
      <w:i/>
      <w:iCs/>
      <w:sz w:val="20"/>
      <w:u w:val="single"/>
    </w:rPr>
  </w:style>
  <w:style w:type="character" w:customStyle="1" w:styleId="Style11ptItalic">
    <w:name w:val="Style 11 pt Italic"/>
    <w:basedOn w:val="DefaultParagraphFont"/>
    <w:rsid w:val="006E43D7"/>
    <w:rPr>
      <w:rFonts w:ascii="Times New Roman" w:hAnsi="Times New Roman" w:cs="Times New Roman" w:hint="default"/>
      <w:i/>
      <w:iCs/>
      <w:sz w:val="20"/>
    </w:rPr>
  </w:style>
  <w:style w:type="character" w:customStyle="1" w:styleId="Style9ptUnderline6">
    <w:name w:val="Style 9 pt Underline6"/>
    <w:basedOn w:val="DefaultParagraphFont"/>
    <w:rsid w:val="006E43D7"/>
    <w:rPr>
      <w:sz w:val="20"/>
      <w:u w:val="single"/>
    </w:rPr>
  </w:style>
  <w:style w:type="character" w:customStyle="1" w:styleId="ct-with-fmlt">
    <w:name w:val="ct-with-fmlt"/>
    <w:basedOn w:val="DefaultParagraphFont"/>
    <w:rsid w:val="006E43D7"/>
  </w:style>
  <w:style w:type="character" w:customStyle="1" w:styleId="ital-inline">
    <w:name w:val="ital-inline"/>
    <w:basedOn w:val="DefaultParagraphFont"/>
    <w:rsid w:val="006E43D7"/>
  </w:style>
  <w:style w:type="character" w:customStyle="1" w:styleId="cross-head">
    <w:name w:val="cross-head"/>
    <w:rsid w:val="006E43D7"/>
  </w:style>
  <w:style w:type="character" w:customStyle="1" w:styleId="dateline">
    <w:name w:val="dateline"/>
    <w:rsid w:val="006E43D7"/>
  </w:style>
  <w:style w:type="character" w:customStyle="1" w:styleId="Subtitle1">
    <w:name w:val="Subtitle1"/>
    <w:rsid w:val="006E43D7"/>
  </w:style>
  <w:style w:type="character" w:customStyle="1" w:styleId="metaorigin">
    <w:name w:val="meta_origin"/>
    <w:rsid w:val="006E43D7"/>
  </w:style>
  <w:style w:type="character" w:customStyle="1" w:styleId="mandelbrotrefrag">
    <w:name w:val="mandelbrot_refrag"/>
    <w:rsid w:val="006E43D7"/>
  </w:style>
  <w:style w:type="character" w:customStyle="1" w:styleId="eminfo">
    <w:name w:val="eminfo"/>
    <w:rsid w:val="006E43D7"/>
  </w:style>
  <w:style w:type="character" w:customStyle="1" w:styleId="emhighlight">
    <w:name w:val="emhighlight"/>
    <w:rsid w:val="006E43D7"/>
  </w:style>
  <w:style w:type="character" w:customStyle="1" w:styleId="at">
    <w:name w:val="at"/>
    <w:rsid w:val="006E43D7"/>
  </w:style>
  <w:style w:type="character" w:customStyle="1" w:styleId="name">
    <w:name w:val="name"/>
    <w:rsid w:val="006E43D7"/>
  </w:style>
  <w:style w:type="character" w:customStyle="1" w:styleId="tkrname">
    <w:name w:val="tkrname"/>
    <w:rsid w:val="006E43D7"/>
  </w:style>
  <w:style w:type="character" w:customStyle="1" w:styleId="tkrchange">
    <w:name w:val="tkrchange"/>
    <w:rsid w:val="006E43D7"/>
  </w:style>
  <w:style w:type="character" w:customStyle="1" w:styleId="source-org">
    <w:name w:val="source-org"/>
    <w:rsid w:val="006E43D7"/>
  </w:style>
  <w:style w:type="character" w:customStyle="1" w:styleId="updated">
    <w:name w:val="updated"/>
    <w:rsid w:val="006E43D7"/>
  </w:style>
  <w:style w:type="character" w:customStyle="1" w:styleId="last">
    <w:name w:val="last"/>
    <w:rsid w:val="006E43D7"/>
  </w:style>
  <w:style w:type="character" w:customStyle="1" w:styleId="institution">
    <w:name w:val="institution"/>
    <w:rsid w:val="006E43D7"/>
  </w:style>
  <w:style w:type="character" w:customStyle="1" w:styleId="CharChar5">
    <w:name w:val="Char Char5"/>
    <w:rsid w:val="006E43D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E43D7"/>
  </w:style>
  <w:style w:type="character" w:customStyle="1" w:styleId="Style11ptBoldUnderline1">
    <w:name w:val="Style 11 pt Bold Underline1"/>
    <w:rsid w:val="006E43D7"/>
    <w:rPr>
      <w:b/>
      <w:bCs/>
      <w:sz w:val="20"/>
      <w:u w:val="single"/>
    </w:rPr>
  </w:style>
  <w:style w:type="character" w:customStyle="1" w:styleId="StyleStyleunderlineBold11pt">
    <w:name w:val="Style Style underline + Bold + 11 pt"/>
    <w:rsid w:val="006E43D7"/>
    <w:rPr>
      <w:bCs/>
      <w:sz w:val="20"/>
      <w:u w:val="single"/>
    </w:rPr>
  </w:style>
  <w:style w:type="character" w:customStyle="1" w:styleId="StyleunderlineAsianTimesNewRomanBold">
    <w:name w:val="Style underline + (Asian) Times New Roman Bold"/>
    <w:rsid w:val="006E43D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E43D7"/>
    <w:rPr>
      <w:b/>
      <w:bCs/>
      <w:sz w:val="20"/>
      <w:u w:val="single"/>
      <w:bdr w:val="single" w:sz="4" w:space="0" w:color="auto" w:frame="1"/>
    </w:rPr>
  </w:style>
  <w:style w:type="character" w:customStyle="1" w:styleId="Style9ptBoldUnderline1">
    <w:name w:val="Style 9 pt Bold Underline1"/>
    <w:rsid w:val="006E43D7"/>
    <w:rPr>
      <w:bCs/>
      <w:sz w:val="22"/>
      <w:u w:val="single"/>
    </w:rPr>
  </w:style>
  <w:style w:type="character" w:customStyle="1" w:styleId="Style11ptBoldUnderlineBorderSinglesolidlineAuto1">
    <w:name w:val="Style 11 pt Bold Underline Border: : (Single solid line Auto  ...1"/>
    <w:rsid w:val="006E43D7"/>
    <w:rPr>
      <w:b/>
      <w:bCs/>
      <w:sz w:val="20"/>
      <w:u w:val="single"/>
      <w:bdr w:val="single" w:sz="4" w:space="0" w:color="auto" w:frame="1"/>
    </w:rPr>
  </w:style>
  <w:style w:type="character" w:customStyle="1" w:styleId="quotepeekbase">
    <w:name w:val="quotepeekbase"/>
    <w:rsid w:val="006E43D7"/>
  </w:style>
  <w:style w:type="character" w:customStyle="1" w:styleId="cardChar11">
    <w:name w:val="card Char1"/>
    <w:rsid w:val="006E43D7"/>
    <w:rPr>
      <w:rFonts w:ascii="Calibri" w:eastAsia="Calibri" w:hAnsi="Calibri" w:hint="default"/>
      <w:sz w:val="24"/>
      <w:szCs w:val="22"/>
      <w:lang w:val="x-none" w:eastAsia="x-none"/>
    </w:rPr>
  </w:style>
  <w:style w:type="character" w:customStyle="1" w:styleId="NormalCard">
    <w:name w:val="Normal Card"/>
    <w:uiPriority w:val="1"/>
    <w:qFormat/>
    <w:rsid w:val="006E43D7"/>
    <w:rPr>
      <w:rFonts w:ascii="Times New Roman" w:hAnsi="Times New Roman" w:cs="Times New Roman" w:hint="default"/>
      <w:sz w:val="24"/>
    </w:rPr>
  </w:style>
  <w:style w:type="character" w:customStyle="1" w:styleId="HighlightedUnderline">
    <w:name w:val="Highlighted Underline"/>
    <w:uiPriority w:val="1"/>
    <w:qFormat/>
    <w:rsid w:val="006E43D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E43D7"/>
    <w:rPr>
      <w:rFonts w:ascii="Times New Roman" w:hAnsi="Times New Roman" w:cs="Times New Roman" w:hint="default"/>
      <w:sz w:val="16"/>
      <w:szCs w:val="16"/>
    </w:rPr>
  </w:style>
  <w:style w:type="character" w:customStyle="1" w:styleId="timebox">
    <w:name w:val="timebox"/>
    <w:rsid w:val="006E43D7"/>
  </w:style>
  <w:style w:type="character" w:customStyle="1" w:styleId="Heading2Subtext">
    <w:name w:val="Heading 2 Subtext"/>
    <w:rsid w:val="006E43D7"/>
    <w:rPr>
      <w:rFonts w:ascii="Times New Roman" w:hAnsi="Times New Roman" w:cs="Times New Roman" w:hint="default"/>
      <w:sz w:val="16"/>
    </w:rPr>
  </w:style>
  <w:style w:type="character" w:customStyle="1" w:styleId="-SmallText-">
    <w:name w:val="-Small Text-"/>
    <w:rsid w:val="006E43D7"/>
    <w:rPr>
      <w:rFonts w:ascii="Garamond" w:hAnsi="Garamond" w:hint="default"/>
      <w:sz w:val="16"/>
    </w:rPr>
  </w:style>
  <w:style w:type="character" w:customStyle="1" w:styleId="tagchar0">
    <w:name w:val="tagchar"/>
    <w:basedOn w:val="DefaultParagraphFont"/>
    <w:rsid w:val="006E43D7"/>
  </w:style>
  <w:style w:type="character" w:customStyle="1" w:styleId="StyleBoldUnderline1">
    <w:name w:val="Style Bold Underline1"/>
    <w:basedOn w:val="DefaultParagraphFont"/>
    <w:rsid w:val="006E43D7"/>
    <w:rPr>
      <w:b w:val="0"/>
      <w:bCs/>
      <w:u w:val="single"/>
    </w:rPr>
  </w:style>
  <w:style w:type="character" w:customStyle="1" w:styleId="label">
    <w:name w:val="label"/>
    <w:rsid w:val="006E43D7"/>
  </w:style>
  <w:style w:type="paragraph" w:customStyle="1" w:styleId="nromal">
    <w:name w:val="nromal"/>
    <w:basedOn w:val="Normal"/>
    <w:uiPriority w:val="99"/>
    <w:qFormat/>
    <w:rsid w:val="006E43D7"/>
    <w:pPr>
      <w:keepNext/>
      <w:keepLines/>
      <w:spacing w:before="200"/>
      <w:outlineLvl w:val="3"/>
    </w:pPr>
    <w:rPr>
      <w:rFonts w:eastAsia="Times New Roman" w:cs="Cambria"/>
      <w:b/>
      <w:iCs/>
    </w:rPr>
  </w:style>
  <w:style w:type="paragraph" w:customStyle="1" w:styleId="natural">
    <w:name w:val="natural"/>
    <w:basedOn w:val="Normal"/>
    <w:uiPriority w:val="99"/>
    <w:qFormat/>
    <w:rsid w:val="006E43D7"/>
    <w:pPr>
      <w:keepNext/>
      <w:keepLines/>
      <w:spacing w:before="200"/>
      <w:outlineLvl w:val="3"/>
    </w:pPr>
    <w:rPr>
      <w:rFonts w:eastAsia="Times New Roman"/>
      <w:b/>
      <w:iCs/>
    </w:rPr>
  </w:style>
  <w:style w:type="paragraph" w:customStyle="1" w:styleId="nroaml">
    <w:name w:val="nroaml"/>
    <w:basedOn w:val="Normal"/>
    <w:uiPriority w:val="99"/>
    <w:qFormat/>
    <w:rsid w:val="006E43D7"/>
    <w:pPr>
      <w:keepNext/>
      <w:keepLines/>
      <w:spacing w:before="200"/>
      <w:outlineLvl w:val="3"/>
    </w:pPr>
    <w:rPr>
      <w:rFonts w:eastAsia="Times New Roman"/>
      <w:b/>
      <w:iCs/>
    </w:rPr>
  </w:style>
  <w:style w:type="paragraph" w:customStyle="1" w:styleId="noraml">
    <w:name w:val="noraml"/>
    <w:basedOn w:val="Normal"/>
    <w:uiPriority w:val="99"/>
    <w:qFormat/>
    <w:rsid w:val="006E43D7"/>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6E43D7"/>
    <w:pPr>
      <w:tabs>
        <w:tab w:val="num" w:pos="360"/>
      </w:tabs>
      <w:ind w:left="360" w:hanging="360"/>
      <w:contextualSpacing/>
    </w:pPr>
    <w:rPr>
      <w:rFonts w:eastAsia="Calibri"/>
    </w:rPr>
  </w:style>
  <w:style w:type="table" w:styleId="MediumGrid1">
    <w:name w:val="Medium Grid 1"/>
    <w:basedOn w:val="TableNormal"/>
    <w:uiPriority w:val="67"/>
    <w:rsid w:val="006E43D7"/>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E43D7"/>
    <w:rPr>
      <w:rFonts w:eastAsia="Calibri"/>
      <w:sz w:val="16"/>
      <w:szCs w:val="16"/>
    </w:rPr>
  </w:style>
  <w:style w:type="character" w:customStyle="1" w:styleId="SmallSizeParagraphChar">
    <w:name w:val="Small Size Paragraph Char"/>
    <w:link w:val="SmallSizeParagraph"/>
    <w:rsid w:val="006E43D7"/>
    <w:rPr>
      <w:rFonts w:ascii="Calibri" w:eastAsia="Calibri" w:hAnsi="Calibri" w:cs="Calibri"/>
      <w:sz w:val="16"/>
      <w:szCs w:val="16"/>
    </w:rPr>
  </w:style>
  <w:style w:type="character" w:customStyle="1" w:styleId="lede">
    <w:name w:val="lede"/>
    <w:basedOn w:val="DefaultParagraphFont"/>
    <w:rsid w:val="006E43D7"/>
  </w:style>
  <w:style w:type="character" w:customStyle="1" w:styleId="Heading7Char1">
    <w:name w:val="Heading 7 Char1"/>
    <w:basedOn w:val="DefaultParagraphFont"/>
    <w:semiHidden/>
    <w:rsid w:val="006E43D7"/>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6E43D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E43D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E43D7"/>
    <w:rPr>
      <w:rFonts w:eastAsia="MS Mincho"/>
      <w:szCs w:val="20"/>
      <w:u w:val="single"/>
    </w:rPr>
  </w:style>
  <w:style w:type="character" w:customStyle="1" w:styleId="UnderlineChar2CharCharChar">
    <w:name w:val="Underline Char2 Char Char Char"/>
    <w:link w:val="UnderlineChar2CharChar"/>
    <w:rsid w:val="006E43D7"/>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6E43D7"/>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6E43D7"/>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6E43D7"/>
    <w:pPr>
      <w:spacing w:after="200"/>
      <w:contextualSpacing/>
    </w:pPr>
    <w:rPr>
      <w:rFonts w:eastAsia="Calibri"/>
    </w:rPr>
  </w:style>
  <w:style w:type="character" w:customStyle="1" w:styleId="StyleCardText9ptChar">
    <w:name w:val="Style Card Text + 9 pt Char"/>
    <w:basedOn w:val="DefaultParagraphFont"/>
    <w:link w:val="StyleCardText9pt"/>
    <w:rsid w:val="006E43D7"/>
    <w:rPr>
      <w:rFonts w:ascii="Calibri" w:eastAsia="Calibri" w:hAnsi="Calibri" w:cs="Calibri"/>
    </w:rPr>
  </w:style>
  <w:style w:type="paragraph" w:styleId="Quote">
    <w:name w:val="Quote"/>
    <w:basedOn w:val="Normal"/>
    <w:next w:val="Normal"/>
    <w:link w:val="QuoteChar1"/>
    <w:uiPriority w:val="29"/>
    <w:qFormat/>
    <w:rsid w:val="006E43D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6E43D7"/>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E43D7"/>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E43D7"/>
    <w:rPr>
      <w:rFonts w:ascii="Times New Roman" w:hAnsi="Times New Roman" w:cs="Times New Roman"/>
      <w:b/>
      <w:bCs/>
      <w:szCs w:val="24"/>
      <w:u w:val="single"/>
      <w:bdr w:val="single" w:sz="4" w:space="0" w:color="auto"/>
    </w:rPr>
  </w:style>
  <w:style w:type="character" w:customStyle="1" w:styleId="UnderlinedChar1">
    <w:name w:val="Underlined Char1"/>
    <w:basedOn w:val="DefaultParagraphFont"/>
    <w:rsid w:val="006E43D7"/>
    <w:rPr>
      <w:rFonts w:ascii="Century Gothic" w:hAnsi="Century Gothic"/>
      <w:sz w:val="24"/>
      <w:u w:val="thick"/>
    </w:rPr>
  </w:style>
  <w:style w:type="character" w:customStyle="1" w:styleId="StyleTimesNewRoman12ptBold">
    <w:name w:val="Style Times New Roman 12 pt Bold"/>
    <w:rsid w:val="006E43D7"/>
    <w:rPr>
      <w:b/>
      <w:bCs/>
      <w:sz w:val="24"/>
    </w:rPr>
  </w:style>
  <w:style w:type="character" w:customStyle="1" w:styleId="Intemphasis">
    <w:name w:val="Intemphasis"/>
    <w:uiPriority w:val="1"/>
    <w:qFormat/>
    <w:rsid w:val="006E43D7"/>
    <w:rPr>
      <w:rFonts w:ascii="Cambria" w:hAnsi="Cambria"/>
      <w:b/>
      <w:sz w:val="20"/>
      <w:u w:val="single"/>
      <w:bdr w:val="single" w:sz="4" w:space="0" w:color="auto"/>
      <w:shd w:val="pct25" w:color="auto" w:fill="auto"/>
    </w:rPr>
  </w:style>
  <w:style w:type="character" w:customStyle="1" w:styleId="BoldUnderlineChar1">
    <w:name w:val="BoldUnderline Char1"/>
    <w:rsid w:val="006E43D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E43D7"/>
    <w:pPr>
      <w:contextualSpacing/>
    </w:pPr>
    <w:rPr>
      <w:rFonts w:eastAsia="Cambria"/>
      <w:b/>
      <w:sz w:val="24"/>
    </w:rPr>
  </w:style>
  <w:style w:type="paragraph" w:customStyle="1" w:styleId="Shrink8">
    <w:name w:val="Shrink8"/>
    <w:basedOn w:val="Normal"/>
    <w:uiPriority w:val="99"/>
    <w:qFormat/>
    <w:rsid w:val="006E43D7"/>
    <w:rPr>
      <w:rFonts w:eastAsia="Cambria"/>
    </w:rPr>
  </w:style>
  <w:style w:type="paragraph" w:customStyle="1" w:styleId="UnderlineText">
    <w:name w:val="Underline Text"/>
    <w:basedOn w:val="Normal"/>
    <w:link w:val="UnderlineTextChar"/>
    <w:qFormat/>
    <w:rsid w:val="006E43D7"/>
    <w:pPr>
      <w:ind w:left="288"/>
    </w:pPr>
    <w:rPr>
      <w:rFonts w:asciiTheme="minorHAnsi" w:hAnsiTheme="minorHAnsi" w:cstheme="minorBidi"/>
      <w:szCs w:val="24"/>
      <w:u w:val="single"/>
    </w:rPr>
  </w:style>
  <w:style w:type="paragraph" w:customStyle="1" w:styleId="HotRoute0">
    <w:name w:val="Hot Route"/>
    <w:basedOn w:val="Normal"/>
    <w:link w:val="HotRouteChar0"/>
    <w:qFormat/>
    <w:rsid w:val="006E43D7"/>
    <w:pPr>
      <w:ind w:left="288"/>
    </w:pPr>
    <w:rPr>
      <w:rFonts w:eastAsia="Cambria"/>
      <w:iCs/>
      <w:color w:val="000000"/>
      <w:sz w:val="18"/>
    </w:rPr>
  </w:style>
  <w:style w:type="character" w:customStyle="1" w:styleId="commentstext">
    <w:name w:val="comments_text"/>
    <w:uiPriority w:val="99"/>
    <w:rsid w:val="006E43D7"/>
    <w:rPr>
      <w:rFonts w:cs="Times New Roman"/>
    </w:rPr>
  </w:style>
  <w:style w:type="paragraph" w:customStyle="1" w:styleId="Heading42">
    <w:name w:val="Heading 42"/>
    <w:basedOn w:val="Normal"/>
    <w:uiPriority w:val="99"/>
    <w:qFormat/>
    <w:rsid w:val="006E43D7"/>
    <w:rPr>
      <w:rFonts w:eastAsia="Times New Roman"/>
    </w:rPr>
  </w:style>
  <w:style w:type="paragraph" w:customStyle="1" w:styleId="DebateNormal">
    <w:name w:val="DebateNormal"/>
    <w:basedOn w:val="Normal"/>
    <w:link w:val="DebateNormalChar"/>
    <w:qFormat/>
    <w:rsid w:val="006E43D7"/>
    <w:pPr>
      <w:spacing w:line="276" w:lineRule="auto"/>
    </w:pPr>
    <w:rPr>
      <w:rFonts w:eastAsia="Calibri"/>
      <w:szCs w:val="20"/>
    </w:rPr>
  </w:style>
  <w:style w:type="character" w:customStyle="1" w:styleId="DebateNormalChar">
    <w:name w:val="DebateNormal Char"/>
    <w:basedOn w:val="DefaultParagraphFont"/>
    <w:link w:val="DebateNormal"/>
    <w:rsid w:val="006E43D7"/>
    <w:rPr>
      <w:rFonts w:ascii="Calibri" w:eastAsia="Calibri" w:hAnsi="Calibri" w:cs="Calibri"/>
      <w:szCs w:val="20"/>
    </w:rPr>
  </w:style>
  <w:style w:type="paragraph" w:customStyle="1" w:styleId="DebateEmphasis">
    <w:name w:val="DebateEmphasis"/>
    <w:basedOn w:val="Normal"/>
    <w:link w:val="DebateEmphasisChar"/>
    <w:qFormat/>
    <w:rsid w:val="006E43D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E43D7"/>
    <w:rPr>
      <w:rFonts w:ascii="Calibri" w:eastAsia="Calibri" w:hAnsi="Calibri" w:cs="Calibri"/>
      <w:b/>
      <w:szCs w:val="20"/>
      <w:u w:val="single"/>
    </w:rPr>
  </w:style>
  <w:style w:type="paragraph" w:customStyle="1" w:styleId="NormalCite">
    <w:name w:val="NormalCite"/>
    <w:link w:val="NormalCiteChar"/>
    <w:qFormat/>
    <w:rsid w:val="006E43D7"/>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6E43D7"/>
    <w:rPr>
      <w:rFonts w:ascii="Times New Roman" w:hAnsi="Times New Roman" w:cs="Times New Roman"/>
      <w:sz w:val="18"/>
    </w:rPr>
  </w:style>
  <w:style w:type="paragraph" w:customStyle="1" w:styleId="StyleUnderlineChar11pt3">
    <w:name w:val="Style Underline Char + 11 pt3"/>
    <w:link w:val="StyleUnderlineChar11pt3Char"/>
    <w:qFormat/>
    <w:rsid w:val="006E43D7"/>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6E43D7"/>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6E43D7"/>
  </w:style>
  <w:style w:type="character" w:customStyle="1" w:styleId="StyleunderlineBold0">
    <w:name w:val="Style underline + Bold"/>
    <w:basedOn w:val="underline"/>
    <w:rsid w:val="006E43D7"/>
    <w:rPr>
      <w:rFonts w:ascii="Times New Roman" w:hAnsi="Times New Roman"/>
      <w:sz w:val="20"/>
      <w:u w:val="single"/>
    </w:rPr>
  </w:style>
  <w:style w:type="character" w:customStyle="1" w:styleId="BodyTextIndent3Char1">
    <w:name w:val="Body Text Indent 3 Char1"/>
    <w:basedOn w:val="DefaultParagraphFont"/>
    <w:uiPriority w:val="99"/>
    <w:rsid w:val="006E43D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6E43D7"/>
    <w:rPr>
      <w:b/>
      <w:bCs/>
      <w:strike w:val="0"/>
      <w:dstrike w:val="0"/>
      <w:sz w:val="24"/>
      <w:u w:val="none"/>
      <w:effect w:val="none"/>
    </w:rPr>
  </w:style>
  <w:style w:type="character" w:customStyle="1" w:styleId="UnderlineChar5Char">
    <w:name w:val="Underline Char5 Char"/>
    <w:basedOn w:val="DefaultParagraphFont"/>
    <w:rsid w:val="006E43D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E43D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E43D7"/>
    <w:rPr>
      <w:szCs w:val="24"/>
      <w:u w:val="single"/>
      <w:lang w:val="en-US" w:eastAsia="en-US" w:bidi="ar-SA"/>
    </w:rPr>
  </w:style>
  <w:style w:type="character" w:customStyle="1" w:styleId="UnderlineChar4Char">
    <w:name w:val="Underline Char4 Char"/>
    <w:basedOn w:val="DefaultParagraphFont"/>
    <w:link w:val="UnderlineChar4"/>
    <w:rsid w:val="006E43D7"/>
    <w:rPr>
      <w:szCs w:val="24"/>
      <w:u w:val="single"/>
    </w:rPr>
  </w:style>
  <w:style w:type="paragraph" w:customStyle="1" w:styleId="UnderlineChar4">
    <w:name w:val="Underline Char4"/>
    <w:basedOn w:val="Normal"/>
    <w:link w:val="UnderlineChar4Char"/>
    <w:qFormat/>
    <w:rsid w:val="006E43D7"/>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6E43D7"/>
    <w:rPr>
      <w:b/>
      <w:szCs w:val="24"/>
      <w:u w:val="single"/>
    </w:rPr>
  </w:style>
  <w:style w:type="paragraph" w:customStyle="1" w:styleId="BoldandUnderlineChar3">
    <w:name w:val="Bold and Underline Char3"/>
    <w:basedOn w:val="Normal"/>
    <w:link w:val="BoldandUnderlineChar3Char2"/>
    <w:qFormat/>
    <w:rsid w:val="006E43D7"/>
    <w:rPr>
      <w:rFonts w:asciiTheme="minorHAnsi" w:hAnsiTheme="minorHAnsi" w:cstheme="minorBidi"/>
      <w:b/>
      <w:szCs w:val="24"/>
      <w:u w:val="single"/>
    </w:rPr>
  </w:style>
  <w:style w:type="paragraph" w:customStyle="1" w:styleId="Language">
    <w:name w:val="Language"/>
    <w:basedOn w:val="Normal"/>
    <w:link w:val="LanguageChar"/>
    <w:qFormat/>
    <w:rsid w:val="006E43D7"/>
    <w:rPr>
      <w:rFonts w:eastAsia="Times New Roman"/>
      <w:strike/>
      <w:szCs w:val="20"/>
    </w:rPr>
  </w:style>
  <w:style w:type="character" w:customStyle="1" w:styleId="LanguageChar">
    <w:name w:val="Language Char"/>
    <w:basedOn w:val="DefaultParagraphFont"/>
    <w:link w:val="Language"/>
    <w:rsid w:val="006E43D7"/>
    <w:rPr>
      <w:rFonts w:ascii="Calibri" w:eastAsia="Times New Roman" w:hAnsi="Calibri" w:cs="Calibri"/>
      <w:strike/>
      <w:szCs w:val="20"/>
    </w:rPr>
  </w:style>
  <w:style w:type="paragraph" w:customStyle="1" w:styleId="UnderlineChar3">
    <w:name w:val="Underline Char3"/>
    <w:basedOn w:val="Normal"/>
    <w:link w:val="UnderlineChar3Char"/>
    <w:qFormat/>
    <w:rsid w:val="006E43D7"/>
    <w:rPr>
      <w:rFonts w:eastAsia="Times New Roman"/>
      <w:u w:val="single"/>
    </w:rPr>
  </w:style>
  <w:style w:type="character" w:customStyle="1" w:styleId="UnderlineChar3Char">
    <w:name w:val="Underline Char3 Char"/>
    <w:basedOn w:val="DefaultParagraphFont"/>
    <w:link w:val="UnderlineChar3"/>
    <w:rsid w:val="006E43D7"/>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6E43D7"/>
    <w:rPr>
      <w:rFonts w:eastAsia="Times New Roman"/>
      <w:b/>
      <w:u w:val="single"/>
    </w:rPr>
  </w:style>
  <w:style w:type="character" w:customStyle="1" w:styleId="BoldandUnderlineChar3CharChar">
    <w:name w:val="Bold and Underline Char3 Char Char"/>
    <w:basedOn w:val="DefaultParagraphFont"/>
    <w:link w:val="BoldandUnderlineChar3Char"/>
    <w:rsid w:val="006E43D7"/>
    <w:rPr>
      <w:rFonts w:ascii="Calibri" w:eastAsia="Times New Roman" w:hAnsi="Calibri" w:cs="Calibri"/>
      <w:b/>
      <w:u w:val="single"/>
    </w:rPr>
  </w:style>
  <w:style w:type="character" w:customStyle="1" w:styleId="FontStyle477">
    <w:name w:val="Font Style477"/>
    <w:basedOn w:val="DefaultParagraphFont"/>
    <w:uiPriority w:val="99"/>
    <w:rsid w:val="006E43D7"/>
    <w:rPr>
      <w:rFonts w:ascii="Times New Roman" w:hAnsi="Times New Roman" w:cs="Times New Roman"/>
      <w:sz w:val="18"/>
      <w:szCs w:val="18"/>
    </w:rPr>
  </w:style>
  <w:style w:type="character" w:customStyle="1" w:styleId="FontStyle505">
    <w:name w:val="Font Style505"/>
    <w:basedOn w:val="DefaultParagraphFont"/>
    <w:uiPriority w:val="99"/>
    <w:rsid w:val="006E43D7"/>
    <w:rPr>
      <w:rFonts w:ascii="Times New Roman" w:hAnsi="Times New Roman" w:cs="Times New Roman"/>
      <w:sz w:val="18"/>
      <w:szCs w:val="18"/>
    </w:rPr>
  </w:style>
  <w:style w:type="character" w:customStyle="1" w:styleId="FontStyle514">
    <w:name w:val="Font Style514"/>
    <w:basedOn w:val="DefaultParagraphFont"/>
    <w:uiPriority w:val="99"/>
    <w:rsid w:val="006E43D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E43D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E43D7"/>
    <w:rPr>
      <w:rFonts w:ascii="Calibri" w:eastAsia="Times New Roman" w:hAnsi="Calibri" w:cs="Calibri"/>
      <w:b/>
      <w:bCs/>
      <w:i/>
      <w:iCs/>
      <w:u w:val="single"/>
    </w:rPr>
  </w:style>
  <w:style w:type="character" w:customStyle="1" w:styleId="FontStyle500">
    <w:name w:val="Font Style500"/>
    <w:basedOn w:val="DefaultParagraphFont"/>
    <w:uiPriority w:val="99"/>
    <w:rsid w:val="006E43D7"/>
    <w:rPr>
      <w:rFonts w:ascii="Times New Roman" w:hAnsi="Times New Roman" w:cs="Times New Roman"/>
      <w:b/>
      <w:bCs/>
      <w:sz w:val="16"/>
      <w:szCs w:val="16"/>
    </w:rPr>
  </w:style>
  <w:style w:type="character" w:customStyle="1" w:styleId="LanguageEditingChar">
    <w:name w:val="Language Editing Char"/>
    <w:link w:val="LanguageEditing"/>
    <w:locked/>
    <w:rsid w:val="006E43D7"/>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6E43D7"/>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6E43D7"/>
    <w:rPr>
      <w:rFonts w:ascii="Times New Roman" w:eastAsia="Times New Roman" w:hAnsi="Times New Roman" w:cs="Times New Roman"/>
      <w:b/>
      <w:szCs w:val="24"/>
      <w:u w:val="single"/>
    </w:rPr>
  </w:style>
  <w:style w:type="paragraph" w:customStyle="1" w:styleId="CardT1">
    <w:name w:val="CardT1"/>
    <w:basedOn w:val="Normal"/>
    <w:link w:val="CardT1Char"/>
    <w:qFormat/>
    <w:rsid w:val="006E43D7"/>
    <w:rPr>
      <w:rFonts w:eastAsia="Calibri"/>
      <w:kern w:val="2"/>
      <w:sz w:val="14"/>
      <w:szCs w:val="14"/>
      <w:lang w:eastAsia="zh-TW"/>
    </w:rPr>
  </w:style>
  <w:style w:type="character" w:customStyle="1" w:styleId="CardT1Char">
    <w:name w:val="CardT1 Char"/>
    <w:link w:val="CardT1"/>
    <w:rsid w:val="006E43D7"/>
    <w:rPr>
      <w:rFonts w:ascii="Calibri" w:eastAsia="Calibri" w:hAnsi="Calibri" w:cs="Calibri"/>
      <w:kern w:val="2"/>
      <w:sz w:val="14"/>
      <w:szCs w:val="14"/>
      <w:lang w:eastAsia="zh-TW"/>
    </w:rPr>
  </w:style>
  <w:style w:type="character" w:customStyle="1" w:styleId="CardCite1">
    <w:name w:val="CardCite1"/>
    <w:qFormat/>
    <w:rsid w:val="006E43D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E43D7"/>
    <w:rPr>
      <w:rFonts w:ascii="Times New Roman" w:hAnsi="Times New Roman" w:cs="Times New Roman"/>
      <w:sz w:val="14"/>
      <w:szCs w:val="14"/>
    </w:rPr>
  </w:style>
  <w:style w:type="character" w:customStyle="1" w:styleId="FontStyle212">
    <w:name w:val="Font Style212"/>
    <w:basedOn w:val="DefaultParagraphFont"/>
    <w:uiPriority w:val="99"/>
    <w:rsid w:val="006E43D7"/>
    <w:rPr>
      <w:rFonts w:ascii="Times New Roman" w:hAnsi="Times New Roman" w:cs="Times New Roman"/>
      <w:b/>
      <w:bCs/>
      <w:sz w:val="18"/>
      <w:szCs w:val="18"/>
    </w:rPr>
  </w:style>
  <w:style w:type="character" w:customStyle="1" w:styleId="FontStyle275">
    <w:name w:val="Font Style275"/>
    <w:basedOn w:val="DefaultParagraphFont"/>
    <w:uiPriority w:val="99"/>
    <w:rsid w:val="006E43D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E43D7"/>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6E43D7"/>
    <w:rPr>
      <w:rFonts w:eastAsia="Times New Roman"/>
      <w:b/>
      <w:bCs/>
      <w:szCs w:val="24"/>
      <w:u w:val="single"/>
    </w:rPr>
  </w:style>
  <w:style w:type="paragraph" w:customStyle="1" w:styleId="Underline20">
    <w:name w:val="Underline2"/>
    <w:basedOn w:val="Normal"/>
    <w:link w:val="Underline2Char"/>
    <w:uiPriority w:val="4"/>
    <w:qFormat/>
    <w:rsid w:val="006E43D7"/>
    <w:rPr>
      <w:rFonts w:eastAsia="Calibri"/>
      <w:u w:val="single"/>
    </w:rPr>
  </w:style>
  <w:style w:type="character" w:customStyle="1" w:styleId="Underline2Char">
    <w:name w:val="Underline2 Char"/>
    <w:link w:val="Underline20"/>
    <w:uiPriority w:val="4"/>
    <w:rsid w:val="006E43D7"/>
    <w:rPr>
      <w:rFonts w:ascii="Calibri" w:eastAsia="Calibri" w:hAnsi="Calibri" w:cs="Calibri"/>
      <w:u w:val="single"/>
    </w:rPr>
  </w:style>
  <w:style w:type="character" w:customStyle="1" w:styleId="CharacterStyle3">
    <w:name w:val="Character Style 3"/>
    <w:uiPriority w:val="99"/>
    <w:rsid w:val="006E43D7"/>
    <w:rPr>
      <w:rFonts w:ascii="Bookman Old Style" w:hAnsi="Bookman Old Style" w:cs="Bookman Old Style"/>
      <w:spacing w:val="-5"/>
      <w:sz w:val="18"/>
      <w:szCs w:val="18"/>
    </w:rPr>
  </w:style>
  <w:style w:type="paragraph" w:customStyle="1" w:styleId="p0">
    <w:name w:val="p0"/>
    <w:basedOn w:val="Normal"/>
    <w:uiPriority w:val="99"/>
    <w:qFormat/>
    <w:rsid w:val="006E43D7"/>
    <w:pPr>
      <w:spacing w:before="100" w:beforeAutospacing="1" w:after="100" w:afterAutospacing="1"/>
    </w:pPr>
    <w:rPr>
      <w:rFonts w:eastAsia="Times New Roman"/>
      <w:sz w:val="24"/>
    </w:rPr>
  </w:style>
  <w:style w:type="character" w:customStyle="1" w:styleId="1">
    <w:name w:val="1"/>
    <w:rsid w:val="006E43D7"/>
    <w:rPr>
      <w:rFonts w:cs="Arial"/>
      <w:bCs/>
      <w:sz w:val="20"/>
      <w:u w:val="single"/>
      <w:lang w:val="en-US" w:eastAsia="en-US" w:bidi="ar-SA"/>
    </w:rPr>
  </w:style>
  <w:style w:type="paragraph" w:customStyle="1" w:styleId="dropcap">
    <w:name w:val="dropcap"/>
    <w:basedOn w:val="Normal"/>
    <w:uiPriority w:val="99"/>
    <w:qFormat/>
    <w:rsid w:val="006E43D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6E43D7"/>
    <w:rPr>
      <w:rFonts w:ascii="Georgia" w:hAnsi="Georgia"/>
    </w:rPr>
  </w:style>
  <w:style w:type="paragraph" w:customStyle="1" w:styleId="StyleStyle49pt6">
    <w:name w:val="Style Style4 + 9 pt6"/>
    <w:basedOn w:val="Style4"/>
    <w:link w:val="StyleStyle49pt6Char"/>
    <w:qFormat/>
    <w:rsid w:val="006E43D7"/>
    <w:rPr>
      <w:rFonts w:ascii="Times New Roman" w:eastAsia="Times New Roman" w:hAnsi="Times New Roman" w:cs="Times New Roman"/>
    </w:rPr>
  </w:style>
  <w:style w:type="character" w:customStyle="1" w:styleId="StyleStyle49pt6Char">
    <w:name w:val="Style Style4 + 9 pt6 Char"/>
    <w:basedOn w:val="Style4Char"/>
    <w:link w:val="StyleStyle49pt6"/>
    <w:rsid w:val="006E43D7"/>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6E43D7"/>
    <w:rPr>
      <w:rFonts w:ascii="Georgia" w:eastAsia="Times New Roman" w:hAnsi="Georgia" w:cs="Times New Roman"/>
      <w:szCs w:val="24"/>
      <w:u w:val="single"/>
    </w:rPr>
  </w:style>
  <w:style w:type="character" w:customStyle="1" w:styleId="CharChar31">
    <w:name w:val="Char Char31"/>
    <w:rsid w:val="006E43D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E43D7"/>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E43D7"/>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E43D7"/>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E43D7"/>
    <w:rPr>
      <w:rFonts w:ascii="Georgia" w:hAnsi="Georgia"/>
      <w:b/>
      <w:bCs/>
      <w:szCs w:val="24"/>
      <w:u w:val="single"/>
    </w:rPr>
  </w:style>
  <w:style w:type="character" w:customStyle="1" w:styleId="Subtitle2">
    <w:name w:val="Subtitle2"/>
    <w:rsid w:val="006E43D7"/>
  </w:style>
  <w:style w:type="character" w:customStyle="1" w:styleId="drop">
    <w:name w:val="drop"/>
    <w:rsid w:val="006E43D7"/>
  </w:style>
  <w:style w:type="character" w:customStyle="1" w:styleId="bioline">
    <w:name w:val="bioline"/>
    <w:rsid w:val="006E43D7"/>
  </w:style>
  <w:style w:type="character" w:customStyle="1" w:styleId="articletitle0">
    <w:name w:val="article_title"/>
    <w:rsid w:val="006E43D7"/>
  </w:style>
  <w:style w:type="character" w:customStyle="1" w:styleId="A4">
    <w:name w:val="A4"/>
    <w:uiPriority w:val="99"/>
    <w:rsid w:val="006E43D7"/>
    <w:rPr>
      <w:color w:val="000000"/>
    </w:rPr>
  </w:style>
  <w:style w:type="character" w:customStyle="1" w:styleId="DebatenoramlChar">
    <w:name w:val="Debatenoraml Char"/>
    <w:link w:val="Debatenoraml"/>
    <w:locked/>
    <w:rsid w:val="006E43D7"/>
    <w:rPr>
      <w:rFonts w:ascii="Times New Roman" w:hAnsi="Times New Roman"/>
    </w:rPr>
  </w:style>
  <w:style w:type="paragraph" w:customStyle="1" w:styleId="Debatenoraml">
    <w:name w:val="Debatenoraml"/>
    <w:basedOn w:val="NoSpacing"/>
    <w:link w:val="DebatenoramlChar"/>
    <w:qFormat/>
    <w:rsid w:val="006E43D7"/>
    <w:pPr>
      <w:spacing w:before="0" w:line="240" w:lineRule="auto"/>
    </w:pPr>
    <w:rPr>
      <w:rFonts w:ascii="Times New Roman" w:hAnsi="Times New Roman"/>
    </w:rPr>
  </w:style>
  <w:style w:type="character" w:customStyle="1" w:styleId="s2">
    <w:name w:val="s2"/>
    <w:rsid w:val="006E43D7"/>
  </w:style>
  <w:style w:type="character" w:customStyle="1" w:styleId="s4">
    <w:name w:val="s4"/>
    <w:rsid w:val="006E43D7"/>
  </w:style>
  <w:style w:type="character" w:customStyle="1" w:styleId="s5">
    <w:name w:val="s5"/>
    <w:rsid w:val="006E43D7"/>
  </w:style>
  <w:style w:type="paragraph" w:customStyle="1" w:styleId="SynergyTag">
    <w:name w:val="SynergyTag"/>
    <w:basedOn w:val="Normal"/>
    <w:uiPriority w:val="99"/>
    <w:qFormat/>
    <w:rsid w:val="006E43D7"/>
    <w:rPr>
      <w:rFonts w:eastAsia="Calibri"/>
      <w:b/>
    </w:rPr>
  </w:style>
  <w:style w:type="paragraph" w:customStyle="1" w:styleId="Quals">
    <w:name w:val="Quals"/>
    <w:basedOn w:val="Normal"/>
    <w:link w:val="QualsChar"/>
    <w:qFormat/>
    <w:rsid w:val="006E43D7"/>
    <w:rPr>
      <w:rFonts w:eastAsia="Calibri"/>
      <w:sz w:val="18"/>
    </w:rPr>
  </w:style>
  <w:style w:type="character" w:customStyle="1" w:styleId="QualsChar">
    <w:name w:val="Quals Char"/>
    <w:link w:val="Quals"/>
    <w:rsid w:val="006E43D7"/>
    <w:rPr>
      <w:rFonts w:ascii="Calibri" w:eastAsia="Calibri" w:hAnsi="Calibri" w:cs="Calibri"/>
      <w:sz w:val="18"/>
    </w:rPr>
  </w:style>
  <w:style w:type="character" w:customStyle="1" w:styleId="cap">
    <w:name w:val="cap"/>
    <w:rsid w:val="006E43D7"/>
  </w:style>
  <w:style w:type="character" w:customStyle="1" w:styleId="rightsnotice">
    <w:name w:val="rightsnotice"/>
    <w:rsid w:val="006E43D7"/>
  </w:style>
  <w:style w:type="paragraph" w:customStyle="1" w:styleId="times">
    <w:name w:val="times"/>
    <w:basedOn w:val="Normal"/>
    <w:uiPriority w:val="99"/>
    <w:qFormat/>
    <w:rsid w:val="006E43D7"/>
    <w:pPr>
      <w:spacing w:before="100" w:beforeAutospacing="1" w:after="100" w:afterAutospacing="1"/>
    </w:pPr>
    <w:rPr>
      <w:rFonts w:eastAsia="Times New Roman"/>
      <w:sz w:val="24"/>
    </w:rPr>
  </w:style>
  <w:style w:type="character" w:customStyle="1" w:styleId="Caption1">
    <w:name w:val="Caption1"/>
    <w:rsid w:val="006E43D7"/>
  </w:style>
  <w:style w:type="character" w:customStyle="1" w:styleId="credit">
    <w:name w:val="credit"/>
    <w:rsid w:val="006E43D7"/>
  </w:style>
  <w:style w:type="character" w:customStyle="1" w:styleId="scaps">
    <w:name w:val="scaps"/>
    <w:rsid w:val="006E43D7"/>
  </w:style>
  <w:style w:type="character" w:customStyle="1" w:styleId="current-article">
    <w:name w:val="current-article"/>
    <w:rsid w:val="006E43D7"/>
  </w:style>
  <w:style w:type="character" w:customStyle="1" w:styleId="related-current-indicator">
    <w:name w:val="related-current-indicator"/>
    <w:rsid w:val="006E43D7"/>
  </w:style>
  <w:style w:type="character" w:customStyle="1" w:styleId="bylclear">
    <w:name w:val="bylclear"/>
    <w:rsid w:val="006E43D7"/>
  </w:style>
  <w:style w:type="character" w:customStyle="1" w:styleId="timestamp">
    <w:name w:val="timestamp"/>
    <w:rsid w:val="006E43D7"/>
  </w:style>
  <w:style w:type="character" w:customStyle="1" w:styleId="comments">
    <w:name w:val="comments"/>
    <w:rsid w:val="006E43D7"/>
  </w:style>
  <w:style w:type="character" w:customStyle="1" w:styleId="essaytext">
    <w:name w:val="essaytext"/>
    <w:rsid w:val="006E43D7"/>
  </w:style>
  <w:style w:type="character" w:customStyle="1" w:styleId="byline">
    <w:name w:val="byline"/>
    <w:rsid w:val="006E43D7"/>
  </w:style>
  <w:style w:type="character" w:customStyle="1" w:styleId="username">
    <w:name w:val="username"/>
    <w:rsid w:val="006E43D7"/>
  </w:style>
  <w:style w:type="character" w:customStyle="1" w:styleId="toplinks">
    <w:name w:val="toplinks"/>
    <w:rsid w:val="006E43D7"/>
  </w:style>
  <w:style w:type="paragraph" w:customStyle="1" w:styleId="BodyA">
    <w:name w:val="Body A"/>
    <w:uiPriority w:val="99"/>
    <w:qFormat/>
    <w:rsid w:val="006E43D7"/>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6E43D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6E43D7"/>
    <w:rPr>
      <w:rFonts w:ascii="Calibri" w:eastAsia="Times New Roman" w:hAnsi="Calibri" w:cs="Calibri"/>
      <w:b/>
      <w:caps/>
      <w:szCs w:val="28"/>
      <w:u w:val="single"/>
    </w:rPr>
  </w:style>
  <w:style w:type="paragraph" w:customStyle="1" w:styleId="NotStarred">
    <w:name w:val="NotStarred"/>
    <w:basedOn w:val="Normal"/>
    <w:link w:val="NotStarredChar"/>
    <w:qFormat/>
    <w:rsid w:val="006E43D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6E43D7"/>
    <w:rPr>
      <w:rFonts w:ascii="Calibri" w:eastAsia="Times New Roman" w:hAnsi="Calibri" w:cs="Calibri"/>
      <w:b/>
      <w:caps/>
      <w:szCs w:val="28"/>
      <w:u w:val="single"/>
    </w:rPr>
  </w:style>
  <w:style w:type="character" w:customStyle="1" w:styleId="A3">
    <w:name w:val="A3"/>
    <w:rsid w:val="006E43D7"/>
    <w:rPr>
      <w:rFonts w:cs="Perpetua"/>
      <w:color w:val="000000"/>
      <w:sz w:val="15"/>
      <w:szCs w:val="15"/>
    </w:rPr>
  </w:style>
  <w:style w:type="character" w:customStyle="1" w:styleId="see">
    <w:name w:val="see"/>
    <w:rsid w:val="006E43D7"/>
  </w:style>
  <w:style w:type="character" w:customStyle="1" w:styleId="first-letter">
    <w:name w:val="first-letter"/>
    <w:rsid w:val="006E43D7"/>
  </w:style>
  <w:style w:type="character" w:customStyle="1" w:styleId="focusparagraph">
    <w:name w:val="focusparagraph"/>
    <w:rsid w:val="006E43D7"/>
  </w:style>
  <w:style w:type="character" w:customStyle="1" w:styleId="lightblue">
    <w:name w:val="lightblue"/>
    <w:rsid w:val="006E43D7"/>
  </w:style>
  <w:style w:type="character" w:customStyle="1" w:styleId="StyleUnderlineCharChar9pt">
    <w:name w:val="Style Underline Char Char + 9 pt"/>
    <w:rsid w:val="006E43D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E43D7"/>
    <w:pPr>
      <w:spacing w:after="200" w:line="276" w:lineRule="auto"/>
    </w:pPr>
    <w:rPr>
      <w:rFonts w:eastAsia="Times New Roman"/>
      <w:b/>
      <w:sz w:val="24"/>
    </w:rPr>
  </w:style>
  <w:style w:type="character" w:customStyle="1" w:styleId="tagCharCharChar">
    <w:name w:val="tag Char Char Char"/>
    <w:link w:val="tagCharChar"/>
    <w:rsid w:val="006E43D7"/>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6E43D7"/>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E43D7"/>
    <w:rPr>
      <w:rFonts w:ascii="Times New Roman" w:hAnsi="Times New Roman" w:cs="Times New Roman"/>
      <w:szCs w:val="24"/>
      <w:u w:val="single"/>
      <w:bdr w:val="single" w:sz="4" w:space="0" w:color="auto"/>
    </w:rPr>
  </w:style>
  <w:style w:type="character" w:customStyle="1" w:styleId="Header1">
    <w:name w:val="Header1"/>
    <w:rsid w:val="006E43D7"/>
  </w:style>
  <w:style w:type="paragraph" w:customStyle="1" w:styleId="H4Tag">
    <w:name w:val="H4 (Tag)"/>
    <w:basedOn w:val="Normal"/>
    <w:link w:val="H4TagChar1"/>
    <w:qFormat/>
    <w:rsid w:val="006E43D7"/>
    <w:rPr>
      <w:rFonts w:eastAsia="Calibri"/>
      <w:b/>
    </w:rPr>
  </w:style>
  <w:style w:type="character" w:customStyle="1" w:styleId="H4TagChar1">
    <w:name w:val="H4 (Tag) Char1"/>
    <w:link w:val="H4Tag"/>
    <w:rsid w:val="006E43D7"/>
    <w:rPr>
      <w:rFonts w:ascii="Calibri" w:eastAsia="Calibri" w:hAnsi="Calibri" w:cs="Calibri"/>
      <w:b/>
    </w:rPr>
  </w:style>
  <w:style w:type="character" w:customStyle="1" w:styleId="citationgenerated">
    <w:name w:val="citation generated"/>
    <w:rsid w:val="006E43D7"/>
  </w:style>
  <w:style w:type="paragraph" w:customStyle="1" w:styleId="CM25">
    <w:name w:val="CM25"/>
    <w:basedOn w:val="Default"/>
    <w:next w:val="Default"/>
    <w:uiPriority w:val="99"/>
    <w:qFormat/>
    <w:rsid w:val="006E43D7"/>
    <w:pPr>
      <w:spacing w:after="233" w:line="276" w:lineRule="auto"/>
    </w:pPr>
    <w:rPr>
      <w:rFonts w:ascii="Georgia" w:eastAsia="Calibri" w:hAnsi="Georgia"/>
      <w:color w:val="auto"/>
      <w:sz w:val="22"/>
    </w:rPr>
  </w:style>
  <w:style w:type="character" w:customStyle="1" w:styleId="Title10">
    <w:name w:val="Title1"/>
    <w:rsid w:val="006E43D7"/>
  </w:style>
  <w:style w:type="character" w:customStyle="1" w:styleId="BoldandUnderlineCharCharCharChar">
    <w:name w:val="Bold and Underline Char Char Char Char"/>
    <w:rsid w:val="006E43D7"/>
    <w:rPr>
      <w:b/>
      <w:noProof w:val="0"/>
      <w:u w:val="single"/>
      <w:lang w:val="en-US" w:eastAsia="en-US" w:bidi="ar-SA"/>
    </w:rPr>
  </w:style>
  <w:style w:type="character" w:customStyle="1" w:styleId="FontStyle29">
    <w:name w:val="Font Style29"/>
    <w:uiPriority w:val="99"/>
    <w:rsid w:val="006E43D7"/>
    <w:rPr>
      <w:rFonts w:ascii="Arial" w:hAnsi="Arial" w:cs="Arial"/>
      <w:sz w:val="14"/>
      <w:szCs w:val="14"/>
    </w:rPr>
  </w:style>
  <w:style w:type="character" w:customStyle="1" w:styleId="Debate-CardTagandCite-F6Char">
    <w:name w:val="Debate- Card Tag and Cite- F6 Char"/>
    <w:link w:val="Debate-CardTagandCite-F6"/>
    <w:locked/>
    <w:rsid w:val="006E43D7"/>
    <w:rPr>
      <w:rFonts w:ascii="Georgia" w:hAnsi="Georgia"/>
      <w:b/>
    </w:rPr>
  </w:style>
  <w:style w:type="paragraph" w:customStyle="1" w:styleId="Debate-CardTagandCite-F6">
    <w:name w:val="Debate- Card Tag and Cite- F6"/>
    <w:basedOn w:val="Normal"/>
    <w:link w:val="Debate-CardTagandCite-F6Char"/>
    <w:qFormat/>
    <w:rsid w:val="006E43D7"/>
    <w:pPr>
      <w:contextualSpacing/>
    </w:pPr>
    <w:rPr>
      <w:rFonts w:ascii="Georgia" w:hAnsi="Georgia" w:cstheme="minorBidi"/>
      <w:b/>
    </w:rPr>
  </w:style>
  <w:style w:type="paragraph" w:customStyle="1" w:styleId="Cardtext4">
    <w:name w:val="Card text"/>
    <w:link w:val="CardtextChar3"/>
    <w:qFormat/>
    <w:rsid w:val="006E43D7"/>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6E43D7"/>
    <w:pPr>
      <w:spacing w:before="240" w:after="60"/>
    </w:pPr>
    <w:rPr>
      <w:rFonts w:eastAsia="Times New Roman"/>
      <w:b/>
      <w:szCs w:val="28"/>
      <w:u w:val="single"/>
    </w:rPr>
  </w:style>
  <w:style w:type="character" w:customStyle="1" w:styleId="NewHeading2Char">
    <w:name w:val="NewHeading2 Char"/>
    <w:link w:val="NewHeading2"/>
    <w:rsid w:val="006E43D7"/>
    <w:rPr>
      <w:rFonts w:ascii="Calibri" w:eastAsia="Times New Roman" w:hAnsi="Calibri" w:cs="Calibri"/>
      <w:b/>
      <w:szCs w:val="28"/>
      <w:u w:val="single"/>
    </w:rPr>
  </w:style>
  <w:style w:type="paragraph" w:customStyle="1" w:styleId="TagGA11">
    <w:name w:val="Tag GA 11"/>
    <w:basedOn w:val="TOC1"/>
    <w:uiPriority w:val="99"/>
    <w:qFormat/>
    <w:rsid w:val="006E43D7"/>
    <w:rPr>
      <w:rFonts w:eastAsia="Calibri"/>
      <w:b/>
      <w:kern w:val="0"/>
    </w:rPr>
  </w:style>
  <w:style w:type="paragraph" w:customStyle="1" w:styleId="CM32">
    <w:name w:val="CM3+2"/>
    <w:basedOn w:val="Normal"/>
    <w:next w:val="Normal"/>
    <w:uiPriority w:val="99"/>
    <w:qFormat/>
    <w:rsid w:val="006E43D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6E43D7"/>
    <w:rPr>
      <w:rFonts w:eastAsia="Calibri"/>
    </w:rPr>
  </w:style>
  <w:style w:type="paragraph" w:customStyle="1" w:styleId="TagLine">
    <w:name w:val="Tag Line"/>
    <w:basedOn w:val="Normal"/>
    <w:next w:val="FullText"/>
    <w:uiPriority w:val="99"/>
    <w:qFormat/>
    <w:rsid w:val="006E43D7"/>
    <w:rPr>
      <w:rFonts w:eastAsia="Times New Roman"/>
      <w:b/>
      <w:sz w:val="28"/>
    </w:rPr>
  </w:style>
  <w:style w:type="paragraph" w:customStyle="1" w:styleId="msolistparagraphcxspfirst">
    <w:name w:val="msolistparagraphcxspfirst"/>
    <w:basedOn w:val="Normal"/>
    <w:uiPriority w:val="99"/>
    <w:qFormat/>
    <w:rsid w:val="006E43D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6E43D7"/>
    <w:pPr>
      <w:spacing w:before="100" w:beforeAutospacing="1" w:after="100" w:afterAutospacing="1"/>
    </w:pPr>
    <w:rPr>
      <w:rFonts w:eastAsia="Times New Roman"/>
      <w:sz w:val="24"/>
    </w:rPr>
  </w:style>
  <w:style w:type="character" w:customStyle="1" w:styleId="CardsUnderlined">
    <w:name w:val="Cards Underlined"/>
    <w:qFormat/>
    <w:rsid w:val="006E43D7"/>
    <w:rPr>
      <w:rFonts w:ascii="Helvetica" w:hAnsi="Helvetica" w:hint="default"/>
      <w:sz w:val="22"/>
      <w:szCs w:val="24"/>
      <w:u w:val="thick"/>
    </w:rPr>
  </w:style>
  <w:style w:type="paragraph" w:customStyle="1" w:styleId="Card6pt">
    <w:name w:val="Card 6pt"/>
    <w:basedOn w:val="Normal"/>
    <w:uiPriority w:val="99"/>
    <w:qFormat/>
    <w:rsid w:val="006E43D7"/>
    <w:pPr>
      <w:ind w:left="288" w:right="288"/>
    </w:pPr>
    <w:rPr>
      <w:rFonts w:eastAsia="Calibri"/>
      <w:color w:val="000000"/>
      <w:sz w:val="12"/>
      <w:szCs w:val="20"/>
    </w:rPr>
  </w:style>
  <w:style w:type="paragraph" w:customStyle="1" w:styleId="FullCite">
    <w:name w:val="Full Cite"/>
    <w:basedOn w:val="Normal"/>
    <w:next w:val="Normal"/>
    <w:link w:val="FullCiteChar"/>
    <w:qFormat/>
    <w:rsid w:val="006E43D7"/>
    <w:rPr>
      <w:rFonts w:ascii="Garamond" w:eastAsia="Calibri" w:hAnsi="Garamond"/>
    </w:rPr>
  </w:style>
  <w:style w:type="character" w:customStyle="1" w:styleId="FullCiteChar">
    <w:name w:val="Full Cite Char"/>
    <w:link w:val="FullCite"/>
    <w:rsid w:val="006E43D7"/>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6E43D7"/>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6E43D7"/>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6E43D7"/>
    <w:rPr>
      <w:rFonts w:eastAsia="Times New Roman"/>
      <w:color w:val="000000"/>
      <w:u w:val="single"/>
    </w:rPr>
  </w:style>
  <w:style w:type="character" w:customStyle="1" w:styleId="StyleCardStyleBlackUnderlineChar">
    <w:name w:val="Style Card Style + Black Underline Char"/>
    <w:link w:val="StyleCardStyleBlackUnderline"/>
    <w:rsid w:val="006E43D7"/>
    <w:rPr>
      <w:rFonts w:ascii="Calibri" w:eastAsia="Times New Roman" w:hAnsi="Calibri" w:cs="Calibri"/>
      <w:color w:val="000000"/>
      <w:u w:val="single"/>
    </w:rPr>
  </w:style>
  <w:style w:type="character" w:customStyle="1" w:styleId="titles">
    <w:name w:val="titles"/>
    <w:rsid w:val="006E43D7"/>
  </w:style>
  <w:style w:type="character" w:customStyle="1" w:styleId="articletext0">
    <w:name w:val="article_text"/>
    <w:rsid w:val="006E43D7"/>
  </w:style>
  <w:style w:type="paragraph" w:customStyle="1" w:styleId="StyleHeading2LatinArialMT13pt">
    <w:name w:val="Style Heading 2 + (Latin) ArialMT 13 pt"/>
    <w:basedOn w:val="Heading2"/>
    <w:next w:val="Heading2"/>
    <w:uiPriority w:val="99"/>
    <w:qFormat/>
    <w:rsid w:val="006E43D7"/>
    <w:pPr>
      <w:keepLines w:val="0"/>
      <w:pageBreakBefore w:val="0"/>
      <w:jc w:val="left"/>
    </w:pPr>
    <w:rPr>
      <w:rFonts w:eastAsia="SimSun" w:cs="Arial"/>
      <w:b w:val="0"/>
      <w:bCs/>
      <w:iCs/>
      <w:caps/>
      <w:sz w:val="24"/>
      <w:szCs w:val="28"/>
      <w:lang w:eastAsia="zh-CN"/>
    </w:rPr>
  </w:style>
  <w:style w:type="character" w:customStyle="1" w:styleId="contentauthor">
    <w:name w:val="contentauthor"/>
    <w:rsid w:val="006E43D7"/>
  </w:style>
  <w:style w:type="character" w:customStyle="1" w:styleId="subarticleheader">
    <w:name w:val="subarticleheader"/>
    <w:rsid w:val="006E43D7"/>
  </w:style>
  <w:style w:type="paragraph" w:customStyle="1" w:styleId="NotUnderlined">
    <w:name w:val="Not Underlined"/>
    <w:basedOn w:val="Normal"/>
    <w:uiPriority w:val="99"/>
    <w:qFormat/>
    <w:rsid w:val="006E43D7"/>
    <w:rPr>
      <w:rFonts w:ascii="Century Gothic" w:eastAsia="Times New Roman" w:hAnsi="Century Gothic"/>
      <w:sz w:val="16"/>
    </w:rPr>
  </w:style>
  <w:style w:type="character" w:customStyle="1" w:styleId="spelle">
    <w:name w:val="spelle"/>
    <w:rsid w:val="006E43D7"/>
  </w:style>
  <w:style w:type="character" w:customStyle="1" w:styleId="grame">
    <w:name w:val="grame"/>
    <w:rsid w:val="006E43D7"/>
  </w:style>
  <w:style w:type="character" w:customStyle="1" w:styleId="CardStyleChar">
    <w:name w:val="Card Style Char"/>
    <w:link w:val="CardStyle"/>
    <w:rsid w:val="006E43D7"/>
    <w:rPr>
      <w:rFonts w:ascii="Calibri" w:eastAsia="Times New Roman" w:hAnsi="Calibri" w:cs="Calibri"/>
    </w:rPr>
  </w:style>
  <w:style w:type="character" w:customStyle="1" w:styleId="newstitle1">
    <w:name w:val="newstitle1"/>
    <w:rsid w:val="006E43D7"/>
  </w:style>
  <w:style w:type="character" w:customStyle="1" w:styleId="copy">
    <w:name w:val="copy"/>
    <w:rsid w:val="006E43D7"/>
  </w:style>
  <w:style w:type="character" w:customStyle="1" w:styleId="topheadline">
    <w:name w:val="topheadline"/>
    <w:rsid w:val="006E43D7"/>
  </w:style>
  <w:style w:type="paragraph" w:customStyle="1" w:styleId="StylecardThickunderline">
    <w:name w:val="Style card + Thick underline"/>
    <w:basedOn w:val="Normal"/>
    <w:link w:val="StylecardThickunderlineChar"/>
    <w:qFormat/>
    <w:rsid w:val="006E43D7"/>
    <w:pPr>
      <w:ind w:left="288" w:right="288"/>
    </w:pPr>
    <w:rPr>
      <w:rFonts w:eastAsia="SimSun"/>
      <w:u w:val="single"/>
      <w:lang w:eastAsia="zh-CN"/>
    </w:rPr>
  </w:style>
  <w:style w:type="character" w:customStyle="1" w:styleId="StylecardThickunderlineChar">
    <w:name w:val="Style card + Thick underline Char"/>
    <w:link w:val="StylecardThickunderline"/>
    <w:rsid w:val="006E43D7"/>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6E43D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E43D7"/>
    <w:rPr>
      <w:rFonts w:ascii="Calibri" w:eastAsia="SimSun" w:hAnsi="Calibri" w:cs="Calibri"/>
      <w:b/>
      <w:bCs/>
      <w:u w:val="single"/>
      <w:lang w:eastAsia="zh-CN"/>
    </w:rPr>
  </w:style>
  <w:style w:type="character" w:customStyle="1" w:styleId="headline">
    <w:name w:val="headline"/>
    <w:rsid w:val="006E43D7"/>
  </w:style>
  <w:style w:type="character" w:customStyle="1" w:styleId="Stylereduce27pt">
    <w:name w:val="Style reduce2 + 7 pt"/>
    <w:rsid w:val="006E43D7"/>
    <w:rPr>
      <w:rFonts w:ascii="Times New Roman" w:hAnsi="Times New Roman" w:cs="Arial"/>
      <w:color w:val="000000"/>
      <w:sz w:val="14"/>
      <w:szCs w:val="22"/>
    </w:rPr>
  </w:style>
  <w:style w:type="paragraph" w:customStyle="1" w:styleId="BlockHeadings">
    <w:name w:val="Block Headings"/>
    <w:next w:val="Normal"/>
    <w:link w:val="BlockHeadingsChar"/>
    <w:qFormat/>
    <w:rsid w:val="006E43D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6E43D7"/>
  </w:style>
  <w:style w:type="character" w:customStyle="1" w:styleId="st1">
    <w:name w:val="st1"/>
    <w:rsid w:val="006E43D7"/>
  </w:style>
  <w:style w:type="paragraph" w:customStyle="1" w:styleId="CM27">
    <w:name w:val="CM27"/>
    <w:basedOn w:val="Default"/>
    <w:next w:val="Default"/>
    <w:uiPriority w:val="99"/>
    <w:qFormat/>
    <w:rsid w:val="006E43D7"/>
    <w:pPr>
      <w:spacing w:after="200" w:line="276" w:lineRule="auto"/>
    </w:pPr>
    <w:rPr>
      <w:rFonts w:eastAsia="Calibri"/>
      <w:color w:val="auto"/>
      <w:sz w:val="22"/>
    </w:rPr>
  </w:style>
  <w:style w:type="character" w:customStyle="1" w:styleId="caps-label">
    <w:name w:val="caps-label"/>
    <w:rsid w:val="006E43D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E43D7"/>
    <w:rPr>
      <w:rFonts w:ascii="Garamond" w:hAnsi="Garamond" w:cs="Times New Roman"/>
      <w:sz w:val="20"/>
    </w:rPr>
  </w:style>
  <w:style w:type="character" w:customStyle="1" w:styleId="quotechar">
    <w:name w:val="quotechar"/>
    <w:rsid w:val="006E43D7"/>
  </w:style>
  <w:style w:type="character" w:customStyle="1" w:styleId="boldunderline0">
    <w:name w:val="boldunderline"/>
    <w:rsid w:val="006E43D7"/>
  </w:style>
  <w:style w:type="paragraph" w:customStyle="1" w:styleId="font-null">
    <w:name w:val="font-null"/>
    <w:basedOn w:val="Normal"/>
    <w:uiPriority w:val="99"/>
    <w:qFormat/>
    <w:rsid w:val="006E43D7"/>
    <w:pPr>
      <w:spacing w:before="100" w:beforeAutospacing="1" w:after="100" w:afterAutospacing="1"/>
    </w:pPr>
    <w:rPr>
      <w:rFonts w:eastAsia="Times New Roman"/>
      <w:sz w:val="24"/>
    </w:rPr>
  </w:style>
  <w:style w:type="paragraph" w:customStyle="1" w:styleId="rteindent1">
    <w:name w:val="rteindent1"/>
    <w:basedOn w:val="Normal"/>
    <w:uiPriority w:val="99"/>
    <w:qFormat/>
    <w:rsid w:val="006E43D7"/>
    <w:pPr>
      <w:spacing w:before="100" w:beforeAutospacing="1" w:after="100" w:afterAutospacing="1"/>
    </w:pPr>
    <w:rPr>
      <w:rFonts w:eastAsia="Times New Roman"/>
      <w:sz w:val="24"/>
    </w:rPr>
  </w:style>
  <w:style w:type="character" w:customStyle="1" w:styleId="A8">
    <w:name w:val="A8"/>
    <w:rsid w:val="006E43D7"/>
    <w:rPr>
      <w:rFonts w:cs="Scala"/>
      <w:color w:val="000000"/>
      <w:sz w:val="15"/>
      <w:szCs w:val="15"/>
    </w:rPr>
  </w:style>
  <w:style w:type="paragraph" w:customStyle="1" w:styleId="Pa12">
    <w:name w:val="Pa12"/>
    <w:basedOn w:val="Default"/>
    <w:next w:val="Default"/>
    <w:uiPriority w:val="99"/>
    <w:qFormat/>
    <w:rsid w:val="006E43D7"/>
    <w:pPr>
      <w:spacing w:after="200" w:line="191" w:lineRule="atLeast"/>
    </w:pPr>
    <w:rPr>
      <w:rFonts w:ascii="Scala" w:eastAsia="Calibri" w:hAnsi="Scala"/>
      <w:color w:val="auto"/>
      <w:sz w:val="22"/>
    </w:rPr>
  </w:style>
  <w:style w:type="character" w:customStyle="1" w:styleId="A0">
    <w:name w:val="A0"/>
    <w:uiPriority w:val="99"/>
    <w:rsid w:val="006E43D7"/>
    <w:rPr>
      <w:rFonts w:cs="Scala"/>
      <w:color w:val="000000"/>
      <w:sz w:val="16"/>
      <w:szCs w:val="16"/>
    </w:rPr>
  </w:style>
  <w:style w:type="character" w:customStyle="1" w:styleId="Date11">
    <w:name w:val="Date11"/>
    <w:rsid w:val="006E43D7"/>
  </w:style>
  <w:style w:type="paragraph" w:customStyle="1" w:styleId="introduction">
    <w:name w:val="introduction"/>
    <w:basedOn w:val="Normal"/>
    <w:uiPriority w:val="99"/>
    <w:qFormat/>
    <w:rsid w:val="006E43D7"/>
    <w:pPr>
      <w:spacing w:before="100" w:beforeAutospacing="1" w:after="100" w:afterAutospacing="1"/>
    </w:pPr>
    <w:rPr>
      <w:rFonts w:eastAsia="Times New Roman"/>
      <w:sz w:val="24"/>
    </w:rPr>
  </w:style>
  <w:style w:type="character" w:customStyle="1" w:styleId="Boxout">
    <w:name w:val="Box out"/>
    <w:uiPriority w:val="1"/>
    <w:qFormat/>
    <w:rsid w:val="006E43D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E43D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6E43D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6E43D7"/>
    <w:pPr>
      <w:spacing w:before="100" w:beforeAutospacing="1" w:after="100" w:afterAutospacing="1"/>
    </w:pPr>
    <w:rPr>
      <w:rFonts w:eastAsia="Times New Roman"/>
      <w:sz w:val="24"/>
    </w:rPr>
  </w:style>
  <w:style w:type="character" w:customStyle="1" w:styleId="metad">
    <w:name w:val="metad"/>
    <w:rsid w:val="006E43D7"/>
  </w:style>
  <w:style w:type="paragraph" w:customStyle="1" w:styleId="class">
    <w:name w:val="class"/>
    <w:basedOn w:val="Normal"/>
    <w:uiPriority w:val="99"/>
    <w:qFormat/>
    <w:rsid w:val="006E43D7"/>
    <w:pPr>
      <w:spacing w:before="100" w:beforeAutospacing="1" w:after="100" w:afterAutospacing="1"/>
    </w:pPr>
    <w:rPr>
      <w:rFonts w:eastAsia="Times New Roman"/>
      <w:sz w:val="24"/>
    </w:rPr>
  </w:style>
  <w:style w:type="character" w:customStyle="1" w:styleId="sifr-alternate">
    <w:name w:val="sifr-alternate"/>
    <w:rsid w:val="006E43D7"/>
  </w:style>
  <w:style w:type="character" w:customStyle="1" w:styleId="justify1">
    <w:name w:val="justify1"/>
    <w:rsid w:val="006E43D7"/>
  </w:style>
  <w:style w:type="character" w:customStyle="1" w:styleId="artbody1">
    <w:name w:val="art_body1"/>
    <w:rsid w:val="006E43D7"/>
    <w:rPr>
      <w:rFonts w:ascii="Arial" w:hAnsi="Arial" w:cs="Arial" w:hint="default"/>
    </w:rPr>
  </w:style>
  <w:style w:type="character" w:customStyle="1" w:styleId="A1">
    <w:name w:val="A1"/>
    <w:uiPriority w:val="99"/>
    <w:rsid w:val="006E43D7"/>
    <w:rPr>
      <w:rFonts w:cs="Book Antiqua"/>
      <w:color w:val="221E1F"/>
      <w:sz w:val="22"/>
      <w:szCs w:val="22"/>
    </w:rPr>
  </w:style>
  <w:style w:type="character" w:customStyle="1" w:styleId="UnderlineStyleChar">
    <w:name w:val="Underline Style Char"/>
    <w:link w:val="UnderlineStyle"/>
    <w:rsid w:val="006E43D7"/>
    <w:rPr>
      <w:rFonts w:ascii="Calibri" w:eastAsia="Times New Roman" w:hAnsi="Calibri" w:cs="Calibri"/>
      <w:b/>
      <w:sz w:val="24"/>
      <w:u w:val="single"/>
    </w:rPr>
  </w:style>
  <w:style w:type="paragraph" w:customStyle="1" w:styleId="blocktitle1">
    <w:name w:val="block title"/>
    <w:basedOn w:val="Normal"/>
    <w:link w:val="blocktitleChar"/>
    <w:qFormat/>
    <w:rsid w:val="006E43D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6E43D7"/>
    <w:rPr>
      <w:rFonts w:ascii="Garamond" w:eastAsia="Calibri" w:hAnsi="Garamond" w:cs="Calibri"/>
      <w:b/>
      <w:caps/>
      <w:sz w:val="28"/>
      <w:lang w:val="x-none" w:eastAsia="x-none"/>
    </w:rPr>
  </w:style>
  <w:style w:type="character" w:customStyle="1" w:styleId="reality">
    <w:name w:val="reality"/>
    <w:rsid w:val="006E43D7"/>
  </w:style>
  <w:style w:type="paragraph" w:customStyle="1" w:styleId="Pa6">
    <w:name w:val="Pa6"/>
    <w:basedOn w:val="Normal"/>
    <w:next w:val="Normal"/>
    <w:uiPriority w:val="99"/>
    <w:qFormat/>
    <w:rsid w:val="006E43D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6E43D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6E43D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6E43D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6E43D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6E43D7"/>
    <w:pPr>
      <w:spacing w:before="100" w:beforeAutospacing="1" w:after="100" w:afterAutospacing="1"/>
    </w:pPr>
    <w:rPr>
      <w:rFonts w:eastAsia="Times New Roman"/>
      <w:sz w:val="24"/>
    </w:rPr>
  </w:style>
  <w:style w:type="character" w:customStyle="1" w:styleId="text2">
    <w:name w:val="text2"/>
    <w:rsid w:val="006E43D7"/>
  </w:style>
  <w:style w:type="character" w:customStyle="1" w:styleId="StyleUnderlineChar2CharChar11pt">
    <w:name w:val="Style Underline Char2 Char Char + 11 pt"/>
    <w:rsid w:val="006E43D7"/>
    <w:rPr>
      <w:rFonts w:ascii="Times New Roman" w:hAnsi="Times New Roman"/>
      <w:sz w:val="20"/>
      <w:u w:val="single"/>
    </w:rPr>
  </w:style>
  <w:style w:type="character" w:customStyle="1" w:styleId="StyleStyleBoldUnderline11pt">
    <w:name w:val="Style Style Bold Underline + 11 pt"/>
    <w:rsid w:val="006E43D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E43D7"/>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6E43D7"/>
    <w:rPr>
      <w:rFonts w:ascii="Times New Roman" w:eastAsia="SimSun" w:hAnsi="Times New Roman" w:cs="Times New Roman"/>
      <w:b/>
      <w:bCs/>
      <w:szCs w:val="24"/>
      <w:u w:val="single"/>
    </w:rPr>
  </w:style>
  <w:style w:type="character" w:customStyle="1" w:styleId="articlehead2">
    <w:name w:val="articlehead2"/>
    <w:rsid w:val="006E43D7"/>
  </w:style>
  <w:style w:type="character" w:customStyle="1" w:styleId="pronset">
    <w:name w:val="pronset"/>
    <w:rsid w:val="006E43D7"/>
  </w:style>
  <w:style w:type="character" w:customStyle="1" w:styleId="prondelim">
    <w:name w:val="prondelim"/>
    <w:rsid w:val="006E43D7"/>
  </w:style>
  <w:style w:type="character" w:customStyle="1" w:styleId="prontoggle">
    <w:name w:val="pron_toggle"/>
    <w:rsid w:val="006E43D7"/>
  </w:style>
  <w:style w:type="character" w:customStyle="1" w:styleId="boldface">
    <w:name w:val="boldface"/>
    <w:rsid w:val="006E43D7"/>
  </w:style>
  <w:style w:type="character" w:customStyle="1" w:styleId="secondary-bf">
    <w:name w:val="secondary-bf"/>
    <w:rsid w:val="006E43D7"/>
  </w:style>
  <w:style w:type="character" w:customStyle="1" w:styleId="ColorfulGrid-Accent1Char">
    <w:name w:val="Colorful Grid - Accent 1 Char"/>
    <w:aliases w:val="quote Char"/>
    <w:link w:val="ColorfulGrid-Accent1"/>
    <w:uiPriority w:val="29"/>
    <w:rsid w:val="006E43D7"/>
    <w:rPr>
      <w:rFonts w:ascii="Times New Roman" w:hAnsi="Times New Roman"/>
      <w:iCs/>
      <w:color w:val="000000"/>
      <w:sz w:val="16"/>
    </w:rPr>
  </w:style>
  <w:style w:type="table" w:styleId="ColorfulGrid-Accent1">
    <w:name w:val="Colorful Grid Accent 1"/>
    <w:basedOn w:val="TableNormal"/>
    <w:link w:val="ColorfulGrid-Accent1Char"/>
    <w:uiPriority w:val="29"/>
    <w:rsid w:val="006E43D7"/>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E43D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E43D7"/>
  </w:style>
  <w:style w:type="character" w:customStyle="1" w:styleId="pg">
    <w:name w:val="pg"/>
    <w:rsid w:val="006E43D7"/>
  </w:style>
  <w:style w:type="character" w:customStyle="1" w:styleId="detailtitle">
    <w:name w:val="detailtitle"/>
    <w:rsid w:val="006E43D7"/>
  </w:style>
  <w:style w:type="character" w:customStyle="1" w:styleId="storydate">
    <w:name w:val="storydate"/>
    <w:rsid w:val="006E43D7"/>
  </w:style>
  <w:style w:type="character" w:customStyle="1" w:styleId="preloadwrap">
    <w:name w:val="preloadwrap"/>
    <w:rsid w:val="006E43D7"/>
  </w:style>
  <w:style w:type="paragraph" w:customStyle="1" w:styleId="summary">
    <w:name w:val="summary"/>
    <w:basedOn w:val="Normal"/>
    <w:uiPriority w:val="99"/>
    <w:qFormat/>
    <w:rsid w:val="006E43D7"/>
    <w:pPr>
      <w:spacing w:before="100" w:beforeAutospacing="1" w:after="100" w:afterAutospacing="1"/>
    </w:pPr>
    <w:rPr>
      <w:rFonts w:eastAsia="Times New Roman"/>
      <w:sz w:val="24"/>
    </w:rPr>
  </w:style>
  <w:style w:type="paragraph" w:customStyle="1" w:styleId="Caption2">
    <w:name w:val="Caption2"/>
    <w:basedOn w:val="Normal"/>
    <w:uiPriority w:val="99"/>
    <w:qFormat/>
    <w:rsid w:val="006E43D7"/>
    <w:pPr>
      <w:spacing w:before="100" w:beforeAutospacing="1" w:after="100" w:afterAutospacing="1"/>
    </w:pPr>
    <w:rPr>
      <w:rFonts w:eastAsia="Times New Roman"/>
      <w:sz w:val="24"/>
    </w:rPr>
  </w:style>
  <w:style w:type="character" w:customStyle="1" w:styleId="creditwrap">
    <w:name w:val="creditwrap"/>
    <w:rsid w:val="006E43D7"/>
  </w:style>
  <w:style w:type="character" w:customStyle="1" w:styleId="DefaultChar1">
    <w:name w:val="Default Char1"/>
    <w:rsid w:val="006E43D7"/>
    <w:rPr>
      <w:noProof w:val="0"/>
      <w:color w:val="000000"/>
      <w:lang w:val="en-US" w:eastAsia="en-US" w:bidi="ar-SA"/>
    </w:rPr>
  </w:style>
  <w:style w:type="paragraph" w:customStyle="1" w:styleId="MTDisplayEquation">
    <w:name w:val="MTDisplayEquation"/>
    <w:basedOn w:val="Normal"/>
    <w:next w:val="Normal"/>
    <w:link w:val="MTDisplayEquationChar"/>
    <w:qFormat/>
    <w:rsid w:val="006E43D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6E43D7"/>
    <w:rPr>
      <w:rFonts w:ascii="Calibri" w:eastAsia="Times New Roman" w:hAnsi="Calibri" w:cs="Calibri"/>
      <w:bCs/>
      <w:lang w:bidi="he-IL"/>
    </w:rPr>
  </w:style>
  <w:style w:type="character" w:customStyle="1" w:styleId="textunderlineChar0">
    <w:name w:val="text underline Char"/>
    <w:rsid w:val="006E43D7"/>
    <w:rPr>
      <w:sz w:val="24"/>
      <w:szCs w:val="22"/>
      <w:u w:val="thick"/>
      <w:lang w:val="en-US" w:eastAsia="en-US" w:bidi="ar-SA"/>
    </w:rPr>
  </w:style>
  <w:style w:type="character" w:customStyle="1" w:styleId="BoldChar">
    <w:name w:val="Bold Char"/>
    <w:rsid w:val="006E43D7"/>
    <w:rPr>
      <w:rFonts w:ascii="Times New Roman" w:eastAsia="Times New Roman" w:hAnsi="Times New Roman"/>
      <w:b/>
      <w:szCs w:val="24"/>
    </w:rPr>
  </w:style>
  <w:style w:type="character" w:customStyle="1" w:styleId="pmterms31">
    <w:name w:val="pmterms31"/>
    <w:rsid w:val="006E43D7"/>
    <w:rPr>
      <w:b/>
      <w:bCs/>
      <w:i w:val="0"/>
      <w:iCs w:val="0"/>
      <w:color w:val="000000"/>
    </w:rPr>
  </w:style>
  <w:style w:type="character" w:customStyle="1" w:styleId="copyrightdescription">
    <w:name w:val="copyrightdescription"/>
    <w:rsid w:val="006E43D7"/>
  </w:style>
  <w:style w:type="paragraph" w:customStyle="1" w:styleId="DebateFile">
    <w:name w:val="Debate File"/>
    <w:basedOn w:val="Normal"/>
    <w:uiPriority w:val="99"/>
    <w:qFormat/>
    <w:rsid w:val="006E43D7"/>
    <w:pPr>
      <w:jc w:val="center"/>
    </w:pPr>
    <w:rPr>
      <w:rFonts w:ascii="Book Antiqua" w:eastAsia="Times New Roman" w:hAnsi="Book Antiqua"/>
      <w:b/>
      <w:sz w:val="28"/>
    </w:rPr>
  </w:style>
  <w:style w:type="character" w:customStyle="1" w:styleId="ft01">
    <w:name w:val="ft01"/>
    <w:rsid w:val="006E43D7"/>
    <w:rPr>
      <w:rFonts w:ascii="Times" w:hAnsi="Times" w:cs="Times" w:hint="default"/>
      <w:color w:val="000000"/>
      <w:sz w:val="14"/>
      <w:szCs w:val="14"/>
    </w:rPr>
  </w:style>
  <w:style w:type="character" w:customStyle="1" w:styleId="ft11">
    <w:name w:val="ft11"/>
    <w:rsid w:val="006E43D7"/>
    <w:rPr>
      <w:rFonts w:ascii="Times" w:hAnsi="Times" w:cs="Times" w:hint="default"/>
      <w:color w:val="000000"/>
      <w:sz w:val="17"/>
      <w:szCs w:val="17"/>
    </w:rPr>
  </w:style>
  <w:style w:type="character" w:customStyle="1" w:styleId="ft21">
    <w:name w:val="ft21"/>
    <w:rsid w:val="006E43D7"/>
    <w:rPr>
      <w:rFonts w:ascii="Times" w:hAnsi="Times" w:cs="Times" w:hint="default"/>
      <w:color w:val="000000"/>
      <w:sz w:val="15"/>
      <w:szCs w:val="15"/>
    </w:rPr>
  </w:style>
  <w:style w:type="character" w:customStyle="1" w:styleId="ft31">
    <w:name w:val="ft31"/>
    <w:rsid w:val="006E43D7"/>
    <w:rPr>
      <w:rFonts w:ascii="Times" w:hAnsi="Times" w:cs="Times" w:hint="default"/>
      <w:color w:val="000000"/>
      <w:sz w:val="15"/>
      <w:szCs w:val="15"/>
    </w:rPr>
  </w:style>
  <w:style w:type="paragraph" w:customStyle="1" w:styleId="Little">
    <w:name w:val="Little"/>
    <w:basedOn w:val="Normal"/>
    <w:next w:val="Normal"/>
    <w:uiPriority w:val="99"/>
    <w:qFormat/>
    <w:rsid w:val="006E43D7"/>
    <w:pPr>
      <w:ind w:left="288"/>
    </w:pPr>
    <w:rPr>
      <w:rFonts w:ascii="Garamond" w:eastAsia="Times New Roman" w:hAnsi="Garamond"/>
      <w:sz w:val="16"/>
    </w:rPr>
  </w:style>
  <w:style w:type="paragraph" w:customStyle="1" w:styleId="AAAcard">
    <w:name w:val="AAAcard"/>
    <w:basedOn w:val="Normal"/>
    <w:link w:val="AAAcardChar"/>
    <w:uiPriority w:val="99"/>
    <w:qFormat/>
    <w:rsid w:val="006E43D7"/>
    <w:pPr>
      <w:ind w:left="288" w:right="288"/>
    </w:pPr>
    <w:rPr>
      <w:rFonts w:eastAsia="Times New Roman"/>
    </w:rPr>
  </w:style>
  <w:style w:type="character" w:customStyle="1" w:styleId="dquo">
    <w:name w:val="dquo"/>
    <w:rsid w:val="006E43D7"/>
  </w:style>
  <w:style w:type="character" w:customStyle="1" w:styleId="caps2">
    <w:name w:val="caps2"/>
    <w:rsid w:val="006E43D7"/>
  </w:style>
  <w:style w:type="character" w:customStyle="1" w:styleId="inside-head">
    <w:name w:val="inside-head"/>
    <w:rsid w:val="006E43D7"/>
  </w:style>
  <w:style w:type="character" w:customStyle="1" w:styleId="CardsFont12ptCharCharCharChar">
    <w:name w:val="Cards + Font: 12 pt Char Char Char Char"/>
    <w:rsid w:val="006E43D7"/>
    <w:rPr>
      <w:sz w:val="24"/>
      <w:szCs w:val="24"/>
      <w:u w:val="thick"/>
      <w:lang w:val="en-US" w:eastAsia="en-US" w:bidi="ar-SA"/>
    </w:rPr>
  </w:style>
  <w:style w:type="character" w:customStyle="1" w:styleId="ccs">
    <w:name w:val="c cs"/>
    <w:rsid w:val="006E43D7"/>
  </w:style>
  <w:style w:type="character" w:customStyle="1" w:styleId="UnderlinedEvChar">
    <w:name w:val="Underlined Ev Char"/>
    <w:link w:val="UnderlinedEv"/>
    <w:rsid w:val="006E43D7"/>
    <w:rPr>
      <w:rFonts w:ascii="Times New Roman" w:eastAsia="Times New Roman" w:hAnsi="Times New Roman"/>
      <w:szCs w:val="24"/>
      <w:u w:val="single"/>
    </w:rPr>
  </w:style>
  <w:style w:type="character" w:customStyle="1" w:styleId="dropshadow">
    <w:name w:val="dropshadow"/>
    <w:rsid w:val="006E43D7"/>
  </w:style>
  <w:style w:type="character" w:customStyle="1" w:styleId="d05ws">
    <w:name w:val="d05ws"/>
    <w:rsid w:val="006E43D7"/>
  </w:style>
  <w:style w:type="character" w:customStyle="1" w:styleId="rzibod">
    <w:name w:val="rzibod"/>
    <w:rsid w:val="006E43D7"/>
  </w:style>
  <w:style w:type="paragraph" w:customStyle="1" w:styleId="Caption3">
    <w:name w:val="Caption3"/>
    <w:basedOn w:val="Normal"/>
    <w:uiPriority w:val="99"/>
    <w:qFormat/>
    <w:rsid w:val="006E43D7"/>
    <w:pPr>
      <w:spacing w:before="100" w:beforeAutospacing="1" w:after="100" w:afterAutospacing="1"/>
    </w:pPr>
    <w:rPr>
      <w:rFonts w:eastAsia="Times New Roman"/>
      <w:sz w:val="24"/>
    </w:rPr>
  </w:style>
  <w:style w:type="character" w:customStyle="1" w:styleId="StyleBold1">
    <w:name w:val="Style Bold1"/>
    <w:rsid w:val="006E43D7"/>
    <w:rPr>
      <w:rFonts w:ascii="Georgia" w:hAnsi="Georgia"/>
      <w:b/>
      <w:bCs/>
      <w:sz w:val="22"/>
    </w:rPr>
  </w:style>
  <w:style w:type="character" w:customStyle="1" w:styleId="headertext">
    <w:name w:val="headertext"/>
    <w:rsid w:val="006E43D7"/>
  </w:style>
  <w:style w:type="paragraph" w:customStyle="1" w:styleId="body-12-5">
    <w:name w:val="body-12-5"/>
    <w:basedOn w:val="Normal"/>
    <w:uiPriority w:val="99"/>
    <w:qFormat/>
    <w:rsid w:val="006E43D7"/>
    <w:pPr>
      <w:spacing w:before="100" w:beforeAutospacing="1" w:after="100" w:afterAutospacing="1"/>
    </w:pPr>
    <w:rPr>
      <w:rFonts w:eastAsia="Times New Roman"/>
      <w:sz w:val="24"/>
    </w:rPr>
  </w:style>
  <w:style w:type="character" w:customStyle="1" w:styleId="endnote-reference">
    <w:name w:val="endnote-reference"/>
    <w:rsid w:val="006E43D7"/>
  </w:style>
  <w:style w:type="character" w:customStyle="1" w:styleId="officialsname">
    <w:name w:val="official_s_name"/>
    <w:rsid w:val="006E43D7"/>
  </w:style>
  <w:style w:type="character" w:customStyle="1" w:styleId="audience">
    <w:name w:val="audience"/>
    <w:rsid w:val="006E43D7"/>
  </w:style>
  <w:style w:type="character" w:customStyle="1" w:styleId="A7">
    <w:name w:val="A7"/>
    <w:uiPriority w:val="99"/>
    <w:rsid w:val="006E43D7"/>
    <w:rPr>
      <w:rFonts w:cs="Myriad Pro"/>
      <w:color w:val="0066B1"/>
      <w:sz w:val="22"/>
      <w:szCs w:val="22"/>
    </w:rPr>
  </w:style>
  <w:style w:type="character" w:customStyle="1" w:styleId="BlockHeadingsChar">
    <w:name w:val="Block Headings Char"/>
    <w:link w:val="BlockHeadings"/>
    <w:rsid w:val="006E43D7"/>
    <w:rPr>
      <w:rFonts w:ascii="Times New Roman" w:eastAsia="Times New Roman" w:hAnsi="Times New Roman" w:cs="Times New Roman"/>
      <w:b/>
      <w:sz w:val="36"/>
      <w:szCs w:val="24"/>
      <w:u w:val="single"/>
    </w:rPr>
  </w:style>
  <w:style w:type="character" w:customStyle="1" w:styleId="normalchar">
    <w:name w:val="normal__char"/>
    <w:rsid w:val="006E43D7"/>
  </w:style>
  <w:style w:type="character" w:customStyle="1" w:styleId="hyperlink002cheading0020100200028block0020title0029char">
    <w:name w:val="hyperlink_002cheading_00201_0020_0028block_0020title_0029__char"/>
    <w:rsid w:val="006E43D7"/>
  </w:style>
  <w:style w:type="character" w:customStyle="1" w:styleId="underline002cstyle0020bold0020underlinechar">
    <w:name w:val="underline_002cstyle_0020bold_0020underline__char"/>
    <w:rsid w:val="006E43D7"/>
  </w:style>
  <w:style w:type="character" w:customStyle="1" w:styleId="copyboldblack">
    <w:name w:val="copyboldblack"/>
    <w:rsid w:val="006E43D7"/>
  </w:style>
  <w:style w:type="character" w:customStyle="1" w:styleId="copybold">
    <w:name w:val="copybold"/>
    <w:rsid w:val="006E43D7"/>
  </w:style>
  <w:style w:type="character" w:customStyle="1" w:styleId="author-date0">
    <w:name w:val="author-date"/>
    <w:rsid w:val="006E43D7"/>
  </w:style>
  <w:style w:type="paragraph" w:customStyle="1" w:styleId="infuse">
    <w:name w:val="infuse"/>
    <w:basedOn w:val="Normal"/>
    <w:uiPriority w:val="99"/>
    <w:qFormat/>
    <w:rsid w:val="006E43D7"/>
    <w:pPr>
      <w:spacing w:before="100" w:beforeAutospacing="1" w:after="100" w:afterAutospacing="1"/>
    </w:pPr>
    <w:rPr>
      <w:rFonts w:eastAsia="Times New Roman"/>
      <w:sz w:val="24"/>
    </w:rPr>
  </w:style>
  <w:style w:type="paragraph" w:customStyle="1" w:styleId="fontreg">
    <w:name w:val="font_reg"/>
    <w:basedOn w:val="Normal"/>
    <w:uiPriority w:val="99"/>
    <w:qFormat/>
    <w:rsid w:val="006E43D7"/>
    <w:pPr>
      <w:spacing w:before="100" w:beforeAutospacing="1" w:after="100" w:afterAutospacing="1"/>
    </w:pPr>
    <w:rPr>
      <w:rFonts w:eastAsia="Times New Roman"/>
      <w:sz w:val="24"/>
    </w:rPr>
  </w:style>
  <w:style w:type="character" w:customStyle="1" w:styleId="yshortcuts">
    <w:name w:val="yshortcuts"/>
    <w:rsid w:val="006E43D7"/>
  </w:style>
  <w:style w:type="character" w:customStyle="1" w:styleId="hidden">
    <w:name w:val="hidden"/>
    <w:rsid w:val="006E43D7"/>
  </w:style>
  <w:style w:type="character" w:customStyle="1" w:styleId="articlebegin">
    <w:name w:val="articlebegin"/>
    <w:rsid w:val="006E43D7"/>
  </w:style>
  <w:style w:type="character" w:customStyle="1" w:styleId="mediaoverlay">
    <w:name w:val="mediaoverlay"/>
    <w:rsid w:val="006E43D7"/>
  </w:style>
  <w:style w:type="paragraph" w:customStyle="1" w:styleId="CITEF3">
    <w:name w:val="CITE F3"/>
    <w:uiPriority w:val="99"/>
    <w:qFormat/>
    <w:rsid w:val="006E43D7"/>
    <w:pPr>
      <w:spacing w:after="0" w:line="240" w:lineRule="auto"/>
    </w:pPr>
    <w:rPr>
      <w:rFonts w:ascii="Georgia" w:eastAsia="SimSun" w:hAnsi="Georgia" w:cs="Times New Roman"/>
      <w:b/>
      <w:sz w:val="24"/>
      <w:szCs w:val="24"/>
      <w:lang w:eastAsia="zh-CN"/>
    </w:rPr>
  </w:style>
  <w:style w:type="character" w:customStyle="1" w:styleId="blogcaption">
    <w:name w:val="blog_caption"/>
    <w:rsid w:val="006E43D7"/>
  </w:style>
  <w:style w:type="paragraph" w:customStyle="1" w:styleId="StyleBoldUnderlineTimesNewRoman">
    <w:name w:val="Style Bold Underline + Times New Roman"/>
    <w:link w:val="StyleBoldUnderlineTimesNewRomanChar"/>
    <w:qFormat/>
    <w:rsid w:val="006E43D7"/>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6E43D7"/>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6E43D7"/>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E43D7"/>
    <w:rPr>
      <w:rFonts w:ascii="Calibri" w:eastAsia="Calibri" w:hAnsi="Calibri" w:cs="Times New Roman"/>
      <w:sz w:val="20"/>
      <w:szCs w:val="20"/>
      <w:u w:val="single"/>
    </w:rPr>
  </w:style>
  <w:style w:type="character" w:customStyle="1" w:styleId="commnet-abuzz">
    <w:name w:val="commnet-abuzz"/>
    <w:rsid w:val="006E43D7"/>
  </w:style>
  <w:style w:type="character" w:customStyle="1" w:styleId="fbconnectbuttontext">
    <w:name w:val="fbconnectbutton_text"/>
    <w:rsid w:val="006E43D7"/>
  </w:style>
  <w:style w:type="character" w:customStyle="1" w:styleId="fbsharecountinner">
    <w:name w:val="fb_share_count_inner"/>
    <w:rsid w:val="006E43D7"/>
  </w:style>
  <w:style w:type="character" w:customStyle="1" w:styleId="stbuttontext">
    <w:name w:val="stbuttontext"/>
    <w:rsid w:val="006E43D7"/>
  </w:style>
  <w:style w:type="paragraph" w:customStyle="1" w:styleId="hotroute1">
    <w:name w:val="hot route!"/>
    <w:basedOn w:val="Normal"/>
    <w:uiPriority w:val="99"/>
    <w:qFormat/>
    <w:rsid w:val="006E43D7"/>
    <w:pPr>
      <w:ind w:left="144"/>
    </w:pPr>
    <w:rPr>
      <w:rFonts w:ascii="Cambria" w:eastAsia="Calibri" w:hAnsi="Cambria"/>
      <w:sz w:val="24"/>
    </w:rPr>
  </w:style>
  <w:style w:type="character" w:customStyle="1" w:styleId="Highlightedunderline0">
    <w:name w:val="Highlighted underline"/>
    <w:qFormat/>
    <w:rsid w:val="006E43D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E43D7"/>
  </w:style>
  <w:style w:type="character" w:customStyle="1" w:styleId="Normal2">
    <w:name w:val="Normal2"/>
    <w:rsid w:val="006E43D7"/>
  </w:style>
  <w:style w:type="character" w:customStyle="1" w:styleId="pubdate">
    <w:name w:val="pubdate"/>
    <w:rsid w:val="006E43D7"/>
  </w:style>
  <w:style w:type="numbering" w:customStyle="1" w:styleId="NoList11">
    <w:name w:val="No List11"/>
    <w:next w:val="NoList"/>
    <w:uiPriority w:val="99"/>
    <w:semiHidden/>
    <w:unhideWhenUsed/>
    <w:rsid w:val="006E43D7"/>
  </w:style>
  <w:style w:type="numbering" w:customStyle="1" w:styleId="NoList111">
    <w:name w:val="No List111"/>
    <w:next w:val="NoList"/>
    <w:uiPriority w:val="99"/>
    <w:semiHidden/>
    <w:unhideWhenUsed/>
    <w:rsid w:val="006E43D7"/>
  </w:style>
  <w:style w:type="numbering" w:customStyle="1" w:styleId="NoList1111">
    <w:name w:val="No List1111"/>
    <w:next w:val="NoList"/>
    <w:uiPriority w:val="99"/>
    <w:semiHidden/>
    <w:unhideWhenUsed/>
    <w:rsid w:val="006E43D7"/>
  </w:style>
  <w:style w:type="numbering" w:customStyle="1" w:styleId="NoList11111">
    <w:name w:val="No List11111"/>
    <w:next w:val="NoList"/>
    <w:uiPriority w:val="99"/>
    <w:semiHidden/>
    <w:unhideWhenUsed/>
    <w:rsid w:val="006E43D7"/>
  </w:style>
  <w:style w:type="numbering" w:customStyle="1" w:styleId="NoList111111">
    <w:name w:val="No List111111"/>
    <w:next w:val="NoList"/>
    <w:uiPriority w:val="99"/>
    <w:semiHidden/>
    <w:unhideWhenUsed/>
    <w:rsid w:val="006E43D7"/>
  </w:style>
  <w:style w:type="numbering" w:customStyle="1" w:styleId="NoList1111111">
    <w:name w:val="No List1111111"/>
    <w:next w:val="NoList"/>
    <w:uiPriority w:val="99"/>
    <w:semiHidden/>
    <w:unhideWhenUsed/>
    <w:rsid w:val="006E43D7"/>
  </w:style>
  <w:style w:type="numbering" w:customStyle="1" w:styleId="NoList11111111">
    <w:name w:val="No List11111111"/>
    <w:next w:val="NoList"/>
    <w:uiPriority w:val="99"/>
    <w:semiHidden/>
    <w:unhideWhenUsed/>
    <w:rsid w:val="006E43D7"/>
  </w:style>
  <w:style w:type="numbering" w:customStyle="1" w:styleId="NoList111111111">
    <w:name w:val="No List111111111"/>
    <w:next w:val="NoList"/>
    <w:uiPriority w:val="99"/>
    <w:semiHidden/>
    <w:unhideWhenUsed/>
    <w:rsid w:val="006E43D7"/>
  </w:style>
  <w:style w:type="numbering" w:customStyle="1" w:styleId="NoList1111111111">
    <w:name w:val="No List1111111111"/>
    <w:next w:val="NoList"/>
    <w:uiPriority w:val="99"/>
    <w:semiHidden/>
    <w:unhideWhenUsed/>
    <w:rsid w:val="006E43D7"/>
  </w:style>
  <w:style w:type="numbering" w:customStyle="1" w:styleId="NoList11111111111">
    <w:name w:val="No List11111111111"/>
    <w:next w:val="NoList"/>
    <w:uiPriority w:val="99"/>
    <w:semiHidden/>
    <w:unhideWhenUsed/>
    <w:rsid w:val="006E43D7"/>
  </w:style>
  <w:style w:type="numbering" w:customStyle="1" w:styleId="NoList111111111111">
    <w:name w:val="No List111111111111"/>
    <w:next w:val="NoList"/>
    <w:uiPriority w:val="99"/>
    <w:semiHidden/>
    <w:unhideWhenUsed/>
    <w:rsid w:val="006E43D7"/>
  </w:style>
  <w:style w:type="numbering" w:customStyle="1" w:styleId="NoList1111111111111">
    <w:name w:val="No List1111111111111"/>
    <w:next w:val="NoList"/>
    <w:uiPriority w:val="99"/>
    <w:semiHidden/>
    <w:unhideWhenUsed/>
    <w:rsid w:val="006E43D7"/>
  </w:style>
  <w:style w:type="numbering" w:customStyle="1" w:styleId="NoList11111111111111">
    <w:name w:val="No List11111111111111"/>
    <w:next w:val="NoList"/>
    <w:uiPriority w:val="99"/>
    <w:semiHidden/>
    <w:unhideWhenUsed/>
    <w:rsid w:val="006E43D7"/>
  </w:style>
  <w:style w:type="numbering" w:customStyle="1" w:styleId="NoList111111111111111">
    <w:name w:val="No List111111111111111"/>
    <w:next w:val="NoList"/>
    <w:uiPriority w:val="99"/>
    <w:semiHidden/>
    <w:unhideWhenUsed/>
    <w:rsid w:val="006E43D7"/>
  </w:style>
  <w:style w:type="numbering" w:customStyle="1" w:styleId="NoList1111111111111111">
    <w:name w:val="No List1111111111111111"/>
    <w:next w:val="NoList"/>
    <w:uiPriority w:val="99"/>
    <w:semiHidden/>
    <w:unhideWhenUsed/>
    <w:rsid w:val="006E43D7"/>
  </w:style>
  <w:style w:type="numbering" w:customStyle="1" w:styleId="NoList11111111111111111">
    <w:name w:val="No List11111111111111111"/>
    <w:next w:val="NoList"/>
    <w:uiPriority w:val="99"/>
    <w:semiHidden/>
    <w:unhideWhenUsed/>
    <w:rsid w:val="006E43D7"/>
  </w:style>
  <w:style w:type="paragraph" w:customStyle="1" w:styleId="FreeFormA">
    <w:name w:val="Free Form A"/>
    <w:autoRedefine/>
    <w:uiPriority w:val="99"/>
    <w:qFormat/>
    <w:rsid w:val="006E43D7"/>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6E43D7"/>
  </w:style>
  <w:style w:type="character" w:customStyle="1" w:styleId="postby">
    <w:name w:val="post_by"/>
    <w:rsid w:val="006E43D7"/>
  </w:style>
  <w:style w:type="character" w:customStyle="1" w:styleId="postdate">
    <w:name w:val="post_date"/>
    <w:rsid w:val="006E43D7"/>
  </w:style>
  <w:style w:type="character" w:customStyle="1" w:styleId="bdx">
    <w:name w:val="bdx"/>
    <w:rsid w:val="006E43D7"/>
  </w:style>
  <w:style w:type="character" w:customStyle="1" w:styleId="bdl">
    <w:name w:val="bdl"/>
    <w:rsid w:val="006E43D7"/>
  </w:style>
  <w:style w:type="character" w:customStyle="1" w:styleId="bhl">
    <w:name w:val="bhl"/>
    <w:rsid w:val="006E43D7"/>
  </w:style>
  <w:style w:type="character" w:customStyle="1" w:styleId="CardNotUnderlinedChar1">
    <w:name w:val="Card Not Underlined Char1"/>
    <w:link w:val="CardNotUnderlined"/>
    <w:rsid w:val="006E43D7"/>
    <w:rPr>
      <w:rFonts w:ascii="Bell MT" w:eastAsia="Calibri" w:hAnsi="Bell MT" w:cs="Calibri"/>
      <w:szCs w:val="20"/>
    </w:rPr>
  </w:style>
  <w:style w:type="character" w:customStyle="1" w:styleId="breadcrumbitemcurrent">
    <w:name w:val="breadcrumbitemcurrent"/>
    <w:rsid w:val="006E43D7"/>
  </w:style>
  <w:style w:type="character" w:customStyle="1" w:styleId="bbl">
    <w:name w:val="bbl"/>
    <w:rsid w:val="006E43D7"/>
  </w:style>
  <w:style w:type="character" w:customStyle="1" w:styleId="Date2">
    <w:name w:val="Date2"/>
    <w:rsid w:val="006E43D7"/>
  </w:style>
  <w:style w:type="character" w:customStyle="1" w:styleId="company">
    <w:name w:val="company"/>
    <w:rsid w:val="006E43D7"/>
  </w:style>
  <w:style w:type="character" w:customStyle="1" w:styleId="itxtnewhookspan">
    <w:name w:val="itxtnewhookspan"/>
    <w:rsid w:val="006E43D7"/>
  </w:style>
  <w:style w:type="character" w:customStyle="1" w:styleId="gstxthlt">
    <w:name w:val="gstxt_hlt"/>
    <w:rsid w:val="006E43D7"/>
  </w:style>
  <w:style w:type="paragraph" w:customStyle="1" w:styleId="bodytextfp">
    <w:name w:val="bodytextfp"/>
    <w:basedOn w:val="Normal"/>
    <w:uiPriority w:val="99"/>
    <w:qFormat/>
    <w:rsid w:val="006E43D7"/>
    <w:pPr>
      <w:spacing w:before="100" w:beforeAutospacing="1" w:after="100" w:afterAutospacing="1"/>
    </w:pPr>
    <w:rPr>
      <w:rFonts w:eastAsia="Times New Roman"/>
      <w:sz w:val="24"/>
    </w:rPr>
  </w:style>
  <w:style w:type="character" w:styleId="SubtleEmphasis">
    <w:name w:val="Subtle Emphasis"/>
    <w:uiPriority w:val="19"/>
    <w:qFormat/>
    <w:rsid w:val="006E43D7"/>
    <w:rPr>
      <w:rFonts w:ascii="Georgia" w:hAnsi="Georgia"/>
      <w:i/>
      <w:iCs/>
      <w:color w:val="808080"/>
    </w:rPr>
  </w:style>
  <w:style w:type="character" w:customStyle="1" w:styleId="HotRouteChar0">
    <w:name w:val="Hot Route Char"/>
    <w:link w:val="HotRoute0"/>
    <w:locked/>
    <w:rsid w:val="006E43D7"/>
    <w:rPr>
      <w:rFonts w:ascii="Calibri" w:eastAsia="Cambria" w:hAnsi="Calibri" w:cs="Calibri"/>
      <w:iCs/>
      <w:color w:val="000000"/>
      <w:sz w:val="18"/>
    </w:rPr>
  </w:style>
  <w:style w:type="character" w:customStyle="1" w:styleId="ReallyfuckingsmallChar">
    <w:name w:val="Really fucking small Char"/>
    <w:link w:val="Reallyfuckingsmall"/>
    <w:locked/>
    <w:rsid w:val="006E43D7"/>
    <w:rPr>
      <w:rFonts w:ascii="Times New Roman" w:eastAsia="Times New Roman" w:hAnsi="Times New Roman"/>
      <w:sz w:val="10"/>
    </w:rPr>
  </w:style>
  <w:style w:type="paragraph" w:customStyle="1" w:styleId="Reallyfuckingsmall">
    <w:name w:val="Really fucking small"/>
    <w:basedOn w:val="Normal"/>
    <w:link w:val="ReallyfuckingsmallChar"/>
    <w:qFormat/>
    <w:rsid w:val="006E43D7"/>
    <w:rPr>
      <w:rFonts w:ascii="Times New Roman" w:eastAsia="Times New Roman" w:hAnsi="Times New Roman" w:cstheme="minorBidi"/>
      <w:sz w:val="10"/>
    </w:rPr>
  </w:style>
  <w:style w:type="paragraph" w:customStyle="1" w:styleId="subheader">
    <w:name w:val="subheader"/>
    <w:basedOn w:val="Normal"/>
    <w:uiPriority w:val="99"/>
    <w:qFormat/>
    <w:rsid w:val="006E43D7"/>
    <w:pPr>
      <w:spacing w:before="100" w:beforeAutospacing="1" w:after="100" w:afterAutospacing="1"/>
    </w:pPr>
    <w:rPr>
      <w:rFonts w:eastAsia="Times New Roman"/>
      <w:sz w:val="24"/>
    </w:rPr>
  </w:style>
  <w:style w:type="character" w:customStyle="1" w:styleId="SubtleEmphasis1">
    <w:name w:val="Subtle Emphasis1"/>
    <w:uiPriority w:val="19"/>
    <w:qFormat/>
    <w:rsid w:val="006E43D7"/>
    <w:rPr>
      <w:rFonts w:ascii="Times New Roman" w:hAnsi="Times New Roman"/>
      <w:b/>
      <w:iCs/>
      <w:color w:val="auto"/>
      <w:sz w:val="22"/>
    </w:rPr>
  </w:style>
  <w:style w:type="character" w:customStyle="1" w:styleId="StyleBoldRed">
    <w:name w:val="Style Bold Red"/>
    <w:rsid w:val="006E43D7"/>
    <w:rPr>
      <w:b/>
      <w:bCs/>
      <w:color w:val="auto"/>
    </w:rPr>
  </w:style>
  <w:style w:type="character" w:customStyle="1" w:styleId="StyleTimesNewRoman8pt">
    <w:name w:val="Style Times New Roman 8 pt"/>
    <w:rsid w:val="006E43D7"/>
    <w:rPr>
      <w:rFonts w:ascii="Georgia" w:hAnsi="Georgia"/>
      <w:sz w:val="16"/>
    </w:rPr>
  </w:style>
  <w:style w:type="character" w:customStyle="1" w:styleId="StyleStyle7pt8pt">
    <w:name w:val="Style Style 7 pt + 8 pt"/>
    <w:rsid w:val="006E43D7"/>
    <w:rPr>
      <w:sz w:val="16"/>
    </w:rPr>
  </w:style>
  <w:style w:type="character" w:customStyle="1" w:styleId="StyleStyleThickunderlineBold1">
    <w:name w:val="Style Style Thick underline + Bold1"/>
    <w:rsid w:val="006E43D7"/>
    <w:rPr>
      <w:b/>
      <w:bCs/>
      <w:u w:val="thick"/>
    </w:rPr>
  </w:style>
  <w:style w:type="character" w:customStyle="1" w:styleId="StyleUnderline2">
    <w:name w:val="Style Underline2"/>
    <w:rsid w:val="006E43D7"/>
    <w:rPr>
      <w:u w:val="single"/>
    </w:rPr>
  </w:style>
  <w:style w:type="character" w:customStyle="1" w:styleId="ShrinkText">
    <w:name w:val="Shrink Text"/>
    <w:rsid w:val="006E43D7"/>
    <w:rPr>
      <w:sz w:val="16"/>
    </w:rPr>
  </w:style>
  <w:style w:type="character" w:customStyle="1" w:styleId="smallcaps">
    <w:name w:val="smallcaps"/>
    <w:rsid w:val="006E43D7"/>
  </w:style>
  <w:style w:type="character" w:customStyle="1" w:styleId="goldbldtext">
    <w:name w:val="goldbldtext"/>
    <w:rsid w:val="006E43D7"/>
  </w:style>
  <w:style w:type="character" w:customStyle="1" w:styleId="PageHeaderLine2Char">
    <w:name w:val="PageHeaderLine2 Char"/>
    <w:link w:val="PageHeaderLine2"/>
    <w:rsid w:val="006E43D7"/>
    <w:rPr>
      <w:rFonts w:ascii="Calibri" w:eastAsia="Calibri" w:hAnsi="Calibri" w:cs="Calibri"/>
      <w:b/>
    </w:rPr>
  </w:style>
  <w:style w:type="paragraph" w:customStyle="1" w:styleId="firstletter">
    <w:name w:val="firstletter"/>
    <w:basedOn w:val="Normal"/>
    <w:uiPriority w:val="99"/>
    <w:qFormat/>
    <w:rsid w:val="006E43D7"/>
    <w:pPr>
      <w:spacing w:before="100" w:beforeAutospacing="1" w:after="100" w:afterAutospacing="1"/>
    </w:pPr>
    <w:rPr>
      <w:rFonts w:eastAsia="Times New Roman"/>
      <w:sz w:val="24"/>
    </w:rPr>
  </w:style>
  <w:style w:type="paragraph" w:customStyle="1" w:styleId="more">
    <w:name w:val="more"/>
    <w:basedOn w:val="Normal"/>
    <w:uiPriority w:val="99"/>
    <w:qFormat/>
    <w:rsid w:val="006E43D7"/>
    <w:pPr>
      <w:spacing w:before="100" w:beforeAutospacing="1" w:after="100" w:afterAutospacing="1"/>
    </w:pPr>
    <w:rPr>
      <w:rFonts w:eastAsia="Times New Roman"/>
      <w:sz w:val="24"/>
    </w:rPr>
  </w:style>
  <w:style w:type="character" w:customStyle="1" w:styleId="cardshighlight0">
    <w:name w:val="cardshighlight"/>
    <w:rsid w:val="006E43D7"/>
  </w:style>
  <w:style w:type="character" w:customStyle="1" w:styleId="cardsfont12pt1">
    <w:name w:val="cardsfont12pt"/>
    <w:rsid w:val="006E43D7"/>
  </w:style>
  <w:style w:type="character" w:customStyle="1" w:styleId="ft1">
    <w:name w:val="ft1"/>
    <w:rsid w:val="006E43D7"/>
  </w:style>
  <w:style w:type="character" w:customStyle="1" w:styleId="ft6">
    <w:name w:val="ft6"/>
    <w:rsid w:val="006E43D7"/>
  </w:style>
  <w:style w:type="paragraph" w:customStyle="1" w:styleId="story">
    <w:name w:val="story"/>
    <w:basedOn w:val="Normal"/>
    <w:uiPriority w:val="99"/>
    <w:qFormat/>
    <w:rsid w:val="006E43D7"/>
    <w:pPr>
      <w:spacing w:before="100" w:beforeAutospacing="1" w:after="100" w:afterAutospacing="1"/>
    </w:pPr>
    <w:rPr>
      <w:rFonts w:eastAsia="Times New Roman"/>
      <w:sz w:val="24"/>
    </w:rPr>
  </w:style>
  <w:style w:type="paragraph" w:customStyle="1" w:styleId="H1numbered">
    <w:name w:val="H1 numbered"/>
    <w:basedOn w:val="Normal"/>
    <w:uiPriority w:val="99"/>
    <w:qFormat/>
    <w:rsid w:val="006E43D7"/>
    <w:pPr>
      <w:pageBreakBefore/>
      <w:widowControl w:val="0"/>
      <w:numPr>
        <w:numId w:val="2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6E43D7"/>
    <w:pPr>
      <w:widowControl w:val="0"/>
      <w:numPr>
        <w:ilvl w:val="1"/>
        <w:numId w:val="2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6E43D7"/>
  </w:style>
  <w:style w:type="character" w:customStyle="1" w:styleId="backcontent">
    <w:name w:val="backcontent"/>
    <w:rsid w:val="006E43D7"/>
  </w:style>
  <w:style w:type="character" w:customStyle="1" w:styleId="daystmp">
    <w:name w:val="daystmp"/>
    <w:rsid w:val="006E43D7"/>
  </w:style>
  <w:style w:type="paragraph" w:customStyle="1" w:styleId="in">
    <w:name w:val="in"/>
    <w:basedOn w:val="Normal"/>
    <w:uiPriority w:val="99"/>
    <w:qFormat/>
    <w:rsid w:val="006E43D7"/>
    <w:pPr>
      <w:spacing w:before="100" w:beforeAutospacing="1" w:after="100" w:afterAutospacing="1"/>
    </w:pPr>
    <w:rPr>
      <w:rFonts w:eastAsia="Times New Roman"/>
      <w:sz w:val="24"/>
    </w:rPr>
  </w:style>
  <w:style w:type="character" w:customStyle="1" w:styleId="cardsfont12ptchar">
    <w:name w:val="cardsfont12ptchar"/>
    <w:rsid w:val="006E43D7"/>
  </w:style>
  <w:style w:type="paragraph" w:customStyle="1" w:styleId="image-caption">
    <w:name w:val="image-caption"/>
    <w:basedOn w:val="Normal"/>
    <w:uiPriority w:val="99"/>
    <w:qFormat/>
    <w:rsid w:val="006E43D7"/>
    <w:pPr>
      <w:spacing w:before="100" w:beforeAutospacing="1" w:after="100" w:afterAutospacing="1"/>
    </w:pPr>
    <w:rPr>
      <w:rFonts w:eastAsia="Times New Roman"/>
      <w:sz w:val="24"/>
    </w:rPr>
  </w:style>
  <w:style w:type="character" w:customStyle="1" w:styleId="gal">
    <w:name w:val="gal"/>
    <w:rsid w:val="006E43D7"/>
  </w:style>
  <w:style w:type="character" w:customStyle="1" w:styleId="submitted">
    <w:name w:val="submitted"/>
    <w:rsid w:val="006E43D7"/>
  </w:style>
  <w:style w:type="paragraph" w:customStyle="1" w:styleId="imagecontain">
    <w:name w:val="imagecontain"/>
    <w:basedOn w:val="Normal"/>
    <w:uiPriority w:val="99"/>
    <w:qFormat/>
    <w:rsid w:val="006E43D7"/>
    <w:pPr>
      <w:spacing w:before="100" w:beforeAutospacing="1" w:after="100" w:afterAutospacing="1"/>
    </w:pPr>
    <w:rPr>
      <w:rFonts w:eastAsia="Times New Roman"/>
      <w:sz w:val="24"/>
    </w:rPr>
  </w:style>
  <w:style w:type="character" w:customStyle="1" w:styleId="imagedateline">
    <w:name w:val="image_dateline"/>
    <w:rsid w:val="006E43D7"/>
  </w:style>
  <w:style w:type="character" w:customStyle="1" w:styleId="authordatecharchar">
    <w:name w:val="authordatecharchar"/>
    <w:rsid w:val="006E43D7"/>
  </w:style>
  <w:style w:type="character" w:customStyle="1" w:styleId="style1char0">
    <w:name w:val="style1char"/>
    <w:rsid w:val="006E43D7"/>
  </w:style>
  <w:style w:type="character" w:customStyle="1" w:styleId="tagcharchar0">
    <w:name w:val="tagcharchar"/>
    <w:rsid w:val="006E43D7"/>
  </w:style>
  <w:style w:type="character" w:customStyle="1" w:styleId="underlinedcharchar2">
    <w:name w:val="underlinedcharchar"/>
    <w:rsid w:val="006E43D7"/>
  </w:style>
  <w:style w:type="paragraph" w:customStyle="1" w:styleId="CM62">
    <w:name w:val="CM62"/>
    <w:basedOn w:val="Normal"/>
    <w:next w:val="Normal"/>
    <w:uiPriority w:val="99"/>
    <w:qFormat/>
    <w:rsid w:val="006E43D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6E43D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6E43D7"/>
    <w:pPr>
      <w:widowControl w:val="0"/>
      <w:spacing w:after="63"/>
    </w:pPr>
    <w:rPr>
      <w:rFonts w:ascii="Arial" w:hAnsi="Arial"/>
      <w:color w:val="auto"/>
    </w:rPr>
  </w:style>
  <w:style w:type="paragraph" w:customStyle="1" w:styleId="CM35">
    <w:name w:val="CM35"/>
    <w:basedOn w:val="Default"/>
    <w:next w:val="Default"/>
    <w:uiPriority w:val="99"/>
    <w:qFormat/>
    <w:rsid w:val="006E43D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E43D7"/>
    <w:pPr>
      <w:widowControl w:val="0"/>
      <w:spacing w:line="228" w:lineRule="atLeast"/>
    </w:pPr>
    <w:rPr>
      <w:rFonts w:ascii="Showcard Gothic" w:hAnsi="Showcard Gothic"/>
      <w:color w:val="auto"/>
    </w:rPr>
  </w:style>
  <w:style w:type="character" w:customStyle="1" w:styleId="BoxedChar">
    <w:name w:val="Boxed Char"/>
    <w:rsid w:val="006E43D7"/>
    <w:rPr>
      <w:rFonts w:ascii="Arial Narrow" w:hAnsi="Arial Narrow"/>
      <w:b/>
      <w:sz w:val="18"/>
      <w:bdr w:val="single" w:sz="6" w:space="0" w:color="auto"/>
    </w:rPr>
  </w:style>
  <w:style w:type="character" w:customStyle="1" w:styleId="Style11ptUnderline2">
    <w:name w:val="Style 11 pt Underline2"/>
    <w:rsid w:val="006E43D7"/>
    <w:rPr>
      <w:sz w:val="20"/>
      <w:u w:val="single"/>
    </w:rPr>
  </w:style>
  <w:style w:type="character" w:customStyle="1" w:styleId="Style11ptBoldUnderline2">
    <w:name w:val="Style 11 pt Bold Underline2"/>
    <w:rsid w:val="006E43D7"/>
    <w:rPr>
      <w:b/>
      <w:bCs/>
      <w:sz w:val="20"/>
      <w:u w:val="single"/>
    </w:rPr>
  </w:style>
  <w:style w:type="character" w:customStyle="1" w:styleId="nw">
    <w:name w:val="nw"/>
    <w:rsid w:val="006E43D7"/>
  </w:style>
  <w:style w:type="character" w:customStyle="1" w:styleId="Styleunderline11ptBoldBorderSinglesolidlineAuto">
    <w:name w:val="Style underline + 11 pt Bold Border: : (Single solid line Auto ..."/>
    <w:rsid w:val="006E43D7"/>
    <w:rPr>
      <w:b/>
      <w:bCs/>
      <w:sz w:val="20"/>
      <w:u w:val="single"/>
      <w:bdr w:val="single" w:sz="4" w:space="0" w:color="auto"/>
    </w:rPr>
  </w:style>
  <w:style w:type="paragraph" w:customStyle="1" w:styleId="StylecardCharCharChar11pt">
    <w:name w:val="Style card Char Char Char + 11 pt"/>
    <w:link w:val="StylecardCharCharChar11ptChar"/>
    <w:qFormat/>
    <w:rsid w:val="006E43D7"/>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6E43D7"/>
    <w:rPr>
      <w:lang w:val="en-US" w:eastAsia="en-US" w:bidi="ar-SA"/>
    </w:rPr>
  </w:style>
  <w:style w:type="character" w:customStyle="1" w:styleId="StylecardCharCharChar11ptChar">
    <w:name w:val="Style card Char Char Char + 11 pt Char"/>
    <w:link w:val="StylecardCharCharChar11pt"/>
    <w:rsid w:val="006E43D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E43D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E43D7"/>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6E43D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E43D7"/>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6E43D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E43D7"/>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E43D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E43D7"/>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E43D7"/>
    <w:rPr>
      <w:lang w:val="x-none" w:eastAsia="x-none"/>
    </w:rPr>
  </w:style>
  <w:style w:type="character" w:customStyle="1" w:styleId="cardCharCharChar1">
    <w:name w:val="card Char Char Char1"/>
    <w:rsid w:val="006E43D7"/>
    <w:rPr>
      <w:lang w:val="en-US" w:eastAsia="en-US" w:bidi="ar-SA"/>
    </w:rPr>
  </w:style>
  <w:style w:type="character" w:customStyle="1" w:styleId="StylecardCharChar11ptChar">
    <w:name w:val="Style card Char Char + 11 pt Char"/>
    <w:link w:val="StylecardCharChar11pt"/>
    <w:rsid w:val="006E43D7"/>
    <w:rPr>
      <w:rFonts w:ascii="Georgia" w:eastAsia="Times New Roman" w:hAnsi="Georgia"/>
      <w:szCs w:val="20"/>
      <w:lang w:val="x-none" w:eastAsia="x-none"/>
    </w:rPr>
  </w:style>
  <w:style w:type="paragraph" w:customStyle="1" w:styleId="NormalFont">
    <w:name w:val="Normal Font"/>
    <w:link w:val="NormalFontChar"/>
    <w:qFormat/>
    <w:rsid w:val="006E43D7"/>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6E43D7"/>
    <w:pPr>
      <w:spacing w:after="200" w:line="240" w:lineRule="auto"/>
    </w:pPr>
    <w:rPr>
      <w:rFonts w:ascii="Times" w:eastAsia="Times New Roman" w:hAnsi="Times" w:cs="Times New Roman"/>
      <w:sz w:val="20"/>
    </w:rPr>
  </w:style>
  <w:style w:type="character" w:customStyle="1" w:styleId="Style11ptThickunderline">
    <w:name w:val="Style 11 pt Thick underline"/>
    <w:rsid w:val="006E43D7"/>
    <w:rPr>
      <w:sz w:val="20"/>
      <w:u w:val="thick"/>
    </w:rPr>
  </w:style>
  <w:style w:type="character" w:customStyle="1" w:styleId="Style11ptBoldThickunderline">
    <w:name w:val="Style 11 pt Bold Thick underline"/>
    <w:rsid w:val="006E43D7"/>
    <w:rPr>
      <w:b/>
      <w:bCs/>
      <w:sz w:val="20"/>
      <w:u w:val="thick"/>
    </w:rPr>
  </w:style>
  <w:style w:type="paragraph" w:customStyle="1" w:styleId="StyleNormalFont11ptUnderline">
    <w:name w:val="Style Normal Font + 11 pt Underline"/>
    <w:basedOn w:val="NormalFont"/>
    <w:link w:val="StyleNormalFont11ptUnderlineChar"/>
    <w:qFormat/>
    <w:rsid w:val="006E43D7"/>
    <w:rPr>
      <w:u w:val="single"/>
      <w:lang w:val="x-none" w:eastAsia="x-none"/>
    </w:rPr>
  </w:style>
  <w:style w:type="character" w:customStyle="1" w:styleId="NormalFontChar">
    <w:name w:val="Normal Font Char"/>
    <w:link w:val="NormalFont"/>
    <w:rsid w:val="006E43D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E43D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E43D7"/>
    <w:rPr>
      <w:b/>
      <w:bCs/>
      <w:u w:val="single"/>
      <w:lang w:val="x-none" w:eastAsia="x-none"/>
    </w:rPr>
  </w:style>
  <w:style w:type="character" w:customStyle="1" w:styleId="StyleNormalFont11ptBoldUnderlineChar">
    <w:name w:val="Style Normal Font + 11 pt Bold Underline Char"/>
    <w:link w:val="StyleNormalFont11ptBoldUnderline"/>
    <w:rsid w:val="006E43D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E43D7"/>
    <w:rPr>
      <w:rFonts w:eastAsia="Times New Roman"/>
      <w:sz w:val="15"/>
    </w:rPr>
  </w:style>
  <w:style w:type="character" w:customStyle="1" w:styleId="authors1">
    <w:name w:val="authors1"/>
    <w:rsid w:val="006E43D7"/>
    <w:rPr>
      <w:rFonts w:ascii="Verdana" w:hAnsi="Verdana" w:hint="default"/>
      <w:b/>
      <w:bCs/>
      <w:color w:val="006699"/>
      <w:sz w:val="20"/>
      <w:szCs w:val="20"/>
    </w:rPr>
  </w:style>
  <w:style w:type="character" w:customStyle="1" w:styleId="headlinesectionlarge">
    <w:name w:val="headline_section_large"/>
    <w:rsid w:val="006E43D7"/>
  </w:style>
  <w:style w:type="paragraph" w:customStyle="1" w:styleId="formatvorlage2">
    <w:name w:val="formatvorlage2"/>
    <w:basedOn w:val="Normal"/>
    <w:uiPriority w:val="99"/>
    <w:qFormat/>
    <w:rsid w:val="006E43D7"/>
    <w:pPr>
      <w:spacing w:before="100" w:beforeAutospacing="1" w:after="100" w:afterAutospacing="1"/>
    </w:pPr>
    <w:rPr>
      <w:rFonts w:eastAsia="Calibri"/>
      <w:sz w:val="24"/>
    </w:rPr>
  </w:style>
  <w:style w:type="character" w:customStyle="1" w:styleId="Styleunderline11ptBlack">
    <w:name w:val="Style underline + 11 pt Black"/>
    <w:rsid w:val="006E43D7"/>
    <w:rPr>
      <w:color w:val="000000"/>
      <w:sz w:val="20"/>
      <w:u w:val="single"/>
    </w:rPr>
  </w:style>
  <w:style w:type="character" w:customStyle="1" w:styleId="Styleunderline11ptBoldBlack">
    <w:name w:val="Style underline + 11 pt Bold Black"/>
    <w:rsid w:val="006E43D7"/>
    <w:rPr>
      <w:b/>
      <w:bCs/>
      <w:color w:val="000000"/>
      <w:sz w:val="20"/>
      <w:u w:val="single"/>
    </w:rPr>
  </w:style>
  <w:style w:type="paragraph" w:customStyle="1" w:styleId="StyleTitle11ptNotBold">
    <w:name w:val="Style Title + 11 pt Not Bold"/>
    <w:basedOn w:val="Title"/>
    <w:link w:val="StyleTitle11ptNotBoldChar"/>
    <w:qFormat/>
    <w:rsid w:val="006E43D7"/>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6E43D7"/>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6E43D7"/>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6E43D7"/>
    <w:rPr>
      <w:rFonts w:ascii="Georgia" w:eastAsia="Times New Roman" w:hAnsi="Georgia"/>
      <w:u w:val="single"/>
      <w:lang w:val="x-none" w:eastAsia="x-none"/>
    </w:rPr>
  </w:style>
  <w:style w:type="character" w:customStyle="1" w:styleId="Style11ptBoldBlackUnderline">
    <w:name w:val="Style 11 pt Bold Black Underline"/>
    <w:rsid w:val="006E43D7"/>
    <w:rPr>
      <w:b/>
      <w:bCs/>
      <w:color w:val="000000"/>
      <w:sz w:val="20"/>
      <w:u w:val="single"/>
    </w:rPr>
  </w:style>
  <w:style w:type="character" w:customStyle="1" w:styleId="Style11ptBoldBlackUnderlineBorderSinglesolidline">
    <w:name w:val="Style 11 pt Bold Black Underline Border: : (Single solid line ..."/>
    <w:rsid w:val="006E43D7"/>
    <w:rPr>
      <w:b/>
      <w:bCs/>
      <w:color w:val="000000"/>
      <w:sz w:val="20"/>
      <w:u w:val="single"/>
      <w:bdr w:val="single" w:sz="4" w:space="0" w:color="auto"/>
    </w:rPr>
  </w:style>
  <w:style w:type="character" w:customStyle="1" w:styleId="StyleLatinMeridien-Italic11ptItalicUnderline">
    <w:name w:val="Style (Latin) Meridien-Italic 11 pt Italic Underline"/>
    <w:rsid w:val="006E43D7"/>
    <w:rPr>
      <w:rFonts w:ascii="Meridien-Italic" w:hAnsi="Meridien-Italic"/>
      <w:i/>
      <w:iCs/>
      <w:sz w:val="20"/>
      <w:u w:val="single"/>
    </w:rPr>
  </w:style>
  <w:style w:type="character" w:customStyle="1" w:styleId="Citation-AuthorDate">
    <w:name w:val="Citation - Author/Date"/>
    <w:rsid w:val="006E43D7"/>
    <w:rPr>
      <w:b/>
      <w:bCs w:val="0"/>
      <w:smallCaps/>
      <w:sz w:val="24"/>
      <w:u w:val="single"/>
    </w:rPr>
  </w:style>
  <w:style w:type="paragraph" w:customStyle="1" w:styleId="HotRouteCharCharCharCharChar">
    <w:name w:val="Hot Route! Char Char Char Char Char"/>
    <w:basedOn w:val="Normal"/>
    <w:link w:val="HotRouteCharCharCharCharCharChar"/>
    <w:qFormat/>
    <w:rsid w:val="006E43D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6E43D7"/>
    <w:rPr>
      <w:rFonts w:ascii="Calibri" w:eastAsia="Times New Roman" w:hAnsi="Calibri" w:cs="Calibri"/>
      <w:lang w:val="x-none" w:eastAsia="x-none"/>
    </w:rPr>
  </w:style>
  <w:style w:type="character" w:customStyle="1" w:styleId="underlinestylechar0">
    <w:name w:val="underlinestylechar"/>
    <w:rsid w:val="006E43D7"/>
  </w:style>
  <w:style w:type="character" w:customStyle="1" w:styleId="highlight">
    <w:name w:val="highlight"/>
    <w:rsid w:val="006E43D7"/>
  </w:style>
  <w:style w:type="character" w:customStyle="1" w:styleId="BlockHeaderHiddenChar">
    <w:name w:val="Block Header Hidden Char"/>
    <w:link w:val="BlockHeaderHidden"/>
    <w:locked/>
    <w:rsid w:val="006E43D7"/>
    <w:rPr>
      <w:rFonts w:ascii="Georgia" w:eastAsia="Times New Roman" w:hAnsi="Georgia" w:cs="Times New Roman"/>
      <w:b/>
      <w:bCs/>
      <w:sz w:val="32"/>
      <w:szCs w:val="26"/>
      <w:u w:val="single"/>
    </w:rPr>
  </w:style>
  <w:style w:type="character" w:customStyle="1" w:styleId="DottedUnderline0">
    <w:name w:val="Dotted Underline"/>
    <w:rsid w:val="006E43D7"/>
    <w:rPr>
      <w:rFonts w:ascii="Times New Roman" w:hAnsi="Times New Roman" w:cs="Times New Roman" w:hint="default"/>
      <w:sz w:val="20"/>
      <w:u w:val="dottedHeavy"/>
    </w:rPr>
  </w:style>
  <w:style w:type="character" w:customStyle="1" w:styleId="CardsFont6ptCharChar">
    <w:name w:val="Cards + Font: 6 pt Char Char"/>
    <w:rsid w:val="006E43D7"/>
    <w:rPr>
      <w:sz w:val="8"/>
      <w:lang w:val="en-US" w:eastAsia="en-US" w:bidi="ar-SA"/>
    </w:rPr>
  </w:style>
  <w:style w:type="character" w:customStyle="1" w:styleId="titleauthoretc">
    <w:name w:val="titleauthoretc"/>
    <w:rsid w:val="006E43D7"/>
  </w:style>
  <w:style w:type="paragraph" w:customStyle="1" w:styleId="deck">
    <w:name w:val="deck"/>
    <w:basedOn w:val="Normal"/>
    <w:uiPriority w:val="99"/>
    <w:qFormat/>
    <w:rsid w:val="006E43D7"/>
    <w:pPr>
      <w:spacing w:before="100" w:beforeAutospacing="1" w:after="100" w:afterAutospacing="1"/>
    </w:pPr>
    <w:rPr>
      <w:rFonts w:eastAsia="Times New Roman"/>
      <w:sz w:val="24"/>
    </w:rPr>
  </w:style>
  <w:style w:type="paragraph" w:customStyle="1" w:styleId="i1">
    <w:name w:val="i1"/>
    <w:basedOn w:val="Normal"/>
    <w:uiPriority w:val="99"/>
    <w:qFormat/>
    <w:rsid w:val="006E43D7"/>
    <w:pPr>
      <w:spacing w:before="100" w:beforeAutospacing="1" w:after="100" w:afterAutospacing="1"/>
    </w:pPr>
    <w:rPr>
      <w:rFonts w:eastAsia="Times New Roman"/>
      <w:sz w:val="24"/>
    </w:rPr>
  </w:style>
  <w:style w:type="paragraph" w:customStyle="1" w:styleId="question">
    <w:name w:val="question"/>
    <w:basedOn w:val="Normal"/>
    <w:uiPriority w:val="99"/>
    <w:qFormat/>
    <w:rsid w:val="006E43D7"/>
    <w:pPr>
      <w:spacing w:before="100" w:beforeAutospacing="1" w:after="100" w:afterAutospacing="1"/>
    </w:pPr>
    <w:rPr>
      <w:rFonts w:eastAsia="Times New Roman"/>
      <w:sz w:val="24"/>
    </w:rPr>
  </w:style>
  <w:style w:type="paragraph" w:customStyle="1" w:styleId="bodycopy">
    <w:name w:val="bodycopy"/>
    <w:basedOn w:val="Normal"/>
    <w:uiPriority w:val="99"/>
    <w:qFormat/>
    <w:rsid w:val="006E43D7"/>
    <w:pPr>
      <w:spacing w:before="100" w:beforeAutospacing="1" w:after="100" w:afterAutospacing="1"/>
    </w:pPr>
    <w:rPr>
      <w:rFonts w:eastAsia="Times New Roman"/>
      <w:sz w:val="24"/>
    </w:rPr>
  </w:style>
  <w:style w:type="character" w:customStyle="1" w:styleId="labeltext">
    <w:name w:val="labeltext"/>
    <w:rsid w:val="006E43D7"/>
  </w:style>
  <w:style w:type="character" w:customStyle="1" w:styleId="viewlink">
    <w:name w:val="viewlink"/>
    <w:rsid w:val="006E43D7"/>
  </w:style>
  <w:style w:type="character" w:customStyle="1" w:styleId="share">
    <w:name w:val="share"/>
    <w:rsid w:val="006E43D7"/>
  </w:style>
  <w:style w:type="character" w:customStyle="1" w:styleId="inlinkchart">
    <w:name w:val="inlink_chart"/>
    <w:rsid w:val="006E43D7"/>
  </w:style>
  <w:style w:type="character" w:customStyle="1" w:styleId="underLight">
    <w:name w:val="underLight"/>
    <w:uiPriority w:val="1"/>
    <w:qFormat/>
    <w:rsid w:val="006E43D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E43D7"/>
  </w:style>
  <w:style w:type="character" w:customStyle="1" w:styleId="author-rss">
    <w:name w:val="author-rss"/>
    <w:rsid w:val="006E43D7"/>
  </w:style>
  <w:style w:type="character" w:customStyle="1" w:styleId="fbsharecountwrapper">
    <w:name w:val="fb_share_count_wrapper"/>
    <w:rsid w:val="006E43D7"/>
  </w:style>
  <w:style w:type="character" w:customStyle="1" w:styleId="fbbuttontext">
    <w:name w:val="fb_button_text"/>
    <w:rsid w:val="006E43D7"/>
  </w:style>
  <w:style w:type="character" w:customStyle="1" w:styleId="hw">
    <w:name w:val="hw"/>
    <w:rsid w:val="006E43D7"/>
  </w:style>
  <w:style w:type="character" w:customStyle="1" w:styleId="linktotop">
    <w:name w:val="linktotop"/>
    <w:rsid w:val="006E43D7"/>
  </w:style>
  <w:style w:type="character" w:customStyle="1" w:styleId="maintextbldleft">
    <w:name w:val="maintextbldleft"/>
    <w:rsid w:val="006E43D7"/>
  </w:style>
  <w:style w:type="character" w:customStyle="1" w:styleId="maintextleft">
    <w:name w:val="maintextleft"/>
    <w:rsid w:val="006E43D7"/>
  </w:style>
  <w:style w:type="character" w:customStyle="1" w:styleId="descriptionstyle1block">
    <w:name w:val="description style1 block"/>
    <w:rsid w:val="006E43D7"/>
  </w:style>
  <w:style w:type="paragraph" w:customStyle="1" w:styleId="Fifth">
    <w:name w:val="Fifth"/>
    <w:basedOn w:val="Normal"/>
    <w:link w:val="FifthChar"/>
    <w:uiPriority w:val="99"/>
    <w:qFormat/>
    <w:rsid w:val="006E43D7"/>
    <w:rPr>
      <w:rFonts w:eastAsia="Calibri"/>
    </w:rPr>
  </w:style>
  <w:style w:type="character" w:customStyle="1" w:styleId="gutter-right-1">
    <w:name w:val="gutter-right-1"/>
    <w:basedOn w:val="DefaultParagraphFont"/>
    <w:rsid w:val="006E43D7"/>
  </w:style>
  <w:style w:type="character" w:customStyle="1" w:styleId="ssl3">
    <w:name w:val="ss_l3"/>
    <w:rsid w:val="006E43D7"/>
  </w:style>
  <w:style w:type="paragraph" w:customStyle="1" w:styleId="NoteLevel22">
    <w:name w:val="Note Level 22"/>
    <w:basedOn w:val="Normal"/>
    <w:next w:val="Normal"/>
    <w:uiPriority w:val="99"/>
    <w:qFormat/>
    <w:rsid w:val="006E43D7"/>
    <w:pPr>
      <w:keepNext/>
      <w:ind w:left="288" w:right="288"/>
    </w:pPr>
    <w:rPr>
      <w:rFonts w:eastAsia="MS Gothic"/>
      <w:szCs w:val="20"/>
    </w:rPr>
  </w:style>
  <w:style w:type="paragraph" w:customStyle="1" w:styleId="wp-caption-text">
    <w:name w:val="wp-caption-text"/>
    <w:basedOn w:val="Normal"/>
    <w:uiPriority w:val="99"/>
    <w:qFormat/>
    <w:rsid w:val="006E43D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6E43D7"/>
    <w:rPr>
      <w:color w:val="2B579A"/>
      <w:shd w:val="clear" w:color="auto" w:fill="E6E6E6"/>
    </w:rPr>
  </w:style>
  <w:style w:type="paragraph" w:customStyle="1" w:styleId="svarticle">
    <w:name w:val="svarticle"/>
    <w:basedOn w:val="Normal"/>
    <w:uiPriority w:val="99"/>
    <w:qFormat/>
    <w:rsid w:val="006E43D7"/>
    <w:pPr>
      <w:spacing w:before="100" w:beforeAutospacing="1" w:after="100" w:afterAutospacing="1"/>
    </w:pPr>
    <w:rPr>
      <w:rFonts w:eastAsia="Times New Roman"/>
      <w:sz w:val="24"/>
    </w:rPr>
  </w:style>
  <w:style w:type="character" w:customStyle="1" w:styleId="FontStyle39">
    <w:name w:val="Font Style39"/>
    <w:uiPriority w:val="99"/>
    <w:rsid w:val="006E43D7"/>
    <w:rPr>
      <w:rFonts w:ascii="Constantia" w:hAnsi="Constantia" w:cs="Constantia" w:hint="default"/>
      <w:b/>
      <w:bCs/>
      <w:sz w:val="18"/>
      <w:szCs w:val="18"/>
    </w:rPr>
  </w:style>
  <w:style w:type="character" w:customStyle="1" w:styleId="6">
    <w:name w:val="6"/>
    <w:rsid w:val="006E43D7"/>
    <w:rPr>
      <w:rFonts w:ascii="Arial" w:hAnsi="Arial" w:cs="Arial" w:hint="default"/>
      <w:bCs/>
      <w:sz w:val="20"/>
      <w:u w:val="single"/>
      <w:lang w:val="en-US" w:eastAsia="en-US" w:bidi="ar-SA"/>
    </w:rPr>
  </w:style>
  <w:style w:type="character" w:customStyle="1" w:styleId="CharChar4">
    <w:name w:val="Char Char4"/>
    <w:rsid w:val="006E43D7"/>
    <w:rPr>
      <w:szCs w:val="24"/>
      <w:lang w:eastAsia="zh-CN"/>
    </w:rPr>
  </w:style>
  <w:style w:type="character" w:customStyle="1" w:styleId="BodyTextFirstIndentChar1">
    <w:name w:val="Body Text First Indent Char1"/>
    <w:basedOn w:val="BodyTextChar"/>
    <w:rsid w:val="006E43D7"/>
    <w:rPr>
      <w:rFonts w:ascii="Times New Roman" w:eastAsia="Calibri" w:hAnsi="Times New Roman" w:cs="Times New Roman"/>
      <w:sz w:val="24"/>
      <w:szCs w:val="24"/>
    </w:rPr>
  </w:style>
  <w:style w:type="character" w:customStyle="1" w:styleId="Header11">
    <w:name w:val="Header11"/>
    <w:rsid w:val="006E43D7"/>
  </w:style>
  <w:style w:type="paragraph" w:customStyle="1" w:styleId="canvas-atom">
    <w:name w:val="canvas-atom"/>
    <w:basedOn w:val="Normal"/>
    <w:uiPriority w:val="99"/>
    <w:qFormat/>
    <w:rsid w:val="006E43D7"/>
    <w:pPr>
      <w:spacing w:before="100" w:beforeAutospacing="1" w:after="100" w:afterAutospacing="1"/>
    </w:pPr>
    <w:rPr>
      <w:sz w:val="24"/>
    </w:rPr>
  </w:style>
  <w:style w:type="character" w:customStyle="1" w:styleId="posa">
    <w:name w:val="pos(a)"/>
    <w:basedOn w:val="DefaultParagraphFont"/>
    <w:rsid w:val="006E43D7"/>
  </w:style>
  <w:style w:type="character" w:customStyle="1" w:styleId="u-hiddeninnarrowenv">
    <w:name w:val="u-hiddeninnarrowenv"/>
    <w:basedOn w:val="DefaultParagraphFont"/>
    <w:rsid w:val="006E43D7"/>
  </w:style>
  <w:style w:type="character" w:customStyle="1" w:styleId="followbutton-bird">
    <w:name w:val="followbutton-bird"/>
    <w:basedOn w:val="DefaultParagraphFont"/>
    <w:rsid w:val="006E43D7"/>
  </w:style>
  <w:style w:type="character" w:customStyle="1" w:styleId="tweetauthor-name">
    <w:name w:val="tweetauthor-name"/>
    <w:basedOn w:val="DefaultParagraphFont"/>
    <w:rsid w:val="006E43D7"/>
  </w:style>
  <w:style w:type="character" w:customStyle="1" w:styleId="tweetauthor-verifiedbadge">
    <w:name w:val="tweetauthor-verifiedbadge"/>
    <w:basedOn w:val="DefaultParagraphFont"/>
    <w:rsid w:val="006E43D7"/>
  </w:style>
  <w:style w:type="character" w:customStyle="1" w:styleId="tweetauthor-screenname">
    <w:name w:val="tweetauthor-screenname"/>
    <w:basedOn w:val="DefaultParagraphFont"/>
    <w:rsid w:val="006E43D7"/>
  </w:style>
  <w:style w:type="paragraph" w:customStyle="1" w:styleId="tweet-text">
    <w:name w:val="tweet-text"/>
    <w:basedOn w:val="Normal"/>
    <w:uiPriority w:val="99"/>
    <w:qFormat/>
    <w:rsid w:val="006E43D7"/>
    <w:pPr>
      <w:spacing w:before="100" w:beforeAutospacing="1" w:after="100" w:afterAutospacing="1"/>
    </w:pPr>
  </w:style>
  <w:style w:type="character" w:customStyle="1" w:styleId="u-hiddenvisually">
    <w:name w:val="u-hiddenvisually"/>
    <w:basedOn w:val="DefaultParagraphFont"/>
    <w:rsid w:val="006E43D7"/>
  </w:style>
  <w:style w:type="character" w:customStyle="1" w:styleId="tweetaction-stat">
    <w:name w:val="tweetaction-stat"/>
    <w:basedOn w:val="DefaultParagraphFont"/>
    <w:rsid w:val="006E43D7"/>
  </w:style>
  <w:style w:type="character" w:customStyle="1" w:styleId="related">
    <w:name w:val="related"/>
    <w:basedOn w:val="DefaultParagraphFont"/>
    <w:rsid w:val="006E43D7"/>
  </w:style>
  <w:style w:type="character" w:customStyle="1" w:styleId="related-content">
    <w:name w:val="related-content"/>
    <w:basedOn w:val="DefaultParagraphFont"/>
    <w:rsid w:val="006E43D7"/>
  </w:style>
  <w:style w:type="character" w:customStyle="1" w:styleId="name-of-author">
    <w:name w:val="name-of-author"/>
    <w:basedOn w:val="DefaultParagraphFont"/>
    <w:rsid w:val="006E43D7"/>
  </w:style>
  <w:style w:type="character" w:customStyle="1" w:styleId="first-name">
    <w:name w:val="first-name"/>
    <w:basedOn w:val="DefaultParagraphFont"/>
    <w:rsid w:val="006E43D7"/>
  </w:style>
  <w:style w:type="character" w:customStyle="1" w:styleId="last-name">
    <w:name w:val="last-name"/>
    <w:basedOn w:val="DefaultParagraphFont"/>
    <w:rsid w:val="006E43D7"/>
  </w:style>
  <w:style w:type="paragraph" w:customStyle="1" w:styleId="description">
    <w:name w:val="description"/>
    <w:basedOn w:val="Normal"/>
    <w:uiPriority w:val="99"/>
    <w:qFormat/>
    <w:rsid w:val="006E43D7"/>
    <w:pPr>
      <w:spacing w:before="100" w:beforeAutospacing="1" w:after="100" w:afterAutospacing="1"/>
    </w:pPr>
  </w:style>
  <w:style w:type="paragraph" w:customStyle="1" w:styleId="graf">
    <w:name w:val="graf"/>
    <w:basedOn w:val="Normal"/>
    <w:uiPriority w:val="99"/>
    <w:qFormat/>
    <w:rsid w:val="006E43D7"/>
    <w:pPr>
      <w:spacing w:before="100" w:beforeAutospacing="1" w:after="100" w:afterAutospacing="1"/>
    </w:pPr>
  </w:style>
  <w:style w:type="character" w:customStyle="1" w:styleId="caption10">
    <w:name w:val="caption1"/>
    <w:basedOn w:val="DefaultParagraphFont"/>
    <w:rsid w:val="006E43D7"/>
  </w:style>
  <w:style w:type="paragraph" w:customStyle="1" w:styleId="column">
    <w:name w:val="column"/>
    <w:basedOn w:val="Normal"/>
    <w:uiPriority w:val="99"/>
    <w:qFormat/>
    <w:rsid w:val="006E43D7"/>
    <w:pPr>
      <w:spacing w:before="100" w:beforeAutospacing="1" w:after="100" w:afterAutospacing="1"/>
    </w:pPr>
  </w:style>
  <w:style w:type="paragraph" w:customStyle="1" w:styleId="recirc-container">
    <w:name w:val="recirc-container"/>
    <w:basedOn w:val="Normal"/>
    <w:uiPriority w:val="99"/>
    <w:qFormat/>
    <w:rsid w:val="006E43D7"/>
    <w:pPr>
      <w:spacing w:before="100" w:beforeAutospacing="1" w:after="100" w:afterAutospacing="1"/>
    </w:pPr>
    <w:rPr>
      <w:sz w:val="24"/>
    </w:rPr>
  </w:style>
  <w:style w:type="character" w:customStyle="1" w:styleId="recirc-text">
    <w:name w:val="&quot;recirc-text”"/>
    <w:basedOn w:val="DefaultParagraphFont"/>
    <w:rsid w:val="006E43D7"/>
  </w:style>
  <w:style w:type="character" w:customStyle="1" w:styleId="video-icon">
    <w:name w:val="video-icon"/>
    <w:basedOn w:val="DefaultParagraphFont"/>
    <w:rsid w:val="006E43D7"/>
  </w:style>
  <w:style w:type="paragraph" w:customStyle="1" w:styleId="selectionshareable">
    <w:name w:val="selectionshareable"/>
    <w:basedOn w:val="Normal"/>
    <w:uiPriority w:val="99"/>
    <w:qFormat/>
    <w:rsid w:val="006E43D7"/>
    <w:pPr>
      <w:spacing w:before="100" w:beforeAutospacing="1" w:after="100" w:afterAutospacing="1"/>
    </w:pPr>
    <w:rPr>
      <w:sz w:val="24"/>
    </w:rPr>
  </w:style>
  <w:style w:type="character" w:customStyle="1" w:styleId="powa-shot-play-btn-text">
    <w:name w:val="powa-shot-play-btn-text"/>
    <w:basedOn w:val="DefaultParagraphFont"/>
    <w:rsid w:val="006E43D7"/>
  </w:style>
  <w:style w:type="character" w:customStyle="1" w:styleId="powa-shot-click">
    <w:name w:val="powa-shot-click"/>
    <w:basedOn w:val="DefaultParagraphFont"/>
    <w:rsid w:val="006E43D7"/>
  </w:style>
  <w:style w:type="character" w:customStyle="1" w:styleId="wpv-blurb">
    <w:name w:val="wpv-blurb"/>
    <w:basedOn w:val="DefaultParagraphFont"/>
    <w:rsid w:val="006E43D7"/>
  </w:style>
  <w:style w:type="paragraph" w:customStyle="1" w:styleId="interstitial-link">
    <w:name w:val="interstitial-link"/>
    <w:basedOn w:val="Normal"/>
    <w:uiPriority w:val="99"/>
    <w:qFormat/>
    <w:rsid w:val="006E43D7"/>
    <w:pPr>
      <w:spacing w:before="100" w:beforeAutospacing="1" w:after="100" w:afterAutospacing="1"/>
    </w:pPr>
    <w:rPr>
      <w:sz w:val="24"/>
    </w:rPr>
  </w:style>
  <w:style w:type="character" w:customStyle="1" w:styleId="pb-caption">
    <w:name w:val="pb-caption"/>
    <w:basedOn w:val="DefaultParagraphFont"/>
    <w:rsid w:val="006E43D7"/>
  </w:style>
  <w:style w:type="paragraph" w:customStyle="1" w:styleId="see-also">
    <w:name w:val="see-also"/>
    <w:basedOn w:val="Normal"/>
    <w:uiPriority w:val="99"/>
    <w:qFormat/>
    <w:rsid w:val="006E43D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6E43D7"/>
  </w:style>
  <w:style w:type="character" w:customStyle="1" w:styleId="m-2745674872889869693gmail-styleunderline">
    <w:name w:val="m_-2745674872889869693gmail-styleunderline"/>
    <w:basedOn w:val="DefaultParagraphFont"/>
    <w:rsid w:val="006E43D7"/>
  </w:style>
  <w:style w:type="character" w:customStyle="1" w:styleId="UnresolvedMention3">
    <w:name w:val="Unresolved Mention3"/>
    <w:basedOn w:val="DefaultParagraphFont"/>
    <w:uiPriority w:val="99"/>
    <w:unhideWhenUsed/>
    <w:rsid w:val="006E43D7"/>
    <w:rPr>
      <w:color w:val="808080"/>
      <w:shd w:val="clear" w:color="auto" w:fill="E6E6E6"/>
    </w:rPr>
  </w:style>
  <w:style w:type="character" w:customStyle="1" w:styleId="UnresolvedMention4">
    <w:name w:val="Unresolved Mention4"/>
    <w:basedOn w:val="DefaultParagraphFont"/>
    <w:uiPriority w:val="99"/>
    <w:semiHidden/>
    <w:unhideWhenUsed/>
    <w:rsid w:val="006E43D7"/>
    <w:rPr>
      <w:color w:val="808080"/>
      <w:shd w:val="clear" w:color="auto" w:fill="E6E6E6"/>
    </w:rPr>
  </w:style>
  <w:style w:type="character" w:customStyle="1" w:styleId="m-8082899869479211226gmail-styleunderline">
    <w:name w:val="m_-8082899869479211226gmail-styleunderline"/>
    <w:basedOn w:val="DefaultParagraphFont"/>
    <w:rsid w:val="006E43D7"/>
  </w:style>
  <w:style w:type="character" w:customStyle="1" w:styleId="StyleUnderlineChar">
    <w:name w:val="Style Underline Char"/>
    <w:basedOn w:val="DefaultParagraphFont"/>
    <w:locked/>
    <w:rsid w:val="006E43D7"/>
    <w:rPr>
      <w:u w:val="single"/>
    </w:rPr>
  </w:style>
  <w:style w:type="paragraph" w:customStyle="1" w:styleId="NoteLevel23">
    <w:name w:val="Note Level 23"/>
    <w:basedOn w:val="Normal"/>
    <w:next w:val="Normal"/>
    <w:uiPriority w:val="99"/>
    <w:qFormat/>
    <w:rsid w:val="006E43D7"/>
    <w:pPr>
      <w:keepNext/>
      <w:ind w:left="288" w:right="288"/>
    </w:pPr>
    <w:rPr>
      <w:rFonts w:eastAsia="MS Gothic"/>
      <w:szCs w:val="20"/>
    </w:rPr>
  </w:style>
  <w:style w:type="character" w:customStyle="1" w:styleId="Heading5Char1">
    <w:name w:val="Heading 5 Char1"/>
    <w:aliases w:val="Text Char1"/>
    <w:basedOn w:val="DefaultParagraphFont"/>
    <w:semiHidden/>
    <w:rsid w:val="006E43D7"/>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6E43D7"/>
    <w:rPr>
      <w:rFonts w:ascii="Georgia" w:hAnsi="Georgia"/>
    </w:rPr>
  </w:style>
  <w:style w:type="paragraph" w:customStyle="1" w:styleId="NoteLevel24">
    <w:name w:val="Note Level 24"/>
    <w:basedOn w:val="Normal"/>
    <w:next w:val="Normal"/>
    <w:uiPriority w:val="99"/>
    <w:qFormat/>
    <w:rsid w:val="006E43D7"/>
    <w:pPr>
      <w:keepNext/>
      <w:ind w:left="288" w:right="288"/>
    </w:pPr>
    <w:rPr>
      <w:rFonts w:eastAsia="MS Gothic"/>
      <w:sz w:val="24"/>
      <w:szCs w:val="20"/>
    </w:rPr>
  </w:style>
  <w:style w:type="paragraph" w:customStyle="1" w:styleId="NoteLevel25">
    <w:name w:val="Note Level 25"/>
    <w:basedOn w:val="Normal"/>
    <w:next w:val="Normal"/>
    <w:uiPriority w:val="99"/>
    <w:qFormat/>
    <w:rsid w:val="006E43D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E43D7"/>
  </w:style>
  <w:style w:type="character" w:customStyle="1" w:styleId="italics">
    <w:name w:val="italics"/>
    <w:basedOn w:val="DefaultParagraphFont"/>
    <w:rsid w:val="006E43D7"/>
  </w:style>
  <w:style w:type="paragraph" w:customStyle="1" w:styleId="analytics0">
    <w:name w:val="analytics"/>
    <w:basedOn w:val="Normal"/>
    <w:link w:val="analyticsChar0"/>
    <w:uiPriority w:val="4"/>
    <w:qFormat/>
    <w:rsid w:val="006E43D7"/>
    <w:rPr>
      <w:b/>
      <w:color w:val="C00000"/>
      <w:sz w:val="26"/>
    </w:rPr>
  </w:style>
  <w:style w:type="character" w:customStyle="1" w:styleId="analyticsChar0">
    <w:name w:val="analytics Char"/>
    <w:basedOn w:val="DefaultParagraphFont"/>
    <w:link w:val="analytics0"/>
    <w:uiPriority w:val="4"/>
    <w:rsid w:val="006E43D7"/>
    <w:rPr>
      <w:rFonts w:ascii="Calibri" w:hAnsi="Calibri" w:cs="Calibri"/>
      <w:b/>
      <w:color w:val="C00000"/>
      <w:sz w:val="26"/>
    </w:rPr>
  </w:style>
  <w:style w:type="character" w:customStyle="1" w:styleId="swauthor">
    <w:name w:val="sw_author"/>
    <w:rsid w:val="006E43D7"/>
  </w:style>
  <w:style w:type="character" w:customStyle="1" w:styleId="HotRouteChar">
    <w:name w:val="Hot Route! Char"/>
    <w:link w:val="HotRoute"/>
    <w:uiPriority w:val="99"/>
    <w:rsid w:val="006E43D7"/>
    <w:rPr>
      <w:rFonts w:ascii="Calibri" w:eastAsia="Times New Roman" w:hAnsi="Calibri" w:cs="Calibri"/>
    </w:rPr>
  </w:style>
  <w:style w:type="paragraph" w:customStyle="1" w:styleId="PhoTag">
    <w:name w:val="PhoTag"/>
    <w:basedOn w:val="Normal"/>
    <w:next w:val="Normal"/>
    <w:autoRedefine/>
    <w:qFormat/>
    <w:rsid w:val="006E43D7"/>
    <w:rPr>
      <w:b/>
    </w:rPr>
  </w:style>
  <w:style w:type="character" w:customStyle="1" w:styleId="boldunderlineChar2">
    <w:name w:val="bold underline Char"/>
    <w:basedOn w:val="DefaultParagraphFont"/>
    <w:rsid w:val="006E43D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E43D7"/>
    <w:rPr>
      <w:rFonts w:eastAsia="Times New Roman"/>
      <w:sz w:val="16"/>
      <w:szCs w:val="20"/>
    </w:rPr>
  </w:style>
  <w:style w:type="character" w:customStyle="1" w:styleId="ReallySmallChar">
    <w:name w:val="Really Small Char"/>
    <w:basedOn w:val="DefaultParagraphFont"/>
    <w:link w:val="ReallySmall"/>
    <w:rsid w:val="006E43D7"/>
    <w:rPr>
      <w:rFonts w:ascii="Calibri" w:eastAsia="Times New Roman" w:hAnsi="Calibri" w:cs="Calibri"/>
      <w:sz w:val="16"/>
      <w:szCs w:val="20"/>
    </w:rPr>
  </w:style>
  <w:style w:type="paragraph" w:customStyle="1" w:styleId="Heading4Cite">
    <w:name w:val="Heading 4 Cite"/>
    <w:basedOn w:val="Normal"/>
    <w:link w:val="Heading4CiteChar"/>
    <w:autoRedefine/>
    <w:qFormat/>
    <w:rsid w:val="006E43D7"/>
    <w:rPr>
      <w:rFonts w:eastAsia="Calibri"/>
      <w:color w:val="000000"/>
    </w:rPr>
  </w:style>
  <w:style w:type="character" w:customStyle="1" w:styleId="Heading4CiteChar">
    <w:name w:val="Heading 4 Cite Char"/>
    <w:link w:val="Heading4Cite"/>
    <w:rsid w:val="006E43D7"/>
    <w:rPr>
      <w:rFonts w:ascii="Calibri" w:eastAsia="Calibri" w:hAnsi="Calibri" w:cs="Calibri"/>
      <w:color w:val="000000"/>
    </w:rPr>
  </w:style>
  <w:style w:type="paragraph" w:customStyle="1" w:styleId="PageTitle0">
    <w:name w:val="Page Title"/>
    <w:basedOn w:val="Normal"/>
    <w:next w:val="Normal"/>
    <w:qFormat/>
    <w:rsid w:val="006E43D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E43D7"/>
    <w:rPr>
      <w:i/>
      <w:iCs/>
      <w:sz w:val="20"/>
      <w:u w:val="single"/>
    </w:rPr>
  </w:style>
  <w:style w:type="paragraph" w:customStyle="1" w:styleId="UnderlineEmphasis">
    <w:name w:val="Underline + Emphasis"/>
    <w:basedOn w:val="Normal"/>
    <w:next w:val="Normal"/>
    <w:link w:val="UnderlineEmphasisChar"/>
    <w:autoRedefine/>
    <w:qFormat/>
    <w:rsid w:val="006E43D7"/>
    <w:rPr>
      <w:rFonts w:eastAsia="Calibri"/>
      <w:b/>
      <w:color w:val="000000"/>
      <w:u w:val="single"/>
    </w:rPr>
  </w:style>
  <w:style w:type="character" w:customStyle="1" w:styleId="UnderlineEmphasisChar">
    <w:name w:val="Underline + Emphasis Char"/>
    <w:link w:val="UnderlineEmphasis"/>
    <w:rsid w:val="006E43D7"/>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E43D7"/>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E43D7"/>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E43D7"/>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E43D7"/>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6E43D7"/>
    <w:rPr>
      <w:rFonts w:eastAsia="Times New Roman"/>
      <w:color w:val="000000"/>
      <w:szCs w:val="20"/>
      <w:u w:val="single"/>
    </w:rPr>
  </w:style>
  <w:style w:type="character" w:customStyle="1" w:styleId="StyleUnderline9pt2Char">
    <w:name w:val="Style Underline + 9 pt2 Char"/>
    <w:link w:val="StyleUnderline9pt2"/>
    <w:rsid w:val="006E43D7"/>
    <w:rPr>
      <w:rFonts w:ascii="Calibri" w:eastAsia="Times New Roman" w:hAnsi="Calibri" w:cs="Calibri"/>
      <w:color w:val="000000"/>
      <w:szCs w:val="20"/>
      <w:u w:val="single"/>
    </w:rPr>
  </w:style>
  <w:style w:type="paragraph" w:customStyle="1" w:styleId="TxBr5p1">
    <w:name w:val="TxBr_5p1"/>
    <w:basedOn w:val="Normal"/>
    <w:rsid w:val="006E43D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E43D7"/>
    <w:pPr>
      <w:ind w:left="400"/>
    </w:pPr>
    <w:rPr>
      <w:rFonts w:eastAsia="Calibri"/>
      <w:color w:val="000000"/>
    </w:rPr>
  </w:style>
  <w:style w:type="numbering" w:customStyle="1" w:styleId="NoList12">
    <w:name w:val="No List12"/>
    <w:next w:val="NoList"/>
    <w:semiHidden/>
    <w:unhideWhenUsed/>
    <w:rsid w:val="006E43D7"/>
  </w:style>
  <w:style w:type="numbering" w:customStyle="1" w:styleId="NoList21">
    <w:name w:val="No List21"/>
    <w:next w:val="NoList"/>
    <w:semiHidden/>
    <w:unhideWhenUsed/>
    <w:rsid w:val="006E43D7"/>
  </w:style>
  <w:style w:type="numbering" w:customStyle="1" w:styleId="NoList211">
    <w:name w:val="No List211"/>
    <w:next w:val="NoList"/>
    <w:uiPriority w:val="99"/>
    <w:semiHidden/>
    <w:unhideWhenUsed/>
    <w:rsid w:val="006E43D7"/>
  </w:style>
  <w:style w:type="character" w:customStyle="1" w:styleId="flagicon">
    <w:name w:val="flagicon"/>
    <w:basedOn w:val="DefaultParagraphFont"/>
    <w:rsid w:val="006E43D7"/>
  </w:style>
  <w:style w:type="character" w:customStyle="1" w:styleId="A11">
    <w:name w:val="A11"/>
    <w:rsid w:val="006E43D7"/>
    <w:rPr>
      <w:rFonts w:ascii="Minion Pro" w:hAnsi="Minion Pro" w:cs="Minion Pro" w:hint="default"/>
      <w:color w:val="211D1E"/>
      <w:sz w:val="12"/>
      <w:szCs w:val="12"/>
    </w:rPr>
  </w:style>
  <w:style w:type="character" w:customStyle="1" w:styleId="A12">
    <w:name w:val="A12"/>
    <w:uiPriority w:val="99"/>
    <w:rsid w:val="006E43D7"/>
    <w:rPr>
      <w:rFonts w:ascii="Minion Pro" w:hAnsi="Minion Pro" w:cs="Minion Pro" w:hint="default"/>
      <w:color w:val="211D1E"/>
      <w:sz w:val="22"/>
      <w:szCs w:val="22"/>
    </w:rPr>
  </w:style>
  <w:style w:type="character" w:customStyle="1" w:styleId="CardsCharChar">
    <w:name w:val="Cards Char Char"/>
    <w:rsid w:val="006E43D7"/>
    <w:rPr>
      <w:szCs w:val="24"/>
      <w:lang w:val="en-US" w:eastAsia="en-US" w:bidi="ar-SA"/>
    </w:rPr>
  </w:style>
  <w:style w:type="character" w:customStyle="1" w:styleId="CitationChar1">
    <w:name w:val="Citation Char1"/>
    <w:basedOn w:val="DefaultParagraphFont"/>
    <w:rsid w:val="006E43D7"/>
    <w:rPr>
      <w:rFonts w:ascii="Times New Roman" w:eastAsia="Times New Roman" w:hAnsi="Times New Roman" w:cs="Arial"/>
      <w:b/>
      <w:sz w:val="20"/>
      <w:szCs w:val="36"/>
    </w:rPr>
  </w:style>
  <w:style w:type="character" w:customStyle="1" w:styleId="bold-italic-sub-c">
    <w:name w:val="bold-italic-sub-c"/>
    <w:basedOn w:val="DefaultParagraphFont"/>
    <w:rsid w:val="006E43D7"/>
  </w:style>
  <w:style w:type="character" w:customStyle="1" w:styleId="charoverride-4">
    <w:name w:val="charoverride-4"/>
    <w:basedOn w:val="DefaultParagraphFont"/>
    <w:rsid w:val="006E43D7"/>
  </w:style>
  <w:style w:type="character" w:customStyle="1" w:styleId="charoverride-3">
    <w:name w:val="charoverride-3"/>
    <w:basedOn w:val="DefaultParagraphFont"/>
    <w:rsid w:val="006E43D7"/>
  </w:style>
  <w:style w:type="character" w:customStyle="1" w:styleId="BlockTitle2Char">
    <w:name w:val="Block Title2 Char"/>
    <w:link w:val="BlockTitle2"/>
    <w:uiPriority w:val="99"/>
    <w:rsid w:val="006E43D7"/>
    <w:rPr>
      <w:rFonts w:ascii="Calibri" w:eastAsia="Times New Roman" w:hAnsi="Calibri" w:cs="Calibri"/>
      <w:b/>
      <w:sz w:val="32"/>
      <w:szCs w:val="20"/>
      <w:u w:val="single"/>
    </w:rPr>
  </w:style>
  <w:style w:type="paragraph" w:customStyle="1" w:styleId="tag1">
    <w:name w:val="tag1"/>
    <w:basedOn w:val="Normal"/>
    <w:qFormat/>
    <w:rsid w:val="006E43D7"/>
    <w:rPr>
      <w:rFonts w:eastAsia="Times New Roman"/>
      <w:b/>
      <w:szCs w:val="20"/>
    </w:rPr>
  </w:style>
  <w:style w:type="paragraph" w:customStyle="1" w:styleId="tagcite1">
    <w:name w:val="tagcite"/>
    <w:basedOn w:val="Normal"/>
    <w:qFormat/>
    <w:rsid w:val="006E43D7"/>
    <w:rPr>
      <w:rFonts w:eastAsia="Times New Roman"/>
      <w:b/>
    </w:rPr>
  </w:style>
  <w:style w:type="paragraph" w:customStyle="1" w:styleId="SmallFontCharCharChar">
    <w:name w:val="Small Font Char Char Char"/>
    <w:basedOn w:val="Normal"/>
    <w:uiPriority w:val="99"/>
    <w:qFormat/>
    <w:rsid w:val="006E43D7"/>
    <w:rPr>
      <w:rFonts w:eastAsia="Times New Roman"/>
      <w:sz w:val="12"/>
    </w:rPr>
  </w:style>
  <w:style w:type="paragraph" w:customStyle="1" w:styleId="Regular">
    <w:name w:val="Regular"/>
    <w:qFormat/>
    <w:rsid w:val="006E43D7"/>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6E43D7"/>
    <w:rPr>
      <w:bCs/>
      <w:kern w:val="28"/>
      <w:szCs w:val="32"/>
      <w:u w:val="single"/>
    </w:rPr>
  </w:style>
  <w:style w:type="character" w:customStyle="1" w:styleId="tag1Char">
    <w:name w:val="tag1 Char"/>
    <w:rsid w:val="006E43D7"/>
    <w:rPr>
      <w:b/>
      <w:bCs w:val="0"/>
      <w:sz w:val="24"/>
    </w:rPr>
  </w:style>
  <w:style w:type="character" w:customStyle="1" w:styleId="SmallFontCharCharCharChar">
    <w:name w:val="Small Font Char Char Char Char"/>
    <w:rsid w:val="006E43D7"/>
    <w:rPr>
      <w:rFonts w:ascii="Arial" w:hAnsi="Arial" w:cs="Arial" w:hint="default"/>
      <w:sz w:val="12"/>
      <w:szCs w:val="24"/>
    </w:rPr>
  </w:style>
  <w:style w:type="character" w:customStyle="1" w:styleId="TagCiteChar2">
    <w:name w:val="TagCite Char"/>
    <w:rsid w:val="006E43D7"/>
    <w:rPr>
      <w:rFonts w:ascii="Garamond" w:hAnsi="Garamond" w:hint="default"/>
      <w:b/>
      <w:bCs w:val="0"/>
      <w:sz w:val="24"/>
      <w:szCs w:val="24"/>
    </w:rPr>
  </w:style>
  <w:style w:type="character" w:customStyle="1" w:styleId="heading2char2charchar1">
    <w:name w:val="heading2char2charchar1"/>
    <w:rsid w:val="006E43D7"/>
  </w:style>
  <w:style w:type="character" w:customStyle="1" w:styleId="charchar60">
    <w:name w:val="charchar6"/>
    <w:rsid w:val="006E43D7"/>
  </w:style>
  <w:style w:type="character" w:customStyle="1" w:styleId="searchtermbold">
    <w:name w:val="searchtermbold"/>
    <w:rsid w:val="006E43D7"/>
  </w:style>
  <w:style w:type="character" w:customStyle="1" w:styleId="regtext">
    <w:name w:val="regtext"/>
    <w:uiPriority w:val="99"/>
    <w:rsid w:val="006E43D7"/>
  </w:style>
  <w:style w:type="character" w:customStyle="1" w:styleId="bps-topic-ident">
    <w:name w:val="bps-topic-ident"/>
    <w:rsid w:val="006E43D7"/>
  </w:style>
  <w:style w:type="character" w:customStyle="1" w:styleId="RegularChar">
    <w:name w:val="Regular Char"/>
    <w:rsid w:val="006E43D7"/>
    <w:rPr>
      <w:rFonts w:ascii="Garamond" w:hAnsi="Garamond" w:cs="Arial" w:hint="default"/>
      <w:bCs/>
      <w:kern w:val="20"/>
      <w:szCs w:val="32"/>
      <w:lang w:val="en-US" w:eastAsia="en-US" w:bidi="ar-SA"/>
    </w:rPr>
  </w:style>
  <w:style w:type="character" w:customStyle="1" w:styleId="BoldunderlineChar3">
    <w:name w:val="Bold underline Char"/>
    <w:rsid w:val="006E43D7"/>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E43D7"/>
    <w:rPr>
      <w:b/>
      <w:lang w:val="en-US" w:eastAsia="en-US"/>
    </w:rPr>
  </w:style>
  <w:style w:type="paragraph" w:customStyle="1" w:styleId="FreeForm">
    <w:name w:val="Free Form"/>
    <w:qFormat/>
    <w:rsid w:val="006E43D7"/>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6E43D7"/>
    <w:rPr>
      <w:rFonts w:cs="Calibri"/>
      <w:b/>
      <w:u w:val="single"/>
    </w:rPr>
  </w:style>
  <w:style w:type="paragraph" w:customStyle="1" w:styleId="AuthorDate2">
    <w:name w:val="Author/Date"/>
    <w:basedOn w:val="Normal"/>
    <w:link w:val="AuthorDateChar0"/>
    <w:qFormat/>
    <w:rsid w:val="006E43D7"/>
    <w:rPr>
      <w:rFonts w:asciiTheme="minorHAnsi" w:hAnsiTheme="minorHAnsi"/>
      <w:b/>
      <w:u w:val="single"/>
    </w:rPr>
  </w:style>
  <w:style w:type="character" w:customStyle="1" w:styleId="HilightChar">
    <w:name w:val="Hilight Char"/>
    <w:rsid w:val="006E43D7"/>
    <w:rPr>
      <w:rFonts w:eastAsia="Calibri"/>
      <w:b/>
      <w:noProof w:val="0"/>
      <w:sz w:val="22"/>
      <w:szCs w:val="22"/>
      <w:u w:val="single"/>
      <w:lang w:val="en-US" w:eastAsia="ar-SA" w:bidi="ar-SA"/>
    </w:rPr>
  </w:style>
  <w:style w:type="paragraph" w:customStyle="1" w:styleId="TagCite2">
    <w:name w:val="Tag &amp; Cite"/>
    <w:basedOn w:val="Normal"/>
    <w:link w:val="TagCiteChar3"/>
    <w:qFormat/>
    <w:rsid w:val="006E43D7"/>
    <w:pPr>
      <w:jc w:val="both"/>
    </w:pPr>
    <w:rPr>
      <w:rFonts w:eastAsia="Times New Roman"/>
      <w:b/>
    </w:rPr>
  </w:style>
  <w:style w:type="character" w:customStyle="1" w:styleId="TagCiteChar3">
    <w:name w:val="Tag &amp; Cite Char"/>
    <w:link w:val="TagCite2"/>
    <w:rsid w:val="006E43D7"/>
    <w:rPr>
      <w:rFonts w:ascii="Calibri" w:eastAsia="Times New Roman" w:hAnsi="Calibri" w:cs="Calibri"/>
      <w:b/>
    </w:rPr>
  </w:style>
  <w:style w:type="paragraph" w:customStyle="1" w:styleId="HighlightedText">
    <w:name w:val="Highlighted Text"/>
    <w:basedOn w:val="Normal"/>
    <w:link w:val="HighlightedTextChar"/>
    <w:qFormat/>
    <w:rsid w:val="006E43D7"/>
    <w:pPr>
      <w:jc w:val="both"/>
    </w:pPr>
    <w:rPr>
      <w:rFonts w:eastAsia="Times New Roman"/>
      <w:u w:val="thick"/>
    </w:rPr>
  </w:style>
  <w:style w:type="character" w:customStyle="1" w:styleId="HighlightedTextChar">
    <w:name w:val="Highlighted Text Char"/>
    <w:link w:val="HighlightedText"/>
    <w:rsid w:val="006E43D7"/>
    <w:rPr>
      <w:rFonts w:ascii="Calibri" w:eastAsia="Times New Roman" w:hAnsi="Calibri" w:cs="Calibri"/>
      <w:u w:val="thick"/>
    </w:rPr>
  </w:style>
  <w:style w:type="character" w:customStyle="1" w:styleId="StyleUnderlineCharChar">
    <w:name w:val="Style Underline Char Char"/>
    <w:rsid w:val="006E43D7"/>
    <w:rPr>
      <w:rFonts w:ascii="Times New Roman" w:eastAsia="Times New Roman" w:hAnsi="Times New Roman" w:cs="Times New Roman"/>
      <w:sz w:val="20"/>
      <w:szCs w:val="20"/>
      <w:u w:val="single"/>
    </w:rPr>
  </w:style>
  <w:style w:type="character" w:customStyle="1" w:styleId="c1">
    <w:name w:val="c1"/>
    <w:rsid w:val="006E43D7"/>
  </w:style>
  <w:style w:type="paragraph" w:customStyle="1" w:styleId="TagStyle">
    <w:name w:val="Tag Style"/>
    <w:basedOn w:val="Normal"/>
    <w:qFormat/>
    <w:rsid w:val="006E43D7"/>
    <w:rPr>
      <w:rFonts w:eastAsia="Times New Roman"/>
      <w:b/>
    </w:rPr>
  </w:style>
  <w:style w:type="paragraph" w:customStyle="1" w:styleId="Hat2">
    <w:name w:val="Hat2"/>
    <w:basedOn w:val="Heading2"/>
    <w:next w:val="Heading2"/>
    <w:autoRedefine/>
    <w:uiPriority w:val="99"/>
    <w:qFormat/>
    <w:rsid w:val="006E43D7"/>
    <w:pPr>
      <w:keepNext w:val="0"/>
      <w:keepLines w:val="0"/>
      <w:pageBreakBefore w:val="0"/>
      <w:jc w:val="left"/>
    </w:pPr>
    <w:rPr>
      <w:rFonts w:eastAsia="Calibri" w:cs="Times New Roman"/>
      <w:caps/>
      <w:sz w:val="20"/>
      <w:u w:val="none"/>
    </w:rPr>
  </w:style>
  <w:style w:type="character" w:customStyle="1" w:styleId="Highlight0">
    <w:name w:val="Highlight"/>
    <w:qFormat/>
    <w:rsid w:val="006E43D7"/>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E43D7"/>
    <w:rPr>
      <w:rFonts w:ascii="Calibri" w:eastAsia="Calibri" w:hAnsi="Calibri"/>
      <w:sz w:val="15"/>
    </w:rPr>
  </w:style>
  <w:style w:type="paragraph" w:customStyle="1" w:styleId="UnreadText">
    <w:name w:val="Unread Text"/>
    <w:basedOn w:val="Normal"/>
    <w:link w:val="UnreadTextChar"/>
    <w:autoRedefine/>
    <w:qFormat/>
    <w:rsid w:val="006E43D7"/>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6E43D7"/>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E43D7"/>
    <w:pPr>
      <w:spacing w:after="200" w:line="276" w:lineRule="auto"/>
    </w:pPr>
    <w:rPr>
      <w:rFonts w:ascii="Cambria" w:eastAsia="Times New Roman" w:hAnsi="Cambria" w:cs="Times New Roman"/>
      <w:u w:val="thick"/>
      <w:lang w:eastAsia="ko-KR"/>
    </w:rPr>
  </w:style>
  <w:style w:type="character" w:customStyle="1" w:styleId="Underline4">
    <w:name w:val="*Underline*"/>
    <w:rsid w:val="006E43D7"/>
    <w:rPr>
      <w:rFonts w:ascii="Times New Roman" w:hAnsi="Times New Roman"/>
      <w:b/>
      <w:sz w:val="24"/>
      <w:u w:val="single"/>
    </w:rPr>
  </w:style>
  <w:style w:type="paragraph" w:customStyle="1" w:styleId="TxBr33p1">
    <w:name w:val="TxBr_33p1"/>
    <w:basedOn w:val="Normal"/>
    <w:uiPriority w:val="99"/>
    <w:qFormat/>
    <w:rsid w:val="006E43D7"/>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6E43D7"/>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E43D7"/>
    <w:rPr>
      <w:rFonts w:eastAsia="SimSun"/>
      <w:lang w:eastAsia="zh-CN"/>
    </w:rPr>
  </w:style>
  <w:style w:type="character" w:customStyle="1" w:styleId="heading3char0">
    <w:name w:val="heading3char"/>
    <w:rsid w:val="006E43D7"/>
  </w:style>
  <w:style w:type="character" w:customStyle="1" w:styleId="Heading51">
    <w:name w:val="Heading 51"/>
    <w:aliases w:val="Heading 5 Char Char Char"/>
    <w:rsid w:val="006E43D7"/>
    <w:rPr>
      <w:b/>
      <w:bCs/>
      <w:iCs/>
      <w:szCs w:val="26"/>
      <w:lang w:val="en-US" w:eastAsia="en-US" w:bidi="ar-SA"/>
    </w:rPr>
  </w:style>
  <w:style w:type="character" w:customStyle="1" w:styleId="comments-post">
    <w:name w:val="comments-post"/>
    <w:rsid w:val="006E43D7"/>
  </w:style>
  <w:style w:type="paragraph" w:customStyle="1" w:styleId="boldcite">
    <w:name w:val="bold cite"/>
    <w:basedOn w:val="Normal"/>
    <w:link w:val="boldciteChar4"/>
    <w:qFormat/>
    <w:rsid w:val="006E43D7"/>
    <w:rPr>
      <w:rFonts w:eastAsia="Calibri"/>
      <w:b/>
      <w:color w:val="000000"/>
      <w:sz w:val="28"/>
      <w:u w:val="thick" w:color="000000"/>
    </w:rPr>
  </w:style>
  <w:style w:type="character" w:customStyle="1" w:styleId="boldciteChar4">
    <w:name w:val="bold cite Char4"/>
    <w:link w:val="boldcite"/>
    <w:locked/>
    <w:rsid w:val="006E43D7"/>
    <w:rPr>
      <w:rFonts w:ascii="Calibri" w:eastAsia="Calibri" w:hAnsi="Calibri" w:cs="Calibri"/>
      <w:b/>
      <w:color w:val="000000"/>
      <w:sz w:val="28"/>
      <w:u w:val="thick" w:color="000000"/>
    </w:rPr>
  </w:style>
  <w:style w:type="character" w:customStyle="1" w:styleId="underlinecardChar">
    <w:name w:val="underline card Char"/>
    <w:rsid w:val="006E43D7"/>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E43D7"/>
    <w:pPr>
      <w:ind w:left="547" w:right="648"/>
      <w:jc w:val="both"/>
    </w:pPr>
    <w:rPr>
      <w:rFonts w:eastAsia="Calibri"/>
      <w:sz w:val="12"/>
      <w:szCs w:val="12"/>
    </w:rPr>
  </w:style>
  <w:style w:type="character" w:customStyle="1" w:styleId="Irrelevant5fontChar">
    <w:name w:val="Irrelevant (5 font) Char"/>
    <w:rsid w:val="006E43D7"/>
    <w:rPr>
      <w:sz w:val="10"/>
      <w:szCs w:val="10"/>
      <w:lang w:val="en-US" w:eastAsia="en-US" w:bidi="ar-SA"/>
    </w:rPr>
  </w:style>
  <w:style w:type="character" w:customStyle="1" w:styleId="CardsFont6ptChar1">
    <w:name w:val="Cards + Font: 6 pt Char1"/>
    <w:link w:val="CardsFont6pt"/>
    <w:uiPriority w:val="99"/>
    <w:rsid w:val="006E43D7"/>
    <w:rPr>
      <w:rFonts w:ascii="Times New Roman" w:eastAsia="Times New Roman" w:hAnsi="Times New Roman" w:cs="Times New Roman"/>
      <w:sz w:val="12"/>
      <w:szCs w:val="24"/>
    </w:rPr>
  </w:style>
  <w:style w:type="character" w:customStyle="1" w:styleId="Hyperlink13">
    <w:name w:val="Hyperlink13"/>
    <w:rsid w:val="006E43D7"/>
    <w:rPr>
      <w:b w:val="0"/>
      <w:bCs w:val="0"/>
      <w:strike w:val="0"/>
      <w:dstrike w:val="0"/>
      <w:color w:val="008000"/>
      <w:sz w:val="20"/>
      <w:szCs w:val="20"/>
      <w:u w:val="none"/>
      <w:effect w:val="none"/>
    </w:rPr>
  </w:style>
  <w:style w:type="character" w:customStyle="1" w:styleId="standardcontent1">
    <w:name w:val="standardcontent1"/>
    <w:rsid w:val="006E43D7"/>
    <w:rPr>
      <w:rFonts w:ascii="Arial" w:hAnsi="Arial" w:cs="Arial" w:hint="default"/>
      <w:strike w:val="0"/>
      <w:dstrike w:val="0"/>
      <w:sz w:val="24"/>
      <w:szCs w:val="24"/>
      <w:u w:val="none"/>
      <w:effect w:val="none"/>
    </w:rPr>
  </w:style>
  <w:style w:type="character" w:customStyle="1" w:styleId="Hyperlink4">
    <w:name w:val="Hyperlink4"/>
    <w:rsid w:val="006E43D7"/>
    <w:rPr>
      <w:color w:val="000066"/>
      <w:u w:val="single"/>
    </w:rPr>
  </w:style>
  <w:style w:type="paragraph" w:customStyle="1" w:styleId="rddateline">
    <w:name w:val="rddateline"/>
    <w:basedOn w:val="Normal"/>
    <w:uiPriority w:val="99"/>
    <w:qFormat/>
    <w:rsid w:val="006E43D7"/>
    <w:rPr>
      <w:rFonts w:eastAsia="Calibri"/>
      <w:szCs w:val="20"/>
    </w:rPr>
  </w:style>
  <w:style w:type="paragraph" w:customStyle="1" w:styleId="rdheadline">
    <w:name w:val="rdheadline"/>
    <w:basedOn w:val="Normal"/>
    <w:uiPriority w:val="99"/>
    <w:qFormat/>
    <w:rsid w:val="006E43D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E43D7"/>
    <w:pPr>
      <w:spacing w:after="100" w:afterAutospacing="1"/>
    </w:pPr>
    <w:rPr>
      <w:rFonts w:ascii="Verdana" w:eastAsia="Calibri" w:hAnsi="Verdana"/>
      <w:szCs w:val="20"/>
    </w:rPr>
  </w:style>
  <w:style w:type="character" w:customStyle="1" w:styleId="rddeckline1">
    <w:name w:val="rddeckline1"/>
    <w:rsid w:val="006E43D7"/>
    <w:rPr>
      <w:rFonts w:ascii="Verdana" w:hAnsi="Verdana" w:hint="default"/>
      <w:b/>
      <w:bCs/>
      <w:sz w:val="22"/>
      <w:szCs w:val="22"/>
    </w:rPr>
  </w:style>
  <w:style w:type="character" w:customStyle="1" w:styleId="link-external">
    <w:name w:val="link-external"/>
    <w:rsid w:val="006E43D7"/>
  </w:style>
  <w:style w:type="character" w:customStyle="1" w:styleId="contact1">
    <w:name w:val="contact1"/>
    <w:rsid w:val="006E43D7"/>
    <w:rPr>
      <w:rFonts w:ascii="Tahoma" w:hAnsi="Tahoma" w:cs="Tahoma" w:hint="default"/>
      <w:color w:val="999999"/>
      <w:sz w:val="20"/>
      <w:szCs w:val="20"/>
    </w:rPr>
  </w:style>
  <w:style w:type="character" w:customStyle="1" w:styleId="credits1">
    <w:name w:val="credits1"/>
    <w:rsid w:val="006E43D7"/>
    <w:rPr>
      <w:rFonts w:ascii="Tahoma" w:hAnsi="Tahoma" w:cs="Tahoma" w:hint="default"/>
      <w:color w:val="999999"/>
      <w:sz w:val="16"/>
      <w:szCs w:val="16"/>
    </w:rPr>
  </w:style>
  <w:style w:type="paragraph" w:customStyle="1" w:styleId="Heading20">
    <w:name w:val="Heading2"/>
    <w:basedOn w:val="Normal"/>
    <w:link w:val="Heading2Char0"/>
    <w:qFormat/>
    <w:rsid w:val="006E43D7"/>
    <w:pPr>
      <w:jc w:val="center"/>
    </w:pPr>
    <w:rPr>
      <w:rFonts w:eastAsia="Times New Roman"/>
      <w:b/>
      <w:caps/>
    </w:rPr>
  </w:style>
  <w:style w:type="character" w:customStyle="1" w:styleId="Heading2Char0">
    <w:name w:val="Heading2 Char"/>
    <w:link w:val="Heading20"/>
    <w:rsid w:val="006E43D7"/>
    <w:rPr>
      <w:rFonts w:ascii="Calibri" w:eastAsia="Times New Roman" w:hAnsi="Calibri" w:cs="Calibri"/>
      <w:b/>
      <w:caps/>
    </w:rPr>
  </w:style>
  <w:style w:type="paragraph" w:customStyle="1" w:styleId="Header2">
    <w:name w:val="Header2"/>
    <w:basedOn w:val="Heading20"/>
    <w:link w:val="Header2Char"/>
    <w:qFormat/>
    <w:rsid w:val="006E43D7"/>
  </w:style>
  <w:style w:type="character" w:customStyle="1" w:styleId="Header2Char">
    <w:name w:val="Header2 Char"/>
    <w:link w:val="Header2"/>
    <w:rsid w:val="006E43D7"/>
    <w:rPr>
      <w:rFonts w:ascii="Calibri" w:eastAsia="Times New Roman" w:hAnsi="Calibri" w:cs="Calibri"/>
      <w:b/>
      <w:caps/>
    </w:rPr>
  </w:style>
  <w:style w:type="paragraph" w:customStyle="1" w:styleId="Underlinedcard1">
    <w:name w:val="Underlined card"/>
    <w:basedOn w:val="Normal"/>
    <w:link w:val="UnderlinedcardChar1"/>
    <w:autoRedefine/>
    <w:qFormat/>
    <w:rsid w:val="006E43D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E43D7"/>
    <w:rPr>
      <w:rFonts w:ascii="Calibri" w:eastAsia="Times New Roman" w:hAnsi="Calibri" w:cs="Calibri"/>
      <w:u w:val="thick"/>
    </w:rPr>
  </w:style>
  <w:style w:type="paragraph" w:customStyle="1" w:styleId="StyleHeading212pt">
    <w:name w:val="Style Heading2 + 12 pt"/>
    <w:basedOn w:val="Heading20"/>
    <w:link w:val="StyleHeading212ptChar"/>
    <w:qFormat/>
    <w:rsid w:val="006E43D7"/>
    <w:rPr>
      <w:bCs/>
    </w:rPr>
  </w:style>
  <w:style w:type="character" w:customStyle="1" w:styleId="StyleHeading212ptChar">
    <w:name w:val="Style Heading2 + 12 pt Char"/>
    <w:link w:val="StyleHeading212pt"/>
    <w:rsid w:val="006E43D7"/>
    <w:rPr>
      <w:rFonts w:ascii="Calibri" w:eastAsia="Times New Roman" w:hAnsi="Calibri" w:cs="Calibri"/>
      <w:b/>
      <w:bCs/>
      <w:caps/>
    </w:rPr>
  </w:style>
  <w:style w:type="paragraph" w:customStyle="1" w:styleId="Heading212pt">
    <w:name w:val="Heading2 + 12 pt"/>
    <w:basedOn w:val="StyleHeading212pt"/>
    <w:link w:val="Heading212ptChar"/>
    <w:qFormat/>
    <w:rsid w:val="006E43D7"/>
  </w:style>
  <w:style w:type="character" w:customStyle="1" w:styleId="Heading212ptChar">
    <w:name w:val="Heading2 + 12 pt Char"/>
    <w:link w:val="Heading212pt"/>
    <w:rsid w:val="006E43D7"/>
    <w:rPr>
      <w:rFonts w:ascii="Calibri" w:eastAsia="Times New Roman" w:hAnsi="Calibri" w:cs="Calibri"/>
      <w:b/>
      <w:bCs/>
      <w:caps/>
    </w:rPr>
  </w:style>
  <w:style w:type="character" w:customStyle="1" w:styleId="StyleBoldText12pt10ptNotBoldKernat16pt">
    <w:name w:val="Style Bold Text 12 pt + 10 pt Not Bold Kern at 16 pt"/>
    <w:rsid w:val="006E43D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E43D7"/>
  </w:style>
  <w:style w:type="paragraph" w:customStyle="1" w:styleId="highlightcardtext">
    <w:name w:val="highlight card text"/>
    <w:basedOn w:val="evidencetext"/>
    <w:uiPriority w:val="99"/>
    <w:qFormat/>
    <w:rsid w:val="006E43D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E43D7"/>
    <w:pPr>
      <w:ind w:left="1440" w:right="2016"/>
    </w:pPr>
    <w:rPr>
      <w:rFonts w:eastAsia="Calibri"/>
      <w:sz w:val="18"/>
      <w:u w:val="single"/>
      <w:lang w:val="en-US" w:eastAsia="en-US"/>
    </w:rPr>
  </w:style>
  <w:style w:type="paragraph" w:customStyle="1" w:styleId="underlinecard">
    <w:name w:val="underline card"/>
    <w:basedOn w:val="Normal"/>
    <w:uiPriority w:val="99"/>
    <w:qFormat/>
    <w:rsid w:val="006E43D7"/>
    <w:pPr>
      <w:ind w:left="1728" w:right="1728"/>
    </w:pPr>
    <w:rPr>
      <w:rFonts w:eastAsia="Calibri"/>
      <w:sz w:val="18"/>
      <w:u w:val="single"/>
    </w:rPr>
  </w:style>
  <w:style w:type="paragraph" w:customStyle="1" w:styleId="CardsChar2">
    <w:name w:val="Cards Char2"/>
    <w:basedOn w:val="Normal"/>
    <w:uiPriority w:val="99"/>
    <w:qFormat/>
    <w:rsid w:val="006E43D7"/>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E43D7"/>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6E43D7"/>
    <w:rPr>
      <w:rFonts w:ascii="Calibri" w:eastAsia="Times New Roman" w:hAnsi="Calibri" w:cs="Calibri"/>
      <w:b/>
      <w:bCs/>
    </w:rPr>
  </w:style>
  <w:style w:type="character" w:customStyle="1" w:styleId="UnderlinedCards">
    <w:name w:val="Underlined Cards"/>
    <w:rsid w:val="006E43D7"/>
    <w:rPr>
      <w:sz w:val="24"/>
      <w:szCs w:val="24"/>
      <w:u w:val="thick"/>
      <w:lang w:val="en-US" w:eastAsia="en-US" w:bidi="ar-SA"/>
    </w:rPr>
  </w:style>
  <w:style w:type="character" w:customStyle="1" w:styleId="CardsFont12ptCharCharCharCharCharCharCharCharChar">
    <w:name w:val="Cards + Font: 12 pt Char Char Char Char Char Char Char Char Char"/>
    <w:rsid w:val="006E43D7"/>
    <w:rPr>
      <w:sz w:val="24"/>
      <w:szCs w:val="24"/>
      <w:u w:val="thick"/>
      <w:lang w:val="en-US" w:eastAsia="en-US" w:bidi="ar-SA"/>
    </w:rPr>
  </w:style>
  <w:style w:type="character" w:customStyle="1" w:styleId="highlightcardtextChar">
    <w:name w:val="highlight card text Char"/>
    <w:rsid w:val="006E43D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E43D7"/>
    <w:pPr>
      <w:ind w:left="1728" w:right="1728"/>
    </w:pPr>
    <w:rPr>
      <w:rFonts w:eastAsia="Times New Roman"/>
      <w:sz w:val="18"/>
    </w:rPr>
  </w:style>
  <w:style w:type="character" w:customStyle="1" w:styleId="CardTextCharCharCharCharChar">
    <w:name w:val="Card Text Char Char Char Char Char"/>
    <w:link w:val="CardTextCharCharCharChar"/>
    <w:rsid w:val="006E43D7"/>
    <w:rPr>
      <w:rFonts w:ascii="Calibri" w:eastAsia="Times New Roman" w:hAnsi="Calibri" w:cs="Calibri"/>
      <w:sz w:val="18"/>
    </w:rPr>
  </w:style>
  <w:style w:type="character" w:customStyle="1" w:styleId="TagsChar4">
    <w:name w:val="Tags Char4"/>
    <w:rsid w:val="006E43D7"/>
    <w:rPr>
      <w:b/>
      <w:lang w:val="en-US" w:eastAsia="en-US" w:bidi="ar-SA"/>
    </w:rPr>
  </w:style>
  <w:style w:type="character" w:customStyle="1" w:styleId="hit1">
    <w:name w:val="hit1"/>
    <w:rsid w:val="006E43D7"/>
    <w:rPr>
      <w:rFonts w:ascii="Verdana" w:hAnsi="Verdana" w:hint="default"/>
      <w:b/>
      <w:bCs/>
      <w:vanish w:val="0"/>
      <w:webHidden w:val="0"/>
      <w:color w:val="CC0033"/>
      <w:sz w:val="20"/>
      <w:szCs w:val="20"/>
      <w:specVanish w:val="0"/>
    </w:rPr>
  </w:style>
  <w:style w:type="character" w:customStyle="1" w:styleId="tightinline1">
    <w:name w:val="tightinline1"/>
    <w:rsid w:val="006E43D7"/>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6E43D7"/>
    <w:pPr>
      <w:ind w:left="1728" w:right="1728"/>
    </w:pPr>
    <w:rPr>
      <w:rFonts w:eastAsia="Calibri"/>
      <w:sz w:val="18"/>
    </w:rPr>
  </w:style>
  <w:style w:type="paragraph" w:customStyle="1" w:styleId="boldciteChar">
    <w:name w:val="bold cite Char"/>
    <w:basedOn w:val="Heading1"/>
    <w:uiPriority w:val="99"/>
    <w:qFormat/>
    <w:rsid w:val="006E43D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E43D7"/>
    <w:rPr>
      <w:rFonts w:eastAsia="Calibri"/>
      <w:b/>
    </w:rPr>
  </w:style>
  <w:style w:type="character" w:customStyle="1" w:styleId="blsp-spelling-corrected">
    <w:name w:val="blsp-spelling-corrected"/>
    <w:rsid w:val="006E43D7"/>
  </w:style>
  <w:style w:type="character" w:customStyle="1" w:styleId="blsp-spelling-error">
    <w:name w:val="blsp-spelling-error"/>
    <w:rsid w:val="006E43D7"/>
  </w:style>
  <w:style w:type="character" w:customStyle="1" w:styleId="sup">
    <w:name w:val="sup"/>
    <w:rsid w:val="006E43D7"/>
  </w:style>
  <w:style w:type="character" w:customStyle="1" w:styleId="pgnum">
    <w:name w:val="pgnum"/>
    <w:rsid w:val="006E43D7"/>
  </w:style>
  <w:style w:type="character" w:customStyle="1" w:styleId="SmallFontCharChar">
    <w:name w:val="Small Font Char Char"/>
    <w:rsid w:val="006E43D7"/>
    <w:rPr>
      <w:rFonts w:ascii="Arial" w:hAnsi="Arial"/>
      <w:sz w:val="12"/>
      <w:szCs w:val="24"/>
      <w:lang w:val="en-US" w:eastAsia="en-US" w:bidi="ar-SA"/>
    </w:rPr>
  </w:style>
  <w:style w:type="paragraph" w:customStyle="1" w:styleId="textmargin">
    <w:name w:val="textmargin"/>
    <w:basedOn w:val="Normal"/>
    <w:uiPriority w:val="99"/>
    <w:qFormat/>
    <w:rsid w:val="006E43D7"/>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E43D7"/>
    <w:pPr>
      <w:spacing w:before="100" w:beforeAutospacing="1" w:after="100" w:afterAutospacing="1"/>
    </w:pPr>
    <w:rPr>
      <w:rFonts w:eastAsia="Calibri"/>
      <w:color w:val="000000"/>
    </w:rPr>
  </w:style>
  <w:style w:type="paragraph" w:customStyle="1" w:styleId="header10">
    <w:name w:val="header1"/>
    <w:basedOn w:val="Normal"/>
    <w:uiPriority w:val="99"/>
    <w:qFormat/>
    <w:rsid w:val="006E43D7"/>
    <w:pPr>
      <w:spacing w:before="100" w:beforeAutospacing="1" w:after="100" w:afterAutospacing="1"/>
    </w:pPr>
    <w:rPr>
      <w:rFonts w:eastAsia="Calibri"/>
      <w:color w:val="000000"/>
    </w:rPr>
  </w:style>
  <w:style w:type="paragraph" w:customStyle="1" w:styleId="style10">
    <w:name w:val="style1"/>
    <w:basedOn w:val="Normal"/>
    <w:uiPriority w:val="99"/>
    <w:qFormat/>
    <w:rsid w:val="006E43D7"/>
    <w:rPr>
      <w:rFonts w:ascii="Verdana" w:eastAsia="Calibri" w:hAnsi="Verdana"/>
      <w:szCs w:val="20"/>
    </w:rPr>
  </w:style>
  <w:style w:type="paragraph" w:customStyle="1" w:styleId="correctindex">
    <w:name w:val="correct index"/>
    <w:basedOn w:val="Normal"/>
    <w:uiPriority w:val="99"/>
    <w:qFormat/>
    <w:rsid w:val="006E43D7"/>
    <w:rPr>
      <w:rFonts w:eastAsia="Calibri"/>
      <w:color w:val="000000"/>
    </w:rPr>
  </w:style>
  <w:style w:type="paragraph" w:customStyle="1" w:styleId="bc2">
    <w:name w:val="bc_2"/>
    <w:basedOn w:val="Normal"/>
    <w:uiPriority w:val="99"/>
    <w:qFormat/>
    <w:rsid w:val="006E43D7"/>
    <w:pPr>
      <w:spacing w:before="100" w:beforeAutospacing="1" w:after="100" w:afterAutospacing="1"/>
    </w:pPr>
    <w:rPr>
      <w:rFonts w:eastAsia="Calibri"/>
      <w:color w:val="000000"/>
    </w:rPr>
  </w:style>
  <w:style w:type="character" w:customStyle="1" w:styleId="bc21">
    <w:name w:val="bc_21"/>
    <w:rsid w:val="006E43D7"/>
  </w:style>
  <w:style w:type="paragraph" w:customStyle="1" w:styleId="style21">
    <w:name w:val="style2"/>
    <w:basedOn w:val="Normal"/>
    <w:uiPriority w:val="99"/>
    <w:qFormat/>
    <w:rsid w:val="006E43D7"/>
    <w:rPr>
      <w:rFonts w:ascii="Verdana" w:eastAsia="Calibri" w:hAnsi="Verdana"/>
      <w:szCs w:val="20"/>
    </w:rPr>
  </w:style>
  <w:style w:type="paragraph" w:customStyle="1" w:styleId="quote2">
    <w:name w:val="quote2"/>
    <w:basedOn w:val="Normal"/>
    <w:uiPriority w:val="99"/>
    <w:qFormat/>
    <w:rsid w:val="006E43D7"/>
    <w:rPr>
      <w:rFonts w:ascii="Verdana" w:eastAsia="Calibri" w:hAnsi="Verdana"/>
      <w:szCs w:val="20"/>
    </w:rPr>
  </w:style>
  <w:style w:type="character" w:customStyle="1" w:styleId="copystyle">
    <w:name w:val="copystyle"/>
    <w:rsid w:val="006E43D7"/>
  </w:style>
  <w:style w:type="paragraph" w:customStyle="1" w:styleId="BlockTitle10">
    <w:name w:val="Block Title #1"/>
    <w:basedOn w:val="Heading1"/>
    <w:qFormat/>
    <w:rsid w:val="006E43D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E43D7"/>
    <w:rPr>
      <w:rFonts w:ascii="Arial" w:hAnsi="Arial" w:cs="Arial"/>
      <w:b/>
      <w:bCs/>
      <w:kern w:val="32"/>
      <w:sz w:val="24"/>
      <w:szCs w:val="24"/>
      <w:lang w:val="en-US" w:eastAsia="en-US" w:bidi="ar-SA"/>
    </w:rPr>
  </w:style>
  <w:style w:type="character" w:customStyle="1" w:styleId="ReadUnderline">
    <w:name w:val="Read Underline"/>
    <w:rsid w:val="006E43D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E43D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E43D7"/>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6E43D7"/>
    <w:rPr>
      <w:rFonts w:eastAsia="Times New Roman"/>
      <w:sz w:val="18"/>
    </w:rPr>
  </w:style>
  <w:style w:type="paragraph" w:customStyle="1" w:styleId="F4">
    <w:name w:val="F4"/>
    <w:basedOn w:val="Normal"/>
    <w:link w:val="F4Char"/>
    <w:qFormat/>
    <w:rsid w:val="006E43D7"/>
    <w:pPr>
      <w:ind w:left="288" w:right="288"/>
    </w:pPr>
    <w:rPr>
      <w:rFonts w:eastAsia="Times New Roman"/>
      <w:szCs w:val="20"/>
      <w:u w:val="single"/>
    </w:rPr>
  </w:style>
  <w:style w:type="character" w:customStyle="1" w:styleId="F4Char">
    <w:name w:val="F4 Char"/>
    <w:link w:val="F4"/>
    <w:rsid w:val="006E43D7"/>
    <w:rPr>
      <w:rFonts w:ascii="Calibri" w:eastAsia="Times New Roman" w:hAnsi="Calibri" w:cs="Calibri"/>
      <w:szCs w:val="20"/>
      <w:u w:val="single"/>
    </w:rPr>
  </w:style>
  <w:style w:type="paragraph" w:customStyle="1" w:styleId="StyleCARD">
    <w:name w:val="Style CARD +"/>
    <w:basedOn w:val="Normal"/>
    <w:link w:val="StyleCARDChar"/>
    <w:qFormat/>
    <w:rsid w:val="006E43D7"/>
    <w:pPr>
      <w:ind w:left="300" w:right="288"/>
    </w:pPr>
    <w:rPr>
      <w:rFonts w:eastAsia="Times New Roman"/>
      <w:szCs w:val="20"/>
    </w:rPr>
  </w:style>
  <w:style w:type="character" w:customStyle="1" w:styleId="StyleCARDChar">
    <w:name w:val="Style CARD + Char"/>
    <w:link w:val="StyleCARD"/>
    <w:rsid w:val="006E43D7"/>
    <w:rPr>
      <w:rFonts w:ascii="Calibri" w:eastAsia="Times New Roman" w:hAnsi="Calibri" w:cs="Calibri"/>
      <w:szCs w:val="20"/>
    </w:rPr>
  </w:style>
  <w:style w:type="character" w:customStyle="1" w:styleId="noiconheadline">
    <w:name w:val="noicon_headline"/>
    <w:rsid w:val="006E43D7"/>
  </w:style>
  <w:style w:type="character" w:customStyle="1" w:styleId="BlockTitleCharChar">
    <w:name w:val="Block Title Char Char"/>
    <w:rsid w:val="006E43D7"/>
    <w:rPr>
      <w:rFonts w:ascii="Georgia" w:hAnsi="Georgia" w:cs="Arial"/>
      <w:b/>
      <w:bCs/>
      <w:kern w:val="32"/>
      <w:sz w:val="28"/>
      <w:szCs w:val="32"/>
      <w:lang w:val="en-US" w:eastAsia="en-US" w:bidi="ar-SA"/>
    </w:rPr>
  </w:style>
  <w:style w:type="paragraph" w:styleId="MacroText">
    <w:name w:val="macro"/>
    <w:link w:val="MacroTextChar"/>
    <w:rsid w:val="006E43D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E43D7"/>
    <w:rPr>
      <w:rFonts w:ascii="Courier New" w:eastAsia="Times New Roman" w:hAnsi="Courier New" w:cs="Courier New"/>
      <w:sz w:val="20"/>
      <w:szCs w:val="20"/>
    </w:rPr>
  </w:style>
  <w:style w:type="character" w:customStyle="1" w:styleId="pp1">
    <w:name w:val="pp1"/>
    <w:rsid w:val="006E43D7"/>
    <w:rPr>
      <w:rFonts w:ascii="Times New Roman" w:hAnsi="Times New Roman" w:cs="Times New Roman" w:hint="default"/>
      <w:i w:val="0"/>
      <w:iCs w:val="0"/>
      <w:smallCaps w:val="0"/>
      <w:sz w:val="30"/>
      <w:szCs w:val="30"/>
    </w:rPr>
  </w:style>
  <w:style w:type="character" w:customStyle="1" w:styleId="prbodytext1">
    <w:name w:val="pr_bodytext1"/>
    <w:rsid w:val="006E43D7"/>
    <w:rPr>
      <w:rFonts w:ascii="Arial" w:hAnsi="Arial" w:cs="Arial" w:hint="default"/>
      <w:sz w:val="20"/>
      <w:szCs w:val="20"/>
    </w:rPr>
  </w:style>
  <w:style w:type="character" w:customStyle="1" w:styleId="marrontitulobig">
    <w:name w:val="marron_titulo_big"/>
    <w:rsid w:val="006E43D7"/>
  </w:style>
  <w:style w:type="character" w:customStyle="1" w:styleId="articlehead">
    <w:name w:val="articlehead"/>
    <w:rsid w:val="006E43D7"/>
  </w:style>
  <w:style w:type="character" w:customStyle="1" w:styleId="lead">
    <w:name w:val="lead"/>
    <w:rsid w:val="006E43D7"/>
  </w:style>
  <w:style w:type="character" w:customStyle="1" w:styleId="manchettebig2">
    <w:name w:val="manchettebig2"/>
    <w:rsid w:val="006E43D7"/>
  </w:style>
  <w:style w:type="character" w:customStyle="1" w:styleId="blue3">
    <w:name w:val="blue3"/>
    <w:rsid w:val="006E43D7"/>
  </w:style>
  <w:style w:type="paragraph" w:customStyle="1" w:styleId="issuedetails">
    <w:name w:val="issue_details"/>
    <w:basedOn w:val="Normal"/>
    <w:uiPriority w:val="99"/>
    <w:qFormat/>
    <w:rsid w:val="006E43D7"/>
    <w:pPr>
      <w:spacing w:before="100" w:beforeAutospacing="1" w:after="100" w:afterAutospacing="1"/>
    </w:pPr>
    <w:rPr>
      <w:rFonts w:eastAsia="Times New Roman"/>
    </w:rPr>
  </w:style>
  <w:style w:type="character" w:customStyle="1" w:styleId="over-title">
    <w:name w:val="over-title"/>
    <w:rsid w:val="006E43D7"/>
  </w:style>
  <w:style w:type="character" w:customStyle="1" w:styleId="contentheader">
    <w:name w:val="contentheader"/>
    <w:rsid w:val="006E43D7"/>
  </w:style>
  <w:style w:type="paragraph" w:customStyle="1" w:styleId="TxBrp2">
    <w:name w:val="TxBr_p2"/>
    <w:basedOn w:val="Normal"/>
    <w:qFormat/>
    <w:rsid w:val="006E43D7"/>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6E43D7"/>
    <w:rPr>
      <w:rFonts w:eastAsia="SimSun"/>
      <w:szCs w:val="24"/>
      <w:lang w:val="en-US" w:eastAsia="zh-CN" w:bidi="ar-SA"/>
    </w:rPr>
  </w:style>
  <w:style w:type="character" w:customStyle="1" w:styleId="tagscharchar0">
    <w:name w:val="tagscharchar"/>
    <w:rsid w:val="006E43D7"/>
  </w:style>
  <w:style w:type="character" w:customStyle="1" w:styleId="FontStyle13">
    <w:name w:val="Font Style13"/>
    <w:uiPriority w:val="99"/>
    <w:rsid w:val="006E43D7"/>
    <w:rPr>
      <w:rFonts w:ascii="Times New Roman" w:hAnsi="Times New Roman" w:cs="Times New Roman"/>
      <w:sz w:val="18"/>
      <w:szCs w:val="18"/>
    </w:rPr>
  </w:style>
  <w:style w:type="character" w:customStyle="1" w:styleId="FontStyle14">
    <w:name w:val="Font Style14"/>
    <w:uiPriority w:val="99"/>
    <w:rsid w:val="006E43D7"/>
    <w:rPr>
      <w:rFonts w:ascii="Times New Roman" w:hAnsi="Times New Roman" w:cs="Times New Roman"/>
      <w:i/>
      <w:iCs/>
      <w:sz w:val="18"/>
      <w:szCs w:val="18"/>
    </w:rPr>
  </w:style>
  <w:style w:type="character" w:customStyle="1" w:styleId="FontStyle15">
    <w:name w:val="Font Style15"/>
    <w:uiPriority w:val="99"/>
    <w:rsid w:val="006E43D7"/>
    <w:rPr>
      <w:rFonts w:ascii="Times New Roman" w:hAnsi="Times New Roman" w:cs="Times New Roman"/>
      <w:b/>
      <w:bCs/>
      <w:sz w:val="18"/>
      <w:szCs w:val="18"/>
    </w:rPr>
  </w:style>
  <w:style w:type="character" w:customStyle="1" w:styleId="FontStyle16">
    <w:name w:val="Font Style16"/>
    <w:uiPriority w:val="99"/>
    <w:rsid w:val="006E43D7"/>
    <w:rPr>
      <w:rFonts w:ascii="Times New Roman" w:hAnsi="Times New Roman" w:cs="Times New Roman"/>
      <w:b/>
      <w:bCs/>
      <w:spacing w:val="-20"/>
      <w:sz w:val="16"/>
      <w:szCs w:val="16"/>
    </w:rPr>
  </w:style>
  <w:style w:type="character" w:customStyle="1" w:styleId="FontStyle17">
    <w:name w:val="Font Style17"/>
    <w:uiPriority w:val="99"/>
    <w:rsid w:val="006E43D7"/>
    <w:rPr>
      <w:rFonts w:ascii="Times New Roman" w:hAnsi="Times New Roman" w:cs="Times New Roman"/>
      <w:b/>
      <w:bCs/>
      <w:sz w:val="10"/>
      <w:szCs w:val="10"/>
    </w:rPr>
  </w:style>
  <w:style w:type="character" w:customStyle="1" w:styleId="in-widget">
    <w:name w:val="in-widget"/>
    <w:rsid w:val="006E43D7"/>
  </w:style>
  <w:style w:type="paragraph" w:customStyle="1" w:styleId="bodycopyindent">
    <w:name w:val="bodycopyindent"/>
    <w:basedOn w:val="Normal"/>
    <w:uiPriority w:val="99"/>
    <w:qFormat/>
    <w:rsid w:val="006E43D7"/>
    <w:pPr>
      <w:spacing w:before="100" w:beforeAutospacing="1" w:after="100" w:afterAutospacing="1"/>
    </w:pPr>
    <w:rPr>
      <w:rFonts w:eastAsia="Times New Roman"/>
    </w:rPr>
  </w:style>
  <w:style w:type="character" w:customStyle="1" w:styleId="copyright">
    <w:name w:val="copyright"/>
    <w:rsid w:val="006E43D7"/>
  </w:style>
  <w:style w:type="character" w:customStyle="1" w:styleId="spanstyle">
    <w:name w:val="spanstyle"/>
    <w:rsid w:val="006E43D7"/>
  </w:style>
  <w:style w:type="paragraph" w:customStyle="1" w:styleId="tussenkop">
    <w:name w:val="tussenkop"/>
    <w:basedOn w:val="Normal"/>
    <w:uiPriority w:val="99"/>
    <w:qFormat/>
    <w:rsid w:val="006E43D7"/>
    <w:pPr>
      <w:spacing w:before="100" w:beforeAutospacing="1" w:after="100" w:afterAutospacing="1"/>
    </w:pPr>
    <w:rPr>
      <w:rFonts w:eastAsia="Times New Roman"/>
    </w:rPr>
  </w:style>
  <w:style w:type="character" w:customStyle="1" w:styleId="docnumbertitle">
    <w:name w:val="doc_number_title"/>
    <w:basedOn w:val="DefaultParagraphFont"/>
    <w:rsid w:val="006E43D7"/>
  </w:style>
  <w:style w:type="paragraph" w:customStyle="1" w:styleId="Style6">
    <w:name w:val="Style6"/>
    <w:basedOn w:val="Normal"/>
    <w:link w:val="Style6Char"/>
    <w:autoRedefine/>
    <w:qFormat/>
    <w:rsid w:val="006E43D7"/>
    <w:rPr>
      <w:b/>
    </w:rPr>
  </w:style>
  <w:style w:type="character" w:customStyle="1" w:styleId="Style6Char">
    <w:name w:val="Style6 Char"/>
    <w:basedOn w:val="DefaultParagraphFont"/>
    <w:link w:val="Style6"/>
    <w:rsid w:val="006E43D7"/>
    <w:rPr>
      <w:rFonts w:ascii="Calibri" w:hAnsi="Calibri" w:cs="Calibri"/>
      <w:b/>
    </w:rPr>
  </w:style>
  <w:style w:type="paragraph" w:customStyle="1" w:styleId="Style11">
    <w:name w:val="Style11"/>
    <w:basedOn w:val="Normal"/>
    <w:link w:val="Style11Char"/>
    <w:qFormat/>
    <w:rsid w:val="006E43D7"/>
    <w:rPr>
      <w:rFonts w:asciiTheme="minorHAnsi" w:hAnsiTheme="minorHAnsi" w:cstheme="minorBidi"/>
      <w:b/>
      <w:u w:val="thick"/>
    </w:rPr>
  </w:style>
  <w:style w:type="paragraph" w:customStyle="1" w:styleId="Style12">
    <w:name w:val="Style12"/>
    <w:basedOn w:val="Normal"/>
    <w:link w:val="Style12Char"/>
    <w:qFormat/>
    <w:rsid w:val="006E43D7"/>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6E43D7"/>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E43D7"/>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E43D7"/>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6E43D7"/>
    <w:rPr>
      <w:b w:val="0"/>
      <w:bCs w:val="0"/>
      <w:sz w:val="22"/>
      <w:u w:val="single"/>
      <w:bdr w:val="none" w:sz="0" w:space="0" w:color="auto"/>
    </w:rPr>
  </w:style>
  <w:style w:type="paragraph" w:customStyle="1" w:styleId="Cardd">
    <w:name w:val="Cardd"/>
    <w:basedOn w:val="Normal"/>
    <w:uiPriority w:val="4"/>
    <w:qFormat/>
    <w:rsid w:val="006E43D7"/>
    <w:pPr>
      <w:ind w:left="288" w:right="288"/>
    </w:pPr>
  </w:style>
  <w:style w:type="character" w:customStyle="1" w:styleId="erasure">
    <w:name w:val="erasure"/>
    <w:rsid w:val="006E43D7"/>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E43D7"/>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6E43D7"/>
    <w:rPr>
      <w:rFonts w:ascii="Consolas" w:hAnsi="Consolas" w:cs="Consolas"/>
      <w:sz w:val="20"/>
      <w:szCs w:val="20"/>
    </w:rPr>
  </w:style>
  <w:style w:type="paragraph" w:customStyle="1" w:styleId="Tagline0">
    <w:name w:val="Tagline"/>
    <w:basedOn w:val="Normal"/>
    <w:link w:val="TaglineChar"/>
    <w:qFormat/>
    <w:rsid w:val="006E43D7"/>
    <w:pPr>
      <w:spacing w:line="256" w:lineRule="auto"/>
    </w:pPr>
    <w:rPr>
      <w:b/>
      <w:sz w:val="26"/>
    </w:rPr>
  </w:style>
  <w:style w:type="paragraph" w:customStyle="1" w:styleId="StyleHeading3BlockLatinBodyCalibri">
    <w:name w:val="Style Heading 3Block + (Latin) +Body (Calibri)"/>
    <w:basedOn w:val="Heading3"/>
    <w:rsid w:val="006E43D7"/>
    <w:rPr>
      <w:caps/>
    </w:rPr>
  </w:style>
  <w:style w:type="paragraph" w:customStyle="1" w:styleId="StyleHeading4Tagheading2Heading2Char2CharHeading2Char1">
    <w:name w:val="Style Heading 4Tagheading 2Heading 2 Char2 CharHeading 2 Char1 ..."/>
    <w:basedOn w:val="Heading4"/>
    <w:rsid w:val="006E43D7"/>
    <w:rPr>
      <w:iCs w:val="0"/>
    </w:rPr>
  </w:style>
  <w:style w:type="character" w:customStyle="1" w:styleId="StyleStyleBoldUnderlineIntenseEmphasisUnderlineStyleapple-s1">
    <w:name w:val="Style Style Bold UnderlineIntense EmphasisUnderlineStyleapple-s...1"/>
    <w:basedOn w:val="DefaultParagraphFont"/>
    <w:rsid w:val="006E43D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E43D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E43D7"/>
    <w:pPr>
      <w:ind w:left="720"/>
      <w:contextualSpacing/>
    </w:pPr>
  </w:style>
  <w:style w:type="character" w:customStyle="1" w:styleId="arial11">
    <w:name w:val="arial_11"/>
    <w:basedOn w:val="DefaultParagraphFont"/>
    <w:rsid w:val="006E43D7"/>
  </w:style>
  <w:style w:type="character" w:customStyle="1" w:styleId="articleauthor">
    <w:name w:val="articleauthor"/>
    <w:basedOn w:val="DefaultParagraphFont"/>
    <w:rsid w:val="006E43D7"/>
  </w:style>
  <w:style w:type="character" w:customStyle="1" w:styleId="article-date">
    <w:name w:val="article-date"/>
    <w:basedOn w:val="DefaultParagraphFont"/>
    <w:rsid w:val="006E43D7"/>
  </w:style>
  <w:style w:type="character" w:customStyle="1" w:styleId="bodysubtoc">
    <w:name w:val="bodysubtoc"/>
    <w:basedOn w:val="DefaultParagraphFont"/>
    <w:rsid w:val="006E43D7"/>
  </w:style>
  <w:style w:type="character" w:customStyle="1" w:styleId="lefttitlesmaller">
    <w:name w:val="lefttitlesmaller"/>
    <w:basedOn w:val="DefaultParagraphFont"/>
    <w:rsid w:val="006E43D7"/>
  </w:style>
  <w:style w:type="character" w:customStyle="1" w:styleId="mb">
    <w:name w:val="mb"/>
    <w:basedOn w:val="DefaultParagraphFont"/>
    <w:rsid w:val="006E43D7"/>
  </w:style>
  <w:style w:type="character" w:customStyle="1" w:styleId="field-content">
    <w:name w:val="field-content"/>
    <w:basedOn w:val="DefaultParagraphFont"/>
    <w:rsid w:val="006E43D7"/>
  </w:style>
  <w:style w:type="character" w:customStyle="1" w:styleId="submitted-date">
    <w:name w:val="submitted-date"/>
    <w:basedOn w:val="DefaultParagraphFont"/>
    <w:rsid w:val="006E43D7"/>
  </w:style>
  <w:style w:type="character" w:customStyle="1" w:styleId="submitted-time">
    <w:name w:val="submitted-time"/>
    <w:basedOn w:val="DefaultParagraphFont"/>
    <w:rsid w:val="006E43D7"/>
  </w:style>
  <w:style w:type="paragraph" w:customStyle="1" w:styleId="date-comments">
    <w:name w:val="date-comments"/>
    <w:basedOn w:val="Normal"/>
    <w:uiPriority w:val="99"/>
    <w:qFormat/>
    <w:rsid w:val="006E43D7"/>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E43D7"/>
    <w:pPr>
      <w:spacing w:line="181" w:lineRule="atLeast"/>
    </w:pPr>
    <w:rPr>
      <w:rFonts w:ascii="Sabon LT Std" w:eastAsia="MS Mincho" w:hAnsi="Sabon LT Std"/>
      <w:color w:val="auto"/>
      <w:sz w:val="20"/>
    </w:rPr>
  </w:style>
  <w:style w:type="character" w:customStyle="1" w:styleId="A2">
    <w:name w:val="A2"/>
    <w:uiPriority w:val="99"/>
    <w:rsid w:val="006E43D7"/>
    <w:rPr>
      <w:rFonts w:cs="Sabon LT Std"/>
      <w:color w:val="000000"/>
      <w:sz w:val="15"/>
      <w:szCs w:val="15"/>
    </w:rPr>
  </w:style>
  <w:style w:type="paragraph" w:customStyle="1" w:styleId="Pa15">
    <w:name w:val="Pa15"/>
    <w:basedOn w:val="Default"/>
    <w:next w:val="Default"/>
    <w:uiPriority w:val="99"/>
    <w:qFormat/>
    <w:rsid w:val="006E43D7"/>
    <w:pPr>
      <w:spacing w:line="241" w:lineRule="atLeast"/>
    </w:pPr>
    <w:rPr>
      <w:rFonts w:ascii="Sabon LT Std" w:eastAsia="MS Mincho" w:hAnsi="Sabon LT Std"/>
      <w:color w:val="auto"/>
      <w:sz w:val="20"/>
    </w:rPr>
  </w:style>
  <w:style w:type="character" w:customStyle="1" w:styleId="searchword">
    <w:name w:val="searchword"/>
    <w:basedOn w:val="DefaultParagraphFont"/>
    <w:rsid w:val="006E43D7"/>
  </w:style>
  <w:style w:type="character" w:customStyle="1" w:styleId="meta-prep">
    <w:name w:val="meta-prep"/>
    <w:basedOn w:val="DefaultParagraphFont"/>
    <w:rsid w:val="006E43D7"/>
  </w:style>
  <w:style w:type="character" w:customStyle="1" w:styleId="entry-date">
    <w:name w:val="entry-date"/>
    <w:basedOn w:val="DefaultParagraphFont"/>
    <w:rsid w:val="006E43D7"/>
  </w:style>
  <w:style w:type="paragraph" w:customStyle="1" w:styleId="Shrink6">
    <w:name w:val="Shrink 6"/>
    <w:basedOn w:val="Normal"/>
    <w:qFormat/>
    <w:rsid w:val="006E43D7"/>
    <w:rPr>
      <w:rFonts w:eastAsia="Calibri"/>
      <w:sz w:val="12"/>
    </w:rPr>
  </w:style>
  <w:style w:type="paragraph" w:customStyle="1" w:styleId="HeaderCharCharCharCharCharCharCharCha">
    <w:name w:val="Header Char Char Char Char Char Char Char Cha"/>
    <w:aliases w:val="Char Char Char Cha"/>
    <w:basedOn w:val="Normal"/>
    <w:qFormat/>
    <w:rsid w:val="006E43D7"/>
    <w:pPr>
      <w:spacing w:before="100" w:beforeAutospacing="1" w:after="100" w:afterAutospacing="1"/>
    </w:pPr>
    <w:rPr>
      <w:rFonts w:eastAsia="Times New Roman"/>
    </w:rPr>
  </w:style>
  <w:style w:type="character" w:customStyle="1" w:styleId="CiteReal0">
    <w:name w:val="CiteReal"/>
    <w:uiPriority w:val="1"/>
    <w:qFormat/>
    <w:rsid w:val="006E43D7"/>
    <w:rPr>
      <w:rFonts w:ascii="Arial" w:hAnsi="Arial"/>
      <w:b/>
      <w:sz w:val="24"/>
      <w:u w:val="single"/>
    </w:rPr>
  </w:style>
  <w:style w:type="paragraph" w:customStyle="1" w:styleId="10ptfont">
    <w:name w:val="10pt font"/>
    <w:basedOn w:val="Normal"/>
    <w:link w:val="10ptfontChar"/>
    <w:autoRedefine/>
    <w:rsid w:val="006E43D7"/>
    <w:rPr>
      <w:rFonts w:eastAsia="Times New Roman"/>
    </w:rPr>
  </w:style>
  <w:style w:type="character" w:customStyle="1" w:styleId="10ptfontChar">
    <w:name w:val="10pt font Char"/>
    <w:link w:val="10ptfont"/>
    <w:rsid w:val="006E43D7"/>
    <w:rPr>
      <w:rFonts w:ascii="Calibri" w:eastAsia="Times New Roman" w:hAnsi="Calibri" w:cs="Calibri"/>
    </w:rPr>
  </w:style>
  <w:style w:type="character" w:customStyle="1" w:styleId="HIGHLIGHT1">
    <w:name w:val="HIGHLIGHT"/>
    <w:uiPriority w:val="1"/>
    <w:qFormat/>
    <w:rsid w:val="006E43D7"/>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E43D7"/>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E43D7"/>
    <w:pPr>
      <w:suppressAutoHyphens/>
      <w:spacing w:before="280" w:after="280"/>
    </w:pPr>
    <w:rPr>
      <w:color w:val="000000"/>
    </w:rPr>
  </w:style>
  <w:style w:type="character" w:customStyle="1" w:styleId="StyleIntenseReferenceGaramond">
    <w:name w:val="Style Intense Reference + Garamond"/>
    <w:rsid w:val="006E43D7"/>
    <w:rPr>
      <w:rFonts w:ascii="Garamond" w:hAnsi="Garamond"/>
      <w:bCs/>
      <w:color w:val="auto"/>
      <w:spacing w:val="5"/>
      <w:sz w:val="20"/>
      <w:u w:val="single"/>
    </w:rPr>
  </w:style>
  <w:style w:type="character" w:customStyle="1" w:styleId="StyleIntenseReferenceGaramondBold">
    <w:name w:val="Style Intense Reference + Garamond Bold"/>
    <w:rsid w:val="006E43D7"/>
    <w:rPr>
      <w:rFonts w:ascii="Garamond" w:hAnsi="Garamond"/>
      <w:b/>
      <w:bCs/>
      <w:color w:val="auto"/>
      <w:spacing w:val="5"/>
      <w:sz w:val="20"/>
      <w:u w:val="single"/>
    </w:rPr>
  </w:style>
  <w:style w:type="character" w:customStyle="1" w:styleId="newstime">
    <w:name w:val="newstime"/>
    <w:basedOn w:val="DefaultParagraphFont"/>
    <w:rsid w:val="006E43D7"/>
  </w:style>
  <w:style w:type="character" w:customStyle="1" w:styleId="IntenseReference1">
    <w:name w:val="Intense Reference1"/>
    <w:qFormat/>
    <w:rsid w:val="006E43D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E43D7"/>
    <w:rPr>
      <w:rFonts w:ascii="Garamond" w:hAnsi="Garamond"/>
      <w:b/>
      <w:sz w:val="24"/>
      <w:szCs w:val="26"/>
      <w:bdr w:val="none" w:sz="0" w:space="0" w:color="auto"/>
      <w:shd w:val="clear" w:color="auto" w:fill="FFFF00"/>
    </w:rPr>
  </w:style>
  <w:style w:type="character" w:customStyle="1" w:styleId="ilad1">
    <w:name w:val="il_ad1"/>
    <w:rsid w:val="006E43D7"/>
    <w:rPr>
      <w:vanish/>
      <w:webHidden w:val="0"/>
      <w:color w:val="000000"/>
      <w:u w:val="single"/>
      <w:specVanish/>
    </w:rPr>
  </w:style>
  <w:style w:type="character" w:customStyle="1" w:styleId="ThickUnderlineCharChar">
    <w:name w:val="Thick Underline Char Char"/>
    <w:rsid w:val="006E43D7"/>
    <w:rPr>
      <w:sz w:val="24"/>
      <w:szCs w:val="24"/>
      <w:u w:val="thick"/>
      <w:lang w:val="en-US" w:eastAsia="en-US" w:bidi="ar-SA"/>
    </w:rPr>
  </w:style>
  <w:style w:type="character" w:customStyle="1" w:styleId="Underline21">
    <w:name w:val="Underline 2"/>
    <w:basedOn w:val="DefaultParagraphFont"/>
    <w:uiPriority w:val="1"/>
    <w:qFormat/>
    <w:rsid w:val="006E43D7"/>
    <w:rPr>
      <w:b/>
      <w:u w:val="single"/>
    </w:rPr>
  </w:style>
  <w:style w:type="paragraph" w:customStyle="1" w:styleId="first">
    <w:name w:val="first"/>
    <w:basedOn w:val="Normal"/>
    <w:qFormat/>
    <w:rsid w:val="006E43D7"/>
    <w:pPr>
      <w:spacing w:before="100" w:beforeAutospacing="1" w:after="100" w:afterAutospacing="1"/>
    </w:pPr>
    <w:rPr>
      <w:rFonts w:eastAsia="Times New Roman"/>
      <w:sz w:val="24"/>
    </w:rPr>
  </w:style>
  <w:style w:type="character" w:customStyle="1" w:styleId="tx">
    <w:name w:val="tx"/>
    <w:basedOn w:val="DefaultParagraphFont"/>
    <w:rsid w:val="006E43D7"/>
  </w:style>
  <w:style w:type="character" w:customStyle="1" w:styleId="oneclick-link">
    <w:name w:val="oneclick-link"/>
    <w:basedOn w:val="DefaultParagraphFont"/>
    <w:rsid w:val="006E43D7"/>
  </w:style>
  <w:style w:type="paragraph" w:customStyle="1" w:styleId="StyleHeading4TagsmalltextBigcardbodyNormalTagNotBold">
    <w:name w:val="Style Heading 4Tagsmall textBig cardbodyNormal Tag + Not Bold"/>
    <w:basedOn w:val="Heading4"/>
    <w:qFormat/>
    <w:rsid w:val="006E43D7"/>
    <w:rPr>
      <w:bCs/>
    </w:rPr>
  </w:style>
  <w:style w:type="character" w:customStyle="1" w:styleId="BlockHeadingsCharCharChar">
    <w:name w:val="Block Headings Char Char Char"/>
    <w:locked/>
    <w:rsid w:val="006E43D7"/>
  </w:style>
  <w:style w:type="paragraph" w:customStyle="1" w:styleId="BlockHeadingsCharChar">
    <w:name w:val="Block Headings Char Char"/>
    <w:basedOn w:val="Normal"/>
    <w:qFormat/>
    <w:rsid w:val="006E43D7"/>
  </w:style>
  <w:style w:type="character" w:customStyle="1" w:styleId="CitesCharCharCharChar">
    <w:name w:val="Cites Char Char Char Char"/>
    <w:locked/>
    <w:rsid w:val="006E43D7"/>
  </w:style>
  <w:style w:type="character" w:customStyle="1" w:styleId="TagsChar1CharChar">
    <w:name w:val="Tags Char1 Char Char"/>
    <w:locked/>
    <w:rsid w:val="006E43D7"/>
  </w:style>
  <w:style w:type="paragraph" w:customStyle="1" w:styleId="TagsChar1Char">
    <w:name w:val="Tags Char1 Char"/>
    <w:basedOn w:val="Normal"/>
    <w:qFormat/>
    <w:rsid w:val="006E43D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E43D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E43D7"/>
  </w:style>
  <w:style w:type="character" w:customStyle="1" w:styleId="CardsFont6ptCharCharChar">
    <w:name w:val="Cards + Font: 6 pt Char Char Char"/>
    <w:locked/>
    <w:rsid w:val="006E43D7"/>
  </w:style>
  <w:style w:type="character" w:customStyle="1" w:styleId="CardsUnderlineChar">
    <w:name w:val="Cards + Underline Char"/>
    <w:locked/>
    <w:rsid w:val="006E43D7"/>
  </w:style>
  <w:style w:type="paragraph" w:customStyle="1" w:styleId="CardsUnderline">
    <w:name w:val="Cards + Underline"/>
    <w:basedOn w:val="Normal"/>
    <w:next w:val="Style3"/>
    <w:qFormat/>
    <w:rsid w:val="006E43D7"/>
  </w:style>
  <w:style w:type="paragraph" w:customStyle="1" w:styleId="StyleNormalWebNormalWebChar1CharNormalWebCharCharC">
    <w:name w:val="Style Normal (Web)Normal (Web) Char1 CharNormal (Web) Char Char C..."/>
    <w:basedOn w:val="Title"/>
    <w:qFormat/>
    <w:rsid w:val="006E43D7"/>
    <w:pPr>
      <w:outlineLvl w:val="9"/>
    </w:pPr>
    <w:rPr>
      <w:rFonts w:ascii="Georgia" w:hAnsi="Georgia"/>
      <w:u w:val="none"/>
    </w:rPr>
  </w:style>
  <w:style w:type="paragraph" w:customStyle="1" w:styleId="Reference">
    <w:name w:val="Reference"/>
    <w:qFormat/>
    <w:rsid w:val="006E43D7"/>
    <w:pPr>
      <w:spacing w:after="200" w:line="276" w:lineRule="auto"/>
    </w:pPr>
  </w:style>
  <w:style w:type="paragraph" w:customStyle="1" w:styleId="StyleHeading2Heading2Char2CharHeading2Char1CharCharHead">
    <w:name w:val="Style Heading 2Heading 2 Char2 CharHeading 2 Char1 Char CharHead..."/>
    <w:basedOn w:val="Heading2"/>
    <w:qFormat/>
    <w:rsid w:val="006E43D7"/>
    <w:rPr>
      <w:bCs/>
      <w:caps/>
    </w:rPr>
  </w:style>
  <w:style w:type="paragraph" w:customStyle="1" w:styleId="Blocktitle3">
    <w:name w:val="Block title"/>
    <w:basedOn w:val="Heading1"/>
    <w:next w:val="Debate-EmphasizedText-F5"/>
    <w:autoRedefine/>
    <w:qFormat/>
    <w:rsid w:val="006E43D7"/>
    <w:rPr>
      <w:bCs/>
      <w:caps/>
    </w:rPr>
  </w:style>
  <w:style w:type="paragraph" w:customStyle="1" w:styleId="SmallCite">
    <w:name w:val="Small Cite"/>
    <w:basedOn w:val="Normal"/>
    <w:next w:val="BlockHeading1"/>
    <w:qFormat/>
    <w:rsid w:val="006E43D7"/>
  </w:style>
  <w:style w:type="paragraph" w:customStyle="1" w:styleId="links1">
    <w:name w:val="links1"/>
    <w:basedOn w:val="Normal"/>
    <w:qFormat/>
    <w:rsid w:val="006E43D7"/>
  </w:style>
  <w:style w:type="paragraph" w:customStyle="1" w:styleId="endtext">
    <w:name w:val="endtext"/>
    <w:basedOn w:val="Normal"/>
    <w:next w:val="CardTag"/>
    <w:qFormat/>
    <w:rsid w:val="006E43D7"/>
  </w:style>
  <w:style w:type="paragraph" w:customStyle="1" w:styleId="g">
    <w:name w:val="g"/>
    <w:basedOn w:val="Normal"/>
    <w:next w:val="Paste"/>
    <w:qFormat/>
    <w:rsid w:val="006E43D7"/>
  </w:style>
  <w:style w:type="paragraph" w:customStyle="1" w:styleId="Repeatheader">
    <w:name w:val="Repeat header"/>
    <w:basedOn w:val="Normal"/>
    <w:next w:val="noindent"/>
    <w:autoRedefine/>
    <w:qFormat/>
    <w:rsid w:val="006E43D7"/>
  </w:style>
  <w:style w:type="paragraph" w:customStyle="1" w:styleId="StyleCardNotUnderlined8pt">
    <w:name w:val="Style Card Not Underlined + 8 pt"/>
    <w:basedOn w:val="Debate-CardTextUnderlined-F3"/>
    <w:next w:val="endtext"/>
    <w:qFormat/>
    <w:rsid w:val="006E43D7"/>
    <w:pPr>
      <w:spacing w:line="240" w:lineRule="auto"/>
      <w:contextualSpacing w:val="0"/>
    </w:pPr>
    <w:rPr>
      <w:sz w:val="22"/>
      <w:u w:val="none"/>
    </w:rPr>
  </w:style>
  <w:style w:type="paragraph" w:customStyle="1" w:styleId="CardNotUnderlined3">
    <w:name w:val="Card Not Underlined 3"/>
    <w:basedOn w:val="Debate-CardTextUnderlined-F3"/>
    <w:qFormat/>
    <w:rsid w:val="006E43D7"/>
    <w:pPr>
      <w:spacing w:line="240" w:lineRule="auto"/>
      <w:contextualSpacing w:val="0"/>
    </w:pPr>
    <w:rPr>
      <w:sz w:val="22"/>
      <w:u w:val="none"/>
    </w:rPr>
  </w:style>
  <w:style w:type="paragraph" w:customStyle="1" w:styleId="CardNotUnderlinedFinal">
    <w:name w:val="Card Not Underlined Final"/>
    <w:next w:val="g"/>
    <w:qFormat/>
    <w:rsid w:val="006E43D7"/>
  </w:style>
  <w:style w:type="paragraph" w:customStyle="1" w:styleId="Numbering">
    <w:name w:val="Numbering"/>
    <w:basedOn w:val="Normal"/>
    <w:next w:val="Normal"/>
    <w:qFormat/>
    <w:rsid w:val="006E43D7"/>
  </w:style>
  <w:style w:type="paragraph" w:customStyle="1" w:styleId="Un-IndexedHeading">
    <w:name w:val="Un-Indexed Heading"/>
    <w:basedOn w:val="Heading1"/>
    <w:next w:val="Normal"/>
    <w:qFormat/>
    <w:rsid w:val="006E43D7"/>
    <w:rPr>
      <w:bCs/>
      <w:caps/>
    </w:rPr>
  </w:style>
  <w:style w:type="paragraph" w:customStyle="1" w:styleId="Circle">
    <w:name w:val="Circle"/>
    <w:basedOn w:val="Normal"/>
    <w:next w:val="Normal"/>
    <w:qFormat/>
    <w:rsid w:val="006E43D7"/>
  </w:style>
  <w:style w:type="paragraph" w:customStyle="1" w:styleId="PageHeader">
    <w:name w:val="Page Header"/>
    <w:basedOn w:val="Normal"/>
    <w:next w:val="CardNotUnderlined3"/>
    <w:link w:val="PageHeaderChar"/>
    <w:qFormat/>
    <w:rsid w:val="006E43D7"/>
  </w:style>
  <w:style w:type="paragraph" w:customStyle="1" w:styleId="IndentedLettering">
    <w:name w:val="Indented Lettering"/>
    <w:basedOn w:val="Small"/>
    <w:next w:val="Normal"/>
    <w:qFormat/>
    <w:rsid w:val="006E43D7"/>
    <w:pPr>
      <w:spacing w:after="0" w:line="240" w:lineRule="auto"/>
    </w:pPr>
    <w:rPr>
      <w:rFonts w:eastAsiaTheme="minorHAnsi"/>
      <w:color w:val="auto"/>
      <w:sz w:val="22"/>
    </w:rPr>
  </w:style>
  <w:style w:type="paragraph" w:customStyle="1" w:styleId="Lettering">
    <w:name w:val="Lettering"/>
    <w:basedOn w:val="Small"/>
    <w:next w:val="Normal"/>
    <w:qFormat/>
    <w:rsid w:val="006E43D7"/>
    <w:pPr>
      <w:spacing w:after="0" w:line="240" w:lineRule="auto"/>
    </w:pPr>
    <w:rPr>
      <w:rFonts w:eastAsiaTheme="minorHAnsi"/>
      <w:color w:val="auto"/>
      <w:sz w:val="22"/>
    </w:rPr>
  </w:style>
  <w:style w:type="paragraph" w:customStyle="1" w:styleId="FileName">
    <w:name w:val="File Name"/>
    <w:basedOn w:val="Normal"/>
    <w:next w:val="Normal"/>
    <w:qFormat/>
    <w:rsid w:val="006E43D7"/>
  </w:style>
  <w:style w:type="paragraph" w:customStyle="1" w:styleId="Pagination">
    <w:name w:val="Pagination"/>
    <w:basedOn w:val="Normal"/>
    <w:next w:val="Normal"/>
    <w:qFormat/>
    <w:rsid w:val="006E43D7"/>
  </w:style>
  <w:style w:type="paragraph" w:customStyle="1" w:styleId="IndentedNumbering">
    <w:name w:val="Indented Numbering"/>
    <w:basedOn w:val="CardNotUnderlinedFinal"/>
    <w:next w:val="Normal"/>
    <w:qFormat/>
    <w:rsid w:val="006E43D7"/>
  </w:style>
  <w:style w:type="paragraph" w:customStyle="1" w:styleId="CardContinued1">
    <w:name w:val="Card Continued 1"/>
    <w:basedOn w:val="Normal"/>
    <w:next w:val="Normal"/>
    <w:qFormat/>
    <w:rsid w:val="006E43D7"/>
  </w:style>
  <w:style w:type="paragraph" w:customStyle="1" w:styleId="CardContinued2">
    <w:name w:val="Card Continued 2"/>
    <w:basedOn w:val="Circle"/>
    <w:next w:val="Normal"/>
    <w:qFormat/>
    <w:rsid w:val="006E43D7"/>
  </w:style>
  <w:style w:type="paragraph" w:customStyle="1" w:styleId="Clearformatting">
    <w:name w:val="Clear formatting"/>
    <w:basedOn w:val="Normal"/>
    <w:next w:val="IndentedLettering"/>
    <w:qFormat/>
    <w:rsid w:val="006E43D7"/>
  </w:style>
  <w:style w:type="paragraph" w:customStyle="1" w:styleId="SmallCardText">
    <w:name w:val="Small Card Text"/>
    <w:basedOn w:val="Lettering"/>
    <w:next w:val="FileName"/>
    <w:qFormat/>
    <w:rsid w:val="006E43D7"/>
  </w:style>
  <w:style w:type="paragraph" w:customStyle="1" w:styleId="TAGFONT">
    <w:name w:val="TAG FONT"/>
    <w:basedOn w:val="Normal"/>
    <w:next w:val="Pagination"/>
    <w:autoRedefine/>
    <w:qFormat/>
    <w:rsid w:val="006E43D7"/>
  </w:style>
  <w:style w:type="paragraph" w:customStyle="1" w:styleId="8point">
    <w:name w:val="8 point"/>
    <w:basedOn w:val="Normal"/>
    <w:next w:val="fullstory"/>
    <w:qFormat/>
    <w:rsid w:val="006E43D7"/>
  </w:style>
  <w:style w:type="paragraph" w:customStyle="1" w:styleId="citationunderline">
    <w:name w:val="citation/underline"/>
    <w:autoRedefine/>
    <w:qFormat/>
    <w:rsid w:val="006E43D7"/>
    <w:pPr>
      <w:spacing w:after="200" w:line="276" w:lineRule="auto"/>
    </w:pPr>
  </w:style>
  <w:style w:type="paragraph" w:customStyle="1" w:styleId="Style60">
    <w:name w:val="Style 6"/>
    <w:next w:val="8point"/>
    <w:qFormat/>
    <w:rsid w:val="006E43D7"/>
    <w:pPr>
      <w:spacing w:after="200" w:line="276" w:lineRule="auto"/>
    </w:pPr>
  </w:style>
  <w:style w:type="character" w:customStyle="1" w:styleId="DateCitesAuthorCharChar">
    <w:name w:val="DateCitesAuthor Char Char"/>
    <w:locked/>
    <w:rsid w:val="006E43D7"/>
  </w:style>
  <w:style w:type="paragraph" w:customStyle="1" w:styleId="DateCitesAuthorChar">
    <w:name w:val="DateCitesAuthor Char"/>
    <w:basedOn w:val="Normal"/>
    <w:next w:val="Minimize"/>
    <w:qFormat/>
    <w:rsid w:val="006E43D7"/>
  </w:style>
  <w:style w:type="paragraph" w:customStyle="1" w:styleId="articlebodynormaltext">
    <w:name w:val="articlebody_normaltext"/>
    <w:basedOn w:val="Normal"/>
    <w:next w:val="Citation-Complete"/>
    <w:qFormat/>
    <w:rsid w:val="006E43D7"/>
  </w:style>
  <w:style w:type="paragraph" w:customStyle="1" w:styleId="targetcaption">
    <w:name w:val="targetcaption"/>
    <w:basedOn w:val="Normal"/>
    <w:next w:val="2909F619802848F09E01365C32F34654"/>
    <w:qFormat/>
    <w:rsid w:val="006E43D7"/>
  </w:style>
  <w:style w:type="paragraph" w:customStyle="1" w:styleId="Index">
    <w:name w:val="Index"/>
    <w:basedOn w:val="Normal"/>
    <w:next w:val="western"/>
    <w:qFormat/>
    <w:rsid w:val="006E43D7"/>
  </w:style>
  <w:style w:type="paragraph" w:customStyle="1" w:styleId="boldness">
    <w:name w:val="boldness"/>
    <w:basedOn w:val="Normal"/>
    <w:next w:val="TagCite"/>
    <w:qFormat/>
    <w:rsid w:val="006E43D7"/>
  </w:style>
  <w:style w:type="character" w:customStyle="1" w:styleId="UnderlineCardChar0">
    <w:name w:val="UnderlineCard Char"/>
    <w:locked/>
    <w:rsid w:val="006E43D7"/>
  </w:style>
  <w:style w:type="paragraph" w:customStyle="1" w:styleId="UnderlineCard0">
    <w:name w:val="UnderlineCard"/>
    <w:basedOn w:val="Heading4"/>
    <w:next w:val="CM6"/>
    <w:qFormat/>
    <w:rsid w:val="006E43D7"/>
    <w:rPr>
      <w:bCs/>
    </w:rPr>
  </w:style>
  <w:style w:type="paragraph" w:customStyle="1" w:styleId="CM21">
    <w:name w:val="CM21"/>
    <w:basedOn w:val="Normal"/>
    <w:uiPriority w:val="99"/>
    <w:qFormat/>
    <w:rsid w:val="006E43D7"/>
  </w:style>
  <w:style w:type="paragraph" w:customStyle="1" w:styleId="Pa10">
    <w:name w:val="Pa10"/>
    <w:basedOn w:val="Normal"/>
    <w:uiPriority w:val="99"/>
    <w:qFormat/>
    <w:rsid w:val="006E43D7"/>
  </w:style>
  <w:style w:type="paragraph" w:customStyle="1" w:styleId="Pa31">
    <w:name w:val="Pa3+1"/>
    <w:basedOn w:val="Normal"/>
    <w:uiPriority w:val="99"/>
    <w:qFormat/>
    <w:rsid w:val="006E43D7"/>
  </w:style>
  <w:style w:type="paragraph" w:customStyle="1" w:styleId="Pa1">
    <w:name w:val="Pa1"/>
    <w:basedOn w:val="Normal"/>
    <w:uiPriority w:val="99"/>
    <w:qFormat/>
    <w:rsid w:val="006E43D7"/>
  </w:style>
  <w:style w:type="character" w:customStyle="1" w:styleId="CardUpSize-LightChar">
    <w:name w:val="CardUpSize - Light Char"/>
    <w:basedOn w:val="DefaultParagraphFont"/>
    <w:locked/>
    <w:rsid w:val="006E43D7"/>
  </w:style>
  <w:style w:type="paragraph" w:customStyle="1" w:styleId="CardUpSize-Light">
    <w:name w:val="CardUpSize - Light"/>
    <w:basedOn w:val="Normal"/>
    <w:next w:val="Pa2"/>
    <w:qFormat/>
    <w:rsid w:val="006E43D7"/>
  </w:style>
  <w:style w:type="character" w:customStyle="1" w:styleId="CiteCardUpSize-HeavyChar">
    <w:name w:val="Cite // CardUpSize - Heavy Char"/>
    <w:basedOn w:val="DefaultParagraphFont"/>
    <w:locked/>
    <w:rsid w:val="006E43D7"/>
  </w:style>
  <w:style w:type="paragraph" w:customStyle="1" w:styleId="CiteCardUpSize-Heavy">
    <w:name w:val="Cite // CardUpSize - Heavy"/>
    <w:basedOn w:val="Normal"/>
    <w:next w:val="H4Tag"/>
    <w:qFormat/>
    <w:rsid w:val="006E43D7"/>
  </w:style>
  <w:style w:type="character" w:customStyle="1" w:styleId="UnderlineCharCharCharCharCharCharCharChar">
    <w:name w:val="Underline Char Char Char Char Char Char Char Char"/>
    <w:basedOn w:val="DefaultParagraphFont"/>
    <w:locked/>
    <w:rsid w:val="006E43D7"/>
  </w:style>
  <w:style w:type="paragraph" w:customStyle="1" w:styleId="UnderlineCharCharCharCharCharCharChar">
    <w:name w:val="Underline Char Char Char Char Char Char Char"/>
    <w:basedOn w:val="Normal"/>
    <w:qFormat/>
    <w:rsid w:val="006E43D7"/>
  </w:style>
  <w:style w:type="character" w:customStyle="1" w:styleId="SmalltextCharCharCharChar0">
    <w:name w:val="Small text Char Char Char Char"/>
    <w:basedOn w:val="DefaultParagraphFont"/>
    <w:locked/>
    <w:rsid w:val="006E43D7"/>
  </w:style>
  <w:style w:type="paragraph" w:customStyle="1" w:styleId="SmalltextCharCharChar0">
    <w:name w:val="Small text Char Char Char"/>
    <w:basedOn w:val="Normal"/>
    <w:next w:val="Analytics"/>
    <w:qFormat/>
    <w:rsid w:val="006E43D7"/>
  </w:style>
  <w:style w:type="paragraph" w:customStyle="1" w:styleId="Textbody">
    <w:name w:val="Text body"/>
    <w:basedOn w:val="SmalltextCharCharChar0"/>
    <w:next w:val="WW-Default"/>
    <w:qFormat/>
    <w:rsid w:val="006E43D7"/>
  </w:style>
  <w:style w:type="paragraph" w:customStyle="1" w:styleId="Default1">
    <w:name w:val="Default1"/>
    <w:basedOn w:val="Normal"/>
    <w:uiPriority w:val="99"/>
    <w:qFormat/>
    <w:rsid w:val="006E43D7"/>
  </w:style>
  <w:style w:type="paragraph" w:customStyle="1" w:styleId="NFAPWPheader">
    <w:name w:val="NFAP WP header"/>
    <w:basedOn w:val="Normal"/>
    <w:uiPriority w:val="99"/>
    <w:qFormat/>
    <w:rsid w:val="006E43D7"/>
  </w:style>
  <w:style w:type="character" w:customStyle="1" w:styleId="CiteCharCharChar">
    <w:name w:val="Cite Char Char Char"/>
    <w:locked/>
    <w:rsid w:val="006E43D7"/>
  </w:style>
  <w:style w:type="paragraph" w:customStyle="1" w:styleId="CiteCharChar">
    <w:name w:val="Cite Char Char"/>
    <w:basedOn w:val="Normal"/>
    <w:next w:val="Normal"/>
    <w:qFormat/>
    <w:rsid w:val="006E43D7"/>
  </w:style>
  <w:style w:type="paragraph" w:customStyle="1" w:styleId="CiteCardCharChar">
    <w:name w:val="Cite_Card Char Char"/>
    <w:autoRedefine/>
    <w:qFormat/>
    <w:rsid w:val="006E43D7"/>
    <w:pPr>
      <w:spacing w:after="200" w:line="276" w:lineRule="auto"/>
    </w:pPr>
  </w:style>
  <w:style w:type="character" w:customStyle="1" w:styleId="CiteCardCharCharCharChar">
    <w:name w:val="Cite_Card Char Char Char Char"/>
    <w:locked/>
    <w:rsid w:val="006E43D7"/>
  </w:style>
  <w:style w:type="paragraph" w:customStyle="1" w:styleId="CiteCardCharCharChar">
    <w:name w:val="Cite_Card Char Char Char"/>
    <w:qFormat/>
    <w:rsid w:val="006E43D7"/>
    <w:pPr>
      <w:spacing w:after="200" w:line="276" w:lineRule="auto"/>
    </w:pPr>
  </w:style>
  <w:style w:type="paragraph" w:customStyle="1" w:styleId="heading">
    <w:name w:val="heading"/>
    <w:basedOn w:val="Normal"/>
    <w:qFormat/>
    <w:rsid w:val="006E43D7"/>
  </w:style>
  <w:style w:type="character" w:customStyle="1" w:styleId="LittleChar">
    <w:name w:val="Little Char"/>
    <w:locked/>
    <w:rsid w:val="006E43D7"/>
  </w:style>
  <w:style w:type="character" w:customStyle="1" w:styleId="DebateHeaderChar">
    <w:name w:val="Debate Header Char"/>
    <w:locked/>
    <w:rsid w:val="006E43D7"/>
  </w:style>
  <w:style w:type="character" w:customStyle="1" w:styleId="UnhighlightedChar">
    <w:name w:val="Unhighlighted Char"/>
    <w:locked/>
    <w:rsid w:val="006E43D7"/>
  </w:style>
  <w:style w:type="paragraph" w:customStyle="1" w:styleId="Unhighlighted">
    <w:name w:val="Unhighlighted"/>
    <w:basedOn w:val="Normal"/>
    <w:next w:val="TagCite2"/>
    <w:autoRedefine/>
    <w:qFormat/>
    <w:rsid w:val="006E43D7"/>
  </w:style>
  <w:style w:type="character" w:customStyle="1" w:styleId="StylecardUnderlineChar">
    <w:name w:val="Style card + Underline Char"/>
    <w:locked/>
    <w:rsid w:val="006E43D7"/>
  </w:style>
  <w:style w:type="paragraph" w:customStyle="1" w:styleId="StylecardUnderline">
    <w:name w:val="Style card + Underline"/>
    <w:basedOn w:val="CiteSpacing"/>
    <w:next w:val="Unhighlighted"/>
    <w:qFormat/>
    <w:rsid w:val="006E43D7"/>
  </w:style>
  <w:style w:type="paragraph" w:customStyle="1" w:styleId="TagF3">
    <w:name w:val="Tag (F3)"/>
    <w:qFormat/>
    <w:rsid w:val="006E43D7"/>
    <w:pPr>
      <w:spacing w:after="200" w:line="276" w:lineRule="auto"/>
    </w:pPr>
  </w:style>
  <w:style w:type="paragraph" w:customStyle="1" w:styleId="style14">
    <w:name w:val="style14"/>
    <w:basedOn w:val="Normal"/>
    <w:next w:val="cites"/>
    <w:qFormat/>
    <w:rsid w:val="006E43D7"/>
  </w:style>
  <w:style w:type="paragraph" w:customStyle="1" w:styleId="CardTagCite1Char">
    <w:name w:val="Card Tag + Cite #1 Char"/>
    <w:basedOn w:val="Normal"/>
    <w:qFormat/>
    <w:rsid w:val="006E43D7"/>
  </w:style>
  <w:style w:type="paragraph" w:customStyle="1" w:styleId="articlebody">
    <w:name w:val="articlebody"/>
    <w:basedOn w:val="Normal"/>
    <w:next w:val="i1"/>
    <w:qFormat/>
    <w:rsid w:val="006E43D7"/>
  </w:style>
  <w:style w:type="character" w:customStyle="1" w:styleId="CiteCardCharCharCharCharCharCharCharChar">
    <w:name w:val="Cite_Card Char Char Char Char Char Char Char Char"/>
    <w:locked/>
    <w:rsid w:val="006E43D7"/>
  </w:style>
  <w:style w:type="paragraph" w:customStyle="1" w:styleId="CiteCardCharCharCharCharCharCharChar">
    <w:name w:val="Cite_Card Char Char Char Char Char Char Char"/>
    <w:next w:val="CardTagCite1Char"/>
    <w:autoRedefine/>
    <w:qFormat/>
    <w:rsid w:val="006E43D7"/>
    <w:pPr>
      <w:spacing w:after="200" w:line="276" w:lineRule="auto"/>
    </w:pPr>
  </w:style>
  <w:style w:type="paragraph" w:customStyle="1" w:styleId="foldie">
    <w:name w:val="foldie"/>
    <w:next w:val="HotRoute0"/>
    <w:qFormat/>
    <w:rsid w:val="006E43D7"/>
  </w:style>
  <w:style w:type="paragraph" w:customStyle="1" w:styleId="billtextsection">
    <w:name w:val="bill_text_section"/>
    <w:basedOn w:val="Normal"/>
    <w:next w:val="articlebody"/>
    <w:qFormat/>
    <w:rsid w:val="006E43D7"/>
  </w:style>
  <w:style w:type="character" w:customStyle="1" w:styleId="CiteNormalChar">
    <w:name w:val="Cite Normal Char"/>
    <w:locked/>
    <w:rsid w:val="006E43D7"/>
  </w:style>
  <w:style w:type="paragraph" w:customStyle="1" w:styleId="StyleNormalWeb10pt">
    <w:name w:val="Style Normal (Web) + 10 pt"/>
    <w:basedOn w:val="Title"/>
    <w:next w:val="Boldunderline1"/>
    <w:qFormat/>
    <w:rsid w:val="006E43D7"/>
    <w:pPr>
      <w:outlineLvl w:val="9"/>
    </w:pPr>
    <w:rPr>
      <w:rFonts w:ascii="Georgia" w:hAnsi="Georgia"/>
      <w:u w:val="none"/>
    </w:rPr>
  </w:style>
  <w:style w:type="character" w:customStyle="1" w:styleId="cardChar2">
    <w:name w:val="%card Char"/>
    <w:locked/>
    <w:rsid w:val="006E43D7"/>
  </w:style>
  <w:style w:type="paragraph" w:customStyle="1" w:styleId="card2">
    <w:name w:val="%card"/>
    <w:basedOn w:val="Normal"/>
    <w:next w:val="BLOCKTITLE0"/>
    <w:qFormat/>
    <w:rsid w:val="006E43D7"/>
  </w:style>
  <w:style w:type="paragraph" w:customStyle="1" w:styleId="p1">
    <w:name w:val="p1"/>
    <w:basedOn w:val="Normal"/>
    <w:next w:val="BlockHeadings"/>
    <w:qFormat/>
    <w:rsid w:val="006E43D7"/>
  </w:style>
  <w:style w:type="character" w:customStyle="1" w:styleId="UnunderlinedTextChar">
    <w:name w:val="Ununderlined Text Char"/>
    <w:locked/>
    <w:rsid w:val="006E43D7"/>
  </w:style>
  <w:style w:type="paragraph" w:customStyle="1" w:styleId="UnunderlinedText">
    <w:name w:val="Ununderlined Text"/>
    <w:basedOn w:val="Normal"/>
    <w:next w:val="card2"/>
    <w:autoRedefine/>
    <w:qFormat/>
    <w:rsid w:val="006E43D7"/>
  </w:style>
  <w:style w:type="character" w:customStyle="1" w:styleId="ReallyfuckingsmallCharCharCharChar">
    <w:name w:val="Really fucking small Char Char Char Char"/>
    <w:locked/>
    <w:rsid w:val="006E43D7"/>
  </w:style>
  <w:style w:type="paragraph" w:customStyle="1" w:styleId="ReallyfuckingsmallCharCharChar">
    <w:name w:val="Really fucking small Char Char Char"/>
    <w:basedOn w:val="Normal"/>
    <w:next w:val="NoSpacing"/>
    <w:qFormat/>
    <w:rsid w:val="006E43D7"/>
  </w:style>
  <w:style w:type="character" w:customStyle="1" w:styleId="CardDownx1Char">
    <w:name w:val="CardDown x1 Char"/>
    <w:locked/>
    <w:rsid w:val="006E43D7"/>
  </w:style>
  <w:style w:type="paragraph" w:customStyle="1" w:styleId="CardDownx1">
    <w:name w:val="CardDown x1"/>
    <w:basedOn w:val="Normal"/>
    <w:next w:val="Regular"/>
    <w:qFormat/>
    <w:rsid w:val="006E43D7"/>
  </w:style>
  <w:style w:type="paragraph" w:customStyle="1" w:styleId="CardDownx15">
    <w:name w:val="CardDown x1.5"/>
    <w:basedOn w:val="Normal"/>
    <w:qFormat/>
    <w:rsid w:val="006E43D7"/>
  </w:style>
  <w:style w:type="paragraph" w:customStyle="1" w:styleId="CiteTag">
    <w:name w:val="Cite/Tag"/>
    <w:basedOn w:val="Normal"/>
    <w:qFormat/>
    <w:rsid w:val="006E43D7"/>
  </w:style>
  <w:style w:type="paragraph" w:customStyle="1" w:styleId="Heading5SizeDown">
    <w:name w:val="Heading 5 Size Down"/>
    <w:basedOn w:val="Normal"/>
    <w:autoRedefine/>
    <w:qFormat/>
    <w:rsid w:val="006E43D7"/>
  </w:style>
  <w:style w:type="character" w:customStyle="1" w:styleId="StyleStyleArialNarrow9ptLeft-075ArialNarrowChar">
    <w:name w:val="Style Style Arial Narrow 9 pt Left:  -0.75&quot; + Arial Narrow Char"/>
    <w:locked/>
    <w:rsid w:val="006E43D7"/>
  </w:style>
  <w:style w:type="paragraph" w:customStyle="1" w:styleId="StyleStyleArialNarrow9ptLeft-075ArialNarrow">
    <w:name w:val="Style Style Arial Narrow 9 pt Left:  -0.75&quot; + Arial Narrow"/>
    <w:basedOn w:val="Normal"/>
    <w:next w:val="Heading5SizeDown"/>
    <w:qFormat/>
    <w:rsid w:val="006E43D7"/>
  </w:style>
  <w:style w:type="character" w:customStyle="1" w:styleId="StyleStyleCardTextLeft-075Right0Char">
    <w:name w:val="Style Style Card Text + Left:  -0.75&quot; + Right:  0&quot; Char"/>
    <w:locked/>
    <w:rsid w:val="006E43D7"/>
  </w:style>
  <w:style w:type="paragraph" w:customStyle="1" w:styleId="StyleStyleCardTextLeft-075Right0">
    <w:name w:val="Style Style Card Text + Left:  -0.75&quot; + Right:  0&quot;"/>
    <w:basedOn w:val="Normal"/>
    <w:next w:val="evidencetext"/>
    <w:autoRedefine/>
    <w:qFormat/>
    <w:rsid w:val="006E43D7"/>
  </w:style>
  <w:style w:type="paragraph" w:customStyle="1" w:styleId="ecxmsonormal">
    <w:name w:val="ecxmsonormal"/>
    <w:basedOn w:val="Normal"/>
    <w:qFormat/>
    <w:rsid w:val="006E43D7"/>
  </w:style>
  <w:style w:type="character" w:customStyle="1" w:styleId="DebateUnderlineBoldChar">
    <w:name w:val="Debate Underline Bold Char"/>
    <w:locked/>
    <w:rsid w:val="006E43D7"/>
  </w:style>
  <w:style w:type="paragraph" w:customStyle="1" w:styleId="DebateUnderlineBold">
    <w:name w:val="Debate Underline Bold"/>
    <w:basedOn w:val="Cardtext4"/>
    <w:qFormat/>
    <w:rsid w:val="006E43D7"/>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E43D7"/>
  </w:style>
  <w:style w:type="paragraph" w:customStyle="1" w:styleId="StyleArialNarrow12ptBoldLeft-075">
    <w:name w:val="Style Arial Narrow 12 pt Bold Left:  -0.75&quot;"/>
    <w:basedOn w:val="Normal"/>
    <w:next w:val="ecxmsonormal"/>
    <w:qFormat/>
    <w:rsid w:val="006E43D7"/>
  </w:style>
  <w:style w:type="character" w:customStyle="1" w:styleId="StyleStyleevidencetextBorderSinglesolidlineAuto05Char">
    <w:name w:val="Style Style evidence text + Border: : (Single solid line Auto  0.5 ... Char"/>
    <w:locked/>
    <w:rsid w:val="006E43D7"/>
  </w:style>
  <w:style w:type="paragraph" w:customStyle="1" w:styleId="StyleStyleevidencetextBorderSinglesolidlineAuto05">
    <w:name w:val="Style Style evidence text + Border: : (Single solid line Auto  0.5 ..."/>
    <w:basedOn w:val="Normal"/>
    <w:next w:val="DebateUnderlineBold"/>
    <w:qFormat/>
    <w:rsid w:val="006E43D7"/>
  </w:style>
  <w:style w:type="paragraph" w:customStyle="1" w:styleId="CiteCharCharCharChar">
    <w:name w:val="Cite Char Char Char Char"/>
    <w:basedOn w:val="Normal"/>
    <w:next w:val="Normal"/>
    <w:qFormat/>
    <w:rsid w:val="006E43D7"/>
  </w:style>
  <w:style w:type="character" w:customStyle="1" w:styleId="UnderliningCharChar1CharCharChar">
    <w:name w:val="Underlining Char Char1 Char Char Char"/>
    <w:locked/>
    <w:rsid w:val="006E43D7"/>
  </w:style>
  <w:style w:type="paragraph" w:customStyle="1" w:styleId="UnderliningCharChar1CharChar">
    <w:name w:val="Underlining Char Char1 Char Char"/>
    <w:basedOn w:val="Normal"/>
    <w:next w:val="Normal"/>
    <w:qFormat/>
    <w:rsid w:val="006E43D7"/>
  </w:style>
  <w:style w:type="paragraph" w:customStyle="1" w:styleId="CiteCharCharCharCharChar">
    <w:name w:val="Cite Char Char Char Char Char"/>
    <w:basedOn w:val="Normal"/>
    <w:next w:val="Normal"/>
    <w:qFormat/>
    <w:rsid w:val="006E43D7"/>
  </w:style>
  <w:style w:type="character" w:customStyle="1" w:styleId="UnderliningCharCharChar">
    <w:name w:val="Underlining Char Char Char"/>
    <w:locked/>
    <w:rsid w:val="006E43D7"/>
  </w:style>
  <w:style w:type="paragraph" w:customStyle="1" w:styleId="Style120">
    <w:name w:val="Style 12"/>
    <w:qFormat/>
    <w:rsid w:val="006E43D7"/>
    <w:pPr>
      <w:spacing w:after="200" w:line="276" w:lineRule="auto"/>
    </w:pPr>
  </w:style>
  <w:style w:type="paragraph" w:customStyle="1" w:styleId="Style7">
    <w:name w:val="Style 7"/>
    <w:next w:val="CiteCharCharCharCharChar"/>
    <w:qFormat/>
    <w:rsid w:val="006E43D7"/>
    <w:pPr>
      <w:spacing w:after="200" w:line="276" w:lineRule="auto"/>
    </w:pPr>
  </w:style>
  <w:style w:type="paragraph" w:customStyle="1" w:styleId="Style9">
    <w:name w:val="Style 9"/>
    <w:qFormat/>
    <w:rsid w:val="006E43D7"/>
    <w:pPr>
      <w:spacing w:after="200" w:line="276" w:lineRule="auto"/>
    </w:pPr>
  </w:style>
  <w:style w:type="paragraph" w:customStyle="1" w:styleId="Emphasis3">
    <w:name w:val="Emphasis3"/>
    <w:qFormat/>
    <w:rsid w:val="006E43D7"/>
    <w:pPr>
      <w:spacing w:after="200" w:line="276" w:lineRule="auto"/>
    </w:pPr>
  </w:style>
  <w:style w:type="paragraph" w:customStyle="1" w:styleId="formfldssel">
    <w:name w:val="formfldssel"/>
    <w:basedOn w:val="Normal"/>
    <w:qFormat/>
    <w:rsid w:val="006E43D7"/>
  </w:style>
  <w:style w:type="paragraph" w:customStyle="1" w:styleId="hpleftlk">
    <w:name w:val="hpleftlk"/>
    <w:basedOn w:val="Normal"/>
    <w:next w:val="SmallCard"/>
    <w:qFormat/>
    <w:rsid w:val="006E43D7"/>
  </w:style>
  <w:style w:type="paragraph" w:customStyle="1" w:styleId="lblu">
    <w:name w:val="lblu"/>
    <w:basedOn w:val="Normal"/>
    <w:next w:val="BreifTitle"/>
    <w:qFormat/>
    <w:rsid w:val="006E43D7"/>
  </w:style>
  <w:style w:type="paragraph" w:customStyle="1" w:styleId="Underlinestyle1">
    <w:name w:val="Underlinestyle"/>
    <w:basedOn w:val="Normal"/>
    <w:next w:val="Normal10pt"/>
    <w:qFormat/>
    <w:rsid w:val="006E43D7"/>
  </w:style>
  <w:style w:type="paragraph" w:customStyle="1" w:styleId="OffensiveLanguage">
    <w:name w:val="Offensive Language"/>
    <w:basedOn w:val="Normal"/>
    <w:next w:val="Normal"/>
    <w:qFormat/>
    <w:rsid w:val="006E43D7"/>
  </w:style>
  <w:style w:type="paragraph" w:customStyle="1" w:styleId="clearformatting0">
    <w:name w:val="clear formatting"/>
    <w:basedOn w:val="Normal"/>
    <w:next w:val="Style40"/>
    <w:qFormat/>
    <w:rsid w:val="006E43D7"/>
  </w:style>
  <w:style w:type="paragraph" w:customStyle="1" w:styleId="Style18">
    <w:name w:val="Style 18"/>
    <w:next w:val="CM10"/>
    <w:uiPriority w:val="99"/>
    <w:qFormat/>
    <w:rsid w:val="006E43D7"/>
    <w:pPr>
      <w:spacing w:after="200" w:line="276" w:lineRule="auto"/>
    </w:pPr>
  </w:style>
  <w:style w:type="paragraph" w:customStyle="1" w:styleId="formfld">
    <w:name w:val="formfld"/>
    <w:basedOn w:val="Normal"/>
    <w:next w:val="OffensiveLanguage"/>
    <w:qFormat/>
    <w:rsid w:val="006E43D7"/>
  </w:style>
  <w:style w:type="character" w:styleId="BookTitle">
    <w:name w:val="Book Title"/>
    <w:basedOn w:val="DefaultParagraphFont"/>
    <w:qFormat/>
    <w:rsid w:val="006E43D7"/>
    <w:rPr>
      <w:b/>
      <w:bCs/>
      <w:i/>
      <w:iCs/>
      <w:spacing w:val="5"/>
    </w:rPr>
  </w:style>
  <w:style w:type="character" w:customStyle="1" w:styleId="sup1">
    <w:name w:val="sup1"/>
    <w:rsid w:val="006E43D7"/>
  </w:style>
  <w:style w:type="character" w:customStyle="1" w:styleId="pgnum1">
    <w:name w:val="pgnum1"/>
    <w:rsid w:val="006E43D7"/>
  </w:style>
  <w:style w:type="character" w:customStyle="1" w:styleId="apple">
    <w:name w:val="apple"/>
    <w:rsid w:val="006E43D7"/>
  </w:style>
  <w:style w:type="character" w:customStyle="1" w:styleId="inhoud">
    <w:name w:val="inhoud"/>
    <w:rsid w:val="006E43D7"/>
  </w:style>
  <w:style w:type="character" w:customStyle="1" w:styleId="Cites-AuthorDate">
    <w:name w:val="Cites-Author/Date"/>
    <w:qFormat/>
    <w:rsid w:val="006E43D7"/>
  </w:style>
  <w:style w:type="character" w:customStyle="1" w:styleId="StyleCardtextChar10pt">
    <w:name w:val="Style Card text Char + 10 pt"/>
    <w:rsid w:val="006E43D7"/>
  </w:style>
  <w:style w:type="character" w:customStyle="1" w:styleId="smcaps">
    <w:name w:val="smcaps"/>
    <w:rsid w:val="006E43D7"/>
  </w:style>
  <w:style w:type="character" w:customStyle="1" w:styleId="Style1Char2">
    <w:name w:val="Style1 Char2"/>
    <w:rsid w:val="006E43D7"/>
  </w:style>
  <w:style w:type="character" w:customStyle="1" w:styleId="inside-head1">
    <w:name w:val="inside-head1"/>
    <w:rsid w:val="006E43D7"/>
  </w:style>
  <w:style w:type="character" w:customStyle="1" w:styleId="datestamp1">
    <w:name w:val="datestamp1"/>
    <w:rsid w:val="006E43D7"/>
  </w:style>
  <w:style w:type="character" w:customStyle="1" w:styleId="pagetools1">
    <w:name w:val="pagetools1"/>
    <w:rsid w:val="006E43D7"/>
  </w:style>
  <w:style w:type="character" w:customStyle="1" w:styleId="smallredtext">
    <w:name w:val="smallredtext"/>
    <w:rsid w:val="006E43D7"/>
  </w:style>
  <w:style w:type="character" w:customStyle="1" w:styleId="storyheading31">
    <w:name w:val="storyheading31"/>
    <w:rsid w:val="006E43D7"/>
  </w:style>
  <w:style w:type="character" w:customStyle="1" w:styleId="storydeck31">
    <w:name w:val="storydeck31"/>
    <w:rsid w:val="006E43D7"/>
  </w:style>
  <w:style w:type="character" w:customStyle="1" w:styleId="subtitle10">
    <w:name w:val="subtitle1"/>
    <w:rsid w:val="006E43D7"/>
  </w:style>
  <w:style w:type="character" w:customStyle="1" w:styleId="clsbiolink">
    <w:name w:val="clsbiolink"/>
    <w:rsid w:val="006E43D7"/>
  </w:style>
  <w:style w:type="character" w:customStyle="1" w:styleId="clssmaller">
    <w:name w:val="clssmaller"/>
    <w:rsid w:val="006E43D7"/>
  </w:style>
  <w:style w:type="character" w:customStyle="1" w:styleId="sm1">
    <w:name w:val="sm1"/>
    <w:rsid w:val="006E43D7"/>
  </w:style>
  <w:style w:type="character" w:customStyle="1" w:styleId="noindentChar">
    <w:name w:val="noindent Char"/>
    <w:rsid w:val="006E43D7"/>
  </w:style>
  <w:style w:type="character" w:customStyle="1" w:styleId="SmallChar1">
    <w:name w:val="Small Char1"/>
    <w:rsid w:val="006E43D7"/>
  </w:style>
  <w:style w:type="character" w:customStyle="1" w:styleId="fullcite0">
    <w:name w:val="fullcite"/>
    <w:rsid w:val="006E43D7"/>
  </w:style>
  <w:style w:type="character" w:customStyle="1" w:styleId="Style9ptThickunderline">
    <w:name w:val="Style 9 pt Thick underline"/>
    <w:rsid w:val="006E43D7"/>
  </w:style>
  <w:style w:type="character" w:customStyle="1" w:styleId="CardNotUnderlinedChar">
    <w:name w:val="Card Not Underlined Char"/>
    <w:rsid w:val="006E43D7"/>
  </w:style>
  <w:style w:type="character" w:customStyle="1" w:styleId="IndexHeadersCharChar">
    <w:name w:val="Index Headers Char Char"/>
    <w:rsid w:val="006E43D7"/>
  </w:style>
  <w:style w:type="character" w:customStyle="1" w:styleId="CircleChar1">
    <w:name w:val="Circle Char1"/>
    <w:rsid w:val="006E43D7"/>
  </w:style>
  <w:style w:type="character" w:customStyle="1" w:styleId="justify">
    <w:name w:val="justify"/>
    <w:rsid w:val="006E43D7"/>
  </w:style>
  <w:style w:type="character" w:customStyle="1" w:styleId="SmallCardTextChar">
    <w:name w:val="Small Card Text Char"/>
    <w:rsid w:val="006E43D7"/>
  </w:style>
  <w:style w:type="character" w:customStyle="1" w:styleId="tagChar30">
    <w:name w:val="tag Char3"/>
    <w:rsid w:val="006E43D7"/>
  </w:style>
  <w:style w:type="character" w:customStyle="1" w:styleId="awtw">
    <w:name w:val="awtw"/>
    <w:rsid w:val="006E43D7"/>
  </w:style>
  <w:style w:type="character" w:customStyle="1" w:styleId="ld3">
    <w:name w:val="ld3"/>
    <w:rsid w:val="006E43D7"/>
  </w:style>
  <w:style w:type="character" w:customStyle="1" w:styleId="5Notunderlined">
    <w:name w:val="5 Not underlined"/>
    <w:rsid w:val="006E43D7"/>
  </w:style>
  <w:style w:type="character" w:customStyle="1" w:styleId="externaledithide">
    <w:name w:val="external_edit_hide"/>
    <w:rsid w:val="006E43D7"/>
  </w:style>
  <w:style w:type="character" w:customStyle="1" w:styleId="CharacterStyle20">
    <w:name w:val="Character Style 20"/>
    <w:rsid w:val="006E43D7"/>
  </w:style>
  <w:style w:type="character" w:customStyle="1" w:styleId="A9">
    <w:name w:val="A9"/>
    <w:uiPriority w:val="99"/>
    <w:rsid w:val="006E43D7"/>
  </w:style>
  <w:style w:type="character" w:customStyle="1" w:styleId="centerheadlines">
    <w:name w:val="centerheadlines"/>
    <w:rsid w:val="006E43D7"/>
  </w:style>
  <w:style w:type="character" w:customStyle="1" w:styleId="datetime">
    <w:name w:val="datetime"/>
    <w:rsid w:val="006E43D7"/>
  </w:style>
  <w:style w:type="character" w:customStyle="1" w:styleId="info">
    <w:name w:val="info"/>
    <w:rsid w:val="006E43D7"/>
  </w:style>
  <w:style w:type="character" w:customStyle="1" w:styleId="datestory">
    <w:name w:val="datestory"/>
    <w:rsid w:val="006E43D7"/>
  </w:style>
  <w:style w:type="character" w:customStyle="1" w:styleId="goohl1">
    <w:name w:val="goohl1"/>
    <w:rsid w:val="006E43D7"/>
  </w:style>
  <w:style w:type="character" w:customStyle="1" w:styleId="StyleUnderlineBorderSinglesolidlineAuto05ptLinew">
    <w:name w:val="Style Underline Border: : (Single solid line Auto  0.5 pt Line w..."/>
    <w:basedOn w:val="DefaultParagraphFont"/>
    <w:rsid w:val="006E43D7"/>
  </w:style>
  <w:style w:type="character" w:customStyle="1" w:styleId="citeschar10">
    <w:name w:val="citeschar1"/>
    <w:basedOn w:val="DefaultParagraphFont"/>
    <w:rsid w:val="006E43D7"/>
  </w:style>
  <w:style w:type="character" w:customStyle="1" w:styleId="cardunderlinedchar1">
    <w:name w:val="cardunderlinedchar"/>
    <w:basedOn w:val="DefaultParagraphFont"/>
    <w:rsid w:val="006E43D7"/>
  </w:style>
  <w:style w:type="character" w:customStyle="1" w:styleId="Style1CharCharChar">
    <w:name w:val="Style1 Char Char Char"/>
    <w:locked/>
    <w:rsid w:val="006E43D7"/>
  </w:style>
  <w:style w:type="character" w:customStyle="1" w:styleId="provider">
    <w:name w:val="provider"/>
    <w:basedOn w:val="DefaultParagraphFont"/>
    <w:rsid w:val="006E43D7"/>
  </w:style>
  <w:style w:type="character" w:customStyle="1" w:styleId="vitstorybyline">
    <w:name w:val="vitstorybyline"/>
    <w:rsid w:val="006E43D7"/>
  </w:style>
  <w:style w:type="character" w:customStyle="1" w:styleId="yahoobuzzbadge-form">
    <w:name w:val="yahoobuzzbadge-form"/>
    <w:rsid w:val="006E43D7"/>
  </w:style>
  <w:style w:type="character" w:customStyle="1" w:styleId="tickerlinx">
    <w:name w:val="tickerlinx"/>
    <w:rsid w:val="006E43D7"/>
  </w:style>
  <w:style w:type="character" w:customStyle="1" w:styleId="post-author">
    <w:name w:val="post-author"/>
    <w:rsid w:val="006E43D7"/>
  </w:style>
  <w:style w:type="character" w:customStyle="1" w:styleId="post-timestamp">
    <w:name w:val="post-timestamp"/>
    <w:rsid w:val="006E43D7"/>
  </w:style>
  <w:style w:type="character" w:customStyle="1" w:styleId="mw-headline">
    <w:name w:val="mw-headline"/>
    <w:rsid w:val="006E43D7"/>
  </w:style>
  <w:style w:type="character" w:customStyle="1" w:styleId="month">
    <w:name w:val="month"/>
    <w:rsid w:val="006E43D7"/>
  </w:style>
  <w:style w:type="character" w:customStyle="1" w:styleId="texttitlebigred">
    <w:name w:val="texttitlebigred"/>
    <w:rsid w:val="006E43D7"/>
  </w:style>
  <w:style w:type="character" w:customStyle="1" w:styleId="subtitles">
    <w:name w:val="subtitles"/>
    <w:rsid w:val="006E43D7"/>
  </w:style>
  <w:style w:type="character" w:customStyle="1" w:styleId="CiteCardChar1">
    <w:name w:val="Cite_Card Char1"/>
    <w:rsid w:val="006E43D7"/>
  </w:style>
  <w:style w:type="character" w:customStyle="1" w:styleId="ptitleinside">
    <w:name w:val="p_title_inside"/>
    <w:rsid w:val="006E43D7"/>
  </w:style>
  <w:style w:type="character" w:customStyle="1" w:styleId="paramv">
    <w:name w:val="paramv"/>
    <w:rsid w:val="006E43D7"/>
  </w:style>
  <w:style w:type="character" w:customStyle="1" w:styleId="symbol">
    <w:name w:val="symbol"/>
    <w:rsid w:val="006E43D7"/>
  </w:style>
  <w:style w:type="character" w:customStyle="1" w:styleId="data">
    <w:name w:val="data"/>
    <w:rsid w:val="006E43D7"/>
  </w:style>
  <w:style w:type="character" w:customStyle="1" w:styleId="pub-date">
    <w:name w:val="pub-date"/>
    <w:rsid w:val="006E43D7"/>
  </w:style>
  <w:style w:type="character" w:customStyle="1" w:styleId="AuthorDateF4">
    <w:name w:val="Author Date (F4)"/>
    <w:rsid w:val="006E43D7"/>
  </w:style>
  <w:style w:type="character" w:customStyle="1" w:styleId="BoldUnderlineF6">
    <w:name w:val="Bold Underline (F6)"/>
    <w:rsid w:val="006E43D7"/>
  </w:style>
  <w:style w:type="character" w:customStyle="1" w:styleId="grouptext">
    <w:name w:val="group_text"/>
    <w:rsid w:val="006E43D7"/>
  </w:style>
  <w:style w:type="character" w:customStyle="1" w:styleId="authors">
    <w:name w:val="authors"/>
    <w:rsid w:val="006E43D7"/>
  </w:style>
  <w:style w:type="character" w:customStyle="1" w:styleId="StyleArial12ptBoldItalic">
    <w:name w:val="Style Arial 12 pt Bold Italic"/>
    <w:rsid w:val="006E43D7"/>
  </w:style>
  <w:style w:type="character" w:customStyle="1" w:styleId="verdana12grey1">
    <w:name w:val="verdana12grey1"/>
    <w:rsid w:val="006E43D7"/>
  </w:style>
  <w:style w:type="character" w:customStyle="1" w:styleId="verdana9grey1a">
    <w:name w:val="verdana9grey1a"/>
    <w:rsid w:val="006E43D7"/>
  </w:style>
  <w:style w:type="character" w:customStyle="1" w:styleId="nn-twttr-share-btn">
    <w:name w:val="nn-twttr-share-btn"/>
    <w:rsid w:val="006E43D7"/>
  </w:style>
  <w:style w:type="character" w:customStyle="1" w:styleId="count">
    <w:name w:val="count"/>
    <w:rsid w:val="006E43D7"/>
  </w:style>
  <w:style w:type="character" w:customStyle="1" w:styleId="comment-count">
    <w:name w:val="comment-count"/>
    <w:rsid w:val="006E43D7"/>
  </w:style>
  <w:style w:type="character" w:customStyle="1" w:styleId="comment-count-text">
    <w:name w:val="comment-count-text"/>
    <w:rsid w:val="006E43D7"/>
  </w:style>
  <w:style w:type="character" w:customStyle="1" w:styleId="lightheader">
    <w:name w:val="lightheader"/>
    <w:rsid w:val="006E43D7"/>
  </w:style>
  <w:style w:type="character" w:customStyle="1" w:styleId="CiteCardCharCharCharCharChar">
    <w:name w:val="Cite_Card Char Char Char Char Char"/>
    <w:rsid w:val="006E43D7"/>
  </w:style>
  <w:style w:type="character" w:customStyle="1" w:styleId="CiteCardCharCharCharCharCharChar">
    <w:name w:val="Cite_Card Char Char Char Char Char Char"/>
    <w:rsid w:val="006E43D7"/>
  </w:style>
  <w:style w:type="character" w:customStyle="1" w:styleId="yahoobuzzbadge">
    <w:name w:val="yahoobuzzbadge"/>
    <w:rsid w:val="006E43D7"/>
  </w:style>
  <w:style w:type="character" w:customStyle="1" w:styleId="StrongEmphasis">
    <w:name w:val="Strong Emphasis"/>
    <w:rsid w:val="006E43D7"/>
  </w:style>
  <w:style w:type="character" w:customStyle="1" w:styleId="article-articlebody">
    <w:name w:val="article-articlebody"/>
    <w:basedOn w:val="DefaultParagraphFont"/>
    <w:rsid w:val="006E43D7"/>
  </w:style>
  <w:style w:type="character" w:customStyle="1" w:styleId="pageheader0">
    <w:name w:val="pageheader"/>
    <w:basedOn w:val="DefaultParagraphFont"/>
    <w:rsid w:val="006E43D7"/>
  </w:style>
  <w:style w:type="character" w:customStyle="1" w:styleId="AuthorCharChar">
    <w:name w:val="Author Char Char"/>
    <w:rsid w:val="006E43D7"/>
  </w:style>
  <w:style w:type="character" w:customStyle="1" w:styleId="smallchar0">
    <w:name w:val="smallchar"/>
    <w:basedOn w:val="DefaultParagraphFont"/>
    <w:rsid w:val="006E43D7"/>
  </w:style>
  <w:style w:type="character" w:customStyle="1" w:styleId="Shortcite">
    <w:name w:val="Shortcite"/>
    <w:rsid w:val="006E43D7"/>
  </w:style>
  <w:style w:type="character" w:customStyle="1" w:styleId="Longcite">
    <w:name w:val="Longcite"/>
    <w:rsid w:val="006E43D7"/>
  </w:style>
  <w:style w:type="character" w:customStyle="1" w:styleId="address">
    <w:name w:val="address"/>
    <w:rsid w:val="006E43D7"/>
  </w:style>
  <w:style w:type="character" w:customStyle="1" w:styleId="NormalizationChar">
    <w:name w:val="Normalization Char"/>
    <w:rsid w:val="006E43D7"/>
  </w:style>
  <w:style w:type="character" w:customStyle="1" w:styleId="Shrinker">
    <w:name w:val="Shrinker"/>
    <w:rsid w:val="006E43D7"/>
  </w:style>
  <w:style w:type="character" w:customStyle="1" w:styleId="heading2char1">
    <w:name w:val="heading2char"/>
    <w:basedOn w:val="DefaultParagraphFont"/>
    <w:rsid w:val="006E43D7"/>
  </w:style>
  <w:style w:type="character" w:customStyle="1" w:styleId="heading3char1">
    <w:name w:val="heading3char1"/>
    <w:basedOn w:val="DefaultParagraphFont"/>
    <w:rsid w:val="006E43D7"/>
  </w:style>
  <w:style w:type="character" w:customStyle="1" w:styleId="underlinea">
    <w:name w:val="underlinea"/>
    <w:basedOn w:val="DefaultParagraphFont"/>
    <w:rsid w:val="006E43D7"/>
  </w:style>
  <w:style w:type="character" w:customStyle="1" w:styleId="StyleUnderlineChar9pt2">
    <w:name w:val="Style Underline Char + 9 pt2"/>
    <w:rsid w:val="006E43D7"/>
  </w:style>
  <w:style w:type="character" w:customStyle="1" w:styleId="StyleUnderlineChar9ptBold1">
    <w:name w:val="Style Underline Char + 9 pt Bold1"/>
    <w:rsid w:val="006E43D7"/>
  </w:style>
  <w:style w:type="character" w:customStyle="1" w:styleId="FontStyle329">
    <w:name w:val="Font Style329"/>
    <w:uiPriority w:val="99"/>
    <w:rsid w:val="006E43D7"/>
  </w:style>
  <w:style w:type="character" w:customStyle="1" w:styleId="FontStyle232">
    <w:name w:val="Font Style232"/>
    <w:uiPriority w:val="99"/>
    <w:rsid w:val="006E43D7"/>
  </w:style>
  <w:style w:type="character" w:customStyle="1" w:styleId="MicroTextCharChar">
    <w:name w:val="MicroText Char Char"/>
    <w:rsid w:val="006E43D7"/>
  </w:style>
  <w:style w:type="character" w:customStyle="1" w:styleId="style61">
    <w:name w:val="style6"/>
    <w:rsid w:val="006E43D7"/>
  </w:style>
  <w:style w:type="character" w:customStyle="1" w:styleId="Title2">
    <w:name w:val="Title2"/>
    <w:basedOn w:val="DefaultParagraphFont"/>
    <w:rsid w:val="006E43D7"/>
  </w:style>
  <w:style w:type="character" w:customStyle="1" w:styleId="pmterms2">
    <w:name w:val="pmterms2"/>
    <w:basedOn w:val="DefaultParagraphFont"/>
    <w:rsid w:val="006E43D7"/>
  </w:style>
  <w:style w:type="character" w:customStyle="1" w:styleId="BoldandUnderlineChar1Char2CharChar">
    <w:name w:val="Bold and Underline Char1 Char2 Char Char"/>
    <w:basedOn w:val="DefaultParagraphFont"/>
    <w:rsid w:val="006E43D7"/>
  </w:style>
  <w:style w:type="character" w:customStyle="1" w:styleId="UnderlineChar1Char1">
    <w:name w:val="Underline Char1 Char1"/>
    <w:basedOn w:val="DefaultParagraphFont"/>
    <w:rsid w:val="006E43D7"/>
  </w:style>
  <w:style w:type="character" w:customStyle="1" w:styleId="featurecontentgray1">
    <w:name w:val="featurecontentgray1"/>
    <w:basedOn w:val="DefaultParagraphFont"/>
    <w:rsid w:val="006E43D7"/>
  </w:style>
  <w:style w:type="character" w:customStyle="1" w:styleId="CardCharCharChar0">
    <w:name w:val="Card Char Char Char"/>
    <w:basedOn w:val="DefaultParagraphFont"/>
    <w:rsid w:val="006E43D7"/>
  </w:style>
  <w:style w:type="character" w:customStyle="1" w:styleId="big1">
    <w:name w:val="big1"/>
    <w:basedOn w:val="DefaultParagraphFont"/>
    <w:rsid w:val="006E43D7"/>
  </w:style>
  <w:style w:type="character" w:customStyle="1" w:styleId="articletitle1">
    <w:name w:val="articletitle1"/>
    <w:basedOn w:val="DefaultParagraphFont"/>
    <w:rsid w:val="006E43D7"/>
  </w:style>
  <w:style w:type="character" w:customStyle="1" w:styleId="prodgeneral">
    <w:name w:val="prodgeneral"/>
    <w:basedOn w:val="DefaultParagraphFont"/>
    <w:rsid w:val="006E43D7"/>
  </w:style>
  <w:style w:type="character" w:customStyle="1" w:styleId="Style10pt">
    <w:name w:val="Style 10 pt"/>
    <w:basedOn w:val="DefaultParagraphFont"/>
    <w:rsid w:val="006E43D7"/>
  </w:style>
  <w:style w:type="character" w:customStyle="1" w:styleId="StyleUnderlineChar0">
    <w:name w:val="Style Underline + Char"/>
    <w:basedOn w:val="DefaultParagraphFont"/>
    <w:rsid w:val="006E43D7"/>
  </w:style>
  <w:style w:type="character" w:customStyle="1" w:styleId="highlightChar">
    <w:name w:val="highlight Char"/>
    <w:basedOn w:val="DefaultParagraphFont"/>
    <w:rsid w:val="006E43D7"/>
  </w:style>
  <w:style w:type="character" w:customStyle="1" w:styleId="citeChar1">
    <w:name w:val="cite Char"/>
    <w:basedOn w:val="DefaultParagraphFont"/>
    <w:rsid w:val="006E43D7"/>
  </w:style>
  <w:style w:type="character" w:customStyle="1" w:styleId="OffensiveLanguageChar">
    <w:name w:val="Offensive Language Char"/>
    <w:rsid w:val="006E43D7"/>
  </w:style>
  <w:style w:type="character" w:customStyle="1" w:styleId="yellowfadeinnerspan">
    <w:name w:val="yellowfadeinnerspan"/>
    <w:rsid w:val="006E43D7"/>
  </w:style>
  <w:style w:type="character" w:customStyle="1" w:styleId="ipa">
    <w:name w:val="ipa"/>
    <w:basedOn w:val="DefaultParagraphFont"/>
    <w:rsid w:val="006E43D7"/>
  </w:style>
  <w:style w:type="table" w:customStyle="1" w:styleId="TableGrid1">
    <w:name w:val="Table Grid1"/>
    <w:basedOn w:val="TableNormal"/>
    <w:rsid w:val="006E43D7"/>
    <w:pPr>
      <w:spacing w:after="200" w:line="276" w:lineRule="auto"/>
    </w:pPr>
    <w:tblPr/>
  </w:style>
  <w:style w:type="character" w:customStyle="1" w:styleId="StyleciteChar">
    <w:name w:val="Style cite + Char"/>
    <w:basedOn w:val="DefaultParagraphFont"/>
    <w:rsid w:val="006E43D7"/>
  </w:style>
  <w:style w:type="character" w:customStyle="1" w:styleId="DebateUnderlinedChar">
    <w:name w:val="Debate Underlined Char"/>
    <w:locked/>
    <w:rsid w:val="006E43D7"/>
  </w:style>
  <w:style w:type="paragraph" w:customStyle="1" w:styleId="DebateUnderlined">
    <w:name w:val="Debate Underlined"/>
    <w:basedOn w:val="Normal"/>
    <w:next w:val="about"/>
    <w:qFormat/>
    <w:rsid w:val="006E43D7"/>
  </w:style>
  <w:style w:type="character" w:customStyle="1" w:styleId="Card10f2Char">
    <w:name w:val="Card.10.f2 Char"/>
    <w:locked/>
    <w:rsid w:val="006E43D7"/>
  </w:style>
  <w:style w:type="paragraph" w:customStyle="1" w:styleId="Card10f2">
    <w:name w:val="Card.10.f2"/>
    <w:basedOn w:val="Normal"/>
    <w:next w:val="thumbnail"/>
    <w:autoRedefine/>
    <w:qFormat/>
    <w:rsid w:val="006E43D7"/>
  </w:style>
  <w:style w:type="character" w:customStyle="1" w:styleId="Bodytext5">
    <w:name w:val="Body text_"/>
    <w:basedOn w:val="DefaultParagraphFont"/>
    <w:locked/>
    <w:rsid w:val="006E43D7"/>
    <w:rPr>
      <w:shd w:val="clear" w:color="auto" w:fill="FFFFFF"/>
    </w:rPr>
  </w:style>
  <w:style w:type="paragraph" w:customStyle="1" w:styleId="BodyText50">
    <w:name w:val="Body Text5"/>
    <w:basedOn w:val="Normal"/>
    <w:next w:val="wallacepara"/>
    <w:qFormat/>
    <w:rsid w:val="006E43D7"/>
  </w:style>
  <w:style w:type="paragraph" w:customStyle="1" w:styleId="user">
    <w:name w:val="user"/>
    <w:basedOn w:val="Normal"/>
    <w:next w:val="morelink"/>
    <w:qFormat/>
    <w:rsid w:val="006E43D7"/>
  </w:style>
  <w:style w:type="paragraph" w:customStyle="1" w:styleId="about">
    <w:name w:val="about"/>
    <w:basedOn w:val="Normal"/>
    <w:next w:val="audiolink"/>
    <w:qFormat/>
    <w:rsid w:val="006E43D7"/>
  </w:style>
  <w:style w:type="paragraph" w:customStyle="1" w:styleId="t6">
    <w:name w:val="t6"/>
    <w:basedOn w:val="Normal"/>
    <w:next w:val="nav1"/>
    <w:qFormat/>
    <w:rsid w:val="006E43D7"/>
  </w:style>
  <w:style w:type="paragraph" w:customStyle="1" w:styleId="thumbnail">
    <w:name w:val="thumbnail"/>
    <w:basedOn w:val="Normal"/>
    <w:next w:val="nav2"/>
    <w:qFormat/>
    <w:rsid w:val="006E43D7"/>
  </w:style>
  <w:style w:type="paragraph" w:customStyle="1" w:styleId="stand-first-alone">
    <w:name w:val="stand-first-alone"/>
    <w:basedOn w:val="Normal"/>
    <w:next w:val="Pa0"/>
    <w:qFormat/>
    <w:rsid w:val="006E43D7"/>
  </w:style>
  <w:style w:type="paragraph" w:customStyle="1" w:styleId="wallacepara">
    <w:name w:val="wallacepara"/>
    <w:basedOn w:val="Normal"/>
    <w:next w:val="CM45"/>
    <w:qFormat/>
    <w:rsid w:val="006E43D7"/>
  </w:style>
  <w:style w:type="paragraph" w:customStyle="1" w:styleId="morelink">
    <w:name w:val="morelink"/>
    <w:basedOn w:val="Normal"/>
    <w:next w:val="CM46"/>
    <w:qFormat/>
    <w:rsid w:val="006E43D7"/>
  </w:style>
  <w:style w:type="paragraph" w:customStyle="1" w:styleId="audiolink">
    <w:name w:val="audiolink"/>
    <w:basedOn w:val="Normal"/>
    <w:next w:val="F4-NormalText"/>
    <w:qFormat/>
    <w:rsid w:val="006E43D7"/>
  </w:style>
  <w:style w:type="paragraph" w:customStyle="1" w:styleId="titlestyle1">
    <w:name w:val="titlestyle1"/>
    <w:basedOn w:val="Normal"/>
    <w:next w:val="FullText"/>
    <w:qFormat/>
    <w:rsid w:val="006E43D7"/>
  </w:style>
  <w:style w:type="paragraph" w:customStyle="1" w:styleId="nav1">
    <w:name w:val="nav1"/>
    <w:basedOn w:val="Normal"/>
    <w:next w:val="TagLine"/>
    <w:qFormat/>
    <w:rsid w:val="006E43D7"/>
  </w:style>
  <w:style w:type="paragraph" w:customStyle="1" w:styleId="nav2">
    <w:name w:val="nav2"/>
    <w:basedOn w:val="Normal"/>
    <w:qFormat/>
    <w:rsid w:val="006E43D7"/>
  </w:style>
  <w:style w:type="paragraph" w:customStyle="1" w:styleId="Pa0">
    <w:name w:val="Pa0"/>
    <w:basedOn w:val="Normal"/>
    <w:uiPriority w:val="99"/>
    <w:qFormat/>
    <w:rsid w:val="006E43D7"/>
  </w:style>
  <w:style w:type="paragraph" w:customStyle="1" w:styleId="CM45">
    <w:name w:val="CM45"/>
    <w:basedOn w:val="Normal"/>
    <w:uiPriority w:val="99"/>
    <w:qFormat/>
    <w:rsid w:val="006E43D7"/>
  </w:style>
  <w:style w:type="paragraph" w:customStyle="1" w:styleId="CM46">
    <w:name w:val="CM46"/>
    <w:basedOn w:val="Normal"/>
    <w:uiPriority w:val="99"/>
    <w:qFormat/>
    <w:rsid w:val="006E43D7"/>
  </w:style>
  <w:style w:type="character" w:customStyle="1" w:styleId="Heading18">
    <w:name w:val="Heading #18_"/>
    <w:basedOn w:val="DefaultParagraphFont"/>
    <w:locked/>
    <w:rsid w:val="006E43D7"/>
  </w:style>
  <w:style w:type="paragraph" w:customStyle="1" w:styleId="Heading180">
    <w:name w:val="Heading #18"/>
    <w:basedOn w:val="Normal"/>
    <w:qFormat/>
    <w:rsid w:val="006E43D7"/>
  </w:style>
  <w:style w:type="character" w:customStyle="1" w:styleId="Picturecaption2">
    <w:name w:val="Picture caption (2)_"/>
    <w:basedOn w:val="DefaultParagraphFont"/>
    <w:locked/>
    <w:rsid w:val="006E43D7"/>
  </w:style>
  <w:style w:type="paragraph" w:customStyle="1" w:styleId="Picturecaption20">
    <w:name w:val="Picture caption (2)"/>
    <w:basedOn w:val="Normal"/>
    <w:qFormat/>
    <w:rsid w:val="006E43D7"/>
  </w:style>
  <w:style w:type="character" w:customStyle="1" w:styleId="Picturecaption">
    <w:name w:val="Picture caption_"/>
    <w:basedOn w:val="DefaultParagraphFont"/>
    <w:locked/>
    <w:rsid w:val="006E43D7"/>
  </w:style>
  <w:style w:type="paragraph" w:customStyle="1" w:styleId="Picturecaption0">
    <w:name w:val="Picture caption"/>
    <w:basedOn w:val="Normal"/>
    <w:qFormat/>
    <w:rsid w:val="006E43D7"/>
  </w:style>
  <w:style w:type="character" w:customStyle="1" w:styleId="Bodytext31">
    <w:name w:val="Body text (31)_"/>
    <w:basedOn w:val="DefaultParagraphFont"/>
    <w:locked/>
    <w:rsid w:val="006E43D7"/>
  </w:style>
  <w:style w:type="paragraph" w:customStyle="1" w:styleId="Bodytext310">
    <w:name w:val="Body text (31)"/>
    <w:basedOn w:val="Normal"/>
    <w:qFormat/>
    <w:rsid w:val="006E43D7"/>
  </w:style>
  <w:style w:type="character" w:customStyle="1" w:styleId="Heading22">
    <w:name w:val="Heading #22_"/>
    <w:basedOn w:val="DefaultParagraphFont"/>
    <w:locked/>
    <w:rsid w:val="006E43D7"/>
  </w:style>
  <w:style w:type="paragraph" w:customStyle="1" w:styleId="Heading220">
    <w:name w:val="Heading #22"/>
    <w:basedOn w:val="Normal"/>
    <w:qFormat/>
    <w:rsid w:val="006E43D7"/>
  </w:style>
  <w:style w:type="character" w:customStyle="1" w:styleId="Bodytext131">
    <w:name w:val="Body text (131)_"/>
    <w:basedOn w:val="DefaultParagraphFont"/>
    <w:locked/>
    <w:rsid w:val="006E43D7"/>
  </w:style>
  <w:style w:type="paragraph" w:customStyle="1" w:styleId="Bodytext1310">
    <w:name w:val="Body text (131)"/>
    <w:basedOn w:val="Normal"/>
    <w:qFormat/>
    <w:rsid w:val="006E43D7"/>
  </w:style>
  <w:style w:type="character" w:customStyle="1" w:styleId="Bodytext140">
    <w:name w:val="Body text (140)_"/>
    <w:basedOn w:val="DefaultParagraphFont"/>
    <w:locked/>
    <w:rsid w:val="006E43D7"/>
  </w:style>
  <w:style w:type="paragraph" w:customStyle="1" w:styleId="Bodytext1400">
    <w:name w:val="Body text (140)"/>
    <w:basedOn w:val="Normal"/>
    <w:qFormat/>
    <w:rsid w:val="006E43D7"/>
  </w:style>
  <w:style w:type="character" w:customStyle="1" w:styleId="Bodytext141">
    <w:name w:val="Body text (141)_"/>
    <w:basedOn w:val="DefaultParagraphFont"/>
    <w:locked/>
    <w:rsid w:val="006E43D7"/>
  </w:style>
  <w:style w:type="paragraph" w:customStyle="1" w:styleId="Bodytext1410">
    <w:name w:val="Body text (141)"/>
    <w:basedOn w:val="Normal"/>
    <w:qFormat/>
    <w:rsid w:val="006E43D7"/>
  </w:style>
  <w:style w:type="character" w:customStyle="1" w:styleId="Tableofcontents20">
    <w:name w:val="Table of contents (20)_"/>
    <w:basedOn w:val="DefaultParagraphFont"/>
    <w:locked/>
    <w:rsid w:val="006E43D7"/>
  </w:style>
  <w:style w:type="paragraph" w:customStyle="1" w:styleId="Tableofcontents200">
    <w:name w:val="Table of contents (20)"/>
    <w:basedOn w:val="Normal"/>
    <w:qFormat/>
    <w:rsid w:val="006E43D7"/>
  </w:style>
  <w:style w:type="character" w:customStyle="1" w:styleId="Tableofcontents21">
    <w:name w:val="Table of contents (21)_"/>
    <w:basedOn w:val="DefaultParagraphFont"/>
    <w:locked/>
    <w:rsid w:val="006E43D7"/>
  </w:style>
  <w:style w:type="paragraph" w:customStyle="1" w:styleId="Tableofcontents210">
    <w:name w:val="Table of contents (21)"/>
    <w:basedOn w:val="Normal"/>
    <w:qFormat/>
    <w:rsid w:val="006E43D7"/>
  </w:style>
  <w:style w:type="character" w:customStyle="1" w:styleId="Tableofcontents22">
    <w:name w:val="Table of contents (22)_"/>
    <w:basedOn w:val="DefaultParagraphFont"/>
    <w:locked/>
    <w:rsid w:val="006E43D7"/>
  </w:style>
  <w:style w:type="paragraph" w:customStyle="1" w:styleId="Tableofcontents220">
    <w:name w:val="Table of contents (22)"/>
    <w:basedOn w:val="Normal"/>
    <w:qFormat/>
    <w:rsid w:val="006E43D7"/>
  </w:style>
  <w:style w:type="character" w:customStyle="1" w:styleId="Bodytext142">
    <w:name w:val="Body text (142)_"/>
    <w:basedOn w:val="DefaultParagraphFont"/>
    <w:locked/>
    <w:rsid w:val="006E43D7"/>
  </w:style>
  <w:style w:type="paragraph" w:customStyle="1" w:styleId="Bodytext1420">
    <w:name w:val="Body text (142)"/>
    <w:basedOn w:val="Normal"/>
    <w:qFormat/>
    <w:rsid w:val="006E43D7"/>
  </w:style>
  <w:style w:type="character" w:customStyle="1" w:styleId="Bodytext143">
    <w:name w:val="Body text (143)_"/>
    <w:basedOn w:val="DefaultParagraphFont"/>
    <w:locked/>
    <w:rsid w:val="006E43D7"/>
  </w:style>
  <w:style w:type="paragraph" w:customStyle="1" w:styleId="Bodytext1430">
    <w:name w:val="Body text (143)"/>
    <w:basedOn w:val="Normal"/>
    <w:qFormat/>
    <w:rsid w:val="006E43D7"/>
  </w:style>
  <w:style w:type="character" w:customStyle="1" w:styleId="Bodytext144Exact">
    <w:name w:val="Body text (144) Exact"/>
    <w:basedOn w:val="DefaultParagraphFont"/>
    <w:locked/>
    <w:rsid w:val="006E43D7"/>
  </w:style>
  <w:style w:type="paragraph" w:customStyle="1" w:styleId="Bodytext144">
    <w:name w:val="Body text (144)"/>
    <w:basedOn w:val="Normal"/>
    <w:qFormat/>
    <w:rsid w:val="006E43D7"/>
  </w:style>
  <w:style w:type="character" w:customStyle="1" w:styleId="Bodytext145Exact">
    <w:name w:val="Body text (145) Exact"/>
    <w:basedOn w:val="DefaultParagraphFont"/>
    <w:locked/>
    <w:rsid w:val="006E43D7"/>
  </w:style>
  <w:style w:type="paragraph" w:customStyle="1" w:styleId="Bodytext145">
    <w:name w:val="Body text (145)"/>
    <w:basedOn w:val="Normal"/>
    <w:qFormat/>
    <w:rsid w:val="006E43D7"/>
  </w:style>
  <w:style w:type="character" w:customStyle="1" w:styleId="Bodytext146">
    <w:name w:val="Body text (146)_"/>
    <w:basedOn w:val="DefaultParagraphFont"/>
    <w:locked/>
    <w:rsid w:val="006E43D7"/>
  </w:style>
  <w:style w:type="paragraph" w:customStyle="1" w:styleId="Bodytext1460">
    <w:name w:val="Body text (146)"/>
    <w:basedOn w:val="Normal"/>
    <w:qFormat/>
    <w:rsid w:val="006E43D7"/>
  </w:style>
  <w:style w:type="character" w:customStyle="1" w:styleId="Heading230">
    <w:name w:val="Heading #23_"/>
    <w:basedOn w:val="DefaultParagraphFont"/>
    <w:locked/>
    <w:rsid w:val="006E43D7"/>
  </w:style>
  <w:style w:type="paragraph" w:customStyle="1" w:styleId="Heading231">
    <w:name w:val="Heading #23"/>
    <w:basedOn w:val="Normal"/>
    <w:qFormat/>
    <w:rsid w:val="006E43D7"/>
  </w:style>
  <w:style w:type="character" w:customStyle="1" w:styleId="Picturecaption36">
    <w:name w:val="Picture caption (36)_"/>
    <w:basedOn w:val="DefaultParagraphFont"/>
    <w:locked/>
    <w:rsid w:val="006E43D7"/>
  </w:style>
  <w:style w:type="paragraph" w:customStyle="1" w:styleId="Picturecaption360">
    <w:name w:val="Picture caption (36)"/>
    <w:basedOn w:val="Normal"/>
    <w:qFormat/>
    <w:rsid w:val="006E43D7"/>
  </w:style>
  <w:style w:type="character" w:customStyle="1" w:styleId="Picturecaption42">
    <w:name w:val="Picture caption (42)_"/>
    <w:basedOn w:val="DefaultParagraphFont"/>
    <w:locked/>
    <w:rsid w:val="006E43D7"/>
  </w:style>
  <w:style w:type="paragraph" w:customStyle="1" w:styleId="Picturecaption420">
    <w:name w:val="Picture caption (42)"/>
    <w:basedOn w:val="Normal"/>
    <w:qFormat/>
    <w:rsid w:val="006E43D7"/>
  </w:style>
  <w:style w:type="character" w:customStyle="1" w:styleId="Bodytext154">
    <w:name w:val="Body text (154)_"/>
    <w:basedOn w:val="DefaultParagraphFont"/>
    <w:locked/>
    <w:rsid w:val="006E43D7"/>
  </w:style>
  <w:style w:type="paragraph" w:customStyle="1" w:styleId="Bodytext1540">
    <w:name w:val="Body text (154)"/>
    <w:basedOn w:val="Normal"/>
    <w:qFormat/>
    <w:rsid w:val="006E43D7"/>
  </w:style>
  <w:style w:type="character" w:customStyle="1" w:styleId="Bodytext155">
    <w:name w:val="Body text (155)_"/>
    <w:basedOn w:val="DefaultParagraphFont"/>
    <w:locked/>
    <w:rsid w:val="006E43D7"/>
  </w:style>
  <w:style w:type="paragraph" w:customStyle="1" w:styleId="Bodytext1550">
    <w:name w:val="Body text (155)"/>
    <w:basedOn w:val="Normal"/>
    <w:qFormat/>
    <w:rsid w:val="006E43D7"/>
  </w:style>
  <w:style w:type="character" w:customStyle="1" w:styleId="Bodytext156">
    <w:name w:val="Body text (156)_"/>
    <w:basedOn w:val="DefaultParagraphFont"/>
    <w:locked/>
    <w:rsid w:val="006E43D7"/>
  </w:style>
  <w:style w:type="paragraph" w:customStyle="1" w:styleId="Bodytext1560">
    <w:name w:val="Body text (156)"/>
    <w:basedOn w:val="Normal"/>
    <w:qFormat/>
    <w:rsid w:val="006E43D7"/>
  </w:style>
  <w:style w:type="character" w:customStyle="1" w:styleId="Bodytext60">
    <w:name w:val="Body text (60)_"/>
    <w:basedOn w:val="DefaultParagraphFont"/>
    <w:locked/>
    <w:rsid w:val="006E43D7"/>
  </w:style>
  <w:style w:type="paragraph" w:customStyle="1" w:styleId="Bodytext600">
    <w:name w:val="Body text (60)"/>
    <w:basedOn w:val="Normal"/>
    <w:qFormat/>
    <w:rsid w:val="006E43D7"/>
  </w:style>
  <w:style w:type="character" w:customStyle="1" w:styleId="Bodytext158">
    <w:name w:val="Body text (158)_"/>
    <w:basedOn w:val="DefaultParagraphFont"/>
    <w:locked/>
    <w:rsid w:val="006E43D7"/>
  </w:style>
  <w:style w:type="paragraph" w:customStyle="1" w:styleId="Bodytext1580">
    <w:name w:val="Body text (158)"/>
    <w:basedOn w:val="Normal"/>
    <w:qFormat/>
    <w:rsid w:val="006E43D7"/>
  </w:style>
  <w:style w:type="character" w:customStyle="1" w:styleId="Bodytext159">
    <w:name w:val="Body text (159)_"/>
    <w:basedOn w:val="DefaultParagraphFont"/>
    <w:locked/>
    <w:rsid w:val="006E43D7"/>
  </w:style>
  <w:style w:type="paragraph" w:customStyle="1" w:styleId="Bodytext1590">
    <w:name w:val="Body text (159)"/>
    <w:basedOn w:val="Normal"/>
    <w:qFormat/>
    <w:rsid w:val="006E43D7"/>
  </w:style>
  <w:style w:type="character" w:customStyle="1" w:styleId="Bodytext160">
    <w:name w:val="Body text (160)_"/>
    <w:basedOn w:val="DefaultParagraphFont"/>
    <w:locked/>
    <w:rsid w:val="006E43D7"/>
  </w:style>
  <w:style w:type="paragraph" w:customStyle="1" w:styleId="Bodytext1600">
    <w:name w:val="Body text (160)"/>
    <w:basedOn w:val="Normal"/>
    <w:qFormat/>
    <w:rsid w:val="006E43D7"/>
  </w:style>
  <w:style w:type="character" w:customStyle="1" w:styleId="Picturecaption4">
    <w:name w:val="Picture caption (4)_"/>
    <w:basedOn w:val="DefaultParagraphFont"/>
    <w:locked/>
    <w:rsid w:val="006E43D7"/>
  </w:style>
  <w:style w:type="paragraph" w:customStyle="1" w:styleId="Picturecaption40">
    <w:name w:val="Picture caption (4)"/>
    <w:basedOn w:val="Normal"/>
    <w:qFormat/>
    <w:rsid w:val="006E43D7"/>
  </w:style>
  <w:style w:type="character" w:customStyle="1" w:styleId="Heading10">
    <w:name w:val="Heading #10_"/>
    <w:basedOn w:val="DefaultParagraphFont"/>
    <w:locked/>
    <w:rsid w:val="006E43D7"/>
  </w:style>
  <w:style w:type="paragraph" w:customStyle="1" w:styleId="Heading100">
    <w:name w:val="Heading #10"/>
    <w:basedOn w:val="Normal"/>
    <w:qFormat/>
    <w:rsid w:val="006E43D7"/>
  </w:style>
  <w:style w:type="character" w:customStyle="1" w:styleId="Picturecaption3">
    <w:name w:val="Picture caption (3)_"/>
    <w:basedOn w:val="DefaultParagraphFont"/>
    <w:locked/>
    <w:rsid w:val="006E43D7"/>
  </w:style>
  <w:style w:type="paragraph" w:customStyle="1" w:styleId="Picturecaption30">
    <w:name w:val="Picture caption (3)"/>
    <w:basedOn w:val="Normal"/>
    <w:qFormat/>
    <w:rsid w:val="006E43D7"/>
  </w:style>
  <w:style w:type="character" w:customStyle="1" w:styleId="Heading13">
    <w:name w:val="Heading #13_"/>
    <w:basedOn w:val="DefaultParagraphFont"/>
    <w:locked/>
    <w:rsid w:val="006E43D7"/>
  </w:style>
  <w:style w:type="paragraph" w:customStyle="1" w:styleId="Heading130">
    <w:name w:val="Heading #13"/>
    <w:basedOn w:val="Normal"/>
    <w:qFormat/>
    <w:rsid w:val="006E43D7"/>
  </w:style>
  <w:style w:type="character" w:customStyle="1" w:styleId="Heading92">
    <w:name w:val="Heading #9 (2)_"/>
    <w:basedOn w:val="DefaultParagraphFont"/>
    <w:locked/>
    <w:rsid w:val="006E43D7"/>
  </w:style>
  <w:style w:type="paragraph" w:customStyle="1" w:styleId="Heading920">
    <w:name w:val="Heading #9 (2)"/>
    <w:basedOn w:val="Normal"/>
    <w:qFormat/>
    <w:rsid w:val="006E43D7"/>
  </w:style>
  <w:style w:type="character" w:customStyle="1" w:styleId="Heading15">
    <w:name w:val="Heading #15_"/>
    <w:basedOn w:val="DefaultParagraphFont"/>
    <w:locked/>
    <w:rsid w:val="006E43D7"/>
  </w:style>
  <w:style w:type="paragraph" w:customStyle="1" w:styleId="Heading150">
    <w:name w:val="Heading #15"/>
    <w:basedOn w:val="Normal"/>
    <w:qFormat/>
    <w:rsid w:val="006E43D7"/>
  </w:style>
  <w:style w:type="character" w:customStyle="1" w:styleId="Bodytext38">
    <w:name w:val="Body text (38)_"/>
    <w:basedOn w:val="DefaultParagraphFont"/>
    <w:locked/>
    <w:rsid w:val="006E43D7"/>
  </w:style>
  <w:style w:type="paragraph" w:customStyle="1" w:styleId="Bodytext380">
    <w:name w:val="Body text (38)"/>
    <w:basedOn w:val="Normal"/>
    <w:qFormat/>
    <w:rsid w:val="006E43D7"/>
  </w:style>
  <w:style w:type="character" w:customStyle="1" w:styleId="Heading17">
    <w:name w:val="Heading #17_"/>
    <w:basedOn w:val="DefaultParagraphFont"/>
    <w:locked/>
    <w:rsid w:val="006E43D7"/>
  </w:style>
  <w:style w:type="paragraph" w:customStyle="1" w:styleId="Heading170">
    <w:name w:val="Heading #17"/>
    <w:basedOn w:val="Normal"/>
    <w:qFormat/>
    <w:rsid w:val="006E43D7"/>
  </w:style>
  <w:style w:type="character" w:customStyle="1" w:styleId="Bodytext97Exact">
    <w:name w:val="Body text (97) Exact"/>
    <w:basedOn w:val="DefaultParagraphFont"/>
    <w:locked/>
    <w:rsid w:val="006E43D7"/>
  </w:style>
  <w:style w:type="paragraph" w:customStyle="1" w:styleId="Bodytext97">
    <w:name w:val="Body text (97)"/>
    <w:basedOn w:val="Normal"/>
    <w:qFormat/>
    <w:rsid w:val="006E43D7"/>
  </w:style>
  <w:style w:type="character" w:customStyle="1" w:styleId="Bodytext42">
    <w:name w:val="Body text (42)_"/>
    <w:basedOn w:val="DefaultParagraphFont"/>
    <w:locked/>
    <w:rsid w:val="006E43D7"/>
  </w:style>
  <w:style w:type="paragraph" w:customStyle="1" w:styleId="Bodytext420">
    <w:name w:val="Body text (42)"/>
    <w:basedOn w:val="Normal"/>
    <w:qFormat/>
    <w:rsid w:val="006E43D7"/>
  </w:style>
  <w:style w:type="character" w:customStyle="1" w:styleId="Picturecaption9">
    <w:name w:val="Picture caption (9)_"/>
    <w:basedOn w:val="DefaultParagraphFont"/>
    <w:locked/>
    <w:rsid w:val="006E43D7"/>
  </w:style>
  <w:style w:type="paragraph" w:customStyle="1" w:styleId="Picturecaption90">
    <w:name w:val="Picture caption (9)"/>
    <w:basedOn w:val="Normal"/>
    <w:qFormat/>
    <w:rsid w:val="006E43D7"/>
  </w:style>
  <w:style w:type="character" w:customStyle="1" w:styleId="Bodytext96Exact">
    <w:name w:val="Body text (96) Exact"/>
    <w:basedOn w:val="DefaultParagraphFont"/>
    <w:locked/>
    <w:rsid w:val="006E43D7"/>
  </w:style>
  <w:style w:type="paragraph" w:customStyle="1" w:styleId="Bodytext96">
    <w:name w:val="Body text (96)"/>
    <w:basedOn w:val="Normal"/>
    <w:qFormat/>
    <w:rsid w:val="006E43D7"/>
  </w:style>
  <w:style w:type="character" w:customStyle="1" w:styleId="Heading142">
    <w:name w:val="Heading #14 (2)_"/>
    <w:basedOn w:val="DefaultParagraphFont"/>
    <w:locked/>
    <w:rsid w:val="006E43D7"/>
  </w:style>
  <w:style w:type="paragraph" w:customStyle="1" w:styleId="Heading1420">
    <w:name w:val="Heading #14 (2)"/>
    <w:basedOn w:val="Normal"/>
    <w:qFormat/>
    <w:rsid w:val="006E43D7"/>
  </w:style>
  <w:style w:type="character" w:customStyle="1" w:styleId="Picturecaption31">
    <w:name w:val="Picture caption (31)_"/>
    <w:basedOn w:val="DefaultParagraphFont"/>
    <w:locked/>
    <w:rsid w:val="006E43D7"/>
  </w:style>
  <w:style w:type="paragraph" w:customStyle="1" w:styleId="Picturecaption310">
    <w:name w:val="Picture caption (31)"/>
    <w:basedOn w:val="Normal"/>
    <w:qFormat/>
    <w:rsid w:val="006E43D7"/>
  </w:style>
  <w:style w:type="character" w:customStyle="1" w:styleId="Picturecaption27">
    <w:name w:val="Picture caption (27)_"/>
    <w:basedOn w:val="DefaultParagraphFont"/>
    <w:locked/>
    <w:rsid w:val="006E43D7"/>
  </w:style>
  <w:style w:type="paragraph" w:customStyle="1" w:styleId="Picturecaption270">
    <w:name w:val="Picture caption (27)"/>
    <w:basedOn w:val="Normal"/>
    <w:qFormat/>
    <w:rsid w:val="006E43D7"/>
  </w:style>
  <w:style w:type="character" w:customStyle="1" w:styleId="Bodytext43Exact">
    <w:name w:val="Body text (43) Exact"/>
    <w:basedOn w:val="DefaultParagraphFont"/>
    <w:locked/>
    <w:rsid w:val="006E43D7"/>
  </w:style>
  <w:style w:type="paragraph" w:customStyle="1" w:styleId="Bodytext43">
    <w:name w:val="Body text (43)"/>
    <w:basedOn w:val="Normal"/>
    <w:qFormat/>
    <w:rsid w:val="006E43D7"/>
  </w:style>
  <w:style w:type="character" w:customStyle="1" w:styleId="Bodytext109">
    <w:name w:val="Body text (109)_"/>
    <w:basedOn w:val="DefaultParagraphFont"/>
    <w:locked/>
    <w:rsid w:val="006E43D7"/>
  </w:style>
  <w:style w:type="paragraph" w:customStyle="1" w:styleId="Bodytext1090">
    <w:name w:val="Body text (109)"/>
    <w:basedOn w:val="Normal"/>
    <w:qFormat/>
    <w:rsid w:val="006E43D7"/>
  </w:style>
  <w:style w:type="character" w:customStyle="1" w:styleId="Bodytext110">
    <w:name w:val="Body text (110)_"/>
    <w:basedOn w:val="DefaultParagraphFont"/>
    <w:locked/>
    <w:rsid w:val="006E43D7"/>
  </w:style>
  <w:style w:type="paragraph" w:customStyle="1" w:styleId="Bodytext1100">
    <w:name w:val="Body text (110)"/>
    <w:basedOn w:val="Normal"/>
    <w:qFormat/>
    <w:rsid w:val="006E43D7"/>
  </w:style>
  <w:style w:type="character" w:customStyle="1" w:styleId="Bodytext111">
    <w:name w:val="Body text (111)_"/>
    <w:basedOn w:val="DefaultParagraphFont"/>
    <w:locked/>
    <w:rsid w:val="006E43D7"/>
  </w:style>
  <w:style w:type="paragraph" w:customStyle="1" w:styleId="Bodytext1110">
    <w:name w:val="Body text (111)"/>
    <w:basedOn w:val="Normal"/>
    <w:qFormat/>
    <w:rsid w:val="006E43D7"/>
  </w:style>
  <w:style w:type="character" w:customStyle="1" w:styleId="Tablecaption7">
    <w:name w:val="Table caption (7)_"/>
    <w:basedOn w:val="DefaultParagraphFont"/>
    <w:locked/>
    <w:rsid w:val="006E43D7"/>
  </w:style>
  <w:style w:type="paragraph" w:customStyle="1" w:styleId="Tablecaption70">
    <w:name w:val="Table caption (7)"/>
    <w:basedOn w:val="Normal"/>
    <w:qFormat/>
    <w:rsid w:val="006E43D7"/>
  </w:style>
  <w:style w:type="character" w:customStyle="1" w:styleId="Bodytext112">
    <w:name w:val="Body text (112)_"/>
    <w:basedOn w:val="DefaultParagraphFont"/>
    <w:locked/>
    <w:rsid w:val="006E43D7"/>
  </w:style>
  <w:style w:type="paragraph" w:customStyle="1" w:styleId="Bodytext1120">
    <w:name w:val="Body text (112)"/>
    <w:basedOn w:val="Normal"/>
    <w:qFormat/>
    <w:rsid w:val="006E43D7"/>
  </w:style>
  <w:style w:type="character" w:customStyle="1" w:styleId="Bodytext113">
    <w:name w:val="Body text (113)_"/>
    <w:basedOn w:val="DefaultParagraphFont"/>
    <w:locked/>
    <w:rsid w:val="006E43D7"/>
  </w:style>
  <w:style w:type="paragraph" w:customStyle="1" w:styleId="Bodytext1130">
    <w:name w:val="Body text (113)"/>
    <w:basedOn w:val="Normal"/>
    <w:qFormat/>
    <w:rsid w:val="006E43D7"/>
  </w:style>
  <w:style w:type="character" w:customStyle="1" w:styleId="Tableofcontents10">
    <w:name w:val="Table of contents (10)_"/>
    <w:basedOn w:val="DefaultParagraphFont"/>
    <w:locked/>
    <w:rsid w:val="006E43D7"/>
  </w:style>
  <w:style w:type="paragraph" w:customStyle="1" w:styleId="Tableofcontents100">
    <w:name w:val="Table of contents (10)"/>
    <w:basedOn w:val="Normal"/>
    <w:qFormat/>
    <w:rsid w:val="006E43D7"/>
  </w:style>
  <w:style w:type="character" w:customStyle="1" w:styleId="Tableofcontents12">
    <w:name w:val="Table of contents (12)_"/>
    <w:basedOn w:val="DefaultParagraphFont"/>
    <w:locked/>
    <w:rsid w:val="006E43D7"/>
  </w:style>
  <w:style w:type="paragraph" w:customStyle="1" w:styleId="Tableofcontents120">
    <w:name w:val="Table of contents (12)"/>
    <w:basedOn w:val="Normal"/>
    <w:qFormat/>
    <w:rsid w:val="006E43D7"/>
  </w:style>
  <w:style w:type="character" w:customStyle="1" w:styleId="Tableofcontents14">
    <w:name w:val="Table of contents (14)_"/>
    <w:basedOn w:val="DefaultParagraphFont"/>
    <w:locked/>
    <w:rsid w:val="006E43D7"/>
  </w:style>
  <w:style w:type="paragraph" w:customStyle="1" w:styleId="Tableofcontents140">
    <w:name w:val="Table of contents (14)"/>
    <w:basedOn w:val="Normal"/>
    <w:qFormat/>
    <w:rsid w:val="006E43D7"/>
  </w:style>
  <w:style w:type="character" w:customStyle="1" w:styleId="Heading162">
    <w:name w:val="Heading #16 (2)_"/>
    <w:basedOn w:val="DefaultParagraphFont"/>
    <w:locked/>
    <w:rsid w:val="006E43D7"/>
  </w:style>
  <w:style w:type="paragraph" w:customStyle="1" w:styleId="Heading1620">
    <w:name w:val="Heading #16 (2)"/>
    <w:basedOn w:val="Normal"/>
    <w:qFormat/>
    <w:rsid w:val="006E43D7"/>
  </w:style>
  <w:style w:type="paragraph" w:customStyle="1" w:styleId="txgreen">
    <w:name w:val="txgreen"/>
    <w:basedOn w:val="Normal"/>
    <w:uiPriority w:val="99"/>
    <w:qFormat/>
    <w:rsid w:val="006E43D7"/>
  </w:style>
  <w:style w:type="paragraph" w:customStyle="1" w:styleId="rtecenter">
    <w:name w:val="rtecenter"/>
    <w:basedOn w:val="Normal"/>
    <w:uiPriority w:val="99"/>
    <w:qFormat/>
    <w:rsid w:val="006E43D7"/>
  </w:style>
  <w:style w:type="paragraph" w:customStyle="1" w:styleId="StyleHeading4TagBigcardNotBold">
    <w:name w:val="Style Heading 4TagBig card + Not Bold"/>
    <w:basedOn w:val="Heading4"/>
    <w:qFormat/>
    <w:rsid w:val="006E43D7"/>
    <w:rPr>
      <w:bCs/>
    </w:rPr>
  </w:style>
  <w:style w:type="paragraph" w:customStyle="1" w:styleId="Stylecardtext8pt">
    <w:name w:val="Style card text + 8 pt"/>
    <w:basedOn w:val="Normal"/>
    <w:qFormat/>
    <w:rsid w:val="006E43D7"/>
  </w:style>
  <w:style w:type="paragraph" w:customStyle="1" w:styleId="Stylecardtext5pt">
    <w:name w:val="Style card text + 5 pt"/>
    <w:basedOn w:val="Normal"/>
    <w:qFormat/>
    <w:rsid w:val="006E43D7"/>
  </w:style>
  <w:style w:type="character" w:customStyle="1" w:styleId="StyleLatinGaramond9ptUnderline">
    <w:name w:val="Style (Latin) Garamond 9 pt Underline"/>
    <w:rsid w:val="006E43D7"/>
  </w:style>
  <w:style w:type="character" w:customStyle="1" w:styleId="l9">
    <w:name w:val="l9"/>
    <w:basedOn w:val="DefaultParagraphFont"/>
    <w:rsid w:val="006E43D7"/>
  </w:style>
  <w:style w:type="character" w:customStyle="1" w:styleId="l8">
    <w:name w:val="l8"/>
    <w:basedOn w:val="DefaultParagraphFont"/>
    <w:rsid w:val="006E43D7"/>
  </w:style>
  <w:style w:type="character" w:customStyle="1" w:styleId="l6">
    <w:name w:val="l6"/>
    <w:basedOn w:val="DefaultParagraphFont"/>
    <w:rsid w:val="006E43D7"/>
  </w:style>
  <w:style w:type="character" w:customStyle="1" w:styleId="l7">
    <w:name w:val="l7"/>
    <w:basedOn w:val="DefaultParagraphFont"/>
    <w:rsid w:val="006E43D7"/>
  </w:style>
  <w:style w:type="character" w:customStyle="1" w:styleId="ellipsistext">
    <w:name w:val="ellipsis_text"/>
    <w:basedOn w:val="DefaultParagraphFont"/>
    <w:rsid w:val="006E43D7"/>
  </w:style>
  <w:style w:type="character" w:customStyle="1" w:styleId="referencediv">
    <w:name w:val="referencediv"/>
    <w:basedOn w:val="DefaultParagraphFont"/>
    <w:rsid w:val="006E43D7"/>
  </w:style>
  <w:style w:type="character" w:customStyle="1" w:styleId="cite0">
    <w:name w:val="cite0"/>
    <w:rsid w:val="006E43D7"/>
  </w:style>
  <w:style w:type="character" w:customStyle="1" w:styleId="Aunderline1">
    <w:name w:val="Aunderline"/>
    <w:qFormat/>
    <w:rsid w:val="006E43D7"/>
  </w:style>
  <w:style w:type="character" w:customStyle="1" w:styleId="desc">
    <w:name w:val="desc"/>
    <w:basedOn w:val="DefaultParagraphFont"/>
    <w:rsid w:val="006E43D7"/>
  </w:style>
  <w:style w:type="character" w:customStyle="1" w:styleId="in-top">
    <w:name w:val="in-top"/>
    <w:rsid w:val="006E43D7"/>
  </w:style>
  <w:style w:type="character" w:customStyle="1" w:styleId="nukeled">
    <w:name w:val="nukeled"/>
    <w:rsid w:val="006E43D7"/>
  </w:style>
  <w:style w:type="character" w:customStyle="1" w:styleId="contextlyrelated">
    <w:name w:val="contextly_related"/>
    <w:rsid w:val="006E43D7"/>
  </w:style>
  <w:style w:type="character" w:customStyle="1" w:styleId="in-right">
    <w:name w:val="in-right"/>
    <w:rsid w:val="006E43D7"/>
  </w:style>
  <w:style w:type="character" w:customStyle="1" w:styleId="adtext">
    <w:name w:val="ad_text"/>
    <w:rsid w:val="006E43D7"/>
  </w:style>
  <w:style w:type="character" w:customStyle="1" w:styleId="linkrow">
    <w:name w:val="link_row"/>
    <w:rsid w:val="006E43D7"/>
  </w:style>
  <w:style w:type="character" w:customStyle="1" w:styleId="revision-date">
    <w:name w:val="revision-date"/>
    <w:rsid w:val="006E43D7"/>
  </w:style>
  <w:style w:type="character" w:customStyle="1" w:styleId="facebook-share">
    <w:name w:val="facebook-share"/>
    <w:rsid w:val="006E43D7"/>
  </w:style>
  <w:style w:type="character" w:customStyle="1" w:styleId="facebook-share-label">
    <w:name w:val="facebook-share-label"/>
    <w:rsid w:val="006E43D7"/>
  </w:style>
  <w:style w:type="character" w:customStyle="1" w:styleId="ata11y">
    <w:name w:val="at_a11y"/>
    <w:rsid w:val="006E43D7"/>
  </w:style>
  <w:style w:type="character" w:customStyle="1" w:styleId="tpk">
    <w:name w:val="tpk"/>
    <w:rsid w:val="006E43D7"/>
  </w:style>
  <w:style w:type="character" w:customStyle="1" w:styleId="A24">
    <w:name w:val="A24"/>
    <w:uiPriority w:val="99"/>
    <w:rsid w:val="006E43D7"/>
  </w:style>
  <w:style w:type="character" w:customStyle="1" w:styleId="A25">
    <w:name w:val="A25"/>
    <w:uiPriority w:val="99"/>
    <w:rsid w:val="006E43D7"/>
  </w:style>
  <w:style w:type="character" w:customStyle="1" w:styleId="Headerorfooter">
    <w:name w:val="Header or footer_"/>
    <w:basedOn w:val="DefaultParagraphFont"/>
    <w:rsid w:val="006E43D7"/>
  </w:style>
  <w:style w:type="character" w:customStyle="1" w:styleId="Bodytext21">
    <w:name w:val="Body text (2)_"/>
    <w:basedOn w:val="DefaultParagraphFont"/>
    <w:rsid w:val="006E43D7"/>
  </w:style>
  <w:style w:type="character" w:customStyle="1" w:styleId="Bodytext22">
    <w:name w:val="Body text (2)"/>
    <w:basedOn w:val="Bodytext32"/>
    <w:rsid w:val="006E43D7"/>
  </w:style>
  <w:style w:type="character" w:customStyle="1" w:styleId="Headerorfooter0">
    <w:name w:val="Header or footer"/>
    <w:basedOn w:val="Bodytext100"/>
    <w:rsid w:val="006E43D7"/>
  </w:style>
  <w:style w:type="character" w:customStyle="1" w:styleId="Bodytext33">
    <w:name w:val="Body text (3)_"/>
    <w:basedOn w:val="DefaultParagraphFont"/>
    <w:rsid w:val="006E43D7"/>
  </w:style>
  <w:style w:type="character" w:customStyle="1" w:styleId="Bodytext31Exact">
    <w:name w:val="Body text (31) Exact"/>
    <w:basedOn w:val="DefaultParagraphFont"/>
    <w:rsid w:val="006E43D7"/>
  </w:style>
  <w:style w:type="character" w:customStyle="1" w:styleId="Bodytext100">
    <w:name w:val="Body text (10)_"/>
    <w:basedOn w:val="DefaultParagraphFont"/>
    <w:rsid w:val="006E43D7"/>
  </w:style>
  <w:style w:type="character" w:customStyle="1" w:styleId="Bodytext32">
    <w:name w:val="Body text (3)"/>
    <w:basedOn w:val="Bodytext3Spacing0ptExact"/>
    <w:rsid w:val="006E43D7"/>
  </w:style>
  <w:style w:type="character" w:customStyle="1" w:styleId="Bodytext46">
    <w:name w:val="Body text (46)_"/>
    <w:basedOn w:val="DefaultParagraphFont"/>
    <w:rsid w:val="006E43D7"/>
  </w:style>
  <w:style w:type="character" w:customStyle="1" w:styleId="Bodytext51">
    <w:name w:val="Body text (51)_"/>
    <w:basedOn w:val="DefaultParagraphFont"/>
    <w:rsid w:val="006E43D7"/>
  </w:style>
  <w:style w:type="character" w:customStyle="1" w:styleId="Bodytext34">
    <w:name w:val="Body text (34)_"/>
    <w:basedOn w:val="DefaultParagraphFont"/>
    <w:rsid w:val="006E43D7"/>
  </w:style>
  <w:style w:type="character" w:customStyle="1" w:styleId="Bodytext3Spacing0ptExact">
    <w:name w:val="Body text (3) + Spacing 0 pt Exact"/>
    <w:rsid w:val="006E43D7"/>
  </w:style>
  <w:style w:type="character" w:customStyle="1" w:styleId="Bodytext82">
    <w:name w:val="Body text (82)_"/>
    <w:basedOn w:val="DefaultParagraphFont"/>
    <w:rsid w:val="006E43D7"/>
  </w:style>
  <w:style w:type="character" w:customStyle="1" w:styleId="PicturecaptionSpacing0ptExact">
    <w:name w:val="Picture caption + Spacing 0 pt Exact"/>
    <w:basedOn w:val="DefaultParagraphFont"/>
    <w:rsid w:val="006E43D7"/>
  </w:style>
  <w:style w:type="character" w:customStyle="1" w:styleId="Tableofcontents13">
    <w:name w:val="Table of contents (13)_"/>
    <w:basedOn w:val="DefaultParagraphFont"/>
    <w:rsid w:val="006E43D7"/>
  </w:style>
  <w:style w:type="character" w:customStyle="1" w:styleId="Bodytext114">
    <w:name w:val="Body text (114)_"/>
    <w:basedOn w:val="DefaultParagraphFont"/>
    <w:rsid w:val="006E43D7"/>
  </w:style>
  <w:style w:type="character" w:customStyle="1" w:styleId="Bodytext115">
    <w:name w:val="Body text (115)_"/>
    <w:basedOn w:val="DefaultParagraphFont"/>
    <w:rsid w:val="006E43D7"/>
  </w:style>
  <w:style w:type="character" w:customStyle="1" w:styleId="Bodytext1150">
    <w:name w:val="Body text (115)"/>
    <w:basedOn w:val="Picturecaption2Spacing0ptExact"/>
    <w:rsid w:val="006E43D7"/>
  </w:style>
  <w:style w:type="character" w:customStyle="1" w:styleId="Bodytext820">
    <w:name w:val="Body text (82)"/>
    <w:rsid w:val="006E43D7"/>
  </w:style>
  <w:style w:type="character" w:customStyle="1" w:styleId="Bodytext101">
    <w:name w:val="Body text (10)"/>
    <w:basedOn w:val="PicturecaptionSpacing0ptExact"/>
    <w:rsid w:val="006E43D7"/>
  </w:style>
  <w:style w:type="character" w:customStyle="1" w:styleId="Bodytext82Spacing0ptExact">
    <w:name w:val="Body text (82) + Spacing 0 pt Exact"/>
    <w:basedOn w:val="Bodytext820"/>
    <w:rsid w:val="006E43D7"/>
  </w:style>
  <w:style w:type="character" w:customStyle="1" w:styleId="Bodytext131Exact">
    <w:name w:val="Body text (131) Exact"/>
    <w:basedOn w:val="DefaultParagraphFont"/>
    <w:rsid w:val="006E43D7"/>
  </w:style>
  <w:style w:type="character" w:customStyle="1" w:styleId="Picturecaption2Spacing0ptExact">
    <w:name w:val="Picture caption (2) + Spacing 0 pt Exact"/>
    <w:basedOn w:val="DefaultParagraphFont"/>
    <w:rsid w:val="006E43D7"/>
  </w:style>
  <w:style w:type="character" w:customStyle="1" w:styleId="Bodytext114Exact">
    <w:name w:val="Body text (114) Exact"/>
    <w:basedOn w:val="Bodytext131Exact"/>
    <w:rsid w:val="006E43D7"/>
  </w:style>
  <w:style w:type="character" w:customStyle="1" w:styleId="Bodytext340">
    <w:name w:val="Body text (34)"/>
    <w:basedOn w:val="BodyText4"/>
    <w:rsid w:val="006E43D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E43D7"/>
  </w:style>
  <w:style w:type="character" w:customStyle="1" w:styleId="Bodytext510">
    <w:name w:val="Body text (51)"/>
    <w:basedOn w:val="Bodytext115"/>
    <w:rsid w:val="006E43D7"/>
  </w:style>
  <w:style w:type="character" w:customStyle="1" w:styleId="Bodytext1140">
    <w:name w:val="Body text (114)"/>
    <w:basedOn w:val="Bodytext131Exact"/>
    <w:rsid w:val="006E43D7"/>
  </w:style>
  <w:style w:type="character" w:customStyle="1" w:styleId="Tableofcontents130">
    <w:name w:val="Table of contents (13)"/>
    <w:basedOn w:val="Bodytext82Spacing0ptExact"/>
    <w:rsid w:val="006E43D7"/>
  </w:style>
  <w:style w:type="character" w:customStyle="1" w:styleId="Bodytext460">
    <w:name w:val="Body text (46)"/>
    <w:basedOn w:val="Bodytext114"/>
    <w:rsid w:val="006E43D7"/>
  </w:style>
  <w:style w:type="character" w:customStyle="1" w:styleId="Bodytext46NotBold">
    <w:name w:val="Body text (46) + Not Bold"/>
    <w:basedOn w:val="Bodytext114"/>
    <w:rsid w:val="006E43D7"/>
  </w:style>
  <w:style w:type="character" w:customStyle="1" w:styleId="Bodytext46SegoeUI">
    <w:name w:val="Body text (46) + Segoe UI"/>
    <w:basedOn w:val="Bodytext114"/>
    <w:rsid w:val="006E43D7"/>
  </w:style>
  <w:style w:type="character" w:customStyle="1" w:styleId="Bodytext115Spacing0ptExact">
    <w:name w:val="Body text (115) + Spacing 0 pt Exact"/>
    <w:basedOn w:val="Picturecaption2Spacing0ptExact"/>
    <w:rsid w:val="006E43D7"/>
  </w:style>
  <w:style w:type="character" w:customStyle="1" w:styleId="Picturecaption42SmallCaps">
    <w:name w:val="Picture caption (42) + Small Caps"/>
    <w:basedOn w:val="DefaultParagraphFont"/>
    <w:rsid w:val="006E43D7"/>
  </w:style>
  <w:style w:type="character" w:customStyle="1" w:styleId="Bodytext155Exact">
    <w:name w:val="Body text (155) Exact"/>
    <w:basedOn w:val="DefaultParagraphFont"/>
    <w:rsid w:val="006E43D7"/>
  </w:style>
  <w:style w:type="character" w:customStyle="1" w:styleId="Bodytext157">
    <w:name w:val="Body text (157)_"/>
    <w:basedOn w:val="DefaultParagraphFont"/>
    <w:rsid w:val="006E43D7"/>
  </w:style>
  <w:style w:type="character" w:customStyle="1" w:styleId="Bodytext157Spacing0pt">
    <w:name w:val="Body text (157) + Spacing 0 pt"/>
    <w:basedOn w:val="Bodytext39"/>
    <w:rsid w:val="006E43D7"/>
  </w:style>
  <w:style w:type="character" w:customStyle="1" w:styleId="Bodytext1570">
    <w:name w:val="Body text (157)"/>
    <w:basedOn w:val="Bodytext39"/>
    <w:rsid w:val="006E43D7"/>
  </w:style>
  <w:style w:type="character" w:customStyle="1" w:styleId="Heading2213pt">
    <w:name w:val="Heading #22 + 13 pt"/>
    <w:basedOn w:val="DefaultParagraphFont"/>
    <w:rsid w:val="006E43D7"/>
  </w:style>
  <w:style w:type="character" w:customStyle="1" w:styleId="Heading22125pt">
    <w:name w:val="Heading #22 + 12.5 pt"/>
    <w:basedOn w:val="DefaultParagraphFont"/>
    <w:rsid w:val="006E43D7"/>
  </w:style>
  <w:style w:type="character" w:customStyle="1" w:styleId="Bodytext300">
    <w:name w:val="Body text (30)_"/>
    <w:basedOn w:val="DefaultParagraphFont"/>
    <w:rsid w:val="006E43D7"/>
  </w:style>
  <w:style w:type="character" w:customStyle="1" w:styleId="Bodytext301">
    <w:name w:val="Body text (30)"/>
    <w:basedOn w:val="Bodytext3TimesNewRoman"/>
    <w:rsid w:val="006E43D7"/>
  </w:style>
  <w:style w:type="character" w:customStyle="1" w:styleId="Bodytext39">
    <w:name w:val="Body text (39)_"/>
    <w:basedOn w:val="DefaultParagraphFont"/>
    <w:rsid w:val="006E43D7"/>
  </w:style>
  <w:style w:type="character" w:customStyle="1" w:styleId="Bodytext390">
    <w:name w:val="Body text (39)"/>
    <w:basedOn w:val="BodytextExact"/>
    <w:rsid w:val="006E43D7"/>
  </w:style>
  <w:style w:type="character" w:customStyle="1" w:styleId="Bodytext159Exact">
    <w:name w:val="Body text (159) Exact"/>
    <w:basedOn w:val="DefaultParagraphFont"/>
    <w:rsid w:val="006E43D7"/>
  </w:style>
  <w:style w:type="character" w:customStyle="1" w:styleId="Bodytext60Spacing0pt">
    <w:name w:val="Body text (60) + Spacing 0 pt"/>
    <w:basedOn w:val="DefaultParagraphFont"/>
    <w:rsid w:val="006E43D7"/>
  </w:style>
  <w:style w:type="character" w:customStyle="1" w:styleId="Bodytext3Spacing-1pt">
    <w:name w:val="Body text (3) + Spacing -1 pt"/>
    <w:basedOn w:val="Bodytext3Spacing0ptExact"/>
    <w:rsid w:val="006E43D7"/>
  </w:style>
  <w:style w:type="character" w:customStyle="1" w:styleId="Bodytext3TimesNewRoman">
    <w:name w:val="Body text (3) + Times New Roman"/>
    <w:aliases w:val="11.5 pt"/>
    <w:basedOn w:val="Bodytext3Spacing0ptExact"/>
    <w:rsid w:val="006E43D7"/>
  </w:style>
  <w:style w:type="character" w:customStyle="1" w:styleId="Bodytext2NotBold">
    <w:name w:val="Body text (2) + Not Bold"/>
    <w:basedOn w:val="Bodytext32"/>
    <w:rsid w:val="006E43D7"/>
  </w:style>
  <w:style w:type="character" w:customStyle="1" w:styleId="BodytextExact">
    <w:name w:val="Body text Exact"/>
    <w:basedOn w:val="DefaultParagraphFont"/>
    <w:rsid w:val="006E43D7"/>
  </w:style>
  <w:style w:type="character" w:customStyle="1" w:styleId="Heading13Italic">
    <w:name w:val="Heading #13 + Italic"/>
    <w:basedOn w:val="DefaultParagraphFont"/>
    <w:rsid w:val="006E43D7"/>
  </w:style>
  <w:style w:type="character" w:customStyle="1" w:styleId="Heading92Spacing2pt">
    <w:name w:val="Heading #9 (2) + Spacing 2 pt"/>
    <w:basedOn w:val="DefaultParagraphFont"/>
    <w:rsid w:val="006E43D7"/>
  </w:style>
  <w:style w:type="character" w:customStyle="1" w:styleId="Bodytext38Spacing0pt">
    <w:name w:val="Body text (38) + Spacing 0 pt"/>
    <w:basedOn w:val="DefaultParagraphFont"/>
    <w:rsid w:val="006E43D7"/>
  </w:style>
  <w:style w:type="character" w:customStyle="1" w:styleId="Bodytext42Spacing-1pt">
    <w:name w:val="Body text (42) + Spacing -1 pt"/>
    <w:basedOn w:val="DefaultParagraphFont"/>
    <w:rsid w:val="006E43D7"/>
  </w:style>
  <w:style w:type="character" w:customStyle="1" w:styleId="Bodytext35">
    <w:name w:val="Body text (35)_"/>
    <w:basedOn w:val="DefaultParagraphFont"/>
    <w:rsid w:val="006E43D7"/>
  </w:style>
  <w:style w:type="character" w:customStyle="1" w:styleId="Picturecaption19">
    <w:name w:val="Picture caption (19)_"/>
    <w:basedOn w:val="DefaultParagraphFont"/>
    <w:rsid w:val="006E43D7"/>
  </w:style>
  <w:style w:type="character" w:customStyle="1" w:styleId="Picturecaption9Exact">
    <w:name w:val="Picture caption (9) Exact"/>
    <w:basedOn w:val="DefaultParagraphFont"/>
    <w:rsid w:val="006E43D7"/>
  </w:style>
  <w:style w:type="character" w:customStyle="1" w:styleId="Bodytext87">
    <w:name w:val="Body text (87)_"/>
    <w:basedOn w:val="DefaultParagraphFont"/>
    <w:rsid w:val="006E43D7"/>
  </w:style>
  <w:style w:type="character" w:customStyle="1" w:styleId="Bodytext6">
    <w:name w:val="Body text (6)_"/>
    <w:basedOn w:val="DefaultParagraphFont"/>
    <w:rsid w:val="006E43D7"/>
  </w:style>
  <w:style w:type="character" w:customStyle="1" w:styleId="Heading142SmallCaps">
    <w:name w:val="Heading #14 (2) + Small Caps"/>
    <w:basedOn w:val="DefaultParagraphFont"/>
    <w:rsid w:val="006E43D7"/>
  </w:style>
  <w:style w:type="character" w:customStyle="1" w:styleId="Bodytext350">
    <w:name w:val="Body text (35)"/>
    <w:basedOn w:val="Picturecaption190"/>
    <w:rsid w:val="006E43D7"/>
  </w:style>
  <w:style w:type="character" w:customStyle="1" w:styleId="Picturecaption190">
    <w:name w:val="Picture caption (19)"/>
    <w:basedOn w:val="Picturecaption27Spacing0pt"/>
    <w:rsid w:val="006E43D7"/>
  </w:style>
  <w:style w:type="character" w:customStyle="1" w:styleId="Picturecaption27Spacing0pt">
    <w:name w:val="Picture caption (27) + Spacing 0 pt"/>
    <w:basedOn w:val="DefaultParagraphFont"/>
    <w:rsid w:val="006E43D7"/>
  </w:style>
  <w:style w:type="character" w:customStyle="1" w:styleId="Bodytext43Spacing0ptExact">
    <w:name w:val="Body text (43) + Spacing 0 pt Exact"/>
    <w:basedOn w:val="DefaultParagraphFont"/>
    <w:rsid w:val="006E43D7"/>
  </w:style>
  <w:style w:type="character" w:customStyle="1" w:styleId="Bodytext61">
    <w:name w:val="Body text (6)"/>
    <w:basedOn w:val="Bodytext870"/>
    <w:rsid w:val="006E43D7"/>
  </w:style>
  <w:style w:type="character" w:customStyle="1" w:styleId="Bodytext870">
    <w:name w:val="Body text (87)"/>
    <w:basedOn w:val="DefaultParagraphFont"/>
    <w:rsid w:val="006E43D7"/>
  </w:style>
  <w:style w:type="character" w:customStyle="1" w:styleId="BodytextSegoeUI">
    <w:name w:val="Body text + Segoe UI"/>
    <w:aliases w:val="21.5 pt"/>
    <w:basedOn w:val="DefaultParagraphFont"/>
    <w:rsid w:val="006E43D7"/>
  </w:style>
  <w:style w:type="character" w:customStyle="1" w:styleId="Bodytext68">
    <w:name w:val="Body text (68)_"/>
    <w:basedOn w:val="DefaultParagraphFont"/>
    <w:rsid w:val="006E43D7"/>
  </w:style>
  <w:style w:type="character" w:customStyle="1" w:styleId="Bodytext112SmallCaps">
    <w:name w:val="Body text (112) + Small Caps"/>
    <w:basedOn w:val="DefaultParagraphFont"/>
    <w:rsid w:val="006E43D7"/>
  </w:style>
  <w:style w:type="character" w:customStyle="1" w:styleId="Bodytext680">
    <w:name w:val="Body text (68)"/>
    <w:basedOn w:val="Heading162SmallCaps"/>
    <w:rsid w:val="006E43D7"/>
  </w:style>
  <w:style w:type="character" w:customStyle="1" w:styleId="Tableofcontents11">
    <w:name w:val="Table of contents (11)_"/>
    <w:basedOn w:val="DefaultParagraphFont"/>
    <w:rsid w:val="006E43D7"/>
  </w:style>
  <w:style w:type="character" w:customStyle="1" w:styleId="Tableofcontents110">
    <w:name w:val="Table of contents (11)"/>
    <w:basedOn w:val="article-quote-right"/>
    <w:rsid w:val="006E43D7"/>
  </w:style>
  <w:style w:type="character" w:customStyle="1" w:styleId="Tableofcontents15">
    <w:name w:val="Table of contents (15)_"/>
    <w:basedOn w:val="DefaultParagraphFont"/>
    <w:rsid w:val="006E43D7"/>
  </w:style>
  <w:style w:type="character" w:customStyle="1" w:styleId="Tableofcontents150">
    <w:name w:val="Table of contents (15)"/>
    <w:basedOn w:val="StyleBox12pt"/>
    <w:rsid w:val="006E43D7"/>
  </w:style>
  <w:style w:type="character" w:customStyle="1" w:styleId="Heading162SmallCaps">
    <w:name w:val="Heading #16 (2) + Small Caps"/>
    <w:basedOn w:val="DefaultParagraphFont"/>
    <w:rsid w:val="006E43D7"/>
  </w:style>
  <w:style w:type="character" w:customStyle="1" w:styleId="amp">
    <w:name w:val="amp"/>
    <w:basedOn w:val="DefaultParagraphFont"/>
    <w:rsid w:val="006E43D7"/>
  </w:style>
  <w:style w:type="character" w:customStyle="1" w:styleId="article-quote-right">
    <w:name w:val="article-quote-right"/>
    <w:basedOn w:val="DefaultParagraphFont"/>
    <w:rsid w:val="006E43D7"/>
  </w:style>
  <w:style w:type="character" w:customStyle="1" w:styleId="StyleBox12ptBold">
    <w:name w:val="Style Box + 12 pt Bold"/>
    <w:basedOn w:val="DefaultParagraphFont"/>
    <w:rsid w:val="006E43D7"/>
  </w:style>
  <w:style w:type="character" w:customStyle="1" w:styleId="StyleBox12pt">
    <w:name w:val="Style Box + 12 pt"/>
    <w:basedOn w:val="DefaultParagraphFont"/>
    <w:rsid w:val="006E43D7"/>
  </w:style>
  <w:style w:type="character" w:customStyle="1" w:styleId="commentstext0">
    <w:name w:val="commentstext"/>
    <w:rsid w:val="006E43D7"/>
  </w:style>
  <w:style w:type="character" w:customStyle="1" w:styleId="wikicreatelink">
    <w:name w:val="wikicreatelink"/>
    <w:basedOn w:val="DefaultParagraphFont"/>
    <w:rsid w:val="006E43D7"/>
  </w:style>
  <w:style w:type="character" w:customStyle="1" w:styleId="facebook-share-count">
    <w:name w:val="facebook-share-count"/>
    <w:basedOn w:val="DefaultParagraphFont"/>
    <w:rsid w:val="006E43D7"/>
  </w:style>
  <w:style w:type="character" w:customStyle="1" w:styleId="tickerwrap">
    <w:name w:val="ticker_wrap"/>
    <w:basedOn w:val="DefaultParagraphFont"/>
    <w:rsid w:val="006E43D7"/>
  </w:style>
  <w:style w:type="character" w:customStyle="1" w:styleId="smallcaps0">
    <w:name w:val="small_caps"/>
    <w:basedOn w:val="DefaultParagraphFont"/>
    <w:rsid w:val="006E43D7"/>
  </w:style>
  <w:style w:type="character" w:customStyle="1" w:styleId="StyleGaramondText1">
    <w:name w:val="Style Garamond Text 1"/>
    <w:basedOn w:val="DefaultParagraphFont"/>
    <w:rsid w:val="006E43D7"/>
  </w:style>
  <w:style w:type="character" w:customStyle="1" w:styleId="StyleGaramondText1Underline">
    <w:name w:val="Style Garamond Text 1 Underline"/>
    <w:basedOn w:val="DefaultParagraphFont"/>
    <w:rsid w:val="006E43D7"/>
  </w:style>
  <w:style w:type="character" w:customStyle="1" w:styleId="StyleBoldUnderlineBorderSinglesolidlineAuto05pt">
    <w:name w:val="Style Bold Underline Border: : (Single solid line Auto  0.5 pt ..."/>
    <w:basedOn w:val="DefaultParagraphFont"/>
    <w:rsid w:val="006E43D7"/>
  </w:style>
  <w:style w:type="character" w:customStyle="1" w:styleId="StyleStyleBoldUnderlineUnderlineIntenseEmphasisIntenseEmpha">
    <w:name w:val="Style Style Bold UnderlineUnderlineIntense EmphasisIntense Empha..."/>
    <w:basedOn w:val="DefaultParagraphFont"/>
    <w:rsid w:val="006E43D7"/>
  </w:style>
  <w:style w:type="character" w:customStyle="1" w:styleId="Style7ptBold">
    <w:name w:val="Style 7 pt Bold"/>
    <w:basedOn w:val="DefaultParagraphFont"/>
    <w:rsid w:val="006E43D7"/>
  </w:style>
  <w:style w:type="character" w:styleId="HTMLAcronym">
    <w:name w:val="HTML Acronym"/>
    <w:basedOn w:val="DefaultParagraphFont"/>
    <w:uiPriority w:val="99"/>
    <w:semiHidden/>
    <w:unhideWhenUsed/>
    <w:rsid w:val="006E43D7"/>
  </w:style>
  <w:style w:type="paragraph" w:styleId="HTMLAddress">
    <w:name w:val="HTML Address"/>
    <w:basedOn w:val="Normal"/>
    <w:link w:val="HTMLAddressChar"/>
    <w:uiPriority w:val="99"/>
    <w:unhideWhenUsed/>
    <w:rsid w:val="006E43D7"/>
    <w:rPr>
      <w:i/>
      <w:iCs/>
    </w:rPr>
  </w:style>
  <w:style w:type="character" w:customStyle="1" w:styleId="HTMLAddressChar">
    <w:name w:val="HTML Address Char"/>
    <w:basedOn w:val="DefaultParagraphFont"/>
    <w:link w:val="HTMLAddress"/>
    <w:uiPriority w:val="99"/>
    <w:rsid w:val="006E43D7"/>
    <w:rPr>
      <w:rFonts w:ascii="Calibri" w:hAnsi="Calibri" w:cs="Calibri"/>
      <w:i/>
      <w:iCs/>
    </w:rPr>
  </w:style>
  <w:style w:type="paragraph" w:styleId="Index1">
    <w:name w:val="index 1"/>
    <w:basedOn w:val="Normal"/>
    <w:next w:val="Normal"/>
    <w:autoRedefine/>
    <w:unhideWhenUsed/>
    <w:rsid w:val="006E43D7"/>
    <w:pPr>
      <w:ind w:left="220" w:hanging="220"/>
    </w:pPr>
  </w:style>
  <w:style w:type="character" w:customStyle="1" w:styleId="cardunderlineChar0">
    <w:name w:val="card underline Char"/>
    <w:locked/>
    <w:rsid w:val="006E43D7"/>
  </w:style>
  <w:style w:type="paragraph" w:customStyle="1" w:styleId="cardunderline">
    <w:name w:val="card underline"/>
    <w:basedOn w:val="Normal"/>
    <w:next w:val="GAUnderline"/>
    <w:qFormat/>
    <w:rsid w:val="006E43D7"/>
  </w:style>
  <w:style w:type="paragraph" w:customStyle="1" w:styleId="Hat1">
    <w:name w:val="Hat1"/>
    <w:basedOn w:val="Normal"/>
    <w:next w:val="Normal"/>
    <w:uiPriority w:val="2"/>
    <w:qFormat/>
    <w:rsid w:val="006E43D7"/>
  </w:style>
  <w:style w:type="paragraph" w:customStyle="1" w:styleId="post-subtitle">
    <w:name w:val="post-subtitle"/>
    <w:basedOn w:val="Normal"/>
    <w:qFormat/>
    <w:rsid w:val="006E43D7"/>
  </w:style>
  <w:style w:type="paragraph" w:customStyle="1" w:styleId="para">
    <w:name w:val="para"/>
    <w:basedOn w:val="Normal"/>
    <w:next w:val="ReallySamllText"/>
    <w:qFormat/>
    <w:rsid w:val="006E43D7"/>
  </w:style>
  <w:style w:type="paragraph" w:customStyle="1" w:styleId="noindent0">
    <w:name w:val="no_indent"/>
    <w:basedOn w:val="Normal"/>
    <w:next w:val="NormalWeb3"/>
    <w:qFormat/>
    <w:rsid w:val="006E43D7"/>
  </w:style>
  <w:style w:type="paragraph" w:customStyle="1" w:styleId="tagline1">
    <w:name w:val="tagline"/>
    <w:basedOn w:val="Normal"/>
    <w:next w:val="cardCharCharCharCharChar"/>
    <w:qFormat/>
    <w:rsid w:val="006E43D7"/>
  </w:style>
  <w:style w:type="paragraph" w:customStyle="1" w:styleId="Block1">
    <w:name w:val="Block1"/>
    <w:basedOn w:val="Normal"/>
    <w:next w:val="Normal"/>
    <w:uiPriority w:val="3"/>
    <w:qFormat/>
    <w:rsid w:val="006E43D7"/>
  </w:style>
  <w:style w:type="paragraph" w:customStyle="1" w:styleId="TOCHeading1">
    <w:name w:val="TOC Heading1"/>
    <w:basedOn w:val="Heading1"/>
    <w:next w:val="Normal"/>
    <w:uiPriority w:val="39"/>
    <w:qFormat/>
    <w:rsid w:val="006E43D7"/>
    <w:rPr>
      <w:bCs/>
      <w:caps/>
    </w:rPr>
  </w:style>
  <w:style w:type="paragraph" w:customStyle="1" w:styleId="NoteLevel11">
    <w:name w:val="Note Level 11"/>
    <w:basedOn w:val="Normal"/>
    <w:next w:val="HeaderFooter"/>
    <w:uiPriority w:val="99"/>
    <w:qFormat/>
    <w:rsid w:val="006E43D7"/>
  </w:style>
  <w:style w:type="character" w:customStyle="1" w:styleId="ReallySamllTextChar">
    <w:name w:val="ReallySamllText Char"/>
    <w:locked/>
    <w:rsid w:val="006E43D7"/>
  </w:style>
  <w:style w:type="paragraph" w:customStyle="1" w:styleId="ReallySamllText">
    <w:name w:val="ReallySamllText"/>
    <w:basedOn w:val="Normal"/>
    <w:next w:val="CardTextUnderlined"/>
    <w:autoRedefine/>
    <w:qFormat/>
    <w:rsid w:val="006E43D7"/>
  </w:style>
  <w:style w:type="paragraph" w:customStyle="1" w:styleId="NormalWeb3">
    <w:name w:val="Normal (Web)3"/>
    <w:basedOn w:val="Normal"/>
    <w:next w:val="CardTagCharChar"/>
    <w:qFormat/>
    <w:rsid w:val="006E43D7"/>
  </w:style>
  <w:style w:type="paragraph" w:customStyle="1" w:styleId="cardCharCharCharCharChar">
    <w:name w:val="card Char Char Char Char Char"/>
    <w:basedOn w:val="Normal"/>
    <w:next w:val="fixed"/>
    <w:qFormat/>
    <w:rsid w:val="006E43D7"/>
  </w:style>
  <w:style w:type="paragraph" w:customStyle="1" w:styleId="TagCiteChar4">
    <w:name w:val="Tag / Cite Char"/>
    <w:basedOn w:val="Normal"/>
    <w:next w:val="textonormal"/>
    <w:qFormat/>
    <w:rsid w:val="006E43D7"/>
  </w:style>
  <w:style w:type="paragraph" w:customStyle="1" w:styleId="PageNumber2">
    <w:name w:val="Page Number2"/>
    <w:basedOn w:val="Normal"/>
    <w:next w:val="Normal"/>
    <w:qFormat/>
    <w:rsid w:val="006E43D7"/>
  </w:style>
  <w:style w:type="paragraph" w:customStyle="1" w:styleId="HeaderFooter">
    <w:name w:val="Header &amp; Footer"/>
    <w:next w:val="ExecutiveSummarytext"/>
    <w:qFormat/>
    <w:rsid w:val="006E43D7"/>
    <w:pPr>
      <w:spacing w:after="200" w:line="276" w:lineRule="auto"/>
    </w:pPr>
  </w:style>
  <w:style w:type="paragraph" w:customStyle="1" w:styleId="CardTextSmall0">
    <w:name w:val="Card Text Small"/>
    <w:basedOn w:val="Normal"/>
    <w:qFormat/>
    <w:rsid w:val="006E43D7"/>
  </w:style>
  <w:style w:type="paragraph" w:customStyle="1" w:styleId="CardTextUnderlined">
    <w:name w:val="Card Text Underlined"/>
    <w:basedOn w:val="Normal"/>
    <w:next w:val="NormalUnderline"/>
    <w:qFormat/>
    <w:rsid w:val="006E43D7"/>
  </w:style>
  <w:style w:type="paragraph" w:customStyle="1" w:styleId="HeaderDebate">
    <w:name w:val="Header Debate"/>
    <w:basedOn w:val="Normal"/>
    <w:next w:val="byline1"/>
    <w:qFormat/>
    <w:rsid w:val="006E43D7"/>
  </w:style>
  <w:style w:type="paragraph" w:customStyle="1" w:styleId="NormalWeb1">
    <w:name w:val="Normal (Web)1"/>
    <w:basedOn w:val="Normal"/>
    <w:next w:val="PlaceholderText1"/>
    <w:qFormat/>
    <w:rsid w:val="006E43D7"/>
  </w:style>
  <w:style w:type="paragraph" w:customStyle="1" w:styleId="CardTagCharChar">
    <w:name w:val="Card Tag Char Char"/>
    <w:basedOn w:val="Normal"/>
    <w:next w:val="NoteLevel31"/>
    <w:qFormat/>
    <w:rsid w:val="006E43D7"/>
  </w:style>
  <w:style w:type="paragraph" w:customStyle="1" w:styleId="fixed">
    <w:name w:val="fixed"/>
    <w:basedOn w:val="Normal"/>
    <w:next w:val="NoteLevel41"/>
    <w:qFormat/>
    <w:rsid w:val="006E43D7"/>
  </w:style>
  <w:style w:type="paragraph" w:customStyle="1" w:styleId="textonormal">
    <w:name w:val="textonormal"/>
    <w:basedOn w:val="Normal"/>
    <w:next w:val="NoteLevel51"/>
    <w:qFormat/>
    <w:rsid w:val="006E43D7"/>
  </w:style>
  <w:style w:type="paragraph" w:customStyle="1" w:styleId="ExecutiveSummarytext">
    <w:name w:val="Executive Summary text"/>
    <w:basedOn w:val="Normal"/>
    <w:next w:val="Normal"/>
    <w:qFormat/>
    <w:rsid w:val="006E43D7"/>
  </w:style>
  <w:style w:type="character" w:customStyle="1" w:styleId="NormalUnderlineChar1">
    <w:name w:val="Normal Underline Char1"/>
    <w:locked/>
    <w:rsid w:val="006E43D7"/>
  </w:style>
  <w:style w:type="paragraph" w:customStyle="1" w:styleId="byline1">
    <w:name w:val="byline1"/>
    <w:basedOn w:val="Normal"/>
    <w:qFormat/>
    <w:rsid w:val="006E43D7"/>
  </w:style>
  <w:style w:type="paragraph" w:customStyle="1" w:styleId="PlaceholderText1">
    <w:name w:val="Placeholder Text1"/>
    <w:basedOn w:val="Normal"/>
    <w:next w:val="ImportantText"/>
    <w:qFormat/>
    <w:rsid w:val="006E43D7"/>
  </w:style>
  <w:style w:type="paragraph" w:customStyle="1" w:styleId="NoteLevel31">
    <w:name w:val="Note Level 31"/>
    <w:basedOn w:val="Normal"/>
    <w:qFormat/>
    <w:rsid w:val="006E43D7"/>
  </w:style>
  <w:style w:type="paragraph" w:customStyle="1" w:styleId="NoteLevel41">
    <w:name w:val="Note Level 41"/>
    <w:basedOn w:val="Normal"/>
    <w:next w:val="StyleBodyText11ptBlackUnderline"/>
    <w:qFormat/>
    <w:rsid w:val="006E43D7"/>
  </w:style>
  <w:style w:type="paragraph" w:customStyle="1" w:styleId="NoteLevel51">
    <w:name w:val="Note Level 51"/>
    <w:basedOn w:val="Normal"/>
    <w:qFormat/>
    <w:rsid w:val="006E43D7"/>
  </w:style>
  <w:style w:type="paragraph" w:customStyle="1" w:styleId="NoteLevel61">
    <w:name w:val="Note Level 61"/>
    <w:basedOn w:val="Normal"/>
    <w:next w:val="StyleBodyText11ptBoldBlack"/>
    <w:qFormat/>
    <w:rsid w:val="006E43D7"/>
  </w:style>
  <w:style w:type="paragraph" w:customStyle="1" w:styleId="NoteLevel71">
    <w:name w:val="Note Level 71"/>
    <w:basedOn w:val="Normal"/>
    <w:qFormat/>
    <w:rsid w:val="006E43D7"/>
  </w:style>
  <w:style w:type="paragraph" w:customStyle="1" w:styleId="NoteLevel81">
    <w:name w:val="Note Level 81"/>
    <w:basedOn w:val="Normal"/>
    <w:next w:val="StyletinyBold"/>
    <w:qFormat/>
    <w:rsid w:val="006E43D7"/>
  </w:style>
  <w:style w:type="paragraph" w:customStyle="1" w:styleId="NoteLevel91">
    <w:name w:val="Note Level 91"/>
    <w:basedOn w:val="Normal"/>
    <w:qFormat/>
    <w:rsid w:val="006E43D7"/>
  </w:style>
  <w:style w:type="character" w:customStyle="1" w:styleId="ImportantTextChar">
    <w:name w:val="Important Text Char"/>
    <w:locked/>
    <w:rsid w:val="006E43D7"/>
  </w:style>
  <w:style w:type="paragraph" w:customStyle="1" w:styleId="ImportantText">
    <w:name w:val="Important Text"/>
    <w:basedOn w:val="Normal"/>
    <w:next w:val="Normal"/>
    <w:qFormat/>
    <w:rsid w:val="006E43D7"/>
  </w:style>
  <w:style w:type="character" w:customStyle="1" w:styleId="StyleBodyText11ptBlackUnderlineChar">
    <w:name w:val="Style Body Text + 11 pt Black Underline Char"/>
    <w:locked/>
    <w:rsid w:val="006E43D7"/>
  </w:style>
  <w:style w:type="paragraph" w:customStyle="1" w:styleId="StyleBodyText11ptBlackUnderline">
    <w:name w:val="Style Body Text + 11 pt Black Underline"/>
    <w:basedOn w:val="Normal"/>
    <w:next w:val="ListContents"/>
    <w:qFormat/>
    <w:rsid w:val="006E43D7"/>
  </w:style>
  <w:style w:type="character" w:customStyle="1" w:styleId="StyleBodyText11ptBoldBlackChar">
    <w:name w:val="Style Body Text + 11 pt Bold Black Char"/>
    <w:locked/>
    <w:rsid w:val="006E43D7"/>
  </w:style>
  <w:style w:type="paragraph" w:customStyle="1" w:styleId="StyleBodyText11ptBoldBlack">
    <w:name w:val="Style Body Text + 11 pt Bold Black"/>
    <w:basedOn w:val="Normal"/>
    <w:next w:val="StyleListContents11ptCustomColorRGB353132Underline"/>
    <w:qFormat/>
    <w:rsid w:val="006E43D7"/>
  </w:style>
  <w:style w:type="character" w:customStyle="1" w:styleId="StyletinyBoldChar">
    <w:name w:val="Style tiny + Bold Char"/>
    <w:locked/>
    <w:rsid w:val="006E43D7"/>
  </w:style>
  <w:style w:type="paragraph" w:customStyle="1" w:styleId="StyletinyBold">
    <w:name w:val="Style tiny + Bold"/>
    <w:basedOn w:val="TagF3"/>
    <w:qFormat/>
    <w:rsid w:val="006E43D7"/>
  </w:style>
  <w:style w:type="character" w:customStyle="1" w:styleId="Heading5SizeDownChar">
    <w:name w:val="Heading 5 Size Down Char"/>
    <w:locked/>
    <w:rsid w:val="006E43D7"/>
  </w:style>
  <w:style w:type="character" w:customStyle="1" w:styleId="Normal2BoldChar">
    <w:name w:val="Normal2 + Bold Char"/>
    <w:locked/>
    <w:rsid w:val="006E43D7"/>
  </w:style>
  <w:style w:type="paragraph" w:customStyle="1" w:styleId="Normal2Bold">
    <w:name w:val="Normal2 + Bold"/>
    <w:basedOn w:val="Normal"/>
    <w:next w:val="Unimportant"/>
    <w:qFormat/>
    <w:rsid w:val="006E43D7"/>
  </w:style>
  <w:style w:type="character" w:customStyle="1" w:styleId="ListContentsChar">
    <w:name w:val="List Contents Char"/>
    <w:locked/>
    <w:rsid w:val="006E43D7"/>
  </w:style>
  <w:style w:type="paragraph" w:customStyle="1" w:styleId="ListContents">
    <w:name w:val="List Contents"/>
    <w:basedOn w:val="Normal"/>
    <w:next w:val="Ununderlined"/>
    <w:qFormat/>
    <w:rsid w:val="006E43D7"/>
  </w:style>
  <w:style w:type="character" w:customStyle="1" w:styleId="StyleListContents11ptCustomColorRGB353132UnderlineChar">
    <w:name w:val="Style List Contents + 11 pt Custom Color(RGB(353132)) Underline Char"/>
    <w:locked/>
    <w:rsid w:val="006E43D7"/>
  </w:style>
  <w:style w:type="paragraph" w:customStyle="1" w:styleId="StyleListContents11ptCustomColorRGB353132Underline">
    <w:name w:val="Style List Contents + 11 pt Custom Color(RGB(353132)) Underline"/>
    <w:basedOn w:val="Ununderlined"/>
    <w:qFormat/>
    <w:rsid w:val="006E43D7"/>
    <w:pPr>
      <w:jc w:val="left"/>
    </w:pPr>
    <w:rPr>
      <w:rFonts w:eastAsiaTheme="minorHAnsi"/>
      <w:sz w:val="20"/>
    </w:rPr>
  </w:style>
  <w:style w:type="character" w:customStyle="1" w:styleId="StyleCards12ptThickunderlineChar2">
    <w:name w:val="Style Cards + 12 pt Thick underline Char2"/>
    <w:locked/>
    <w:rsid w:val="006E43D7"/>
  </w:style>
  <w:style w:type="paragraph" w:customStyle="1" w:styleId="StyleCards12ptThickunderline">
    <w:name w:val="Style Cards + 12 pt Thick underline"/>
    <w:basedOn w:val="Normal"/>
    <w:qFormat/>
    <w:rsid w:val="006E43D7"/>
  </w:style>
  <w:style w:type="character" w:customStyle="1" w:styleId="UnimportantCharChar">
    <w:name w:val="Unimportant Char Char"/>
    <w:locked/>
    <w:rsid w:val="006E43D7"/>
  </w:style>
  <w:style w:type="paragraph" w:customStyle="1" w:styleId="Unimportant">
    <w:name w:val="Unimportant"/>
    <w:basedOn w:val="Normal"/>
    <w:next w:val="DebateCite"/>
    <w:qFormat/>
    <w:rsid w:val="006E43D7"/>
  </w:style>
  <w:style w:type="paragraph" w:customStyle="1" w:styleId="StyleHeading1Justified">
    <w:name w:val="Style Heading 1 + Justified"/>
    <w:basedOn w:val="Normal"/>
    <w:next w:val="Normal"/>
    <w:qFormat/>
    <w:rsid w:val="006E43D7"/>
  </w:style>
  <w:style w:type="paragraph" w:customStyle="1" w:styleId="textunderline0">
    <w:name w:val="text underline"/>
    <w:basedOn w:val="Normal"/>
    <w:next w:val="Heading4Cite"/>
    <w:autoRedefine/>
    <w:qFormat/>
    <w:rsid w:val="006E43D7"/>
  </w:style>
  <w:style w:type="character" w:customStyle="1" w:styleId="DebateTagChar">
    <w:name w:val="Debate Tag Char"/>
    <w:locked/>
    <w:rsid w:val="006E43D7"/>
  </w:style>
  <w:style w:type="paragraph" w:customStyle="1" w:styleId="DebateTag">
    <w:name w:val="Debate Tag"/>
    <w:basedOn w:val="Normal"/>
    <w:autoRedefine/>
    <w:qFormat/>
    <w:rsid w:val="006E43D7"/>
  </w:style>
  <w:style w:type="paragraph" w:customStyle="1" w:styleId="DebateCite">
    <w:name w:val="Debate Cite"/>
    <w:basedOn w:val="Normal"/>
    <w:next w:val="Normaltag"/>
    <w:autoRedefine/>
    <w:qFormat/>
    <w:rsid w:val="006E43D7"/>
  </w:style>
  <w:style w:type="paragraph" w:customStyle="1" w:styleId="PreformattedText">
    <w:name w:val="Preformatted Text"/>
    <w:basedOn w:val="Normal"/>
    <w:next w:val="Cardnon-underlined"/>
    <w:qFormat/>
    <w:rsid w:val="006E43D7"/>
  </w:style>
  <w:style w:type="paragraph" w:customStyle="1" w:styleId="MaggieTag">
    <w:name w:val="MaggieTag"/>
    <w:basedOn w:val="Heading2"/>
    <w:next w:val="BlockTitle4"/>
    <w:qFormat/>
    <w:rsid w:val="006E43D7"/>
    <w:rPr>
      <w:bCs/>
      <w:caps/>
    </w:rPr>
  </w:style>
  <w:style w:type="paragraph" w:customStyle="1" w:styleId="4">
    <w:name w:val="4"/>
    <w:basedOn w:val="Normal"/>
    <w:next w:val="DottedUnderline1"/>
    <w:qFormat/>
    <w:rsid w:val="006E43D7"/>
  </w:style>
  <w:style w:type="paragraph" w:customStyle="1" w:styleId="BlockTitle4">
    <w:name w:val="%Block Title"/>
    <w:basedOn w:val="Heading1"/>
    <w:next w:val="PageNumber4"/>
    <w:qFormat/>
    <w:rsid w:val="006E43D7"/>
    <w:rPr>
      <w:bCs/>
      <w:caps/>
    </w:rPr>
  </w:style>
  <w:style w:type="paragraph" w:customStyle="1" w:styleId="HiddenBlockHeader">
    <w:name w:val="Hidden Block Header"/>
    <w:basedOn w:val="Normal"/>
    <w:next w:val="Cardtext4"/>
    <w:link w:val="HiddenBlockHeaderChar"/>
    <w:qFormat/>
    <w:rsid w:val="006E43D7"/>
  </w:style>
  <w:style w:type="paragraph" w:customStyle="1" w:styleId="ThickUnderline">
    <w:name w:val="ThickUnderline"/>
    <w:qFormat/>
    <w:rsid w:val="006E43D7"/>
    <w:pPr>
      <w:spacing w:after="200" w:line="276" w:lineRule="auto"/>
    </w:pPr>
  </w:style>
  <w:style w:type="paragraph" w:customStyle="1" w:styleId="DottedUnderline1">
    <w:name w:val="DottedUnderline"/>
    <w:basedOn w:val="Normal"/>
    <w:qFormat/>
    <w:rsid w:val="006E43D7"/>
  </w:style>
  <w:style w:type="character" w:customStyle="1" w:styleId="Card-UnderlineChar">
    <w:name w:val="Card-Underline Char"/>
    <w:locked/>
    <w:rsid w:val="006E43D7"/>
  </w:style>
  <w:style w:type="paragraph" w:customStyle="1" w:styleId="Card-Underline0">
    <w:name w:val="Card-Underline"/>
    <w:basedOn w:val="Normal"/>
    <w:next w:val="read"/>
    <w:qFormat/>
    <w:rsid w:val="006E43D7"/>
  </w:style>
  <w:style w:type="paragraph" w:customStyle="1" w:styleId="PageNumber3">
    <w:name w:val="Page Number3"/>
    <w:basedOn w:val="Normal"/>
    <w:next w:val="Normal"/>
    <w:qFormat/>
    <w:rsid w:val="006E43D7"/>
  </w:style>
  <w:style w:type="paragraph" w:customStyle="1" w:styleId="PageNumber4">
    <w:name w:val="Page Number4"/>
    <w:basedOn w:val="Normal"/>
    <w:next w:val="Normal"/>
    <w:qFormat/>
    <w:rsid w:val="006E43D7"/>
  </w:style>
  <w:style w:type="paragraph" w:customStyle="1" w:styleId="PageNumber5">
    <w:name w:val="Page Number5"/>
    <w:basedOn w:val="Normal"/>
    <w:next w:val="Normal"/>
    <w:qFormat/>
    <w:rsid w:val="006E43D7"/>
  </w:style>
  <w:style w:type="paragraph" w:customStyle="1" w:styleId="smalltext1">
    <w:name w:val="small text1"/>
    <w:basedOn w:val="Normal"/>
    <w:next w:val="Normal"/>
    <w:uiPriority w:val="4"/>
    <w:qFormat/>
    <w:rsid w:val="006E43D7"/>
  </w:style>
  <w:style w:type="character" w:customStyle="1" w:styleId="CircleChar">
    <w:name w:val="Circle Char"/>
    <w:locked/>
    <w:rsid w:val="006E43D7"/>
  </w:style>
  <w:style w:type="paragraph" w:customStyle="1" w:styleId="PageNumber6">
    <w:name w:val="Page Number6"/>
    <w:basedOn w:val="Normal"/>
    <w:next w:val="Normal"/>
    <w:qFormat/>
    <w:rsid w:val="006E43D7"/>
  </w:style>
  <w:style w:type="paragraph" w:customStyle="1" w:styleId="lastupdated">
    <w:name w:val="lastupdated"/>
    <w:basedOn w:val="Normal"/>
    <w:qFormat/>
    <w:rsid w:val="006E43D7"/>
  </w:style>
  <w:style w:type="paragraph" w:customStyle="1" w:styleId="hn-byline">
    <w:name w:val="hn-byline"/>
    <w:basedOn w:val="Normal"/>
    <w:next w:val="bodyintro"/>
    <w:qFormat/>
    <w:rsid w:val="006E43D7"/>
  </w:style>
  <w:style w:type="paragraph" w:customStyle="1" w:styleId="articleinfo">
    <w:name w:val="articleinfo"/>
    <w:basedOn w:val="Normal"/>
    <w:next w:val="indent"/>
    <w:qFormat/>
    <w:rsid w:val="006E43D7"/>
  </w:style>
  <w:style w:type="character" w:customStyle="1" w:styleId="StyleStyle16ptChar">
    <w:name w:val="Style Style1 + 6 pt Char"/>
    <w:locked/>
    <w:rsid w:val="006E43D7"/>
  </w:style>
  <w:style w:type="paragraph" w:customStyle="1" w:styleId="StyleStyle16pt">
    <w:name w:val="Style Style1 + 6 pt"/>
    <w:basedOn w:val="Normal"/>
    <w:qFormat/>
    <w:rsid w:val="006E43D7"/>
  </w:style>
  <w:style w:type="paragraph" w:customStyle="1" w:styleId="PageNumber7">
    <w:name w:val="Page Number7"/>
    <w:basedOn w:val="Normal"/>
    <w:next w:val="Normal"/>
    <w:qFormat/>
    <w:rsid w:val="006E43D7"/>
  </w:style>
  <w:style w:type="paragraph" w:customStyle="1" w:styleId="OmniPage4">
    <w:name w:val="OmniPage #4"/>
    <w:basedOn w:val="Normal"/>
    <w:qFormat/>
    <w:rsid w:val="006E43D7"/>
  </w:style>
  <w:style w:type="paragraph" w:customStyle="1" w:styleId="OmniPage10">
    <w:name w:val="OmniPage #10"/>
    <w:basedOn w:val="Normal"/>
    <w:qFormat/>
    <w:rsid w:val="006E43D7"/>
  </w:style>
  <w:style w:type="paragraph" w:customStyle="1" w:styleId="PageNumber8">
    <w:name w:val="Page Number8"/>
    <w:basedOn w:val="Normal"/>
    <w:next w:val="Normal"/>
    <w:qFormat/>
    <w:rsid w:val="006E43D7"/>
  </w:style>
  <w:style w:type="paragraph" w:customStyle="1" w:styleId="bodyintro">
    <w:name w:val="bodyintro"/>
    <w:basedOn w:val="Normal"/>
    <w:uiPriority w:val="99"/>
    <w:qFormat/>
    <w:rsid w:val="006E43D7"/>
  </w:style>
  <w:style w:type="paragraph" w:customStyle="1" w:styleId="indent">
    <w:name w:val="indent"/>
    <w:basedOn w:val="Normal"/>
    <w:uiPriority w:val="99"/>
    <w:qFormat/>
    <w:rsid w:val="006E43D7"/>
  </w:style>
  <w:style w:type="paragraph" w:customStyle="1" w:styleId="center">
    <w:name w:val="center"/>
    <w:basedOn w:val="Normal"/>
    <w:uiPriority w:val="99"/>
    <w:qFormat/>
    <w:rsid w:val="006E43D7"/>
  </w:style>
  <w:style w:type="character" w:customStyle="1" w:styleId="Style8ptChar">
    <w:name w:val="Style 8 pt Char"/>
    <w:rsid w:val="006E43D7"/>
  </w:style>
  <w:style w:type="character" w:customStyle="1" w:styleId="message-item">
    <w:name w:val="message-item"/>
    <w:rsid w:val="006E43D7"/>
  </w:style>
  <w:style w:type="character" w:customStyle="1" w:styleId="datestamp">
    <w:name w:val="datestamp"/>
    <w:rsid w:val="006E43D7"/>
  </w:style>
  <w:style w:type="character" w:customStyle="1" w:styleId="i">
    <w:name w:val="i"/>
    <w:rsid w:val="006E43D7"/>
  </w:style>
  <w:style w:type="character" w:customStyle="1" w:styleId="forenames">
    <w:name w:val="forenames"/>
    <w:rsid w:val="006E43D7"/>
  </w:style>
  <w:style w:type="character" w:customStyle="1" w:styleId="surname">
    <w:name w:val="surname"/>
    <w:rsid w:val="006E43D7"/>
  </w:style>
  <w:style w:type="character" w:customStyle="1" w:styleId="medium-font">
    <w:name w:val="medium-font"/>
    <w:rsid w:val="006E43D7"/>
  </w:style>
  <w:style w:type="character" w:customStyle="1" w:styleId="title-link-wrapper">
    <w:name w:val="title-link-wrapper"/>
    <w:rsid w:val="006E43D7"/>
  </w:style>
  <w:style w:type="character" w:customStyle="1" w:styleId="refpreview">
    <w:name w:val="refpreview"/>
    <w:rsid w:val="006E43D7"/>
  </w:style>
  <w:style w:type="character" w:customStyle="1" w:styleId="loose1">
    <w:name w:val="loose1"/>
    <w:rsid w:val="006E43D7"/>
  </w:style>
  <w:style w:type="character" w:customStyle="1" w:styleId="email">
    <w:name w:val="email"/>
    <w:rsid w:val="006E43D7"/>
  </w:style>
  <w:style w:type="character" w:customStyle="1" w:styleId="gsa">
    <w:name w:val="gs_a"/>
    <w:rsid w:val="006E43D7"/>
  </w:style>
  <w:style w:type="character" w:customStyle="1" w:styleId="mainarttitle">
    <w:name w:val="mainarttitle"/>
    <w:rsid w:val="006E43D7"/>
  </w:style>
  <w:style w:type="character" w:customStyle="1" w:styleId="mainartauthor">
    <w:name w:val="mainartauthor"/>
    <w:rsid w:val="006E43D7"/>
  </w:style>
  <w:style w:type="character" w:customStyle="1" w:styleId="mainartdate">
    <w:name w:val="mainartdate"/>
    <w:rsid w:val="006E43D7"/>
  </w:style>
  <w:style w:type="character" w:customStyle="1" w:styleId="gsggs">
    <w:name w:val="gs_ggs"/>
    <w:rsid w:val="006E43D7"/>
  </w:style>
  <w:style w:type="character" w:customStyle="1" w:styleId="ahead">
    <w:name w:val="a_head"/>
    <w:rsid w:val="006E43D7"/>
  </w:style>
  <w:style w:type="character" w:customStyle="1" w:styleId="footnote">
    <w:name w:val="footnote"/>
    <w:rsid w:val="006E43D7"/>
  </w:style>
  <w:style w:type="character" w:customStyle="1" w:styleId="docbody">
    <w:name w:val="docbody"/>
    <w:rsid w:val="006E43D7"/>
  </w:style>
  <w:style w:type="character" w:customStyle="1" w:styleId="superscript">
    <w:name w:val="superscript"/>
    <w:rsid w:val="006E43D7"/>
  </w:style>
  <w:style w:type="character" w:customStyle="1" w:styleId="bwxsm">
    <w:name w:val="b w xsm"/>
    <w:rsid w:val="006E43D7"/>
  </w:style>
  <w:style w:type="character" w:customStyle="1" w:styleId="fstd">
    <w:name w:val="f std"/>
    <w:rsid w:val="006E43D7"/>
  </w:style>
  <w:style w:type="character" w:customStyle="1" w:styleId="gl">
    <w:name w:val="gl"/>
    <w:rsid w:val="006E43D7"/>
  </w:style>
  <w:style w:type="character" w:customStyle="1" w:styleId="bio1">
    <w:name w:val="bio1"/>
    <w:rsid w:val="006E43D7"/>
  </w:style>
  <w:style w:type="character" w:customStyle="1" w:styleId="cardCharCharCharCharCharChar">
    <w:name w:val="card Char Char Char Char Char Char"/>
    <w:rsid w:val="006E43D7"/>
  </w:style>
  <w:style w:type="character" w:customStyle="1" w:styleId="Style24ptBoldUnderlineCenteredCharChar">
    <w:name w:val="Style 24 pt Bold Underline Centered Char Char"/>
    <w:rsid w:val="006E43D7"/>
  </w:style>
  <w:style w:type="character" w:customStyle="1" w:styleId="TagCiteCharChar0">
    <w:name w:val="Tag / Cite Char Char"/>
    <w:rsid w:val="006E43D7"/>
  </w:style>
  <w:style w:type="character" w:customStyle="1" w:styleId="CardTextUnderlinedCharChar">
    <w:name w:val="Card Text Underlined Char Char"/>
    <w:rsid w:val="006E43D7"/>
  </w:style>
  <w:style w:type="character" w:customStyle="1" w:styleId="CardTagCharCharChar">
    <w:name w:val="Card Tag Char Char Char"/>
    <w:rsid w:val="006E43D7"/>
  </w:style>
  <w:style w:type="character" w:customStyle="1" w:styleId="mainbody">
    <w:name w:val="mainbody"/>
    <w:basedOn w:val="DefaultParagraphFont"/>
    <w:rsid w:val="006E43D7"/>
  </w:style>
  <w:style w:type="character" w:customStyle="1" w:styleId="UnderlineStyleChar2">
    <w:name w:val="Underline Style Char2"/>
    <w:rsid w:val="006E43D7"/>
  </w:style>
  <w:style w:type="character" w:customStyle="1" w:styleId="t13">
    <w:name w:val="t13"/>
    <w:basedOn w:val="DefaultParagraphFont"/>
    <w:rsid w:val="006E43D7"/>
  </w:style>
  <w:style w:type="character" w:customStyle="1" w:styleId="SmallFont7pt">
    <w:name w:val="Small Font (7 pt)"/>
    <w:qFormat/>
    <w:rsid w:val="006E43D7"/>
  </w:style>
  <w:style w:type="character" w:customStyle="1" w:styleId="CharChar17">
    <w:name w:val="Char Char17"/>
    <w:locked/>
    <w:rsid w:val="006E43D7"/>
  </w:style>
  <w:style w:type="character" w:customStyle="1" w:styleId="ilspan">
    <w:name w:val="il_span"/>
    <w:basedOn w:val="DefaultParagraphFont"/>
    <w:rsid w:val="006E43D7"/>
  </w:style>
  <w:style w:type="character" w:customStyle="1" w:styleId="leftidx1">
    <w:name w:val="leftidx1"/>
    <w:rsid w:val="006E43D7"/>
  </w:style>
  <w:style w:type="character" w:customStyle="1" w:styleId="blue1">
    <w:name w:val="blue1"/>
    <w:rsid w:val="006E43D7"/>
  </w:style>
  <w:style w:type="character" w:customStyle="1" w:styleId="author-link1">
    <w:name w:val="author-link1"/>
    <w:rsid w:val="006E43D7"/>
  </w:style>
  <w:style w:type="character" w:customStyle="1" w:styleId="black1">
    <w:name w:val="black1"/>
    <w:rsid w:val="006E43D7"/>
  </w:style>
  <w:style w:type="character" w:customStyle="1" w:styleId="StyleunderlinedCharBold">
    <w:name w:val="Style underlined Char + Bold"/>
    <w:rsid w:val="006E43D7"/>
  </w:style>
  <w:style w:type="character" w:customStyle="1" w:styleId="CardUnderline0">
    <w:name w:val="Card Underline"/>
    <w:rsid w:val="006E43D7"/>
  </w:style>
  <w:style w:type="character" w:customStyle="1" w:styleId="lingoregion">
    <w:name w:val="lingo_region"/>
    <w:basedOn w:val="DefaultParagraphFont"/>
    <w:rsid w:val="006E43D7"/>
  </w:style>
  <w:style w:type="character" w:customStyle="1" w:styleId="cite3">
    <w:name w:val="%cite"/>
    <w:rsid w:val="006E43D7"/>
  </w:style>
  <w:style w:type="character" w:customStyle="1" w:styleId="Emphasis21">
    <w:name w:val="%Emphasis2"/>
    <w:rsid w:val="006E43D7"/>
  </w:style>
  <w:style w:type="character" w:customStyle="1" w:styleId="bodycontentlink">
    <w:name w:val="bodycontentlink"/>
    <w:basedOn w:val="DefaultParagraphFont"/>
    <w:rsid w:val="006E43D7"/>
  </w:style>
  <w:style w:type="character" w:customStyle="1" w:styleId="AAAcite">
    <w:name w:val="AAAcite"/>
    <w:rsid w:val="006E43D7"/>
  </w:style>
  <w:style w:type="character" w:customStyle="1" w:styleId="tmplheaderlink">
    <w:name w:val="tmplheaderlink"/>
    <w:rsid w:val="006E43D7"/>
  </w:style>
  <w:style w:type="character" w:customStyle="1" w:styleId="StyleStyleUnderlineUnderlineStyleBoldUnderlineIntenseEmphas">
    <w:name w:val="Style Style UnderlineUnderlineStyle Bold UnderlineIntense Emphas..."/>
    <w:basedOn w:val="DefaultParagraphFont"/>
    <w:rsid w:val="006E43D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E43D7"/>
    <w:rPr>
      <w:b w:val="0"/>
      <w:sz w:val="24"/>
      <w:u w:val="single"/>
      <w:bdr w:val="none" w:sz="0" w:space="0" w:color="auto"/>
    </w:rPr>
  </w:style>
  <w:style w:type="character" w:customStyle="1" w:styleId="Bodytext11">
    <w:name w:val="Body text (11)"/>
    <w:rsid w:val="006E43D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E43D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E43D7"/>
  </w:style>
  <w:style w:type="paragraph" w:customStyle="1" w:styleId="StyleJustified">
    <w:name w:val="Style Justified"/>
    <w:basedOn w:val="Normal"/>
    <w:qFormat/>
    <w:rsid w:val="006E43D7"/>
    <w:rPr>
      <w:rFonts w:eastAsia="Times New Roman"/>
      <w:szCs w:val="20"/>
    </w:rPr>
  </w:style>
  <w:style w:type="paragraph" w:customStyle="1" w:styleId="Style5">
    <w:name w:val="Style5"/>
    <w:basedOn w:val="Normal"/>
    <w:link w:val="Style5Char"/>
    <w:uiPriority w:val="99"/>
    <w:qFormat/>
    <w:rsid w:val="006E43D7"/>
    <w:pPr>
      <w:ind w:left="432" w:right="432"/>
      <w:jc w:val="both"/>
    </w:pPr>
    <w:rPr>
      <w:rFonts w:eastAsia="Times New Roman"/>
    </w:rPr>
  </w:style>
  <w:style w:type="character" w:customStyle="1" w:styleId="Style5Char">
    <w:name w:val="Style5 Char"/>
    <w:link w:val="Style5"/>
    <w:uiPriority w:val="99"/>
    <w:rsid w:val="006E43D7"/>
    <w:rPr>
      <w:rFonts w:ascii="Calibri" w:eastAsia="Times New Roman" w:hAnsi="Calibri" w:cs="Calibri"/>
    </w:rPr>
  </w:style>
  <w:style w:type="paragraph" w:customStyle="1" w:styleId="Style100">
    <w:name w:val="Style10"/>
    <w:basedOn w:val="Normal"/>
    <w:link w:val="Style10Char"/>
    <w:uiPriority w:val="99"/>
    <w:qFormat/>
    <w:rsid w:val="006E43D7"/>
    <w:pPr>
      <w:ind w:right="432"/>
    </w:pPr>
    <w:rPr>
      <w:rFonts w:eastAsia="Times New Roman"/>
      <w:b/>
      <w:sz w:val="24"/>
    </w:rPr>
  </w:style>
  <w:style w:type="character" w:customStyle="1" w:styleId="Style10Char">
    <w:name w:val="Style10 Char"/>
    <w:link w:val="Style100"/>
    <w:uiPriority w:val="99"/>
    <w:rsid w:val="006E43D7"/>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6E43D7"/>
    <w:rPr>
      <w:b w:val="0"/>
      <w:bCs w:val="0"/>
      <w:sz w:val="22"/>
      <w:u w:val="single"/>
      <w:bdr w:val="none" w:sz="0" w:space="0" w:color="auto"/>
    </w:rPr>
  </w:style>
  <w:style w:type="paragraph" w:customStyle="1" w:styleId="UnderlinedEv">
    <w:name w:val="Underlined Ev"/>
    <w:basedOn w:val="Normal"/>
    <w:next w:val="Normal"/>
    <w:link w:val="UnderlinedEvChar"/>
    <w:qFormat/>
    <w:rsid w:val="006E43D7"/>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6E43D7"/>
    <w:rPr>
      <w:u w:val="single"/>
      <w:bdr w:val="none" w:sz="0" w:space="0" w:color="auto"/>
    </w:rPr>
  </w:style>
  <w:style w:type="character" w:customStyle="1" w:styleId="UnderlinedEvidenceCharChar">
    <w:name w:val="Underlined Evidence Char Char"/>
    <w:rsid w:val="006E43D7"/>
    <w:rPr>
      <w:rFonts w:ascii="Verdana" w:hAnsi="Verdana" w:hint="default"/>
      <w:sz w:val="21"/>
      <w:szCs w:val="21"/>
      <w:u w:val="thick"/>
      <w:lang w:val="en-US" w:eastAsia="en-US" w:bidi="ar-SA"/>
    </w:rPr>
  </w:style>
  <w:style w:type="character" w:customStyle="1" w:styleId="role">
    <w:name w:val="role"/>
    <w:rsid w:val="006E43D7"/>
  </w:style>
  <w:style w:type="character" w:customStyle="1" w:styleId="pagination0">
    <w:name w:val="pagination"/>
    <w:basedOn w:val="DefaultParagraphFont"/>
    <w:rsid w:val="006E43D7"/>
  </w:style>
  <w:style w:type="character" w:customStyle="1" w:styleId="doi">
    <w:name w:val="doi"/>
    <w:basedOn w:val="DefaultParagraphFont"/>
    <w:rsid w:val="006E43D7"/>
  </w:style>
  <w:style w:type="character" w:customStyle="1" w:styleId="bodycontents">
    <w:name w:val="bodycontents"/>
    <w:basedOn w:val="DefaultParagraphFont"/>
    <w:rsid w:val="006E43D7"/>
  </w:style>
  <w:style w:type="character" w:customStyle="1" w:styleId="comma">
    <w:name w:val="comma"/>
    <w:basedOn w:val="DefaultParagraphFont"/>
    <w:rsid w:val="006E43D7"/>
  </w:style>
  <w:style w:type="character" w:customStyle="1" w:styleId="pad5right">
    <w:name w:val="pad5right"/>
    <w:basedOn w:val="DefaultParagraphFont"/>
    <w:rsid w:val="006E43D7"/>
  </w:style>
  <w:style w:type="character" w:customStyle="1" w:styleId="divider">
    <w:name w:val="divider"/>
    <w:basedOn w:val="DefaultParagraphFont"/>
    <w:rsid w:val="006E43D7"/>
  </w:style>
  <w:style w:type="character" w:customStyle="1" w:styleId="blogdate">
    <w:name w:val="blogdate"/>
    <w:basedOn w:val="DefaultParagraphFont"/>
    <w:rsid w:val="006E43D7"/>
  </w:style>
  <w:style w:type="character" w:customStyle="1" w:styleId="ticker">
    <w:name w:val="ticker"/>
    <w:basedOn w:val="DefaultParagraphFont"/>
    <w:rsid w:val="006E43D7"/>
  </w:style>
  <w:style w:type="character" w:customStyle="1" w:styleId="posted">
    <w:name w:val="posted"/>
    <w:basedOn w:val="DefaultParagraphFont"/>
    <w:rsid w:val="006E43D7"/>
  </w:style>
  <w:style w:type="character" w:customStyle="1" w:styleId="time">
    <w:name w:val="time"/>
    <w:basedOn w:val="DefaultParagraphFont"/>
    <w:rsid w:val="006E43D7"/>
  </w:style>
  <w:style w:type="character" w:customStyle="1" w:styleId="dot">
    <w:name w:val="dot"/>
    <w:basedOn w:val="DefaultParagraphFont"/>
    <w:rsid w:val="006E43D7"/>
  </w:style>
  <w:style w:type="character" w:customStyle="1" w:styleId="hn-date">
    <w:name w:val="hn-date"/>
    <w:basedOn w:val="DefaultParagraphFont"/>
    <w:rsid w:val="006E43D7"/>
  </w:style>
  <w:style w:type="character" w:customStyle="1" w:styleId="location">
    <w:name w:val="location"/>
    <w:basedOn w:val="DefaultParagraphFont"/>
    <w:rsid w:val="006E43D7"/>
  </w:style>
  <w:style w:type="character" w:customStyle="1" w:styleId="dropcap-letter">
    <w:name w:val="dropcap-letter"/>
    <w:basedOn w:val="DefaultParagraphFont"/>
    <w:rsid w:val="006E43D7"/>
  </w:style>
  <w:style w:type="character" w:customStyle="1" w:styleId="offscreen">
    <w:name w:val="offscreen"/>
    <w:basedOn w:val="DefaultParagraphFont"/>
    <w:rsid w:val="006E43D7"/>
  </w:style>
  <w:style w:type="character" w:customStyle="1" w:styleId="linked-in">
    <w:name w:val="linked-in"/>
    <w:basedOn w:val="DefaultParagraphFont"/>
    <w:rsid w:val="006E43D7"/>
  </w:style>
  <w:style w:type="character" w:customStyle="1" w:styleId="divs">
    <w:name w:val="divs"/>
    <w:basedOn w:val="DefaultParagraphFont"/>
    <w:rsid w:val="006E43D7"/>
  </w:style>
  <w:style w:type="character" w:customStyle="1" w:styleId="h4">
    <w:name w:val="h4"/>
    <w:rsid w:val="006E43D7"/>
  </w:style>
  <w:style w:type="character" w:customStyle="1" w:styleId="postheader">
    <w:name w:val="postheader"/>
    <w:basedOn w:val="DefaultParagraphFont"/>
    <w:rsid w:val="006E43D7"/>
  </w:style>
  <w:style w:type="numbering" w:customStyle="1" w:styleId="1ai1">
    <w:name w:val="1 / a / i1"/>
    <w:rsid w:val="006E43D7"/>
    <w:pPr>
      <w:numPr>
        <w:numId w:val="26"/>
      </w:numPr>
    </w:pPr>
  </w:style>
  <w:style w:type="numbering" w:styleId="1ai">
    <w:name w:val="Outline List 1"/>
    <w:basedOn w:val="NoList"/>
    <w:unhideWhenUsed/>
    <w:rsid w:val="006E43D7"/>
    <w:pPr>
      <w:numPr>
        <w:numId w:val="27"/>
      </w:numPr>
    </w:pPr>
  </w:style>
  <w:style w:type="paragraph" w:styleId="Index2">
    <w:name w:val="index 2"/>
    <w:basedOn w:val="Normal"/>
    <w:next w:val="Normal"/>
    <w:autoRedefine/>
    <w:rsid w:val="006E43D7"/>
    <w:pPr>
      <w:spacing w:after="200" w:line="276" w:lineRule="auto"/>
      <w:ind w:left="400" w:hanging="200"/>
    </w:pPr>
    <w:rPr>
      <w:bCs/>
    </w:rPr>
  </w:style>
  <w:style w:type="paragraph" w:styleId="Index3">
    <w:name w:val="index 3"/>
    <w:basedOn w:val="Normal"/>
    <w:next w:val="Normal"/>
    <w:autoRedefine/>
    <w:rsid w:val="006E43D7"/>
    <w:pPr>
      <w:spacing w:after="200" w:line="276" w:lineRule="auto"/>
      <w:ind w:left="600" w:hanging="200"/>
    </w:pPr>
    <w:rPr>
      <w:bCs/>
    </w:rPr>
  </w:style>
  <w:style w:type="paragraph" w:styleId="Index4">
    <w:name w:val="index 4"/>
    <w:basedOn w:val="Normal"/>
    <w:next w:val="Normal"/>
    <w:autoRedefine/>
    <w:rsid w:val="006E43D7"/>
    <w:pPr>
      <w:spacing w:after="200" w:line="276" w:lineRule="auto"/>
      <w:ind w:left="800" w:hanging="200"/>
    </w:pPr>
    <w:rPr>
      <w:bCs/>
    </w:rPr>
  </w:style>
  <w:style w:type="paragraph" w:styleId="Index5">
    <w:name w:val="index 5"/>
    <w:basedOn w:val="Normal"/>
    <w:next w:val="Normal"/>
    <w:autoRedefine/>
    <w:rsid w:val="006E43D7"/>
    <w:pPr>
      <w:spacing w:after="200" w:line="276" w:lineRule="auto"/>
      <w:ind w:left="1000" w:hanging="200"/>
    </w:pPr>
    <w:rPr>
      <w:bCs/>
    </w:rPr>
  </w:style>
  <w:style w:type="paragraph" w:styleId="Index6">
    <w:name w:val="index 6"/>
    <w:basedOn w:val="Normal"/>
    <w:next w:val="Normal"/>
    <w:autoRedefine/>
    <w:rsid w:val="006E43D7"/>
    <w:pPr>
      <w:spacing w:after="200" w:line="276" w:lineRule="auto"/>
      <w:ind w:left="1200" w:hanging="200"/>
    </w:pPr>
    <w:rPr>
      <w:bCs/>
    </w:rPr>
  </w:style>
  <w:style w:type="paragraph" w:styleId="Index7">
    <w:name w:val="index 7"/>
    <w:basedOn w:val="Normal"/>
    <w:next w:val="Normal"/>
    <w:autoRedefine/>
    <w:rsid w:val="006E43D7"/>
    <w:pPr>
      <w:spacing w:after="200" w:line="276" w:lineRule="auto"/>
      <w:ind w:left="1400" w:hanging="200"/>
    </w:pPr>
    <w:rPr>
      <w:bCs/>
    </w:rPr>
  </w:style>
  <w:style w:type="paragraph" w:styleId="Index8">
    <w:name w:val="index 8"/>
    <w:basedOn w:val="Normal"/>
    <w:next w:val="Normal"/>
    <w:autoRedefine/>
    <w:rsid w:val="006E43D7"/>
    <w:pPr>
      <w:spacing w:after="200" w:line="276" w:lineRule="auto"/>
      <w:ind w:left="1600" w:hanging="200"/>
    </w:pPr>
    <w:rPr>
      <w:bCs/>
    </w:rPr>
  </w:style>
  <w:style w:type="paragraph" w:styleId="Index9">
    <w:name w:val="index 9"/>
    <w:basedOn w:val="Normal"/>
    <w:next w:val="Normal"/>
    <w:autoRedefine/>
    <w:rsid w:val="006E43D7"/>
    <w:pPr>
      <w:spacing w:after="200" w:line="276" w:lineRule="auto"/>
      <w:ind w:left="1800" w:hanging="200"/>
    </w:pPr>
    <w:rPr>
      <w:bCs/>
    </w:rPr>
  </w:style>
  <w:style w:type="paragraph" w:styleId="IndexHeading">
    <w:name w:val="index heading"/>
    <w:basedOn w:val="Normal"/>
    <w:next w:val="Index1"/>
    <w:rsid w:val="006E43D7"/>
    <w:pPr>
      <w:spacing w:after="200" w:line="276" w:lineRule="auto"/>
    </w:pPr>
    <w:rPr>
      <w:bCs/>
    </w:rPr>
  </w:style>
  <w:style w:type="numbering" w:customStyle="1" w:styleId="NoList8">
    <w:name w:val="No List8"/>
    <w:next w:val="NoList"/>
    <w:semiHidden/>
    <w:unhideWhenUsed/>
    <w:rsid w:val="006E43D7"/>
  </w:style>
  <w:style w:type="numbering" w:customStyle="1" w:styleId="NoList9">
    <w:name w:val="No List9"/>
    <w:next w:val="NoList"/>
    <w:semiHidden/>
    <w:unhideWhenUsed/>
    <w:rsid w:val="006E43D7"/>
  </w:style>
  <w:style w:type="numbering" w:customStyle="1" w:styleId="NoList10">
    <w:name w:val="No List10"/>
    <w:next w:val="NoList"/>
    <w:semiHidden/>
    <w:unhideWhenUsed/>
    <w:rsid w:val="006E43D7"/>
  </w:style>
  <w:style w:type="numbering" w:customStyle="1" w:styleId="NoList13">
    <w:name w:val="No List13"/>
    <w:next w:val="NoList"/>
    <w:semiHidden/>
    <w:unhideWhenUsed/>
    <w:rsid w:val="006E43D7"/>
  </w:style>
  <w:style w:type="numbering" w:customStyle="1" w:styleId="NoList14">
    <w:name w:val="No List14"/>
    <w:next w:val="NoList"/>
    <w:semiHidden/>
    <w:unhideWhenUsed/>
    <w:rsid w:val="006E43D7"/>
  </w:style>
  <w:style w:type="numbering" w:customStyle="1" w:styleId="NoList15">
    <w:name w:val="No List15"/>
    <w:next w:val="NoList"/>
    <w:uiPriority w:val="99"/>
    <w:semiHidden/>
    <w:unhideWhenUsed/>
    <w:rsid w:val="006E43D7"/>
  </w:style>
  <w:style w:type="numbering" w:customStyle="1" w:styleId="NoList16">
    <w:name w:val="No List16"/>
    <w:next w:val="NoList"/>
    <w:uiPriority w:val="99"/>
    <w:semiHidden/>
    <w:unhideWhenUsed/>
    <w:rsid w:val="006E43D7"/>
  </w:style>
  <w:style w:type="numbering" w:customStyle="1" w:styleId="NoList17">
    <w:name w:val="No List17"/>
    <w:next w:val="NoList"/>
    <w:semiHidden/>
    <w:unhideWhenUsed/>
    <w:rsid w:val="006E43D7"/>
  </w:style>
  <w:style w:type="numbering" w:customStyle="1" w:styleId="NoList18">
    <w:name w:val="No List18"/>
    <w:next w:val="NoList"/>
    <w:uiPriority w:val="99"/>
    <w:semiHidden/>
    <w:unhideWhenUsed/>
    <w:rsid w:val="006E43D7"/>
  </w:style>
  <w:style w:type="numbering" w:customStyle="1" w:styleId="NoList19">
    <w:name w:val="No List19"/>
    <w:next w:val="NoList"/>
    <w:uiPriority w:val="99"/>
    <w:semiHidden/>
    <w:unhideWhenUsed/>
    <w:rsid w:val="006E43D7"/>
  </w:style>
  <w:style w:type="numbering" w:customStyle="1" w:styleId="NoList20">
    <w:name w:val="No List20"/>
    <w:next w:val="NoList"/>
    <w:semiHidden/>
    <w:unhideWhenUsed/>
    <w:rsid w:val="006E43D7"/>
  </w:style>
  <w:style w:type="numbering" w:customStyle="1" w:styleId="NoList31">
    <w:name w:val="No List31"/>
    <w:next w:val="NoList"/>
    <w:semiHidden/>
    <w:unhideWhenUsed/>
    <w:rsid w:val="006E43D7"/>
  </w:style>
  <w:style w:type="numbering" w:customStyle="1" w:styleId="NoList41">
    <w:name w:val="No List41"/>
    <w:next w:val="NoList"/>
    <w:semiHidden/>
    <w:unhideWhenUsed/>
    <w:rsid w:val="006E43D7"/>
  </w:style>
  <w:style w:type="numbering" w:customStyle="1" w:styleId="NoList51">
    <w:name w:val="No List51"/>
    <w:next w:val="NoList"/>
    <w:semiHidden/>
    <w:unhideWhenUsed/>
    <w:rsid w:val="006E43D7"/>
  </w:style>
  <w:style w:type="numbering" w:customStyle="1" w:styleId="NoList61">
    <w:name w:val="No List61"/>
    <w:next w:val="NoList"/>
    <w:semiHidden/>
    <w:unhideWhenUsed/>
    <w:rsid w:val="006E43D7"/>
  </w:style>
  <w:style w:type="numbering" w:customStyle="1" w:styleId="NoList71">
    <w:name w:val="No List71"/>
    <w:next w:val="NoList"/>
    <w:semiHidden/>
    <w:unhideWhenUsed/>
    <w:rsid w:val="006E43D7"/>
  </w:style>
  <w:style w:type="numbering" w:customStyle="1" w:styleId="NoList81">
    <w:name w:val="No List81"/>
    <w:next w:val="NoList"/>
    <w:semiHidden/>
    <w:unhideWhenUsed/>
    <w:rsid w:val="006E43D7"/>
  </w:style>
  <w:style w:type="numbering" w:customStyle="1" w:styleId="NoList91">
    <w:name w:val="No List91"/>
    <w:next w:val="NoList"/>
    <w:semiHidden/>
    <w:unhideWhenUsed/>
    <w:rsid w:val="006E43D7"/>
  </w:style>
  <w:style w:type="numbering" w:customStyle="1" w:styleId="NoList101">
    <w:name w:val="No List101"/>
    <w:next w:val="NoList"/>
    <w:uiPriority w:val="99"/>
    <w:semiHidden/>
    <w:unhideWhenUsed/>
    <w:rsid w:val="006E43D7"/>
  </w:style>
  <w:style w:type="numbering" w:customStyle="1" w:styleId="NoList121">
    <w:name w:val="No List121"/>
    <w:next w:val="NoList"/>
    <w:semiHidden/>
    <w:unhideWhenUsed/>
    <w:rsid w:val="006E43D7"/>
  </w:style>
  <w:style w:type="numbering" w:customStyle="1" w:styleId="NoList131">
    <w:name w:val="No List131"/>
    <w:next w:val="NoList"/>
    <w:semiHidden/>
    <w:unhideWhenUsed/>
    <w:rsid w:val="006E43D7"/>
  </w:style>
  <w:style w:type="numbering" w:customStyle="1" w:styleId="NoList141">
    <w:name w:val="No List141"/>
    <w:next w:val="NoList"/>
    <w:semiHidden/>
    <w:unhideWhenUsed/>
    <w:rsid w:val="006E43D7"/>
  </w:style>
  <w:style w:type="paragraph" w:customStyle="1" w:styleId="Quote20">
    <w:name w:val="Quote2"/>
    <w:basedOn w:val="Default"/>
    <w:next w:val="Default"/>
    <w:qFormat/>
    <w:rsid w:val="006E43D7"/>
    <w:rPr>
      <w:rFonts w:eastAsia="Calibri"/>
      <w:color w:val="auto"/>
      <w:szCs w:val="22"/>
    </w:rPr>
  </w:style>
  <w:style w:type="character" w:customStyle="1" w:styleId="StyleLatinBaskervilleUnderline">
    <w:name w:val="Style (Latin) Baskerville Underline"/>
    <w:rsid w:val="006E43D7"/>
    <w:rPr>
      <w:rFonts w:ascii="Baskerville" w:hAnsi="Baskerville"/>
      <w:sz w:val="26"/>
      <w:u w:val="single"/>
    </w:rPr>
  </w:style>
  <w:style w:type="numbering" w:customStyle="1" w:styleId="NoList22">
    <w:name w:val="No List22"/>
    <w:next w:val="NoList"/>
    <w:semiHidden/>
    <w:unhideWhenUsed/>
    <w:rsid w:val="006E43D7"/>
  </w:style>
  <w:style w:type="numbering" w:customStyle="1" w:styleId="NoList23">
    <w:name w:val="No List23"/>
    <w:next w:val="NoList"/>
    <w:semiHidden/>
    <w:unhideWhenUsed/>
    <w:rsid w:val="006E43D7"/>
  </w:style>
  <w:style w:type="numbering" w:customStyle="1" w:styleId="NoList24">
    <w:name w:val="No List24"/>
    <w:next w:val="NoList"/>
    <w:semiHidden/>
    <w:unhideWhenUsed/>
    <w:rsid w:val="006E43D7"/>
  </w:style>
  <w:style w:type="numbering" w:customStyle="1" w:styleId="NoList25">
    <w:name w:val="No List25"/>
    <w:next w:val="NoList"/>
    <w:semiHidden/>
    <w:unhideWhenUsed/>
    <w:rsid w:val="006E43D7"/>
  </w:style>
  <w:style w:type="character" w:customStyle="1" w:styleId="dropcap1">
    <w:name w:val="dropcap1"/>
    <w:rsid w:val="006E43D7"/>
  </w:style>
  <w:style w:type="character" w:customStyle="1" w:styleId="HighlightedUnderlineEmphasis">
    <w:name w:val="Highlighted Underline Emphasis"/>
    <w:rsid w:val="006E43D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E43D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E43D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E43D7"/>
    <w:rPr>
      <w:rFonts w:ascii="Georgia" w:hAnsi="Georgia"/>
      <w:u w:val="single"/>
    </w:rPr>
  </w:style>
  <w:style w:type="paragraph" w:customStyle="1" w:styleId="StyleCardsGeorgia12ptBoldThickunderlineBorderSin">
    <w:name w:val="Style Cards + Georgia 12 pt Bold Thick underline Border: : (Sin..."/>
    <w:basedOn w:val="Normal"/>
    <w:qFormat/>
    <w:rsid w:val="006E43D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E43D7"/>
    <w:rPr>
      <w:rFonts w:ascii="Georgia" w:hAnsi="Georgia"/>
      <w:sz w:val="24"/>
      <w:u w:val="single"/>
    </w:rPr>
  </w:style>
  <w:style w:type="paragraph" w:customStyle="1" w:styleId="StyleCardsGeorgia">
    <w:name w:val="Style Cards + Georgia"/>
    <w:basedOn w:val="Normal"/>
    <w:qFormat/>
    <w:rsid w:val="006E43D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E43D7"/>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6E43D7"/>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6E43D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E43D7"/>
    <w:rPr>
      <w:b w:val="0"/>
      <w:bCs w:val="0"/>
      <w:sz w:val="22"/>
      <w:u w:val="single"/>
      <w:bdr w:val="none" w:sz="0" w:space="0" w:color="auto"/>
    </w:rPr>
  </w:style>
  <w:style w:type="character" w:customStyle="1" w:styleId="maintitle">
    <w:name w:val="maintitle"/>
    <w:basedOn w:val="DefaultParagraphFont"/>
    <w:rsid w:val="006E43D7"/>
  </w:style>
  <w:style w:type="character" w:customStyle="1" w:styleId="cit-title">
    <w:name w:val="cit-title"/>
    <w:basedOn w:val="DefaultParagraphFont"/>
    <w:rsid w:val="006E43D7"/>
  </w:style>
  <w:style w:type="paragraph" w:customStyle="1" w:styleId="txttitle">
    <w:name w:val="txttitle"/>
    <w:basedOn w:val="Normal"/>
    <w:rsid w:val="006E43D7"/>
    <w:pPr>
      <w:spacing w:before="100" w:beforeAutospacing="1" w:after="100" w:afterAutospacing="1"/>
    </w:pPr>
    <w:rPr>
      <w:sz w:val="24"/>
    </w:rPr>
  </w:style>
  <w:style w:type="character" w:customStyle="1" w:styleId="volume">
    <w:name w:val="volume"/>
    <w:basedOn w:val="DefaultParagraphFont"/>
    <w:rsid w:val="006E43D7"/>
  </w:style>
  <w:style w:type="character" w:customStyle="1" w:styleId="z3988">
    <w:name w:val="z3988"/>
    <w:basedOn w:val="DefaultParagraphFont"/>
    <w:rsid w:val="006E43D7"/>
  </w:style>
  <w:style w:type="character" w:customStyle="1" w:styleId="nowrap">
    <w:name w:val="nowrap"/>
    <w:basedOn w:val="DefaultParagraphFont"/>
    <w:rsid w:val="006E43D7"/>
  </w:style>
  <w:style w:type="paragraph" w:customStyle="1" w:styleId="SmallCards">
    <w:name w:val="Small Cards"/>
    <w:basedOn w:val="Normal"/>
    <w:link w:val="SmallCardsChar"/>
    <w:autoRedefine/>
    <w:rsid w:val="006E43D7"/>
    <w:rPr>
      <w:rFonts w:eastAsia="Times New Roman"/>
      <w:sz w:val="16"/>
      <w:szCs w:val="20"/>
    </w:rPr>
  </w:style>
  <w:style w:type="character" w:customStyle="1" w:styleId="freeaccess">
    <w:name w:val="freeaccess"/>
    <w:basedOn w:val="DefaultParagraphFont"/>
    <w:rsid w:val="006E43D7"/>
  </w:style>
  <w:style w:type="character" w:customStyle="1" w:styleId="articoloinside">
    <w:name w:val="articolo_inside"/>
    <w:rsid w:val="006E43D7"/>
  </w:style>
  <w:style w:type="paragraph" w:customStyle="1" w:styleId="pagetools">
    <w:name w:val="pagetools"/>
    <w:basedOn w:val="Normal"/>
    <w:qFormat/>
    <w:rsid w:val="006E43D7"/>
    <w:pPr>
      <w:spacing w:before="100" w:beforeAutospacing="1" w:after="100" w:afterAutospacing="1"/>
    </w:pPr>
    <w:rPr>
      <w:rFonts w:eastAsia="Times New Roman"/>
      <w:sz w:val="24"/>
    </w:rPr>
  </w:style>
  <w:style w:type="character" w:customStyle="1" w:styleId="job">
    <w:name w:val="job"/>
    <w:basedOn w:val="DefaultParagraphFont"/>
    <w:rsid w:val="006E43D7"/>
  </w:style>
  <w:style w:type="character" w:customStyle="1" w:styleId="publisher">
    <w:name w:val="publisher"/>
    <w:basedOn w:val="DefaultParagraphFont"/>
    <w:rsid w:val="006E43D7"/>
  </w:style>
  <w:style w:type="character" w:customStyle="1" w:styleId="pubyear">
    <w:name w:val="pubyear"/>
    <w:basedOn w:val="DefaultParagraphFont"/>
    <w:rsid w:val="006E43D7"/>
  </w:style>
  <w:style w:type="character" w:customStyle="1" w:styleId="pubcity">
    <w:name w:val="pubcity"/>
    <w:basedOn w:val="DefaultParagraphFont"/>
    <w:rsid w:val="006E43D7"/>
  </w:style>
  <w:style w:type="paragraph" w:customStyle="1" w:styleId="C-Text">
    <w:name w:val="C-Text"/>
    <w:basedOn w:val="Normal"/>
    <w:qFormat/>
    <w:rsid w:val="006E43D7"/>
    <w:pPr>
      <w:tabs>
        <w:tab w:val="num" w:pos="720"/>
      </w:tabs>
      <w:ind w:left="720" w:hanging="360"/>
    </w:pPr>
    <w:rPr>
      <w:rFonts w:ascii="Garamond" w:hAnsi="Garamond"/>
      <w:sz w:val="24"/>
    </w:rPr>
  </w:style>
  <w:style w:type="character" w:customStyle="1" w:styleId="ecdate">
    <w:name w:val="ec_date"/>
    <w:basedOn w:val="DefaultParagraphFont"/>
    <w:rsid w:val="006E43D7"/>
    <w:rPr>
      <w:rFonts w:ascii="Verdana" w:hAnsi="Verdana" w:hint="default"/>
      <w:sz w:val="20"/>
      <w:szCs w:val="20"/>
      <w:shd w:val="clear" w:color="auto" w:fill="FFFFFF"/>
    </w:rPr>
  </w:style>
  <w:style w:type="paragraph" w:customStyle="1" w:styleId="ecmsonormal">
    <w:name w:val="ec_msonormal"/>
    <w:basedOn w:val="Normal"/>
    <w:qFormat/>
    <w:rsid w:val="006E43D7"/>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E43D7"/>
  </w:style>
  <w:style w:type="character" w:customStyle="1" w:styleId="articleheadline">
    <w:name w:val="articleheadline"/>
    <w:basedOn w:val="DefaultParagraphFont"/>
    <w:rsid w:val="006E43D7"/>
  </w:style>
  <w:style w:type="paragraph" w:customStyle="1" w:styleId="u-intro">
    <w:name w:val="u-intro"/>
    <w:basedOn w:val="Normal"/>
    <w:qFormat/>
    <w:rsid w:val="006E43D7"/>
    <w:pPr>
      <w:spacing w:before="100" w:beforeAutospacing="1" w:after="100" w:afterAutospacing="1"/>
    </w:pPr>
    <w:rPr>
      <w:sz w:val="24"/>
    </w:rPr>
  </w:style>
  <w:style w:type="character" w:customStyle="1" w:styleId="u-byline">
    <w:name w:val="u-byline"/>
    <w:basedOn w:val="DefaultParagraphFont"/>
    <w:rsid w:val="006E43D7"/>
  </w:style>
  <w:style w:type="character" w:customStyle="1" w:styleId="articlebya">
    <w:name w:val="articleby_a"/>
    <w:basedOn w:val="DefaultParagraphFont"/>
    <w:rsid w:val="006E43D7"/>
  </w:style>
  <w:style w:type="character" w:customStyle="1" w:styleId="popupwinby">
    <w:name w:val="popupwinby"/>
    <w:basedOn w:val="DefaultParagraphFont"/>
    <w:rsid w:val="006E43D7"/>
  </w:style>
  <w:style w:type="character" w:customStyle="1" w:styleId="storyheader">
    <w:name w:val="storyheader"/>
    <w:basedOn w:val="DefaultParagraphFont"/>
    <w:rsid w:val="006E43D7"/>
  </w:style>
  <w:style w:type="character" w:customStyle="1" w:styleId="marron">
    <w:name w:val="marron"/>
    <w:basedOn w:val="DefaultParagraphFont"/>
    <w:rsid w:val="006E43D7"/>
  </w:style>
  <w:style w:type="character" w:customStyle="1" w:styleId="StyleNormalWeb10ptChar">
    <w:name w:val="Style Normal (Web) + 10 pt Char"/>
    <w:basedOn w:val="DefaultParagraphFont"/>
    <w:rsid w:val="006E43D7"/>
    <w:rPr>
      <w:szCs w:val="24"/>
      <w:lang w:val="en-US" w:eastAsia="en-US" w:bidi="ar-SA"/>
    </w:rPr>
  </w:style>
  <w:style w:type="paragraph" w:customStyle="1" w:styleId="TagCiteShells">
    <w:name w:val="Tag/Cite/Shells"/>
    <w:basedOn w:val="Normal"/>
    <w:qFormat/>
    <w:rsid w:val="006E43D7"/>
    <w:rPr>
      <w:b/>
    </w:rPr>
  </w:style>
  <w:style w:type="paragraph" w:customStyle="1" w:styleId="DefinitionTerm">
    <w:name w:val="Definition Term"/>
    <w:basedOn w:val="Normal"/>
    <w:next w:val="Normal"/>
    <w:qFormat/>
    <w:rsid w:val="006E43D7"/>
    <w:rPr>
      <w:snapToGrid w:val="0"/>
      <w:sz w:val="24"/>
    </w:rPr>
  </w:style>
  <w:style w:type="character" w:customStyle="1" w:styleId="Style3CharChar">
    <w:name w:val="Style3 Char Char"/>
    <w:basedOn w:val="DefaultParagraphFont"/>
    <w:rsid w:val="006E43D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E43D7"/>
    <w:pPr>
      <w:spacing w:after="60"/>
    </w:pPr>
    <w:rPr>
      <w:rFonts w:eastAsia="SimSun" w:cs="Times New Roman"/>
      <w:bCs/>
      <w:sz w:val="20"/>
      <w:lang w:eastAsia="zh-CN"/>
    </w:rPr>
  </w:style>
  <w:style w:type="character" w:customStyle="1" w:styleId="NormalChar0">
    <w:name w:val="Normal Char"/>
    <w:basedOn w:val="DefaultParagraphFont"/>
    <w:rsid w:val="006E43D7"/>
    <w:rPr>
      <w:lang w:eastAsia="en-US"/>
    </w:rPr>
  </w:style>
  <w:style w:type="character" w:customStyle="1" w:styleId="BoldUnderlineChar4">
    <w:name w:val="Bold + Underline Char"/>
    <w:basedOn w:val="DefaultParagraphFont"/>
    <w:rsid w:val="006E43D7"/>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E43D7"/>
  </w:style>
  <w:style w:type="character" w:customStyle="1" w:styleId="CharacterStyle7">
    <w:name w:val="Character Style 7"/>
    <w:rsid w:val="006E43D7"/>
    <w:rPr>
      <w:rFonts w:ascii="Arial Narrow" w:hAnsi="Arial Narrow" w:cs="Arial Narrow"/>
      <w:sz w:val="20"/>
      <w:szCs w:val="20"/>
      <w:u w:val="single"/>
    </w:rPr>
  </w:style>
  <w:style w:type="character" w:customStyle="1" w:styleId="StyleStyle4Char">
    <w:name w:val="Style Style4 + Char"/>
    <w:basedOn w:val="DefaultParagraphFont"/>
    <w:rsid w:val="006E43D7"/>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E43D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6E43D7"/>
    <w:rPr>
      <w:rFonts w:ascii="Verdana" w:hAnsi="Verdana"/>
      <w:sz w:val="21"/>
      <w:szCs w:val="21"/>
      <w:u w:val="thick"/>
    </w:rPr>
  </w:style>
  <w:style w:type="paragraph" w:customStyle="1" w:styleId="Cite8">
    <w:name w:val="Cite8"/>
    <w:basedOn w:val="Normal"/>
    <w:autoRedefine/>
    <w:uiPriority w:val="99"/>
    <w:qFormat/>
    <w:rsid w:val="006E43D7"/>
    <w:rPr>
      <w:rFonts w:eastAsia="Calibri"/>
      <w:sz w:val="16"/>
    </w:rPr>
  </w:style>
  <w:style w:type="character" w:customStyle="1" w:styleId="BoxX2">
    <w:name w:val="BoxX2"/>
    <w:qFormat/>
    <w:rsid w:val="006E43D7"/>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E43D7"/>
    <w:rPr>
      <w:rFonts w:ascii="Garamond" w:hAnsi="Garamond" w:hint="default"/>
      <w:sz w:val="16"/>
    </w:rPr>
  </w:style>
  <w:style w:type="paragraph" w:customStyle="1" w:styleId="StyleStyle49pt9">
    <w:name w:val="Style Style4 + 9 pt9"/>
    <w:basedOn w:val="Style4"/>
    <w:link w:val="StyleStyle49pt9Char"/>
    <w:rsid w:val="006E43D7"/>
    <w:rPr>
      <w:rFonts w:ascii="Times New Roman" w:eastAsia="SimSun" w:hAnsi="Times New Roman" w:cs="Calibri"/>
      <w:lang w:eastAsia="zh-CN"/>
    </w:rPr>
  </w:style>
  <w:style w:type="character" w:customStyle="1" w:styleId="StyleStyle49pt9Char">
    <w:name w:val="Style Style4 + 9 pt9 Char"/>
    <w:link w:val="StyleStyle49pt9"/>
    <w:rsid w:val="006E43D7"/>
    <w:rPr>
      <w:rFonts w:ascii="Times New Roman" w:eastAsia="SimSun" w:hAnsi="Times New Roman" w:cs="Calibri"/>
      <w:szCs w:val="24"/>
      <w:u w:val="single"/>
      <w:lang w:eastAsia="zh-CN"/>
    </w:rPr>
  </w:style>
  <w:style w:type="character" w:customStyle="1" w:styleId="UnderlineCard1">
    <w:name w:val="Underline Card"/>
    <w:uiPriority w:val="6"/>
    <w:qFormat/>
    <w:rsid w:val="006E43D7"/>
    <w:rPr>
      <w:rFonts w:ascii="Arial" w:hAnsi="Arial"/>
      <w:b w:val="0"/>
      <w:bCs/>
      <w:sz w:val="20"/>
      <w:u w:val="single"/>
    </w:rPr>
  </w:style>
  <w:style w:type="paragraph" w:customStyle="1" w:styleId="DebateBlocking">
    <w:name w:val="DebateBlocking"/>
    <w:basedOn w:val="Normal"/>
    <w:next w:val="Nothing"/>
    <w:uiPriority w:val="99"/>
    <w:qFormat/>
    <w:rsid w:val="006E43D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E43D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E43D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E43D7"/>
    <w:pPr>
      <w:spacing w:before="100" w:beforeAutospacing="1" w:after="100" w:afterAutospacing="1"/>
    </w:pPr>
    <w:rPr>
      <w:rFonts w:eastAsia="Times New Roman"/>
      <w:sz w:val="24"/>
    </w:rPr>
  </w:style>
  <w:style w:type="character" w:customStyle="1" w:styleId="created">
    <w:name w:val="created"/>
    <w:basedOn w:val="DefaultParagraphFont"/>
    <w:rsid w:val="006E43D7"/>
  </w:style>
  <w:style w:type="paragraph" w:customStyle="1" w:styleId="8font">
    <w:name w:val="8font"/>
    <w:basedOn w:val="Normal"/>
    <w:next w:val="Normal"/>
    <w:autoRedefine/>
    <w:qFormat/>
    <w:rsid w:val="006E43D7"/>
    <w:rPr>
      <w:rFonts w:eastAsia="Cambria"/>
      <w:sz w:val="16"/>
      <w:szCs w:val="16"/>
    </w:rPr>
  </w:style>
  <w:style w:type="paragraph" w:customStyle="1" w:styleId="CiteLittle">
    <w:name w:val="Cite Little"/>
    <w:next w:val="Normal"/>
    <w:qFormat/>
    <w:rsid w:val="006E43D7"/>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6E43D7"/>
    <w:rPr>
      <w:rFonts w:ascii="Times New Roman" w:eastAsia="MS Mincho" w:hAnsi="Times New Roman"/>
      <w:b/>
      <w:bCs/>
      <w:u w:val="thick"/>
    </w:rPr>
  </w:style>
  <w:style w:type="character" w:customStyle="1" w:styleId="StyleAsianMSMincho">
    <w:name w:val="Style (Asian) MS Mincho"/>
    <w:rsid w:val="006E43D7"/>
    <w:rPr>
      <w:rFonts w:ascii="Times New Roman" w:eastAsia="MS Mincho" w:hAnsi="Times New Roman"/>
      <w:u w:val="thick"/>
    </w:rPr>
  </w:style>
  <w:style w:type="paragraph" w:customStyle="1" w:styleId="docheader">
    <w:name w:val="doc header"/>
    <w:autoRedefine/>
    <w:qFormat/>
    <w:rsid w:val="006E43D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6E43D7"/>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6E43D7"/>
  </w:style>
  <w:style w:type="character" w:customStyle="1" w:styleId="CardCharChar1">
    <w:name w:val="Card Char Char1"/>
    <w:rsid w:val="006E43D7"/>
    <w:rPr>
      <w:b/>
      <w:bCs/>
      <w:sz w:val="28"/>
      <w:szCs w:val="28"/>
    </w:rPr>
  </w:style>
  <w:style w:type="paragraph" w:customStyle="1" w:styleId="bloctitles">
    <w:name w:val="bloc titles"/>
    <w:basedOn w:val="Heading1"/>
    <w:next w:val="Normal"/>
    <w:link w:val="bloctitlesChar"/>
    <w:autoRedefine/>
    <w:qFormat/>
    <w:rsid w:val="006E43D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6E43D7"/>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6E43D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6E43D7"/>
    <w:rPr>
      <w:rFonts w:ascii="Calibri" w:eastAsia="Times New Roman" w:hAnsi="Calibri" w:cs="Times New Roman"/>
      <w:b/>
      <w:bCs/>
      <w:caps/>
      <w:sz w:val="4"/>
      <w:szCs w:val="32"/>
      <w:u w:val="single"/>
    </w:rPr>
  </w:style>
  <w:style w:type="character" w:customStyle="1" w:styleId="UnderlineBoldChar">
    <w:name w:val="Underline Bold Char"/>
    <w:locked/>
    <w:rsid w:val="006E43D7"/>
    <w:rPr>
      <w:rFonts w:ascii="Times New Roman" w:eastAsia="Times New Roman" w:hAnsi="Times New Roman" w:cs="Calibri"/>
      <w:b/>
      <w:sz w:val="24"/>
      <w:szCs w:val="20"/>
      <w:u w:val="single"/>
    </w:rPr>
  </w:style>
  <w:style w:type="character" w:customStyle="1" w:styleId="tagChar">
    <w:name w:val="%tag Char"/>
    <w:link w:val="tag"/>
    <w:uiPriority w:val="99"/>
    <w:rsid w:val="006E43D7"/>
    <w:rPr>
      <w:rFonts w:ascii="Garamond" w:eastAsia="Calibri" w:hAnsi="Garamond" w:cs="Calibri"/>
      <w:bCs/>
      <w:sz w:val="18"/>
    </w:rPr>
  </w:style>
  <w:style w:type="character" w:customStyle="1" w:styleId="AAAcardChar">
    <w:name w:val="AAAcard Char"/>
    <w:link w:val="AAAcard"/>
    <w:uiPriority w:val="99"/>
    <w:rsid w:val="006E43D7"/>
    <w:rPr>
      <w:rFonts w:ascii="Calibri" w:eastAsia="Times New Roman" w:hAnsi="Calibri" w:cs="Calibri"/>
    </w:rPr>
  </w:style>
  <w:style w:type="character" w:customStyle="1" w:styleId="underlineCharChar2">
    <w:name w:val="underline Char Char"/>
    <w:rsid w:val="006E43D7"/>
    <w:rPr>
      <w:rFonts w:ascii="Arial Narrow" w:eastAsia="Times New Roman" w:hAnsi="Arial Narrow" w:cs="Calibri"/>
      <w:sz w:val="24"/>
      <w:u w:val="single"/>
    </w:rPr>
  </w:style>
  <w:style w:type="paragraph" w:customStyle="1" w:styleId="tagstyle0">
    <w:name w:val="tagstyle"/>
    <w:basedOn w:val="Normal"/>
    <w:rsid w:val="006E43D7"/>
    <w:pPr>
      <w:spacing w:before="100" w:beforeAutospacing="1" w:after="100" w:afterAutospacing="1"/>
    </w:pPr>
    <w:rPr>
      <w:rFonts w:eastAsia="Times New Roman"/>
      <w:sz w:val="24"/>
    </w:rPr>
  </w:style>
  <w:style w:type="character" w:customStyle="1" w:styleId="newsstorytitle">
    <w:name w:val="news_story_title"/>
    <w:rsid w:val="006E43D7"/>
  </w:style>
  <w:style w:type="character" w:customStyle="1" w:styleId="yqlink">
    <w:name w:val="yqlink"/>
    <w:rsid w:val="006E43D7"/>
  </w:style>
  <w:style w:type="character" w:customStyle="1" w:styleId="clbody">
    <w:name w:val="clbody"/>
    <w:rsid w:val="006E43D7"/>
  </w:style>
  <w:style w:type="character" w:customStyle="1" w:styleId="Boxing">
    <w:name w:val="Boxing"/>
    <w:rsid w:val="006E43D7"/>
    <w:rPr>
      <w:rFonts w:ascii="Arial Narrow" w:hAnsi="Arial Narrow"/>
      <w:dstrike w:val="0"/>
      <w:sz w:val="20"/>
      <w:bdr w:val="single" w:sz="2" w:space="0" w:color="auto"/>
      <w:vertAlign w:val="baseline"/>
    </w:rPr>
  </w:style>
  <w:style w:type="paragraph" w:customStyle="1" w:styleId="Analyticals">
    <w:name w:val="Analyticals"/>
    <w:basedOn w:val="Normal"/>
    <w:rsid w:val="006E43D7"/>
    <w:rPr>
      <w:rFonts w:eastAsia="Times New Roman"/>
      <w:sz w:val="24"/>
    </w:rPr>
  </w:style>
  <w:style w:type="character" w:customStyle="1" w:styleId="norm">
    <w:name w:val="norm"/>
    <w:rsid w:val="006E43D7"/>
  </w:style>
  <w:style w:type="character" w:customStyle="1" w:styleId="boldandunderlinecharcharcharcharcharcharcharcharcharcharcharcharcharcharcharchar0">
    <w:name w:val="boldandunderlinecharcharcharcharcharcharcharcharcharcharcharcharcharcharcharchar"/>
    <w:rsid w:val="006E43D7"/>
  </w:style>
  <w:style w:type="character" w:customStyle="1" w:styleId="underlinecharcharcharcharcharcharcharcharcharcharcharcharcharchar0">
    <w:name w:val="underlinecharcharcharcharcharcharcharcharcharcharcharcharcharchar"/>
    <w:rsid w:val="006E43D7"/>
  </w:style>
  <w:style w:type="character" w:customStyle="1" w:styleId="CharCharCharCharCharChar1Char">
    <w:name w:val="Char Char Char Char Char Char1 Char"/>
    <w:rsid w:val="006E43D7"/>
    <w:rPr>
      <w:rFonts w:ascii="Times New Roman" w:eastAsia="Times New Roman" w:hAnsi="Times New Roman" w:cs="Times New Roman"/>
      <w:b/>
      <w:sz w:val="24"/>
      <w:szCs w:val="24"/>
    </w:rPr>
  </w:style>
  <w:style w:type="character" w:customStyle="1" w:styleId="emphasis22">
    <w:name w:val="emphasis2"/>
    <w:rsid w:val="006E43D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E43D7"/>
    <w:rPr>
      <w:sz w:val="24"/>
      <w:szCs w:val="24"/>
      <w:lang w:val="en-US" w:eastAsia="en-US" w:bidi="ar-SA"/>
    </w:rPr>
  </w:style>
  <w:style w:type="character" w:customStyle="1" w:styleId="NewTag">
    <w:name w:val="NewTag"/>
    <w:uiPriority w:val="1"/>
    <w:qFormat/>
    <w:rsid w:val="006E43D7"/>
    <w:rPr>
      <w:rFonts w:ascii="Georgia" w:hAnsi="Georgia"/>
      <w:b/>
      <w:sz w:val="24"/>
    </w:rPr>
  </w:style>
  <w:style w:type="character" w:customStyle="1" w:styleId="searchtools-record-title">
    <w:name w:val="searchtools-record-title"/>
    <w:basedOn w:val="DefaultParagraphFont"/>
    <w:rsid w:val="006E43D7"/>
  </w:style>
  <w:style w:type="character" w:customStyle="1" w:styleId="rightside">
    <w:name w:val="rightside"/>
    <w:rsid w:val="006E43D7"/>
  </w:style>
  <w:style w:type="character" w:customStyle="1" w:styleId="flourish">
    <w:name w:val="flourish"/>
    <w:rsid w:val="006E43D7"/>
  </w:style>
  <w:style w:type="character" w:customStyle="1" w:styleId="style150">
    <w:name w:val="style150"/>
    <w:rsid w:val="006E43D7"/>
  </w:style>
  <w:style w:type="character" w:customStyle="1" w:styleId="head">
    <w:name w:val="head"/>
    <w:rsid w:val="006E43D7"/>
  </w:style>
  <w:style w:type="character" w:customStyle="1" w:styleId="apturelink">
    <w:name w:val="apturelink"/>
    <w:rsid w:val="006E43D7"/>
  </w:style>
  <w:style w:type="character" w:customStyle="1" w:styleId="apturelinkicon">
    <w:name w:val="apturelinkicon"/>
    <w:rsid w:val="006E43D7"/>
  </w:style>
  <w:style w:type="character" w:customStyle="1" w:styleId="titletxt">
    <w:name w:val="titletxt"/>
    <w:rsid w:val="006E43D7"/>
  </w:style>
  <w:style w:type="character" w:customStyle="1" w:styleId="colbcopy">
    <w:name w:val="colbcopy"/>
    <w:rsid w:val="006E43D7"/>
  </w:style>
  <w:style w:type="character" w:customStyle="1" w:styleId="hcard">
    <w:name w:val="hcard"/>
    <w:rsid w:val="006E43D7"/>
  </w:style>
  <w:style w:type="table" w:styleId="MediumGrid2">
    <w:name w:val="Medium Grid 2"/>
    <w:basedOn w:val="TableNormal"/>
    <w:uiPriority w:val="68"/>
    <w:rsid w:val="006E43D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E43D7"/>
    <w:pPr>
      <w:widowControl/>
      <w:autoSpaceDE/>
      <w:autoSpaceDN/>
      <w:adjustRightInd/>
    </w:pPr>
    <w:rPr>
      <w:rFonts w:ascii="Courier" w:eastAsia="Cambria" w:hAnsi="Courier"/>
      <w:sz w:val="21"/>
      <w:szCs w:val="21"/>
    </w:rPr>
  </w:style>
  <w:style w:type="paragraph" w:customStyle="1" w:styleId="hotroute2">
    <w:name w:val="hotroute"/>
    <w:basedOn w:val="Normal"/>
    <w:qFormat/>
    <w:rsid w:val="006E43D7"/>
    <w:pPr>
      <w:ind w:left="288"/>
    </w:pPr>
  </w:style>
  <w:style w:type="paragraph" w:customStyle="1" w:styleId="DeleteAnalytics">
    <w:name w:val="Delete Analytics"/>
    <w:basedOn w:val="Heading4"/>
    <w:qFormat/>
    <w:rsid w:val="006E43D7"/>
    <w:rPr>
      <w:bCs/>
      <w:color w:val="800000"/>
    </w:rPr>
  </w:style>
  <w:style w:type="paragraph" w:customStyle="1" w:styleId="ReallyFuckingSmall0">
    <w:name w:val="Really Fucking Small"/>
    <w:basedOn w:val="Normal"/>
    <w:link w:val="ReallyFuckingSmallChar0"/>
    <w:rsid w:val="006E43D7"/>
    <w:pPr>
      <w:ind w:left="144"/>
    </w:pPr>
    <w:rPr>
      <w:rFonts w:eastAsia="Times New Roman"/>
      <w:sz w:val="12"/>
    </w:rPr>
  </w:style>
  <w:style w:type="character" w:customStyle="1" w:styleId="ReallyFuckingSmallChar0">
    <w:name w:val="Really Fucking Small Char"/>
    <w:link w:val="ReallyFuckingSmall0"/>
    <w:rsid w:val="006E43D7"/>
    <w:rPr>
      <w:rFonts w:ascii="Calibri" w:eastAsia="Times New Roman" w:hAnsi="Calibri" w:cs="Calibri"/>
      <w:sz w:val="12"/>
    </w:rPr>
  </w:style>
  <w:style w:type="paragraph" w:customStyle="1" w:styleId="Boxempahsis">
    <w:name w:val="Box empahsis"/>
    <w:basedOn w:val="Normal"/>
    <w:link w:val="BoxempahsisChar"/>
    <w:qFormat/>
    <w:rsid w:val="006E43D7"/>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6E43D7"/>
    <w:rPr>
      <w:rFonts w:ascii="Franklin Gothic Heavy" w:hAnsi="Franklin Gothic Heavy" w:cs="Calibri"/>
      <w:sz w:val="24"/>
      <w:u w:val="single"/>
      <w:bdr w:val="single" w:sz="4" w:space="0" w:color="auto"/>
    </w:rPr>
  </w:style>
  <w:style w:type="character" w:customStyle="1" w:styleId="Qualified">
    <w:name w:val="Qualified"/>
    <w:rsid w:val="006E43D7"/>
    <w:rPr>
      <w:rFonts w:asciiTheme="majorHAnsi" w:hAnsiTheme="majorHAnsi"/>
      <w:b/>
      <w:bCs/>
      <w:sz w:val="16"/>
    </w:rPr>
  </w:style>
  <w:style w:type="character" w:customStyle="1" w:styleId="Underline-Highlighted-WFU">
    <w:name w:val="Underline-Highlighted-WFU"/>
    <w:basedOn w:val="DefaultParagraphFont"/>
    <w:uiPriority w:val="1"/>
    <w:qFormat/>
    <w:rsid w:val="006E43D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E43D7"/>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6E43D7"/>
    <w:rPr>
      <w:rFonts w:ascii="Arial" w:eastAsia="Times New Roman" w:hAnsi="Arial" w:cs="Arial"/>
      <w:b/>
      <w:bCs/>
      <w:kern w:val="32"/>
      <w:sz w:val="28"/>
      <w:szCs w:val="32"/>
    </w:rPr>
  </w:style>
  <w:style w:type="character" w:customStyle="1" w:styleId="columntexthead">
    <w:name w:val="columntexthead"/>
    <w:rsid w:val="006E43D7"/>
  </w:style>
  <w:style w:type="character" w:customStyle="1" w:styleId="instruction">
    <w:name w:val="instruction"/>
    <w:rsid w:val="006E43D7"/>
  </w:style>
  <w:style w:type="character" w:customStyle="1" w:styleId="listpipe">
    <w:name w:val="listpipe"/>
    <w:rsid w:val="006E43D7"/>
  </w:style>
  <w:style w:type="character" w:customStyle="1" w:styleId="imagelink">
    <w:name w:val="imagelink"/>
    <w:rsid w:val="006E43D7"/>
  </w:style>
  <w:style w:type="character" w:customStyle="1" w:styleId="leadin">
    <w:name w:val="leadin"/>
    <w:rsid w:val="006E43D7"/>
  </w:style>
  <w:style w:type="character" w:customStyle="1" w:styleId="noticiabyline">
    <w:name w:val="noticia_byline"/>
    <w:rsid w:val="006E43D7"/>
  </w:style>
  <w:style w:type="character" w:customStyle="1" w:styleId="rightnowyahoo">
    <w:name w:val="right_now_yahoo"/>
    <w:rsid w:val="006E43D7"/>
  </w:style>
  <w:style w:type="character" w:customStyle="1" w:styleId="submittedmeta">
    <w:name w:val="submitted meta"/>
    <w:rsid w:val="006E43D7"/>
  </w:style>
  <w:style w:type="character" w:customStyle="1" w:styleId="A10">
    <w:name w:val="A10"/>
    <w:uiPriority w:val="99"/>
    <w:rsid w:val="006E43D7"/>
    <w:rPr>
      <w:color w:val="000000"/>
      <w:sz w:val="12"/>
      <w:szCs w:val="12"/>
    </w:rPr>
  </w:style>
  <w:style w:type="paragraph" w:customStyle="1" w:styleId="Pa7">
    <w:name w:val="Pa7"/>
    <w:basedOn w:val="Default"/>
    <w:next w:val="Default"/>
    <w:uiPriority w:val="99"/>
    <w:qFormat/>
    <w:rsid w:val="006E43D7"/>
    <w:pPr>
      <w:spacing w:before="280" w:line="221" w:lineRule="atLeast"/>
    </w:pPr>
    <w:rPr>
      <w:rFonts w:ascii="Baskerville" w:hAnsi="Baskerville"/>
      <w:color w:val="auto"/>
    </w:rPr>
  </w:style>
  <w:style w:type="character" w:customStyle="1" w:styleId="AAAunderline">
    <w:name w:val="AAAunderline"/>
    <w:qFormat/>
    <w:rsid w:val="006E43D7"/>
    <w:rPr>
      <w:b/>
      <w:u w:val="single"/>
    </w:rPr>
  </w:style>
  <w:style w:type="paragraph" w:customStyle="1" w:styleId="IndexHeader">
    <w:name w:val="Index Header"/>
    <w:basedOn w:val="Normal"/>
    <w:rsid w:val="006E43D7"/>
    <w:pPr>
      <w:ind w:left="-720"/>
      <w:outlineLvl w:val="0"/>
    </w:pPr>
    <w:rPr>
      <w:rFonts w:eastAsia="Times New Roman"/>
      <w:b/>
      <w:bCs/>
      <w:sz w:val="36"/>
      <w:szCs w:val="20"/>
    </w:rPr>
  </w:style>
  <w:style w:type="character" w:customStyle="1" w:styleId="IndexHeaderChar">
    <w:name w:val="Index Header Char"/>
    <w:rsid w:val="006E43D7"/>
    <w:rPr>
      <w:rFonts w:ascii="Times New Roman" w:eastAsia="Times New Roman" w:hAnsi="Times New Roman"/>
      <w:b/>
      <w:bCs/>
      <w:sz w:val="36"/>
    </w:rPr>
  </w:style>
  <w:style w:type="paragraph" w:customStyle="1" w:styleId="CardRead">
    <w:name w:val="Card_Read"/>
    <w:basedOn w:val="Normal"/>
    <w:rsid w:val="006E43D7"/>
    <w:rPr>
      <w:rFonts w:ascii="Times" w:eastAsia="Times" w:hAnsi="Times"/>
      <w:szCs w:val="20"/>
    </w:rPr>
  </w:style>
  <w:style w:type="paragraph" w:customStyle="1" w:styleId="CardNU">
    <w:name w:val="CardNU"/>
    <w:basedOn w:val="Normal"/>
    <w:rsid w:val="006E43D7"/>
    <w:rPr>
      <w:rFonts w:ascii="Times" w:eastAsia="Times" w:hAnsi="Times"/>
      <w:sz w:val="14"/>
      <w:szCs w:val="20"/>
    </w:rPr>
  </w:style>
  <w:style w:type="paragraph" w:customStyle="1" w:styleId="StyleHeading310pt">
    <w:name w:val="Style Heading 3 + 10 pt"/>
    <w:basedOn w:val="Heading3"/>
    <w:rsid w:val="006E43D7"/>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E43D7"/>
    <w:rPr>
      <w:rFonts w:ascii="Times New Roman" w:eastAsia="Times New Roman" w:hAnsi="Times New Roman" w:cs="Arial"/>
      <w:b/>
      <w:bCs/>
      <w:sz w:val="26"/>
      <w:szCs w:val="26"/>
    </w:rPr>
  </w:style>
  <w:style w:type="paragraph" w:customStyle="1" w:styleId="Style30">
    <w:name w:val="Style 3"/>
    <w:basedOn w:val="Normal"/>
    <w:rsid w:val="006E43D7"/>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6E43D7"/>
    <w:pPr>
      <w:spacing w:after="60"/>
    </w:pPr>
    <w:rPr>
      <w:rFonts w:eastAsia="Times New Roman"/>
      <w:sz w:val="18"/>
    </w:rPr>
  </w:style>
  <w:style w:type="paragraph" w:customStyle="1" w:styleId="OmniPage8">
    <w:name w:val="OmniPage #8"/>
    <w:basedOn w:val="Normal"/>
    <w:rsid w:val="006E43D7"/>
    <w:rPr>
      <w:rFonts w:eastAsia="Times New Roman"/>
      <w:color w:val="000000"/>
      <w:szCs w:val="20"/>
    </w:rPr>
  </w:style>
  <w:style w:type="paragraph" w:customStyle="1" w:styleId="OmniPage2">
    <w:name w:val="OmniPage #2"/>
    <w:basedOn w:val="Normal"/>
    <w:rsid w:val="006E43D7"/>
    <w:rPr>
      <w:rFonts w:eastAsia="Times New Roman"/>
      <w:color w:val="000000"/>
      <w:szCs w:val="20"/>
    </w:rPr>
  </w:style>
  <w:style w:type="paragraph" w:customStyle="1" w:styleId="OmniPage6">
    <w:name w:val="OmniPage #6"/>
    <w:basedOn w:val="Normal"/>
    <w:rsid w:val="006E43D7"/>
    <w:rPr>
      <w:rFonts w:eastAsia="Times New Roman"/>
      <w:color w:val="000000"/>
      <w:szCs w:val="20"/>
    </w:rPr>
  </w:style>
  <w:style w:type="paragraph" w:customStyle="1" w:styleId="OmniPage7">
    <w:name w:val="OmniPage #7"/>
    <w:basedOn w:val="Normal"/>
    <w:rsid w:val="006E43D7"/>
    <w:rPr>
      <w:rFonts w:eastAsia="Times New Roman"/>
      <w:color w:val="000000"/>
      <w:szCs w:val="20"/>
    </w:rPr>
  </w:style>
  <w:style w:type="paragraph" w:customStyle="1" w:styleId="OmniPage11">
    <w:name w:val="OmniPage #11"/>
    <w:basedOn w:val="Normal"/>
    <w:rsid w:val="006E43D7"/>
    <w:rPr>
      <w:rFonts w:eastAsia="Times New Roman"/>
      <w:color w:val="000000"/>
      <w:szCs w:val="20"/>
    </w:rPr>
  </w:style>
  <w:style w:type="paragraph" w:customStyle="1" w:styleId="OmniPage12">
    <w:name w:val="OmniPage #12"/>
    <w:basedOn w:val="Normal"/>
    <w:rsid w:val="006E43D7"/>
    <w:rPr>
      <w:rFonts w:eastAsia="Times New Roman"/>
      <w:color w:val="000000"/>
      <w:szCs w:val="20"/>
    </w:rPr>
  </w:style>
  <w:style w:type="paragraph" w:customStyle="1" w:styleId="OmniPage13">
    <w:name w:val="OmniPage #13"/>
    <w:basedOn w:val="Normal"/>
    <w:rsid w:val="006E43D7"/>
    <w:rPr>
      <w:rFonts w:eastAsia="Times New Roman"/>
      <w:color w:val="000000"/>
      <w:szCs w:val="20"/>
    </w:rPr>
  </w:style>
  <w:style w:type="paragraph" w:customStyle="1" w:styleId="OmniPage14">
    <w:name w:val="OmniPage #14"/>
    <w:basedOn w:val="Normal"/>
    <w:rsid w:val="006E43D7"/>
    <w:rPr>
      <w:rFonts w:eastAsia="Times New Roman"/>
      <w:color w:val="000000"/>
      <w:szCs w:val="20"/>
    </w:rPr>
  </w:style>
  <w:style w:type="paragraph" w:customStyle="1" w:styleId="OmniPage15">
    <w:name w:val="OmniPage #15"/>
    <w:basedOn w:val="Normal"/>
    <w:rsid w:val="006E43D7"/>
    <w:rPr>
      <w:rFonts w:eastAsia="Times New Roman"/>
      <w:color w:val="000000"/>
      <w:szCs w:val="20"/>
    </w:rPr>
  </w:style>
  <w:style w:type="paragraph" w:customStyle="1" w:styleId="OmniPage17">
    <w:name w:val="OmniPage #17"/>
    <w:basedOn w:val="Normal"/>
    <w:rsid w:val="006E43D7"/>
    <w:rPr>
      <w:rFonts w:eastAsia="Times New Roman"/>
      <w:color w:val="000000"/>
      <w:szCs w:val="20"/>
    </w:rPr>
  </w:style>
  <w:style w:type="paragraph" w:customStyle="1" w:styleId="OmniPage19">
    <w:name w:val="OmniPage #19"/>
    <w:basedOn w:val="Normal"/>
    <w:rsid w:val="006E43D7"/>
    <w:rPr>
      <w:rFonts w:eastAsia="Times New Roman"/>
      <w:color w:val="000000"/>
      <w:szCs w:val="20"/>
    </w:rPr>
  </w:style>
  <w:style w:type="paragraph" w:customStyle="1" w:styleId="OmniPage20">
    <w:name w:val="OmniPage #20"/>
    <w:basedOn w:val="Normal"/>
    <w:rsid w:val="006E43D7"/>
    <w:rPr>
      <w:rFonts w:eastAsia="Times New Roman"/>
      <w:color w:val="000000"/>
      <w:szCs w:val="20"/>
    </w:rPr>
  </w:style>
  <w:style w:type="paragraph" w:customStyle="1" w:styleId="OmniPage21">
    <w:name w:val="OmniPage #21"/>
    <w:basedOn w:val="Normal"/>
    <w:rsid w:val="006E43D7"/>
    <w:rPr>
      <w:rFonts w:eastAsia="Times New Roman"/>
      <w:color w:val="000000"/>
      <w:szCs w:val="20"/>
    </w:rPr>
  </w:style>
  <w:style w:type="paragraph" w:customStyle="1" w:styleId="OmniPage22">
    <w:name w:val="OmniPage #22"/>
    <w:basedOn w:val="Normal"/>
    <w:rsid w:val="006E43D7"/>
    <w:rPr>
      <w:rFonts w:eastAsia="Times New Roman"/>
      <w:color w:val="000000"/>
      <w:szCs w:val="20"/>
    </w:rPr>
  </w:style>
  <w:style w:type="paragraph" w:customStyle="1" w:styleId="OmniPage25">
    <w:name w:val="OmniPage #25"/>
    <w:basedOn w:val="Normal"/>
    <w:rsid w:val="006E43D7"/>
    <w:rPr>
      <w:rFonts w:eastAsia="Times New Roman"/>
      <w:color w:val="000000"/>
      <w:szCs w:val="20"/>
    </w:rPr>
  </w:style>
  <w:style w:type="paragraph" w:customStyle="1" w:styleId="OmniPage18">
    <w:name w:val="OmniPage #18"/>
    <w:basedOn w:val="Normal"/>
    <w:rsid w:val="006E43D7"/>
    <w:rPr>
      <w:rFonts w:eastAsia="Times New Roman"/>
      <w:color w:val="000000"/>
      <w:szCs w:val="20"/>
    </w:rPr>
  </w:style>
  <w:style w:type="paragraph" w:customStyle="1" w:styleId="OmniPage26">
    <w:name w:val="OmniPage #26"/>
    <w:basedOn w:val="Normal"/>
    <w:rsid w:val="006E43D7"/>
    <w:rPr>
      <w:rFonts w:eastAsia="Times New Roman"/>
      <w:color w:val="000000"/>
      <w:szCs w:val="20"/>
    </w:rPr>
  </w:style>
  <w:style w:type="character" w:customStyle="1" w:styleId="iagsheaderlarge">
    <w:name w:val="iags_header_large"/>
    <w:rsid w:val="006E43D7"/>
  </w:style>
  <w:style w:type="paragraph" w:customStyle="1" w:styleId="OmniPage9">
    <w:name w:val="OmniPage #9"/>
    <w:basedOn w:val="Normal"/>
    <w:rsid w:val="006E43D7"/>
    <w:rPr>
      <w:rFonts w:eastAsia="Times New Roman"/>
      <w:color w:val="000000"/>
      <w:szCs w:val="20"/>
    </w:rPr>
  </w:style>
  <w:style w:type="paragraph" w:customStyle="1" w:styleId="OmniPage5">
    <w:name w:val="OmniPage #5"/>
    <w:basedOn w:val="Normal"/>
    <w:rsid w:val="006E43D7"/>
    <w:rPr>
      <w:rFonts w:eastAsia="Times New Roman"/>
      <w:color w:val="000000"/>
      <w:szCs w:val="20"/>
    </w:rPr>
  </w:style>
  <w:style w:type="character" w:customStyle="1" w:styleId="style12char0">
    <w:name w:val="style12char"/>
    <w:rsid w:val="006E43D7"/>
  </w:style>
  <w:style w:type="character" w:customStyle="1" w:styleId="charchar2">
    <w:name w:val="charchar2"/>
    <w:rsid w:val="006E43D7"/>
  </w:style>
  <w:style w:type="character" w:customStyle="1" w:styleId="style11char0">
    <w:name w:val="style11char"/>
    <w:rsid w:val="006E43D7"/>
  </w:style>
  <w:style w:type="paragraph" w:customStyle="1" w:styleId="CitesandCardText">
    <w:name w:val="Cites and Card Text"/>
    <w:basedOn w:val="Normal"/>
    <w:rsid w:val="006E43D7"/>
    <w:rPr>
      <w:rFonts w:eastAsia="Times New Roman"/>
    </w:rPr>
  </w:style>
  <w:style w:type="paragraph" w:styleId="List2">
    <w:name w:val="List 2"/>
    <w:basedOn w:val="Default"/>
    <w:next w:val="Default"/>
    <w:rsid w:val="006E43D7"/>
    <w:rPr>
      <w:color w:val="auto"/>
    </w:rPr>
  </w:style>
  <w:style w:type="paragraph" w:customStyle="1" w:styleId="Style16">
    <w:name w:val="Style 16"/>
    <w:basedOn w:val="Normal"/>
    <w:rsid w:val="006E43D7"/>
    <w:pPr>
      <w:autoSpaceDE w:val="0"/>
      <w:autoSpaceDN w:val="0"/>
      <w:adjustRightInd w:val="0"/>
    </w:pPr>
    <w:rPr>
      <w:rFonts w:eastAsia="Times New Roman"/>
      <w:sz w:val="24"/>
    </w:rPr>
  </w:style>
  <w:style w:type="paragraph" w:customStyle="1" w:styleId="smalltext2">
    <w:name w:val="smalltext"/>
    <w:basedOn w:val="Normal"/>
    <w:link w:val="smalltextChar0"/>
    <w:rsid w:val="006E43D7"/>
    <w:rPr>
      <w:rFonts w:eastAsia="Times New Roman"/>
      <w:sz w:val="16"/>
    </w:rPr>
  </w:style>
  <w:style w:type="character" w:customStyle="1" w:styleId="smalltextChar0">
    <w:name w:val="smalltext Char"/>
    <w:link w:val="smalltext2"/>
    <w:rsid w:val="006E43D7"/>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6E43D7"/>
    <w:pPr>
      <w:spacing w:after="120"/>
    </w:pPr>
    <w:rPr>
      <w:color w:val="auto"/>
    </w:rPr>
  </w:style>
  <w:style w:type="paragraph" w:customStyle="1" w:styleId="headingChar">
    <w:name w:val="heading Char"/>
    <w:basedOn w:val="Normal"/>
    <w:rsid w:val="006E43D7"/>
    <w:pPr>
      <w:jc w:val="center"/>
    </w:pPr>
    <w:rPr>
      <w:rFonts w:ascii="Arial Black" w:eastAsia="Times New Roman" w:hAnsi="Arial Black"/>
      <w:b/>
      <w:sz w:val="36"/>
      <w:u w:val="single"/>
    </w:rPr>
  </w:style>
  <w:style w:type="character" w:customStyle="1" w:styleId="boldunderlineCharChar0">
    <w:name w:val="boldunderline Char Char"/>
    <w:rsid w:val="006E43D7"/>
    <w:rPr>
      <w:b/>
      <w:sz w:val="22"/>
      <w:szCs w:val="24"/>
      <w:u w:val="single"/>
      <w:lang w:val="en-US" w:eastAsia="en-US" w:bidi="ar-SA"/>
    </w:rPr>
  </w:style>
  <w:style w:type="paragraph" w:customStyle="1" w:styleId="Bullets-squares">
    <w:name w:val="Bullets - squares"/>
    <w:basedOn w:val="Normal"/>
    <w:next w:val="Normal"/>
    <w:rsid w:val="006E43D7"/>
    <w:pPr>
      <w:numPr>
        <w:numId w:val="2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6E43D7"/>
    <w:pPr>
      <w:spacing w:after="0" w:line="240" w:lineRule="auto"/>
    </w:pPr>
    <w:rPr>
      <w:rFonts w:ascii="Times New Roman" w:eastAsia="Times New Roman" w:hAnsi="Times New Roman" w:cs="Times New Roman"/>
      <w:sz w:val="16"/>
    </w:rPr>
  </w:style>
  <w:style w:type="character" w:customStyle="1" w:styleId="Size8Char">
    <w:name w:val="Size 8 Char"/>
    <w:link w:val="Size8"/>
    <w:rsid w:val="006E43D7"/>
    <w:rPr>
      <w:rFonts w:ascii="Times New Roman" w:eastAsia="Times New Roman" w:hAnsi="Times New Roman" w:cs="Times New Roman"/>
      <w:sz w:val="16"/>
    </w:rPr>
  </w:style>
  <w:style w:type="paragraph" w:customStyle="1" w:styleId="RegularCite">
    <w:name w:val="Regular Cite"/>
    <w:qFormat/>
    <w:rsid w:val="006E43D7"/>
    <w:pPr>
      <w:spacing w:after="0" w:line="240" w:lineRule="auto"/>
    </w:pPr>
    <w:rPr>
      <w:rFonts w:ascii="Times New Roman" w:eastAsia="Times New Roman" w:hAnsi="Times New Roman" w:cs="Times New Roman"/>
      <w:sz w:val="20"/>
    </w:rPr>
  </w:style>
  <w:style w:type="character" w:customStyle="1" w:styleId="eudoraheader">
    <w:name w:val="eudoraheader"/>
    <w:rsid w:val="006E43D7"/>
  </w:style>
  <w:style w:type="character" w:customStyle="1" w:styleId="emailstyle26">
    <w:name w:val="emailstyle26"/>
    <w:rsid w:val="006E43D7"/>
  </w:style>
  <w:style w:type="paragraph" w:customStyle="1" w:styleId="context">
    <w:name w:val="context"/>
    <w:basedOn w:val="Normal"/>
    <w:rsid w:val="006E43D7"/>
    <w:pPr>
      <w:spacing w:before="100" w:beforeAutospacing="1" w:after="100" w:afterAutospacing="1"/>
    </w:pPr>
    <w:rPr>
      <w:rFonts w:eastAsia="Times New Roman"/>
      <w:sz w:val="24"/>
    </w:rPr>
  </w:style>
  <w:style w:type="character" w:customStyle="1" w:styleId="sendtofriend">
    <w:name w:val="sendtofriend"/>
    <w:rsid w:val="006E43D7"/>
  </w:style>
  <w:style w:type="character" w:customStyle="1" w:styleId="pagetype">
    <w:name w:val="pagetype"/>
    <w:rsid w:val="006E43D7"/>
  </w:style>
  <w:style w:type="character" w:customStyle="1" w:styleId="byl">
    <w:name w:val="byl"/>
    <w:rsid w:val="006E43D7"/>
  </w:style>
  <w:style w:type="character" w:customStyle="1" w:styleId="byd">
    <w:name w:val="byd"/>
    <w:rsid w:val="006E43D7"/>
  </w:style>
  <w:style w:type="paragraph" w:customStyle="1" w:styleId="Size6">
    <w:name w:val="Size 6"/>
    <w:link w:val="Size6Char"/>
    <w:qFormat/>
    <w:rsid w:val="006E43D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6E43D7"/>
    <w:rPr>
      <w:rFonts w:ascii="Times New Roman" w:eastAsia="Times New Roman" w:hAnsi="Times New Roman" w:cs="Times New Roman"/>
      <w:sz w:val="16"/>
    </w:rPr>
  </w:style>
  <w:style w:type="character" w:customStyle="1" w:styleId="underliningchar0">
    <w:name w:val="underliningchar"/>
    <w:rsid w:val="006E43D7"/>
  </w:style>
  <w:style w:type="paragraph" w:customStyle="1" w:styleId="TxBrp11">
    <w:name w:val="TxBr_p11"/>
    <w:basedOn w:val="Normal"/>
    <w:rsid w:val="006E43D7"/>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6E43D7"/>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6E43D7"/>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6E43D7"/>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6E43D7"/>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6E43D7"/>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6E43D7"/>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6E43D7"/>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6E43D7"/>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6E43D7"/>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6E43D7"/>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6E43D7"/>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6E43D7"/>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6E43D7"/>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6E43D7"/>
    <w:rPr>
      <w:vanish w:val="0"/>
      <w:webHidden w:val="0"/>
      <w:color w:val="999999"/>
      <w:sz w:val="12"/>
      <w:szCs w:val="12"/>
      <w:specVanish/>
    </w:rPr>
  </w:style>
  <w:style w:type="paragraph" w:customStyle="1" w:styleId="CardsFont8pt">
    <w:name w:val="Cards + Font: 8 pt"/>
    <w:basedOn w:val="Normal"/>
    <w:rsid w:val="006E43D7"/>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6E43D7"/>
    <w:rPr>
      <w:sz w:val="16"/>
    </w:rPr>
  </w:style>
  <w:style w:type="character" w:customStyle="1" w:styleId="TagLineCharChar">
    <w:name w:val="Tag Line Char Char"/>
    <w:rsid w:val="006E43D7"/>
    <w:rPr>
      <w:rFonts w:cs="Arial"/>
      <w:b/>
      <w:bCs/>
      <w:iCs/>
      <w:sz w:val="24"/>
      <w:szCs w:val="28"/>
      <w:lang w:val="en-US" w:eastAsia="en-US" w:bidi="ar-SA"/>
    </w:rPr>
  </w:style>
  <w:style w:type="paragraph" w:customStyle="1" w:styleId="published">
    <w:name w:val="published"/>
    <w:basedOn w:val="Normal"/>
    <w:rsid w:val="006E43D7"/>
    <w:pPr>
      <w:spacing w:before="100" w:beforeAutospacing="1" w:after="100" w:afterAutospacing="1"/>
    </w:pPr>
    <w:rPr>
      <w:rFonts w:eastAsia="Times New Roman"/>
      <w:sz w:val="24"/>
    </w:rPr>
  </w:style>
  <w:style w:type="character" w:customStyle="1" w:styleId="articlecommentcount">
    <w:name w:val="article_comment_count"/>
    <w:rsid w:val="006E43D7"/>
  </w:style>
  <w:style w:type="character" w:customStyle="1" w:styleId="articlerecommendcount">
    <w:name w:val="article_recommend_count"/>
    <w:rsid w:val="006E43D7"/>
  </w:style>
  <w:style w:type="character" w:customStyle="1" w:styleId="normaltext1">
    <w:name w:val="normal_text"/>
    <w:rsid w:val="006E43D7"/>
  </w:style>
  <w:style w:type="paragraph" w:customStyle="1" w:styleId="storytimestamp">
    <w:name w:val="storytimestamp"/>
    <w:basedOn w:val="Normal"/>
    <w:rsid w:val="006E43D7"/>
    <w:pPr>
      <w:spacing w:before="100" w:beforeAutospacing="1" w:after="100" w:afterAutospacing="1"/>
    </w:pPr>
    <w:rPr>
      <w:rFonts w:eastAsia="Times New Roman"/>
      <w:sz w:val="24"/>
    </w:rPr>
  </w:style>
  <w:style w:type="character" w:customStyle="1" w:styleId="story-byline">
    <w:name w:val="story-byline"/>
    <w:rsid w:val="006E43D7"/>
  </w:style>
  <w:style w:type="character" w:customStyle="1" w:styleId="story-titleline">
    <w:name w:val="story-titleline"/>
    <w:rsid w:val="006E43D7"/>
  </w:style>
  <w:style w:type="paragraph" w:styleId="ListBullet2">
    <w:name w:val="List Bullet 2"/>
    <w:basedOn w:val="Normal"/>
    <w:rsid w:val="006E43D7"/>
    <w:pPr>
      <w:tabs>
        <w:tab w:val="num" w:pos="1440"/>
      </w:tabs>
      <w:ind w:left="1440" w:hanging="360"/>
    </w:pPr>
    <w:rPr>
      <w:rFonts w:eastAsia="Times New Roman"/>
      <w:b/>
      <w:sz w:val="24"/>
      <w:szCs w:val="44"/>
    </w:rPr>
  </w:style>
  <w:style w:type="paragraph" w:customStyle="1" w:styleId="Cardnotunderlined0">
    <w:name w:val="Card not underlined"/>
    <w:basedOn w:val="Normal"/>
    <w:rsid w:val="006E43D7"/>
    <w:rPr>
      <w:rFonts w:eastAsia="Times New Roman"/>
      <w:color w:val="000000"/>
      <w:sz w:val="10"/>
    </w:rPr>
  </w:style>
  <w:style w:type="character" w:customStyle="1" w:styleId="UnderlineCardChar1">
    <w:name w:val="Underline Card Char"/>
    <w:rsid w:val="006E43D7"/>
    <w:rPr>
      <w:sz w:val="22"/>
      <w:szCs w:val="24"/>
      <w:u w:val="single"/>
      <w:lang w:val="en-US" w:eastAsia="en-US" w:bidi="ar-SA"/>
    </w:rPr>
  </w:style>
  <w:style w:type="character" w:customStyle="1" w:styleId="SourcesCharChar1">
    <w:name w:val="Sources Char Char1"/>
    <w:rsid w:val="006E43D7"/>
    <w:rPr>
      <w:rFonts w:cs="Arial"/>
      <w:b/>
      <w:bCs/>
      <w:iCs/>
      <w:sz w:val="24"/>
      <w:szCs w:val="28"/>
      <w:lang w:val="en-US" w:eastAsia="en-US" w:bidi="ar-SA"/>
    </w:rPr>
  </w:style>
  <w:style w:type="paragraph" w:customStyle="1" w:styleId="OmniPage3">
    <w:name w:val="OmniPage #3"/>
    <w:basedOn w:val="Normal"/>
    <w:rsid w:val="006E43D7"/>
    <w:rPr>
      <w:rFonts w:eastAsia="Times New Roman"/>
      <w:color w:val="000000"/>
      <w:szCs w:val="20"/>
    </w:rPr>
  </w:style>
  <w:style w:type="paragraph" w:customStyle="1" w:styleId="OmniPage16">
    <w:name w:val="OmniPage #16"/>
    <w:basedOn w:val="Normal"/>
    <w:rsid w:val="006E43D7"/>
    <w:rPr>
      <w:rFonts w:eastAsia="Times New Roman"/>
      <w:color w:val="000000"/>
      <w:szCs w:val="20"/>
    </w:rPr>
  </w:style>
  <w:style w:type="paragraph" w:customStyle="1" w:styleId="OmniPage23">
    <w:name w:val="OmniPage #23"/>
    <w:basedOn w:val="Normal"/>
    <w:rsid w:val="006E43D7"/>
    <w:rPr>
      <w:rFonts w:eastAsia="Times New Roman"/>
      <w:color w:val="000000"/>
      <w:szCs w:val="20"/>
    </w:rPr>
  </w:style>
  <w:style w:type="paragraph" w:customStyle="1" w:styleId="OmniPage24">
    <w:name w:val="OmniPage #24"/>
    <w:basedOn w:val="Normal"/>
    <w:rsid w:val="006E43D7"/>
    <w:rPr>
      <w:rFonts w:eastAsia="Times New Roman"/>
      <w:color w:val="000000"/>
      <w:szCs w:val="20"/>
    </w:rPr>
  </w:style>
  <w:style w:type="paragraph" w:customStyle="1" w:styleId="OmniPage27">
    <w:name w:val="OmniPage #27"/>
    <w:basedOn w:val="Normal"/>
    <w:rsid w:val="006E43D7"/>
    <w:rPr>
      <w:rFonts w:eastAsia="Times New Roman"/>
      <w:color w:val="000000"/>
      <w:szCs w:val="20"/>
    </w:rPr>
  </w:style>
  <w:style w:type="paragraph" w:customStyle="1" w:styleId="OmniPage28">
    <w:name w:val="OmniPage #28"/>
    <w:basedOn w:val="Normal"/>
    <w:rsid w:val="006E43D7"/>
    <w:rPr>
      <w:rFonts w:eastAsia="Times New Roman"/>
      <w:color w:val="000000"/>
      <w:szCs w:val="20"/>
    </w:rPr>
  </w:style>
  <w:style w:type="paragraph" w:customStyle="1" w:styleId="OmniPage29">
    <w:name w:val="OmniPage #29"/>
    <w:basedOn w:val="Normal"/>
    <w:rsid w:val="006E43D7"/>
    <w:rPr>
      <w:rFonts w:eastAsia="Times New Roman"/>
      <w:color w:val="000000"/>
      <w:szCs w:val="20"/>
    </w:rPr>
  </w:style>
  <w:style w:type="paragraph" w:customStyle="1" w:styleId="OmniPage30">
    <w:name w:val="OmniPage #30"/>
    <w:basedOn w:val="Normal"/>
    <w:rsid w:val="006E43D7"/>
    <w:rPr>
      <w:rFonts w:eastAsia="Times New Roman"/>
      <w:color w:val="000000"/>
      <w:szCs w:val="20"/>
    </w:rPr>
  </w:style>
  <w:style w:type="paragraph" w:customStyle="1" w:styleId="OmniPage31">
    <w:name w:val="OmniPage #31"/>
    <w:basedOn w:val="Normal"/>
    <w:rsid w:val="006E43D7"/>
    <w:rPr>
      <w:rFonts w:eastAsia="Times New Roman"/>
      <w:color w:val="000000"/>
      <w:szCs w:val="20"/>
    </w:rPr>
  </w:style>
  <w:style w:type="paragraph" w:customStyle="1" w:styleId="OmniPage32">
    <w:name w:val="OmniPage #32"/>
    <w:basedOn w:val="Normal"/>
    <w:rsid w:val="006E43D7"/>
    <w:rPr>
      <w:rFonts w:eastAsia="Times New Roman"/>
      <w:color w:val="000000"/>
      <w:szCs w:val="20"/>
    </w:rPr>
  </w:style>
  <w:style w:type="paragraph" w:customStyle="1" w:styleId="OmniPage33">
    <w:name w:val="OmniPage #33"/>
    <w:basedOn w:val="Normal"/>
    <w:rsid w:val="006E43D7"/>
    <w:rPr>
      <w:rFonts w:eastAsia="Times New Roman"/>
      <w:color w:val="000000"/>
      <w:szCs w:val="20"/>
    </w:rPr>
  </w:style>
  <w:style w:type="paragraph" w:customStyle="1" w:styleId="OmniPage34">
    <w:name w:val="OmniPage #34"/>
    <w:basedOn w:val="Normal"/>
    <w:rsid w:val="006E43D7"/>
    <w:rPr>
      <w:rFonts w:eastAsia="Times New Roman"/>
      <w:color w:val="000000"/>
      <w:szCs w:val="20"/>
    </w:rPr>
  </w:style>
  <w:style w:type="paragraph" w:customStyle="1" w:styleId="OmniPage35">
    <w:name w:val="OmniPage #35"/>
    <w:basedOn w:val="Normal"/>
    <w:rsid w:val="006E43D7"/>
    <w:rPr>
      <w:rFonts w:eastAsia="Times New Roman"/>
      <w:color w:val="000000"/>
      <w:szCs w:val="20"/>
    </w:rPr>
  </w:style>
  <w:style w:type="paragraph" w:customStyle="1" w:styleId="OmniPage36">
    <w:name w:val="OmniPage #36"/>
    <w:basedOn w:val="Normal"/>
    <w:rsid w:val="006E43D7"/>
    <w:rPr>
      <w:rFonts w:eastAsia="Times New Roman"/>
      <w:color w:val="000000"/>
      <w:szCs w:val="20"/>
    </w:rPr>
  </w:style>
  <w:style w:type="paragraph" w:customStyle="1" w:styleId="OmniPage37">
    <w:name w:val="OmniPage #37"/>
    <w:basedOn w:val="Normal"/>
    <w:rsid w:val="006E43D7"/>
    <w:rPr>
      <w:rFonts w:eastAsia="Times New Roman"/>
      <w:color w:val="000000"/>
      <w:szCs w:val="20"/>
    </w:rPr>
  </w:style>
  <w:style w:type="paragraph" w:customStyle="1" w:styleId="OmniPage38">
    <w:name w:val="OmniPage #38"/>
    <w:basedOn w:val="Normal"/>
    <w:rsid w:val="006E43D7"/>
    <w:rPr>
      <w:rFonts w:eastAsia="Times New Roman"/>
      <w:color w:val="000000"/>
      <w:szCs w:val="20"/>
    </w:rPr>
  </w:style>
  <w:style w:type="paragraph" w:customStyle="1" w:styleId="OmniPage39">
    <w:name w:val="OmniPage #39"/>
    <w:basedOn w:val="Normal"/>
    <w:rsid w:val="006E43D7"/>
    <w:rPr>
      <w:rFonts w:eastAsia="Times New Roman"/>
      <w:color w:val="000000"/>
      <w:szCs w:val="20"/>
    </w:rPr>
  </w:style>
  <w:style w:type="paragraph" w:customStyle="1" w:styleId="OmniPage40">
    <w:name w:val="OmniPage #40"/>
    <w:basedOn w:val="Normal"/>
    <w:rsid w:val="006E43D7"/>
    <w:rPr>
      <w:rFonts w:eastAsia="Times New Roman"/>
      <w:color w:val="000000"/>
      <w:szCs w:val="20"/>
    </w:rPr>
  </w:style>
  <w:style w:type="paragraph" w:customStyle="1" w:styleId="OmniPage41">
    <w:name w:val="OmniPage #41"/>
    <w:basedOn w:val="Normal"/>
    <w:rsid w:val="006E43D7"/>
    <w:rPr>
      <w:rFonts w:eastAsia="Times New Roman"/>
      <w:color w:val="000000"/>
      <w:szCs w:val="20"/>
    </w:rPr>
  </w:style>
  <w:style w:type="paragraph" w:customStyle="1" w:styleId="OmniPage42">
    <w:name w:val="OmniPage #42"/>
    <w:basedOn w:val="Normal"/>
    <w:rsid w:val="006E43D7"/>
    <w:rPr>
      <w:rFonts w:eastAsia="Times New Roman"/>
      <w:color w:val="000000"/>
      <w:szCs w:val="20"/>
    </w:rPr>
  </w:style>
  <w:style w:type="paragraph" w:customStyle="1" w:styleId="OmniPage43">
    <w:name w:val="OmniPage #43"/>
    <w:basedOn w:val="Normal"/>
    <w:rsid w:val="006E43D7"/>
    <w:rPr>
      <w:rFonts w:eastAsia="Times New Roman"/>
      <w:color w:val="000000"/>
      <w:szCs w:val="20"/>
    </w:rPr>
  </w:style>
  <w:style w:type="paragraph" w:customStyle="1" w:styleId="OmniPage44">
    <w:name w:val="OmniPage #44"/>
    <w:basedOn w:val="Normal"/>
    <w:rsid w:val="006E43D7"/>
    <w:rPr>
      <w:rFonts w:eastAsia="Times New Roman"/>
      <w:color w:val="000000"/>
      <w:szCs w:val="20"/>
    </w:rPr>
  </w:style>
  <w:style w:type="paragraph" w:customStyle="1" w:styleId="OmniPage45">
    <w:name w:val="OmniPage #45"/>
    <w:basedOn w:val="Normal"/>
    <w:rsid w:val="006E43D7"/>
    <w:rPr>
      <w:rFonts w:eastAsia="Times New Roman"/>
      <w:color w:val="000000"/>
      <w:szCs w:val="20"/>
    </w:rPr>
  </w:style>
  <w:style w:type="paragraph" w:customStyle="1" w:styleId="OmniPage46">
    <w:name w:val="OmniPage #46"/>
    <w:basedOn w:val="Normal"/>
    <w:rsid w:val="006E43D7"/>
    <w:rPr>
      <w:rFonts w:eastAsia="Times New Roman"/>
      <w:color w:val="000000"/>
      <w:szCs w:val="20"/>
    </w:rPr>
  </w:style>
  <w:style w:type="paragraph" w:customStyle="1" w:styleId="OmniPage47">
    <w:name w:val="OmniPage #47"/>
    <w:basedOn w:val="Normal"/>
    <w:rsid w:val="006E43D7"/>
    <w:rPr>
      <w:rFonts w:eastAsia="Times New Roman"/>
      <w:color w:val="000000"/>
      <w:szCs w:val="20"/>
    </w:rPr>
  </w:style>
  <w:style w:type="paragraph" w:customStyle="1" w:styleId="OmniPage48">
    <w:name w:val="OmniPage #48"/>
    <w:basedOn w:val="Normal"/>
    <w:rsid w:val="006E43D7"/>
    <w:rPr>
      <w:rFonts w:eastAsia="Times New Roman"/>
      <w:color w:val="000000"/>
      <w:szCs w:val="20"/>
    </w:rPr>
  </w:style>
  <w:style w:type="paragraph" w:customStyle="1" w:styleId="OmniPage49">
    <w:name w:val="OmniPage #49"/>
    <w:basedOn w:val="Normal"/>
    <w:rsid w:val="006E43D7"/>
    <w:rPr>
      <w:rFonts w:eastAsia="Times New Roman"/>
      <w:color w:val="000000"/>
      <w:szCs w:val="20"/>
    </w:rPr>
  </w:style>
  <w:style w:type="paragraph" w:customStyle="1" w:styleId="OmniPage50">
    <w:name w:val="OmniPage #50"/>
    <w:basedOn w:val="Normal"/>
    <w:rsid w:val="006E43D7"/>
    <w:rPr>
      <w:rFonts w:eastAsia="Times New Roman"/>
      <w:color w:val="000000"/>
      <w:szCs w:val="20"/>
    </w:rPr>
  </w:style>
  <w:style w:type="paragraph" w:customStyle="1" w:styleId="OmniPage51">
    <w:name w:val="OmniPage #51"/>
    <w:basedOn w:val="Normal"/>
    <w:rsid w:val="006E43D7"/>
    <w:rPr>
      <w:rFonts w:eastAsia="Times New Roman"/>
      <w:color w:val="000000"/>
      <w:szCs w:val="20"/>
    </w:rPr>
  </w:style>
  <w:style w:type="paragraph" w:customStyle="1" w:styleId="OmniPage52">
    <w:name w:val="OmniPage #52"/>
    <w:basedOn w:val="Normal"/>
    <w:rsid w:val="006E43D7"/>
    <w:rPr>
      <w:rFonts w:eastAsia="Times New Roman"/>
      <w:color w:val="000000"/>
      <w:szCs w:val="20"/>
    </w:rPr>
  </w:style>
  <w:style w:type="paragraph" w:customStyle="1" w:styleId="OmniPage53">
    <w:name w:val="OmniPage #53"/>
    <w:basedOn w:val="Normal"/>
    <w:rsid w:val="006E43D7"/>
    <w:rPr>
      <w:rFonts w:eastAsia="Times New Roman"/>
      <w:color w:val="000000"/>
      <w:szCs w:val="20"/>
    </w:rPr>
  </w:style>
  <w:style w:type="paragraph" w:customStyle="1" w:styleId="OmniPage54">
    <w:name w:val="OmniPage #54"/>
    <w:basedOn w:val="Normal"/>
    <w:rsid w:val="006E43D7"/>
    <w:rPr>
      <w:rFonts w:eastAsia="Times New Roman"/>
      <w:color w:val="000000"/>
      <w:szCs w:val="20"/>
    </w:rPr>
  </w:style>
  <w:style w:type="paragraph" w:customStyle="1" w:styleId="OmniPage55">
    <w:name w:val="OmniPage #55"/>
    <w:basedOn w:val="Normal"/>
    <w:rsid w:val="006E43D7"/>
    <w:rPr>
      <w:rFonts w:eastAsia="Times New Roman"/>
      <w:color w:val="000000"/>
      <w:szCs w:val="20"/>
    </w:rPr>
  </w:style>
  <w:style w:type="paragraph" w:customStyle="1" w:styleId="OmniPage56">
    <w:name w:val="OmniPage #56"/>
    <w:basedOn w:val="Normal"/>
    <w:rsid w:val="006E43D7"/>
    <w:rPr>
      <w:rFonts w:eastAsia="Times New Roman"/>
      <w:color w:val="000000"/>
      <w:szCs w:val="20"/>
    </w:rPr>
  </w:style>
  <w:style w:type="paragraph" w:customStyle="1" w:styleId="OmniPage57">
    <w:name w:val="OmniPage #57"/>
    <w:basedOn w:val="Normal"/>
    <w:rsid w:val="006E43D7"/>
    <w:rPr>
      <w:rFonts w:eastAsia="Times New Roman"/>
      <w:color w:val="000000"/>
      <w:szCs w:val="20"/>
    </w:rPr>
  </w:style>
  <w:style w:type="paragraph" w:customStyle="1" w:styleId="OmniPage58">
    <w:name w:val="OmniPage #58"/>
    <w:basedOn w:val="Normal"/>
    <w:rsid w:val="006E43D7"/>
    <w:rPr>
      <w:rFonts w:eastAsia="Times New Roman"/>
      <w:color w:val="000000"/>
      <w:szCs w:val="20"/>
    </w:rPr>
  </w:style>
  <w:style w:type="paragraph" w:customStyle="1" w:styleId="OmniPage59">
    <w:name w:val="OmniPage #59"/>
    <w:basedOn w:val="Normal"/>
    <w:rsid w:val="006E43D7"/>
    <w:rPr>
      <w:rFonts w:eastAsia="Times New Roman"/>
      <w:color w:val="000000"/>
      <w:szCs w:val="20"/>
    </w:rPr>
  </w:style>
  <w:style w:type="paragraph" w:customStyle="1" w:styleId="OmniPage60">
    <w:name w:val="OmniPage #60"/>
    <w:basedOn w:val="Normal"/>
    <w:rsid w:val="006E43D7"/>
    <w:rPr>
      <w:rFonts w:eastAsia="Times New Roman"/>
      <w:color w:val="000000"/>
      <w:szCs w:val="20"/>
    </w:rPr>
  </w:style>
  <w:style w:type="paragraph" w:customStyle="1" w:styleId="OmniPage61">
    <w:name w:val="OmniPage #61"/>
    <w:basedOn w:val="Normal"/>
    <w:rsid w:val="006E43D7"/>
    <w:rPr>
      <w:rFonts w:eastAsia="Times New Roman"/>
      <w:color w:val="000000"/>
      <w:szCs w:val="20"/>
    </w:rPr>
  </w:style>
  <w:style w:type="paragraph" w:customStyle="1" w:styleId="OmniPage62">
    <w:name w:val="OmniPage #62"/>
    <w:basedOn w:val="Normal"/>
    <w:rsid w:val="006E43D7"/>
    <w:rPr>
      <w:rFonts w:eastAsia="Times New Roman"/>
      <w:color w:val="000000"/>
      <w:szCs w:val="20"/>
    </w:rPr>
  </w:style>
  <w:style w:type="paragraph" w:customStyle="1" w:styleId="OmniPage63">
    <w:name w:val="OmniPage #63"/>
    <w:basedOn w:val="Normal"/>
    <w:rsid w:val="006E43D7"/>
    <w:rPr>
      <w:rFonts w:eastAsia="Times New Roman"/>
      <w:color w:val="000000"/>
      <w:szCs w:val="20"/>
    </w:rPr>
  </w:style>
  <w:style w:type="paragraph" w:customStyle="1" w:styleId="OmniPage64">
    <w:name w:val="OmniPage #64"/>
    <w:basedOn w:val="Normal"/>
    <w:rsid w:val="006E43D7"/>
    <w:rPr>
      <w:rFonts w:eastAsia="Times New Roman"/>
      <w:color w:val="000000"/>
      <w:szCs w:val="20"/>
    </w:rPr>
  </w:style>
  <w:style w:type="paragraph" w:customStyle="1" w:styleId="OmniPage65">
    <w:name w:val="OmniPage #65"/>
    <w:basedOn w:val="Normal"/>
    <w:rsid w:val="006E43D7"/>
    <w:rPr>
      <w:rFonts w:eastAsia="Times New Roman"/>
      <w:color w:val="000000"/>
      <w:szCs w:val="20"/>
    </w:rPr>
  </w:style>
  <w:style w:type="paragraph" w:customStyle="1" w:styleId="OmniPage66">
    <w:name w:val="OmniPage #66"/>
    <w:basedOn w:val="Normal"/>
    <w:rsid w:val="006E43D7"/>
    <w:rPr>
      <w:rFonts w:eastAsia="Times New Roman"/>
      <w:color w:val="000000"/>
      <w:szCs w:val="20"/>
    </w:rPr>
  </w:style>
  <w:style w:type="paragraph" w:customStyle="1" w:styleId="OmniPage67">
    <w:name w:val="OmniPage #67"/>
    <w:basedOn w:val="Normal"/>
    <w:rsid w:val="006E43D7"/>
    <w:rPr>
      <w:rFonts w:eastAsia="Times New Roman"/>
      <w:color w:val="000000"/>
      <w:szCs w:val="20"/>
    </w:rPr>
  </w:style>
  <w:style w:type="paragraph" w:customStyle="1" w:styleId="OmniPage68">
    <w:name w:val="OmniPage #68"/>
    <w:basedOn w:val="Normal"/>
    <w:rsid w:val="006E43D7"/>
    <w:rPr>
      <w:rFonts w:eastAsia="Times New Roman"/>
      <w:color w:val="000000"/>
      <w:szCs w:val="20"/>
    </w:rPr>
  </w:style>
  <w:style w:type="paragraph" w:customStyle="1" w:styleId="OmniPage69">
    <w:name w:val="OmniPage #69"/>
    <w:basedOn w:val="Normal"/>
    <w:rsid w:val="006E43D7"/>
    <w:rPr>
      <w:rFonts w:eastAsia="Times New Roman"/>
      <w:color w:val="000000"/>
      <w:szCs w:val="20"/>
    </w:rPr>
  </w:style>
  <w:style w:type="paragraph" w:customStyle="1" w:styleId="OmniPage70">
    <w:name w:val="OmniPage #70"/>
    <w:basedOn w:val="Normal"/>
    <w:rsid w:val="006E43D7"/>
    <w:rPr>
      <w:rFonts w:eastAsia="Times New Roman"/>
      <w:color w:val="000000"/>
      <w:szCs w:val="20"/>
    </w:rPr>
  </w:style>
  <w:style w:type="paragraph" w:customStyle="1" w:styleId="OmniPage71">
    <w:name w:val="OmniPage #71"/>
    <w:basedOn w:val="Normal"/>
    <w:rsid w:val="006E43D7"/>
    <w:rPr>
      <w:rFonts w:eastAsia="Times New Roman"/>
      <w:color w:val="000000"/>
      <w:szCs w:val="20"/>
    </w:rPr>
  </w:style>
  <w:style w:type="table" w:customStyle="1" w:styleId="MediumGrid22">
    <w:name w:val="Medium Grid 22"/>
    <w:basedOn w:val="TableNormal"/>
    <w:uiPriority w:val="68"/>
    <w:rsid w:val="006E43D7"/>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E43D7"/>
    <w:rPr>
      <w:rFonts w:ascii="Times New Roman" w:eastAsia="Times New Roman" w:hAnsi="Times New Roman" w:cs="Calibri"/>
      <w:sz w:val="16"/>
      <w:szCs w:val="20"/>
    </w:rPr>
  </w:style>
  <w:style w:type="character" w:customStyle="1" w:styleId="createby">
    <w:name w:val="createby"/>
    <w:rsid w:val="006E43D7"/>
  </w:style>
  <w:style w:type="character" w:customStyle="1" w:styleId="quote-right">
    <w:name w:val="quote-right"/>
    <w:rsid w:val="006E43D7"/>
  </w:style>
  <w:style w:type="character" w:customStyle="1" w:styleId="smallcase">
    <w:name w:val="smallcase"/>
    <w:rsid w:val="006E43D7"/>
  </w:style>
  <w:style w:type="character" w:customStyle="1" w:styleId="ft0">
    <w:name w:val="ft0"/>
    <w:rsid w:val="006E43D7"/>
  </w:style>
  <w:style w:type="character" w:customStyle="1" w:styleId="ft2">
    <w:name w:val="ft2"/>
    <w:rsid w:val="006E43D7"/>
  </w:style>
  <w:style w:type="character" w:customStyle="1" w:styleId="ft3">
    <w:name w:val="ft3"/>
    <w:rsid w:val="006E43D7"/>
  </w:style>
  <w:style w:type="character" w:customStyle="1" w:styleId="StyleTimesNewRoman12ptBold1">
    <w:name w:val="Style Times New Roman 12 pt Bold1"/>
    <w:rsid w:val="006E43D7"/>
    <w:rPr>
      <w:b/>
      <w:bCs/>
      <w:sz w:val="24"/>
    </w:rPr>
  </w:style>
  <w:style w:type="character" w:customStyle="1" w:styleId="CircledChar2">
    <w:name w:val="Circled Char2"/>
    <w:rsid w:val="006E43D7"/>
    <w:rPr>
      <w:rFonts w:eastAsia="MS Mincho"/>
      <w:b/>
      <w:szCs w:val="24"/>
      <w:u w:val="single"/>
      <w:lang w:val="en-US" w:eastAsia="ja-JP" w:bidi="ar-SA"/>
    </w:rPr>
  </w:style>
  <w:style w:type="character" w:customStyle="1" w:styleId="SmallTextChar2">
    <w:name w:val="Small Text Char2"/>
    <w:rsid w:val="006E43D7"/>
    <w:rPr>
      <w:rFonts w:eastAsia="MS Mincho"/>
      <w:sz w:val="15"/>
      <w:szCs w:val="24"/>
      <w:lang w:val="en-US" w:eastAsia="ja-JP" w:bidi="ar-SA"/>
    </w:rPr>
  </w:style>
  <w:style w:type="character" w:customStyle="1" w:styleId="BoldandUnderlineCharCharCharCharChar1">
    <w:name w:val="Bold and Underline Char Char Char Char Char1"/>
    <w:rsid w:val="006E43D7"/>
    <w:rPr>
      <w:b/>
      <w:szCs w:val="24"/>
      <w:u w:val="single"/>
      <w:lang w:val="en-US" w:eastAsia="en-US" w:bidi="ar-SA"/>
    </w:rPr>
  </w:style>
  <w:style w:type="character" w:customStyle="1" w:styleId="SmallCardChar">
    <w:name w:val="Small Card Char"/>
    <w:rsid w:val="006E43D7"/>
    <w:rPr>
      <w:rFonts w:ascii="Palatino Linotype" w:eastAsia="Times New Roman" w:hAnsi="Palatino Linotype"/>
      <w:sz w:val="12"/>
      <w:szCs w:val="24"/>
    </w:rPr>
  </w:style>
  <w:style w:type="character" w:customStyle="1" w:styleId="StyleBoldUnderline10ptBold">
    <w:name w:val="Style Bold Underline + 10 pt Bold"/>
    <w:rsid w:val="006E43D7"/>
    <w:rPr>
      <w:b/>
      <w:bCs/>
      <w:sz w:val="20"/>
      <w:u w:val="thick"/>
    </w:rPr>
  </w:style>
  <w:style w:type="character" w:customStyle="1" w:styleId="separator">
    <w:name w:val="separator"/>
    <w:rsid w:val="006E43D7"/>
  </w:style>
  <w:style w:type="character" w:customStyle="1" w:styleId="PageHeaderChar">
    <w:name w:val="Page Header Char"/>
    <w:link w:val="PageHeader"/>
    <w:rsid w:val="006E43D7"/>
    <w:rPr>
      <w:rFonts w:ascii="Calibri" w:hAnsi="Calibri" w:cs="Calibri"/>
    </w:rPr>
  </w:style>
  <w:style w:type="paragraph" w:customStyle="1" w:styleId="NormalUnderline0">
    <w:name w:val="Normal + Underline"/>
    <w:basedOn w:val="Normal"/>
    <w:link w:val="NormalUnderlineChar0"/>
    <w:qFormat/>
    <w:rsid w:val="006E43D7"/>
    <w:pPr>
      <w:ind w:left="720"/>
    </w:pPr>
    <w:rPr>
      <w:rFonts w:eastAsia="Times New Roman"/>
      <w:b/>
      <w:sz w:val="24"/>
      <w:u w:val="single"/>
    </w:rPr>
  </w:style>
  <w:style w:type="paragraph" w:customStyle="1" w:styleId="NormalNoUnderline">
    <w:name w:val="Normal + No Underline"/>
    <w:basedOn w:val="Normal"/>
    <w:link w:val="NormalNoUnderlineChar"/>
    <w:rsid w:val="006E43D7"/>
    <w:pPr>
      <w:ind w:left="720"/>
    </w:pPr>
    <w:rPr>
      <w:rFonts w:eastAsia="Times New Roman"/>
      <w:sz w:val="12"/>
    </w:rPr>
  </w:style>
  <w:style w:type="character" w:customStyle="1" w:styleId="NormalUnderlineChar0">
    <w:name w:val="Normal + Underline Char"/>
    <w:link w:val="NormalUnderline0"/>
    <w:rsid w:val="006E43D7"/>
    <w:rPr>
      <w:rFonts w:ascii="Calibri" w:eastAsia="Times New Roman" w:hAnsi="Calibri" w:cs="Calibri"/>
      <w:b/>
      <w:sz w:val="24"/>
      <w:u w:val="single"/>
    </w:rPr>
  </w:style>
  <w:style w:type="character" w:customStyle="1" w:styleId="NormalNoUnderlineChar">
    <w:name w:val="Normal + No Underline Char"/>
    <w:link w:val="NormalNoUnderline"/>
    <w:rsid w:val="006E43D7"/>
    <w:rPr>
      <w:rFonts w:ascii="Calibri" w:eastAsia="Times New Roman" w:hAnsi="Calibri" w:cs="Calibri"/>
      <w:sz w:val="12"/>
    </w:rPr>
  </w:style>
  <w:style w:type="paragraph" w:customStyle="1" w:styleId="TagCite3">
    <w:name w:val="Tag Cite"/>
    <w:basedOn w:val="PageHeader"/>
    <w:link w:val="TagCiteChar5"/>
    <w:qFormat/>
    <w:rsid w:val="006E43D7"/>
    <w:rPr>
      <w:rFonts w:eastAsia="SimSun"/>
      <w:b/>
      <w:sz w:val="24"/>
      <w:lang w:eastAsia="zh-CN"/>
    </w:rPr>
  </w:style>
  <w:style w:type="character" w:customStyle="1" w:styleId="TagCiteChar5">
    <w:name w:val="Tag Cite Char"/>
    <w:link w:val="TagCite3"/>
    <w:rsid w:val="006E43D7"/>
    <w:rPr>
      <w:rFonts w:ascii="Calibri" w:eastAsia="SimSun" w:hAnsi="Calibri" w:cs="Calibri"/>
      <w:b/>
      <w:sz w:val="24"/>
      <w:lang w:eastAsia="zh-CN"/>
    </w:rPr>
  </w:style>
  <w:style w:type="character" w:customStyle="1" w:styleId="smalllink">
    <w:name w:val="smalllink"/>
    <w:rsid w:val="006E43D7"/>
  </w:style>
  <w:style w:type="character" w:customStyle="1" w:styleId="bighead1">
    <w:name w:val="bighead1"/>
    <w:rsid w:val="006E43D7"/>
    <w:rPr>
      <w:rFonts w:ascii="Verdana" w:hAnsi="Verdana" w:hint="default"/>
      <w:b/>
      <w:bCs/>
      <w:sz w:val="27"/>
      <w:szCs w:val="27"/>
    </w:rPr>
  </w:style>
  <w:style w:type="character" w:customStyle="1" w:styleId="Underline-WFU">
    <w:name w:val="Underline-WFU"/>
    <w:uiPriority w:val="1"/>
    <w:qFormat/>
    <w:rsid w:val="006E43D7"/>
    <w:rPr>
      <w:rFonts w:ascii="Cambria" w:hAnsi="Cambria"/>
      <w:sz w:val="21"/>
      <w:u w:val="single"/>
    </w:rPr>
  </w:style>
  <w:style w:type="paragraph" w:customStyle="1" w:styleId="Tiny-WFU">
    <w:name w:val="Tiny-WFU"/>
    <w:basedOn w:val="Normal"/>
    <w:qFormat/>
    <w:rsid w:val="006E43D7"/>
    <w:rPr>
      <w:rFonts w:ascii="Cambria" w:eastAsia="Malgun Gothic" w:hAnsi="Cambria"/>
      <w:sz w:val="12"/>
      <w:lang w:eastAsia="ko-KR"/>
    </w:rPr>
  </w:style>
  <w:style w:type="character" w:customStyle="1" w:styleId="b">
    <w:name w:val="b"/>
    <w:rsid w:val="006E43D7"/>
  </w:style>
  <w:style w:type="paragraph" w:customStyle="1" w:styleId="Indentation">
    <w:name w:val="Indentation"/>
    <w:basedOn w:val="Normal"/>
    <w:qFormat/>
    <w:rsid w:val="006E43D7"/>
    <w:pPr>
      <w:ind w:left="288" w:right="288"/>
    </w:pPr>
    <w:rPr>
      <w:rFonts w:eastAsia="Calibri"/>
    </w:rPr>
  </w:style>
  <w:style w:type="character" w:customStyle="1" w:styleId="left-date1">
    <w:name w:val="left-date1"/>
    <w:rsid w:val="006E43D7"/>
    <w:rPr>
      <w:rFonts w:ascii="Verdana" w:hAnsi="Verdana" w:hint="default"/>
      <w:color w:val="666666"/>
      <w:sz w:val="14"/>
      <w:szCs w:val="14"/>
    </w:rPr>
  </w:style>
  <w:style w:type="character" w:customStyle="1" w:styleId="org">
    <w:name w:val="org"/>
    <w:basedOn w:val="DefaultParagraphFont"/>
    <w:rsid w:val="006E43D7"/>
  </w:style>
  <w:style w:type="paragraph" w:customStyle="1" w:styleId="seeall">
    <w:name w:val="seeall"/>
    <w:basedOn w:val="Normal"/>
    <w:rsid w:val="006E43D7"/>
    <w:pPr>
      <w:spacing w:before="100" w:beforeAutospacing="1" w:after="100" w:afterAutospacing="1"/>
    </w:pPr>
    <w:rPr>
      <w:rFonts w:eastAsia="Times New Roman"/>
      <w:sz w:val="24"/>
    </w:rPr>
  </w:style>
  <w:style w:type="character" w:customStyle="1" w:styleId="list-comma">
    <w:name w:val="list-comma"/>
    <w:basedOn w:val="DefaultParagraphFont"/>
    <w:rsid w:val="006E43D7"/>
  </w:style>
  <w:style w:type="character" w:customStyle="1" w:styleId="livefyre-commentcount">
    <w:name w:val="livefyre-commentcount"/>
    <w:basedOn w:val="DefaultParagraphFont"/>
    <w:rsid w:val="006E43D7"/>
  </w:style>
  <w:style w:type="character" w:customStyle="1" w:styleId="rednegchange">
    <w:name w:val="red_neg_change"/>
    <w:basedOn w:val="DefaultParagraphFont"/>
    <w:rsid w:val="006E43D7"/>
  </w:style>
  <w:style w:type="character" w:customStyle="1" w:styleId="wsodqchgshow">
    <w:name w:val="wsodq_chgshow"/>
    <w:basedOn w:val="DefaultParagraphFont"/>
    <w:rsid w:val="006E43D7"/>
  </w:style>
  <w:style w:type="character" w:customStyle="1" w:styleId="greenposchange">
    <w:name w:val="green_pos_change"/>
    <w:basedOn w:val="DefaultParagraphFont"/>
    <w:rsid w:val="006E43D7"/>
  </w:style>
  <w:style w:type="character" w:customStyle="1" w:styleId="image-credit">
    <w:name w:val="image-credit"/>
    <w:basedOn w:val="DefaultParagraphFont"/>
    <w:rsid w:val="006E43D7"/>
  </w:style>
  <w:style w:type="paragraph" w:customStyle="1" w:styleId="gascontcredit">
    <w:name w:val="gas_cont_credit"/>
    <w:basedOn w:val="Normal"/>
    <w:rsid w:val="006E43D7"/>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6E43D7"/>
    <w:rPr>
      <w:b/>
      <w:szCs w:val="24"/>
      <w:u w:val="single"/>
      <w:lang w:val="en-US" w:eastAsia="en-US" w:bidi="ar-SA"/>
    </w:rPr>
  </w:style>
  <w:style w:type="paragraph" w:customStyle="1" w:styleId="endarticle">
    <w:name w:val="endarticle"/>
    <w:basedOn w:val="Normal"/>
    <w:uiPriority w:val="99"/>
    <w:qFormat/>
    <w:rsid w:val="006E43D7"/>
    <w:pPr>
      <w:spacing w:before="100" w:beforeAutospacing="1" w:after="100" w:afterAutospacing="1"/>
    </w:pPr>
    <w:rPr>
      <w:rFonts w:eastAsia="Times New Roman"/>
      <w:sz w:val="24"/>
    </w:rPr>
  </w:style>
  <w:style w:type="paragraph" w:customStyle="1" w:styleId="a-body-text">
    <w:name w:val="a-body-text"/>
    <w:basedOn w:val="Normal"/>
    <w:uiPriority w:val="99"/>
    <w:qFormat/>
    <w:rsid w:val="006E43D7"/>
    <w:pPr>
      <w:spacing w:before="100" w:beforeAutospacing="1" w:after="100" w:afterAutospacing="1"/>
    </w:pPr>
    <w:rPr>
      <w:rFonts w:eastAsia="Times New Roman"/>
      <w:sz w:val="24"/>
    </w:rPr>
  </w:style>
  <w:style w:type="paragraph" w:customStyle="1" w:styleId="obgpara">
    <w:name w:val="obg_para"/>
    <w:basedOn w:val="Normal"/>
    <w:uiPriority w:val="99"/>
    <w:qFormat/>
    <w:rsid w:val="006E43D7"/>
    <w:pPr>
      <w:spacing w:before="100" w:beforeAutospacing="1" w:after="100" w:afterAutospacing="1"/>
    </w:pPr>
    <w:rPr>
      <w:rFonts w:eastAsia="Times New Roman"/>
      <w:sz w:val="24"/>
    </w:rPr>
  </w:style>
  <w:style w:type="character" w:customStyle="1" w:styleId="caption4">
    <w:name w:val="caption4"/>
    <w:basedOn w:val="DefaultParagraphFont"/>
    <w:rsid w:val="006E43D7"/>
  </w:style>
  <w:style w:type="character" w:customStyle="1" w:styleId="honorific-prefix">
    <w:name w:val="honorific-prefix"/>
    <w:basedOn w:val="DefaultParagraphFont"/>
    <w:rsid w:val="006E43D7"/>
  </w:style>
  <w:style w:type="character" w:customStyle="1" w:styleId="given-name">
    <w:name w:val="given-name"/>
    <w:basedOn w:val="DefaultParagraphFont"/>
    <w:rsid w:val="006E43D7"/>
  </w:style>
  <w:style w:type="character" w:customStyle="1" w:styleId="family-name">
    <w:name w:val="family-name"/>
    <w:basedOn w:val="DefaultParagraphFont"/>
    <w:rsid w:val="006E43D7"/>
  </w:style>
  <w:style w:type="character" w:customStyle="1" w:styleId="chead">
    <w:name w:val="chead"/>
    <w:basedOn w:val="DefaultParagraphFont"/>
    <w:rsid w:val="006E43D7"/>
  </w:style>
  <w:style w:type="character" w:customStyle="1" w:styleId="obgcapsstart">
    <w:name w:val="obg_caps_start"/>
    <w:basedOn w:val="DefaultParagraphFont"/>
    <w:rsid w:val="006E43D7"/>
  </w:style>
  <w:style w:type="character" w:customStyle="1" w:styleId="pmtermsel">
    <w:name w:val="pmtermsel"/>
    <w:basedOn w:val="DefaultParagraphFont"/>
    <w:rsid w:val="006E43D7"/>
  </w:style>
  <w:style w:type="character" w:customStyle="1" w:styleId="showipapr">
    <w:name w:val="show_ipapr"/>
    <w:basedOn w:val="DefaultParagraphFont"/>
    <w:rsid w:val="006E43D7"/>
  </w:style>
  <w:style w:type="character" w:customStyle="1" w:styleId="dnindex">
    <w:name w:val="dnindex"/>
    <w:basedOn w:val="DefaultParagraphFont"/>
    <w:rsid w:val="006E43D7"/>
  </w:style>
  <w:style w:type="character" w:customStyle="1" w:styleId="althead">
    <w:name w:val="althead"/>
    <w:basedOn w:val="DefaultParagraphFont"/>
    <w:rsid w:val="006E43D7"/>
  </w:style>
  <w:style w:type="character" w:customStyle="1" w:styleId="arbd1">
    <w:name w:val="arbd1"/>
    <w:basedOn w:val="DefaultParagraphFont"/>
    <w:rsid w:val="006E43D7"/>
  </w:style>
  <w:style w:type="character" w:customStyle="1" w:styleId="unx">
    <w:name w:val="unx"/>
    <w:basedOn w:val="DefaultParagraphFont"/>
    <w:rsid w:val="006E43D7"/>
  </w:style>
  <w:style w:type="character" w:customStyle="1" w:styleId="lrdctph">
    <w:name w:val="lr_dct_ph"/>
    <w:basedOn w:val="DefaultParagraphFont"/>
    <w:rsid w:val="006E43D7"/>
  </w:style>
  <w:style w:type="paragraph" w:customStyle="1" w:styleId="TxBr41p1">
    <w:name w:val="TxBr_41p1"/>
    <w:basedOn w:val="Normal"/>
    <w:qFormat/>
    <w:rsid w:val="006E43D7"/>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6E43D7"/>
    <w:rPr>
      <w:sz w:val="18"/>
      <w:szCs w:val="24"/>
      <w:lang w:val="en-US" w:eastAsia="en-US" w:bidi="ar-SA"/>
    </w:rPr>
  </w:style>
  <w:style w:type="paragraph" w:customStyle="1" w:styleId="003Cite">
    <w:name w:val="003Cite"/>
    <w:basedOn w:val="Normal"/>
    <w:qFormat/>
    <w:rsid w:val="006E43D7"/>
    <w:rPr>
      <w:rFonts w:eastAsia="Calibri"/>
      <w:sz w:val="16"/>
      <w:szCs w:val="16"/>
    </w:rPr>
  </w:style>
  <w:style w:type="paragraph" w:customStyle="1" w:styleId="NormalBold">
    <w:name w:val="Normal + Bold"/>
    <w:aliases w:val="Double Underline"/>
    <w:basedOn w:val="Normal"/>
    <w:link w:val="NormalBoldChar"/>
    <w:qFormat/>
    <w:rsid w:val="006E43D7"/>
    <w:pPr>
      <w:jc w:val="both"/>
    </w:pPr>
    <w:rPr>
      <w:b/>
      <w:color w:val="000000"/>
      <w:u w:val="single"/>
    </w:rPr>
  </w:style>
  <w:style w:type="character" w:customStyle="1" w:styleId="NormalBoldChar">
    <w:name w:val="Normal + Bold Char"/>
    <w:aliases w:val="Double Underline Char"/>
    <w:basedOn w:val="DefaultParagraphFont"/>
    <w:link w:val="NormalBold"/>
    <w:rsid w:val="006E43D7"/>
    <w:rPr>
      <w:rFonts w:ascii="Calibri" w:hAnsi="Calibri" w:cs="Calibri"/>
      <w:b/>
      <w:color w:val="000000"/>
      <w:u w:val="single"/>
    </w:rPr>
  </w:style>
  <w:style w:type="character" w:customStyle="1" w:styleId="BlockHeadingsChar1">
    <w:name w:val="Block Headings Char1"/>
    <w:rsid w:val="006E43D7"/>
    <w:rPr>
      <w:b/>
      <w:caps/>
    </w:rPr>
  </w:style>
  <w:style w:type="character" w:customStyle="1" w:styleId="FontStyle170">
    <w:name w:val="Font Style170"/>
    <w:uiPriority w:val="99"/>
    <w:rsid w:val="006E43D7"/>
    <w:rPr>
      <w:rFonts w:ascii="Bookman Old Style" w:hAnsi="Bookman Old Style" w:cs="Bookman Old Style"/>
      <w:sz w:val="16"/>
      <w:szCs w:val="16"/>
    </w:rPr>
  </w:style>
  <w:style w:type="character" w:customStyle="1" w:styleId="Styleunderline12pt">
    <w:name w:val="Style underline + 12 pt"/>
    <w:rsid w:val="006E43D7"/>
    <w:rPr>
      <w:rFonts w:ascii="Times New Roman" w:hAnsi="Times New Roman"/>
      <w:bCs/>
      <w:sz w:val="20"/>
      <w:u w:val="single"/>
    </w:rPr>
  </w:style>
  <w:style w:type="character" w:customStyle="1" w:styleId="StyleUnderlineChar19pt">
    <w:name w:val="Style Underline Char1 + 9 pt"/>
    <w:basedOn w:val="UnderlineChar1"/>
    <w:rsid w:val="006E43D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E43D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E43D7"/>
    <w:rPr>
      <w:rFonts w:ascii="Times New Roman" w:hAnsi="Times New Roman"/>
      <w:sz w:val="20"/>
      <w:u w:val="single"/>
      <w:lang w:val="en-US" w:eastAsia="en-US" w:bidi="ar-SA"/>
    </w:rPr>
  </w:style>
  <w:style w:type="paragraph" w:customStyle="1" w:styleId="StyleUnderline9pt10">
    <w:name w:val="Style Underline + 9 pt1"/>
    <w:rsid w:val="006E43D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6E43D7"/>
    <w:rPr>
      <w:sz w:val="20"/>
      <w:u w:val="single"/>
    </w:rPr>
  </w:style>
  <w:style w:type="character" w:customStyle="1" w:styleId="StyleUnderlineChar19pt2">
    <w:name w:val="Style Underline Char1 + 9 pt2"/>
    <w:basedOn w:val="UnderlineChar1"/>
    <w:rsid w:val="006E43D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E43D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E43D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E43D7"/>
    <w:rPr>
      <w:rFonts w:ascii="Times New Roman" w:hAnsi="Times New Roman"/>
      <w:b/>
      <w:bCs/>
      <w:sz w:val="20"/>
      <w:szCs w:val="24"/>
      <w:u w:val="single"/>
      <w:lang w:val="en-US" w:eastAsia="en-US" w:bidi="ar-SA"/>
    </w:rPr>
  </w:style>
  <w:style w:type="character" w:customStyle="1" w:styleId="content">
    <w:name w:val="content"/>
    <w:basedOn w:val="DefaultParagraphFont"/>
    <w:rsid w:val="006E43D7"/>
  </w:style>
  <w:style w:type="character" w:customStyle="1" w:styleId="tagCharCharCharChar">
    <w:name w:val="tag Char Char Char Char"/>
    <w:rsid w:val="006E43D7"/>
    <w:rPr>
      <w:rFonts w:ascii="Georgia" w:eastAsia="Calibri" w:hAnsi="Georgia" w:cs="Calibri"/>
      <w:b/>
      <w:sz w:val="24"/>
    </w:rPr>
  </w:style>
  <w:style w:type="character" w:customStyle="1" w:styleId="3">
    <w:name w:val="3"/>
    <w:rsid w:val="006E43D7"/>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E43D7"/>
    <w:rPr>
      <w:rFonts w:cs="Arial"/>
      <w:b/>
      <w:bCs/>
      <w:iCs/>
      <w:szCs w:val="28"/>
      <w:lang w:val="en-US" w:eastAsia="en-US" w:bidi="ar-SA"/>
    </w:rPr>
  </w:style>
  <w:style w:type="paragraph" w:customStyle="1" w:styleId="EmphasisText">
    <w:name w:val="Emphasis Text"/>
    <w:basedOn w:val="UnderlinedText"/>
    <w:link w:val="EmphasisTextChar"/>
    <w:rsid w:val="006E43D7"/>
    <w:pPr>
      <w:jc w:val="left"/>
    </w:pPr>
    <w:rPr>
      <w:rFonts w:eastAsia="SimSun"/>
      <w:u w:val="single"/>
    </w:rPr>
  </w:style>
  <w:style w:type="character" w:customStyle="1" w:styleId="EmphasisTextChar">
    <w:name w:val="Emphasis Text Char"/>
    <w:link w:val="EmphasisText"/>
    <w:rsid w:val="006E43D7"/>
    <w:rPr>
      <w:rFonts w:ascii="Calibri" w:eastAsia="SimSun" w:hAnsi="Calibri" w:cs="Calibri"/>
      <w:b/>
      <w:sz w:val="24"/>
      <w:u w:val="single"/>
    </w:rPr>
  </w:style>
  <w:style w:type="character" w:customStyle="1" w:styleId="7">
    <w:name w:val="7"/>
    <w:rsid w:val="006E43D7"/>
    <w:rPr>
      <w:rFonts w:cs="Arial"/>
      <w:bCs/>
      <w:sz w:val="20"/>
      <w:u w:val="single"/>
      <w:lang w:val="en-US" w:eastAsia="en-US" w:bidi="ar-SA"/>
    </w:rPr>
  </w:style>
  <w:style w:type="character" w:customStyle="1" w:styleId="StyleUnderlineChar19pt4">
    <w:name w:val="Style Underline Char1 + 9 pt4"/>
    <w:basedOn w:val="UnderlineChar1"/>
    <w:rsid w:val="006E43D7"/>
    <w:rPr>
      <w:rFonts w:ascii="Times New Roman" w:hAnsi="Times New Roman"/>
      <w:sz w:val="20"/>
      <w:szCs w:val="24"/>
      <w:u w:val="single"/>
      <w:lang w:val="en-US" w:eastAsia="en-US" w:bidi="ar-SA"/>
    </w:rPr>
  </w:style>
  <w:style w:type="character" w:customStyle="1" w:styleId="StyleUnderlineChar19ptBold1">
    <w:name w:val="Style Underline Char1 + 9 pt Bold1"/>
    <w:rsid w:val="006E43D7"/>
    <w:rPr>
      <w:rFonts w:ascii="Times New Roman" w:hAnsi="Times New Roman"/>
      <w:b/>
      <w:bCs/>
      <w:sz w:val="20"/>
      <w:szCs w:val="24"/>
      <w:u w:val="single"/>
      <w:lang w:val="en-US" w:eastAsia="en-US" w:bidi="ar-SA"/>
    </w:rPr>
  </w:style>
  <w:style w:type="character" w:customStyle="1" w:styleId="Style9ptUnderline3">
    <w:name w:val="Style 9 pt Underline3"/>
    <w:rsid w:val="006E43D7"/>
    <w:rPr>
      <w:sz w:val="20"/>
      <w:u w:val="single"/>
    </w:rPr>
  </w:style>
  <w:style w:type="character" w:customStyle="1" w:styleId="Style9ptUnderline4">
    <w:name w:val="Style 9 pt Underline4"/>
    <w:rsid w:val="006E43D7"/>
    <w:rPr>
      <w:sz w:val="20"/>
      <w:u w:val="single"/>
    </w:rPr>
  </w:style>
  <w:style w:type="character" w:customStyle="1" w:styleId="55">
    <w:name w:val="55"/>
    <w:rsid w:val="006E43D7"/>
    <w:rPr>
      <w:rFonts w:cs="Arial"/>
      <w:bCs/>
      <w:sz w:val="20"/>
      <w:u w:val="single"/>
      <w:lang w:val="en-US" w:eastAsia="en-US" w:bidi="ar-SA"/>
    </w:rPr>
  </w:style>
  <w:style w:type="paragraph" w:customStyle="1" w:styleId="CardBody">
    <w:name w:val="Card Body"/>
    <w:basedOn w:val="Normal"/>
    <w:link w:val="CardBodyChar"/>
    <w:qFormat/>
    <w:rsid w:val="006E43D7"/>
    <w:rPr>
      <w:rFonts w:eastAsia="Calibri"/>
      <w:sz w:val="16"/>
    </w:rPr>
  </w:style>
  <w:style w:type="character" w:customStyle="1" w:styleId="CardBodyChar">
    <w:name w:val="Card Body Char"/>
    <w:link w:val="CardBody"/>
    <w:rsid w:val="006E43D7"/>
    <w:rPr>
      <w:rFonts w:ascii="Calibri" w:eastAsia="Calibri" w:hAnsi="Calibri" w:cs="Calibri"/>
      <w:sz w:val="16"/>
    </w:rPr>
  </w:style>
  <w:style w:type="character" w:customStyle="1" w:styleId="Styleunderline9ptBold">
    <w:name w:val="Style underline + 9 pt Bold"/>
    <w:rsid w:val="006E43D7"/>
    <w:rPr>
      <w:b/>
      <w:bCs/>
      <w:sz w:val="20"/>
      <w:u w:val="single"/>
    </w:rPr>
  </w:style>
  <w:style w:type="character" w:customStyle="1" w:styleId="StyleUnderliningChar9ptBold">
    <w:name w:val="Style Underlining Char + 9 pt Bold"/>
    <w:rsid w:val="006E43D7"/>
    <w:rPr>
      <w:rFonts w:ascii="Times New Roman" w:hAnsi="Times New Roman"/>
      <w:b/>
      <w:bCs/>
      <w:sz w:val="20"/>
      <w:szCs w:val="24"/>
      <w:u w:val="single"/>
      <w:lang w:val="en-US" w:eastAsia="en-US" w:bidi="ar-SA"/>
    </w:rPr>
  </w:style>
  <w:style w:type="character" w:customStyle="1" w:styleId="StyleUnderliningChar9pt">
    <w:name w:val="Style Underlining Char + 9 pt"/>
    <w:rsid w:val="006E43D7"/>
    <w:rPr>
      <w:rFonts w:ascii="Times New Roman" w:hAnsi="Times New Roman"/>
      <w:sz w:val="20"/>
      <w:szCs w:val="24"/>
      <w:u w:val="single"/>
      <w:lang w:val="en-US" w:eastAsia="en-US" w:bidi="ar-SA"/>
    </w:rPr>
  </w:style>
  <w:style w:type="character" w:customStyle="1" w:styleId="34">
    <w:name w:val="34"/>
    <w:rsid w:val="006E43D7"/>
    <w:rPr>
      <w:rFonts w:ascii="Times New Roman" w:hAnsi="Times New Roman" w:cs="Arial"/>
      <w:bCs/>
      <w:sz w:val="20"/>
      <w:u w:val="single"/>
      <w:lang w:val="en-US" w:eastAsia="en-US" w:bidi="ar-SA"/>
    </w:rPr>
  </w:style>
  <w:style w:type="character" w:customStyle="1" w:styleId="45">
    <w:name w:val="45"/>
    <w:rsid w:val="006E43D7"/>
    <w:rPr>
      <w:rFonts w:ascii="Times New Roman" w:hAnsi="Times New Roman" w:cs="Arial"/>
      <w:b/>
      <w:bCs/>
      <w:sz w:val="20"/>
      <w:u w:val="single"/>
      <w:lang w:val="en-US" w:eastAsia="en-US" w:bidi="ar-SA"/>
    </w:rPr>
  </w:style>
  <w:style w:type="character" w:customStyle="1" w:styleId="Style9ptUnderline5">
    <w:name w:val="Style 9 pt Underline5"/>
    <w:rsid w:val="006E43D7"/>
    <w:rPr>
      <w:rFonts w:ascii="Times New Roman" w:hAnsi="Times New Roman"/>
      <w:sz w:val="20"/>
      <w:u w:val="single"/>
    </w:rPr>
  </w:style>
  <w:style w:type="character" w:customStyle="1" w:styleId="Style9ptBoldUnderline2">
    <w:name w:val="Style 9 pt Bold Underline2"/>
    <w:rsid w:val="006E43D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E43D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E43D7"/>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6E43D7"/>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6E43D7"/>
    <w:rPr>
      <w:rFonts w:ascii="Times New Roman" w:hAnsi="Times New Roman" w:cs="Calibri"/>
      <w:b/>
      <w:bCs/>
    </w:rPr>
  </w:style>
  <w:style w:type="character" w:customStyle="1" w:styleId="StyleStyle49ptBold1Char">
    <w:name w:val="Style Style4 + 9 pt Bold1 Char"/>
    <w:link w:val="StyleStyle49ptBold1"/>
    <w:rsid w:val="006E43D7"/>
    <w:rPr>
      <w:rFonts w:ascii="Times New Roman" w:hAnsi="Times New Roman" w:cs="Calibri"/>
      <w:b/>
      <w:bCs/>
      <w:szCs w:val="24"/>
      <w:u w:val="single"/>
    </w:rPr>
  </w:style>
  <w:style w:type="paragraph" w:customStyle="1" w:styleId="StyleStyle49pt2">
    <w:name w:val="Style Style4 + 9 pt2"/>
    <w:basedOn w:val="Style4"/>
    <w:link w:val="StyleStyle49pt2Char"/>
    <w:rsid w:val="006E43D7"/>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6E43D7"/>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6E43D7"/>
    <w:rPr>
      <w:rFonts w:ascii="Times New Roman" w:hAnsi="Times New Roman" w:cs="Calibri"/>
      <w:b/>
      <w:bCs/>
    </w:rPr>
  </w:style>
  <w:style w:type="character" w:customStyle="1" w:styleId="StyleStyle49ptBold2Char">
    <w:name w:val="Style Style4 + 9 pt Bold2 Char"/>
    <w:link w:val="StyleStyle49ptBold2"/>
    <w:rsid w:val="006E43D7"/>
    <w:rPr>
      <w:rFonts w:ascii="Times New Roman" w:hAnsi="Times New Roman" w:cs="Calibri"/>
      <w:b/>
      <w:bCs/>
      <w:szCs w:val="24"/>
      <w:u w:val="single"/>
    </w:rPr>
  </w:style>
  <w:style w:type="character" w:customStyle="1" w:styleId="23">
    <w:name w:val="23"/>
    <w:rsid w:val="006E43D7"/>
    <w:rPr>
      <w:rFonts w:ascii="Times New Roman" w:hAnsi="Times New Roman" w:cs="Arial"/>
      <w:bCs/>
      <w:sz w:val="20"/>
      <w:u w:val="single"/>
      <w:lang w:val="en-US" w:eastAsia="en-US" w:bidi="ar-SA"/>
    </w:rPr>
  </w:style>
  <w:style w:type="character" w:customStyle="1" w:styleId="33">
    <w:name w:val="33"/>
    <w:rsid w:val="006E43D7"/>
    <w:rPr>
      <w:rFonts w:ascii="Times New Roman" w:hAnsi="Times New Roman" w:cs="Arial"/>
      <w:b/>
      <w:bCs/>
      <w:sz w:val="20"/>
      <w:u w:val="single"/>
      <w:lang w:val="en-US" w:eastAsia="en-US" w:bidi="ar-SA"/>
    </w:rPr>
  </w:style>
  <w:style w:type="character" w:customStyle="1" w:styleId="StyleArialNarrow9pt">
    <w:name w:val="Style Arial Narrow 9 pt"/>
    <w:rsid w:val="006E43D7"/>
    <w:rPr>
      <w:rFonts w:ascii="Times New Roman" w:hAnsi="Times New Roman"/>
      <w:sz w:val="20"/>
    </w:rPr>
  </w:style>
  <w:style w:type="paragraph" w:customStyle="1" w:styleId="CiteBody">
    <w:name w:val="Cite Body"/>
    <w:basedOn w:val="Normal"/>
    <w:link w:val="CiteBodyChar"/>
    <w:qFormat/>
    <w:rsid w:val="006E43D7"/>
    <w:rPr>
      <w:rFonts w:eastAsia="Calibri"/>
      <w:szCs w:val="16"/>
    </w:rPr>
  </w:style>
  <w:style w:type="paragraph" w:customStyle="1" w:styleId="CiteBold">
    <w:name w:val="Cite Bold"/>
    <w:basedOn w:val="CiteBody"/>
    <w:link w:val="CiteBoldChar"/>
    <w:qFormat/>
    <w:rsid w:val="006E43D7"/>
    <w:rPr>
      <w:b/>
    </w:rPr>
  </w:style>
  <w:style w:type="character" w:customStyle="1" w:styleId="CiteBodyChar">
    <w:name w:val="Cite Body Char"/>
    <w:link w:val="CiteBody"/>
    <w:rsid w:val="006E43D7"/>
    <w:rPr>
      <w:rFonts w:ascii="Calibri" w:eastAsia="Calibri" w:hAnsi="Calibri" w:cs="Calibri"/>
      <w:szCs w:val="16"/>
    </w:rPr>
  </w:style>
  <w:style w:type="character" w:customStyle="1" w:styleId="CiteBoldChar">
    <w:name w:val="Cite Bold Char"/>
    <w:link w:val="CiteBold"/>
    <w:rsid w:val="006E43D7"/>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6E43D7"/>
    <w:rPr>
      <w:sz w:val="20"/>
      <w:u w:val="single"/>
    </w:rPr>
  </w:style>
  <w:style w:type="character" w:customStyle="1" w:styleId="StyleCardBody11ptUnderlineChar">
    <w:name w:val="Style Card Body + 11 pt Underline Char"/>
    <w:link w:val="StyleCardBody11ptUnderline"/>
    <w:rsid w:val="006E43D7"/>
    <w:rPr>
      <w:rFonts w:ascii="Calibri" w:eastAsia="Calibri" w:hAnsi="Calibri" w:cs="Calibri"/>
      <w:sz w:val="20"/>
      <w:u w:val="single"/>
    </w:rPr>
  </w:style>
  <w:style w:type="paragraph" w:customStyle="1" w:styleId="StyleStyle49pt4">
    <w:name w:val="Style Style4 + 9 pt4"/>
    <w:basedOn w:val="Style4"/>
    <w:link w:val="StyleStyle49pt4Char"/>
    <w:rsid w:val="006E43D7"/>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6E43D7"/>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6E43D7"/>
    <w:rPr>
      <w:rFonts w:ascii="Times New Roman" w:hAnsi="Times New Roman" w:cs="Calibri"/>
      <w:b/>
      <w:bCs/>
    </w:rPr>
  </w:style>
  <w:style w:type="character" w:customStyle="1" w:styleId="StyleStyle49ptBold4Char">
    <w:name w:val="Style Style4 + 9 pt Bold4 Char"/>
    <w:link w:val="StyleStyle49ptBold4"/>
    <w:rsid w:val="006E43D7"/>
    <w:rPr>
      <w:rFonts w:ascii="Times New Roman" w:hAnsi="Times New Roman" w:cs="Calibri"/>
      <w:b/>
      <w:bCs/>
      <w:szCs w:val="24"/>
      <w:u w:val="single"/>
    </w:rPr>
  </w:style>
  <w:style w:type="character" w:customStyle="1" w:styleId="StyleUnderlineCharChar9pt2">
    <w:name w:val="Style Underline Char Char + 9 pt2"/>
    <w:basedOn w:val="DefaultParagraphFont"/>
    <w:rsid w:val="006E43D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E43D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E43D7"/>
    <w:rPr>
      <w:b/>
      <w:bCs/>
      <w:sz w:val="20"/>
      <w:u w:val="single"/>
      <w:bdr w:val="single" w:sz="4" w:space="0" w:color="auto"/>
    </w:rPr>
  </w:style>
  <w:style w:type="character" w:customStyle="1" w:styleId="Style9ptUnderline7">
    <w:name w:val="Style 9 pt Underline7"/>
    <w:rsid w:val="006E43D7"/>
    <w:rPr>
      <w:sz w:val="20"/>
      <w:u w:val="single"/>
    </w:rPr>
  </w:style>
  <w:style w:type="character" w:customStyle="1" w:styleId="Style9ptBoldUnderline3">
    <w:name w:val="Style 9 pt Bold Underline3"/>
    <w:rsid w:val="006E43D7"/>
    <w:rPr>
      <w:b/>
      <w:bCs/>
      <w:sz w:val="20"/>
      <w:u w:val="single"/>
    </w:rPr>
  </w:style>
  <w:style w:type="character" w:customStyle="1" w:styleId="Style9ptUnderline8">
    <w:name w:val="Style 9 pt Underline8"/>
    <w:rsid w:val="006E43D7"/>
    <w:rPr>
      <w:sz w:val="20"/>
      <w:u w:val="single"/>
    </w:rPr>
  </w:style>
  <w:style w:type="paragraph" w:customStyle="1" w:styleId="StyleStyle49pt5">
    <w:name w:val="Style Style4 + 9 pt5"/>
    <w:basedOn w:val="Style4"/>
    <w:link w:val="StyleStyle49pt5Char"/>
    <w:rsid w:val="006E43D7"/>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6E43D7"/>
    <w:rPr>
      <w:rFonts w:ascii="Times New Roman" w:eastAsia="Times New Roman" w:hAnsi="Times New Roman" w:cs="Calibri"/>
      <w:szCs w:val="24"/>
      <w:u w:val="single"/>
      <w:lang w:eastAsia="zh-CN"/>
    </w:rPr>
  </w:style>
  <w:style w:type="character" w:customStyle="1" w:styleId="66">
    <w:name w:val="66"/>
    <w:rsid w:val="006E43D7"/>
    <w:rPr>
      <w:rFonts w:cs="Arial"/>
      <w:bCs/>
      <w:sz w:val="20"/>
      <w:u w:val="single"/>
      <w:lang w:val="en-US" w:eastAsia="en-US" w:bidi="ar-SA"/>
    </w:rPr>
  </w:style>
  <w:style w:type="character" w:customStyle="1" w:styleId="Style9ptUnderline9">
    <w:name w:val="Style 9 pt Underline9"/>
    <w:rsid w:val="006E43D7"/>
    <w:rPr>
      <w:sz w:val="20"/>
      <w:u w:val="single"/>
    </w:rPr>
  </w:style>
  <w:style w:type="paragraph" w:customStyle="1" w:styleId="StyleStyle49ptBold5">
    <w:name w:val="Style Style4 + 9 pt Bold5"/>
    <w:basedOn w:val="Style4"/>
    <w:link w:val="StyleStyle49ptBold5Char"/>
    <w:rsid w:val="006E43D7"/>
    <w:rPr>
      <w:rFonts w:ascii="Times New Roman" w:hAnsi="Times New Roman" w:cs="Calibri"/>
      <w:b/>
      <w:bCs/>
    </w:rPr>
  </w:style>
  <w:style w:type="character" w:customStyle="1" w:styleId="StyleStyle49ptBold5Char">
    <w:name w:val="Style Style4 + 9 pt Bold5 Char"/>
    <w:link w:val="StyleStyle49ptBold5"/>
    <w:rsid w:val="006E43D7"/>
    <w:rPr>
      <w:rFonts w:ascii="Times New Roman" w:hAnsi="Times New Roman" w:cs="Calibri"/>
      <w:b/>
      <w:bCs/>
      <w:szCs w:val="24"/>
      <w:u w:val="single"/>
    </w:rPr>
  </w:style>
  <w:style w:type="character" w:customStyle="1" w:styleId="Style9ptBoldUnderline4">
    <w:name w:val="Style 9 pt Bold Underline4"/>
    <w:rsid w:val="006E43D7"/>
    <w:rPr>
      <w:b/>
      <w:bCs/>
      <w:sz w:val="20"/>
      <w:u w:val="single"/>
    </w:rPr>
  </w:style>
  <w:style w:type="paragraph" w:customStyle="1" w:styleId="StyleStyle49pt7">
    <w:name w:val="Style Style4 + 9 pt7"/>
    <w:basedOn w:val="Style4"/>
    <w:link w:val="StyleStyle49pt7Char"/>
    <w:rsid w:val="006E43D7"/>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6E43D7"/>
    <w:rPr>
      <w:rFonts w:ascii="Times New Roman" w:eastAsia="Times New Roman" w:hAnsi="Times New Roman" w:cs="Calibri"/>
      <w:szCs w:val="24"/>
      <w:u w:val="single"/>
      <w:lang w:eastAsia="zh-CN"/>
    </w:rPr>
  </w:style>
  <w:style w:type="character" w:customStyle="1" w:styleId="titleblue14">
    <w:name w:val="titleblue14"/>
    <w:basedOn w:val="DefaultParagraphFont"/>
    <w:rsid w:val="006E43D7"/>
  </w:style>
  <w:style w:type="paragraph" w:customStyle="1" w:styleId="FONT7">
    <w:name w:val="FONT 7"/>
    <w:qFormat/>
    <w:rsid w:val="006E43D7"/>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6E43D7"/>
    <w:rPr>
      <w:rFonts w:ascii="Times New Roman" w:hAnsi="Times New Roman" w:cs="Calibri"/>
    </w:rPr>
  </w:style>
  <w:style w:type="paragraph" w:customStyle="1" w:styleId="StyleHeading2Underline">
    <w:name w:val="Style Heading 2 + Underline"/>
    <w:basedOn w:val="Heading2"/>
    <w:link w:val="StyleHeading2UnderlineChar"/>
    <w:rsid w:val="006E43D7"/>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6E43D7"/>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6E43D7"/>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6E43D7"/>
    <w:rPr>
      <w:rFonts w:eastAsia="Calibri"/>
      <w:b/>
      <w:bCs/>
      <w:szCs w:val="24"/>
      <w:u w:val="single"/>
    </w:rPr>
  </w:style>
  <w:style w:type="paragraph" w:customStyle="1" w:styleId="StyleStyle49ptBold6">
    <w:name w:val="Style Style4 + 9 pt Bold6"/>
    <w:basedOn w:val="Style4"/>
    <w:link w:val="StyleStyle49ptBold6Char"/>
    <w:rsid w:val="006E43D7"/>
    <w:rPr>
      <w:rFonts w:ascii="Times New Roman" w:hAnsi="Times New Roman" w:cs="Calibri"/>
      <w:b/>
      <w:bCs/>
    </w:rPr>
  </w:style>
  <w:style w:type="character" w:customStyle="1" w:styleId="StyleStyle49ptBold6Char">
    <w:name w:val="Style Style4 + 9 pt Bold6 Char"/>
    <w:link w:val="StyleStyle49ptBold6"/>
    <w:rsid w:val="006E43D7"/>
    <w:rPr>
      <w:rFonts w:ascii="Times New Roman" w:hAnsi="Times New Roman" w:cs="Calibri"/>
      <w:b/>
      <w:bCs/>
      <w:szCs w:val="24"/>
      <w:u w:val="single"/>
    </w:rPr>
  </w:style>
  <w:style w:type="paragraph" w:customStyle="1" w:styleId="StyleCircled11pt">
    <w:name w:val="Style Circled + 11 pt"/>
    <w:basedOn w:val="Circled"/>
    <w:link w:val="StyleCircled11ptChar"/>
    <w:rsid w:val="006E43D7"/>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E43D7"/>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E43D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E43D7"/>
    <w:rPr>
      <w:rFonts w:eastAsia="Calibri"/>
      <w:b/>
      <w:bCs/>
      <w:szCs w:val="24"/>
      <w:u w:val="single"/>
      <w:bdr w:val="single" w:sz="4" w:space="0" w:color="auto"/>
    </w:rPr>
  </w:style>
  <w:style w:type="character" w:customStyle="1" w:styleId="StyleUnderlineCharChar9pt3">
    <w:name w:val="Style Underline Char Char + 9 pt3"/>
    <w:basedOn w:val="DefaultParagraphFont"/>
    <w:rsid w:val="006E43D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E43D7"/>
    <w:rPr>
      <w:sz w:val="20"/>
      <w:u w:val="single"/>
    </w:rPr>
  </w:style>
  <w:style w:type="character" w:customStyle="1" w:styleId="BoldandUnderlineChar2CharCharChar">
    <w:name w:val="Bold and Underline Char2 Char Char Char"/>
    <w:rsid w:val="006E43D7"/>
    <w:rPr>
      <w:b/>
      <w:szCs w:val="24"/>
      <w:u w:val="single"/>
      <w:lang w:val="en-US" w:eastAsia="en-US" w:bidi="ar-SA"/>
    </w:rPr>
  </w:style>
  <w:style w:type="paragraph" w:customStyle="1" w:styleId="textboldChar">
    <w:name w:val="text bold Char"/>
    <w:basedOn w:val="Normal"/>
    <w:link w:val="textboldCharChar"/>
    <w:rsid w:val="006E43D7"/>
    <w:pPr>
      <w:ind w:left="720"/>
    </w:pPr>
    <w:rPr>
      <w:rFonts w:eastAsia="Calibri"/>
      <w:b/>
      <w:sz w:val="24"/>
      <w:u w:val="thick"/>
    </w:rPr>
  </w:style>
  <w:style w:type="character" w:customStyle="1" w:styleId="textboldCharChar">
    <w:name w:val="text bold Char Char"/>
    <w:link w:val="textboldChar"/>
    <w:rsid w:val="006E43D7"/>
    <w:rPr>
      <w:rFonts w:ascii="Calibri" w:eastAsia="Calibri" w:hAnsi="Calibri" w:cs="Calibri"/>
      <w:b/>
      <w:sz w:val="24"/>
      <w:u w:val="thick"/>
    </w:rPr>
  </w:style>
  <w:style w:type="character" w:customStyle="1" w:styleId="snapnoshots">
    <w:name w:val="snap_noshots"/>
    <w:basedOn w:val="DefaultParagraphFont"/>
    <w:rsid w:val="006E43D7"/>
  </w:style>
  <w:style w:type="character" w:customStyle="1" w:styleId="cnbcsbhdcomp">
    <w:name w:val="cnbc_sbhd_comp"/>
    <w:rsid w:val="006E43D7"/>
  </w:style>
  <w:style w:type="character" w:customStyle="1" w:styleId="blox-headline">
    <w:name w:val="blox-headline"/>
    <w:rsid w:val="006E43D7"/>
  </w:style>
  <w:style w:type="character" w:customStyle="1" w:styleId="Heading2CharCharCharCharCharChar1CharChar">
    <w:name w:val="Heading 2 Char Char Char Char Char Char1 Char Char"/>
    <w:basedOn w:val="DefaultParagraphFont"/>
    <w:uiPriority w:val="99"/>
    <w:rsid w:val="006E43D7"/>
    <w:rPr>
      <w:rFonts w:cs="Arial"/>
      <w:b/>
      <w:bCs/>
      <w:iCs/>
      <w:sz w:val="28"/>
      <w:lang w:val="en-US" w:eastAsia="en-US"/>
    </w:rPr>
  </w:style>
  <w:style w:type="character" w:customStyle="1" w:styleId="postsubtitle">
    <w:name w:val="post_subtitle"/>
    <w:basedOn w:val="DefaultParagraphFont"/>
    <w:rsid w:val="006E43D7"/>
  </w:style>
  <w:style w:type="character" w:customStyle="1" w:styleId="NoterefInText">
    <w:name w:val="_NoterefInText"/>
    <w:uiPriority w:val="99"/>
    <w:rsid w:val="006E43D7"/>
    <w:rPr>
      <w:rFonts w:cs="New Baskerville"/>
      <w:color w:val="000000"/>
    </w:rPr>
  </w:style>
  <w:style w:type="character" w:customStyle="1" w:styleId="postauthor">
    <w:name w:val="postauthor"/>
    <w:basedOn w:val="DefaultParagraphFont"/>
    <w:rsid w:val="006E43D7"/>
  </w:style>
  <w:style w:type="paragraph" w:customStyle="1" w:styleId="notes-source-hasnotes">
    <w:name w:val="notes-source-hasnotes"/>
    <w:basedOn w:val="Normal"/>
    <w:qFormat/>
    <w:rsid w:val="006E43D7"/>
    <w:pPr>
      <w:spacing w:before="100" w:beforeAutospacing="1" w:after="100" w:afterAutospacing="1"/>
    </w:pPr>
    <w:rPr>
      <w:rFonts w:ascii="Times" w:hAnsi="Times"/>
      <w:szCs w:val="20"/>
    </w:rPr>
  </w:style>
  <w:style w:type="character" w:customStyle="1" w:styleId="span">
    <w:name w:val="span"/>
    <w:basedOn w:val="DefaultParagraphFont"/>
    <w:rsid w:val="006E43D7"/>
  </w:style>
  <w:style w:type="character" w:customStyle="1" w:styleId="thirdparty-logo">
    <w:name w:val="thirdparty-logo"/>
    <w:basedOn w:val="DefaultParagraphFont"/>
    <w:rsid w:val="006E43D7"/>
  </w:style>
  <w:style w:type="paragraph" w:customStyle="1" w:styleId="articlemeta">
    <w:name w:val="articlemeta"/>
    <w:basedOn w:val="Normal"/>
    <w:qFormat/>
    <w:rsid w:val="006E43D7"/>
    <w:pPr>
      <w:spacing w:before="100" w:beforeAutospacing="1" w:after="100" w:afterAutospacing="1"/>
    </w:pPr>
    <w:rPr>
      <w:rFonts w:ascii="Times" w:hAnsi="Times"/>
      <w:szCs w:val="20"/>
    </w:rPr>
  </w:style>
  <w:style w:type="character" w:customStyle="1" w:styleId="vcard">
    <w:name w:val="vcard"/>
    <w:basedOn w:val="DefaultParagraphFont"/>
    <w:rsid w:val="006E43D7"/>
  </w:style>
  <w:style w:type="character" w:customStyle="1" w:styleId="print-footnote">
    <w:name w:val="print-footnote"/>
    <w:basedOn w:val="DefaultParagraphFont"/>
    <w:rsid w:val="006E43D7"/>
  </w:style>
  <w:style w:type="character" w:customStyle="1" w:styleId="datestring">
    <w:name w:val="datestring"/>
    <w:basedOn w:val="DefaultParagraphFont"/>
    <w:rsid w:val="006E43D7"/>
  </w:style>
  <w:style w:type="paragraph" w:customStyle="1" w:styleId="left">
    <w:name w:val="left"/>
    <w:basedOn w:val="Normal"/>
    <w:qFormat/>
    <w:rsid w:val="006E43D7"/>
    <w:pPr>
      <w:spacing w:before="100" w:beforeAutospacing="1" w:after="100" w:afterAutospacing="1"/>
    </w:pPr>
    <w:rPr>
      <w:rFonts w:ascii="Times" w:hAnsi="Times"/>
      <w:szCs w:val="20"/>
    </w:rPr>
  </w:style>
  <w:style w:type="paragraph" w:customStyle="1" w:styleId="right">
    <w:name w:val="right"/>
    <w:basedOn w:val="Normal"/>
    <w:qFormat/>
    <w:rsid w:val="006E43D7"/>
    <w:pPr>
      <w:spacing w:before="100" w:beforeAutospacing="1" w:after="100" w:afterAutospacing="1"/>
    </w:pPr>
    <w:rPr>
      <w:rFonts w:ascii="Times" w:hAnsi="Times"/>
      <w:szCs w:val="20"/>
    </w:rPr>
  </w:style>
  <w:style w:type="character" w:customStyle="1" w:styleId="gptad">
    <w:name w:val="gptad"/>
    <w:basedOn w:val="DefaultParagraphFont"/>
    <w:rsid w:val="006E43D7"/>
  </w:style>
  <w:style w:type="paragraph" w:customStyle="1" w:styleId="creditpostedmodified">
    <w:name w:val="credit_posted_modified"/>
    <w:basedOn w:val="Normal"/>
    <w:qFormat/>
    <w:rsid w:val="006E43D7"/>
    <w:pPr>
      <w:spacing w:before="100" w:beforeAutospacing="1" w:after="100" w:afterAutospacing="1"/>
    </w:pPr>
    <w:rPr>
      <w:rFonts w:ascii="Times" w:hAnsi="Times"/>
      <w:szCs w:val="20"/>
    </w:rPr>
  </w:style>
  <w:style w:type="character" w:customStyle="1" w:styleId="creditline">
    <w:name w:val="creditline"/>
    <w:basedOn w:val="DefaultParagraphFont"/>
    <w:rsid w:val="006E43D7"/>
  </w:style>
  <w:style w:type="character" w:customStyle="1" w:styleId="grd">
    <w:name w:val="grd"/>
    <w:basedOn w:val="DefaultParagraphFont"/>
    <w:rsid w:val="006E43D7"/>
  </w:style>
  <w:style w:type="paragraph" w:customStyle="1" w:styleId="hs-text-container">
    <w:name w:val="hs-text-container"/>
    <w:basedOn w:val="Normal"/>
    <w:qFormat/>
    <w:rsid w:val="006E43D7"/>
    <w:pPr>
      <w:spacing w:before="100" w:beforeAutospacing="1" w:after="100" w:afterAutospacing="1"/>
    </w:pPr>
    <w:rPr>
      <w:rFonts w:ascii="Times" w:hAnsi="Times"/>
      <w:szCs w:val="20"/>
    </w:rPr>
  </w:style>
  <w:style w:type="character" w:customStyle="1" w:styleId="changed">
    <w:name w:val="changed"/>
    <w:basedOn w:val="DefaultParagraphFont"/>
    <w:rsid w:val="006E43D7"/>
  </w:style>
  <w:style w:type="character" w:customStyle="1" w:styleId="article-author-name">
    <w:name w:val="article-author-name"/>
    <w:basedOn w:val="DefaultParagraphFont"/>
    <w:rsid w:val="006E43D7"/>
  </w:style>
  <w:style w:type="character" w:customStyle="1" w:styleId="bioexcerpt">
    <w:name w:val="bio_excerpt"/>
    <w:basedOn w:val="DefaultParagraphFont"/>
    <w:rsid w:val="006E43D7"/>
  </w:style>
  <w:style w:type="character" w:customStyle="1" w:styleId="commentcount">
    <w:name w:val="comment_count"/>
    <w:basedOn w:val="DefaultParagraphFont"/>
    <w:rsid w:val="006E43D7"/>
  </w:style>
  <w:style w:type="character" w:customStyle="1" w:styleId="searchtermshighlighted">
    <w:name w:val="searchtermshighlighted"/>
    <w:basedOn w:val="DefaultParagraphFont"/>
    <w:rsid w:val="006E43D7"/>
  </w:style>
  <w:style w:type="character" w:customStyle="1" w:styleId="contributornametrigger">
    <w:name w:val="contributornametrigger"/>
    <w:basedOn w:val="DefaultParagraphFont"/>
    <w:rsid w:val="006E43D7"/>
  </w:style>
  <w:style w:type="character" w:customStyle="1" w:styleId="bylinepipe">
    <w:name w:val="bylinepipe"/>
    <w:basedOn w:val="DefaultParagraphFont"/>
    <w:rsid w:val="006E43D7"/>
  </w:style>
  <w:style w:type="character" w:customStyle="1" w:styleId="lucenesearchresulturlb">
    <w:name w:val="lucene_search_result_url_b"/>
    <w:basedOn w:val="DefaultParagraphFont"/>
    <w:rsid w:val="006E43D7"/>
  </w:style>
  <w:style w:type="character" w:customStyle="1" w:styleId="faculty-title">
    <w:name w:val="faculty-title"/>
    <w:basedOn w:val="DefaultParagraphFont"/>
    <w:rsid w:val="006E43D7"/>
  </w:style>
  <w:style w:type="character" w:customStyle="1" w:styleId="issue">
    <w:name w:val="issue"/>
    <w:basedOn w:val="DefaultParagraphFont"/>
    <w:rsid w:val="006E43D7"/>
  </w:style>
  <w:style w:type="character" w:customStyle="1" w:styleId="pages">
    <w:name w:val="pages"/>
    <w:basedOn w:val="DefaultParagraphFont"/>
    <w:rsid w:val="006E43D7"/>
  </w:style>
  <w:style w:type="character" w:customStyle="1" w:styleId="person">
    <w:name w:val="person"/>
    <w:basedOn w:val="DefaultParagraphFont"/>
    <w:rsid w:val="006E43D7"/>
  </w:style>
  <w:style w:type="character" w:customStyle="1" w:styleId="corresponding">
    <w:name w:val="corresponding"/>
    <w:basedOn w:val="DefaultParagraphFont"/>
    <w:rsid w:val="006E43D7"/>
  </w:style>
  <w:style w:type="paragraph" w:customStyle="1" w:styleId="entry-meta">
    <w:name w:val="entry-meta"/>
    <w:basedOn w:val="Normal"/>
    <w:qFormat/>
    <w:rsid w:val="006E43D7"/>
    <w:pPr>
      <w:spacing w:before="100" w:beforeAutospacing="1" w:after="100" w:afterAutospacing="1"/>
    </w:pPr>
    <w:rPr>
      <w:rFonts w:ascii="Times" w:hAnsi="Times"/>
      <w:szCs w:val="20"/>
    </w:rPr>
  </w:style>
  <w:style w:type="character" w:customStyle="1" w:styleId="post-time">
    <w:name w:val="post-time"/>
    <w:basedOn w:val="DefaultParagraphFont"/>
    <w:rsid w:val="006E43D7"/>
  </w:style>
  <w:style w:type="character" w:customStyle="1" w:styleId="post-category">
    <w:name w:val="post-category"/>
    <w:basedOn w:val="DefaultParagraphFont"/>
    <w:rsid w:val="006E43D7"/>
  </w:style>
  <w:style w:type="paragraph" w:customStyle="1" w:styleId="articledetails">
    <w:name w:val="articledetails"/>
    <w:basedOn w:val="Normal"/>
    <w:qFormat/>
    <w:rsid w:val="006E43D7"/>
    <w:pPr>
      <w:spacing w:before="100" w:beforeAutospacing="1" w:after="100" w:afterAutospacing="1"/>
    </w:pPr>
    <w:rPr>
      <w:rFonts w:ascii="Times" w:hAnsi="Times"/>
      <w:szCs w:val="20"/>
    </w:rPr>
  </w:style>
  <w:style w:type="character" w:customStyle="1" w:styleId="posted-and-updated">
    <w:name w:val="posted-and-updated"/>
    <w:basedOn w:val="DefaultParagraphFont"/>
    <w:rsid w:val="006E43D7"/>
  </w:style>
  <w:style w:type="paragraph" w:customStyle="1" w:styleId="aff">
    <w:name w:val="aff"/>
    <w:basedOn w:val="Normal"/>
    <w:qFormat/>
    <w:rsid w:val="006E43D7"/>
    <w:pPr>
      <w:spacing w:before="100" w:beforeAutospacing="1" w:after="100" w:afterAutospacing="1"/>
    </w:pPr>
    <w:rPr>
      <w:rFonts w:ascii="Times" w:hAnsi="Times"/>
      <w:szCs w:val="20"/>
    </w:rPr>
  </w:style>
  <w:style w:type="character" w:customStyle="1" w:styleId="entry-author">
    <w:name w:val="entry-author"/>
    <w:basedOn w:val="DefaultParagraphFont"/>
    <w:rsid w:val="006E43D7"/>
  </w:style>
  <w:style w:type="character" w:customStyle="1" w:styleId="entry-author-name">
    <w:name w:val="entry-author-name"/>
    <w:basedOn w:val="DefaultParagraphFont"/>
    <w:rsid w:val="006E43D7"/>
  </w:style>
  <w:style w:type="character" w:customStyle="1" w:styleId="contrib-degrees">
    <w:name w:val="contrib-degrees"/>
    <w:basedOn w:val="DefaultParagraphFont"/>
    <w:rsid w:val="006E43D7"/>
  </w:style>
  <w:style w:type="character" w:customStyle="1" w:styleId="contrib-on-behalf-of">
    <w:name w:val="contrib-on-behalf-of"/>
    <w:basedOn w:val="DefaultParagraphFont"/>
    <w:rsid w:val="006E43D7"/>
  </w:style>
  <w:style w:type="character" w:customStyle="1" w:styleId="pubtime">
    <w:name w:val="pubtime"/>
    <w:basedOn w:val="DefaultParagraphFont"/>
    <w:rsid w:val="006E43D7"/>
  </w:style>
  <w:style w:type="character" w:customStyle="1" w:styleId="fbcommentscount">
    <w:name w:val="fb_comments_count"/>
    <w:basedOn w:val="DefaultParagraphFont"/>
    <w:rsid w:val="006E43D7"/>
  </w:style>
  <w:style w:type="character" w:customStyle="1" w:styleId="stsharethiscustom">
    <w:name w:val="st_sharethis_custom"/>
    <w:basedOn w:val="DefaultParagraphFont"/>
    <w:rsid w:val="006E43D7"/>
  </w:style>
  <w:style w:type="paragraph" w:customStyle="1" w:styleId="permalinkable">
    <w:name w:val="permalinkable"/>
    <w:basedOn w:val="Normal"/>
    <w:qFormat/>
    <w:rsid w:val="006E43D7"/>
    <w:pPr>
      <w:spacing w:before="100" w:beforeAutospacing="1" w:after="100" w:afterAutospacing="1"/>
    </w:pPr>
    <w:rPr>
      <w:rFonts w:ascii="Times" w:hAnsi="Times"/>
      <w:szCs w:val="20"/>
    </w:rPr>
  </w:style>
  <w:style w:type="character" w:customStyle="1" w:styleId="post-date">
    <w:name w:val="post-date"/>
    <w:basedOn w:val="DefaultParagraphFont"/>
    <w:rsid w:val="006E43D7"/>
  </w:style>
  <w:style w:type="character" w:customStyle="1" w:styleId="articleauthor0">
    <w:name w:val="article_author"/>
    <w:basedOn w:val="DefaultParagraphFont"/>
    <w:rsid w:val="006E43D7"/>
  </w:style>
  <w:style w:type="character" w:customStyle="1" w:styleId="articleissue">
    <w:name w:val="article_issue"/>
    <w:basedOn w:val="DefaultParagraphFont"/>
    <w:rsid w:val="006E43D7"/>
  </w:style>
  <w:style w:type="character" w:customStyle="1" w:styleId="a-size-large">
    <w:name w:val="a-size-large"/>
    <w:basedOn w:val="DefaultParagraphFont"/>
    <w:rsid w:val="006E43D7"/>
  </w:style>
  <w:style w:type="character" w:customStyle="1" w:styleId="a-size-medium">
    <w:name w:val="a-size-medium"/>
    <w:basedOn w:val="DefaultParagraphFont"/>
    <w:rsid w:val="006E43D7"/>
  </w:style>
  <w:style w:type="character" w:customStyle="1" w:styleId="contribution">
    <w:name w:val="contribution"/>
    <w:basedOn w:val="DefaultParagraphFont"/>
    <w:rsid w:val="006E43D7"/>
  </w:style>
  <w:style w:type="character" w:customStyle="1" w:styleId="a-color-secondary">
    <w:name w:val="a-color-secondary"/>
    <w:basedOn w:val="DefaultParagraphFont"/>
    <w:rsid w:val="006E43D7"/>
  </w:style>
  <w:style w:type="paragraph" w:customStyle="1" w:styleId="sbyline">
    <w:name w:val="sbyline"/>
    <w:basedOn w:val="Normal"/>
    <w:qFormat/>
    <w:rsid w:val="006E43D7"/>
    <w:pPr>
      <w:spacing w:before="100" w:beforeAutospacing="1" w:after="100" w:afterAutospacing="1"/>
    </w:pPr>
    <w:rPr>
      <w:rFonts w:ascii="Times" w:hAnsi="Times"/>
      <w:szCs w:val="20"/>
    </w:rPr>
  </w:style>
  <w:style w:type="character" w:customStyle="1" w:styleId="ui-author">
    <w:name w:val="ui-author"/>
    <w:basedOn w:val="DefaultParagraphFont"/>
    <w:rsid w:val="006E43D7"/>
  </w:style>
  <w:style w:type="character" w:customStyle="1" w:styleId="ui-staffline">
    <w:name w:val="ui-staffline"/>
    <w:basedOn w:val="DefaultParagraphFont"/>
    <w:rsid w:val="006E43D7"/>
  </w:style>
  <w:style w:type="paragraph" w:customStyle="1" w:styleId="promotion-tag-p">
    <w:name w:val="promotion-tag-p"/>
    <w:basedOn w:val="Normal"/>
    <w:qFormat/>
    <w:rsid w:val="006E43D7"/>
    <w:pPr>
      <w:spacing w:before="100" w:beforeAutospacing="1" w:after="100" w:afterAutospacing="1"/>
    </w:pPr>
    <w:rPr>
      <w:rFonts w:ascii="Times" w:hAnsi="Times"/>
      <w:szCs w:val="20"/>
    </w:rPr>
  </w:style>
  <w:style w:type="character" w:customStyle="1" w:styleId="value">
    <w:name w:val="value"/>
    <w:basedOn w:val="DefaultParagraphFont"/>
    <w:rsid w:val="006E43D7"/>
  </w:style>
  <w:style w:type="character" w:customStyle="1" w:styleId="specialissuelabel">
    <w:name w:val="specialissuelabel"/>
    <w:basedOn w:val="DefaultParagraphFont"/>
    <w:rsid w:val="006E43D7"/>
  </w:style>
  <w:style w:type="character" w:customStyle="1" w:styleId="wp-smiley">
    <w:name w:val="wp-smiley"/>
    <w:basedOn w:val="DefaultParagraphFont"/>
    <w:rsid w:val="006E43D7"/>
  </w:style>
  <w:style w:type="character" w:customStyle="1" w:styleId="artjournal">
    <w:name w:val="art_journal"/>
    <w:basedOn w:val="DefaultParagraphFont"/>
    <w:rsid w:val="006E43D7"/>
  </w:style>
  <w:style w:type="character" w:customStyle="1" w:styleId="artdatevolumeissuepart">
    <w:name w:val="art_datevolumeissuepart"/>
    <w:basedOn w:val="DefaultParagraphFont"/>
    <w:rsid w:val="006E43D7"/>
  </w:style>
  <w:style w:type="character" w:customStyle="1" w:styleId="artpages">
    <w:name w:val="art_pages"/>
    <w:basedOn w:val="DefaultParagraphFont"/>
    <w:rsid w:val="006E43D7"/>
  </w:style>
  <w:style w:type="character" w:customStyle="1" w:styleId="singlehighlightclass">
    <w:name w:val="single_highlight_class"/>
    <w:basedOn w:val="DefaultParagraphFont"/>
    <w:rsid w:val="006E43D7"/>
  </w:style>
  <w:style w:type="character" w:customStyle="1" w:styleId="degree">
    <w:name w:val="degree"/>
    <w:basedOn w:val="DefaultParagraphFont"/>
    <w:rsid w:val="006E43D7"/>
  </w:style>
  <w:style w:type="character" w:customStyle="1" w:styleId="major">
    <w:name w:val="major"/>
    <w:basedOn w:val="DefaultParagraphFont"/>
    <w:rsid w:val="006E43D7"/>
  </w:style>
  <w:style w:type="character" w:customStyle="1" w:styleId="views">
    <w:name w:val="views"/>
    <w:basedOn w:val="DefaultParagraphFont"/>
    <w:rsid w:val="006E43D7"/>
  </w:style>
  <w:style w:type="character" w:customStyle="1" w:styleId="stmainservices">
    <w:name w:val="stmainservices"/>
    <w:basedOn w:val="DefaultParagraphFont"/>
    <w:rsid w:val="006E43D7"/>
  </w:style>
  <w:style w:type="character" w:customStyle="1" w:styleId="stbubblehcount">
    <w:name w:val="stbubble_hcount"/>
    <w:basedOn w:val="DefaultParagraphFont"/>
    <w:rsid w:val="006E43D7"/>
  </w:style>
  <w:style w:type="paragraph" w:customStyle="1" w:styleId="Document">
    <w:name w:val="_Document"/>
    <w:basedOn w:val="Default"/>
    <w:next w:val="Default"/>
    <w:uiPriority w:val="99"/>
    <w:qFormat/>
    <w:rsid w:val="006E43D7"/>
    <w:rPr>
      <w:rFonts w:ascii="New Baskerville" w:eastAsiaTheme="minorEastAsia" w:hAnsi="New Baskerville"/>
      <w:color w:val="auto"/>
    </w:rPr>
  </w:style>
  <w:style w:type="paragraph" w:customStyle="1" w:styleId="SubHead1">
    <w:name w:val="_SubHead1"/>
    <w:basedOn w:val="Default"/>
    <w:next w:val="Default"/>
    <w:uiPriority w:val="99"/>
    <w:qFormat/>
    <w:rsid w:val="006E43D7"/>
    <w:rPr>
      <w:rFonts w:ascii="New Baskerville" w:eastAsiaTheme="minorEastAsia" w:hAnsi="New Baskerville"/>
      <w:color w:val="auto"/>
    </w:rPr>
  </w:style>
  <w:style w:type="paragraph" w:customStyle="1" w:styleId="SubHead2">
    <w:name w:val="_SubHead2"/>
    <w:basedOn w:val="Default"/>
    <w:next w:val="Default"/>
    <w:uiPriority w:val="99"/>
    <w:qFormat/>
    <w:rsid w:val="006E43D7"/>
    <w:rPr>
      <w:rFonts w:ascii="New Baskerville" w:eastAsiaTheme="minorEastAsia" w:hAnsi="New Baskerville"/>
      <w:color w:val="auto"/>
    </w:rPr>
  </w:style>
  <w:style w:type="paragraph" w:customStyle="1" w:styleId="collapsed-hide">
    <w:name w:val="collapsed-hide"/>
    <w:basedOn w:val="Normal"/>
    <w:qFormat/>
    <w:rsid w:val="006E43D7"/>
    <w:pPr>
      <w:spacing w:before="100" w:beforeAutospacing="1" w:after="100" w:afterAutospacing="1"/>
    </w:pPr>
    <w:rPr>
      <w:rFonts w:ascii="Times" w:hAnsi="Times"/>
      <w:szCs w:val="20"/>
    </w:rPr>
  </w:style>
  <w:style w:type="paragraph" w:customStyle="1" w:styleId="odd">
    <w:name w:val="odd"/>
    <w:basedOn w:val="Normal"/>
    <w:qFormat/>
    <w:rsid w:val="006E43D7"/>
    <w:pPr>
      <w:spacing w:before="100" w:beforeAutospacing="1" w:after="100" w:afterAutospacing="1"/>
    </w:pPr>
    <w:rPr>
      <w:rFonts w:ascii="Times" w:hAnsi="Times"/>
      <w:szCs w:val="20"/>
    </w:rPr>
  </w:style>
  <w:style w:type="character" w:customStyle="1" w:styleId="article-author">
    <w:name w:val="article-author"/>
    <w:basedOn w:val="DefaultParagraphFont"/>
    <w:rsid w:val="006E43D7"/>
  </w:style>
  <w:style w:type="character" w:customStyle="1" w:styleId="tolocaltime">
    <w:name w:val="tolocaltime"/>
    <w:basedOn w:val="DefaultParagraphFont"/>
    <w:rsid w:val="006E43D7"/>
  </w:style>
  <w:style w:type="character" w:customStyle="1" w:styleId="pb-byline">
    <w:name w:val="pb-byline"/>
    <w:basedOn w:val="DefaultParagraphFont"/>
    <w:rsid w:val="006E43D7"/>
  </w:style>
  <w:style w:type="character" w:customStyle="1" w:styleId="pb-timestamp">
    <w:name w:val="pb-timestamp"/>
    <w:basedOn w:val="DefaultParagraphFont"/>
    <w:rsid w:val="006E43D7"/>
  </w:style>
  <w:style w:type="character" w:customStyle="1" w:styleId="posted-on">
    <w:name w:val="posted-on"/>
    <w:basedOn w:val="DefaultParagraphFont"/>
    <w:rsid w:val="006E43D7"/>
  </w:style>
  <w:style w:type="character" w:customStyle="1" w:styleId="even">
    <w:name w:val="even"/>
    <w:basedOn w:val="DefaultParagraphFont"/>
    <w:rsid w:val="006E43D7"/>
  </w:style>
  <w:style w:type="character" w:customStyle="1" w:styleId="foreground">
    <w:name w:val="foreground"/>
    <w:basedOn w:val="DefaultParagraphFont"/>
    <w:rsid w:val="006E43D7"/>
  </w:style>
  <w:style w:type="paragraph" w:customStyle="1" w:styleId="volissue">
    <w:name w:val="volissue"/>
    <w:basedOn w:val="Normal"/>
    <w:qFormat/>
    <w:rsid w:val="006E43D7"/>
    <w:pPr>
      <w:spacing w:before="100" w:beforeAutospacing="1" w:after="100" w:afterAutospacing="1"/>
    </w:pPr>
    <w:rPr>
      <w:rFonts w:ascii="Times" w:hAnsi="Times"/>
      <w:szCs w:val="20"/>
    </w:rPr>
  </w:style>
  <w:style w:type="character" w:customStyle="1" w:styleId="cat-date-line4">
    <w:name w:val="cat-date-line4"/>
    <w:basedOn w:val="DefaultParagraphFont"/>
    <w:rsid w:val="006E43D7"/>
  </w:style>
  <w:style w:type="character" w:customStyle="1" w:styleId="articledate">
    <w:name w:val="articledate"/>
    <w:basedOn w:val="DefaultParagraphFont"/>
    <w:rsid w:val="006E43D7"/>
  </w:style>
  <w:style w:type="character" w:customStyle="1" w:styleId="post-byline">
    <w:name w:val="post-byline"/>
    <w:basedOn w:val="DefaultParagraphFont"/>
    <w:rsid w:val="006E43D7"/>
  </w:style>
  <w:style w:type="character" w:customStyle="1" w:styleId="upper">
    <w:name w:val="upper"/>
    <w:basedOn w:val="DefaultParagraphFont"/>
    <w:rsid w:val="006E43D7"/>
  </w:style>
  <w:style w:type="character" w:customStyle="1" w:styleId="metadate">
    <w:name w:val="meta_date"/>
    <w:basedOn w:val="DefaultParagraphFont"/>
    <w:rsid w:val="006E43D7"/>
  </w:style>
  <w:style w:type="character" w:customStyle="1" w:styleId="fa">
    <w:name w:val="fa"/>
    <w:basedOn w:val="DefaultParagraphFont"/>
    <w:rsid w:val="006E43D7"/>
  </w:style>
  <w:style w:type="character" w:customStyle="1" w:styleId="longname">
    <w:name w:val="longname"/>
    <w:basedOn w:val="DefaultParagraphFont"/>
    <w:rsid w:val="006E43D7"/>
  </w:style>
  <w:style w:type="character" w:customStyle="1" w:styleId="echocontainer">
    <w:name w:val="echo_container"/>
    <w:basedOn w:val="DefaultParagraphFont"/>
    <w:rsid w:val="006E43D7"/>
  </w:style>
  <w:style w:type="character" w:customStyle="1" w:styleId="comment-display">
    <w:name w:val="comment-display"/>
    <w:basedOn w:val="DefaultParagraphFont"/>
    <w:rsid w:val="006E43D7"/>
  </w:style>
  <w:style w:type="paragraph" w:customStyle="1" w:styleId="comment-count-label">
    <w:name w:val="comment-count-label"/>
    <w:basedOn w:val="Normal"/>
    <w:rsid w:val="006E43D7"/>
    <w:pPr>
      <w:spacing w:before="100" w:beforeAutospacing="1" w:after="100" w:afterAutospacing="1"/>
    </w:pPr>
    <w:rPr>
      <w:rFonts w:ascii="Times" w:hAnsi="Times"/>
      <w:szCs w:val="20"/>
    </w:rPr>
  </w:style>
  <w:style w:type="character" w:customStyle="1" w:styleId="echo-counter">
    <w:name w:val="echo-counter"/>
    <w:basedOn w:val="DefaultParagraphFont"/>
    <w:rsid w:val="006E43D7"/>
  </w:style>
  <w:style w:type="character" w:customStyle="1" w:styleId="discussion-policy">
    <w:name w:val="discussion-policy"/>
    <w:basedOn w:val="DefaultParagraphFont"/>
    <w:rsid w:val="006E43D7"/>
  </w:style>
  <w:style w:type="character" w:customStyle="1" w:styleId="echo-apps-conversations-streamcaption">
    <w:name w:val="echo-apps-conversations-streamcaption"/>
    <w:basedOn w:val="DefaultParagraphFont"/>
    <w:rsid w:val="006E43D7"/>
  </w:style>
  <w:style w:type="character" w:customStyle="1" w:styleId="echo-streamserver-controls-stream-item-text">
    <w:name w:val="echo-streamserver-controls-stream-item-text"/>
    <w:basedOn w:val="DefaultParagraphFont"/>
    <w:rsid w:val="006E43D7"/>
  </w:style>
  <w:style w:type="character" w:customStyle="1" w:styleId="echo-streamserver-controls-facepile-more">
    <w:name w:val="echo-streamserver-controls-facepile-more"/>
    <w:basedOn w:val="DefaultParagraphFont"/>
    <w:rsid w:val="006E43D7"/>
  </w:style>
  <w:style w:type="character" w:customStyle="1" w:styleId="echo-primaryfont">
    <w:name w:val="echo-primaryfont"/>
    <w:basedOn w:val="DefaultParagraphFont"/>
    <w:rsid w:val="006E43D7"/>
  </w:style>
  <w:style w:type="character" w:customStyle="1" w:styleId="section">
    <w:name w:val="section"/>
    <w:basedOn w:val="DefaultParagraphFont"/>
    <w:rsid w:val="006E43D7"/>
  </w:style>
  <w:style w:type="character" w:customStyle="1" w:styleId="wpsr-txt-headline">
    <w:name w:val="wpsr-txt-headline"/>
    <w:basedOn w:val="DefaultParagraphFont"/>
    <w:rsid w:val="006E43D7"/>
  </w:style>
  <w:style w:type="character" w:customStyle="1" w:styleId="asset-metabar-author">
    <w:name w:val="asset-metabar-author"/>
    <w:basedOn w:val="DefaultParagraphFont"/>
    <w:rsid w:val="006E43D7"/>
  </w:style>
  <w:style w:type="character" w:customStyle="1" w:styleId="asset-metabar-time">
    <w:name w:val="asset-metabar-time"/>
    <w:basedOn w:val="DefaultParagraphFont"/>
    <w:rsid w:val="006E43D7"/>
  </w:style>
  <w:style w:type="character" w:customStyle="1" w:styleId="eza-dateline">
    <w:name w:val="eza-dateline"/>
    <w:basedOn w:val="DefaultParagraphFont"/>
    <w:rsid w:val="006E43D7"/>
  </w:style>
  <w:style w:type="character" w:customStyle="1" w:styleId="eza-authors">
    <w:name w:val="eza-authors"/>
    <w:basedOn w:val="DefaultParagraphFont"/>
    <w:rsid w:val="006E43D7"/>
  </w:style>
  <w:style w:type="character" w:customStyle="1" w:styleId="csmstaff">
    <w:name w:val="csm_staff"/>
    <w:basedOn w:val="DefaultParagraphFont"/>
    <w:rsid w:val="006E43D7"/>
  </w:style>
  <w:style w:type="paragraph" w:customStyle="1" w:styleId="mol-para-with-font">
    <w:name w:val="mol-para-with-font"/>
    <w:basedOn w:val="Normal"/>
    <w:rsid w:val="006E43D7"/>
    <w:pPr>
      <w:spacing w:before="100" w:beforeAutospacing="1" w:after="100" w:afterAutospacing="1"/>
    </w:pPr>
    <w:rPr>
      <w:rFonts w:ascii="Times" w:hAnsi="Times"/>
      <w:szCs w:val="20"/>
    </w:rPr>
  </w:style>
  <w:style w:type="character" w:customStyle="1" w:styleId="article-timestamp">
    <w:name w:val="article-timestamp"/>
    <w:basedOn w:val="DefaultParagraphFont"/>
    <w:rsid w:val="006E43D7"/>
  </w:style>
  <w:style w:type="character" w:customStyle="1" w:styleId="byline-text">
    <w:name w:val="byline-text"/>
    <w:basedOn w:val="DefaultParagraphFont"/>
    <w:rsid w:val="006E43D7"/>
  </w:style>
  <w:style w:type="character" w:customStyle="1" w:styleId="itemauthor">
    <w:name w:val="itemauthor"/>
    <w:basedOn w:val="DefaultParagraphFont"/>
    <w:rsid w:val="006E43D7"/>
  </w:style>
  <w:style w:type="character" w:customStyle="1" w:styleId="itemdatecreated">
    <w:name w:val="itemdatecreated"/>
    <w:basedOn w:val="DefaultParagraphFont"/>
    <w:rsid w:val="006E43D7"/>
  </w:style>
  <w:style w:type="character" w:customStyle="1" w:styleId="slug-metadata-note">
    <w:name w:val="slug-metadata-note"/>
    <w:basedOn w:val="DefaultParagraphFont"/>
    <w:rsid w:val="006E43D7"/>
  </w:style>
  <w:style w:type="character" w:customStyle="1" w:styleId="drop-capped">
    <w:name w:val="drop-capped"/>
    <w:basedOn w:val="DefaultParagraphFont"/>
    <w:rsid w:val="006E43D7"/>
  </w:style>
  <w:style w:type="paragraph" w:customStyle="1" w:styleId="articleopinion-standfirst">
    <w:name w:val="articleopinion-standfirst"/>
    <w:basedOn w:val="Normal"/>
    <w:rsid w:val="006E43D7"/>
    <w:pPr>
      <w:spacing w:before="100" w:beforeAutospacing="1" w:after="100" w:afterAutospacing="1"/>
    </w:pPr>
    <w:rPr>
      <w:rFonts w:ascii="Times" w:hAnsi="Times"/>
      <w:szCs w:val="20"/>
    </w:rPr>
  </w:style>
  <w:style w:type="paragraph" w:customStyle="1" w:styleId="snippet">
    <w:name w:val="snippet"/>
    <w:basedOn w:val="Normal"/>
    <w:rsid w:val="006E43D7"/>
    <w:pPr>
      <w:spacing w:before="100" w:beforeAutospacing="1" w:after="100" w:afterAutospacing="1"/>
    </w:pPr>
    <w:rPr>
      <w:rFonts w:ascii="Times" w:hAnsi="Times"/>
      <w:szCs w:val="20"/>
    </w:rPr>
  </w:style>
  <w:style w:type="character" w:customStyle="1" w:styleId="thetitle">
    <w:name w:val="the_title"/>
    <w:basedOn w:val="DefaultParagraphFont"/>
    <w:rsid w:val="006E43D7"/>
  </w:style>
  <w:style w:type="character" w:customStyle="1" w:styleId="view-count">
    <w:name w:val="view-count"/>
    <w:basedOn w:val="DefaultParagraphFont"/>
    <w:rsid w:val="006E43D7"/>
  </w:style>
  <w:style w:type="character" w:customStyle="1" w:styleId="rupee">
    <w:name w:val="rupee"/>
    <w:basedOn w:val="DefaultParagraphFont"/>
    <w:rsid w:val="006E43D7"/>
  </w:style>
  <w:style w:type="character" w:customStyle="1" w:styleId="grey1">
    <w:name w:val="grey1"/>
    <w:basedOn w:val="DefaultParagraphFont"/>
    <w:rsid w:val="006E43D7"/>
  </w:style>
  <w:style w:type="paragraph" w:customStyle="1" w:styleId="Pa13">
    <w:name w:val="Pa13"/>
    <w:basedOn w:val="Default"/>
    <w:next w:val="Default"/>
    <w:uiPriority w:val="99"/>
    <w:rsid w:val="006E43D7"/>
    <w:pPr>
      <w:spacing w:line="201" w:lineRule="atLeast"/>
    </w:pPr>
    <w:rPr>
      <w:rFonts w:eastAsiaTheme="minorEastAsia"/>
      <w:color w:val="auto"/>
    </w:rPr>
  </w:style>
  <w:style w:type="paragraph" w:customStyle="1" w:styleId="Pa14">
    <w:name w:val="Pa14"/>
    <w:basedOn w:val="Default"/>
    <w:next w:val="Default"/>
    <w:uiPriority w:val="99"/>
    <w:qFormat/>
    <w:rsid w:val="006E43D7"/>
    <w:pPr>
      <w:spacing w:line="241" w:lineRule="atLeast"/>
    </w:pPr>
    <w:rPr>
      <w:rFonts w:eastAsiaTheme="minorEastAsia"/>
      <w:color w:val="auto"/>
    </w:rPr>
  </w:style>
  <w:style w:type="paragraph" w:customStyle="1" w:styleId="Pa9">
    <w:name w:val="Pa9"/>
    <w:basedOn w:val="Default"/>
    <w:next w:val="Default"/>
    <w:uiPriority w:val="99"/>
    <w:rsid w:val="006E43D7"/>
    <w:pPr>
      <w:spacing w:line="241" w:lineRule="atLeast"/>
    </w:pPr>
    <w:rPr>
      <w:rFonts w:ascii="Gill Sans" w:eastAsiaTheme="minorEastAsia" w:hAnsi="Gill Sans"/>
      <w:color w:val="auto"/>
    </w:rPr>
  </w:style>
  <w:style w:type="character" w:customStyle="1" w:styleId="bureau">
    <w:name w:val="bureau"/>
    <w:basedOn w:val="DefaultParagraphFont"/>
    <w:rsid w:val="006E43D7"/>
  </w:style>
  <w:style w:type="character" w:customStyle="1" w:styleId="reporttitle">
    <w:name w:val="report_title"/>
    <w:basedOn w:val="DefaultParagraphFont"/>
    <w:rsid w:val="006E43D7"/>
  </w:style>
  <w:style w:type="character" w:customStyle="1" w:styleId="documenttype-longreleases">
    <w:name w:val="document_type_-_long_releases"/>
    <w:basedOn w:val="DefaultParagraphFont"/>
    <w:rsid w:val="006E43D7"/>
  </w:style>
  <w:style w:type="character" w:customStyle="1" w:styleId="alt-date">
    <w:name w:val="alt-date"/>
    <w:basedOn w:val="DefaultParagraphFont"/>
    <w:rsid w:val="006E43D7"/>
  </w:style>
  <w:style w:type="character" w:customStyle="1" w:styleId="entry-byline">
    <w:name w:val="entry-byline"/>
    <w:basedOn w:val="DefaultParagraphFont"/>
    <w:rsid w:val="006E43D7"/>
  </w:style>
  <w:style w:type="character" w:customStyle="1" w:styleId="taglinecontrib">
    <w:name w:val="tagline_contrib"/>
    <w:basedOn w:val="DefaultParagraphFont"/>
    <w:rsid w:val="006E43D7"/>
  </w:style>
  <w:style w:type="character" w:customStyle="1" w:styleId="articledate0">
    <w:name w:val="article_date"/>
    <w:basedOn w:val="DefaultParagraphFont"/>
    <w:rsid w:val="006E43D7"/>
  </w:style>
  <w:style w:type="paragraph" w:customStyle="1" w:styleId="hg-daily">
    <w:name w:val="hg-daily"/>
    <w:basedOn w:val="Normal"/>
    <w:rsid w:val="006E43D7"/>
    <w:pPr>
      <w:spacing w:before="100" w:beforeAutospacing="1" w:after="100" w:afterAutospacing="1"/>
    </w:pPr>
    <w:rPr>
      <w:rFonts w:ascii="Times" w:hAnsi="Times"/>
      <w:szCs w:val="20"/>
    </w:rPr>
  </w:style>
  <w:style w:type="character" w:customStyle="1" w:styleId="cit">
    <w:name w:val="cit"/>
    <w:basedOn w:val="DefaultParagraphFont"/>
    <w:rsid w:val="006E43D7"/>
  </w:style>
  <w:style w:type="paragraph" w:customStyle="1" w:styleId="buttonheading">
    <w:name w:val="buttonheading"/>
    <w:basedOn w:val="Normal"/>
    <w:rsid w:val="006E43D7"/>
    <w:pPr>
      <w:spacing w:before="100" w:beforeAutospacing="1" w:after="100" w:afterAutospacing="1"/>
    </w:pPr>
    <w:rPr>
      <w:rFonts w:ascii="Times" w:hAnsi="Times"/>
      <w:szCs w:val="20"/>
    </w:rPr>
  </w:style>
  <w:style w:type="character" w:customStyle="1" w:styleId="createdate">
    <w:name w:val="createdate"/>
    <w:basedOn w:val="DefaultParagraphFont"/>
    <w:rsid w:val="006E43D7"/>
  </w:style>
  <w:style w:type="paragraph" w:customStyle="1" w:styleId="p">
    <w:name w:val="p"/>
    <w:basedOn w:val="Normal"/>
    <w:qFormat/>
    <w:rsid w:val="006E43D7"/>
    <w:pPr>
      <w:spacing w:before="100" w:beforeAutospacing="1" w:after="100" w:afterAutospacing="1"/>
    </w:pPr>
    <w:rPr>
      <w:rFonts w:ascii="Times" w:hAnsi="Times"/>
      <w:szCs w:val="20"/>
    </w:rPr>
  </w:style>
  <w:style w:type="character" w:customStyle="1" w:styleId="text-label">
    <w:name w:val="text-label"/>
    <w:basedOn w:val="DefaultParagraphFont"/>
    <w:rsid w:val="006E43D7"/>
  </w:style>
  <w:style w:type="paragraph" w:customStyle="1" w:styleId="TOC3Char">
    <w:name w:val="TOC 3 Char"/>
    <w:basedOn w:val="Normal"/>
    <w:next w:val="Normal"/>
    <w:rsid w:val="006E43D7"/>
    <w:rPr>
      <w:rFonts w:eastAsia="Times New Roman"/>
      <w:sz w:val="24"/>
      <w:szCs w:val="20"/>
    </w:rPr>
  </w:style>
  <w:style w:type="paragraph" w:customStyle="1" w:styleId="TOC1Char">
    <w:name w:val="TOC 1 Char"/>
    <w:basedOn w:val="Normal"/>
    <w:next w:val="Normal"/>
    <w:rsid w:val="006E43D7"/>
    <w:rPr>
      <w:rFonts w:eastAsia="Times New Roman"/>
      <w:b/>
      <w:sz w:val="24"/>
      <w:szCs w:val="20"/>
    </w:rPr>
  </w:style>
  <w:style w:type="paragraph" w:customStyle="1" w:styleId="ColorfulGrid-Accent11">
    <w:name w:val="Colorful Grid - Accent 11"/>
    <w:basedOn w:val="Normal"/>
    <w:next w:val="Normal"/>
    <w:uiPriority w:val="29"/>
    <w:qFormat/>
    <w:rsid w:val="006E43D7"/>
    <w:pPr>
      <w:jc w:val="both"/>
    </w:pPr>
    <w:rPr>
      <w:rFonts w:eastAsia="Times New Roman"/>
      <w:i/>
      <w:iCs/>
      <w:color w:val="000000"/>
    </w:rPr>
  </w:style>
  <w:style w:type="character" w:customStyle="1" w:styleId="MediumGrid11">
    <w:name w:val="Medium Grid 11"/>
    <w:uiPriority w:val="99"/>
    <w:rsid w:val="006E43D7"/>
    <w:rPr>
      <w:color w:val="808080"/>
    </w:rPr>
  </w:style>
  <w:style w:type="paragraph" w:customStyle="1" w:styleId="PlaceholderText2">
    <w:name w:val="Placeholder Text2"/>
    <w:basedOn w:val="Normal"/>
    <w:uiPriority w:val="99"/>
    <w:rsid w:val="006E43D7"/>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E43D7"/>
    <w:pPr>
      <w:keepNext/>
      <w:tabs>
        <w:tab w:val="num" w:pos="1440"/>
      </w:tabs>
      <w:ind w:left="1800" w:hanging="360"/>
      <w:outlineLvl w:val="2"/>
    </w:pPr>
    <w:rPr>
      <w:rFonts w:eastAsia="MS Gothic"/>
      <w:sz w:val="24"/>
    </w:rPr>
  </w:style>
  <w:style w:type="paragraph" w:customStyle="1" w:styleId="LightList1">
    <w:name w:val="Light List1"/>
    <w:basedOn w:val="Normal"/>
    <w:rsid w:val="006E43D7"/>
    <w:pPr>
      <w:keepNext/>
      <w:tabs>
        <w:tab w:val="num" w:pos="2160"/>
      </w:tabs>
      <w:ind w:left="2520" w:hanging="360"/>
      <w:outlineLvl w:val="3"/>
    </w:pPr>
    <w:rPr>
      <w:rFonts w:eastAsia="MS Gothic"/>
      <w:sz w:val="24"/>
    </w:rPr>
  </w:style>
  <w:style w:type="paragraph" w:customStyle="1" w:styleId="LightGrid1">
    <w:name w:val="Light Grid1"/>
    <w:basedOn w:val="Normal"/>
    <w:rsid w:val="006E43D7"/>
    <w:pPr>
      <w:keepNext/>
      <w:tabs>
        <w:tab w:val="num" w:pos="2880"/>
      </w:tabs>
      <w:ind w:left="3240" w:hanging="360"/>
      <w:outlineLvl w:val="4"/>
    </w:pPr>
    <w:rPr>
      <w:rFonts w:eastAsia="MS Gothic"/>
      <w:sz w:val="24"/>
    </w:rPr>
  </w:style>
  <w:style w:type="paragraph" w:customStyle="1" w:styleId="MediumShading11">
    <w:name w:val="Medium Shading 11"/>
    <w:basedOn w:val="Normal"/>
    <w:rsid w:val="006E43D7"/>
    <w:pPr>
      <w:keepNext/>
      <w:tabs>
        <w:tab w:val="num" w:pos="3600"/>
      </w:tabs>
      <w:ind w:left="3960" w:hanging="360"/>
      <w:outlineLvl w:val="5"/>
    </w:pPr>
    <w:rPr>
      <w:rFonts w:eastAsia="MS Gothic"/>
      <w:sz w:val="24"/>
    </w:rPr>
  </w:style>
  <w:style w:type="paragraph" w:customStyle="1" w:styleId="MediumShading21">
    <w:name w:val="Medium Shading 21"/>
    <w:basedOn w:val="Normal"/>
    <w:rsid w:val="006E43D7"/>
    <w:pPr>
      <w:keepNext/>
      <w:tabs>
        <w:tab w:val="num" w:pos="4320"/>
      </w:tabs>
      <w:ind w:left="4680" w:hanging="360"/>
      <w:outlineLvl w:val="6"/>
    </w:pPr>
    <w:rPr>
      <w:rFonts w:eastAsia="MS Gothic"/>
      <w:sz w:val="24"/>
    </w:rPr>
  </w:style>
  <w:style w:type="paragraph" w:customStyle="1" w:styleId="MediumList11">
    <w:name w:val="Medium List 11"/>
    <w:basedOn w:val="Normal"/>
    <w:rsid w:val="006E43D7"/>
    <w:pPr>
      <w:keepNext/>
      <w:tabs>
        <w:tab w:val="num" w:pos="5040"/>
      </w:tabs>
      <w:ind w:left="5400" w:hanging="360"/>
      <w:outlineLvl w:val="7"/>
    </w:pPr>
    <w:rPr>
      <w:rFonts w:eastAsia="MS Gothic"/>
      <w:sz w:val="24"/>
    </w:rPr>
  </w:style>
  <w:style w:type="paragraph" w:customStyle="1" w:styleId="MediumList21">
    <w:name w:val="Medium List 21"/>
    <w:basedOn w:val="Normal"/>
    <w:rsid w:val="006E43D7"/>
    <w:pPr>
      <w:keepNext/>
      <w:tabs>
        <w:tab w:val="num" w:pos="5760"/>
      </w:tabs>
      <w:ind w:left="6120" w:hanging="360"/>
      <w:outlineLvl w:val="8"/>
    </w:pPr>
    <w:rPr>
      <w:rFonts w:eastAsia="MS Gothic"/>
      <w:sz w:val="24"/>
    </w:rPr>
  </w:style>
  <w:style w:type="paragraph" w:customStyle="1" w:styleId="bylinejb">
    <w:name w:val="bylinejb"/>
    <w:basedOn w:val="Normal"/>
    <w:rsid w:val="006E43D7"/>
    <w:pPr>
      <w:spacing w:before="100" w:beforeAutospacing="1" w:after="100" w:afterAutospacing="1"/>
    </w:pPr>
    <w:rPr>
      <w:rFonts w:ascii="Times" w:hAnsi="Times"/>
      <w:szCs w:val="20"/>
    </w:rPr>
  </w:style>
  <w:style w:type="paragraph" w:customStyle="1" w:styleId="bylineaffiliation">
    <w:name w:val="bylineaffiliation"/>
    <w:basedOn w:val="Normal"/>
    <w:rsid w:val="006E43D7"/>
    <w:pPr>
      <w:spacing w:before="100" w:beforeAutospacing="1" w:after="100" w:afterAutospacing="1"/>
    </w:pPr>
    <w:rPr>
      <w:rFonts w:ascii="Times" w:hAnsi="Times"/>
      <w:szCs w:val="20"/>
    </w:rPr>
  </w:style>
  <w:style w:type="character" w:customStyle="1" w:styleId="apple-tab-span">
    <w:name w:val="apple-tab-span"/>
    <w:basedOn w:val="DefaultParagraphFont"/>
    <w:rsid w:val="006E43D7"/>
  </w:style>
  <w:style w:type="character" w:customStyle="1" w:styleId="s1">
    <w:name w:val="s1"/>
    <w:basedOn w:val="DefaultParagraphFont"/>
    <w:rsid w:val="006E43D7"/>
  </w:style>
  <w:style w:type="character" w:customStyle="1" w:styleId="action-menu-toggled-item">
    <w:name w:val="action-menu-toggled-item"/>
    <w:basedOn w:val="DefaultParagraphFont"/>
    <w:rsid w:val="006E43D7"/>
    <w:rPr>
      <w:rFonts w:ascii="Times New Roman" w:hAnsi="Times New Roman"/>
    </w:rPr>
  </w:style>
  <w:style w:type="character" w:customStyle="1" w:styleId="1Tag">
    <w:name w:val="1) Tag"/>
    <w:rsid w:val="006E43D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E43D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E43D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E43D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E43D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E43D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6E43D7"/>
    <w:rPr>
      <w:rFonts w:ascii="Calibri" w:eastAsia="Times New Roman" w:hAnsi="Calibri" w:cs="Calibri"/>
      <w:b/>
      <w:caps/>
      <w:sz w:val="40"/>
      <w:szCs w:val="40"/>
    </w:rPr>
  </w:style>
  <w:style w:type="paragraph" w:customStyle="1" w:styleId="Strikethrough0">
    <w:name w:val="Strikethrough"/>
    <w:basedOn w:val="Normal"/>
    <w:link w:val="StrikethroughChar"/>
    <w:qFormat/>
    <w:rsid w:val="006E43D7"/>
    <w:rPr>
      <w:strike/>
    </w:rPr>
  </w:style>
  <w:style w:type="character" w:customStyle="1" w:styleId="StrikethroughChar">
    <w:name w:val="Strikethrough Char"/>
    <w:basedOn w:val="DefaultParagraphFont"/>
    <w:link w:val="Strikethrough0"/>
    <w:rsid w:val="006E43D7"/>
    <w:rPr>
      <w:rFonts w:ascii="Calibri" w:hAnsi="Calibri" w:cs="Calibri"/>
      <w:strike/>
    </w:rPr>
  </w:style>
  <w:style w:type="character" w:styleId="SubtleReference">
    <w:name w:val="Subtle Reference"/>
    <w:basedOn w:val="DefaultParagraphFont"/>
    <w:uiPriority w:val="31"/>
    <w:rsid w:val="006E43D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E43D7"/>
    <w:rPr>
      <w:rFonts w:asciiTheme="minorHAnsi" w:hAnsiTheme="minorHAnsi"/>
      <w:bCs/>
      <w:sz w:val="16"/>
    </w:rPr>
  </w:style>
  <w:style w:type="character" w:customStyle="1" w:styleId="BoxBoldUnderline">
    <w:name w:val="Box Bold Underline"/>
    <w:rsid w:val="006E43D7"/>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E43D7"/>
    <w:rPr>
      <w:rFonts w:eastAsia="Times New Roman"/>
      <w:sz w:val="24"/>
    </w:rPr>
  </w:style>
  <w:style w:type="character" w:customStyle="1" w:styleId="NormalF6Char">
    <w:name w:val="Normal F6 Char"/>
    <w:link w:val="NormalF6"/>
    <w:rsid w:val="006E43D7"/>
    <w:rPr>
      <w:rFonts w:ascii="Calibri" w:eastAsia="Times New Roman" w:hAnsi="Calibri" w:cs="Calibri"/>
      <w:sz w:val="24"/>
    </w:rPr>
  </w:style>
  <w:style w:type="paragraph" w:customStyle="1" w:styleId="TagNew">
    <w:name w:val="Tag New"/>
    <w:qFormat/>
    <w:rsid w:val="006E43D7"/>
    <w:pPr>
      <w:spacing w:after="0" w:line="240" w:lineRule="auto"/>
    </w:pPr>
    <w:rPr>
      <w:rFonts w:ascii="Times New Roman" w:eastAsiaTheme="minorEastAsia" w:hAnsi="Times New Roman" w:cs="Times New Roman"/>
      <w:b/>
      <w:sz w:val="24"/>
      <w:szCs w:val="20"/>
    </w:rPr>
  </w:style>
  <w:style w:type="character" w:customStyle="1" w:styleId="moretop">
    <w:name w:val="more_top"/>
    <w:rsid w:val="006E43D7"/>
  </w:style>
  <w:style w:type="paragraph" w:customStyle="1" w:styleId="TagNew0">
    <w:name w:val="Tag_New"/>
    <w:qFormat/>
    <w:rsid w:val="006E43D7"/>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6E43D7"/>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6E43D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6E43D7"/>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6E43D7"/>
  </w:style>
  <w:style w:type="character" w:customStyle="1" w:styleId="yshortcutscs4-ndcor">
    <w:name w:val="yshortcuts cs4-ndcor"/>
    <w:rsid w:val="006E43D7"/>
  </w:style>
  <w:style w:type="character" w:customStyle="1" w:styleId="price">
    <w:name w:val="price"/>
    <w:rsid w:val="006E43D7"/>
  </w:style>
  <w:style w:type="character" w:customStyle="1" w:styleId="price-change">
    <w:name w:val="price-change"/>
    <w:rsid w:val="006E43D7"/>
  </w:style>
  <w:style w:type="character" w:customStyle="1" w:styleId="percent-change">
    <w:name w:val="percent-change"/>
    <w:rsid w:val="006E43D7"/>
  </w:style>
  <w:style w:type="character" w:customStyle="1" w:styleId="bibfont">
    <w:name w:val="bibfont"/>
    <w:rsid w:val="006E43D7"/>
    <w:rPr>
      <w:rFonts w:cs="Times New Roman"/>
    </w:rPr>
  </w:style>
  <w:style w:type="paragraph" w:customStyle="1" w:styleId="underlined1">
    <w:name w:val="underlined1"/>
    <w:next w:val="Normal"/>
    <w:autoRedefine/>
    <w:rsid w:val="006E43D7"/>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6E43D7"/>
    <w:pPr>
      <w:ind w:left="0"/>
    </w:pPr>
    <w:rPr>
      <w:rFonts w:eastAsia="Times New Roman"/>
      <w:b/>
      <w:color w:val="auto"/>
      <w:sz w:val="24"/>
      <w:szCs w:val="24"/>
    </w:rPr>
  </w:style>
  <w:style w:type="character" w:customStyle="1" w:styleId="SourceBoldedChar">
    <w:name w:val="Source Bolded Char"/>
    <w:link w:val="SourceBolded"/>
    <w:rsid w:val="006E43D7"/>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6E43D7"/>
    <w:rPr>
      <w:rFonts w:eastAsia="Calibri"/>
      <w:sz w:val="16"/>
      <w:szCs w:val="20"/>
      <w:lang w:val="x-none" w:eastAsia="x-none"/>
    </w:rPr>
  </w:style>
  <w:style w:type="character" w:customStyle="1" w:styleId="CardDownSizeChar">
    <w:name w:val="CardDownSize Char"/>
    <w:link w:val="CardDownSize"/>
    <w:rsid w:val="006E43D7"/>
    <w:rPr>
      <w:rFonts w:ascii="Calibri" w:eastAsia="Calibri" w:hAnsi="Calibri" w:cs="Calibri"/>
      <w:sz w:val="16"/>
      <w:szCs w:val="20"/>
      <w:lang w:val="x-none" w:eastAsia="x-none"/>
    </w:rPr>
  </w:style>
  <w:style w:type="paragraph" w:customStyle="1" w:styleId="Citation10">
    <w:name w:val="Citation1"/>
    <w:basedOn w:val="Normal"/>
    <w:link w:val="Citation1Char"/>
    <w:qFormat/>
    <w:rsid w:val="006E43D7"/>
    <w:rPr>
      <w:rFonts w:eastAsia="Calibri"/>
      <w:b/>
      <w:sz w:val="24"/>
      <w:u w:val="single"/>
      <w:lang w:val="x-none" w:eastAsia="x-none"/>
    </w:rPr>
  </w:style>
  <w:style w:type="character" w:customStyle="1" w:styleId="Citation1Char">
    <w:name w:val="Citation1 Char"/>
    <w:link w:val="Citation10"/>
    <w:rsid w:val="006E43D7"/>
    <w:rPr>
      <w:rFonts w:ascii="Calibri" w:eastAsia="Calibri" w:hAnsi="Calibri" w:cs="Calibri"/>
      <w:b/>
      <w:sz w:val="24"/>
      <w:u w:val="single"/>
      <w:lang w:val="x-none" w:eastAsia="x-none"/>
    </w:rPr>
  </w:style>
  <w:style w:type="character" w:customStyle="1" w:styleId="TaglineChar">
    <w:name w:val="Tagline Char"/>
    <w:link w:val="Tagline0"/>
    <w:rsid w:val="006E43D7"/>
    <w:rPr>
      <w:rFonts w:ascii="Calibri" w:hAnsi="Calibri" w:cs="Calibri"/>
      <w:b/>
      <w:sz w:val="26"/>
    </w:rPr>
  </w:style>
  <w:style w:type="character" w:customStyle="1" w:styleId="boldciteChar1">
    <w:name w:val="bold cite Char1"/>
    <w:rsid w:val="006E43D7"/>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E43D7"/>
  </w:style>
  <w:style w:type="character" w:customStyle="1" w:styleId="leveluptitle">
    <w:name w:val="leveluptitle"/>
    <w:basedOn w:val="DefaultParagraphFont"/>
    <w:rsid w:val="006E43D7"/>
  </w:style>
  <w:style w:type="character" w:customStyle="1" w:styleId="Irrelevant6fontChar">
    <w:name w:val="Irrelevant (6 font) Char"/>
    <w:basedOn w:val="DefaultParagraphFont"/>
    <w:link w:val="Irrelevant6font"/>
    <w:rsid w:val="006E43D7"/>
    <w:rPr>
      <w:rFonts w:ascii="Calibri" w:eastAsia="Calibri" w:hAnsi="Calibri" w:cs="Calibri"/>
      <w:sz w:val="12"/>
      <w:szCs w:val="12"/>
    </w:rPr>
  </w:style>
  <w:style w:type="paragraph" w:customStyle="1" w:styleId="Non-NavPanelTag">
    <w:name w:val="Non-Nav Panel Tag"/>
    <w:basedOn w:val="Normal"/>
    <w:qFormat/>
    <w:rsid w:val="006E43D7"/>
    <w:rPr>
      <w:b/>
      <w:sz w:val="26"/>
    </w:rPr>
  </w:style>
  <w:style w:type="character" w:customStyle="1" w:styleId="Hyperlink3">
    <w:name w:val="Hyperlink.3"/>
    <w:basedOn w:val="DefaultParagraphFont"/>
    <w:rsid w:val="006E43D7"/>
    <w:rPr>
      <w:sz w:val="18"/>
      <w:szCs w:val="18"/>
    </w:rPr>
  </w:style>
  <w:style w:type="character" w:customStyle="1" w:styleId="Hyperlink40">
    <w:name w:val="Hyperlink.4"/>
    <w:basedOn w:val="DefaultParagraphFont"/>
    <w:rsid w:val="006E43D7"/>
    <w:rPr>
      <w:sz w:val="18"/>
      <w:szCs w:val="18"/>
    </w:rPr>
  </w:style>
  <w:style w:type="character" w:customStyle="1" w:styleId="SmallCharChar">
    <w:name w:val="Small Char Char"/>
    <w:basedOn w:val="DefaultParagraphFont"/>
    <w:rsid w:val="006E43D7"/>
    <w:rPr>
      <w:sz w:val="17"/>
      <w:szCs w:val="24"/>
      <w:lang w:val="en-US" w:eastAsia="en-US" w:bidi="ar-SA"/>
    </w:rPr>
  </w:style>
  <w:style w:type="paragraph" w:customStyle="1" w:styleId="TagsFutura">
    <w:name w:val="TagsFutura"/>
    <w:basedOn w:val="Normal"/>
    <w:next w:val="Heading3"/>
    <w:rsid w:val="006E43D7"/>
    <w:rPr>
      <w:rFonts w:ascii="Futura" w:eastAsia="Times" w:hAnsi="Futura"/>
      <w:b/>
      <w:caps/>
      <w:sz w:val="18"/>
      <w:szCs w:val="20"/>
    </w:rPr>
  </w:style>
  <w:style w:type="paragraph" w:customStyle="1" w:styleId="DebateTag0">
    <w:name w:val="DebateTag"/>
    <w:basedOn w:val="Normal"/>
    <w:qFormat/>
    <w:rsid w:val="006E43D7"/>
    <w:rPr>
      <w:rFonts w:eastAsia="Calibri"/>
      <w:b/>
    </w:rPr>
  </w:style>
  <w:style w:type="paragraph" w:customStyle="1" w:styleId="UnderlineBoldIndent">
    <w:name w:val="Underline + Bold Indent"/>
    <w:basedOn w:val="Normal"/>
    <w:link w:val="UnderlineBoldIndentCharChar"/>
    <w:qFormat/>
    <w:rsid w:val="006E43D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E43D7"/>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6E43D7"/>
    <w:rPr>
      <w:u w:val="single"/>
    </w:rPr>
  </w:style>
  <w:style w:type="character" w:customStyle="1" w:styleId="StyleUnderlineBoldIndent11ptChar">
    <w:name w:val="Style Underline + Bold Indent + 11 pt Char"/>
    <w:link w:val="StyleUnderlineBoldIndent11pt"/>
    <w:rsid w:val="006E43D7"/>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6E43D7"/>
    <w:rPr>
      <w:b/>
      <w:bCs/>
      <w:u w:val="single"/>
    </w:rPr>
  </w:style>
  <w:style w:type="character" w:customStyle="1" w:styleId="StyleUnderlineBoldIndent11ptBoldChar">
    <w:name w:val="Style Underline + Bold Indent + 11 pt Bold Char"/>
    <w:link w:val="StyleUnderlineBoldIndent11ptBold"/>
    <w:rsid w:val="006E43D7"/>
    <w:rPr>
      <w:rFonts w:ascii="Calibri" w:eastAsia="Times New Roman" w:hAnsi="Calibri" w:cs="Calibri"/>
      <w:b/>
      <w:bCs/>
      <w:szCs w:val="20"/>
      <w:u w:val="single"/>
    </w:rPr>
  </w:style>
  <w:style w:type="character" w:customStyle="1" w:styleId="FontStyle177">
    <w:name w:val="Font Style177"/>
    <w:basedOn w:val="DefaultParagraphFont"/>
    <w:uiPriority w:val="99"/>
    <w:rsid w:val="006E43D7"/>
    <w:rPr>
      <w:rFonts w:ascii="Times New Roman" w:hAnsi="Times New Roman" w:cs="Times New Roman"/>
      <w:sz w:val="20"/>
      <w:szCs w:val="20"/>
    </w:rPr>
  </w:style>
  <w:style w:type="character" w:customStyle="1" w:styleId="FontStyle173">
    <w:name w:val="Font Style173"/>
    <w:basedOn w:val="DefaultParagraphFont"/>
    <w:uiPriority w:val="99"/>
    <w:rsid w:val="006E43D7"/>
    <w:rPr>
      <w:rFonts w:ascii="Times New Roman" w:hAnsi="Times New Roman" w:cs="Times New Roman"/>
      <w:sz w:val="14"/>
      <w:szCs w:val="14"/>
    </w:rPr>
  </w:style>
  <w:style w:type="character" w:customStyle="1" w:styleId="FontStyle151">
    <w:name w:val="Font Style151"/>
    <w:basedOn w:val="DefaultParagraphFont"/>
    <w:uiPriority w:val="99"/>
    <w:rsid w:val="006E43D7"/>
    <w:rPr>
      <w:rFonts w:ascii="Arial Narrow" w:hAnsi="Arial Narrow" w:cs="Arial Narrow"/>
      <w:b/>
      <w:bCs/>
      <w:sz w:val="12"/>
      <w:szCs w:val="12"/>
    </w:rPr>
  </w:style>
  <w:style w:type="character" w:customStyle="1" w:styleId="FontStyle156">
    <w:name w:val="Font Style156"/>
    <w:basedOn w:val="DefaultParagraphFont"/>
    <w:uiPriority w:val="99"/>
    <w:rsid w:val="006E43D7"/>
    <w:rPr>
      <w:rFonts w:ascii="Arial Narrow" w:hAnsi="Arial Narrow" w:cs="Arial Narrow"/>
      <w:sz w:val="8"/>
      <w:szCs w:val="8"/>
    </w:rPr>
  </w:style>
  <w:style w:type="character" w:customStyle="1" w:styleId="FontStyle160">
    <w:name w:val="Font Style160"/>
    <w:basedOn w:val="DefaultParagraphFont"/>
    <w:uiPriority w:val="99"/>
    <w:rsid w:val="006E43D7"/>
    <w:rPr>
      <w:rFonts w:ascii="Times New Roman" w:hAnsi="Times New Roman" w:cs="Times New Roman"/>
      <w:b/>
      <w:bCs/>
      <w:sz w:val="20"/>
      <w:szCs w:val="20"/>
    </w:rPr>
  </w:style>
  <w:style w:type="character" w:customStyle="1" w:styleId="FontStyle178">
    <w:name w:val="Font Style178"/>
    <w:basedOn w:val="DefaultParagraphFont"/>
    <w:uiPriority w:val="99"/>
    <w:rsid w:val="006E43D7"/>
    <w:rPr>
      <w:rFonts w:ascii="Times New Roman" w:hAnsi="Times New Roman" w:cs="Times New Roman"/>
      <w:sz w:val="18"/>
      <w:szCs w:val="18"/>
    </w:rPr>
  </w:style>
  <w:style w:type="paragraph" w:customStyle="1" w:styleId="Style140">
    <w:name w:val="Style14"/>
    <w:basedOn w:val="Normal"/>
    <w:uiPriority w:val="99"/>
    <w:rsid w:val="006E43D7"/>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6E43D7"/>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6E43D7"/>
    <w:rPr>
      <w:rFonts w:ascii="Times New Roman" w:hAnsi="Times New Roman" w:cs="Times New Roman"/>
      <w:sz w:val="12"/>
      <w:szCs w:val="12"/>
    </w:rPr>
  </w:style>
  <w:style w:type="paragraph" w:customStyle="1" w:styleId="Style90">
    <w:name w:val="Style9"/>
    <w:basedOn w:val="Normal"/>
    <w:uiPriority w:val="99"/>
    <w:rsid w:val="006E43D7"/>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6E43D7"/>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6E43D7"/>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6E43D7"/>
    <w:rPr>
      <w:rFonts w:ascii="Times New Roman" w:hAnsi="Times New Roman" w:cs="Times New Roman"/>
      <w:sz w:val="16"/>
      <w:szCs w:val="16"/>
    </w:rPr>
  </w:style>
  <w:style w:type="character" w:customStyle="1" w:styleId="newscontent">
    <w:name w:val="newscontent"/>
    <w:rsid w:val="006E43D7"/>
  </w:style>
  <w:style w:type="character" w:customStyle="1" w:styleId="FontStyle172">
    <w:name w:val="Font Style172"/>
    <w:basedOn w:val="DefaultParagraphFont"/>
    <w:uiPriority w:val="99"/>
    <w:rsid w:val="006E43D7"/>
    <w:rPr>
      <w:rFonts w:ascii="Times New Roman" w:hAnsi="Times New Roman" w:cs="Times New Roman"/>
      <w:b/>
      <w:bCs/>
      <w:sz w:val="16"/>
      <w:szCs w:val="16"/>
    </w:rPr>
  </w:style>
  <w:style w:type="paragraph" w:customStyle="1" w:styleId="Style180">
    <w:name w:val="Style18"/>
    <w:basedOn w:val="Normal"/>
    <w:uiPriority w:val="99"/>
    <w:rsid w:val="006E43D7"/>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6E43D7"/>
    <w:rPr>
      <w:rFonts w:ascii="Times New Roman" w:hAnsi="Times New Roman" w:cs="Times New Roman"/>
      <w:i/>
      <w:iCs/>
      <w:sz w:val="16"/>
      <w:szCs w:val="16"/>
    </w:rPr>
  </w:style>
  <w:style w:type="character" w:customStyle="1" w:styleId="FontStyle162">
    <w:name w:val="Font Style162"/>
    <w:basedOn w:val="DefaultParagraphFont"/>
    <w:uiPriority w:val="99"/>
    <w:rsid w:val="006E43D7"/>
    <w:rPr>
      <w:rFonts w:ascii="Times New Roman" w:hAnsi="Times New Roman" w:cs="Times New Roman"/>
      <w:b/>
      <w:bCs/>
      <w:sz w:val="18"/>
      <w:szCs w:val="18"/>
    </w:rPr>
  </w:style>
  <w:style w:type="character" w:customStyle="1" w:styleId="FontStyle167">
    <w:name w:val="Font Style167"/>
    <w:basedOn w:val="DefaultParagraphFont"/>
    <w:uiPriority w:val="99"/>
    <w:rsid w:val="006E43D7"/>
    <w:rPr>
      <w:rFonts w:ascii="Times New Roman" w:hAnsi="Times New Roman" w:cs="Times New Roman"/>
      <w:sz w:val="10"/>
      <w:szCs w:val="10"/>
    </w:rPr>
  </w:style>
  <w:style w:type="character" w:customStyle="1" w:styleId="FontStyle174">
    <w:name w:val="Font Style174"/>
    <w:basedOn w:val="DefaultParagraphFont"/>
    <w:uiPriority w:val="99"/>
    <w:rsid w:val="006E43D7"/>
    <w:rPr>
      <w:rFonts w:ascii="Arial Narrow" w:hAnsi="Arial Narrow" w:cs="Arial Narrow"/>
      <w:b/>
      <w:bCs/>
      <w:sz w:val="18"/>
      <w:szCs w:val="18"/>
    </w:rPr>
  </w:style>
  <w:style w:type="paragraph" w:customStyle="1" w:styleId="Style47">
    <w:name w:val="Style47"/>
    <w:basedOn w:val="Normal"/>
    <w:uiPriority w:val="99"/>
    <w:rsid w:val="006E43D7"/>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6E43D7"/>
    <w:rPr>
      <w:rFonts w:ascii="Times New Roman" w:hAnsi="Times New Roman" w:cs="Times New Roman"/>
      <w:sz w:val="12"/>
      <w:szCs w:val="12"/>
    </w:rPr>
  </w:style>
  <w:style w:type="paragraph" w:customStyle="1" w:styleId="Style24">
    <w:name w:val="Style24"/>
    <w:basedOn w:val="Normal"/>
    <w:uiPriority w:val="99"/>
    <w:rsid w:val="006E43D7"/>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6E43D7"/>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6E43D7"/>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6E43D7"/>
    <w:rPr>
      <w:rFonts w:ascii="Times New Roman" w:hAnsi="Times New Roman" w:cs="Times New Roman"/>
      <w:b/>
      <w:bCs/>
      <w:sz w:val="18"/>
      <w:szCs w:val="18"/>
    </w:rPr>
  </w:style>
  <w:style w:type="paragraph" w:customStyle="1" w:styleId="Style210">
    <w:name w:val="Style21"/>
    <w:basedOn w:val="Normal"/>
    <w:uiPriority w:val="99"/>
    <w:rsid w:val="006E43D7"/>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6E43D7"/>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6E43D7"/>
    <w:rPr>
      <w:iCs w:val="0"/>
    </w:rPr>
  </w:style>
  <w:style w:type="paragraph" w:customStyle="1" w:styleId="Aa">
    <w:name w:val="A"/>
    <w:basedOn w:val="Default"/>
    <w:next w:val="Default"/>
    <w:rsid w:val="006E43D7"/>
    <w:rPr>
      <w:color w:val="auto"/>
      <w:lang w:bidi="en-US"/>
    </w:rPr>
  </w:style>
  <w:style w:type="character" w:customStyle="1" w:styleId="ac">
    <w:name w:val="••••"/>
    <w:rsid w:val="006E43D7"/>
    <w:rPr>
      <w:color w:val="000000"/>
    </w:rPr>
  </w:style>
  <w:style w:type="character" w:customStyle="1" w:styleId="UL-Bold">
    <w:name w:val="UL-Bold"/>
    <w:basedOn w:val="DefaultParagraphFont"/>
    <w:rsid w:val="006E43D7"/>
    <w:rPr>
      <w:u w:val="thick"/>
    </w:rPr>
  </w:style>
  <w:style w:type="character" w:customStyle="1" w:styleId="UL-None">
    <w:name w:val="UL-None"/>
    <w:basedOn w:val="DefaultParagraphFont"/>
    <w:rsid w:val="006E43D7"/>
    <w:rPr>
      <w:u w:val="none"/>
    </w:rPr>
  </w:style>
  <w:style w:type="character" w:customStyle="1" w:styleId="styletimesnewroman12ptbold0">
    <w:name w:val="styletimesnewroman12ptbold"/>
    <w:basedOn w:val="DefaultParagraphFont"/>
    <w:rsid w:val="006E43D7"/>
  </w:style>
  <w:style w:type="character" w:customStyle="1" w:styleId="FontStyle19">
    <w:name w:val="Font Style19"/>
    <w:basedOn w:val="DefaultParagraphFont"/>
    <w:uiPriority w:val="99"/>
    <w:rsid w:val="006E43D7"/>
    <w:rPr>
      <w:rFonts w:ascii="Times New Roman" w:hAnsi="Times New Roman" w:cs="Times New Roman"/>
      <w:sz w:val="18"/>
      <w:szCs w:val="18"/>
    </w:rPr>
  </w:style>
  <w:style w:type="character" w:customStyle="1" w:styleId="UnderlineBox">
    <w:name w:val="Underline + Box"/>
    <w:uiPriority w:val="1"/>
    <w:qFormat/>
    <w:rsid w:val="006E43D7"/>
    <w:rPr>
      <w:rFonts w:ascii="Georgia" w:hAnsi="Georgia"/>
      <w:b w:val="0"/>
      <w:sz w:val="22"/>
      <w:u w:val="single"/>
      <w:bdr w:val="single" w:sz="4" w:space="0" w:color="auto"/>
    </w:rPr>
  </w:style>
  <w:style w:type="character" w:customStyle="1" w:styleId="10ptnotbold">
    <w:name w:val="10ptnotbold"/>
    <w:basedOn w:val="DefaultParagraphFont"/>
    <w:rsid w:val="006E43D7"/>
    <w:rPr>
      <w:sz w:val="20"/>
    </w:rPr>
  </w:style>
  <w:style w:type="paragraph" w:customStyle="1" w:styleId="ALLCAPS">
    <w:name w:val="ALL CAPS"/>
    <w:basedOn w:val="Normal"/>
    <w:rsid w:val="006E43D7"/>
    <w:rPr>
      <w:rFonts w:eastAsia="Times New Roman"/>
      <w:b/>
      <w:caps/>
      <w:szCs w:val="20"/>
    </w:rPr>
  </w:style>
  <w:style w:type="character" w:customStyle="1" w:styleId="kn">
    <w:name w:val="kn"/>
    <w:basedOn w:val="DefaultParagraphFont"/>
    <w:rsid w:val="006E43D7"/>
  </w:style>
  <w:style w:type="paragraph" w:customStyle="1" w:styleId="StyleCardworksLinespacingsingle">
    <w:name w:val="Style Card works + Line spacing:  single"/>
    <w:basedOn w:val="Normal"/>
    <w:link w:val="StyleCardworksLinespacingsingleChar"/>
    <w:qFormat/>
    <w:rsid w:val="006E43D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6E43D7"/>
    <w:rPr>
      <w:rFonts w:ascii="Calibri" w:eastAsia="Times New Roman" w:hAnsi="Calibri" w:cs="Calibri"/>
      <w:spacing w:val="-3"/>
      <w:szCs w:val="20"/>
    </w:rPr>
  </w:style>
  <w:style w:type="paragraph" w:customStyle="1" w:styleId="BriefTitleWorks">
    <w:name w:val="Brief Title Works"/>
    <w:basedOn w:val="Heading1"/>
    <w:link w:val="BriefTitleWorksChar"/>
    <w:qFormat/>
    <w:rsid w:val="006E43D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6E43D7"/>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6E43D7"/>
    <w:rPr>
      <w:rFonts w:ascii="Verdana" w:hAnsi="Verdana" w:hint="default"/>
      <w:color w:val="000000"/>
      <w:sz w:val="16"/>
      <w:szCs w:val="16"/>
    </w:rPr>
  </w:style>
  <w:style w:type="character" w:customStyle="1" w:styleId="TagCharCharCharChar0">
    <w:name w:val="Tag Char Char Char Char"/>
    <w:basedOn w:val="DefaultParagraphFont"/>
    <w:rsid w:val="006E43D7"/>
    <w:rPr>
      <w:rFonts w:ascii="Times New Roman" w:eastAsia="Times New Roman" w:hAnsi="Times New Roman" w:cs="Times New Roman"/>
      <w:b/>
      <w:sz w:val="24"/>
      <w:szCs w:val="20"/>
    </w:rPr>
  </w:style>
  <w:style w:type="character" w:customStyle="1" w:styleId="CharacterStyle14">
    <w:name w:val="Character Style 14"/>
    <w:rsid w:val="006E43D7"/>
    <w:rPr>
      <w:sz w:val="30"/>
      <w:szCs w:val="30"/>
    </w:rPr>
  </w:style>
  <w:style w:type="character" w:customStyle="1" w:styleId="CharacterStyle13">
    <w:name w:val="Character Style 13"/>
    <w:rsid w:val="006E43D7"/>
    <w:rPr>
      <w:i/>
      <w:iCs/>
      <w:sz w:val="17"/>
      <w:szCs w:val="17"/>
    </w:rPr>
  </w:style>
  <w:style w:type="character" w:customStyle="1" w:styleId="CardsNotUnderlined">
    <w:name w:val="Cards Not Underlined"/>
    <w:rsid w:val="006E43D7"/>
    <w:rPr>
      <w:rFonts w:ascii="Times New Roman" w:hAnsi="Times New Roman"/>
      <w:sz w:val="16"/>
    </w:rPr>
  </w:style>
  <w:style w:type="character" w:customStyle="1" w:styleId="a13">
    <w:name w:val="a1"/>
    <w:rsid w:val="006E43D7"/>
    <w:rPr>
      <w:color w:val="008000"/>
    </w:rPr>
  </w:style>
  <w:style w:type="character" w:customStyle="1" w:styleId="FifthChar">
    <w:name w:val="Fifth Char"/>
    <w:link w:val="Fifth"/>
    <w:uiPriority w:val="99"/>
    <w:rsid w:val="006E43D7"/>
    <w:rPr>
      <w:rFonts w:ascii="Calibri" w:eastAsia="Calibri" w:hAnsi="Calibri" w:cs="Calibri"/>
    </w:rPr>
  </w:style>
  <w:style w:type="paragraph" w:customStyle="1" w:styleId="Repeatblockheading0">
    <w:name w:val="Repeat block heading"/>
    <w:basedOn w:val="Normal"/>
    <w:rsid w:val="006E43D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6E43D7"/>
  </w:style>
  <w:style w:type="character" w:customStyle="1" w:styleId="hps">
    <w:name w:val="hps"/>
    <w:rsid w:val="006E43D7"/>
  </w:style>
  <w:style w:type="paragraph" w:customStyle="1" w:styleId="TashmaHeader2">
    <w:name w:val="Tashma_Header2"/>
    <w:basedOn w:val="Heading2"/>
    <w:uiPriority w:val="99"/>
    <w:qFormat/>
    <w:rsid w:val="006E43D7"/>
    <w:pPr>
      <w:spacing w:after="160"/>
    </w:pPr>
    <w:rPr>
      <w:rFonts w:eastAsia="SimSun" w:cstheme="minorBidi"/>
      <w:sz w:val="28"/>
    </w:rPr>
  </w:style>
  <w:style w:type="paragraph" w:customStyle="1" w:styleId="TashmaHeading1">
    <w:name w:val="Tashma_Heading1"/>
    <w:basedOn w:val="Heading1"/>
    <w:uiPriority w:val="99"/>
    <w:qFormat/>
    <w:rsid w:val="006E43D7"/>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E43D7"/>
    <w:rPr>
      <w:rFonts w:cs="Calibri"/>
    </w:rPr>
  </w:style>
  <w:style w:type="paragraph" w:customStyle="1" w:styleId="CitationCharCharCharCharCharCharChar">
    <w:name w:val="Citation Char Char Char Char Char Char Char"/>
    <w:basedOn w:val="Normal"/>
    <w:link w:val="CitationCharCharCharCharCharCharCharChar"/>
    <w:rsid w:val="006E43D7"/>
    <w:pPr>
      <w:ind w:left="1440" w:right="1440"/>
    </w:pPr>
    <w:rPr>
      <w:rFonts w:asciiTheme="minorHAnsi" w:hAnsiTheme="minorHAnsi"/>
    </w:rPr>
  </w:style>
  <w:style w:type="paragraph" w:customStyle="1" w:styleId="pagpag1">
    <w:name w:val="pagpag1"/>
    <w:basedOn w:val="Normal"/>
    <w:uiPriority w:val="99"/>
    <w:qFormat/>
    <w:rsid w:val="006E43D7"/>
    <w:pPr>
      <w:spacing w:before="100" w:beforeAutospacing="1" w:after="100" w:afterAutospacing="1"/>
    </w:pPr>
    <w:rPr>
      <w:rFonts w:eastAsia="Times New Roman"/>
      <w:sz w:val="24"/>
    </w:rPr>
  </w:style>
  <w:style w:type="paragraph" w:customStyle="1" w:styleId="pagpag2">
    <w:name w:val="pagpag2"/>
    <w:basedOn w:val="Normal"/>
    <w:uiPriority w:val="99"/>
    <w:qFormat/>
    <w:rsid w:val="006E43D7"/>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6E43D7"/>
    <w:pPr>
      <w:spacing w:after="120"/>
    </w:pPr>
    <w:rPr>
      <w:bCs/>
      <w:color w:val="000000"/>
    </w:rPr>
  </w:style>
  <w:style w:type="paragraph" w:customStyle="1" w:styleId="BodyText210">
    <w:name w:val="Body Text 21"/>
    <w:basedOn w:val="Normal"/>
    <w:next w:val="BodyText2"/>
    <w:unhideWhenUsed/>
    <w:rsid w:val="006E43D7"/>
    <w:pPr>
      <w:spacing w:after="120" w:line="480" w:lineRule="auto"/>
    </w:pPr>
    <w:rPr>
      <w:sz w:val="12"/>
    </w:rPr>
  </w:style>
  <w:style w:type="paragraph" w:customStyle="1" w:styleId="BodyTextIndent1">
    <w:name w:val="Body Text Indent1"/>
    <w:basedOn w:val="Normal"/>
    <w:next w:val="BodyTextIndent"/>
    <w:unhideWhenUsed/>
    <w:rsid w:val="006E43D7"/>
    <w:pPr>
      <w:spacing w:after="120"/>
      <w:ind w:left="360"/>
    </w:pPr>
    <w:rPr>
      <w:sz w:val="16"/>
    </w:rPr>
  </w:style>
  <w:style w:type="paragraph" w:customStyle="1" w:styleId="BodyTextIndent31">
    <w:name w:val="Body Text Indent 31"/>
    <w:basedOn w:val="Normal"/>
    <w:next w:val="BodyTextIndent3"/>
    <w:semiHidden/>
    <w:unhideWhenUsed/>
    <w:rsid w:val="006E43D7"/>
    <w:pPr>
      <w:spacing w:after="120"/>
      <w:ind w:left="360"/>
    </w:pPr>
    <w:rPr>
      <w:sz w:val="14"/>
    </w:rPr>
  </w:style>
  <w:style w:type="paragraph" w:customStyle="1" w:styleId="BodyTextIndent21">
    <w:name w:val="Body Text Indent 21"/>
    <w:basedOn w:val="Normal"/>
    <w:next w:val="BodyTextIndent2"/>
    <w:unhideWhenUsed/>
    <w:rsid w:val="006E43D7"/>
    <w:pPr>
      <w:spacing w:after="120" w:line="480" w:lineRule="auto"/>
      <w:ind w:left="360"/>
    </w:pPr>
    <w:rPr>
      <w:sz w:val="16"/>
    </w:rPr>
  </w:style>
  <w:style w:type="character" w:customStyle="1" w:styleId="Caption11">
    <w:name w:val="Caption11"/>
    <w:rsid w:val="006E43D7"/>
  </w:style>
  <w:style w:type="paragraph" w:customStyle="1" w:styleId="z-BottomofForm1">
    <w:name w:val="z-Bottom of Form1"/>
    <w:basedOn w:val="Normal"/>
    <w:next w:val="Normal"/>
    <w:hidden/>
    <w:unhideWhenUsed/>
    <w:rsid w:val="006E43D7"/>
    <w:pPr>
      <w:pBdr>
        <w:top w:val="single" w:sz="6" w:space="1" w:color="auto"/>
      </w:pBdr>
      <w:jc w:val="center"/>
    </w:pPr>
    <w:rPr>
      <w:rFonts w:eastAsia="Times New Roman"/>
      <w:vanish/>
      <w:sz w:val="16"/>
      <w:szCs w:val="16"/>
    </w:rPr>
  </w:style>
  <w:style w:type="paragraph" w:customStyle="1" w:styleId="arcticletext">
    <w:name w:val="arcticle_text"/>
    <w:basedOn w:val="Normal"/>
    <w:rsid w:val="006E43D7"/>
    <w:pPr>
      <w:spacing w:before="100" w:beforeAutospacing="1" w:after="100" w:afterAutospacing="1"/>
    </w:pPr>
    <w:rPr>
      <w:rFonts w:eastAsia="Times New Roman"/>
      <w:sz w:val="24"/>
    </w:rPr>
  </w:style>
  <w:style w:type="paragraph" w:customStyle="1" w:styleId="cptchblock">
    <w:name w:val="cptch_block"/>
    <w:basedOn w:val="Normal"/>
    <w:rsid w:val="006E43D7"/>
    <w:pPr>
      <w:spacing w:before="100" w:beforeAutospacing="1" w:after="100" w:afterAutospacing="1"/>
    </w:pPr>
    <w:rPr>
      <w:rFonts w:eastAsia="Times New Roman"/>
      <w:sz w:val="24"/>
    </w:rPr>
  </w:style>
  <w:style w:type="paragraph" w:customStyle="1" w:styleId="publisheddate">
    <w:name w:val="published_date"/>
    <w:basedOn w:val="Normal"/>
    <w:rsid w:val="006E43D7"/>
    <w:pPr>
      <w:spacing w:before="100" w:beforeAutospacing="1" w:after="100" w:afterAutospacing="1"/>
    </w:pPr>
    <w:rPr>
      <w:rFonts w:eastAsia="Times New Roman"/>
      <w:sz w:val="24"/>
    </w:rPr>
  </w:style>
  <w:style w:type="paragraph" w:customStyle="1" w:styleId="headline-title">
    <w:name w:val="headline-title"/>
    <w:basedOn w:val="Normal"/>
    <w:qFormat/>
    <w:rsid w:val="006E43D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6E43D7"/>
    <w:rPr>
      <w:sz w:val="24"/>
      <w:szCs w:val="24"/>
      <w:u w:val="thick"/>
    </w:rPr>
  </w:style>
  <w:style w:type="character" w:customStyle="1" w:styleId="BodyTextIndentChar2">
    <w:name w:val="Body Text Indent Char2"/>
    <w:basedOn w:val="DefaultParagraphFont"/>
    <w:uiPriority w:val="99"/>
    <w:semiHidden/>
    <w:rsid w:val="006E43D7"/>
    <w:rPr>
      <w:rFonts w:ascii="Georgia" w:hAnsi="Georgia"/>
      <w:sz w:val="22"/>
      <w:szCs w:val="22"/>
    </w:rPr>
  </w:style>
  <w:style w:type="character" w:customStyle="1" w:styleId="BodyText2Char2">
    <w:name w:val="Body Text 2 Char2"/>
    <w:basedOn w:val="DefaultParagraphFont"/>
    <w:uiPriority w:val="99"/>
    <w:semiHidden/>
    <w:rsid w:val="006E43D7"/>
    <w:rPr>
      <w:rFonts w:ascii="Georgia" w:hAnsi="Georgia"/>
      <w:sz w:val="22"/>
      <w:szCs w:val="22"/>
    </w:rPr>
  </w:style>
  <w:style w:type="character" w:customStyle="1" w:styleId="BodyText3Char2">
    <w:name w:val="Body Text 3 Char2"/>
    <w:basedOn w:val="DefaultParagraphFont"/>
    <w:uiPriority w:val="99"/>
    <w:semiHidden/>
    <w:rsid w:val="006E43D7"/>
    <w:rPr>
      <w:rFonts w:ascii="Georgia" w:hAnsi="Georgia"/>
      <w:sz w:val="16"/>
      <w:szCs w:val="16"/>
    </w:rPr>
  </w:style>
  <w:style w:type="character" w:customStyle="1" w:styleId="BodyTextIndent2Char2">
    <w:name w:val="Body Text Indent 2 Char2"/>
    <w:basedOn w:val="DefaultParagraphFont"/>
    <w:uiPriority w:val="99"/>
    <w:semiHidden/>
    <w:rsid w:val="006E43D7"/>
    <w:rPr>
      <w:rFonts w:ascii="Georgia" w:hAnsi="Georgia"/>
      <w:sz w:val="22"/>
      <w:szCs w:val="22"/>
    </w:rPr>
  </w:style>
  <w:style w:type="character" w:customStyle="1" w:styleId="BodyTextIndent3Char2">
    <w:name w:val="Body Text Indent 3 Char2"/>
    <w:basedOn w:val="DefaultParagraphFont"/>
    <w:uiPriority w:val="99"/>
    <w:semiHidden/>
    <w:rsid w:val="006E43D7"/>
    <w:rPr>
      <w:rFonts w:ascii="Georgia" w:hAnsi="Georgia"/>
      <w:sz w:val="16"/>
      <w:szCs w:val="16"/>
    </w:rPr>
  </w:style>
  <w:style w:type="character" w:customStyle="1" w:styleId="z-BottomofFormChar2">
    <w:name w:val="z-Bottom of Form Char2"/>
    <w:basedOn w:val="DefaultParagraphFont"/>
    <w:uiPriority w:val="99"/>
    <w:semiHidden/>
    <w:rsid w:val="006E43D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E43D7"/>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E43D7"/>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6E43D7"/>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E43D7"/>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6E43D7"/>
  </w:style>
  <w:style w:type="character" w:customStyle="1" w:styleId="m5686307894942199640gmail-styleunderline">
    <w:name w:val="m_5686307894942199640gmail-styleunderline"/>
    <w:basedOn w:val="DefaultParagraphFont"/>
    <w:rsid w:val="006E43D7"/>
  </w:style>
  <w:style w:type="paragraph" w:customStyle="1" w:styleId="Hyperlink2">
    <w:name w:val="Hyperlink2"/>
    <w:basedOn w:val="Normal"/>
    <w:qFormat/>
    <w:rsid w:val="006E43D7"/>
    <w:rPr>
      <w:rFonts w:eastAsia="Calibri"/>
      <w:color w:val="00B0F0"/>
      <w:u w:val="single" w:color="00B0F0"/>
    </w:rPr>
  </w:style>
  <w:style w:type="character" w:customStyle="1" w:styleId="messagecontent">
    <w:name w:val="message_content"/>
    <w:rsid w:val="006E43D7"/>
  </w:style>
  <w:style w:type="paragraph" w:customStyle="1" w:styleId="UnderlineCharCharCharCharCharCharCharCharChar">
    <w:name w:val="Underline Char Char Char Char Char Char Char Char Char"/>
    <w:link w:val="UnderlineCharCharCharCharCharCharCharCharCharChar"/>
    <w:rsid w:val="006E43D7"/>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6E43D7"/>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E43D7"/>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6E43D7"/>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6E43D7"/>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E43D7"/>
    <w:rPr>
      <w:rFonts w:ascii="Times New Roman" w:eastAsia="SimSun" w:hAnsi="Times New Roman" w:cs="Times New Roman"/>
      <w:sz w:val="24"/>
      <w:szCs w:val="24"/>
      <w:lang w:eastAsia="zh-CN"/>
    </w:rPr>
  </w:style>
  <w:style w:type="character" w:customStyle="1" w:styleId="Char1Char1">
    <w:name w:val="Char1 Char1"/>
    <w:rsid w:val="006E43D7"/>
    <w:rPr>
      <w:rFonts w:ascii="Arial" w:hAnsi="Arial" w:cs="Arial"/>
      <w:b/>
      <w:bCs/>
      <w:kern w:val="32"/>
      <w:sz w:val="28"/>
      <w:szCs w:val="32"/>
      <w:lang w:val="en-US" w:eastAsia="en-US" w:bidi="ar-SA"/>
    </w:rPr>
  </w:style>
  <w:style w:type="paragraph" w:customStyle="1" w:styleId="Style31">
    <w:name w:val="Style31"/>
    <w:basedOn w:val="Normal"/>
    <w:uiPriority w:val="99"/>
    <w:qFormat/>
    <w:rsid w:val="006E43D7"/>
    <w:pPr>
      <w:spacing w:line="197" w:lineRule="exact"/>
      <w:jc w:val="both"/>
    </w:pPr>
  </w:style>
  <w:style w:type="paragraph" w:customStyle="1" w:styleId="Style42">
    <w:name w:val="Style42"/>
    <w:basedOn w:val="Normal"/>
    <w:uiPriority w:val="99"/>
    <w:qFormat/>
    <w:rsid w:val="006E43D7"/>
    <w:pPr>
      <w:spacing w:line="202" w:lineRule="exact"/>
      <w:jc w:val="both"/>
    </w:pPr>
  </w:style>
  <w:style w:type="paragraph" w:customStyle="1" w:styleId="Style51">
    <w:name w:val="Style51"/>
    <w:basedOn w:val="Normal"/>
    <w:uiPriority w:val="99"/>
    <w:qFormat/>
    <w:rsid w:val="006E43D7"/>
    <w:pPr>
      <w:spacing w:line="200" w:lineRule="exact"/>
      <w:jc w:val="both"/>
    </w:pPr>
  </w:style>
  <w:style w:type="character" w:customStyle="1" w:styleId="FontStyle72">
    <w:name w:val="Font Style72"/>
    <w:rsid w:val="006E43D7"/>
    <w:rPr>
      <w:rFonts w:ascii="Times New Roman" w:hAnsi="Times New Roman" w:cs="Times New Roman" w:hint="default"/>
      <w:sz w:val="16"/>
      <w:szCs w:val="16"/>
    </w:rPr>
  </w:style>
  <w:style w:type="character" w:customStyle="1" w:styleId="FontStyle73">
    <w:name w:val="Font Style73"/>
    <w:uiPriority w:val="99"/>
    <w:rsid w:val="006E43D7"/>
    <w:rPr>
      <w:rFonts w:ascii="Times New Roman" w:hAnsi="Times New Roman" w:cs="Times New Roman" w:hint="default"/>
      <w:i/>
      <w:iCs/>
      <w:sz w:val="16"/>
      <w:szCs w:val="16"/>
    </w:rPr>
  </w:style>
  <w:style w:type="character" w:customStyle="1" w:styleId="UnderlinestyleChar20">
    <w:name w:val="Underline style Char2"/>
    <w:rsid w:val="006E43D7"/>
    <w:rPr>
      <w:sz w:val="22"/>
      <w:szCs w:val="24"/>
      <w:u w:val="single"/>
      <w:lang w:val="en-US" w:eastAsia="en-US" w:bidi="ar-SA"/>
    </w:rPr>
  </w:style>
  <w:style w:type="character" w:customStyle="1" w:styleId="FontStyle49">
    <w:name w:val="Font Style49"/>
    <w:uiPriority w:val="99"/>
    <w:rsid w:val="006E43D7"/>
    <w:rPr>
      <w:rFonts w:ascii="Times New Roman" w:hAnsi="Times New Roman" w:cs="Times New Roman"/>
      <w:sz w:val="20"/>
      <w:szCs w:val="20"/>
    </w:rPr>
  </w:style>
  <w:style w:type="character" w:customStyle="1" w:styleId="FontStyle50">
    <w:name w:val="Font Style50"/>
    <w:uiPriority w:val="99"/>
    <w:rsid w:val="006E43D7"/>
    <w:rPr>
      <w:rFonts w:ascii="Times New Roman" w:hAnsi="Times New Roman" w:cs="Times New Roman"/>
      <w:b/>
      <w:bCs/>
      <w:sz w:val="20"/>
      <w:szCs w:val="20"/>
    </w:rPr>
  </w:style>
  <w:style w:type="paragraph" w:customStyle="1" w:styleId="msonormal0">
    <w:name w:val="msonormal"/>
    <w:basedOn w:val="Normal"/>
    <w:uiPriority w:val="99"/>
    <w:qFormat/>
    <w:rsid w:val="006E43D7"/>
    <w:pPr>
      <w:spacing w:before="100" w:beforeAutospacing="1" w:after="100" w:afterAutospacing="1"/>
    </w:pPr>
    <w:rPr>
      <w:rFonts w:eastAsia="Times New Roman"/>
    </w:rPr>
  </w:style>
  <w:style w:type="character" w:customStyle="1" w:styleId="ListBulletChar">
    <w:name w:val="List Bullet Char"/>
    <w:link w:val="ListBullet"/>
    <w:uiPriority w:val="99"/>
    <w:locked/>
    <w:rsid w:val="006E43D7"/>
    <w:rPr>
      <w:rFonts w:ascii="Calibri" w:eastAsia="Calibri" w:hAnsi="Calibri" w:cs="Calibri"/>
    </w:rPr>
  </w:style>
  <w:style w:type="character" w:customStyle="1" w:styleId="BoldUnderlineChar2Char">
    <w:name w:val="BoldUnderline Char2 Char"/>
    <w:link w:val="BoldUnderlineChar20"/>
    <w:locked/>
    <w:rsid w:val="006E43D7"/>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6E43D7"/>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6E43D7"/>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6E43D7"/>
    <w:pPr>
      <w:spacing w:line="256" w:lineRule="auto"/>
    </w:pPr>
    <w:rPr>
      <w:rFonts w:eastAsia="Times New Roman"/>
    </w:rPr>
  </w:style>
  <w:style w:type="paragraph" w:customStyle="1" w:styleId="Normal20pt">
    <w:name w:val="Normal  + 20 pt"/>
    <w:basedOn w:val="Normal"/>
    <w:uiPriority w:val="6"/>
    <w:qFormat/>
    <w:rsid w:val="006E43D7"/>
    <w:pPr>
      <w:spacing w:line="256" w:lineRule="auto"/>
    </w:pPr>
    <w:rPr>
      <w:rFonts w:asciiTheme="minorHAnsi" w:hAnsiTheme="minorHAnsi"/>
      <w:bCs/>
      <w:u w:val="single"/>
    </w:rPr>
  </w:style>
  <w:style w:type="paragraph" w:customStyle="1" w:styleId="conintrotext">
    <w:name w:val="conintrotext"/>
    <w:basedOn w:val="Normal"/>
    <w:uiPriority w:val="99"/>
    <w:qFormat/>
    <w:rsid w:val="006E43D7"/>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6E43D7"/>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E43D7"/>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6E43D7"/>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E43D7"/>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E43D7"/>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E43D7"/>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E43D7"/>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E43D7"/>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E43D7"/>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E43D7"/>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E43D7"/>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E43D7"/>
    <w:rPr>
      <w:rFonts w:eastAsia="Times New Roman"/>
      <w:szCs w:val="24"/>
      <w:u w:val="single"/>
    </w:rPr>
  </w:style>
  <w:style w:type="paragraph" w:customStyle="1" w:styleId="StyleStyle4ArialNarrow9pt">
    <w:name w:val="Style Style4 + Arial Narrow 9 pt"/>
    <w:basedOn w:val="Normal"/>
    <w:link w:val="StyleStyle4ArialNarrow9ptChar"/>
    <w:qFormat/>
    <w:rsid w:val="006E43D7"/>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6E43D7"/>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6E43D7"/>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6E43D7"/>
    <w:rPr>
      <w:rFonts w:eastAsia="Times New Roman"/>
      <w:b/>
      <w:smallCaps/>
      <w:sz w:val="24"/>
      <w:szCs w:val="24"/>
      <w:u w:val="single"/>
    </w:rPr>
  </w:style>
  <w:style w:type="character" w:customStyle="1" w:styleId="HiddenBlockHeaderChar">
    <w:name w:val="Hidden Block Header Char"/>
    <w:link w:val="HiddenBlockHeader"/>
    <w:locked/>
    <w:rsid w:val="006E43D7"/>
    <w:rPr>
      <w:rFonts w:ascii="Calibri" w:hAnsi="Calibri" w:cs="Calibri"/>
    </w:rPr>
  </w:style>
  <w:style w:type="character" w:customStyle="1" w:styleId="ThirdChar">
    <w:name w:val="Third Char"/>
    <w:link w:val="Third"/>
    <w:locked/>
    <w:rsid w:val="006E43D7"/>
    <w:rPr>
      <w:rFonts w:eastAsia="Times New Roman"/>
      <w:b/>
      <w:szCs w:val="24"/>
      <w:u w:val="single"/>
      <w:lang w:val="x-none" w:eastAsia="x-none"/>
    </w:rPr>
  </w:style>
  <w:style w:type="paragraph" w:customStyle="1" w:styleId="Third">
    <w:name w:val="Third"/>
    <w:basedOn w:val="Normal"/>
    <w:link w:val="ThirdChar"/>
    <w:qFormat/>
    <w:rsid w:val="006E43D7"/>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6E43D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6E43D7"/>
    <w:rPr>
      <w:rFonts w:eastAsia="Times New Roman"/>
      <w:b/>
      <w:szCs w:val="24"/>
      <w:u w:val="thick"/>
    </w:rPr>
  </w:style>
  <w:style w:type="paragraph" w:customStyle="1" w:styleId="CiteSmallText">
    <w:name w:val="Cite Small Text"/>
    <w:basedOn w:val="Normal"/>
    <w:uiPriority w:val="99"/>
    <w:qFormat/>
    <w:rsid w:val="006E43D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E43D7"/>
    <w:rPr>
      <w:lang w:val="x-none"/>
    </w:rPr>
  </w:style>
  <w:style w:type="paragraph" w:customStyle="1" w:styleId="Cards1CharChar">
    <w:name w:val="Cards1 Char Char"/>
    <w:basedOn w:val="Normal"/>
    <w:link w:val="Cards1CharCharChar"/>
    <w:qFormat/>
    <w:rsid w:val="006E43D7"/>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6E43D7"/>
    <w:rPr>
      <w:color w:val="0000FF"/>
      <w:sz w:val="12"/>
      <w:u w:val="single"/>
    </w:rPr>
  </w:style>
  <w:style w:type="paragraph" w:customStyle="1" w:styleId="Swag">
    <w:name w:val="Swag"/>
    <w:basedOn w:val="Normal"/>
    <w:link w:val="SwagChar"/>
    <w:qFormat/>
    <w:rsid w:val="006E43D7"/>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6E43D7"/>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6E43D7"/>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6E43D7"/>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6E43D7"/>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6E43D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6E43D7"/>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6E43D7"/>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6E43D7"/>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6E43D7"/>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6E43D7"/>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6E43D7"/>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E43D7"/>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6E43D7"/>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E43D7"/>
    <w:rPr>
      <w:szCs w:val="24"/>
    </w:rPr>
  </w:style>
  <w:style w:type="paragraph" w:customStyle="1" w:styleId="NothingCharCharChar">
    <w:name w:val="Nothing Char Char Char"/>
    <w:link w:val="NothingCharChar"/>
    <w:qFormat/>
    <w:rsid w:val="006E43D7"/>
    <w:pPr>
      <w:spacing w:after="0" w:line="240" w:lineRule="auto"/>
      <w:jc w:val="both"/>
    </w:pPr>
    <w:rPr>
      <w:szCs w:val="24"/>
    </w:rPr>
  </w:style>
  <w:style w:type="paragraph" w:customStyle="1" w:styleId="StyleLeft021">
    <w:name w:val="Style Left:  0.2&quot;1"/>
    <w:basedOn w:val="Normal"/>
    <w:uiPriority w:val="99"/>
    <w:qFormat/>
    <w:rsid w:val="006E43D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E43D7"/>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E43D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E43D7"/>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E43D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6E43D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6E43D7"/>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E43D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6E43D7"/>
    <w:rPr>
      <w:szCs w:val="24"/>
      <w:u w:val="single"/>
      <w:lang w:val="en-US" w:eastAsia="en-US" w:bidi="ar-SA"/>
    </w:rPr>
  </w:style>
  <w:style w:type="character" w:customStyle="1" w:styleId="BoldUnderlineCharChar3">
    <w:name w:val="BoldUnderline Char Char3"/>
    <w:rsid w:val="006E43D7"/>
    <w:rPr>
      <w:b/>
      <w:bCs w:val="0"/>
      <w:szCs w:val="24"/>
      <w:u w:val="single"/>
      <w:lang w:val="en-US" w:eastAsia="en-US" w:bidi="ar-SA"/>
    </w:rPr>
  </w:style>
  <w:style w:type="character" w:customStyle="1" w:styleId="UnderlineCharChar3">
    <w:name w:val="Underline Char Char3"/>
    <w:rsid w:val="006E43D7"/>
    <w:rPr>
      <w:szCs w:val="24"/>
      <w:u w:val="single"/>
      <w:lang w:val="en-US" w:eastAsia="en-US" w:bidi="ar-SA"/>
    </w:rPr>
  </w:style>
  <w:style w:type="character" w:customStyle="1" w:styleId="BoldUnderlineCharChar2">
    <w:name w:val="BoldUnderline Char Char2"/>
    <w:rsid w:val="006E43D7"/>
    <w:rPr>
      <w:b/>
      <w:bCs w:val="0"/>
      <w:szCs w:val="24"/>
      <w:u w:val="single"/>
      <w:lang w:val="en-US" w:eastAsia="en-US" w:bidi="ar-SA"/>
    </w:rPr>
  </w:style>
  <w:style w:type="character" w:customStyle="1" w:styleId="volume-issue">
    <w:name w:val="volume-issue"/>
    <w:rsid w:val="006E43D7"/>
    <w:rPr>
      <w:rFonts w:ascii="Times New Roman" w:hAnsi="Times New Roman" w:cs="Times New Roman" w:hint="default"/>
    </w:rPr>
  </w:style>
  <w:style w:type="character" w:customStyle="1" w:styleId="boldness1">
    <w:name w:val="boldness1"/>
    <w:rsid w:val="006E43D7"/>
  </w:style>
  <w:style w:type="character" w:customStyle="1" w:styleId="story-author">
    <w:name w:val="story-author"/>
    <w:basedOn w:val="DefaultParagraphFont"/>
    <w:rsid w:val="006E43D7"/>
  </w:style>
  <w:style w:type="character" w:customStyle="1" w:styleId="StyleEmphasisArial12ptBoldNotItalic">
    <w:name w:val="Style Emphasis + Arial 12 pt Bold Not Italic"/>
    <w:basedOn w:val="Emphasis"/>
    <w:rsid w:val="006E43D7"/>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E43D7"/>
  </w:style>
  <w:style w:type="character" w:customStyle="1" w:styleId="StyleStyle4CharTimesNewRoman11ptItalic">
    <w:name w:val="Style Style4 Char + Times New Roman 11 pt Italic"/>
    <w:basedOn w:val="DefaultParagraphFont"/>
    <w:rsid w:val="006E43D7"/>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E43D7"/>
  </w:style>
  <w:style w:type="character" w:customStyle="1" w:styleId="ad">
    <w:name w:val="_"/>
    <w:basedOn w:val="DefaultParagraphFont"/>
    <w:rsid w:val="006E43D7"/>
  </w:style>
  <w:style w:type="character" w:customStyle="1" w:styleId="Heading3CharCharCharChar1">
    <w:name w:val="Heading 3 Char Char Char Char1"/>
    <w:rsid w:val="006E43D7"/>
    <w:rPr>
      <w:rFonts w:ascii="Arial" w:hAnsi="Arial" w:cs="Arial" w:hint="default"/>
      <w:bCs/>
      <w:szCs w:val="26"/>
      <w:u w:val="single"/>
      <w:lang w:val="en-US" w:eastAsia="en-US" w:bidi="ar-SA"/>
    </w:rPr>
  </w:style>
  <w:style w:type="character" w:customStyle="1" w:styleId="comment-body">
    <w:name w:val="comment-body"/>
    <w:rsid w:val="006E43D7"/>
  </w:style>
  <w:style w:type="character" w:customStyle="1" w:styleId="UnderlineCharCharChar1">
    <w:name w:val="Underline Char Char Char1"/>
    <w:rsid w:val="006E43D7"/>
    <w:rPr>
      <w:u w:val="single"/>
      <w:lang w:val="en-US" w:eastAsia="en-US" w:bidi="ar-SA"/>
    </w:rPr>
  </w:style>
  <w:style w:type="character" w:customStyle="1" w:styleId="UnderlineChar1Char">
    <w:name w:val="Underline Char1 Char"/>
    <w:rsid w:val="006E43D7"/>
    <w:rPr>
      <w:rFonts w:ascii="Calibri" w:eastAsia="MS Mincho" w:hAnsi="Calibri" w:cs="Calibri" w:hint="default"/>
      <w:szCs w:val="20"/>
      <w:u w:val="single"/>
    </w:rPr>
  </w:style>
  <w:style w:type="character" w:customStyle="1" w:styleId="StyleBoldandUnderlineCharChar29pt">
    <w:name w:val="Style Bold and Underline Char Char2 + 9 pt"/>
    <w:rsid w:val="006E43D7"/>
    <w:rPr>
      <w:rFonts w:ascii="Times New Roman" w:hAnsi="Times New Roman" w:cs="Times New Roman" w:hint="default"/>
      <w:b/>
      <w:bCs/>
      <w:noProof w:val="0"/>
      <w:sz w:val="20"/>
      <w:u w:val="single"/>
    </w:rPr>
  </w:style>
  <w:style w:type="character" w:customStyle="1" w:styleId="StyleUnderlineCharChar19pt">
    <w:name w:val="Style Underline Char Char1 + 9 pt"/>
    <w:rsid w:val="006E43D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E43D7"/>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E43D7"/>
  </w:style>
  <w:style w:type="character" w:customStyle="1" w:styleId="resultbodyblack">
    <w:name w:val="resultbodyblack"/>
    <w:rsid w:val="006E43D7"/>
    <w:rPr>
      <w:rFonts w:ascii="Times New Roman" w:hAnsi="Times New Roman" w:cs="Times New Roman" w:hint="default"/>
    </w:rPr>
  </w:style>
  <w:style w:type="character" w:customStyle="1" w:styleId="3TagCite">
    <w:name w:val="3 Tag/Cite"/>
    <w:rsid w:val="006E43D7"/>
    <w:rPr>
      <w:rFonts w:ascii="Times New Roman" w:hAnsi="Times New Roman" w:cs="Times New Roman" w:hint="default"/>
      <w:b/>
      <w:bCs w:val="0"/>
    </w:rPr>
  </w:style>
  <w:style w:type="character" w:customStyle="1" w:styleId="4Qualifications">
    <w:name w:val="4 Qualifications"/>
    <w:rsid w:val="006E43D7"/>
    <w:rPr>
      <w:rFonts w:ascii="Times New Roman" w:hAnsi="Times New Roman" w:cs="Times New Roman" w:hint="default"/>
      <w:sz w:val="19"/>
    </w:rPr>
  </w:style>
  <w:style w:type="character" w:customStyle="1" w:styleId="6Underlined">
    <w:name w:val="6 Underlined"/>
    <w:rsid w:val="006E43D7"/>
    <w:rPr>
      <w:rFonts w:ascii="Times New Roman" w:hAnsi="Times New Roman" w:cs="Times New Roman" w:hint="default"/>
      <w:b/>
      <w:bCs w:val="0"/>
      <w:sz w:val="21"/>
      <w:u w:val="single"/>
    </w:rPr>
  </w:style>
  <w:style w:type="character" w:customStyle="1" w:styleId="nohighlighting">
    <w:name w:val="no highlighting"/>
    <w:rsid w:val="006E43D7"/>
    <w:rPr>
      <w:rFonts w:ascii="Times New Roman" w:hAnsi="Times New Roman" w:cs="Times New Roman" w:hint="default"/>
      <w:color w:val="auto"/>
      <w:sz w:val="20"/>
      <w:u w:val="thick"/>
      <w:bdr w:val="none" w:sz="0" w:space="0" w:color="auto" w:frame="1"/>
    </w:rPr>
  </w:style>
  <w:style w:type="character" w:customStyle="1" w:styleId="CharChar61">
    <w:name w:val="Char Char61"/>
    <w:rsid w:val="006E43D7"/>
    <w:rPr>
      <w:rFonts w:ascii="Arial" w:hAnsi="Arial" w:cs="Arial" w:hint="default"/>
      <w:bCs/>
      <w:sz w:val="16"/>
      <w:szCs w:val="26"/>
      <w:lang w:val="en-US" w:eastAsia="en-US" w:bidi="ar-SA"/>
    </w:rPr>
  </w:style>
  <w:style w:type="character" w:customStyle="1" w:styleId="styledate">
    <w:name w:val="styledate"/>
    <w:rsid w:val="006E43D7"/>
  </w:style>
  <w:style w:type="character" w:customStyle="1" w:styleId="StyleUnderlineChar9ptChar">
    <w:name w:val="Style Underline Char + 9 pt Char"/>
    <w:rsid w:val="006E43D7"/>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E43D7"/>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E43D7"/>
    <w:rPr>
      <w:b/>
      <w:bCs w:val="0"/>
      <w:szCs w:val="24"/>
      <w:u w:val="single"/>
      <w:lang w:val="en-US" w:eastAsia="en-US" w:bidi="ar-SA"/>
    </w:rPr>
  </w:style>
  <w:style w:type="character" w:customStyle="1" w:styleId="BoldandUnderlineChar1Char2">
    <w:name w:val="Bold and Underline Char1 Char2"/>
    <w:rsid w:val="006E43D7"/>
    <w:rPr>
      <w:b/>
      <w:bCs w:val="0"/>
      <w:szCs w:val="24"/>
      <w:u w:val="single"/>
      <w:lang w:val="en-US" w:eastAsia="en-US" w:bidi="ar-SA"/>
    </w:rPr>
  </w:style>
  <w:style w:type="character" w:customStyle="1" w:styleId="BoldandUnderlineCharChar1">
    <w:name w:val="Bold and Underline Char Char1"/>
    <w:rsid w:val="006E43D7"/>
    <w:rPr>
      <w:b/>
      <w:bCs w:val="0"/>
      <w:szCs w:val="24"/>
      <w:u w:val="single"/>
      <w:lang w:val="en-US" w:eastAsia="en-US" w:bidi="ar-SA"/>
    </w:rPr>
  </w:style>
  <w:style w:type="character" w:customStyle="1" w:styleId="authoraffil">
    <w:name w:val="authoraffil"/>
    <w:rsid w:val="006E43D7"/>
  </w:style>
  <w:style w:type="character" w:customStyle="1" w:styleId="CharChar8">
    <w:name w:val="Char Char8"/>
    <w:rsid w:val="006E43D7"/>
    <w:rPr>
      <w:rFonts w:ascii="Georgia" w:eastAsia="Times New Roman" w:hAnsi="Georgia" w:hint="default"/>
      <w:b/>
      <w:bCs/>
      <w:sz w:val="30"/>
      <w:szCs w:val="28"/>
      <w:u w:val="single"/>
    </w:rPr>
  </w:style>
  <w:style w:type="character" w:customStyle="1" w:styleId="boldcitationChar">
    <w:name w:val="bold citation Char"/>
    <w:rsid w:val="006E43D7"/>
    <w:rPr>
      <w:rFonts w:ascii="Arial" w:hAnsi="Arial" w:cs="Arial" w:hint="default"/>
      <w:b/>
      <w:bCs w:val="0"/>
      <w:sz w:val="28"/>
      <w:szCs w:val="24"/>
      <w:u w:val="thick"/>
      <w:lang w:val="en-US" w:eastAsia="en-US" w:bidi="ar-SA"/>
    </w:rPr>
  </w:style>
  <w:style w:type="character" w:customStyle="1" w:styleId="BoldunderlineChar5">
    <w:name w:val="Bold/underline Char"/>
    <w:rsid w:val="006E43D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E43D7"/>
  </w:style>
  <w:style w:type="character" w:customStyle="1" w:styleId="tagCharCharChar1">
    <w:name w:val="tag Char Char Char1"/>
    <w:rsid w:val="006E43D7"/>
    <w:rPr>
      <w:b/>
      <w:bCs w:val="0"/>
      <w:sz w:val="24"/>
      <w:lang w:val="en-US" w:eastAsia="en-US" w:bidi="ar-SA"/>
    </w:rPr>
  </w:style>
  <w:style w:type="character" w:customStyle="1" w:styleId="bylines">
    <w:name w:val="bylines"/>
    <w:basedOn w:val="DefaultParagraphFont"/>
    <w:rsid w:val="006E43D7"/>
  </w:style>
  <w:style w:type="character" w:customStyle="1" w:styleId="StyleStyleBoldUnderlineUnderlineIntenseEmphasis1apple-style-2">
    <w:name w:val="Style Style Bold UnderlineUnderlineIntense Emphasis1apple-style-...2"/>
    <w:basedOn w:val="DefaultParagraphFont"/>
    <w:rsid w:val="006E43D7"/>
    <w:rPr>
      <w:b w:val="0"/>
      <w:bCs/>
      <w:sz w:val="22"/>
      <w:u w:val="single"/>
    </w:rPr>
  </w:style>
  <w:style w:type="character" w:customStyle="1" w:styleId="FontStyle57">
    <w:name w:val="Font Style57"/>
    <w:rsid w:val="006E43D7"/>
    <w:rPr>
      <w:rFonts w:ascii="Georgia" w:hAnsi="Georgia" w:cs="Georgia" w:hint="default"/>
      <w:b/>
      <w:bCs/>
      <w:sz w:val="14"/>
      <w:szCs w:val="14"/>
    </w:rPr>
  </w:style>
  <w:style w:type="character" w:customStyle="1" w:styleId="FontStyle89">
    <w:name w:val="Font Style89"/>
    <w:rsid w:val="006E43D7"/>
    <w:rPr>
      <w:rFonts w:ascii="Times New Roman" w:hAnsi="Times New Roman" w:cs="Times New Roman" w:hint="default"/>
      <w:b/>
      <w:bCs/>
      <w:smallCaps/>
      <w:spacing w:val="40"/>
      <w:sz w:val="16"/>
      <w:szCs w:val="16"/>
    </w:rPr>
  </w:style>
  <w:style w:type="character" w:customStyle="1" w:styleId="hvr">
    <w:name w:val="hvr"/>
    <w:basedOn w:val="DefaultParagraphFont"/>
    <w:rsid w:val="006E43D7"/>
  </w:style>
  <w:style w:type="character" w:customStyle="1" w:styleId="cardChar20">
    <w:name w:val="card Char2"/>
    <w:basedOn w:val="DefaultParagraphFont"/>
    <w:uiPriority w:val="6"/>
    <w:rsid w:val="006E43D7"/>
    <w:rPr>
      <w:rFonts w:ascii="Times New Roman" w:hAnsi="Times New Roman" w:cs="Calibri"/>
      <w:szCs w:val="20"/>
    </w:rPr>
  </w:style>
  <w:style w:type="paragraph" w:customStyle="1" w:styleId="Pol">
    <w:name w:val="Pol"/>
    <w:basedOn w:val="Heading2"/>
    <w:uiPriority w:val="99"/>
    <w:qFormat/>
    <w:rsid w:val="006E43D7"/>
  </w:style>
  <w:style w:type="paragraph" w:customStyle="1" w:styleId="Style70">
    <w:name w:val="Style7"/>
    <w:basedOn w:val="Normal"/>
    <w:uiPriority w:val="99"/>
    <w:qFormat/>
    <w:rsid w:val="006E43D7"/>
    <w:pPr>
      <w:widowControl w:val="0"/>
      <w:autoSpaceDE w:val="0"/>
      <w:autoSpaceDN w:val="0"/>
      <w:adjustRightInd w:val="0"/>
      <w:spacing w:line="229" w:lineRule="exact"/>
    </w:pPr>
  </w:style>
  <w:style w:type="character" w:customStyle="1" w:styleId="red">
    <w:name w:val="red"/>
    <w:basedOn w:val="DefaultParagraphFont"/>
    <w:rsid w:val="006E43D7"/>
  </w:style>
  <w:style w:type="character" w:customStyle="1" w:styleId="Footnote2Char">
    <w:name w:val="Footnote2 Char"/>
    <w:link w:val="Footnote2"/>
    <w:locked/>
    <w:rsid w:val="006E43D7"/>
  </w:style>
  <w:style w:type="paragraph" w:customStyle="1" w:styleId="Footnote2">
    <w:name w:val="Footnote2"/>
    <w:basedOn w:val="Normal"/>
    <w:next w:val="Normal"/>
    <w:link w:val="Footnote2Char"/>
    <w:autoRedefine/>
    <w:qFormat/>
    <w:rsid w:val="006E43D7"/>
    <w:pPr>
      <w:spacing w:after="120" w:line="480" w:lineRule="auto"/>
    </w:pPr>
    <w:rPr>
      <w:rFonts w:asciiTheme="minorHAnsi" w:hAnsiTheme="minorHAnsi" w:cstheme="minorBidi"/>
    </w:rPr>
  </w:style>
  <w:style w:type="character" w:customStyle="1" w:styleId="link">
    <w:name w:val="link"/>
    <w:basedOn w:val="DefaultParagraphFont"/>
    <w:rsid w:val="006E43D7"/>
  </w:style>
  <w:style w:type="paragraph" w:customStyle="1" w:styleId="xhead">
    <w:name w:val="xhead"/>
    <w:basedOn w:val="Normal"/>
    <w:uiPriority w:val="99"/>
    <w:qFormat/>
    <w:rsid w:val="006E43D7"/>
    <w:pPr>
      <w:spacing w:before="100" w:beforeAutospacing="1" w:after="100" w:afterAutospacing="1"/>
    </w:pPr>
  </w:style>
  <w:style w:type="paragraph" w:customStyle="1" w:styleId="headlinemeta">
    <w:name w:val="headline_meta"/>
    <w:basedOn w:val="Normal"/>
    <w:uiPriority w:val="99"/>
    <w:qFormat/>
    <w:rsid w:val="006E43D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E43D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E43D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E43D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E43D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E43D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E43D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E43D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E43D7"/>
    <w:rPr>
      <w:rFonts w:ascii="Lucida Grande" w:eastAsia="Cambria" w:hAnsi="Lucida Grande"/>
    </w:rPr>
  </w:style>
  <w:style w:type="paragraph" w:customStyle="1" w:styleId="Pa16">
    <w:name w:val="Pa16"/>
    <w:basedOn w:val="Default"/>
    <w:next w:val="Default"/>
    <w:uiPriority w:val="99"/>
    <w:qFormat/>
    <w:rsid w:val="006E43D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E43D7"/>
    <w:pPr>
      <w:spacing w:before="100" w:beforeAutospacing="1" w:after="100" w:afterAutospacing="1"/>
    </w:pPr>
  </w:style>
  <w:style w:type="paragraph" w:customStyle="1" w:styleId="Pa22">
    <w:name w:val="Pa2+2"/>
    <w:basedOn w:val="Default"/>
    <w:next w:val="Default"/>
    <w:uiPriority w:val="99"/>
    <w:qFormat/>
    <w:rsid w:val="006E43D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E43D7"/>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6E43D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E43D7"/>
  </w:style>
  <w:style w:type="character" w:customStyle="1" w:styleId="meta-sep">
    <w:name w:val="meta-sep"/>
    <w:basedOn w:val="DefaultParagraphFont"/>
    <w:rsid w:val="006E43D7"/>
  </w:style>
  <w:style w:type="character" w:customStyle="1" w:styleId="A19">
    <w:name w:val="A19"/>
    <w:uiPriority w:val="99"/>
    <w:rsid w:val="006E43D7"/>
    <w:rPr>
      <w:rFonts w:ascii="Georgia" w:hAnsi="Georgia" w:cs="Georgia" w:hint="default"/>
      <w:color w:val="000000"/>
      <w:sz w:val="20"/>
      <w:szCs w:val="20"/>
      <w:u w:val="single"/>
    </w:rPr>
  </w:style>
  <w:style w:type="character" w:customStyle="1" w:styleId="A130">
    <w:name w:val="A13"/>
    <w:uiPriority w:val="99"/>
    <w:rsid w:val="006E43D7"/>
    <w:rPr>
      <w:rFonts w:ascii="Georgia" w:hAnsi="Georgia" w:cs="Georgia" w:hint="default"/>
      <w:color w:val="000000"/>
      <w:sz w:val="11"/>
      <w:szCs w:val="11"/>
    </w:rPr>
  </w:style>
  <w:style w:type="character" w:customStyle="1" w:styleId="ontext">
    <w:name w:val="ontext"/>
    <w:basedOn w:val="DefaultParagraphFont"/>
    <w:rsid w:val="006E43D7"/>
  </w:style>
  <w:style w:type="character" w:customStyle="1" w:styleId="archive-title">
    <w:name w:val="archive-title"/>
    <w:basedOn w:val="DefaultParagraphFont"/>
    <w:rsid w:val="006E43D7"/>
  </w:style>
  <w:style w:type="character" w:customStyle="1" w:styleId="imgleft">
    <w:name w:val="imgleft"/>
    <w:basedOn w:val="DefaultParagraphFont"/>
    <w:rsid w:val="006E43D7"/>
  </w:style>
  <w:style w:type="character" w:customStyle="1" w:styleId="imgcenter">
    <w:name w:val="imgcenter"/>
    <w:basedOn w:val="DefaultParagraphFont"/>
    <w:rsid w:val="006E43D7"/>
  </w:style>
  <w:style w:type="character" w:customStyle="1" w:styleId="A42">
    <w:name w:val="A4+2"/>
    <w:uiPriority w:val="99"/>
    <w:rsid w:val="006E43D7"/>
    <w:rPr>
      <w:rFonts w:ascii="Helvetica LT Std" w:hAnsi="Helvetica LT Std" w:cs="Helvetica LT Std" w:hint="default"/>
      <w:color w:val="000000"/>
      <w:sz w:val="11"/>
      <w:szCs w:val="11"/>
    </w:rPr>
  </w:style>
  <w:style w:type="character" w:customStyle="1" w:styleId="fstitle">
    <w:name w:val="fs_title"/>
    <w:basedOn w:val="DefaultParagraphFont"/>
    <w:rsid w:val="006E43D7"/>
  </w:style>
  <w:style w:type="character" w:customStyle="1" w:styleId="reportbody1">
    <w:name w:val="reportbody1"/>
    <w:basedOn w:val="DefaultParagraphFont"/>
    <w:rsid w:val="006E43D7"/>
    <w:rPr>
      <w:rFonts w:ascii="Tahoma" w:hAnsi="Tahoma" w:cs="Tahoma" w:hint="default"/>
      <w:color w:val="000000"/>
      <w:sz w:val="14"/>
      <w:szCs w:val="14"/>
    </w:rPr>
  </w:style>
  <w:style w:type="character" w:customStyle="1" w:styleId="dateday">
    <w:name w:val="date_day"/>
    <w:basedOn w:val="DefaultParagraphFont"/>
    <w:rsid w:val="006E43D7"/>
  </w:style>
  <w:style w:type="character" w:customStyle="1" w:styleId="datemonth">
    <w:name w:val="date_month"/>
    <w:basedOn w:val="DefaultParagraphFont"/>
    <w:rsid w:val="006E43D7"/>
  </w:style>
  <w:style w:type="character" w:customStyle="1" w:styleId="dateyear">
    <w:name w:val="date_year"/>
    <w:basedOn w:val="DefaultParagraphFont"/>
    <w:rsid w:val="006E43D7"/>
  </w:style>
  <w:style w:type="character" w:customStyle="1" w:styleId="Heading3CharCharCharCharCharChar">
    <w:name w:val="Heading 3 Char Char Char Char Char Char"/>
    <w:basedOn w:val="DefaultParagraphFont"/>
    <w:rsid w:val="006E43D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E43D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E43D7"/>
    <w:rPr>
      <w:sz w:val="24"/>
      <w:szCs w:val="24"/>
      <w:lang w:val="en-US" w:eastAsia="en-US" w:bidi="ar-SA"/>
    </w:rPr>
  </w:style>
  <w:style w:type="character" w:customStyle="1" w:styleId="insideitro">
    <w:name w:val="insideitro"/>
    <w:basedOn w:val="DefaultParagraphFont"/>
    <w:rsid w:val="006E43D7"/>
  </w:style>
  <w:style w:type="character" w:customStyle="1" w:styleId="wcfont">
    <w:name w:val="wcfont"/>
    <w:basedOn w:val="DefaultParagraphFont"/>
    <w:rsid w:val="006E43D7"/>
  </w:style>
  <w:style w:type="character" w:customStyle="1" w:styleId="style65">
    <w:name w:val="style65"/>
    <w:basedOn w:val="DefaultParagraphFont"/>
    <w:rsid w:val="006E43D7"/>
  </w:style>
  <w:style w:type="character" w:customStyle="1" w:styleId="qftext">
    <w:name w:val="qftext"/>
    <w:basedOn w:val="DefaultParagraphFont"/>
    <w:rsid w:val="006E43D7"/>
  </w:style>
  <w:style w:type="character" w:customStyle="1" w:styleId="leftidx">
    <w:name w:val="leftidx"/>
    <w:basedOn w:val="DefaultParagraphFont"/>
    <w:rsid w:val="006E43D7"/>
  </w:style>
  <w:style w:type="paragraph" w:customStyle="1" w:styleId="width100">
    <w:name w:val="width100"/>
    <w:basedOn w:val="Normal"/>
    <w:uiPriority w:val="99"/>
    <w:qFormat/>
    <w:rsid w:val="006E43D7"/>
    <w:pPr>
      <w:spacing w:before="100" w:beforeAutospacing="1" w:after="100" w:afterAutospacing="1"/>
    </w:pPr>
  </w:style>
  <w:style w:type="character" w:customStyle="1" w:styleId="eventtitle">
    <w:name w:val="eventtitle"/>
    <w:basedOn w:val="DefaultParagraphFont"/>
    <w:rsid w:val="006E43D7"/>
  </w:style>
  <w:style w:type="character" w:customStyle="1" w:styleId="eventsubtitle">
    <w:name w:val="eventsubtitle"/>
    <w:basedOn w:val="DefaultParagraphFont"/>
    <w:rsid w:val="006E43D7"/>
  </w:style>
  <w:style w:type="character" w:customStyle="1" w:styleId="eventdate">
    <w:name w:val="eventdate"/>
    <w:basedOn w:val="DefaultParagraphFont"/>
    <w:rsid w:val="006E43D7"/>
  </w:style>
  <w:style w:type="character" w:customStyle="1" w:styleId="legend">
    <w:name w:val="legend"/>
    <w:basedOn w:val="DefaultParagraphFont"/>
    <w:rsid w:val="006E43D7"/>
  </w:style>
  <w:style w:type="character" w:customStyle="1" w:styleId="Bold12">
    <w:name w:val="Bold12"/>
    <w:uiPriority w:val="1"/>
    <w:qFormat/>
    <w:rsid w:val="006E43D7"/>
    <w:rPr>
      <w:rFonts w:ascii="Times New Roman" w:hAnsi="Times New Roman"/>
      <w:b/>
      <w:sz w:val="24"/>
    </w:rPr>
  </w:style>
  <w:style w:type="character" w:customStyle="1" w:styleId="NotBold10Final">
    <w:name w:val="NotBold10Final"/>
    <w:uiPriority w:val="1"/>
    <w:qFormat/>
    <w:rsid w:val="006E43D7"/>
    <w:rPr>
      <w:rFonts w:ascii="Times New Roman" w:hAnsi="Times New Roman"/>
      <w:b w:val="0"/>
      <w:i w:val="0"/>
      <w:sz w:val="20"/>
    </w:rPr>
  </w:style>
  <w:style w:type="character" w:customStyle="1" w:styleId="slug-elocation">
    <w:name w:val="slug-elocation"/>
    <w:basedOn w:val="DefaultParagraphFont"/>
    <w:rsid w:val="006E43D7"/>
  </w:style>
  <w:style w:type="character" w:customStyle="1" w:styleId="fu-autorenangabe-fu-beschreibung">
    <w:name w:val="fu-autorenangabe-fu-beschreibung"/>
    <w:rsid w:val="006E43D7"/>
  </w:style>
  <w:style w:type="paragraph" w:customStyle="1" w:styleId="introshadow">
    <w:name w:val="intro_shadow"/>
    <w:basedOn w:val="Normal"/>
    <w:uiPriority w:val="99"/>
    <w:qFormat/>
    <w:rsid w:val="006E43D7"/>
    <w:pPr>
      <w:spacing w:before="100" w:beforeAutospacing="1" w:after="100" w:afterAutospacing="1"/>
    </w:pPr>
  </w:style>
  <w:style w:type="paragraph" w:customStyle="1" w:styleId="articleintro">
    <w:name w:val="articleintro"/>
    <w:basedOn w:val="Normal"/>
    <w:uiPriority w:val="99"/>
    <w:qFormat/>
    <w:rsid w:val="006E43D7"/>
    <w:pPr>
      <w:spacing w:before="100" w:beforeAutospacing="1" w:after="100" w:afterAutospacing="1"/>
    </w:pPr>
  </w:style>
  <w:style w:type="character" w:customStyle="1" w:styleId="commentscontainer">
    <w:name w:val="comments_container"/>
    <w:basedOn w:val="DefaultParagraphFont"/>
    <w:rsid w:val="006E43D7"/>
  </w:style>
  <w:style w:type="paragraph" w:customStyle="1" w:styleId="Caption40">
    <w:name w:val="Caption4"/>
    <w:basedOn w:val="Normal"/>
    <w:uiPriority w:val="99"/>
    <w:qFormat/>
    <w:rsid w:val="006E43D7"/>
    <w:pPr>
      <w:spacing w:before="100" w:beforeAutospacing="1" w:after="100" w:afterAutospacing="1"/>
    </w:pPr>
  </w:style>
  <w:style w:type="paragraph" w:customStyle="1" w:styleId="publishedon">
    <w:name w:val="published_on"/>
    <w:basedOn w:val="Normal"/>
    <w:uiPriority w:val="99"/>
    <w:qFormat/>
    <w:rsid w:val="006E43D7"/>
    <w:pPr>
      <w:spacing w:before="100" w:beforeAutospacing="1" w:after="100" w:afterAutospacing="1"/>
    </w:pPr>
  </w:style>
  <w:style w:type="character" w:customStyle="1" w:styleId="hparticlefooter">
    <w:name w:val="hparticlefooter"/>
    <w:basedOn w:val="DefaultParagraphFont"/>
    <w:rsid w:val="006E43D7"/>
  </w:style>
  <w:style w:type="table" w:customStyle="1" w:styleId="TableGrid2">
    <w:name w:val="Table Grid2"/>
    <w:basedOn w:val="TableNormal"/>
    <w:next w:val="TableGrid"/>
    <w:rsid w:val="006E43D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E43D7"/>
  </w:style>
  <w:style w:type="character" w:customStyle="1" w:styleId="BlockCharCharCharCharChar">
    <w:name w:val="Block Char Char Char Char Char"/>
    <w:aliases w:val="Block Char Char Char Char Char Char Char Char,Block Char Char Char Char Char Char Char1"/>
    <w:basedOn w:val="DefaultParagraphFont"/>
    <w:rsid w:val="006E43D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E43D7"/>
    <w:rPr>
      <w:b/>
      <w:color w:val="000000"/>
      <w:u w:val="single"/>
    </w:rPr>
  </w:style>
  <w:style w:type="character" w:customStyle="1" w:styleId="CiteEmphasisChar">
    <w:name w:val="Cite/Emphasis Char"/>
    <w:basedOn w:val="DefaultParagraphFont"/>
    <w:link w:val="CiteEmphasis"/>
    <w:rsid w:val="006E43D7"/>
    <w:rPr>
      <w:rFonts w:ascii="Calibri" w:hAnsi="Calibri" w:cs="Calibri"/>
      <w:b/>
      <w:color w:val="000000"/>
      <w:u w:val="single"/>
    </w:rPr>
  </w:style>
  <w:style w:type="character" w:customStyle="1" w:styleId="ReadText">
    <w:name w:val="Read Text"/>
    <w:basedOn w:val="DefaultParagraphFont"/>
    <w:rsid w:val="006E43D7"/>
    <w:rPr>
      <w:rFonts w:ascii="Times New Roman" w:hAnsi="Times New Roman"/>
      <w:b/>
      <w:bCs/>
      <w:sz w:val="24"/>
      <w:u w:val="single"/>
    </w:rPr>
  </w:style>
  <w:style w:type="paragraph" w:customStyle="1" w:styleId="Styleunread8pt">
    <w:name w:val="Style unread + 8 pt"/>
    <w:basedOn w:val="Normal"/>
    <w:link w:val="Styleunread8ptChar"/>
    <w:qFormat/>
    <w:rsid w:val="006E43D7"/>
    <w:rPr>
      <w:color w:val="000000"/>
      <w:sz w:val="16"/>
    </w:rPr>
  </w:style>
  <w:style w:type="character" w:customStyle="1" w:styleId="Styleunread8ptChar">
    <w:name w:val="Style unread + 8 pt Char"/>
    <w:basedOn w:val="DefaultParagraphFont"/>
    <w:link w:val="Styleunread8pt"/>
    <w:rsid w:val="006E43D7"/>
    <w:rPr>
      <w:rFonts w:ascii="Calibri" w:hAnsi="Calibri" w:cs="Calibri"/>
      <w:color w:val="000000"/>
      <w:sz w:val="16"/>
    </w:rPr>
  </w:style>
  <w:style w:type="character" w:customStyle="1" w:styleId="main">
    <w:name w:val="main"/>
    <w:basedOn w:val="DefaultParagraphFont"/>
    <w:rsid w:val="006E43D7"/>
  </w:style>
  <w:style w:type="character" w:customStyle="1" w:styleId="textunderlineCharChar">
    <w:name w:val="text underline Char Char"/>
    <w:basedOn w:val="DefaultParagraphFont"/>
    <w:rsid w:val="006E43D7"/>
    <w:rPr>
      <w:rFonts w:ascii="Garamond" w:hAnsi="Garamond"/>
      <w:color w:val="000000"/>
      <w:u w:val="single"/>
    </w:rPr>
  </w:style>
  <w:style w:type="paragraph" w:customStyle="1" w:styleId="ekprop-p">
    <w:name w:val="ekprop-p"/>
    <w:basedOn w:val="Normal"/>
    <w:uiPriority w:val="99"/>
    <w:qFormat/>
    <w:rsid w:val="006E43D7"/>
    <w:pPr>
      <w:spacing w:before="100" w:beforeAutospacing="1" w:after="100" w:afterAutospacing="1"/>
    </w:pPr>
    <w:rPr>
      <w:color w:val="58585B"/>
      <w:sz w:val="16"/>
      <w:szCs w:val="16"/>
    </w:rPr>
  </w:style>
  <w:style w:type="paragraph" w:customStyle="1" w:styleId="ShrinkCharChar">
    <w:name w:val="Shrink Char Char"/>
    <w:link w:val="ShrinkCharCharChar"/>
    <w:qFormat/>
    <w:rsid w:val="006E43D7"/>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6E43D7"/>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6E43D7"/>
    <w:rPr>
      <w:color w:val="000000"/>
      <w:sz w:val="16"/>
    </w:rPr>
  </w:style>
  <w:style w:type="character" w:customStyle="1" w:styleId="SmalltextCharChar">
    <w:name w:val="Smalltext Char Char"/>
    <w:basedOn w:val="DefaultParagraphFont"/>
    <w:link w:val="SmalltextChar1"/>
    <w:rsid w:val="006E43D7"/>
    <w:rPr>
      <w:rFonts w:ascii="Calibri" w:hAnsi="Calibri" w:cs="Calibri"/>
      <w:color w:val="000000"/>
      <w:sz w:val="16"/>
    </w:rPr>
  </w:style>
  <w:style w:type="character" w:customStyle="1" w:styleId="FullCiteCharChar">
    <w:name w:val="Full Cite Char Char"/>
    <w:basedOn w:val="DefaultParagraphFont"/>
    <w:rsid w:val="006E43D7"/>
    <w:rPr>
      <w:rFonts w:ascii="Georgia" w:hAnsi="Georgia" w:cs="Calibri"/>
      <w:color w:val="000000"/>
      <w:sz w:val="20"/>
      <w:szCs w:val="24"/>
    </w:rPr>
  </w:style>
  <w:style w:type="character" w:customStyle="1" w:styleId="submitted-wrapper">
    <w:name w:val="submitted-wrapper"/>
    <w:basedOn w:val="DefaultParagraphFont"/>
    <w:rsid w:val="006E43D7"/>
  </w:style>
  <w:style w:type="paragraph" w:customStyle="1" w:styleId="Spacer">
    <w:name w:val="Spacer"/>
    <w:basedOn w:val="Heading1"/>
    <w:link w:val="SpacerChar"/>
    <w:autoRedefine/>
    <w:uiPriority w:val="4"/>
    <w:qFormat/>
    <w:rsid w:val="006E43D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E43D7"/>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6E43D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6E43D7"/>
  </w:style>
  <w:style w:type="character" w:customStyle="1" w:styleId="top-publish">
    <w:name w:val="top-publish"/>
    <w:basedOn w:val="DefaultParagraphFont"/>
    <w:rsid w:val="006E43D7"/>
  </w:style>
  <w:style w:type="character" w:customStyle="1" w:styleId="byline-italic">
    <w:name w:val="byline-italic"/>
    <w:basedOn w:val="DefaultParagraphFont"/>
    <w:rsid w:val="006E43D7"/>
  </w:style>
  <w:style w:type="character" w:customStyle="1" w:styleId="CardUnderlinedCharChar0">
    <w:name w:val="Card Underlined Char Char"/>
    <w:rsid w:val="006E43D7"/>
    <w:rPr>
      <w:rFonts w:ascii="Arial Narrow" w:hAnsi="Arial Narrow"/>
      <w:sz w:val="22"/>
      <w:szCs w:val="24"/>
      <w:u w:val="single"/>
      <w:lang w:val="en-US" w:eastAsia="en-US" w:bidi="ar-SA"/>
    </w:rPr>
  </w:style>
  <w:style w:type="character" w:customStyle="1" w:styleId="gd">
    <w:name w:val="gd"/>
    <w:basedOn w:val="DefaultParagraphFont"/>
    <w:rsid w:val="006E43D7"/>
  </w:style>
  <w:style w:type="character" w:customStyle="1" w:styleId="g3">
    <w:name w:val="g3"/>
    <w:basedOn w:val="DefaultParagraphFont"/>
    <w:rsid w:val="006E43D7"/>
  </w:style>
  <w:style w:type="character" w:customStyle="1" w:styleId="hb">
    <w:name w:val="hb"/>
    <w:basedOn w:val="DefaultParagraphFont"/>
    <w:rsid w:val="006E43D7"/>
  </w:style>
  <w:style w:type="character" w:customStyle="1" w:styleId="g2">
    <w:name w:val="g2"/>
    <w:basedOn w:val="DefaultParagraphFont"/>
    <w:rsid w:val="006E43D7"/>
  </w:style>
  <w:style w:type="character" w:customStyle="1" w:styleId="nameplatehead">
    <w:name w:val="nameplatehead"/>
    <w:basedOn w:val="DefaultParagraphFont"/>
    <w:rsid w:val="006E43D7"/>
  </w:style>
  <w:style w:type="character" w:customStyle="1" w:styleId="nameplatelink">
    <w:name w:val="nameplatelink"/>
    <w:basedOn w:val="DefaultParagraphFont"/>
    <w:rsid w:val="006E43D7"/>
  </w:style>
  <w:style w:type="paragraph" w:customStyle="1" w:styleId="calibre8">
    <w:name w:val="calibre8"/>
    <w:basedOn w:val="Normal"/>
    <w:uiPriority w:val="99"/>
    <w:qFormat/>
    <w:rsid w:val="006E43D7"/>
    <w:pPr>
      <w:spacing w:before="30" w:after="30"/>
      <w:jc w:val="both"/>
    </w:pPr>
    <w:rPr>
      <w:rFonts w:eastAsia="Times New Roman"/>
      <w:sz w:val="17"/>
      <w:szCs w:val="17"/>
    </w:rPr>
  </w:style>
  <w:style w:type="paragraph" w:customStyle="1" w:styleId="paragraph">
    <w:name w:val="paragraph"/>
    <w:basedOn w:val="Normal"/>
    <w:uiPriority w:val="99"/>
    <w:qFormat/>
    <w:rsid w:val="006E43D7"/>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6E43D7"/>
  </w:style>
  <w:style w:type="character" w:customStyle="1" w:styleId="djhat-arrow">
    <w:name w:val="djhat-arrow"/>
    <w:basedOn w:val="DefaultParagraphFont"/>
    <w:rsid w:val="006E43D7"/>
  </w:style>
  <w:style w:type="character" w:customStyle="1" w:styleId="mname">
    <w:name w:val="mname"/>
    <w:basedOn w:val="DefaultParagraphFont"/>
    <w:rsid w:val="006E43D7"/>
  </w:style>
  <w:style w:type="character" w:customStyle="1" w:styleId="mvalue">
    <w:name w:val="mvalue"/>
    <w:basedOn w:val="DefaultParagraphFont"/>
    <w:rsid w:val="006E43D7"/>
  </w:style>
  <w:style w:type="character" w:customStyle="1" w:styleId="mchange">
    <w:name w:val="mchange"/>
    <w:basedOn w:val="DefaultParagraphFont"/>
    <w:rsid w:val="006E43D7"/>
  </w:style>
  <w:style w:type="character" w:customStyle="1" w:styleId="categoryaside">
    <w:name w:val="category__aside"/>
    <w:basedOn w:val="DefaultParagraphFont"/>
    <w:rsid w:val="006E43D7"/>
  </w:style>
  <w:style w:type="character" w:customStyle="1" w:styleId="article-breadcrumb-wrapper">
    <w:name w:val="article-breadcrumb-wrapper"/>
    <w:basedOn w:val="DefaultParagraphFont"/>
    <w:rsid w:val="006E43D7"/>
  </w:style>
  <w:style w:type="character" w:customStyle="1" w:styleId="wsj-article-caption-content">
    <w:name w:val="wsj-article-caption-content"/>
    <w:basedOn w:val="DefaultParagraphFont"/>
    <w:rsid w:val="006E43D7"/>
  </w:style>
  <w:style w:type="character" w:customStyle="1" w:styleId="wsj-article-credit">
    <w:name w:val="wsj-article-credit"/>
    <w:basedOn w:val="DefaultParagraphFont"/>
    <w:rsid w:val="006E43D7"/>
  </w:style>
  <w:style w:type="character" w:customStyle="1" w:styleId="wsj-article-credit-tag">
    <w:name w:val="wsj-article-credit-tag"/>
    <w:basedOn w:val="DefaultParagraphFont"/>
    <w:rsid w:val="006E43D7"/>
  </w:style>
  <w:style w:type="character" w:customStyle="1" w:styleId="commentscounticon">
    <w:name w:val="comments_count_icon"/>
    <w:basedOn w:val="DefaultParagraphFont"/>
    <w:rsid w:val="006E43D7"/>
  </w:style>
  <w:style w:type="character" w:customStyle="1" w:styleId="comments-count-word">
    <w:name w:val="comments-count-word"/>
    <w:basedOn w:val="DefaultParagraphFont"/>
    <w:rsid w:val="006E43D7"/>
  </w:style>
  <w:style w:type="character" w:customStyle="1" w:styleId="company-name-type">
    <w:name w:val="company-name-type"/>
    <w:basedOn w:val="DefaultParagraphFont"/>
    <w:rsid w:val="006E43D7"/>
  </w:style>
  <w:style w:type="character" w:customStyle="1" w:styleId="nav-prevnext-lbl">
    <w:name w:val="nav-prevnext-lbl"/>
    <w:basedOn w:val="DefaultParagraphFont"/>
    <w:rsid w:val="006E43D7"/>
  </w:style>
  <w:style w:type="character" w:customStyle="1" w:styleId="nav-prevnext-hed">
    <w:name w:val="nav-prevnext-hed"/>
    <w:basedOn w:val="DefaultParagraphFont"/>
    <w:rsid w:val="006E43D7"/>
  </w:style>
  <w:style w:type="character" w:customStyle="1" w:styleId="readcomments">
    <w:name w:val="readcomments"/>
    <w:basedOn w:val="DefaultParagraphFont"/>
    <w:rsid w:val="006E43D7"/>
  </w:style>
  <w:style w:type="character" w:customStyle="1" w:styleId="selected-edition">
    <w:name w:val="selected-edition"/>
    <w:basedOn w:val="DefaultParagraphFont"/>
    <w:rsid w:val="006E43D7"/>
  </w:style>
  <w:style w:type="character" w:customStyle="1" w:styleId="rotate">
    <w:name w:val="rotate"/>
    <w:basedOn w:val="DefaultParagraphFont"/>
    <w:rsid w:val="006E43D7"/>
  </w:style>
  <w:style w:type="paragraph" w:customStyle="1" w:styleId="column-name">
    <w:name w:val="column-name"/>
    <w:basedOn w:val="Normal"/>
    <w:rsid w:val="006E43D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E43D7"/>
  </w:style>
  <w:style w:type="character" w:customStyle="1" w:styleId="UnresolvedMention31">
    <w:name w:val="Unresolved Mention31"/>
    <w:basedOn w:val="DefaultParagraphFont"/>
    <w:uiPriority w:val="99"/>
    <w:semiHidden/>
    <w:unhideWhenUsed/>
    <w:rsid w:val="006E43D7"/>
    <w:rPr>
      <w:color w:val="808080"/>
      <w:shd w:val="clear" w:color="auto" w:fill="E6E6E6"/>
    </w:rPr>
  </w:style>
  <w:style w:type="character" w:customStyle="1" w:styleId="m-765514100411602794gmail-style13ptbold">
    <w:name w:val="m_-765514100411602794gmail-style13ptbold"/>
    <w:basedOn w:val="DefaultParagraphFont"/>
    <w:rsid w:val="006E43D7"/>
  </w:style>
  <w:style w:type="character" w:customStyle="1" w:styleId="m-765514100411602794gmail-styleunderline">
    <w:name w:val="m_-765514100411602794gmail-styleunderline"/>
    <w:basedOn w:val="DefaultParagraphFont"/>
    <w:rsid w:val="006E43D7"/>
  </w:style>
  <w:style w:type="character" w:customStyle="1" w:styleId="FontStyle40">
    <w:name w:val="Font Style40"/>
    <w:basedOn w:val="DefaultParagraphFont"/>
    <w:uiPriority w:val="99"/>
    <w:rsid w:val="006E43D7"/>
    <w:rPr>
      <w:rFonts w:ascii="Cambria" w:hAnsi="Cambria" w:cs="Cambria"/>
      <w:i/>
      <w:iCs/>
      <w:sz w:val="22"/>
      <w:szCs w:val="22"/>
    </w:rPr>
  </w:style>
  <w:style w:type="character" w:customStyle="1" w:styleId="FontStyle42">
    <w:name w:val="Font Style42"/>
    <w:basedOn w:val="DefaultParagraphFont"/>
    <w:uiPriority w:val="99"/>
    <w:rsid w:val="006E43D7"/>
    <w:rPr>
      <w:rFonts w:ascii="Cambria" w:hAnsi="Cambria" w:cs="Cambria"/>
      <w:sz w:val="22"/>
      <w:szCs w:val="22"/>
    </w:rPr>
  </w:style>
  <w:style w:type="paragraph" w:customStyle="1" w:styleId="Style17">
    <w:name w:val="Style17"/>
    <w:basedOn w:val="Normal"/>
    <w:uiPriority w:val="99"/>
    <w:rsid w:val="006E43D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6E43D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6E43D7"/>
    <w:rPr>
      <w:rFonts w:ascii="Times New Roman" w:hAnsi="Times New Roman" w:cs="Times New Roman"/>
      <w:b/>
      <w:bCs/>
      <w:i/>
      <w:iCs/>
      <w:spacing w:val="-10"/>
      <w:sz w:val="18"/>
      <w:szCs w:val="18"/>
    </w:rPr>
  </w:style>
  <w:style w:type="character" w:customStyle="1" w:styleId="FontStyle370">
    <w:name w:val="Font Style370"/>
    <w:uiPriority w:val="99"/>
    <w:rsid w:val="006E43D7"/>
    <w:rPr>
      <w:rFonts w:ascii="Cambria" w:hAnsi="Cambria" w:cs="Cambria"/>
      <w:b/>
      <w:bCs/>
      <w:spacing w:val="-10"/>
      <w:sz w:val="18"/>
      <w:szCs w:val="18"/>
    </w:rPr>
  </w:style>
  <w:style w:type="character" w:customStyle="1" w:styleId="FontStyle302">
    <w:name w:val="Font Style302"/>
    <w:uiPriority w:val="99"/>
    <w:rsid w:val="006E43D7"/>
    <w:rPr>
      <w:rFonts w:ascii="Times New Roman" w:hAnsi="Times New Roman" w:cs="Times New Roman"/>
      <w:b/>
      <w:bCs/>
      <w:sz w:val="22"/>
      <w:szCs w:val="22"/>
    </w:rPr>
  </w:style>
  <w:style w:type="character" w:customStyle="1" w:styleId="FontStyle347">
    <w:name w:val="Font Style347"/>
    <w:uiPriority w:val="99"/>
    <w:rsid w:val="006E43D7"/>
    <w:rPr>
      <w:rFonts w:ascii="Times New Roman" w:hAnsi="Times New Roman" w:cs="Times New Roman"/>
      <w:b/>
      <w:bCs/>
      <w:spacing w:val="-10"/>
      <w:sz w:val="20"/>
      <w:szCs w:val="20"/>
    </w:rPr>
  </w:style>
  <w:style w:type="paragraph" w:customStyle="1" w:styleId="Style27">
    <w:name w:val="Style27"/>
    <w:basedOn w:val="Normal"/>
    <w:uiPriority w:val="99"/>
    <w:rsid w:val="006E43D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E43D7"/>
    <w:rPr>
      <w:rFonts w:ascii="Times New Roman" w:hAnsi="Times New Roman" w:cs="Times New Roman"/>
      <w:spacing w:val="-10"/>
      <w:sz w:val="18"/>
      <w:szCs w:val="18"/>
    </w:rPr>
  </w:style>
  <w:style w:type="character" w:customStyle="1" w:styleId="FontStyle312">
    <w:name w:val="Font Style312"/>
    <w:uiPriority w:val="99"/>
    <w:rsid w:val="006E43D7"/>
    <w:rPr>
      <w:rFonts w:ascii="Times New Roman" w:hAnsi="Times New Roman" w:cs="Times New Roman"/>
      <w:b/>
      <w:bCs/>
      <w:spacing w:val="-10"/>
      <w:sz w:val="16"/>
      <w:szCs w:val="16"/>
    </w:rPr>
  </w:style>
  <w:style w:type="character" w:customStyle="1" w:styleId="FontStyle346">
    <w:name w:val="Font Style346"/>
    <w:uiPriority w:val="99"/>
    <w:rsid w:val="006E43D7"/>
    <w:rPr>
      <w:rFonts w:ascii="Times New Roman" w:hAnsi="Times New Roman" w:cs="Times New Roman"/>
      <w:b/>
      <w:bCs/>
      <w:spacing w:val="-10"/>
      <w:sz w:val="18"/>
      <w:szCs w:val="18"/>
    </w:rPr>
  </w:style>
  <w:style w:type="character" w:customStyle="1" w:styleId="FontStyle330">
    <w:name w:val="Font Style330"/>
    <w:uiPriority w:val="99"/>
    <w:rsid w:val="006E43D7"/>
    <w:rPr>
      <w:rFonts w:ascii="Times New Roman" w:hAnsi="Times New Roman" w:cs="Times New Roman"/>
      <w:b/>
      <w:bCs/>
      <w:sz w:val="16"/>
      <w:szCs w:val="16"/>
    </w:rPr>
  </w:style>
  <w:style w:type="character" w:customStyle="1" w:styleId="FontStyle372">
    <w:name w:val="Font Style372"/>
    <w:uiPriority w:val="99"/>
    <w:rsid w:val="006E43D7"/>
    <w:rPr>
      <w:rFonts w:ascii="Times New Roman" w:hAnsi="Times New Roman" w:cs="Times New Roman"/>
      <w:b/>
      <w:bCs/>
      <w:sz w:val="16"/>
      <w:szCs w:val="16"/>
    </w:rPr>
  </w:style>
  <w:style w:type="paragraph" w:customStyle="1" w:styleId="Style59">
    <w:name w:val="Style59"/>
    <w:basedOn w:val="Normal"/>
    <w:uiPriority w:val="99"/>
    <w:rsid w:val="006E43D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E43D7"/>
    <w:rPr>
      <w:rFonts w:ascii="Times New Roman" w:hAnsi="Times New Roman" w:cs="Times New Roman"/>
      <w:b/>
      <w:bCs/>
      <w:i/>
      <w:iCs/>
      <w:sz w:val="16"/>
      <w:szCs w:val="16"/>
    </w:rPr>
  </w:style>
  <w:style w:type="paragraph" w:customStyle="1" w:styleId="Style200">
    <w:name w:val="Style20"/>
    <w:basedOn w:val="Normal"/>
    <w:uiPriority w:val="99"/>
    <w:rsid w:val="006E43D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E43D7"/>
    <w:rPr>
      <w:rFonts w:ascii="Times New Roman" w:hAnsi="Times New Roman" w:cs="Times New Roman"/>
      <w:smallCaps/>
      <w:sz w:val="14"/>
      <w:szCs w:val="14"/>
    </w:rPr>
  </w:style>
  <w:style w:type="paragraph" w:customStyle="1" w:styleId="Style89">
    <w:name w:val="Style89"/>
    <w:basedOn w:val="Normal"/>
    <w:uiPriority w:val="99"/>
    <w:rsid w:val="006E43D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E43D7"/>
    <w:rPr>
      <w:rFonts w:ascii="Times New Roman" w:hAnsi="Times New Roman" w:cs="Times New Roman"/>
      <w:b/>
      <w:bCs/>
      <w:spacing w:val="-10"/>
      <w:sz w:val="22"/>
      <w:szCs w:val="22"/>
    </w:rPr>
  </w:style>
  <w:style w:type="character" w:customStyle="1" w:styleId="FontStyle320">
    <w:name w:val="Font Style320"/>
    <w:uiPriority w:val="99"/>
    <w:rsid w:val="006E43D7"/>
    <w:rPr>
      <w:rFonts w:ascii="Times New Roman" w:hAnsi="Times New Roman" w:cs="Times New Roman"/>
      <w:b/>
      <w:bCs/>
      <w:spacing w:val="-10"/>
      <w:sz w:val="22"/>
      <w:szCs w:val="22"/>
    </w:rPr>
  </w:style>
  <w:style w:type="character" w:customStyle="1" w:styleId="FontStyle352">
    <w:name w:val="Font Style352"/>
    <w:uiPriority w:val="99"/>
    <w:rsid w:val="006E43D7"/>
    <w:rPr>
      <w:rFonts w:ascii="Times New Roman" w:hAnsi="Times New Roman" w:cs="Times New Roman"/>
      <w:b/>
      <w:bCs/>
      <w:sz w:val="16"/>
      <w:szCs w:val="16"/>
    </w:rPr>
  </w:style>
  <w:style w:type="character" w:customStyle="1" w:styleId="FontStyle356">
    <w:name w:val="Font Style356"/>
    <w:uiPriority w:val="99"/>
    <w:rsid w:val="006E43D7"/>
    <w:rPr>
      <w:rFonts w:ascii="Times New Roman" w:hAnsi="Times New Roman" w:cs="Times New Roman"/>
      <w:b/>
      <w:bCs/>
      <w:spacing w:val="-10"/>
      <w:sz w:val="22"/>
      <w:szCs w:val="22"/>
    </w:rPr>
  </w:style>
  <w:style w:type="character" w:customStyle="1" w:styleId="FontStyle298">
    <w:name w:val="Font Style298"/>
    <w:uiPriority w:val="99"/>
    <w:rsid w:val="006E43D7"/>
    <w:rPr>
      <w:rFonts w:ascii="Times New Roman" w:hAnsi="Times New Roman" w:cs="Times New Roman"/>
      <w:sz w:val="18"/>
      <w:szCs w:val="18"/>
    </w:rPr>
  </w:style>
  <w:style w:type="character" w:customStyle="1" w:styleId="FontStyle311">
    <w:name w:val="Font Style311"/>
    <w:uiPriority w:val="99"/>
    <w:rsid w:val="006E43D7"/>
    <w:rPr>
      <w:rFonts w:ascii="Times New Roman" w:hAnsi="Times New Roman" w:cs="Times New Roman"/>
      <w:b/>
      <w:bCs/>
      <w:spacing w:val="-10"/>
      <w:sz w:val="18"/>
      <w:szCs w:val="18"/>
    </w:rPr>
  </w:style>
  <w:style w:type="character" w:customStyle="1" w:styleId="FontStyle332">
    <w:name w:val="Font Style332"/>
    <w:uiPriority w:val="99"/>
    <w:rsid w:val="006E43D7"/>
    <w:rPr>
      <w:rFonts w:ascii="Times New Roman" w:hAnsi="Times New Roman" w:cs="Times New Roman"/>
      <w:b/>
      <w:bCs/>
      <w:i/>
      <w:iCs/>
      <w:spacing w:val="-10"/>
      <w:sz w:val="20"/>
      <w:szCs w:val="20"/>
    </w:rPr>
  </w:style>
  <w:style w:type="character" w:customStyle="1" w:styleId="FontStyle371">
    <w:name w:val="Font Style371"/>
    <w:uiPriority w:val="99"/>
    <w:rsid w:val="006E43D7"/>
    <w:rPr>
      <w:rFonts w:ascii="Times New Roman" w:hAnsi="Times New Roman" w:cs="Times New Roman"/>
      <w:sz w:val="16"/>
      <w:szCs w:val="16"/>
    </w:rPr>
  </w:style>
  <w:style w:type="character" w:customStyle="1" w:styleId="FontStyle350">
    <w:name w:val="Font Style350"/>
    <w:uiPriority w:val="99"/>
    <w:rsid w:val="006E43D7"/>
    <w:rPr>
      <w:rFonts w:ascii="Times New Roman" w:hAnsi="Times New Roman" w:cs="Times New Roman"/>
      <w:b/>
      <w:bCs/>
      <w:i/>
      <w:iCs/>
      <w:sz w:val="20"/>
      <w:szCs w:val="20"/>
    </w:rPr>
  </w:style>
  <w:style w:type="paragraph" w:customStyle="1" w:styleId="Style8">
    <w:name w:val="Style8"/>
    <w:basedOn w:val="Normal"/>
    <w:uiPriority w:val="99"/>
    <w:rsid w:val="006E43D7"/>
    <w:pPr>
      <w:widowControl w:val="0"/>
      <w:autoSpaceDE w:val="0"/>
      <w:autoSpaceDN w:val="0"/>
      <w:adjustRightInd w:val="0"/>
    </w:pPr>
    <w:rPr>
      <w:rFonts w:eastAsia="Times New Roman"/>
      <w:sz w:val="24"/>
    </w:rPr>
  </w:style>
  <w:style w:type="character" w:customStyle="1" w:styleId="FontStyle351">
    <w:name w:val="Font Style351"/>
    <w:uiPriority w:val="99"/>
    <w:rsid w:val="006E43D7"/>
    <w:rPr>
      <w:rFonts w:ascii="Times New Roman" w:hAnsi="Times New Roman" w:cs="Times New Roman"/>
      <w:b/>
      <w:bCs/>
      <w:sz w:val="22"/>
      <w:szCs w:val="22"/>
    </w:rPr>
  </w:style>
  <w:style w:type="paragraph" w:customStyle="1" w:styleId="Style130">
    <w:name w:val="Style130"/>
    <w:basedOn w:val="Normal"/>
    <w:uiPriority w:val="99"/>
    <w:rsid w:val="006E43D7"/>
    <w:pPr>
      <w:widowControl w:val="0"/>
      <w:autoSpaceDE w:val="0"/>
      <w:autoSpaceDN w:val="0"/>
      <w:adjustRightInd w:val="0"/>
      <w:jc w:val="both"/>
    </w:pPr>
    <w:rPr>
      <w:rFonts w:eastAsia="Times New Roman"/>
      <w:sz w:val="24"/>
    </w:rPr>
  </w:style>
  <w:style w:type="character" w:customStyle="1" w:styleId="FontStyle369">
    <w:name w:val="Font Style369"/>
    <w:uiPriority w:val="99"/>
    <w:rsid w:val="006E43D7"/>
    <w:rPr>
      <w:rFonts w:ascii="Times New Roman" w:hAnsi="Times New Roman" w:cs="Times New Roman"/>
      <w:b/>
      <w:bCs/>
      <w:spacing w:val="-10"/>
      <w:sz w:val="20"/>
      <w:szCs w:val="20"/>
    </w:rPr>
  </w:style>
  <w:style w:type="character" w:customStyle="1" w:styleId="FontStyle357">
    <w:name w:val="Font Style357"/>
    <w:uiPriority w:val="99"/>
    <w:rsid w:val="006E43D7"/>
    <w:rPr>
      <w:rFonts w:ascii="Times New Roman" w:hAnsi="Times New Roman" w:cs="Times New Roman"/>
      <w:b/>
      <w:bCs/>
      <w:spacing w:val="-10"/>
      <w:sz w:val="22"/>
      <w:szCs w:val="22"/>
    </w:rPr>
  </w:style>
  <w:style w:type="paragraph" w:customStyle="1" w:styleId="Style67">
    <w:name w:val="Style67"/>
    <w:basedOn w:val="Normal"/>
    <w:uiPriority w:val="99"/>
    <w:rsid w:val="006E43D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E43D7"/>
    <w:rPr>
      <w:rFonts w:ascii="Times New Roman" w:hAnsi="Times New Roman" w:cs="Times New Roman"/>
      <w:sz w:val="20"/>
      <w:szCs w:val="20"/>
    </w:rPr>
  </w:style>
  <w:style w:type="character" w:customStyle="1" w:styleId="FontStyle374">
    <w:name w:val="Font Style374"/>
    <w:uiPriority w:val="99"/>
    <w:rsid w:val="006E43D7"/>
    <w:rPr>
      <w:rFonts w:ascii="Times New Roman" w:hAnsi="Times New Roman" w:cs="Times New Roman"/>
      <w:b/>
      <w:bCs/>
      <w:spacing w:val="-10"/>
      <w:sz w:val="22"/>
      <w:szCs w:val="22"/>
    </w:rPr>
  </w:style>
  <w:style w:type="paragraph" w:customStyle="1" w:styleId="Style300">
    <w:name w:val="Style30"/>
    <w:basedOn w:val="Normal"/>
    <w:uiPriority w:val="99"/>
    <w:rsid w:val="006E43D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E43D7"/>
    <w:rPr>
      <w:rFonts w:ascii="Times New Roman" w:hAnsi="Times New Roman" w:cs="Times New Roman"/>
      <w:smallCaps/>
      <w:sz w:val="16"/>
      <w:szCs w:val="16"/>
    </w:rPr>
  </w:style>
  <w:style w:type="paragraph" w:customStyle="1" w:styleId="Style93">
    <w:name w:val="Style93"/>
    <w:basedOn w:val="Normal"/>
    <w:uiPriority w:val="99"/>
    <w:rsid w:val="006E43D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E43D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6E43D7"/>
    <w:rPr>
      <w:rFonts w:eastAsia="Times New Roman"/>
      <w:b/>
      <w:sz w:val="28"/>
      <w:u w:val="thick"/>
    </w:rPr>
  </w:style>
  <w:style w:type="character" w:customStyle="1" w:styleId="CardsCharCharChar">
    <w:name w:val="Cards Char Char Char"/>
    <w:rsid w:val="006E43D7"/>
    <w:rPr>
      <w:szCs w:val="24"/>
      <w:lang w:val="en-US" w:eastAsia="en-US" w:bidi="ar-SA"/>
    </w:rPr>
  </w:style>
  <w:style w:type="character" w:customStyle="1" w:styleId="CardsCharCharCharChar">
    <w:name w:val="Cards Char Char Char Char"/>
    <w:rsid w:val="006E43D7"/>
    <w:rPr>
      <w:szCs w:val="24"/>
      <w:lang w:val="en-US" w:eastAsia="en-US" w:bidi="ar-SA"/>
    </w:rPr>
  </w:style>
  <w:style w:type="paragraph" w:customStyle="1" w:styleId="NoSpacingCharCharChar">
    <w:name w:val="No Spacing Char Char Char"/>
    <w:next w:val="Normal"/>
    <w:rsid w:val="006E43D7"/>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6E43D7"/>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E43D7"/>
    <w:rPr>
      <w:rFonts w:ascii="Garamond" w:hAnsi="Garamond"/>
    </w:rPr>
  </w:style>
  <w:style w:type="paragraph" w:customStyle="1" w:styleId="INDENTEDPARAGRAPH">
    <w:name w:val="INDENTED PARAGRAPH"/>
    <w:rsid w:val="006E43D7"/>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6E43D7"/>
  </w:style>
  <w:style w:type="paragraph" w:customStyle="1" w:styleId="TagChar1CharCharCharChar">
    <w:name w:val="Tag Char1 Char Char Char Char"/>
    <w:basedOn w:val="Normal"/>
    <w:rsid w:val="006E43D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E43D7"/>
    <w:rPr>
      <w:rFonts w:eastAsia="Times New Roman"/>
      <w:b/>
      <w:sz w:val="24"/>
    </w:rPr>
  </w:style>
  <w:style w:type="paragraph" w:customStyle="1" w:styleId="RepeatHeader0">
    <w:name w:val="Repeat Header"/>
    <w:basedOn w:val="HeaderDebate"/>
    <w:rsid w:val="006E43D7"/>
    <w:pPr>
      <w:jc w:val="center"/>
      <w:outlineLvl w:val="1"/>
    </w:pPr>
    <w:rPr>
      <w:rFonts w:eastAsia="Times New Roman"/>
      <w:b/>
      <w:sz w:val="48"/>
      <w:szCs w:val="48"/>
      <w:u w:val="words"/>
    </w:rPr>
  </w:style>
  <w:style w:type="character" w:customStyle="1" w:styleId="sectionsubtitle">
    <w:name w:val="sectionsubtitle"/>
    <w:basedOn w:val="DefaultParagraphFont"/>
    <w:rsid w:val="006E43D7"/>
  </w:style>
  <w:style w:type="character" w:customStyle="1" w:styleId="EvidenceTag">
    <w:name w:val="Evidence Tag"/>
    <w:rsid w:val="006E43D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E43D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E43D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E43D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E43D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E43D7"/>
  </w:style>
  <w:style w:type="character" w:customStyle="1" w:styleId="StyleUnderlineUnderlineChar">
    <w:name w:val="Style Underline + Underline Char"/>
    <w:rsid w:val="006E43D7"/>
    <w:rPr>
      <w:rFonts w:ascii="Trebuchet MS" w:hAnsi="Trebuchet MS"/>
      <w:szCs w:val="18"/>
      <w:u w:val="single"/>
      <w:lang w:val="en-US" w:eastAsia="en-US" w:bidi="ar-SA"/>
    </w:rPr>
  </w:style>
  <w:style w:type="paragraph" w:customStyle="1" w:styleId="UnderlineCards">
    <w:name w:val="Underline Cards"/>
    <w:basedOn w:val="Cards"/>
    <w:link w:val="UnderlineCardsChar"/>
    <w:rsid w:val="006E43D7"/>
    <w:pPr>
      <w:ind w:left="288"/>
      <w:jc w:val="left"/>
    </w:pPr>
    <w:rPr>
      <w:rFonts w:eastAsia="Times New Roman"/>
      <w:szCs w:val="24"/>
      <w:u w:val="thick"/>
    </w:rPr>
  </w:style>
  <w:style w:type="character" w:customStyle="1" w:styleId="UnderlineCardsChar">
    <w:name w:val="Underline Cards Char"/>
    <w:link w:val="UnderlineCards"/>
    <w:rsid w:val="006E43D7"/>
    <w:rPr>
      <w:rFonts w:ascii="Times New Roman" w:eastAsia="Times New Roman" w:hAnsi="Times New Roman" w:cs="Times New Roman"/>
      <w:sz w:val="20"/>
      <w:szCs w:val="24"/>
      <w:u w:val="thick"/>
    </w:rPr>
  </w:style>
  <w:style w:type="character" w:customStyle="1" w:styleId="SmallCardsChar">
    <w:name w:val="Small Cards Char"/>
    <w:link w:val="SmallCards"/>
    <w:rsid w:val="006E43D7"/>
    <w:rPr>
      <w:rFonts w:ascii="Calibri" w:eastAsia="Times New Roman" w:hAnsi="Calibri" w:cs="Calibri"/>
      <w:sz w:val="16"/>
      <w:szCs w:val="20"/>
    </w:rPr>
  </w:style>
  <w:style w:type="paragraph" w:customStyle="1" w:styleId="ReadingCites">
    <w:name w:val="Reading Cites"/>
    <w:basedOn w:val="Normal"/>
    <w:link w:val="ReadingCitesChar"/>
    <w:rsid w:val="006E43D7"/>
    <w:rPr>
      <w:rFonts w:eastAsia="Times New Roman"/>
      <w:b/>
      <w:szCs w:val="20"/>
    </w:rPr>
  </w:style>
  <w:style w:type="character" w:customStyle="1" w:styleId="ReadingCitesChar">
    <w:name w:val="Reading Cites Char"/>
    <w:link w:val="ReadingCites"/>
    <w:rsid w:val="006E43D7"/>
    <w:rPr>
      <w:rFonts w:ascii="Calibri" w:eastAsia="Times New Roman" w:hAnsi="Calibri" w:cs="Calibri"/>
      <w:b/>
      <w:szCs w:val="20"/>
    </w:rPr>
  </w:style>
  <w:style w:type="paragraph" w:customStyle="1" w:styleId="ContentsHeading">
    <w:name w:val="Contents Heading"/>
    <w:basedOn w:val="Heading1"/>
    <w:next w:val="Normal"/>
    <w:rsid w:val="006E43D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E43D7"/>
    <w:pPr>
      <w:spacing w:before="100" w:beforeAutospacing="1" w:after="100" w:afterAutospacing="1"/>
    </w:pPr>
    <w:rPr>
      <w:rFonts w:eastAsia="Times New Roman"/>
    </w:rPr>
  </w:style>
  <w:style w:type="character" w:customStyle="1" w:styleId="CharacterStyle8">
    <w:name w:val="Character Style 8"/>
    <w:rsid w:val="006E43D7"/>
    <w:rPr>
      <w:sz w:val="22"/>
      <w:szCs w:val="22"/>
    </w:rPr>
  </w:style>
  <w:style w:type="paragraph" w:customStyle="1" w:styleId="Style110">
    <w:name w:val="Style 11"/>
    <w:rsid w:val="006E43D7"/>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6E43D7"/>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E43D7"/>
    <w:rPr>
      <w:rFonts w:ascii="Arial Narrow" w:hAnsi="Arial Narrow"/>
      <w:color w:val="000000"/>
      <w:sz w:val="22"/>
      <w:szCs w:val="22"/>
      <w:u w:val="single"/>
      <w:lang w:val="en-US" w:eastAsia="en-US" w:bidi="ar-SA"/>
    </w:rPr>
  </w:style>
  <w:style w:type="character" w:customStyle="1" w:styleId="CardText1Char1">
    <w:name w:val="Card Text 1 Char1"/>
    <w:rsid w:val="006E43D7"/>
    <w:rPr>
      <w:rFonts w:ascii="Arial Narrow" w:hAnsi="Arial Narrow"/>
      <w:color w:val="000000"/>
      <w:sz w:val="22"/>
      <w:szCs w:val="22"/>
      <w:u w:val="single"/>
      <w:lang w:val="en-US" w:eastAsia="en-US" w:bidi="ar-SA"/>
    </w:rPr>
  </w:style>
  <w:style w:type="paragraph" w:customStyle="1" w:styleId="Style52">
    <w:name w:val="Style 5"/>
    <w:rsid w:val="006E43D7"/>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6E43D7"/>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E43D7"/>
    <w:rPr>
      <w:b/>
      <w:bCs/>
      <w:color w:val="695B54"/>
    </w:rPr>
  </w:style>
  <w:style w:type="paragraph" w:customStyle="1" w:styleId="Heading11">
    <w:name w:val="Heading 11"/>
    <w:basedOn w:val="Normal"/>
    <w:next w:val="Normal"/>
    <w:rsid w:val="006E43D7"/>
    <w:pPr>
      <w:keepNext/>
      <w:widowControl w:val="0"/>
      <w:suppressAutoHyphens/>
      <w:jc w:val="center"/>
    </w:pPr>
    <w:rPr>
      <w:rFonts w:eastAsia="Tahoma"/>
      <w:b/>
      <w:sz w:val="48"/>
      <w:szCs w:val="32"/>
      <w:u w:val="single"/>
    </w:rPr>
  </w:style>
  <w:style w:type="paragraph" w:customStyle="1" w:styleId="TextHeading">
    <w:name w:val="Text Heading"/>
    <w:basedOn w:val="Heading3"/>
    <w:rsid w:val="006E43D7"/>
    <w:pPr>
      <w:keepLines w:val="0"/>
      <w:pageBreakBefore w:val="0"/>
      <w:spacing w:before="0"/>
      <w:jc w:val="left"/>
    </w:pPr>
    <w:rPr>
      <w:rFonts w:eastAsia="Times New Roman" w:cs="Arial"/>
      <w:sz w:val="22"/>
      <w:szCs w:val="26"/>
    </w:rPr>
  </w:style>
  <w:style w:type="character" w:customStyle="1" w:styleId="TextHeadingChar">
    <w:name w:val="Text Heading Char"/>
    <w:rsid w:val="006E43D7"/>
    <w:rPr>
      <w:rFonts w:cs="Arial"/>
      <w:b/>
      <w:bCs/>
      <w:sz w:val="22"/>
      <w:szCs w:val="26"/>
      <w:u w:val="single"/>
      <w:lang w:val="en-US" w:eastAsia="en-US" w:bidi="ar-SA"/>
    </w:rPr>
  </w:style>
  <w:style w:type="character" w:customStyle="1" w:styleId="FootnoteCharacters">
    <w:name w:val="Footnote Characters"/>
    <w:rsid w:val="006E43D7"/>
    <w:rPr>
      <w:vertAlign w:val="superscript"/>
    </w:rPr>
  </w:style>
  <w:style w:type="paragraph" w:customStyle="1" w:styleId="StyleHeading1BlockTitleHeading1Char1ALEXHeadingBrief-He2">
    <w:name w:val="Style Heading 1Block TitleHeading 1 Char1ALEXHeadingBrief - He...2"/>
    <w:basedOn w:val="Heading1"/>
    <w:autoRedefine/>
    <w:rsid w:val="006E43D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E43D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E43D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E43D7"/>
    <w:rPr>
      <w:rFonts w:ascii="Cambria" w:eastAsia="Cambria" w:hAnsi="Cambria"/>
      <w:b/>
      <w:caps/>
      <w:sz w:val="24"/>
    </w:rPr>
  </w:style>
  <w:style w:type="paragraph" w:customStyle="1" w:styleId="StyleDebateBodyBefore12pt">
    <w:name w:val="Style Debate Body + Before:  12 pt"/>
    <w:basedOn w:val="Normal"/>
    <w:next w:val="Normal"/>
    <w:rsid w:val="006E43D7"/>
    <w:pPr>
      <w:spacing w:before="240"/>
    </w:pPr>
    <w:rPr>
      <w:rFonts w:ascii="Garamond" w:eastAsia="Times New Roman" w:hAnsi="Garamond"/>
      <w:bCs/>
      <w:szCs w:val="20"/>
    </w:rPr>
  </w:style>
  <w:style w:type="paragraph" w:customStyle="1" w:styleId="StyleDebateBodyBefore12pt1">
    <w:name w:val="Style Debate Body + Before:  12 pt1"/>
    <w:basedOn w:val="Normal"/>
    <w:rsid w:val="006E43D7"/>
    <w:pPr>
      <w:spacing w:before="240"/>
    </w:pPr>
    <w:rPr>
      <w:rFonts w:ascii="Garamond" w:eastAsia="Times New Roman" w:hAnsi="Garamond"/>
      <w:bCs/>
      <w:szCs w:val="20"/>
    </w:rPr>
  </w:style>
  <w:style w:type="paragraph" w:customStyle="1" w:styleId="PageNumber11">
    <w:name w:val="Page Number11"/>
    <w:basedOn w:val="Normal"/>
    <w:next w:val="Normal"/>
    <w:rsid w:val="006E43D7"/>
    <w:rPr>
      <w:rFonts w:eastAsia="Times New Roman"/>
    </w:rPr>
  </w:style>
  <w:style w:type="character" w:customStyle="1" w:styleId="Heading2CharCharCharCharCharCharCharCharCharCharCharCharCharChar1">
    <w:name w:val="Heading 2 Char Char Char Char Char Char Char Char Char Char Char Char Char Char1"/>
    <w:rsid w:val="006E43D7"/>
    <w:rPr>
      <w:rFonts w:eastAsia="SimSun" w:cs="Arial"/>
      <w:b/>
      <w:bCs/>
      <w:iCs/>
      <w:sz w:val="24"/>
      <w:szCs w:val="28"/>
      <w:lang w:val="en-US" w:eastAsia="zh-CN" w:bidi="ar-SA"/>
    </w:rPr>
  </w:style>
  <w:style w:type="character" w:customStyle="1" w:styleId="Char31">
    <w:name w:val="Char31"/>
    <w:rsid w:val="006E43D7"/>
    <w:rPr>
      <w:rFonts w:cs="Arial"/>
      <w:bCs/>
      <w:u w:val="thick"/>
      <w:lang w:val="en-US" w:eastAsia="en-US" w:bidi="ar-SA"/>
    </w:rPr>
  </w:style>
  <w:style w:type="paragraph" w:customStyle="1" w:styleId="StyleHeading1Centered">
    <w:name w:val="Style Heading 1 + Centered"/>
    <w:basedOn w:val="Heading1"/>
    <w:rsid w:val="006E43D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E43D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E43D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E43D7"/>
    <w:pPr>
      <w:spacing w:before="120"/>
    </w:pPr>
    <w:rPr>
      <w:rFonts w:eastAsia="Times New Roman"/>
    </w:rPr>
  </w:style>
  <w:style w:type="character" w:customStyle="1" w:styleId="underliningChar3">
    <w:name w:val="underlining Char"/>
    <w:rsid w:val="006E43D7"/>
    <w:rPr>
      <w:b/>
      <w:szCs w:val="24"/>
      <w:u w:val="single"/>
      <w:lang w:val="en-US" w:eastAsia="en-US" w:bidi="ar-SA"/>
    </w:rPr>
  </w:style>
  <w:style w:type="character" w:customStyle="1" w:styleId="notreadChar">
    <w:name w:val="not read Char"/>
    <w:rsid w:val="006E43D7"/>
    <w:rPr>
      <w:sz w:val="18"/>
      <w:szCs w:val="24"/>
      <w:lang w:val="en-US" w:eastAsia="en-US" w:bidi="ar-SA"/>
    </w:rPr>
  </w:style>
  <w:style w:type="paragraph" w:customStyle="1" w:styleId="StyleStrong10ptNotBold">
    <w:name w:val="Style Strong + 10 pt Not Bold"/>
    <w:basedOn w:val="Normal"/>
    <w:autoRedefine/>
    <w:rsid w:val="006E43D7"/>
    <w:pPr>
      <w:ind w:left="720" w:hanging="360"/>
    </w:pPr>
    <w:rPr>
      <w:rFonts w:eastAsia="Times New Roman"/>
      <w:sz w:val="26"/>
      <w:szCs w:val="26"/>
    </w:rPr>
  </w:style>
  <w:style w:type="character" w:customStyle="1" w:styleId="smallCharChar0">
    <w:name w:val="small Char Char"/>
    <w:rsid w:val="006E43D7"/>
    <w:rPr>
      <w:rFonts w:ascii="Times New Roman" w:eastAsia="Times New Roman" w:hAnsi="Times New Roman" w:cs="Times New Roman"/>
      <w:sz w:val="12"/>
      <w:szCs w:val="16"/>
    </w:rPr>
  </w:style>
  <w:style w:type="character" w:customStyle="1" w:styleId="Undlerine">
    <w:name w:val="Undlerine"/>
    <w:qFormat/>
    <w:rsid w:val="006E43D7"/>
    <w:rPr>
      <w:rFonts w:ascii="Times New Roman" w:hAnsi="Times New Roman"/>
      <w:w w:val="110"/>
      <w:sz w:val="20"/>
      <w:szCs w:val="20"/>
      <w:u w:val="single"/>
      <w:bdr w:val="none" w:sz="0" w:space="0" w:color="auto"/>
      <w:lang w:bidi="he-IL"/>
    </w:rPr>
  </w:style>
  <w:style w:type="character" w:customStyle="1" w:styleId="Boxes">
    <w:name w:val="Boxes"/>
    <w:qFormat/>
    <w:rsid w:val="006E43D7"/>
    <w:rPr>
      <w:rFonts w:ascii="Times New Roman" w:hAnsi="Times New Roman"/>
      <w:sz w:val="20"/>
      <w:u w:val="single"/>
      <w:bdr w:val="single" w:sz="4" w:space="0" w:color="auto"/>
    </w:rPr>
  </w:style>
  <w:style w:type="character" w:customStyle="1" w:styleId="tim">
    <w:name w:val="tim"/>
    <w:qFormat/>
    <w:rsid w:val="006E43D7"/>
    <w:rPr>
      <w:rFonts w:ascii="Times New Roman" w:hAnsi="Times New Roman"/>
      <w:sz w:val="20"/>
      <w:u w:val="single"/>
    </w:rPr>
  </w:style>
  <w:style w:type="character" w:customStyle="1" w:styleId="hl">
    <w:name w:val="hl"/>
    <w:basedOn w:val="DefaultParagraphFont"/>
    <w:rsid w:val="006E43D7"/>
  </w:style>
  <w:style w:type="character" w:customStyle="1" w:styleId="clock1">
    <w:name w:val="clock1"/>
    <w:rsid w:val="006E43D7"/>
    <w:rPr>
      <w:color w:val="B51B1B"/>
    </w:rPr>
  </w:style>
  <w:style w:type="character" w:customStyle="1" w:styleId="smallChar10">
    <w:name w:val="small Char1"/>
    <w:rsid w:val="006E43D7"/>
    <w:rPr>
      <w:sz w:val="12"/>
      <w:szCs w:val="16"/>
      <w:lang w:val="en-US" w:eastAsia="en-US" w:bidi="ar-SA"/>
    </w:rPr>
  </w:style>
  <w:style w:type="character" w:customStyle="1" w:styleId="SmallCardsCharChar">
    <w:name w:val="Small Cards Char Char"/>
    <w:rsid w:val="006E43D7"/>
    <w:rPr>
      <w:sz w:val="14"/>
      <w:szCs w:val="24"/>
      <w:lang w:val="en-US" w:eastAsia="en-US" w:bidi="ar-SA"/>
    </w:rPr>
  </w:style>
  <w:style w:type="paragraph" w:customStyle="1" w:styleId="NormalCards">
    <w:name w:val="Normal Cards"/>
    <w:basedOn w:val="Normal"/>
    <w:rsid w:val="006E43D7"/>
    <w:pPr>
      <w:ind w:left="288"/>
    </w:pPr>
    <w:rPr>
      <w:rFonts w:eastAsia="Times New Roman"/>
    </w:rPr>
  </w:style>
  <w:style w:type="character" w:customStyle="1" w:styleId="iniciales">
    <w:name w:val="iniciales"/>
    <w:basedOn w:val="DefaultParagraphFont"/>
    <w:rsid w:val="006E43D7"/>
  </w:style>
  <w:style w:type="character" w:customStyle="1" w:styleId="Style10ptBoldUnderline">
    <w:name w:val="Style 10 pt Bold Underline"/>
    <w:rsid w:val="006E43D7"/>
    <w:rPr>
      <w:b/>
      <w:bCs/>
      <w:sz w:val="20"/>
      <w:u w:val="single"/>
    </w:rPr>
  </w:style>
  <w:style w:type="paragraph" w:customStyle="1" w:styleId="outdent">
    <w:name w:val="outdent"/>
    <w:basedOn w:val="Normal"/>
    <w:rsid w:val="006E43D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E43D7"/>
    <w:pPr>
      <w:spacing w:before="100" w:beforeAutospacing="1" w:after="100" w:afterAutospacing="1"/>
    </w:pPr>
    <w:rPr>
      <w:rFonts w:eastAsia="Times New Roman"/>
      <w:sz w:val="24"/>
    </w:rPr>
  </w:style>
  <w:style w:type="paragraph" w:customStyle="1" w:styleId="bulletfollow">
    <w:name w:val="bulletfollow"/>
    <w:basedOn w:val="Normal"/>
    <w:rsid w:val="006E43D7"/>
    <w:pPr>
      <w:spacing w:before="100" w:beforeAutospacing="1" w:after="100" w:afterAutospacing="1"/>
    </w:pPr>
    <w:rPr>
      <w:rFonts w:eastAsia="Times New Roman"/>
      <w:sz w:val="24"/>
    </w:rPr>
  </w:style>
  <w:style w:type="paragraph" w:customStyle="1" w:styleId="bulleted">
    <w:name w:val="bulleted"/>
    <w:basedOn w:val="Normal"/>
    <w:rsid w:val="006E43D7"/>
    <w:pPr>
      <w:spacing w:before="100" w:beforeAutospacing="1" w:after="100" w:afterAutospacing="1"/>
    </w:pPr>
    <w:rPr>
      <w:rFonts w:eastAsia="Times New Roman"/>
      <w:sz w:val="24"/>
    </w:rPr>
  </w:style>
  <w:style w:type="character" w:customStyle="1" w:styleId="UnderlineCardsCharChar">
    <w:name w:val="Underline Cards Char Char"/>
    <w:rsid w:val="006E43D7"/>
    <w:rPr>
      <w:rFonts w:eastAsia="SimSun"/>
      <w:szCs w:val="24"/>
      <w:u w:val="thick"/>
      <w:lang w:val="en-US" w:eastAsia="en-US" w:bidi="ar-SA"/>
    </w:rPr>
  </w:style>
  <w:style w:type="paragraph" w:customStyle="1" w:styleId="authorgroup">
    <w:name w:val="authorgroup"/>
    <w:basedOn w:val="Normal"/>
    <w:rsid w:val="006E43D7"/>
    <w:pPr>
      <w:spacing w:before="100" w:beforeAutospacing="1" w:after="100" w:afterAutospacing="1"/>
    </w:pPr>
    <w:rPr>
      <w:rFonts w:eastAsia="Calibri"/>
      <w:sz w:val="24"/>
    </w:rPr>
  </w:style>
  <w:style w:type="paragraph" w:customStyle="1" w:styleId="affiliation1">
    <w:name w:val="affiliation1"/>
    <w:basedOn w:val="Normal"/>
    <w:rsid w:val="006E43D7"/>
    <w:pPr>
      <w:spacing w:before="100" w:beforeAutospacing="1" w:after="100" w:afterAutospacing="1"/>
    </w:pPr>
    <w:rPr>
      <w:rFonts w:eastAsia="Calibri"/>
      <w:sz w:val="24"/>
    </w:rPr>
  </w:style>
  <w:style w:type="character" w:customStyle="1" w:styleId="smallcapitals">
    <w:name w:val="smallcapitals"/>
    <w:basedOn w:val="DefaultParagraphFont"/>
    <w:rsid w:val="006E43D7"/>
  </w:style>
  <w:style w:type="character" w:customStyle="1" w:styleId="number0">
    <w:name w:val="number"/>
    <w:basedOn w:val="DefaultParagraphFont"/>
    <w:rsid w:val="006E43D7"/>
  </w:style>
  <w:style w:type="character" w:customStyle="1" w:styleId="articlebody1">
    <w:name w:val="articlebody1"/>
    <w:rsid w:val="006E43D7"/>
  </w:style>
  <w:style w:type="character" w:customStyle="1" w:styleId="small1">
    <w:name w:val="small1"/>
    <w:rsid w:val="006E43D7"/>
  </w:style>
  <w:style w:type="character" w:customStyle="1" w:styleId="AuthorDateChar1">
    <w:name w:val="Author/Date Char1"/>
    <w:rsid w:val="006E43D7"/>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6E43D7"/>
    <w:pPr>
      <w:spacing w:before="120"/>
    </w:pPr>
    <w:rPr>
      <w:b/>
    </w:rPr>
  </w:style>
  <w:style w:type="character" w:customStyle="1" w:styleId="analyticChar0">
    <w:name w:val="analytic Char"/>
    <w:basedOn w:val="DefaultParagraphFont"/>
    <w:link w:val="analytic0"/>
    <w:uiPriority w:val="4"/>
    <w:rsid w:val="006E43D7"/>
    <w:rPr>
      <w:rFonts w:ascii="Calibri" w:hAnsi="Calibri" w:cs="Calibri"/>
      <w:b/>
    </w:rPr>
  </w:style>
  <w:style w:type="character" w:customStyle="1" w:styleId="Normal30">
    <w:name w:val="Normal3"/>
    <w:basedOn w:val="DefaultParagraphFont"/>
    <w:rsid w:val="006E43D7"/>
  </w:style>
  <w:style w:type="paragraph" w:customStyle="1" w:styleId="Heading12">
    <w:name w:val="Heading 12"/>
    <w:basedOn w:val="Normal"/>
    <w:next w:val="Normal"/>
    <w:rsid w:val="006E43D7"/>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E43D7"/>
  </w:style>
  <w:style w:type="character" w:customStyle="1" w:styleId="m-3583723223135346788gmail-styleunderline">
    <w:name w:val="m_-3583723223135346788gmail-styleunderline"/>
    <w:basedOn w:val="DefaultParagraphFont"/>
    <w:rsid w:val="006E43D7"/>
  </w:style>
  <w:style w:type="character" w:customStyle="1" w:styleId="CardsFont6ptChar5">
    <w:name w:val="Cards + Font: 6 pt Char5"/>
    <w:basedOn w:val="DefaultParagraphFont"/>
    <w:locked/>
    <w:rsid w:val="006E43D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E43D7"/>
  </w:style>
  <w:style w:type="character" w:customStyle="1" w:styleId="m-1146133537900874914m-2819420093854639792gmail-styleunderline">
    <w:name w:val="m_-1146133537900874914m_-2819420093854639792gmail-styleunderline"/>
    <w:basedOn w:val="DefaultParagraphFont"/>
    <w:rsid w:val="006E43D7"/>
  </w:style>
  <w:style w:type="character" w:customStyle="1" w:styleId="m-7954869243461233974gmail-styleunderline">
    <w:name w:val="m_-7954869243461233974gmail-styleunderline"/>
    <w:basedOn w:val="DefaultParagraphFont"/>
    <w:rsid w:val="006E43D7"/>
  </w:style>
  <w:style w:type="character" w:customStyle="1" w:styleId="m5577519854659992616gmail-styleunderline">
    <w:name w:val="m_5577519854659992616gmail-styleunderline"/>
    <w:basedOn w:val="DefaultParagraphFont"/>
    <w:rsid w:val="006E43D7"/>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6E43D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arvalsubjects.wordpress.com/2012/05/11/well-never-do-better-than-a-politician-climate-change-and-purity/"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45351</Words>
  <Characters>258504</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2022-02-27T23:22:00Z</dcterms:created>
  <dcterms:modified xsi:type="dcterms:W3CDTF">2022-02-27T23:25:00Z</dcterms:modified>
</cp:coreProperties>
</file>