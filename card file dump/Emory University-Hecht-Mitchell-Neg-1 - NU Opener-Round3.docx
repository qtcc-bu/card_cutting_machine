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386D" w14:textId="4DA35563" w:rsidR="00E84E14" w:rsidRDefault="00E84E14" w:rsidP="00E84E14">
      <w:pPr>
        <w:pStyle w:val="Heading1"/>
      </w:pPr>
      <w:bookmarkStart w:id="0" w:name="_Hlk973159"/>
      <w:r>
        <w:t>Doc---NU Opener---Round 3</w:t>
      </w:r>
    </w:p>
    <w:p w14:paraId="325A0297" w14:textId="7DAB98C8" w:rsidR="00E84E14" w:rsidRDefault="00E84E14" w:rsidP="00E84E14">
      <w:pPr>
        <w:pStyle w:val="Heading2"/>
      </w:pPr>
      <w:r>
        <w:lastRenderedPageBreak/>
        <w:t>1NC</w:t>
      </w:r>
    </w:p>
    <w:p w14:paraId="42221FDD" w14:textId="38ABBA6B" w:rsidR="00E84E14" w:rsidRDefault="00E84E14" w:rsidP="00E84E14">
      <w:pPr>
        <w:pStyle w:val="Heading3"/>
      </w:pPr>
      <w:r>
        <w:lastRenderedPageBreak/>
        <w:t>T</w:t>
      </w:r>
      <w:r w:rsidR="007F2A10">
        <w:t>-USfg</w:t>
      </w:r>
    </w:p>
    <w:p w14:paraId="322D464A" w14:textId="77777777" w:rsidR="00E84E14" w:rsidRPr="00DC244E" w:rsidRDefault="00E84E14" w:rsidP="00E84E14">
      <w:pPr>
        <w:pStyle w:val="Heading4"/>
        <w:rPr>
          <w:rFonts w:cstheme="majorHAnsi"/>
        </w:rPr>
      </w:pPr>
      <w:r w:rsidRPr="00DC244E">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0DEE5908" w14:textId="77777777" w:rsidR="00E84E14" w:rsidRPr="00DC244E" w:rsidRDefault="00E84E14" w:rsidP="00E84E14">
      <w:pPr>
        <w:rPr>
          <w:rFonts w:cstheme="majorHAnsi"/>
        </w:rPr>
      </w:pPr>
    </w:p>
    <w:p w14:paraId="0BDA3AB6" w14:textId="77777777" w:rsidR="00E84E14" w:rsidRPr="00DC244E" w:rsidRDefault="00E84E14" w:rsidP="00E84E14">
      <w:pPr>
        <w:pStyle w:val="Heading4"/>
        <w:rPr>
          <w:rFonts w:cstheme="majorHAnsi"/>
        </w:rPr>
      </w:pPr>
      <w:r w:rsidRPr="00DC244E">
        <w:rPr>
          <w:rFonts w:cstheme="majorHAnsi"/>
        </w:rPr>
        <w:t>The USFG means the three branches.</w:t>
      </w:r>
    </w:p>
    <w:p w14:paraId="4E0B1170" w14:textId="77777777" w:rsidR="00E84E14" w:rsidRPr="00DC244E" w:rsidRDefault="00E84E14" w:rsidP="00E84E14">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19A8CDCE" w14:textId="77777777" w:rsidR="00E84E14" w:rsidRPr="00DC244E" w:rsidRDefault="00E84E14" w:rsidP="00E84E14">
      <w:pPr>
        <w:rPr>
          <w:rFonts w:cstheme="majorHAnsi"/>
          <w:sz w:val="16"/>
          <w:szCs w:val="18"/>
        </w:rPr>
      </w:pPr>
      <w:r w:rsidRPr="00DC244E">
        <w:rPr>
          <w:rFonts w:cstheme="majorHAnsi"/>
          <w:sz w:val="16"/>
          <w:szCs w:val="18"/>
        </w:rPr>
        <w:t xml:space="preserve">1. Political and organizational structure of government </w:t>
      </w:r>
      <w:r w:rsidRPr="00DC244E">
        <w:rPr>
          <w:rStyle w:val="StyleUnderline"/>
          <w:rFonts w:cstheme="majorHAnsi"/>
          <w:highlight w:val="cyan"/>
        </w:rPr>
        <w:t>The</w:t>
      </w:r>
      <w:r w:rsidRPr="00DC244E">
        <w:rPr>
          <w:rFonts w:cstheme="majorHAnsi"/>
          <w:sz w:val="16"/>
          <w:szCs w:val="18"/>
          <w:highlight w:val="cyan"/>
        </w:rPr>
        <w:t xml:space="preserve"> </w:t>
      </w:r>
      <w:r w:rsidRPr="00DC244E">
        <w:rPr>
          <w:rStyle w:val="StyleUnderline"/>
          <w:rFonts w:cstheme="majorHAnsi"/>
          <w:highlight w:val="cyan"/>
        </w:rPr>
        <w:t>U</w:t>
      </w:r>
      <w:r w:rsidRPr="00DC244E">
        <w:rPr>
          <w:rFonts w:cstheme="majorHAnsi"/>
          <w:sz w:val="16"/>
          <w:szCs w:val="18"/>
        </w:rPr>
        <w:t xml:space="preserve">nited </w:t>
      </w:r>
      <w:r w:rsidRPr="00DC244E">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DC244E">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DC244E">
        <w:rPr>
          <w:rStyle w:val="StyleUnderline"/>
          <w:rFonts w:cstheme="majorHAnsi"/>
          <w:highlight w:val="cyan"/>
        </w:rPr>
        <w:t>executive</w:t>
      </w:r>
      <w:r w:rsidRPr="00DC244E">
        <w:rPr>
          <w:rStyle w:val="StyleUnderline"/>
          <w:rFonts w:cstheme="majorHAnsi"/>
        </w:rPr>
        <w:t xml:space="preserve"> branch, </w:t>
      </w:r>
      <w:r w:rsidRPr="00DC244E">
        <w:rPr>
          <w:rStyle w:val="StyleUnderline"/>
          <w:rFonts w:cstheme="majorHAnsi"/>
          <w:highlight w:val="cyan"/>
        </w:rPr>
        <w:t>and</w:t>
      </w:r>
      <w:r w:rsidRPr="00DC244E">
        <w:rPr>
          <w:rStyle w:val="StyleUnderline"/>
          <w:rFonts w:cstheme="majorHAnsi"/>
        </w:rPr>
        <w:t xml:space="preserve"> the </w:t>
      </w:r>
      <w:r w:rsidRPr="00DC244E">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7BEC22B0" w14:textId="77777777" w:rsidR="00E84E14" w:rsidRPr="00DC244E" w:rsidRDefault="00E84E14" w:rsidP="00E84E14">
      <w:pPr>
        <w:pStyle w:val="Heading4"/>
        <w:rPr>
          <w:rFonts w:cstheme="majorHAnsi"/>
        </w:rPr>
      </w:pPr>
      <w:r w:rsidRPr="00DC244E">
        <w:rPr>
          <w:rFonts w:cstheme="majorHAnsi"/>
        </w:rPr>
        <w:t xml:space="preserve">Resolved means to enact a policy by law. </w:t>
      </w:r>
    </w:p>
    <w:p w14:paraId="2CFBA563" w14:textId="77777777" w:rsidR="00E84E14" w:rsidRPr="00DC244E" w:rsidRDefault="00E84E14" w:rsidP="00E84E14">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4D048CB9" w14:textId="77777777" w:rsidR="00E84E14" w:rsidRPr="00DC244E" w:rsidRDefault="00E84E14" w:rsidP="00E84E14">
      <w:pPr>
        <w:rPr>
          <w:rFonts w:cstheme="majorHAnsi"/>
          <w:sz w:val="16"/>
          <w:szCs w:val="18"/>
        </w:rPr>
      </w:pPr>
      <w:r w:rsidRPr="00DC244E">
        <w:rPr>
          <w:rStyle w:val="StyleUnderline"/>
          <w:rFonts w:cstheme="majorHAnsi"/>
          <w:highlight w:val="cyan"/>
        </w:rPr>
        <w:t>Definition of</w:t>
      </w:r>
      <w:r w:rsidRPr="00DC244E">
        <w:rPr>
          <w:rStyle w:val="StyleUnderline"/>
          <w:rFonts w:cstheme="majorHAnsi"/>
        </w:rPr>
        <w:t xml:space="preserve"> the word “</w:t>
      </w:r>
      <w:r w:rsidRPr="00DC244E">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DC244E">
        <w:rPr>
          <w:rStyle w:val="StyleUnderline"/>
          <w:rFonts w:cstheme="majorHAnsi"/>
          <w:highlight w:val="cyan"/>
        </w:rPr>
        <w:t>to express an opinion</w:t>
      </w:r>
      <w:r w:rsidRPr="00DC244E">
        <w:rPr>
          <w:rStyle w:val="StyleUnderline"/>
          <w:rFonts w:cstheme="majorHAnsi"/>
        </w:rPr>
        <w:t xml:space="preserve"> or determination </w:t>
      </w:r>
      <w:r w:rsidRPr="00DC244E">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DC244E">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4297732B" w14:textId="77777777" w:rsidR="00E84E14" w:rsidRPr="00DC244E" w:rsidRDefault="00E84E14" w:rsidP="00E84E14">
      <w:pPr>
        <w:pStyle w:val="Heading4"/>
      </w:pPr>
      <w:r w:rsidRPr="00DC244E">
        <w:t xml:space="preserve">The core antitrust laws are The Sherman Act, the Clayton Act, and the Federal Trade Commission Act.  </w:t>
      </w:r>
    </w:p>
    <w:p w14:paraId="472A09EB" w14:textId="77777777" w:rsidR="00E84E14" w:rsidRPr="00DC244E" w:rsidRDefault="00E84E14" w:rsidP="00E84E14">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32CB5949" w14:textId="77777777" w:rsidR="00E84E14" w:rsidRPr="00DC244E" w:rsidRDefault="00E84E14" w:rsidP="00E84E14">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DC244E">
        <w:rPr>
          <w:highlight w:val="cyan"/>
          <w:u w:val="single"/>
        </w:rPr>
        <w:t xml:space="preserve">its core antitrust laws </w:t>
      </w:r>
      <w:r w:rsidRPr="00DC244E">
        <w:rPr>
          <w:u w:val="single"/>
        </w:rPr>
        <w:t xml:space="preserve">including the </w:t>
      </w:r>
      <w:r w:rsidRPr="00DC244E">
        <w:rPr>
          <w:highlight w:val="cyan"/>
          <w:u w:val="single"/>
        </w:rPr>
        <w:t>Sherman, Clayton, and FTC Acts</w:t>
      </w:r>
      <w:r w:rsidRPr="00DC244E">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E2D01FD" w14:textId="77777777" w:rsidR="00E84E14" w:rsidRPr="00DC244E" w:rsidRDefault="00E84E14" w:rsidP="00E84E14">
      <w:pPr>
        <w:pStyle w:val="Heading4"/>
        <w:rPr>
          <w:rFonts w:cstheme="majorHAnsi"/>
        </w:rPr>
      </w:pPr>
      <w:r w:rsidRPr="00DC244E">
        <w:rPr>
          <w:rFonts w:cstheme="majorHAnsi"/>
        </w:rPr>
        <w:t>Violation---they don’t defend USFG action that substantially expands the scope of its core antitrust laws.</w:t>
      </w:r>
    </w:p>
    <w:p w14:paraId="5FB210CA" w14:textId="77777777" w:rsidR="00E84E14" w:rsidRPr="00DC244E" w:rsidRDefault="00E84E14" w:rsidP="00E84E14">
      <w:pPr>
        <w:rPr>
          <w:rFonts w:cstheme="majorHAnsi"/>
        </w:rPr>
      </w:pPr>
    </w:p>
    <w:p w14:paraId="4D3AF2F8" w14:textId="77777777" w:rsidR="00E84E14" w:rsidRPr="00DC244E" w:rsidRDefault="00E84E14" w:rsidP="00E84E14">
      <w:pPr>
        <w:pStyle w:val="Heading4"/>
        <w:rPr>
          <w:rFonts w:cstheme="majorHAnsi"/>
        </w:rPr>
      </w:pPr>
      <w:r w:rsidRPr="00DC244E">
        <w:rPr>
          <w:rFonts w:cstheme="majorHAnsi"/>
        </w:rPr>
        <w:t>Vote Neg:</w:t>
      </w:r>
    </w:p>
    <w:p w14:paraId="6987E8E9" w14:textId="77777777" w:rsidR="00E84E14" w:rsidRPr="00DC244E" w:rsidRDefault="00E84E14" w:rsidP="00E84E14">
      <w:pPr>
        <w:rPr>
          <w:rFonts w:cstheme="majorHAnsi"/>
        </w:rPr>
      </w:pPr>
    </w:p>
    <w:p w14:paraId="1DFF242A" w14:textId="77777777" w:rsidR="00E84E14" w:rsidRPr="00DC244E" w:rsidRDefault="00E84E14" w:rsidP="00E84E14">
      <w:pPr>
        <w:pStyle w:val="Heading4"/>
        <w:rPr>
          <w:rFonts w:cstheme="majorHAnsi"/>
        </w:rPr>
      </w:pPr>
      <w:r w:rsidRPr="00DC244E">
        <w:rPr>
          <w:rFonts w:cstheme="majorHAnsi"/>
        </w:rPr>
        <w:lastRenderedPageBreak/>
        <w:t>1. Fairness---the Neg should win on average 50% of the time---any unfair advantage is a reason they should lose---their arguments are shaped by the drive to win, so presume their arguments are in bad faith.</w:t>
      </w:r>
    </w:p>
    <w:p w14:paraId="601B19DA" w14:textId="77777777" w:rsidR="00E84E14" w:rsidRPr="00DC244E" w:rsidRDefault="00E84E14" w:rsidP="00E84E14">
      <w:pPr>
        <w:rPr>
          <w:rFonts w:cstheme="majorHAnsi"/>
        </w:rPr>
      </w:pPr>
    </w:p>
    <w:p w14:paraId="0ABB9BB0" w14:textId="77777777" w:rsidR="00E84E14" w:rsidRPr="00DC244E" w:rsidRDefault="00E84E14" w:rsidP="00E84E14">
      <w:pPr>
        <w:pStyle w:val="Heading4"/>
        <w:rPr>
          <w:rFonts w:cstheme="majorHAnsi"/>
        </w:rPr>
      </w:pPr>
      <w:r w:rsidRPr="00DC244E">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5A505A18" w14:textId="77777777" w:rsidR="00E84E14" w:rsidRPr="007370BF" w:rsidRDefault="00E84E14" w:rsidP="00E84E14"/>
    <w:p w14:paraId="579D3C89" w14:textId="5CC4D053" w:rsidR="00E84E14" w:rsidRDefault="00E84E14" w:rsidP="00E84E14">
      <w:pPr>
        <w:pStyle w:val="Heading3"/>
      </w:pPr>
      <w:r>
        <w:lastRenderedPageBreak/>
        <w:t xml:space="preserve">Cap </w:t>
      </w:r>
      <w:r>
        <w:t>K</w:t>
      </w:r>
    </w:p>
    <w:p w14:paraId="46282A3D" w14:textId="77777777" w:rsidR="00E84E14" w:rsidRPr="00AC1857" w:rsidRDefault="00E84E14" w:rsidP="00E84E14">
      <w:pPr>
        <w:pStyle w:val="Heading4"/>
        <w:rPr>
          <w:u w:val="single"/>
        </w:rPr>
      </w:pPr>
      <w:r>
        <w:t xml:space="preserve">The 1AC’s </w:t>
      </w:r>
      <w:r>
        <w:rPr>
          <w:u w:val="single"/>
        </w:rPr>
        <w:t>critical affirmation</w:t>
      </w:r>
      <w:r>
        <w:t xml:space="preserve"> has offered </w:t>
      </w:r>
      <w:r>
        <w:rPr>
          <w:u w:val="single"/>
        </w:rPr>
        <w:t>moralism</w:t>
      </w:r>
      <w:r>
        <w:t xml:space="preserve"> when it needs to offer </w:t>
      </w:r>
      <w:r>
        <w:rPr>
          <w:u w:val="single"/>
        </w:rPr>
        <w:t>organization</w:t>
      </w:r>
      <w:r>
        <w:t xml:space="preserve"> for Climate Maoism – refusal to </w:t>
      </w:r>
      <w:r>
        <w:rPr>
          <w:u w:val="single"/>
        </w:rPr>
        <w:t>seize</w:t>
      </w:r>
      <w:r>
        <w:t xml:space="preserve"> the state from the capitalist class forecloses a </w:t>
      </w:r>
      <w:r>
        <w:rPr>
          <w:u w:val="single"/>
        </w:rPr>
        <w:t>dictatorship</w:t>
      </w:r>
      <w:r>
        <w:t xml:space="preserve"> of the </w:t>
      </w:r>
      <w:r w:rsidRPr="002437AD">
        <w:t>proletariat</w:t>
      </w:r>
    </w:p>
    <w:p w14:paraId="0DE9312B" w14:textId="77777777" w:rsidR="00E84E14" w:rsidRPr="008A17E3" w:rsidRDefault="00E84E14" w:rsidP="00E84E14">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9" w:history="1">
        <w:r w:rsidRPr="005B77DD">
          <w:rPr>
            <w:rStyle w:val="Hyperlink"/>
            <w:sz w:val="16"/>
            <w:szCs w:val="16"/>
          </w:rPr>
          <w:t>https://www.e-flux.com/journal/110/335242/revolution-or-ruin/</w:t>
        </w:r>
      </w:hyperlink>
      <w:r w:rsidRPr="005B77DD">
        <w:rPr>
          <w:sz w:val="16"/>
          <w:szCs w:val="16"/>
        </w:rPr>
        <w:t xml:space="preserve"> //shree)</w:t>
      </w:r>
    </w:p>
    <w:p w14:paraId="460FEB47" w14:textId="77777777" w:rsidR="00E84E14" w:rsidRPr="00E541BC" w:rsidRDefault="00E84E14" w:rsidP="00E84E14">
      <w:pPr>
        <w:rPr>
          <w:sz w:val="16"/>
        </w:rPr>
      </w:pPr>
      <w:r w:rsidRPr="00E541BC">
        <w:rPr>
          <w:sz w:val="16"/>
        </w:rPr>
        <w:t xml:space="preserve">Let’s look at this third option more closely. </w:t>
      </w:r>
      <w:r w:rsidRPr="00E541BC">
        <w:rPr>
          <w:rStyle w:val="StyleUnderline"/>
        </w:rPr>
        <w:t>To build</w:t>
      </w:r>
      <w:r w:rsidRPr="00E541BC">
        <w:rPr>
          <w:sz w:val="16"/>
        </w:rPr>
        <w:t xml:space="preserve"> towards </w:t>
      </w:r>
      <w:r w:rsidRPr="00E541BC">
        <w:rPr>
          <w:rStyle w:val="StyleUnderline"/>
        </w:rPr>
        <w:t>an eco-communist revolution</w:t>
      </w:r>
      <w:r w:rsidRPr="00E541BC">
        <w:rPr>
          <w:sz w:val="16"/>
        </w:rPr>
        <w:t xml:space="preserve">, </w:t>
      </w:r>
      <w:r w:rsidRPr="002C3048">
        <w:rPr>
          <w:rStyle w:val="StyleUnderline"/>
          <w:highlight w:val="green"/>
        </w:rPr>
        <w:t>we</w:t>
      </w:r>
      <w:r w:rsidRPr="00E541BC">
        <w:rPr>
          <w:rStyle w:val="StyleUnderline"/>
        </w:rPr>
        <w:t xml:space="preserve"> need to </w:t>
      </w:r>
      <w:r w:rsidRPr="002C3048">
        <w:rPr>
          <w:rStyle w:val="StyleUnderline"/>
          <w:highlight w:val="green"/>
        </w:rPr>
        <w:t>avoid</w:t>
      </w:r>
      <w:r w:rsidRPr="00E541BC">
        <w:rPr>
          <w:sz w:val="16"/>
        </w:rPr>
        <w:t xml:space="preserve"> both </w:t>
      </w:r>
      <w:r w:rsidRPr="00E541BC">
        <w:rPr>
          <w:rStyle w:val="StyleUnderline"/>
        </w:rPr>
        <w:t xml:space="preserve">a politics of </w:t>
      </w:r>
      <w:r w:rsidRPr="002C3048">
        <w:rPr>
          <w:rStyle w:val="Emphasis"/>
          <w:highlight w:val="green"/>
        </w:rPr>
        <w:t>pure negation</w:t>
      </w:r>
      <w:r w:rsidRPr="00E541BC">
        <w:rPr>
          <w:sz w:val="16"/>
        </w:rPr>
        <w:t xml:space="preserve"> </w:t>
      </w:r>
      <w:r w:rsidRPr="002C3048">
        <w:rPr>
          <w:rStyle w:val="StyleUnderline"/>
          <w:highlight w:val="green"/>
        </w:rPr>
        <w:t>and</w:t>
      </w:r>
      <w:r w:rsidRPr="00E541BC">
        <w:rPr>
          <w:rStyle w:val="StyleUnderline"/>
        </w:rPr>
        <w:t xml:space="preserve"> a politics of “</w:t>
      </w:r>
      <w:r w:rsidRPr="002C3048">
        <w:rPr>
          <w:rStyle w:val="Emphasis"/>
          <w:highlight w:val="green"/>
        </w:rPr>
        <w:t>critical affirmation</w:t>
      </w:r>
      <w:r w:rsidRPr="00E541BC">
        <w:rPr>
          <w:rStyle w:val="StyleUnderline"/>
        </w:rPr>
        <w:t>.”</w:t>
      </w:r>
      <w:r w:rsidRPr="00E541BC">
        <w:rPr>
          <w:sz w:val="16"/>
        </w:rPr>
        <w:t xml:space="preserve"> As Marx argued, </w:t>
      </w:r>
      <w:r w:rsidRPr="002C3048">
        <w:rPr>
          <w:rStyle w:val="Emphasis"/>
          <w:highlight w:val="green"/>
        </w:rPr>
        <w:t>revolutions need dialectics</w:t>
      </w:r>
      <w:r w:rsidRPr="00E541BC">
        <w:rPr>
          <w:sz w:val="16"/>
        </w:rPr>
        <w:t xml:space="preserve">.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w:t>
      </w:r>
      <w:r w:rsidRPr="002C3048">
        <w:rPr>
          <w:rStyle w:val="StyleUnderline"/>
          <w:highlight w:val="green"/>
        </w:rPr>
        <w:t>Rather than joining</w:t>
      </w:r>
      <w:r w:rsidRPr="00E541BC">
        <w:rPr>
          <w:sz w:val="16"/>
        </w:rPr>
        <w:t xml:space="preserve"> with the majority of the socialist </w:t>
      </w:r>
      <w:r w:rsidRPr="002C3048">
        <w:rPr>
          <w:rStyle w:val="StyleUnderline"/>
          <w:highlight w:val="green"/>
        </w:rPr>
        <w:t>parties</w:t>
      </w:r>
      <w:r w:rsidRPr="00E541BC">
        <w:rPr>
          <w:sz w:val="16"/>
        </w:rPr>
        <w:t xml:space="preserve"> of the Second International </w:t>
      </w:r>
      <w:r w:rsidRPr="002C3048">
        <w:rPr>
          <w:rStyle w:val="StyleUnderline"/>
          <w:highlight w:val="green"/>
        </w:rPr>
        <w:t xml:space="preserve">in </w:t>
      </w:r>
      <w:r w:rsidRPr="002C3048">
        <w:rPr>
          <w:rStyle w:val="Emphasis"/>
          <w:highlight w:val="green"/>
        </w:rPr>
        <w:t>capitulating</w:t>
      </w:r>
      <w:r w:rsidRPr="00E541BC">
        <w:rPr>
          <w:sz w:val="16"/>
        </w:rPr>
        <w:t xml:space="preserve"> to imperialist war, </w:t>
      </w:r>
      <w:r w:rsidRPr="002C3048">
        <w:rPr>
          <w:rStyle w:val="StyleUnderline"/>
          <w:highlight w:val="green"/>
        </w:rPr>
        <w:t>and</w:t>
      </w:r>
      <w:r w:rsidRPr="00E541BC">
        <w:rPr>
          <w:sz w:val="16"/>
        </w:rPr>
        <w:t xml:space="preserve"> rather than </w:t>
      </w:r>
      <w:r w:rsidRPr="002C3048">
        <w:rPr>
          <w:rStyle w:val="Emphasis"/>
          <w:highlight w:val="green"/>
        </w:rPr>
        <w:t>wallowing</w:t>
      </w:r>
      <w:r w:rsidRPr="00E541BC">
        <w:rPr>
          <w:rStyle w:val="Emphasis"/>
        </w:rPr>
        <w:t xml:space="preserve"> in melancholia</w:t>
      </w:r>
      <w:r w:rsidRPr="00E541BC">
        <w:rPr>
          <w:sz w:val="16"/>
        </w:rPr>
        <w:t xml:space="preserve"> </w:t>
      </w:r>
      <w:r w:rsidRPr="002C3048">
        <w:rPr>
          <w:rStyle w:val="StyleUnderline"/>
          <w:highlight w:val="green"/>
        </w:rPr>
        <w:t>following</w:t>
      </w:r>
      <w:r w:rsidRPr="00E541BC">
        <w:rPr>
          <w:rStyle w:val="StyleUnderline"/>
        </w:rPr>
        <w:t xml:space="preserve"> the </w:t>
      </w:r>
      <w:r w:rsidRPr="002C3048">
        <w:rPr>
          <w:rStyle w:val="StyleUnderline"/>
          <w:highlight w:val="green"/>
        </w:rPr>
        <w:t>betrayal</w:t>
      </w:r>
      <w:r w:rsidRPr="00E541BC">
        <w:rPr>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6BC1E685" w14:textId="77777777" w:rsidR="00E84E14" w:rsidRPr="00E541BC" w:rsidRDefault="00E84E14" w:rsidP="00E84E14">
      <w:pPr>
        <w:rPr>
          <w:sz w:val="16"/>
          <w:szCs w:val="16"/>
        </w:rPr>
      </w:pPr>
      <w:r w:rsidRPr="00E541BC">
        <w:rPr>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08B57375" w14:textId="77777777" w:rsidR="00E84E14" w:rsidRPr="00BB53E7" w:rsidRDefault="00E84E14" w:rsidP="00E84E14">
      <w:pPr>
        <w:rPr>
          <w:sz w:val="16"/>
        </w:rPr>
      </w:pPr>
      <w:r w:rsidRPr="00BB53E7">
        <w:rPr>
          <w:sz w:val="16"/>
        </w:rPr>
        <w:t xml:space="preserve">In their form the GND and GIR put localism aside. Both recognize that </w:t>
      </w:r>
      <w:r w:rsidRPr="002C3048">
        <w:rPr>
          <w:rStyle w:val="StyleUnderline"/>
          <w:highlight w:val="green"/>
        </w:rPr>
        <w:t>the climate crisis demands</w:t>
      </w:r>
      <w:r w:rsidRPr="00E541BC">
        <w:rPr>
          <w:rStyle w:val="StyleUnderline"/>
        </w:rPr>
        <w:t xml:space="preserve"> a</w:t>
      </w:r>
      <w:r w:rsidRPr="00BB53E7">
        <w:rPr>
          <w:sz w:val="16"/>
        </w:rPr>
        <w:t xml:space="preserve"> </w:t>
      </w:r>
      <w:r w:rsidRPr="002C3048">
        <w:rPr>
          <w:rStyle w:val="Emphasis"/>
          <w:highlight w:val="green"/>
        </w:rPr>
        <w:t>state-led</w:t>
      </w:r>
      <w:r w:rsidRPr="00E541BC">
        <w:rPr>
          <w:rStyle w:val="Emphasis"/>
        </w:rPr>
        <w:t xml:space="preserve">, </w:t>
      </w:r>
      <w:r w:rsidRPr="002C3048">
        <w:rPr>
          <w:rStyle w:val="Emphasis"/>
          <w:highlight w:val="green"/>
        </w:rPr>
        <w:t>centrally planned</w:t>
      </w:r>
      <w:r w:rsidRPr="00BB53E7">
        <w:rPr>
          <w:sz w:val="16"/>
        </w:rPr>
        <w:t xml:space="preserve">, and </w:t>
      </w:r>
      <w:r w:rsidRPr="002C3048">
        <w:rPr>
          <w:rStyle w:val="Emphasis"/>
          <w:highlight w:val="green"/>
        </w:rPr>
        <w:t>global response</w:t>
      </w:r>
      <w:r w:rsidRPr="00BB53E7">
        <w:rPr>
          <w:sz w:val="16"/>
        </w:rPr>
        <w:t xml:space="preserve">. They take for granted that </w:t>
      </w:r>
      <w:r w:rsidRPr="00E541BC">
        <w:rPr>
          <w:rStyle w:val="Emphasis"/>
        </w:rPr>
        <w:t>we need a state to intervene on behalf of nature and workers against capital</w:t>
      </w:r>
      <w:r w:rsidRPr="00BB53E7">
        <w:rPr>
          <w:sz w:val="16"/>
        </w:rPr>
        <w:t xml:space="preserve">. The fact that the GND and GIR promise to do this is what makes capitalists fear them. Those who are excited about the promise of the GND—such as Riofrancos—have similarly turned towards the state as a terrain of struggle and a locus of power. Consciously or not, </w:t>
      </w:r>
      <w:r w:rsidRPr="002C3048">
        <w:rPr>
          <w:rStyle w:val="StyleUnderline"/>
          <w:highlight w:val="green"/>
        </w:rPr>
        <w:t>these</w:t>
      </w:r>
      <w:r w:rsidRPr="00BB53E7">
        <w:rPr>
          <w:sz w:val="16"/>
        </w:rPr>
        <w:t xml:space="preserve"> movements have </w:t>
      </w:r>
      <w:r w:rsidRPr="002C3048">
        <w:rPr>
          <w:rStyle w:val="StyleUnderline"/>
          <w:highlight w:val="green"/>
        </w:rPr>
        <w:t>learned from</w:t>
      </w:r>
      <w:r w:rsidRPr="00BB53E7">
        <w:rPr>
          <w:sz w:val="16"/>
        </w:rPr>
        <w:t xml:space="preserve"> the </w:t>
      </w:r>
      <w:r w:rsidRPr="002C3048">
        <w:rPr>
          <w:rStyle w:val="Emphasis"/>
          <w:highlight w:val="green"/>
        </w:rPr>
        <w:t>failures</w:t>
      </w:r>
      <w:r w:rsidRPr="002C3048">
        <w:rPr>
          <w:rStyle w:val="StyleUnderline"/>
          <w:highlight w:val="green"/>
        </w:rPr>
        <w:t xml:space="preserve"> of</w:t>
      </w:r>
      <w:r w:rsidRPr="00BB53E7">
        <w:rPr>
          <w:rStyle w:val="StyleUnderline"/>
        </w:rPr>
        <w:t xml:space="preserve"> </w:t>
      </w:r>
      <w:r w:rsidRPr="00BB53E7">
        <w:rPr>
          <w:rStyle w:val="Emphasis"/>
        </w:rPr>
        <w:t>Climate Camp</w:t>
      </w:r>
      <w:r w:rsidRPr="00BB53E7">
        <w:rPr>
          <w:sz w:val="16"/>
        </w:rPr>
        <w:t xml:space="preserve">, </w:t>
      </w:r>
      <w:r w:rsidRPr="002C3048">
        <w:rPr>
          <w:rStyle w:val="Emphasis"/>
          <w:highlight w:val="green"/>
        </w:rPr>
        <w:t>Occupy</w:t>
      </w:r>
      <w:r w:rsidRPr="00BB53E7">
        <w:rPr>
          <w:sz w:val="16"/>
        </w:rPr>
        <w:t xml:space="preserve">, </w:t>
      </w:r>
      <w:r w:rsidRPr="00BB53E7">
        <w:rPr>
          <w:rStyle w:val="StyleUnderline"/>
        </w:rPr>
        <w:t>and</w:t>
      </w:r>
      <w:r w:rsidRPr="00BB53E7">
        <w:rPr>
          <w:sz w:val="16"/>
        </w:rPr>
        <w:t xml:space="preserve"> the </w:t>
      </w:r>
      <w:r w:rsidRPr="00BB53E7">
        <w:rPr>
          <w:rStyle w:val="Emphasis"/>
        </w:rPr>
        <w:t>Movement of Squares</w:t>
      </w:r>
      <w:r w:rsidRPr="00BB53E7">
        <w:rPr>
          <w:sz w:val="16"/>
        </w:rPr>
        <w:t xml:space="preserve">. </w:t>
      </w:r>
      <w:r w:rsidRPr="002C3048">
        <w:rPr>
          <w:rStyle w:val="StyleUnderline"/>
          <w:highlight w:val="green"/>
        </w:rPr>
        <w:t xml:space="preserve">It is </w:t>
      </w:r>
      <w:r w:rsidRPr="002C3048">
        <w:rPr>
          <w:rStyle w:val="Emphasis"/>
          <w:highlight w:val="green"/>
        </w:rPr>
        <w:t>not enough</w:t>
      </w:r>
      <w:r w:rsidRPr="002C3048">
        <w:rPr>
          <w:rStyle w:val="StyleUnderline"/>
          <w:highlight w:val="green"/>
        </w:rPr>
        <w:t xml:space="preserve"> to </w:t>
      </w:r>
      <w:r w:rsidRPr="002C3048">
        <w:rPr>
          <w:rStyle w:val="Emphasis"/>
          <w:highlight w:val="green"/>
        </w:rPr>
        <w:t>suspend</w:t>
      </w:r>
      <w:r w:rsidRPr="00BB53E7">
        <w:rPr>
          <w:rStyle w:val="StyleUnderline"/>
        </w:rPr>
        <w:t xml:space="preserve"> the normal running of things</w:t>
      </w:r>
      <w:r w:rsidRPr="00BB53E7">
        <w:rPr>
          <w:sz w:val="16"/>
        </w:rPr>
        <w:t xml:space="preserve">. </w:t>
      </w:r>
      <w:r w:rsidRPr="002C3048">
        <w:rPr>
          <w:rStyle w:val="Emphasis"/>
          <w:highlight w:val="green"/>
        </w:rPr>
        <w:t>Taking responsibility means</w:t>
      </w:r>
      <w:r w:rsidRPr="00BB53E7">
        <w:rPr>
          <w:rStyle w:val="Emphasis"/>
        </w:rPr>
        <w:t xml:space="preserve"> taking power and </w:t>
      </w:r>
      <w:r w:rsidRPr="002C3048">
        <w:rPr>
          <w:rStyle w:val="Emphasis"/>
          <w:highlight w:val="green"/>
        </w:rPr>
        <w:t>organizing</w:t>
      </w:r>
      <w:r w:rsidRPr="00BB53E7">
        <w:rPr>
          <w:rStyle w:val="Emphasis"/>
        </w:rPr>
        <w:t xml:space="preserve"> society </w:t>
      </w:r>
      <w:r w:rsidRPr="002C3048">
        <w:rPr>
          <w:rStyle w:val="Emphasis"/>
          <w:highlight w:val="green"/>
        </w:rPr>
        <w:t>in</w:t>
      </w:r>
      <w:r w:rsidRPr="00552577">
        <w:rPr>
          <w:sz w:val="16"/>
        </w:rPr>
        <w:t xml:space="preserve"> what Marx called the interests of “freely associated workers,” or more controversially, </w:t>
      </w:r>
      <w:r w:rsidRPr="002C3048">
        <w:rPr>
          <w:rStyle w:val="Emphasis"/>
          <w:highlight w:val="green"/>
        </w:rPr>
        <w:t xml:space="preserve">the “dictatorship of </w:t>
      </w:r>
      <w:r w:rsidRPr="00DE4689">
        <w:rPr>
          <w:rStyle w:val="Emphasis"/>
        </w:rPr>
        <w:t xml:space="preserve">the </w:t>
      </w:r>
      <w:r w:rsidRPr="002C3048">
        <w:rPr>
          <w:rStyle w:val="Emphasis"/>
          <w:highlight w:val="green"/>
        </w:rPr>
        <w:t>proletariat.”</w:t>
      </w:r>
      <w:r w:rsidRPr="00552577">
        <w:rPr>
          <w:sz w:val="16"/>
        </w:rPr>
        <w:t xml:space="preserve"> T</w:t>
      </w:r>
      <w:r w:rsidRPr="00BB53E7">
        <w:rPr>
          <w:sz w:val="16"/>
        </w:rPr>
        <w:t xml:space="preserve">he </w:t>
      </w:r>
      <w:r w:rsidRPr="00BB53E7">
        <w:rPr>
          <w:rStyle w:val="StyleUnderline"/>
        </w:rPr>
        <w:t>struggles to implement the GND</w:t>
      </w:r>
      <w:r w:rsidRPr="00BB53E7">
        <w:rPr>
          <w:sz w:val="16"/>
        </w:rPr>
        <w:t xml:space="preserve"> and GIR </w:t>
      </w:r>
      <w:r w:rsidRPr="00BB53E7">
        <w:rPr>
          <w:rStyle w:val="StyleUnderline"/>
        </w:rPr>
        <w:t>tell us</w:t>
      </w:r>
      <w:r w:rsidRPr="00BB53E7">
        <w:rPr>
          <w:sz w:val="16"/>
        </w:rPr>
        <w:t xml:space="preserve"> that environmentalists are increasingly aware of </w:t>
      </w:r>
      <w:r w:rsidRPr="00BB53E7">
        <w:rPr>
          <w:rStyle w:val="StyleUnderline"/>
        </w:rPr>
        <w:t xml:space="preserve">the need </w:t>
      </w:r>
      <w:r w:rsidRPr="002C3048">
        <w:rPr>
          <w:rStyle w:val="StyleUnderline"/>
          <w:highlight w:val="green"/>
        </w:rPr>
        <w:t xml:space="preserve">to </w:t>
      </w:r>
      <w:r w:rsidRPr="002C3048">
        <w:rPr>
          <w:rStyle w:val="Emphasis"/>
          <w:highlight w:val="green"/>
        </w:rPr>
        <w:t>seize the state</w:t>
      </w:r>
      <w:r w:rsidRPr="00BB53E7">
        <w:rPr>
          <w:sz w:val="16"/>
        </w:rPr>
        <w:t>—and the need to develop a fighting organization with the capacity to do so.</w:t>
      </w:r>
    </w:p>
    <w:p w14:paraId="341AFBCA" w14:textId="77777777" w:rsidR="00E84E14" w:rsidRPr="00BB53E7" w:rsidRDefault="00E84E14" w:rsidP="00E84E14">
      <w:pPr>
        <w:rPr>
          <w:rStyle w:val="Emphasis"/>
        </w:rPr>
      </w:pPr>
      <w:r w:rsidRPr="00BB53E7">
        <w:rPr>
          <w:rStyle w:val="Emphasis"/>
        </w:rPr>
        <w:t>Against State Denialism</w:t>
      </w:r>
    </w:p>
    <w:p w14:paraId="0A3A3546" w14:textId="77777777" w:rsidR="00E84E14" w:rsidRPr="00BB53E7" w:rsidRDefault="00E84E14" w:rsidP="00E84E14">
      <w:pPr>
        <w:rPr>
          <w:sz w:val="16"/>
        </w:rPr>
      </w:pPr>
      <w:r w:rsidRPr="00BB53E7">
        <w:rPr>
          <w:sz w:val="16"/>
        </w:rPr>
        <w:t xml:space="preserve">Ironically, </w:t>
      </w:r>
      <w:r w:rsidRPr="00BB53E7">
        <w:rPr>
          <w:rStyle w:val="StyleUnderline"/>
        </w:rPr>
        <w:t xml:space="preserve">at almost the </w:t>
      </w:r>
      <w:r w:rsidRPr="00BB53E7">
        <w:rPr>
          <w:rStyle w:val="Emphasis"/>
        </w:rPr>
        <w:t>precise moment</w:t>
      </w:r>
      <w:r w:rsidRPr="00BB53E7">
        <w:rPr>
          <w:rStyle w:val="StyleUnderline"/>
        </w:rPr>
        <w:t xml:space="preserve"> that progressive movements have become conscious of the necessity of a climate response </w:t>
      </w:r>
      <w:r w:rsidRPr="00BB53E7">
        <w:rPr>
          <w:sz w:val="16"/>
        </w:rPr>
        <w:t xml:space="preserve">operating at the necessary scale, </w:t>
      </w:r>
      <w:r w:rsidRPr="00BB53E7">
        <w:rPr>
          <w:rStyle w:val="StyleUnderline"/>
        </w:rPr>
        <w:t>the</w:t>
      </w:r>
      <w:r w:rsidRPr="00BB53E7">
        <w:rPr>
          <w:sz w:val="16"/>
        </w:rPr>
        <w:t xml:space="preserve"> Marxist </w:t>
      </w:r>
      <w:r w:rsidRPr="00BB53E7">
        <w:rPr>
          <w:rStyle w:val="StyleUnderline"/>
        </w:rPr>
        <w:t xml:space="preserve">left has taken </w:t>
      </w:r>
      <w:r w:rsidRPr="002C3048">
        <w:rPr>
          <w:rStyle w:val="StyleUnderline"/>
          <w:highlight w:val="green"/>
        </w:rPr>
        <w:t xml:space="preserve">a </w:t>
      </w:r>
      <w:r w:rsidRPr="002C3048">
        <w:rPr>
          <w:rStyle w:val="Emphasis"/>
          <w:highlight w:val="green"/>
        </w:rPr>
        <w:t>state-phobic turn</w:t>
      </w:r>
      <w:r w:rsidRPr="00BB53E7">
        <w:rPr>
          <w:sz w:val="16"/>
        </w:rPr>
        <w:t xml:space="preserve">. Consider “disaster communism.” </w:t>
      </w:r>
      <w:r w:rsidRPr="00BB53E7">
        <w:rPr>
          <w:rStyle w:val="StyleUnderline"/>
        </w:rPr>
        <w:t>Confronted with the choice between ruin or revolution</w:t>
      </w:r>
      <w:r w:rsidRPr="00BB53E7">
        <w:rPr>
          <w:sz w:val="16"/>
        </w:rPr>
        <w:t xml:space="preserve">, </w:t>
      </w:r>
      <w:r w:rsidRPr="00BB53E7">
        <w:rPr>
          <w:rStyle w:val="Emphasis"/>
        </w:rPr>
        <w:t>disaster communism</w:t>
      </w:r>
      <w:r w:rsidRPr="00BB53E7">
        <w:rPr>
          <w:sz w:val="16"/>
        </w:rPr>
        <w:t xml:space="preserve"> </w:t>
      </w:r>
      <w:r w:rsidRPr="002C3048">
        <w:rPr>
          <w:rStyle w:val="StyleUnderline"/>
          <w:highlight w:val="green"/>
        </w:rPr>
        <w:t xml:space="preserve">opts for </w:t>
      </w:r>
      <w:r w:rsidRPr="002C3048">
        <w:rPr>
          <w:rStyle w:val="Emphasis"/>
          <w:highlight w:val="green"/>
        </w:rPr>
        <w:t>ruin</w:t>
      </w:r>
      <w:r w:rsidRPr="002C3048">
        <w:rPr>
          <w:sz w:val="16"/>
          <w:highlight w:val="green"/>
        </w:rPr>
        <w:t xml:space="preserve"> </w:t>
      </w:r>
      <w:r w:rsidRPr="002C3048">
        <w:rPr>
          <w:rStyle w:val="StyleUnderline"/>
          <w:highlight w:val="green"/>
        </w:rPr>
        <w:t>as</w:t>
      </w:r>
      <w:r w:rsidRPr="00BB53E7">
        <w:rPr>
          <w:rStyle w:val="StyleUnderline"/>
        </w:rPr>
        <w:t xml:space="preserve"> the </w:t>
      </w:r>
      <w:r w:rsidRPr="00BB53E7">
        <w:rPr>
          <w:rStyle w:val="Emphasis"/>
        </w:rPr>
        <w:t xml:space="preserve">path to </w:t>
      </w:r>
      <w:r w:rsidRPr="002C3048">
        <w:rPr>
          <w:rStyle w:val="Emphasis"/>
          <w:highlight w:val="green"/>
        </w:rPr>
        <w:t>revolution</w:t>
      </w:r>
      <w:r w:rsidRPr="00BB53E7">
        <w:rPr>
          <w:sz w:val="16"/>
        </w:rPr>
        <w:t>—</w:t>
      </w:r>
      <w:r w:rsidRPr="002C3048">
        <w:rPr>
          <w:rStyle w:val="StyleUnderline"/>
          <w:highlight w:val="green"/>
        </w:rPr>
        <w:t>without considering</w:t>
      </w:r>
      <w:r w:rsidRPr="00BB53E7">
        <w:rPr>
          <w:rStyle w:val="StyleUnderline"/>
        </w:rPr>
        <w:t xml:space="preserve"> the</w:t>
      </w:r>
      <w:r w:rsidRPr="00BB53E7">
        <w:rPr>
          <w:sz w:val="16"/>
        </w:rPr>
        <w:t xml:space="preserve"> form of </w:t>
      </w:r>
      <w:r w:rsidRPr="002C3048">
        <w:rPr>
          <w:rStyle w:val="Emphasis"/>
          <w:highlight w:val="green"/>
        </w:rPr>
        <w:t>association necessary</w:t>
      </w:r>
      <w:r w:rsidRPr="00BB53E7">
        <w:rPr>
          <w:sz w:val="16"/>
        </w:rPr>
        <w:t xml:space="preserve"> to ensure that the </w:t>
      </w:r>
      <w:r w:rsidRPr="00BB53E7">
        <w:rPr>
          <w:sz w:val="16"/>
        </w:rPr>
        <w:lastRenderedPageBreak/>
        <w:t>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761A7D71" w14:textId="77777777" w:rsidR="00E84E14" w:rsidRPr="00BB53E7" w:rsidRDefault="00E84E14" w:rsidP="00E84E14">
      <w:pPr>
        <w:rPr>
          <w:sz w:val="16"/>
          <w:szCs w:val="16"/>
        </w:rPr>
      </w:pPr>
      <w:r w:rsidRPr="00BB53E7">
        <w:rPr>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714B4F09" w14:textId="77777777" w:rsidR="00E84E14" w:rsidRPr="00BB53E7" w:rsidRDefault="00E84E14" w:rsidP="00E84E14">
      <w:pPr>
        <w:rPr>
          <w:sz w:val="16"/>
        </w:rPr>
      </w:pPr>
      <w:r w:rsidRPr="002C3048">
        <w:rPr>
          <w:rStyle w:val="StyleUnderline"/>
          <w:highlight w:val="green"/>
        </w:rPr>
        <w:t>Responses to</w:t>
      </w:r>
      <w:r w:rsidRPr="00BB53E7">
        <w:rPr>
          <w:rStyle w:val="StyleUnderline"/>
        </w:rPr>
        <w:t xml:space="preserve"> the </w:t>
      </w:r>
      <w:r w:rsidRPr="002C3048">
        <w:rPr>
          <w:rStyle w:val="StyleUnderline"/>
          <w:highlight w:val="green"/>
        </w:rPr>
        <w:t>Covid</w:t>
      </w:r>
      <w:r w:rsidRPr="00BB53E7">
        <w:rPr>
          <w:rStyle w:val="StyleUnderline"/>
        </w:rPr>
        <w:t xml:space="preserve">-19 pandemic </w:t>
      </w:r>
      <w:r w:rsidRPr="002C3048">
        <w:rPr>
          <w:rStyle w:val="StyleUnderline"/>
          <w:highlight w:val="green"/>
        </w:rPr>
        <w:t>illustrate</w:t>
      </w:r>
      <w:r w:rsidRPr="00BB53E7">
        <w:rPr>
          <w:rStyle w:val="StyleUnderline"/>
        </w:rPr>
        <w:t xml:space="preserve"> the point</w:t>
      </w:r>
      <w:r w:rsidRPr="00BB53E7">
        <w:rPr>
          <w:sz w:val="16"/>
        </w:rPr>
        <w:t xml:space="preserve">. Even as mobilized volunteers and mutual aid can meet real needs by distributing meals, assisting neighbors, and coordinating webinars, </w:t>
      </w:r>
      <w:r w:rsidRPr="002C3048">
        <w:rPr>
          <w:rStyle w:val="StyleUnderline"/>
          <w:highlight w:val="green"/>
        </w:rPr>
        <w:t>they are inadequate</w:t>
      </w:r>
      <w:r w:rsidRPr="00BB53E7">
        <w:rPr>
          <w:rStyle w:val="StyleUnderline"/>
        </w:rPr>
        <w:t xml:space="preserve"> to the most demanding tasks</w:t>
      </w:r>
      <w:r w:rsidRPr="00BB53E7">
        <w:rPr>
          <w:sz w:val="16"/>
        </w:rPr>
        <w:t xml:space="preserve"> of developing and administering tests </w:t>
      </w:r>
      <w:r w:rsidRPr="002C3048">
        <w:rPr>
          <w:rStyle w:val="StyleUnderline"/>
          <w:highlight w:val="green"/>
        </w:rPr>
        <w:t>for</w:t>
      </w:r>
      <w:r w:rsidRPr="00BB53E7">
        <w:rPr>
          <w:sz w:val="16"/>
        </w:rPr>
        <w:t xml:space="preserve"> the virus, </w:t>
      </w:r>
      <w:r w:rsidRPr="002C3048">
        <w:rPr>
          <w:rStyle w:val="StyleUnderline"/>
          <w:highlight w:val="green"/>
        </w:rPr>
        <w:t>securing</w:t>
      </w:r>
      <w:r w:rsidRPr="00BB53E7">
        <w:rPr>
          <w:rStyle w:val="StyleUnderline"/>
        </w:rPr>
        <w:t xml:space="preserve"> hospital </w:t>
      </w:r>
      <w:r w:rsidRPr="002C3048">
        <w:rPr>
          <w:rStyle w:val="StyleUnderline"/>
          <w:highlight w:val="green"/>
        </w:rPr>
        <w:t>beds</w:t>
      </w:r>
      <w:r w:rsidRPr="00BB53E7">
        <w:rPr>
          <w:sz w:val="16"/>
        </w:rPr>
        <w:t xml:space="preserve"> in intensive care units, producing and distributing respirators, and providing adequate protective equipment at the necessary scale. </w:t>
      </w:r>
      <w:r w:rsidRPr="002C3048">
        <w:rPr>
          <w:rStyle w:val="StyleUnderline"/>
          <w:highlight w:val="green"/>
        </w:rPr>
        <w:t xml:space="preserve">Mutual aid is </w:t>
      </w:r>
      <w:r w:rsidRPr="002C3048">
        <w:rPr>
          <w:rStyle w:val="Emphasis"/>
          <w:highlight w:val="green"/>
        </w:rPr>
        <w:t>inspiring</w:t>
      </w:r>
      <w:r w:rsidRPr="00BB53E7">
        <w:rPr>
          <w:rStyle w:val="StyleUnderline"/>
        </w:rPr>
        <w:t xml:space="preserve">, </w:t>
      </w:r>
      <w:r w:rsidRPr="002C3048">
        <w:rPr>
          <w:rStyle w:val="StyleUnderline"/>
          <w:highlight w:val="green"/>
        </w:rPr>
        <w:t>but</w:t>
      </w:r>
      <w:r w:rsidRPr="00BB53E7">
        <w:rPr>
          <w:rStyle w:val="StyleUnderline"/>
        </w:rPr>
        <w:t xml:space="preserve"> it’s </w:t>
      </w:r>
      <w:r w:rsidRPr="002C3048">
        <w:rPr>
          <w:rStyle w:val="StyleUnderline"/>
          <w:highlight w:val="green"/>
        </w:rPr>
        <w:t xml:space="preserve">not </w:t>
      </w:r>
      <w:r w:rsidRPr="002C3048">
        <w:rPr>
          <w:rStyle w:val="Emphasis"/>
          <w:highlight w:val="green"/>
        </w:rPr>
        <w:t>enough</w:t>
      </w:r>
      <w:r w:rsidRPr="00BB53E7">
        <w:rPr>
          <w:sz w:val="16"/>
        </w:rPr>
        <w:t>—</w:t>
      </w:r>
      <w:r w:rsidRPr="002C3048">
        <w:rPr>
          <w:rStyle w:val="StyleUnderline"/>
          <w:highlight w:val="green"/>
        </w:rPr>
        <w:t>it can’t</w:t>
      </w:r>
      <w:r w:rsidRPr="00BB53E7">
        <w:rPr>
          <w:rStyle w:val="StyleUnderline"/>
        </w:rPr>
        <w:t xml:space="preserve"> stop</w:t>
      </w:r>
      <w:r w:rsidRPr="00BB53E7">
        <w:rPr>
          <w:sz w:val="16"/>
        </w:rPr>
        <w:t xml:space="preserve"> the </w:t>
      </w:r>
      <w:r w:rsidRPr="00BB53E7">
        <w:rPr>
          <w:rStyle w:val="StyleUnderline"/>
        </w:rPr>
        <w:t>hoarders</w:t>
      </w:r>
      <w:r w:rsidRPr="00BB53E7">
        <w:rPr>
          <w:sz w:val="16"/>
        </w:rPr>
        <w:t xml:space="preserve"> and profiteers, </w:t>
      </w:r>
      <w:r w:rsidRPr="002C3048">
        <w:rPr>
          <w:rStyle w:val="StyleUnderline"/>
          <w:highlight w:val="green"/>
        </w:rPr>
        <w:t>pay</w:t>
      </w:r>
      <w:r w:rsidRPr="00BB53E7">
        <w:rPr>
          <w:sz w:val="16"/>
        </w:rPr>
        <w:t xml:space="preserve"> hospital bills and </w:t>
      </w:r>
      <w:r w:rsidRPr="00BB53E7">
        <w:rPr>
          <w:rStyle w:val="StyleUnderline"/>
        </w:rPr>
        <w:t xml:space="preserve">unemployment </w:t>
      </w:r>
      <w:r w:rsidRPr="002C3048">
        <w:rPr>
          <w:rStyle w:val="StyleUnderline"/>
          <w:highlight w:val="green"/>
        </w:rPr>
        <w:t>insurance</w:t>
      </w:r>
      <w:r w:rsidRPr="00BB53E7">
        <w:rPr>
          <w:sz w:val="16"/>
        </w:rPr>
        <w:t xml:space="preserve">, </w:t>
      </w:r>
      <w:r w:rsidRPr="002C3048">
        <w:rPr>
          <w:rStyle w:val="StyleUnderline"/>
          <w:highlight w:val="green"/>
        </w:rPr>
        <w:t>release prisoners</w:t>
      </w:r>
      <w:r w:rsidRPr="00BB53E7">
        <w:rPr>
          <w:sz w:val="16"/>
        </w:rPr>
        <w:t xml:space="preserve"> and detainees. It doesn’t scale, particularly when the prevailing logic comes from the market. That capital accumulation takes place through dispossession as well as exploitation brings home the real limit of mutual aid: </w:t>
      </w:r>
      <w:r w:rsidRPr="002C3048">
        <w:rPr>
          <w:rStyle w:val="StyleUnderline"/>
          <w:highlight w:val="green"/>
        </w:rPr>
        <w:t>poor</w:t>
      </w:r>
      <w:r w:rsidRPr="00BB53E7">
        <w:rPr>
          <w:rStyle w:val="StyleUnderline"/>
        </w:rPr>
        <w:t xml:space="preserve"> and working people </w:t>
      </w:r>
      <w:r w:rsidRPr="002C3048">
        <w:rPr>
          <w:rStyle w:val="StyleUnderline"/>
          <w:highlight w:val="green"/>
        </w:rPr>
        <w:t>do not own</w:t>
      </w:r>
      <w:r w:rsidRPr="00BB53E7">
        <w:rPr>
          <w:rStyle w:val="StyleUnderline"/>
        </w:rPr>
        <w:t xml:space="preserve"> the </w:t>
      </w:r>
      <w:r w:rsidRPr="002C3048">
        <w:rPr>
          <w:rStyle w:val="StyleUnderline"/>
          <w:highlight w:val="green"/>
        </w:rPr>
        <w:t>means of production</w:t>
      </w:r>
      <w:r w:rsidRPr="00BB53E7">
        <w:rPr>
          <w:sz w:val="16"/>
        </w:rPr>
        <w:t xml:space="preserve"> and therefore production does not meet social needs.</w:t>
      </w:r>
    </w:p>
    <w:p w14:paraId="7123F731" w14:textId="77777777" w:rsidR="00E84E14" w:rsidRPr="00BB53E7" w:rsidRDefault="00E84E14" w:rsidP="00E84E14">
      <w:pPr>
        <w:rPr>
          <w:sz w:val="16"/>
        </w:rPr>
      </w:pPr>
      <w:r w:rsidRPr="00BB53E7">
        <w:rPr>
          <w:sz w:val="16"/>
        </w:rPr>
        <w:t xml:space="preserve">Furthermore, in extreme capitalist countries like the US and the UK, social and political diversity means that </w:t>
      </w:r>
      <w:r w:rsidRPr="002C3048">
        <w:rPr>
          <w:rStyle w:val="StyleUnderline"/>
          <w:highlight w:val="green"/>
        </w:rPr>
        <w:t>many do not</w:t>
      </w:r>
      <w:r w:rsidRPr="00BB53E7">
        <w:rPr>
          <w:rStyle w:val="StyleUnderline"/>
        </w:rPr>
        <w:t xml:space="preserve"> voluntarily </w:t>
      </w:r>
      <w:r w:rsidRPr="002C3048">
        <w:rPr>
          <w:rStyle w:val="StyleUnderline"/>
          <w:highlight w:val="green"/>
        </w:rPr>
        <w:t>comply</w:t>
      </w:r>
      <w:r w:rsidRPr="00BB53E7">
        <w:rPr>
          <w:rStyle w:val="StyleUnderline"/>
        </w:rPr>
        <w:t xml:space="preserve"> with public health recommendations</w:t>
      </w:r>
      <w:r w:rsidRPr="00BB53E7">
        <w:rPr>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w:t>
      </w:r>
      <w:r w:rsidRPr="00552577">
        <w:rPr>
          <w:sz w:val="16"/>
        </w:rPr>
        <w:t xml:space="preserve">exceptions. But they reduce them substantially, most significantly by preventing employers from requiring workers to put themselves at risk. </w:t>
      </w:r>
      <w:r w:rsidRPr="00552577">
        <w:rPr>
          <w:rStyle w:val="StyleUnderline"/>
        </w:rPr>
        <w:t>Were the state used as an instrument of working class power, it would, at a minimum, guarantee</w:t>
      </w:r>
      <w:r w:rsidRPr="00552577">
        <w:rPr>
          <w:sz w:val="16"/>
        </w:rPr>
        <w:t xml:space="preserve"> that </w:t>
      </w:r>
      <w:r w:rsidRPr="00552577">
        <w:rPr>
          <w:rStyle w:val="StyleUnderline"/>
        </w:rPr>
        <w:t>workers would</w:t>
      </w:r>
      <w:r w:rsidRPr="00BB53E7">
        <w:rPr>
          <w:rStyle w:val="StyleUnderline"/>
        </w:rPr>
        <w:t xml:space="preserve"> continue to be paid, that the health</w:t>
      </w:r>
      <w:r w:rsidRPr="00BB53E7">
        <w:rPr>
          <w:sz w:val="16"/>
        </w:rPr>
        <w:t xml:space="preserve"> and well-being </w:t>
      </w:r>
      <w:r w:rsidRPr="00BB53E7">
        <w:rPr>
          <w:rStyle w:val="StyleUnderline"/>
        </w:rPr>
        <w:t>of people would be the focus</w:t>
      </w:r>
      <w:r w:rsidRPr="00BB53E7">
        <w:rPr>
          <w:sz w:val="16"/>
        </w:rPr>
        <w:t xml:space="preserve"> of government attention. The pandemic demonstrates a truth that the left’s responses to climate change have been slow to acknowledge: </w:t>
      </w:r>
      <w:r w:rsidRPr="00BB53E7">
        <w:rPr>
          <w:rStyle w:val="StyleUnderline"/>
        </w:rPr>
        <w:t xml:space="preserve">global problems require a centrally planned response with all the tools that are at the disposal of </w:t>
      </w:r>
      <w:r w:rsidRPr="002C3048">
        <w:rPr>
          <w:rStyle w:val="StyleUnderline"/>
          <w:highlight w:val="green"/>
        </w:rPr>
        <w:t>the state</w:t>
      </w:r>
      <w:r w:rsidRPr="00BB53E7">
        <w:rPr>
          <w:sz w:val="16"/>
        </w:rPr>
        <w:t xml:space="preserve">. </w:t>
      </w:r>
      <w:r w:rsidRPr="002C3048">
        <w:rPr>
          <w:rStyle w:val="StyleUnderline"/>
          <w:highlight w:val="green"/>
        </w:rPr>
        <w:t xml:space="preserve">Failing to seize </w:t>
      </w:r>
      <w:r w:rsidRPr="002C3048">
        <w:rPr>
          <w:rStyle w:val="Emphasis"/>
          <w:highlight w:val="green"/>
        </w:rPr>
        <w:t>hospitals</w:t>
      </w:r>
      <w:r w:rsidRPr="00BB53E7">
        <w:rPr>
          <w:rStyle w:val="StyleUnderline"/>
        </w:rPr>
        <w:t xml:space="preserve">, industry, banks, </w:t>
      </w:r>
      <w:r w:rsidRPr="002C3048">
        <w:rPr>
          <w:rStyle w:val="StyleUnderline"/>
          <w:highlight w:val="green"/>
        </w:rPr>
        <w:t xml:space="preserve">and </w:t>
      </w:r>
      <w:r w:rsidRPr="002C3048">
        <w:rPr>
          <w:rStyle w:val="Emphasis"/>
          <w:highlight w:val="green"/>
        </w:rPr>
        <w:t>logistical networks</w:t>
      </w:r>
      <w:r w:rsidRPr="00BB53E7">
        <w:rPr>
          <w:rStyle w:val="StyleUnderline"/>
        </w:rPr>
        <w:t xml:space="preserve"> from the capitalist class </w:t>
      </w:r>
      <w:r w:rsidRPr="002C3048">
        <w:rPr>
          <w:rStyle w:val="StyleUnderline"/>
          <w:highlight w:val="green"/>
        </w:rPr>
        <w:t>results in</w:t>
      </w:r>
      <w:r w:rsidRPr="00BB53E7">
        <w:rPr>
          <w:rStyle w:val="StyleUnderline"/>
        </w:rPr>
        <w:t xml:space="preserve"> needless </w:t>
      </w:r>
      <w:r w:rsidRPr="002C3048">
        <w:rPr>
          <w:rStyle w:val="StyleUnderline"/>
          <w:highlight w:val="green"/>
        </w:rPr>
        <w:t>death</w:t>
      </w:r>
      <w:r w:rsidRPr="00BB53E7">
        <w:rPr>
          <w:sz w:val="16"/>
        </w:rPr>
        <w:t>—and gives a green light to disaster capitalism.</w:t>
      </w:r>
    </w:p>
    <w:p w14:paraId="0BCEF470" w14:textId="77777777" w:rsidR="00E84E14" w:rsidRPr="00BB53E7" w:rsidRDefault="00E84E14" w:rsidP="00E84E14">
      <w:pPr>
        <w:rPr>
          <w:sz w:val="16"/>
          <w:szCs w:val="16"/>
        </w:rPr>
      </w:pPr>
      <w:r w:rsidRPr="00BB53E7">
        <w:rPr>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1D8413E1" w14:textId="77777777" w:rsidR="00E84E14" w:rsidRPr="00BB53E7" w:rsidRDefault="00E84E14" w:rsidP="00E84E14">
      <w:pPr>
        <w:rPr>
          <w:sz w:val="16"/>
          <w:szCs w:val="16"/>
        </w:rPr>
      </w:pPr>
      <w:r w:rsidRPr="00BB53E7">
        <w:rPr>
          <w:sz w:val="16"/>
          <w:szCs w:val="16"/>
        </w:rPr>
        <w:t xml:space="preserve">Alyssa Battistoni and Patrick </w:t>
      </w:r>
      <w:r w:rsidRPr="00BD6C50">
        <w:rPr>
          <w:sz w:val="16"/>
          <w:szCs w:val="16"/>
        </w:rPr>
        <w:t xml:space="preserve">Bigger have already written compelling Marxist critiques of Climate Leviathan. We don’t need to rehearse them here. We note, however, that </w:t>
      </w:r>
      <w:r w:rsidRPr="00BD6C50">
        <w:rPr>
          <w:rStyle w:val="StyleUnderline"/>
        </w:rPr>
        <w:t xml:space="preserve">responses to the Covid-19 pandemic have resembled Climate Behemoth and </w:t>
      </w:r>
      <w:r w:rsidRPr="002C3048">
        <w:rPr>
          <w:rStyle w:val="Emphasis"/>
          <w:highlight w:val="green"/>
        </w:rPr>
        <w:t>Climate Mao</w:t>
      </w:r>
      <w:r w:rsidRPr="00BD6C50">
        <w:rPr>
          <w:sz w:val="16"/>
          <w:szCs w:val="16"/>
        </w:rPr>
        <w:t xml:space="preserve">. </w:t>
      </w:r>
      <w:r w:rsidRPr="00BD6C50">
        <w:rPr>
          <w:rStyle w:val="StyleUnderline"/>
        </w:rPr>
        <w:t>While the US, UK, and EU have been slow to use state power to coordinate</w:t>
      </w:r>
      <w:r w:rsidRPr="00BD6C50">
        <w:rPr>
          <w:sz w:val="16"/>
          <w:szCs w:val="16"/>
        </w:rPr>
        <w:t xml:space="preserve"> either within or among the themselves, </w:t>
      </w:r>
      <w:r w:rsidRPr="00BD6C50">
        <w:rPr>
          <w:rStyle w:val="StyleUnderline"/>
        </w:rPr>
        <w:t>instead following the dictates and interests of capital</w:t>
      </w:r>
      <w:r w:rsidRPr="00BD6C50">
        <w:rPr>
          <w:sz w:val="16"/>
          <w:szCs w:val="16"/>
        </w:rPr>
        <w:t xml:space="preserve"> in their structuring of economic responses to the pandemic, </w:t>
      </w:r>
      <w:r w:rsidRPr="00BD6C50">
        <w:rPr>
          <w:rStyle w:val="StyleUnderline"/>
        </w:rPr>
        <w:t>China</w:t>
      </w:r>
      <w:r w:rsidRPr="00BD6C50">
        <w:rPr>
          <w:sz w:val="16"/>
          <w:szCs w:val="16"/>
        </w:rPr>
        <w:t xml:space="preserve"> has </w:t>
      </w:r>
      <w:r w:rsidRPr="002C3048">
        <w:rPr>
          <w:rStyle w:val="StyleUnderline"/>
          <w:highlight w:val="green"/>
        </w:rPr>
        <w:t>modeled</w:t>
      </w:r>
      <w:r w:rsidRPr="00BD6C50">
        <w:rPr>
          <w:rStyle w:val="StyleUnderline"/>
        </w:rPr>
        <w:t xml:space="preserve"> both rigorous</w:t>
      </w:r>
      <w:r w:rsidRPr="002F2A16">
        <w:rPr>
          <w:rStyle w:val="StyleUnderline"/>
        </w:rPr>
        <w:t xml:space="preserve"> </w:t>
      </w:r>
      <w:r w:rsidRPr="00BD6C50">
        <w:rPr>
          <w:rStyle w:val="StyleUnderline"/>
        </w:rPr>
        <w:t>state action with respect</w:t>
      </w:r>
      <w:r w:rsidRPr="002F2A16">
        <w:rPr>
          <w:rStyle w:val="StyleUnderline"/>
        </w:rPr>
        <w:t xml:space="preserve"> to quarantines and </w:t>
      </w:r>
      <w:r w:rsidRPr="002C3048">
        <w:rPr>
          <w:rStyle w:val="StyleUnderline"/>
          <w:highlight w:val="green"/>
        </w:rPr>
        <w:t>international leadership with respect to provision of</w:t>
      </w:r>
      <w:r w:rsidRPr="002F2A16">
        <w:rPr>
          <w:rStyle w:val="StyleUnderline"/>
        </w:rPr>
        <w:t xml:space="preserve"> medical </w:t>
      </w:r>
      <w:r w:rsidRPr="002C3048">
        <w:rPr>
          <w:rStyle w:val="StyleUnderline"/>
          <w:highlight w:val="green"/>
        </w:rPr>
        <w:t>aid</w:t>
      </w:r>
      <w:r w:rsidRPr="00BB53E7">
        <w:rPr>
          <w:sz w:val="16"/>
          <w:szCs w:val="16"/>
        </w:rPr>
        <w:t xml:space="preserve">. What’s important for our argument here is that Mann and Wainwright’s </w:t>
      </w:r>
      <w:r w:rsidRPr="002C3048">
        <w:rPr>
          <w:rStyle w:val="Emphasis"/>
          <w:highlight w:val="green"/>
        </w:rPr>
        <w:t>state denialism</w:t>
      </w:r>
      <w:r w:rsidRPr="002C3048">
        <w:rPr>
          <w:rStyle w:val="StyleUnderline"/>
          <w:highlight w:val="green"/>
        </w:rPr>
        <w:t xml:space="preserve"> prevents</w:t>
      </w:r>
      <w:r w:rsidRPr="002F2A16">
        <w:rPr>
          <w:rStyle w:val="StyleUnderline"/>
        </w:rPr>
        <w:t xml:space="preserve"> them from </w:t>
      </w:r>
      <w:r w:rsidRPr="002C3048">
        <w:rPr>
          <w:rStyle w:val="StyleUnderline"/>
          <w:highlight w:val="green"/>
        </w:rPr>
        <w:t>conceiving the state as</w:t>
      </w:r>
      <w:r w:rsidRPr="002F2A16">
        <w:rPr>
          <w:rStyle w:val="StyleUnderline"/>
        </w:rPr>
        <w:t xml:space="preserve"> a form </w:t>
      </w:r>
      <w:r w:rsidRPr="002F2A16">
        <w:rPr>
          <w:rStyle w:val="StyleUnderline"/>
        </w:rPr>
        <w:lastRenderedPageBreak/>
        <w:t xml:space="preserve">for the </w:t>
      </w:r>
      <w:r w:rsidRPr="002C3048">
        <w:rPr>
          <w:rStyle w:val="Emphasis"/>
          <w:highlight w:val="green"/>
        </w:rPr>
        <w:t>collective</w:t>
      </w:r>
      <w:r w:rsidRPr="002C3048">
        <w:rPr>
          <w:rStyle w:val="StyleUnderline"/>
          <w:highlight w:val="green"/>
        </w:rPr>
        <w:t xml:space="preserve"> power</w:t>
      </w:r>
      <w:r w:rsidRPr="002F2A16">
        <w:rPr>
          <w:rStyle w:val="StyleUnderline"/>
        </w:rPr>
        <w:t xml:space="preserve"> of working people, an instrument </w:t>
      </w:r>
      <w:r w:rsidRPr="002C3048">
        <w:rPr>
          <w:rStyle w:val="StyleUnderline"/>
          <w:highlight w:val="green"/>
        </w:rPr>
        <w:t>through which we remake</w:t>
      </w:r>
      <w:r w:rsidRPr="002F2A16">
        <w:rPr>
          <w:rStyle w:val="StyleUnderline"/>
        </w:rPr>
        <w:t xml:space="preserve"> the economy in the service of </w:t>
      </w:r>
      <w:r w:rsidRPr="002C3048">
        <w:rPr>
          <w:rStyle w:val="Emphasis"/>
          <w:highlight w:val="green"/>
        </w:rPr>
        <w:t>human</w:t>
      </w:r>
      <w:r w:rsidRPr="002C3048">
        <w:rPr>
          <w:rStyle w:val="StyleUnderline"/>
          <w:highlight w:val="green"/>
        </w:rPr>
        <w:t xml:space="preserve"> and </w:t>
      </w:r>
      <w:r w:rsidRPr="002C3048">
        <w:rPr>
          <w:rStyle w:val="Emphasis"/>
          <w:highlight w:val="green"/>
        </w:rPr>
        <w:t>nonhuman</w:t>
      </w:r>
      <w:r w:rsidRPr="002C3048">
        <w:rPr>
          <w:rStyle w:val="StyleUnderline"/>
          <w:highlight w:val="green"/>
        </w:rPr>
        <w:t xml:space="preserve"> life</w:t>
      </w:r>
      <w:r w:rsidRPr="00BB53E7">
        <w:rPr>
          <w:sz w:val="16"/>
          <w:szCs w:val="16"/>
        </w:rPr>
        <w:t>.</w:t>
      </w:r>
    </w:p>
    <w:p w14:paraId="6EFB5223" w14:textId="77777777" w:rsidR="00E84E14" w:rsidRPr="00552577" w:rsidRDefault="00E84E14" w:rsidP="00E84E14">
      <w:pPr>
        <w:rPr>
          <w:rStyle w:val="Emphasis"/>
        </w:rPr>
      </w:pPr>
      <w:r w:rsidRPr="00552577">
        <w:rPr>
          <w:sz w:val="16"/>
        </w:rPr>
        <w:t xml:space="preserve">Jasper Bernes offers </w:t>
      </w:r>
      <w:r w:rsidRPr="00552577">
        <w:rPr>
          <w:rStyle w:val="StyleUnderline"/>
        </w:rPr>
        <w:t>a</w:t>
      </w:r>
      <w:r w:rsidRPr="00552577">
        <w:rPr>
          <w:sz w:val="16"/>
        </w:rPr>
        <w:t xml:space="preserve"> third </w:t>
      </w:r>
      <w:r w:rsidRPr="00552577">
        <w:rPr>
          <w:rStyle w:val="StyleUnderline"/>
        </w:rPr>
        <w:t>state-phobic Marxist response</w:t>
      </w:r>
      <w:r w:rsidRPr="00552577">
        <w:rPr>
          <w:sz w:val="16"/>
        </w:rPr>
        <w:t xml:space="preserve"> to the climate crisis. A proponent of communization theory, Bernes </w:t>
      </w:r>
      <w:r w:rsidRPr="00552577">
        <w:rPr>
          <w:rStyle w:val="StyleUnderline"/>
        </w:rPr>
        <w:t>argues</w:t>
      </w:r>
      <w:r w:rsidRPr="00552577">
        <w:rPr>
          <w:sz w:val="16"/>
        </w:rPr>
        <w:t xml:space="preserve"> that </w:t>
      </w:r>
      <w:r w:rsidRPr="00552577">
        <w:rPr>
          <w:rStyle w:val="StyleUnderline"/>
        </w:rPr>
        <w:t>communism means</w:t>
      </w:r>
      <w:r w:rsidRPr="00552577">
        <w:rPr>
          <w:sz w:val="16"/>
        </w:rPr>
        <w:t xml:space="preserve"> “the </w:t>
      </w:r>
      <w:r w:rsidRPr="00552577">
        <w:rPr>
          <w:rStyle w:val="StyleUnderline"/>
        </w:rPr>
        <w:t>immediate abolition of money and</w:t>
      </w:r>
      <w:r w:rsidRPr="00552577">
        <w:rPr>
          <w:sz w:val="16"/>
        </w:rPr>
        <w:t xml:space="preserve"> wages, of </w:t>
      </w:r>
      <w:r w:rsidRPr="00552577">
        <w:rPr>
          <w:rStyle w:val="StyleUnderline"/>
        </w:rPr>
        <w:t>state power, and</w:t>
      </w:r>
      <w:r w:rsidRPr="00552577">
        <w:rPr>
          <w:sz w:val="16"/>
        </w:rPr>
        <w:t xml:space="preserve"> of </w:t>
      </w:r>
      <w:r w:rsidRPr="00552577">
        <w:rPr>
          <w:rStyle w:val="StyleUnderline"/>
        </w:rPr>
        <w:t>administrative centralization</w:t>
      </w:r>
      <w:r w:rsidRPr="00552577">
        <w:rPr>
          <w:sz w:val="16"/>
        </w:rPr>
        <w:t xml:space="preserve">.” </w:t>
      </w:r>
      <w:r w:rsidRPr="002C3048">
        <w:rPr>
          <w:rStyle w:val="Emphasis"/>
          <w:highlight w:val="green"/>
        </w:rPr>
        <w:t>Absent</w:t>
      </w:r>
      <w:r w:rsidRPr="00552577">
        <w:rPr>
          <w:rStyle w:val="Emphasis"/>
        </w:rPr>
        <w:t xml:space="preserve"> something like </w:t>
      </w:r>
      <w:r w:rsidRPr="002C3048">
        <w:rPr>
          <w:rStyle w:val="Emphasis"/>
          <w:highlight w:val="green"/>
        </w:rPr>
        <w:t>a state</w:t>
      </w:r>
      <w:r w:rsidRPr="00552577">
        <w:rPr>
          <w:rStyle w:val="Emphasis"/>
        </w:rPr>
        <w:t xml:space="preserve">, </w:t>
      </w:r>
      <w:r w:rsidRPr="002C3048">
        <w:rPr>
          <w:rStyle w:val="Emphasis"/>
          <w:highlight w:val="green"/>
        </w:rPr>
        <w:t>how is a just response</w:t>
      </w:r>
      <w:r w:rsidRPr="00552577">
        <w:rPr>
          <w:rStyle w:val="Emphasis"/>
        </w:rPr>
        <w:t xml:space="preserve"> to the climate crisis even </w:t>
      </w:r>
      <w:r w:rsidRPr="002C3048">
        <w:rPr>
          <w:rStyle w:val="Emphasis"/>
          <w:highlight w:val="green"/>
        </w:rPr>
        <w:t>possible</w:t>
      </w:r>
      <w:r w:rsidRPr="00552577">
        <w:rPr>
          <w:rStyle w:val="Emphasis"/>
        </w:rPr>
        <w:t xml:space="preserve">? </w:t>
      </w:r>
      <w:r w:rsidRPr="002C3048">
        <w:rPr>
          <w:rStyle w:val="Emphasis"/>
          <w:highlight w:val="green"/>
        </w:rPr>
        <w:t>Should we assume</w:t>
      </w:r>
      <w:r w:rsidRPr="00552577">
        <w:rPr>
          <w:rStyle w:val="Emphasis"/>
        </w:rPr>
        <w:t xml:space="preserve"> that </w:t>
      </w:r>
      <w:r w:rsidRPr="002C3048">
        <w:rPr>
          <w:rStyle w:val="Emphasis"/>
          <w:highlight w:val="green"/>
        </w:rPr>
        <w:t>it</w:t>
      </w:r>
      <w:r w:rsidRPr="00552577">
        <w:rPr>
          <w:rStyle w:val="Emphasis"/>
        </w:rPr>
        <w:t xml:space="preserve"> will </w:t>
      </w:r>
      <w:r w:rsidRPr="002C3048">
        <w:rPr>
          <w:rStyle w:val="Emphasis"/>
          <w:highlight w:val="green"/>
        </w:rPr>
        <w:t>spontaneously emerge</w:t>
      </w:r>
      <w:r w:rsidRPr="00552577">
        <w:rPr>
          <w:rStyle w:val="Emphasis"/>
        </w:rPr>
        <w:t xml:space="preserve"> as a result of disparate local disaster communisms? Should we assume </w:t>
      </w:r>
      <w:r w:rsidRPr="002C3048">
        <w:rPr>
          <w:rStyle w:val="Emphasis"/>
          <w:highlight w:val="green"/>
        </w:rPr>
        <w:t>that</w:t>
      </w:r>
      <w:r w:rsidRPr="00552577">
        <w:rPr>
          <w:rStyle w:val="Emphasis"/>
        </w:rPr>
        <w:t xml:space="preserve"> access to food, water, living space, and capacities for self-defense </w:t>
      </w:r>
      <w:r w:rsidRPr="002C3048">
        <w:rPr>
          <w:rStyle w:val="Emphasis"/>
          <w:highlight w:val="green"/>
        </w:rPr>
        <w:t>will be equally distributed</w:t>
      </w:r>
      <w:r w:rsidRPr="00552577">
        <w:rPr>
          <w:sz w:val="16"/>
        </w:rPr>
        <w:t xml:space="preserve">, </w:t>
      </w:r>
      <w:r w:rsidRPr="00552577">
        <w:rPr>
          <w:rStyle w:val="Emphasis"/>
        </w:rPr>
        <w:t xml:space="preserve">that by some miracle the immediate abolition of money and wages will leave everyone in the same position? </w:t>
      </w:r>
      <w:r w:rsidRPr="00552577">
        <w:rPr>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2C3048">
        <w:rPr>
          <w:rStyle w:val="Emphasis"/>
          <w:highlight w:val="green"/>
        </w:rPr>
        <w:t>The issue isn’t the</w:t>
      </w:r>
      <w:r w:rsidRPr="00552577">
        <w:rPr>
          <w:rStyle w:val="Emphasis"/>
        </w:rPr>
        <w:t xml:space="preserve"> power of the </w:t>
      </w:r>
      <w:r w:rsidRPr="002C3048">
        <w:rPr>
          <w:rStyle w:val="Emphasis"/>
          <w:highlight w:val="green"/>
        </w:rPr>
        <w:t>state</w:t>
      </w:r>
      <w:r w:rsidRPr="00552577">
        <w:rPr>
          <w:rStyle w:val="Emphasis"/>
        </w:rPr>
        <w:t xml:space="preserve">. </w:t>
      </w:r>
      <w:r w:rsidRPr="002C3048">
        <w:rPr>
          <w:rStyle w:val="Emphasis"/>
          <w:highlight w:val="green"/>
        </w:rPr>
        <w:t>It’s the class wielding</w:t>
      </w:r>
      <w:r w:rsidRPr="00552577">
        <w:rPr>
          <w:rStyle w:val="Emphasis"/>
        </w:rPr>
        <w:t xml:space="preserve"> state </w:t>
      </w:r>
      <w:r w:rsidRPr="002C3048">
        <w:rPr>
          <w:rStyle w:val="Emphasis"/>
          <w:highlight w:val="green"/>
        </w:rPr>
        <w:t>power</w:t>
      </w:r>
      <w:r w:rsidRPr="00552577">
        <w:rPr>
          <w:rStyle w:val="Emphasis"/>
        </w:rPr>
        <w:t>.</w:t>
      </w:r>
    </w:p>
    <w:p w14:paraId="3A8AF9C8" w14:textId="77777777" w:rsidR="00E84E14" w:rsidRPr="00E541BC" w:rsidRDefault="00E84E14" w:rsidP="00E84E14">
      <w:pPr>
        <w:pStyle w:val="Heading4"/>
        <w:rPr>
          <w:u w:val="single"/>
        </w:rPr>
      </w:pPr>
      <w:r>
        <w:t xml:space="preserve">Capitalism ensures </w:t>
      </w:r>
      <w:r>
        <w:rPr>
          <w:u w:val="single"/>
        </w:rPr>
        <w:t>climate</w:t>
      </w:r>
      <w:r>
        <w:t xml:space="preserve"> apartheid and </w:t>
      </w:r>
      <w:r>
        <w:rPr>
          <w:u w:val="single"/>
        </w:rPr>
        <w:t>extinction</w:t>
      </w:r>
    </w:p>
    <w:p w14:paraId="009D4B3F" w14:textId="77777777" w:rsidR="00E84E14" w:rsidRPr="008A17E3" w:rsidRDefault="00E84E14" w:rsidP="00E84E14">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10" w:history="1">
        <w:r w:rsidRPr="005B77DD">
          <w:rPr>
            <w:rStyle w:val="Hyperlink"/>
            <w:sz w:val="16"/>
            <w:szCs w:val="16"/>
          </w:rPr>
          <w:t>https://www.e-flux.com/journal/110/335242/revolution-or-ruin/</w:t>
        </w:r>
      </w:hyperlink>
      <w:r w:rsidRPr="005B77DD">
        <w:rPr>
          <w:sz w:val="16"/>
          <w:szCs w:val="16"/>
        </w:rPr>
        <w:t xml:space="preserve"> //shree)</w:t>
      </w:r>
    </w:p>
    <w:p w14:paraId="2D5C5E58" w14:textId="77777777" w:rsidR="00E84E14" w:rsidRPr="00E541BC" w:rsidRDefault="00E84E14" w:rsidP="00E84E14">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2C3048">
        <w:rPr>
          <w:rStyle w:val="StyleUnderline"/>
          <w:highlight w:val="green"/>
        </w:rPr>
        <w:t>oceans</w:t>
      </w:r>
      <w:r w:rsidRPr="00E541BC">
        <w:rPr>
          <w:rStyle w:val="StyleUnderline"/>
        </w:rPr>
        <w:t xml:space="preserve"> </w:t>
      </w:r>
      <w:r w:rsidRPr="002C3048">
        <w:rPr>
          <w:rStyle w:val="StyleUnderline"/>
          <w:highlight w:val="green"/>
        </w:rPr>
        <w:t>are</w:t>
      </w:r>
      <w:r w:rsidRPr="00E541BC">
        <w:rPr>
          <w:rStyle w:val="StyleUnderline"/>
        </w:rPr>
        <w:t xml:space="preserve"> heating up and </w:t>
      </w:r>
      <w:r w:rsidRPr="002C3048">
        <w:rPr>
          <w:rStyle w:val="StyleUnderline"/>
          <w:highlight w:val="green"/>
        </w:rPr>
        <w:t>acidifying</w:t>
      </w:r>
      <w:r w:rsidRPr="00E541BC">
        <w:rPr>
          <w:sz w:val="16"/>
        </w:rPr>
        <w:t xml:space="preserve">. </w:t>
      </w:r>
      <w:r w:rsidRPr="002C3048">
        <w:rPr>
          <w:rStyle w:val="StyleUnderline"/>
          <w:highlight w:val="green"/>
        </w:rPr>
        <w:t>Species are</w:t>
      </w:r>
      <w:r w:rsidRPr="00E541BC">
        <w:rPr>
          <w:rStyle w:val="StyleUnderline"/>
        </w:rPr>
        <w:t xml:space="preserve"> dying </w:t>
      </w:r>
      <w:r w:rsidRPr="002C3048">
        <w:rPr>
          <w:rStyle w:val="StyleUnderline"/>
          <w:highlight w:val="green"/>
        </w:rPr>
        <w:t>in</w:t>
      </w:r>
      <w:r w:rsidRPr="00E541BC">
        <w:rPr>
          <w:rStyle w:val="StyleUnderline"/>
        </w:rPr>
        <w:t xml:space="preserve"> the Sixth Great </w:t>
      </w:r>
      <w:r w:rsidRPr="002C3048">
        <w:rPr>
          <w:rStyle w:val="StyleUnderline"/>
          <w:highlight w:val="green"/>
        </w:rPr>
        <w:t>Extinction</w:t>
      </w:r>
      <w:r w:rsidRPr="00E541BC">
        <w:rPr>
          <w:sz w:val="16"/>
        </w:rPr>
        <w:t xml:space="preserve">. Koalas have replaced polar bears as the charismatic species whose dwindling numbers bring us to tears. </w:t>
      </w:r>
      <w:r w:rsidRPr="002C3048">
        <w:rPr>
          <w:rStyle w:val="StyleUnderline"/>
          <w:highlight w:val="green"/>
        </w:rPr>
        <w:t>Millions are displaced</w:t>
      </w:r>
      <w:r w:rsidRPr="00E541BC">
        <w:rPr>
          <w:sz w:val="16"/>
        </w:rPr>
        <w:t xml:space="preserve"> and on the move, </w:t>
      </w:r>
      <w:r w:rsidRPr="00E541BC">
        <w:rPr>
          <w:rStyle w:val="StyleUnderline"/>
        </w:rPr>
        <w:t xml:space="preserve">only to be </w:t>
      </w:r>
      <w:r w:rsidRPr="002C3048">
        <w:rPr>
          <w:rStyle w:val="StyleUnderline"/>
          <w:highlight w:val="green"/>
        </w:rPr>
        <w:t>met with fences</w:t>
      </w:r>
      <w:r w:rsidRPr="00E541BC">
        <w:rPr>
          <w:rStyle w:val="StyleUnderline"/>
        </w:rPr>
        <w:t xml:space="preserve">, borders, </w:t>
      </w:r>
      <w:r w:rsidRPr="002C3048">
        <w:rPr>
          <w:rStyle w:val="StyleUnderline"/>
          <w:highlight w:val="green"/>
        </w:rPr>
        <w:t>and death</w:t>
      </w:r>
      <w:r w:rsidRPr="00E541BC">
        <w:rPr>
          <w:sz w:val="16"/>
        </w:rPr>
        <w:t>.</w:t>
      </w:r>
    </w:p>
    <w:p w14:paraId="4B9C211F" w14:textId="77777777" w:rsidR="00E84E14" w:rsidRPr="00E541BC" w:rsidRDefault="00E84E14" w:rsidP="00E84E14">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3FAF8EB9" w14:textId="77777777" w:rsidR="00E84E14" w:rsidRPr="00E541BC" w:rsidRDefault="00E84E14" w:rsidP="00E84E14">
      <w:pPr>
        <w:rPr>
          <w:sz w:val="16"/>
        </w:rPr>
      </w:pPr>
      <w:r w:rsidRPr="002C3048">
        <w:rPr>
          <w:rStyle w:val="StyleUnderline"/>
          <w:highlight w:val="green"/>
        </w:rPr>
        <w:t xml:space="preserve">Those </w:t>
      </w:r>
      <w:r w:rsidRPr="002C3048">
        <w:rPr>
          <w:rStyle w:val="Emphasis"/>
          <w:highlight w:val="green"/>
        </w:rPr>
        <w:t>least</w:t>
      </w:r>
      <w:r w:rsidRPr="002C3048">
        <w:rPr>
          <w:rStyle w:val="StyleUnderline"/>
          <w:highlight w:val="gree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2C3048">
        <w:rPr>
          <w:rStyle w:val="StyleUnderline"/>
          <w:highlight w:val="green"/>
        </w:rPr>
        <w:t>who</w:t>
      </w:r>
      <w:r w:rsidRPr="00E541BC">
        <w:rPr>
          <w:rStyle w:val="StyleUnderline"/>
        </w:rPr>
        <w:t xml:space="preserve"> have </w:t>
      </w:r>
      <w:r w:rsidRPr="002C3048">
        <w:rPr>
          <w:rStyle w:val="StyleUnderline"/>
          <w:highlight w:val="green"/>
        </w:rPr>
        <w:t>suffered</w:t>
      </w:r>
      <w:r w:rsidRPr="00E541BC">
        <w:rPr>
          <w:rStyle w:val="StyleUnderline"/>
        </w:rPr>
        <w:t xml:space="preserve"> the </w:t>
      </w:r>
      <w:r w:rsidRPr="002C3048">
        <w:rPr>
          <w:rStyle w:val="Emphasis"/>
          <w:highlight w:val="green"/>
        </w:rPr>
        <w:t>most</w:t>
      </w:r>
      <w:r w:rsidRPr="002C3048">
        <w:rPr>
          <w:rStyle w:val="StyleUnderline"/>
          <w:highlight w:val="green"/>
        </w:rPr>
        <w:t xml:space="preserve"> from capital</w:t>
      </w:r>
      <w:r w:rsidRPr="00E541BC">
        <w:rPr>
          <w:rStyle w:val="StyleUnderline"/>
        </w:rPr>
        <w:t>ism</w:t>
      </w:r>
      <w:r w:rsidRPr="002C3048">
        <w:rPr>
          <w:rStyle w:val="StyleUnderline"/>
          <w:highlight w:val="green"/>
        </w:rPr>
        <w:t>’s colonizing</w:t>
      </w:r>
      <w:r w:rsidRPr="00E541BC">
        <w:rPr>
          <w:rStyle w:val="StyleUnderline"/>
        </w:rPr>
        <w:t xml:space="preserve"> and imperial </w:t>
      </w:r>
      <w:r w:rsidRPr="002C3048">
        <w:rPr>
          <w:rStyle w:val="StyleUnderline"/>
          <w:highlight w:val="green"/>
        </w:rPr>
        <w:t>drive</w:t>
      </w:r>
      <w:r w:rsidRPr="00E541BC">
        <w:rPr>
          <w:rStyle w:val="StyleUnderline"/>
        </w:rPr>
        <w:t xml:space="preserve">, </w:t>
      </w:r>
      <w:r w:rsidRPr="002C3048">
        <w:rPr>
          <w:rStyle w:val="StyleUnderline"/>
          <w:highlight w:val="green"/>
        </w:rPr>
        <w:t xml:space="preserve">are on the </w:t>
      </w:r>
      <w:r w:rsidRPr="002C3048">
        <w:rPr>
          <w:rStyle w:val="Emphasis"/>
          <w:highlight w:val="green"/>
        </w:rPr>
        <w:t>frontlines</w:t>
      </w:r>
      <w:r w:rsidRPr="002C3048">
        <w:rPr>
          <w:rStyle w:val="StyleUnderline"/>
          <w:highlight w:val="green"/>
        </w:rPr>
        <w:t xml:space="preserve"> of</w:t>
      </w:r>
      <w:r w:rsidRPr="00E541BC">
        <w:rPr>
          <w:rStyle w:val="StyleUnderline"/>
        </w:rPr>
        <w:t xml:space="preserve"> the </w:t>
      </w:r>
      <w:r w:rsidRPr="002C3048">
        <w:rPr>
          <w:rStyle w:val="Emphasis"/>
          <w:highlight w:val="green"/>
        </w:rPr>
        <w:t>climate catastrophe</w:t>
      </w:r>
      <w:r w:rsidRPr="00E541BC">
        <w:rPr>
          <w:sz w:val="16"/>
        </w:rPr>
        <w:t xml:space="preserve">. </w:t>
      </w:r>
      <w:r w:rsidRPr="00E541BC">
        <w:rPr>
          <w:rStyle w:val="StyleUnderline"/>
        </w:rPr>
        <w:t xml:space="preserve">How </w:t>
      </w:r>
      <w:r w:rsidRPr="002C3048">
        <w:rPr>
          <w:rStyle w:val="StyleUnderline"/>
          <w:highlight w:val="green"/>
        </w:rPr>
        <w:t>to find</w:t>
      </w:r>
      <w:r w:rsidRPr="00E541BC">
        <w:rPr>
          <w:sz w:val="16"/>
        </w:rPr>
        <w:t xml:space="preserve"> clean </w:t>
      </w:r>
      <w:r w:rsidRPr="002C3048">
        <w:rPr>
          <w:rStyle w:val="Emphasis"/>
          <w:highlight w:val="green"/>
        </w:rPr>
        <w:t>water</w:t>
      </w:r>
      <w:r w:rsidRPr="002C3048">
        <w:rPr>
          <w:rStyle w:val="StyleUnderline"/>
          <w:highlight w:val="green"/>
        </w:rPr>
        <w:t xml:space="preserve"> amidst</w:t>
      </w:r>
      <w:r w:rsidRPr="00E541BC">
        <w:rPr>
          <w:rStyle w:val="StyleUnderline"/>
        </w:rPr>
        <w:t xml:space="preserve"> never-ending </w:t>
      </w:r>
      <w:r w:rsidRPr="002C3048">
        <w:rPr>
          <w:rStyle w:val="StyleUnderline"/>
          <w:highlight w:val="green"/>
        </w:rPr>
        <w:t>drought</w:t>
      </w:r>
      <w:r w:rsidRPr="00E541BC">
        <w:rPr>
          <w:rStyle w:val="StyleUnderline"/>
        </w:rPr>
        <w:t xml:space="preserve">? How </w:t>
      </w:r>
      <w:r w:rsidRPr="002C3048">
        <w:rPr>
          <w:rStyle w:val="StyleUnderline"/>
          <w:highlight w:val="green"/>
        </w:rPr>
        <w:t>to gather</w:t>
      </w:r>
      <w:r w:rsidRPr="00E541BC">
        <w:rPr>
          <w:sz w:val="16"/>
        </w:rPr>
        <w:t xml:space="preserve"> needed herbs, </w:t>
      </w:r>
      <w:r w:rsidRPr="002C3048">
        <w:rPr>
          <w:rStyle w:val="Emphasis"/>
          <w:highlight w:val="green"/>
        </w:rPr>
        <w:t>food</w:t>
      </w:r>
      <w:r w:rsidRPr="00E541BC">
        <w:rPr>
          <w:sz w:val="16"/>
        </w:rPr>
        <w:t xml:space="preserve">, and firewood </w:t>
      </w:r>
      <w:r w:rsidRPr="002C3048">
        <w:rPr>
          <w:rStyle w:val="StyleUnderline"/>
          <w:highlight w:val="green"/>
        </w:rPr>
        <w:t>amidst</w:t>
      </w:r>
      <w:r w:rsidRPr="00E541BC">
        <w:rPr>
          <w:rStyle w:val="StyleUnderline"/>
        </w:rPr>
        <w:t xml:space="preserve"> rapid </w:t>
      </w:r>
      <w:r w:rsidRPr="002C3048">
        <w:rPr>
          <w:rStyle w:val="Emphasis"/>
          <w:highlight w:val="gree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2C3048">
        <w:rPr>
          <w:rStyle w:val="Emphasis"/>
          <w:highlight w:val="green"/>
        </w:rPr>
        <w:t>exploitation</w:t>
      </w:r>
      <w:r w:rsidRPr="00E541BC">
        <w:rPr>
          <w:sz w:val="16"/>
        </w:rPr>
        <w:t xml:space="preserve">, and war </w:t>
      </w:r>
      <w:r w:rsidRPr="002C3048">
        <w:rPr>
          <w:rStyle w:val="StyleUnderline"/>
          <w:highlight w:val="green"/>
        </w:rPr>
        <w:t>undermine</w:t>
      </w:r>
      <w:r w:rsidRPr="00E541BC">
        <w:rPr>
          <w:rStyle w:val="StyleUnderline"/>
        </w:rPr>
        <w:t xml:space="preserve"> people’s </w:t>
      </w:r>
      <w:r w:rsidRPr="002C3048">
        <w:rPr>
          <w:rStyle w:val="StyleUnderline"/>
          <w:highlight w:val="green"/>
        </w:rPr>
        <w:t xml:space="preserve">capacities to </w:t>
      </w:r>
      <w:r w:rsidRPr="002C3048">
        <w:rPr>
          <w:rStyle w:val="Emphasis"/>
          <w:highlight w:val="green"/>
        </w:rPr>
        <w:t>survive</w:t>
      </w:r>
      <w:r w:rsidRPr="002C3048">
        <w:rPr>
          <w:rStyle w:val="StyleUnderline"/>
          <w:highlight w:val="green"/>
        </w:rPr>
        <w:t xml:space="preserve"> and </w:t>
      </w:r>
      <w:r w:rsidRPr="002C3048">
        <w:rPr>
          <w:rStyle w:val="Emphasis"/>
          <w:highlight w:val="green"/>
        </w:rPr>
        <w:t>thrive</w:t>
      </w:r>
      <w:r w:rsidRPr="00E541BC">
        <w:rPr>
          <w:rStyle w:val="StyleUnderline"/>
        </w:rPr>
        <w:t xml:space="preserve">, </w:t>
      </w:r>
      <w:r w:rsidRPr="002C3048">
        <w:rPr>
          <w:rStyle w:val="StyleUnderline"/>
          <w:highlight w:val="green"/>
        </w:rPr>
        <w:t>hitting</w:t>
      </w:r>
      <w:r w:rsidRPr="00E541BC">
        <w:rPr>
          <w:rStyle w:val="StyleUnderline"/>
        </w:rPr>
        <w:t xml:space="preserve"> poor people, women, children, people with disabilities, </w:t>
      </w:r>
      <w:r w:rsidRPr="00E541BC">
        <w:rPr>
          <w:rStyle w:val="StyleUnderline"/>
        </w:rPr>
        <w:lastRenderedPageBreak/>
        <w:t>already disadvantaged</w:t>
      </w:r>
      <w:r w:rsidRPr="00E541BC">
        <w:rPr>
          <w:sz w:val="16"/>
        </w:rPr>
        <w:t xml:space="preserve"> racialized and national </w:t>
      </w:r>
      <w:r w:rsidRPr="002C3048">
        <w:rPr>
          <w:rStyle w:val="StyleUnderline"/>
          <w:highlight w:val="green"/>
        </w:rPr>
        <w:t>minorities</w:t>
      </w:r>
      <w:r w:rsidRPr="00E541BC">
        <w:rPr>
          <w:rStyle w:val="StyleUnderline"/>
        </w:rPr>
        <w:t xml:space="preserve">, and </w:t>
      </w:r>
      <w:r w:rsidRPr="002C3048">
        <w:rPr>
          <w:rStyle w:val="StyleUnderline"/>
          <w:highlight w:val="green"/>
        </w:rPr>
        <w:t>the</w:t>
      </w:r>
      <w:r w:rsidRPr="00E541BC">
        <w:rPr>
          <w:rStyle w:val="StyleUnderline"/>
        </w:rPr>
        <w:t xml:space="preserve"> elderly </w:t>
      </w:r>
      <w:r w:rsidRPr="002C3048">
        <w:rPr>
          <w:rStyle w:val="StyleUnderline"/>
          <w:highlight w:val="green"/>
        </w:rPr>
        <w:t>hardest</w:t>
      </w:r>
      <w:r w:rsidRPr="00E541BC">
        <w:rPr>
          <w:sz w:val="16"/>
        </w:rPr>
        <w:t xml:space="preserve"> of all. According to a UN report, “</w:t>
      </w:r>
      <w:r w:rsidRPr="002C3048">
        <w:rPr>
          <w:rStyle w:val="StyleUnderline"/>
          <w:highlight w:val="green"/>
        </w:rPr>
        <w:t>We risk</w:t>
      </w:r>
      <w:r w:rsidRPr="00E541BC">
        <w:rPr>
          <w:rStyle w:val="StyleUnderline"/>
        </w:rPr>
        <w:t xml:space="preserve"> a ‘</w:t>
      </w:r>
      <w:r w:rsidRPr="002C3048">
        <w:rPr>
          <w:rStyle w:val="Emphasis"/>
          <w:highlight w:val="green"/>
        </w:rPr>
        <w:t>climate apartheid</w:t>
      </w:r>
      <w:r w:rsidRPr="00E541BC">
        <w:rPr>
          <w:rStyle w:val="StyleUnderline"/>
        </w:rPr>
        <w:t>’ scenario where the wealthy pay to escape overheating, hunger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4D0312F1" w14:textId="77777777" w:rsidR="00E84E14" w:rsidRPr="009005AC" w:rsidRDefault="00E84E14" w:rsidP="00E84E14">
      <w:pPr>
        <w:pStyle w:val="Heading4"/>
      </w:pPr>
      <w:r>
        <w:t xml:space="preserve">Vote neg for </w:t>
      </w:r>
      <w:r>
        <w:rPr>
          <w:u w:val="single"/>
        </w:rPr>
        <w:t>Maoist</w:t>
      </w:r>
      <w:r>
        <w:t xml:space="preserve"> ethics against capitalist apartheid – only </w:t>
      </w:r>
      <w:r>
        <w:rPr>
          <w:u w:val="single"/>
        </w:rPr>
        <w:t>unifying</w:t>
      </w:r>
      <w:r>
        <w:t xml:space="preserve"> the colonial underclass through a People’s Liberation Army can </w:t>
      </w:r>
      <w:r>
        <w:rPr>
          <w:u w:val="single"/>
        </w:rPr>
        <w:t>destroy</w:t>
      </w:r>
      <w:r w:rsidRPr="009005AC">
        <w:rPr>
          <w:i/>
          <w:u w:val="single"/>
        </w:rPr>
        <w:t xml:space="preserve"> </w:t>
      </w:r>
      <w:r>
        <w:t>white capitalist civilization and institute a World Black Dictatorship</w:t>
      </w:r>
    </w:p>
    <w:p w14:paraId="09FA8930" w14:textId="77777777" w:rsidR="00E84E14" w:rsidRDefault="00E84E14" w:rsidP="00E84E14">
      <w:pPr>
        <w:rPr>
          <w:sz w:val="20"/>
          <w:szCs w:val="20"/>
        </w:rPr>
      </w:pPr>
      <w:r w:rsidRPr="008E519F">
        <w:rPr>
          <w:rStyle w:val="Style13ptBold"/>
        </w:rPr>
        <w:t>Kelley and Etsche 99</w:t>
      </w:r>
      <w:r>
        <w:t xml:space="preserve"> </w:t>
      </w:r>
      <w:r w:rsidRPr="008E519F">
        <w:rPr>
          <w:sz w:val="16"/>
          <w:szCs w:val="16"/>
        </w:rPr>
        <w:t>(Robin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Etsche, Assistant Prof of American Studies at University of Kansas.  “Black Like Mao:  Red China and Black Revolution.”  Souls: A Critical Journal of Black Politics, Culture, and Society. V1 N4.  P</w:t>
      </w:r>
      <w:r>
        <w:rPr>
          <w:sz w:val="16"/>
          <w:szCs w:val="16"/>
        </w:rPr>
        <w:t>18-20</w:t>
      </w:r>
      <w:r w:rsidRPr="008E519F">
        <w:rPr>
          <w:sz w:val="16"/>
          <w:szCs w:val="16"/>
        </w:rPr>
        <w:t xml:space="preserve"> //shree)</w:t>
      </w:r>
      <w:r>
        <w:rPr>
          <w:sz w:val="16"/>
          <w:szCs w:val="16"/>
        </w:rPr>
        <w:t xml:space="preserve"> </w:t>
      </w:r>
      <w:r w:rsidRPr="007377B3">
        <w:rPr>
          <w:sz w:val="20"/>
          <w:szCs w:val="20"/>
        </w:rPr>
        <w:t>Note:  RAM = Revolutionary Action Movement founded by Freeman, Max Stanford, and Wanda Marshall.</w:t>
      </w:r>
    </w:p>
    <w:p w14:paraId="6B6D9D8C" w14:textId="77777777" w:rsidR="00E84E14" w:rsidRPr="009005AC" w:rsidRDefault="00E84E14" w:rsidP="00E84E14">
      <w:pPr>
        <w:rPr>
          <w:rStyle w:val="StyleUnderline"/>
        </w:rPr>
      </w:pPr>
      <w:r w:rsidRPr="002C3048">
        <w:rPr>
          <w:rStyle w:val="StyleUnderline"/>
          <w:highlight w:val="green"/>
        </w:rPr>
        <w:t>Maoism</w:t>
      </w:r>
      <w:r w:rsidRPr="009005AC">
        <w:rPr>
          <w:rStyle w:val="StyleUnderline"/>
        </w:rPr>
        <w:t>’s emphasis on revolutionary ethics and moral transformation</w:t>
      </w:r>
      <w:r w:rsidRPr="009005AC">
        <w:rPr>
          <w:sz w:val="16"/>
          <w:szCs w:val="20"/>
        </w:rPr>
        <w:t xml:space="preserve">, in theory at least, </w:t>
      </w:r>
      <w:r w:rsidRPr="002C3048">
        <w:rPr>
          <w:rStyle w:val="StyleUnderline"/>
          <w:highlight w:val="green"/>
        </w:rPr>
        <w:t>resonated with</w:t>
      </w:r>
      <w:r w:rsidRPr="009005AC">
        <w:rPr>
          <w:rStyle w:val="StyleUnderline"/>
        </w:rPr>
        <w:t xml:space="preserve"> black religious traditions</w:t>
      </w:r>
      <w:r w:rsidRPr="009005AC">
        <w:rPr>
          <w:sz w:val="16"/>
          <w:szCs w:val="20"/>
        </w:rPr>
        <w:t xml:space="preserve"> (as wells as American Protestantism more generally), and like the Nation of Islam, black Maoists preached self-restraint, order, and discipline.  It is quite possible that in the midst of a counterculture that embodied elements of hedonism and drug use, a new wave of student and working-class radicals found Maoist ethics attractive.  </w:t>
      </w:r>
      <w:r w:rsidRPr="009005AC">
        <w:rPr>
          <w:rStyle w:val="StyleUnderline"/>
        </w:rPr>
        <w:t xml:space="preserve">On his return from China, </w:t>
      </w:r>
      <w:r w:rsidRPr="009005AC">
        <w:rPr>
          <w:rStyle w:val="Emphasis"/>
        </w:rPr>
        <w:t xml:space="preserve">Robert </w:t>
      </w:r>
      <w:r w:rsidRPr="002C3048">
        <w:rPr>
          <w:rStyle w:val="Emphasis"/>
          <w:highlight w:val="green"/>
        </w:rPr>
        <w:t>Williams</w:t>
      </w:r>
      <w:r w:rsidRPr="009005AC">
        <w:rPr>
          <w:sz w:val="16"/>
          <w:szCs w:val="20"/>
        </w:rPr>
        <w:t xml:space="preserve"> – in many respects RAM’s founding father – </w:t>
      </w:r>
      <w:r w:rsidRPr="009005AC">
        <w:rPr>
          <w:rStyle w:val="StyleUnderline"/>
        </w:rPr>
        <w:t>insisted</w:t>
      </w:r>
      <w:r w:rsidRPr="009005AC">
        <w:rPr>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9005AC">
        <w:rPr>
          <w:rStyle w:val="StyleUnderline"/>
        </w:rPr>
        <w:t xml:space="preserve">the moral and ethical dimension of Mao’s thought </w:t>
      </w:r>
      <w:r w:rsidRPr="009005AC">
        <w:rPr>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9005AC">
        <w:rPr>
          <w:rStyle w:val="StyleUnderline"/>
        </w:rPr>
        <w:t>Maoist ethics</w:t>
      </w:r>
      <w:r w:rsidRPr="009005AC">
        <w:rPr>
          <w:sz w:val="16"/>
          <w:szCs w:val="20"/>
        </w:rPr>
        <w:t xml:space="preserve"> ultimately </w:t>
      </w:r>
      <w:r w:rsidRPr="009005AC">
        <w:rPr>
          <w:rStyle w:val="StyleUnderline"/>
        </w:rPr>
        <w:t xml:space="preserve">served to reinforce </w:t>
      </w:r>
      <w:r w:rsidRPr="002C3048">
        <w:rPr>
          <w:rStyle w:val="Emphasis"/>
          <w:highlight w:val="green"/>
        </w:rPr>
        <w:t>Malcolm</w:t>
      </w:r>
      <w:r w:rsidRPr="009005AC">
        <w:rPr>
          <w:rStyle w:val="Emphasis"/>
        </w:rPr>
        <w:t>’s</w:t>
      </w:r>
      <w:r w:rsidRPr="009005AC">
        <w:rPr>
          <w:rStyle w:val="StyleUnderline"/>
        </w:rPr>
        <w:t xml:space="preserve"> status as a revolutionary role model.  </w:t>
      </w:r>
    </w:p>
    <w:p w14:paraId="6741FD04" w14:textId="77777777" w:rsidR="00E84E14" w:rsidRPr="009005AC" w:rsidRDefault="00E84E14" w:rsidP="00E84E14">
      <w:pPr>
        <w:rPr>
          <w:sz w:val="16"/>
          <w:szCs w:val="20"/>
        </w:rPr>
      </w:pPr>
      <w:r w:rsidRPr="002C3048">
        <w:rPr>
          <w:rStyle w:val="StyleUnderline"/>
          <w:highlight w:val="green"/>
        </w:rPr>
        <w:t>RAM</w:t>
      </w:r>
      <w:r w:rsidRPr="009005AC">
        <w:rPr>
          <w:rStyle w:val="StyleUnderline"/>
        </w:rPr>
        <w:t xml:space="preserve">’s twelve-point program </w:t>
      </w:r>
      <w:r w:rsidRPr="002C3048">
        <w:rPr>
          <w:rStyle w:val="StyleUnderline"/>
          <w:highlight w:val="green"/>
        </w:rPr>
        <w:t>called for</w:t>
      </w:r>
      <w:r w:rsidRPr="009005AC">
        <w:rPr>
          <w:rStyle w:val="StyleUnderline"/>
        </w:rPr>
        <w:t xml:space="preserve"> the development of </w:t>
      </w:r>
      <w:r w:rsidRPr="002C3048">
        <w:rPr>
          <w:rStyle w:val="Emphasis"/>
          <w:highlight w:val="green"/>
        </w:rPr>
        <w:t>freedom schools</w:t>
      </w:r>
      <w:r w:rsidRPr="009005AC">
        <w:rPr>
          <w:rStyle w:val="StyleUnderline"/>
        </w:rPr>
        <w:t xml:space="preserve">, national black student organizations, </w:t>
      </w:r>
      <w:r w:rsidRPr="002C3048">
        <w:rPr>
          <w:rStyle w:val="Emphasis"/>
          <w:highlight w:val="green"/>
        </w:rPr>
        <w:t>rifle clubs</w:t>
      </w:r>
      <w:r w:rsidRPr="009005AC">
        <w:rPr>
          <w:rStyle w:val="StyleUnderline"/>
        </w:rPr>
        <w:t xml:space="preserve">, black </w:t>
      </w:r>
      <w:r w:rsidRPr="002C3048">
        <w:rPr>
          <w:rStyle w:val="Emphasis"/>
          <w:highlight w:val="green"/>
        </w:rPr>
        <w:t>farmer cooperatives</w:t>
      </w:r>
      <w:r w:rsidRPr="009005AC">
        <w:rPr>
          <w:sz w:val="16"/>
          <w:szCs w:val="20"/>
        </w:rPr>
        <w:t xml:space="preserve"> – not just for economic development but </w:t>
      </w:r>
      <w:r w:rsidRPr="002C3048">
        <w:rPr>
          <w:rStyle w:val="StyleUnderline"/>
          <w:highlight w:val="green"/>
        </w:rPr>
        <w:t>to keep</w:t>
      </w:r>
      <w:r w:rsidRPr="009005AC">
        <w:rPr>
          <w:rStyle w:val="StyleUnderline"/>
        </w:rPr>
        <w:t xml:space="preserve"> “</w:t>
      </w:r>
      <w:r w:rsidRPr="002C3048">
        <w:rPr>
          <w:rStyle w:val="Emphasis"/>
          <w:highlight w:val="green"/>
        </w:rPr>
        <w:t>community</w:t>
      </w:r>
      <w:r w:rsidRPr="009005AC">
        <w:rPr>
          <w:rStyle w:val="StyleUnderline"/>
        </w:rPr>
        <w:t xml:space="preserve"> </w:t>
      </w:r>
      <w:r w:rsidRPr="002C3048">
        <w:rPr>
          <w:rStyle w:val="Emphasis"/>
          <w:highlight w:val="green"/>
        </w:rPr>
        <w:t>and guerilla</w:t>
      </w:r>
      <w:r w:rsidRPr="002C3048">
        <w:rPr>
          <w:rStyle w:val="StyleUnderline"/>
          <w:highlight w:val="green"/>
        </w:rPr>
        <w:t xml:space="preserve"> forces going</w:t>
      </w:r>
      <w:r w:rsidRPr="009005AC">
        <w:rPr>
          <w:rStyle w:val="StyleUnderline"/>
        </w:rPr>
        <w:t xml:space="preserve"> for a while”</w:t>
      </w:r>
      <w:r w:rsidRPr="009005AC">
        <w:rPr>
          <w:sz w:val="16"/>
          <w:szCs w:val="20"/>
        </w:rPr>
        <w:t xml:space="preserve"> – and a liberation guerilla army made up of youth and unemployed.  </w:t>
      </w:r>
      <w:r w:rsidRPr="009005AC">
        <w:rPr>
          <w:rStyle w:val="StyleUnderline"/>
        </w:rPr>
        <w:t>RAM placed</w:t>
      </w:r>
      <w:r w:rsidRPr="009005AC">
        <w:rPr>
          <w:sz w:val="16"/>
          <w:szCs w:val="20"/>
        </w:rPr>
        <w:t xml:space="preserve"> special </w:t>
      </w:r>
      <w:r w:rsidRPr="009005AC">
        <w:rPr>
          <w:rStyle w:val="StyleUnderline"/>
        </w:rPr>
        <w:t xml:space="preserve">emphasis on internationalism, </w:t>
      </w:r>
      <w:r w:rsidRPr="002C3048">
        <w:rPr>
          <w:rStyle w:val="StyleUnderline"/>
          <w:highlight w:val="green"/>
        </w:rPr>
        <w:t>pledging support for</w:t>
      </w:r>
      <w:r w:rsidRPr="009005AC">
        <w:rPr>
          <w:rStyle w:val="StyleUnderline"/>
        </w:rPr>
        <w:t xml:space="preserve"> national liberation </w:t>
      </w:r>
      <w:r w:rsidRPr="002C3048">
        <w:rPr>
          <w:rStyle w:val="StyleUnderline"/>
          <w:highlight w:val="green"/>
        </w:rPr>
        <w:t xml:space="preserve">movements in </w:t>
      </w:r>
      <w:r w:rsidRPr="002C3048">
        <w:rPr>
          <w:rStyle w:val="Emphasis"/>
          <w:highlight w:val="green"/>
        </w:rPr>
        <w:t>Africa</w:t>
      </w:r>
      <w:r w:rsidRPr="002C3048">
        <w:rPr>
          <w:rStyle w:val="StyleUnderline"/>
          <w:highlight w:val="green"/>
        </w:rPr>
        <w:t xml:space="preserve">, </w:t>
      </w:r>
      <w:r w:rsidRPr="002C3048">
        <w:rPr>
          <w:rStyle w:val="Emphasis"/>
          <w:highlight w:val="green"/>
        </w:rPr>
        <w:t>Asia</w:t>
      </w:r>
      <w:r w:rsidRPr="002C3048">
        <w:rPr>
          <w:rStyle w:val="StyleUnderline"/>
          <w:highlight w:val="green"/>
        </w:rPr>
        <w:t xml:space="preserve">, and </w:t>
      </w:r>
      <w:r w:rsidRPr="002C3048">
        <w:rPr>
          <w:rStyle w:val="Emphasis"/>
          <w:highlight w:val="green"/>
        </w:rPr>
        <w:t>Latin America</w:t>
      </w:r>
      <w:r w:rsidRPr="009005AC">
        <w:rPr>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AD6DB8">
        <w:rPr>
          <w:rStyle w:val="StyleUnderline"/>
          <w:highlight w:val="green"/>
        </w:rPr>
        <w:t>This</w:t>
      </w:r>
      <w:r w:rsidRPr="009005AC">
        <w:rPr>
          <w:rStyle w:val="StyleUnderline"/>
        </w:rPr>
        <w:t xml:space="preserve"> position </w:t>
      </w:r>
      <w:r w:rsidRPr="00AD6DB8">
        <w:rPr>
          <w:rStyle w:val="StyleUnderline"/>
          <w:highlight w:val="green"/>
        </w:rPr>
        <w:t>says</w:t>
      </w:r>
      <w:r w:rsidRPr="009005AC">
        <w:rPr>
          <w:rStyle w:val="StyleUnderline"/>
        </w:rPr>
        <w:t xml:space="preserve"> that the </w:t>
      </w:r>
      <w:r w:rsidRPr="00AD6DB8">
        <w:rPr>
          <w:rStyle w:val="StyleUnderline"/>
          <w:highlight w:val="green"/>
        </w:rPr>
        <w:t>Black people</w:t>
      </w:r>
      <w:r w:rsidRPr="009005AC">
        <w:rPr>
          <w:rStyle w:val="StyleUnderline"/>
        </w:rPr>
        <w:t xml:space="preserve"> in the USA </w:t>
      </w:r>
      <w:r w:rsidRPr="00AD6DB8">
        <w:rPr>
          <w:rStyle w:val="StyleUnderline"/>
          <w:highlight w:val="green"/>
        </w:rPr>
        <w:t xml:space="preserve">are a </w:t>
      </w:r>
      <w:r w:rsidRPr="004F593E">
        <w:rPr>
          <w:rStyle w:val="Emphasis"/>
          <w:highlight w:val="green"/>
        </w:rPr>
        <w:t>captive nation</w:t>
      </w:r>
      <w:r w:rsidRPr="009005AC">
        <w:rPr>
          <w:rStyle w:val="StyleUnderline"/>
        </w:rPr>
        <w:t xml:space="preserve"> suppressed </w:t>
      </w:r>
      <w:r w:rsidRPr="00AD6DB8">
        <w:rPr>
          <w:rStyle w:val="StyleUnderline"/>
          <w:highlight w:val="green"/>
        </w:rPr>
        <w:t>and</w:t>
      </w:r>
      <w:r w:rsidRPr="009005AC">
        <w:rPr>
          <w:rStyle w:val="StyleUnderline"/>
        </w:rPr>
        <w:t xml:space="preserve"> that </w:t>
      </w:r>
      <w:r w:rsidRPr="00AD6DB8">
        <w:rPr>
          <w:rStyle w:val="StyleUnderline"/>
          <w:highlight w:val="green"/>
        </w:rPr>
        <w:t xml:space="preserve">their fight is not for </w:t>
      </w:r>
      <w:r w:rsidRPr="00AD6DB8">
        <w:rPr>
          <w:rStyle w:val="Emphasis"/>
          <w:highlight w:val="green"/>
        </w:rPr>
        <w:t>integration</w:t>
      </w:r>
      <w:r w:rsidRPr="009005AC">
        <w:rPr>
          <w:rStyle w:val="StyleUnderline"/>
        </w:rPr>
        <w:t xml:space="preserve"> into the white community </w:t>
      </w:r>
      <w:r w:rsidRPr="00AD6DB8">
        <w:rPr>
          <w:rStyle w:val="StyleUnderline"/>
          <w:highlight w:val="green"/>
        </w:rPr>
        <w:t>but</w:t>
      </w:r>
      <w:r w:rsidRPr="009005AC">
        <w:rPr>
          <w:rStyle w:val="StyleUnderline"/>
        </w:rPr>
        <w:t xml:space="preserve"> one of national liberation</w:t>
      </w:r>
      <w:r w:rsidRPr="009005AC">
        <w:rPr>
          <w:sz w:val="16"/>
          <w:szCs w:val="20"/>
        </w:rPr>
        <w:t>.”</w:t>
      </w:r>
    </w:p>
    <w:p w14:paraId="699477B7" w14:textId="77777777" w:rsidR="00E84E14" w:rsidRPr="009005AC" w:rsidRDefault="00E84E14" w:rsidP="00E84E14">
      <w:pPr>
        <w:rPr>
          <w:sz w:val="16"/>
          <w:szCs w:val="20"/>
        </w:rPr>
      </w:pPr>
      <w:r w:rsidRPr="009005AC">
        <w:rPr>
          <w:sz w:val="16"/>
          <w:szCs w:val="20"/>
        </w:rPr>
        <w:t xml:space="preserve">As colonial subjects with a right to self-determination, </w:t>
      </w:r>
      <w:r w:rsidRPr="009005AC">
        <w:rPr>
          <w:rStyle w:val="StyleUnderline"/>
        </w:rPr>
        <w:t>RAM saw Afro-America as a de facto member of the nonaligned nations</w:t>
      </w:r>
      <w:r w:rsidRPr="009005AC">
        <w:rPr>
          <w:sz w:val="16"/>
          <w:szCs w:val="20"/>
        </w:rPr>
        <w:t xml:space="preserve">.  RAM members even identified themselves as part </w:t>
      </w:r>
      <w:r w:rsidRPr="009005AC">
        <w:rPr>
          <w:rStyle w:val="StyleUnderline"/>
        </w:rPr>
        <w:t>of the “Bandung world,”</w:t>
      </w:r>
      <w:r w:rsidRPr="009005AC">
        <w:rPr>
          <w:sz w:val="16"/>
          <w:szCs w:val="20"/>
        </w:rPr>
        <w:t xml:space="preserve"> going so far as to hold a conference in November 1964 in Nashville called “The Black Revolution’s Relationship to the </w:t>
      </w:r>
      <w:r w:rsidRPr="009005AC">
        <w:rPr>
          <w:sz w:val="16"/>
          <w:szCs w:val="20"/>
        </w:rPr>
        <w:lastRenderedPageBreak/>
        <w:t xml:space="preserve">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9005AC">
        <w:rPr>
          <w:rStyle w:val="StyleUnderline"/>
        </w:rPr>
        <w:t xml:space="preserve">They linked the African-American freedom struggle with what was happening in China, Zanzibar, Cuba, Vietnam, Indonesia, and Algeria, and they characterized their work as part of </w:t>
      </w:r>
      <w:r w:rsidRPr="00AD6DB8">
        <w:rPr>
          <w:rStyle w:val="StyleUnderline"/>
          <w:highlight w:val="green"/>
        </w:rPr>
        <w:t>Mao’s</w:t>
      </w:r>
      <w:r w:rsidRPr="009005AC">
        <w:rPr>
          <w:rStyle w:val="StyleUnderline"/>
        </w:rPr>
        <w:t xml:space="preserve"> international </w:t>
      </w:r>
      <w:r w:rsidRPr="00AD6DB8">
        <w:rPr>
          <w:rStyle w:val="StyleUnderline"/>
          <w:highlight w:val="green"/>
        </w:rPr>
        <w:t>strategy of encircling</w:t>
      </w:r>
      <w:r w:rsidRPr="009005AC">
        <w:rPr>
          <w:rStyle w:val="StyleUnderline"/>
        </w:rPr>
        <w:t xml:space="preserve"> Western </w:t>
      </w:r>
      <w:r w:rsidRPr="002C3048">
        <w:rPr>
          <w:rStyle w:val="StyleUnderline"/>
          <w:highlight w:val="green"/>
        </w:rPr>
        <w:t>capitalist countries</w:t>
      </w:r>
      <w:r w:rsidRPr="009005AC">
        <w:rPr>
          <w:rStyle w:val="StyleUnderline"/>
        </w:rPr>
        <w:t xml:space="preserve"> and challenging imperialism.</w:t>
      </w:r>
      <w:r w:rsidRPr="009005AC">
        <w:rPr>
          <w:sz w:val="16"/>
          <w:szCs w:val="20"/>
        </w:rPr>
        <w:t xml:space="preserve">  After 1966, the term “Bandung Humanism” was dropped entirely and replaced with “Black Internationalism.”</w:t>
      </w:r>
    </w:p>
    <w:p w14:paraId="7FC18B95" w14:textId="3C484F7B" w:rsidR="00E84E14" w:rsidRDefault="00E84E14" w:rsidP="00E84E14">
      <w:pPr>
        <w:rPr>
          <w:sz w:val="16"/>
          <w:szCs w:val="16"/>
        </w:rPr>
      </w:pPr>
      <w:r w:rsidRPr="00B42CE7">
        <w:rPr>
          <w:sz w:val="16"/>
        </w:rPr>
        <w:t>Precisely what “</w:t>
      </w:r>
      <w:r w:rsidRPr="002C3048">
        <w:rPr>
          <w:rStyle w:val="Emphasis"/>
          <w:highlight w:val="green"/>
        </w:rPr>
        <w:t>Black Internationalism</w:t>
      </w:r>
      <w:r w:rsidRPr="00B42CE7">
        <w:rPr>
          <w:sz w:val="16"/>
        </w:rPr>
        <w:t xml:space="preserve">” meant </w:t>
      </w:r>
      <w:r w:rsidRPr="00774C53">
        <w:rPr>
          <w:rStyle w:val="StyleUnderline"/>
        </w:rPr>
        <w:t>was laid out</w:t>
      </w:r>
      <w:r w:rsidRPr="00B42CE7">
        <w:rPr>
          <w:sz w:val="16"/>
        </w:rPr>
        <w:t xml:space="preserve"> in an incredibly bold thirty-six-page pamphlet published </w:t>
      </w:r>
      <w:r w:rsidRPr="00774C53">
        <w:rPr>
          <w:rStyle w:val="StyleUnderline"/>
        </w:rPr>
        <w:t>by RAM</w:t>
      </w:r>
      <w:r w:rsidRPr="00B42CE7">
        <w:rPr>
          <w:sz w:val="16"/>
        </w:rPr>
        <w:t xml:space="preserve"> in 1966, </w:t>
      </w:r>
      <w:r w:rsidRPr="00774C53">
        <w:rPr>
          <w:rStyle w:val="StyleUnderline"/>
        </w:rPr>
        <w:t>titled The World Black Revolution</w:t>
      </w:r>
      <w:r w:rsidRPr="00B42CE7">
        <w:rPr>
          <w:sz w:val="16"/>
        </w:rPr>
        <w:t xml:space="preserve">.  Loosely </w:t>
      </w:r>
      <w:r w:rsidRPr="002C3048">
        <w:rPr>
          <w:rStyle w:val="StyleUnderline"/>
          <w:highlight w:val="green"/>
        </w:rPr>
        <w:t xml:space="preserve">patterned on the </w:t>
      </w:r>
      <w:r w:rsidRPr="002C3048">
        <w:rPr>
          <w:rStyle w:val="Emphasis"/>
          <w:highlight w:val="green"/>
        </w:rPr>
        <w:t>Communist Manifesto</w:t>
      </w:r>
      <w:r w:rsidRPr="002C3048">
        <w:rPr>
          <w:rStyle w:val="StyleUnderline"/>
          <w:highlight w:val="green"/>
        </w:rPr>
        <w:t>,</w:t>
      </w:r>
      <w:r w:rsidRPr="00CB237B">
        <w:rPr>
          <w:rStyle w:val="StyleUnderline"/>
        </w:rPr>
        <w:t xml:space="preserve"> the pamphlet </w:t>
      </w:r>
      <w:r w:rsidRPr="002C3048">
        <w:rPr>
          <w:rStyle w:val="StyleUnderline"/>
          <w:highlight w:val="green"/>
        </w:rPr>
        <w:t xml:space="preserve">identified </w:t>
      </w:r>
      <w:r w:rsidRPr="00CB237B">
        <w:rPr>
          <w:rStyle w:val="StyleUnderline"/>
        </w:rPr>
        <w:t xml:space="preserve">strongly </w:t>
      </w:r>
      <w:r w:rsidRPr="002C3048">
        <w:rPr>
          <w:rStyle w:val="StyleUnderline"/>
          <w:highlight w:val="green"/>
        </w:rPr>
        <w:t xml:space="preserve">with </w:t>
      </w:r>
      <w:r w:rsidRPr="002C3048">
        <w:rPr>
          <w:rStyle w:val="Emphasis"/>
          <w:highlight w:val="green"/>
        </w:rPr>
        <w:t>China</w:t>
      </w:r>
      <w:r w:rsidRPr="002C3048">
        <w:rPr>
          <w:rStyle w:val="StyleUnderline"/>
          <w:highlight w:val="green"/>
        </w:rPr>
        <w:t xml:space="preserve"> against</w:t>
      </w:r>
      <w:r w:rsidRPr="00CB237B">
        <w:rPr>
          <w:rStyle w:val="StyleUnderline"/>
        </w:rPr>
        <w:t xml:space="preserve"> both </w:t>
      </w:r>
      <w:r w:rsidRPr="002C3048">
        <w:rPr>
          <w:rStyle w:val="StyleUnderline"/>
          <w:highlight w:val="green"/>
        </w:rPr>
        <w:t xml:space="preserve">the </w:t>
      </w:r>
      <w:r w:rsidRPr="002C3048">
        <w:rPr>
          <w:rStyle w:val="Emphasis"/>
          <w:highlight w:val="green"/>
        </w:rPr>
        <w:t>capitalist West</w:t>
      </w:r>
      <w:r w:rsidRPr="00CB237B">
        <w:rPr>
          <w:rStyle w:val="StyleUnderline"/>
        </w:rPr>
        <w:t xml:space="preserve"> and the Soviet empire</w:t>
      </w:r>
      <w:r w:rsidRPr="00B42CE7">
        <w:rPr>
          <w:sz w:val="16"/>
        </w:rPr>
        <w:t xml:space="preserve">.  The “emergence of Revolutionary China began to polarize caste and class contradictions within the world, in both the bourgeoisie [sic] imperialist camp and also in the European bourgeois communist-socialist camp.  In other words, </w:t>
      </w:r>
      <w:r w:rsidRPr="00CB237B">
        <w:rPr>
          <w:rStyle w:val="StyleUnderline"/>
        </w:rPr>
        <w:t xml:space="preserve">China was the wedge that sharpened contradictions </w:t>
      </w:r>
      <w:r w:rsidRPr="00A63F4A">
        <w:rPr>
          <w:rStyle w:val="StyleUnderline"/>
        </w:rPr>
        <w:t>between colonial peoples and the West</w:t>
      </w:r>
      <w:r w:rsidRPr="00A63F4A">
        <w:rPr>
          <w:sz w:val="16"/>
        </w:rPr>
        <w:t xml:space="preserve">.  Rejecting the idea that socialist revolution will arise in the developed countries of the West, </w:t>
      </w:r>
      <w:r w:rsidRPr="00A63F4A">
        <w:rPr>
          <w:rStyle w:val="StyleUnderline"/>
        </w:rPr>
        <w:t>RAM insisted that the only true revolutionary solution is the</w:t>
      </w:r>
      <w:r w:rsidRPr="00A63F4A">
        <w:rPr>
          <w:sz w:val="16"/>
        </w:rPr>
        <w:t xml:space="preserve"> “</w:t>
      </w:r>
      <w:r w:rsidRPr="00A63F4A">
        <w:rPr>
          <w:rStyle w:val="StyleUnderline"/>
        </w:rPr>
        <w:t>dictatorship of the world by the Black Underclass through World Black Revolution</w:t>
      </w:r>
      <w:r w:rsidRPr="00A63F4A">
        <w:rPr>
          <w:sz w:val="16"/>
        </w:rPr>
        <w:t xml:space="preserve">.”  Of course, </w:t>
      </w:r>
      <w:r w:rsidRPr="00A63F4A">
        <w:rPr>
          <w:rStyle w:val="StyleUnderline"/>
        </w:rPr>
        <w:t>the authors were not working from today’s definitions</w:t>
      </w:r>
      <w:r w:rsidRPr="00A63F4A">
        <w:rPr>
          <w:sz w:val="16"/>
        </w:rPr>
        <w:t>;</w:t>
      </w:r>
      <w:r w:rsidRPr="00B42CE7">
        <w:rPr>
          <w:sz w:val="16"/>
        </w:rPr>
        <w:t xml:space="preserve"> </w:t>
      </w:r>
      <w:r w:rsidRPr="002C3048">
        <w:rPr>
          <w:rStyle w:val="StyleUnderline"/>
          <w:highlight w:val="green"/>
        </w:rPr>
        <w:t xml:space="preserve">RAM used “underclass” to encompass </w:t>
      </w:r>
      <w:r w:rsidRPr="002C3048">
        <w:rPr>
          <w:rStyle w:val="Emphasis"/>
          <w:highlight w:val="green"/>
        </w:rPr>
        <w:t>all peoples of color</w:t>
      </w:r>
      <w:r w:rsidRPr="002C3048">
        <w:rPr>
          <w:rStyle w:val="StyleUnderline"/>
          <w:highlight w:val="green"/>
        </w:rPr>
        <w:t xml:space="preserve"> </w:t>
      </w:r>
      <w:r w:rsidRPr="00A63F4A">
        <w:rPr>
          <w:rStyle w:val="StyleUnderline"/>
        </w:rPr>
        <w:t>in Asia, Latin American, Africa, and elsewhere</w:t>
      </w:r>
      <w:r w:rsidRPr="00A63F4A">
        <w:rPr>
          <w:sz w:val="16"/>
        </w:rPr>
        <w:t>;</w:t>
      </w:r>
      <w:r w:rsidRPr="00B42CE7">
        <w:rPr>
          <w:sz w:val="16"/>
        </w:rPr>
        <w:t xml:space="preserve"> </w:t>
      </w:r>
      <w:r w:rsidRPr="002C3048">
        <w:rPr>
          <w:rStyle w:val="StyleUnderline"/>
          <w:highlight w:val="green"/>
        </w:rPr>
        <w:t>the “Black Underclass” was</w:t>
      </w:r>
      <w:r w:rsidRPr="005F01B1">
        <w:rPr>
          <w:rStyle w:val="StyleUnderline"/>
        </w:rPr>
        <w:t xml:space="preserve"> merely </w:t>
      </w:r>
      <w:r w:rsidRPr="002C3048">
        <w:rPr>
          <w:rStyle w:val="StyleUnderline"/>
          <w:highlight w:val="green"/>
        </w:rPr>
        <w:t xml:space="preserve">a synonym for the </w:t>
      </w:r>
      <w:r w:rsidRPr="002C3048">
        <w:rPr>
          <w:rStyle w:val="Emphasis"/>
          <w:highlight w:val="green"/>
        </w:rPr>
        <w:t>colonial</w:t>
      </w:r>
      <w:r w:rsidRPr="002C3048">
        <w:rPr>
          <w:rStyle w:val="StyleUnderline"/>
          <w:highlight w:val="green"/>
        </w:rPr>
        <w:t xml:space="preserve"> world</w:t>
      </w:r>
      <w:r w:rsidRPr="00B42CE7">
        <w:rPr>
          <w:sz w:val="16"/>
        </w:rPr>
        <w:t xml:space="preserve">.  </w:t>
      </w:r>
      <w:r w:rsidRPr="00FE2014">
        <w:rPr>
          <w:rStyle w:val="StyleUnderline"/>
        </w:rPr>
        <w:t>China was in a bitter fight to defend its own freedom.  Now the rest of the “black” world must follow suit</w:t>
      </w:r>
      <w:r w:rsidRPr="00B42CE7">
        <w:rPr>
          <w:sz w:val="16"/>
        </w:rPr>
        <w:t xml:space="preserve">:  </w:t>
      </w:r>
      <w:r w:rsidRPr="002C3048">
        <w:rPr>
          <w:rStyle w:val="StyleUnderline"/>
          <w:highlight w:val="green"/>
        </w:rPr>
        <w:t xml:space="preserve">The Black Underclass has only </w:t>
      </w:r>
      <w:r w:rsidRPr="002C3048">
        <w:rPr>
          <w:rStyle w:val="Emphasis"/>
          <w:highlight w:val="green"/>
        </w:rPr>
        <w:t>one alternative</w:t>
      </w:r>
      <w:r w:rsidRPr="002C3048">
        <w:rPr>
          <w:rStyle w:val="StyleUnderline"/>
          <w:highlight w:val="green"/>
        </w:rPr>
        <w:t xml:space="preserve"> to free itself of</w:t>
      </w:r>
      <w:r w:rsidRPr="00B42CE7">
        <w:rPr>
          <w:sz w:val="16"/>
        </w:rPr>
        <w:t xml:space="preserve"> colonialism, imperialism, </w:t>
      </w:r>
      <w:r w:rsidRPr="002C3048">
        <w:rPr>
          <w:rStyle w:val="Emphasis"/>
          <w:highlight w:val="green"/>
        </w:rPr>
        <w:t>capitalism</w:t>
      </w:r>
      <w:r w:rsidRPr="00B42CE7">
        <w:rPr>
          <w:sz w:val="16"/>
        </w:rPr>
        <w:t xml:space="preserve">, and </w:t>
      </w:r>
      <w:r w:rsidRPr="00FE2014">
        <w:rPr>
          <w:rStyle w:val="StyleUnderline"/>
        </w:rPr>
        <w:t>neo-colonialism</w:t>
      </w:r>
      <w:r w:rsidRPr="00A63F4A">
        <w:rPr>
          <w:rStyle w:val="StyleUnderline"/>
        </w:rPr>
        <w:t xml:space="preserve">; that is </w:t>
      </w:r>
      <w:r w:rsidRPr="002C3048">
        <w:rPr>
          <w:rStyle w:val="StyleUnderline"/>
          <w:highlight w:val="green"/>
        </w:rPr>
        <w:t>to</w:t>
      </w:r>
      <w:r w:rsidRPr="00BE3FCC">
        <w:rPr>
          <w:rStyle w:val="StyleUnderline"/>
        </w:rPr>
        <w:t xml:space="preserve"> completely </w:t>
      </w:r>
      <w:r w:rsidRPr="002C3048">
        <w:rPr>
          <w:rStyle w:val="Emphasis"/>
          <w:highlight w:val="green"/>
        </w:rPr>
        <w:t>destroy</w:t>
      </w:r>
      <w:r w:rsidRPr="002C3048">
        <w:rPr>
          <w:rStyle w:val="StyleUnderline"/>
          <w:highlight w:val="green"/>
        </w:rPr>
        <w:t xml:space="preserve"> Western</w:t>
      </w:r>
      <w:r w:rsidRPr="00B42CE7">
        <w:rPr>
          <w:sz w:val="16"/>
        </w:rPr>
        <w:t xml:space="preserve"> (</w:t>
      </w:r>
      <w:r w:rsidRPr="002C3048">
        <w:rPr>
          <w:rStyle w:val="StyleUnderline"/>
          <w:highlight w:val="green"/>
        </w:rPr>
        <w:t>bourgeois</w:t>
      </w:r>
      <w:r w:rsidRPr="00B42CE7">
        <w:rPr>
          <w:sz w:val="16"/>
        </w:rPr>
        <w:t xml:space="preserve">) </w:t>
      </w:r>
      <w:r w:rsidRPr="002C3048">
        <w:rPr>
          <w:rStyle w:val="StyleUnderline"/>
          <w:highlight w:val="green"/>
        </w:rPr>
        <w:t>civilization</w:t>
      </w:r>
      <w:r w:rsidRPr="00B42CE7">
        <w:rPr>
          <w:sz w:val="16"/>
        </w:rPr>
        <w:t xml:space="preserve"> (the cities of the world) </w:t>
      </w:r>
      <w:r w:rsidRPr="002C3048">
        <w:rPr>
          <w:rStyle w:val="Emphasis"/>
          <w:highlight w:val="green"/>
        </w:rPr>
        <w:t>through</w:t>
      </w:r>
      <w:r w:rsidRPr="00A63F4A">
        <w:rPr>
          <w:rStyle w:val="Emphasis"/>
        </w:rPr>
        <w:t xml:space="preserve"> a </w:t>
      </w:r>
      <w:r w:rsidRPr="002C3048">
        <w:rPr>
          <w:rStyle w:val="Emphasis"/>
          <w:highlight w:val="green"/>
        </w:rPr>
        <w:t>World Black Revolution</w:t>
      </w:r>
      <w:r w:rsidRPr="002C3048">
        <w:rPr>
          <w:rStyle w:val="StyleUnderline"/>
          <w:highlight w:val="green"/>
        </w:rPr>
        <w:t xml:space="preserve"> and establishing a</w:t>
      </w:r>
      <w:r w:rsidRPr="005F01B1">
        <w:rPr>
          <w:rStyle w:val="StyleUnderline"/>
        </w:rPr>
        <w:t xml:space="preserve"> </w:t>
      </w:r>
      <w:r w:rsidRPr="00FE2014">
        <w:rPr>
          <w:rStyle w:val="Emphasis"/>
        </w:rPr>
        <w:t xml:space="preserve">Revolutionary World </w:t>
      </w:r>
      <w:r w:rsidRPr="002C3048">
        <w:rPr>
          <w:rStyle w:val="Emphasis"/>
          <w:highlight w:val="green"/>
        </w:rPr>
        <w:t>Black Dictatorship</w:t>
      </w:r>
      <w:r w:rsidRPr="002C3048">
        <w:rPr>
          <w:rStyle w:val="StyleUnderline"/>
          <w:highlight w:val="green"/>
        </w:rPr>
        <w:t xml:space="preserve"> can</w:t>
      </w:r>
      <w:r w:rsidRPr="005F01B1">
        <w:rPr>
          <w:rStyle w:val="StyleUnderline"/>
        </w:rPr>
        <w:t xml:space="preserve"> bring about the </w:t>
      </w:r>
      <w:r w:rsidRPr="002C3048">
        <w:rPr>
          <w:rStyle w:val="StyleUnderline"/>
          <w:highlight w:val="green"/>
        </w:rPr>
        <w:t>end</w:t>
      </w:r>
      <w:r w:rsidRPr="005F01B1">
        <w:rPr>
          <w:rStyle w:val="StyleUnderline"/>
        </w:rPr>
        <w:t xml:space="preserve"> of </w:t>
      </w:r>
      <w:r w:rsidRPr="002C3048">
        <w:rPr>
          <w:rStyle w:val="StyleUnderline"/>
          <w:highlight w:val="green"/>
        </w:rPr>
        <w:t>exploitation</w:t>
      </w:r>
      <w:r w:rsidRPr="00B42CE7">
        <w:rPr>
          <w:sz w:val="16"/>
        </w:rPr>
        <w:t xml:space="preserve"> of man by mankind </w:t>
      </w:r>
      <w:r w:rsidRPr="002C3048">
        <w:rPr>
          <w:rStyle w:val="StyleUnderline"/>
          <w:highlight w:val="green"/>
        </w:rPr>
        <w:t xml:space="preserve">and the </w:t>
      </w:r>
      <w:r w:rsidRPr="002C3048">
        <w:rPr>
          <w:rStyle w:val="Emphasis"/>
          <w:highlight w:val="green"/>
        </w:rPr>
        <w:t xml:space="preserve">new </w:t>
      </w:r>
      <w:r w:rsidRPr="00FE2014">
        <w:rPr>
          <w:rStyle w:val="Emphasis"/>
        </w:rPr>
        <w:t xml:space="preserve">revolutionary </w:t>
      </w:r>
      <w:r w:rsidRPr="002C3048">
        <w:rPr>
          <w:rStyle w:val="Emphasis"/>
          <w:highlight w:val="green"/>
        </w:rPr>
        <w:t>world be created</w:t>
      </w:r>
      <w:r w:rsidRPr="00B42CE7">
        <w:rPr>
          <w:sz w:val="16"/>
        </w:rPr>
        <w:t xml:space="preserve">.  </w:t>
      </w:r>
      <w:r w:rsidRPr="002C3048">
        <w:rPr>
          <w:rStyle w:val="StyleUnderline"/>
          <w:highlight w:val="green"/>
        </w:rPr>
        <w:t xml:space="preserve">To </w:t>
      </w:r>
      <w:r w:rsidRPr="002C3048">
        <w:rPr>
          <w:rStyle w:val="Emphasis"/>
          <w:highlight w:val="green"/>
        </w:rPr>
        <w:t>coordinate</w:t>
      </w:r>
      <w:r w:rsidRPr="002C3048">
        <w:rPr>
          <w:rStyle w:val="StyleUnderline"/>
          <w:highlight w:val="green"/>
        </w:rPr>
        <w:t xml:space="preserve"> </w:t>
      </w:r>
      <w:r w:rsidRPr="00A63F4A">
        <w:rPr>
          <w:rStyle w:val="StyleUnderline"/>
        </w:rPr>
        <w:t xml:space="preserve">this </w:t>
      </w:r>
      <w:r w:rsidRPr="00FE2014">
        <w:rPr>
          <w:rStyle w:val="StyleUnderline"/>
        </w:rPr>
        <w:t>revolution</w:t>
      </w:r>
      <w:r w:rsidRPr="005F01B1">
        <w:rPr>
          <w:rStyle w:val="StyleUnderline"/>
        </w:rPr>
        <w:t xml:space="preserve">, </w:t>
      </w:r>
      <w:r w:rsidRPr="002C3048">
        <w:rPr>
          <w:rStyle w:val="StyleUnderline"/>
          <w:highlight w:val="green"/>
        </w:rPr>
        <w:t>RAM called for</w:t>
      </w:r>
      <w:r w:rsidRPr="005F01B1">
        <w:rPr>
          <w:rStyle w:val="StyleUnderline"/>
        </w:rPr>
        <w:t xml:space="preserve"> the creation </w:t>
      </w:r>
      <w:r w:rsidRPr="00B42CE7">
        <w:rPr>
          <w:rStyle w:val="StyleUnderline"/>
        </w:rPr>
        <w:t xml:space="preserve">of </w:t>
      </w:r>
      <w:r w:rsidRPr="00B42CE7">
        <w:rPr>
          <w:rStyle w:val="Emphasis"/>
        </w:rPr>
        <w:t>a Black International</w:t>
      </w:r>
      <w:r w:rsidRPr="00B42CE7">
        <w:rPr>
          <w:rStyle w:val="StyleUnderline"/>
        </w:rPr>
        <w:t xml:space="preserve"> and the</w:t>
      </w:r>
      <w:r w:rsidRPr="005F01B1">
        <w:rPr>
          <w:rStyle w:val="StyleUnderline"/>
        </w:rPr>
        <w:t xml:space="preserve"> creation of </w:t>
      </w:r>
      <w:r w:rsidRPr="002C3048">
        <w:rPr>
          <w:rStyle w:val="StyleUnderline"/>
          <w:highlight w:val="green"/>
        </w:rPr>
        <w:t>a “</w:t>
      </w:r>
      <w:r w:rsidRPr="002C3048">
        <w:rPr>
          <w:rStyle w:val="Emphasis"/>
          <w:highlight w:val="green"/>
        </w:rPr>
        <w:t>P</w:t>
      </w:r>
      <w:r w:rsidRPr="00A63F4A">
        <w:rPr>
          <w:rStyle w:val="Emphasis"/>
        </w:rPr>
        <w:t xml:space="preserve">eople’s </w:t>
      </w:r>
      <w:r w:rsidRPr="002C3048">
        <w:rPr>
          <w:rStyle w:val="Emphasis"/>
          <w:highlight w:val="green"/>
        </w:rPr>
        <w:t>L</w:t>
      </w:r>
      <w:r w:rsidRPr="00A63F4A">
        <w:rPr>
          <w:rStyle w:val="Emphasis"/>
        </w:rPr>
        <w:t xml:space="preserve">iberation </w:t>
      </w:r>
      <w:r w:rsidRPr="002C3048">
        <w:rPr>
          <w:rStyle w:val="Emphasis"/>
          <w:highlight w:val="green"/>
        </w:rPr>
        <w:t>A</w:t>
      </w:r>
      <w:r w:rsidRPr="00A63F4A">
        <w:rPr>
          <w:rStyle w:val="Emphasis"/>
        </w:rPr>
        <w:t xml:space="preserve">rmy </w:t>
      </w:r>
      <w:r w:rsidRPr="002C3048">
        <w:rPr>
          <w:rStyle w:val="Emphasis"/>
          <w:highlight w:val="green"/>
        </w:rPr>
        <w:t>on a world scale</w:t>
      </w:r>
      <w:r w:rsidRPr="002C3048">
        <w:rPr>
          <w:rStyle w:val="StyleUnderline"/>
          <w:highlight w:val="green"/>
        </w:rPr>
        <w:t>.”</w:t>
      </w:r>
      <w:r w:rsidRPr="00B42CE7">
        <w:rPr>
          <w:sz w:val="16"/>
        </w:rPr>
        <w:t xml:space="preserve">  For all of its strident nationalism, The World Black Revolution concludes that </w:t>
      </w:r>
      <w:r w:rsidRPr="00FE2014">
        <w:rPr>
          <w:rStyle w:val="StyleUnderline"/>
        </w:rPr>
        <w:t>black nationalism “is really internationalism.”  Only by demolishing white nationalism</w:t>
      </w:r>
      <w:r w:rsidRPr="00FE2014">
        <w:rPr>
          <w:sz w:val="16"/>
        </w:rPr>
        <w:t xml:space="preserve">/white power </w:t>
      </w:r>
      <w:r w:rsidRPr="00FE2014">
        <w:rPr>
          <w:rStyle w:val="StyleUnderline"/>
        </w:rPr>
        <w:t>can liberation be achieved for everyone</w:t>
      </w:r>
      <w:r w:rsidRPr="005F01B1">
        <w:rPr>
          <w:rStyle w:val="StyleUnderline"/>
        </w:rPr>
        <w:t xml:space="preserve">.  </w:t>
      </w:r>
      <w:r w:rsidRPr="0014740D">
        <w:rPr>
          <w:sz w:val="16"/>
          <w:szCs w:val="16"/>
        </w:rPr>
        <w:t>Not only will national boundaries be eliminated with the “dictatorship” of the Black Underclass,” but “the need for nationalism in its aggressive form will be eliminated.”  This is a pretty remarkable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Boggses contended that the real source of power lies in the cities, not the rural black belt.  In January 1965, James Boggs resigned from his post as Ideological Chairman.</w:t>
      </w:r>
    </w:p>
    <w:p w14:paraId="3D1E04E4" w14:textId="77777777" w:rsidR="00E84E14" w:rsidRPr="0014740D" w:rsidRDefault="00E84E14" w:rsidP="00E84E14">
      <w:pPr>
        <w:rPr>
          <w:sz w:val="16"/>
          <w:szCs w:val="16"/>
        </w:rPr>
      </w:pPr>
    </w:p>
    <w:p w14:paraId="346C9DDA" w14:textId="57F06465" w:rsidR="00E84E14" w:rsidRDefault="00E84E14" w:rsidP="00E84E14">
      <w:pPr>
        <w:pStyle w:val="Heading3"/>
      </w:pPr>
      <w:r>
        <w:lastRenderedPageBreak/>
        <w:t>Case</w:t>
      </w:r>
    </w:p>
    <w:p w14:paraId="45F08C16" w14:textId="77777777" w:rsidR="00E84E14" w:rsidRPr="00D857F6" w:rsidRDefault="00E84E14" w:rsidP="00E84E14">
      <w:pPr>
        <w:pStyle w:val="Heading4"/>
      </w:pPr>
      <w:r w:rsidRPr="00D857F6">
        <w:t xml:space="preserve">Humanism is </w:t>
      </w:r>
      <w:r w:rsidRPr="00D857F6">
        <w:rPr>
          <w:u w:val="single"/>
        </w:rPr>
        <w:t>contingently good</w:t>
      </w:r>
      <w:r w:rsidRPr="00D857F6">
        <w:t xml:space="preserve"> and alternatives are </w:t>
      </w:r>
      <w:r w:rsidRPr="00D857F6">
        <w:rPr>
          <w:u w:val="single"/>
        </w:rPr>
        <w:t>far worse</w:t>
      </w:r>
    </w:p>
    <w:p w14:paraId="383B044E" w14:textId="77777777" w:rsidR="00E84E14" w:rsidRPr="00D857F6" w:rsidRDefault="00E84E14" w:rsidP="00E84E14">
      <w:r w:rsidRPr="00D857F6">
        <w:rPr>
          <w:rStyle w:val="Style13ptBold"/>
        </w:rPr>
        <w:t>Lester 12</w:t>
      </w:r>
      <w:r w:rsidRPr="00D857F6">
        <w:t xml:space="preserve"> – Alan Lester, Director of Interdisciplinary Research, Professor of Historical Geography, and Co-Director of the Colonial and Postcolonial Studies Network at the University of Sussex, 2012 (</w:t>
      </w:r>
      <w:r w:rsidRPr="00D857F6">
        <w:rPr>
          <w:i/>
        </w:rPr>
        <w:t>Humanism, Race and the Colonial Frontier</w:t>
      </w:r>
      <w:r w:rsidRPr="00D857F6">
        <w:t>, Published of the Institute of British Geographers, Volume 37, Issue 1, p. 132-148) //Xain</w:t>
      </w:r>
    </w:p>
    <w:p w14:paraId="4B20F5C8" w14:textId="77777777" w:rsidR="00E84E14" w:rsidRDefault="00E84E14" w:rsidP="00E84E14">
      <w:pPr>
        <w:rPr>
          <w:bCs/>
          <w:sz w:val="16"/>
        </w:rPr>
      </w:pPr>
      <w:r w:rsidRPr="00D857F6">
        <w:rPr>
          <w:bCs/>
          <w:u w:val="single"/>
        </w:rPr>
        <w:t>Anderson argues that it is not an issue of extending humanity to</w:t>
      </w:r>
      <w:r w:rsidRPr="00D857F6">
        <w:rPr>
          <w:bCs/>
          <w:sz w:val="16"/>
        </w:rPr>
        <w:t xml:space="preserve"> … negatively </w:t>
      </w:r>
      <w:r w:rsidRPr="00D857F6">
        <w:rPr>
          <w:bCs/>
          <w:u w:val="single"/>
        </w:rPr>
        <w:t>racialised people, but</w:t>
      </w:r>
      <w:r w:rsidRPr="00D857F6">
        <w:rPr>
          <w:bCs/>
          <w:sz w:val="16"/>
        </w:rPr>
        <w:t xml:space="preserve"> of </w:t>
      </w:r>
      <w:r w:rsidRPr="00D857F6">
        <w:rPr>
          <w:bCs/>
          <w:u w:val="single"/>
        </w:rPr>
        <w:t>putting into question</w:t>
      </w:r>
      <w:r w:rsidRPr="00D857F6">
        <w:rPr>
          <w:bCs/>
          <w:sz w:val="16"/>
        </w:rPr>
        <w:t xml:space="preserve"> that from which such people have been excluded – that which, for </w:t>
      </w:r>
      <w:r w:rsidRPr="00D857F6">
        <w:rPr>
          <w:bCs/>
          <w:u w:val="single"/>
        </w:rPr>
        <w:t>liberal discourse</w:t>
      </w:r>
      <w:r w:rsidRPr="00D857F6">
        <w:rPr>
          <w:bCs/>
          <w:sz w:val="16"/>
        </w:rPr>
        <w:t xml:space="preserve">, remains unproblematised. (2007, 199) </w:t>
      </w:r>
      <w:r w:rsidRPr="00D857F6">
        <w:rPr>
          <w:bCs/>
          <w:u w:val="single"/>
        </w:rPr>
        <w:t>I fear</w:t>
      </w:r>
      <w:r w:rsidRPr="00D857F6">
        <w:rPr>
          <w:bCs/>
          <w:sz w:val="16"/>
        </w:rPr>
        <w:t xml:space="preserve">, however, </w:t>
      </w:r>
      <w:r w:rsidRPr="00D857F6">
        <w:rPr>
          <w:bCs/>
          <w:u w:val="single"/>
        </w:rPr>
        <w:t>that if we direct attention away from histories of humanism’s failure to deal with difference</w:t>
      </w:r>
      <w:r w:rsidRPr="00D857F6">
        <w:rPr>
          <w:bCs/>
          <w:sz w:val="16"/>
        </w:rPr>
        <w:t xml:space="preserve"> and to render that difference compatible with its fundamental universalism, </w:t>
      </w:r>
      <w:r w:rsidRPr="00D857F6">
        <w:rPr>
          <w:bCs/>
          <w:u w:val="single"/>
        </w:rPr>
        <w:t>and</w:t>
      </w:r>
      <w:r w:rsidRPr="00D857F6">
        <w:rPr>
          <w:bCs/>
          <w:sz w:val="16"/>
        </w:rPr>
        <w:t xml:space="preserve"> if we </w:t>
      </w:r>
      <w:r w:rsidRPr="00D857F6">
        <w:rPr>
          <w:bCs/>
          <w:u w:val="single"/>
        </w:rPr>
        <w:t>overlook</w:t>
      </w:r>
      <w:r w:rsidRPr="00D857F6">
        <w:rPr>
          <w:bCs/>
          <w:sz w:val="16"/>
        </w:rPr>
        <w:t xml:space="preserve"> its proponents’ </w:t>
      </w:r>
      <w:r w:rsidRPr="00D857F6">
        <w:rPr>
          <w:bCs/>
          <w:u w:val="single"/>
        </w:rPr>
        <w:t>failed attempts to combat dispossession, murder and oppression</w:t>
      </w:r>
      <w:r w:rsidRPr="00D857F6">
        <w:rPr>
          <w:bCs/>
          <w:sz w:val="16"/>
        </w:rPr>
        <w:t>;</w:t>
      </w:r>
      <w:r w:rsidRPr="00D857F6">
        <w:rPr>
          <w:bCs/>
          <w:u w:val="single"/>
        </w:rPr>
        <w:t xml:space="preserve"> if</w:t>
      </w:r>
      <w:r w:rsidRPr="00D857F6">
        <w:rPr>
          <w:bCs/>
          <w:sz w:val="16"/>
        </w:rPr>
        <w:t xml:space="preserve"> our history of </w:t>
      </w:r>
      <w:r w:rsidRPr="00D857F6">
        <w:rPr>
          <w:bCs/>
          <w:u w:val="single"/>
        </w:rPr>
        <w:t>race is</w:t>
      </w:r>
      <w:r w:rsidRPr="00D857F6">
        <w:rPr>
          <w:bCs/>
          <w:sz w:val="16"/>
        </w:rPr>
        <w:t xml:space="preserve"> instead </w:t>
      </w:r>
      <w:r w:rsidRPr="00D857F6">
        <w:rPr>
          <w:bCs/>
          <w:u w:val="single"/>
        </w:rPr>
        <w:t>understood through a critique of humanity</w:t>
      </w:r>
      <w:r w:rsidRPr="00D857F6">
        <w:rPr>
          <w:bCs/>
          <w:sz w:val="16"/>
        </w:rPr>
        <w:t xml:space="preserve">’s conceptual separation from nature, </w:t>
      </w:r>
      <w:r w:rsidRPr="00D857F6">
        <w:rPr>
          <w:b/>
          <w:iCs/>
          <w:u w:val="single"/>
          <w:bdr w:val="single" w:sz="8" w:space="0" w:color="auto"/>
        </w:rPr>
        <w:t>we dilute the political potency of universalism</w:t>
      </w:r>
      <w:r w:rsidRPr="00D857F6">
        <w:rPr>
          <w:b/>
          <w:sz w:val="16"/>
        </w:rPr>
        <w:t xml:space="preserve">. </w:t>
      </w:r>
      <w:r w:rsidRPr="00C614E5">
        <w:rPr>
          <w:b/>
          <w:iCs/>
          <w:highlight w:val="cyan"/>
          <w:u w:val="single"/>
          <w:bdr w:val="single" w:sz="8" w:space="0" w:color="auto"/>
        </w:rPr>
        <w:t>Historically, it was not humanism</w:t>
      </w:r>
      <w:r w:rsidRPr="00C614E5">
        <w:rPr>
          <w:bCs/>
          <w:sz w:val="16"/>
          <w:highlight w:val="cyan"/>
        </w:rPr>
        <w:t xml:space="preserve"> </w:t>
      </w:r>
      <w:r w:rsidRPr="00C614E5">
        <w:rPr>
          <w:rStyle w:val="Emphasis"/>
          <w:highlight w:val="cyan"/>
        </w:rPr>
        <w:t>that gave rise to racial innatism</w:t>
      </w:r>
      <w:r w:rsidRPr="00D857F6">
        <w:rPr>
          <w:bCs/>
          <w:sz w:val="16"/>
        </w:rPr>
        <w:t xml:space="preserve">, </w:t>
      </w:r>
      <w:r w:rsidRPr="00C614E5">
        <w:rPr>
          <w:bCs/>
          <w:highlight w:val="cyan"/>
          <w:u w:val="single"/>
        </w:rPr>
        <w:t>it was</w:t>
      </w:r>
      <w:r w:rsidRPr="00D857F6">
        <w:rPr>
          <w:bCs/>
          <w:sz w:val="16"/>
        </w:rPr>
        <w:t xml:space="preserve"> the </w:t>
      </w:r>
      <w:r w:rsidRPr="00D857F6">
        <w:rPr>
          <w:b/>
          <w:iCs/>
          <w:u w:val="single"/>
          <w:bdr w:val="single" w:sz="8" w:space="0" w:color="auto"/>
        </w:rPr>
        <w:t xml:space="preserve">specifically </w:t>
      </w:r>
      <w:r w:rsidRPr="00C614E5">
        <w:rPr>
          <w:b/>
          <w:iCs/>
          <w:highlight w:val="cyan"/>
          <w:u w:val="single"/>
          <w:bdr w:val="single" w:sz="8" w:space="0" w:color="auto"/>
        </w:rPr>
        <w:t>anti-humanist politics</w:t>
      </w:r>
      <w:r w:rsidRPr="00D857F6">
        <w:rPr>
          <w:bCs/>
          <w:sz w:val="16"/>
        </w:rPr>
        <w:t xml:space="preserve"> of settlers </w:t>
      </w:r>
      <w:r w:rsidRPr="00D857F6">
        <w:rPr>
          <w:bCs/>
          <w:u w:val="single"/>
        </w:rPr>
        <w:t>forging new social assemblages through relations of violence on colonial frontiers</w:t>
      </w:r>
      <w:r w:rsidRPr="00D857F6">
        <w:rPr>
          <w:bCs/>
          <w:sz w:val="16"/>
        </w:rPr>
        <w:t xml:space="preserve">. </w:t>
      </w:r>
      <w:r w:rsidRPr="00D857F6">
        <w:rPr>
          <w:bCs/>
          <w:u w:val="single"/>
        </w:rPr>
        <w:t>Settler communities became established social assemblages</w:t>
      </w:r>
      <w:r w:rsidRPr="00D857F6">
        <w:rPr>
          <w:bCs/>
          <w:sz w:val="16"/>
        </w:rPr>
        <w:t xml:space="preserve"> in their own right </w:t>
      </w:r>
      <w:r w:rsidRPr="00D857F6">
        <w:rPr>
          <w:b/>
          <w:iCs/>
          <w:u w:val="single"/>
          <w:bdr w:val="single" w:sz="8" w:space="0" w:color="auto"/>
        </w:rPr>
        <w:t>specifically</w:t>
      </w:r>
      <w:r w:rsidRPr="00D857F6">
        <w:rPr>
          <w:bCs/>
          <w:iCs/>
          <w:u w:val="single"/>
          <w:bdr w:val="single" w:sz="8" w:space="0" w:color="auto"/>
        </w:rPr>
        <w:t xml:space="preserve"> </w:t>
      </w:r>
      <w:r w:rsidRPr="00C614E5">
        <w:rPr>
          <w:b/>
          <w:iCs/>
          <w:highlight w:val="cyan"/>
          <w:u w:val="single"/>
          <w:bdr w:val="single" w:sz="8" w:space="0" w:color="auto"/>
        </w:rPr>
        <w:t>through the rejection of humanist interventions</w:t>
      </w:r>
      <w:r w:rsidRPr="00D857F6">
        <w:rPr>
          <w:bCs/>
          <w:sz w:val="16"/>
        </w:rPr>
        <w:t xml:space="preserve">. </w:t>
      </w:r>
      <w:r w:rsidRPr="00D857F6">
        <w:rPr>
          <w:bCs/>
          <w:u w:val="single"/>
        </w:rPr>
        <w:t>Perhaps</w:t>
      </w:r>
      <w:r w:rsidRPr="00D857F6">
        <w:rPr>
          <w:bCs/>
          <w:sz w:val="16"/>
        </w:rPr>
        <w:t xml:space="preserve">, </w:t>
      </w:r>
      <w:r w:rsidRPr="00D857F6">
        <w:rPr>
          <w:bCs/>
          <w:u w:val="single"/>
        </w:rPr>
        <w:t>as</w:t>
      </w:r>
      <w:r w:rsidRPr="00D857F6">
        <w:rPr>
          <w:bCs/>
          <w:sz w:val="16"/>
        </w:rPr>
        <w:t xml:space="preserve"> Edward </w:t>
      </w:r>
      <w:r w:rsidRPr="00D857F6">
        <w:rPr>
          <w:bCs/>
          <w:u w:val="single"/>
        </w:rPr>
        <w:t>Said suggested</w:t>
      </w:r>
      <w:r w:rsidRPr="00D857F6">
        <w:rPr>
          <w:bCs/>
          <w:sz w:val="16"/>
        </w:rPr>
        <w:t xml:space="preserve">, </w:t>
      </w:r>
      <w:r w:rsidRPr="00C614E5">
        <w:rPr>
          <w:b/>
          <w:iCs/>
          <w:highlight w:val="cyan"/>
          <w:u w:val="single"/>
          <w:bdr w:val="single" w:sz="8" w:space="0" w:color="auto"/>
        </w:rPr>
        <w:t>we can learn from the implementation of humanist universalism in practice</w:t>
      </w:r>
      <w:r w:rsidRPr="00C614E5">
        <w:rPr>
          <w:bCs/>
          <w:sz w:val="16"/>
          <w:highlight w:val="cyan"/>
        </w:rPr>
        <w:t xml:space="preserve">, </w:t>
      </w:r>
      <w:r w:rsidRPr="00C614E5">
        <w:rPr>
          <w:bCs/>
          <w:highlight w:val="cyan"/>
          <w:u w:val="single"/>
        </w:rPr>
        <w:t xml:space="preserve">and insist </w:t>
      </w:r>
      <w:r w:rsidRPr="00C614E5">
        <w:rPr>
          <w:b/>
          <w:iCs/>
          <w:highlight w:val="cyan"/>
          <w:u w:val="single"/>
          <w:bdr w:val="single" w:sz="8" w:space="0" w:color="auto"/>
        </w:rPr>
        <w:t>on its potential to combat racism</w:t>
      </w:r>
      <w:r w:rsidRPr="00D857F6">
        <w:rPr>
          <w:bCs/>
          <w:sz w:val="16"/>
        </w:rPr>
        <w:t xml:space="preserve">, and perhaps we can insist on the contemporary conceptual hybridisation of human–non-human entities too, </w:t>
      </w:r>
      <w:r w:rsidRPr="00D857F6">
        <w:rPr>
          <w:bCs/>
          <w:u w:val="single"/>
        </w:rPr>
        <w:t>without</w:t>
      </w:r>
      <w:r w:rsidRPr="00D857F6">
        <w:rPr>
          <w:bCs/>
          <w:sz w:val="16"/>
        </w:rPr>
        <w:t xml:space="preserve"> necessarily </w:t>
      </w:r>
      <w:r w:rsidRPr="00D857F6">
        <w:rPr>
          <w:bCs/>
          <w:u w:val="single"/>
        </w:rPr>
        <w:t>abandoning</w:t>
      </w:r>
      <w:r w:rsidRPr="00D857F6">
        <w:rPr>
          <w:bCs/>
          <w:sz w:val="16"/>
        </w:rPr>
        <w:t xml:space="preserve"> all </w:t>
      </w:r>
      <w:r w:rsidRPr="00D857F6">
        <w:rPr>
          <w:bCs/>
          <w:u w:val="single"/>
        </w:rPr>
        <w:t>the precepts of humanism</w:t>
      </w:r>
      <w:r w:rsidRPr="00D857F6">
        <w:rPr>
          <w:bCs/>
          <w:sz w:val="16"/>
        </w:rPr>
        <w:t xml:space="preserve"> (Said 2004; Todorov 2002). We do not necessarily need to accord a specific value to the human, separate from and above nature, in order to make a moral and political case for a fundamental </w:t>
      </w:r>
      <w:r w:rsidRPr="00D857F6">
        <w:rPr>
          <w:bCs/>
          <w:u w:val="single"/>
        </w:rPr>
        <w:t>human universalism</w:t>
      </w:r>
      <w:r w:rsidRPr="00D857F6">
        <w:rPr>
          <w:bCs/>
          <w:sz w:val="16"/>
        </w:rPr>
        <w:t xml:space="preserve"> that </w:t>
      </w:r>
      <w:r w:rsidRPr="00D857F6">
        <w:rPr>
          <w:bCs/>
          <w:u w:val="single"/>
        </w:rPr>
        <w:t>can be wielded strategically against racial violence</w:t>
      </w:r>
      <w:r w:rsidRPr="00D857F6">
        <w:rPr>
          <w:bCs/>
          <w:sz w:val="16"/>
        </w:rPr>
        <w:t xml:space="preserve">. </w:t>
      </w:r>
      <w:r w:rsidRPr="00D857F6">
        <w:rPr>
          <w:bCs/>
          <w:u w:val="single"/>
        </w:rPr>
        <w:t>Nineteenth century humanitarians’ universalism was</w:t>
      </w:r>
      <w:r w:rsidRPr="00D857F6">
        <w:rPr>
          <w:bCs/>
          <w:sz w:val="16"/>
        </w:rPr>
        <w:t xml:space="preserve"> fundamentally </w:t>
      </w:r>
      <w:r w:rsidRPr="00D857F6">
        <w:rPr>
          <w:bCs/>
          <w:u w:val="single"/>
        </w:rPr>
        <w:t>conditioned by their belief that British culture stood at the apex of a hierarchical order of civilisations</w:t>
      </w:r>
      <w:r w:rsidRPr="00D857F6">
        <w:rPr>
          <w:bCs/>
          <w:sz w:val="16"/>
        </w:rPr>
        <w:t xml:space="preserve">. From the mid-nineteenth century through to the mid-twentieth century, </w:t>
      </w:r>
      <w:r w:rsidRPr="00D857F6">
        <w:rPr>
          <w:bCs/>
          <w:u w:val="single"/>
        </w:rPr>
        <w:t>this ethnocentrism produced</w:t>
      </w:r>
      <w:r w:rsidRPr="00D857F6">
        <w:rPr>
          <w:bCs/>
          <w:sz w:val="16"/>
        </w:rPr>
        <w:t xml:space="preserve"> what Lyotard describes as ‘</w:t>
      </w:r>
      <w:r w:rsidRPr="00D857F6">
        <w:rPr>
          <w:bCs/>
          <w:u w:val="single"/>
        </w:rPr>
        <w:t>the flattening of differences</w:t>
      </w:r>
      <w:r w:rsidRPr="00D857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D857F6">
        <w:rPr>
          <w:bCs/>
          <w:u w:val="single"/>
        </w:rPr>
        <w:t xml:space="preserve">But we must not forget that </w:t>
      </w:r>
      <w:r w:rsidRPr="00D857F6">
        <w:rPr>
          <w:b/>
          <w:iCs/>
          <w:u w:val="single"/>
          <w:bdr w:val="single" w:sz="8" w:space="0" w:color="auto"/>
        </w:rPr>
        <w:t xml:space="preserve">humanism’s </w:t>
      </w:r>
      <w:r w:rsidRPr="00C614E5">
        <w:rPr>
          <w:b/>
          <w:iCs/>
          <w:highlight w:val="cyan"/>
          <w:u w:val="single"/>
          <w:bdr w:val="single" w:sz="8" w:space="0" w:color="auto"/>
        </w:rPr>
        <w:t>alternatives</w:t>
      </w:r>
      <w:r w:rsidRPr="00D857F6">
        <w:rPr>
          <w:b/>
          <w:sz w:val="16"/>
        </w:rPr>
        <w:t>,</w:t>
      </w:r>
      <w:r w:rsidRPr="00D857F6">
        <w:rPr>
          <w:bCs/>
          <w:sz w:val="16"/>
        </w:rPr>
        <w:t xml:space="preserve"> </w:t>
      </w:r>
      <w:r w:rsidRPr="00D857F6">
        <w:rPr>
          <w:bCs/>
          <w:u w:val="single"/>
        </w:rPr>
        <w:t>founded upon principles of difference rather than commonality</w:t>
      </w:r>
      <w:r w:rsidRPr="00D857F6">
        <w:rPr>
          <w:bCs/>
          <w:sz w:val="16"/>
        </w:rPr>
        <w:t xml:space="preserve">, </w:t>
      </w:r>
      <w:r w:rsidRPr="00D857F6">
        <w:rPr>
          <w:b/>
          <w:iCs/>
          <w:u w:val="single"/>
          <w:bdr w:val="single" w:sz="8" w:space="0" w:color="auto"/>
        </w:rPr>
        <w:t xml:space="preserve">have the potential to </w:t>
      </w:r>
      <w:r w:rsidRPr="00C614E5">
        <w:rPr>
          <w:b/>
          <w:iCs/>
          <w:highlight w:val="cyan"/>
          <w:u w:val="single"/>
          <w:bdr w:val="single" w:sz="8" w:space="0" w:color="auto"/>
        </w:rPr>
        <w:t>do</w:t>
      </w:r>
      <w:r w:rsidRPr="00D857F6">
        <w:rPr>
          <w:b/>
          <w:iCs/>
          <w:u w:val="single"/>
          <w:bdr w:val="single" w:sz="8" w:space="0" w:color="auto"/>
        </w:rPr>
        <w:t xml:space="preserve"> the same and </w:t>
      </w:r>
      <w:r w:rsidRPr="00C614E5">
        <w:rPr>
          <w:b/>
          <w:iCs/>
          <w:highlight w:val="cyan"/>
          <w:u w:val="single"/>
          <w:bdr w:val="single" w:sz="8" w:space="0" w:color="auto"/>
        </w:rPr>
        <w:t>even worse</w:t>
      </w:r>
      <w:r w:rsidRPr="00D857F6">
        <w:rPr>
          <w:bCs/>
          <w:sz w:val="16"/>
        </w:rPr>
        <w:t xml:space="preserve">. </w:t>
      </w:r>
      <w:r w:rsidRPr="00D857F6">
        <w:rPr>
          <w:bCs/>
          <w:u w:val="single"/>
        </w:rPr>
        <w:t>In the nineteenth century, Caribbean planters and</w:t>
      </w:r>
      <w:r w:rsidRPr="00D857F6">
        <w:rPr>
          <w:bCs/>
          <w:sz w:val="16"/>
        </w:rPr>
        <w:t xml:space="preserve"> then </w:t>
      </w:r>
      <w:r w:rsidRPr="00D857F6">
        <w:rPr>
          <w:bCs/>
          <w:u w:val="single"/>
        </w:rPr>
        <w:t>emigrant British settlers</w:t>
      </w:r>
      <w:r w:rsidRPr="00D857F6">
        <w:rPr>
          <w:bCs/>
          <w:sz w:val="16"/>
        </w:rPr>
        <w:t xml:space="preserve"> </w:t>
      </w:r>
      <w:r w:rsidRPr="00D857F6">
        <w:rPr>
          <w:bCs/>
          <w:u w:val="single"/>
        </w:rPr>
        <w:t>emphasised the multiplicity of the human species</w:t>
      </w:r>
      <w:r w:rsidRPr="00D857F6">
        <w:rPr>
          <w:bCs/>
          <w:sz w:val="16"/>
        </w:rPr>
        <w:t xml:space="preserve">, </w:t>
      </w:r>
      <w:r w:rsidRPr="00D857F6">
        <w:rPr>
          <w:b/>
          <w:iCs/>
          <w:u w:val="single"/>
          <w:bdr w:val="single" w:sz="8" w:space="0" w:color="auto"/>
        </w:rPr>
        <w:t xml:space="preserve">the </w:t>
      </w:r>
      <w:r w:rsidRPr="00C614E5">
        <w:rPr>
          <w:b/>
          <w:iCs/>
          <w:highlight w:val="cyan"/>
          <w:u w:val="single"/>
          <w:bdr w:val="single" w:sz="8" w:space="0" w:color="auto"/>
        </w:rPr>
        <w:t>absence of</w:t>
      </w:r>
      <w:r w:rsidRPr="00D857F6">
        <w:rPr>
          <w:b/>
          <w:iCs/>
          <w:u w:val="single"/>
          <w:bdr w:val="single" w:sz="8" w:space="0" w:color="auto"/>
        </w:rPr>
        <w:t xml:space="preserve"> any universal ‘</w:t>
      </w:r>
      <w:r w:rsidRPr="00C614E5">
        <w:rPr>
          <w:b/>
          <w:iCs/>
          <w:highlight w:val="cyan"/>
          <w:u w:val="single"/>
          <w:bdr w:val="single" w:sz="8" w:space="0" w:color="auto"/>
        </w:rPr>
        <w:t>human nature’</w:t>
      </w:r>
      <w:r w:rsidRPr="00D857F6">
        <w:rPr>
          <w:bCs/>
          <w:sz w:val="16"/>
        </w:rPr>
        <w:t xml:space="preserve">, </w:t>
      </w:r>
      <w:r w:rsidRPr="00D857F6">
        <w:rPr>
          <w:bCs/>
          <w:u w:val="single"/>
        </w:rPr>
        <w:t xml:space="preserve">the </w:t>
      </w:r>
      <w:r w:rsidRPr="00D857F6">
        <w:rPr>
          <w:b/>
          <w:iCs/>
          <w:u w:val="single"/>
          <w:bdr w:val="single" w:sz="8" w:space="0" w:color="auto"/>
        </w:rPr>
        <w:t>incorrigibility of difference</w:t>
      </w:r>
      <w:r w:rsidRPr="00D857F6">
        <w:rPr>
          <w:bCs/>
          <w:sz w:val="16"/>
        </w:rPr>
        <w:t xml:space="preserve">, </w:t>
      </w:r>
      <w:r w:rsidRPr="00D857F6">
        <w:rPr>
          <w:bCs/>
          <w:u w:val="single"/>
        </w:rPr>
        <w:t xml:space="preserve">in their </w:t>
      </w:r>
      <w:r w:rsidRPr="00C614E5">
        <w:rPr>
          <w:b/>
          <w:iCs/>
          <w:highlight w:val="cyan"/>
          <w:u w:val="single"/>
          <w:bdr w:val="single" w:sz="8" w:space="0" w:color="auto"/>
        </w:rPr>
        <w:t>upholding of biological determinism</w:t>
      </w:r>
      <w:r w:rsidRPr="00D857F6">
        <w:rPr>
          <w:bCs/>
          <w:sz w:val="16"/>
        </w:rPr>
        <w:t xml:space="preserve">. </w:t>
      </w:r>
      <w:r w:rsidRPr="00D857F6">
        <w:rPr>
          <w:bCs/>
          <w:u w:val="single"/>
        </w:rPr>
        <w:t xml:space="preserve">Their assault on any notion of a fundamental commonality among human beings has </w:t>
      </w:r>
      <w:r w:rsidRPr="00C614E5">
        <w:rPr>
          <w:b/>
          <w:iCs/>
          <w:highlight w:val="cyan"/>
          <w:u w:val="single"/>
          <w:bdr w:val="single" w:sz="8" w:space="0" w:color="auto"/>
        </w:rPr>
        <w:t>disconcerting points of intersection with the radical critique of humanism today</w:t>
      </w:r>
      <w:r w:rsidRPr="00D857F6">
        <w:rPr>
          <w:bCs/>
          <w:sz w:val="16"/>
        </w:rPr>
        <w:t xml:space="preserve">. The scientific argument of the nineteenth century that came closest to </w:t>
      </w:r>
      <w:r w:rsidRPr="00D857F6">
        <w:rPr>
          <w:bCs/>
          <w:u w:val="single"/>
        </w:rPr>
        <w:t>post-humanism</w:t>
      </w:r>
      <w:r w:rsidRPr="00D857F6">
        <w:rPr>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D857F6">
        <w:rPr>
          <w:bCs/>
          <w:u w:val="single"/>
        </w:rPr>
        <w:t>was adopted</w:t>
      </w:r>
      <w:r w:rsidRPr="00D857F6">
        <w:rPr>
          <w:bCs/>
          <w:sz w:val="16"/>
        </w:rPr>
        <w:t xml:space="preserve"> in Aotearoa New Zealand and other colonial sites </w:t>
      </w:r>
      <w:r w:rsidRPr="00C614E5">
        <w:rPr>
          <w:b/>
          <w:iCs/>
          <w:highlight w:val="cyan"/>
          <w:u w:val="single"/>
          <w:bdr w:val="single" w:sz="8" w:space="0" w:color="auto"/>
        </w:rPr>
        <w:t>precisely to legitimate the potential extinction of other, ‘weaker’ races</w:t>
      </w:r>
      <w:r w:rsidRPr="00D857F6">
        <w:rPr>
          <w:bCs/>
          <w:sz w:val="16"/>
        </w:rPr>
        <w:t xml:space="preserve"> </w:t>
      </w:r>
      <w:r w:rsidRPr="00D857F6">
        <w:rPr>
          <w:bCs/>
          <w:u w:val="single"/>
        </w:rPr>
        <w:t>in the face of British colonisation</w:t>
      </w:r>
      <w:r w:rsidRPr="00D857F6">
        <w:rPr>
          <w:bCs/>
          <w:sz w:val="16"/>
        </w:rPr>
        <w:t xml:space="preserve"> on the grounds of the natural law of a </w:t>
      </w:r>
      <w:r w:rsidRPr="00D857F6">
        <w:rPr>
          <w:bCs/>
          <w:sz w:val="16"/>
        </w:rPr>
        <w:lastRenderedPageBreak/>
        <w:t xml:space="preserve">struggle for survival (Stenhouse 1999). </w:t>
      </w:r>
      <w:r w:rsidRPr="00D857F6">
        <w:rPr>
          <w:bCs/>
          <w:u w:val="single"/>
        </w:rPr>
        <w:t>Both the upholding and the rejection of human–nature binaries can</w:t>
      </w:r>
      <w:r w:rsidRPr="00D857F6">
        <w:rPr>
          <w:bCs/>
          <w:sz w:val="16"/>
        </w:rPr>
        <w:t xml:space="preserve"> thus </w:t>
      </w:r>
      <w:r w:rsidRPr="00D857F6">
        <w:rPr>
          <w:bCs/>
          <w:u w:val="single"/>
        </w:rPr>
        <w:t>result in racially oppressive actions</w:t>
      </w:r>
      <w:r w:rsidRPr="00D857F6">
        <w:rPr>
          <w:bCs/>
          <w:sz w:val="16"/>
        </w:rPr>
        <w:t xml:space="preserve">, </w:t>
      </w:r>
      <w:r w:rsidRPr="00C614E5">
        <w:rPr>
          <w:b/>
          <w:iCs/>
          <w:highlight w:val="cyan"/>
          <w:u w:val="single"/>
          <w:bdr w:val="single" w:sz="8" w:space="0" w:color="auto"/>
        </w:rPr>
        <w:t>depending on the contingent politics of specific social assemblages</w:t>
      </w:r>
      <w:r w:rsidRPr="00D857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D857F6">
        <w:rPr>
          <w:bCs/>
          <w:u w:val="single"/>
        </w:rPr>
        <w:t>The politics of humanism in practice, then, was riddled with contradiction, fraught with particularity and latent with varying possibilities</w:t>
      </w:r>
      <w:r w:rsidRPr="00D857F6">
        <w:rPr>
          <w:bCs/>
          <w:sz w:val="16"/>
        </w:rPr>
        <w:t xml:space="preserve">. </w:t>
      </w:r>
      <w:r w:rsidRPr="00D857F6">
        <w:rPr>
          <w:bCs/>
          <w:u w:val="single"/>
        </w:rPr>
        <w:t>It could be</w:t>
      </w:r>
      <w:r w:rsidRPr="00D857F6">
        <w:rPr>
          <w:bCs/>
          <w:sz w:val="16"/>
        </w:rPr>
        <w:t xml:space="preserve"> relatively </w:t>
      </w:r>
      <w:r w:rsidRPr="00D857F6">
        <w:rPr>
          <w:bCs/>
          <w:u w:val="single"/>
        </w:rPr>
        <w:t>progressive and liberatory</w:t>
      </w:r>
      <w:r w:rsidRPr="00D857F6">
        <w:rPr>
          <w:bCs/>
          <w:sz w:val="16"/>
        </w:rPr>
        <w:t xml:space="preserve">; </w:t>
      </w:r>
      <w:r w:rsidRPr="00D857F6">
        <w:rPr>
          <w:bCs/>
          <w:u w:val="single"/>
        </w:rPr>
        <w:t>it could be dispossessive and culturally genocidal</w:t>
      </w:r>
      <w:r w:rsidRPr="00D857F6">
        <w:rPr>
          <w:bCs/>
          <w:sz w:val="16"/>
        </w:rPr>
        <w:t xml:space="preserve">. Within its repertoire lay potential to combat environmental and biological determinism and innatism, however, and </w:t>
      </w:r>
      <w:r w:rsidRPr="00C614E5">
        <w:rPr>
          <w:b/>
          <w:iCs/>
          <w:highlight w:val="cyan"/>
          <w:u w:val="single"/>
          <w:bdr w:val="single" w:sz="8" w:space="0" w:color="auto"/>
        </w:rPr>
        <w:t>this should not be forgotten in a rush to condemn humanism’s universalism</w:t>
      </w:r>
      <w:r w:rsidRPr="00D857F6">
        <w:rPr>
          <w:bCs/>
          <w:sz w:val="16"/>
        </w:rPr>
        <w:t xml:space="preserve"> as well as its anthropocentrism. </w:t>
      </w:r>
      <w:r w:rsidRPr="00D857F6">
        <w:rPr>
          <w:bCs/>
          <w:u w:val="single"/>
        </w:rPr>
        <w:t xml:space="preserve">It is in the tensions within universalism that the ongoing potential of an always provisional, </w:t>
      </w:r>
      <w:r w:rsidRPr="00C614E5">
        <w:rPr>
          <w:b/>
          <w:iCs/>
          <w:highlight w:val="cyan"/>
          <w:u w:val="single"/>
          <w:bdr w:val="single" w:sz="8" w:space="0" w:color="auto"/>
        </w:rPr>
        <w:t>self-conscious, flexible and strategic humanism</w:t>
      </w:r>
      <w:r w:rsidRPr="00D857F6">
        <w:rPr>
          <w:bCs/>
          <w:sz w:val="16"/>
        </w:rPr>
        <w:t xml:space="preserve"> – one </w:t>
      </w:r>
      <w:r w:rsidRPr="00D857F6">
        <w:rPr>
          <w:bCs/>
          <w:u w:val="single"/>
        </w:rPr>
        <w:t>that</w:t>
      </w:r>
      <w:r w:rsidRPr="00D857F6">
        <w:rPr>
          <w:bCs/>
          <w:sz w:val="16"/>
        </w:rPr>
        <w:t xml:space="preserve"> now </w:t>
      </w:r>
      <w:r w:rsidRPr="00D857F6">
        <w:rPr>
          <w:bCs/>
          <w:u w:val="single"/>
        </w:rPr>
        <w:t>recognises the continuity between the human and the non-human as well as the power-laden particularities of the male, middle class, Western human subject</w:t>
      </w:r>
      <w:r w:rsidRPr="00D857F6">
        <w:rPr>
          <w:bCs/>
          <w:sz w:val="16"/>
        </w:rPr>
        <w:t xml:space="preserve"> – </w:t>
      </w:r>
      <w:r w:rsidRPr="00D857F6">
        <w:rPr>
          <w:bCs/>
          <w:u w:val="single"/>
        </w:rPr>
        <w:t>resides</w:t>
      </w:r>
      <w:r w:rsidRPr="00D857F6">
        <w:rPr>
          <w:bCs/>
          <w:sz w:val="16"/>
        </w:rPr>
        <w:t>.</w:t>
      </w:r>
    </w:p>
    <w:p w14:paraId="4A81E481" w14:textId="77777777" w:rsidR="00E84E14" w:rsidRPr="007370BF" w:rsidRDefault="00E84E14" w:rsidP="00E84E14"/>
    <w:p w14:paraId="74280373" w14:textId="77777777" w:rsidR="00E84E14" w:rsidRPr="006D65AA" w:rsidRDefault="00E84E14" w:rsidP="00E84E14">
      <w:pPr>
        <w:pStyle w:val="Heading4"/>
        <w:rPr>
          <w:rFonts w:eastAsia="MS Gothic" w:cs="Calibri"/>
        </w:rPr>
      </w:pPr>
      <w:r w:rsidRPr="006D65AA">
        <w:rPr>
          <w:rFonts w:eastAsia="MS Gothic" w:cs="Calibri"/>
        </w:rPr>
        <w:t>Their theory of paraontology is self-defeating---it is unable to separate itself from the ontological analysis it attempts to escape</w:t>
      </w:r>
    </w:p>
    <w:p w14:paraId="3E1943C5" w14:textId="77777777" w:rsidR="00E84E14" w:rsidRPr="006D65AA" w:rsidRDefault="00E84E14" w:rsidP="00E84E14">
      <w:pPr>
        <w:rPr>
          <w:rFonts w:eastAsia="Cambria"/>
          <w:sz w:val="16"/>
          <w:szCs w:val="16"/>
        </w:rPr>
      </w:pPr>
      <w:r w:rsidRPr="006D65AA">
        <w:rPr>
          <w:rStyle w:val="Style13ptBold"/>
        </w:rPr>
        <w:t>Warren 17</w:t>
      </w:r>
      <w:r w:rsidRPr="006D65AA">
        <w:rPr>
          <w:rFonts w:eastAsia="Cambria"/>
        </w:rPr>
        <w:t xml:space="preserve"> </w:t>
      </w:r>
      <w:r w:rsidRPr="006D65AA">
        <w:rPr>
          <w:rFonts w:eastAsia="Cambria"/>
          <w:sz w:val="16"/>
          <w:szCs w:val="16"/>
        </w:rPr>
        <w:t>Calvin, Assistant Professor at Emory University (WGSS), "Black Mysticism: Fred Moten’s Phenomenology of (Black) Spirit." Zeitschrift Für Anglistik Und Amerikanistik, vol. 65, no. 2, 2017, pp. 219.</w:t>
      </w:r>
    </w:p>
    <w:p w14:paraId="6A49B31B" w14:textId="77777777" w:rsidR="00E84E14" w:rsidRDefault="00E84E14" w:rsidP="00E84E14">
      <w:pPr>
        <w:rPr>
          <w:rFonts w:eastAsia="Cambria"/>
          <w:u w:val="single"/>
        </w:rPr>
      </w:pPr>
      <w:r w:rsidRPr="006D65AA">
        <w:rPr>
          <w:rFonts w:eastAsia="Cambria"/>
          <w:sz w:val="14"/>
        </w:rPr>
        <w:t xml:space="preserve">Indeed, </w:t>
      </w:r>
      <w:r w:rsidRPr="00282FA9">
        <w:rPr>
          <w:rFonts w:eastAsia="Cambria"/>
          <w:highlight w:val="cyan"/>
          <w:u w:val="single"/>
        </w:rPr>
        <w:t>Moten’s</w:t>
      </w:r>
      <w:r w:rsidRPr="006D65AA">
        <w:rPr>
          <w:rFonts w:eastAsia="Cambria"/>
          <w:u w:val="single"/>
        </w:rPr>
        <w:t xml:space="preserve"> philosophical </w:t>
      </w:r>
      <w:r w:rsidRPr="00282FA9">
        <w:rPr>
          <w:rFonts w:eastAsia="Cambria"/>
          <w:highlight w:val="cyan"/>
          <w:u w:val="single"/>
        </w:rPr>
        <w:t>translation</w:t>
      </w:r>
      <w:r w:rsidRPr="006D65AA">
        <w:rPr>
          <w:rFonts w:eastAsia="Cambria"/>
          <w:u w:val="single"/>
        </w:rPr>
        <w:t xml:space="preserve"> and appropriation </w:t>
      </w:r>
      <w:r w:rsidRPr="00282FA9">
        <w:rPr>
          <w:rFonts w:eastAsia="Cambria"/>
          <w:highlight w:val="cyan"/>
          <w:u w:val="single"/>
        </w:rPr>
        <w:t>of Heidegger stops short</w:t>
      </w:r>
      <w:r w:rsidRPr="006D65AA">
        <w:rPr>
          <w:rFonts w:eastAsia="Cambria"/>
          <w:u w:val="single"/>
        </w:rPr>
        <w:t xml:space="preserve"> of Heidegger’s ‘solution’ to the problem of metaphysics; </w:t>
      </w:r>
      <w:r w:rsidRPr="00282FA9">
        <w:rPr>
          <w:rFonts w:eastAsia="Cambria"/>
          <w:highlight w:val="cyan"/>
          <w:u w:val="single"/>
        </w:rPr>
        <w:t xml:space="preserve">Moten offers no solution to </w:t>
      </w:r>
      <w:r w:rsidRPr="006D65AA">
        <w:rPr>
          <w:rFonts w:eastAsia="Cambria"/>
          <w:u w:val="single"/>
        </w:rPr>
        <w:t xml:space="preserve">the problem of </w:t>
      </w:r>
      <w:r w:rsidRPr="00282FA9">
        <w:rPr>
          <w:rFonts w:eastAsia="Cambria"/>
          <w:highlight w:val="cyan"/>
          <w:u w:val="single"/>
        </w:rPr>
        <w:t>anti-Blackness</w:t>
      </w:r>
      <w:r w:rsidRPr="006D65AA">
        <w:rPr>
          <w:rFonts w:eastAsia="Cambria"/>
          <w:u w:val="single"/>
        </w:rPr>
        <w:t xml:space="preserve"> other than the assertion that blackness in an anti-black world functions as a “pathogen” and that it “bears or is the potential to end the world”</w:t>
      </w:r>
      <w:r w:rsidRPr="006D65AA">
        <w:rPr>
          <w:rFonts w:eastAsia="Cambria"/>
          <w:sz w:val="14"/>
        </w:rPr>
        <w:t xml:space="preserve"> (Moten 2013, 739). But how exactly does blackness destroy anti-Blackness as pathogen? It is certainly the case that </w:t>
      </w:r>
      <w:r w:rsidRPr="00282FA9">
        <w:rPr>
          <w:rFonts w:eastAsia="Cambria"/>
          <w:highlight w:val="cyan"/>
          <w:u w:val="single"/>
        </w:rPr>
        <w:t>Moten</w:t>
      </w:r>
      <w:r w:rsidRPr="006D65AA">
        <w:rPr>
          <w:rFonts w:eastAsia="Cambria"/>
          <w:u w:val="single"/>
        </w:rPr>
        <w:t xml:space="preserve"> </w:t>
      </w:r>
      <w:r w:rsidRPr="00282FA9">
        <w:rPr>
          <w:rFonts w:eastAsia="Cambria"/>
          <w:highlight w:val="cyan"/>
          <w:u w:val="single"/>
        </w:rPr>
        <w:t>is</w:t>
      </w:r>
      <w:r w:rsidRPr="006D65AA">
        <w:rPr>
          <w:rFonts w:eastAsia="Cambria"/>
          <w:u w:val="single"/>
        </w:rPr>
        <w:t xml:space="preserve"> primarily </w:t>
      </w:r>
      <w:r w:rsidRPr="00282FA9">
        <w:rPr>
          <w:rFonts w:eastAsia="Cambria"/>
          <w:highlight w:val="cyan"/>
          <w:u w:val="single"/>
        </w:rPr>
        <w:t>concerned with blackness and not anti-Blackness</w:t>
      </w:r>
      <w:r w:rsidRPr="006D65AA">
        <w:rPr>
          <w:rFonts w:eastAsia="Cambria"/>
          <w:u w:val="single"/>
        </w:rPr>
        <w:t>; but given this, it becomes difficult for Moten to convince African American Criticism of its need to shift emphasis when blacks are suffering daily from anti-Blackness</w:t>
      </w:r>
      <w:r w:rsidRPr="006D65AA">
        <w:rPr>
          <w:rFonts w:eastAsia="Cambria"/>
          <w:sz w:val="14"/>
        </w:rPr>
        <w:t xml:space="preserve">. Afro-Pessimists would argue that the idea of a solution to anti-Blackness is a myth, since the analytic tools used to eradicate anti-Blackness are themselves infused with anti-Blackness. Moten might well agree with this double-bind, but he avoids this sense of pessimism by not discussing anti-Blackness explicitly. He is much more interested in the paraontology of blackness than a phenomenology of anti- Blackness. </w:t>
      </w:r>
      <w:r w:rsidRPr="006D65AA">
        <w:rPr>
          <w:rFonts w:eastAsia="Cambria"/>
          <w:u w:val="single"/>
        </w:rPr>
        <w:t xml:space="preserve">But </w:t>
      </w:r>
      <w:r w:rsidRPr="00282FA9">
        <w:rPr>
          <w:rFonts w:eastAsia="Cambria"/>
          <w:highlight w:val="cyan"/>
          <w:u w:val="single"/>
        </w:rPr>
        <w:t>to shift</w:t>
      </w:r>
      <w:r w:rsidRPr="006D65AA">
        <w:rPr>
          <w:rFonts w:eastAsia="Cambria"/>
          <w:u w:val="single"/>
        </w:rPr>
        <w:t xml:space="preserve"> emphasis </w:t>
      </w:r>
      <w:r w:rsidRPr="00282FA9">
        <w:rPr>
          <w:rFonts w:eastAsia="Cambria"/>
          <w:highlight w:val="cyan"/>
          <w:u w:val="single"/>
        </w:rPr>
        <w:t>from</w:t>
      </w:r>
      <w:r w:rsidRPr="006D65AA">
        <w:rPr>
          <w:rFonts w:eastAsia="Cambria"/>
          <w:u w:val="single"/>
        </w:rPr>
        <w:t xml:space="preserve"> the obsessional object of </w:t>
      </w:r>
      <w:r w:rsidRPr="00282FA9">
        <w:rPr>
          <w:rFonts w:eastAsia="Cambria"/>
          <w:highlight w:val="cyan"/>
          <w:u w:val="single"/>
        </w:rPr>
        <w:t xml:space="preserve">political ontology </w:t>
      </w:r>
      <w:r w:rsidRPr="006D65AA">
        <w:rPr>
          <w:rFonts w:eastAsia="Cambria"/>
          <w:u w:val="single"/>
        </w:rPr>
        <w:t xml:space="preserve">to the wonder of blackness </w:t>
      </w:r>
      <w:r w:rsidRPr="00282FA9">
        <w:rPr>
          <w:rFonts w:eastAsia="Cambria"/>
          <w:highlight w:val="cyan"/>
          <w:u w:val="single"/>
        </w:rPr>
        <w:t>will require a strong</w:t>
      </w:r>
      <w:r w:rsidRPr="006D65AA">
        <w:rPr>
          <w:rFonts w:eastAsia="Cambria"/>
          <w:u w:val="single"/>
        </w:rPr>
        <w:t xml:space="preserve"> philosophical </w:t>
      </w:r>
      <w:r w:rsidRPr="00282FA9">
        <w:rPr>
          <w:rFonts w:eastAsia="Cambria"/>
          <w:highlight w:val="cyan"/>
          <w:u w:val="single"/>
        </w:rPr>
        <w:t>justification for paraontology</w:t>
      </w:r>
      <w:r w:rsidRPr="006D65AA">
        <w:rPr>
          <w:rFonts w:eastAsia="Cambria"/>
          <w:u w:val="single"/>
        </w:rPr>
        <w:t xml:space="preserve"> over the phenomenology of anti-Blackness – if not, </w:t>
      </w:r>
      <w:r w:rsidRPr="00282FA9">
        <w:rPr>
          <w:rFonts w:eastAsia="Cambria"/>
          <w:b/>
          <w:highlight w:val="cyan"/>
          <w:u w:val="single"/>
        </w:rPr>
        <w:t>paraontology could</w:t>
      </w:r>
      <w:r w:rsidRPr="006D65AA">
        <w:rPr>
          <w:rFonts w:eastAsia="Cambria"/>
          <w:b/>
          <w:u w:val="single"/>
        </w:rPr>
        <w:t xml:space="preserve"> very easily </w:t>
      </w:r>
      <w:r w:rsidRPr="00282FA9">
        <w:rPr>
          <w:rFonts w:eastAsia="Cambria"/>
          <w:b/>
          <w:highlight w:val="cyan"/>
          <w:u w:val="single"/>
        </w:rPr>
        <w:t>become an anti-black structure</w:t>
      </w:r>
      <w:r w:rsidRPr="00282FA9">
        <w:rPr>
          <w:rFonts w:eastAsia="Cambria"/>
          <w:highlight w:val="cyan"/>
          <w:u w:val="single"/>
        </w:rPr>
        <w:t xml:space="preserve"> within discourses seeking to deny or avoid the reality of black suffering.</w:t>
      </w:r>
      <w:r w:rsidRPr="006D65AA">
        <w:rPr>
          <w:rFonts w:eastAsia="Cambria"/>
          <w:u w:val="single"/>
        </w:rPr>
        <w:t xml:space="preserve"> </w:t>
      </w:r>
      <w:r w:rsidRPr="006D65AA">
        <w:rPr>
          <w:rFonts w:eastAsia="Cambria"/>
          <w:sz w:val="14"/>
        </w:rPr>
        <w:t xml:space="preserve">But does blackness have an obligation to black people? And if not, why not? What is the relationship between anti-black suffering and blackness? Is it possible to have blackness without black people? (This mirrors the provocative question asked at a conference on Black Studies: Can we ethically ‘practice’ Black Studies without black scholars and black students?) Moten seems to suggest as such: blackness is present (as E.P. Thompson said of the English working class) at its own making and that all the people who are called black are given in and to that presence, which exceeds them (in an irrevocable, antenational combination of terror and enjoyment, longing and rejection, that Hartman, in particular illuminates). Ultimately, the paraontological force that is transmitted in the long chain of life and death performances that are the concern of black studies is horribly misunderstood if it is understood exclusive, which is to say everyone can claim blackness. That claim is neither the last anticipatory reorientation but is, rather, an irreducible element of the differentially repeating plane that intersects and animates the comparativist sphere. (Moten 2008a, 1746) </w:t>
      </w:r>
      <w:r w:rsidRPr="006D65AA">
        <w:rPr>
          <w:rFonts w:eastAsia="Cambria"/>
          <w:u w:val="single"/>
        </w:rPr>
        <w:t>Black people are ‘touched by blackness’</w:t>
      </w:r>
      <w:r w:rsidRPr="006D65AA">
        <w:rPr>
          <w:rFonts w:eastAsia="Cambria"/>
          <w:sz w:val="14"/>
        </w:rPr>
        <w:t xml:space="preserve"> (blackness is presented to them much like Being is presented to Dasein for Heidegger), </w:t>
      </w:r>
      <w:r w:rsidRPr="006D65AA">
        <w:rPr>
          <w:rFonts w:eastAsia="Cambria"/>
          <w:u w:val="single"/>
        </w:rPr>
        <w:t xml:space="preserve">but blackness is not the property of black people. </w:t>
      </w:r>
      <w:r w:rsidRPr="006D65AA">
        <w:rPr>
          <w:rFonts w:eastAsia="Cambria"/>
          <w:sz w:val="14"/>
        </w:rPr>
        <w:lastRenderedPageBreak/>
        <w:t xml:space="preserve">Blackness becomes what philosopher Mary Jane Rubenstein might call “strange wonder” (cf. Rubenstein 2010) – a wonder that Heidegger described as the groundlessness of Being. Because it is without ground, this wonder cannot be objectified or owned as the property of this or that group of persons. The relationship between black people and blackness is not one that Moten explicitly articulates, primarily because he is attempting to detach blackness from black people and conceptualize blackness as a mystical abstraction appearing to the world. </w:t>
      </w:r>
      <w:r w:rsidRPr="00282FA9">
        <w:rPr>
          <w:rFonts w:eastAsia="Cambria"/>
          <w:highlight w:val="cyan"/>
          <w:u w:val="single"/>
        </w:rPr>
        <w:t>Blackness</w:t>
      </w:r>
      <w:r w:rsidRPr="006D65AA">
        <w:rPr>
          <w:rFonts w:eastAsia="Cambria"/>
          <w:u w:val="single"/>
        </w:rPr>
        <w:t xml:space="preserve">, here, </w:t>
      </w:r>
      <w:r w:rsidRPr="00282FA9">
        <w:rPr>
          <w:rFonts w:eastAsia="Cambria"/>
          <w:highlight w:val="cyan"/>
          <w:u w:val="single"/>
        </w:rPr>
        <w:t>becomes the site of a looking away</w:t>
      </w:r>
      <w:r w:rsidRPr="006D65AA">
        <w:rPr>
          <w:rFonts w:eastAsia="Cambria"/>
          <w:u w:val="single"/>
        </w:rPr>
        <w:t xml:space="preserve">, a desire to escape that for which we no longer will engage. (But </w:t>
      </w:r>
      <w:r w:rsidRPr="00282FA9">
        <w:rPr>
          <w:rFonts w:eastAsia="Cambria"/>
          <w:b/>
          <w:highlight w:val="cyan"/>
          <w:u w:val="single"/>
        </w:rPr>
        <w:t>if we close our eyes to political ontology</w:t>
      </w:r>
      <w:r w:rsidRPr="006D65AA">
        <w:rPr>
          <w:rFonts w:eastAsia="Cambria"/>
          <w:b/>
          <w:u w:val="single"/>
        </w:rPr>
        <w:t xml:space="preserve">, do </w:t>
      </w:r>
      <w:r w:rsidRPr="00282FA9">
        <w:rPr>
          <w:rFonts w:eastAsia="Cambria"/>
          <w:b/>
          <w:highlight w:val="cyan"/>
          <w:u w:val="single"/>
        </w:rPr>
        <w:t>we risk additional injuries</w:t>
      </w:r>
      <w:r w:rsidRPr="006D65AA">
        <w:rPr>
          <w:rFonts w:eastAsia="Cambria"/>
          <w:u w:val="single"/>
        </w:rPr>
        <w:t xml:space="preserve">? Is there a certain value to our obsession with the entity that has the potential to destroy us? Can we escape that which we do not fully know?) This impasse is precisely the violence that Afro-Pessimists see at the heart of such enterprises of escape, fugitivity, freedom, and emancipation. </w:t>
      </w:r>
      <w:r w:rsidRPr="006D65AA">
        <w:rPr>
          <w:rFonts w:eastAsia="Cambria"/>
          <w:sz w:val="14"/>
        </w:rPr>
        <w:t xml:space="preserve">When Moten describes the paraontological as the “not so strange combination of Nahum Chandler and Martin Heidegger” (Moten 2007, n. pag.), we might suggest that the juxtaposition of Chandler and Heidegger invokes Derrida’s critique of Heidegger, since Nahum Chandler is our finest proponent of deconstruction in Black Studies. Derrida’s critique of Heidegger, of course, was that he was entangled in the very metaphysical structure he sought to destroy. Destruktion disclosed itself as reinscription and repetition. </w:t>
      </w:r>
      <w:r w:rsidRPr="006D65AA">
        <w:rPr>
          <w:rFonts w:eastAsia="Cambria"/>
          <w:u w:val="single"/>
        </w:rPr>
        <w:t xml:space="preserve">It is the </w:t>
      </w:r>
      <w:r w:rsidRPr="00282FA9">
        <w:rPr>
          <w:rFonts w:eastAsia="Cambria"/>
          <w:highlight w:val="cyan"/>
          <w:u w:val="single"/>
        </w:rPr>
        <w:t>re-inscription of ontology within the paraontological</w:t>
      </w:r>
      <w:r w:rsidRPr="006D65AA">
        <w:rPr>
          <w:rFonts w:eastAsia="Cambria"/>
          <w:u w:val="single"/>
        </w:rPr>
        <w:t xml:space="preserve"> that </w:t>
      </w:r>
      <w:r w:rsidRPr="00282FA9">
        <w:rPr>
          <w:rFonts w:eastAsia="Cambria"/>
          <w:highlight w:val="cyan"/>
          <w:u w:val="single"/>
        </w:rPr>
        <w:t>haunts Moten’s</w:t>
      </w:r>
      <w:r w:rsidRPr="006D65AA">
        <w:rPr>
          <w:rFonts w:eastAsia="Cambria"/>
          <w:u w:val="single"/>
        </w:rPr>
        <w:t xml:space="preserve"> philosophical </w:t>
      </w:r>
      <w:r w:rsidRPr="00282FA9">
        <w:rPr>
          <w:rFonts w:eastAsia="Cambria"/>
          <w:highlight w:val="cyan"/>
          <w:u w:val="single"/>
        </w:rPr>
        <w:t>enterprise</w:t>
      </w:r>
      <w:r w:rsidRPr="006D65AA">
        <w:rPr>
          <w:rFonts w:eastAsia="Cambria"/>
          <w:u w:val="single"/>
        </w:rPr>
        <w:t xml:space="preserve">, for indeed, can we ever truly wrest paraontology from the ontology that distinguishes it? Does not the trace of the other (ontology) inevitably infuse itself into the sphere that purportedly excludes it (paraontology) – as its illegitimate foundation? </w:t>
      </w:r>
      <w:r w:rsidRPr="006D65AA">
        <w:rPr>
          <w:rFonts w:eastAsia="Cambria"/>
          <w:sz w:val="14"/>
        </w:rPr>
        <w:t xml:space="preserve">Is the ‘para’ here an actuality or a yearning for reprieve? In other words: Does the pathogen need its host to survive? To put this somewhat differently, if the issue with African American Criticism is that it is preoccupied with ontology and formations of anti-Blackness that sustain it, according to Moten, then we might say that it is ontological thinking that is at the root of this problem. We forget blackness because we are unable to disentangle our investigations from the thinking and procedure of Western ontology and metaphysics. To address this, Moten wants to ‘think otherwise’ (much like Heidegger attempted to do with his concept An-denken). But herein lies the problem: </w:t>
      </w:r>
      <w:r w:rsidRPr="00282FA9">
        <w:rPr>
          <w:rFonts w:eastAsia="Cambria"/>
          <w:highlight w:val="cyan"/>
          <w:u w:val="single"/>
        </w:rPr>
        <w:t>Moten is</w:t>
      </w:r>
      <w:r w:rsidRPr="006D65AA">
        <w:rPr>
          <w:rFonts w:eastAsia="Cambria"/>
          <w:u w:val="single"/>
        </w:rPr>
        <w:t xml:space="preserve"> still </w:t>
      </w:r>
      <w:r w:rsidRPr="00282FA9">
        <w:rPr>
          <w:rFonts w:eastAsia="Cambria"/>
          <w:highlight w:val="cyan"/>
          <w:u w:val="single"/>
        </w:rPr>
        <w:t>entangled in the</w:t>
      </w:r>
      <w:r w:rsidRPr="006D65AA">
        <w:rPr>
          <w:rFonts w:eastAsia="Cambria"/>
          <w:u w:val="single"/>
        </w:rPr>
        <w:t xml:space="preserve"> very </w:t>
      </w:r>
      <w:r w:rsidRPr="00282FA9">
        <w:rPr>
          <w:rFonts w:eastAsia="Cambria"/>
          <w:highlight w:val="cyan"/>
          <w:u w:val="single"/>
        </w:rPr>
        <w:t>metaphysical-ontological enterprise he wants to escape because his analytic depends on the distinction between blackness and blacks.</w:t>
      </w:r>
      <w:r w:rsidRPr="006D65AA">
        <w:rPr>
          <w:rFonts w:eastAsia="Cambria"/>
          <w:u w:val="single"/>
        </w:rPr>
        <w:t xml:space="preserve"> The significance of this is two-fold: not only is this binary opposition between blackness and blacks </w:t>
      </w:r>
      <w:r w:rsidRPr="00282FA9">
        <w:rPr>
          <w:rFonts w:eastAsia="Cambria"/>
          <w:highlight w:val="cyan"/>
          <w:u w:val="single"/>
        </w:rPr>
        <w:t xml:space="preserve">a </w:t>
      </w:r>
      <w:r w:rsidRPr="00282FA9">
        <w:rPr>
          <w:rFonts w:eastAsia="Cambria"/>
          <w:b/>
          <w:sz w:val="26"/>
          <w:szCs w:val="26"/>
          <w:highlight w:val="cyan"/>
          <w:u w:val="single"/>
        </w:rPr>
        <w:t>product of binary-metaphysical/ontological thinking</w:t>
      </w:r>
      <w:r w:rsidRPr="006D65AA">
        <w:rPr>
          <w:rFonts w:eastAsia="Cambria"/>
          <w:u w:val="single"/>
        </w:rPr>
        <w:t xml:space="preserve"> – thus </w:t>
      </w:r>
      <w:r w:rsidRPr="00282FA9">
        <w:rPr>
          <w:rFonts w:eastAsia="Cambria"/>
          <w:highlight w:val="cyan"/>
          <w:u w:val="single"/>
        </w:rPr>
        <w:t>a reproduction of the</w:t>
      </w:r>
      <w:r w:rsidRPr="006D65AA">
        <w:rPr>
          <w:rFonts w:eastAsia="Cambria"/>
          <w:u w:val="single"/>
        </w:rPr>
        <w:t xml:space="preserve"> very </w:t>
      </w:r>
      <w:r w:rsidRPr="00282FA9">
        <w:rPr>
          <w:rFonts w:eastAsia="Cambria"/>
          <w:highlight w:val="cyan"/>
          <w:u w:val="single"/>
        </w:rPr>
        <w:t>thing he wants to flee</w:t>
      </w:r>
      <w:r w:rsidRPr="006D65AA">
        <w:rPr>
          <w:rFonts w:eastAsia="Cambria"/>
          <w:u w:val="single"/>
        </w:rPr>
        <w:t xml:space="preserve"> – but </w:t>
      </w:r>
      <w:r w:rsidRPr="00282FA9">
        <w:rPr>
          <w:rFonts w:eastAsia="Cambria"/>
          <w:b/>
          <w:sz w:val="26"/>
          <w:szCs w:val="26"/>
          <w:highlight w:val="cyan"/>
          <w:u w:val="single"/>
        </w:rPr>
        <w:t>he lacks an analytic framework</w:t>
      </w:r>
      <w:r w:rsidRPr="00282FA9">
        <w:rPr>
          <w:rFonts w:eastAsia="Cambria"/>
          <w:highlight w:val="cyan"/>
          <w:u w:val="single"/>
        </w:rPr>
        <w:t xml:space="preserve"> </w:t>
      </w:r>
      <w:r w:rsidRPr="006D65AA">
        <w:rPr>
          <w:rFonts w:eastAsia="Cambria"/>
          <w:u w:val="single"/>
        </w:rPr>
        <w:t xml:space="preserve">and a lexicon </w:t>
      </w:r>
      <w:r w:rsidRPr="00282FA9">
        <w:rPr>
          <w:rFonts w:eastAsia="Cambria"/>
          <w:highlight w:val="cyan"/>
          <w:u w:val="single"/>
        </w:rPr>
        <w:t>that can transcend the constraints of ontology</w:t>
      </w:r>
      <w:r w:rsidRPr="006D65AA">
        <w:rPr>
          <w:rFonts w:eastAsia="Cambria"/>
          <w:u w:val="single"/>
        </w:rPr>
        <w:t xml:space="preserve">. Moten still operates within ontology through binary oppositions and terminology. The difficulty of such an enterprise is that </w:t>
      </w:r>
      <w:r w:rsidRPr="00282FA9">
        <w:rPr>
          <w:rFonts w:eastAsia="Cambria"/>
          <w:highlight w:val="cyan"/>
          <w:u w:val="single"/>
        </w:rPr>
        <w:t>we do not have a grammar outside of ontology to describe the paraontological</w:t>
      </w:r>
      <w:r w:rsidRPr="006D65AA">
        <w:rPr>
          <w:rFonts w:eastAsia="Cambria"/>
          <w:u w:val="single"/>
        </w:rPr>
        <w:t xml:space="preserve">, which means that his idea of </w:t>
      </w:r>
      <w:r w:rsidRPr="00282FA9">
        <w:rPr>
          <w:rFonts w:eastAsia="Cambria"/>
          <w:highlight w:val="cyan"/>
          <w:u w:val="single"/>
        </w:rPr>
        <w:t>paraontology is still tethered</w:t>
      </w:r>
      <w:r w:rsidRPr="006D65AA">
        <w:rPr>
          <w:rFonts w:eastAsia="Cambria"/>
          <w:u w:val="single"/>
        </w:rPr>
        <w:t xml:space="preserve"> to that which it is designed to escape. </w:t>
      </w:r>
      <w:r w:rsidRPr="00282FA9">
        <w:rPr>
          <w:rFonts w:eastAsia="Cambria"/>
          <w:b/>
          <w:sz w:val="26"/>
          <w:szCs w:val="26"/>
          <w:highlight w:val="cyan"/>
          <w:u w:val="single"/>
        </w:rPr>
        <w:t>Paraontology becomes another</w:t>
      </w:r>
      <w:r w:rsidRPr="006D65AA">
        <w:rPr>
          <w:rFonts w:eastAsia="Cambria"/>
          <w:b/>
          <w:sz w:val="26"/>
          <w:szCs w:val="26"/>
          <w:u w:val="single"/>
        </w:rPr>
        <w:t xml:space="preserve"> version of </w:t>
      </w:r>
      <w:r w:rsidRPr="00282FA9">
        <w:rPr>
          <w:rFonts w:eastAsia="Cambria"/>
          <w:b/>
          <w:sz w:val="26"/>
          <w:szCs w:val="26"/>
          <w:highlight w:val="cyan"/>
          <w:u w:val="single"/>
        </w:rPr>
        <w:t>ontology</w:t>
      </w:r>
      <w:r w:rsidRPr="00282FA9">
        <w:rPr>
          <w:rFonts w:eastAsia="Cambria"/>
          <w:highlight w:val="cyan"/>
          <w:u w:val="single"/>
        </w:rPr>
        <w:t>.</w:t>
      </w:r>
      <w:r w:rsidRPr="006D65AA">
        <w:rPr>
          <w:rFonts w:eastAsia="Cambria"/>
          <w:u w:val="single"/>
        </w:rPr>
        <w:t xml:space="preserve"> Moten is as much obsessed with ontology as Afro- Pessimists. But this obsession is inescapable; there is no way out (which is what Afro-Pessimists have been emphasizing). We can become creative with prepositions and prefixes and say that </w:t>
      </w:r>
      <w:r w:rsidRPr="00282FA9">
        <w:rPr>
          <w:rFonts w:eastAsia="Cambria"/>
          <w:b/>
          <w:highlight w:val="cyan"/>
          <w:u w:val="single"/>
        </w:rPr>
        <w:t xml:space="preserve">paraontology is </w:t>
      </w:r>
      <w:r w:rsidRPr="00282FA9">
        <w:rPr>
          <w:rFonts w:eastAsia="Cambria"/>
          <w:b/>
          <w:sz w:val="28"/>
          <w:szCs w:val="28"/>
          <w:highlight w:val="cyan"/>
          <w:u w:val="single"/>
        </w:rPr>
        <w:t>not</w:t>
      </w:r>
      <w:r w:rsidRPr="00282FA9">
        <w:rPr>
          <w:rFonts w:eastAsia="Cambria"/>
          <w:b/>
          <w:highlight w:val="cyan"/>
          <w:u w:val="single"/>
        </w:rPr>
        <w:t xml:space="preserve"> ‘outside’ of ontology, but ‘through it’</w:t>
      </w:r>
      <w:r w:rsidRPr="00282FA9">
        <w:rPr>
          <w:rFonts w:eastAsia="Cambria"/>
          <w:highlight w:val="cyan"/>
          <w:u w:val="single"/>
        </w:rPr>
        <w:t xml:space="preserve"> </w:t>
      </w:r>
      <w:r w:rsidRPr="006D65AA">
        <w:rPr>
          <w:rFonts w:eastAsia="Cambria"/>
          <w:u w:val="single"/>
        </w:rPr>
        <w:t xml:space="preserve">‘within it,’ ‘alongside,’ etc. – but </w:t>
      </w:r>
      <w:r w:rsidRPr="00282FA9">
        <w:rPr>
          <w:rFonts w:eastAsia="Cambria"/>
          <w:highlight w:val="cyan"/>
          <w:u w:val="single"/>
        </w:rPr>
        <w:t>these</w:t>
      </w:r>
      <w:r w:rsidRPr="006D65AA">
        <w:rPr>
          <w:rFonts w:eastAsia="Cambria"/>
          <w:u w:val="single"/>
        </w:rPr>
        <w:t xml:space="preserve"> prepositional </w:t>
      </w:r>
      <w:r w:rsidRPr="00282FA9">
        <w:rPr>
          <w:rFonts w:eastAsia="Cambria"/>
          <w:highlight w:val="cyan"/>
          <w:u w:val="single"/>
        </w:rPr>
        <w:t>distinctions do not rectify the</w:t>
      </w:r>
      <w:r w:rsidRPr="006D65AA">
        <w:rPr>
          <w:rFonts w:eastAsia="Cambria"/>
          <w:u w:val="single"/>
        </w:rPr>
        <w:t xml:space="preserve"> fundamental </w:t>
      </w:r>
      <w:r w:rsidRPr="00282FA9">
        <w:rPr>
          <w:rFonts w:eastAsia="Cambria"/>
          <w:highlight w:val="cyan"/>
          <w:u w:val="single"/>
        </w:rPr>
        <w:t>problem of repetition and re-inscription. The same binary thinking that stains ontology</w:t>
      </w:r>
      <w:r w:rsidRPr="006D65AA">
        <w:rPr>
          <w:rFonts w:eastAsia="Cambria"/>
          <w:u w:val="single"/>
        </w:rPr>
        <w:t xml:space="preserve"> (e.g. between subject/object, free/slave, and white/black) </w:t>
      </w:r>
      <w:r w:rsidRPr="00282FA9">
        <w:rPr>
          <w:rFonts w:eastAsia="Cambria"/>
          <w:highlight w:val="cyan"/>
          <w:u w:val="single"/>
        </w:rPr>
        <w:t>lingers in the paraontological</w:t>
      </w:r>
      <w:r w:rsidRPr="006D65AA">
        <w:rPr>
          <w:rFonts w:eastAsia="Cambria"/>
          <w:u w:val="single"/>
        </w:rPr>
        <w:t xml:space="preserve"> framework (e.g. between blackness/ blacks, fugitivity/stagnation, pathological/pathogenic, etc.). </w:t>
      </w:r>
      <w:r w:rsidRPr="006D65AA">
        <w:rPr>
          <w:rFonts w:eastAsia="Cambria"/>
          <w:sz w:val="14"/>
        </w:rPr>
        <w:t xml:space="preserve">If blackness and ontology are unavailable for one another, then blackness and paraontology are just as unavailable and incompatible. Since, for Moten, blackness indexes an atavistic being – before the reign of metaphysics and ontology, and any other organizing system for that matter – then no-thing is compatible with blackness. </w:t>
      </w:r>
      <w:r w:rsidRPr="006D65AA">
        <w:rPr>
          <w:rFonts w:eastAsia="Cambria"/>
          <w:u w:val="single"/>
        </w:rPr>
        <w:t xml:space="preserve">And because </w:t>
      </w:r>
      <w:r w:rsidRPr="00282FA9">
        <w:rPr>
          <w:rFonts w:eastAsia="Cambria"/>
          <w:highlight w:val="cyan"/>
          <w:u w:val="single"/>
        </w:rPr>
        <w:t>we can only approach blackness with the instruments, grammars, and analytics of ontology</w:t>
      </w:r>
      <w:r w:rsidRPr="006D65AA">
        <w:rPr>
          <w:rFonts w:eastAsia="Cambria"/>
          <w:u w:val="single"/>
        </w:rPr>
        <w:t xml:space="preserve"> (‘para’ or otherwise), </w:t>
      </w:r>
      <w:r w:rsidRPr="00282FA9">
        <w:rPr>
          <w:rFonts w:eastAsia="Cambria"/>
          <w:highlight w:val="cyan"/>
          <w:u w:val="single"/>
        </w:rPr>
        <w:t>we will never really know blackness as Moten would desire</w:t>
      </w:r>
      <w:r w:rsidRPr="006D65AA">
        <w:rPr>
          <w:rFonts w:eastAsia="Cambria"/>
          <w:u w:val="single"/>
        </w:rPr>
        <w:t xml:space="preserve"> – only our metaphysical engagement with it.</w:t>
      </w:r>
      <w:r w:rsidRPr="006D65AA">
        <w:rPr>
          <w:rFonts w:eastAsia="Cambria"/>
          <w:sz w:val="14"/>
        </w:rPr>
        <w:t xml:space="preserve"> Our desire to move beyond “ontological Blackness” – as Victor Anderson would describe it (cf. Anderson 1995) – becomes something similar to the psychoanalytic notion of objet (a) (Lacan 2015, 12). Blackness is the imaginary wholeness or origin that we are in constant pursuit of, but never can quite approach – indeed, if we successfully capture it, we die. There is, then, a certain majesty, terror, and mysticism about blackness. Moten’s brilliant work re-members the majesty and mysticism of blackness, even if it brackets the terror of blackness (and this, perhaps, is the job of the Afro-Pessimists, to describe this terror). </w:t>
      </w:r>
      <w:r w:rsidRPr="006D65AA">
        <w:rPr>
          <w:rFonts w:eastAsia="Cambria"/>
          <w:u w:val="single"/>
        </w:rPr>
        <w:t>His desire to escape ontology – to flee it as an existential fugitive – expresses an impossibility that nonetheless enlivens his texts.</w:t>
      </w:r>
    </w:p>
    <w:p w14:paraId="28690B25" w14:textId="77777777" w:rsidR="00E84E14" w:rsidRPr="007370BF" w:rsidRDefault="00E84E14" w:rsidP="00E84E14"/>
    <w:p w14:paraId="60DD5957" w14:textId="77777777" w:rsidR="00E84E14" w:rsidRPr="00D06F99" w:rsidRDefault="00E84E14" w:rsidP="00E84E14">
      <w:pPr>
        <w:pStyle w:val="Heading4"/>
        <w:rPr>
          <w:rFonts w:cstheme="majorHAnsi"/>
        </w:rPr>
      </w:pPr>
      <w:r w:rsidRPr="00D06F99">
        <w:rPr>
          <w:rFonts w:cstheme="majorHAnsi"/>
        </w:rPr>
        <w:t xml:space="preserve">Refuse ontology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26B942B6" w14:textId="77777777" w:rsidR="00E84E14" w:rsidRPr="00D06F99" w:rsidRDefault="00E84E14" w:rsidP="00E84E14">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11"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2C410D5F" w14:textId="77777777" w:rsidR="00E84E14" w:rsidRPr="00D06F99" w:rsidRDefault="00E84E14" w:rsidP="00E84E14">
      <w:pPr>
        <w:rPr>
          <w:rFonts w:cstheme="majorHAnsi"/>
          <w:sz w:val="16"/>
        </w:rPr>
      </w:pPr>
      <w:r w:rsidRPr="00D06F99">
        <w:rPr>
          <w:rFonts w:cstheme="majorHAnsi"/>
          <w:sz w:val="16"/>
        </w:rPr>
        <w:t xml:space="preserve">Nonetheless, the fact that the main current of </w:t>
      </w:r>
      <w:r w:rsidRPr="00D06F99">
        <w:rPr>
          <w:rStyle w:val="StyleUnderline"/>
          <w:rFonts w:cstheme="majorHAnsi"/>
          <w:highlight w:val="cyan"/>
        </w:rPr>
        <w:t xml:space="preserve">Afropessimist thinking runs </w:t>
      </w:r>
      <w:r w:rsidRPr="00D06F99">
        <w:rPr>
          <w:rStyle w:val="Emphasis"/>
          <w:rFonts w:cstheme="majorHAnsi"/>
          <w:highlight w:val="cyan"/>
        </w:rPr>
        <w:t>counter to all</w:t>
      </w:r>
      <w:r w:rsidRPr="00D06F99">
        <w:rPr>
          <w:rStyle w:val="Emphasis"/>
          <w:rFonts w:cstheme="majorHAnsi"/>
        </w:rPr>
        <w:t xml:space="preserve"> of </w:t>
      </w:r>
      <w:r w:rsidRPr="00D06F99">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perspective, Frantz </w:t>
      </w:r>
      <w:r w:rsidRPr="00D06F99">
        <w:rPr>
          <w:rStyle w:val="StyleUnderline"/>
          <w:rFonts w:cstheme="majorHAnsi"/>
          <w:highlight w:val="cyan"/>
        </w:rPr>
        <w:t>Fanon</w:t>
      </w:r>
      <w:r w:rsidRPr="00D06F99">
        <w:rPr>
          <w:rStyle w:val="StyleUnderline"/>
          <w:rFonts w:cstheme="majorHAnsi"/>
        </w:rPr>
        <w:t xml:space="preserve">, </w:t>
      </w:r>
      <w:r w:rsidRPr="00D06F99">
        <w:rPr>
          <w:rStyle w:val="StyleUnderline"/>
          <w:rFonts w:cstheme="majorHAnsi"/>
          <w:highlight w:val="cyan"/>
        </w:rPr>
        <w:t>came to</w:t>
      </w:r>
      <w:r w:rsidRPr="00D06F99">
        <w:rPr>
          <w:rStyle w:val="StyleUnderline"/>
          <w:rFonts w:cstheme="majorHAnsi"/>
        </w:rPr>
        <w:t xml:space="preserve"> completely </w:t>
      </w:r>
      <w:r w:rsidRPr="00D06F99">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D06F99">
        <w:rPr>
          <w:rStyle w:val="StyleUnderline"/>
          <w:rFonts w:cstheme="majorHAnsi"/>
          <w:highlight w:val="cyan"/>
        </w:rPr>
        <w:t>the theory</w:t>
      </w:r>
      <w:r w:rsidRPr="00D06F99">
        <w:rPr>
          <w:rStyle w:val="StyleUnderline"/>
          <w:rFonts w:cstheme="majorHAnsi"/>
        </w:rPr>
        <w:t xml:space="preserve"> often appears to </w:t>
      </w:r>
      <w:r w:rsidRPr="00D06F99">
        <w:rPr>
          <w:rStyle w:val="StyleUnderline"/>
          <w:rFonts w:cstheme="majorHAnsi"/>
          <w:highlight w:val="cyan"/>
        </w:rPr>
        <w:t>evade scrutiny</w:t>
      </w:r>
      <w:r w:rsidRPr="00D06F99">
        <w:rPr>
          <w:rStyle w:val="StyleUnderline"/>
          <w:rFonts w:cstheme="majorHAnsi"/>
        </w:rPr>
        <w:t xml:space="preserve"> or contestation </w:t>
      </w:r>
      <w:r w:rsidRPr="00D06F99">
        <w:rPr>
          <w:rStyle w:val="StyleUnderline"/>
          <w:rFonts w:cstheme="majorHAnsi"/>
          <w:highlight w:val="cyan"/>
        </w:rPr>
        <w:t>by proclaiming itself</w:t>
      </w:r>
      <w:r w:rsidRPr="00D06F99">
        <w:rPr>
          <w:rStyle w:val="StyleUnderline"/>
          <w:rFonts w:cstheme="majorHAnsi"/>
        </w:rPr>
        <w:t xml:space="preserve"> “meta-theoretical” and “</w:t>
      </w:r>
      <w:r w:rsidRPr="00D06F99">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D06F99">
        <w:rPr>
          <w:rStyle w:val="StyleUnderline"/>
          <w:rFonts w:cstheme="majorHAnsi"/>
          <w:highlight w:val="cyan"/>
        </w:rPr>
        <w:t>no empirical evidence</w:t>
      </w:r>
      <w:r w:rsidRPr="00D06F99">
        <w:rPr>
          <w:rStyle w:val="StyleUnderline"/>
          <w:rFonts w:cstheme="majorHAnsi"/>
        </w:rPr>
        <w:t xml:space="preserve"> is </w:t>
      </w:r>
      <w:r w:rsidRPr="00D06F99">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56AAB367" w14:textId="77777777" w:rsidR="00E84E14" w:rsidRPr="00D06F99" w:rsidRDefault="00E84E14" w:rsidP="00E84E14">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6F99">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D06F99">
        <w:rPr>
          <w:rStyle w:val="StyleUnderline"/>
          <w:rFonts w:cstheme="majorHAnsi"/>
          <w:highlight w:val="cyan"/>
        </w:rPr>
        <w:t>power</w:t>
      </w:r>
      <w:r w:rsidRPr="00D06F99">
        <w:rPr>
          <w:rStyle w:val="StyleUnderline"/>
          <w:rFonts w:cstheme="majorHAnsi"/>
        </w:rPr>
        <w:t xml:space="preserve"> behind the status quo </w:t>
      </w:r>
      <w:r w:rsidRPr="00D06F99">
        <w:rPr>
          <w:rStyle w:val="StyleUnderline"/>
          <w:rFonts w:cstheme="majorHAnsi"/>
          <w:highlight w:val="cyan"/>
        </w:rPr>
        <w:t>is quaking at</w:t>
      </w:r>
      <w:r w:rsidRPr="00D06F99">
        <w:rPr>
          <w:rStyle w:val="StyleUnderline"/>
          <w:rFonts w:cstheme="majorHAnsi"/>
        </w:rPr>
        <w:t xml:space="preserve"> the thought of </w:t>
      </w:r>
      <w:r w:rsidRPr="00D06F99">
        <w:rPr>
          <w:rStyle w:val="StyleUnderline"/>
          <w:rFonts w:cstheme="majorHAnsi"/>
          <w:highlight w:val="cyan"/>
        </w:rPr>
        <w:t xml:space="preserve">Black folk gathering </w:t>
      </w:r>
      <w:r w:rsidRPr="00D06F99">
        <w:rPr>
          <w:rStyle w:val="Emphasis"/>
          <w:rFonts w:cstheme="majorHAnsi"/>
          <w:highlight w:val="cyan"/>
        </w:rPr>
        <w:t>in isolation</w:t>
      </w:r>
      <w:r w:rsidRPr="00D06F99">
        <w:rPr>
          <w:rStyle w:val="StyleUnderline"/>
          <w:rFonts w:cstheme="majorHAnsi"/>
          <w:highlight w:val="cyan"/>
        </w:rPr>
        <w:t xml:space="preserve"> to </w:t>
      </w:r>
      <w:r w:rsidRPr="00D06F99">
        <w:rPr>
          <w:rStyle w:val="Emphasis"/>
          <w:rFonts w:cstheme="majorHAnsi"/>
          <w:highlight w:val="cyan"/>
        </w:rPr>
        <w:t>mourn the end of the world</w:t>
      </w:r>
      <w:r w:rsidRPr="00D06F99">
        <w:rPr>
          <w:rStyle w:val="StyleUnderline"/>
          <w:rFonts w:cstheme="majorHAnsi"/>
        </w:rPr>
        <w:t>?</w:t>
      </w:r>
    </w:p>
    <w:p w14:paraId="6DB1519A" w14:textId="77777777" w:rsidR="00E84E14" w:rsidRPr="00D06F99" w:rsidRDefault="00E84E14" w:rsidP="00E84E14">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46948352" w14:textId="77777777" w:rsidR="00E84E14" w:rsidRPr="00D06F99" w:rsidRDefault="00E84E14" w:rsidP="00E84E14">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6F99">
        <w:rPr>
          <w:rStyle w:val="StyleUnderline"/>
          <w:rFonts w:cstheme="majorHAnsi"/>
          <w:highlight w:val="cyan"/>
        </w:rPr>
        <w:t>What</w:t>
      </w:r>
      <w:r w:rsidRPr="00D06F99">
        <w:rPr>
          <w:rStyle w:val="StyleUnderline"/>
          <w:rFonts w:cstheme="majorHAnsi"/>
        </w:rPr>
        <w:t xml:space="preserve"> else </w:t>
      </w:r>
      <w:r w:rsidRPr="00D06F99">
        <w:rPr>
          <w:rStyle w:val="StyleUnderline"/>
          <w:rFonts w:cstheme="majorHAnsi"/>
          <w:highlight w:val="cyan"/>
        </w:rPr>
        <w:t>can one make of Fanon stating</w:t>
      </w:r>
      <w:r w:rsidRPr="00D06F99">
        <w:rPr>
          <w:rStyle w:val="StyleUnderline"/>
          <w:rFonts w:cstheme="majorHAnsi"/>
        </w:rPr>
        <w:t xml:space="preserve"> that “</w:t>
      </w:r>
      <w:r w:rsidRPr="00D06F99">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D06F99">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D06F99">
        <w:rPr>
          <w:rStyle w:val="StyleUnderline"/>
          <w:rFonts w:cstheme="majorHAnsi"/>
          <w:highlight w:val="cyan"/>
        </w:rPr>
        <w:t xml:space="preserve">the assumption of a </w:t>
      </w:r>
      <w:r w:rsidRPr="00D06F99">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4A7EBCBA" w14:textId="77777777" w:rsidR="00E84E14" w:rsidRPr="00D06F99" w:rsidRDefault="00E84E14" w:rsidP="00E84E14">
      <w:pPr>
        <w:rPr>
          <w:rFonts w:cstheme="majorHAnsi"/>
          <w:sz w:val="16"/>
          <w:szCs w:val="16"/>
        </w:rPr>
      </w:pPr>
      <w:r w:rsidRPr="00D06F99">
        <w:rPr>
          <w:rFonts w:cstheme="majorHAnsi"/>
          <w:sz w:val="16"/>
          <w:szCs w:val="16"/>
        </w:rPr>
        <w:t xml:space="preserve">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w:t>
      </w:r>
      <w:r w:rsidRPr="00D06F99">
        <w:rPr>
          <w:rFonts w:cstheme="majorHAnsi"/>
          <w:sz w:val="16"/>
          <w:szCs w:val="16"/>
        </w:rPr>
        <w:lastRenderedPageBreak/>
        <w:t>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7B1B0089" w14:textId="77777777" w:rsidR="00E84E14" w:rsidRPr="00D06F99" w:rsidRDefault="00E84E14" w:rsidP="00E84E14">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D06F99">
        <w:rPr>
          <w:rStyle w:val="StyleUnderline"/>
          <w:rFonts w:cstheme="majorHAnsi"/>
          <w:highlight w:val="cyan"/>
        </w:rPr>
        <w:t>Fanon and Wilderson are</w:t>
      </w:r>
      <w:r w:rsidRPr="00D06F99">
        <w:rPr>
          <w:rFonts w:cstheme="majorHAnsi"/>
          <w:sz w:val="16"/>
        </w:rPr>
        <w:t xml:space="preserve"> both </w:t>
      </w:r>
      <w:r w:rsidRPr="00D06F99">
        <w:rPr>
          <w:rStyle w:val="StyleUnderline"/>
          <w:rFonts w:cstheme="majorHAnsi"/>
          <w:highlight w:val="cyan"/>
        </w:rPr>
        <w:t>fond of</w:t>
      </w:r>
      <w:r w:rsidRPr="00D06F99">
        <w:rPr>
          <w:rStyle w:val="StyleUnderline"/>
          <w:rFonts w:cstheme="majorHAnsi"/>
        </w:rPr>
        <w:t xml:space="preserve"> citing Aimé </w:t>
      </w:r>
      <w:r w:rsidRPr="00D06F99">
        <w:rPr>
          <w:rStyle w:val="StyleUnderline"/>
          <w:rFonts w:cstheme="majorHAnsi"/>
          <w:highlight w:val="cyan"/>
        </w:rPr>
        <w:t>Césaire’s phrase</w:t>
      </w:r>
      <w:r w:rsidRPr="00D06F99">
        <w:rPr>
          <w:rStyle w:val="StyleUnderline"/>
          <w:rFonts w:cstheme="majorHAnsi"/>
        </w:rPr>
        <w:t xml:space="preserve"> about “</w:t>
      </w:r>
      <w:r w:rsidRPr="00D06F99">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55F08739" w14:textId="77777777" w:rsidR="00E84E14" w:rsidRPr="00D06F99" w:rsidRDefault="00E84E14" w:rsidP="00E84E14">
      <w:pPr>
        <w:rPr>
          <w:rFonts w:cstheme="majorHAnsi"/>
          <w:sz w:val="16"/>
          <w:szCs w:val="16"/>
        </w:rPr>
      </w:pPr>
      <w:r w:rsidRPr="00D06F99">
        <w:rPr>
          <w:rFonts w:cstheme="majorHAnsi"/>
          <w:sz w:val="16"/>
          <w:szCs w:val="16"/>
        </w:rPr>
        <w:t>One must begin somewhere.</w:t>
      </w:r>
    </w:p>
    <w:p w14:paraId="07806E80" w14:textId="77777777" w:rsidR="00E84E14" w:rsidRPr="00D06F99" w:rsidRDefault="00E84E14" w:rsidP="00E84E14">
      <w:pPr>
        <w:rPr>
          <w:rFonts w:cstheme="majorHAnsi"/>
          <w:sz w:val="16"/>
          <w:szCs w:val="16"/>
        </w:rPr>
      </w:pPr>
      <w:r w:rsidRPr="00D06F99">
        <w:rPr>
          <w:rFonts w:cstheme="majorHAnsi"/>
          <w:sz w:val="16"/>
          <w:szCs w:val="16"/>
        </w:rPr>
        <w:t>Begin what?</w:t>
      </w:r>
    </w:p>
    <w:p w14:paraId="651BE157" w14:textId="77777777" w:rsidR="00E84E14" w:rsidRPr="00D06F99" w:rsidRDefault="00E84E14" w:rsidP="00E84E14">
      <w:pPr>
        <w:rPr>
          <w:rFonts w:cstheme="majorHAnsi"/>
          <w:sz w:val="16"/>
          <w:szCs w:val="16"/>
        </w:rPr>
      </w:pPr>
      <w:r w:rsidRPr="00D06F99">
        <w:rPr>
          <w:rFonts w:cstheme="majorHAnsi"/>
          <w:sz w:val="16"/>
          <w:szCs w:val="16"/>
        </w:rPr>
        <w:t>The only thing in the world worth beginning:</w:t>
      </w:r>
    </w:p>
    <w:p w14:paraId="79A0B353" w14:textId="77777777" w:rsidR="00E84E14" w:rsidRPr="00D06F99" w:rsidRDefault="00E84E14" w:rsidP="00E84E14">
      <w:pPr>
        <w:rPr>
          <w:rFonts w:cstheme="majorHAnsi"/>
          <w:sz w:val="16"/>
          <w:szCs w:val="16"/>
        </w:rPr>
      </w:pPr>
      <w:r w:rsidRPr="00D06F99">
        <w:rPr>
          <w:rFonts w:cstheme="majorHAnsi"/>
          <w:sz w:val="16"/>
          <w:szCs w:val="16"/>
        </w:rPr>
        <w:t>The End of the world of course.</w:t>
      </w:r>
    </w:p>
    <w:p w14:paraId="250C667F" w14:textId="77777777" w:rsidR="00E84E14" w:rsidRPr="00D06F99" w:rsidRDefault="00E84E14" w:rsidP="00E84E14">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D06F99">
        <w:rPr>
          <w:rStyle w:val="StyleUnderline"/>
          <w:rFonts w:cstheme="majorHAnsi"/>
          <w:highlight w:val="cyan"/>
        </w:rPr>
        <w:t>Césaire’s usage is</w:t>
      </w:r>
      <w:r w:rsidRPr="00D06F99">
        <w:rPr>
          <w:rFonts w:cstheme="majorHAnsi"/>
          <w:sz w:val="16"/>
        </w:rPr>
        <w:t xml:space="preserve"> far more ambivalent and </w:t>
      </w:r>
      <w:r w:rsidRPr="00D06F99">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67C4ECFA" w14:textId="77777777" w:rsidR="00E84E14" w:rsidRPr="00D06F99" w:rsidRDefault="00E84E14" w:rsidP="00E84E14">
      <w:pPr>
        <w:rPr>
          <w:rStyle w:val="StyleUnderline"/>
          <w:rFonts w:cstheme="majorHAnsi"/>
        </w:rPr>
      </w:pPr>
      <w:r w:rsidRPr="00D06F99">
        <w:rPr>
          <w:rFonts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6F99">
        <w:rPr>
          <w:rStyle w:val="StyleUnderline"/>
          <w:rFonts w:cstheme="majorHAnsi"/>
        </w:rPr>
        <w:t>Fanon was no pessimist: true revolutionaries never are.</w:t>
      </w:r>
    </w:p>
    <w:p w14:paraId="08C420AB" w14:textId="77777777" w:rsidR="00E84E14" w:rsidRPr="00D06F99" w:rsidRDefault="00E84E14" w:rsidP="00E84E14">
      <w:pPr>
        <w:rPr>
          <w:rFonts w:cstheme="majorHAnsi"/>
        </w:rPr>
      </w:pPr>
      <w:r w:rsidRPr="00D06F99">
        <w:rPr>
          <w:rFonts w:cstheme="majorHAnsi"/>
        </w:rPr>
        <w:t>¤</w:t>
      </w:r>
    </w:p>
    <w:p w14:paraId="6725FE89" w14:textId="77777777" w:rsidR="00E84E14" w:rsidRPr="00D06F99" w:rsidRDefault="00E84E14" w:rsidP="00E84E14">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D06F99">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37A2B360" w14:textId="77777777" w:rsidR="00E84E14" w:rsidRPr="00D06F99" w:rsidRDefault="00E84E14" w:rsidP="00E84E14">
      <w:pPr>
        <w:rPr>
          <w:rFonts w:cstheme="majorHAnsi"/>
          <w:sz w:val="16"/>
        </w:rPr>
      </w:pPr>
      <w:r w:rsidRPr="00D06F99">
        <w:rPr>
          <w:rStyle w:val="StyleUnderline"/>
          <w:rFonts w:cstheme="majorHAnsi"/>
        </w:rPr>
        <w:lastRenderedPageBreak/>
        <w:t xml:space="preserve">We </w:t>
      </w:r>
      <w:r w:rsidRPr="00D06F99">
        <w:rPr>
          <w:rStyle w:val="Emphasis"/>
          <w:rFonts w:cstheme="majorHAnsi"/>
          <w:highlight w:val="cyan"/>
        </w:rPr>
        <w:t>could</w:t>
      </w:r>
      <w:r w:rsidRPr="00D06F99">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D06F99">
        <w:rPr>
          <w:rStyle w:val="StyleUnderline"/>
          <w:rFonts w:cstheme="majorHAnsi"/>
          <w:highlight w:val="cyan"/>
        </w:rPr>
        <w:t>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D06F99">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D06F99">
        <w:rPr>
          <w:rStyle w:val="StyleUnderline"/>
          <w:rFonts w:cstheme="majorHAnsi"/>
          <w:highlight w:val="cyan"/>
        </w:rPr>
        <w:t>as a nationally</w:t>
      </w:r>
      <w:r w:rsidRPr="00D06F99">
        <w:rPr>
          <w:rStyle w:val="StyleUnderline"/>
          <w:rFonts w:cstheme="majorHAnsi"/>
        </w:rPr>
        <w:t xml:space="preserve"> self-</w:t>
      </w:r>
      <w:r w:rsidRPr="00D06F99">
        <w:rPr>
          <w:rStyle w:val="StyleUnderline"/>
          <w:rFonts w:cstheme="majorHAnsi"/>
          <w:highlight w:val="cyan"/>
        </w:rPr>
        <w:t>consciously</w:t>
      </w:r>
      <w:r w:rsidRPr="00D06F99">
        <w:rPr>
          <w:rStyle w:val="StyleUnderline"/>
          <w:rFonts w:cstheme="majorHAnsi"/>
        </w:rPr>
        <w:t xml:space="preserve"> political </w:t>
      </w:r>
      <w:r w:rsidRPr="00D06F99">
        <w:rPr>
          <w:rStyle w:val="StyleUnderline"/>
          <w:rFonts w:cstheme="majorHAnsi"/>
          <w:highlight w:val="cyan"/>
        </w:rPr>
        <w:t xml:space="preserve">community with a </w:t>
      </w:r>
      <w:r w:rsidRPr="00D06F99">
        <w:rPr>
          <w:rStyle w:val="Emphasis"/>
          <w:rFonts w:cstheme="majorHAnsi"/>
          <w:highlight w:val="cyan"/>
        </w:rPr>
        <w:t>global</w:t>
      </w:r>
      <w:r w:rsidRPr="00D06F99">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77C82909" w14:textId="77777777" w:rsidR="00E84E14" w:rsidRPr="00D06F99" w:rsidRDefault="00E84E14" w:rsidP="00E84E14">
      <w:pPr>
        <w:rPr>
          <w:rFonts w:cstheme="majorHAnsi"/>
          <w:sz w:val="16"/>
        </w:rPr>
      </w:pPr>
      <w:r w:rsidRPr="00D06F99">
        <w:rPr>
          <w:rFonts w:cstheme="majorHAnsi"/>
          <w:sz w:val="16"/>
        </w:rPr>
        <w:t xml:space="preserve">Wilderson’s </w:t>
      </w:r>
      <w:r w:rsidRPr="00D06F99">
        <w:rPr>
          <w:rStyle w:val="StyleUnderline"/>
          <w:rFonts w:cstheme="majorHAnsi"/>
          <w:highlight w:val="cyan"/>
        </w:rPr>
        <w:t>Afropessimism insists</w:t>
      </w:r>
      <w:r w:rsidRPr="00D06F99">
        <w:rPr>
          <w:rStyle w:val="StyleUnderline"/>
          <w:rFonts w:cstheme="majorHAnsi"/>
        </w:rPr>
        <w:t xml:space="preserve"> that </w:t>
      </w:r>
      <w:r w:rsidRPr="00D06F99">
        <w:rPr>
          <w:rStyle w:val="StyleUnderline"/>
          <w:rFonts w:cstheme="majorHAnsi"/>
          <w:highlight w:val="cyan"/>
        </w:rPr>
        <w:t>we are still slaves</w:t>
      </w:r>
      <w:r w:rsidRPr="00D06F99">
        <w:rPr>
          <w:rFonts w:cstheme="majorHAnsi"/>
          <w:sz w:val="16"/>
        </w:rPr>
        <w:t xml:space="preserve">. </w:t>
      </w:r>
      <w:r w:rsidRPr="00D06F99">
        <w:rPr>
          <w:rStyle w:val="StyleUnderline"/>
          <w:rFonts w:cstheme="majorHAnsi"/>
          <w:highlight w:val="cyan"/>
        </w:rPr>
        <w:t>Walker insisted</w:t>
      </w:r>
      <w:r w:rsidRPr="00D06F99">
        <w:rPr>
          <w:rFonts w:cstheme="majorHAnsi"/>
          <w:sz w:val="16"/>
        </w:rPr>
        <w:t xml:space="preserve"> in 1829 that the </w:t>
      </w:r>
      <w:r w:rsidRPr="00D06F99">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D06F99">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D06F99">
        <w:rPr>
          <w:rStyle w:val="StyleUnderline"/>
          <w:rFonts w:cstheme="majorHAnsi"/>
          <w:highlight w:val="cyan"/>
        </w:rPr>
        <w:t>citizens</w:t>
      </w:r>
      <w:r w:rsidRPr="00D06F99">
        <w:rPr>
          <w:rStyle w:val="StyleUnderline"/>
          <w:rFonts w:cstheme="majorHAnsi"/>
        </w:rPr>
        <w:t xml:space="preserve">” of this country </w:t>
      </w:r>
      <w:r w:rsidRPr="00D06F99">
        <w:rPr>
          <w:rStyle w:val="StyleUnderline"/>
          <w:rFonts w:cstheme="majorHAnsi"/>
          <w:highlight w:val="cyan"/>
        </w:rPr>
        <w:t xml:space="preserve">are at the forefront of </w:t>
      </w:r>
      <w:r w:rsidRPr="00D06F99">
        <w:rPr>
          <w:rStyle w:val="StyleUnderline"/>
          <w:rFonts w:cstheme="majorHAnsi"/>
        </w:rPr>
        <w:t xml:space="preserve">practicing </w:t>
      </w:r>
      <w:r w:rsidRPr="00D06F99">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D06F99">
        <w:rPr>
          <w:rStyle w:val="StyleUnderline"/>
          <w:rFonts w:cstheme="majorHAnsi"/>
          <w:highlight w:val="cyan"/>
        </w:rPr>
        <w:t>To ensure</w:t>
      </w:r>
      <w:r w:rsidRPr="00D06F99">
        <w:rPr>
          <w:rStyle w:val="StyleUnderline"/>
          <w:rFonts w:cstheme="majorHAnsi"/>
        </w:rPr>
        <w:t xml:space="preserve"> that one of the most basic </w:t>
      </w:r>
      <w:r w:rsidRPr="00D06F99">
        <w:rPr>
          <w:rStyle w:val="StyleUnderline"/>
          <w:rFonts w:cstheme="majorHAnsi"/>
          <w:highlight w:val="cyan"/>
        </w:rPr>
        <w:t>promises of the state is</w:t>
      </w:r>
      <w:r w:rsidRPr="00D06F99">
        <w:rPr>
          <w:rStyle w:val="StyleUnderline"/>
          <w:rFonts w:cstheme="majorHAnsi"/>
        </w:rPr>
        <w:t xml:space="preserve"> properly </w:t>
      </w:r>
      <w:r w:rsidRPr="00D06F99">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54DB4331" w14:textId="77777777" w:rsidR="00E84E14" w:rsidRPr="00D06F99" w:rsidRDefault="00E84E14" w:rsidP="00E84E14">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D06F99">
        <w:rPr>
          <w:rStyle w:val="Emphasis"/>
          <w:rFonts w:cstheme="majorHAnsi"/>
          <w:highlight w:val="cyan"/>
        </w:rPr>
        <w:t>people around the world</w:t>
      </w:r>
      <w:r w:rsidRPr="00D06F99">
        <w:rPr>
          <w:rStyle w:val="StyleUnderline"/>
          <w:rFonts w:cstheme="majorHAnsi"/>
        </w:rPr>
        <w:t xml:space="preserve"> are hoping for a decisive break with the past‚ taking to the streets across the globe to </w:t>
      </w:r>
      <w:r w:rsidRPr="00D06F99">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D06F99">
        <w:rPr>
          <w:rStyle w:val="StyleUnderline"/>
          <w:rFonts w:cstheme="majorHAnsi"/>
          <w:highlight w:val="cyan"/>
        </w:rPr>
        <w:t>injury</w:t>
      </w:r>
      <w:r w:rsidRPr="00D06F99">
        <w:rPr>
          <w:rStyle w:val="StyleUnderline"/>
          <w:rFonts w:cstheme="majorHAnsi"/>
        </w:rPr>
        <w:t xml:space="preserve"> that needs to stop being denied, </w:t>
      </w:r>
      <w:r w:rsidRPr="00D06F99">
        <w:rPr>
          <w:rStyle w:val="StyleUnderline"/>
          <w:rFonts w:cstheme="majorHAnsi"/>
          <w:highlight w:val="cyan"/>
        </w:rPr>
        <w:t>and</w:t>
      </w:r>
      <w:r w:rsidRPr="00D06F99">
        <w:rPr>
          <w:rStyle w:val="StyleUnderline"/>
          <w:rFonts w:cstheme="majorHAnsi"/>
        </w:rPr>
        <w:t xml:space="preserve"> that we can and should </w:t>
      </w:r>
      <w:r w:rsidRPr="00D06F99">
        <w:rPr>
          <w:rStyle w:val="StyleUnderline"/>
          <w:rFonts w:cstheme="majorHAnsi"/>
          <w:highlight w:val="cyan"/>
        </w:rPr>
        <w:t>work</w:t>
      </w:r>
      <w:r w:rsidRPr="00D06F99">
        <w:rPr>
          <w:rStyle w:val="StyleUnderline"/>
          <w:rFonts w:cstheme="majorHAnsi"/>
        </w:rPr>
        <w:t xml:space="preserve"> together </w:t>
      </w:r>
      <w:r w:rsidRPr="00D06F99">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7AAD91A1" w14:textId="77777777" w:rsidR="00E84E14" w:rsidRPr="00D06F99" w:rsidRDefault="00E84E14" w:rsidP="00E84E14">
      <w:pPr>
        <w:rPr>
          <w:rFonts w:cstheme="majorHAnsi"/>
          <w:sz w:val="16"/>
        </w:rPr>
      </w:pPr>
      <w:r w:rsidRPr="00D06F99">
        <w:rPr>
          <w:rFonts w:cstheme="majorHAnsi"/>
          <w:sz w:val="16"/>
        </w:rPr>
        <w:t xml:space="preserve">The generation undertaking </w:t>
      </w:r>
      <w:r w:rsidRPr="00D06F99">
        <w:rPr>
          <w:rStyle w:val="StyleUnderline"/>
          <w:rFonts w:cstheme="majorHAnsi"/>
          <w:highlight w:val="cyan"/>
        </w:rPr>
        <w:t>these</w:t>
      </w:r>
      <w:r w:rsidRPr="00D06F99">
        <w:rPr>
          <w:rStyle w:val="StyleUnderline"/>
          <w:rFonts w:cstheme="majorHAnsi"/>
        </w:rPr>
        <w:t xml:space="preserve"> endeavors </w:t>
      </w:r>
      <w:r w:rsidRPr="00D06F99">
        <w:rPr>
          <w:rStyle w:val="StyleUnderline"/>
          <w:rFonts w:cstheme="majorHAnsi"/>
          <w:highlight w:val="cyan"/>
        </w:rPr>
        <w:t>do</w:t>
      </w:r>
      <w:r w:rsidRPr="00D06F99">
        <w:rPr>
          <w:rStyle w:val="StyleUnderline"/>
          <w:rFonts w:cstheme="majorHAnsi"/>
        </w:rPr>
        <w:t xml:space="preserve">es </w:t>
      </w:r>
      <w:r w:rsidRPr="00D06F99">
        <w:rPr>
          <w:rStyle w:val="StyleUnderline"/>
          <w:rFonts w:cstheme="majorHAnsi"/>
          <w:highlight w:val="cyan"/>
        </w:rPr>
        <w:t>not</w:t>
      </w:r>
      <w:r w:rsidRPr="00D06F99">
        <w:rPr>
          <w:rStyle w:val="StyleUnderline"/>
          <w:rFonts w:cstheme="majorHAnsi"/>
        </w:rPr>
        <w:t xml:space="preserve"> seem to </w:t>
      </w:r>
      <w:r w:rsidRPr="00D06F99">
        <w:rPr>
          <w:rStyle w:val="StyleUnderline"/>
          <w:rFonts w:cstheme="majorHAnsi"/>
          <w:highlight w:val="cyan"/>
        </w:rPr>
        <w:t>require</w:t>
      </w:r>
      <w:r w:rsidRPr="00D06F99">
        <w:rPr>
          <w:rStyle w:val="StyleUnderline"/>
          <w:rFonts w:cstheme="majorHAnsi"/>
        </w:rPr>
        <w:t xml:space="preserve"> a narrative of </w:t>
      </w:r>
      <w:r w:rsidRPr="00D06F99">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D06F99">
        <w:rPr>
          <w:rStyle w:val="StyleUnderline"/>
          <w:rFonts w:cstheme="majorHAnsi"/>
          <w:highlight w:val="cyan"/>
        </w:rPr>
        <w:t>it results from</w:t>
      </w:r>
      <w:r w:rsidRPr="00D06F99">
        <w:rPr>
          <w:rStyle w:val="StyleUnderline"/>
          <w:rFonts w:cstheme="majorHAnsi"/>
        </w:rPr>
        <w:t xml:space="preserve"> the demands of carrying out politics in the 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D06F99">
        <w:rPr>
          <w:rStyle w:val="StyleUnderline"/>
          <w:rFonts w:cstheme="majorHAnsi"/>
          <w:highlight w:val="cyan"/>
        </w:rPr>
        <w:t>strategizing</w:t>
      </w:r>
      <w:r w:rsidRPr="00D06F99">
        <w:rPr>
          <w:rFonts w:cstheme="majorHAnsi"/>
          <w:sz w:val="16"/>
        </w:rPr>
        <w:t xml:space="preserve"> in order </w:t>
      </w:r>
      <w:r w:rsidRPr="00D06F99">
        <w:rPr>
          <w:rStyle w:val="StyleUnderline"/>
          <w:rFonts w:cstheme="majorHAnsi"/>
          <w:highlight w:val="cyan"/>
        </w:rPr>
        <w:t>to</w:t>
      </w:r>
      <w:r w:rsidRPr="00D06F99">
        <w:rPr>
          <w:rStyle w:val="StyleUnderline"/>
          <w:rFonts w:cstheme="majorHAnsi"/>
        </w:rPr>
        <w:t xml:space="preserve"> elevate and </w:t>
      </w:r>
      <w:r w:rsidRPr="00D06F99">
        <w:rPr>
          <w:rStyle w:val="StyleUnderline"/>
          <w:rFonts w:cstheme="majorHAnsi"/>
          <w:highlight w:val="cyan"/>
        </w:rPr>
        <w:t xml:space="preserve">amplify the </w:t>
      </w:r>
      <w:r w:rsidRPr="00D06F99">
        <w:rPr>
          <w:rStyle w:val="Emphasis"/>
          <w:rFonts w:cstheme="majorHAnsi"/>
          <w:highlight w:val="cyan"/>
        </w:rPr>
        <w:t>best</w:t>
      </w:r>
      <w:r w:rsidRPr="00D06F99">
        <w:rPr>
          <w:rStyle w:val="StyleUnderline"/>
          <w:rFonts w:cstheme="majorHAnsi"/>
          <w:highlight w:val="cyan"/>
        </w:rPr>
        <w:t xml:space="preserve"> responses and</w:t>
      </w:r>
      <w:r w:rsidRPr="00D06F99">
        <w:rPr>
          <w:rStyle w:val="StyleUnderline"/>
          <w:rFonts w:cstheme="majorHAnsi"/>
        </w:rPr>
        <w:t xml:space="preserve"> to rein in and </w:t>
      </w:r>
      <w:r w:rsidRPr="00D06F99">
        <w:rPr>
          <w:rStyle w:val="StyleUnderline"/>
          <w:rFonts w:cstheme="majorHAnsi"/>
          <w:highlight w:val="cyan"/>
        </w:rPr>
        <w:t>temper</w:t>
      </w:r>
      <w:r w:rsidRPr="00D06F99">
        <w:rPr>
          <w:rStyle w:val="StyleUnderline"/>
          <w:rFonts w:cstheme="majorHAnsi"/>
        </w:rPr>
        <w:t xml:space="preserve"> the </w:t>
      </w:r>
      <w:r w:rsidRPr="00D06F99">
        <w:rPr>
          <w:rStyle w:val="StyleUnderline"/>
          <w:rFonts w:cstheme="majorHAnsi"/>
          <w:highlight w:val="cyan"/>
        </w:rPr>
        <w:t>counterproductive ones</w:t>
      </w:r>
      <w:r w:rsidRPr="00D06F99">
        <w:rPr>
          <w:rStyle w:val="StyleUnderline"/>
          <w:rFonts w:cstheme="majorHAnsi"/>
        </w:rPr>
        <w:t xml:space="preserve"> that 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6FB8BDBA" w14:textId="77777777" w:rsidR="00E84E14" w:rsidRPr="00D06F99" w:rsidRDefault="00E84E14" w:rsidP="00E84E14">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D06F99">
        <w:rPr>
          <w:rStyle w:val="StyleUnderline"/>
          <w:rFonts w:cstheme="majorHAnsi"/>
          <w:highlight w:val="cyan"/>
        </w:rPr>
        <w:t>this country is</w:t>
      </w:r>
      <w:r w:rsidRPr="00D06F99">
        <w:rPr>
          <w:rStyle w:val="StyleUnderline"/>
          <w:rFonts w:cstheme="majorHAnsi"/>
        </w:rPr>
        <w:t xml:space="preserve"> </w:t>
      </w:r>
      <w:r w:rsidRPr="00D06F99">
        <w:rPr>
          <w:rStyle w:val="StyleUnderline"/>
          <w:rFonts w:cstheme="majorHAnsi"/>
        </w:rPr>
        <w:lastRenderedPageBreak/>
        <w:t>“</w:t>
      </w:r>
      <w:r w:rsidRPr="00D06F99">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D06F99">
        <w:rPr>
          <w:rStyle w:val="StyleUnderline"/>
          <w:rFonts w:cstheme="majorHAnsi"/>
          <w:highlight w:val="cyan"/>
        </w:rPr>
        <w:t>our suffering</w:t>
      </w:r>
      <w:r w:rsidRPr="00D06F99">
        <w:rPr>
          <w:rStyle w:val="StyleUnderline"/>
          <w:rFonts w:cstheme="majorHAnsi"/>
        </w:rPr>
        <w:t xml:space="preserve"> as </w:t>
      </w:r>
      <w:r w:rsidRPr="00D06F99">
        <w:rPr>
          <w:rStyle w:val="StyleUnderline"/>
          <w:rFonts w:cstheme="majorHAnsi"/>
          <w:highlight w:val="cyan"/>
        </w:rPr>
        <w:t>endow</w:t>
      </w:r>
      <w:r w:rsidRPr="00D06F99">
        <w:rPr>
          <w:rStyle w:val="StyleUnderline"/>
          <w:rFonts w:cstheme="majorHAnsi"/>
        </w:rPr>
        <w:t xml:space="preserve">ing </w:t>
      </w:r>
      <w:r w:rsidRPr="00D06F99">
        <w:rPr>
          <w:rStyle w:val="StyleUnderline"/>
          <w:rFonts w:cstheme="majorHAnsi"/>
          <w:highlight w:val="cyan"/>
        </w:rPr>
        <w:t>us with</w:t>
      </w:r>
      <w:r w:rsidRPr="00D06F99">
        <w:rPr>
          <w:rStyle w:val="StyleUnderline"/>
          <w:rFonts w:cstheme="majorHAnsi"/>
        </w:rPr>
        <w:t xml:space="preserve"> both </w:t>
      </w:r>
      <w:r w:rsidRPr="00D06F99">
        <w:rPr>
          <w:rStyle w:val="StyleUnderline"/>
          <w:rFonts w:cstheme="majorHAnsi"/>
          <w:highlight w:val="cyan"/>
        </w:rPr>
        <w:t>the right</w:t>
      </w:r>
      <w:r w:rsidRPr="00D06F99">
        <w:rPr>
          <w:rStyle w:val="StyleUnderline"/>
          <w:rFonts w:cstheme="majorHAnsi"/>
        </w:rPr>
        <w:t xml:space="preserve"> and the responsibility </w:t>
      </w:r>
      <w:r w:rsidRPr="00D06F99">
        <w:rPr>
          <w:rStyle w:val="StyleUnderline"/>
          <w:rFonts w:cstheme="majorHAnsi"/>
          <w:highlight w:val="cyan"/>
        </w:rPr>
        <w:t>of civilizing 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D06F99">
        <w:rPr>
          <w:rStyle w:val="StyleUnderline"/>
          <w:rFonts w:cstheme="majorHAnsi"/>
          <w:highlight w:val="cyan"/>
        </w:rPr>
        <w:t>a way that</w:t>
      </w:r>
      <w:r w:rsidRPr="00D06F99">
        <w:rPr>
          <w:rFonts w:cstheme="majorHAnsi"/>
          <w:sz w:val="16"/>
        </w:rPr>
        <w:t xml:space="preserve"> it </w:t>
      </w:r>
      <w:r w:rsidRPr="00D06F99">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D06F99">
        <w:rPr>
          <w:rStyle w:val="StyleUnderline"/>
          <w:rFonts w:cstheme="majorHAnsi"/>
          <w:highlight w:val="cyan"/>
        </w:rPr>
        <w:t>pluralisms</w:t>
      </w:r>
      <w:r w:rsidRPr="00D06F99">
        <w:rPr>
          <w:rStyle w:val="StyleUnderline"/>
          <w:rFonts w:cstheme="majorHAnsi"/>
        </w:rPr>
        <w:t xml:space="preserve"> that </w:t>
      </w:r>
      <w:r w:rsidRPr="00D06F99">
        <w:rPr>
          <w:rStyle w:val="StyleUnderline"/>
          <w:rFonts w:cstheme="majorHAnsi"/>
          <w:highlight w:val="cyan"/>
        </w:rPr>
        <w:t>we</w:t>
      </w:r>
      <w:r w:rsidRPr="00D06F99">
        <w:rPr>
          <w:rStyle w:val="StyleUnderline"/>
          <w:rFonts w:cstheme="majorHAnsi"/>
        </w:rPr>
        <w:t xml:space="preserve"> have </w:t>
      </w:r>
      <w:r w:rsidRPr="00D06F99">
        <w:rPr>
          <w:rStyle w:val="StyleUnderline"/>
          <w:rFonts w:cstheme="majorHAnsi"/>
          <w:highlight w:val="cyan"/>
        </w:rPr>
        <w:t>made</w:t>
      </w:r>
      <w:r w:rsidRPr="00D06F99">
        <w:rPr>
          <w:rFonts w:cstheme="majorHAnsi"/>
          <w:sz w:val="16"/>
        </w:rPr>
        <w:t xml:space="preserve"> vital and </w:t>
      </w:r>
      <w:r w:rsidRPr="00D06F99">
        <w:rPr>
          <w:rStyle w:val="StyleUnderline"/>
          <w:rFonts w:cstheme="majorHAnsi"/>
          <w:highlight w:val="cyan"/>
        </w:rPr>
        <w:t>central to its identity</w:t>
      </w:r>
      <w:r w:rsidRPr="00D06F99">
        <w:rPr>
          <w:rFonts w:cstheme="majorHAnsi"/>
          <w:sz w:val="16"/>
        </w:rPr>
        <w:t>.</w:t>
      </w:r>
    </w:p>
    <w:p w14:paraId="1D538CAC" w14:textId="77777777" w:rsidR="00E84E14" w:rsidRPr="00D06F99" w:rsidRDefault="00E84E14" w:rsidP="00E84E14">
      <w:pPr>
        <w:rPr>
          <w:rFonts w:cstheme="majorHAnsi"/>
          <w:sz w:val="16"/>
        </w:rPr>
      </w:pPr>
      <w:r w:rsidRPr="00D06F99">
        <w:rPr>
          <w:rStyle w:val="StyleUnderline"/>
          <w:rFonts w:cstheme="majorHAnsi"/>
        </w:rPr>
        <w:t xml:space="preserve">One doesn’t need to hang on desperately to a mirage of hope. If we look to history, </w:t>
      </w:r>
      <w:r w:rsidRPr="00D06F99">
        <w:rPr>
          <w:rStyle w:val="StyleUnderline"/>
          <w:rFonts w:cstheme="majorHAnsi"/>
          <w:highlight w:val="cyan"/>
        </w:rPr>
        <w:t>we</w:t>
      </w:r>
      <w:r w:rsidRPr="00D06F99">
        <w:rPr>
          <w:rStyle w:val="StyleUnderline"/>
          <w:rFonts w:cstheme="majorHAnsi"/>
        </w:rPr>
        <w:t xml:space="preserve"> can </w:t>
      </w:r>
      <w:r w:rsidRPr="00D06F99">
        <w:rPr>
          <w:rStyle w:val="StyleUnderline"/>
          <w:rFonts w:cstheme="majorHAnsi"/>
          <w:highlight w:val="cyan"/>
        </w:rPr>
        <w:t>see</w:t>
      </w:r>
      <w:r w:rsidRPr="00D06F99">
        <w:rPr>
          <w:rStyle w:val="StyleUnderline"/>
          <w:rFonts w:cstheme="majorHAnsi"/>
        </w:rPr>
        <w:t xml:space="preserve"> more than enough </w:t>
      </w:r>
      <w:r w:rsidRPr="00D06F99">
        <w:rPr>
          <w:rStyle w:val="StyleUnderline"/>
          <w:rFonts w:cstheme="majorHAnsi"/>
          <w:highlight w:val="cyan"/>
        </w:rPr>
        <w:t>concrete evidence</w:t>
      </w:r>
      <w:r w:rsidRPr="00D06F99">
        <w:rPr>
          <w:rStyle w:val="StyleUnderline"/>
          <w:rFonts w:cstheme="majorHAnsi"/>
        </w:rPr>
        <w:t xml:space="preserve"> and example to support the conclusion </w:t>
      </w:r>
      <w:r w:rsidRPr="00D06F99">
        <w:rPr>
          <w:rStyle w:val="StyleUnderline"/>
          <w:rFonts w:cstheme="majorHAnsi"/>
          <w:highlight w:val="cyan"/>
        </w:rPr>
        <w:t>that a racial</w:t>
      </w:r>
      <w:r w:rsidRPr="00D06F99">
        <w:rPr>
          <w:rStyle w:val="StyleUnderline"/>
          <w:rFonts w:cstheme="majorHAnsi"/>
        </w:rPr>
        <w:t xml:space="preserve">ly defined </w:t>
      </w:r>
      <w:r w:rsidRPr="00D06F99">
        <w:rPr>
          <w:rStyle w:val="StyleUnderline"/>
          <w:rFonts w:cstheme="majorHAnsi"/>
          <w:highlight w:val="cyan"/>
        </w:rPr>
        <w:t>caste system is unlikely to</w:t>
      </w:r>
      <w:r w:rsidRPr="00D06F99">
        <w:rPr>
          <w:rStyle w:val="StyleUnderline"/>
          <w:rFonts w:cstheme="majorHAnsi"/>
        </w:rPr>
        <w:t xml:space="preserve"> ever again </w:t>
      </w:r>
      <w:r w:rsidRPr="00D06F99">
        <w:rPr>
          <w:rStyle w:val="StyleUnderline"/>
          <w:rFonts w:cstheme="majorHAnsi"/>
          <w:highlight w:val="cyan"/>
        </w:rPr>
        <w:t>prevail</w:t>
      </w:r>
      <w:r w:rsidRPr="00D06F99">
        <w:rPr>
          <w:rFonts w:cstheme="majorHAnsi"/>
          <w:sz w:val="16"/>
        </w:rPr>
        <w:t xml:space="preserve">. Of course, </w:t>
      </w:r>
      <w:r w:rsidRPr="00D06F99">
        <w:rPr>
          <w:rStyle w:val="StyleUnderline"/>
          <w:rFonts w:cstheme="majorHAnsi"/>
          <w:highlight w:val="cyan"/>
        </w:rPr>
        <w:t>that doesn’t mean history</w:t>
      </w:r>
      <w:r w:rsidRPr="00D06F99">
        <w:rPr>
          <w:rStyle w:val="StyleUnderline"/>
          <w:rFonts w:cstheme="majorHAnsi"/>
        </w:rPr>
        <w:t xml:space="preserve"> is </w:t>
      </w:r>
      <w:r w:rsidRPr="00D06F99">
        <w:rPr>
          <w:rStyle w:val="StyleUnderline"/>
          <w:rFonts w:cstheme="majorHAnsi"/>
          <w:highlight w:val="cyan"/>
        </w:rPr>
        <w:t>a smooth</w:t>
      </w:r>
      <w:r w:rsidRPr="00D06F99">
        <w:rPr>
          <w:rStyle w:val="StyleUnderline"/>
          <w:rFonts w:cstheme="majorHAnsi"/>
        </w:rPr>
        <w:t xml:space="preserve">ly </w:t>
      </w:r>
      <w:r w:rsidRPr="00D06F99">
        <w:rPr>
          <w:rStyle w:val="StyleUnderline"/>
          <w:rFonts w:cstheme="majorHAnsi"/>
          <w:highlight w:val="cyan"/>
        </w:rPr>
        <w:t>upward</w:t>
      </w:r>
      <w:r w:rsidRPr="00D06F99">
        <w:rPr>
          <w:rStyle w:val="StyleUnderline"/>
          <w:rFonts w:cstheme="majorHAnsi"/>
        </w:rPr>
        <w:t>-</w:t>
      </w:r>
      <w:r w:rsidRPr="00D06F99">
        <w:rPr>
          <w:rStyle w:val="StyleUnderline"/>
          <w:rFonts w:cstheme="majorHAnsi"/>
          <w:highlight w:val="cyan"/>
        </w:rPr>
        <w:t>trend</w:t>
      </w:r>
      <w:r w:rsidRPr="00D06F99">
        <w:rPr>
          <w:rStyle w:val="StyleUnderline"/>
          <w:rFonts w:cstheme="majorHAnsi"/>
        </w:rPr>
        <w:t xml:space="preserve">ing curve. </w:t>
      </w:r>
      <w:r w:rsidRPr="00D06F99">
        <w:rPr>
          <w:rStyle w:val="StyleUnderline"/>
          <w:rFonts w:cstheme="majorHAnsi"/>
          <w:highlight w:val="cyan"/>
        </w:rPr>
        <w:t>We</w:t>
      </w:r>
      <w:r w:rsidRPr="00D06F99">
        <w:rPr>
          <w:rStyle w:val="StyleUnderline"/>
          <w:rFonts w:cstheme="majorHAnsi"/>
        </w:rPr>
        <w:t xml:space="preserve"> </w:t>
      </w:r>
      <w:r w:rsidRPr="00D06F99">
        <w:rPr>
          <w:rStyle w:val="StyleUnderline"/>
          <w:rFonts w:cstheme="majorHAnsi"/>
          <w:highlight w:val="cyan"/>
        </w:rPr>
        <w:t>have</w:t>
      </w:r>
      <w:r w:rsidRPr="00D06F99">
        <w:rPr>
          <w:rStyle w:val="StyleUnderline"/>
          <w:rFonts w:cstheme="majorHAnsi"/>
        </w:rPr>
        <w:t xml:space="preserve"> known terrible </w:t>
      </w:r>
      <w:r w:rsidRPr="00D06F99">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D06F99">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D06F99">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D06F99">
        <w:rPr>
          <w:rStyle w:val="StyleUnderline"/>
          <w:rFonts w:cstheme="majorHAnsi"/>
          <w:highlight w:val="cyan"/>
        </w:rPr>
        <w:t>Civil Rights</w:t>
      </w:r>
      <w:r w:rsidRPr="00D06F99">
        <w:rPr>
          <w:rStyle w:val="StyleUnderline"/>
          <w:rFonts w:cstheme="majorHAnsi"/>
        </w:rPr>
        <w:t xml:space="preserve"> movement </w:t>
      </w:r>
      <w:r w:rsidRPr="00D06F99">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D06F99">
        <w:rPr>
          <w:rStyle w:val="StyleUnderline"/>
          <w:rFonts w:cstheme="majorHAnsi"/>
          <w:highlight w:val="cyan"/>
        </w:rPr>
        <w:t>but the world of unquestioned white</w:t>
      </w:r>
      <w:r w:rsidRPr="00D06F99">
        <w:rPr>
          <w:rStyle w:val="StyleUnderline"/>
          <w:rFonts w:cstheme="majorHAnsi"/>
        </w:rPr>
        <w:t xml:space="preserve"> superiority and </w:t>
      </w:r>
      <w:r w:rsidRPr="00D06F99">
        <w:rPr>
          <w:rStyle w:val="StyleUnderline"/>
          <w:rFonts w:cstheme="majorHAnsi"/>
          <w:highlight w:val="cyan"/>
        </w:rPr>
        <w:t>authority</w:t>
      </w:r>
      <w:r w:rsidRPr="00D06F99">
        <w:rPr>
          <w:rFonts w:cstheme="majorHAnsi"/>
          <w:sz w:val="16"/>
        </w:rPr>
        <w:t xml:space="preserve"> that George Wallace hoped to preserve </w:t>
      </w:r>
      <w:r w:rsidRPr="00D06F99">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29485EF4" w14:textId="77777777" w:rsidR="00E84E14" w:rsidRPr="00D06F99" w:rsidRDefault="00E84E14" w:rsidP="00E84E14">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D06F99">
        <w:rPr>
          <w:rStyle w:val="StyleUnderline"/>
          <w:rFonts w:cstheme="majorHAnsi"/>
          <w:highlight w:val="cyan"/>
        </w:rPr>
        <w:t xml:space="preserve">there’s a </w:t>
      </w:r>
      <w:r w:rsidRPr="00D06F99">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D06F99">
        <w:rPr>
          <w:rStyle w:val="StyleUnderline"/>
          <w:rFonts w:cstheme="majorHAnsi"/>
          <w:highlight w:val="cyan"/>
        </w:rPr>
        <w:t>the question of</w:t>
      </w:r>
      <w:r w:rsidRPr="00D06F99">
        <w:rPr>
          <w:rStyle w:val="StyleUnderline"/>
          <w:rFonts w:cstheme="majorHAnsi"/>
        </w:rPr>
        <w:t xml:space="preserve"> what can be done, </w:t>
      </w:r>
      <w:r w:rsidRPr="00D06F99">
        <w:rPr>
          <w:rStyle w:val="StyleUnderline"/>
          <w:rFonts w:cstheme="majorHAnsi"/>
          <w:highlight w:val="cyan"/>
        </w:rPr>
        <w:t>what will be done</w:t>
      </w:r>
      <w:r w:rsidRPr="00D06F99">
        <w:rPr>
          <w:rStyle w:val="StyleUnderline"/>
          <w:rFonts w:cstheme="majorHAnsi"/>
        </w:rPr>
        <w:t xml:space="preserve">, and the difference between the two, </w:t>
      </w:r>
      <w:r w:rsidRPr="00D06F99">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586F8085" w14:textId="77777777" w:rsidR="00E84E14" w:rsidRPr="00D06F99" w:rsidRDefault="00E84E14" w:rsidP="00E84E14">
      <w:pPr>
        <w:pStyle w:val="Heading4"/>
        <w:rPr>
          <w:rFonts w:cstheme="majorHAnsi"/>
        </w:rPr>
      </w:pPr>
      <w:r w:rsidRPr="00D06F99">
        <w:rPr>
          <w:rFonts w:cstheme="majorHAnsi"/>
        </w:rPr>
        <w:t xml:space="preserve">Maximum captivity frames that </w:t>
      </w:r>
      <w:r w:rsidRPr="00D06F99">
        <w:rPr>
          <w:rFonts w:cstheme="majorHAnsi"/>
          <w:u w:val="single"/>
        </w:rPr>
        <w:t>reduce</w:t>
      </w:r>
      <w:r w:rsidRPr="00D06F99">
        <w:rPr>
          <w:rFonts w:cstheme="majorHAnsi"/>
        </w:rPr>
        <w:t xml:space="preserve"> the material history of slavery to </w:t>
      </w:r>
      <w:r w:rsidRPr="00D06F99">
        <w:rPr>
          <w:rFonts w:cstheme="majorHAnsi"/>
          <w:u w:val="single"/>
        </w:rPr>
        <w:t>libidinal</w:t>
      </w:r>
      <w:r w:rsidRPr="00D06F99">
        <w:rPr>
          <w:rFonts w:cstheme="majorHAnsi"/>
        </w:rPr>
        <w:t xml:space="preserve"> drives is </w:t>
      </w:r>
      <w:r w:rsidRPr="00D06F99">
        <w:rPr>
          <w:rFonts w:cstheme="majorHAnsi"/>
          <w:u w:val="single"/>
        </w:rPr>
        <w:t>reductionist</w:t>
      </w:r>
      <w:r w:rsidRPr="00D06F99">
        <w:rPr>
          <w:rFonts w:cstheme="majorHAnsi"/>
        </w:rPr>
        <w:t xml:space="preserve">, </w:t>
      </w:r>
      <w:r w:rsidRPr="00D06F99">
        <w:rPr>
          <w:rFonts w:cstheme="majorHAnsi"/>
          <w:u w:val="single"/>
        </w:rPr>
        <w:t>unethical</w:t>
      </w:r>
      <w:r w:rsidRPr="00D06F99">
        <w:rPr>
          <w:rFonts w:cstheme="majorHAnsi"/>
        </w:rPr>
        <w:t xml:space="preserve">, and disavows </w:t>
      </w:r>
      <w:r w:rsidRPr="00D06F99">
        <w:rPr>
          <w:rFonts w:cstheme="majorHAnsi"/>
          <w:u w:val="single"/>
        </w:rPr>
        <w:t>textures</w:t>
      </w:r>
      <w:r w:rsidRPr="00D06F99">
        <w:rPr>
          <w:rFonts w:cstheme="majorHAnsi"/>
        </w:rPr>
        <w:t xml:space="preserve"> of blackness</w:t>
      </w:r>
    </w:p>
    <w:p w14:paraId="48A24BE7" w14:textId="77777777" w:rsidR="00E84E14" w:rsidRPr="00D06F99" w:rsidRDefault="00E84E14" w:rsidP="00E84E14">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12"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1546B1BD" w14:textId="77777777" w:rsidR="00E84E14" w:rsidRPr="00D06F99" w:rsidRDefault="00E84E14" w:rsidP="00E84E14">
      <w:pPr>
        <w:rPr>
          <w:rFonts w:cstheme="majorHAnsi"/>
          <w:sz w:val="16"/>
        </w:rPr>
      </w:pPr>
      <w:r w:rsidRPr="00D06F99">
        <w:rPr>
          <w:rStyle w:val="StyleUnderline"/>
          <w:rFonts w:cstheme="majorHAnsi"/>
        </w:rPr>
        <w:t>The most troubling aspect of Afropessimism</w:t>
      </w:r>
      <w:r w:rsidRPr="00D06F99">
        <w:rPr>
          <w:rFonts w:cstheme="majorHAnsi"/>
          <w:sz w:val="16"/>
        </w:rPr>
        <w:t xml:space="preserve">, however, </w:t>
      </w:r>
      <w:r w:rsidRPr="00D06F99">
        <w:rPr>
          <w:rStyle w:val="StyleUnderline"/>
          <w:rFonts w:cstheme="majorHAnsi"/>
        </w:rPr>
        <w:t>may be its treatment of slavery</w:t>
      </w:r>
      <w:r w:rsidRPr="00D06F99">
        <w:rPr>
          <w:rFonts w:cstheme="majorHAnsi"/>
          <w:sz w:val="16"/>
        </w:rPr>
        <w:t xml:space="preserve">. Despite the fact that Wilderson knows this is one of the most fiercely contested components of his worldview, he treats it as if it were a minor point, relegating an important statement of his position to a footnote: “It is worth reiterating that, through the lens of </w:t>
      </w:r>
      <w:r w:rsidRPr="00D06F99">
        <w:rPr>
          <w:rStyle w:val="StyleUnderline"/>
          <w:rFonts w:cstheme="majorHAnsi"/>
          <w:highlight w:val="cyan"/>
        </w:rPr>
        <w:t>Afropessimism</w:t>
      </w:r>
      <w:r w:rsidRPr="00D06F99">
        <w:rPr>
          <w:rFonts w:cstheme="maj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D06F99">
        <w:rPr>
          <w:rStyle w:val="StyleUnderline"/>
          <w:rFonts w:cstheme="majorHAnsi"/>
          <w:highlight w:val="cyan"/>
        </w:rPr>
        <w:t>evacuate</w:t>
      </w:r>
      <w:r w:rsidRPr="00D06F99">
        <w:rPr>
          <w:rStyle w:val="StyleUnderline"/>
          <w:rFonts w:cstheme="majorHAnsi"/>
        </w:rPr>
        <w:t xml:space="preserve"> the significance of </w:t>
      </w:r>
      <w:r w:rsidRPr="00D06F99">
        <w:rPr>
          <w:rStyle w:val="StyleUnderline"/>
          <w:rFonts w:cstheme="majorHAnsi"/>
          <w:highlight w:val="cyan"/>
        </w:rPr>
        <w:t>the</w:t>
      </w:r>
      <w:r w:rsidRPr="00D06F99">
        <w:rPr>
          <w:rStyle w:val="StyleUnderline"/>
          <w:rFonts w:cstheme="majorHAnsi"/>
        </w:rPr>
        <w:t xml:space="preserve"> entire </w:t>
      </w:r>
      <w:r w:rsidRPr="00D06F99">
        <w:rPr>
          <w:rStyle w:val="Emphasis"/>
          <w:rFonts w:cstheme="majorHAnsi"/>
          <w:highlight w:val="cyan"/>
        </w:rPr>
        <w:t>material</w:t>
      </w:r>
      <w:r w:rsidRPr="00D06F99">
        <w:rPr>
          <w:rStyle w:val="StyleUnderline"/>
          <w:rFonts w:cstheme="majorHAnsi"/>
          <w:highlight w:val="cyan"/>
        </w:rPr>
        <w:t xml:space="preserve"> history of</w:t>
      </w:r>
      <w:r w:rsidRPr="00D06F99">
        <w:rPr>
          <w:rStyle w:val="StyleUnderline"/>
          <w:rFonts w:cstheme="majorHAnsi"/>
        </w:rPr>
        <w:t xml:space="preserve"> antebellum </w:t>
      </w:r>
      <w:r w:rsidRPr="00D06F99">
        <w:rPr>
          <w:rStyle w:val="StyleUnderline"/>
          <w:rFonts w:cstheme="majorHAnsi"/>
          <w:highlight w:val="cyan"/>
        </w:rPr>
        <w:t>slavery</w:t>
      </w:r>
      <w:r w:rsidRPr="00D06F99">
        <w:rPr>
          <w:rFonts w:cstheme="majorHAnsi"/>
          <w:sz w:val="16"/>
        </w:rPr>
        <w:t xml:space="preserve">. It’s also logically bizarre, since it seems constitutive of the entire project that slavery have been real at least at some point in order for the relation to obtain in the first place. But these issues are brushed aside, since </w:t>
      </w:r>
      <w:r w:rsidRPr="00D06F99">
        <w:rPr>
          <w:rStyle w:val="StyleUnderline"/>
          <w:rFonts w:cstheme="majorHAnsi"/>
        </w:rPr>
        <w:t xml:space="preserve">this </w:t>
      </w:r>
      <w:r w:rsidRPr="00D06F99">
        <w:rPr>
          <w:rStyle w:val="StyleUnderline"/>
          <w:rFonts w:cstheme="majorHAnsi"/>
          <w:highlight w:val="cyan"/>
        </w:rPr>
        <w:t>erasure is necessary for</w:t>
      </w:r>
      <w:r w:rsidRPr="00D06F99">
        <w:rPr>
          <w:rStyle w:val="StyleUnderline"/>
          <w:rFonts w:cstheme="majorHAnsi"/>
        </w:rPr>
        <w:t xml:space="preserve"> the theory</w:t>
      </w:r>
      <w:r w:rsidRPr="00D06F99">
        <w:rPr>
          <w:rFonts w:cstheme="majorHAnsi"/>
          <w:sz w:val="16"/>
        </w:rPr>
        <w:t xml:space="preserve"> to do what Wilderson wants it to do; </w:t>
      </w:r>
      <w:r w:rsidRPr="00D06F99">
        <w:rPr>
          <w:rStyle w:val="StyleUnderline"/>
          <w:rFonts w:cstheme="majorHAnsi"/>
          <w:highlight w:val="cyan"/>
        </w:rPr>
        <w:t>slavery</w:t>
      </w:r>
      <w:r w:rsidRPr="00D06F99">
        <w:rPr>
          <w:rStyle w:val="StyleUnderline"/>
          <w:rFonts w:cstheme="majorHAnsi"/>
        </w:rPr>
        <w:t xml:space="preserve"> must be </w:t>
      </w:r>
      <w:r w:rsidRPr="00D06F99">
        <w:rPr>
          <w:rStyle w:val="StyleUnderline"/>
          <w:rFonts w:cstheme="majorHAnsi"/>
          <w:highlight w:val="cyan"/>
        </w:rPr>
        <w:t>transformed into a</w:t>
      </w:r>
      <w:r w:rsidRPr="00D06F99">
        <w:rPr>
          <w:rFonts w:cstheme="majorHAnsi"/>
          <w:sz w:val="16"/>
        </w:rPr>
        <w:t xml:space="preserve"> portable and fundamentally </w:t>
      </w:r>
      <w:r w:rsidRPr="00D06F99">
        <w:rPr>
          <w:rStyle w:val="Emphasis"/>
          <w:rFonts w:cstheme="majorHAnsi"/>
          <w:highlight w:val="cyan"/>
        </w:rPr>
        <w:t>psychological</w:t>
      </w:r>
      <w:r w:rsidRPr="00D06F99">
        <w:rPr>
          <w:rStyle w:val="StyleUnderline"/>
          <w:rFonts w:cstheme="majorHAnsi"/>
          <w:highlight w:val="cyan"/>
        </w:rPr>
        <w:t xml:space="preserve"> relation untethered from </w:t>
      </w:r>
      <w:r w:rsidRPr="00D06F99">
        <w:rPr>
          <w:rStyle w:val="StyleUnderline"/>
          <w:rFonts w:cstheme="majorHAnsi"/>
          <w:highlight w:val="cyan"/>
        </w:rPr>
        <w:lastRenderedPageBreak/>
        <w:t>historical memory and founded</w:t>
      </w:r>
      <w:r w:rsidRPr="00D06F99">
        <w:rPr>
          <w:rStyle w:val="StyleUnderline"/>
          <w:rFonts w:cstheme="majorHAnsi"/>
        </w:rPr>
        <w:t xml:space="preserve"> purely </w:t>
      </w:r>
      <w:r w:rsidRPr="00D06F99">
        <w:rPr>
          <w:rStyle w:val="StyleUnderline"/>
          <w:rFonts w:cstheme="majorHAnsi"/>
          <w:highlight w:val="cyan"/>
        </w:rPr>
        <w:t>on</w:t>
      </w:r>
      <w:r w:rsidRPr="00D06F99">
        <w:rPr>
          <w:rStyle w:val="StyleUnderline"/>
          <w:rFonts w:cstheme="majorHAnsi"/>
        </w:rPr>
        <w:t xml:space="preserve"> the basis of melanin and</w:t>
      </w:r>
      <w:r w:rsidRPr="00D06F99">
        <w:rPr>
          <w:rFonts w:cstheme="majorHAnsi"/>
          <w:sz w:val="16"/>
        </w:rPr>
        <w:t xml:space="preserve"> the </w:t>
      </w:r>
      <w:r w:rsidRPr="00D06F99">
        <w:rPr>
          <w:rStyle w:val="StyleUnderline"/>
          <w:rFonts w:cstheme="majorHAnsi"/>
          <w:highlight w:val="cyan"/>
        </w:rPr>
        <w:t>antagonism</w:t>
      </w:r>
      <w:r w:rsidRPr="00D06F99">
        <w:rPr>
          <w:rStyle w:val="StyleUnderline"/>
          <w:rFonts w:cstheme="majorHAnsi"/>
        </w:rPr>
        <w:t xml:space="preserve"> that an</w:t>
      </w:r>
      <w:r w:rsidRPr="00D06F99">
        <w:rPr>
          <w:rFonts w:cstheme="majorHAnsi"/>
          <w:sz w:val="16"/>
        </w:rPr>
        <w:t xml:space="preserve"> all-encompassing and </w:t>
      </w:r>
      <w:r w:rsidRPr="00D06F99">
        <w:rPr>
          <w:rStyle w:val="StyleUnderline"/>
          <w:rFonts w:cstheme="majorHAnsi"/>
        </w:rPr>
        <w:t>all-powerful “whiteness” poses</w:t>
      </w:r>
      <w:r w:rsidRPr="00D06F99">
        <w:rPr>
          <w:rFonts w:cstheme="majorHAnsi"/>
          <w:sz w:val="16"/>
        </w:rPr>
        <w:t xml:space="preserve"> to it.</w:t>
      </w:r>
    </w:p>
    <w:p w14:paraId="541D6AD0" w14:textId="77777777" w:rsidR="00E84E14" w:rsidRPr="00D06F99" w:rsidRDefault="00E84E14" w:rsidP="00E84E14">
      <w:pPr>
        <w:rPr>
          <w:rFonts w:cstheme="majorHAnsi"/>
          <w:sz w:val="16"/>
        </w:rPr>
      </w:pPr>
      <w:r w:rsidRPr="00D06F99">
        <w:rPr>
          <w:rFonts w:cstheme="majorHAnsi"/>
          <w:sz w:val="16"/>
        </w:rPr>
        <w:t xml:space="preserve">For many of us, </w:t>
      </w:r>
      <w:r w:rsidRPr="00D06F99">
        <w:rPr>
          <w:rStyle w:val="StyleUnderline"/>
          <w:rFonts w:cstheme="majorHAnsi"/>
          <w:highlight w:val="cyan"/>
        </w:rPr>
        <w:t xml:space="preserve">such a leap is neither </w:t>
      </w:r>
      <w:r w:rsidRPr="00D06F99">
        <w:rPr>
          <w:rStyle w:val="Emphasis"/>
          <w:rFonts w:cstheme="majorHAnsi"/>
          <w:highlight w:val="cyan"/>
        </w:rPr>
        <w:t>ethical</w:t>
      </w:r>
      <w:r w:rsidRPr="00D06F99">
        <w:rPr>
          <w:rStyle w:val="StyleUnderline"/>
          <w:rFonts w:cstheme="majorHAnsi"/>
          <w:highlight w:val="cyan"/>
        </w:rPr>
        <w:t xml:space="preserve"> nor </w:t>
      </w:r>
      <w:r w:rsidRPr="00D06F99">
        <w:rPr>
          <w:rStyle w:val="Emphasis"/>
          <w:rFonts w:cstheme="majorHAnsi"/>
          <w:highlight w:val="cyan"/>
        </w:rPr>
        <w:t>comprehensible</w:t>
      </w:r>
      <w:r w:rsidRPr="00D06F99">
        <w:rPr>
          <w:rFonts w:cstheme="majorHAnsi"/>
          <w:sz w:val="16"/>
        </w:rPr>
        <w:t xml:space="preserve">. But for Wilderson </w:t>
      </w:r>
      <w:r w:rsidRPr="00D06F99">
        <w:rPr>
          <w:rStyle w:val="StyleUnderline"/>
          <w:rFonts w:cstheme="majorHAnsi"/>
        </w:rPr>
        <w:t>the</w:t>
      </w:r>
      <w:r w:rsidRPr="00D06F99">
        <w:rPr>
          <w:rFonts w:cstheme="majorHAnsi"/>
          <w:sz w:val="16"/>
        </w:rPr>
        <w:t xml:space="preserve"> portability and paradoxical </w:t>
      </w:r>
      <w:r w:rsidRPr="00D06F99">
        <w:rPr>
          <w:rStyle w:val="StyleUnderline"/>
          <w:rFonts w:cstheme="majorHAnsi"/>
        </w:rPr>
        <w:t>fungibility of slavery fits</w:t>
      </w:r>
      <w:r w:rsidRPr="00D06F99">
        <w:rPr>
          <w:rFonts w:cstheme="majorHAnsi"/>
          <w:sz w:val="16"/>
        </w:rPr>
        <w:t xml:space="preserve"> perfectly </w:t>
      </w:r>
      <w:r w:rsidRPr="00D06F99">
        <w:rPr>
          <w:rStyle w:val="StyleUnderline"/>
          <w:rFonts w:cstheme="majorHAnsi"/>
        </w:rPr>
        <w:t>with</w:t>
      </w:r>
      <w:r w:rsidRPr="00D06F99">
        <w:rPr>
          <w:rFonts w:cstheme="majorHAnsi"/>
          <w:sz w:val="16"/>
        </w:rPr>
        <w:t xml:space="preserve"> his </w:t>
      </w:r>
      <w:r w:rsidRPr="00D06F99">
        <w:rPr>
          <w:rStyle w:val="StyleUnderline"/>
          <w:rFonts w:cstheme="majorHAnsi"/>
        </w:rPr>
        <w:t>interest in</w:t>
      </w:r>
      <w:r w:rsidRPr="00D06F99">
        <w:rPr>
          <w:rFonts w:cstheme="majorHAnsi"/>
          <w:sz w:val="16"/>
        </w:rPr>
        <w:t xml:space="preserve"> film and his </w:t>
      </w:r>
      <w:r w:rsidRPr="00D06F99">
        <w:rPr>
          <w:rStyle w:val="StyleUnderline"/>
          <w:rFonts w:cstheme="majorHAnsi"/>
        </w:rPr>
        <w:t>Lacanian and Fanonian readings of it</w:t>
      </w:r>
      <w:r w:rsidRPr="00D06F99">
        <w:rPr>
          <w:rFonts w:cstheme="majorHAnsi"/>
          <w:sz w:val="16"/>
        </w:rPr>
        <w:t>. How else to explain passages in Afropessimism in which incidents involving a terrible white roommate situation he and his girlfriend find themselves in circa 1979 are, for Wilderson,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Wilderson’s troubles with a batty white roommate all share the same stage. We are asked to imagine them as coequal and even coeval psychological theaters of cruelty, whose mise-en-scène simply involves different props. The plantation is everywhere and all the time. It is ontological, which means that it attaches trans-historically to all Black persons regardless of their social position.</w:t>
      </w:r>
    </w:p>
    <w:p w14:paraId="07978E86" w14:textId="77777777" w:rsidR="00E84E14" w:rsidRPr="00D06F99" w:rsidRDefault="00E84E14" w:rsidP="00E84E14">
      <w:pPr>
        <w:rPr>
          <w:rFonts w:cstheme="majorHAnsi"/>
          <w:sz w:val="16"/>
        </w:rPr>
      </w:pPr>
      <w:r w:rsidRPr="00D06F99">
        <w:rPr>
          <w:rStyle w:val="StyleUnderline"/>
          <w:rFonts w:cstheme="majorHAnsi"/>
        </w:rPr>
        <w:t>How far does this go?</w:t>
      </w:r>
      <w:r w:rsidRPr="00D06F99">
        <w:rPr>
          <w:rFonts w:cstheme="majorHAnsi"/>
          <w:sz w:val="16"/>
        </w:rPr>
        <w:t xml:space="preserve"> In his academic monograph on film studies, Red, White &amp; Black (2010), </w:t>
      </w:r>
      <w:r w:rsidRPr="00D06F99">
        <w:rPr>
          <w:rStyle w:val="StyleUnderline"/>
          <w:rFonts w:cstheme="majorHAnsi"/>
          <w:highlight w:val="cyan"/>
        </w:rPr>
        <w:t>Wilderson</w:t>
      </w:r>
      <w:r w:rsidRPr="00D06F99">
        <w:rPr>
          <w:rStyle w:val="StyleUnderline"/>
          <w:rFonts w:cstheme="majorHAnsi"/>
        </w:rPr>
        <w:t xml:space="preserve"> forthrightly </w:t>
      </w:r>
      <w:r w:rsidRPr="00D06F99">
        <w:rPr>
          <w:rStyle w:val="StyleUnderline"/>
          <w:rFonts w:cstheme="majorHAnsi"/>
          <w:highlight w:val="cyan"/>
        </w:rPr>
        <w:t>asserts</w:t>
      </w:r>
      <w:r w:rsidRPr="00D06F99">
        <w:rPr>
          <w:rStyle w:val="StyleUnderline"/>
          <w:rFonts w:cstheme="majorHAnsi"/>
        </w:rPr>
        <w:t xml:space="preserve"> that </w:t>
      </w:r>
      <w:r w:rsidRPr="00D06F99">
        <w:rPr>
          <w:rStyle w:val="StyleUnderline"/>
          <w:rFonts w:cstheme="majorHAnsi"/>
          <w:highlight w:val="cyan"/>
        </w:rPr>
        <w:t>Black academics are</w:t>
      </w:r>
      <w:r w:rsidRPr="00D06F99">
        <w:rPr>
          <w:rStyle w:val="StyleUnderline"/>
          <w:rFonts w:cstheme="majorHAnsi"/>
        </w:rPr>
        <w:t xml:space="preserve"> not subalterns in the academy but “</w:t>
      </w:r>
      <w:r w:rsidRPr="00D06F99">
        <w:rPr>
          <w:rStyle w:val="StyleUnderline"/>
          <w:rFonts w:cstheme="majorHAnsi"/>
          <w:highlight w:val="cyan"/>
        </w:rPr>
        <w:t>Slaves of their colleagues</w:t>
      </w:r>
      <w:r w:rsidRPr="00D06F99">
        <w:rPr>
          <w:rStyle w:val="StyleUnderline"/>
          <w:rFonts w:cstheme="majorHAnsi"/>
        </w:rPr>
        <w:t xml:space="preserve">.” </w:t>
      </w:r>
      <w:r w:rsidRPr="00D06F99">
        <w:rPr>
          <w:rStyle w:val="StyleUnderline"/>
          <w:rFonts w:cstheme="majorHAnsi"/>
          <w:highlight w:val="cyan"/>
        </w:rPr>
        <w:t>Is being talked down to</w:t>
      </w:r>
      <w:r w:rsidRPr="00D06F99">
        <w:rPr>
          <w:rStyle w:val="StyleUnderline"/>
          <w:rFonts w:cstheme="majorHAnsi"/>
        </w:rPr>
        <w:t xml:space="preserve"> in the faculty lounge </w:t>
      </w:r>
      <w:r w:rsidRPr="00D06F99">
        <w:rPr>
          <w:rStyle w:val="StyleUnderline"/>
          <w:rFonts w:cstheme="majorHAnsi"/>
          <w:highlight w:val="cyan"/>
        </w:rPr>
        <w:t>really the same as being whipped at the post</w:t>
      </w:r>
      <w:r w:rsidRPr="00D06F99">
        <w:rPr>
          <w:rFonts w:cstheme="majorHAnsi"/>
          <w:sz w:val="16"/>
        </w:rPr>
        <w:t xml:space="preserve">, or slinging rock on the corner, or being placed in solitary on Rikers Island as a juvenile? </w:t>
      </w:r>
      <w:r w:rsidRPr="00D06F99">
        <w:rPr>
          <w:rStyle w:val="StyleUnderline"/>
          <w:rFonts w:cstheme="majorHAnsi"/>
        </w:rPr>
        <w:t xml:space="preserve">Is working at Merrill Lynch in New York as a Black woman really the same as working shifts as a Black gay man in a McDonald’s in Alabama? </w:t>
      </w:r>
      <w:r w:rsidRPr="00D06F99">
        <w:rPr>
          <w:rStyle w:val="StyleUnderline"/>
          <w:rFonts w:cstheme="majorHAnsi"/>
          <w:highlight w:val="cyan"/>
        </w:rPr>
        <w:t xml:space="preserve">Is it </w:t>
      </w:r>
      <w:r w:rsidRPr="00D06F99">
        <w:rPr>
          <w:rStyle w:val="StyleUnderline"/>
          <w:rFonts w:cstheme="majorHAnsi"/>
        </w:rPr>
        <w:t xml:space="preserve">ethical or </w:t>
      </w:r>
      <w:r w:rsidRPr="00D06F99">
        <w:rPr>
          <w:rStyle w:val="StyleUnderline"/>
          <w:rFonts w:cstheme="majorHAnsi"/>
          <w:highlight w:val="cyan"/>
        </w:rPr>
        <w:t>desirable to confound all</w:t>
      </w:r>
      <w:r w:rsidRPr="00D06F99">
        <w:rPr>
          <w:rStyle w:val="StyleUnderline"/>
          <w:rFonts w:cstheme="majorHAnsi"/>
        </w:rPr>
        <w:t xml:space="preserve"> of these </w:t>
      </w:r>
      <w:r w:rsidRPr="00D06F99">
        <w:rPr>
          <w:rStyle w:val="StyleUnderline"/>
          <w:rFonts w:cstheme="majorHAnsi"/>
          <w:highlight w:val="cyan"/>
        </w:rPr>
        <w:t xml:space="preserve">into a </w:t>
      </w:r>
      <w:r w:rsidRPr="00D06F99">
        <w:rPr>
          <w:rStyle w:val="Emphasis"/>
          <w:rFonts w:cstheme="majorHAnsi"/>
          <w:highlight w:val="cyan"/>
        </w:rPr>
        <w:t>tortuous equivalency</w:t>
      </w:r>
      <w:r w:rsidRPr="00D06F99">
        <w:rPr>
          <w:rStyle w:val="StyleUnderline"/>
          <w:rFonts w:cstheme="majorHAnsi"/>
          <w:highlight w:val="cyan"/>
        </w:rPr>
        <w:t xml:space="preserve"> </w:t>
      </w:r>
      <w:r w:rsidRPr="00D06F99">
        <w:rPr>
          <w:rStyle w:val="StyleUnderline"/>
          <w:rFonts w:cstheme="majorHAnsi"/>
        </w:rPr>
        <w:t>while telling those who propose to fight at your side to shut up</w:t>
      </w:r>
      <w:r w:rsidRPr="00D06F99">
        <w:rPr>
          <w:rFonts w:cstheme="majorHAnsi"/>
          <w:sz w:val="16"/>
        </w:rPr>
        <w:t xml:space="preserve"> because you don’t like the analogies they are using to connect themselves with your suffering?</w:t>
      </w:r>
    </w:p>
    <w:p w14:paraId="5C435FCD" w14:textId="77777777" w:rsidR="00E84E14" w:rsidRPr="00D06F99" w:rsidRDefault="00E84E14" w:rsidP="00E84E14">
      <w:pPr>
        <w:rPr>
          <w:rFonts w:cstheme="majorHAnsi"/>
          <w:sz w:val="16"/>
          <w:szCs w:val="16"/>
        </w:rPr>
      </w:pPr>
      <w:r w:rsidRPr="00D06F99">
        <w:rPr>
          <w:rFonts w:cstheme="majorHAnsi"/>
          <w:sz w:val="16"/>
          <w:szCs w:val="16"/>
        </w:rPr>
        <w:t>It is fair to ask of a “lens” whether it actually sharpens our view and, if so, to perform demonstrations of clarity? A major problem for Afropessimism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Wilderson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and also settlers. Obviously, there are Black capitalists just as there are Black workers. Is there a double-jeopardy principle for antagonisms or some calculus by which they can be selectively negated?</w:t>
      </w:r>
    </w:p>
    <w:p w14:paraId="1FBF335C" w14:textId="77777777" w:rsidR="00E84E14" w:rsidRPr="00D06F99" w:rsidRDefault="00E84E14" w:rsidP="00E84E14">
      <w:pPr>
        <w:rPr>
          <w:rFonts w:cstheme="majorHAnsi"/>
          <w:sz w:val="16"/>
        </w:rPr>
      </w:pPr>
      <w:r w:rsidRPr="00D06F99">
        <w:rPr>
          <w:rFonts w:cstheme="majorHAnsi"/>
          <w:sz w:val="16"/>
        </w:rPr>
        <w:t xml:space="preserve">“Blackness and Slaveness are inextricably bound in such a way that whereas Slaveness can be disimbricated from Blackness, </w:t>
      </w:r>
      <w:r w:rsidRPr="00D06F99">
        <w:rPr>
          <w:rStyle w:val="StyleUnderline"/>
          <w:rFonts w:cstheme="majorHAnsi"/>
        </w:rPr>
        <w:t>Blackness cannot exist as other than Slaveness</w:t>
      </w:r>
      <w:r w:rsidRPr="00D06F99">
        <w:rPr>
          <w:rFonts w:cstheme="majorHAnsi"/>
          <w:sz w:val="16"/>
        </w:rPr>
        <w:t xml:space="preserve">,” </w:t>
      </w:r>
      <w:r w:rsidRPr="00D06F99">
        <w:rPr>
          <w:rStyle w:val="StyleUnderline"/>
          <w:rFonts w:cstheme="majorHAnsi"/>
        </w:rPr>
        <w:t>Wilderson assures</w:t>
      </w:r>
      <w:r w:rsidRPr="00D06F99">
        <w:rPr>
          <w:rFonts w:cstheme="majorHAnsi"/>
          <w:sz w:val="16"/>
        </w:rPr>
        <w:t xml:space="preserve">. </w:t>
      </w:r>
      <w:r w:rsidRPr="00D06F99">
        <w:rPr>
          <w:rStyle w:val="StyleUnderline"/>
          <w:rFonts w:cstheme="majorHAnsi"/>
          <w:highlight w:val="cyan"/>
        </w:rPr>
        <w:t>Was</w:t>
      </w:r>
      <w:r w:rsidRPr="00D06F99">
        <w:rPr>
          <w:rStyle w:val="StyleUnderline"/>
          <w:rFonts w:cstheme="majorHAnsi"/>
        </w:rPr>
        <w:t xml:space="preserve"> Joseph Jenkins </w:t>
      </w:r>
      <w:r w:rsidRPr="00D06F99">
        <w:rPr>
          <w:rStyle w:val="StyleUnderline"/>
          <w:rFonts w:cstheme="majorHAnsi"/>
          <w:highlight w:val="cyan"/>
        </w:rPr>
        <w:t>Roberts</w:t>
      </w:r>
      <w:r w:rsidRPr="00D06F99">
        <w:rPr>
          <w:rStyle w:val="StyleUnderline"/>
          <w:rFonts w:cstheme="majorHAnsi"/>
        </w:rPr>
        <w:t xml:space="preserve">, the first president of Liberia, </w:t>
      </w:r>
      <w:r w:rsidRPr="00D06F99">
        <w:rPr>
          <w:rStyle w:val="StyleUnderline"/>
          <w:rFonts w:cstheme="majorHAnsi"/>
          <w:highlight w:val="cyan"/>
        </w:rPr>
        <w:t>not</w:t>
      </w:r>
      <w:r w:rsidRPr="00D06F99">
        <w:rPr>
          <w:rStyle w:val="StyleUnderline"/>
          <w:rFonts w:cstheme="majorHAnsi"/>
        </w:rPr>
        <w:t xml:space="preserve"> capable of really being </w:t>
      </w:r>
      <w:r w:rsidRPr="00D06F99">
        <w:rPr>
          <w:rStyle w:val="StyleUnderline"/>
          <w:rFonts w:cstheme="majorHAnsi"/>
          <w:highlight w:val="cyan"/>
        </w:rPr>
        <w:t>a settler or</w:t>
      </w:r>
      <w:r w:rsidRPr="00D06F99">
        <w:rPr>
          <w:rStyle w:val="StyleUnderline"/>
          <w:rFonts w:cstheme="majorHAnsi"/>
        </w:rPr>
        <w:t xml:space="preserve"> a </w:t>
      </w:r>
      <w:r w:rsidRPr="00D06F99">
        <w:rPr>
          <w:rStyle w:val="StyleUnderline"/>
          <w:rFonts w:cstheme="majorHAnsi"/>
          <w:highlight w:val="cyan"/>
        </w:rPr>
        <w:t>capitalist because of the</w:t>
      </w:r>
      <w:r w:rsidRPr="00D06F99">
        <w:rPr>
          <w:rStyle w:val="StyleUnderline"/>
          <w:rFonts w:cstheme="majorHAnsi"/>
        </w:rPr>
        <w:t xml:space="preserve"> inescapable “</w:t>
      </w:r>
      <w:r w:rsidRPr="00D06F99">
        <w:rPr>
          <w:rStyle w:val="StyleUnderline"/>
          <w:rFonts w:cstheme="majorHAnsi"/>
          <w:highlight w:val="cyan"/>
        </w:rPr>
        <w:t>Slaveness” of his Blackness?</w:t>
      </w:r>
      <w:r w:rsidRPr="00D06F99">
        <w:rPr>
          <w:rStyle w:val="StyleUnderline"/>
          <w:rFonts w:cstheme="majorHAnsi"/>
        </w:rPr>
        <w:t xml:space="preserve"> </w:t>
      </w:r>
      <w:r w:rsidRPr="00D06F99">
        <w:rPr>
          <w:rStyle w:val="StyleUnderline"/>
          <w:rFonts w:cstheme="majorHAnsi"/>
          <w:highlight w:val="cyan"/>
        </w:rPr>
        <w:t>How should we evaluate</w:t>
      </w:r>
      <w:r w:rsidRPr="00D06F99">
        <w:rPr>
          <w:rStyle w:val="StyleUnderline"/>
          <w:rFonts w:cstheme="majorHAnsi"/>
        </w:rPr>
        <w:t xml:space="preserve"> the </w:t>
      </w:r>
      <w:r w:rsidRPr="00D06F99">
        <w:rPr>
          <w:rStyle w:val="StyleUnderline"/>
          <w:rFonts w:cstheme="majorHAnsi"/>
          <w:highlight w:val="cyan"/>
        </w:rPr>
        <w:t>categories</w:t>
      </w:r>
      <w:r w:rsidRPr="00D06F99">
        <w:rPr>
          <w:rStyle w:val="StyleUnderline"/>
          <w:rFonts w:cstheme="majorHAnsi"/>
        </w:rPr>
        <w:t xml:space="preserve">, both </w:t>
      </w:r>
      <w:r w:rsidRPr="00D06F99">
        <w:rPr>
          <w:rStyle w:val="Emphasis"/>
          <w:rFonts w:cstheme="majorHAnsi"/>
          <w:highlight w:val="cyan"/>
        </w:rPr>
        <w:t>legal</w:t>
      </w:r>
      <w:r w:rsidRPr="00D06F99">
        <w:rPr>
          <w:rStyle w:val="StyleUnderline"/>
          <w:rFonts w:cstheme="majorHAnsi"/>
          <w:highlight w:val="cyan"/>
        </w:rPr>
        <w:t xml:space="preserve"> and </w:t>
      </w:r>
      <w:r w:rsidRPr="00D06F99">
        <w:rPr>
          <w:rStyle w:val="Emphasis"/>
          <w:rFonts w:cstheme="majorHAnsi"/>
          <w:highlight w:val="cyan"/>
        </w:rPr>
        <w:t>political</w:t>
      </w:r>
      <w:r w:rsidRPr="00D06F99">
        <w:rPr>
          <w:rStyle w:val="StyleUnderline"/>
          <w:rFonts w:cstheme="majorHAnsi"/>
        </w:rPr>
        <w:t xml:space="preserve">, </w:t>
      </w:r>
      <w:r w:rsidRPr="00D06F99">
        <w:rPr>
          <w:rStyle w:val="StyleUnderline"/>
          <w:rFonts w:cstheme="majorHAnsi"/>
          <w:highlight w:val="cyan"/>
        </w:rPr>
        <w:t xml:space="preserve">that </w:t>
      </w:r>
      <w:r w:rsidRPr="00D06F99">
        <w:rPr>
          <w:rStyle w:val="Emphasis"/>
          <w:rFonts w:cstheme="majorHAnsi"/>
          <w:highlight w:val="cyan"/>
        </w:rPr>
        <w:t>Black people</w:t>
      </w:r>
      <w:r w:rsidRPr="00D06F99">
        <w:rPr>
          <w:rStyle w:val="Emphasis"/>
          <w:rFonts w:cstheme="majorHAnsi"/>
        </w:rPr>
        <w:t xml:space="preserve"> themselves </w:t>
      </w:r>
      <w:r w:rsidRPr="00D06F99">
        <w:rPr>
          <w:rStyle w:val="Emphasis"/>
          <w:rFonts w:cstheme="majorHAnsi"/>
          <w:highlight w:val="cyan"/>
        </w:rPr>
        <w:t>brought</w:t>
      </w:r>
      <w:r w:rsidRPr="00D06F99">
        <w:rPr>
          <w:rStyle w:val="Emphasis"/>
          <w:rFonts w:cstheme="majorHAnsi"/>
        </w:rPr>
        <w:t xml:space="preserve"> into world history?</w:t>
      </w:r>
      <w:r w:rsidRPr="00D06F99">
        <w:rPr>
          <w:rStyle w:val="StyleUnderline"/>
          <w:rFonts w:cstheme="majorHAnsi"/>
        </w:rPr>
        <w:t xml:space="preserve"> </w:t>
      </w:r>
      <w:r w:rsidRPr="00D06F99">
        <w:rPr>
          <w:rFonts w:cstheme="majorHAnsi"/>
          <w:sz w:val="16"/>
        </w:rPr>
        <w:t xml:space="preserve">The only antagonists </w:t>
      </w:r>
      <w:r w:rsidRPr="00D06F99">
        <w:rPr>
          <w:rStyle w:val="StyleUnderline"/>
          <w:rFonts w:cstheme="majorHAnsi"/>
        </w:rPr>
        <w:t xml:space="preserve">Jean-Jacques </w:t>
      </w:r>
      <w:r w:rsidRPr="00D06F99">
        <w:rPr>
          <w:rStyle w:val="StyleUnderline"/>
          <w:rFonts w:cstheme="majorHAnsi"/>
          <w:highlight w:val="cyan"/>
        </w:rPr>
        <w:t>Dessalines</w:t>
      </w:r>
      <w:r w:rsidRPr="00D06F99">
        <w:rPr>
          <w:rFonts w:cstheme="maj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D06F99">
        <w:rPr>
          <w:rStyle w:val="StyleUnderline"/>
          <w:rFonts w:cstheme="majorHAnsi"/>
          <w:highlight w:val="cyan"/>
        </w:rPr>
        <w:t>decree</w:t>
      </w:r>
      <w:r w:rsidRPr="00D06F99">
        <w:rPr>
          <w:rFonts w:cstheme="majorHAnsi"/>
          <w:sz w:val="16"/>
        </w:rPr>
        <w:t xml:space="preserve">ing </w:t>
      </w:r>
      <w:r w:rsidRPr="00D06F99">
        <w:rPr>
          <w:rStyle w:val="StyleUnderline"/>
          <w:rFonts w:cstheme="majorHAnsi"/>
        </w:rPr>
        <w:t xml:space="preserve">that </w:t>
      </w:r>
      <w:r w:rsidRPr="00D06F99">
        <w:rPr>
          <w:rStyle w:val="StyleUnderline"/>
          <w:rFonts w:cstheme="majorHAnsi"/>
          <w:highlight w:val="cyan"/>
        </w:rPr>
        <w:t>all citizens</w:t>
      </w:r>
      <w:r w:rsidRPr="00D06F99">
        <w:rPr>
          <w:rStyle w:val="StyleUnderline"/>
          <w:rFonts w:cstheme="majorHAnsi"/>
        </w:rPr>
        <w:t xml:space="preserve"> of the Republic </w:t>
      </w:r>
      <w:r w:rsidRPr="00D06F99">
        <w:rPr>
          <w:rStyle w:val="StyleUnderline"/>
          <w:rFonts w:cstheme="majorHAnsi"/>
          <w:highlight w:val="cyan"/>
        </w:rPr>
        <w:t>of Haiti</w:t>
      </w:r>
      <w:r w:rsidRPr="00D06F99">
        <w:rPr>
          <w:rFonts w:cstheme="majorHAnsi"/>
          <w:sz w:val="16"/>
        </w:rPr>
        <w:t xml:space="preserve"> henceforth </w:t>
      </w:r>
      <w:r w:rsidRPr="00D06F99">
        <w:rPr>
          <w:rStyle w:val="StyleUnderline"/>
          <w:rFonts w:cstheme="majorHAnsi"/>
          <w:highlight w:val="cyan"/>
        </w:rPr>
        <w:t>would be</w:t>
      </w:r>
      <w:r w:rsidRPr="00D06F99">
        <w:rPr>
          <w:rStyle w:val="StyleUnderline"/>
          <w:rFonts w:cstheme="majorHAnsi"/>
        </w:rPr>
        <w:t xml:space="preserve"> considered </w:t>
      </w:r>
      <w:r w:rsidRPr="00D06F99">
        <w:rPr>
          <w:rStyle w:val="StyleUnderline"/>
          <w:rFonts w:cstheme="majorHAnsi"/>
          <w:highlight w:val="cyan"/>
        </w:rPr>
        <w:t>Black</w:t>
      </w:r>
      <w:r w:rsidRPr="00D06F99">
        <w:rPr>
          <w:rFonts w:cstheme="majorHAnsi"/>
          <w:sz w:val="16"/>
        </w:rPr>
        <w:t>,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L’Armée Indigène and changed the name of the island from the colonizer’s Saint-Domingue to Haiti, a word from the language of the indigenous Taíno people.</w:t>
      </w:r>
    </w:p>
    <w:p w14:paraId="05221BE1" w14:textId="77777777" w:rsidR="00E84E14" w:rsidRPr="00D06F99" w:rsidRDefault="00E84E14" w:rsidP="00E84E14">
      <w:pPr>
        <w:rPr>
          <w:rFonts w:cstheme="majorHAnsi"/>
          <w:sz w:val="16"/>
        </w:rPr>
      </w:pPr>
      <w:r w:rsidRPr="00D06F99">
        <w:rPr>
          <w:rStyle w:val="StyleUnderline"/>
          <w:rFonts w:cstheme="majorHAnsi"/>
          <w:highlight w:val="cyan"/>
        </w:rPr>
        <w:t>What</w:t>
      </w:r>
      <w:r w:rsidRPr="00D06F99">
        <w:rPr>
          <w:rStyle w:val="StyleUnderline"/>
          <w:rFonts w:cstheme="majorHAnsi"/>
        </w:rPr>
        <w:t xml:space="preserve"> are we to make </w:t>
      </w:r>
      <w:r w:rsidRPr="00D06F99">
        <w:rPr>
          <w:rStyle w:val="StyleUnderline"/>
          <w:rFonts w:cstheme="majorHAnsi"/>
          <w:highlight w:val="cyan"/>
        </w:rPr>
        <w:t>of</w:t>
      </w:r>
      <w:r w:rsidRPr="00D06F99">
        <w:rPr>
          <w:rStyle w:val="StyleUnderline"/>
          <w:rFonts w:cstheme="majorHAnsi"/>
        </w:rPr>
        <w:t xml:space="preserve"> the </w:t>
      </w:r>
      <w:r w:rsidRPr="00D06F99">
        <w:rPr>
          <w:rStyle w:val="StyleUnderline"/>
          <w:rFonts w:cstheme="majorHAnsi"/>
          <w:highlight w:val="cyan"/>
        </w:rPr>
        <w:t>Blacks who owned slaves</w:t>
      </w:r>
      <w:r w:rsidRPr="00D06F99">
        <w:rPr>
          <w:rStyle w:val="StyleUnderline"/>
          <w:rFonts w:cstheme="majorHAnsi"/>
        </w:rPr>
        <w:t xml:space="preserve"> themselves</w:t>
      </w:r>
      <w:r w:rsidRPr="00D06F99">
        <w:rPr>
          <w:rFonts w:cstheme="majorHAnsi"/>
          <w:sz w:val="16"/>
        </w:rPr>
        <w:t xml:space="preserve">, the imbricated weave that historians Michael P. Johnson and James L. Roark describe in their classic study, Black Masters, and that Edward P. Jones meditates upon in his great novel, The Known World? </w:t>
      </w:r>
      <w:r w:rsidRPr="00D06F99">
        <w:rPr>
          <w:rStyle w:val="StyleUnderline"/>
          <w:rFonts w:cstheme="majorHAnsi"/>
        </w:rPr>
        <w:t>What of the fact that Black and white laborers banded together and fought against the planter elite during the years leading up to and including Bacon’s Rebellion in 1676?</w:t>
      </w:r>
      <w:r w:rsidRPr="00D06F99">
        <w:rPr>
          <w:rFonts w:cstheme="majorHAnsi"/>
          <w:sz w:val="16"/>
        </w:rPr>
        <w:t xml:space="preserve"> And if the categories of racial Blackness and whiteness are so crucial to Wilderson, why is none of the scholarship on the historical production of “whiteness” (Theodore Allen, Noel </w:t>
      </w:r>
      <w:r w:rsidRPr="00D06F99">
        <w:rPr>
          <w:rFonts w:cstheme="majorHAnsi"/>
          <w:sz w:val="16"/>
        </w:rPr>
        <w:lastRenderedPageBreak/>
        <w:t xml:space="preserve">Ignatiev, Nell Irvin Painter, David Roediger) cited in either Afropessimism or Red, White &amp; Black? Where do the unique polities of the Jamaican Maroons and quilombos of Brazil fit into this picture? Can it really be true in the full light of history that there is no Blackness at all that is not Slaveness? </w:t>
      </w:r>
      <w:r w:rsidRPr="00D06F99">
        <w:rPr>
          <w:rStyle w:val="StyleUnderline"/>
          <w:rFonts w:cstheme="majorHAnsi"/>
        </w:rPr>
        <w:t>Is a flat reductionist dichotomy really capable of comprehending the truth of human history?</w:t>
      </w:r>
      <w:r w:rsidRPr="00D06F99">
        <w:rPr>
          <w:rFonts w:cstheme="majorHAnsi"/>
          <w:sz w:val="16"/>
        </w:rPr>
        <w:t xml:space="preserve"> I understand Wilderson’s point about his Palestinian friend, but what does his theory clarify for us about that Ethiopian Jewish soldier?</w:t>
      </w:r>
    </w:p>
    <w:p w14:paraId="089436D9" w14:textId="77777777" w:rsidR="00E84E14" w:rsidRPr="00D06F99" w:rsidRDefault="00E84E14" w:rsidP="00E84E14">
      <w:pPr>
        <w:rPr>
          <w:rFonts w:cstheme="majorHAnsi"/>
        </w:rPr>
      </w:pPr>
      <w:r w:rsidRPr="00D06F99">
        <w:rPr>
          <w:rFonts w:cstheme="majorHAnsi"/>
        </w:rPr>
        <w:t>¤</w:t>
      </w:r>
    </w:p>
    <w:p w14:paraId="3908C779" w14:textId="77777777" w:rsidR="00E84E14" w:rsidRPr="00D06F99" w:rsidRDefault="00E84E14" w:rsidP="00E84E14">
      <w:pPr>
        <w:rPr>
          <w:rFonts w:cstheme="majorHAnsi"/>
          <w:sz w:val="16"/>
        </w:rPr>
      </w:pPr>
      <w:r w:rsidRPr="00D06F99">
        <w:rPr>
          <w:rStyle w:val="StyleUnderline"/>
          <w:rFonts w:cstheme="majorHAnsi"/>
        </w:rPr>
        <w:t>Carter G. Woodson</w:t>
      </w:r>
      <w:r w:rsidRPr="00D06F99">
        <w:rPr>
          <w:rFonts w:cstheme="majorHAnsi"/>
          <w:sz w:val="16"/>
        </w:rPr>
        <w:t xml:space="preserve">, </w:t>
      </w:r>
      <w:r w:rsidRPr="00D06F99">
        <w:rPr>
          <w:rStyle w:val="StyleUnderline"/>
          <w:rFonts w:cstheme="majorHAnsi"/>
        </w:rPr>
        <w:t>in</w:t>
      </w:r>
      <w:r w:rsidRPr="00D06F99">
        <w:rPr>
          <w:rFonts w:cstheme="majorHAnsi"/>
          <w:sz w:val="16"/>
        </w:rPr>
        <w:t xml:space="preserve"> The </w:t>
      </w:r>
      <w:r w:rsidRPr="00D06F99">
        <w:rPr>
          <w:rStyle w:val="StyleUnderline"/>
          <w:rFonts w:cstheme="majorHAnsi"/>
        </w:rPr>
        <w:t>Mis-Education of the Negro, said</w:t>
      </w:r>
      <w:r w:rsidRPr="00D06F99">
        <w:rPr>
          <w:rFonts w:cstheme="majorHAnsi"/>
          <w:sz w:val="16"/>
        </w:rPr>
        <w:t xml:space="preserve"> that “</w:t>
      </w:r>
      <w:r w:rsidRPr="00D06F99">
        <w:rPr>
          <w:rStyle w:val="StyleUnderline"/>
          <w:rFonts w:cstheme="majorHAnsi"/>
        </w:rPr>
        <w:t>to handicap a student by teaching him that his Black face is a curse and</w:t>
      </w:r>
      <w:r w:rsidRPr="00D06F99">
        <w:rPr>
          <w:rFonts w:cstheme="majorHAnsi"/>
          <w:sz w:val="16"/>
        </w:rPr>
        <w:t xml:space="preserve"> that his </w:t>
      </w:r>
      <w:r w:rsidRPr="00D06F99">
        <w:rPr>
          <w:rStyle w:val="StyleUnderline"/>
          <w:rFonts w:cstheme="majorHAnsi"/>
        </w:rPr>
        <w:t>struggle to change</w:t>
      </w:r>
      <w:r w:rsidRPr="00D06F99">
        <w:rPr>
          <w:rFonts w:cstheme="majorHAnsi"/>
          <w:sz w:val="16"/>
        </w:rPr>
        <w:t xml:space="preserve"> his </w:t>
      </w:r>
      <w:r w:rsidRPr="00D06F99">
        <w:rPr>
          <w:rStyle w:val="StyleUnderline"/>
          <w:rFonts w:cstheme="majorHAnsi"/>
        </w:rPr>
        <w:t xml:space="preserve">condition is hopeless is the worst sort of lynching.” </w:t>
      </w:r>
      <w:r w:rsidRPr="00D06F99">
        <w:rPr>
          <w:rFonts w:cstheme="majorHAnsi"/>
          <w:sz w:val="16"/>
        </w:rPr>
        <w:t>There is no reason to think Afropessimism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20D93FFB" w14:textId="77777777" w:rsidR="00E84E14" w:rsidRPr="00D06F99" w:rsidRDefault="00E84E14" w:rsidP="00E84E14">
      <w:pPr>
        <w:rPr>
          <w:rFonts w:cstheme="majorHAnsi"/>
          <w:sz w:val="16"/>
        </w:rPr>
      </w:pPr>
      <w:r w:rsidRPr="00D06F99">
        <w:rPr>
          <w:rStyle w:val="StyleUnderline"/>
          <w:rFonts w:cstheme="majorHAnsi"/>
          <w:highlight w:val="cyan"/>
        </w:rPr>
        <w:t>No</w:t>
      </w:r>
      <w:r w:rsidRPr="00D06F99">
        <w:rPr>
          <w:rStyle w:val="StyleUnderline"/>
          <w:rFonts w:cstheme="majorHAnsi"/>
        </w:rPr>
        <w:t xml:space="preserve"> serious Black </w:t>
      </w:r>
      <w:r w:rsidRPr="00D06F99">
        <w:rPr>
          <w:rStyle w:val="StyleUnderline"/>
          <w:rFonts w:cstheme="majorHAnsi"/>
          <w:highlight w:val="cyan"/>
        </w:rPr>
        <w:t>intellectual</w:t>
      </w:r>
      <w:r w:rsidRPr="00D06F99">
        <w:rPr>
          <w:rStyle w:val="StyleUnderline"/>
          <w:rFonts w:cstheme="majorHAnsi"/>
        </w:rPr>
        <w:t xml:space="preserve"> today </w:t>
      </w:r>
      <w:r w:rsidRPr="00D06F99">
        <w:rPr>
          <w:rStyle w:val="StyleUnderline"/>
          <w:rFonts w:cstheme="majorHAnsi"/>
          <w:highlight w:val="cyan"/>
        </w:rPr>
        <w:t>thinks</w:t>
      </w:r>
      <w:r w:rsidRPr="00D06F99">
        <w:rPr>
          <w:rStyle w:val="StyleUnderline"/>
          <w:rFonts w:cstheme="majorHAnsi"/>
        </w:rPr>
        <w:t xml:space="preserve"> antiblack </w:t>
      </w:r>
      <w:r w:rsidRPr="00D06F99">
        <w:rPr>
          <w:rStyle w:val="StyleUnderline"/>
          <w:rFonts w:cstheme="majorHAnsi"/>
          <w:highlight w:val="cyan"/>
        </w:rPr>
        <w:t>racism is not</w:t>
      </w:r>
      <w:r w:rsidRPr="00D06F99">
        <w:rPr>
          <w:rStyle w:val="StyleUnderline"/>
          <w:rFonts w:cstheme="majorHAnsi"/>
        </w:rPr>
        <w:t xml:space="preserve"> a matter of </w:t>
      </w:r>
      <w:r w:rsidRPr="00D06F99">
        <w:rPr>
          <w:rStyle w:val="StyleUnderline"/>
          <w:rFonts w:cstheme="majorHAnsi"/>
          <w:highlight w:val="cyan"/>
        </w:rPr>
        <w:t>life and death</w:t>
      </w:r>
      <w:r w:rsidRPr="00D06F99">
        <w:rPr>
          <w:rStyle w:val="StyleUnderline"/>
          <w:rFonts w:cstheme="majorHAnsi"/>
        </w:rPr>
        <w:t>.</w:t>
      </w:r>
      <w:r w:rsidRPr="00D06F99">
        <w:rPr>
          <w:rFonts w:cstheme="majorHAnsi"/>
          <w:sz w:val="16"/>
        </w:rPr>
        <w:t xml:space="preserve"> </w:t>
      </w:r>
      <w:r w:rsidRPr="00D06F99">
        <w:rPr>
          <w:rStyle w:val="Emphasis"/>
          <w:rFonts w:cstheme="majorHAnsi"/>
          <w:highlight w:val="cyan"/>
        </w:rPr>
        <w:t>The question is</w:t>
      </w:r>
      <w:r w:rsidRPr="00D06F99">
        <w:rPr>
          <w:rStyle w:val="Emphasis"/>
          <w:rFonts w:cstheme="majorHAnsi"/>
        </w:rPr>
        <w:t xml:space="preserve"> still the old one: </w:t>
      </w:r>
      <w:r w:rsidRPr="00D06F99">
        <w:rPr>
          <w:rStyle w:val="Emphasis"/>
          <w:rFonts w:cstheme="majorHAnsi"/>
          <w:highlight w:val="cyan"/>
        </w:rPr>
        <w:t>what is to be done?</w:t>
      </w:r>
      <w:r w:rsidRPr="00D06F99">
        <w:rPr>
          <w:rFonts w:cstheme="majorHAnsi"/>
          <w:sz w:val="16"/>
        </w:rPr>
        <w:t xml:space="preserve"> There has to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has to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49783D8D" w14:textId="77777777" w:rsidR="00E84E14" w:rsidRPr="007370BF" w:rsidRDefault="00E84E14" w:rsidP="00E84E14"/>
    <w:p w14:paraId="24DE1AFF" w14:textId="77777777" w:rsidR="00E84E14" w:rsidRPr="00331076" w:rsidRDefault="00E84E14" w:rsidP="00E84E14">
      <w:pPr>
        <w:pStyle w:val="Heading4"/>
      </w:pPr>
      <w:r w:rsidRPr="00331076">
        <w:t>The 1AC typifies leftist melancholia---they depict Power as all-encompassing, pervasive, and absolute---this connects moral righteousness with failure which breeds ressentiment and makes political success impossible</w:t>
      </w:r>
    </w:p>
    <w:p w14:paraId="77BE7B21" w14:textId="77777777" w:rsidR="00E84E14" w:rsidRPr="00331076" w:rsidRDefault="00E84E14" w:rsidP="00E84E14">
      <w:pPr>
        <w:rPr>
          <w:rFonts w:cstheme="minorHAnsi"/>
        </w:rPr>
      </w:pPr>
      <w:r w:rsidRPr="00331076">
        <w:rPr>
          <w:rStyle w:val="Style13ptBold"/>
          <w:rFonts w:cstheme="minorHAnsi"/>
        </w:rPr>
        <w:t>Burgum ‘15</w:t>
      </w:r>
      <w:r w:rsidRPr="00331076">
        <w:rPr>
          <w:rFonts w:cstheme="minorHAnsi"/>
        </w:rPr>
        <w:t xml:space="preserve"> (Samuel, PhD candidate in Sociology at the University of Warwick and has been conducting research with Occupy London since 2012, “The branding of the left: between spectacle and passivity in an era of cynicism,” </w:t>
      </w:r>
      <w:r w:rsidRPr="00331076">
        <w:rPr>
          <w:rFonts w:cstheme="minorHAnsi"/>
          <w:i/>
        </w:rPr>
        <w:t>Journal for Cultural Research</w:t>
      </w:r>
      <w:r w:rsidRPr="00331076">
        <w:rPr>
          <w:rFonts w:cstheme="minorHAnsi"/>
        </w:rPr>
        <w:t>, Volume 19, Issue 3)</w:t>
      </w:r>
    </w:p>
    <w:p w14:paraId="6186A0AA" w14:textId="77777777" w:rsidR="00E84E14" w:rsidRPr="00331076" w:rsidRDefault="00E84E14" w:rsidP="00E84E14">
      <w:pPr>
        <w:rPr>
          <w:rStyle w:val="StyleUnderline"/>
          <w:rFonts w:cstheme="minorHAnsi"/>
        </w:rPr>
      </w:pPr>
      <w:r w:rsidRPr="00331076">
        <w:rPr>
          <w:rStyle w:val="StyleUnderline"/>
          <w:rFonts w:cstheme="minorHAnsi"/>
        </w:rPr>
        <w:t>Rather than the Situationist spectacle</w:t>
      </w:r>
      <w:r w:rsidRPr="00331076">
        <w:rPr>
          <w:rFonts w:cstheme="minorHAnsi"/>
          <w:sz w:val="16"/>
        </w:rPr>
        <w:t xml:space="preserve">, then, I argue that </w:t>
      </w:r>
      <w:r w:rsidRPr="00331076">
        <w:rPr>
          <w:rStyle w:val="Emphasis"/>
          <w:rFonts w:cstheme="minorHAnsi"/>
        </w:rPr>
        <w:t>the reason</w:t>
      </w:r>
      <w:r w:rsidRPr="00331076">
        <w:rPr>
          <w:rFonts w:cstheme="minorHAnsi"/>
          <w:sz w:val="16"/>
        </w:rPr>
        <w:t xml:space="preserve"> those on </w:t>
      </w:r>
      <w:r w:rsidRPr="00331076">
        <w:rPr>
          <w:rStyle w:val="Emphasis"/>
          <w:rFonts w:cstheme="minorHAnsi"/>
          <w:highlight w:val="cyan"/>
        </w:rPr>
        <w:t>the left</w:t>
      </w:r>
      <w:r w:rsidRPr="00331076">
        <w:rPr>
          <w:rStyle w:val="Emphasis"/>
          <w:rFonts w:cstheme="minorHAnsi"/>
        </w:rPr>
        <w:t xml:space="preserve"> are rendered</w:t>
      </w:r>
      <w:r w:rsidRPr="00331076">
        <w:rPr>
          <w:rStyle w:val="StyleUnderline"/>
          <w:rFonts w:cstheme="minorHAnsi"/>
        </w:rPr>
        <w:t xml:space="preserve"> post-politically </w:t>
      </w:r>
      <w:r w:rsidRPr="00331076">
        <w:rPr>
          <w:rStyle w:val="Emphasis"/>
          <w:rFonts w:cstheme="minorHAnsi"/>
        </w:rPr>
        <w:t>impotent</w:t>
      </w:r>
      <w:r w:rsidRPr="00331076">
        <w:rPr>
          <w:rStyle w:val="StyleUnderline"/>
          <w:rFonts w:cstheme="minorHAnsi"/>
        </w:rPr>
        <w:t xml:space="preserve"> to bring about change </w:t>
      </w:r>
      <w:r w:rsidRPr="00331076">
        <w:rPr>
          <w:rStyle w:val="Emphasis"/>
          <w:rFonts w:cstheme="minorHAnsi"/>
        </w:rPr>
        <w:t xml:space="preserve">is not because we are deceived, but because we </w:t>
      </w:r>
      <w:r w:rsidRPr="00331076">
        <w:rPr>
          <w:rStyle w:val="Emphasis"/>
          <w:rFonts w:cstheme="minorHAnsi"/>
          <w:highlight w:val="cyan"/>
        </w:rPr>
        <w:t>enact apathy despite ourselves.</w:t>
      </w:r>
      <w:r w:rsidRPr="00331076">
        <w:rPr>
          <w:rFonts w:cstheme="minorHAnsi"/>
          <w:sz w:val="16"/>
        </w:rPr>
        <w:t xml:space="preserve"> In other words, the relationship between the resistive subject and ideology is not one of false consciousness, but one of cynicism: </w:t>
      </w:r>
      <w:r w:rsidRPr="00331076">
        <w:rPr>
          <w:rStyle w:val="StyleUnderline"/>
          <w:rFonts w:cstheme="minorHAnsi"/>
        </w:rPr>
        <w:t xml:space="preserve">we are </w:t>
      </w:r>
      <w:r w:rsidRPr="00331076">
        <w:rPr>
          <w:rStyle w:val="StyleUnderline"/>
          <w:rFonts w:cstheme="minorHAnsi"/>
          <w:highlight w:val="cyan"/>
        </w:rPr>
        <w:t>not misdirected by</w:t>
      </w:r>
      <w:r w:rsidRPr="00331076">
        <w:rPr>
          <w:rStyle w:val="StyleUnderline"/>
          <w:rFonts w:cstheme="minorHAnsi"/>
        </w:rPr>
        <w:t xml:space="preserve"> shallow </w:t>
      </w:r>
      <w:r w:rsidRPr="00331076">
        <w:rPr>
          <w:rStyle w:val="StyleUnderline"/>
          <w:rFonts w:cstheme="minorHAnsi"/>
          <w:highlight w:val="cyan"/>
        </w:rPr>
        <w:t>spectacles, but</w:t>
      </w:r>
      <w:r w:rsidRPr="00331076">
        <w:rPr>
          <w:rStyle w:val="StyleUnderline"/>
          <w:rFonts w:cstheme="minorHAnsi"/>
        </w:rPr>
        <w:t xml:space="preserve"> instead somehow distracted </w:t>
      </w:r>
      <w:r w:rsidRPr="00331076">
        <w:rPr>
          <w:rStyle w:val="StyleUnderline"/>
          <w:rFonts w:cstheme="minorHAnsi"/>
          <w:highlight w:val="cyan"/>
        </w:rPr>
        <w:t>by our</w:t>
      </w:r>
      <w:r w:rsidRPr="00331076">
        <w:rPr>
          <w:rStyle w:val="StyleUnderline"/>
          <w:rFonts w:cstheme="minorHAnsi"/>
        </w:rPr>
        <w:t xml:space="preserve"> cynical </w:t>
      </w:r>
      <w:r w:rsidRPr="00331076">
        <w:rPr>
          <w:rStyle w:val="StyleUnderline"/>
          <w:rFonts w:cstheme="minorHAnsi"/>
          <w:highlight w:val="cyan"/>
        </w:rPr>
        <w:t>belief</w:t>
      </w:r>
      <w:r w:rsidRPr="00331076">
        <w:rPr>
          <w:rStyle w:val="StyleUnderline"/>
          <w:rFonts w:cstheme="minorHAnsi"/>
        </w:rPr>
        <w:t xml:space="preserve"> that </w:t>
      </w:r>
      <w:r w:rsidRPr="00331076">
        <w:rPr>
          <w:rStyle w:val="StyleUnderline"/>
          <w:rFonts w:cstheme="minorHAnsi"/>
          <w:highlight w:val="cyan"/>
        </w:rPr>
        <w:t>we are being “distracted</w:t>
      </w:r>
      <w:r w:rsidRPr="00331076">
        <w:rPr>
          <w:rStyle w:val="StyleUnderline"/>
          <w:rFonts w:cstheme="minorHAnsi"/>
        </w:rPr>
        <w:t>”.</w:t>
      </w:r>
      <w:r w:rsidRPr="00331076">
        <w:rPr>
          <w:rFonts w:cstheme="minorHAnsi"/>
          <w:sz w:val="16"/>
        </w:rPr>
        <w:t xml:space="preserve"> In this section, I begin by outlining the concept of cynicism as it has been theorised by Peter Sloterdijk and Slavoj Žižek. This then leads us to an analysis of the cynical position adopted by Brand’s critics, which I argue actually demonstrates more political problems on the part of the left than those suggested by Brand himself.</w:t>
      </w:r>
      <w:r w:rsidRPr="00331076">
        <w:rPr>
          <w:rFonts w:cstheme="minorHAnsi"/>
          <w:sz w:val="12"/>
        </w:rPr>
        <w:t>¶</w:t>
      </w:r>
      <w:r w:rsidRPr="00331076">
        <w:rPr>
          <w:rFonts w:cstheme="minorHAnsi"/>
          <w:sz w:val="16"/>
        </w:rPr>
        <w:t xml:space="preserve"> For Sloterdijk, cynicism is an attitude that emerges right at the centre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unconcealedness (aletheia)3 instead creates a widespread mistrust and suspicion of every appearance. Subsequently, </w:t>
      </w:r>
      <w:r w:rsidRPr="00331076">
        <w:rPr>
          <w:rStyle w:val="StyleUnderline"/>
          <w:rFonts w:cstheme="minorHAnsi"/>
        </w:rPr>
        <w:t>“a new form of realism bursts forth</w:t>
      </w:r>
      <w:r w:rsidRPr="00331076">
        <w:rPr>
          <w:rFonts w:cstheme="minorHAnsi"/>
          <w:sz w:val="16"/>
        </w:rPr>
        <w:t xml:space="preserve">, a form that is </w:t>
      </w:r>
      <w:r w:rsidRPr="00331076">
        <w:rPr>
          <w:rStyle w:val="StyleUnderline"/>
          <w:rFonts w:cstheme="minorHAnsi"/>
        </w:rPr>
        <w:t>driven by the fear of becoming deceived or overpowered</w:t>
      </w:r>
      <w:r w:rsidRPr="00331076">
        <w:rPr>
          <w:rFonts w:cstheme="minorHAnsi"/>
          <w:sz w:val="16"/>
        </w:rPr>
        <w:t xml:space="preserve"> … </w:t>
      </w:r>
      <w:r w:rsidRPr="00331076">
        <w:rPr>
          <w:rStyle w:val="StyleUnderline"/>
          <w:rFonts w:cstheme="minorHAnsi"/>
        </w:rPr>
        <w:t>everything that appears to us could be a deceptive manoeuvre of an overpowering evil enemy”</w:t>
      </w:r>
      <w:r w:rsidRPr="00331076">
        <w:rPr>
          <w:rFonts w:cstheme="minorHAnsi"/>
          <w:sz w:val="16"/>
        </w:rPr>
        <w:t xml:space="preserve"> (Sloterdijk, 1987, p. 330). The surface becomes suspect and the subject therefore retreats from all appearances: judging them to be spectacles that are seeking to oppress through falsity. The result is cynicism.</w:t>
      </w:r>
      <w:r w:rsidRPr="00331076">
        <w:rPr>
          <w:rFonts w:cstheme="minorHAnsi"/>
          <w:sz w:val="12"/>
        </w:rPr>
        <w:t>¶</w:t>
      </w:r>
      <w:r w:rsidRPr="00331076">
        <w:rPr>
          <w:rFonts w:cstheme="minorHAnsi"/>
          <w:sz w:val="16"/>
        </w:rPr>
        <w:t xml:space="preserve"> Subsequently, </w:t>
      </w:r>
      <w:r w:rsidRPr="00331076">
        <w:rPr>
          <w:rStyle w:val="StyleUnderline"/>
          <w:rFonts w:cstheme="minorHAnsi"/>
        </w:rPr>
        <w:t>this leads</w:t>
      </w:r>
      <w:r w:rsidRPr="00331076">
        <w:rPr>
          <w:rFonts w:cstheme="minorHAnsi"/>
          <w:sz w:val="16"/>
        </w:rPr>
        <w:t xml:space="preserve"> Sloterdijk </w:t>
      </w:r>
      <w:r w:rsidRPr="00331076">
        <w:rPr>
          <w:rStyle w:val="StyleUnderline"/>
          <w:rFonts w:cstheme="minorHAnsi"/>
        </w:rPr>
        <w:t>to</w:t>
      </w:r>
      <w:r w:rsidRPr="00331076">
        <w:rPr>
          <w:rFonts w:cstheme="minorHAnsi"/>
          <w:sz w:val="16"/>
        </w:rPr>
        <w:t xml:space="preserve"> his well-known paradoxical definition of </w:t>
      </w:r>
      <w:r w:rsidRPr="00331076">
        <w:rPr>
          <w:rStyle w:val="StyleUnderline"/>
          <w:rFonts w:cstheme="minorHAnsi"/>
        </w:rPr>
        <w:lastRenderedPageBreak/>
        <w:t>cynicism as “enlightened false consciousness”</w:t>
      </w:r>
      <w:r w:rsidRPr="00331076">
        <w:rPr>
          <w:rFonts w:cstheme="minorHAnsi"/>
          <w:sz w:val="16"/>
        </w:rPr>
        <w:t xml:space="preserve"> which he describes as </w:t>
      </w:r>
      <w:r w:rsidRPr="00331076">
        <w:rPr>
          <w:rStyle w:val="StyleUnderline"/>
          <w:rFonts w:cstheme="minorHAnsi"/>
        </w:rPr>
        <w:t>a “modernized, unhappy consciousness on which enlightenment has laboured both successfully and in vain … it has learned its lessons in enlightenment, but it has not, probably was not able to, put them into practice”</w:t>
      </w:r>
      <w:r w:rsidRPr="00331076">
        <w:rPr>
          <w:rFonts w:cstheme="minorHAnsi"/>
          <w:sz w:val="16"/>
        </w:rPr>
        <w:t xml:space="preserve"> (1987, p. 5). In other words, </w:t>
      </w:r>
      <w:r w:rsidRPr="00331076">
        <w:rPr>
          <w:rStyle w:val="Emphasis"/>
          <w:rFonts w:cstheme="minorHAnsi"/>
          <w:highlight w:val="cyan"/>
        </w:rPr>
        <w:t>in the search for a higher consciousness</w:t>
      </w:r>
      <w:r w:rsidRPr="00331076">
        <w:rPr>
          <w:rStyle w:val="Emphasis"/>
          <w:rFonts w:cstheme="minorHAnsi"/>
        </w:rPr>
        <w:t xml:space="preserve"> behind appearances, </w:t>
      </w:r>
      <w:r w:rsidRPr="00331076">
        <w:rPr>
          <w:rStyle w:val="Emphasis"/>
          <w:rFonts w:cstheme="minorHAnsi"/>
          <w:highlight w:val="cyan"/>
        </w:rPr>
        <w:t>the subject is paradoxically “duped</w:t>
      </w:r>
      <w:r w:rsidRPr="00331076">
        <w:rPr>
          <w:rStyle w:val="Emphasis"/>
          <w:rFonts w:cstheme="minorHAnsi"/>
        </w:rPr>
        <w:t>” by their very suspicion of being duped.</w:t>
      </w:r>
      <w:r w:rsidRPr="00331076">
        <w:rPr>
          <w:rFonts w:cstheme="minorHAnsi"/>
          <w:sz w:val="16"/>
        </w:rPr>
        <w:t xml:space="preserve"> Furthermore, </w:t>
      </w:r>
      <w:r w:rsidRPr="00331076">
        <w:rPr>
          <w:rStyle w:val="Emphasis"/>
          <w:rFonts w:cstheme="minorHAnsi"/>
        </w:rPr>
        <w:t>because the subject thinks they “know” that appearances are just a mask, they disbelieve the truth when it does appear.</w:t>
      </w:r>
      <w:r w:rsidRPr="00331076">
        <w:rPr>
          <w:rFonts w:cstheme="minorHAnsi"/>
          <w:sz w:val="16"/>
        </w:rPr>
        <w:t xml:space="preserve"> Like the story of the Emperor’s New Clothes, </w:t>
      </w:r>
      <w:r w:rsidRPr="00331076">
        <w:rPr>
          <w:rStyle w:val="StyleUnderline"/>
          <w:rFonts w:cstheme="minorHAnsi"/>
        </w:rPr>
        <w:t>they fancy themselves to know what is right in front of their eyes (that the emperor is nude and vulnerable) yet they choose “not to know” and don’t act upon it</w:t>
      </w:r>
      <w:r w:rsidRPr="00331076">
        <w:rPr>
          <w:rFonts w:cstheme="minorHAnsi"/>
          <w:sz w:val="16"/>
        </w:rPr>
        <w:t xml:space="preserve"> (they still act as if the emperor is all-powerful). As such,</w:t>
      </w:r>
      <w:r w:rsidRPr="00331076">
        <w:rPr>
          <w:rFonts w:cstheme="minorHAnsi"/>
          <w:sz w:val="12"/>
        </w:rPr>
        <w:t>¶</w:t>
      </w:r>
      <w:r w:rsidRPr="00331076">
        <w:rPr>
          <w:rFonts w:cstheme="minorHAnsi"/>
          <w:sz w:val="16"/>
        </w:rPr>
        <w:t xml:space="preserve"> cynical reason is no longer naïve, but is a paradox of enlightened false consciousness: one knows the falsehood very well, </w:t>
      </w:r>
      <w:r w:rsidRPr="00331076">
        <w:rPr>
          <w:rStyle w:val="StyleUnderline"/>
          <w:rFonts w:cstheme="minorHAnsi"/>
          <w:highlight w:val="cyan"/>
        </w:rPr>
        <w:t>one is well aware of a</w:t>
      </w:r>
      <w:r w:rsidRPr="00331076">
        <w:rPr>
          <w:rStyle w:val="StyleUnderline"/>
          <w:rFonts w:cstheme="minorHAnsi"/>
        </w:rPr>
        <w:t xml:space="preserve"> particular </w:t>
      </w:r>
      <w:r w:rsidRPr="00331076">
        <w:rPr>
          <w:rStyle w:val="StyleUnderline"/>
          <w:rFonts w:cstheme="minorHAnsi"/>
          <w:highlight w:val="cyan"/>
        </w:rPr>
        <w:t>hidden interest</w:t>
      </w:r>
      <w:r w:rsidRPr="00331076">
        <w:rPr>
          <w:rStyle w:val="StyleUnderline"/>
          <w:rFonts w:cstheme="minorHAnsi"/>
        </w:rPr>
        <w:t xml:space="preserve"> hidden behind the ideological universality, </w:t>
      </w:r>
      <w:r w:rsidRPr="00331076">
        <w:rPr>
          <w:rStyle w:val="StyleUnderline"/>
          <w:rFonts w:cstheme="minorHAnsi"/>
          <w:highlight w:val="cyan"/>
        </w:rPr>
        <w:t>but</w:t>
      </w:r>
      <w:r w:rsidRPr="00331076">
        <w:rPr>
          <w:rStyle w:val="StyleUnderline"/>
          <w:rFonts w:cstheme="minorHAnsi"/>
        </w:rPr>
        <w:t xml:space="preserve"> still one </w:t>
      </w:r>
      <w:r w:rsidRPr="00331076">
        <w:rPr>
          <w:rStyle w:val="StyleUnderline"/>
          <w:rFonts w:cstheme="minorHAnsi"/>
          <w:highlight w:val="cyan"/>
        </w:rPr>
        <w:t>does not renounce</w:t>
      </w:r>
      <w:r w:rsidRPr="00331076">
        <w:rPr>
          <w:rStyle w:val="StyleUnderline"/>
          <w:rFonts w:cstheme="minorHAnsi"/>
        </w:rPr>
        <w:t xml:space="preserve"> it.</w:t>
      </w:r>
      <w:r w:rsidRPr="00331076">
        <w:rPr>
          <w:rFonts w:cstheme="minorHAnsi"/>
          <w:sz w:val="16"/>
        </w:rPr>
        <w:t xml:space="preserve"> (Žižek, 1989, p. 23)</w:t>
      </w:r>
      <w:r w:rsidRPr="00331076">
        <w:rPr>
          <w:rFonts w:cstheme="minorHAnsi"/>
          <w:sz w:val="12"/>
        </w:rPr>
        <w:t>¶</w:t>
      </w:r>
      <w:r w:rsidRPr="00331076">
        <w:rPr>
          <w:rFonts w:cstheme="minorHAnsi"/>
          <w:sz w:val="16"/>
        </w:rPr>
        <w:t xml:space="preserve"> </w:t>
      </w:r>
      <w:r w:rsidRPr="00331076">
        <w:rPr>
          <w:rStyle w:val="StyleUnderline"/>
          <w:rFonts w:cstheme="minorHAnsi"/>
        </w:rPr>
        <w:t>The audience to the parade of power can see that the emperor is not divine</w:t>
      </w:r>
      <w:r w:rsidRPr="00331076">
        <w:rPr>
          <w:rFonts w:cstheme="minorHAnsi"/>
          <w:sz w:val="16"/>
        </w:rPr>
        <w:t xml:space="preserve"> – just a fragile human body like the rest of us – yet they cynically choose not to know and objectively retain his aura. </w:t>
      </w:r>
      <w:r w:rsidRPr="00331076">
        <w:rPr>
          <w:rStyle w:val="Emphasis"/>
          <w:rFonts w:cstheme="minorHAnsi"/>
          <w:highlight w:val="cyan"/>
        </w:rPr>
        <w:t>They congratulate themselves on “knowing”</w:t>
      </w:r>
      <w:r w:rsidRPr="00331076">
        <w:rPr>
          <w:rStyle w:val="Emphasis"/>
          <w:rFonts w:cstheme="minorHAnsi"/>
        </w:rPr>
        <w:t xml:space="preserve"> that Brand is </w:t>
      </w:r>
      <w:r w:rsidRPr="00331076">
        <w:rPr>
          <w:rStyle w:val="Emphasis"/>
          <w:rFonts w:cstheme="minorHAnsi"/>
          <w:highlight w:val="cyan"/>
        </w:rPr>
        <w:t>a trivial spectacle, yet</w:t>
      </w:r>
      <w:r w:rsidRPr="00331076">
        <w:rPr>
          <w:rStyle w:val="Emphasis"/>
          <w:rFonts w:cstheme="minorHAnsi"/>
        </w:rPr>
        <w:t xml:space="preserve"> they </w:t>
      </w:r>
      <w:r w:rsidRPr="00331076">
        <w:rPr>
          <w:rStyle w:val="Emphasis"/>
          <w:rFonts w:cstheme="minorHAnsi"/>
          <w:highlight w:val="cyan"/>
        </w:rPr>
        <w:t>choose to remain apathetic</w:t>
      </w:r>
      <w:r w:rsidRPr="00331076">
        <w:rPr>
          <w:rStyle w:val="Emphasis"/>
          <w:rFonts w:cstheme="minorHAnsi"/>
        </w:rPr>
        <w:t xml:space="preserve"> towards his calls for action.</w:t>
      </w:r>
      <w:r w:rsidRPr="00331076">
        <w:rPr>
          <w:rStyle w:val="Emphasis"/>
          <w:rFonts w:cstheme="minorHAnsi"/>
          <w:b w:val="0"/>
          <w:sz w:val="12"/>
        </w:rPr>
        <w:t>¶</w:t>
      </w:r>
      <w:r w:rsidRPr="00331076">
        <w:rPr>
          <w:rStyle w:val="Emphasis"/>
          <w:rFonts w:cstheme="minorHAnsi"/>
          <w:sz w:val="12"/>
        </w:rPr>
        <w:t xml:space="preserve"> </w:t>
      </w:r>
      <w:r w:rsidRPr="00331076">
        <w:rPr>
          <w:rFonts w:cstheme="minorHAnsi"/>
          <w:sz w:val="16"/>
        </w:rPr>
        <w:t xml:space="preserve">As such, </w:t>
      </w:r>
      <w:r w:rsidRPr="00331076">
        <w:rPr>
          <w:rStyle w:val="StyleUnderline"/>
          <w:rFonts w:cstheme="minorHAnsi"/>
        </w:rPr>
        <w:t xml:space="preserve">the dismissive reaction to Brand </w:t>
      </w:r>
      <w:r w:rsidRPr="00331076">
        <w:rPr>
          <w:rStyle w:val="Emphasis"/>
          <w:rFonts w:cstheme="minorHAnsi"/>
        </w:rPr>
        <w:t xml:space="preserve">reveals a regressive </w:t>
      </w:r>
      <w:r w:rsidRPr="00331076">
        <w:rPr>
          <w:rStyle w:val="Emphasis"/>
          <w:rFonts w:cstheme="minorHAnsi"/>
          <w:highlight w:val="cyan"/>
        </w:rPr>
        <w:t>interpassive tendency</w:t>
      </w:r>
      <w:r w:rsidRPr="00331076">
        <w:rPr>
          <w:rStyle w:val="Emphasis"/>
          <w:rFonts w:cstheme="minorHAnsi"/>
        </w:rPr>
        <w:t xml:space="preserve"> of the left </w:t>
      </w:r>
      <w:r w:rsidRPr="00331076">
        <w:rPr>
          <w:rStyle w:val="Emphasis"/>
          <w:rFonts w:cstheme="minorHAnsi"/>
          <w:highlight w:val="cyan"/>
        </w:rPr>
        <w:t>to</w:t>
      </w:r>
      <w:r w:rsidRPr="00331076">
        <w:rPr>
          <w:rStyle w:val="Emphasis"/>
          <w:rFonts w:cstheme="minorHAnsi"/>
        </w:rPr>
        <w:t xml:space="preserve"> subjectively </w:t>
      </w:r>
      <w:r w:rsidRPr="00331076">
        <w:rPr>
          <w:rStyle w:val="Emphasis"/>
          <w:rFonts w:cstheme="minorHAnsi"/>
          <w:highlight w:val="cyan"/>
        </w:rPr>
        <w:t>treat ourselves as “enlightened</w:t>
      </w:r>
      <w:r w:rsidRPr="00331076">
        <w:rPr>
          <w:rStyle w:val="Emphasis"/>
          <w:rFonts w:cstheme="minorHAnsi"/>
        </w:rPr>
        <w:t xml:space="preserve">” to authentic politics and </w:t>
      </w:r>
      <w:r w:rsidRPr="00331076">
        <w:rPr>
          <w:rStyle w:val="Emphasis"/>
          <w:rFonts w:cstheme="minorHAnsi"/>
          <w:highlight w:val="cyan"/>
        </w:rPr>
        <w:t>yet</w:t>
      </w:r>
      <w:r w:rsidRPr="00331076">
        <w:rPr>
          <w:rStyle w:val="Emphasis"/>
          <w:rFonts w:cstheme="minorHAnsi"/>
        </w:rPr>
        <w:t xml:space="preserve"> objectively </w:t>
      </w:r>
      <w:r w:rsidRPr="00331076">
        <w:rPr>
          <w:rStyle w:val="Emphasis"/>
          <w:rFonts w:cstheme="minorHAnsi"/>
          <w:highlight w:val="cyan"/>
        </w:rPr>
        <w:t>render ourselves passive</w:t>
      </w:r>
      <w:r w:rsidRPr="00331076">
        <w:rPr>
          <w:rStyle w:val="Emphasis"/>
          <w:rFonts w:cstheme="minorHAnsi"/>
        </w:rPr>
        <w:t>.</w:t>
      </w:r>
      <w:r w:rsidRPr="00331076">
        <w:rPr>
          <w:rStyle w:val="StyleUnderline"/>
          <w:rFonts w:cstheme="minorHAnsi"/>
        </w:rPr>
        <w:t xml:space="preserve"> In a kind of defence mechanism, the left believes that it</w:t>
      </w:r>
      <w:r w:rsidRPr="00331076">
        <w:rPr>
          <w:rStyle w:val="StyleUnderline"/>
          <w:rFonts w:cstheme="minorHAnsi"/>
          <w:sz w:val="12"/>
          <w:u w:val="none"/>
        </w:rPr>
        <w:t>¶</w:t>
      </w:r>
      <w:r w:rsidRPr="00331076">
        <w:rPr>
          <w:rStyle w:val="StyleUnderline"/>
          <w:rFonts w:cstheme="minorHAnsi"/>
          <w:sz w:val="12"/>
        </w:rPr>
        <w:t xml:space="preserve"> </w:t>
      </w:r>
      <w:r w:rsidRPr="00331076">
        <w:rPr>
          <w:rStyle w:val="StyleUnderline"/>
          <w:rFonts w:cstheme="minorHAnsi"/>
        </w:rPr>
        <w:t>can avoid becoming the dupe of the latest fashion or advertising trend by treating everything as</w:t>
      </w:r>
      <w:r w:rsidRPr="00331076">
        <w:rPr>
          <w:rFonts w:cstheme="minorHAnsi"/>
          <w:sz w:val="16"/>
        </w:rPr>
        <w:t xml:space="preserve"> a matter of </w:t>
      </w:r>
      <w:r w:rsidRPr="00331076">
        <w:rPr>
          <w:rStyle w:val="StyleUnderline"/>
          <w:rFonts w:cstheme="minorHAnsi"/>
        </w:rPr>
        <w:t xml:space="preserve">fashion and advertising, </w:t>
      </w:r>
      <w:r w:rsidRPr="00331076">
        <w:rPr>
          <w:rStyle w:val="Emphasis"/>
          <w:rFonts w:cstheme="minorHAnsi"/>
        </w:rPr>
        <w:t>reassuring ourselves</w:t>
      </w:r>
      <w:r w:rsidRPr="00331076">
        <w:rPr>
          <w:rStyle w:val="StyleUnderline"/>
          <w:rFonts w:cstheme="minorHAnsi"/>
        </w:rPr>
        <w:t xml:space="preserve"> as we flip through television channels</w:t>
      </w:r>
      <w:r w:rsidRPr="00331076">
        <w:rPr>
          <w:rFonts w:cstheme="minorHAnsi"/>
          <w:sz w:val="16"/>
        </w:rPr>
        <w:t xml:space="preserve"> or browse through the shopping mall </w:t>
      </w:r>
      <w:r w:rsidRPr="00331076">
        <w:rPr>
          <w:rStyle w:val="StyleUnderline"/>
          <w:rFonts w:cstheme="minorHAnsi"/>
        </w:rPr>
        <w:t xml:space="preserve">that </w:t>
      </w:r>
      <w:r w:rsidRPr="00331076">
        <w:rPr>
          <w:rStyle w:val="Emphasis"/>
          <w:rFonts w:cstheme="minorHAnsi"/>
        </w:rPr>
        <w:t>at least we know what’s really going on.</w:t>
      </w:r>
      <w:r w:rsidRPr="00331076">
        <w:rPr>
          <w:rFonts w:cstheme="minorHAnsi"/>
          <w:sz w:val="16"/>
        </w:rPr>
        <w:t xml:space="preserve"> (Stanley, 2007, p. 399)</w:t>
      </w:r>
      <w:r w:rsidRPr="00331076">
        <w:rPr>
          <w:rFonts w:cstheme="minorHAnsi"/>
          <w:sz w:val="12"/>
        </w:rPr>
        <w:t>¶</w:t>
      </w:r>
      <w:r w:rsidRPr="00331076">
        <w:rPr>
          <w:rFonts w:cstheme="minorHAnsi"/>
          <w:sz w:val="16"/>
        </w:rPr>
        <w:t xml:space="preserve"> </w:t>
      </w:r>
      <w:r w:rsidRPr="00331076">
        <w:rPr>
          <w:rStyle w:val="StyleUnderline"/>
          <w:rFonts w:cstheme="minorHAnsi"/>
        </w:rPr>
        <w:t>The critics disbelieve Brand, distrusting his motives and seeing him as inauthentic, yet they continue to “believe” objectively in their own marginalisation.</w:t>
      </w:r>
      <w:r w:rsidRPr="00331076">
        <w:rPr>
          <w:rFonts w:cstheme="minorHAnsi"/>
          <w:sz w:val="16"/>
        </w:rPr>
        <w:t xml:space="preserve"> As such, </w:t>
      </w:r>
      <w:r w:rsidRPr="00331076">
        <w:rPr>
          <w:rStyle w:val="Emphasis"/>
          <w:rFonts w:cstheme="minorHAnsi"/>
        </w:rPr>
        <w:t>the cynical left believe they are dismissing shallow spectacle in the direction of a stronger authentic radicalism, yet what their “doing believes” is the maintenance of their apathetic position.</w:t>
      </w:r>
      <w:r w:rsidRPr="00331076">
        <w:rPr>
          <w:rFonts w:cstheme="minorHAnsi"/>
          <w:sz w:val="16"/>
        </w:rPr>
        <w:t xml:space="preserve"> More precisely, </w:t>
      </w:r>
      <w:r w:rsidRPr="00331076">
        <w:rPr>
          <w:rStyle w:val="Emphasis"/>
          <w:rFonts w:cstheme="minorHAnsi"/>
        </w:rPr>
        <w:t>it maintains the attitudes of left melancholy and anti-populism.</w:t>
      </w:r>
      <w:r w:rsidRPr="00331076">
        <w:rPr>
          <w:rStyle w:val="Emphasis"/>
          <w:rFonts w:cstheme="minorHAnsi"/>
          <w:b w:val="0"/>
          <w:sz w:val="12"/>
        </w:rPr>
        <w:t>¶</w:t>
      </w:r>
      <w:r w:rsidRPr="00331076">
        <w:rPr>
          <w:rStyle w:val="Emphasis"/>
          <w:rFonts w:cstheme="minorHAnsi"/>
          <w:sz w:val="12"/>
        </w:rPr>
        <w:t xml:space="preserve"> </w:t>
      </w:r>
      <w:r w:rsidRPr="00331076">
        <w:rPr>
          <w:rStyle w:val="StyleUnderline"/>
          <w:rFonts w:cstheme="minorHAnsi"/>
        </w:rPr>
        <w:t>The problem of “left melancholy” points towards the forever-delayed search for authenticity</w:t>
      </w:r>
      <w:r w:rsidRPr="00331076">
        <w:rPr>
          <w:rFonts w:cstheme="minorHAnsi"/>
          <w:sz w:val="16"/>
        </w:rPr>
        <w:t xml:space="preserve"> on the part of a cynical left that is in mourning. Coined by Walter Benjamin (1998), </w:t>
      </w:r>
      <w:r w:rsidRPr="00331076">
        <w:rPr>
          <w:rStyle w:val="StyleUnderline"/>
          <w:rFonts w:cstheme="minorHAnsi"/>
        </w:rPr>
        <w:t>the concept points towards “the revolutionary who is</w:t>
      </w:r>
      <w:r w:rsidRPr="00331076">
        <w:rPr>
          <w:rFonts w:cstheme="minorHAnsi"/>
          <w:sz w:val="16"/>
        </w:rPr>
        <w:t xml:space="preserve">, finally, </w:t>
      </w:r>
      <w:r w:rsidRPr="00331076">
        <w:rPr>
          <w:rStyle w:val="StyleUnderline"/>
          <w:rFonts w:cstheme="minorHAnsi"/>
        </w:rPr>
        <w:t>attached more to a particular political analysis or ideal</w:t>
      </w:r>
      <w:r w:rsidRPr="00331076">
        <w:rPr>
          <w:rFonts w:cstheme="minorHAnsi"/>
          <w:sz w:val="16"/>
        </w:rPr>
        <w:t xml:space="preserve"> – even to the failure of that ideal – </w:t>
      </w:r>
      <w:r w:rsidRPr="00331076">
        <w:rPr>
          <w:rStyle w:val="StyleUnderline"/>
          <w:rFonts w:cstheme="minorHAnsi"/>
        </w:rPr>
        <w:t>than to seizing possibilities for radical change</w:t>
      </w:r>
      <w:r w:rsidRPr="00331076">
        <w:rPr>
          <w:rFonts w:cstheme="minorHAnsi"/>
          <w:sz w:val="16"/>
        </w:rPr>
        <w:t xml:space="preserve"> in the present” (Brown, 1999, p. 19). </w:t>
      </w:r>
      <w:r w:rsidRPr="00331076">
        <w:rPr>
          <w:rStyle w:val="StyleUnderline"/>
          <w:rFonts w:cstheme="minorHAnsi"/>
        </w:rPr>
        <w:t xml:space="preserve">Suffering from a history of defeat and embarrassment, </w:t>
      </w:r>
      <w:r w:rsidRPr="00331076">
        <w:rPr>
          <w:rStyle w:val="Emphasis"/>
          <w:rFonts w:cstheme="minorHAnsi"/>
          <w:highlight w:val="cyan"/>
        </w:rPr>
        <w:t>the left persist in a narcissistic identification with failure</w:t>
      </w:r>
      <w:r w:rsidRPr="00331076">
        <w:rPr>
          <w:rFonts w:cstheme="minorHAnsi"/>
          <w:sz w:val="16"/>
        </w:rPr>
        <w:t xml:space="preserve">, fetishising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331076">
        <w:rPr>
          <w:rStyle w:val="StyleUnderline"/>
          <w:rFonts w:cstheme="minorHAnsi"/>
        </w:rPr>
        <w:t>the sentiment is a deliberate self-sabotage that takes place even before politics proper has a chance to begin</w:t>
      </w:r>
      <w:r w:rsidRPr="00331076">
        <w:rPr>
          <w:rFonts w:cstheme="minorHAnsi"/>
          <w:sz w:val="16"/>
        </w:rPr>
        <w:t xml:space="preserve"> or “the paradox of an intention to mourn that precedes and anticipates the loss of the object” (Žižek, 2001, p. 146).</w:t>
      </w:r>
      <w:r w:rsidRPr="00331076">
        <w:rPr>
          <w:rFonts w:cstheme="minorHAnsi"/>
          <w:sz w:val="12"/>
        </w:rPr>
        <w:t>¶</w:t>
      </w:r>
      <w:r w:rsidRPr="00331076">
        <w:rPr>
          <w:rFonts w:cstheme="minorHAnsi"/>
          <w:sz w:val="16"/>
        </w:rPr>
        <w:t xml:space="preserve"> </w:t>
      </w:r>
      <w:r w:rsidRPr="00331076">
        <w:rPr>
          <w:rStyle w:val="StyleUnderline"/>
          <w:rFonts w:cstheme="minorHAnsi"/>
        </w:rPr>
        <w:t>This</w:t>
      </w:r>
      <w:r w:rsidRPr="00331076">
        <w:rPr>
          <w:rFonts w:cstheme="minorHAnsi"/>
          <w:sz w:val="16"/>
        </w:rPr>
        <w:t xml:space="preserve"> then </w:t>
      </w:r>
      <w:r w:rsidRPr="00331076">
        <w:rPr>
          <w:rStyle w:val="StyleUnderline"/>
          <w:rFonts w:cstheme="minorHAnsi"/>
        </w:rPr>
        <w:t>leads us to the second problem</w:t>
      </w:r>
      <w:r w:rsidRPr="00331076">
        <w:rPr>
          <w:rFonts w:cstheme="minorHAnsi"/>
          <w:sz w:val="16"/>
        </w:rPr>
        <w:t xml:space="preserve"> of leftist cynicism: </w:t>
      </w:r>
      <w:r w:rsidRPr="00331076">
        <w:rPr>
          <w:rStyle w:val="StyleUnderline"/>
          <w:rFonts w:cstheme="minorHAnsi"/>
        </w:rPr>
        <w:t>anti-populism.</w:t>
      </w:r>
      <w:r w:rsidRPr="00331076">
        <w:rPr>
          <w:rFonts w:cstheme="minorHAnsi"/>
          <w:sz w:val="16"/>
        </w:rPr>
        <w:t xml:space="preserve"> As a result of melancholia, </w:t>
      </w:r>
      <w:r w:rsidRPr="00331076">
        <w:rPr>
          <w:rStyle w:val="StyleUnderline"/>
          <w:rFonts w:cstheme="minorHAnsi"/>
        </w:rPr>
        <w:t xml:space="preserve">the left has developed the bad habit of prejudging all instances of popular </w:t>
      </w:r>
      <w:r w:rsidRPr="00331076">
        <w:rPr>
          <w:rStyle w:val="StyleUnderline"/>
          <w:rFonts w:cstheme="minorHAnsi"/>
        </w:rPr>
        <w:lastRenderedPageBreak/>
        <w:t>radical expression</w:t>
      </w:r>
      <w:r w:rsidRPr="00331076">
        <w:rPr>
          <w:rFonts w:cstheme="minorHAnsi"/>
          <w:sz w:val="16"/>
        </w:rPr>
        <w:t xml:space="preserve"> (such as Brand’s) </w:t>
      </w:r>
      <w:r w:rsidRPr="00331076">
        <w:rPr>
          <w:rStyle w:val="StyleUnderline"/>
          <w:rFonts w:cstheme="minorHAnsi"/>
        </w:rPr>
        <w:t>as necessarily flawed.</w:t>
      </w:r>
      <w:r w:rsidRPr="00331076">
        <w:rPr>
          <w:rFonts w:cstheme="minorHAnsi"/>
          <w:sz w:val="16"/>
        </w:rPr>
        <w:t xml:space="preserve"> However, to return to Dean again, she points out that </w:t>
      </w:r>
      <w:r w:rsidRPr="00331076">
        <w:rPr>
          <w:rStyle w:val="Emphasis"/>
          <w:rFonts w:cstheme="minorHAnsi"/>
        </w:rPr>
        <w:t xml:space="preserve">this aversion to being popular and successful is a defining feature of a contemporary </w:t>
      </w:r>
      <w:r w:rsidRPr="00331076">
        <w:rPr>
          <w:rStyle w:val="Emphasis"/>
          <w:rFonts w:cstheme="minorHAnsi"/>
          <w:highlight w:val="cyan"/>
        </w:rPr>
        <w:t>left</w:t>
      </w:r>
      <w:r w:rsidRPr="00331076">
        <w:rPr>
          <w:rStyle w:val="Emphasis"/>
          <w:rFonts w:cstheme="minorHAnsi"/>
        </w:rPr>
        <w:t xml:space="preserve">, who </w:t>
      </w:r>
      <w:r w:rsidRPr="00331076">
        <w:rPr>
          <w:rStyle w:val="Emphasis"/>
          <w:rFonts w:cstheme="minorHAnsi"/>
          <w:highlight w:val="cyan"/>
        </w:rPr>
        <w:t>prefer</w:t>
      </w:r>
      <w:r w:rsidRPr="00331076">
        <w:rPr>
          <w:rStyle w:val="Emphasis"/>
          <w:rFonts w:cstheme="minorHAnsi"/>
        </w:rPr>
        <w:t xml:space="preserve"> to adopt </w:t>
      </w:r>
      <w:r w:rsidRPr="00331076">
        <w:rPr>
          <w:rStyle w:val="Emphasis"/>
          <w:rFonts w:cstheme="minorHAnsi"/>
          <w:highlight w:val="cyan"/>
        </w:rPr>
        <w:t>an “authentic” underdog position</w:t>
      </w:r>
      <w:r w:rsidRPr="00331076">
        <w:rPr>
          <w:rStyle w:val="Emphasis"/>
          <w:rFonts w:cstheme="minorHAnsi"/>
        </w:rPr>
        <w:t xml:space="preserve"> in advance </w:t>
      </w:r>
      <w:r w:rsidRPr="00331076">
        <w:rPr>
          <w:rStyle w:val="Emphasis"/>
          <w:rFonts w:cstheme="minorHAnsi"/>
          <w:highlight w:val="cyan"/>
        </w:rPr>
        <w:t>than</w:t>
      </w:r>
      <w:r w:rsidRPr="00331076">
        <w:rPr>
          <w:rStyle w:val="Emphasis"/>
          <w:rFonts w:cstheme="minorHAnsi"/>
        </w:rPr>
        <w:t xml:space="preserve"> take risks towards </w:t>
      </w:r>
      <w:r w:rsidRPr="00331076">
        <w:rPr>
          <w:rStyle w:val="Emphasis"/>
          <w:rFonts w:cstheme="minorHAnsi"/>
          <w:highlight w:val="cyan"/>
        </w:rPr>
        <w:t>political power</w:t>
      </w:r>
      <w:r w:rsidRPr="00331076">
        <w:rPr>
          <w:rStyle w:val="Emphasis"/>
          <w:rFonts w:cstheme="minorHAnsi"/>
        </w:rPr>
        <w:t>.</w:t>
      </w:r>
      <w:r w:rsidRPr="00331076">
        <w:rPr>
          <w:rFonts w:cstheme="minorHAnsi"/>
          <w:sz w:val="16"/>
        </w:rPr>
        <w:t xml:space="preserve"> As she argues, </w:t>
      </w:r>
      <w:r w:rsidRPr="00331076">
        <w:rPr>
          <w:rStyle w:val="StyleUnderline"/>
          <w:rFonts w:cstheme="minorHAnsi"/>
        </w:rPr>
        <w:t>“</w:t>
      </w:r>
      <w:r w:rsidRPr="00331076">
        <w:rPr>
          <w:rStyle w:val="StyleUnderline"/>
          <w:rFonts w:cstheme="minorHAnsi"/>
          <w:highlight w:val="cyan"/>
        </w:rPr>
        <w:t>we</w:t>
      </w:r>
      <w:r w:rsidRPr="00331076">
        <w:rPr>
          <w:rStyle w:val="StyleUnderline"/>
          <w:rFonts w:cstheme="minorHAnsi"/>
        </w:rPr>
        <w:t xml:space="preserve">” on the left </w:t>
      </w:r>
      <w:r w:rsidRPr="00331076">
        <w:rPr>
          <w:rStyle w:val="StyleUnderline"/>
          <w:rFonts w:cstheme="minorHAnsi"/>
          <w:highlight w:val="cyan"/>
        </w:rPr>
        <w:t>see “ourselves” as “</w:t>
      </w:r>
      <w:r w:rsidRPr="00331076">
        <w:rPr>
          <w:rStyle w:val="StyleUnderline"/>
          <w:rFonts w:cstheme="minorHAnsi"/>
        </w:rPr>
        <w:t xml:space="preserve">always </w:t>
      </w:r>
      <w:r w:rsidRPr="00331076">
        <w:rPr>
          <w:rStyle w:val="StyleUnderline"/>
          <w:rFonts w:cstheme="minorHAnsi"/>
          <w:highlight w:val="cyan"/>
        </w:rPr>
        <w:t>morally correct but never politically responsible</w:t>
      </w:r>
      <w:r w:rsidRPr="00331076">
        <w:rPr>
          <w:rStyle w:val="StyleUnderline"/>
          <w:rFonts w:cstheme="minorHAnsi"/>
        </w:rPr>
        <w:t>”</w:t>
      </w:r>
      <w:r w:rsidRPr="00331076">
        <w:rPr>
          <w:rFonts w:cstheme="minorHAnsi"/>
          <w:sz w:val="16"/>
        </w:rPr>
        <w:t xml:space="preserve"> (Dean, 2009, p. 6) </w:t>
      </w:r>
      <w:r w:rsidRPr="00331076">
        <w:rPr>
          <w:rStyle w:val="Emphasis"/>
          <w:rFonts w:cstheme="minorHAnsi"/>
        </w:rPr>
        <w:t>prepositioned as righteous victims and proud political losers from the outset.</w:t>
      </w:r>
      <w:r w:rsidRPr="00331076">
        <w:rPr>
          <w:rFonts w:cstheme="minorHAnsi"/>
          <w:sz w:val="16"/>
        </w:rPr>
        <w:t xml:space="preserve"> What this cynicism towards instances of popular radicalism ultimately means, therefore, is that any concern for authenticity is ultimately a regressive one, a defence mechanism for a left that “as long as it sees itself as defeated victims, can refrain from having to admit is short on ideas” (Dean, 2009, p. 5). </w:t>
      </w:r>
      <w:r w:rsidRPr="00331076">
        <w:rPr>
          <w:rStyle w:val="StyleUnderline"/>
          <w:rFonts w:cstheme="minorHAnsi"/>
        </w:rPr>
        <w:t>Such an attitude means never risking potential failure and residing in the safety of marginal righteousness.</w:t>
      </w:r>
      <w:r w:rsidRPr="00331076">
        <w:rPr>
          <w:rStyle w:val="StyleUnderline"/>
          <w:rFonts w:cstheme="minorHAnsi"/>
          <w:sz w:val="12"/>
          <w:u w:val="none"/>
        </w:rPr>
        <w:t>¶</w:t>
      </w:r>
      <w:r w:rsidRPr="00331076">
        <w:rPr>
          <w:rStyle w:val="StyleUnderline"/>
          <w:rFonts w:cstheme="minorHAnsi"/>
          <w:sz w:val="12"/>
        </w:rPr>
        <w:t xml:space="preserve"> </w:t>
      </w:r>
      <w:r w:rsidRPr="00331076">
        <w:rPr>
          <w:rFonts w:cstheme="minorHAnsi"/>
          <w:sz w:val="16"/>
        </w:rPr>
        <w:t xml:space="preserve">It is the contention here, therefore, that both melancholia and anti-populism can be seen in the cynical reaction to Brand’s radicalism. Somewhat ironically, Brand (2013) even recognised these problems himself when he wrote in his </w:t>
      </w:r>
      <w:r w:rsidRPr="00331076">
        <w:rPr>
          <w:rFonts w:cstheme="minorHAnsi"/>
          <w:i/>
          <w:sz w:val="16"/>
        </w:rPr>
        <w:t>New Statesman</w:t>
      </w:r>
      <w:r w:rsidRPr="00331076">
        <w:rPr>
          <w:rFonts w:cstheme="minorHAnsi"/>
          <w:sz w:val="16"/>
        </w:rPr>
        <w:t xml:space="preserve"> piece that</w:t>
      </w:r>
      <w:r w:rsidRPr="00331076">
        <w:rPr>
          <w:rFonts w:cstheme="minorHAnsi"/>
          <w:sz w:val="12"/>
        </w:rPr>
        <w:t>¶</w:t>
      </w:r>
      <w:r w:rsidRPr="00331076">
        <w:rPr>
          <w:rFonts w:cstheme="minorHAnsi"/>
          <w:sz w:val="16"/>
        </w:rPr>
        <w:t xml:space="preserve"> the right seeks converts while the left seeks traitors … this moral superiority that is peculiar to the left is a great impediment towards momentum … for an ideology that is defined by inclusiveness, socialism has become in practice quite exclusive.</w:t>
      </w:r>
      <w:r w:rsidRPr="00331076">
        <w:rPr>
          <w:rFonts w:cstheme="minorHAnsi"/>
          <w:sz w:val="12"/>
        </w:rPr>
        <w:t>¶</w:t>
      </w:r>
      <w:r w:rsidRPr="00331076">
        <w:rPr>
          <w:rFonts w:cstheme="minorHAnsi"/>
          <w:sz w:val="16"/>
        </w:rPr>
        <w:t xml:space="preserve"> Automatically, then, the left denounce Brand and self-proclaimed “radical left-wing thinkers and organisers” bitterly complain how he is getting so much attention for the arguments they have been making for years (for example, Park &amp; Nastasia, 2013). The left maintain distance and label Brand trivial, yet such a distance only renders these critiques even more marginal and prevents them from becoming popular, effective or counter-hegemonic.</w:t>
      </w:r>
      <w:r w:rsidRPr="00331076">
        <w:rPr>
          <w:rFonts w:cstheme="minorHAnsi"/>
          <w:sz w:val="12"/>
        </w:rPr>
        <w:t>¶</w:t>
      </w:r>
      <w:r w:rsidRPr="00331076">
        <w:rPr>
          <w:rFonts w:cstheme="minorHAnsi"/>
          <w:sz w:val="16"/>
        </w:rPr>
        <w:t xml:space="preserve"> As Žižek has pointed out, </w:t>
      </w:r>
      <w:r w:rsidRPr="00331076">
        <w:rPr>
          <w:rStyle w:val="StyleUnderline"/>
          <w:rFonts w:cstheme="minorHAnsi"/>
        </w:rPr>
        <w:t>the political issue of cynicism is “not that people ‘do not know what they want’ but rather that cynical resignation prevents them from acting upon it</w:t>
      </w:r>
      <w:r w:rsidRPr="00331076">
        <w:rPr>
          <w:rFonts w:cstheme="minorHAnsi"/>
          <w:sz w:val="16"/>
        </w:rPr>
        <w:t xml:space="preserve">, with the result that a weird gap opens up between what people think and how they act”, adding that “today’s post-political silent majority is not stupid, but it is cynical and resigned” (2011, p. 390). In terms of Brand, </w:t>
      </w:r>
      <w:r w:rsidRPr="00331076">
        <w:rPr>
          <w:rStyle w:val="StyleUnderline"/>
          <w:rFonts w:cstheme="minorHAnsi"/>
        </w:rPr>
        <w:t xml:space="preserve">this blanket cynical melancholy is typical of the left’s distrust of anything popular, rendering them “like </w:t>
      </w:r>
      <w:r w:rsidRPr="00331076">
        <w:rPr>
          <w:rStyle w:val="Emphasis"/>
          <w:rFonts w:cstheme="minorHAnsi"/>
        </w:rPr>
        <w:t>the last men” whose “immediate reaction to idealism is mocking cynicism”</w:t>
      </w:r>
      <w:r w:rsidRPr="00331076">
        <w:rPr>
          <w:rFonts w:cstheme="minorHAnsi"/>
          <w:sz w:val="16"/>
        </w:rPr>
        <w:t xml:space="preserve"> (Winlow &amp; Hall, 2012, p. 13). </w:t>
      </w:r>
      <w:r w:rsidRPr="00331076">
        <w:rPr>
          <w:rStyle w:val="StyleUnderline"/>
          <w:rFonts w:cstheme="minorHAnsi"/>
        </w:rPr>
        <w:t>Proponents of a radical alternative immediately adopt caution with the effect of forever delaying change, holding out for that real and authentic (unbranded) struggle and therefore denying it indefinitely.</w:t>
      </w:r>
    </w:p>
    <w:p w14:paraId="04CE8762" w14:textId="77777777" w:rsidR="00E84E14" w:rsidRPr="00331076" w:rsidRDefault="00E84E14" w:rsidP="00E84E14">
      <w:pPr>
        <w:rPr>
          <w:rStyle w:val="StyleUnderline"/>
          <w:rFonts w:cstheme="minorHAnsi"/>
        </w:rPr>
      </w:pPr>
    </w:p>
    <w:p w14:paraId="022C641E" w14:textId="77777777" w:rsidR="00E84E14" w:rsidRPr="00331076" w:rsidRDefault="00E84E14" w:rsidP="00E84E14">
      <w:pPr>
        <w:pStyle w:val="Heading4"/>
        <w:rPr>
          <w:rFonts w:cstheme="minorHAnsi"/>
        </w:rPr>
      </w:pPr>
      <w:r w:rsidRPr="00331076">
        <w:rPr>
          <w:rFonts w:cstheme="minorHAnsi"/>
        </w:rPr>
        <w:t>Those who fail to meet up to their nihilist model of black life leads to color-checking and a new standard of “recognizable ethnicity” according to the smooth fit of one’s life and experiences within a hegemonic black history</w:t>
      </w:r>
      <w:r>
        <w:rPr>
          <w:rFonts w:cstheme="minorHAnsi"/>
        </w:rPr>
        <w:t>---</w:t>
      </w:r>
      <w:r w:rsidRPr="00331076">
        <w:rPr>
          <w:rFonts w:cstheme="minorHAnsi"/>
        </w:rPr>
        <w:t>that turns the case</w:t>
      </w:r>
    </w:p>
    <w:p w14:paraId="7C097822" w14:textId="77777777" w:rsidR="00E84E14" w:rsidRPr="00331076" w:rsidRDefault="00E84E14" w:rsidP="00E84E14">
      <w:pPr>
        <w:rPr>
          <w:rFonts w:cstheme="minorHAnsi"/>
        </w:rPr>
      </w:pPr>
      <w:r w:rsidRPr="00331076">
        <w:rPr>
          <w:rStyle w:val="Style13ptBold"/>
          <w:rFonts w:cstheme="minorHAnsi"/>
        </w:rPr>
        <w:t>Gaztambide 14</w:t>
      </w:r>
      <w:r w:rsidRPr="00331076">
        <w:rPr>
          <w:rFonts w:cstheme="minorHAnsi"/>
        </w:rPr>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1252BB20" w14:textId="77777777" w:rsidR="00E84E14" w:rsidRPr="007370BF" w:rsidRDefault="00E84E14" w:rsidP="00E84E14">
      <w:pPr>
        <w:rPr>
          <w:rStyle w:val="Emphasis"/>
          <w:rFonts w:cstheme="minorHAnsi"/>
          <w:szCs w:val="22"/>
        </w:rPr>
      </w:pPr>
      <w:r w:rsidRPr="007370BF">
        <w:rPr>
          <w:rFonts w:cstheme="minorHAnsi"/>
          <w:sz w:val="16"/>
          <w:szCs w:val="22"/>
        </w:rPr>
        <w:t xml:space="preserve">Part of what I am talking about here is </w:t>
      </w:r>
      <w:r w:rsidRPr="007370BF">
        <w:rPr>
          <w:rStyle w:val="StyleUnderline"/>
          <w:rFonts w:cstheme="minorHAnsi"/>
          <w:szCs w:val="22"/>
        </w:rPr>
        <w:t>what the Lacanian Latino Studies scholar Antonio Viego</w:t>
      </w:r>
      <w:r w:rsidRPr="007370BF">
        <w:rPr>
          <w:rFonts w:cstheme="minorHAnsi"/>
          <w:sz w:val="16"/>
          <w:szCs w:val="22"/>
        </w:rPr>
        <w:t xml:space="preserve"> (2007) </w:t>
      </w:r>
      <w:r w:rsidRPr="007370BF">
        <w:rPr>
          <w:rStyle w:val="StyleUnderline"/>
          <w:rFonts w:cstheme="minorHAnsi"/>
          <w:szCs w:val="22"/>
        </w:rPr>
        <w:t xml:space="preserve">refers to as </w:t>
      </w:r>
      <w:r w:rsidRPr="007370BF">
        <w:rPr>
          <w:rStyle w:val="StyleUnderline"/>
          <w:rFonts w:cstheme="minorHAnsi"/>
          <w:szCs w:val="22"/>
          <w:highlight w:val="green"/>
        </w:rPr>
        <w:t>“</w:t>
      </w:r>
      <w:r w:rsidRPr="007370BF">
        <w:rPr>
          <w:rStyle w:val="Emphasis"/>
          <w:rFonts w:cstheme="minorHAnsi"/>
          <w:szCs w:val="22"/>
          <w:highlight w:val="green"/>
        </w:rPr>
        <w:t>coercive mimeticism,”</w:t>
      </w:r>
      <w:r w:rsidRPr="007370BF">
        <w:rPr>
          <w:rStyle w:val="Emphasis"/>
          <w:rFonts w:cstheme="minorHAnsi"/>
          <w:szCs w:val="22"/>
        </w:rPr>
        <w:t xml:space="preserve"> an institutional and social practice </w:t>
      </w:r>
      <w:r w:rsidRPr="007370BF">
        <w:rPr>
          <w:rStyle w:val="Emphasis"/>
          <w:rFonts w:cstheme="minorHAnsi"/>
          <w:szCs w:val="22"/>
          <w:highlight w:val="green"/>
        </w:rPr>
        <w:t>whereby there are certain ways</w:t>
      </w:r>
      <w:r w:rsidRPr="007370BF">
        <w:rPr>
          <w:rStyle w:val="Emphasis"/>
          <w:rFonts w:cstheme="minorHAnsi"/>
          <w:szCs w:val="22"/>
        </w:rPr>
        <w:t xml:space="preserve"> in which </w:t>
      </w:r>
      <w:r w:rsidRPr="007370BF">
        <w:rPr>
          <w:rStyle w:val="Emphasis"/>
          <w:rFonts w:cstheme="minorHAnsi"/>
          <w:szCs w:val="22"/>
          <w:highlight w:val="green"/>
        </w:rPr>
        <w:t>ethnic minorities must act</w:t>
      </w:r>
      <w:r w:rsidRPr="007370BF">
        <w:rPr>
          <w:rStyle w:val="Emphasis"/>
          <w:rFonts w:cstheme="minorHAnsi"/>
          <w:szCs w:val="22"/>
        </w:rPr>
        <w:t xml:space="preserve">, </w:t>
      </w:r>
      <w:r w:rsidRPr="007370BF">
        <w:rPr>
          <w:rStyle w:val="Emphasis"/>
          <w:rFonts w:cstheme="minorHAnsi"/>
          <w:szCs w:val="22"/>
        </w:rPr>
        <w:lastRenderedPageBreak/>
        <w:t xml:space="preserve">believe, dress, and be </w:t>
      </w:r>
      <w:r w:rsidRPr="007370BF">
        <w:rPr>
          <w:rStyle w:val="Emphasis"/>
          <w:rFonts w:cstheme="minorHAnsi"/>
          <w:szCs w:val="22"/>
          <w:highlight w:val="green"/>
        </w:rPr>
        <w:t>in order to present themselves as “recognizably ethnic,”</w:t>
      </w:r>
      <w:r w:rsidRPr="007370BF">
        <w:rPr>
          <w:rStyle w:val="Emphasis"/>
          <w:rFonts w:cstheme="minorHAnsi"/>
          <w:szCs w:val="22"/>
        </w:rPr>
        <w:t xml:space="preserve"> as Latino-enough, as </w:t>
      </w:r>
      <w:r w:rsidRPr="007370BF">
        <w:rPr>
          <w:rStyle w:val="Emphasis"/>
          <w:rFonts w:cstheme="minorHAnsi"/>
          <w:szCs w:val="22"/>
          <w:highlight w:val="green"/>
        </w:rPr>
        <w:t>Black-enough</w:t>
      </w:r>
      <w:r w:rsidRPr="007370BF">
        <w:rPr>
          <w:rStyle w:val="Emphasis"/>
          <w:rFonts w:cstheme="minorHAnsi"/>
          <w:szCs w:val="22"/>
        </w:rPr>
        <w:t>, as Asian-enough, and so forth</w:t>
      </w:r>
      <w:r w:rsidRPr="007370BF">
        <w:rPr>
          <w:rFonts w:cstheme="minorHAnsi"/>
          <w:sz w:val="16"/>
          <w:szCs w:val="22"/>
        </w:rPr>
        <w:t xml:space="preserve">. </w:t>
      </w:r>
      <w:r w:rsidRPr="007370BF">
        <w:rPr>
          <w:rStyle w:val="StyleUnderline"/>
          <w:rFonts w:cstheme="minorHAnsi"/>
          <w:szCs w:val="22"/>
        </w:rPr>
        <w:t xml:space="preserve">It is mimetic insofar as one has to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7370BF">
        <w:rPr>
          <w:rStyle w:val="Emphasis"/>
          <w:rFonts w:cstheme="minorHAnsi"/>
          <w:szCs w:val="22"/>
        </w:rPr>
        <w:t xml:space="preserve">We are to take up our respective place on the chessboard as Black or White, pawns in a much bigger and deadlier game. </w:t>
      </w:r>
      <w:r w:rsidRPr="007370BF">
        <w:rPr>
          <w:rStyle w:val="StyleUnderline"/>
          <w:rFonts w:cstheme="minorHAnsi"/>
          <w:szCs w:val="22"/>
        </w:rPr>
        <w:t xml:space="preserve">Here we can glean both the imaginary and symbolic functions of </w:t>
      </w:r>
      <w:r w:rsidRPr="007370BF">
        <w:rPr>
          <w:rStyle w:val="StyleUnderline"/>
          <w:rFonts w:cstheme="minorHAnsi"/>
          <w:szCs w:val="22"/>
          <w:highlight w:val="green"/>
        </w:rPr>
        <w:t>racial</w:t>
      </w:r>
      <w:r w:rsidRPr="007370BF">
        <w:rPr>
          <w:rStyle w:val="StyleUnderline"/>
          <w:rFonts w:cstheme="minorHAnsi"/>
          <w:szCs w:val="22"/>
        </w:rPr>
        <w:t xml:space="preserve"> object maps.</w:t>
      </w:r>
      <w:r w:rsidRPr="007370BF">
        <w:rPr>
          <w:rFonts w:cstheme="minorHAnsi"/>
          <w:sz w:val="16"/>
          <w:szCs w:val="22"/>
        </w:rPr>
        <w:t xml:space="preserve"> These </w:t>
      </w:r>
      <w:r w:rsidRPr="007370BF">
        <w:rPr>
          <w:rStyle w:val="Emphasis"/>
          <w:rFonts w:cstheme="minorHAnsi"/>
          <w:szCs w:val="22"/>
          <w:highlight w:val="green"/>
        </w:rPr>
        <w:t>object maps provide coherence and integration</w:t>
      </w:r>
      <w:r w:rsidRPr="007370BF">
        <w:rPr>
          <w:rStyle w:val="Emphasis"/>
          <w:rFonts w:cstheme="minorHAnsi"/>
          <w:szCs w:val="22"/>
        </w:rPr>
        <w:t xml:space="preserve"> in the imaginary </w:t>
      </w:r>
      <w:r w:rsidRPr="007370BF">
        <w:rPr>
          <w:rStyle w:val="Emphasis"/>
          <w:rFonts w:cstheme="minorHAnsi"/>
          <w:szCs w:val="22"/>
          <w:highlight w:val="green"/>
        </w:rPr>
        <w:t>to</w:t>
      </w:r>
      <w:r w:rsidRPr="007370BF">
        <w:rPr>
          <w:rStyle w:val="Emphasis"/>
          <w:rFonts w:cstheme="minorHAnsi"/>
          <w:szCs w:val="22"/>
        </w:rPr>
        <w:t xml:space="preserve"> an otherwise </w:t>
      </w:r>
      <w:r w:rsidRPr="007370BF">
        <w:rPr>
          <w:rStyle w:val="Emphasis"/>
          <w:rFonts w:cstheme="minorHAnsi"/>
          <w:szCs w:val="22"/>
          <w:highlight w:val="green"/>
        </w:rPr>
        <w:t>chaotic</w:t>
      </w:r>
      <w:r w:rsidRPr="007370BF">
        <w:rPr>
          <w:rStyle w:val="Emphasis"/>
          <w:rFonts w:cstheme="minorHAnsi"/>
          <w:szCs w:val="22"/>
        </w:rPr>
        <w:t xml:space="preserve"> collection of </w:t>
      </w:r>
      <w:r w:rsidRPr="007370BF">
        <w:rPr>
          <w:rStyle w:val="Emphasis"/>
          <w:rFonts w:cstheme="minorHAnsi"/>
          <w:szCs w:val="22"/>
          <w:highlight w:val="green"/>
        </w:rPr>
        <w:t>signifiers</w:t>
      </w:r>
      <w:r w:rsidRPr="007370BF">
        <w:rPr>
          <w:rStyle w:val="Emphasis"/>
          <w:rFonts w:cstheme="minorHAnsi"/>
          <w:szCs w:val="22"/>
        </w:rPr>
        <w:t xml:space="preserve"> – the racialized bodies in which we exist. </w:t>
      </w:r>
      <w:r w:rsidRPr="007370BF">
        <w:rPr>
          <w:rFonts w:cstheme="minorHAnsi"/>
          <w:sz w:val="16"/>
          <w:szCs w:val="22"/>
        </w:rPr>
        <w:t xml:space="preserve">At the same time, </w:t>
      </w:r>
      <w:r w:rsidRPr="007370BF">
        <w:rPr>
          <w:rStyle w:val="Emphasis"/>
          <w:rFonts w:cstheme="minorHAnsi"/>
          <w:szCs w:val="22"/>
          <w:highlight w:val="green"/>
        </w:rPr>
        <w:t>racial</w:t>
      </w:r>
      <w:r w:rsidRPr="007370BF">
        <w:rPr>
          <w:rStyle w:val="Emphasis"/>
          <w:rFonts w:cstheme="minorHAnsi"/>
          <w:szCs w:val="22"/>
        </w:rPr>
        <w:t xml:space="preserve"> object </w:t>
      </w:r>
      <w:r w:rsidRPr="007370BF">
        <w:rPr>
          <w:rStyle w:val="Emphasis"/>
          <w:rFonts w:cstheme="minorHAnsi"/>
          <w:szCs w:val="22"/>
          <w:highlight w:val="green"/>
        </w:rPr>
        <w:t>maps yield symbolic categories of</w:t>
      </w:r>
      <w:r w:rsidRPr="007370BF">
        <w:rPr>
          <w:rStyle w:val="Emphasis"/>
          <w:rFonts w:cstheme="minorHAnsi"/>
          <w:szCs w:val="22"/>
        </w:rPr>
        <w:t xml:space="preserve"> me and not-me, </w:t>
      </w:r>
      <w:r w:rsidRPr="007370BF">
        <w:rPr>
          <w:rStyle w:val="Emphasis"/>
          <w:rFonts w:cstheme="minorHAnsi"/>
          <w:szCs w:val="22"/>
          <w:highlight w:val="green"/>
        </w:rPr>
        <w:t>Black and White, and</w:t>
      </w:r>
      <w:r w:rsidRPr="007370BF">
        <w:rPr>
          <w:rStyle w:val="Emphasis"/>
          <w:rFonts w:cstheme="minorHAnsi"/>
          <w:szCs w:val="22"/>
        </w:rPr>
        <w:t xml:space="preserve"> a </w:t>
      </w:r>
      <w:r w:rsidRPr="007370BF">
        <w:rPr>
          <w:rStyle w:val="Emphasis"/>
          <w:rFonts w:cstheme="minorHAnsi"/>
          <w:szCs w:val="22"/>
          <w:highlight w:val="green"/>
        </w:rPr>
        <w:t>language</w:t>
      </w:r>
      <w:r w:rsidRPr="007370BF">
        <w:rPr>
          <w:rStyle w:val="Emphasis"/>
          <w:rFonts w:cstheme="minorHAnsi"/>
          <w:szCs w:val="22"/>
        </w:rPr>
        <w:t xml:space="preserve"> with which </w:t>
      </w:r>
      <w:r w:rsidRPr="007370BF">
        <w:rPr>
          <w:rStyle w:val="Emphasis"/>
          <w:rFonts w:cstheme="minorHAnsi"/>
          <w:szCs w:val="22"/>
          <w:highlight w:val="green"/>
        </w:rPr>
        <w:t>to organize</w:t>
      </w:r>
      <w:r w:rsidRPr="007370BF">
        <w:rPr>
          <w:rStyle w:val="Emphasis"/>
          <w:rFonts w:cstheme="minorHAnsi"/>
          <w:szCs w:val="22"/>
        </w:rPr>
        <w:t xml:space="preserve"> and regulate closeness, distance, and </w:t>
      </w:r>
      <w:r w:rsidRPr="007370BF">
        <w:rPr>
          <w:rStyle w:val="Emphasis"/>
          <w:rFonts w:cstheme="minorHAnsi"/>
          <w:szCs w:val="22"/>
          <w:highlight w:val="green"/>
        </w:rPr>
        <w:t>racial desire.</w:t>
      </w:r>
      <w:r w:rsidRPr="007370BF">
        <w:rPr>
          <w:rFonts w:cstheme="minorHAnsi"/>
          <w:sz w:val="16"/>
          <w:szCs w:val="22"/>
        </w:rPr>
        <w:t xml:space="preserve"> Conversely, </w:t>
      </w:r>
      <w:r w:rsidRPr="007370BF">
        <w:rPr>
          <w:rStyle w:val="Emphasis"/>
          <w:rFonts w:cstheme="minorHAnsi"/>
          <w:szCs w:val="22"/>
          <w:highlight w:val="green"/>
        </w:rPr>
        <w:t>what is</w:t>
      </w:r>
      <w:r w:rsidRPr="007370BF">
        <w:rPr>
          <w:rStyle w:val="Emphasis"/>
          <w:rFonts w:cstheme="minorHAnsi"/>
          <w:szCs w:val="22"/>
        </w:rPr>
        <w:t xml:space="preserve"> contained, or to be more precise, </w:t>
      </w:r>
      <w:r w:rsidRPr="007370BF">
        <w:rPr>
          <w:rStyle w:val="Emphasis"/>
          <w:rFonts w:cstheme="minorHAnsi"/>
          <w:szCs w:val="22"/>
          <w:highlight w:val="green"/>
        </w:rPr>
        <w:t>excluded, through the symbolic and imaginary</w:t>
      </w:r>
      <w:r w:rsidRPr="007370BF">
        <w:rPr>
          <w:rStyle w:val="Emphasis"/>
          <w:rFonts w:cstheme="minorHAnsi"/>
          <w:szCs w:val="22"/>
        </w:rPr>
        <w:t xml:space="preserve"> operations of the object map </w:t>
      </w:r>
      <w:r w:rsidRPr="007370BF">
        <w:rPr>
          <w:rStyle w:val="Emphasis"/>
          <w:rFonts w:cstheme="minorHAnsi"/>
          <w:szCs w:val="22"/>
          <w:highlight w:val="green"/>
        </w:rPr>
        <w:t>is the Real dimension of race</w:t>
      </w:r>
      <w:r w:rsidRPr="007370BF">
        <w:rPr>
          <w:rStyle w:val="Emphasis"/>
          <w:rFonts w:cstheme="minorHAnsi"/>
          <w:szCs w:val="22"/>
        </w:rPr>
        <w:t xml:space="preserve"> – the ever shifting, anxiety-producing, formless nature of the color line.</w:t>
      </w:r>
      <w:r w:rsidRPr="007370BF">
        <w:rPr>
          <w:rFonts w:cstheme="minorHAnsi"/>
          <w:sz w:val="16"/>
          <w:szCs w:val="22"/>
        </w:rPr>
        <w:t xml:space="preserve"> </w:t>
      </w:r>
      <w:r w:rsidRPr="007370BF">
        <w:rPr>
          <w:rStyle w:val="StyleUnderline"/>
          <w:rFonts w:cstheme="minorHAnsi"/>
          <w:szCs w:val="22"/>
          <w:highlight w:val="green"/>
        </w:rPr>
        <w:t xml:space="preserve">When </w:t>
      </w:r>
      <w:r w:rsidRPr="007370BF">
        <w:rPr>
          <w:rStyle w:val="StyleUnderline"/>
          <w:rFonts w:cstheme="minorHAnsi"/>
          <w:szCs w:val="22"/>
        </w:rPr>
        <w:t>ambiguously ethnic subjects fail to see their image in the mirror, when they are unable to play the language games of race and racial signification, there is a noticeable discomfort and anxiety that sets in among those who partake in the production of coercive mimeticism.</w:t>
      </w:r>
      <w:r w:rsidRPr="007370BF">
        <w:rPr>
          <w:rFonts w:cstheme="minorHAnsi"/>
          <w:sz w:val="16"/>
          <w:szCs w:val="22"/>
        </w:rPr>
        <w:t xml:space="preserve"> </w:t>
      </w:r>
      <w:r w:rsidRPr="007370BF">
        <w:rPr>
          <w:rStyle w:val="StyleUnderline"/>
          <w:rFonts w:cstheme="minorHAnsi"/>
          <w:szCs w:val="22"/>
        </w:rPr>
        <w:t>The illusion of the color line comes into focus, disrupting how we see and define racialized bodies,</w:t>
      </w:r>
      <w:r w:rsidRPr="007370BF">
        <w:rPr>
          <w:rFonts w:cstheme="minorHAnsi"/>
          <w:sz w:val="16"/>
          <w:szCs w:val="22"/>
        </w:rPr>
        <w:t xml:space="preserve"> </w:t>
      </w:r>
      <w:r w:rsidRPr="007370BF">
        <w:rPr>
          <w:rStyle w:val="Emphasis"/>
          <w:rFonts w:cstheme="minorHAnsi"/>
          <w:szCs w:val="22"/>
          <w:highlight w:val="green"/>
        </w:rPr>
        <w:t>evoking the</w:t>
      </w:r>
      <w:r w:rsidRPr="007370BF">
        <w:rPr>
          <w:rFonts w:cstheme="minorHAnsi"/>
          <w:sz w:val="16"/>
          <w:szCs w:val="22"/>
        </w:rPr>
        <w:t xml:space="preserve"> fragmented and uncoordinated nature of the child’s body prior to Lacan’s (2005a, b) </w:t>
      </w:r>
      <w:r w:rsidRPr="007370BF">
        <w:rPr>
          <w:rStyle w:val="Emphasis"/>
          <w:rFonts w:cstheme="minorHAnsi"/>
          <w:szCs w:val="22"/>
        </w:rPr>
        <w:t>mirror stage</w:t>
      </w:r>
      <w:r w:rsidRPr="007370BF">
        <w:rPr>
          <w:rStyle w:val="StyleUnderline"/>
          <w:rFonts w:cstheme="minorHAnsi"/>
          <w:szCs w:val="22"/>
        </w:rPr>
        <w:t>. The illusion of wholeness, of being a whole body-ego – whether White, Black, or Brown – falters, revealing the destitute, undifferentiated, and broken nature of race and racial identity.</w:t>
      </w:r>
      <w:r w:rsidRPr="007370BF">
        <w:rPr>
          <w:rFonts w:cstheme="minorHAnsi"/>
          <w:sz w:val="16"/>
          <w:szCs w:val="22"/>
        </w:rPr>
        <w:t xml:space="preserve"> </w:t>
      </w:r>
      <w:r w:rsidRPr="007370BF">
        <w:rPr>
          <w:rStyle w:val="StyleUnderline"/>
          <w:rFonts w:cstheme="minorHAnsi"/>
          <w:szCs w:val="22"/>
        </w:rPr>
        <w:t>To survive the encounter with the Real of race, I argue, paves the way for a unique kind of freedom.</w:t>
      </w:r>
      <w:r w:rsidRPr="007370BF">
        <w:rPr>
          <w:rFonts w:cstheme="minorHAnsi"/>
          <w:sz w:val="16"/>
          <w:szCs w:val="22"/>
        </w:rPr>
        <w:t xml:space="preserve"> </w:t>
      </w:r>
      <w:r w:rsidRPr="007370BF">
        <w:rPr>
          <w:rStyle w:val="Emphasis"/>
          <w:rFonts w:cstheme="minorHAnsi"/>
          <w:szCs w:val="22"/>
          <w:highlight w:val="green"/>
        </w:rPr>
        <w:t>To give one example,</w:t>
      </w:r>
      <w:r w:rsidRPr="007370BF">
        <w:rPr>
          <w:rStyle w:val="Emphasis"/>
          <w:rFonts w:cstheme="minorHAnsi"/>
          <w:szCs w:val="22"/>
        </w:rPr>
        <w:t xml:space="preserve"> a </w:t>
      </w:r>
      <w:r w:rsidRPr="007370BF">
        <w:rPr>
          <w:rStyle w:val="Emphasis"/>
          <w:rFonts w:cstheme="minorHAnsi"/>
          <w:szCs w:val="22"/>
          <w:highlight w:val="green"/>
        </w:rPr>
        <w:t>Puerto Rican-ness is more malleable</w:t>
      </w:r>
      <w:r w:rsidRPr="007370BF">
        <w:rPr>
          <w:rStyle w:val="Emphasis"/>
          <w:rFonts w:cstheme="minorHAnsi"/>
          <w:szCs w:val="22"/>
        </w:rPr>
        <w:t>, flexible, and non-linear than one bound into one static form and yields a fluidity that fosters experimental and novel ways of responding to oppression</w:t>
      </w:r>
      <w:r w:rsidRPr="007370BF">
        <w:rPr>
          <w:rFonts w:cstheme="minorHAnsi"/>
          <w:sz w:val="16"/>
          <w:szCs w:val="22"/>
        </w:rPr>
        <w:t xml:space="preserve">. </w:t>
      </w:r>
      <w:r w:rsidRPr="007370BF">
        <w:rPr>
          <w:rStyle w:val="Emphasis"/>
          <w:rFonts w:cstheme="minorHAnsi"/>
          <w:szCs w:val="22"/>
        </w:rPr>
        <w:t xml:space="preserve">This fluidity at the same time can validate the ghosts of one’s ancestors while integrating their wisdom into new, emancipatory potentialities. </w:t>
      </w:r>
      <w:r w:rsidRPr="007370BF">
        <w:rPr>
          <w:rFonts w:cstheme="minorHAnsi"/>
          <w:sz w:val="16"/>
          <w:szCs w:val="22"/>
        </w:rPr>
        <w:t>To be clear</w:t>
      </w:r>
      <w:r w:rsidRPr="007370BF">
        <w:rPr>
          <w:rStyle w:val="StyleUnderline"/>
          <w:rFonts w:cstheme="minorHAnsi"/>
          <w:szCs w:val="22"/>
        </w:rPr>
        <w:t>, I am not denying the importance of addressing colorism, racism, and the privileging of white skin that exists in the Latino community and other ethnic minorities (not to mention society as a whole).</w:t>
      </w:r>
      <w:r w:rsidRPr="007370BF">
        <w:rPr>
          <w:rFonts w:cstheme="minorHAnsi"/>
          <w:sz w:val="16"/>
          <w:szCs w:val="22"/>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7370BF">
        <w:rPr>
          <w:rStyle w:val="Emphasis"/>
          <w:rFonts w:cstheme="minorHAnsi"/>
          <w:szCs w:val="22"/>
          <w:highlight w:val="green"/>
        </w:rPr>
        <w:t>How we exclude</w:t>
      </w:r>
      <w:r w:rsidRPr="007370BF">
        <w:rPr>
          <w:rStyle w:val="Emphasis"/>
          <w:rFonts w:cstheme="minorHAnsi"/>
          <w:szCs w:val="22"/>
        </w:rPr>
        <w:t xml:space="preserve"> one another </w:t>
      </w:r>
      <w:r w:rsidRPr="007370BF">
        <w:rPr>
          <w:rStyle w:val="Emphasis"/>
          <w:rFonts w:cstheme="minorHAnsi"/>
          <w:szCs w:val="22"/>
          <w:highlight w:val="green"/>
        </w:rPr>
        <w:t>based on</w:t>
      </w:r>
      <w:r w:rsidRPr="007370BF">
        <w:rPr>
          <w:rStyle w:val="Emphasis"/>
          <w:rFonts w:cstheme="minorHAnsi"/>
          <w:szCs w:val="22"/>
        </w:rPr>
        <w:t xml:space="preserve"> not meeting certain </w:t>
      </w:r>
      <w:r w:rsidRPr="007370BF">
        <w:rPr>
          <w:rStyle w:val="Emphasis"/>
          <w:rFonts w:cstheme="minorHAnsi"/>
          <w:szCs w:val="22"/>
          <w:highlight w:val="green"/>
        </w:rPr>
        <w:t>expectations about what it means to be Latino, Asian, Black</w:t>
      </w:r>
      <w:r w:rsidRPr="007370BF">
        <w:rPr>
          <w:rStyle w:val="Emphasis"/>
          <w:rFonts w:cstheme="minorHAnsi"/>
          <w:szCs w:val="22"/>
        </w:rPr>
        <w:t xml:space="preserve">, etc., </w:t>
      </w:r>
      <w:r w:rsidRPr="007370BF">
        <w:rPr>
          <w:rStyle w:val="Emphasis"/>
          <w:rFonts w:cstheme="minorHAnsi"/>
          <w:szCs w:val="22"/>
          <w:highlight w:val="green"/>
        </w:rPr>
        <w:t>threatens to disempower us further, limiting</w:t>
      </w:r>
      <w:r w:rsidRPr="007370BF">
        <w:rPr>
          <w:rStyle w:val="Emphasis"/>
          <w:rFonts w:cstheme="minorHAnsi"/>
          <w:szCs w:val="22"/>
        </w:rPr>
        <w:t xml:space="preserve"> our </w:t>
      </w:r>
      <w:r w:rsidRPr="007370BF">
        <w:rPr>
          <w:rStyle w:val="Emphasis"/>
          <w:rFonts w:cstheme="minorHAnsi"/>
          <w:szCs w:val="22"/>
          <w:highlight w:val="green"/>
        </w:rPr>
        <w:lastRenderedPageBreak/>
        <w:t>political power by carving out a “minority of a minority” as opposed to</w:t>
      </w:r>
      <w:r w:rsidRPr="007370BF">
        <w:rPr>
          <w:rStyle w:val="Emphasis"/>
          <w:rFonts w:cstheme="minorHAnsi"/>
          <w:szCs w:val="22"/>
        </w:rPr>
        <w:t xml:space="preserve"> sustaining often difficult </w:t>
      </w:r>
      <w:r w:rsidRPr="007370BF">
        <w:rPr>
          <w:rStyle w:val="Emphasis"/>
          <w:rFonts w:cstheme="minorHAnsi"/>
          <w:szCs w:val="22"/>
          <w:highlight w:val="green"/>
        </w:rPr>
        <w:t>conversations about</w:t>
      </w:r>
      <w:r w:rsidRPr="007370BF">
        <w:rPr>
          <w:rStyle w:val="Emphasis"/>
          <w:rFonts w:cstheme="minorHAnsi"/>
          <w:szCs w:val="22"/>
        </w:rPr>
        <w:t xml:space="preserve"> our </w:t>
      </w:r>
      <w:r w:rsidRPr="007370BF">
        <w:rPr>
          <w:rStyle w:val="Emphasis"/>
          <w:rFonts w:cstheme="minorHAnsi"/>
          <w:szCs w:val="22"/>
          <w:highlight w:val="green"/>
        </w:rPr>
        <w:t>sameness and difference</w:t>
      </w:r>
      <w:r w:rsidRPr="007370BF">
        <w:rPr>
          <w:rStyle w:val="Emphasis"/>
          <w:rFonts w:cstheme="minorHAnsi"/>
          <w:szCs w:val="22"/>
        </w:rPr>
        <w:t xml:space="preserve">. </w:t>
      </w:r>
      <w:r w:rsidRPr="007370BF">
        <w:rPr>
          <w:rFonts w:cstheme="minorHAnsi"/>
          <w:sz w:val="16"/>
          <w:szCs w:val="22"/>
        </w:rPr>
        <w:t xml:space="preserve">Similarly, as Baratunde Thurston (2011) points out in his recent book, How to be Black, often this kind of </w:t>
      </w:r>
      <w:r w:rsidRPr="007370BF">
        <w:rPr>
          <w:rStyle w:val="Emphasis"/>
          <w:rFonts w:cstheme="minorHAnsi"/>
          <w:szCs w:val="22"/>
          <w:highlight w:val="green"/>
        </w:rPr>
        <w:t>black-checking or color-checking narrows</w:t>
      </w:r>
      <w:r w:rsidRPr="007370BF">
        <w:rPr>
          <w:rStyle w:val="Emphasis"/>
          <w:rFonts w:cstheme="minorHAnsi"/>
          <w:szCs w:val="22"/>
        </w:rPr>
        <w:t xml:space="preserve"> our vision of </w:t>
      </w:r>
      <w:r w:rsidRPr="007370BF">
        <w:rPr>
          <w:rStyle w:val="Emphasis"/>
          <w:rFonts w:cstheme="minorHAnsi"/>
          <w:szCs w:val="22"/>
          <w:highlight w:val="green"/>
        </w:rPr>
        <w:t>what it means to be Black</w:t>
      </w:r>
      <w:r w:rsidRPr="007370BF">
        <w:rPr>
          <w:rStyle w:val="Emphasis"/>
          <w:rFonts w:cstheme="minorHAnsi"/>
          <w:szCs w:val="22"/>
        </w:rPr>
        <w:t xml:space="preserve"> (or Latino, or Asian, etc.).</w:t>
      </w:r>
      <w:r w:rsidRPr="007370BF">
        <w:rPr>
          <w:rFonts w:cstheme="minorHAnsi"/>
          <w:sz w:val="16"/>
          <w:szCs w:val="22"/>
        </w:rPr>
        <w:t xml:space="preserve"> Reflecting on his own sense of his Blackness, he writes, “One of the most consistent themes in my own experience… is this notion of discovering your own Blackness by embracing the new, the different, the uncommon, </w:t>
      </w:r>
      <w:r w:rsidRPr="007370BF">
        <w:rPr>
          <w:rStyle w:val="StyleUnderline"/>
          <w:rFonts w:cstheme="minorHAnsi"/>
          <w:szCs w:val="22"/>
          <w:highlight w:val="green"/>
        </w:rPr>
        <w:t>and</w:t>
      </w:r>
      <w:r w:rsidRPr="007370BF">
        <w:rPr>
          <w:rFonts w:cstheme="minorHAnsi"/>
          <w:sz w:val="16"/>
          <w:szCs w:val="22"/>
        </w:rPr>
        <w:t xml:space="preserve">, simply, yourself” (p. 218). </w:t>
      </w:r>
      <w:r w:rsidRPr="007370BF">
        <w:rPr>
          <w:rStyle w:val="Emphasis"/>
          <w:rFonts w:cstheme="minorHAnsi"/>
          <w:szCs w:val="22"/>
        </w:rPr>
        <w:t xml:space="preserve">Color-checking </w:t>
      </w:r>
      <w:r w:rsidRPr="007370BF">
        <w:rPr>
          <w:rStyle w:val="Emphasis"/>
          <w:rFonts w:cstheme="minorHAnsi"/>
          <w:szCs w:val="22"/>
          <w:highlight w:val="green"/>
        </w:rPr>
        <w:t>prevents us from experimenting with</w:t>
      </w:r>
      <w:r w:rsidRPr="007370BF">
        <w:rPr>
          <w:rStyle w:val="Emphasis"/>
          <w:rFonts w:cstheme="minorHAnsi"/>
          <w:szCs w:val="22"/>
        </w:rPr>
        <w:t xml:space="preserve"> different forms of dis-identification which enrich, challenge, and nourish us, and which hold the promise of </w:t>
      </w:r>
      <w:r w:rsidRPr="007370BF">
        <w:rPr>
          <w:rStyle w:val="Emphasis"/>
          <w:rFonts w:cstheme="minorHAnsi"/>
          <w:szCs w:val="22"/>
          <w:highlight w:val="green"/>
        </w:rPr>
        <w:t>new forms of resistance, emancipation, and psychosocial revolt.</w:t>
      </w:r>
      <w:r w:rsidRPr="007370BF">
        <w:rPr>
          <w:rFonts w:cstheme="minorHAnsi"/>
          <w:sz w:val="16"/>
          <w:szCs w:val="22"/>
        </w:rPr>
        <w:t xml:space="preserve"> As I argue, </w:t>
      </w:r>
      <w:r w:rsidRPr="007370BF">
        <w:rPr>
          <w:rStyle w:val="StyleUnderline"/>
          <w:rFonts w:cstheme="minorHAnsi"/>
          <w:szCs w:val="22"/>
        </w:rPr>
        <w:t>these perpendicular conversations push and pull toward different trajectories, but have as their intersection the most crucial nexus of political, cultural, and social justice.</w:t>
      </w:r>
      <w:r w:rsidRPr="007370BF">
        <w:rPr>
          <w:rFonts w:cstheme="minorHAnsi"/>
          <w:sz w:val="16"/>
          <w:szCs w:val="22"/>
        </w:rPr>
        <w:t xml:space="preserve"> So what am I, in the end? I am whatever you want me to be: oppressor, oppressed, cracker, spic, enemy, friend, White, Black, lover, fighter, masculine, effeminate, strong, weak, dead or alive. Just know that</w:t>
      </w:r>
      <w:r w:rsidRPr="007370BF">
        <w:rPr>
          <w:sz w:val="16"/>
          <w:szCs w:val="22"/>
        </w:rPr>
        <w:t xml:space="preserve"> with each turn, each attempt to define me, to mark me, to confine and bind me, you free me. Like the hysteric who produces ever shifting configurations of symptoms in order to throw the obsessive physician off guard (see Gherovici, 2003), I will keep producing knowledge of something else, something other, something that is incalculable and undefinable. Something Real. For you I’ll become a Hispanic hysteric, screeching Foucault (1972) with each symptom, with each episode of acting out, “Do not ask me who I am and do not ask me to remain the same” (p. 17). Because in the end this is not really about me, or where I stand on the color line. It is about your illusion about where you stand and where you place yourself in the coordinates of race and ethnicity, of self and other, of Black and White. In that sense 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bookmarkEnd w:id="0"/>
    </w:p>
    <w:p w14:paraId="0AE16E1B" w14:textId="77777777" w:rsidR="00E84E14" w:rsidRPr="006D65AA" w:rsidRDefault="00E84E14" w:rsidP="00E84E14">
      <w:pPr>
        <w:pStyle w:val="Heading4"/>
        <w:rPr>
          <w:rFonts w:cs="Calibri"/>
        </w:rPr>
      </w:pPr>
      <w:bookmarkStart w:id="1" w:name="_Hlk25586144"/>
      <w:r w:rsidRPr="006D65AA">
        <w:rPr>
          <w:rFonts w:cs="Calibri"/>
        </w:rPr>
        <w:t>The under commons is an overintellectualized approach to the real and material issues faced by black people</w:t>
      </w:r>
    </w:p>
    <w:p w14:paraId="0549AD1F" w14:textId="77777777" w:rsidR="00E84E14" w:rsidRPr="006D65AA" w:rsidRDefault="00E84E14" w:rsidP="00E84E14">
      <w:r w:rsidRPr="006D65AA">
        <w:rPr>
          <w:rStyle w:val="Style13ptBold"/>
        </w:rPr>
        <w:t>Webb 18</w:t>
      </w:r>
      <w:r w:rsidRPr="006D65AA">
        <w:rPr>
          <w:sz w:val="16"/>
        </w:rPr>
        <w:t>—Senior Lecturer in Education at the University of Sheffield (Darren, “Bolt-holes and breathing spaces in the system: On forms of academic resistance (or, can the university be a site of utopian possibility?),” Review of Education, Pedagogy, and Cultural Studies, 40:2, 96-118, dml)</w:t>
      </w:r>
    </w:p>
    <w:p w14:paraId="76833149" w14:textId="77777777" w:rsidR="00E84E14" w:rsidRPr="006D65AA" w:rsidRDefault="00E84E14" w:rsidP="00E84E14">
      <w:pPr>
        <w:rPr>
          <w:rStyle w:val="StyleUnderline"/>
        </w:rPr>
      </w:pPr>
      <w:r w:rsidRPr="00282FA9">
        <w:rPr>
          <w:rStyle w:val="StyleUnderline"/>
          <w:highlight w:val="cyan"/>
        </w:rPr>
        <w:t xml:space="preserve">It is </w:t>
      </w:r>
      <w:r w:rsidRPr="00282FA9">
        <w:rPr>
          <w:rStyle w:val="Emphasis"/>
          <w:highlight w:val="cyan"/>
        </w:rPr>
        <w:t>easy to be seduced</w:t>
      </w:r>
      <w:r w:rsidRPr="00282FA9">
        <w:rPr>
          <w:rStyle w:val="StyleUnderline"/>
          <w:highlight w:val="cyan"/>
        </w:rPr>
        <w:t xml:space="preserve"> by the</w:t>
      </w:r>
      <w:r w:rsidRPr="006D65AA">
        <w:rPr>
          <w:rStyle w:val="StyleUnderline"/>
        </w:rPr>
        <w:t xml:space="preserve"> language of the </w:t>
      </w:r>
      <w:r w:rsidRPr="00282FA9">
        <w:rPr>
          <w:rStyle w:val="StyleUnderline"/>
          <w:highlight w:val="cyan"/>
        </w:rPr>
        <w:t>undercommons</w:t>
      </w:r>
      <w:r w:rsidRPr="006D65AA">
        <w:rPr>
          <w:rStyle w:val="StyleUnderline"/>
        </w:rPr>
        <w:t xml:space="preserve">. </w:t>
      </w:r>
      <w:r w:rsidRPr="00282FA9">
        <w:rPr>
          <w:rStyle w:val="Emphasis"/>
          <w:highlight w:val="cyan"/>
        </w:rPr>
        <w:t>Embodying</w:t>
      </w:r>
      <w:r w:rsidRPr="006D65AA">
        <w:rPr>
          <w:rStyle w:val="StyleUnderline"/>
        </w:rPr>
        <w:t xml:space="preserve"> and </w:t>
      </w:r>
      <w:r w:rsidRPr="006D65AA">
        <w:rPr>
          <w:rStyle w:val="Emphasis"/>
        </w:rPr>
        <w:t xml:space="preserve">enacting </w:t>
      </w:r>
      <w:r w:rsidRPr="00282FA9">
        <w:rPr>
          <w:rStyle w:val="Emphasis"/>
          <w:highlight w:val="cyan"/>
        </w:rPr>
        <w:t>it</w:t>
      </w:r>
      <w:r w:rsidRPr="00282FA9">
        <w:rPr>
          <w:rStyle w:val="StyleUnderline"/>
          <w:highlight w:val="cyan"/>
        </w:rPr>
        <w:t>,</w:t>
      </w:r>
      <w:r w:rsidRPr="006D65AA">
        <w:rPr>
          <w:rStyle w:val="StyleUnderline"/>
        </w:rPr>
        <w:t xml:space="preserve"> however, </w:t>
      </w:r>
      <w:r w:rsidRPr="00282FA9">
        <w:rPr>
          <w:rStyle w:val="StyleUnderline"/>
          <w:highlight w:val="cyan"/>
        </w:rPr>
        <w:t xml:space="preserve">is </w:t>
      </w:r>
      <w:r w:rsidRPr="00282FA9">
        <w:rPr>
          <w:rStyle w:val="Emphasis"/>
          <w:highlight w:val="cyan"/>
        </w:rPr>
        <w:t>difficult</w:t>
      </w:r>
      <w:r w:rsidRPr="006D65AA">
        <w:rPr>
          <w:rStyle w:val="Emphasis"/>
        </w:rPr>
        <w:t xml:space="preserve"> indeed</w:t>
      </w:r>
      <w:r w:rsidRPr="006D65AA">
        <w:rPr>
          <w:rStyle w:val="StyleUnderline"/>
        </w:rPr>
        <w:t xml:space="preserve">. </w:t>
      </w:r>
      <w:r w:rsidRPr="00282FA9">
        <w:rPr>
          <w:rStyle w:val="StyleUnderline"/>
          <w:highlight w:val="cyan"/>
        </w:rPr>
        <w:t>Being within and against the university</w:t>
      </w:r>
      <w:r w:rsidRPr="006D65AA">
        <w:rPr>
          <w:rStyle w:val="StyleUnderline"/>
        </w:rPr>
        <w:t xml:space="preserve">, refusing the call to order through insolent obstructive unprofessionalism, </w:t>
      </w:r>
      <w:r w:rsidRPr="00282FA9">
        <w:rPr>
          <w:rStyle w:val="StyleUnderline"/>
          <w:highlight w:val="cyan"/>
        </w:rPr>
        <w:t>is</w:t>
      </w:r>
      <w:r w:rsidRPr="006D65AA">
        <w:rPr>
          <w:rStyle w:val="StyleUnderline"/>
        </w:rPr>
        <w:t xml:space="preserve"> </w:t>
      </w:r>
      <w:r w:rsidRPr="006D65AA">
        <w:rPr>
          <w:rStyle w:val="Emphasis"/>
        </w:rPr>
        <w:t xml:space="preserve">almost </w:t>
      </w:r>
      <w:r w:rsidRPr="00282FA9">
        <w:rPr>
          <w:rStyle w:val="Emphasis"/>
          <w:highlight w:val="cyan"/>
        </w:rPr>
        <w:t>impossible to sustain</w:t>
      </w:r>
      <w:r w:rsidRPr="00282FA9">
        <w:rPr>
          <w:sz w:val="12"/>
          <w:highlight w:val="cyan"/>
        </w:rPr>
        <w:t>.</w:t>
      </w:r>
      <w:r w:rsidRPr="006D65AA">
        <w:rPr>
          <w:sz w:val="12"/>
        </w:rPr>
        <w:t xml:space="preserve"> Halberstam (2009, 45) describes the undercommons as “a marooned community of outcast thinkers who refuse, resist, and renege on the demands of rigor, excellence, and productivity.” </w:t>
      </w:r>
      <w:r w:rsidRPr="00282FA9">
        <w:rPr>
          <w:rStyle w:val="StyleUnderline"/>
          <w:highlight w:val="cyan"/>
        </w:rPr>
        <w:t xml:space="preserve">A </w:t>
      </w:r>
      <w:r w:rsidRPr="00282FA9">
        <w:rPr>
          <w:rStyle w:val="Emphasis"/>
          <w:highlight w:val="cyan"/>
        </w:rPr>
        <w:t>romantic</w:t>
      </w:r>
      <w:r w:rsidRPr="006D65AA">
        <w:rPr>
          <w:rStyle w:val="StyleUnderline"/>
        </w:rPr>
        <w:t xml:space="preserve"> and </w:t>
      </w:r>
      <w:r w:rsidRPr="006D65AA">
        <w:rPr>
          <w:rStyle w:val="Emphasis"/>
        </w:rPr>
        <w:t xml:space="preserve">appealing </w:t>
      </w:r>
      <w:r w:rsidRPr="00282FA9">
        <w:rPr>
          <w:rStyle w:val="Emphasis"/>
          <w:highlight w:val="cyan"/>
        </w:rPr>
        <w:t>notion</w:t>
      </w:r>
      <w:r w:rsidRPr="006D65AA">
        <w:rPr>
          <w:rStyle w:val="Emphasis"/>
        </w:rPr>
        <w:t xml:space="preserve"> for sure</w:t>
      </w:r>
      <w:r w:rsidRPr="006D65AA">
        <w:rPr>
          <w:rStyle w:val="StyleUnderline"/>
        </w:rPr>
        <w:t xml:space="preserve"> </w:t>
      </w:r>
      <w:r w:rsidRPr="00282FA9">
        <w:rPr>
          <w:rStyle w:val="StyleUnderline"/>
          <w:highlight w:val="cyan"/>
        </w:rPr>
        <w:t>but refusing</w:t>
      </w:r>
      <w:r w:rsidRPr="006D65AA">
        <w:rPr>
          <w:rStyle w:val="StyleUnderline"/>
        </w:rPr>
        <w:t xml:space="preserve"> and reneging on “the university of </w:t>
      </w:r>
      <w:r w:rsidRPr="00282FA9">
        <w:rPr>
          <w:rStyle w:val="StyleUnderline"/>
          <w:highlight w:val="cyan"/>
        </w:rPr>
        <w:t xml:space="preserve">excellence” will </w:t>
      </w:r>
      <w:r w:rsidRPr="00282FA9">
        <w:rPr>
          <w:rStyle w:val="Emphasis"/>
          <w:highlight w:val="cyan"/>
        </w:rPr>
        <w:t>cost you your job</w:t>
      </w:r>
      <w:r w:rsidRPr="006D65AA">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6D65AA">
        <w:rPr>
          <w:rStyle w:val="StyleUnderline"/>
        </w:rPr>
        <w:t>“Where and how can we find/see the Undercommons at work?”</w:t>
      </w:r>
      <w:r w:rsidRPr="006D65AA">
        <w:rPr>
          <w:sz w:val="12"/>
        </w:rPr>
        <w:t xml:space="preserve"> (Ĉiĉigoj, Apostolou-Hölscher, and Rusham 2015, 265). </w:t>
      </w:r>
      <w:r w:rsidRPr="006D65AA">
        <w:rPr>
          <w:rStyle w:val="StyleUnderline"/>
        </w:rPr>
        <w:t>Where and how can one find those liminal spaces of sabotage and subversion, and how does one occupy them</w:t>
      </w:r>
      <w:r w:rsidRPr="006D65AA">
        <w:rPr>
          <w:sz w:val="12"/>
        </w:rPr>
        <w:t xml:space="preserve"> in a spirit of hapticality, study, and militant arrhythmia that brings the utopic underground to the surface of the fierce and urgent now? </w:t>
      </w:r>
      <w:r w:rsidRPr="006D65AA">
        <w:rPr>
          <w:rStyle w:val="StyleUnderline"/>
        </w:rPr>
        <w:t xml:space="preserve">Beautiful language, but </w:t>
      </w:r>
      <w:r w:rsidRPr="00282FA9">
        <w:rPr>
          <w:rStyle w:val="Emphasis"/>
          <w:highlight w:val="cyan"/>
        </w:rPr>
        <w:t>how does one live it</w:t>
      </w:r>
      <w:r w:rsidRPr="006D65AA">
        <w:rPr>
          <w:rStyle w:val="StyleUnderline"/>
        </w:rPr>
        <w:t>? Networks do, of course, exist</w:t>
      </w:r>
      <w:r w:rsidRPr="006D65AA">
        <w:rPr>
          <w:sz w:val="12"/>
        </w:rPr>
        <w:t xml:space="preserve">—the Undercommoning Collective, the Edu-Factory Collective, the International Network for Alternative Academia, to name but a few. </w:t>
      </w:r>
      <w:r w:rsidRPr="006D65AA">
        <w:rPr>
          <w:rStyle w:val="StyleUnderline"/>
        </w:rPr>
        <w:t xml:space="preserve">These are promising spaces for bringing together and harboring the maroons and the fugitives. But </w:t>
      </w:r>
      <w:r w:rsidRPr="00282FA9">
        <w:rPr>
          <w:rStyle w:val="StyleUnderline"/>
          <w:highlight w:val="cyan"/>
        </w:rPr>
        <w:t>networks are</w:t>
      </w:r>
      <w:r w:rsidRPr="006D65AA">
        <w:rPr>
          <w:rStyle w:val="StyleUnderline"/>
        </w:rPr>
        <w:t xml:space="preserve"> </w:t>
      </w:r>
      <w:r w:rsidRPr="006D65AA">
        <w:rPr>
          <w:rStyle w:val="Emphasis"/>
        </w:rPr>
        <w:lastRenderedPageBreak/>
        <w:t xml:space="preserve">typically </w:t>
      </w:r>
      <w:r w:rsidRPr="00282FA9">
        <w:rPr>
          <w:rStyle w:val="Emphasis"/>
          <w:highlight w:val="cyan"/>
        </w:rPr>
        <w:t>short-lived</w:t>
      </w:r>
      <w:r w:rsidRPr="006D65AA">
        <w:rPr>
          <w:rStyle w:val="StyleUnderline"/>
        </w:rPr>
        <w:t>, and</w:t>
      </w:r>
      <w:r w:rsidRPr="006D65AA">
        <w:rPr>
          <w:sz w:val="12"/>
        </w:rPr>
        <w:t>—as Harney and Moten warned—</w:t>
      </w:r>
      <w:r w:rsidRPr="006D65AA">
        <w:rPr>
          <w:rStyle w:val="StyleUnderline"/>
        </w:rPr>
        <w:t xml:space="preserve">there is a danger of </w:t>
      </w:r>
      <w:r w:rsidRPr="006D65AA">
        <w:rPr>
          <w:rStyle w:val="Emphasis"/>
        </w:rPr>
        <w:t>institutionalization</w:t>
      </w:r>
      <w:r w:rsidRPr="006D65AA">
        <w:rPr>
          <w:rStyle w:val="StyleUnderline"/>
        </w:rPr>
        <w:t xml:space="preserve">, of </w:t>
      </w:r>
      <w:r w:rsidRPr="006D65AA">
        <w:rPr>
          <w:rStyle w:val="Emphasis"/>
        </w:rPr>
        <w:t>taking institutional practices with you</w:t>
      </w:r>
      <w:r w:rsidRPr="006D65AA">
        <w:rPr>
          <w:rStyle w:val="StyleUnderline"/>
        </w:rPr>
        <w:t xml:space="preserve"> into alternative spaces “because we’ve </w:t>
      </w:r>
      <w:r w:rsidRPr="006D65AA">
        <w:rPr>
          <w:rStyle w:val="Emphasis"/>
        </w:rPr>
        <w:t>been inside so much</w:t>
      </w:r>
      <w:r w:rsidRPr="006D65AA">
        <w:rPr>
          <w:rStyle w:val="StyleUnderline"/>
        </w:rPr>
        <w:t>”</w:t>
      </w:r>
      <w:r w:rsidRPr="006D65AA">
        <w:rPr>
          <w:sz w:val="12"/>
        </w:rPr>
        <w:t xml:space="preserve"> (Harney and Moten 2013, 148). </w:t>
      </w:r>
      <w:r w:rsidRPr="006D65AA">
        <w:rPr>
          <w:rStyle w:val="StyleUnderline"/>
        </w:rPr>
        <w:t xml:space="preserve">And so, </w:t>
      </w:r>
      <w:r w:rsidRPr="006D65AA">
        <w:rPr>
          <w:rStyle w:val="Emphasis"/>
        </w:rPr>
        <w:t>predictably</w:t>
      </w:r>
      <w:r w:rsidRPr="006D65AA">
        <w:rPr>
          <w:rStyle w:val="StyleUnderline"/>
        </w:rPr>
        <w:t xml:space="preserve">, </w:t>
      </w:r>
      <w:r w:rsidRPr="00282FA9">
        <w:rPr>
          <w:rStyle w:val="StyleUnderline"/>
          <w:highlight w:val="cyan"/>
        </w:rPr>
        <w:t>meetings</w:t>
      </w:r>
      <w:r w:rsidRPr="006D65AA">
        <w:rPr>
          <w:rStyle w:val="StyleUnderline"/>
        </w:rPr>
        <w:t xml:space="preserve"> of the fugitives come </w:t>
      </w:r>
      <w:r w:rsidRPr="00282FA9">
        <w:rPr>
          <w:rStyle w:val="StyleUnderline"/>
          <w:highlight w:val="cyan"/>
        </w:rPr>
        <w:t xml:space="preserve">with </w:t>
      </w:r>
      <w:r w:rsidRPr="00282FA9">
        <w:rPr>
          <w:rStyle w:val="Emphasis"/>
          <w:highlight w:val="cyan"/>
        </w:rPr>
        <w:t>structure</w:t>
      </w:r>
      <w:r w:rsidRPr="00282FA9">
        <w:rPr>
          <w:rStyle w:val="StyleUnderline"/>
          <w:highlight w:val="cyan"/>
        </w:rPr>
        <w:t xml:space="preserve">, </w:t>
      </w:r>
      <w:r w:rsidRPr="00282FA9">
        <w:rPr>
          <w:rStyle w:val="Emphasis"/>
          <w:highlight w:val="cyan"/>
        </w:rPr>
        <w:t>order</w:t>
      </w:r>
      <w:r w:rsidRPr="006D65AA">
        <w:rPr>
          <w:sz w:val="12"/>
        </w:rPr>
        <w:t xml:space="preserve">, an official agenda, and circulated minutes. The outcasts convene in conventional academic conferences, with parallel sessions, panels of papers, lunch breaks, wine and nibbles (e.g., Edu-Factory 2012). </w:t>
      </w:r>
      <w:r w:rsidRPr="006D65AA">
        <w:rPr>
          <w:rStyle w:val="StyleUnderline"/>
        </w:rPr>
        <w:t xml:space="preserve">These spaces </w:t>
      </w:r>
      <w:r w:rsidRPr="00282FA9">
        <w:rPr>
          <w:rStyle w:val="StyleUnderline"/>
          <w:highlight w:val="cyan"/>
        </w:rPr>
        <w:t xml:space="preserve">offer </w:t>
      </w:r>
      <w:r w:rsidRPr="00282FA9">
        <w:rPr>
          <w:rStyle w:val="Emphasis"/>
          <w:highlight w:val="cyan"/>
        </w:rPr>
        <w:t>time out</w:t>
      </w:r>
      <w:r w:rsidRPr="006D65AA">
        <w:rPr>
          <w:rStyle w:val="StyleUnderline"/>
        </w:rPr>
        <w:t xml:space="preserve">, </w:t>
      </w:r>
      <w:r w:rsidRPr="006D65AA">
        <w:rPr>
          <w:rStyle w:val="Emphasis"/>
        </w:rPr>
        <w:t>welcome respite</w:t>
      </w:r>
      <w:r w:rsidRPr="006D65AA">
        <w:rPr>
          <w:sz w:val="12"/>
        </w:rPr>
        <w:t xml:space="preserve">, a breathing space, a trip abroad, </w:t>
      </w:r>
      <w:r w:rsidRPr="00282FA9">
        <w:rPr>
          <w:rStyle w:val="StyleUnderline"/>
          <w:highlight w:val="cyan"/>
        </w:rPr>
        <w:t xml:space="preserve">and then one </w:t>
      </w:r>
      <w:r w:rsidRPr="00282FA9">
        <w:rPr>
          <w:rStyle w:val="Emphasis"/>
          <w:highlight w:val="cyan"/>
        </w:rPr>
        <w:t>returns to work</w:t>
      </w:r>
      <w:r w:rsidRPr="00282FA9">
        <w:rPr>
          <w:sz w:val="12"/>
          <w:highlight w:val="cyan"/>
        </w:rPr>
        <w:t>.</w:t>
      </w:r>
      <w:r w:rsidRPr="006D65AA">
        <w:rPr>
          <w:sz w:val="12"/>
        </w:rPr>
        <w:t xml:space="preserve"> </w:t>
      </w:r>
      <w:r w:rsidRPr="006D65AA">
        <w:rPr>
          <w:rStyle w:val="StyleUnderline"/>
        </w:rPr>
        <w:t xml:space="preserve">If hapticality, the touch of the undercommons, is “a </w:t>
      </w:r>
      <w:r w:rsidRPr="006D65AA">
        <w:rPr>
          <w:rStyle w:val="Emphasis"/>
        </w:rPr>
        <w:t>visceral register of experience</w:t>
      </w:r>
      <w:r w:rsidRPr="006D65AA">
        <w:rPr>
          <w:sz w:val="12"/>
        </w:rPr>
        <w:t xml:space="preserve"> … the feel that what is to come is here” (Bradley 2014, 129–130), </w:t>
      </w:r>
      <w:r w:rsidRPr="006D65AA">
        <w:rPr>
          <w:rStyle w:val="StyleUnderline"/>
        </w:rPr>
        <w:t xml:space="preserve">then this seems </w:t>
      </w:r>
      <w:r w:rsidRPr="006D65AA">
        <w:rPr>
          <w:rStyle w:val="Emphasis"/>
        </w:rPr>
        <w:t>elusive</w:t>
      </w:r>
      <w:r w:rsidRPr="006D65AA">
        <w:rPr>
          <w:sz w:val="12"/>
        </w:rPr>
        <w:t xml:space="preserve">. It is hard to detect a sense of the utopic undercommons rising to the surface of the corporate-imperial university. </w:t>
      </w:r>
      <w:r w:rsidRPr="006D65AA">
        <w:rPr>
          <w:rStyle w:val="StyleUnderline"/>
        </w:rPr>
        <w:t>Moten describes the call to disorder and to study as a way to “excavate new aesthetic, political, and economic dispositions”</w:t>
      </w:r>
      <w:r w:rsidRPr="006D65AA">
        <w:rPr>
          <w:sz w:val="12"/>
        </w:rPr>
        <w:t xml:space="preserve"> (Moten 2008, 1745). </w:t>
      </w:r>
      <w:r w:rsidRPr="006D65AA">
        <w:rPr>
          <w:rStyle w:val="StyleUnderline"/>
        </w:rPr>
        <w:t xml:space="preserve">But </w:t>
      </w:r>
      <w:r w:rsidRPr="00282FA9">
        <w:rPr>
          <w:rStyle w:val="StyleUnderline"/>
          <w:highlight w:val="cyan"/>
        </w:rPr>
        <w:t>this notion</w:t>
      </w:r>
      <w:r w:rsidRPr="006D65AA">
        <w:rPr>
          <w:rStyle w:val="StyleUnderline"/>
        </w:rPr>
        <w:t xml:space="preserve"> of excavating </w:t>
      </w:r>
      <w:r w:rsidRPr="00282FA9">
        <w:rPr>
          <w:rStyle w:val="StyleUnderline"/>
          <w:highlight w:val="cyan"/>
        </w:rPr>
        <w:t xml:space="preserve">is </w:t>
      </w:r>
      <w:r w:rsidRPr="00282FA9">
        <w:rPr>
          <w:rStyle w:val="Emphasis"/>
          <w:highlight w:val="cyan"/>
        </w:rPr>
        <w:t>highly problematic</w:t>
      </w:r>
      <w:r w:rsidRPr="006D65AA">
        <w:rPr>
          <w:rStyle w:val="StyleUnderline"/>
        </w:rPr>
        <w:t>. It is common within the discourse of “everyday utopianism”</w:t>
      </w:r>
      <w:r w:rsidRPr="006D65AA">
        <w:rPr>
          <w:sz w:val="12"/>
        </w:rPr>
        <w:t>—finding utopia in the everyday, recovering lost or repressed transcendence in “everydayness” (Gardiner 2006)—</w:t>
      </w:r>
      <w:r w:rsidRPr="006D65AA">
        <w:rPr>
          <w:rStyle w:val="StyleUnderline"/>
        </w:rPr>
        <w:t xml:space="preserve">to describe the process of utopian recovery in terms of </w:t>
      </w:r>
      <w:r w:rsidRPr="006D65AA">
        <w:rPr>
          <w:rStyle w:val="Emphasis"/>
        </w:rPr>
        <w:t>excavating</w:t>
      </w:r>
      <w:r w:rsidRPr="006D65AA">
        <w:rPr>
          <w:rStyle w:val="StyleUnderline"/>
        </w:rPr>
        <w:t xml:space="preserve">: excavating repressed desires, submerged longings, suppressed histories, untapped possibilities. But </w:t>
      </w:r>
      <w:r w:rsidRPr="00282FA9">
        <w:rPr>
          <w:rStyle w:val="StyleUnderline"/>
          <w:highlight w:val="cyan"/>
        </w:rPr>
        <w:t xml:space="preserve">the </w:t>
      </w:r>
      <w:r w:rsidRPr="00282FA9">
        <w:rPr>
          <w:rStyle w:val="Emphasis"/>
          <w:highlight w:val="cyan"/>
        </w:rPr>
        <w:t>fundamental questions of where to dig</w:t>
      </w:r>
      <w:r w:rsidRPr="00282FA9">
        <w:rPr>
          <w:rStyle w:val="StyleUnderline"/>
          <w:highlight w:val="cyan"/>
        </w:rPr>
        <w:t xml:space="preserve"> and </w:t>
      </w:r>
      <w:r w:rsidRPr="00282FA9">
        <w:rPr>
          <w:rStyle w:val="Emphasis"/>
          <w:highlight w:val="cyan"/>
        </w:rPr>
        <w:t>how to identify</w:t>
      </w:r>
      <w:r w:rsidRPr="00282FA9">
        <w:rPr>
          <w:rStyle w:val="StyleUnderline"/>
          <w:highlight w:val="cyan"/>
        </w:rPr>
        <w:t xml:space="preserve"> a utopian “find” are </w:t>
      </w:r>
      <w:r w:rsidRPr="00282FA9">
        <w:rPr>
          <w:rStyle w:val="Emphasis"/>
          <w:highlight w:val="cyan"/>
        </w:rPr>
        <w:t>never adequately addressed</w:t>
      </w:r>
      <w:r w:rsidRPr="006D65AA">
        <w:rPr>
          <w:sz w:val="12"/>
        </w:rPr>
        <w:t xml:space="preserve"> (see Webb 2017). </w:t>
      </w:r>
      <w:r w:rsidRPr="006D65AA">
        <w:rPr>
          <w:rStyle w:val="StyleUnderline"/>
        </w:rPr>
        <w:t>Gardiner defines utopia as “a series of forces, tendencies and possibilities that are immanent in the here and now, in the pragmatic activities of everyday life”</w:t>
      </w:r>
      <w:r w:rsidRPr="006D65AA">
        <w:rPr>
          <w:sz w:val="12"/>
        </w:rPr>
        <w:t xml:space="preserve"> (2006, 2). </w:t>
      </w:r>
      <w:r w:rsidRPr="006D65AA">
        <w:rPr>
          <w:rStyle w:val="StyleUnderline"/>
        </w:rPr>
        <w:t xml:space="preserve">But how are these forces, tendencies and possibilities to be </w:t>
      </w:r>
      <w:r w:rsidRPr="006D65AA">
        <w:rPr>
          <w:rStyle w:val="Emphasis"/>
        </w:rPr>
        <w:t>identified</w:t>
      </w:r>
      <w:r w:rsidRPr="006D65AA">
        <w:rPr>
          <w:rStyle w:val="StyleUnderline"/>
        </w:rPr>
        <w:t xml:space="preserve"> and </w:t>
      </w:r>
      <w:r w:rsidRPr="006D65AA">
        <w:rPr>
          <w:rStyle w:val="Emphasis"/>
        </w:rPr>
        <w:t>recovered</w:t>
      </w:r>
      <w:r w:rsidRPr="006D65AA">
        <w:rPr>
          <w:rStyle w:val="StyleUnderline"/>
        </w:rPr>
        <w:t>?</w:t>
      </w:r>
      <w:r w:rsidRPr="006D65AA">
        <w:rPr>
          <w:sz w:val="12"/>
        </w:rPr>
        <w:t xml:space="preserve"> </w:t>
      </w:r>
      <w:r w:rsidRPr="006D65AA">
        <w:rPr>
          <w:rStyle w:val="StyleUnderline"/>
        </w:rPr>
        <w:t xml:space="preserve">For Harney and Moten, it is through </w:t>
      </w:r>
      <w:r w:rsidRPr="00282FA9">
        <w:rPr>
          <w:rStyle w:val="Emphasis"/>
          <w:highlight w:val="cyan"/>
        </w:rPr>
        <w:t>study</w:t>
      </w:r>
      <w:r w:rsidRPr="006D65AA">
        <w:rPr>
          <w:rStyle w:val="StyleUnderline"/>
        </w:rPr>
        <w:t xml:space="preserve">, </w:t>
      </w:r>
      <w:r w:rsidRPr="006D65AA">
        <w:rPr>
          <w:rStyle w:val="Emphasis"/>
        </w:rPr>
        <w:t>hapticality</w:t>
      </w:r>
      <w:r w:rsidRPr="006D65AA">
        <w:rPr>
          <w:rStyle w:val="StyleUnderline"/>
        </w:rPr>
        <w:t xml:space="preserve"> </w:t>
      </w:r>
      <w:r w:rsidRPr="00282FA9">
        <w:rPr>
          <w:rStyle w:val="StyleUnderline"/>
          <w:highlight w:val="cyan"/>
        </w:rPr>
        <w:t>and</w:t>
      </w:r>
      <w:r w:rsidRPr="006D65AA">
        <w:rPr>
          <w:rStyle w:val="StyleUnderline"/>
        </w:rPr>
        <w:t xml:space="preserve"> </w:t>
      </w:r>
      <w:r w:rsidRPr="00282FA9">
        <w:rPr>
          <w:rStyle w:val="Emphasis"/>
          <w:highlight w:val="cyan"/>
        </w:rPr>
        <w:t>militant arrhythmia</w:t>
      </w:r>
      <w:r w:rsidRPr="006D65AA">
        <w:rPr>
          <w:rStyle w:val="StyleUnderline"/>
        </w:rPr>
        <w:t xml:space="preserve">. These </w:t>
      </w:r>
      <w:r w:rsidRPr="00282FA9">
        <w:rPr>
          <w:rStyle w:val="StyleUnderline"/>
          <w:highlight w:val="cyan"/>
        </w:rPr>
        <w:t xml:space="preserve">are </w:t>
      </w:r>
      <w:r w:rsidRPr="00282FA9">
        <w:rPr>
          <w:rStyle w:val="Emphasis"/>
          <w:highlight w:val="cyan"/>
        </w:rPr>
        <w:t>slippy concepts</w:t>
      </w:r>
      <w:r w:rsidRPr="006D65AA">
        <w:rPr>
          <w:rStyle w:val="StyleUnderline"/>
        </w:rPr>
        <w:t xml:space="preserve">, however, </w:t>
      </w:r>
      <w:r w:rsidRPr="00282FA9">
        <w:rPr>
          <w:rStyle w:val="Emphasis"/>
          <w:highlight w:val="cyan"/>
        </w:rPr>
        <w:t>evading concrete material referents</w:t>
      </w:r>
      <w:r w:rsidRPr="00282FA9">
        <w:rPr>
          <w:sz w:val="12"/>
          <w:highlight w:val="cyan"/>
        </w:rPr>
        <w:t xml:space="preserve">. </w:t>
      </w:r>
      <w:r w:rsidRPr="006D65AA">
        <w:rPr>
          <w:sz w:val="12"/>
        </w:rPr>
        <w:t xml:space="preserve">What is it to inhabit the undercommons? Those who have written of their experiences refer to “small acts of marronage”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t>
      </w:r>
      <w:r w:rsidRPr="006D65AA">
        <w:rPr>
          <w:rStyle w:val="StyleUnderline"/>
        </w:rPr>
        <w:t xml:space="preserve">We may </w:t>
      </w:r>
      <w:r w:rsidRPr="006D65AA">
        <w:rPr>
          <w:rStyle w:val="Emphasis"/>
        </w:rPr>
        <w:t>gain satisfaction from small acts of marronage</w:t>
      </w:r>
      <w:r w:rsidRPr="006D65AA">
        <w:rPr>
          <w:rStyle w:val="StyleUnderline"/>
        </w:rPr>
        <w:t>, but this is less about bringing the utopic common underground to the surface as it is a form of “</w:t>
      </w:r>
      <w:r w:rsidRPr="006D65AA">
        <w:rPr>
          <w:rStyle w:val="Emphasis"/>
        </w:rPr>
        <w:t>radical escapism</w:t>
      </w:r>
      <w:r w:rsidRPr="006D65AA">
        <w:rPr>
          <w:rStyle w:val="StyleUnderline"/>
        </w:rPr>
        <w:t>”</w:t>
      </w:r>
      <w:r w:rsidRPr="006D65AA">
        <w:rPr>
          <w:sz w:val="12"/>
        </w:rPr>
        <w:t xml:space="preserve"> (Adusei-Poku 2015, 4). Benveniste (2015, v) tells us that: “The undercommons has no set location and no return address. There is no map for entering and no guide for staying. The only condition is a living appetite. Listen to its hunger for difference.” </w:t>
      </w:r>
      <w:r w:rsidRPr="00282FA9">
        <w:rPr>
          <w:rStyle w:val="StyleUnderline"/>
          <w:highlight w:val="cyan"/>
        </w:rPr>
        <w:t xml:space="preserve">We need </w:t>
      </w:r>
      <w:r w:rsidRPr="00282FA9">
        <w:rPr>
          <w:rStyle w:val="Emphasis"/>
          <w:highlight w:val="cyan"/>
        </w:rPr>
        <w:t>more than poetry</w:t>
      </w:r>
      <w:r w:rsidRPr="006D65AA">
        <w:rPr>
          <w:sz w:val="12"/>
        </w:rPr>
        <w:t xml:space="preserve">, however. </w:t>
      </w:r>
      <w:r w:rsidRPr="006D65AA">
        <w:rPr>
          <w:rStyle w:val="StyleUnderline"/>
        </w:rPr>
        <w:t>And we need more than a series of minor acts of resistance</w:t>
      </w:r>
      <w:r w:rsidRPr="006D65AA">
        <w:rPr>
          <w:sz w:val="12"/>
        </w:rPr>
        <w:t xml:space="preserve">. As Srnicek and Williams rightly emphasize, </w:t>
      </w:r>
      <w:r w:rsidRPr="006D65AA">
        <w:rPr>
          <w:rStyle w:val="StyleUnderline"/>
        </w:rPr>
        <w:t xml:space="preserve">resistance is a </w:t>
      </w:r>
      <w:r w:rsidRPr="006D65AA">
        <w:rPr>
          <w:rStyle w:val="Emphasis"/>
        </w:rPr>
        <w:t>defensive</w:t>
      </w:r>
      <w:r w:rsidRPr="006D65AA">
        <w:rPr>
          <w:rStyle w:val="StyleUnderline"/>
        </w:rPr>
        <w:t xml:space="preserve">, </w:t>
      </w:r>
      <w:r w:rsidRPr="006D65AA">
        <w:rPr>
          <w:rStyle w:val="Emphasis"/>
        </w:rPr>
        <w:t>reactive gesture</w:t>
      </w:r>
      <w:r w:rsidRPr="006D65AA">
        <w:rPr>
          <w:rStyle w:val="StyleUnderline"/>
        </w:rPr>
        <w:t xml:space="preserve">, </w:t>
      </w:r>
      <w:r w:rsidRPr="006D65AA">
        <w:rPr>
          <w:rStyle w:val="Emphasis"/>
        </w:rPr>
        <w:t>resisting against</w:t>
      </w:r>
      <w:r w:rsidRPr="006D65AA">
        <w:rPr>
          <w:rStyle w:val="StyleUnderline"/>
        </w:rPr>
        <w:t xml:space="preserve">. Resistance is </w:t>
      </w:r>
      <w:r w:rsidRPr="006D65AA">
        <w:rPr>
          <w:rStyle w:val="Emphasis"/>
        </w:rPr>
        <w:t>not a utopian endeavour</w:t>
      </w:r>
      <w:r w:rsidRPr="006D65AA">
        <w:rPr>
          <w:rStyle w:val="StyleUnderline"/>
        </w:rPr>
        <w:t>: “</w:t>
      </w:r>
      <w:r w:rsidRPr="00282FA9">
        <w:rPr>
          <w:rStyle w:val="StyleUnderline"/>
          <w:highlight w:val="cyan"/>
        </w:rPr>
        <w:t xml:space="preserve">We </w:t>
      </w:r>
      <w:r w:rsidRPr="00282FA9">
        <w:rPr>
          <w:rStyle w:val="Emphasis"/>
          <w:highlight w:val="cyan"/>
        </w:rPr>
        <w:t>do not resist a new world into being</w:t>
      </w:r>
      <w:r w:rsidRPr="00282FA9">
        <w:rPr>
          <w:rStyle w:val="StyleUnderline"/>
          <w:highlight w:val="cyan"/>
        </w:rPr>
        <w:t>”</w:t>
      </w:r>
      <w:r w:rsidRPr="006D65AA">
        <w:rPr>
          <w:sz w:val="12"/>
        </w:rPr>
        <w:t xml:space="preserve"> (Srnicek and Williams 2016, 47). </w:t>
      </w:r>
      <w:r w:rsidRPr="006D65AA">
        <w:rPr>
          <w:rStyle w:val="StyleUnderline"/>
        </w:rPr>
        <w:t xml:space="preserve">The undercommons, when one can find it, is a </w:t>
      </w:r>
      <w:r w:rsidRPr="006D65AA">
        <w:rPr>
          <w:rStyle w:val="Emphasis"/>
        </w:rPr>
        <w:t>bolt hole</w:t>
      </w:r>
      <w:r w:rsidRPr="006D65AA">
        <w:rPr>
          <w:rStyle w:val="StyleUnderline"/>
        </w:rPr>
        <w:t xml:space="preserve">, a </w:t>
      </w:r>
      <w:r w:rsidRPr="006D65AA">
        <w:rPr>
          <w:rStyle w:val="Emphasis"/>
        </w:rPr>
        <w:t>place of refuge</w:t>
      </w:r>
      <w:r w:rsidRPr="006D65AA">
        <w:rPr>
          <w:rStyle w:val="StyleUnderline"/>
        </w:rPr>
        <w:t xml:space="preserve">, a </w:t>
      </w:r>
      <w:r w:rsidRPr="006D65AA">
        <w:rPr>
          <w:rStyle w:val="Emphasis"/>
        </w:rPr>
        <w:t>breathing space</w:t>
      </w:r>
      <w:r w:rsidRPr="006D65AA">
        <w:rPr>
          <w:rStyle w:val="StyleUnderline"/>
        </w:rPr>
        <w:t xml:space="preserve"> in the system. We need </w:t>
      </w:r>
      <w:r w:rsidRPr="006D65AA">
        <w:rPr>
          <w:rStyle w:val="Emphasis"/>
        </w:rPr>
        <w:t>something more</w:t>
      </w:r>
      <w:r w:rsidRPr="006D65AA">
        <w:rPr>
          <w:rStyle w:val="StyleUnderline"/>
        </w:rPr>
        <w:t xml:space="preserve">. </w:t>
      </w:r>
      <w:r w:rsidRPr="006D65AA">
        <w:rPr>
          <w:sz w:val="12"/>
          <w:szCs w:val="10"/>
        </w:rPr>
        <w:t xml:space="preserve">The occupation 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6D65AA">
        <w:rPr>
          <w:sz w:val="8"/>
          <w:szCs w:val="10"/>
        </w:rPr>
        <w:t xml:space="preserve">“the graduate without a future” (Schwarz-WeinStein 2015, 11), the importance of faculty support for the occupations was emphasized on both sides of the Atlantic (Research and Destroy 2010, 11; Dawson 2011, 112; Holmes and R&amp;D and Dead Labour 2011, 14; Ismail 2011, 128; Newfield and EduFactory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Shukaitis and Graeber 2007, 37)—and “contaminationism,”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Nişancioğlu and Pal 2016). In terms of wider systemic change, however, “small interventions consisting of relatively non-scalable actions are highly unlikely to ever be able to reorganise our socioeconomic system” (Srnicek and </w:t>
      </w:r>
      <w:r w:rsidRPr="006D65AA">
        <w:rPr>
          <w:sz w:val="8"/>
          <w:szCs w:val="10"/>
        </w:rPr>
        <w:lastRenderedPageBreak/>
        <w:t xml:space="preserve">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Khasnabish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(Jemielniak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undercommons, what the occupation suggests is that “defending small bunkers of autonomy against the onslaught of capitalism is the best that can be hoped for” (Srnicek and Williams 2016, 48). Conclusion Zaslove was right to characterize utopian pedagogy within the corporateimperial university as the search for bolt-holes and breathing spaces in the system. He himself suggests that, “All university classes should become dialogic-experiential models that educate by expanding the zones of contact with wider communities” (2007, 102). Like so many others, Zaslove sees dialogic-experiential models of education beginning in the classroom then expanding outward. The literature is full of references to “exceeding the limits of the university classroom” (Coté, Day, and de Peuter 2007a, 325), “extend [ing] beyond the boundaries of the campus” (Ruben 2000, 211), and </w:t>
      </w:r>
      <w:r w:rsidRPr="006D65AA">
        <w:rPr>
          <w:sz w:val="12"/>
          <w:szCs w:val="10"/>
        </w:rPr>
        <w:t xml:space="preserve">“breeching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 </w:t>
      </w:r>
      <w:r w:rsidRPr="00282FA9">
        <w:rPr>
          <w:rStyle w:val="StyleUnderline"/>
          <w:highlight w:val="cyan"/>
        </w:rPr>
        <w:t>The University</w:t>
      </w:r>
      <w:r w:rsidRPr="006D65AA">
        <w:rPr>
          <w:rStyle w:val="StyleUnderline"/>
        </w:rPr>
        <w:t xml:space="preserve"> can be the site for </w:t>
      </w:r>
      <w:r w:rsidRPr="006D65AA">
        <w:rPr>
          <w:rStyle w:val="Emphasis"/>
        </w:rPr>
        <w:t>fleeting</w:t>
      </w:r>
      <w:r w:rsidRPr="006D65AA">
        <w:rPr>
          <w:rStyle w:val="StyleUnderline"/>
        </w:rPr>
        <w:t xml:space="preserve">, </w:t>
      </w:r>
      <w:r w:rsidRPr="006D65AA">
        <w:rPr>
          <w:rStyle w:val="Emphasis"/>
        </w:rPr>
        <w:t>transitory</w:t>
      </w:r>
      <w:r w:rsidRPr="006D65AA">
        <w:rPr>
          <w:rStyle w:val="StyleUnderline"/>
        </w:rPr>
        <w:t xml:space="preserve">, </w:t>
      </w:r>
      <w:r w:rsidRPr="006D65AA">
        <w:rPr>
          <w:rStyle w:val="Emphasis"/>
        </w:rPr>
        <w:t>small-scale experiences</w:t>
      </w:r>
      <w:r w:rsidRPr="006D65AA">
        <w:rPr>
          <w:rStyle w:val="StyleUnderline"/>
        </w:rPr>
        <w:t xml:space="preserve"> of utopian possibility</w:t>
      </w:r>
      <w:r w:rsidRPr="006D65AA">
        <w:rPr>
          <w:sz w:val="12"/>
        </w:rPr>
        <w:t xml:space="preserve">—in the classroom, the undercommons, the occupation. </w:t>
      </w:r>
      <w:r w:rsidRPr="006D65AA">
        <w:rPr>
          <w:rStyle w:val="StyleUnderline"/>
        </w:rPr>
        <w:t xml:space="preserve">It </w:t>
      </w:r>
      <w:r w:rsidRPr="00282FA9">
        <w:rPr>
          <w:rStyle w:val="Emphasis"/>
          <w:highlight w:val="cyan"/>
        </w:rPr>
        <w:t>cannot be the site for transformative utopian politics</w:t>
      </w:r>
      <w:r w:rsidRPr="00282FA9">
        <w:rPr>
          <w:rStyle w:val="StyleUnderline"/>
          <w:highlight w:val="cyan"/>
        </w:rPr>
        <w:t xml:space="preserve">. It </w:t>
      </w:r>
      <w:r w:rsidRPr="00282FA9">
        <w:rPr>
          <w:rStyle w:val="Emphasis"/>
          <w:highlight w:val="cyan"/>
        </w:rPr>
        <w:t>cannot even be the starting point for this</w:t>
      </w:r>
      <w:r w:rsidRPr="006D65AA">
        <w:rPr>
          <w:sz w:val="12"/>
        </w:rPr>
        <w:t xml:space="preserve">. Given the corporatization and militarization of the university, academics are increasingly becoming “functionaries of elite interests” inhabiting a culture which serves to reproduce these interests (Shear 2008, 56). </w:t>
      </w:r>
      <w:r w:rsidRPr="00282FA9">
        <w:rPr>
          <w:rStyle w:val="StyleUnderline"/>
          <w:highlight w:val="cyan"/>
        </w:rPr>
        <w:t>Within the university</w:t>
      </w:r>
      <w:r w:rsidRPr="006D65AA">
        <w:rPr>
          <w:rStyle w:val="StyleUnderline"/>
        </w:rPr>
        <w:t xml:space="preserve">, “radical” initiatives or </w:t>
      </w:r>
      <w:r w:rsidRPr="00282FA9">
        <w:rPr>
          <w:rStyle w:val="StyleUnderline"/>
          <w:highlight w:val="cyan"/>
        </w:rPr>
        <w:t xml:space="preserve">movements will </w:t>
      </w:r>
      <w:r w:rsidRPr="00282FA9">
        <w:rPr>
          <w:rStyle w:val="Emphasis"/>
          <w:highlight w:val="cyan"/>
        </w:rPr>
        <w:t>soon be co</w:t>
      </w:r>
      <w:r w:rsidRPr="006D65AA">
        <w:rPr>
          <w:rStyle w:val="Emphasis"/>
        </w:rPr>
        <w:t>-</w:t>
      </w:r>
      <w:r w:rsidRPr="00282FA9">
        <w:rPr>
          <w:rStyle w:val="Emphasis"/>
          <w:highlight w:val="cyan"/>
        </w:rPr>
        <w:t>opted</w:t>
      </w:r>
      <w:r w:rsidRPr="006D65AA">
        <w:rPr>
          <w:rStyle w:val="StyleUnderline"/>
        </w:rPr>
        <w:t xml:space="preserve">, </w:t>
      </w:r>
      <w:r w:rsidRPr="006D65AA">
        <w:rPr>
          <w:rStyle w:val="Emphasis"/>
        </w:rPr>
        <w:t>recuperated</w:t>
      </w:r>
      <w:r w:rsidRPr="006D65AA">
        <w:rPr>
          <w:rStyle w:val="StyleUnderline"/>
        </w:rPr>
        <w:t xml:space="preserve">, </w:t>
      </w:r>
      <w:r w:rsidRPr="006D65AA">
        <w:rPr>
          <w:rStyle w:val="Emphasis"/>
        </w:rPr>
        <w:t>commodified</w:t>
      </w:r>
      <w:r w:rsidRPr="006D65AA">
        <w:rPr>
          <w:rStyle w:val="StyleUnderline"/>
        </w:rPr>
        <w:t xml:space="preserve">, </w:t>
      </w:r>
      <w:r w:rsidRPr="00282FA9">
        <w:rPr>
          <w:rStyle w:val="StyleUnderline"/>
          <w:highlight w:val="cyan"/>
        </w:rPr>
        <w:t xml:space="preserve">and </w:t>
      </w:r>
      <w:r w:rsidRPr="00282FA9">
        <w:rPr>
          <w:rStyle w:val="Emphasis"/>
          <w:highlight w:val="cyan"/>
        </w:rPr>
        <w:t>neutralized</w:t>
      </w:r>
      <w:r w:rsidRPr="006D65AA">
        <w:rPr>
          <w:sz w:val="12"/>
        </w:rPr>
        <w:t xml:space="preserve"> (Gibson-Graham 2006, xxvi; Seybold 2008, 123; Neary 2012b, 249; Rolfe 2013, 21). </w:t>
      </w:r>
      <w:r w:rsidRPr="00282FA9">
        <w:rPr>
          <w:rStyle w:val="StyleUnderline"/>
          <w:highlight w:val="cyan"/>
        </w:rPr>
        <w:t xml:space="preserve">Institutional habitus </w:t>
      </w:r>
      <w:r w:rsidRPr="00282FA9">
        <w:rPr>
          <w:rStyle w:val="Emphasis"/>
          <w:highlight w:val="cyan"/>
        </w:rPr>
        <w:t>weights so heavily</w:t>
      </w:r>
      <w:r w:rsidRPr="00282FA9">
        <w:rPr>
          <w:rStyle w:val="StyleUnderline"/>
          <w:highlight w:val="cyan"/>
        </w:rPr>
        <w:t xml:space="preserve"> that projects</w:t>
      </w:r>
      <w:r w:rsidRPr="006D65AA">
        <w:rPr>
          <w:rStyle w:val="StyleUnderline"/>
        </w:rPr>
        <w:t xml:space="preserve"> born in the university </w:t>
      </w:r>
      <w:r w:rsidRPr="00282FA9">
        <w:rPr>
          <w:rStyle w:val="StyleUnderline"/>
          <w:highlight w:val="cyan"/>
        </w:rPr>
        <w:t xml:space="preserve">will be </w:t>
      </w:r>
      <w:r w:rsidRPr="00282FA9">
        <w:rPr>
          <w:rStyle w:val="Emphasis"/>
          <w:highlight w:val="cyan"/>
        </w:rPr>
        <w:t>scarred from the outset</w:t>
      </w:r>
      <w:r w:rsidRPr="00282FA9">
        <w:rPr>
          <w:rStyle w:val="StyleUnderline"/>
          <w:highlight w:val="cyan"/>
        </w:rPr>
        <w:t xml:space="preserve"> by</w:t>
      </w:r>
      <w:r w:rsidRPr="006D65AA">
        <w:rPr>
          <w:rStyle w:val="StyleUnderline"/>
        </w:rPr>
        <w:t xml:space="preserve"> a certain </w:t>
      </w:r>
      <w:r w:rsidRPr="00282FA9">
        <w:rPr>
          <w:rStyle w:val="StyleUnderline"/>
          <w:highlight w:val="cyan"/>
        </w:rPr>
        <w:t>colonizing “</w:t>
      </w:r>
      <w:r w:rsidRPr="00282FA9">
        <w:rPr>
          <w:rStyle w:val="Emphasis"/>
          <w:highlight w:val="cyan"/>
        </w:rPr>
        <w:t>imaginary of education</w:t>
      </w:r>
      <w:r w:rsidRPr="006D65AA">
        <w:rPr>
          <w:rStyle w:val="StyleUnderline"/>
        </w:rPr>
        <w:t>”</w:t>
      </w:r>
      <w:r w:rsidRPr="006D65AA">
        <w:rPr>
          <w:sz w:val="12"/>
        </w:rPr>
        <w:t xml:space="preserve"> (Burdick and Sandlin 2010, 117). </w:t>
      </w:r>
      <w:r w:rsidRPr="006D65AA">
        <w:rPr>
          <w:rStyle w:val="StyleUnderline"/>
        </w:rPr>
        <w:t>And</w:t>
      </w:r>
      <w:r w:rsidRPr="006D65AA">
        <w:rPr>
          <w:sz w:val="12"/>
        </w:rPr>
        <w:t xml:space="preserve"> we have long known that </w:t>
      </w:r>
      <w:r w:rsidRPr="00282FA9">
        <w:rPr>
          <w:rStyle w:val="StyleUnderline"/>
          <w:highlight w:val="cyan"/>
        </w:rPr>
        <w:t xml:space="preserve">the university is </w:t>
      </w:r>
      <w:r w:rsidRPr="00282FA9">
        <w:rPr>
          <w:rStyle w:val="Emphasis"/>
          <w:highlight w:val="cyan"/>
        </w:rPr>
        <w:t>but one space of learning</w:t>
      </w:r>
      <w:r w:rsidRPr="006D65AA">
        <w:rPr>
          <w:rStyle w:val="StyleUnderline"/>
        </w:rPr>
        <w:t xml:space="preserve">, and perhaps </w:t>
      </w:r>
      <w:r w:rsidRPr="006D65AA">
        <w:rPr>
          <w:rStyle w:val="Emphasis"/>
        </w:rPr>
        <w:t>not a very important one</w:t>
      </w:r>
      <w:r w:rsidRPr="006D65AA">
        <w:rPr>
          <w:rStyle w:val="StyleUnderline"/>
        </w:rPr>
        <w:t xml:space="preserve"> at that. Identifying the academy as the </w:t>
      </w:r>
      <w:r w:rsidRPr="006D65AA">
        <w:rPr>
          <w:rStyle w:val="Emphasis"/>
        </w:rPr>
        <w:t>starting point</w:t>
      </w:r>
      <w:r w:rsidRPr="006D65AA">
        <w:rPr>
          <w:rStyle w:val="StyleUnderline"/>
        </w:rPr>
        <w:t xml:space="preserve"> for a utopian pedagogy </w:t>
      </w:r>
      <w:r w:rsidRPr="006D65AA">
        <w:rPr>
          <w:rStyle w:val="Emphasis"/>
        </w:rPr>
        <w:t>privileges this arcane space</w:t>
      </w:r>
      <w:r w:rsidRPr="006D65AA">
        <w:rPr>
          <w:rStyle w:val="StyleUnderline"/>
        </w:rPr>
        <w:t xml:space="preserve"> over sites of </w:t>
      </w:r>
      <w:r w:rsidRPr="006D65AA">
        <w:rPr>
          <w:rStyle w:val="Emphasis"/>
        </w:rPr>
        <w:t>public pedagogy</w:t>
      </w:r>
      <w:r w:rsidRPr="006D65AA">
        <w:rPr>
          <w:sz w:val="12"/>
        </w:rPr>
        <w:t xml:space="preserve"> such as film, television, literature, sport, advertising, architecture, media in its various forms, political organizations, religious institutions, and the workplace (Todd 1997). Perhaps </w:t>
      </w:r>
      <w:r w:rsidRPr="006D65AA">
        <w:rPr>
          <w:rStyle w:val="StyleUnderline"/>
        </w:rPr>
        <w:t xml:space="preserve">the emphasis on </w:t>
      </w:r>
      <w:r w:rsidRPr="00282FA9">
        <w:rPr>
          <w:rStyle w:val="Emphasis"/>
          <w:highlight w:val="cyan"/>
        </w:rPr>
        <w:t>creating radical experimental spaces</w:t>
      </w:r>
      <w:r w:rsidRPr="006D65AA">
        <w:rPr>
          <w:rStyle w:val="StyleUnderline"/>
        </w:rPr>
        <w:t xml:space="preserve"> within the academy </w:t>
      </w:r>
      <w:r w:rsidRPr="00282FA9">
        <w:rPr>
          <w:rStyle w:val="StyleUnderline"/>
          <w:highlight w:val="cyan"/>
        </w:rPr>
        <w:t xml:space="preserve">needs to </w:t>
      </w:r>
      <w:r w:rsidRPr="00282FA9">
        <w:rPr>
          <w:rStyle w:val="Emphasis"/>
          <w:highlight w:val="cyan"/>
        </w:rPr>
        <w:t>shift</w:t>
      </w:r>
      <w:r w:rsidRPr="00282FA9">
        <w:rPr>
          <w:rStyle w:val="StyleUnderline"/>
          <w:highlight w:val="cyan"/>
        </w:rPr>
        <w:t xml:space="preserve"> toward operating in</w:t>
      </w:r>
      <w:r w:rsidRPr="006D65AA">
        <w:rPr>
          <w:rStyle w:val="StyleUnderline"/>
        </w:rPr>
        <w:t xml:space="preserve"> </w:t>
      </w:r>
      <w:r w:rsidRPr="006D65AA">
        <w:rPr>
          <w:rStyle w:val="Emphasis"/>
        </w:rPr>
        <w:t xml:space="preserve">existing spaces of resistance </w:t>
      </w:r>
      <w:r w:rsidRPr="00282FA9">
        <w:rPr>
          <w:rStyle w:val="Emphasis"/>
          <w:highlight w:val="cyan"/>
        </w:rPr>
        <w:t>outside it</w:t>
      </w:r>
      <w:r w:rsidRPr="006D65AA">
        <w:rPr>
          <w:sz w:val="12"/>
        </w:rPr>
        <w:t xml:space="preserve">. Haiven and Khasnabish argue that </w:t>
      </w:r>
      <w:r w:rsidRPr="006D65AA">
        <w:rPr>
          <w:rStyle w:val="StyleUnderline"/>
        </w:rPr>
        <w:t xml:space="preserve">many social </w:t>
      </w:r>
      <w:r w:rsidRPr="00282FA9">
        <w:rPr>
          <w:rStyle w:val="StyleUnderline"/>
          <w:highlight w:val="cyan"/>
        </w:rPr>
        <w:t xml:space="preserve">movements </w:t>
      </w:r>
      <w:r w:rsidRPr="00282FA9">
        <w:rPr>
          <w:rStyle w:val="Emphasis"/>
          <w:highlight w:val="cyan"/>
        </w:rPr>
        <w:t>function</w:t>
      </w:r>
      <w:r w:rsidRPr="006D65AA">
        <w:rPr>
          <w:rStyle w:val="Emphasis"/>
        </w:rPr>
        <w:t xml:space="preserve"> already</w:t>
      </w:r>
      <w:r w:rsidRPr="006D65AA">
        <w:rPr>
          <w:rStyle w:val="StyleUnderline"/>
        </w:rPr>
        <w:t xml:space="preserve"> </w:t>
      </w:r>
      <w:r w:rsidRPr="00282FA9">
        <w:rPr>
          <w:rStyle w:val="StyleUnderline"/>
          <w:highlight w:val="cyan"/>
        </w:rPr>
        <w:t>as</w:t>
      </w:r>
      <w:r w:rsidRPr="006D65AA">
        <w:rPr>
          <w:rStyle w:val="StyleUnderline"/>
        </w:rPr>
        <w:t xml:space="preserve"> “</w:t>
      </w:r>
      <w:r w:rsidRPr="006D65AA">
        <w:rPr>
          <w:rStyle w:val="Emphasis"/>
        </w:rPr>
        <w:t xml:space="preserve">social </w:t>
      </w:r>
      <w:r w:rsidRPr="00282FA9">
        <w:rPr>
          <w:rStyle w:val="Emphasis"/>
          <w:highlight w:val="cyan"/>
        </w:rPr>
        <w:t>lab</w:t>
      </w:r>
      <w:r w:rsidRPr="006D65AA">
        <w:rPr>
          <w:rStyle w:val="Emphasis"/>
        </w:rPr>
        <w:t>oratorie</w:t>
      </w:r>
      <w:r w:rsidRPr="00282FA9">
        <w:rPr>
          <w:rStyle w:val="Emphasis"/>
          <w:highlight w:val="cyan"/>
        </w:rPr>
        <w:t>s</w:t>
      </w:r>
      <w:r w:rsidRPr="00282FA9">
        <w:rPr>
          <w:rStyle w:val="StyleUnderline"/>
          <w:highlight w:val="cyan"/>
        </w:rPr>
        <w:t xml:space="preserve"> for</w:t>
      </w:r>
      <w:r w:rsidRPr="006D65AA">
        <w:rPr>
          <w:rStyle w:val="StyleUnderline"/>
        </w:rPr>
        <w:t xml:space="preserve"> the generation of </w:t>
      </w:r>
      <w:r w:rsidRPr="00282FA9">
        <w:rPr>
          <w:rStyle w:val="Emphasis"/>
          <w:highlight w:val="cyan"/>
        </w:rPr>
        <w:t>alternative relationships</w:t>
      </w:r>
      <w:r w:rsidRPr="006D65AA">
        <w:rPr>
          <w:rStyle w:val="StyleUnderline"/>
        </w:rPr>
        <w:t xml:space="preserve">, </w:t>
      </w:r>
      <w:r w:rsidRPr="006D65AA">
        <w:rPr>
          <w:rStyle w:val="Emphasis"/>
        </w:rPr>
        <w:t>subjectivities</w:t>
      </w:r>
      <w:r w:rsidRPr="006D65AA">
        <w:rPr>
          <w:rStyle w:val="StyleUnderline"/>
        </w:rPr>
        <w:t xml:space="preserve">, </w:t>
      </w:r>
      <w:r w:rsidRPr="006D65AA">
        <w:rPr>
          <w:rStyle w:val="Emphasis"/>
        </w:rPr>
        <w:t>institutions</w:t>
      </w:r>
      <w:r w:rsidRPr="006D65AA">
        <w:rPr>
          <w:rStyle w:val="StyleUnderline"/>
        </w:rPr>
        <w:t xml:space="preserve"> and </w:t>
      </w:r>
      <w:r w:rsidRPr="006D65AA">
        <w:rPr>
          <w:rStyle w:val="Emphasis"/>
        </w:rPr>
        <w:t>practices</w:t>
      </w:r>
      <w:r w:rsidRPr="006D65AA">
        <w:rPr>
          <w:rStyle w:val="StyleUnderline"/>
        </w:rPr>
        <w:t>”</w:t>
      </w:r>
      <w:r w:rsidRPr="006D65AA">
        <w:rPr>
          <w:sz w:val="12"/>
        </w:rPr>
        <w:t xml:space="preserve"> (2014, 62), </w:t>
      </w:r>
      <w:r w:rsidRPr="006D65AA">
        <w:rPr>
          <w:rStyle w:val="StyleUnderline"/>
        </w:rPr>
        <w:t xml:space="preserve">providing “a </w:t>
      </w:r>
      <w:r w:rsidRPr="006D65AA">
        <w:rPr>
          <w:rStyle w:val="Emphasis"/>
        </w:rPr>
        <w:t>space for experiments</w:t>
      </w:r>
      <w:r w:rsidRPr="006D65AA">
        <w:rPr>
          <w:rStyle w:val="StyleUnderline"/>
        </w:rPr>
        <w:t xml:space="preserve"> in</w:t>
      </w:r>
      <w:r w:rsidRPr="006D65AA">
        <w:rPr>
          <w:sz w:val="12"/>
        </w:rPr>
        <w:t xml:space="preserve"> knowledge production, </w:t>
      </w:r>
      <w:r w:rsidRPr="006D65AA">
        <w:rPr>
          <w:rStyle w:val="Emphasis"/>
        </w:rPr>
        <w:t>radical imagination</w:t>
      </w:r>
      <w:r w:rsidRPr="006D65AA">
        <w:rPr>
          <w:sz w:val="12"/>
        </w:rPr>
        <w:t xml:space="preserve">, subjectification, </w:t>
      </w:r>
      <w:r w:rsidRPr="006D65AA">
        <w:rPr>
          <w:rStyle w:val="StyleUnderline"/>
        </w:rPr>
        <w:t xml:space="preserve">and </w:t>
      </w:r>
      <w:r w:rsidRPr="006D65AA">
        <w:rPr>
          <w:rStyle w:val="Emphasis"/>
        </w:rPr>
        <w:t>concrete alternative-building</w:t>
      </w:r>
      <w:r w:rsidRPr="006D65AA">
        <w:rPr>
          <w:rStyle w:val="StyleUnderline"/>
        </w:rPr>
        <w:t>”</w:t>
      </w:r>
      <w:r w:rsidRPr="006D65AA">
        <w:rPr>
          <w:sz w:val="12"/>
        </w:rPr>
        <w:t xml:space="preserve"> (Khasnabish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Amsler 2015; Dallyn, Marinetto, and Cederstrom 2015)? </w:t>
      </w:r>
      <w:r w:rsidRPr="006D65AA">
        <w:rPr>
          <w:rStyle w:val="StyleUnderline"/>
        </w:rPr>
        <w:t xml:space="preserve">Moving </w:t>
      </w:r>
      <w:r w:rsidRPr="006D65AA">
        <w:rPr>
          <w:rStyle w:val="Emphasis"/>
        </w:rPr>
        <w:t>beyond short-term</w:t>
      </w:r>
      <w:r w:rsidRPr="006D65AA">
        <w:rPr>
          <w:rStyle w:val="StyleUnderline"/>
        </w:rPr>
        <w:t xml:space="preserve">, </w:t>
      </w:r>
      <w:r w:rsidRPr="006D65AA">
        <w:rPr>
          <w:rStyle w:val="Emphasis"/>
        </w:rPr>
        <w:t>localized</w:t>
      </w:r>
      <w:r w:rsidRPr="006D65AA">
        <w:rPr>
          <w:rStyle w:val="StyleUnderline"/>
        </w:rPr>
        <w:t xml:space="preserve">, </w:t>
      </w:r>
      <w:r w:rsidRPr="006D65AA">
        <w:rPr>
          <w:rStyle w:val="Emphasis"/>
        </w:rPr>
        <w:t>temporary modes</w:t>
      </w:r>
      <w:r w:rsidRPr="006D65AA">
        <w:rPr>
          <w:rStyle w:val="StyleUnderline"/>
        </w:rPr>
        <w:t xml:space="preserve"> of resistance, utopian pedagogy would </w:t>
      </w:r>
      <w:r w:rsidRPr="006D65AA">
        <w:rPr>
          <w:rStyle w:val="Emphasis"/>
        </w:rPr>
        <w:t>work across these sites</w:t>
      </w:r>
      <w:r w:rsidRPr="006D65AA">
        <w:rPr>
          <w:rStyle w:val="StyleUnderline"/>
        </w:rPr>
        <w:t xml:space="preserve"> to develop a </w:t>
      </w:r>
      <w:r w:rsidRPr="006D65AA">
        <w:rPr>
          <w:rStyle w:val="Emphasis"/>
        </w:rPr>
        <w:t>long-term strategy</w:t>
      </w:r>
      <w:r w:rsidRPr="006D65AA">
        <w:rPr>
          <w:rStyle w:val="StyleUnderline"/>
        </w:rPr>
        <w:t xml:space="preserve"> and </w:t>
      </w:r>
      <w:r w:rsidRPr="006D65AA">
        <w:rPr>
          <w:rStyle w:val="Emphasis"/>
        </w:rPr>
        <w:t>vision</w:t>
      </w:r>
      <w:r w:rsidRPr="006D65AA">
        <w:rPr>
          <w:rStyle w:val="StyleUnderline"/>
        </w:rPr>
        <w:t xml:space="preserve">. There is a </w:t>
      </w:r>
      <w:r w:rsidRPr="006D65AA">
        <w:rPr>
          <w:rStyle w:val="Emphasis"/>
        </w:rPr>
        <w:t>role for the academic</w:t>
      </w:r>
      <w:r w:rsidRPr="006D65AA">
        <w:rPr>
          <w:rStyle w:val="StyleUnderline"/>
        </w:rPr>
        <w:t xml:space="preserve"> in utopian politics, but </w:t>
      </w:r>
      <w:r w:rsidRPr="006D65AA">
        <w:rPr>
          <w:rStyle w:val="Emphasis"/>
        </w:rPr>
        <w:t>not in the university-as-such</w:t>
      </w:r>
      <w:r w:rsidRPr="006D65AA">
        <w:rPr>
          <w:rStyle w:val="StyleUnderline"/>
        </w:rPr>
        <w:t xml:space="preserve">. The utopian pedagogue has a </w:t>
      </w:r>
      <w:r w:rsidRPr="006D65AA">
        <w:rPr>
          <w:rStyle w:val="Emphasis"/>
        </w:rPr>
        <w:t>responsibility</w:t>
      </w:r>
      <w:r w:rsidRPr="006D65AA">
        <w:rPr>
          <w:rStyle w:val="StyleUnderline"/>
        </w:rPr>
        <w:t xml:space="preserve"> to</w:t>
      </w:r>
      <w:r w:rsidRPr="006D65AA">
        <w:rPr>
          <w:sz w:val="12"/>
        </w:rPr>
        <w:t xml:space="preserve"> exploit their own privilege and to </w:t>
      </w:r>
      <w:r w:rsidRPr="006D65AA">
        <w:rPr>
          <w:rStyle w:val="StyleUnderline"/>
        </w:rPr>
        <w:t>work with</w:t>
      </w:r>
      <w:r w:rsidRPr="006D65AA">
        <w:rPr>
          <w:sz w:val="12"/>
        </w:rPr>
        <w:t xml:space="preserve"> students, communities and </w:t>
      </w:r>
      <w:r w:rsidRPr="006D65AA">
        <w:rPr>
          <w:rStyle w:val="StyleUnderline"/>
        </w:rPr>
        <w:t xml:space="preserve">movements </w:t>
      </w:r>
      <w:r w:rsidRPr="006D65AA">
        <w:rPr>
          <w:rStyle w:val="Emphasis"/>
        </w:rPr>
        <w:t>outside</w:t>
      </w:r>
      <w:r w:rsidRPr="006D65AA">
        <w:rPr>
          <w:rStyle w:val="StyleUnderline"/>
        </w:rPr>
        <w:t xml:space="preserve"> and </w:t>
      </w:r>
      <w:r w:rsidRPr="006D65AA">
        <w:rPr>
          <w:rStyle w:val="Emphasis"/>
        </w:rPr>
        <w:t>divorced from the university</w:t>
      </w:r>
      <w:r w:rsidRPr="006D65AA">
        <w:rPr>
          <w:sz w:val="12"/>
        </w:rPr>
        <w:t xml:space="preserve">. As Shear rightly notes, academics (and especially those working in the humanities and social sciences) “inhabit a privileged space in which </w:t>
      </w:r>
      <w:r w:rsidRPr="006D65AA">
        <w:rPr>
          <w:rStyle w:val="StyleUnderline"/>
        </w:rPr>
        <w:t>critical inquiry</w:t>
      </w:r>
      <w:r w:rsidRPr="006D65AA">
        <w:rPr>
          <w:sz w:val="12"/>
        </w:rPr>
        <w:t xml:space="preserve"> concerning social hegemony and political-economic domination” </w:t>
      </w:r>
      <w:r w:rsidRPr="006D65AA">
        <w:rPr>
          <w:rStyle w:val="StyleUnderline"/>
        </w:rPr>
        <w:t xml:space="preserve">is </w:t>
      </w:r>
      <w:r w:rsidRPr="006D65AA">
        <w:rPr>
          <w:rStyle w:val="Emphasis"/>
        </w:rPr>
        <w:t>possible</w:t>
      </w:r>
      <w:r w:rsidRPr="006D65AA">
        <w:rPr>
          <w:sz w:val="12"/>
        </w:rPr>
        <w:t xml:space="preserve"> (Shear 2008, 56). </w:t>
      </w:r>
      <w:r w:rsidRPr="006D65AA">
        <w:rPr>
          <w:rStyle w:val="StyleUnderline"/>
        </w:rPr>
        <w:t xml:space="preserve">Within the university, however, spaces for </w:t>
      </w:r>
      <w:r w:rsidRPr="006D65AA">
        <w:rPr>
          <w:rStyle w:val="Emphasis"/>
        </w:rPr>
        <w:t>embodying</w:t>
      </w:r>
      <w:r w:rsidRPr="006D65AA">
        <w:rPr>
          <w:rStyle w:val="StyleUnderline"/>
        </w:rPr>
        <w:t xml:space="preserve"> and </w:t>
      </w:r>
      <w:r w:rsidRPr="006D65AA">
        <w:rPr>
          <w:rStyle w:val="Emphasis"/>
        </w:rPr>
        <w:t>enacting</w:t>
      </w:r>
      <w:r w:rsidRPr="006D65AA">
        <w:rPr>
          <w:rStyle w:val="StyleUnderline"/>
        </w:rPr>
        <w:t xml:space="preserve"> this kind of inquiry have become </w:t>
      </w:r>
      <w:r w:rsidRPr="006D65AA">
        <w:rPr>
          <w:rStyle w:val="Emphasis"/>
        </w:rPr>
        <w:t>constrained</w:t>
      </w:r>
      <w:r w:rsidRPr="006D65AA">
        <w:rPr>
          <w:rStyle w:val="StyleUnderline"/>
        </w:rPr>
        <w:t xml:space="preserve">, </w:t>
      </w:r>
      <w:r w:rsidRPr="006D65AA">
        <w:rPr>
          <w:rStyle w:val="Emphasis"/>
        </w:rPr>
        <w:t>compromised</w:t>
      </w:r>
      <w:r w:rsidRPr="006D65AA">
        <w:rPr>
          <w:rStyle w:val="StyleUnderline"/>
        </w:rPr>
        <w:t xml:space="preserve">, </w:t>
      </w:r>
      <w:r w:rsidRPr="006D65AA">
        <w:rPr>
          <w:rStyle w:val="Emphasis"/>
        </w:rPr>
        <w:t>monitored</w:t>
      </w:r>
      <w:r w:rsidRPr="006D65AA">
        <w:rPr>
          <w:rStyle w:val="StyleUnderline"/>
        </w:rPr>
        <w:t xml:space="preserve">, </w:t>
      </w:r>
      <w:r w:rsidRPr="006D65AA">
        <w:rPr>
          <w:rStyle w:val="Emphasis"/>
        </w:rPr>
        <w:t>surveilled</w:t>
      </w:r>
      <w:r w:rsidRPr="006D65AA">
        <w:rPr>
          <w:rStyle w:val="StyleUnderline"/>
        </w:rPr>
        <w:t xml:space="preserve">, </w:t>
      </w:r>
      <w:r w:rsidRPr="006D65AA">
        <w:rPr>
          <w:rStyle w:val="Emphasis"/>
        </w:rPr>
        <w:t>co-opted</w:t>
      </w:r>
      <w:r w:rsidRPr="006D65AA">
        <w:rPr>
          <w:rStyle w:val="StyleUnderline"/>
        </w:rPr>
        <w:t xml:space="preserve">, and </w:t>
      </w:r>
      <w:r w:rsidRPr="006D65AA">
        <w:rPr>
          <w:rStyle w:val="Emphasis"/>
        </w:rPr>
        <w:t>recuperated</w:t>
      </w:r>
      <w:r w:rsidRPr="006D65AA">
        <w:rPr>
          <w:sz w:val="12"/>
        </w:rPr>
        <w:t xml:space="preserve">. As I have argued throughout this article, </w:t>
      </w:r>
      <w:r w:rsidRPr="006D65AA">
        <w:rPr>
          <w:rStyle w:val="StyleUnderline"/>
        </w:rPr>
        <w:t xml:space="preserve">utopian pedagogy has become a </w:t>
      </w:r>
      <w:r w:rsidRPr="006D65AA">
        <w:rPr>
          <w:rStyle w:val="Emphasis"/>
        </w:rPr>
        <w:t xml:space="preserve">search for </w:t>
      </w:r>
      <w:r w:rsidRPr="006D65AA">
        <w:rPr>
          <w:rStyle w:val="Emphasis"/>
        </w:rPr>
        <w:lastRenderedPageBreak/>
        <w:t>bolt-holes</w:t>
      </w:r>
      <w:r w:rsidRPr="006D65AA">
        <w:rPr>
          <w:rStyle w:val="StyleUnderline"/>
        </w:rPr>
        <w:t xml:space="preserve"> and </w:t>
      </w:r>
      <w:r w:rsidRPr="006D65AA">
        <w:rPr>
          <w:rStyle w:val="Emphasis"/>
        </w:rPr>
        <w:t>breathing spaces</w:t>
      </w:r>
      <w:r w:rsidRPr="006D65AA">
        <w:rPr>
          <w:rStyle w:val="StyleUnderline"/>
        </w:rPr>
        <w:t xml:space="preserve"> in the system. </w:t>
      </w:r>
      <w:r w:rsidRPr="00282FA9">
        <w:rPr>
          <w:rStyle w:val="Emphasis"/>
          <w:highlight w:val="cyan"/>
        </w:rPr>
        <w:t>Beyond the academy</w:t>
      </w:r>
      <w:r w:rsidRPr="006D65AA">
        <w:rPr>
          <w:rStyle w:val="StyleUnderline"/>
        </w:rPr>
        <w:t xml:space="preserve">, however, there is a </w:t>
      </w:r>
      <w:r w:rsidRPr="006D65AA">
        <w:rPr>
          <w:rStyle w:val="Emphasis"/>
        </w:rPr>
        <w:t>role to play</w:t>
      </w:r>
      <w:r w:rsidRPr="006D65AA">
        <w:rPr>
          <w:sz w:val="12"/>
        </w:rPr>
        <w:t xml:space="preserve">. As Chomsky (2010) tells us, </w:t>
      </w:r>
      <w:r w:rsidRPr="006D65AA">
        <w:rPr>
          <w:rStyle w:val="StyleUnderline"/>
        </w:rPr>
        <w:t>with privilege comes responsibility</w:t>
      </w:r>
      <w:r w:rsidRPr="006D65AA">
        <w:rPr>
          <w:sz w:val="12"/>
        </w:rPr>
        <w:t xml:space="preserve">. And as Giroux frames it, </w:t>
      </w:r>
      <w:r w:rsidRPr="006D65AA">
        <w:rPr>
          <w:rStyle w:val="StyleUnderline"/>
        </w:rPr>
        <w:t xml:space="preserve">this is </w:t>
      </w:r>
      <w:r w:rsidRPr="00282FA9">
        <w:rPr>
          <w:rStyle w:val="StyleUnderline"/>
          <w:highlight w:val="cyan"/>
        </w:rPr>
        <w:t xml:space="preserve">an </w:t>
      </w:r>
      <w:r w:rsidRPr="00282FA9">
        <w:rPr>
          <w:rStyle w:val="Emphasis"/>
          <w:highlight w:val="cyan"/>
        </w:rPr>
        <w:t>ethical</w:t>
      </w:r>
      <w:r w:rsidRPr="00282FA9">
        <w:rPr>
          <w:rStyle w:val="StyleUnderline"/>
          <w:highlight w:val="cyan"/>
        </w:rPr>
        <w:t xml:space="preserve"> and </w:t>
      </w:r>
      <w:r w:rsidRPr="00282FA9">
        <w:rPr>
          <w:rStyle w:val="Emphasis"/>
          <w:highlight w:val="cyan"/>
        </w:rPr>
        <w:t>political responsibility</w:t>
      </w:r>
      <w:r w:rsidRPr="00282FA9">
        <w:rPr>
          <w:rStyle w:val="StyleUnderline"/>
          <w:highlight w:val="cyan"/>
        </w:rPr>
        <w:t xml:space="preserve"> to provide “</w:t>
      </w:r>
      <w:r w:rsidRPr="00282FA9">
        <w:rPr>
          <w:rStyle w:val="Emphasis"/>
          <w:highlight w:val="cyan"/>
        </w:rPr>
        <w:t>theoretical</w:t>
      </w:r>
      <w:r w:rsidRPr="006D65AA">
        <w:rPr>
          <w:rStyle w:val="Emphasis"/>
        </w:rPr>
        <w:t xml:space="preserve"> resources</w:t>
      </w:r>
      <w:r w:rsidRPr="006D65AA">
        <w:rPr>
          <w:rStyle w:val="StyleUnderline"/>
        </w:rPr>
        <w:t xml:space="preserve"> and </w:t>
      </w:r>
      <w:r w:rsidRPr="006D65AA">
        <w:rPr>
          <w:rStyle w:val="Emphasis"/>
        </w:rPr>
        <w:t xml:space="preserve">modes of </w:t>
      </w:r>
      <w:r w:rsidRPr="00282FA9">
        <w:rPr>
          <w:rStyle w:val="Emphasis"/>
          <w:highlight w:val="cyan"/>
        </w:rPr>
        <w:t>analysis</w:t>
      </w:r>
      <w:r w:rsidRPr="00282FA9">
        <w:rPr>
          <w:rStyle w:val="StyleUnderline"/>
          <w:highlight w:val="cyan"/>
        </w:rPr>
        <w:t xml:space="preserve">” to help forge “a </w:t>
      </w:r>
      <w:r w:rsidRPr="00282FA9">
        <w:rPr>
          <w:rStyle w:val="Emphasis"/>
          <w:highlight w:val="cyan"/>
        </w:rPr>
        <w:t>utopian imaginary</w:t>
      </w:r>
      <w:r w:rsidRPr="006D65AA">
        <w:rPr>
          <w:rStyle w:val="StyleUnderline"/>
        </w:rPr>
        <w:t>”</w:t>
      </w:r>
      <w:r w:rsidRPr="006D65AA">
        <w:rPr>
          <w:sz w:val="12"/>
        </w:rPr>
        <w:t xml:space="preserve"> (Giroux 2014a; 153; 2014b, 200). </w:t>
      </w:r>
      <w:r w:rsidRPr="006D65AA">
        <w:rPr>
          <w:rStyle w:val="StyleUnderline"/>
        </w:rPr>
        <w:t xml:space="preserve">This </w:t>
      </w:r>
      <w:r w:rsidRPr="00282FA9">
        <w:rPr>
          <w:rStyle w:val="StyleUnderline"/>
          <w:highlight w:val="cyan"/>
        </w:rPr>
        <w:t xml:space="preserve">means </w:t>
      </w:r>
      <w:r w:rsidRPr="00282FA9">
        <w:rPr>
          <w:rStyle w:val="Emphasis"/>
          <w:highlight w:val="cyan"/>
        </w:rPr>
        <w:t>putting</w:t>
      </w:r>
      <w:r w:rsidRPr="006D65AA">
        <w:rPr>
          <w:rStyle w:val="Emphasis"/>
        </w:rPr>
        <w:t xml:space="preserve"> one’s </w:t>
      </w:r>
      <w:r w:rsidRPr="00282FA9">
        <w:rPr>
          <w:rStyle w:val="Emphasis"/>
          <w:highlight w:val="cyan"/>
        </w:rPr>
        <w:t>knowledge</w:t>
      </w:r>
      <w:r w:rsidRPr="00282FA9">
        <w:rPr>
          <w:rStyle w:val="StyleUnderline"/>
          <w:highlight w:val="cyan"/>
        </w:rPr>
        <w:t xml:space="preserve"> and </w:t>
      </w:r>
      <w:r w:rsidRPr="00282FA9">
        <w:rPr>
          <w:rStyle w:val="Emphasis"/>
          <w:highlight w:val="cyan"/>
        </w:rPr>
        <w:t>resources to use</w:t>
      </w:r>
      <w:r w:rsidRPr="00282FA9">
        <w:rPr>
          <w:rStyle w:val="StyleUnderline"/>
          <w:highlight w:val="cyan"/>
        </w:rPr>
        <w:t xml:space="preserve"> in the service of a </w:t>
      </w:r>
      <w:r w:rsidRPr="00282FA9">
        <w:rPr>
          <w:rStyle w:val="Emphasis"/>
          <w:highlight w:val="cyan"/>
        </w:rPr>
        <w:t>collaborative process</w:t>
      </w:r>
      <w:r w:rsidRPr="006D65AA">
        <w:rPr>
          <w:sz w:val="12"/>
        </w:rPr>
        <w:t xml:space="preserve"> of memory- and story-making, pulling together disparate inchoate dreams and yearnings in order </w:t>
      </w:r>
      <w:r w:rsidRPr="00282FA9">
        <w:rPr>
          <w:rStyle w:val="StyleUnderline"/>
          <w:highlight w:val="cyan"/>
        </w:rPr>
        <w:t xml:space="preserve">to </w:t>
      </w:r>
      <w:r w:rsidRPr="00282FA9">
        <w:rPr>
          <w:rStyle w:val="Emphasis"/>
          <w:highlight w:val="cyan"/>
        </w:rPr>
        <w:t>generate a utopian vision</w:t>
      </w:r>
      <w:r w:rsidRPr="00282FA9">
        <w:rPr>
          <w:rStyle w:val="StyleUnderline"/>
          <w:highlight w:val="cyan"/>
        </w:rPr>
        <w:t xml:space="preserve"> that can help </w:t>
      </w:r>
      <w:r w:rsidRPr="00282FA9">
        <w:rPr>
          <w:rStyle w:val="Emphasis"/>
          <w:highlight w:val="cyan"/>
        </w:rPr>
        <w:t>inform</w:t>
      </w:r>
      <w:r w:rsidRPr="00282FA9">
        <w:rPr>
          <w:rStyle w:val="StyleUnderline"/>
          <w:highlight w:val="cyan"/>
        </w:rPr>
        <w:t xml:space="preserve">, </w:t>
      </w:r>
      <w:r w:rsidRPr="00282FA9">
        <w:rPr>
          <w:rStyle w:val="Emphasis"/>
          <w:highlight w:val="cyan"/>
        </w:rPr>
        <w:t>guide</w:t>
      </w:r>
      <w:r w:rsidRPr="00282FA9">
        <w:rPr>
          <w:rStyle w:val="StyleUnderline"/>
          <w:highlight w:val="cyan"/>
        </w:rPr>
        <w:t xml:space="preserve">, and </w:t>
      </w:r>
      <w:r w:rsidRPr="00282FA9">
        <w:rPr>
          <w:rStyle w:val="Emphasis"/>
          <w:highlight w:val="cyan"/>
        </w:rPr>
        <w:t>mobilize long-term collective action for systemic change</w:t>
      </w:r>
      <w:r w:rsidRPr="006D65AA">
        <w:rPr>
          <w:rStyle w:val="StyleUnderline"/>
        </w:rPr>
        <w:t>.</w:t>
      </w:r>
    </w:p>
    <w:p w14:paraId="2206B21C" w14:textId="77777777" w:rsidR="00E84E14" w:rsidRPr="006D65AA" w:rsidRDefault="00E84E14" w:rsidP="00E84E14">
      <w:pPr>
        <w:rPr>
          <w:rStyle w:val="StyleUnderline"/>
        </w:rPr>
      </w:pPr>
    </w:p>
    <w:p w14:paraId="75EBA7EC" w14:textId="77777777" w:rsidR="00E84E14" w:rsidRPr="004935F0" w:rsidRDefault="00E84E14" w:rsidP="00E84E14">
      <w:pPr>
        <w:rPr>
          <w:rFonts w:eastAsia="Cambria"/>
          <w:u w:val="single"/>
        </w:rPr>
      </w:pPr>
    </w:p>
    <w:bookmarkEnd w:id="1"/>
    <w:p w14:paraId="6C95FB13" w14:textId="77777777" w:rsidR="00E84E14" w:rsidRPr="006D65AA" w:rsidRDefault="00E84E14" w:rsidP="00E84E14">
      <w:pPr>
        <w:pStyle w:val="Heading4"/>
        <w:rPr>
          <w:rFonts w:cs="Times New Roman"/>
        </w:rPr>
      </w:pPr>
      <w:r w:rsidRPr="006D65AA">
        <w:t xml:space="preserve">The aff doesn’t obviate our responsibility as scholars to plan for specific strategies needed to change the outside world </w:t>
      </w:r>
    </w:p>
    <w:p w14:paraId="50CDE8EF" w14:textId="77777777" w:rsidR="00E84E14" w:rsidRPr="006D65AA" w:rsidRDefault="00E84E14" w:rsidP="00E84E14">
      <w:r w:rsidRPr="006D65AA">
        <w:rPr>
          <w:rStyle w:val="Style13ptBold"/>
        </w:rPr>
        <w:t>Love 15</w:t>
      </w:r>
      <w:r w:rsidRPr="006D65AA">
        <w:t xml:space="preserve"> [Heather, Associate Professor at the University of Pennsylvania, “Doing Being Deviant: Deviance Studies, Description, and the Queer Ordinary,” </w:t>
      </w:r>
      <w:r w:rsidRPr="006D65AA">
        <w:rPr>
          <w:i/>
        </w:rPr>
        <w:t>differences</w:t>
      </w:r>
      <w:r w:rsidRPr="006D65AA">
        <w:t xml:space="preserve"> Vol. 26, No. 1, 2015, p. 89-91]</w:t>
      </w:r>
      <w:r w:rsidRPr="006D65AA">
        <w:tab/>
      </w:r>
    </w:p>
    <w:p w14:paraId="066DFB5C" w14:textId="3D1EF8A4" w:rsidR="00E84E14" w:rsidRDefault="00E84E14" w:rsidP="00E84E14">
      <w:pPr>
        <w:rPr>
          <w:sz w:val="12"/>
        </w:rPr>
      </w:pPr>
      <w:r w:rsidRPr="006D65AA">
        <w:rPr>
          <w:sz w:val="12"/>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sidRPr="00282FA9">
        <w:rPr>
          <w:rStyle w:val="StyleUnderline"/>
          <w:highlight w:val="cyan"/>
        </w:rPr>
        <w:t>Moten and</w:t>
      </w:r>
      <w:r w:rsidRPr="006D65AA">
        <w:rPr>
          <w:sz w:val="12"/>
        </w:rPr>
        <w:t xml:space="preserve"> Stefano </w:t>
      </w:r>
      <w:r w:rsidRPr="00282FA9">
        <w:rPr>
          <w:rStyle w:val="StyleUnderline"/>
          <w:highlight w:val="cyan"/>
        </w:rPr>
        <w:t>Harney</w:t>
      </w:r>
      <w:r w:rsidRPr="006D65AA">
        <w:rPr>
          <w:sz w:val="12"/>
        </w:rPr>
        <w:t xml:space="preserve"> rely on such an understanding of queer (as well as concepts borrowed from black studies, feminism, ethnic studies, and anticolonial thought). They </w:t>
      </w:r>
      <w:r w:rsidRPr="00282FA9">
        <w:rPr>
          <w:rStyle w:val="StyleUnderline"/>
          <w:highlight w:val="cyan"/>
        </w:rPr>
        <w:t>call for</w:t>
      </w:r>
      <w:r w:rsidRPr="006D65AA">
        <w:rPr>
          <w:rStyle w:val="StyleUnderline"/>
        </w:rPr>
        <w:t xml:space="preserve"> betrayal, </w:t>
      </w:r>
      <w:r w:rsidRPr="00282FA9">
        <w:rPr>
          <w:rStyle w:val="StyleUnderline"/>
          <w:highlight w:val="cyan"/>
        </w:rPr>
        <w:t>refusal</w:t>
      </w:r>
      <w:r w:rsidRPr="006D65AA">
        <w:rPr>
          <w:sz w:val="12"/>
        </w:rPr>
        <w:t xml:space="preserve">, theft, </w:t>
      </w:r>
      <w:r w:rsidRPr="00282FA9">
        <w:rPr>
          <w:rStyle w:val="StyleUnderline"/>
          <w:highlight w:val="cyan"/>
        </w:rPr>
        <w:t>and</w:t>
      </w:r>
      <w:r w:rsidRPr="006D65AA">
        <w:rPr>
          <w:rStyle w:val="StyleUnderline"/>
        </w:rPr>
        <w:t xml:space="preserve"> </w:t>
      </w:r>
      <w:r w:rsidRPr="00282FA9">
        <w:rPr>
          <w:rStyle w:val="StyleUnderline"/>
          <w:highlight w:val="cyan"/>
        </w:rPr>
        <w:t>marronage</w:t>
      </w:r>
      <w:r w:rsidRPr="006D65AA">
        <w:rPr>
          <w:sz w:val="12"/>
        </w:rPr>
        <w:t xml:space="preserve"> as modes of resisting the iron grip of the academy, pointing to an uncharted, underground, and collective space they call the undercommons.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282FA9">
        <w:rPr>
          <w:rStyle w:val="StyleUnderline"/>
          <w:highlight w:val="cyan"/>
        </w:rPr>
        <w:t xml:space="preserve">Yet </w:t>
      </w:r>
      <w:r w:rsidRPr="00282FA9">
        <w:rPr>
          <w:rStyle w:val="Emphasis"/>
          <w:highlight w:val="cyan"/>
        </w:rPr>
        <w:t>their imagination of that outside is indebted to the inside</w:t>
      </w:r>
      <w:r w:rsidRPr="006D65AA">
        <w:rPr>
          <w:sz w:val="12"/>
        </w:rPr>
        <w:t xml:space="preserve">, in particular to the conception of deviance produced within sociology. </w:t>
      </w:r>
      <w:r w:rsidRPr="006D65AA">
        <w:rPr>
          <w:rStyle w:val="StyleUnderline"/>
        </w:rPr>
        <w:t xml:space="preserve">Their account of the undercommons reads like a rap sheet, a list of the traditional topics of deviance studies: theft, homosexuality, prostitution, incarceration. </w:t>
      </w:r>
      <w:r w:rsidRPr="00282FA9">
        <w:rPr>
          <w:rStyle w:val="StyleUnderline"/>
          <w:highlight w:val="cyan"/>
        </w:rPr>
        <w:t>Moten and Harney do not describe the undercommons, but</w:t>
      </w:r>
      <w:r w:rsidRPr="006D65AA">
        <w:rPr>
          <w:rStyle w:val="StyleUnderline"/>
        </w:rPr>
        <w:t xml:space="preserve"> rather </w:t>
      </w:r>
      <w:r w:rsidRPr="00282FA9">
        <w:rPr>
          <w:rStyle w:val="StyleUnderline"/>
          <w:highlight w:val="cyan"/>
        </w:rPr>
        <w:t>ask</w:t>
      </w:r>
      <w:r w:rsidRPr="006D65AA">
        <w:rPr>
          <w:rStyle w:val="StyleUnderline"/>
        </w:rPr>
        <w:t xml:space="preserve"> their </w:t>
      </w:r>
      <w:r w:rsidRPr="00282FA9">
        <w:rPr>
          <w:rStyle w:val="StyleUnderline"/>
          <w:highlight w:val="cyan"/>
        </w:rPr>
        <w:t>readers to join it</w:t>
      </w:r>
      <w:r w:rsidRPr="006D65AA">
        <w:rPr>
          <w:sz w:val="12"/>
        </w:rPr>
        <w:t xml:space="preserve">, to participate in active revolt against profes- sional and disciplinary protocols. To o er an objective account of the social position of radical academics would be to further business as usual in the academy;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282FA9">
        <w:rPr>
          <w:rStyle w:val="StyleUnderline"/>
          <w:highlight w:val="cyan"/>
        </w:rPr>
        <w:t xml:space="preserve">it is important to </w:t>
      </w:r>
      <w:r w:rsidRPr="00282FA9">
        <w:rPr>
          <w:rStyle w:val="Emphasis"/>
          <w:highlight w:val="cyan"/>
        </w:rPr>
        <w:t>consider the limits of the refusal</w:t>
      </w:r>
      <w:r w:rsidRPr="00282FA9">
        <w:rPr>
          <w:rStyle w:val="StyleUnderline"/>
          <w:highlight w:val="cyan"/>
        </w:rPr>
        <w:t xml:space="preserve"> of objectification as a strategy</w:t>
      </w:r>
      <w:r w:rsidRPr="006D65AA">
        <w:rPr>
          <w:sz w:val="12"/>
        </w:rPr>
        <w:t xml:space="preserve">. To be unlocatable, to be nowhere, to be in permanent revolt: Moten and Harney describe the path that queer inquiry laid out for itself. </w:t>
      </w:r>
      <w:r w:rsidRPr="006D65AA">
        <w:rPr>
          <w:rStyle w:val="StyleUnderline"/>
        </w:rPr>
        <w:t>Objectification</w:t>
      </w:r>
      <w:r w:rsidRPr="006D65AA">
        <w:rPr>
          <w:sz w:val="12"/>
        </w:rPr>
        <w:t>—</w:t>
      </w:r>
      <w:r w:rsidRPr="006D65AA">
        <w:rPr>
          <w:rStyle w:val="StyleUnderline"/>
        </w:rPr>
        <w:t xml:space="preserve">recognition, description, </w:t>
      </w:r>
      <w:r w:rsidRPr="00282FA9">
        <w:rPr>
          <w:rStyle w:val="Emphasis"/>
          <w:highlight w:val="cyan"/>
        </w:rPr>
        <w:t>critique</w:t>
      </w:r>
      <w:r w:rsidRPr="006D65AA">
        <w:rPr>
          <w:sz w:val="12"/>
        </w:rPr>
        <w:t>—</w:t>
      </w:r>
      <w:r w:rsidRPr="00282FA9">
        <w:rPr>
          <w:rStyle w:val="StyleUnderline"/>
          <w:highlight w:val="cyan"/>
        </w:rPr>
        <w:t>can</w:t>
      </w:r>
      <w:r w:rsidRPr="006D65AA">
        <w:rPr>
          <w:rStyle w:val="StyleUnderline"/>
        </w:rPr>
        <w:t xml:space="preserve"> be a way to reinforce the status quo, but it </w:t>
      </w:r>
      <w:r w:rsidRPr="00282FA9">
        <w:rPr>
          <w:rStyle w:val="StyleUnderline"/>
          <w:highlight w:val="cyan"/>
        </w:rPr>
        <w:t>is</w:t>
      </w:r>
      <w:r w:rsidRPr="006D65AA">
        <w:rPr>
          <w:rStyle w:val="StyleUnderline"/>
        </w:rPr>
        <w:t xml:space="preserve"> also </w:t>
      </w:r>
      <w:r w:rsidRPr="00282FA9">
        <w:rPr>
          <w:rStyle w:val="Emphasis"/>
          <w:highlight w:val="cyan"/>
        </w:rPr>
        <w:t>a way of acknowledging one’s institutional position and the real differences between inside and outside</w:t>
      </w:r>
      <w:r w:rsidRPr="006D65AA">
        <w:rPr>
          <w:sz w:val="12"/>
        </w:rPr>
        <w:t xml:space="preserve">. Even the most subversive intellectuals in the academy are “on the stroll” in a metaphorical but not a material sense. The fate of those who came “under false pretenses, with bad documents, out of love” (101), if they survive, is to become “superordinates” in Becker’s sense. 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6D65AA">
        <w:rPr>
          <w:rStyle w:val="StyleUnderline"/>
        </w:rPr>
        <w:t>both the political and the methodological antinormativity</w:t>
      </w:r>
      <w:r w:rsidRPr="006D65AA">
        <w:rPr>
          <w:sz w:val="12"/>
        </w:rPr>
        <w:t xml:space="preserve"> of queer studies </w:t>
      </w:r>
      <w:r w:rsidRPr="006D65AA">
        <w:rPr>
          <w:rStyle w:val="StyleUnderline"/>
        </w:rPr>
        <w:t xml:space="preserve">have made it difficult to address our implication in </w:t>
      </w:r>
      <w:r w:rsidRPr="00282FA9">
        <w:rPr>
          <w:rStyle w:val="StyleUnderline"/>
          <w:highlight w:val="cyan"/>
        </w:rPr>
        <w:t>the violence of knowledge production</w:t>
      </w:r>
      <w:r w:rsidRPr="006D65AA">
        <w:rPr>
          <w:rStyle w:val="StyleUnderline"/>
        </w:rPr>
        <w:t>, pedagogy, and social inequality.</w:t>
      </w:r>
      <w:r w:rsidRPr="006D65AA">
        <w:rPr>
          <w:sz w:val="12"/>
        </w:rPr>
        <w:t xml:space="preserve"> </w:t>
      </w:r>
      <w:r w:rsidRPr="006D65AA">
        <w:rPr>
          <w:rStyle w:val="Emphasis"/>
        </w:rPr>
        <w:t xml:space="preserve">Such violence </w:t>
      </w:r>
      <w:r w:rsidRPr="00282FA9">
        <w:rPr>
          <w:rStyle w:val="Emphasis"/>
          <w:highlight w:val="cyan"/>
        </w:rPr>
        <w:t>is inevitable</w:t>
      </w:r>
      <w:r w:rsidRPr="006D65AA">
        <w:rPr>
          <w:rStyle w:val="StyleUnderline"/>
        </w:rPr>
        <w:t xml:space="preserve">, and critical </w:t>
      </w:r>
      <w:r w:rsidRPr="006D65AA">
        <w:rPr>
          <w:rStyle w:val="StyleUnderline"/>
        </w:rPr>
        <w:lastRenderedPageBreak/>
        <w:t>histories of the disciplines</w:t>
      </w:r>
      <w:r w:rsidRPr="006D65AA">
        <w:rPr>
          <w:sz w:val="12"/>
        </w:rPr>
        <w:t>—and the production of knowledge about social deviance—</w:t>
      </w:r>
      <w:r w:rsidRPr="006D65AA">
        <w:rPr>
          <w:rStyle w:val="StyleUnderline"/>
        </w:rPr>
        <w:t>are essential.</w:t>
      </w:r>
      <w:r w:rsidRPr="006D65AA">
        <w:rPr>
          <w:sz w:val="12"/>
        </w:rPr>
        <w:t xml:space="preserve"> </w:t>
      </w:r>
      <w:r w:rsidRPr="00282FA9">
        <w:rPr>
          <w:rStyle w:val="Emphasis"/>
          <w:highlight w:val="cyan"/>
        </w:rPr>
        <w:t>Undertaking such work</w:t>
      </w:r>
      <w:r w:rsidRPr="00282FA9">
        <w:rPr>
          <w:sz w:val="12"/>
          <w:highlight w:val="cyan"/>
        </w:rPr>
        <w:t xml:space="preserve">, </w:t>
      </w:r>
      <w:r w:rsidRPr="00282FA9">
        <w:rPr>
          <w:rStyle w:val="StyleUnderline"/>
          <w:highlight w:val="cyan"/>
        </w:rPr>
        <w:t>however</w:t>
      </w:r>
      <w:r w:rsidRPr="00282FA9">
        <w:rPr>
          <w:sz w:val="12"/>
          <w:highlight w:val="cyan"/>
        </w:rPr>
        <w:t xml:space="preserve">, </w:t>
      </w:r>
      <w:r w:rsidRPr="00282FA9">
        <w:rPr>
          <w:rStyle w:val="Emphasis"/>
          <w:highlight w:val="cyan"/>
        </w:rPr>
        <w:t>will not allow escape into a radically different relation to our objects because we are</w:t>
      </w:r>
      <w:r w:rsidRPr="006D65AA">
        <w:rPr>
          <w:sz w:val="12"/>
        </w:rPr>
        <w:t xml:space="preserve"> (as Moten and Harney also argue) part of that history—we are </w:t>
      </w:r>
      <w:r w:rsidRPr="00282FA9">
        <w:rPr>
          <w:rStyle w:val="Emphasis"/>
          <w:highlight w:val="cyan"/>
        </w:rPr>
        <w:t>its contemporary instantiation</w:t>
      </w:r>
      <w:r w:rsidRPr="006D65AA">
        <w:rPr>
          <w:sz w:val="12"/>
        </w:rPr>
        <w:t>. To imagine a social world in which those relations are transformed—in what Moten and Harney refer to as the “</w:t>
      </w:r>
      <w:r w:rsidRPr="006D65AA">
        <w:rPr>
          <w:rStyle w:val="StyleUnderline"/>
        </w:rPr>
        <w:t>prophetic organization</w:t>
      </w:r>
      <w:r w:rsidRPr="006D65AA">
        <w:rPr>
          <w:sz w:val="12"/>
        </w:rPr>
        <w:t>” (102)—</w:t>
      </w:r>
      <w:r w:rsidRPr="006D65AA">
        <w:rPr>
          <w:rStyle w:val="StyleUnderline"/>
        </w:rPr>
        <w:t>may be crucial for</w:t>
      </w:r>
      <w:r w:rsidRPr="006D65AA">
        <w:rPr>
          <w:sz w:val="12"/>
        </w:rPr>
        <w:t xml:space="preserve"> the achievement of </w:t>
      </w:r>
      <w:r w:rsidRPr="006D65AA">
        <w:rPr>
          <w:rStyle w:val="StyleUnderline"/>
        </w:rPr>
        <w:t xml:space="preserve">social justice, but </w:t>
      </w:r>
      <w:r w:rsidRPr="00282FA9">
        <w:rPr>
          <w:rStyle w:val="Emphasis"/>
          <w:highlight w:val="cyan"/>
        </w:rPr>
        <w:t>to deny our own implication in existing structures is also a form of violence</w:t>
      </w:r>
      <w:r w:rsidRPr="006D65AA">
        <w:rPr>
          <w:sz w:val="12"/>
        </w:rPr>
        <w:t>.</w:t>
      </w:r>
    </w:p>
    <w:p w14:paraId="68358963" w14:textId="77777777" w:rsidR="00E84E14" w:rsidRDefault="00E84E14" w:rsidP="00E84E14">
      <w:pPr>
        <w:rPr>
          <w:sz w:val="12"/>
        </w:rPr>
      </w:pPr>
    </w:p>
    <w:p w14:paraId="4450A66E" w14:textId="77777777" w:rsidR="00E84E14" w:rsidRPr="006D65AA" w:rsidRDefault="00E84E14" w:rsidP="00E84E14">
      <w:pPr>
        <w:pStyle w:val="Heading4"/>
      </w:pPr>
      <w:r w:rsidRPr="006D65AA">
        <w:t>Aff doesn’t solve any of their K’s of “capture and control”---they still have a productive agenda that reinvests into the university-form---this is particularly true of Harney and Moten’s concept of the fugitive academic. Theft from universities doesn’t work because universities are rarely wealthy. We need an egalitarian politics with a CLEAR political praxis.</w:t>
      </w:r>
    </w:p>
    <w:p w14:paraId="650D91AA" w14:textId="77777777" w:rsidR="00E84E14" w:rsidRPr="006D65AA" w:rsidRDefault="00E84E14" w:rsidP="00E84E14">
      <w:r w:rsidRPr="006D65AA">
        <w:rPr>
          <w:b/>
        </w:rPr>
        <w:t>Neary 15</w:t>
      </w:r>
      <w:r w:rsidRPr="006D65AA">
        <w:t xml:space="preserve"> [Mike, Dean of Teaching and Learning, Director of the Graduate School and Director of the Centre for Educational Research and Development, University of Lincoln, former professor of political sociology at the University of Warwick, “Educative Power: The Myth of Dronic Violence in a Period of Civil War,” Culture Machine, Vol. 16, http://eprints.lincoln.ac.uk/19412/1/591.pdf]</w:t>
      </w:r>
    </w:p>
    <w:p w14:paraId="21C33918" w14:textId="77777777" w:rsidR="00E84E14" w:rsidRDefault="00E84E14" w:rsidP="00E84E14">
      <w:pPr>
        <w:rPr>
          <w:rStyle w:val="Emphasis"/>
        </w:rPr>
      </w:pPr>
      <w:r w:rsidRPr="00282FA9">
        <w:rPr>
          <w:rStyle w:val="Emphasis"/>
          <w:highlight w:val="cyan"/>
        </w:rPr>
        <w:t>Harney and Moten</w:t>
      </w:r>
      <w:r w:rsidRPr="006D65AA">
        <w:rPr>
          <w:sz w:val="8"/>
        </w:rPr>
        <w:t xml:space="preserve"> (2013: 30) </w:t>
      </w:r>
      <w:r w:rsidRPr="00282FA9">
        <w:rPr>
          <w:rStyle w:val="StyleUnderline"/>
          <w:highlight w:val="cyan"/>
        </w:rPr>
        <w:t>discover the subversive intellectual in the identity of radical students and faculty</w:t>
      </w:r>
      <w:r w:rsidRPr="006D65AA">
        <w:rPr>
          <w:sz w:val="8"/>
        </w:rPr>
        <w:t xml:space="preserve">: </w:t>
      </w:r>
      <w:r w:rsidRPr="006D65AA">
        <w:rPr>
          <w:rStyle w:val="StyleUnderline"/>
        </w:rPr>
        <w:t>Maroon communities of</w:t>
      </w:r>
      <w:r w:rsidRPr="006D65AA">
        <w:rPr>
          <w:sz w:val="8"/>
        </w:rPr>
        <w:t xml:space="preserve"> composition </w:t>
      </w:r>
      <w:r w:rsidRPr="006D65AA">
        <w:rPr>
          <w:rStyle w:val="StyleUnderline"/>
        </w:rPr>
        <w:t>teachers</w:t>
      </w:r>
      <w:r w:rsidRPr="006D65AA">
        <w:rPr>
          <w:sz w:val="8"/>
        </w:rPr>
        <w:t xml:space="preserve">, mentorless graduate </w:t>
      </w:r>
      <w:r w:rsidRPr="006D65AA">
        <w:rPr>
          <w:rStyle w:val="StyleUnderline"/>
        </w:rPr>
        <w:t>students</w:t>
      </w:r>
      <w:r w:rsidRPr="006D65AA">
        <w:rPr>
          <w:sz w:val="8"/>
        </w:rPr>
        <w:t xml:space="preserve">, adjunct </w:t>
      </w:r>
      <w:r w:rsidRPr="006D65AA">
        <w:rPr>
          <w:rStyle w:val="StyleUnderline"/>
        </w:rPr>
        <w:t>Marxist historians</w:t>
      </w:r>
      <w:r w:rsidRPr="006D65AA">
        <w:rPr>
          <w:sz w:val="8"/>
        </w:rPr>
        <w:t xml:space="preserve">, or queer management professors, state college ethnic studies departments, </w:t>
      </w:r>
      <w:r w:rsidRPr="006D65AA">
        <w:rPr>
          <w:rStyle w:val="StyleUnderline"/>
        </w:rPr>
        <w:t>closed down film programmes</w:t>
      </w:r>
      <w:r w:rsidRPr="006D65AA">
        <w:rPr>
          <w:sz w:val="8"/>
        </w:rPr>
        <w:t xml:space="preserve">, visa-expired </w:t>
      </w:r>
      <w:r w:rsidRPr="006D65AA">
        <w:rPr>
          <w:rStyle w:val="StyleUnderline"/>
        </w:rPr>
        <w:t>Yemeni</w:t>
      </w:r>
      <w:r w:rsidRPr="006D65AA">
        <w:rPr>
          <w:sz w:val="8"/>
        </w:rPr>
        <w:t xml:space="preserve"> student </w:t>
      </w:r>
      <w:r w:rsidRPr="006D65AA">
        <w:rPr>
          <w:rStyle w:val="StyleUnderline"/>
        </w:rPr>
        <w:t>newspaper editors</w:t>
      </w:r>
      <w:r w:rsidRPr="006D65AA">
        <w:rPr>
          <w:sz w:val="8"/>
        </w:rPr>
        <w:t xml:space="preserve">, </w:t>
      </w:r>
      <w:r w:rsidRPr="006D65AA">
        <w:rPr>
          <w:rStyle w:val="StyleUnderline"/>
        </w:rPr>
        <w:t>historically black college sociologists and feminist engineers</w:t>
      </w:r>
      <w:r w:rsidRPr="006D65AA">
        <w:rPr>
          <w:sz w:val="8"/>
        </w:rPr>
        <w:t xml:space="preserve">. And what will the university say of them? It will say they are unprofessional. How do those who exceed the profession, who exceed and by exceeding escape, how do those maroons problematize themselves, problematize the university, force the university to consider them a problem, a danger? The Undercommons … are always at war, always in hiding. </w:t>
      </w:r>
      <w:r w:rsidRPr="006D65AA">
        <w:rPr>
          <w:rStyle w:val="StyleUnderline"/>
        </w:rPr>
        <w:t xml:space="preserve">Faced with this predicament </w:t>
      </w:r>
      <w:r w:rsidRPr="00282FA9">
        <w:rPr>
          <w:rStyle w:val="StyleUnderline"/>
          <w:highlight w:val="cyan"/>
        </w:rPr>
        <w:t>the</w:t>
      </w:r>
      <w:r w:rsidRPr="006D65AA">
        <w:rPr>
          <w:rStyle w:val="StyleUnderline"/>
        </w:rPr>
        <w:t xml:space="preserve"> only </w:t>
      </w:r>
      <w:r w:rsidRPr="00282FA9">
        <w:rPr>
          <w:rStyle w:val="Emphasis"/>
          <w:highlight w:val="cyan"/>
        </w:rPr>
        <w:t>rationale for radical faculty is to steal from the university</w:t>
      </w:r>
      <w:r w:rsidRPr="006D65AA">
        <w:rPr>
          <w:sz w:val="8"/>
        </w:rPr>
        <w:t xml:space="preserve"> (26) and to teach, or, rather, not teach: the not visible other side of teaching, a thinking through the skin of teaching toward a collective orientation to the knowledge object as future project, and a commitment to what we want to call the prophetic organisation. (27) This means not finishing, not passing, not graduating, but being driven by: a radical passion and passivity that one becomes unfit for subjection... It is not so much the teaching as it is about the prophecy in the organisation of teaching... against its own deadening labour and the professionalization of the critical academic. (28) This form of teaching, they argue, is not only unethical, but becomes a security breach (36). A key feature of the Undercommons view of the University is an assertion about the non-exceptional nature of academic work, which can only be done in collaboration with other academics, other university workers, workers outside of the university and with students. This highly collaborative model of academic work includes students as co-workers and collaborators: ‘student as producer’ (Harney &amp; Moten, 1998: 172), in fact, of knowledge as part of the teaching process. Harney and Moten argue that any strategy where academics work alongside students for radical social change based on a critique of capitalist society must recognize students as coworkers as well as the material conditions of capitalist production. Recognising the violence inherent in state strategy they proclaim that the Undercommons is a declaration of war against war, or the state’s refusal of a new society. The Undercommons is a ‘non-place’ (Harney &amp; Moten, 2013: 39), or a ‘prophetic organisation’ (27) that works towards the abolition of a society that relies on wages, prisons and slavery, and ‘the founding of a new society [which] would have the resemblance of communism’ (42). </w:t>
      </w:r>
      <w:r w:rsidRPr="006D65AA">
        <w:rPr>
          <w:rStyle w:val="StyleUnderline"/>
        </w:rPr>
        <w:t>This is a powerful analysis</w:t>
      </w:r>
      <w:r w:rsidRPr="006D65AA">
        <w:rPr>
          <w:sz w:val="8"/>
        </w:rPr>
        <w:t xml:space="preserve">, written with a highly literary sensibility, sharing the SSC’s commitment to the notion of the student as co-worker in the production of communism. </w:t>
      </w:r>
      <w:r w:rsidRPr="006D65AA">
        <w:rPr>
          <w:rStyle w:val="StyleUnderline"/>
        </w:rPr>
        <w:t>However</w:t>
      </w:r>
      <w:r w:rsidRPr="006D65AA">
        <w:rPr>
          <w:sz w:val="8"/>
        </w:rPr>
        <w:t xml:space="preserve">, </w:t>
      </w:r>
      <w:r w:rsidRPr="006D65AA">
        <w:rPr>
          <w:rStyle w:val="Emphasis"/>
        </w:rPr>
        <w:t>there are significant differences</w:t>
      </w:r>
      <w:r w:rsidRPr="006D65AA">
        <w:rPr>
          <w:sz w:val="8"/>
        </w:rPr>
        <w:t xml:space="preserve"> </w:t>
      </w:r>
      <w:r w:rsidRPr="006D65AA">
        <w:rPr>
          <w:rStyle w:val="StyleUnderline"/>
        </w:rPr>
        <w:t>between the Undercommons and the SSC</w:t>
      </w:r>
      <w:r w:rsidRPr="006D65AA">
        <w:rPr>
          <w:sz w:val="8"/>
        </w:rPr>
        <w:t xml:space="preserve">. </w:t>
      </w:r>
      <w:r w:rsidRPr="006D65AA">
        <w:rPr>
          <w:rStyle w:val="StyleUnderline"/>
        </w:rPr>
        <w:t xml:space="preserve">The Undercommons is an </w:t>
      </w:r>
      <w:r w:rsidRPr="006D65AA">
        <w:rPr>
          <w:rStyle w:val="Emphasis"/>
        </w:rPr>
        <w:t>analysis of the capitalist labour process which leaves out the dynamics of valorisation</w:t>
      </w:r>
      <w:r w:rsidRPr="006D65AA">
        <w:rPr>
          <w:sz w:val="8"/>
        </w:rPr>
        <w:t xml:space="preserve">. </w:t>
      </w:r>
      <w:r w:rsidRPr="00282FA9">
        <w:rPr>
          <w:rStyle w:val="StyleUnderline"/>
          <w:highlight w:val="cyan"/>
        </w:rPr>
        <w:t xml:space="preserve">Value is discussed by </w:t>
      </w:r>
      <w:r w:rsidRPr="00282FA9">
        <w:rPr>
          <w:rStyle w:val="Emphasis"/>
          <w:highlight w:val="cyan"/>
        </w:rPr>
        <w:t>Harney and Moten</w:t>
      </w:r>
      <w:r w:rsidRPr="006D65AA">
        <w:rPr>
          <w:sz w:val="8"/>
        </w:rPr>
        <w:t xml:space="preserve">, </w:t>
      </w:r>
      <w:r w:rsidRPr="006D65AA">
        <w:rPr>
          <w:rStyle w:val="StyleUnderline"/>
        </w:rPr>
        <w:t xml:space="preserve">but </w:t>
      </w:r>
      <w:r w:rsidRPr="00282FA9">
        <w:rPr>
          <w:rStyle w:val="StyleUnderline"/>
          <w:highlight w:val="cyan"/>
        </w:rPr>
        <w:t>only as a marketized medium of exchange</w:t>
      </w:r>
      <w:r w:rsidRPr="006D65AA">
        <w:rPr>
          <w:sz w:val="8"/>
        </w:rPr>
        <w:t xml:space="preserve">, </w:t>
      </w:r>
      <w:r w:rsidRPr="00282FA9">
        <w:rPr>
          <w:rStyle w:val="StyleUnderline"/>
          <w:highlight w:val="cyan"/>
        </w:rPr>
        <w:t>with no understanding</w:t>
      </w:r>
      <w:r w:rsidRPr="006D65AA">
        <w:rPr>
          <w:rStyle w:val="StyleUnderline"/>
        </w:rPr>
        <w:t xml:space="preserve"> being </w:t>
      </w:r>
      <w:r w:rsidRPr="00282FA9">
        <w:rPr>
          <w:rStyle w:val="StyleUnderline"/>
          <w:highlight w:val="cyan"/>
        </w:rPr>
        <w:t xml:space="preserve">shown of the </w:t>
      </w:r>
      <w:r w:rsidRPr="00282FA9">
        <w:rPr>
          <w:rStyle w:val="Emphasis"/>
          <w:highlight w:val="cyan"/>
        </w:rPr>
        <w:t>violent law of abstraction</w:t>
      </w:r>
      <w:r w:rsidRPr="006D65AA">
        <w:rPr>
          <w:rStyle w:val="StyleUnderline"/>
        </w:rPr>
        <w:t xml:space="preserve"> </w:t>
      </w:r>
      <w:r w:rsidRPr="00282FA9">
        <w:rPr>
          <w:rStyle w:val="StyleUnderline"/>
          <w:highlight w:val="cyan"/>
        </w:rPr>
        <w:t xml:space="preserve">by which </w:t>
      </w:r>
      <w:r w:rsidRPr="00282FA9">
        <w:rPr>
          <w:rStyle w:val="Emphasis"/>
          <w:highlight w:val="cyan"/>
        </w:rPr>
        <w:t>value expands and social life is brutalized</w:t>
      </w:r>
      <w:r w:rsidRPr="006D65AA">
        <w:rPr>
          <w:sz w:val="8"/>
        </w:rPr>
        <w:t xml:space="preserve">. While </w:t>
      </w:r>
      <w:r w:rsidRPr="006D65AA">
        <w:rPr>
          <w:rStyle w:val="StyleUnderline"/>
        </w:rPr>
        <w:t>Harney and Moten</w:t>
      </w:r>
      <w:r w:rsidRPr="006D65AA">
        <w:rPr>
          <w:sz w:val="8"/>
        </w:rPr>
        <w:t xml:space="preserve"> do </w:t>
      </w:r>
      <w:r w:rsidRPr="006D65AA">
        <w:rPr>
          <w:rStyle w:val="StyleUnderline"/>
        </w:rPr>
        <w:t>use the term ‘abstracting</w:t>
      </w:r>
      <w:r w:rsidRPr="006D65AA">
        <w:rPr>
          <w:sz w:val="8"/>
        </w:rPr>
        <w:t xml:space="preserve"> academic </w:t>
      </w:r>
      <w:r w:rsidRPr="006D65AA">
        <w:rPr>
          <w:rStyle w:val="StyleUnderline"/>
        </w:rPr>
        <w:t>labour’</w:t>
      </w:r>
      <w:r w:rsidRPr="006D65AA">
        <w:rPr>
          <w:sz w:val="8"/>
        </w:rPr>
        <w:t xml:space="preserve">, they do so </w:t>
      </w:r>
      <w:r w:rsidRPr="006D65AA">
        <w:rPr>
          <w:rStyle w:val="StyleUnderline"/>
        </w:rPr>
        <w:t>as a way of looking more closely at work inside the academy</w:t>
      </w:r>
      <w:r w:rsidRPr="006D65AA">
        <w:rPr>
          <w:sz w:val="8"/>
        </w:rPr>
        <w:t xml:space="preserve">, </w:t>
      </w:r>
      <w:r w:rsidRPr="006D65AA">
        <w:rPr>
          <w:rStyle w:val="StyleUnderline"/>
        </w:rPr>
        <w:t>and without consideration being given to it as the process of</w:t>
      </w:r>
      <w:r w:rsidRPr="006D65AA">
        <w:rPr>
          <w:sz w:val="8"/>
        </w:rPr>
        <w:t xml:space="preserve"> the abstraction of </w:t>
      </w:r>
      <w:r w:rsidRPr="006D65AA">
        <w:rPr>
          <w:rStyle w:val="StyleUnderline"/>
        </w:rPr>
        <w:t>surplus value</w:t>
      </w:r>
      <w:r w:rsidRPr="006D65AA">
        <w:rPr>
          <w:sz w:val="8"/>
        </w:rPr>
        <w:t xml:space="preserve">. </w:t>
      </w:r>
      <w:r w:rsidRPr="006D65AA">
        <w:rPr>
          <w:rStyle w:val="Emphasis"/>
        </w:rPr>
        <w:t>The critique of value</w:t>
      </w:r>
      <w:r w:rsidRPr="006D65AA">
        <w:rPr>
          <w:rStyle w:val="StyleUnderline"/>
        </w:rPr>
        <w:t xml:space="preserve"> on which the SSC relies </w:t>
      </w:r>
      <w:r w:rsidRPr="006D65AA">
        <w:rPr>
          <w:rStyle w:val="Emphasis"/>
        </w:rPr>
        <w:t>recognizes the social world as the totality of capitalist social relations</w:t>
      </w:r>
      <w:r w:rsidRPr="006D65AA">
        <w:rPr>
          <w:rStyle w:val="StyleUnderline"/>
        </w:rPr>
        <w:t>, out of which social forms are derived</w:t>
      </w:r>
      <w:r w:rsidRPr="006D65AA">
        <w:rPr>
          <w:sz w:val="8"/>
        </w:rPr>
        <w:t xml:space="preserve">, </w:t>
      </w:r>
      <w:r w:rsidRPr="00282FA9">
        <w:rPr>
          <w:rStyle w:val="Emphasis"/>
          <w:highlight w:val="cyan"/>
        </w:rPr>
        <w:t xml:space="preserve">whereas the Undercommons see </w:t>
      </w:r>
      <w:r w:rsidRPr="00282FA9">
        <w:rPr>
          <w:rStyle w:val="Emphasis"/>
          <w:highlight w:val="cyan"/>
        </w:rPr>
        <w:lastRenderedPageBreak/>
        <w:t>society as already made</w:t>
      </w:r>
      <w:r w:rsidRPr="006D65AA">
        <w:rPr>
          <w:sz w:val="8"/>
        </w:rPr>
        <w:t xml:space="preserve">: </w:t>
      </w:r>
      <w:r w:rsidRPr="006D65AA">
        <w:rPr>
          <w:rStyle w:val="StyleUnderline"/>
        </w:rPr>
        <w:t xml:space="preserve">as </w:t>
      </w:r>
      <w:r w:rsidRPr="00282FA9">
        <w:rPr>
          <w:rStyle w:val="StyleUnderline"/>
          <w:highlight w:val="cyan"/>
        </w:rPr>
        <w:t>a place in which wages and slavery and prison exist</w:t>
      </w:r>
      <w:r w:rsidRPr="006D65AA">
        <w:rPr>
          <w:sz w:val="8"/>
        </w:rPr>
        <w:t xml:space="preserve"> (Harney &amp; Moten, 2013: 42). </w:t>
      </w:r>
      <w:r w:rsidRPr="006D65AA">
        <w:rPr>
          <w:rStyle w:val="StyleUnderline"/>
        </w:rPr>
        <w:t>The critique of value</w:t>
      </w:r>
      <w:r w:rsidRPr="006D65AA">
        <w:rPr>
          <w:sz w:val="8"/>
        </w:rPr>
        <w:t xml:space="preserve"> on which </w:t>
      </w:r>
      <w:r w:rsidRPr="00282FA9">
        <w:rPr>
          <w:rStyle w:val="StyleUnderline"/>
          <w:highlight w:val="cyan"/>
        </w:rPr>
        <w:t>the SSC</w:t>
      </w:r>
      <w:r w:rsidRPr="006D65AA">
        <w:rPr>
          <w:sz w:val="8"/>
        </w:rPr>
        <w:t xml:space="preserve"> is based </w:t>
      </w:r>
      <w:r w:rsidRPr="006D65AA">
        <w:rPr>
          <w:rStyle w:val="Emphasis"/>
        </w:rPr>
        <w:t>recognizes class struggle and ultimately communism</w:t>
      </w:r>
      <w:r w:rsidRPr="006D65AA">
        <w:rPr>
          <w:sz w:val="8"/>
        </w:rPr>
        <w:t xml:space="preserve"> </w:t>
      </w:r>
      <w:r w:rsidRPr="006D65AA">
        <w:rPr>
          <w:rStyle w:val="StyleUnderline"/>
        </w:rPr>
        <w:t>as emerging from the dynamic contradiction of the commodity-form</w:t>
      </w:r>
      <w:r w:rsidRPr="006D65AA">
        <w:rPr>
          <w:sz w:val="8"/>
        </w:rPr>
        <w:t xml:space="preserve">: </w:t>
      </w:r>
      <w:r w:rsidRPr="006D65AA">
        <w:rPr>
          <w:rStyle w:val="Emphasis"/>
        </w:rPr>
        <w:t xml:space="preserve">it </w:t>
      </w:r>
      <w:r w:rsidRPr="00282FA9">
        <w:rPr>
          <w:rStyle w:val="Emphasis"/>
          <w:highlight w:val="cyan"/>
        </w:rPr>
        <w:t>is</w:t>
      </w:r>
      <w:r w:rsidRPr="006D65AA">
        <w:rPr>
          <w:rStyle w:val="Emphasis"/>
        </w:rPr>
        <w:t xml:space="preserve"> thus </w:t>
      </w:r>
      <w:r w:rsidRPr="00282FA9">
        <w:rPr>
          <w:rStyle w:val="Emphasis"/>
          <w:highlight w:val="cyan"/>
        </w:rPr>
        <w:t>not fixated on the identity politics of excluded faculty</w:t>
      </w:r>
    </w:p>
    <w:p w14:paraId="06E0DE9D" w14:textId="77777777" w:rsidR="00E84E14" w:rsidRDefault="00E84E14" w:rsidP="00E84E14">
      <w:pPr>
        <w:rPr>
          <w:rStyle w:val="Emphasis"/>
        </w:rPr>
      </w:pPr>
    </w:p>
    <w:p w14:paraId="6556C7E1" w14:textId="11BE9896" w:rsidR="00E84E14" w:rsidRDefault="00E84E14" w:rsidP="00E84E14">
      <w:pPr>
        <w:rPr>
          <w:rStyle w:val="Emphasis"/>
        </w:rPr>
      </w:pPr>
      <w:r>
        <w:rPr>
          <w:rStyle w:val="Emphasis"/>
        </w:rPr>
        <w:t>[MARKED]</w:t>
      </w:r>
    </w:p>
    <w:p w14:paraId="02BA47BF" w14:textId="77777777" w:rsidR="00E84E14" w:rsidRDefault="00E84E14" w:rsidP="00E84E14">
      <w:pPr>
        <w:rPr>
          <w:rStyle w:val="Emphasis"/>
        </w:rPr>
      </w:pPr>
    </w:p>
    <w:p w14:paraId="549A2071" w14:textId="4D3EF142" w:rsidR="00E84E14" w:rsidRDefault="00E84E14" w:rsidP="00E84E14">
      <w:pPr>
        <w:rPr>
          <w:sz w:val="8"/>
        </w:rPr>
      </w:pPr>
      <w:r w:rsidRPr="006D65AA">
        <w:rPr>
          <w:sz w:val="8"/>
        </w:rPr>
        <w:t xml:space="preserve">, </w:t>
      </w:r>
      <w:r w:rsidRPr="00282FA9">
        <w:rPr>
          <w:rStyle w:val="StyleUnderline"/>
          <w:highlight w:val="cyan"/>
        </w:rPr>
        <w:t>whose oppositional nature</w:t>
      </w:r>
      <w:r w:rsidRPr="006D65AA">
        <w:rPr>
          <w:rStyle w:val="StyleUnderline"/>
        </w:rPr>
        <w:t xml:space="preserve"> or otherwise </w:t>
      </w:r>
      <w:r w:rsidRPr="00282FA9">
        <w:rPr>
          <w:rStyle w:val="StyleUnderline"/>
          <w:highlight w:val="cyan"/>
        </w:rPr>
        <w:t>is determined by the substance of their radical Otherness</w:t>
      </w:r>
      <w:r w:rsidRPr="006D65AA">
        <w:rPr>
          <w:sz w:val="8"/>
        </w:rPr>
        <w:t xml:space="preserve">, </w:t>
      </w:r>
      <w:r w:rsidRPr="00282FA9">
        <w:rPr>
          <w:rStyle w:val="StyleUnderline"/>
          <w:highlight w:val="cyan"/>
        </w:rPr>
        <w:t xml:space="preserve">which for </w:t>
      </w:r>
      <w:r w:rsidRPr="00282FA9">
        <w:rPr>
          <w:rStyle w:val="Emphasis"/>
          <w:highlight w:val="cyan"/>
        </w:rPr>
        <w:t>Harney and Moten</w:t>
      </w:r>
      <w:r w:rsidRPr="006D65AA">
        <w:rPr>
          <w:rStyle w:val="StyleUnderline"/>
        </w:rPr>
        <w:t xml:space="preserve"> </w:t>
      </w:r>
      <w:r w:rsidRPr="00282FA9">
        <w:rPr>
          <w:rStyle w:val="StyleUnderline"/>
          <w:highlight w:val="cyan"/>
        </w:rPr>
        <w:t xml:space="preserve">has its defining moment in the </w:t>
      </w:r>
      <w:r w:rsidRPr="00282FA9">
        <w:rPr>
          <w:rStyle w:val="Emphasis"/>
          <w:highlight w:val="cyan"/>
        </w:rPr>
        <w:t>concept of Black Studies</w:t>
      </w:r>
      <w:r w:rsidRPr="006D65AA">
        <w:rPr>
          <w:sz w:val="8"/>
        </w:rPr>
        <w:t xml:space="preserve">. </w:t>
      </w:r>
      <w:r w:rsidRPr="006D65AA">
        <w:rPr>
          <w:rStyle w:val="StyleUnderline"/>
        </w:rPr>
        <w:t xml:space="preserve">While </w:t>
      </w:r>
      <w:r w:rsidRPr="00282FA9">
        <w:rPr>
          <w:rStyle w:val="StyleUnderline"/>
          <w:highlight w:val="cyan"/>
        </w:rPr>
        <w:t xml:space="preserve">the Undercommons </w:t>
      </w:r>
      <w:r w:rsidRPr="006D65AA">
        <w:rPr>
          <w:rStyle w:val="StyleUnderline"/>
        </w:rPr>
        <w:t xml:space="preserve">regard stealing as a radical political act, the SSC does not advocate </w:t>
      </w:r>
      <w:r w:rsidRPr="006D65AA">
        <w:rPr>
          <w:rStyle w:val="Emphasis"/>
        </w:rPr>
        <w:t>theft</w:t>
      </w:r>
      <w:r w:rsidRPr="006D65AA">
        <w:rPr>
          <w:sz w:val="8"/>
        </w:rPr>
        <w:t xml:space="preserve">, </w:t>
      </w:r>
      <w:r w:rsidRPr="006D65AA">
        <w:rPr>
          <w:rStyle w:val="StyleUnderline"/>
        </w:rPr>
        <w:t>which</w:t>
      </w:r>
      <w:r w:rsidRPr="006D65AA">
        <w:rPr>
          <w:sz w:val="8"/>
        </w:rPr>
        <w:t xml:space="preserve"> </w:t>
      </w:r>
      <w:r w:rsidRPr="00282FA9">
        <w:rPr>
          <w:rStyle w:val="Emphasis"/>
          <w:highlight w:val="cyan"/>
        </w:rPr>
        <w:t>does nothing to challenge property relations</w:t>
      </w:r>
      <w:r w:rsidRPr="006D65AA">
        <w:rPr>
          <w:sz w:val="8"/>
        </w:rPr>
        <w:t xml:space="preserve">; instead, the SSC endeavours to appropriate the power of capitalist knowledge production in a non-alienated form. The Undercommons’ subversive model is also based on a positive affirmation of worker solidarity, rather than a détournment of the nature of work itself. In the end, then, </w:t>
      </w:r>
      <w:r w:rsidRPr="00282FA9">
        <w:rPr>
          <w:rStyle w:val="Emphasis"/>
          <w:highlight w:val="cyan"/>
        </w:rPr>
        <w:t>the Undercommons is passionate, rather than a negative critique</w:t>
      </w:r>
      <w:r w:rsidRPr="006D65AA">
        <w:rPr>
          <w:sz w:val="8"/>
        </w:rPr>
        <w:t xml:space="preserve">, </w:t>
      </w:r>
      <w:r w:rsidRPr="006D65AA">
        <w:rPr>
          <w:rStyle w:val="StyleUnderline"/>
        </w:rPr>
        <w:t xml:space="preserve">and is altogether too certain, </w:t>
      </w:r>
      <w:r w:rsidRPr="00282FA9">
        <w:rPr>
          <w:rStyle w:val="StyleUnderline"/>
          <w:highlight w:val="cyan"/>
        </w:rPr>
        <w:t>lacking</w:t>
      </w:r>
      <w:r w:rsidRPr="006D65AA">
        <w:rPr>
          <w:rStyle w:val="StyleUnderline"/>
        </w:rPr>
        <w:t xml:space="preserve"> </w:t>
      </w:r>
      <w:r w:rsidRPr="006D65AA">
        <w:rPr>
          <w:sz w:val="8"/>
        </w:rPr>
        <w:t xml:space="preserve">any sense of </w:t>
      </w:r>
      <w:r w:rsidRPr="00282FA9">
        <w:rPr>
          <w:rStyle w:val="Emphasis"/>
          <w:highlight w:val="cyan"/>
        </w:rPr>
        <w:t>critical reflexivity or radical doubt or educative power</w:t>
      </w:r>
      <w:r w:rsidRPr="006D65AA">
        <w:rPr>
          <w:sz w:val="8"/>
        </w:rPr>
        <w:t xml:space="preserve">, </w:t>
      </w:r>
      <w:r w:rsidRPr="006D65AA">
        <w:rPr>
          <w:rStyle w:val="StyleUnderline"/>
        </w:rPr>
        <w:t>laying itself open to its own critical analysis of the critical academic</w:t>
      </w:r>
      <w:r w:rsidRPr="006D65AA">
        <w:rPr>
          <w:sz w:val="8"/>
        </w:rPr>
        <w:t xml:space="preserve">. </w:t>
      </w:r>
      <w:r w:rsidRPr="00282FA9">
        <w:rPr>
          <w:rStyle w:val="Emphasis"/>
          <w:highlight w:val="cyan"/>
        </w:rPr>
        <w:t xml:space="preserve">Stripped of any scopic </w:t>
      </w:r>
      <w:r w:rsidRPr="006D65AA">
        <w:rPr>
          <w:rStyle w:val="Emphasis"/>
        </w:rPr>
        <w:t xml:space="preserve">vision by which it can reveal the foundation of capitalist violence, </w:t>
      </w:r>
      <w:r w:rsidRPr="00282FA9">
        <w:rPr>
          <w:rStyle w:val="Emphasis"/>
          <w:highlight w:val="cyan"/>
        </w:rPr>
        <w:t>the Undercommons provides no assurance on which to launch a violent attack on police state power and its militarized drones</w:t>
      </w:r>
      <w:r w:rsidRPr="006D65AA">
        <w:rPr>
          <w:sz w:val="8"/>
        </w:rPr>
        <w:t xml:space="preserve">. Drone Culture and the SSC The insurgent power of the SSC, its anti-dronic nature and claim to divine violence, lies in its pedagogy of the invisible, or subversion in full view. The authenticity of this claim might be more amenable if expressed as a sort of weird science fiction. China Miéville, in his novel The City and The City (2009), has given us a narrative by which invisibility can be explored. Miéville’s work is entirely appropriate for this purpose given his own commitment to the Marxist ontology within which this paper is written, and his identification of the source of capitalist violence as the real abstractions that emanate from commodity form (Miéville, 2005; Freedman, 2010). Set in the present, as imaginary post-communist society, the two cities of the title, Beszel and Ul Quoma, occupy the same geographical space, in the form of ‘topolgangers’ (159). As a result of their antagonistic relationship the inhabitants of each city must ‘unsee’ each other, or be subject to criminal sanctions: Breached. The capacity to unsee each other is enforced by hi-tech surveillance equipment, not drones but CCTV, data-mining and other invasive mechanisms. Despite the stifling sense of control, the plot provides the possibility of another secret city, Orcini, as a rebel state that exists as a site of dissensus between the two city-states. In fact, Orcini turns out to be a fiction, written up as a samizdat publication, Between the City and The City, by a ‘bad academic’, David Bowden, who gets his comeuppance at the end of book. The novel raises the question of not only of what it is to see and to not see, to be ‘unvisible’, but also the possibility of resistance, which is presented as different ways of unseeing. The City and The City provides a ‘weird prism’ through which to contemplate the nature of surveillance in actually existing societies (Marks, 2013: 235). Despite the omnipotence of modern surveillance systems, surveillance is based on a large amount of uncertainty. Surveillance is restricted to a particular range of intelligibility, or scopic vision, through which it has been engineered; so that which exists outside its engineered competences remains unseen (Marks, 2013: 228). These engineered competences and capacities include the intelligence to unsee emerging forms of social institutions, as new features on the landscape of the everywhere. Given the current state of capitalism’s scopic vision, a revolutionary communist society has disappeared from its radar, with domestic extremism profiled as a function of its Islamophobia and other racist and class-based caricatures. Given the nature of America’s vision of communism, distorted by consumerist and productivist fantasies written by another kind of ‘bad academic’ (Dean, 2012), capitalist security officials would not recognize a radical communist alternative even if it was staring them in the face. Part of the technology of unseeing, being a ‘bad academic’, is to deny the catastrophe of our current condition, so that ‘no one can admit it doesn’t work’ (Miéville, 2009: 307). The real nature of communism, that is ‘the ruthless criticism of everything that exists’ (Marx 1843), and ‘the real movement that abolishes the existing state of things’ (Marx 1845), remains opaque to official capitalist scholars and builders of surveillance machines, including drones, and other tortuous devices. It is in this sense that the SSC is invisible. The SSC is based on a fundamental understanding of communism as the recuperation of capitalist work. This invisibility is compounded by the fact that the occupational identity of members are dissolved into the SSC’s organisational features, as a sort of professional suicide or pedagogy of the invisible, raising the possibility of novel radical forms of revolutionary institutions, while remaining in full public view. None of this makes SSC scholars immune from the violence of surveillance machines, for whom the least infringement can result in brutal force, and who can be reprogrammed to scope out other forms of ‘domestic extremism’ under a different set of circumstances. Indeed, it is highly likely that those set of circumstances will turn increasingly more substantial as the crisis of capitalism continues to intensify and other forms of revolutionary invisibleness emerge out of the unseen. Killing Drones Violence is a key issue for revolution, alongside democracy, equality and social justice, but it is rarely discussed openly, not least because of the punishments that may be applied by drone machines and other forms of police state power. But in a situation where ‘rights collide and force decides’ at a time of global Civil War (Miéville, 2006), an understanding of violence is urgently required in ways that avoid body counts and helplessness (Postone, 2006). Neither the sociological descriptions of drone culture (Rothstein, 2015), nor the philosophical speculations regarding the essence of drone-state power (Chamayou, 2015) provide enough intellectual capacity to disable these peculiar killing machines. Even Wark, for all of his conceptual ingenuity, is trapped, like Land and other accelerationalists, in a cybernetic loop where value can only ever be realized and redistributed rather than revolutionized (Neary, 1999). </w:t>
      </w:r>
      <w:r w:rsidRPr="00282FA9">
        <w:rPr>
          <w:rStyle w:val="Emphasis"/>
          <w:highlight w:val="cyan"/>
        </w:rPr>
        <w:t xml:space="preserve">In order to challenge the police state it is necessary to identify the real nature </w:t>
      </w:r>
      <w:r w:rsidRPr="006D65AA">
        <w:rPr>
          <w:rStyle w:val="Emphasis"/>
        </w:rPr>
        <w:t>of its power as well as its fundamental weaknesses</w:t>
      </w:r>
      <w:r w:rsidRPr="006D65AA">
        <w:rPr>
          <w:sz w:val="8"/>
        </w:rPr>
        <w:t xml:space="preserve">, revealed here as the imposition of capitalist work and its possible recuperation. Providing substance and support to the strategies and tactics that seek to abolish capitalist work and re-substantiate productive activity in forms of non-alienated human life, will deprive drones and other capitalist killing machines of their murderous intent. </w:t>
      </w:r>
    </w:p>
    <w:p w14:paraId="37DB684B" w14:textId="77777777" w:rsidR="00E84E14" w:rsidRDefault="00E84E14" w:rsidP="00E84E14"/>
    <w:p w14:paraId="4EEC07B5" w14:textId="77777777" w:rsidR="00E84E14" w:rsidRDefault="00E84E14" w:rsidP="00E84E14"/>
    <w:p w14:paraId="4FF08B43" w14:textId="77777777" w:rsidR="00E84E14" w:rsidRDefault="00E84E14" w:rsidP="00E84E14"/>
    <w:p w14:paraId="5A1B6161" w14:textId="77777777" w:rsidR="00E84E14" w:rsidRDefault="00E84E14" w:rsidP="00E84E14">
      <w:pPr>
        <w:pStyle w:val="Heading4"/>
      </w:pPr>
      <w:r>
        <w:lastRenderedPageBreak/>
        <w:t xml:space="preserve">Antitrust law </w:t>
      </w:r>
      <w:r w:rsidRPr="004E5318">
        <w:rPr>
          <w:u w:val="single"/>
        </w:rPr>
        <w:t>matters</w:t>
      </w:r>
      <w:r w:rsidRPr="00433C60">
        <w:t xml:space="preserve"> for </w:t>
      </w:r>
      <w:r>
        <w:rPr>
          <w:u w:val="single"/>
        </w:rPr>
        <w:t>every aspect of our lives</w:t>
      </w:r>
      <w:r>
        <w:t xml:space="preserve">, and debating the </w:t>
      </w:r>
      <w:r w:rsidRPr="004E5318">
        <w:rPr>
          <w:u w:val="single"/>
        </w:rPr>
        <w:t>political details</w:t>
      </w:r>
      <w:r>
        <w:t xml:space="preserve"> is </w:t>
      </w:r>
      <w:r w:rsidRPr="004E5318">
        <w:rPr>
          <w:u w:val="single"/>
        </w:rPr>
        <w:t>essential</w:t>
      </w:r>
      <w:r>
        <w:t xml:space="preserve"> to making it work. </w:t>
      </w:r>
    </w:p>
    <w:p w14:paraId="6773B07C" w14:textId="77777777" w:rsidR="00E84E14" w:rsidRPr="00433C60" w:rsidRDefault="00E84E14" w:rsidP="00E84E14">
      <w:r>
        <w:t xml:space="preserve">Bryce </w:t>
      </w:r>
      <w:r w:rsidRPr="00433C60">
        <w:rPr>
          <w:rStyle w:val="Style13ptBold"/>
        </w:rPr>
        <w:t>Covert 20</w:t>
      </w:r>
      <w:r>
        <w:t>. C</w:t>
      </w:r>
      <w:r w:rsidRPr="00433C60">
        <w:t>ontributor at The Nation and a contributing op-ed writer at The New York Times</w:t>
      </w:r>
      <w:r>
        <w:t>, 11/30/20. “</w:t>
      </w:r>
      <w:r w:rsidRPr="00433C60">
        <w:t>The Visible Hand</w:t>
      </w:r>
      <w:r>
        <w:t xml:space="preserve">.” </w:t>
      </w:r>
      <w:r w:rsidRPr="00433C60">
        <w:t>https://www.thenation.com/article/culture/david-dayen-monopolized-review/</w:t>
      </w:r>
    </w:p>
    <w:p w14:paraId="5C46749D" w14:textId="77777777" w:rsidR="00E84E14" w:rsidRPr="00433C60" w:rsidRDefault="00E84E14" w:rsidP="00E84E14">
      <w:pPr>
        <w:rPr>
          <w:sz w:val="16"/>
        </w:rPr>
      </w:pPr>
      <w:r w:rsidRPr="00433C60">
        <w:rPr>
          <w:sz w:val="16"/>
        </w:rPr>
        <w:t xml:space="preserve">In the morning, I shower right after I wake up. I choose from a number of </w:t>
      </w:r>
      <w:r w:rsidRPr="004E5318">
        <w:rPr>
          <w:rStyle w:val="StyleUnderline"/>
        </w:rPr>
        <w:t>products to clean myself</w:t>
      </w:r>
      <w:r w:rsidRPr="00433C60">
        <w:rPr>
          <w:sz w:val="16"/>
        </w:rPr>
        <w:t xml:space="preserve">, yet they </w:t>
      </w:r>
      <w:r w:rsidRPr="004E5318">
        <w:rPr>
          <w:rStyle w:val="StyleUnderline"/>
        </w:rPr>
        <w:t>are made by just two companies</w:t>
      </w:r>
      <w:r w:rsidRPr="00433C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433C60">
        <w:rPr>
          <w:rStyle w:val="StyleUnderline"/>
        </w:rPr>
        <w:t>insulin</w:t>
      </w:r>
      <w:r w:rsidRPr="00433C60">
        <w:rPr>
          <w:sz w:val="16"/>
        </w:rPr>
        <w:t xml:space="preserve">, a drug that, </w:t>
      </w:r>
      <w:r w:rsidRPr="00433C60">
        <w:rPr>
          <w:rStyle w:val="StyleUnderline"/>
        </w:rPr>
        <w:t>because of pharma</w:t>
      </w:r>
      <w:r w:rsidRPr="00013D07">
        <w:rPr>
          <w:rStyle w:val="StyleUnderline"/>
          <w:sz w:val="16"/>
          <w:szCs w:val="18"/>
          <w:u w:val="none"/>
        </w:rPr>
        <w:t>c</w:t>
      </w:r>
      <w:r w:rsidRPr="00433C60">
        <w:rPr>
          <w:sz w:val="16"/>
        </w:rPr>
        <w:t xml:space="preserve">eutical </w:t>
      </w:r>
      <w:r w:rsidRPr="00433C60">
        <w:rPr>
          <w:rStyle w:val="StyleUnderline"/>
        </w:rPr>
        <w:t>consolidation and anticompetitive patent hoarding allowed to run amok</w:t>
      </w:r>
      <w:r w:rsidRPr="00433C60">
        <w:rPr>
          <w:sz w:val="16"/>
        </w:rPr>
        <w:t xml:space="preserve">, cost about $20 for a vial in 1996 but </w:t>
      </w:r>
      <w:r w:rsidRPr="00433C60">
        <w:rPr>
          <w:rStyle w:val="StyleUnderline"/>
        </w:rPr>
        <w:t>now costs $275</w:t>
      </w:r>
      <w:r w:rsidRPr="00433C60">
        <w:rPr>
          <w:sz w:val="16"/>
        </w:rPr>
        <w:t xml:space="preserve">. Lunch isn’t any better. The peanut butter for my sandwich almost certainly comes from one of three companies; same with the jelly. </w:t>
      </w:r>
      <w:r w:rsidRPr="00433C60">
        <w:rPr>
          <w:rStyle w:val="StyleUnderline"/>
        </w:rPr>
        <w:t>We all have “choices,” but do we really get to choose</w:t>
      </w:r>
      <w:r w:rsidRPr="00433C60">
        <w:rPr>
          <w:sz w:val="16"/>
        </w:rPr>
        <w:t>?</w:t>
      </w:r>
    </w:p>
    <w:p w14:paraId="15F496A3" w14:textId="77777777" w:rsidR="00E84E14" w:rsidRPr="00433C60" w:rsidRDefault="00E84E14" w:rsidP="00E84E14">
      <w:pPr>
        <w:rPr>
          <w:sz w:val="16"/>
        </w:rPr>
      </w:pPr>
      <w:r w:rsidRPr="00A774EE">
        <w:rPr>
          <w:rStyle w:val="StyleUnderline"/>
          <w:highlight w:val="cyan"/>
        </w:rPr>
        <w:t>Once you put on your “monopoly decoder ring</w:t>
      </w:r>
      <w:r w:rsidRPr="00433C60">
        <w:rPr>
          <w:sz w:val="16"/>
        </w:rPr>
        <w:t xml:space="preserve">,” David Dayen writes in his new book Monopolized: Life in the Age of Corporate Power, </w:t>
      </w:r>
      <w:r w:rsidRPr="00A774EE">
        <w:rPr>
          <w:rStyle w:val="StyleUnderline"/>
          <w:highlight w:val="cyan"/>
        </w:rPr>
        <w:t>you</w:t>
      </w:r>
      <w:r w:rsidRPr="00433C60">
        <w:rPr>
          <w:rStyle w:val="StyleUnderline"/>
        </w:rPr>
        <w:t xml:space="preserve"> start to </w:t>
      </w:r>
      <w:r w:rsidRPr="00A774EE">
        <w:rPr>
          <w:rStyle w:val="StyleUnderline"/>
          <w:highlight w:val="cyan"/>
        </w:rPr>
        <w:t xml:space="preserve">see how </w:t>
      </w:r>
      <w:r w:rsidRPr="00A774EE">
        <w:rPr>
          <w:rStyle w:val="Emphasis"/>
          <w:highlight w:val="cyan"/>
        </w:rPr>
        <w:t>this power influences every part of our lives</w:t>
      </w:r>
      <w:r w:rsidRPr="00433C60">
        <w:rPr>
          <w:sz w:val="16"/>
        </w:rPr>
        <w:t xml:space="preserve">. There’s a baby formula monopoly: </w:t>
      </w:r>
      <w:r w:rsidRPr="00A774EE">
        <w:rPr>
          <w:rStyle w:val="StyleUnderline"/>
          <w:highlight w:val="cyan"/>
        </w:rPr>
        <w:t>Three companies</w:t>
      </w:r>
      <w:r w:rsidRPr="00433C60">
        <w:rPr>
          <w:sz w:val="16"/>
        </w:rPr>
        <w:t>—Abbott Laboratories (which makes Similac), Reckitt Benckiser (which makes Enfamil), and Nestlé—</w:t>
      </w:r>
      <w:r w:rsidRPr="00A774EE">
        <w:rPr>
          <w:rStyle w:val="StyleUnderline"/>
          <w:highlight w:val="cyan"/>
        </w:rPr>
        <w:t>control</w:t>
      </w:r>
      <w:r w:rsidRPr="00433C60">
        <w:rPr>
          <w:sz w:val="16"/>
        </w:rPr>
        <w:t xml:space="preserve"> about </w:t>
      </w:r>
      <w:r w:rsidRPr="00A774EE">
        <w:rPr>
          <w:rStyle w:val="StyleUnderline"/>
          <w:highlight w:val="cyan"/>
        </w:rPr>
        <w:t xml:space="preserve">95 percent </w:t>
      </w:r>
      <w:r w:rsidRPr="00A774EE">
        <w:rPr>
          <w:rStyle w:val="StyleUnderline"/>
        </w:rPr>
        <w:t>of</w:t>
      </w:r>
      <w:r w:rsidRPr="00433C60">
        <w:rPr>
          <w:rStyle w:val="StyleUnderline"/>
        </w:rPr>
        <w:t xml:space="preserve"> the US market. It even follows us after our deaths</w:t>
      </w:r>
      <w:r w:rsidRPr="00433C60">
        <w:rPr>
          <w:sz w:val="16"/>
        </w:rPr>
        <w:t>: Service Corporation International keeps buying up funeral homes and now earns more than $1 out of every $5 in profit from funeral services, and two companies, Hillenbrand and Matthews, make 82 percent of the country’s coffins and caskets.</w:t>
      </w:r>
    </w:p>
    <w:p w14:paraId="63439865" w14:textId="77777777" w:rsidR="00E84E14" w:rsidRPr="00433C60" w:rsidRDefault="00E84E14" w:rsidP="00E84E14">
      <w:pPr>
        <w:rPr>
          <w:sz w:val="16"/>
        </w:rPr>
      </w:pPr>
      <w:r w:rsidRPr="00433C60">
        <w:rPr>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333A48D6" w14:textId="77777777" w:rsidR="00E84E14" w:rsidRPr="00433C60" w:rsidRDefault="00E84E14" w:rsidP="00E84E14">
      <w:pPr>
        <w:rPr>
          <w:sz w:val="16"/>
        </w:rPr>
      </w:pPr>
      <w:r w:rsidRPr="00433C60">
        <w:rPr>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5E091407" w14:textId="77777777" w:rsidR="00E84E14" w:rsidRPr="00433C60" w:rsidRDefault="00E84E14" w:rsidP="00E84E14">
      <w:pPr>
        <w:rPr>
          <w:sz w:val="16"/>
        </w:rPr>
      </w:pPr>
      <w:r w:rsidRPr="00A774EE">
        <w:rPr>
          <w:rStyle w:val="StyleUnderline"/>
          <w:highlight w:val="cyan"/>
        </w:rPr>
        <w:t>Our country is saturated with monopolies</w:t>
      </w:r>
      <w:r w:rsidRPr="00433C60">
        <w:rPr>
          <w:sz w:val="16"/>
        </w:rPr>
        <w:t xml:space="preserve">, but some might ask, does it matter? As Dayen shows, </w:t>
      </w:r>
      <w:r w:rsidRPr="00A774EE">
        <w:rPr>
          <w:rStyle w:val="StyleUnderline"/>
          <w:highlight w:val="cyan"/>
        </w:rPr>
        <w:t>monopolies make it harder for workers to wield power</w:t>
      </w:r>
      <w:r w:rsidRPr="00433C60">
        <w:rPr>
          <w:sz w:val="16"/>
        </w:rPr>
        <w:t xml:space="preserve"> when there are fewer and fewer employers to choose from. </w:t>
      </w:r>
      <w:r w:rsidRPr="00433C60">
        <w:rPr>
          <w:rStyle w:val="StyleUnderline"/>
        </w:rPr>
        <w:t>They make the economy less dynamic and innovative</w:t>
      </w:r>
      <w:r w:rsidRPr="00433C60">
        <w:rPr>
          <w:sz w:val="16"/>
        </w:rPr>
        <w:t xml:space="preserve">. </w:t>
      </w:r>
      <w:r w:rsidRPr="00A774EE">
        <w:rPr>
          <w:rStyle w:val="StyleUnderline"/>
          <w:highlight w:val="cyan"/>
        </w:rPr>
        <w:t xml:space="preserve">They make </w:t>
      </w:r>
      <w:r w:rsidRPr="00A774EE">
        <w:rPr>
          <w:rStyle w:val="Emphasis"/>
          <w:highlight w:val="cyan"/>
        </w:rPr>
        <w:t>society less equal</w:t>
      </w:r>
      <w:r w:rsidRPr="00433C60">
        <w:rPr>
          <w:sz w:val="16"/>
        </w:rPr>
        <w:t xml:space="preserve">, </w:t>
      </w:r>
      <w:r w:rsidRPr="00433C60">
        <w:rPr>
          <w:rStyle w:val="StyleUnderline"/>
        </w:rPr>
        <w:t>and by amassing so many resources, they are able to amass power to protect those resources. Monopolies are</w:t>
      </w:r>
      <w:r w:rsidRPr="00433C60">
        <w:rPr>
          <w:sz w:val="16"/>
        </w:rPr>
        <w:t xml:space="preserve"> even </w:t>
      </w:r>
      <w:r w:rsidRPr="00433C60">
        <w:rPr>
          <w:rStyle w:val="StyleUnderline"/>
        </w:rPr>
        <w:t>a threat to our very democracy, drowning out the voices of the people</w:t>
      </w:r>
      <w:r w:rsidRPr="00433C60">
        <w:rPr>
          <w:sz w:val="16"/>
        </w:rPr>
        <w:t>.</w:t>
      </w:r>
    </w:p>
    <w:p w14:paraId="1D524C07" w14:textId="77777777" w:rsidR="00E84E14" w:rsidRPr="00433C60" w:rsidRDefault="00E84E14" w:rsidP="00E84E14">
      <w:pPr>
        <w:rPr>
          <w:sz w:val="16"/>
        </w:rPr>
      </w:pPr>
      <w:r w:rsidRPr="00433C60">
        <w:rPr>
          <w:sz w:val="16"/>
        </w:rPr>
        <w:t>Worries about monopolies date as far back as AD 483. At the beginning of his book, Dayen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793B6934" w14:textId="77777777" w:rsidR="00E84E14" w:rsidRPr="00433C60" w:rsidRDefault="00E84E14" w:rsidP="00E84E14">
      <w:pPr>
        <w:rPr>
          <w:sz w:val="16"/>
        </w:rPr>
      </w:pPr>
      <w:r w:rsidRPr="00433C60">
        <w:rPr>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A774EE">
        <w:rPr>
          <w:rStyle w:val="StyleUnderline"/>
        </w:rPr>
        <w:t>Corporate</w:t>
      </w:r>
      <w:r w:rsidRPr="00433C60">
        <w:rPr>
          <w:rStyle w:val="StyleUnderline"/>
        </w:rPr>
        <w:t xml:space="preserve"> concentration and </w:t>
      </w:r>
      <w:r w:rsidRPr="00A774EE">
        <w:rPr>
          <w:rStyle w:val="StyleUnderline"/>
          <w:highlight w:val="cyan"/>
        </w:rPr>
        <w:t xml:space="preserve">antitrust regulation </w:t>
      </w:r>
      <w:r w:rsidRPr="00A774EE">
        <w:rPr>
          <w:rStyle w:val="StyleUnderline"/>
        </w:rPr>
        <w:t xml:space="preserve">can </w:t>
      </w:r>
      <w:r w:rsidRPr="00A774EE">
        <w:rPr>
          <w:rStyle w:val="StyleUnderline"/>
          <w:highlight w:val="cyan"/>
        </w:rPr>
        <w:t>sound</w:t>
      </w:r>
      <w:r w:rsidRPr="00433C60">
        <w:rPr>
          <w:rStyle w:val="StyleUnderline"/>
        </w:rPr>
        <w:t xml:space="preserve"> like </w:t>
      </w:r>
      <w:r w:rsidRPr="00A774EE">
        <w:rPr>
          <w:rStyle w:val="StyleUnderline"/>
          <w:highlight w:val="cyan"/>
        </w:rPr>
        <w:t>dry</w:t>
      </w:r>
      <w:r w:rsidRPr="00433C60">
        <w:rPr>
          <w:rStyle w:val="StyleUnderline"/>
        </w:rPr>
        <w:t xml:space="preserve"> issues. </w:t>
      </w:r>
      <w:r w:rsidRPr="00A774EE">
        <w:rPr>
          <w:rStyle w:val="StyleUnderline"/>
          <w:highlight w:val="cyan"/>
        </w:rPr>
        <w:t>Dayen</w:t>
      </w:r>
      <w:r w:rsidRPr="00433C60">
        <w:rPr>
          <w:rStyle w:val="StyleUnderline"/>
        </w:rPr>
        <w:t xml:space="preserve"> seeks to </w:t>
      </w:r>
      <w:r w:rsidRPr="00A774EE">
        <w:rPr>
          <w:rStyle w:val="StyleUnderline"/>
          <w:highlight w:val="cyan"/>
        </w:rPr>
        <w:t xml:space="preserve">remind us of the </w:t>
      </w:r>
      <w:r w:rsidRPr="00A774EE">
        <w:rPr>
          <w:rStyle w:val="Emphasis"/>
          <w:highlight w:val="cyan"/>
        </w:rPr>
        <w:t>very real consequences they have in our everyday lives</w:t>
      </w:r>
      <w:r w:rsidRPr="00433C60">
        <w:rPr>
          <w:sz w:val="16"/>
        </w:rPr>
        <w:t>.</w:t>
      </w:r>
    </w:p>
    <w:p w14:paraId="773FE6B9" w14:textId="77777777" w:rsidR="00E84E14" w:rsidRPr="00433C60" w:rsidRDefault="00E84E14" w:rsidP="00E84E14">
      <w:pPr>
        <w:rPr>
          <w:sz w:val="16"/>
        </w:rPr>
      </w:pPr>
      <w:r w:rsidRPr="00433C60">
        <w:rPr>
          <w:sz w:val="16"/>
        </w:rPr>
        <w:t xml:space="preserve">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w:t>
      </w:r>
      <w:r w:rsidRPr="00433C60">
        <w:rPr>
          <w:sz w:val="16"/>
        </w:rPr>
        <w:lastRenderedPageBreak/>
        <w:t>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69834AB4" w14:textId="77777777" w:rsidR="00E84E14" w:rsidRPr="00433C60" w:rsidRDefault="00E84E14" w:rsidP="00E84E14">
      <w:pPr>
        <w:rPr>
          <w:sz w:val="16"/>
        </w:rPr>
      </w:pPr>
      <w:r w:rsidRPr="00A774EE">
        <w:rPr>
          <w:rStyle w:val="Emphasis"/>
          <w:highlight w:val="cyan"/>
        </w:rPr>
        <w:t>OxyContin</w:t>
      </w:r>
      <w:r w:rsidRPr="00433C60">
        <w:rPr>
          <w:sz w:val="16"/>
        </w:rPr>
        <w:t xml:space="preserve">, Dayen insists, </w:t>
      </w:r>
      <w:r w:rsidRPr="00A774EE">
        <w:rPr>
          <w:rStyle w:val="StyleUnderline"/>
          <w:highlight w:val="cyan"/>
        </w:rPr>
        <w:t>is</w:t>
      </w:r>
      <w:r w:rsidRPr="00433C60">
        <w:rPr>
          <w:sz w:val="16"/>
        </w:rPr>
        <w:t xml:space="preserve"> just </w:t>
      </w:r>
      <w:r w:rsidRPr="00A774EE">
        <w:rPr>
          <w:rStyle w:val="StyleUnderline"/>
          <w:highlight w:val="cyan"/>
        </w:rPr>
        <w:t>one stark example of the dangers in an industry in which</w:t>
      </w:r>
      <w:r w:rsidRPr="00433C60">
        <w:rPr>
          <w:sz w:val="16"/>
        </w:rPr>
        <w:t>, as he puts it, “</w:t>
      </w:r>
      <w:r w:rsidRPr="00A774EE">
        <w:rPr>
          <w:rStyle w:val="StyleUnderline"/>
          <w:highlight w:val="cyan"/>
        </w:rPr>
        <w:t>monopolies at every stage of the supply chain placed their bottom lines ahead of</w:t>
      </w:r>
      <w:r w:rsidRPr="00433C60">
        <w:rPr>
          <w:rStyle w:val="StyleUnderline"/>
        </w:rPr>
        <w:t xml:space="preserve"> the </w:t>
      </w:r>
      <w:r w:rsidRPr="00A774EE">
        <w:rPr>
          <w:rStyle w:val="StyleUnderline"/>
          <w:highlight w:val="cyan"/>
        </w:rPr>
        <w:t>health</w:t>
      </w:r>
      <w:r w:rsidRPr="00433C60">
        <w:rPr>
          <w:rStyle w:val="StyleUnderline"/>
        </w:rPr>
        <w:t xml:space="preserve"> of the recipients of those drugs</w:t>
      </w:r>
      <w:r w:rsidRPr="00433C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6CD5D333" w14:textId="77777777" w:rsidR="00E84E14" w:rsidRPr="00433C60" w:rsidRDefault="00E84E14" w:rsidP="00E84E14">
      <w:pPr>
        <w:rPr>
          <w:sz w:val="16"/>
        </w:rPr>
      </w:pPr>
      <w:r w:rsidRPr="00433C60">
        <w:rPr>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62143660" w14:textId="77777777" w:rsidR="00E84E14" w:rsidRPr="00433C60" w:rsidRDefault="00E84E14" w:rsidP="00E84E14">
      <w:pPr>
        <w:rPr>
          <w:sz w:val="16"/>
        </w:rPr>
      </w:pPr>
      <w:r w:rsidRPr="00433C60">
        <w:rPr>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3C76DB9D" w14:textId="77777777" w:rsidR="00E84E14" w:rsidRPr="00433C60" w:rsidRDefault="00E84E14" w:rsidP="00E84E14">
      <w:pPr>
        <w:rPr>
          <w:sz w:val="16"/>
        </w:rPr>
      </w:pPr>
      <w:r w:rsidRPr="00433C60">
        <w:rPr>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36D3EE9A" w14:textId="77777777" w:rsidR="00E84E14" w:rsidRPr="00433C60" w:rsidRDefault="00E84E14" w:rsidP="00E84E14">
      <w:pPr>
        <w:rPr>
          <w:sz w:val="16"/>
        </w:rPr>
      </w:pPr>
      <w:r w:rsidRPr="00433C60">
        <w:rPr>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7B75583E" w14:textId="77777777" w:rsidR="00E84E14" w:rsidRPr="00433C60" w:rsidRDefault="00E84E14" w:rsidP="00E84E14">
      <w:pPr>
        <w:rPr>
          <w:sz w:val="16"/>
        </w:rPr>
      </w:pPr>
      <w:r w:rsidRPr="00433C60">
        <w:rPr>
          <w:sz w:val="16"/>
        </w:rPr>
        <w:t>While the stories Dayen offers take place all across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5FC73B9B" w14:textId="77777777" w:rsidR="00E84E14" w:rsidRPr="00433C60" w:rsidRDefault="00E84E14" w:rsidP="00E84E14">
      <w:pPr>
        <w:rPr>
          <w:sz w:val="16"/>
        </w:rPr>
      </w:pPr>
      <w:r w:rsidRPr="00433C60">
        <w:rPr>
          <w:sz w:val="16"/>
        </w:rPr>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79469786" w14:textId="77777777" w:rsidR="00E84E14" w:rsidRPr="00433C60" w:rsidRDefault="00E84E14" w:rsidP="00E84E14">
      <w:pPr>
        <w:rPr>
          <w:sz w:val="16"/>
        </w:rPr>
      </w:pPr>
      <w:r w:rsidRPr="00433C60">
        <w:rPr>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242FF74D" w14:textId="77777777" w:rsidR="00E84E14" w:rsidRPr="00433C60" w:rsidRDefault="00E84E14" w:rsidP="00E84E14">
      <w:pPr>
        <w:rPr>
          <w:sz w:val="16"/>
        </w:rPr>
      </w:pPr>
      <w:r w:rsidRPr="00433C60">
        <w:rPr>
          <w:rStyle w:val="StyleUnderline"/>
        </w:rPr>
        <w:t>Dayen points a finger at the tech monopolies Google and Facebook</w:t>
      </w:r>
      <w:r w:rsidRPr="00433C60">
        <w:rPr>
          <w:sz w:val="16"/>
        </w:rPr>
        <w:t xml:space="preserve">, for example, </w:t>
      </w:r>
      <w:r w:rsidRPr="00433C60">
        <w:rPr>
          <w:rStyle w:val="StyleUnderline"/>
        </w:rPr>
        <w:t>for ravaging the media industry by bleeding advertising dollars dry through their dominance of the market</w:t>
      </w:r>
      <w:r w:rsidRPr="00433C60">
        <w:rPr>
          <w:sz w:val="16"/>
        </w:rPr>
        <w:t xml:space="preserve">. But there are also other forces pummeling the industry: Wall Street ownership, fickle billionaire backers, and smaller publications’ struggle to find new sources of revenue. Meanwhile, </w:t>
      </w:r>
      <w:r w:rsidRPr="00433C60">
        <w:rPr>
          <w:rStyle w:val="StyleUnderline"/>
        </w:rPr>
        <w:t>the media industry itself is dotted with monopolies</w:t>
      </w:r>
      <w:r w:rsidRPr="00433C60">
        <w:rPr>
          <w:sz w:val="16"/>
        </w:rPr>
        <w:t xml:space="preserve">, such as News Corp, which owns The Wall Street Journal and the New York Post and dozens of other properties; TV conglomerates that control local news; and dominant talk radio brands. Later, in a chapter on private 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w:t>
      </w:r>
      <w:r w:rsidRPr="00433C60">
        <w:rPr>
          <w:sz w:val="16"/>
        </w:rPr>
        <w:lastRenderedPageBreak/>
        <w:t>parasitic relationship seems to be less about monopoly power than avarice and a lack of regulation. Certainly, private equity funds have bought up companies in a number of sectors, leading to consolidation. But that’s not what happened to these retailers: The hedge funds came in, loaded the companies with debt, got fat off the fees, and then let the companies fail.</w:t>
      </w:r>
    </w:p>
    <w:p w14:paraId="5F2F161E" w14:textId="77777777" w:rsidR="00E84E14" w:rsidRPr="00433C60" w:rsidRDefault="00E84E14" w:rsidP="00E84E14">
      <w:pPr>
        <w:rPr>
          <w:sz w:val="16"/>
        </w:rPr>
      </w:pPr>
      <w:r w:rsidRPr="00433C60">
        <w:rPr>
          <w:sz w:val="16"/>
        </w:rPr>
        <w:t>Dayen says that his book’s ambition is not to rehash economic arguments made elsewhere but to turn those arguments into a movement. But a call to action has to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2C70723D" w14:textId="77777777" w:rsidR="00E84E14" w:rsidRPr="00433C60" w:rsidRDefault="00E84E14" w:rsidP="00E84E14">
      <w:pPr>
        <w:rPr>
          <w:sz w:val="16"/>
        </w:rPr>
      </w:pPr>
      <w:r w:rsidRPr="00A774EE">
        <w:rPr>
          <w:rStyle w:val="StyleUnderline"/>
          <w:highlight w:val="cyan"/>
        </w:rPr>
        <w:t xml:space="preserve">There is a </w:t>
      </w:r>
      <w:r w:rsidRPr="00A774EE">
        <w:rPr>
          <w:rStyle w:val="Emphasis"/>
          <w:highlight w:val="cyan"/>
        </w:rPr>
        <w:t>compelling reason to focus on anti-monopolist politics</w:t>
      </w:r>
      <w:r w:rsidRPr="00433C60">
        <w:rPr>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70DB52DE" w14:textId="77777777" w:rsidR="00E84E14" w:rsidRPr="00433C60" w:rsidRDefault="00E84E14" w:rsidP="00E84E14">
      <w:pPr>
        <w:rPr>
          <w:sz w:val="16"/>
        </w:rPr>
      </w:pPr>
      <w:r w:rsidRPr="00433C60">
        <w:rPr>
          <w:sz w:val="16"/>
        </w:rPr>
        <w:t xml:space="preserve">One reason anti-monopolism is so popular among a certain set is that </w:t>
      </w:r>
      <w:r w:rsidRPr="004E5318">
        <w:rPr>
          <w:rStyle w:val="StyleUnderline"/>
        </w:rPr>
        <w:t xml:space="preserve">the </w:t>
      </w:r>
      <w:r w:rsidRPr="00A774EE">
        <w:rPr>
          <w:rStyle w:val="StyleUnderline"/>
          <w:highlight w:val="cyan"/>
        </w:rPr>
        <w:t>solutions</w:t>
      </w:r>
      <w:r w:rsidRPr="004E5318">
        <w:rPr>
          <w:rStyle w:val="StyleUnderline"/>
        </w:rPr>
        <w:t xml:space="preserve"> to monopoly power </w:t>
      </w:r>
      <w:r w:rsidRPr="00A774EE">
        <w:rPr>
          <w:rStyle w:val="StyleUnderline"/>
          <w:highlight w:val="cyan"/>
        </w:rPr>
        <w:t>are easy</w:t>
      </w:r>
      <w:r w:rsidRPr="004E5318">
        <w:rPr>
          <w:rStyle w:val="StyleUnderline"/>
        </w:rPr>
        <w:t xml:space="preserve"> </w:t>
      </w:r>
      <w:r w:rsidRPr="00A774EE">
        <w:rPr>
          <w:rStyle w:val="StyleUnderline"/>
          <w:highlight w:val="cyan"/>
        </w:rPr>
        <w:t>to find</w:t>
      </w:r>
      <w:r w:rsidRPr="00433C60">
        <w:rPr>
          <w:sz w:val="16"/>
        </w:rPr>
        <w:t xml:space="preserve">. In fact, we often don’t need anything new. “We know how to handle monopolies,” Dayen points out, citing existing </w:t>
      </w:r>
      <w:r w:rsidRPr="00A774EE">
        <w:rPr>
          <w:rStyle w:val="StyleUnderline"/>
          <w:highlight w:val="cyan"/>
        </w:rPr>
        <w:t>laws</w:t>
      </w:r>
      <w:r w:rsidRPr="00433C60">
        <w:rPr>
          <w:sz w:val="16"/>
        </w:rPr>
        <w:t xml:space="preserve"> that </w:t>
      </w:r>
      <w:r w:rsidRPr="00A774EE">
        <w:rPr>
          <w:rStyle w:val="StyleUnderline"/>
          <w:highlight w:val="cyan"/>
        </w:rPr>
        <w:t>can protect us against antitrust abuses but</w:t>
      </w:r>
      <w:r w:rsidRPr="00433C60">
        <w:rPr>
          <w:sz w:val="16"/>
        </w:rPr>
        <w:t xml:space="preserve"> that </w:t>
      </w:r>
      <w:r w:rsidRPr="00A774EE">
        <w:rPr>
          <w:rStyle w:val="StyleUnderline"/>
          <w:highlight w:val="cyan"/>
        </w:rPr>
        <w:t xml:space="preserve">have been </w:t>
      </w:r>
      <w:r w:rsidRPr="00A774EE">
        <w:rPr>
          <w:rStyle w:val="Emphasis"/>
          <w:highlight w:val="cyan"/>
        </w:rPr>
        <w:t>misinterpreted or watered dow</w:t>
      </w:r>
      <w:r w:rsidRPr="004E5318">
        <w:rPr>
          <w:rStyle w:val="Emphasis"/>
        </w:rPr>
        <w:t>n</w:t>
      </w:r>
      <w:r w:rsidRPr="00A774EE">
        <w:rPr>
          <w:sz w:val="16"/>
          <w:highlight w:val="cyan"/>
        </w:rPr>
        <w:t>.</w:t>
      </w:r>
      <w:r w:rsidRPr="00433C60">
        <w:rPr>
          <w:sz w:val="16"/>
        </w:rPr>
        <w:t xml:space="preserve"> To him, </w:t>
      </w:r>
      <w:r w:rsidRPr="00A774EE">
        <w:rPr>
          <w:rStyle w:val="StyleUnderline"/>
          <w:highlight w:val="cyan"/>
        </w:rPr>
        <w:t>this should be at the center of</w:t>
      </w:r>
      <w:r w:rsidRPr="004E5318">
        <w:rPr>
          <w:rStyle w:val="StyleUnderline"/>
        </w:rPr>
        <w:t xml:space="preserve"> any </w:t>
      </w:r>
      <w:r w:rsidRPr="00A774EE">
        <w:rPr>
          <w:rStyle w:val="StyleUnderline"/>
          <w:highlight w:val="cyan"/>
        </w:rPr>
        <w:t>anti-monopolist movement: restoring these laws with</w:t>
      </w:r>
      <w:r w:rsidRPr="004E5318">
        <w:rPr>
          <w:rStyle w:val="StyleUnderline"/>
        </w:rPr>
        <w:t xml:space="preserve"> their original </w:t>
      </w:r>
      <w:r w:rsidRPr="00A774EE">
        <w:rPr>
          <w:rStyle w:val="StyleUnderline"/>
          <w:highlight w:val="cyan"/>
        </w:rPr>
        <w:t>power and using them to break up monopolies</w:t>
      </w:r>
      <w:r w:rsidRPr="004E5318">
        <w:rPr>
          <w:rStyle w:val="StyleUnderline"/>
        </w:rPr>
        <w:t xml:space="preserve">, </w:t>
      </w:r>
      <w:r w:rsidRPr="00A774EE">
        <w:rPr>
          <w:rStyle w:val="StyleUnderline"/>
          <w:highlight w:val="cyan"/>
        </w:rPr>
        <w:t>block mergers</w:t>
      </w:r>
      <w:r w:rsidRPr="004E5318">
        <w:rPr>
          <w:rStyle w:val="StyleUnderline"/>
        </w:rPr>
        <w:t xml:space="preserve"> that create future ones, </w:t>
      </w:r>
      <w:r w:rsidRPr="00A774EE">
        <w:rPr>
          <w:rStyle w:val="StyleUnderline"/>
          <w:highlight w:val="cyan"/>
        </w:rPr>
        <w:t>and regulate</w:t>
      </w:r>
      <w:r w:rsidRPr="004E5318">
        <w:rPr>
          <w:rStyle w:val="StyleUnderline"/>
        </w:rPr>
        <w:t xml:space="preserve"> any that remain as public utilities</w:t>
      </w:r>
      <w:r w:rsidRPr="00433C60">
        <w:rPr>
          <w:sz w:val="16"/>
        </w:rPr>
        <w:t>. That’s all “entirely possible under existing law,” he adds.</w:t>
      </w:r>
    </w:p>
    <w:p w14:paraId="2906FE25" w14:textId="77777777" w:rsidR="00E84E14" w:rsidRPr="00433C60" w:rsidRDefault="00E84E14" w:rsidP="00E84E14">
      <w:pPr>
        <w:rPr>
          <w:sz w:val="16"/>
        </w:rPr>
      </w:pPr>
      <w:r w:rsidRPr="004E5318">
        <w:rPr>
          <w:rStyle w:val="StyleUnderline"/>
        </w:rPr>
        <w:t>The institutions are also in place</w:t>
      </w:r>
      <w:r w:rsidRPr="00433C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0C508FB6" w14:textId="77777777" w:rsidR="00E84E14" w:rsidRPr="00433C60" w:rsidRDefault="00E84E14" w:rsidP="00E84E14">
      <w:pPr>
        <w:rPr>
          <w:sz w:val="16"/>
        </w:rPr>
      </w:pPr>
      <w:r w:rsidRPr="00433C60">
        <w:rPr>
          <w:sz w:val="16"/>
        </w:rPr>
        <w:t>But if this is all a matter of laws and regulatory bodies doing the jobs they were given, then why aren’t they? Here Dayen looks to the underlying politics of monopolization. “</w:t>
      </w:r>
      <w:r w:rsidRPr="00A774EE">
        <w:rPr>
          <w:rStyle w:val="StyleUnderline"/>
          <w:highlight w:val="cyan"/>
        </w:rPr>
        <w:t>The mechanisms are clear</w:t>
      </w:r>
      <w:r w:rsidRPr="00433C60">
        <w:rPr>
          <w:sz w:val="16"/>
        </w:rPr>
        <w:t xml:space="preserve">,” he writes, </w:t>
      </w:r>
      <w:r w:rsidRPr="00A774EE">
        <w:rPr>
          <w:rStyle w:val="StyleUnderline"/>
          <w:highlight w:val="cyan"/>
        </w:rPr>
        <w:t>but “</w:t>
      </w:r>
      <w:r w:rsidRPr="00A774EE">
        <w:rPr>
          <w:rStyle w:val="Emphasis"/>
          <w:highlight w:val="cyan"/>
        </w:rPr>
        <w:t>getting the political class to enforce them is the stumbling block</w:t>
      </w:r>
      <w:r w:rsidRPr="00433C60">
        <w:rPr>
          <w:sz w:val="16"/>
        </w:rPr>
        <w:t>.”</w:t>
      </w:r>
    </w:p>
    <w:p w14:paraId="09A5EA6C" w14:textId="77777777" w:rsidR="00E84E14" w:rsidRPr="00331076" w:rsidRDefault="00E84E14" w:rsidP="00E84E14"/>
    <w:p w14:paraId="194A6488" w14:textId="269DA43B" w:rsidR="00E42E4C" w:rsidRDefault="00E84E14" w:rsidP="00E84E14">
      <w:pPr>
        <w:pStyle w:val="Heading2"/>
      </w:pPr>
      <w:r>
        <w:lastRenderedPageBreak/>
        <w:t>2NC</w:t>
      </w:r>
    </w:p>
    <w:p w14:paraId="08B221FC" w14:textId="56659FA5" w:rsidR="00E84E14" w:rsidRPr="00E84E14" w:rsidRDefault="00E84E14" w:rsidP="00E84E14">
      <w:pPr>
        <w:pStyle w:val="Heading3"/>
      </w:pPr>
      <w:r>
        <w:lastRenderedPageBreak/>
        <w:t>Cap K</w:t>
      </w:r>
    </w:p>
    <w:p w14:paraId="26121466" w14:textId="1B89E9D4" w:rsidR="00E84E14" w:rsidRDefault="00E84E14" w:rsidP="00E84E14">
      <w:pPr>
        <w:pStyle w:val="Heading4"/>
      </w:pPr>
      <w:r>
        <w:t xml:space="preserve">Turns case – it’s a </w:t>
      </w:r>
      <w:r>
        <w:rPr>
          <w:u w:val="single"/>
        </w:rPr>
        <w:t>para-ontological</w:t>
      </w:r>
      <w:r>
        <w:t xml:space="preserve"> phenomenon that </w:t>
      </w:r>
      <w:r>
        <w:rPr>
          <w:u w:val="single"/>
        </w:rPr>
        <w:t>defangs</w:t>
      </w:r>
      <w:r>
        <w:t xml:space="preserve"> black radicalism, penetrating even the maroons of the university </w:t>
      </w:r>
    </w:p>
    <w:p w14:paraId="1EA54CD2" w14:textId="77777777" w:rsidR="00E84E14" w:rsidRDefault="00E84E14" w:rsidP="00E84E14">
      <w:r w:rsidRPr="00644263">
        <w:rPr>
          <w:rStyle w:val="Style13ptBold"/>
        </w:rPr>
        <w:t>Curry 13</w:t>
      </w:r>
      <w:r>
        <w:t xml:space="preserve"> </w:t>
      </w:r>
      <w:r w:rsidRPr="00644263">
        <w:rPr>
          <w:sz w:val="16"/>
          <w:szCs w:val="16"/>
        </w:rPr>
        <w:t xml:space="preserve">(Tommy; lack Studies, Not Morality: Anti-Black Racism, Neo-Liberal Cooptation, and the Challenges to Black Studies Under Intersectional Axioms. //  2013; </w:t>
      </w:r>
      <w:hyperlink r:id="rId13" w:history="1">
        <w:r w:rsidRPr="003723BA">
          <w:rPr>
            <w:rStyle w:val="Hyperlink"/>
            <w:sz w:val="16"/>
            <w:szCs w:val="16"/>
          </w:rPr>
          <w:t>https://www.academia.edu/8160498/_Draft_Black_Studies_Not_Morality_Anti-Black_Racism_Neo-Liberal_Cooptation_and_the_Challenges_to_Black_Studies_Under_Intersectional_Axioms</w:t>
        </w:r>
      </w:hyperlink>
      <w:r>
        <w:rPr>
          <w:sz w:val="16"/>
          <w:szCs w:val="16"/>
        </w:rPr>
        <w:t xml:space="preserve"> //Ritt</w:t>
      </w:r>
      <w:r w:rsidRPr="00644263">
        <w:rPr>
          <w:sz w:val="16"/>
          <w:szCs w:val="16"/>
        </w:rPr>
        <w:t xml:space="preserve">) </w:t>
      </w:r>
    </w:p>
    <w:p w14:paraId="4680DDDE" w14:textId="77777777" w:rsidR="00E84E14" w:rsidRPr="00644263" w:rsidRDefault="00E84E14" w:rsidP="00E84E14">
      <w:pPr>
        <w:rPr>
          <w:sz w:val="16"/>
        </w:rPr>
      </w:pPr>
      <w:r w:rsidRPr="00644263">
        <w:rPr>
          <w:sz w:val="16"/>
        </w:rPr>
        <w:t xml:space="preserve">Our present day descriptions of </w:t>
      </w:r>
      <w:r w:rsidRPr="00C17877">
        <w:rPr>
          <w:rStyle w:val="Emphasis"/>
          <w:highlight w:val="green"/>
        </w:rPr>
        <w:t xml:space="preserve">the crisis of Black Studies have identified neo-liberalism as a major </w:t>
      </w:r>
      <w:r w:rsidRPr="00644263">
        <w:rPr>
          <w:sz w:val="16"/>
        </w:rPr>
        <w:t xml:space="preserve">cause of the financial and political </w:t>
      </w:r>
      <w:r w:rsidRPr="00C17877">
        <w:rPr>
          <w:rStyle w:val="Emphasis"/>
          <w:highlight w:val="green"/>
        </w:rPr>
        <w:t>obstacles</w:t>
      </w:r>
      <w:r w:rsidRPr="00644263">
        <w:rPr>
          <w:sz w:val="16"/>
        </w:rPr>
        <w:t xml:space="preserve"> </w:t>
      </w:r>
      <w:r w:rsidRPr="00644263">
        <w:rPr>
          <w:rStyle w:val="StyleUnderline"/>
          <w:highlight w:val="green"/>
        </w:rPr>
        <w:t>preventing flourishing</w:t>
      </w:r>
      <w:r w:rsidRPr="00644263">
        <w:rPr>
          <w:sz w:val="16"/>
        </w:rPr>
        <w:t xml:space="preserve"> of the discipline. In this schema there is a shared concerned with other liberal arts programs that their contributions to the university are being devalued </w:t>
      </w:r>
      <w:r w:rsidRPr="00644263">
        <w:rPr>
          <w:rStyle w:val="StyleUnderline"/>
          <w:highlight w:val="green"/>
        </w:rPr>
        <w:t>because of</w:t>
      </w:r>
      <w:r w:rsidRPr="00644263">
        <w:rPr>
          <w:sz w:val="16"/>
        </w:rPr>
        <w:t xml:space="preserve"> the </w:t>
      </w:r>
      <w:r w:rsidRPr="00644263">
        <w:rPr>
          <w:rStyle w:val="Emphasis"/>
          <w:highlight w:val="green"/>
        </w:rPr>
        <w:t>encroaching corporatism in the</w:t>
      </w:r>
      <w:r w:rsidRPr="00644263">
        <w:rPr>
          <w:sz w:val="16"/>
        </w:rPr>
        <w:t xml:space="preserve"> American </w:t>
      </w:r>
      <w:r w:rsidRPr="00644263">
        <w:rPr>
          <w:rStyle w:val="Emphasis"/>
          <w:highlight w:val="green"/>
        </w:rPr>
        <w:t>university</w:t>
      </w:r>
      <w:r w:rsidRPr="00644263">
        <w:rPr>
          <w:sz w:val="16"/>
        </w:rPr>
        <w:t>. Henry Giroux</w:t>
      </w:r>
      <w:r w:rsidRPr="00644263">
        <w:rPr>
          <w:rFonts w:ascii="Times New Roman" w:hAnsi="Times New Roman" w:cs="Times New Roman"/>
          <w:sz w:val="16"/>
        </w:rPr>
        <w:t>‟</w:t>
      </w:r>
      <w:r w:rsidRPr="00644263">
        <w:rPr>
          <w:sz w:val="16"/>
        </w:rPr>
        <w:t xml:space="preserve">s (2002) “Neo -liberalism, Corporate Culture, and the Promise of Higher Education: The University of as a Democratic Public Sphere” warns that under neoliberalism politics are market driven and the claims of democratic citizenship are subordinated to market values” (p.428). According to Giroux (2002) these are ubiquitous in scope. “As large amounts of corporate capital flow into the universities, those areas of study in the university that don't translate into substantial profits get either marginalized, underfunded, or eliminated… we are witnessing…a downsizing in the humanities …Moreover, programs and courses that focus on areas such as critical theory, literature,  feminism, ethics, environmentalism, </w:t>
      </w:r>
      <w:r w:rsidRPr="00644263">
        <w:rPr>
          <w:rStyle w:val="StyleUnderline"/>
          <w:highlight w:val="green"/>
        </w:rPr>
        <w:t>post-colonialism</w:t>
      </w:r>
      <w:r w:rsidRPr="00644263">
        <w:rPr>
          <w:sz w:val="16"/>
        </w:rPr>
        <w:t xml:space="preserve">, philosophy, and sociology suggest an intellectual cosmopolitanism or a concern with social issues that </w:t>
      </w:r>
      <w:r w:rsidRPr="00644263">
        <w:rPr>
          <w:rStyle w:val="StyleUnderline"/>
          <w:highlight w:val="green"/>
        </w:rPr>
        <w:t>will be</w:t>
      </w:r>
      <w:r w:rsidRPr="00644263">
        <w:rPr>
          <w:sz w:val="16"/>
        </w:rPr>
        <w:t xml:space="preserve"> either </w:t>
      </w:r>
      <w:r w:rsidRPr="00644263">
        <w:rPr>
          <w:rStyle w:val="Emphasis"/>
          <w:highlight w:val="green"/>
        </w:rPr>
        <w:t>eliminated or technicized</w:t>
      </w:r>
      <w:r w:rsidRPr="00644263">
        <w:rPr>
          <w:sz w:val="16"/>
        </w:rPr>
        <w:t xml:space="preserve"> </w:t>
      </w:r>
      <w:r w:rsidRPr="00644263">
        <w:rPr>
          <w:rStyle w:val="StyleUnderline"/>
          <w:highlight w:val="green"/>
        </w:rPr>
        <w:t>because their role in the market will be judged as ornamental</w:t>
      </w:r>
      <w:r w:rsidRPr="00644263">
        <w:rPr>
          <w:sz w:val="16"/>
        </w:rPr>
        <w:t xml:space="preserve">” (p.434). But </w:t>
      </w:r>
      <w:r w:rsidRPr="00644263">
        <w:rPr>
          <w:rStyle w:val="StyleUnderline"/>
          <w:highlight w:val="green"/>
        </w:rPr>
        <w:t>the role of neoliberalism has been</w:t>
      </w:r>
      <w:r w:rsidRPr="00644263">
        <w:rPr>
          <w:sz w:val="16"/>
        </w:rPr>
        <w:t xml:space="preserve"> underappreciated and </w:t>
      </w:r>
      <w:r w:rsidRPr="00644263">
        <w:rPr>
          <w:rStyle w:val="StyleUnderline"/>
          <w:highlight w:val="green"/>
        </w:rPr>
        <w:t>understudied in relation to</w:t>
      </w:r>
      <w:r w:rsidRPr="00644263">
        <w:rPr>
          <w:rStyle w:val="StyleUnderline"/>
        </w:rPr>
        <w:t xml:space="preserve"> Black politics</w:t>
      </w:r>
      <w:r w:rsidRPr="00644263">
        <w:rPr>
          <w:sz w:val="16"/>
        </w:rPr>
        <w:t xml:space="preserve"> and the 21 st century articulations of “race.” While Giroux</w:t>
      </w:r>
      <w:r w:rsidRPr="00644263">
        <w:rPr>
          <w:rFonts w:ascii="Times New Roman" w:hAnsi="Times New Roman" w:cs="Times New Roman"/>
          <w:sz w:val="16"/>
        </w:rPr>
        <w:t>‟</w:t>
      </w:r>
      <w:r w:rsidRPr="00644263">
        <w:rPr>
          <w:sz w:val="16"/>
        </w:rPr>
        <w:t xml:space="preserve">s analysis suggests a shared neoliberal repression upon the marked Black community of the university, Lester Spence correctly observes that “while scholars and activists alike increasingly use the concept of neoliberalism to explain rising levels of racial inequality they… miss </w:t>
      </w:r>
      <w:r w:rsidRPr="00644263">
        <w:rPr>
          <w:rStyle w:val="StyleUnderline"/>
          <w:highlight w:val="green"/>
        </w:rPr>
        <w:t>the way this dynamic is reproduced within</w:t>
      </w:r>
      <w:r w:rsidRPr="00644263">
        <w:rPr>
          <w:sz w:val="16"/>
        </w:rPr>
        <w:t xml:space="preserve">, and not simply on </w:t>
      </w:r>
      <w:r w:rsidRPr="00644263">
        <w:rPr>
          <w:rStyle w:val="StyleUnderline"/>
          <w:highlight w:val="green"/>
        </w:rPr>
        <w:t>black communities</w:t>
      </w:r>
      <w:r w:rsidRPr="00644263">
        <w:rPr>
          <w:sz w:val="16"/>
        </w:rPr>
        <w:t xml:space="preserve"> ” (2012, p.140). </w:t>
      </w:r>
      <w:r w:rsidRPr="00644263">
        <w:rPr>
          <w:rStyle w:val="StyleUnderline"/>
          <w:highlight w:val="green"/>
        </w:rPr>
        <w:t>This</w:t>
      </w:r>
      <w:r w:rsidRPr="00644263">
        <w:rPr>
          <w:rStyle w:val="StyleUnderline"/>
        </w:rPr>
        <w:t xml:space="preserve"> “reproduction within” Black communities exposes an unattended aspect of the political economy at work in the valuation of discourse and ideology within the university</w:t>
      </w:r>
      <w:r w:rsidRPr="00644263">
        <w:rPr>
          <w:sz w:val="16"/>
        </w:rPr>
        <w:t xml:space="preserve">. The current deployment of </w:t>
      </w:r>
      <w:r w:rsidRPr="00644263">
        <w:rPr>
          <w:rStyle w:val="StyleUnderline"/>
        </w:rPr>
        <w:t>neoliberalism in relation to</w:t>
      </w:r>
      <w:r w:rsidRPr="00644263">
        <w:rPr>
          <w:sz w:val="16"/>
        </w:rPr>
        <w:t xml:space="preserve"> the fields of knowledge and “politics” in </w:t>
      </w:r>
      <w:r w:rsidRPr="00644263">
        <w:rPr>
          <w:rStyle w:val="StyleUnderline"/>
        </w:rPr>
        <w:t>Black Studies</w:t>
      </w:r>
      <w:r w:rsidRPr="00644263">
        <w:rPr>
          <w:sz w:val="16"/>
        </w:rPr>
        <w:t xml:space="preserve"> thereby </w:t>
      </w:r>
      <w:r w:rsidRPr="00644263">
        <w:rPr>
          <w:rStyle w:val="Emphasis"/>
          <w:highlight w:val="green"/>
        </w:rPr>
        <w:t>exposes a paraontological dilemma</w:t>
      </w:r>
      <w:r w:rsidRPr="00644263">
        <w:rPr>
          <w:sz w:val="16"/>
        </w:rPr>
        <w:t xml:space="preserve"> </w:t>
      </w:r>
      <w:r w:rsidRPr="00644263">
        <w:rPr>
          <w:rStyle w:val="StyleUnderline"/>
        </w:rPr>
        <w:t>in our diagnosis</w:t>
      </w:r>
      <w:r w:rsidRPr="00644263">
        <w:rPr>
          <w:sz w:val="16"/>
        </w:rPr>
        <w:t xml:space="preserve">; </w:t>
      </w:r>
      <w:r w:rsidRPr="00644263">
        <w:rPr>
          <w:rStyle w:val="StyleUnderline"/>
          <w:highlight w:val="green"/>
        </w:rPr>
        <w:t>as neoliberalism</w:t>
      </w:r>
      <w:r w:rsidRPr="00644263">
        <w:rPr>
          <w:sz w:val="16"/>
        </w:rPr>
        <w:t xml:space="preserve"> both </w:t>
      </w:r>
      <w:r w:rsidRPr="00644263">
        <w:rPr>
          <w:rStyle w:val="StyleUnderline"/>
          <w:highlight w:val="green"/>
        </w:rPr>
        <w:t>represents the market ontology of</w:t>
      </w:r>
      <w:r w:rsidRPr="00644263">
        <w:rPr>
          <w:sz w:val="16"/>
        </w:rPr>
        <w:t xml:space="preserve"> </w:t>
      </w:r>
      <w:r w:rsidRPr="00644263">
        <w:rPr>
          <w:rStyle w:val="StyleUnderline"/>
          <w:highlight w:val="green"/>
        </w:rPr>
        <w:t>corporations</w:t>
      </w:r>
      <w:r w:rsidRPr="00644263">
        <w:rPr>
          <w:sz w:val="16"/>
        </w:rPr>
        <w:t xml:space="preserve"> (our traditional understanding), </w:t>
      </w:r>
      <w:r w:rsidRPr="00644263">
        <w:rPr>
          <w:rStyle w:val="Emphasis"/>
          <w:highlight w:val="green"/>
        </w:rPr>
        <w:t>and the internalization as homo-economicus</w:t>
      </w:r>
      <w:r w:rsidRPr="00644263">
        <w:rPr>
          <w:sz w:val="16"/>
        </w:rPr>
        <w:t xml:space="preserve"> (</w:t>
      </w:r>
      <w:r w:rsidRPr="00644263">
        <w:rPr>
          <w:rStyle w:val="Emphasis"/>
          <w:highlight w:val="green"/>
        </w:rPr>
        <w:t>the Black subject as self-interested economic thinker</w:t>
      </w:r>
      <w:r w:rsidRPr="00644263">
        <w:rPr>
          <w:sz w:val="16"/>
        </w:rPr>
        <w:t xml:space="preserve">). As </w:t>
      </w:r>
      <w:r w:rsidRPr="00644263">
        <w:rPr>
          <w:rStyle w:val="StyleUnderline"/>
        </w:rPr>
        <w:t>Joy James</w:t>
      </w:r>
      <w:r w:rsidRPr="00644263">
        <w:rPr>
          <w:sz w:val="16"/>
        </w:rPr>
        <w:t xml:space="preserve"> (2000) </w:t>
      </w:r>
      <w:r w:rsidRPr="00644263">
        <w:rPr>
          <w:rStyle w:val="StyleUnderline"/>
        </w:rPr>
        <w:t>observes</w:t>
      </w:r>
      <w:r w:rsidRPr="00644263">
        <w:rPr>
          <w:sz w:val="16"/>
        </w:rPr>
        <w:t xml:space="preserve"> , “In academe, </w:t>
      </w:r>
      <w:r w:rsidRPr="00644263">
        <w:rPr>
          <w:rStyle w:val="StyleUnderline"/>
        </w:rPr>
        <w:t>a self/text preoccupation</w:t>
      </w:r>
      <w:r w:rsidRPr="00644263">
        <w:rPr>
          <w:sz w:val="16"/>
        </w:rPr>
        <w:t xml:space="preserve"> and careerism may </w:t>
      </w:r>
      <w:r w:rsidRPr="00644263">
        <w:rPr>
          <w:rStyle w:val="StyleUnderline"/>
        </w:rPr>
        <w:t>marginalize or psychologize</w:t>
      </w:r>
      <w:r w:rsidRPr="00644263">
        <w:rPr>
          <w:sz w:val="16"/>
        </w:rPr>
        <w:t xml:space="preserve"> political </w:t>
      </w:r>
      <w:r w:rsidRPr="00644263">
        <w:rPr>
          <w:rStyle w:val="StyleUnderline"/>
        </w:rPr>
        <w:t>struggles</w:t>
      </w:r>
      <w:r w:rsidRPr="00644263">
        <w:rPr>
          <w:sz w:val="16"/>
        </w:rPr>
        <w:t xml:space="preserve">. In the present form of Black Studies, </w:t>
      </w:r>
      <w:r w:rsidRPr="00644263">
        <w:rPr>
          <w:rStyle w:val="StyleUnderline"/>
          <w:highlight w:val="green"/>
        </w:rPr>
        <w:t>it is not unusual to find writers advocating for the intellectual-interrogator</w:t>
      </w:r>
      <w:r w:rsidRPr="00644263">
        <w:rPr>
          <w:sz w:val="16"/>
        </w:rPr>
        <w:t xml:space="preserve"> </w:t>
      </w:r>
      <w:r w:rsidRPr="00644263">
        <w:rPr>
          <w:rStyle w:val="StyleUnderline"/>
        </w:rPr>
        <w:t xml:space="preserve">as more enlightened than the activist-intellectual </w:t>
      </w:r>
      <w:r w:rsidRPr="00644263">
        <w:rPr>
          <w:sz w:val="16"/>
        </w:rPr>
        <w:t>(</w:t>
      </w:r>
      <w:r w:rsidRPr="00644263">
        <w:rPr>
          <w:rStyle w:val="StyleUnderline"/>
          <w:highlight w:val="green"/>
        </w:rPr>
        <w:t>we</w:t>
      </w:r>
      <w:r w:rsidRPr="00644263">
        <w:rPr>
          <w:sz w:val="16"/>
        </w:rPr>
        <w:t xml:space="preserve"> also </w:t>
      </w:r>
      <w:r w:rsidRPr="00644263">
        <w:rPr>
          <w:rStyle w:val="StyleUnderline"/>
          <w:highlight w:val="green"/>
        </w:rPr>
        <w:t>find the inflation of literary production into</w:t>
      </w:r>
      <w:r w:rsidRPr="00644263">
        <w:rPr>
          <w:sz w:val="16"/>
        </w:rPr>
        <w:t xml:space="preserve"> a form of </w:t>
      </w:r>
      <w:r w:rsidRPr="00644263">
        <w:rPr>
          <w:rStyle w:val="Emphasis"/>
          <w:highlight w:val="green"/>
        </w:rPr>
        <w:t>political “activism” without analysis of the relation to community organizing</w:t>
      </w:r>
      <w:r w:rsidRPr="00644263">
        <w:rPr>
          <w:sz w:val="16"/>
        </w:rPr>
        <w:t xml:space="preserve">. </w:t>
      </w:r>
      <w:r w:rsidRPr="00644263">
        <w:rPr>
          <w:rStyle w:val="StyleUnderline"/>
          <w:highlight w:val="green"/>
        </w:rPr>
        <w:t>Professionalizing</w:t>
      </w:r>
      <w:r w:rsidRPr="00644263">
        <w:rPr>
          <w:rStyle w:val="StyleUnderline"/>
        </w:rPr>
        <w:t xml:space="preserve"> </w:t>
      </w:r>
      <w:r w:rsidRPr="00644263">
        <w:rPr>
          <w:sz w:val="16"/>
        </w:rPr>
        <w:t xml:space="preserve">progressive </w:t>
      </w:r>
      <w:r w:rsidRPr="00644263">
        <w:rPr>
          <w:rStyle w:val="StyleUnderline"/>
          <w:highlight w:val="green"/>
        </w:rPr>
        <w:t>discourse</w:t>
      </w:r>
      <w:r w:rsidRPr="00644263">
        <w:rPr>
          <w:sz w:val="16"/>
        </w:rPr>
        <w:t xml:space="preserve"> validating it within academic conversation, </w:t>
      </w:r>
      <w:r w:rsidRPr="00644263">
        <w:rPr>
          <w:rStyle w:val="StyleUnderline"/>
          <w:highlight w:val="green"/>
        </w:rPr>
        <w:t>has a lot to do with</w:t>
      </w:r>
      <w:r w:rsidRPr="00644263">
        <w:rPr>
          <w:sz w:val="16"/>
        </w:rPr>
        <w:t xml:space="preserve"> the </w:t>
      </w:r>
      <w:r w:rsidRPr="00644263">
        <w:rPr>
          <w:rStyle w:val="StyleUnderline"/>
          <w:highlight w:val="green"/>
        </w:rPr>
        <w:t>commodification of</w:t>
      </w:r>
      <w:r w:rsidRPr="00644263">
        <w:rPr>
          <w:rStyle w:val="StyleUnderline"/>
        </w:rPr>
        <w:t xml:space="preserve"> </w:t>
      </w:r>
      <w:r w:rsidRPr="00644263">
        <w:rPr>
          <w:sz w:val="16"/>
        </w:rPr>
        <w:t xml:space="preserve">not only Black Studies, but Black </w:t>
      </w:r>
      <w:r w:rsidRPr="00644263">
        <w:rPr>
          <w:rStyle w:val="StyleUnderline"/>
          <w:highlight w:val="green"/>
        </w:rPr>
        <w:t>radicalism within Black Studies</w:t>
      </w:r>
      <w:r>
        <w:rPr>
          <w:rStyle w:val="StyleUnderline"/>
        </w:rPr>
        <w:t>.</w:t>
      </w:r>
      <w:r w:rsidRPr="00644263">
        <w:rPr>
          <w:sz w:val="16"/>
        </w:rPr>
        <w:t xml:space="preserve"> This analysis is not all together surprising given the research of Fabio Rojas </w:t>
      </w:r>
      <w:r w:rsidRPr="00644263">
        <w:rPr>
          <w:rFonts w:ascii="Times New Roman" w:hAnsi="Times New Roman" w:cs="Times New Roman"/>
          <w:sz w:val="16"/>
        </w:rPr>
        <w:t>‟</w:t>
      </w:r>
      <w:r w:rsidRPr="00644263">
        <w:rPr>
          <w:sz w:val="16"/>
        </w:rPr>
        <w:t xml:space="preserve">s (2007) From Black Power to Black Studies which argues that the </w:t>
      </w:r>
      <w:r w:rsidRPr="00644263">
        <w:rPr>
          <w:rStyle w:val="StyleUnderline"/>
          <w:highlight w:val="green"/>
        </w:rPr>
        <w:t>corporate foundations like Ford and Carnegie</w:t>
      </w:r>
      <w:r w:rsidRPr="00644263">
        <w:rPr>
          <w:sz w:val="16"/>
        </w:rPr>
        <w:t xml:space="preserve"> </w:t>
      </w:r>
      <w:r w:rsidRPr="00644263">
        <w:rPr>
          <w:rStyle w:val="StyleUnderline"/>
        </w:rPr>
        <w:t>directly influenced and</w:t>
      </w:r>
      <w:r w:rsidRPr="00644263">
        <w:rPr>
          <w:sz w:val="16"/>
        </w:rPr>
        <w:t xml:space="preserve"> </w:t>
      </w:r>
      <w:r w:rsidRPr="00644263">
        <w:rPr>
          <w:rStyle w:val="StyleUnderline"/>
          <w:highlight w:val="green"/>
        </w:rPr>
        <w:t>deradicalized</w:t>
      </w:r>
      <w:r w:rsidRPr="00644263">
        <w:rPr>
          <w:rStyle w:val="StyleUnderline"/>
        </w:rPr>
        <w:t xml:space="preserve"> the course of</w:t>
      </w:r>
      <w:r w:rsidRPr="00644263">
        <w:rPr>
          <w:sz w:val="16"/>
        </w:rPr>
        <w:t xml:space="preserve"> </w:t>
      </w:r>
      <w:r w:rsidRPr="00644263">
        <w:rPr>
          <w:rStyle w:val="StyleUnderline"/>
          <w:highlight w:val="green"/>
        </w:rPr>
        <w:t>Black Studies departments</w:t>
      </w:r>
      <w:r w:rsidRPr="00644263">
        <w:rPr>
          <w:sz w:val="16"/>
        </w:rPr>
        <w:t xml:space="preserve"> in the years </w:t>
      </w:r>
      <w:r w:rsidRPr="00644263">
        <w:rPr>
          <w:rStyle w:val="StyleUnderline"/>
          <w:highlight w:val="green"/>
        </w:rPr>
        <w:t>following the Civil Rights movement from paradigms focusing on material</w:t>
      </w:r>
      <w:r w:rsidRPr="00644263">
        <w:rPr>
          <w:sz w:val="16"/>
        </w:rPr>
        <w:t>-nationalist-</w:t>
      </w:r>
      <w:r w:rsidRPr="00644263">
        <w:rPr>
          <w:rStyle w:val="StyleUnderline"/>
          <w:highlight w:val="green"/>
        </w:rPr>
        <w:t>radicalism</w:t>
      </w:r>
      <w:r w:rsidRPr="00644263">
        <w:rPr>
          <w:sz w:val="16"/>
        </w:rPr>
        <w:t xml:space="preserve"> accounts of racism </w:t>
      </w:r>
      <w:r w:rsidRPr="00644263">
        <w:rPr>
          <w:rStyle w:val="StyleUnderline"/>
          <w:highlight w:val="green"/>
        </w:rPr>
        <w:t>to poststructuralist</w:t>
      </w:r>
      <w:r w:rsidRPr="00644263">
        <w:rPr>
          <w:sz w:val="16"/>
        </w:rPr>
        <w:t>-integrationist-</w:t>
      </w:r>
      <w:r w:rsidRPr="00644263">
        <w:rPr>
          <w:rStyle w:val="StyleUnderline"/>
          <w:highlight w:val="green"/>
        </w:rPr>
        <w:t>reformism</w:t>
      </w:r>
      <w:r w:rsidRPr="00644263">
        <w:rPr>
          <w:sz w:val="16"/>
        </w:rPr>
        <w:t xml:space="preserve"> accounts of identity through post-doctoral fellowships and grants. </w:t>
      </w:r>
      <w:r w:rsidRPr="00644263">
        <w:rPr>
          <w:rStyle w:val="StyleUnderline"/>
        </w:rPr>
        <w:t>In contrast to</w:t>
      </w:r>
      <w:r w:rsidRPr="00644263">
        <w:rPr>
          <w:sz w:val="16"/>
        </w:rPr>
        <w:t xml:space="preserve"> our present day articulations of neoliberalism, or more appropriately </w:t>
      </w:r>
      <w:r w:rsidRPr="00644263">
        <w:rPr>
          <w:rStyle w:val="StyleUnderline"/>
        </w:rPr>
        <w:t xml:space="preserve">the neoliberal crisis in relation to Black Studies, we are not only bringing attention to the externality of a white </w:t>
      </w:r>
      <w:r w:rsidRPr="00644263">
        <w:rPr>
          <w:rStyle w:val="StyleUnderline"/>
        </w:rPr>
        <w:lastRenderedPageBreak/>
        <w:t>supremacist corporatism which devalues Blackness, but the reification of neoliberal axioms in the production and commodification of Black radicalism by Black scholars</w:t>
      </w:r>
      <w:r w:rsidRPr="00644263">
        <w:rPr>
          <w:sz w:val="16"/>
        </w:rPr>
        <w:t xml:space="preserve"> in Black Studies.</w:t>
      </w:r>
    </w:p>
    <w:p w14:paraId="58CC75B9" w14:textId="77777777" w:rsidR="00E84E14" w:rsidRDefault="00E84E14" w:rsidP="00E84E14"/>
    <w:p w14:paraId="2E57EF02" w14:textId="14DC3147" w:rsidR="00E84E14" w:rsidRPr="00C137B8" w:rsidRDefault="00E84E14" w:rsidP="00E84E14">
      <w:pPr>
        <w:pStyle w:val="Heading4"/>
        <w:rPr>
          <w:rFonts w:cstheme="majorHAnsi"/>
        </w:rPr>
      </w:pPr>
      <w:r w:rsidRPr="009E255B">
        <w:rPr>
          <w:rFonts w:cstheme="majorHAnsi"/>
          <w:u w:val="single"/>
        </w:rPr>
        <w:t>History</w:t>
      </w:r>
      <w:r>
        <w:rPr>
          <w:rFonts w:cstheme="majorHAnsi"/>
        </w:rPr>
        <w:t xml:space="preserve"> – Marxism is black-inclusive – they </w:t>
      </w:r>
      <w:r>
        <w:rPr>
          <w:rFonts w:cstheme="majorHAnsi"/>
          <w:u w:val="single"/>
        </w:rPr>
        <w:t>occlude</w:t>
      </w:r>
      <w:r>
        <w:rPr>
          <w:rFonts w:cstheme="majorHAnsi"/>
        </w:rPr>
        <w:t xml:space="preserve"> the history of </w:t>
      </w:r>
      <w:r>
        <w:rPr>
          <w:rFonts w:cstheme="majorHAnsi"/>
          <w:u w:val="single"/>
        </w:rPr>
        <w:t>sharecropper</w:t>
      </w:r>
      <w:r>
        <w:rPr>
          <w:rFonts w:cstheme="majorHAnsi"/>
        </w:rPr>
        <w:t xml:space="preserve"> unions and </w:t>
      </w:r>
      <w:r>
        <w:rPr>
          <w:rFonts w:cstheme="majorHAnsi"/>
          <w:u w:val="single"/>
        </w:rPr>
        <w:t>Haymarket</w:t>
      </w:r>
      <w:r>
        <w:rPr>
          <w:rFonts w:cstheme="majorHAnsi"/>
        </w:rPr>
        <w:t xml:space="preserve"> Square where blacks seized </w:t>
      </w:r>
      <w:r>
        <w:rPr>
          <w:rFonts w:cstheme="majorHAnsi"/>
          <w:u w:val="single"/>
        </w:rPr>
        <w:t>political</w:t>
      </w:r>
      <w:r>
        <w:rPr>
          <w:rFonts w:cstheme="majorHAnsi"/>
        </w:rPr>
        <w:t xml:space="preserve"> power, of </w:t>
      </w:r>
      <w:r>
        <w:rPr>
          <w:rFonts w:cstheme="majorHAnsi"/>
          <w:u w:val="single"/>
        </w:rPr>
        <w:t>Fannie Lou</w:t>
      </w:r>
      <w:r>
        <w:rPr>
          <w:rFonts w:cstheme="majorHAnsi"/>
        </w:rPr>
        <w:t xml:space="preserve"> Hamer who pushed for </w:t>
      </w:r>
      <w:r>
        <w:rPr>
          <w:rFonts w:cstheme="majorHAnsi"/>
          <w:u w:val="single"/>
        </w:rPr>
        <w:t>minimum wage</w:t>
      </w:r>
      <w:r>
        <w:rPr>
          <w:rFonts w:cstheme="majorHAnsi"/>
        </w:rPr>
        <w:t xml:space="preserve"> for black </w:t>
      </w:r>
      <w:r>
        <w:rPr>
          <w:rFonts w:cstheme="majorHAnsi"/>
          <w:u w:val="single"/>
        </w:rPr>
        <w:t>women</w:t>
      </w:r>
      <w:r>
        <w:rPr>
          <w:rFonts w:cstheme="majorHAnsi"/>
        </w:rPr>
        <w:t xml:space="preserve"> and </w:t>
      </w:r>
      <w:r>
        <w:rPr>
          <w:rFonts w:cstheme="majorHAnsi"/>
          <w:u w:val="single"/>
        </w:rPr>
        <w:t>quare</w:t>
      </w:r>
      <w:r>
        <w:rPr>
          <w:rFonts w:cstheme="majorHAnsi"/>
        </w:rPr>
        <w:t xml:space="preserve"> domestic workers – refusing to seize </w:t>
      </w:r>
      <w:r>
        <w:rPr>
          <w:rFonts w:cstheme="majorHAnsi"/>
          <w:u w:val="single"/>
        </w:rPr>
        <w:t>political</w:t>
      </w:r>
      <w:r>
        <w:rPr>
          <w:rFonts w:cstheme="majorHAnsi"/>
        </w:rPr>
        <w:t xml:space="preserve"> power for </w:t>
      </w:r>
      <w:r>
        <w:rPr>
          <w:rFonts w:cstheme="majorHAnsi"/>
          <w:u w:val="single"/>
        </w:rPr>
        <w:t>cultural</w:t>
      </w:r>
      <w:r>
        <w:rPr>
          <w:rFonts w:cstheme="majorHAnsi"/>
        </w:rPr>
        <w:t xml:space="preserve"> strategies like black mathematics fails</w:t>
      </w:r>
    </w:p>
    <w:p w14:paraId="7E78F7B0" w14:textId="77777777" w:rsidR="00E84E14" w:rsidRPr="00C137B8" w:rsidRDefault="00E84E14" w:rsidP="00E84E14">
      <w:pPr>
        <w:rPr>
          <w:rFonts w:cstheme="majorHAnsi"/>
        </w:rPr>
      </w:pPr>
      <w:r w:rsidRPr="00C137B8">
        <w:rPr>
          <w:rStyle w:val="Style13ptBold"/>
          <w:rFonts w:cstheme="majorHAnsi"/>
        </w:rPr>
        <w:t>Ferguson 15</w:t>
      </w:r>
      <w:r w:rsidRPr="00C137B8">
        <w:rPr>
          <w:rFonts w:cstheme="majorHAnsi"/>
        </w:rPr>
        <w:t xml:space="preserve"> </w:t>
      </w:r>
      <w:r w:rsidRPr="000132DB">
        <w:rPr>
          <w:rFonts w:cstheme="majorHAnsi"/>
          <w:sz w:val="16"/>
          <w:szCs w:val="16"/>
        </w:rPr>
        <w:t xml:space="preserve">(Stephen C., Assoc. Prof. in Liberal Studies @ North Carolina A &amp; T State U., </w:t>
      </w:r>
      <w:r w:rsidRPr="000132DB">
        <w:rPr>
          <w:rFonts w:cstheme="majorHAnsi"/>
          <w:i/>
          <w:sz w:val="16"/>
          <w:szCs w:val="16"/>
        </w:rPr>
        <w:t>Philosophy of African American Studies: Nothing Left of Blackness</w:t>
      </w:r>
      <w:r w:rsidRPr="000132DB">
        <w:rPr>
          <w:rFonts w:cstheme="majorHAnsi"/>
          <w:sz w:val="16"/>
          <w:szCs w:val="16"/>
        </w:rPr>
        <w:t>, p. 7-14)</w:t>
      </w:r>
    </w:p>
    <w:p w14:paraId="01C32496" w14:textId="77777777" w:rsidR="00E84E14" w:rsidRPr="00E74490" w:rsidRDefault="00E84E14" w:rsidP="00E84E14">
      <w:pPr>
        <w:rPr>
          <w:rFonts w:cstheme="majorHAnsi"/>
          <w:sz w:val="16"/>
        </w:rPr>
      </w:pPr>
      <w:r w:rsidRPr="00E74490">
        <w:rPr>
          <w:rFonts w:cstheme="majorHAnsi"/>
          <w:sz w:val="16"/>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w:t>
      </w:r>
      <w:r w:rsidRPr="00C137B8">
        <w:rPr>
          <w:rStyle w:val="StyleUnderline"/>
          <w:rFonts w:cstheme="majorHAnsi"/>
        </w:rPr>
        <w:t>Black Leftist activists were significant players during the early period of Black Studies.</w:t>
      </w:r>
      <w:r w:rsidRPr="00E74490">
        <w:rPr>
          <w:rFonts w:cstheme="majorHAnsi"/>
          <w:sz w:val="16"/>
        </w:rPr>
        <w:t xml:space="preserve"> </w:t>
      </w:r>
      <w:r w:rsidRPr="00C137B8">
        <w:rPr>
          <w:rStyle w:val="StyleUnderline"/>
          <w:rFonts w:cstheme="majorHAnsi"/>
        </w:rPr>
        <w:t>The first introductory textbooks in African American Studies were written by Marxist/socialist scholars</w:t>
      </w:r>
      <w:r w:rsidRPr="00E74490">
        <w:rPr>
          <w:rFonts w:cstheme="majorHAnsi"/>
          <w:sz w:val="16"/>
        </w:rPr>
        <w:t xml:space="preserve">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w:t>
      </w:r>
      <w:r w:rsidRPr="00C137B8">
        <w:rPr>
          <w:rStyle w:val="StyleUnderline"/>
          <w:rFonts w:cstheme="majorHAnsi"/>
        </w:rPr>
        <w:t xml:space="preserve">today, Leftist thought is marginal to the politics and philosophy of Black Studies. </w:t>
      </w:r>
      <w:r w:rsidRPr="00C137B8">
        <w:rPr>
          <w:rStyle w:val="Emphasis"/>
          <w:rFonts w:cstheme="majorHAnsi"/>
        </w:rPr>
        <w:t xml:space="preserve">Socialism and </w:t>
      </w:r>
      <w:r w:rsidRPr="000132DB">
        <w:rPr>
          <w:rStyle w:val="Emphasis"/>
          <w:rFonts w:cstheme="majorHAnsi"/>
          <w:highlight w:val="yellow"/>
        </w:rPr>
        <w:t>Marxism-Leninism are integral</w:t>
      </w:r>
      <w:r w:rsidRPr="00C137B8">
        <w:rPr>
          <w:rStyle w:val="Emphasis"/>
          <w:rFonts w:cstheme="majorHAnsi"/>
        </w:rPr>
        <w:t xml:space="preserve"> parts </w:t>
      </w:r>
      <w:r w:rsidRPr="000132DB">
        <w:rPr>
          <w:rStyle w:val="Emphasis"/>
          <w:rFonts w:cstheme="majorHAnsi"/>
          <w:highlight w:val="yellow"/>
        </w:rPr>
        <w:t>of African American history</w:t>
      </w:r>
      <w:r w:rsidRPr="00C137B8">
        <w:rPr>
          <w:rStyle w:val="Emphasis"/>
          <w:rFonts w:cstheme="majorHAnsi"/>
        </w:rPr>
        <w:t xml:space="preserve"> and culture.</w:t>
      </w:r>
      <w:r w:rsidRPr="00E74490">
        <w:rPr>
          <w:rFonts w:cstheme="majorHAnsi"/>
          <w:sz w:val="16"/>
        </w:rPr>
        <w:t xml:space="preserve"> Of course, </w:t>
      </w:r>
      <w:r w:rsidRPr="00C137B8">
        <w:rPr>
          <w:rStyle w:val="StyleUnderline"/>
          <w:rFonts w:cstheme="majorHAnsi"/>
        </w:rPr>
        <w:t>Marxist scholar/activists contributed to African American intellectual history and culture long before what is</w:t>
      </w:r>
      <w:r w:rsidRPr="00E74490">
        <w:rPr>
          <w:rFonts w:cstheme="majorHAnsi"/>
          <w:sz w:val="16"/>
        </w:rPr>
        <w:t xml:space="preserve">, in more formal terms, </w:t>
      </w:r>
      <w:r w:rsidRPr="00C137B8">
        <w:rPr>
          <w:rStyle w:val="StyleUnderline"/>
          <w:rFonts w:cstheme="majorHAnsi"/>
        </w:rPr>
        <w:t>considered the advent of Black Studies</w:t>
      </w:r>
      <w:r w:rsidRPr="00E74490">
        <w:rPr>
          <w:rFonts w:cstheme="majorHAnsi"/>
          <w:sz w:val="16"/>
        </w:rPr>
        <w:t xml:space="preserve"> during the late 1960s. </w:t>
      </w:r>
      <w:r w:rsidRPr="00C137B8">
        <w:rPr>
          <w:rStyle w:val="StyleUnderline"/>
          <w:rFonts w:cstheme="majorHAnsi"/>
        </w:rPr>
        <w:t>In the tradition of</w:t>
      </w:r>
      <w:r w:rsidRPr="00E74490">
        <w:rPr>
          <w:rFonts w:cstheme="majorHAnsi"/>
          <w:sz w:val="16"/>
        </w:rPr>
        <w:t xml:space="preserve"> Hubert </w:t>
      </w:r>
      <w:r w:rsidRPr="00C137B8">
        <w:rPr>
          <w:rStyle w:val="StyleUnderline"/>
          <w:rFonts w:cstheme="majorHAnsi"/>
        </w:rPr>
        <w:t>Harrison,</w:t>
      </w:r>
      <w:r w:rsidRPr="00E74490">
        <w:rPr>
          <w:rFonts w:cstheme="majorHAnsi"/>
          <w:sz w:val="16"/>
        </w:rPr>
        <w:t xml:space="preserve"> Susie Revels </w:t>
      </w:r>
      <w:r w:rsidRPr="00C137B8">
        <w:rPr>
          <w:rStyle w:val="StyleUnderline"/>
          <w:rFonts w:cstheme="majorHAnsi"/>
        </w:rPr>
        <w:t>Cayton,</w:t>
      </w:r>
      <w:r w:rsidRPr="00E74490">
        <w:rPr>
          <w:rFonts w:cstheme="majorHAnsi"/>
          <w:sz w:val="16"/>
        </w:rPr>
        <w:t xml:space="preserve"> Maude White Katz, Richard B. Moore, Paul </w:t>
      </w:r>
      <w:r w:rsidRPr="00C137B8">
        <w:rPr>
          <w:rStyle w:val="StyleUnderline"/>
          <w:rFonts w:cstheme="majorHAnsi"/>
        </w:rPr>
        <w:t>Robeson,</w:t>
      </w:r>
      <w:r w:rsidRPr="00E74490">
        <w:rPr>
          <w:rFonts w:cstheme="majorHAnsi"/>
          <w:sz w:val="16"/>
        </w:rPr>
        <w:t xml:space="preserve"> Oliver Cox, Eugene Holmes, Abram Harris, Claudia Jones, Walter Rodney, Angela </w:t>
      </w:r>
      <w:r w:rsidRPr="00C137B8">
        <w:rPr>
          <w:rStyle w:val="StyleUnderline"/>
          <w:rFonts w:cstheme="majorHAnsi"/>
        </w:rPr>
        <w:t>Davis, and</w:t>
      </w:r>
      <w:r w:rsidRPr="00E74490">
        <w:rPr>
          <w:rFonts w:cstheme="majorHAnsi"/>
          <w:sz w:val="16"/>
        </w:rPr>
        <w:t xml:space="preserve"> John </w:t>
      </w:r>
      <w:r w:rsidRPr="00C137B8">
        <w:rPr>
          <w:rStyle w:val="StyleUnderline"/>
          <w:rFonts w:cstheme="majorHAnsi"/>
        </w:rPr>
        <w:t>McClendon, there is a need to bring the Black working-class-men and women-back into AAS. A materialist philosophy inquiry into Black Studies is grounded on three presuppositions.</w:t>
      </w:r>
      <w:r w:rsidRPr="00E74490">
        <w:rPr>
          <w:rFonts w:cstheme="majorHAnsi"/>
          <w:sz w:val="16"/>
        </w:rPr>
        <w:t xml:space="preserve"> </w:t>
      </w:r>
      <w:r w:rsidRPr="00C137B8">
        <w:rPr>
          <w:rStyle w:val="Emphasis"/>
          <w:rFonts w:cstheme="majorHAnsi"/>
        </w:rPr>
        <w:t xml:space="preserve">A </w:t>
      </w:r>
      <w:r w:rsidRPr="000132DB">
        <w:rPr>
          <w:rStyle w:val="Emphasis"/>
          <w:rFonts w:cstheme="majorHAnsi"/>
          <w:highlight w:val="yellow"/>
        </w:rPr>
        <w:t>materialist</w:t>
      </w:r>
      <w:r w:rsidRPr="00C137B8">
        <w:rPr>
          <w:rStyle w:val="Emphasis"/>
          <w:rFonts w:cstheme="majorHAnsi"/>
        </w:rPr>
        <w:t xml:space="preserve"> conception of </w:t>
      </w:r>
      <w:r w:rsidRPr="000132DB">
        <w:rPr>
          <w:rStyle w:val="Emphasis"/>
          <w:rFonts w:cstheme="majorHAnsi"/>
          <w:highlight w:val="yellow"/>
        </w:rPr>
        <w:t>epistemology</w:t>
      </w:r>
      <w:r w:rsidRPr="00C137B8">
        <w:rPr>
          <w:rStyle w:val="Emphasis"/>
          <w:rFonts w:cstheme="majorHAnsi"/>
        </w:rPr>
        <w:t xml:space="preserve"> and ontology </w:t>
      </w:r>
      <w:r w:rsidRPr="000132DB">
        <w:rPr>
          <w:rStyle w:val="Emphasis"/>
          <w:rFonts w:cstheme="majorHAnsi"/>
          <w:highlight w:val="yellow"/>
        </w:rPr>
        <w:t>presumes</w:t>
      </w:r>
      <w:r w:rsidRPr="00C137B8">
        <w:rPr>
          <w:rStyle w:val="Emphasis"/>
          <w:rFonts w:cstheme="majorHAnsi"/>
        </w:rPr>
        <w:t xml:space="preserve"> that </w:t>
      </w:r>
      <w:r w:rsidRPr="000132DB">
        <w:rPr>
          <w:rStyle w:val="Emphasis"/>
          <w:rFonts w:cstheme="majorHAnsi"/>
        </w:rPr>
        <w:t xml:space="preserve">there is a reality </w:t>
      </w:r>
      <w:r w:rsidRPr="000132DB">
        <w:rPr>
          <w:rStyle w:val="Emphasis"/>
          <w:rFonts w:cstheme="majorHAnsi"/>
          <w:highlight w:val="yellow"/>
        </w:rPr>
        <w:t>independent of</w:t>
      </w:r>
      <w:r w:rsidRPr="00C137B8">
        <w:rPr>
          <w:rStyle w:val="Emphasis"/>
          <w:rFonts w:cstheme="majorHAnsi"/>
        </w:rPr>
        <w:t xml:space="preserve"> our </w:t>
      </w:r>
      <w:r w:rsidRPr="000132DB">
        <w:rPr>
          <w:rStyle w:val="Emphasis"/>
          <w:rFonts w:cstheme="majorHAnsi"/>
          <w:highlight w:val="yellow"/>
        </w:rPr>
        <w:t>consciousness</w:t>
      </w:r>
      <w:r w:rsidRPr="00C137B8">
        <w:rPr>
          <w:rStyle w:val="Emphasis"/>
          <w:rFonts w:cstheme="majorHAnsi"/>
        </w:rPr>
        <w:t>.</w:t>
      </w:r>
      <w:r w:rsidRPr="00E74490">
        <w:rPr>
          <w:rFonts w:cstheme="majorHAnsi"/>
          <w:sz w:val="16"/>
        </w:rPr>
        <w:t xml:space="preserve"> </w:t>
      </w:r>
      <w:r w:rsidRPr="00C137B8">
        <w:rPr>
          <w:rStyle w:val="Emphasis"/>
          <w:rFonts w:cstheme="majorHAnsi"/>
        </w:rPr>
        <w:t xml:space="preserve">A materialist ontology asserts </w:t>
      </w:r>
      <w:r w:rsidRPr="000132DB">
        <w:rPr>
          <w:rStyle w:val="Emphasis"/>
          <w:rFonts w:cstheme="majorHAnsi"/>
          <w:highlight w:val="yellow"/>
        </w:rPr>
        <w:t>the primacy of material reality</w:t>
      </w:r>
      <w:r w:rsidRPr="00C137B8">
        <w:rPr>
          <w:rStyle w:val="Emphasis"/>
          <w:rFonts w:cstheme="majorHAnsi"/>
        </w:rPr>
        <w:t xml:space="preserve"> over consciousness.</w:t>
      </w:r>
      <w:r w:rsidRPr="00E74490">
        <w:rPr>
          <w:rFonts w:cstheme="majorHAnsi"/>
          <w:sz w:val="16"/>
        </w:rPr>
        <w:t xml:space="preserve"> </w:t>
      </w:r>
      <w:r w:rsidRPr="00C137B8">
        <w:rPr>
          <w:rStyle w:val="Emphasis"/>
          <w:rFonts w:cstheme="majorHAnsi"/>
        </w:rPr>
        <w:t>And a materialist epistemology posits that this reality is knowable and knowledge or what is cognitive</w:t>
      </w:r>
      <w:r w:rsidRPr="00E74490">
        <w:rPr>
          <w:rFonts w:cstheme="majorHAnsi"/>
          <w:sz w:val="16"/>
        </w:rPr>
        <w:t xml:space="preserve"> (social consciousness) </w:t>
      </w:r>
      <w:r w:rsidRPr="00C137B8">
        <w:rPr>
          <w:rStyle w:val="Emphasis"/>
          <w:rFonts w:cstheme="majorHAnsi"/>
        </w:rPr>
        <w:t>corresponds to and</w:t>
      </w:r>
      <w:r w:rsidRPr="00E74490">
        <w:rPr>
          <w:rFonts w:cstheme="majorHAnsi"/>
          <w:sz w:val="16"/>
        </w:rPr>
        <w:t xml:space="preserve"> thus </w:t>
      </w:r>
      <w:r w:rsidRPr="00C137B8">
        <w:rPr>
          <w:rStyle w:val="Emphasis"/>
          <w:rFonts w:cstheme="majorHAnsi"/>
        </w:rPr>
        <w:t>ideally approximates this material reality.</w:t>
      </w:r>
      <w:r w:rsidRPr="00E74490">
        <w:rPr>
          <w:rFonts w:cstheme="majorHAnsi"/>
          <w:sz w:val="16"/>
        </w:rPr>
        <w:t xml:space="preserve"> Lastly, </w:t>
      </w:r>
      <w:r w:rsidRPr="00C137B8">
        <w:rPr>
          <w:rStyle w:val="StyleUnderline"/>
          <w:rFonts w:cstheme="majorHAnsi"/>
        </w:rPr>
        <w:t>a materialist philosophy presupposes that the social world is a stratified ontology of which class relations</w:t>
      </w:r>
      <w:r w:rsidRPr="00E74490">
        <w:rPr>
          <w:rFonts w:cstheme="majorHAnsi"/>
          <w:sz w:val="16"/>
        </w:rPr>
        <w:t xml:space="preserve"> (i.e., social relations of production) </w:t>
      </w:r>
      <w:r w:rsidRPr="00C137B8">
        <w:rPr>
          <w:rStyle w:val="StyleUnderline"/>
          <w:rFonts w:cstheme="majorHAnsi"/>
        </w:rPr>
        <w:t>form the ground for understanding social processes.</w:t>
      </w:r>
      <w:r w:rsidRPr="00E74490">
        <w:rPr>
          <w:rFonts w:cstheme="majorHAnsi"/>
          <w:sz w:val="16"/>
        </w:rPr>
        <w:t xml:space="preserve"> </w:t>
      </w:r>
      <w:r w:rsidRPr="00C137B8">
        <w:rPr>
          <w:rStyle w:val="StyleUnderline"/>
          <w:rFonts w:cstheme="majorHAnsi"/>
        </w:rPr>
        <w:t>The call for a materialist conception of science and epistemology should not be seen as a call for an essentialist ascription of AAS, wherein it is viewed only as a social scientific enterprise devoid of cultural studies.</w:t>
      </w:r>
      <w:r w:rsidRPr="00E74490">
        <w:rPr>
          <w:rFonts w:cstheme="majorHAnsi"/>
          <w:sz w:val="16"/>
        </w:rPr>
        <w:t xml:space="preserve"> </w:t>
      </w:r>
      <w:r w:rsidRPr="00C137B8">
        <w:rPr>
          <w:rStyle w:val="Emphasis"/>
          <w:rFonts w:cstheme="majorHAnsi"/>
        </w:rPr>
        <w:t xml:space="preserve">The </w:t>
      </w:r>
      <w:r w:rsidRPr="000132DB">
        <w:rPr>
          <w:rStyle w:val="Emphasis"/>
          <w:rFonts w:cstheme="majorHAnsi"/>
        </w:rPr>
        <w:t>current popularity of cultural studies</w:t>
      </w:r>
      <w:r w:rsidRPr="000132DB">
        <w:rPr>
          <w:rFonts w:cstheme="majorHAnsi"/>
          <w:sz w:val="16"/>
        </w:rPr>
        <w:t xml:space="preserve">, often in collaboration with various species of historicism and postmodernist trends, </w:t>
      </w:r>
      <w:r w:rsidRPr="000132DB">
        <w:rPr>
          <w:rStyle w:val="Emphasis"/>
          <w:rFonts w:cstheme="majorHAnsi"/>
        </w:rPr>
        <w:t xml:space="preserve">fosters a </w:t>
      </w:r>
      <w:r w:rsidRPr="000132DB">
        <w:rPr>
          <w:rStyle w:val="Emphasis"/>
          <w:rFonts w:cstheme="majorHAnsi"/>
        </w:rPr>
        <w:lastRenderedPageBreak/>
        <w:t>separation between cultural studies and social relations of production.</w:t>
      </w:r>
      <w:r w:rsidRPr="000132DB">
        <w:rPr>
          <w:rFonts w:cstheme="majorHAnsi"/>
          <w:sz w:val="16"/>
        </w:rPr>
        <w:t xml:space="preserve"> As a school of thought, </w:t>
      </w:r>
      <w:r w:rsidRPr="000132DB">
        <w:rPr>
          <w:rStyle w:val="Emphasis"/>
          <w:rFonts w:cstheme="majorHAnsi"/>
        </w:rPr>
        <w:t>it gives less attention to the material conditions that give rise to African American culture and relativizes the objective</w:t>
      </w:r>
      <w:r w:rsidRPr="00C137B8">
        <w:rPr>
          <w:rStyle w:val="Emphasis"/>
          <w:rFonts w:cstheme="majorHAnsi"/>
        </w:rPr>
        <w:t xml:space="preserve"> character of the Black experience. </w:t>
      </w:r>
      <w:r w:rsidRPr="00E74490">
        <w:rPr>
          <w:rFonts w:cstheme="majorHAnsi"/>
          <w:sz w:val="16"/>
        </w:rPr>
        <w:t xml:space="preserve">In my estimation, </w:t>
      </w:r>
      <w:r w:rsidRPr="000132DB">
        <w:rPr>
          <w:rStyle w:val="Emphasis"/>
          <w:rFonts w:cstheme="majorHAnsi"/>
          <w:highlight w:val="yellow"/>
        </w:rPr>
        <w:t>the Black working-class has become lost in</w:t>
      </w:r>
      <w:r w:rsidRPr="00C137B8">
        <w:rPr>
          <w:rStyle w:val="Emphasis"/>
          <w:rFonts w:cstheme="majorHAnsi"/>
        </w:rPr>
        <w:t xml:space="preserve"> the whirlwind of </w:t>
      </w:r>
      <w:r w:rsidRPr="000132DB">
        <w:rPr>
          <w:rStyle w:val="Emphasis"/>
          <w:rFonts w:cstheme="majorHAnsi"/>
          <w:highlight w:val="yellow"/>
        </w:rPr>
        <w:t>cultural idealism</w:t>
      </w:r>
      <w:r w:rsidRPr="00C137B8">
        <w:rPr>
          <w:rStyle w:val="Emphasis"/>
          <w:rFonts w:cstheme="majorHAnsi"/>
        </w:rPr>
        <w:t>.</w:t>
      </w:r>
      <w:r w:rsidRPr="00E74490">
        <w:rPr>
          <w:rFonts w:cstheme="majorHAnsi"/>
          <w:sz w:val="16"/>
        </w:rPr>
        <w:t xml:space="preserve"> </w:t>
      </w:r>
      <w:r w:rsidRPr="00C137B8">
        <w:rPr>
          <w:rStyle w:val="StyleUnderline"/>
          <w:rFonts w:cstheme="majorHAnsi"/>
        </w:rPr>
        <w:t xml:space="preserve">Contemporary Black cultural theory – under the spell of poststructuralism and Afrocentricity – has declared: class is dead! </w:t>
      </w:r>
      <w:r w:rsidRPr="00C137B8">
        <w:rPr>
          <w:rStyle w:val="Emphasis"/>
          <w:rFonts w:cstheme="majorHAnsi"/>
        </w:rPr>
        <w:t>All that exists is intersectionality and a "matrix of domination," in which everyone is oppressed</w:t>
      </w:r>
      <w:r w:rsidRPr="00E74490">
        <w:rPr>
          <w:rFonts w:cstheme="majorHAnsi"/>
          <w:sz w:val="16"/>
        </w:rPr>
        <w:t xml:space="preserve"> – women, men, capitalist, workers, children, ad infinitum. </w:t>
      </w:r>
      <w:r w:rsidRPr="00C137B8">
        <w:rPr>
          <w:rStyle w:val="StyleUnderline"/>
          <w:rFonts w:cstheme="majorHAnsi"/>
        </w:rPr>
        <w:t>And there is a tendency in Black Studies to transform the Black workingclass into some obscure gray matter known as the consumer</w:t>
      </w:r>
      <w:r w:rsidRPr="00E74490">
        <w:rPr>
          <w:rFonts w:cstheme="majorHAnsi"/>
          <w:sz w:val="16"/>
        </w:rPr>
        <w:t xml:space="preserve">, the multitude, or – my favorite from the "friends of the poor" – the Black underclass.24 </w:t>
      </w:r>
      <w:r w:rsidRPr="00C137B8">
        <w:rPr>
          <w:rStyle w:val="StyleUnderline"/>
          <w:rFonts w:cstheme="majorHAnsi"/>
        </w:rPr>
        <w:t xml:space="preserve">The relevance and importance of </w:t>
      </w:r>
      <w:r w:rsidRPr="00C137B8">
        <w:rPr>
          <w:rStyle w:val="Emphasis"/>
          <w:rFonts w:cstheme="majorHAnsi"/>
        </w:rPr>
        <w:t>the Black working-class must be brought to the forefront</w:t>
      </w:r>
      <w:r w:rsidRPr="00C137B8">
        <w:rPr>
          <w:rStyle w:val="StyleUnderline"/>
          <w:rFonts w:cstheme="majorHAnsi"/>
        </w:rPr>
        <w:t xml:space="preserve"> of Black Studies.</w:t>
      </w:r>
      <w:r w:rsidRPr="00E74490">
        <w:rPr>
          <w:rFonts w:cstheme="majorHAnsi"/>
          <w:sz w:val="16"/>
        </w:rPr>
        <w:t xml:space="preserve">25 </w:t>
      </w:r>
      <w:r w:rsidRPr="009E255B">
        <w:rPr>
          <w:rStyle w:val="Emphasis"/>
          <w:rFonts w:cstheme="majorHAnsi"/>
        </w:rPr>
        <w:t>This would entail discarding analytical notions such as "cultural deprivation," "human capital," "culture of poverty</w:t>
      </w:r>
      <w:r w:rsidRPr="00C137B8">
        <w:rPr>
          <w:rStyle w:val="Emphasis"/>
          <w:rFonts w:cstheme="majorHAnsi"/>
        </w:rPr>
        <w:t>," "</w:t>
      </w:r>
      <w:r w:rsidRPr="000132DB">
        <w:rPr>
          <w:rStyle w:val="Emphasis"/>
          <w:rFonts w:cstheme="majorHAnsi"/>
          <w:highlight w:val="yellow"/>
        </w:rPr>
        <w:t>nihilism</w:t>
      </w:r>
      <w:r w:rsidRPr="00C137B8">
        <w:rPr>
          <w:rStyle w:val="Emphasis"/>
          <w:rFonts w:cstheme="majorHAnsi"/>
        </w:rPr>
        <w:t>," "feminization of poverty," "</w:t>
      </w:r>
      <w:r w:rsidRPr="000132DB">
        <w:rPr>
          <w:rStyle w:val="Emphasis"/>
          <w:rFonts w:cstheme="majorHAnsi"/>
          <w:highlight w:val="yellow"/>
        </w:rPr>
        <w:t>intersectionality</w:t>
      </w:r>
      <w:r w:rsidRPr="00C137B8">
        <w:rPr>
          <w:rStyle w:val="Emphasis"/>
          <w:rFonts w:cstheme="majorHAnsi"/>
        </w:rPr>
        <w:t xml:space="preserve">," "underclass," "cultural </w:t>
      </w:r>
      <w:r w:rsidRPr="000132DB">
        <w:rPr>
          <w:rStyle w:val="Emphasis"/>
          <w:rFonts w:cstheme="majorHAnsi"/>
          <w:highlight w:val="yellow"/>
        </w:rPr>
        <w:t>pathology</w:t>
      </w:r>
      <w:r w:rsidRPr="00C137B8">
        <w:rPr>
          <w:rStyle w:val="Emphasis"/>
          <w:rFonts w:cstheme="majorHAnsi"/>
        </w:rPr>
        <w:t xml:space="preserve">," and "menticide" that </w:t>
      </w:r>
      <w:r w:rsidRPr="00E74490">
        <w:rPr>
          <w:rFonts w:cstheme="majorHAnsi"/>
          <w:sz w:val="16"/>
        </w:rPr>
        <w:t xml:space="preserve">have served to </w:t>
      </w:r>
      <w:r w:rsidRPr="00C137B8">
        <w:rPr>
          <w:rStyle w:val="Emphasis"/>
          <w:rFonts w:cstheme="majorHAnsi"/>
        </w:rPr>
        <w:t>explain the contemporary</w:t>
      </w:r>
      <w:r w:rsidRPr="00E74490">
        <w:rPr>
          <w:rFonts w:cstheme="majorHAnsi"/>
          <w:sz w:val="16"/>
        </w:rPr>
        <w:t xml:space="preserve"> and historical </w:t>
      </w:r>
      <w:r w:rsidRPr="00C137B8">
        <w:rPr>
          <w:rStyle w:val="Emphasis"/>
          <w:rFonts w:cstheme="majorHAnsi"/>
        </w:rPr>
        <w:t>crisis that confronts the Black working-class.</w:t>
      </w:r>
      <w:r w:rsidRPr="00E74490">
        <w:rPr>
          <w:rFonts w:cstheme="majorHAnsi"/>
          <w:sz w:val="16"/>
        </w:rPr>
        <w:t xml:space="preserve"> </w:t>
      </w:r>
      <w:r w:rsidRPr="00C137B8">
        <w:rPr>
          <w:rStyle w:val="StyleUnderline"/>
          <w:rFonts w:cstheme="majorHAnsi"/>
        </w:rPr>
        <w:t>We must discard the cultural idealism of</w:t>
      </w:r>
      <w:r w:rsidRPr="00E74490">
        <w:rPr>
          <w:rFonts w:cstheme="majorHAnsi"/>
          <w:sz w:val="16"/>
        </w:rPr>
        <w:t xml:space="preserve"> Maulana Karenga, Corne! West, Jawanza Kunjufu, Marimba Ani, Patricia Hill Collins, Molefi Asante, and William Julius Wilson who perceive </w:t>
      </w:r>
      <w:r w:rsidRPr="00C137B8">
        <w:rPr>
          <w:rStyle w:val="StyleUnderline"/>
          <w:rFonts w:cstheme="majorHAnsi"/>
        </w:rPr>
        <w:t>the "Negro Question'' as an ideological or axiological crisis</w:t>
      </w:r>
      <w:r w:rsidRPr="00E74490">
        <w:rPr>
          <w:rFonts w:cstheme="majorHAnsi"/>
          <w:sz w:val="16"/>
        </w:rPr>
        <w:t xml:space="preserve">, for example, as alienation from ancient African values, the loss of a "love ethic," or the lack of human capital. </w:t>
      </w:r>
      <w:r w:rsidRPr="000132DB">
        <w:rPr>
          <w:rStyle w:val="StyleUnderline"/>
          <w:rFonts w:cstheme="majorHAnsi"/>
        </w:rPr>
        <w:t>When we view</w:t>
      </w:r>
      <w:r w:rsidRPr="00E74490">
        <w:rPr>
          <w:rFonts w:cstheme="majorHAnsi"/>
          <w:sz w:val="16"/>
        </w:rPr>
        <w:t xml:space="preserve"> the “Negro Question” </w:t>
      </w:r>
      <w:r w:rsidRPr="00C137B8">
        <w:rPr>
          <w:rStyle w:val="StyleUnderline"/>
          <w:rFonts w:cstheme="majorHAnsi"/>
        </w:rPr>
        <w:t xml:space="preserve">as preeminently ideological, moral, or cultural, we ultimately </w:t>
      </w:r>
      <w:r w:rsidRPr="000132DB">
        <w:rPr>
          <w:rStyle w:val="StyleUnderline"/>
          <w:rFonts w:cstheme="majorHAnsi"/>
        </w:rPr>
        <w:t>discount the determinate role of material contradictions rooted in class contradictions.</w:t>
      </w:r>
      <w:r w:rsidRPr="000132DB">
        <w:rPr>
          <w:rFonts w:cstheme="majorHAnsi"/>
          <w:sz w:val="16"/>
        </w:rPr>
        <w:t xml:space="preserve"> As Robert Allen astutely noted, </w:t>
      </w:r>
      <w:r w:rsidRPr="000132DB">
        <w:rPr>
          <w:rStyle w:val="Emphasis"/>
          <w:rFonts w:cstheme="majorHAnsi"/>
        </w:rPr>
        <w:t xml:space="preserve">" ... the question is not politics or no politics; rather it is which </w:t>
      </w:r>
      <w:r w:rsidRPr="000132DB">
        <w:rPr>
          <w:rStyle w:val="Emphasis"/>
        </w:rPr>
        <w:t xml:space="preserve">politics? Whom </w:t>
      </w:r>
      <w:r w:rsidRPr="009E255B">
        <w:rPr>
          <w:rStyle w:val="Emphasis"/>
        </w:rPr>
        <w:t>will Black Studies serve? Will it be</w:t>
      </w:r>
      <w:r w:rsidRPr="009E255B">
        <w:rPr>
          <w:rStyle w:val="Emphasis"/>
          <w:rFonts w:cstheme="majorHAnsi"/>
        </w:rPr>
        <w:t xml:space="preserve"> truly democratic in its intellectual and political vision, or will it </w:t>
      </w:r>
      <w:r w:rsidRPr="009E255B">
        <w:rPr>
          <w:rStyle w:val="Emphasis"/>
          <w:rFonts w:cstheme="majorHAnsi"/>
          <w:highlight w:val="yellow"/>
        </w:rPr>
        <w:t>become 'apolitical'</w:t>
      </w:r>
      <w:r w:rsidRPr="00C137B8">
        <w:rPr>
          <w:rStyle w:val="Emphasis"/>
          <w:rFonts w:cstheme="majorHAnsi"/>
        </w:rPr>
        <w:t xml:space="preserve"> </w:t>
      </w:r>
      <w:r w:rsidRPr="000132DB">
        <w:rPr>
          <w:rStyle w:val="Emphasis"/>
          <w:rFonts w:cstheme="majorHAnsi"/>
          <w:highlight w:val="yellow"/>
        </w:rPr>
        <w:t>and</w:t>
      </w:r>
      <w:r w:rsidRPr="00C137B8">
        <w:rPr>
          <w:rStyle w:val="Emphasis"/>
          <w:rFonts w:cstheme="majorHAnsi"/>
        </w:rPr>
        <w:t xml:space="preserve"> acquiesce to a narrow, elitist and </w:t>
      </w:r>
      <w:r w:rsidRPr="000132DB">
        <w:rPr>
          <w:rStyle w:val="Emphasis"/>
          <w:rFonts w:cstheme="majorHAnsi"/>
          <w:highlight w:val="yellow"/>
        </w:rPr>
        <w:t>bourgeois</w:t>
      </w:r>
      <w:r w:rsidRPr="00C137B8">
        <w:rPr>
          <w:rStyle w:val="Emphasis"/>
          <w:rFonts w:cstheme="majorHAnsi"/>
        </w:rPr>
        <w:t xml:space="preserve"> view of education?"</w:t>
      </w:r>
      <w:r w:rsidRPr="00E74490">
        <w:rPr>
          <w:rFonts w:cstheme="majorHAnsi"/>
          <w:sz w:val="16"/>
        </w:rPr>
        <w:t xml:space="preserve">26 Black Studies and the Question of Western Civilization Revisited C. L. R. James wrote what could be considered a Marxist manifesto for Black Studies in 1969. Speaking at Federal City College, </w:t>
      </w:r>
      <w:r w:rsidRPr="00C137B8">
        <w:rPr>
          <w:rStyle w:val="StyleUnderline"/>
          <w:rFonts w:cstheme="majorHAnsi"/>
        </w:rPr>
        <w:t>James argues, at the level of theory, that Black Studies should be anti-racist and anti-imperialist in character, but not anti-white.</w:t>
      </w:r>
      <w:r w:rsidRPr="00E74490">
        <w:rPr>
          <w:rFonts w:cstheme="majorHAnsi"/>
          <w:sz w:val="16"/>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C137B8">
        <w:rPr>
          <w:rStyle w:val="StyleUnderline"/>
          <w:rFonts w:cstheme="majorHAnsi"/>
        </w:rPr>
        <w:t>He parts company with Black nationalists and their contemporary progeny</w:t>
      </w:r>
      <w:r w:rsidRPr="00E74490">
        <w:rPr>
          <w:rFonts w:cstheme="majorHAnsi"/>
          <w:sz w:val="16"/>
        </w:rPr>
        <w:t xml:space="preserve"> (e.g., Afrocentrists) </w:t>
      </w:r>
      <w:r w:rsidRPr="00C137B8">
        <w:rPr>
          <w:rStyle w:val="StyleUnderline"/>
          <w:rFonts w:cstheme="majorHAnsi"/>
        </w:rPr>
        <w:t>who argue that every culture rests on a metaphysical, permanent substratum that gives rise to a particular system of thought.</w:t>
      </w:r>
      <w:r w:rsidRPr="00E74490">
        <w:rPr>
          <w:rFonts w:cstheme="majorHAnsi"/>
          <w:sz w:val="16"/>
        </w:rPr>
        <w:t xml:space="preserve"> He cogently proclaims: </w:t>
      </w:r>
      <w:r w:rsidRPr="00C137B8">
        <w:rPr>
          <w:rStyle w:val="Emphasis"/>
          <w:rFonts w:cstheme="majorHAnsi"/>
        </w:rPr>
        <w:t>We need a careful systematic building up of historical, economic, political, literary ideas, knowledge and information</w:t>
      </w:r>
      <w:r w:rsidRPr="00E74490">
        <w:rPr>
          <w:rFonts w:cstheme="majorHAnsi"/>
          <w:sz w:val="16"/>
        </w:rPr>
        <w:t xml:space="preserve">, on the Negro question ... Because </w:t>
      </w:r>
      <w:r w:rsidRPr="00C137B8">
        <w:rPr>
          <w:rStyle w:val="Emphasis"/>
          <w:rFonts w:cstheme="majorHAnsi"/>
        </w:rPr>
        <w:t>it is only where we have</w:t>
      </w:r>
      <w:r w:rsidRPr="00E74490">
        <w:rPr>
          <w:rFonts w:cstheme="majorHAnsi"/>
          <w:sz w:val="16"/>
        </w:rPr>
        <w:t xml:space="preserve"> Bolshevik ideas, Marxist ideas, </w:t>
      </w:r>
      <w:r w:rsidRPr="00C137B8">
        <w:rPr>
          <w:rStyle w:val="Emphasis"/>
          <w:rFonts w:cstheme="majorHAnsi"/>
        </w:rPr>
        <w:t>Marxist knowledge,</w:t>
      </w:r>
      <w:r w:rsidRPr="00E74490">
        <w:rPr>
          <w:rFonts w:cstheme="majorHAnsi"/>
          <w:sz w:val="16"/>
        </w:rPr>
        <w:t xml:space="preserve"> </w:t>
      </w:r>
      <w:r w:rsidRPr="000132DB">
        <w:rPr>
          <w:rStyle w:val="Emphasis"/>
        </w:rPr>
        <w:t>Marxist history</w:t>
      </w:r>
      <w:r w:rsidRPr="000132DB">
        <w:rPr>
          <w:rStyle w:val="Emphasis"/>
          <w:rFonts w:cstheme="majorHAnsi"/>
        </w:rPr>
        <w:t>,</w:t>
      </w:r>
      <w:r w:rsidRPr="000132DB">
        <w:rPr>
          <w:rFonts w:cstheme="majorHAnsi"/>
          <w:sz w:val="16"/>
        </w:rPr>
        <w:t xml:space="preserve"> </w:t>
      </w:r>
      <w:r w:rsidRPr="000132DB">
        <w:rPr>
          <w:rStyle w:val="Emphasis"/>
        </w:rPr>
        <w:t>Marxist perspectives</w:t>
      </w:r>
      <w:r w:rsidRPr="000132DB">
        <w:rPr>
          <w:rFonts w:cstheme="majorHAnsi"/>
          <w:sz w:val="16"/>
        </w:rPr>
        <w:t xml:space="preserve">, </w:t>
      </w:r>
      <w:r w:rsidRPr="000132DB">
        <w:rPr>
          <w:rStyle w:val="Emphasis"/>
          <w:rFonts w:cstheme="majorHAnsi"/>
        </w:rPr>
        <w:t>that you are certain to drive out bourgeois ideas,</w:t>
      </w:r>
      <w:r w:rsidRPr="000132DB">
        <w:rPr>
          <w:rFonts w:cstheme="majorHAnsi"/>
          <w:sz w:val="16"/>
        </w:rPr>
        <w:t xml:space="preserve"> bourgeois history, bourgeois perspectives </w:t>
      </w:r>
      <w:r w:rsidRPr="000132DB">
        <w:rPr>
          <w:rStyle w:val="Emphasis"/>
          <w:rFonts w:cstheme="majorHAnsi"/>
        </w:rPr>
        <w:t>which are so powerful on the question of the races in the United States.</w:t>
      </w:r>
      <w:r w:rsidRPr="000132DB">
        <w:rPr>
          <w:rFonts w:cstheme="majorHAnsi"/>
          <w:sz w:val="16"/>
        </w:rPr>
        <w:t>28 [Italics Added] For James,</w:t>
      </w:r>
      <w:r w:rsidRPr="00E74490">
        <w:rPr>
          <w:rFonts w:cstheme="majorHAnsi"/>
          <w:sz w:val="16"/>
        </w:rPr>
        <w:t xml:space="preserve"> </w:t>
      </w:r>
      <w:r w:rsidRPr="00C137B8">
        <w:rPr>
          <w:rStyle w:val="StyleUnderline"/>
          <w:rFonts w:cstheme="majorHAnsi"/>
        </w:rPr>
        <w:t xml:space="preserve">the </w:t>
      </w:r>
      <w:r w:rsidRPr="00C137B8">
        <w:rPr>
          <w:rStyle w:val="StyleUnderline"/>
          <w:rFonts w:cstheme="majorHAnsi"/>
        </w:rPr>
        <w:lastRenderedPageBreak/>
        <w:t>antithesis between bourgeois ideology and proletarian ideology is essential to the development, direction, and aim of Black Studies. James is often viewed as someone who was head-over-heels in love with Western culture</w:t>
      </w:r>
      <w:r w:rsidRPr="00E74490">
        <w:rPr>
          <w:rFonts w:cstheme="majorHAnsi"/>
          <w:sz w:val="16"/>
        </w:rPr>
        <w:t xml:space="preserve"> and/or civilization. </w:t>
      </w:r>
      <w:r w:rsidRPr="00C137B8">
        <w:rPr>
          <w:rStyle w:val="StyleUnderline"/>
          <w:rFonts w:cstheme="majorHAnsi"/>
        </w:rPr>
        <w:t>Yet, it is important to note that dialectical and historical materialism</w:t>
      </w:r>
      <w:r w:rsidRPr="00E74490">
        <w:rPr>
          <w:rFonts w:cstheme="majorHAnsi"/>
          <w:sz w:val="16"/>
        </w:rPr>
        <w:t xml:space="preserve"> (or Marxism-Leninism) </w:t>
      </w:r>
      <w:r w:rsidRPr="00C137B8">
        <w:rPr>
          <w:rStyle w:val="StyleUnderline"/>
          <w:rFonts w:cstheme="majorHAnsi"/>
        </w:rPr>
        <w:t>constitutes the conceptual and theoretical framework for his assessment of "The Fate of Humanity."</w:t>
      </w:r>
      <w:r w:rsidRPr="00E74490">
        <w:rPr>
          <w:rFonts w:cstheme="majorHAnsi"/>
          <w:sz w:val="16"/>
        </w:rPr>
        <w:t xml:space="preserve">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w:t>
      </w:r>
      <w:r w:rsidRPr="000132DB">
        <w:rPr>
          <w:rStyle w:val="StyleUnderline"/>
          <w:rFonts w:cstheme="majorHAnsi"/>
        </w:rPr>
        <w:t>James's</w:t>
      </w:r>
      <w:r w:rsidRPr="00C137B8">
        <w:rPr>
          <w:rStyle w:val="StyleUnderline"/>
          <w:rFonts w:cstheme="majorHAnsi"/>
        </w:rPr>
        <w:t xml:space="preserve"> classic works</w:t>
      </w:r>
      <w:r w:rsidRPr="00E74490">
        <w:rPr>
          <w:rFonts w:cstheme="majorHAnsi"/>
          <w:sz w:val="16"/>
        </w:rPr>
        <w:t xml:space="preserve"> such as </w:t>
      </w:r>
      <w:r w:rsidRPr="000132DB">
        <w:rPr>
          <w:rStyle w:val="Emphasis"/>
          <w:highlight w:val="yellow"/>
        </w:rPr>
        <w:t>The Black Jacobins</w:t>
      </w:r>
      <w:r w:rsidRPr="00E74490">
        <w:rPr>
          <w:rFonts w:cstheme="majorHAnsi"/>
          <w:sz w:val="16"/>
        </w:rPr>
        <w:t xml:space="preserve"> </w:t>
      </w:r>
      <w:r w:rsidRPr="000132DB">
        <w:rPr>
          <w:rStyle w:val="StyleUnderline"/>
        </w:rPr>
        <w:t xml:space="preserve">and </w:t>
      </w:r>
      <w:r w:rsidRPr="000132DB">
        <w:rPr>
          <w:rStyle w:val="Emphasis"/>
        </w:rPr>
        <w:t>A History of Pan-African Revolt</w:t>
      </w:r>
      <w:r w:rsidRPr="00E74490">
        <w:rPr>
          <w:rFonts w:cstheme="majorHAnsi"/>
          <w:sz w:val="16"/>
        </w:rPr>
        <w:t xml:space="preserve"> </w:t>
      </w:r>
      <w:r w:rsidRPr="000132DB">
        <w:rPr>
          <w:rStyle w:val="StyleUnderline"/>
          <w:rFonts w:cstheme="majorHAnsi"/>
          <w:highlight w:val="yellow"/>
        </w:rPr>
        <w:t>are</w:t>
      </w:r>
      <w:r w:rsidRPr="00C137B8">
        <w:rPr>
          <w:rStyle w:val="StyleUnderline"/>
          <w:rFonts w:cstheme="majorHAnsi"/>
        </w:rPr>
        <w:t xml:space="preserve"> </w:t>
      </w:r>
      <w:r w:rsidRPr="00C137B8">
        <w:rPr>
          <w:rStyle w:val="Emphasis"/>
          <w:rFonts w:cstheme="majorHAnsi"/>
        </w:rPr>
        <w:t xml:space="preserve">ardently </w:t>
      </w:r>
      <w:r w:rsidRPr="000132DB">
        <w:rPr>
          <w:rStyle w:val="Emphasis"/>
          <w:rFonts w:cstheme="majorHAnsi"/>
          <w:highlight w:val="yellow"/>
        </w:rPr>
        <w:t>attentive to</w:t>
      </w:r>
      <w:r w:rsidRPr="00C137B8">
        <w:rPr>
          <w:rStyle w:val="StyleUnderline"/>
          <w:rFonts w:cstheme="majorHAnsi"/>
        </w:rPr>
        <w:t xml:space="preserve"> the fact that </w:t>
      </w:r>
      <w:r w:rsidRPr="000132DB">
        <w:rPr>
          <w:rStyle w:val="Emphasis"/>
          <w:rFonts w:cstheme="majorHAnsi"/>
          <w:highlight w:val="yellow"/>
        </w:rPr>
        <w:t>slavery</w:t>
      </w:r>
      <w:r w:rsidRPr="00C137B8">
        <w:rPr>
          <w:rStyle w:val="Emphasis"/>
          <w:rFonts w:cstheme="majorHAnsi"/>
        </w:rPr>
        <w:t>, colonialism, and imperialism</w:t>
      </w:r>
      <w:r w:rsidRPr="00C137B8">
        <w:rPr>
          <w:rStyle w:val="StyleUnderline"/>
          <w:rFonts w:cstheme="majorHAnsi"/>
        </w:rPr>
        <w:t xml:space="preserve"> are part and parcel of capitalism.</w:t>
      </w:r>
      <w:r w:rsidRPr="00E74490">
        <w:rPr>
          <w:rFonts w:cstheme="majorHAnsi"/>
          <w:sz w:val="16"/>
        </w:rPr>
        <w:t xml:space="preserve"> Moreover, </w:t>
      </w:r>
      <w:r w:rsidRPr="00C137B8">
        <w:rPr>
          <w:rStyle w:val="StyleUnderline"/>
          <w:rFonts w:cstheme="majorHAnsi"/>
        </w:rPr>
        <w:t>the revolutionary resistance of people of African descent ostensibly indicates the critical role of Black people as actors or subjects of history and the dialectical development of Western civilization.</w:t>
      </w:r>
      <w:r w:rsidRPr="00E74490">
        <w:rPr>
          <w:rFonts w:cstheme="majorHAnsi"/>
          <w:sz w:val="16"/>
        </w:rPr>
        <w:t xml:space="preserve"> </w:t>
      </w:r>
      <w:r w:rsidRPr="00C137B8">
        <w:rPr>
          <w:rStyle w:val="StyleUnderline"/>
          <w:rFonts w:cstheme="majorHAnsi"/>
        </w:rPr>
        <w:t xml:space="preserve">In </w:t>
      </w:r>
      <w:r w:rsidRPr="00C137B8">
        <w:rPr>
          <w:rStyle w:val="Emphasis"/>
          <w:rFonts w:cstheme="majorHAnsi"/>
        </w:rPr>
        <w:t>unswerving disapproval of Hegel's views</w:t>
      </w:r>
      <w:r w:rsidRPr="00E74490">
        <w:rPr>
          <w:rFonts w:cstheme="majorHAnsi"/>
          <w:sz w:val="16"/>
        </w:rPr>
        <w:t xml:space="preserve"> about Africans and their place outside of world history, </w:t>
      </w:r>
      <w:r w:rsidRPr="00C137B8">
        <w:rPr>
          <w:rStyle w:val="StyleUnderline"/>
          <w:rFonts w:cstheme="majorHAnsi"/>
        </w:rPr>
        <w:t>James meticulously documents and effectively demonstrates that-far from being removed from world historical event-African people and their descendants in the diaspora transformed the landscape of world history in a monumental fashion.</w:t>
      </w:r>
      <w:r w:rsidRPr="00E74490">
        <w:rPr>
          <w:rFonts w:cstheme="majorHAnsi"/>
          <w:sz w:val="16"/>
        </w:rPr>
        <w:t xml:space="preserve">3° </w:t>
      </w:r>
      <w:r w:rsidRPr="000132DB">
        <w:rPr>
          <w:rStyle w:val="Emphasis"/>
          <w:rFonts w:cstheme="majorHAnsi"/>
          <w:highlight w:val="yellow"/>
        </w:rPr>
        <w:t>Yet</w:t>
      </w:r>
      <w:r w:rsidRPr="00C137B8">
        <w:rPr>
          <w:rStyle w:val="Emphasis"/>
          <w:rFonts w:cstheme="majorHAnsi"/>
        </w:rPr>
        <w:t>, James's historiography is not some form of racial vindicationism</w:t>
      </w:r>
      <w:r w:rsidRPr="00E74490">
        <w:rPr>
          <w:rFonts w:cstheme="majorHAnsi"/>
          <w:sz w:val="16"/>
        </w:rPr>
        <w:t xml:space="preserve">, which claims that ancient African civilization is the real source of Black historic magnitude and ultimately collective identity. Rather </w:t>
      </w:r>
      <w:r w:rsidRPr="00C137B8">
        <w:rPr>
          <w:rStyle w:val="StyleUnderline"/>
          <w:rFonts w:cstheme="majorHAnsi"/>
        </w:rPr>
        <w:t>James offers insights into the Black struggles against slavery and colonialism as manifestations of the antagonistic contradictions within the modern</w:t>
      </w:r>
      <w:r w:rsidRPr="00E74490">
        <w:rPr>
          <w:rFonts w:cstheme="majorHAnsi"/>
          <w:sz w:val="16"/>
        </w:rPr>
        <w:t xml:space="preserve"> (bourgeois) </w:t>
      </w:r>
      <w:r w:rsidRPr="00C137B8">
        <w:rPr>
          <w:rStyle w:val="StyleUnderline"/>
          <w:rFonts w:cstheme="majorHAnsi"/>
        </w:rPr>
        <w:t>stage of world history.</w:t>
      </w:r>
      <w:r w:rsidRPr="00E74490">
        <w:rPr>
          <w:rFonts w:cstheme="majorHAnsi"/>
          <w:sz w:val="16"/>
        </w:rPr>
        <w:t xml:space="preserve"> Cultural idealism has no place within James's worldview and consequently his philosophy of history. </w:t>
      </w:r>
      <w:r w:rsidRPr="000132DB">
        <w:rPr>
          <w:rStyle w:val="Emphasis"/>
          <w:rFonts w:cstheme="majorHAnsi"/>
        </w:rPr>
        <w:t>James's</w:t>
      </w:r>
      <w:r w:rsidRPr="00C137B8">
        <w:rPr>
          <w:rStyle w:val="Emphasis"/>
          <w:rFonts w:cstheme="majorHAnsi"/>
        </w:rPr>
        <w:t xml:space="preserve"> philosophy of history </w:t>
      </w:r>
      <w:r w:rsidRPr="000132DB">
        <w:rPr>
          <w:rStyle w:val="Emphasis"/>
          <w:rFonts w:cstheme="majorHAnsi"/>
          <w:highlight w:val="yellow"/>
        </w:rPr>
        <w:t>is not</w:t>
      </w:r>
      <w:r w:rsidRPr="00C137B8">
        <w:rPr>
          <w:rStyle w:val="Emphasis"/>
          <w:rFonts w:cstheme="majorHAnsi"/>
        </w:rPr>
        <w:t xml:space="preserve"> anti-European, </w:t>
      </w:r>
      <w:r w:rsidRPr="000132DB">
        <w:rPr>
          <w:rStyle w:val="Emphasis"/>
          <w:rFonts w:cstheme="majorHAnsi"/>
          <w:highlight w:val="yellow"/>
        </w:rPr>
        <w:t>anti-Western</w:t>
      </w:r>
      <w:r w:rsidRPr="00C137B8">
        <w:rPr>
          <w:rStyle w:val="Emphasis"/>
          <w:rFonts w:cstheme="majorHAnsi"/>
        </w:rPr>
        <w:t xml:space="preserve">, </w:t>
      </w:r>
      <w:r w:rsidRPr="000132DB">
        <w:rPr>
          <w:rStyle w:val="Emphasis"/>
          <w:rFonts w:cstheme="majorHAnsi"/>
          <w:highlight w:val="yellow"/>
        </w:rPr>
        <w:t>or anti-white</w:t>
      </w:r>
      <w:r w:rsidRPr="00C137B8">
        <w:rPr>
          <w:rStyle w:val="Emphasis"/>
          <w:rFonts w:cstheme="majorHAnsi"/>
        </w:rPr>
        <w:t>; his philosophy of history is stridently anti-slavery, anti-imperialist, anti-racist, and anticapitalist.</w:t>
      </w:r>
      <w:r w:rsidRPr="00E74490">
        <w:rPr>
          <w:rFonts w:cstheme="majorHAnsi"/>
          <w:sz w:val="16"/>
        </w:rPr>
        <w:t xml:space="preserve">31 </w:t>
      </w:r>
      <w:r w:rsidRPr="00C137B8">
        <w:rPr>
          <w:rStyle w:val="StyleUnderline"/>
          <w:rFonts w:cstheme="majorHAnsi"/>
        </w:rPr>
        <w:t xml:space="preserve">James introduces </w:t>
      </w:r>
      <w:r w:rsidRPr="00C137B8">
        <w:rPr>
          <w:rStyle w:val="Emphasis"/>
          <w:rFonts w:cstheme="majorHAnsi"/>
        </w:rPr>
        <w:t>a conceptual distinction between what is European and what is Eurocentrism.</w:t>
      </w:r>
      <w:r w:rsidRPr="00E74490">
        <w:rPr>
          <w:rFonts w:cstheme="majorHAnsi"/>
          <w:sz w:val="16"/>
        </w:rPr>
        <w:t xml:space="preserve"> Moreover, </w:t>
      </w:r>
      <w:r w:rsidRPr="000132DB">
        <w:rPr>
          <w:rStyle w:val="StyleUnderline"/>
          <w:rFonts w:cstheme="majorHAnsi"/>
          <w:highlight w:val="yellow"/>
        </w:rPr>
        <w:t>he did not</w:t>
      </w:r>
      <w:r w:rsidRPr="00C137B8">
        <w:rPr>
          <w:rStyle w:val="StyleUnderline"/>
          <w:rFonts w:cstheme="majorHAnsi"/>
        </w:rPr>
        <w:t xml:space="preserve"> accept the </w:t>
      </w:r>
      <w:r w:rsidRPr="000132DB">
        <w:rPr>
          <w:rStyle w:val="StyleUnderline"/>
          <w:rFonts w:cstheme="majorHAnsi"/>
          <w:highlight w:val="yellow"/>
        </w:rPr>
        <w:t>abstract</w:t>
      </w:r>
      <w:r w:rsidRPr="00C137B8">
        <w:rPr>
          <w:rStyle w:val="StyleUnderline"/>
          <w:rFonts w:cstheme="majorHAnsi"/>
        </w:rPr>
        <w:t xml:space="preserve"> concept of </w:t>
      </w:r>
      <w:r w:rsidRPr="000132DB">
        <w:rPr>
          <w:rStyle w:val="StyleUnderline"/>
          <w:rFonts w:cstheme="majorHAnsi"/>
          <w:highlight w:val="yellow"/>
        </w:rPr>
        <w:t>the West as monolithic</w:t>
      </w:r>
      <w:r w:rsidRPr="00C137B8">
        <w:rPr>
          <w:rStyle w:val="StyleUnderline"/>
          <w:rFonts w:cstheme="majorHAnsi"/>
        </w:rPr>
        <w:t xml:space="preserve">, </w:t>
      </w:r>
      <w:r w:rsidRPr="000132DB">
        <w:rPr>
          <w:rStyle w:val="StyleUnderline"/>
          <w:rFonts w:cstheme="majorHAnsi"/>
          <w:highlight w:val="yellow"/>
        </w:rPr>
        <w:t>devoid o</w:t>
      </w:r>
      <w:r w:rsidRPr="00C137B8">
        <w:rPr>
          <w:rStyle w:val="StyleUnderline"/>
          <w:rFonts w:cstheme="majorHAnsi"/>
        </w:rPr>
        <w:t xml:space="preserve">f internal class relations and </w:t>
      </w:r>
      <w:r w:rsidRPr="000132DB">
        <w:rPr>
          <w:rStyle w:val="Emphasis"/>
          <w:highlight w:val="yellow"/>
        </w:rPr>
        <w:t>contradictory</w:t>
      </w:r>
      <w:r w:rsidRPr="000132DB">
        <w:rPr>
          <w:rStyle w:val="StyleUnderline"/>
          <w:rFonts w:cstheme="majorHAnsi"/>
          <w:highlight w:val="yellow"/>
        </w:rPr>
        <w:t xml:space="preserve"> class interests</w:t>
      </w:r>
      <w:r w:rsidRPr="00C137B8">
        <w:rPr>
          <w:rStyle w:val="StyleUnderline"/>
          <w:rFonts w:cstheme="majorHAnsi"/>
        </w:rPr>
        <w:t>.</w:t>
      </w:r>
      <w:r w:rsidRPr="00E74490">
        <w:rPr>
          <w:rFonts w:cstheme="majorHAnsi"/>
          <w:sz w:val="16"/>
        </w:rPr>
        <w:t xml:space="preserve"> Black sociologist Alex Dupuy points out that James's dialectical analysis takes into consideration the tremendous value of European culture and its influence on the African diaspora, and vice versa.32 Dupuy argues, </w:t>
      </w:r>
      <w:r w:rsidRPr="00C137B8">
        <w:rPr>
          <w:rStyle w:val="StyleUnderline"/>
          <w:rFonts w:cstheme="majorHAnsi"/>
        </w:rPr>
        <w:t>"James was redefining the meaning of Western culture away from its Eurocentric understanding.</w:t>
      </w:r>
      <w:r w:rsidRPr="00E74490">
        <w:rPr>
          <w:rFonts w:cstheme="majorHAnsi"/>
          <w:sz w:val="16"/>
        </w:rPr>
        <w:t xml:space="preserve"> For [James], West Indians were a modern and Western people, though they were not European, a point [James] made in many of his writings, e.g., his semiautobiography, Beyond a Boundary (1963)." 33 </w:t>
      </w:r>
      <w:r w:rsidRPr="000132DB">
        <w:rPr>
          <w:rStyle w:val="Emphasis"/>
          <w:rFonts w:cstheme="majorHAnsi"/>
          <w:highlight w:val="yellow"/>
        </w:rPr>
        <w:t>James</w:t>
      </w:r>
      <w:r w:rsidRPr="00C137B8">
        <w:rPr>
          <w:rStyle w:val="Emphasis"/>
          <w:rFonts w:cstheme="majorHAnsi"/>
        </w:rPr>
        <w:t xml:space="preserve"> resolutely </w:t>
      </w:r>
      <w:r w:rsidRPr="000132DB">
        <w:rPr>
          <w:rStyle w:val="Emphasis"/>
          <w:rFonts w:cstheme="majorHAnsi"/>
          <w:highlight w:val="yellow"/>
        </w:rPr>
        <w:t>rejected any</w:t>
      </w:r>
      <w:r w:rsidRPr="00C137B8">
        <w:rPr>
          <w:rStyle w:val="Emphasis"/>
          <w:rFonts w:cstheme="majorHAnsi"/>
        </w:rPr>
        <w:t xml:space="preserve"> outlook that requires </w:t>
      </w:r>
      <w:r w:rsidRPr="000132DB">
        <w:rPr>
          <w:rStyle w:val="Emphasis"/>
          <w:rFonts w:cstheme="majorHAnsi"/>
          <w:highlight w:val="yellow"/>
        </w:rPr>
        <w:t>Black Studies</w:t>
      </w:r>
      <w:r w:rsidRPr="00C137B8">
        <w:rPr>
          <w:rStyle w:val="Emphasis"/>
          <w:rFonts w:cstheme="majorHAnsi"/>
        </w:rPr>
        <w:t xml:space="preserve"> to be </w:t>
      </w:r>
      <w:r w:rsidRPr="000132DB">
        <w:rPr>
          <w:rStyle w:val="Emphasis"/>
          <w:rFonts w:cstheme="majorHAnsi"/>
          <w:highlight w:val="yellow"/>
        </w:rPr>
        <w:t>grounded on a unique</w:t>
      </w:r>
      <w:r w:rsidRPr="00C137B8">
        <w:rPr>
          <w:rStyle w:val="Emphasis"/>
          <w:rFonts w:cstheme="majorHAnsi"/>
        </w:rPr>
        <w:t xml:space="preserve">ly formulated </w:t>
      </w:r>
      <w:r w:rsidRPr="000132DB">
        <w:rPr>
          <w:rStyle w:val="Emphasis"/>
          <w:rFonts w:cstheme="majorHAnsi"/>
          <w:highlight w:val="yellow"/>
        </w:rPr>
        <w:t>Black perspective</w:t>
      </w:r>
      <w:r w:rsidRPr="00E74490">
        <w:rPr>
          <w:rFonts w:cstheme="majorHAnsi"/>
          <w:sz w:val="16"/>
        </w:rPr>
        <w:t xml:space="preserve"> (e.g., Senghor's Negritude or Karenga's Kawaida or Asante's Afrocentricity). Dupuy points out that </w:t>
      </w:r>
      <w:r w:rsidRPr="00C137B8">
        <w:rPr>
          <w:rStyle w:val="StyleUnderline"/>
          <w:rFonts w:cstheme="majorHAnsi"/>
        </w:rPr>
        <w:t>James does not "reject African culture in favor of Western culture."</w:t>
      </w:r>
      <w:r w:rsidRPr="00E74490">
        <w:rPr>
          <w:rFonts w:cstheme="majorHAnsi"/>
          <w:sz w:val="16"/>
        </w:rPr>
        <w:t xml:space="preserve"> 34 Rather, </w:t>
      </w:r>
      <w:r w:rsidRPr="00C137B8">
        <w:rPr>
          <w:rStyle w:val="StyleUnderline"/>
          <w:rFonts w:cstheme="majorHAnsi"/>
        </w:rPr>
        <w:t>James's analysis is based on "a historical materialist understanding of culture" and the recognition that "the predominant influences in the Caribbean were those of Western Europe."</w:t>
      </w:r>
      <w:r w:rsidRPr="00E74490">
        <w:rPr>
          <w:rFonts w:cstheme="majorHAnsi"/>
          <w:sz w:val="16"/>
        </w:rPr>
        <w:t xml:space="preserve">35 As Dupuy insightfully notes, "The Black ]acobins remains ... one of the most succinct critiques of the barbarism of Western European imperialism but also of the promise of bourgeois civilization."36 </w:t>
      </w:r>
      <w:r w:rsidRPr="00C137B8">
        <w:rPr>
          <w:rStyle w:val="StyleUnderline"/>
          <w:rFonts w:cstheme="majorHAnsi"/>
        </w:rPr>
        <w:t>Any philosophy of AAS worth its salt should follow in the "Giant Steps" of</w:t>
      </w:r>
      <w:r w:rsidRPr="00E74490">
        <w:rPr>
          <w:rFonts w:cstheme="majorHAnsi"/>
          <w:sz w:val="16"/>
        </w:rPr>
        <w:t xml:space="preserve"> C. L. R. </w:t>
      </w:r>
      <w:r w:rsidRPr="00C137B8">
        <w:rPr>
          <w:rStyle w:val="StyleUnderline"/>
          <w:rFonts w:cstheme="majorHAnsi"/>
        </w:rPr>
        <w:t>James.</w:t>
      </w:r>
      <w:r w:rsidRPr="00E74490">
        <w:rPr>
          <w:rFonts w:cstheme="majorHAnsi"/>
          <w:sz w:val="16"/>
        </w:rPr>
        <w:t xml:space="preserve"> </w:t>
      </w:r>
      <w:r w:rsidRPr="00C137B8">
        <w:rPr>
          <w:rStyle w:val="Emphasis"/>
          <w:rFonts w:cstheme="majorHAnsi"/>
        </w:rPr>
        <w:t xml:space="preserve">Embracing </w:t>
      </w:r>
      <w:r w:rsidRPr="000132DB">
        <w:rPr>
          <w:rStyle w:val="Emphasis"/>
          <w:rFonts w:cstheme="majorHAnsi"/>
          <w:highlight w:val="yellow"/>
        </w:rPr>
        <w:t>an ethnophilosophy that is anti-European</w:t>
      </w:r>
      <w:r w:rsidRPr="00C137B8">
        <w:rPr>
          <w:rStyle w:val="Emphasis"/>
          <w:rFonts w:cstheme="majorHAnsi"/>
        </w:rPr>
        <w:t xml:space="preserve"> is as fruitful as masturbation. It </w:t>
      </w:r>
      <w:r w:rsidRPr="000132DB">
        <w:rPr>
          <w:rStyle w:val="Emphasis"/>
          <w:rFonts w:cstheme="majorHAnsi"/>
          <w:highlight w:val="yellow"/>
        </w:rPr>
        <w:t>may be</w:t>
      </w:r>
      <w:r w:rsidRPr="00C137B8">
        <w:rPr>
          <w:rStyle w:val="Emphasis"/>
          <w:rFonts w:cstheme="majorHAnsi"/>
        </w:rPr>
        <w:t xml:space="preserve"> pleasurable, perhaps even </w:t>
      </w:r>
      <w:r w:rsidRPr="000132DB">
        <w:rPr>
          <w:rStyle w:val="Emphasis"/>
          <w:rFonts w:cstheme="majorHAnsi"/>
          <w:highlight w:val="yellow"/>
        </w:rPr>
        <w:t>therapeutic</w:t>
      </w:r>
      <w:r w:rsidRPr="00C137B8">
        <w:rPr>
          <w:rStyle w:val="Emphasis"/>
          <w:rFonts w:cstheme="majorHAnsi"/>
        </w:rPr>
        <w:t xml:space="preserve">, but it </w:t>
      </w:r>
      <w:r w:rsidRPr="009E255B">
        <w:rPr>
          <w:rStyle w:val="Emphasis"/>
          <w:rFonts w:cstheme="majorHAnsi"/>
          <w:highlight w:val="yellow"/>
        </w:rPr>
        <w:lastRenderedPageBreak/>
        <w:t>won't</w:t>
      </w:r>
      <w:r w:rsidRPr="00C137B8">
        <w:rPr>
          <w:rStyle w:val="Emphasis"/>
          <w:rFonts w:cstheme="majorHAnsi"/>
        </w:rPr>
        <w:t xml:space="preserve"> give birth to a scientific approach to Black Studies. </w:t>
      </w:r>
      <w:r w:rsidRPr="00E74490">
        <w:rPr>
          <w:rFonts w:cstheme="majorHAnsi"/>
          <w:sz w:val="16"/>
        </w:rPr>
        <w:t xml:space="preserve">"And that Black Fist becomes a Red Spark" Black Studies and Black Working-Class Studies37 </w:t>
      </w:r>
      <w:r w:rsidRPr="00C137B8">
        <w:rPr>
          <w:rStyle w:val="StyleUnderline"/>
          <w:rFonts w:cstheme="majorHAnsi"/>
        </w:rPr>
        <w:t>In a post-Cold War world, the "spectre of communism" has apparently been exorcised</w:t>
      </w:r>
      <w:r w:rsidRPr="00E74490">
        <w:rPr>
          <w:rFonts w:cstheme="majorHAnsi"/>
          <w:sz w:val="16"/>
        </w:rPr>
        <w:t xml:space="preserve"> and laid to rest. </w:t>
      </w:r>
      <w:r w:rsidRPr="00C137B8">
        <w:rPr>
          <w:rStyle w:val="StyleUnderline"/>
          <w:rFonts w:cstheme="majorHAnsi"/>
        </w:rPr>
        <w:t>There is the widespread belief that we have witnessed the death-knell of Marxism.</w:t>
      </w:r>
      <w:r w:rsidRPr="00E74490">
        <w:rPr>
          <w:rFonts w:cstheme="majorHAnsi"/>
          <w:sz w:val="16"/>
        </w:rPr>
        <w:t xml:space="preserve"> So, </w:t>
      </w:r>
      <w:r w:rsidRPr="00C137B8">
        <w:rPr>
          <w:rStyle w:val="Emphasis"/>
          <w:rFonts w:cstheme="majorHAnsi"/>
        </w:rPr>
        <w:t>why argue for the legitimacy of and necessity for Marxism in Black Studies?</w:t>
      </w:r>
      <w:r w:rsidRPr="00E74490">
        <w:rPr>
          <w:rFonts w:cstheme="majorHAnsi"/>
          <w:sz w:val="16"/>
        </w:rPr>
        <w:t xml:space="preserve"> No doubt this has been a hotly debated question both in the Black Liberation movement and in Black Studies for a considerable time. I tend to agree with Brian Lloyd: "I presume that </w:t>
      </w:r>
      <w:r w:rsidRPr="00C137B8">
        <w:rPr>
          <w:rStyle w:val="Emphasis"/>
          <w:rFonts w:cstheme="majorHAnsi"/>
        </w:rPr>
        <w:t xml:space="preserve">we are witnessing, not the death of Marxism, but the end of the first period during which Marxists managed to </w:t>
      </w:r>
      <w:r w:rsidRPr="009E255B">
        <w:rPr>
          <w:rStyle w:val="Emphasis"/>
          <w:rFonts w:cstheme="majorHAnsi"/>
          <w:highlight w:val="yellow"/>
        </w:rPr>
        <w:t xml:space="preserve">seize </w:t>
      </w:r>
      <w:r w:rsidRPr="009E255B">
        <w:rPr>
          <w:rStyle w:val="Emphasis"/>
          <w:rFonts w:cstheme="majorHAnsi"/>
        </w:rPr>
        <w:t>and</w:t>
      </w:r>
      <w:r w:rsidRPr="009E255B">
        <w:rPr>
          <w:rFonts w:cstheme="majorHAnsi"/>
          <w:sz w:val="16"/>
        </w:rPr>
        <w:t xml:space="preserve">, for a time, </w:t>
      </w:r>
      <w:r w:rsidRPr="009E255B">
        <w:rPr>
          <w:rStyle w:val="Emphasis"/>
          <w:rFonts w:cstheme="majorHAnsi"/>
        </w:rPr>
        <w:t xml:space="preserve">wield </w:t>
      </w:r>
      <w:r w:rsidRPr="009E255B">
        <w:rPr>
          <w:rStyle w:val="Emphasis"/>
          <w:rFonts w:cstheme="majorHAnsi"/>
          <w:highlight w:val="yellow"/>
        </w:rPr>
        <w:t>state power</w:t>
      </w:r>
      <w:r w:rsidRPr="00C137B8">
        <w:rPr>
          <w:rStyle w:val="Emphasis"/>
          <w:rFonts w:cstheme="majorHAnsi"/>
        </w:rPr>
        <w:t>.</w:t>
      </w:r>
      <w:r w:rsidRPr="00E74490">
        <w:rPr>
          <w:rFonts w:cstheme="majorHAnsi"/>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w:t>
      </w:r>
      <w:r w:rsidRPr="00C137B8">
        <w:rPr>
          <w:rStyle w:val="StyleUnderline"/>
          <w:rFonts w:cstheme="majorHAnsi"/>
        </w:rPr>
        <w:t>It has become the custom to summarily dismiss Marxism as a viable methodological approach and philosophical perspective for Black Studies.</w:t>
      </w:r>
      <w:r w:rsidRPr="00E74490">
        <w:rPr>
          <w:rFonts w:cstheme="majorHAnsi"/>
          <w:sz w:val="16"/>
        </w:rPr>
        <w:t xml:space="preserve"> </w:t>
      </w:r>
      <w:r w:rsidRPr="00C137B8">
        <w:rPr>
          <w:rStyle w:val="StyleUnderline"/>
          <w:rFonts w:cstheme="majorHAnsi"/>
        </w:rPr>
        <w:t>Most of the adversarial postures</w:t>
      </w:r>
      <w:r w:rsidRPr="00E74490">
        <w:rPr>
          <w:rFonts w:cstheme="majorHAnsi"/>
          <w:sz w:val="16"/>
        </w:rPr>
        <w:t xml:space="preserve"> toward Marxism-Leninism in Black Studies </w:t>
      </w:r>
      <w:r w:rsidRPr="00C137B8">
        <w:rPr>
          <w:rStyle w:val="StyleUnderline"/>
          <w:rFonts w:cstheme="majorHAnsi"/>
        </w:rPr>
        <w:t>have discounted the value of a materialist dialectical philosophy of liberation, class analysis, class struggle, proletarian internationalism, and the scientific socialist principle of the dictatorship of the proletariat.</w:t>
      </w:r>
      <w:r w:rsidRPr="00E74490">
        <w:rPr>
          <w:rFonts w:cstheme="majorHAnsi"/>
          <w:sz w:val="16"/>
        </w:rPr>
        <w:t xml:space="preserve"> Despite the sharp divergence of their political views, Harold </w:t>
      </w:r>
      <w:r w:rsidRPr="00C137B8">
        <w:rPr>
          <w:rStyle w:val="StyleUnderline"/>
          <w:rFonts w:cstheme="majorHAnsi"/>
        </w:rPr>
        <w:t>Cruse,</w:t>
      </w:r>
      <w:r w:rsidRPr="00E74490">
        <w:rPr>
          <w:rFonts w:cstheme="majorHAnsi"/>
          <w:sz w:val="16"/>
        </w:rPr>
        <w:t xml:space="preserve"> Cedric </w:t>
      </w:r>
      <w:r w:rsidRPr="00C137B8">
        <w:rPr>
          <w:rStyle w:val="StyleUnderline"/>
          <w:rFonts w:cstheme="majorHAnsi"/>
        </w:rPr>
        <w:t>Robinson,</w:t>
      </w:r>
      <w:r w:rsidRPr="00E74490">
        <w:rPr>
          <w:rFonts w:cstheme="majorHAnsi"/>
          <w:sz w:val="16"/>
        </w:rPr>
        <w:t xml:space="preserve"> Cornel </w:t>
      </w:r>
      <w:r w:rsidRPr="00C137B8">
        <w:rPr>
          <w:rStyle w:val="StyleUnderline"/>
          <w:rFonts w:cstheme="majorHAnsi"/>
        </w:rPr>
        <w:t>West,</w:t>
      </w:r>
      <w:r w:rsidRPr="00E74490">
        <w:rPr>
          <w:rFonts w:cstheme="majorHAnsi"/>
          <w:sz w:val="16"/>
        </w:rPr>
        <w:t xml:space="preserve"> Marimba Ani, Patricia </w:t>
      </w:r>
      <w:r w:rsidRPr="00C137B8">
        <w:rPr>
          <w:rStyle w:val="StyleUnderline"/>
          <w:rFonts w:cstheme="majorHAnsi"/>
        </w:rPr>
        <w:t>Hill Collins, and</w:t>
      </w:r>
      <w:r w:rsidRPr="00E74490">
        <w:rPr>
          <w:rFonts w:cstheme="majorHAnsi"/>
          <w:sz w:val="16"/>
        </w:rPr>
        <w:t xml:space="preserve"> Charles </w:t>
      </w:r>
      <w:r w:rsidRPr="00C137B8">
        <w:rPr>
          <w:rStyle w:val="StyleUnderline"/>
          <w:rFonts w:cstheme="majorHAnsi"/>
        </w:rPr>
        <w:t>Mills have condemned Marx and Marxism for everything from economic determinism to class reductionism</w:t>
      </w:r>
      <w:r w:rsidRPr="00E74490">
        <w:rPr>
          <w:rFonts w:cstheme="majorHAnsi"/>
          <w:sz w:val="16"/>
        </w:rPr>
        <w:t xml:space="preserve"> to historical teleology and any number of other "conceits." </w:t>
      </w:r>
      <w:r w:rsidRPr="00C137B8">
        <w:rPr>
          <w:rStyle w:val="StyleUnderline"/>
          <w:rFonts w:cstheme="majorHAnsi"/>
        </w:rPr>
        <w:t>We</w:t>
      </w:r>
      <w:r w:rsidRPr="00E74490">
        <w:rPr>
          <w:rFonts w:cstheme="majorHAnsi"/>
          <w:sz w:val="16"/>
        </w:rPr>
        <w:t xml:space="preserve"> even </w:t>
      </w:r>
      <w:r w:rsidRPr="00C137B8">
        <w:rPr>
          <w:rStyle w:val="StyleUnderline"/>
          <w:rFonts w:cstheme="majorHAnsi"/>
        </w:rPr>
        <w:t>find</w:t>
      </w:r>
      <w:r w:rsidRPr="00E74490">
        <w:rPr>
          <w:rFonts w:cstheme="majorHAnsi"/>
          <w:sz w:val="16"/>
        </w:rPr>
        <w:t xml:space="preserve"> Asante making such </w:t>
      </w:r>
      <w:r w:rsidRPr="00C137B8">
        <w:rPr>
          <w:rStyle w:val="StyleUnderline"/>
          <w:rFonts w:cstheme="majorHAnsi"/>
        </w:rPr>
        <w:t>puerile statements such as</w:t>
      </w:r>
      <w:r w:rsidRPr="00E74490">
        <w:rPr>
          <w:rFonts w:cstheme="majorHAnsi"/>
          <w:sz w:val="16"/>
        </w:rPr>
        <w:t xml:space="preserve"> the following: "In fact, </w:t>
      </w:r>
      <w:r w:rsidRPr="00C137B8">
        <w:rPr>
          <w:rStyle w:val="StyleUnderline"/>
          <w:rFonts w:cstheme="majorHAnsi"/>
        </w:rPr>
        <w:t>we have no history of a communist movement in the United States</w:t>
      </w:r>
      <w:r w:rsidRPr="00E74490">
        <w:rPr>
          <w:rFonts w:cstheme="majorHAnsi"/>
          <w:sz w:val="16"/>
        </w:rPr>
        <w:t xml:space="preserve"> where communists put their bodies and l.ives on the line as African Americans did."39 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C137B8">
        <w:rPr>
          <w:rStyle w:val="Emphasis"/>
          <w:rFonts w:cstheme="majorHAnsi"/>
        </w:rPr>
        <w:t xml:space="preserve">Over the years, </w:t>
      </w:r>
      <w:r w:rsidRPr="009E255B">
        <w:rPr>
          <w:rStyle w:val="Emphasis"/>
          <w:rFonts w:cstheme="majorHAnsi"/>
        </w:rPr>
        <w:t>scholarship</w:t>
      </w:r>
      <w:r w:rsidRPr="00C137B8">
        <w:rPr>
          <w:rStyle w:val="Emphasis"/>
          <w:rFonts w:cstheme="majorHAnsi"/>
        </w:rPr>
        <w:t xml:space="preserve"> in labor studies and Black Studies has revealed </w:t>
      </w:r>
      <w:r w:rsidRPr="009E255B">
        <w:rPr>
          <w:rStyle w:val="Emphasis"/>
          <w:rFonts w:cstheme="majorHAnsi"/>
          <w:highlight w:val="yellow"/>
        </w:rPr>
        <w:t>the</w:t>
      </w:r>
      <w:r w:rsidRPr="00C137B8">
        <w:rPr>
          <w:rStyle w:val="Emphasis"/>
          <w:rFonts w:cstheme="majorHAnsi"/>
        </w:rPr>
        <w:t xml:space="preserve"> historical </w:t>
      </w:r>
      <w:r w:rsidRPr="009E255B">
        <w:rPr>
          <w:rStyle w:val="Emphasis"/>
          <w:rFonts w:cstheme="majorHAnsi"/>
          <w:highlight w:val="yellow"/>
        </w:rPr>
        <w:t>legacy of Black worker militancy</w:t>
      </w:r>
      <w:r w:rsidRPr="00C137B8">
        <w:rPr>
          <w:rStyle w:val="Emphasis"/>
          <w:rFonts w:cstheme="majorHAnsi"/>
        </w:rPr>
        <w:t>.</w:t>
      </w:r>
      <w:r w:rsidRPr="00E74490">
        <w:rPr>
          <w:rFonts w:cstheme="majorHAnsi"/>
          <w:sz w:val="16"/>
        </w:rPr>
        <w:t xml:space="preserve"> As we travel through the annals of Black history, we unearth Peter Clark's crucial involvement </w:t>
      </w:r>
      <w:r w:rsidRPr="009E255B">
        <w:rPr>
          <w:rStyle w:val="Emphasis"/>
          <w:highlight w:val="yellow"/>
        </w:rPr>
        <w:t>in</w:t>
      </w:r>
      <w:r w:rsidRPr="009E255B">
        <w:rPr>
          <w:rStyle w:val="Emphasis"/>
        </w:rPr>
        <w:t xml:space="preserve"> the</w:t>
      </w:r>
      <w:r w:rsidRPr="00C137B8">
        <w:rPr>
          <w:rStyle w:val="Emphasis"/>
          <w:rFonts w:cstheme="majorHAnsi"/>
        </w:rPr>
        <w:t xml:space="preserve"> Great Railway Strike of 1877,</w:t>
      </w:r>
      <w:r w:rsidRPr="00E74490">
        <w:rPr>
          <w:rFonts w:cstheme="majorHAnsi"/>
          <w:sz w:val="16"/>
        </w:rPr>
        <w:t xml:space="preserve"> </w:t>
      </w:r>
      <w:r w:rsidRPr="009E255B">
        <w:rPr>
          <w:rStyle w:val="Emphasis"/>
        </w:rPr>
        <w:t>Lucy Parsons's unflinching engagement in the</w:t>
      </w:r>
      <w:r w:rsidRPr="00C137B8">
        <w:rPr>
          <w:rStyle w:val="Emphasis"/>
          <w:rFonts w:cstheme="majorHAnsi"/>
        </w:rPr>
        <w:t xml:space="preserve"> </w:t>
      </w:r>
      <w:r w:rsidRPr="009E255B">
        <w:rPr>
          <w:rStyle w:val="Emphasis"/>
          <w:rFonts w:cstheme="majorHAnsi"/>
          <w:highlight w:val="yellow"/>
        </w:rPr>
        <w:t>Haymarket Square</w:t>
      </w:r>
      <w:r w:rsidRPr="00C137B8">
        <w:rPr>
          <w:rStyle w:val="Emphasis"/>
          <w:rFonts w:cstheme="majorHAnsi"/>
        </w:rPr>
        <w:t xml:space="preserve"> struggle,</w:t>
      </w:r>
      <w:r w:rsidRPr="00E74490">
        <w:rPr>
          <w:rFonts w:cstheme="majorHAnsi"/>
          <w:sz w:val="16"/>
        </w:rPr>
        <w:t xml:space="preserve"> the </w:t>
      </w:r>
      <w:r w:rsidRPr="00C137B8">
        <w:rPr>
          <w:rStyle w:val="Emphasis"/>
          <w:rFonts w:cstheme="majorHAnsi"/>
        </w:rPr>
        <w:t xml:space="preserve">heroic efforts of Ralph Gray, Tommy Gray, Eula Gray, Al Murphy, and scores of </w:t>
      </w:r>
      <w:r w:rsidRPr="009E255B">
        <w:rPr>
          <w:rStyle w:val="Emphasis"/>
          <w:rFonts w:cstheme="majorHAnsi"/>
          <w:highlight w:val="yellow"/>
        </w:rPr>
        <w:t>Black sharecroppers</w:t>
      </w:r>
      <w:r w:rsidRPr="00C137B8">
        <w:rPr>
          <w:rStyle w:val="Emphasis"/>
          <w:rFonts w:cstheme="majorHAnsi"/>
        </w:rPr>
        <w:t>, tenant farmers, and agricultural laborers to organize</w:t>
      </w:r>
      <w:r w:rsidRPr="00E74490">
        <w:rPr>
          <w:rFonts w:cstheme="majorHAnsi"/>
          <w:sz w:val="16"/>
        </w:rPr>
        <w:t xml:space="preserve"> the predominantly </w:t>
      </w:r>
      <w:r w:rsidRPr="00C137B8">
        <w:rPr>
          <w:rStyle w:val="Emphasis"/>
          <w:rFonts w:cstheme="majorHAnsi"/>
        </w:rPr>
        <w:t>Black underground organization</w:t>
      </w:r>
      <w:r w:rsidRPr="00E74490">
        <w:rPr>
          <w:rFonts w:cstheme="majorHAnsi"/>
          <w:sz w:val="16"/>
        </w:rPr>
        <w:t xml:space="preserve"> </w:t>
      </w:r>
      <w:r w:rsidRPr="009E255B">
        <w:rPr>
          <w:rStyle w:val="Emphasis"/>
        </w:rPr>
        <w:t>the Share Croppers Union</w:t>
      </w:r>
      <w:r w:rsidRPr="009E255B">
        <w:rPr>
          <w:rFonts w:cstheme="majorHAnsi"/>
          <w:sz w:val="16"/>
        </w:rPr>
        <w:t xml:space="preserve">, </w:t>
      </w:r>
      <w:r w:rsidRPr="009E255B">
        <w:rPr>
          <w:rStyle w:val="Emphasis"/>
          <w:rFonts w:cstheme="majorHAnsi"/>
        </w:rPr>
        <w:t xml:space="preserve">A. Philip Randolph's tireless efforts with the Brotherhood of Sleeping Car Porters, </w:t>
      </w:r>
      <w:r w:rsidRPr="009E255B">
        <w:rPr>
          <w:rFonts w:cstheme="majorHAnsi"/>
          <w:sz w:val="16"/>
        </w:rPr>
        <w:t xml:space="preserve">Ferdinand Smith's vanguard role in </w:t>
      </w:r>
      <w:r w:rsidRPr="009E255B">
        <w:rPr>
          <w:rStyle w:val="Emphasis"/>
          <w:rFonts w:cstheme="majorHAnsi"/>
          <w:highlight w:val="yellow"/>
        </w:rPr>
        <w:t>the National Maritime Union</w:t>
      </w:r>
      <w:r w:rsidRPr="009E255B">
        <w:rPr>
          <w:rStyle w:val="Emphasis"/>
          <w:rFonts w:cstheme="majorHAnsi"/>
        </w:rPr>
        <w:t xml:space="preserve"> and</w:t>
      </w:r>
      <w:r w:rsidRPr="009E255B">
        <w:rPr>
          <w:rFonts w:cstheme="majorHAnsi"/>
          <w:sz w:val="16"/>
        </w:rPr>
        <w:t xml:space="preserve"> Paul Robeson's monumental efforts to use </w:t>
      </w:r>
      <w:r w:rsidRPr="009E255B">
        <w:rPr>
          <w:rStyle w:val="Emphasis"/>
          <w:rFonts w:cstheme="majorHAnsi"/>
        </w:rPr>
        <w:t>folk music to entertain Spanish Civil War loyalists and striking workers</w:t>
      </w:r>
      <w:r w:rsidRPr="009E255B">
        <w:rPr>
          <w:rFonts w:cstheme="majorHAnsi"/>
          <w:sz w:val="16"/>
        </w:rPr>
        <w:t xml:space="preserve"> as he gave support to international socialist solidarity. </w:t>
      </w:r>
      <w:r w:rsidRPr="009E255B">
        <w:rPr>
          <w:rStyle w:val="Emphasis"/>
          <w:rFonts w:cstheme="majorHAnsi"/>
        </w:rPr>
        <w:t>We could mention</w:t>
      </w:r>
      <w:r w:rsidRPr="009E255B">
        <w:rPr>
          <w:rFonts w:cstheme="majorHAnsi"/>
          <w:sz w:val="16"/>
        </w:rPr>
        <w:t xml:space="preserve"> the steadfast leadership of Velma</w:t>
      </w:r>
      <w:r w:rsidRPr="00E74490">
        <w:rPr>
          <w:rFonts w:cstheme="majorHAnsi"/>
          <w:sz w:val="16"/>
        </w:rPr>
        <w:t xml:space="preserve"> </w:t>
      </w:r>
      <w:r w:rsidRPr="00C137B8">
        <w:rPr>
          <w:rStyle w:val="Emphasis"/>
          <w:rFonts w:cstheme="majorHAnsi"/>
        </w:rPr>
        <w:t>Hopkins and</w:t>
      </w:r>
      <w:r w:rsidRPr="00E74490">
        <w:rPr>
          <w:rFonts w:cstheme="majorHAnsi"/>
          <w:sz w:val="16"/>
        </w:rPr>
        <w:t xml:space="preserve"> Moranda </w:t>
      </w:r>
      <w:r w:rsidRPr="00C137B8">
        <w:rPr>
          <w:rStyle w:val="Emphasis"/>
          <w:rFonts w:cstheme="majorHAnsi"/>
        </w:rPr>
        <w:t>Smith in the 1947 strike at the Reynolds Tobacco Company in Winston Salem,</w:t>
      </w:r>
      <w:r w:rsidRPr="00E74490">
        <w:rPr>
          <w:rFonts w:cstheme="majorHAnsi"/>
          <w:sz w:val="16"/>
        </w:rPr>
        <w:t xml:space="preserve"> North Carolina. There were Black postal workers like Cleveland Morgan, a member of New York Branch 36 of the National Association of Letter Carriers, who played a seminal role in the nationwide 1970 postal wildcat strike. </w:t>
      </w:r>
      <w:r w:rsidRPr="00C137B8">
        <w:rPr>
          <w:rStyle w:val="StyleUnderline"/>
          <w:rFonts w:cstheme="majorHAnsi"/>
        </w:rPr>
        <w:t>We could also mention the historic efforts of the League of Revolutionary Black Workers to organize wildcat strikes in Detroit</w:t>
      </w:r>
      <w:r w:rsidRPr="00E74490">
        <w:rPr>
          <w:rFonts w:cstheme="majorHAnsi"/>
          <w:sz w:val="16"/>
        </w:rPr>
        <w:t xml:space="preserve">, Michigan. </w:t>
      </w:r>
      <w:r w:rsidRPr="00C137B8">
        <w:rPr>
          <w:rStyle w:val="StyleUnderline"/>
          <w:rFonts w:cstheme="majorHAnsi"/>
        </w:rPr>
        <w:t>And, in more recent times, we could mention working-class Black women who have fought against the attack on public services</w:t>
      </w:r>
      <w:r w:rsidRPr="00E74490">
        <w:rPr>
          <w:rFonts w:cstheme="majorHAnsi"/>
          <w:sz w:val="16"/>
        </w:rPr>
        <w:t xml:space="preserve">, such as public housing and welfare. </w:t>
      </w:r>
      <w:r w:rsidRPr="00C137B8">
        <w:rPr>
          <w:rStyle w:val="StyleUnderline"/>
          <w:rFonts w:cstheme="majorHAnsi"/>
        </w:rPr>
        <w:t xml:space="preserve">We </w:t>
      </w:r>
      <w:r w:rsidRPr="00C137B8">
        <w:rPr>
          <w:rStyle w:val="StyleUnderline"/>
          <w:rFonts w:cstheme="majorHAnsi"/>
        </w:rPr>
        <w:lastRenderedPageBreak/>
        <w:t xml:space="preserve">should not ignore the fact that many of these activists </w:t>
      </w:r>
      <w:r w:rsidRPr="009E255B">
        <w:rPr>
          <w:rStyle w:val="StyleUnderline"/>
          <w:rFonts w:cstheme="majorHAnsi"/>
          <w:highlight w:val="yellow"/>
        </w:rPr>
        <w:t>were socialist</w:t>
      </w:r>
      <w:r w:rsidRPr="00C137B8">
        <w:rPr>
          <w:rStyle w:val="StyleUnderline"/>
          <w:rFonts w:cstheme="majorHAnsi"/>
        </w:rPr>
        <w:t xml:space="preserve">s, and quite a few were Marxist-Leninist in their ideological outlook. </w:t>
      </w:r>
      <w:r w:rsidRPr="00E74490">
        <w:rPr>
          <w:rFonts w:cstheme="majorHAnsi"/>
          <w:sz w:val="16"/>
        </w:rPr>
        <w:t xml:space="preserve">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C137B8">
        <w:rPr>
          <w:rStyle w:val="Emphasis"/>
          <w:rFonts w:cstheme="majorHAnsi"/>
        </w:rPr>
        <w:t>World capitalism gave birth to the Black working-class.</w:t>
      </w:r>
      <w:r w:rsidRPr="00E74490">
        <w:rPr>
          <w:rFonts w:cstheme="majorHAnsi"/>
          <w:sz w:val="16"/>
        </w:rPr>
        <w:t xml:space="preserve"> </w:t>
      </w:r>
      <w:r w:rsidRPr="00C137B8">
        <w:rPr>
          <w:rStyle w:val="StyleUnderline"/>
          <w:rFonts w:cstheme="majorHAnsi"/>
        </w:rPr>
        <w:t>The initial accumulation of large sums of capital, which</w:t>
      </w:r>
      <w:r w:rsidRPr="00E74490">
        <w:rPr>
          <w:rFonts w:cstheme="majorHAnsi"/>
          <w:sz w:val="16"/>
        </w:rPr>
        <w:t xml:space="preserve"> in turn, </w:t>
      </w:r>
      <w:r w:rsidRPr="00C137B8">
        <w:rPr>
          <w:rStyle w:val="StyleUnderline"/>
          <w:rFonts w:cstheme="majorHAnsi"/>
        </w:rPr>
        <w:t>was invested in the exploitation of European workers, derived from the slave trade and the plantation system</w:t>
      </w:r>
      <w:r w:rsidRPr="00E74490">
        <w:rPr>
          <w:rFonts w:cstheme="majorHAnsi"/>
          <w:sz w:val="16"/>
        </w:rPr>
        <w:t xml:space="preserve"> in the so-called New World. In volume one of Capital, </w:t>
      </w:r>
      <w:r w:rsidRPr="00C137B8">
        <w:rPr>
          <w:rStyle w:val="StyleUnderline"/>
          <w:rFonts w:cstheme="majorHAnsi"/>
        </w:rPr>
        <w:t>Marx</w:t>
      </w:r>
      <w:r w:rsidRPr="00E74490">
        <w:rPr>
          <w:rFonts w:cstheme="majorHAnsi"/>
          <w:sz w:val="16"/>
        </w:rPr>
        <w:t xml:space="preserve"> so </w:t>
      </w:r>
      <w:r w:rsidRPr="00C137B8">
        <w:rPr>
          <w:rStyle w:val="StyleUnderline"/>
          <w:rFonts w:cstheme="majorHAnsi"/>
        </w:rPr>
        <w:t>famously wrote "capital comes dripping</w:t>
      </w:r>
      <w:r w:rsidRPr="00E74490">
        <w:rPr>
          <w:rFonts w:cstheme="majorHAnsi"/>
          <w:sz w:val="16"/>
        </w:rPr>
        <w:t xml:space="preserve"> from head to foot, from every pore, </w:t>
      </w:r>
      <w:r w:rsidRPr="00C137B8">
        <w:rPr>
          <w:rStyle w:val="StyleUnderline"/>
          <w:rFonts w:cstheme="majorHAnsi"/>
        </w:rPr>
        <w:t>with blood and dirt."</w:t>
      </w:r>
      <w:r w:rsidRPr="00E74490">
        <w:rPr>
          <w:rFonts w:cstheme="majorHAnsi"/>
          <w:sz w:val="16"/>
        </w:rPr>
        <w:t xml:space="preserve">40 </w:t>
      </w:r>
      <w:r w:rsidRPr="00C137B8">
        <w:rPr>
          <w:rStyle w:val="StyleUnderline"/>
          <w:rFonts w:cstheme="majorHAnsi"/>
        </w:rPr>
        <w:t>The ruthless exploitation of Black bodies</w:t>
      </w:r>
      <w:r w:rsidRPr="00E74490">
        <w:rPr>
          <w:rFonts w:cstheme="majorHAnsi"/>
          <w:sz w:val="16"/>
        </w:rPr>
        <w:t xml:space="preserve">, in a manner of speaking, </w:t>
      </w:r>
      <w:r w:rsidRPr="00C137B8">
        <w:rPr>
          <w:rStyle w:val="StyleUnderline"/>
          <w:rFonts w:cstheme="majorHAnsi"/>
        </w:rPr>
        <w:t>became the proverbial goose that lays golden eggs</w:t>
      </w:r>
      <w:r w:rsidRPr="00E74490">
        <w:rPr>
          <w:rFonts w:cstheme="majorHAnsi"/>
          <w:sz w:val="16"/>
        </w:rPr>
        <w:t xml:space="preserve">, possessing the magical ability to increase the magnitude of capital. Incidentally, </w:t>
      </w:r>
      <w:r w:rsidRPr="00C137B8">
        <w:rPr>
          <w:rStyle w:val="StyleUnderline"/>
          <w:rFonts w:cstheme="majorHAnsi"/>
        </w:rPr>
        <w:t>the profitability of the "proverbial goose" prompted</w:t>
      </w:r>
      <w:r w:rsidRPr="00E74490">
        <w:rPr>
          <w:rFonts w:cstheme="majorHAnsi"/>
          <w:sz w:val="16"/>
        </w:rPr>
        <w:t xml:space="preserve"> slaveholder Thomas </w:t>
      </w:r>
      <w:r w:rsidRPr="00C137B8">
        <w:rPr>
          <w:rStyle w:val="StyleUnderline"/>
          <w:rFonts w:cstheme="majorHAnsi"/>
        </w:rPr>
        <w:t>Jefferson to remark, "it would never do to destroy the goose."</w:t>
      </w:r>
      <w:r w:rsidRPr="00E74490">
        <w:rPr>
          <w:rFonts w:cstheme="majorHAnsi"/>
          <w:sz w:val="16"/>
        </w:rPr>
        <w:t xml:space="preserve">41 </w:t>
      </w:r>
      <w:r w:rsidRPr="00C137B8">
        <w:rPr>
          <w:rStyle w:val="StyleUnderline"/>
          <w:rFonts w:cstheme="majorHAnsi"/>
        </w:rPr>
        <w:t>Leaving the decks of the slave ship</w:t>
      </w:r>
      <w:r w:rsidRPr="00E74490">
        <w:rPr>
          <w:rFonts w:cstheme="majorHAnsi"/>
          <w:sz w:val="16"/>
        </w:rPr>
        <w:t xml:space="preserve">, "In the Name of Jesus," </w:t>
      </w:r>
      <w:r w:rsidRPr="00C137B8">
        <w:rPr>
          <w:rStyle w:val="StyleUnderline"/>
          <w:rFonts w:cstheme="majorHAnsi"/>
        </w:rPr>
        <w:t>large numbers</w:t>
      </w:r>
      <w:r w:rsidRPr="00E74490">
        <w:rPr>
          <w:rFonts w:cstheme="majorHAnsi"/>
          <w:sz w:val="16"/>
        </w:rPr>
        <w:t xml:space="preserve"> of Wolof, Mande, Fulani, and Mandingo </w:t>
      </w:r>
      <w:r w:rsidRPr="00C137B8">
        <w:rPr>
          <w:rStyle w:val="StyleUnderline"/>
          <w:rFonts w:cstheme="majorHAnsi"/>
        </w:rPr>
        <w:t>were bound together by chains</w:t>
      </w:r>
      <w:r w:rsidRPr="00E74490">
        <w:rPr>
          <w:rFonts w:cstheme="majorHAnsi"/>
          <w:sz w:val="16"/>
        </w:rPr>
        <w:t xml:space="preserve">, from neck to neck and wrist to wrist.42 </w:t>
      </w:r>
      <w:r w:rsidRPr="00C137B8">
        <w:rPr>
          <w:rStyle w:val="StyleUnderline"/>
          <w:rFonts w:cstheme="majorHAnsi"/>
        </w:rPr>
        <w:t>Out of the diversity of African ethnic groups a new synthesis was formed under the brutal system of capitalist slavery, giving birth to African Americans.</w:t>
      </w:r>
      <w:r w:rsidRPr="00E74490">
        <w:rPr>
          <w:rFonts w:cstheme="majorHAnsi"/>
          <w:sz w:val="16"/>
        </w:rPr>
        <w:t xml:space="preserve"> </w:t>
      </w:r>
      <w:r w:rsidRPr="00C137B8">
        <w:rPr>
          <w:rStyle w:val="StyleUnderline"/>
          <w:rFonts w:cstheme="majorHAnsi"/>
        </w:rPr>
        <w:t>The incessant "demand for Black labor" by Northern industrial capital and the plantation bourgeoisie fueled world capitalist development.</w:t>
      </w:r>
      <w:r w:rsidRPr="00E74490">
        <w:rPr>
          <w:rFonts w:cstheme="majorHAnsi"/>
          <w:sz w:val="16"/>
        </w:rPr>
        <w:t xml:space="preserve"> Black slaves toiled in textile mills, shipyards, sawmills, and coalmines from Virginia to Mississippi. </w:t>
      </w:r>
      <w:r w:rsidRPr="00C137B8">
        <w:rPr>
          <w:rStyle w:val="StyleUnderline"/>
          <w:rFonts w:cstheme="majorHAnsi"/>
        </w:rPr>
        <w:t>Black women labored on tobacco fields</w:t>
      </w:r>
      <w:r w:rsidRPr="00E74490">
        <w:rPr>
          <w:rFonts w:cstheme="majorHAnsi"/>
          <w:sz w:val="16"/>
        </w:rPr>
        <w:t xml:space="preserve"> in the Carolina piedmont and picked cotton on plantations along the coast of Georgia. Black men like Tom Molineaux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C137B8">
        <w:rPr>
          <w:rStyle w:val="Emphasis"/>
          <w:rFonts w:cstheme="majorHAnsi"/>
        </w:rPr>
        <w:t>The brutal forces unleashed by the capitalist drive for surplus value laid the foundation for the development of African American life and culture, from religion to music.</w:t>
      </w:r>
      <w:r w:rsidRPr="00E74490">
        <w:rPr>
          <w:rFonts w:cstheme="majorHAnsi"/>
          <w:sz w:val="16"/>
        </w:rPr>
        <w:t xml:space="preserve">44 </w:t>
      </w:r>
      <w:r w:rsidRPr="00C137B8">
        <w:rPr>
          <w:rStyle w:val="Emphasis"/>
          <w:rFonts w:cstheme="majorHAnsi"/>
        </w:rPr>
        <w:t xml:space="preserve">Presently, </w:t>
      </w:r>
      <w:r w:rsidRPr="009E255B">
        <w:rPr>
          <w:rStyle w:val="Emphasis"/>
          <w:rFonts w:cstheme="majorHAnsi"/>
          <w:highlight w:val="yellow"/>
        </w:rPr>
        <w:t>we</w:t>
      </w:r>
      <w:r w:rsidRPr="00C137B8">
        <w:rPr>
          <w:rStyle w:val="Emphasis"/>
          <w:rFonts w:cstheme="majorHAnsi"/>
        </w:rPr>
        <w:t xml:space="preserve"> are </w:t>
      </w:r>
      <w:r w:rsidRPr="009E255B">
        <w:rPr>
          <w:rStyle w:val="Emphasis"/>
          <w:rFonts w:cstheme="majorHAnsi"/>
          <w:highlight w:val="yellow"/>
        </w:rPr>
        <w:t>witness</w:t>
      </w:r>
      <w:r w:rsidRPr="00C137B8">
        <w:rPr>
          <w:rStyle w:val="Emphasis"/>
          <w:rFonts w:cstheme="majorHAnsi"/>
        </w:rPr>
        <w:t>ing</w:t>
      </w:r>
      <w:r w:rsidRPr="00E74490">
        <w:rPr>
          <w:rFonts w:cstheme="majorHAnsi"/>
          <w:sz w:val="16"/>
        </w:rPr>
        <w:t xml:space="preserve">, from New York to North Carolina to Missouri to Wisconsin to California, </w:t>
      </w:r>
      <w:r w:rsidRPr="00C137B8">
        <w:rPr>
          <w:rStyle w:val="Emphasis"/>
          <w:rFonts w:cstheme="majorHAnsi"/>
        </w:rPr>
        <w:t xml:space="preserve">concerted </w:t>
      </w:r>
      <w:r w:rsidRPr="009E255B">
        <w:rPr>
          <w:rStyle w:val="Emphasis"/>
          <w:rFonts w:cstheme="majorHAnsi"/>
          <w:highlight w:val="yellow"/>
        </w:rPr>
        <w:t>attacks on public</w:t>
      </w:r>
      <w:r w:rsidRPr="00C137B8">
        <w:rPr>
          <w:rStyle w:val="Emphasis"/>
          <w:rFonts w:cstheme="majorHAnsi"/>
        </w:rPr>
        <w:t xml:space="preserve"> sector </w:t>
      </w:r>
      <w:r w:rsidRPr="009E255B">
        <w:rPr>
          <w:rStyle w:val="Emphasis"/>
          <w:rFonts w:cstheme="majorHAnsi"/>
          <w:highlight w:val="yellow"/>
        </w:rPr>
        <w:t>workers</w:t>
      </w:r>
      <w:r w:rsidRPr="00C137B8">
        <w:rPr>
          <w:rStyle w:val="Emphasis"/>
          <w:rFonts w:cstheme="majorHAnsi"/>
        </w:rPr>
        <w:t xml:space="preserve"> in order </w:t>
      </w:r>
      <w:r w:rsidRPr="009E255B">
        <w:rPr>
          <w:rStyle w:val="Emphasis"/>
          <w:rFonts w:cstheme="majorHAnsi"/>
          <w:highlight w:val="yellow"/>
        </w:rPr>
        <w:t>to resolve</w:t>
      </w:r>
      <w:r w:rsidRPr="00C137B8">
        <w:rPr>
          <w:rStyle w:val="Emphasis"/>
          <w:rFonts w:cstheme="majorHAnsi"/>
        </w:rPr>
        <w:t xml:space="preserve"> the </w:t>
      </w:r>
      <w:r w:rsidRPr="009E255B">
        <w:rPr>
          <w:rStyle w:val="Emphasis"/>
          <w:rFonts w:cstheme="majorHAnsi"/>
          <w:highlight w:val="yellow"/>
        </w:rPr>
        <w:t>economic crisis</w:t>
      </w:r>
      <w:r w:rsidRPr="00C137B8">
        <w:rPr>
          <w:rStyle w:val="Emphasis"/>
          <w:rFonts w:cstheme="majorHAnsi"/>
        </w:rPr>
        <w:t xml:space="preserve"> ravaging US capitalism.</w:t>
      </w:r>
      <w:r w:rsidRPr="00E74490">
        <w:rPr>
          <w:rFonts w:cstheme="majorHAnsi"/>
          <w:sz w:val="16"/>
        </w:rPr>
        <w:t xml:space="preserve"> We cannot ignore the fact that </w:t>
      </w:r>
      <w:r w:rsidRPr="00C137B8">
        <w:rPr>
          <w:rStyle w:val="StyleUnderline"/>
          <w:rFonts w:cstheme="majorHAnsi"/>
        </w:rPr>
        <w:t>Black people are prominent in the leadership as well as in the rank and file in a great number of these mass demonstrations.</w:t>
      </w:r>
      <w:r w:rsidRPr="00E74490">
        <w:rPr>
          <w:rFonts w:cstheme="majorHAnsi"/>
          <w:sz w:val="16"/>
        </w:rPr>
        <w:t xml:space="preserve"> In cities throughout the country, </w:t>
      </w:r>
      <w:r w:rsidRPr="00C137B8">
        <w:rPr>
          <w:rStyle w:val="StyleUnderline"/>
          <w:rFonts w:cstheme="majorHAnsi"/>
        </w:rPr>
        <w:t>working-class men and women, Black, white, and Latino, are being blown away by police officers who are ultimately protected by the rule of law.</w:t>
      </w:r>
      <w:r w:rsidRPr="00E74490">
        <w:rPr>
          <w:rFonts w:cstheme="majorHAnsi"/>
          <w:sz w:val="16"/>
        </w:rPr>
        <w:t xml:space="preserve"> </w:t>
      </w:r>
      <w:r w:rsidRPr="00C137B8">
        <w:rPr>
          <w:rStyle w:val="StyleUnderline"/>
          <w:rFonts w:cstheme="majorHAnsi"/>
        </w:rPr>
        <w:t>In the aftermath of the murders of Trayvon</w:t>
      </w:r>
      <w:r w:rsidRPr="00E74490">
        <w:rPr>
          <w:rFonts w:cstheme="majorHAnsi"/>
          <w:sz w:val="16"/>
        </w:rPr>
        <w:t xml:space="preserve"> Martin, </w:t>
      </w:r>
      <w:r w:rsidRPr="00C137B8">
        <w:rPr>
          <w:rStyle w:val="StyleUnderline"/>
          <w:rFonts w:cstheme="majorHAnsi"/>
        </w:rPr>
        <w:t>Michael Brown,</w:t>
      </w:r>
      <w:r w:rsidRPr="00E74490">
        <w:rPr>
          <w:rFonts w:cstheme="majorHAnsi"/>
          <w:sz w:val="16"/>
        </w:rPr>
        <w:t xml:space="preserve"> Aiyanna Jones, Yvette Smith, </w:t>
      </w:r>
      <w:r w:rsidRPr="00C137B8">
        <w:rPr>
          <w:rStyle w:val="StyleUnderline"/>
          <w:rFonts w:cstheme="majorHAnsi"/>
        </w:rPr>
        <w:t>Rekia Boyd, and Eric Garner, Black working people are not silently standing by while the "Lords of Capital" via their "special bodies of armed men'' – with military weapons and tanks – confront them in the streets.</w:t>
      </w:r>
      <w:r w:rsidRPr="00E74490">
        <w:rPr>
          <w:rFonts w:cstheme="majorHAnsi"/>
          <w:sz w:val="16"/>
        </w:rPr>
        <w:t xml:space="preserve"> </w:t>
      </w:r>
      <w:r w:rsidRPr="00C137B8">
        <w:rPr>
          <w:rStyle w:val="Emphasis"/>
          <w:rFonts w:cstheme="majorHAnsi"/>
        </w:rPr>
        <w:t xml:space="preserve">This seminal point is lost on Black critics of Marxism during the past 90 years. </w:t>
      </w:r>
      <w:r w:rsidRPr="00E74490">
        <w:rPr>
          <w:rFonts w:cstheme="majorHAnsi"/>
          <w:sz w:val="16"/>
        </w:rPr>
        <w:t xml:space="preserve">As numerous studies in AAS have demonstrated, </w:t>
      </w:r>
      <w:r w:rsidRPr="00C137B8">
        <w:rPr>
          <w:rStyle w:val="Emphasis"/>
          <w:rFonts w:cstheme="majorHAnsi"/>
        </w:rPr>
        <w:t>the working-class is not one-dimensional, exclusively composed of white people.</w:t>
      </w:r>
      <w:r w:rsidRPr="00E74490">
        <w:rPr>
          <w:rFonts w:cstheme="majorHAnsi"/>
          <w:sz w:val="16"/>
        </w:rPr>
        <w:t xml:space="preserve"> The working-class is composed of women, men, and children, in addition to being multinational in character. </w:t>
      </w:r>
      <w:r w:rsidRPr="009E255B">
        <w:rPr>
          <w:rStyle w:val="Emphasis"/>
          <w:rFonts w:cstheme="majorHAnsi"/>
          <w:highlight w:val="yellow"/>
        </w:rPr>
        <w:t>Marxist</w:t>
      </w:r>
      <w:r w:rsidRPr="00C137B8">
        <w:rPr>
          <w:rStyle w:val="Emphasis"/>
          <w:rFonts w:cstheme="majorHAnsi"/>
        </w:rPr>
        <w:t xml:space="preserve"> studies of </w:t>
      </w:r>
      <w:r w:rsidRPr="009E255B">
        <w:rPr>
          <w:rStyle w:val="Emphasis"/>
          <w:rFonts w:cstheme="majorHAnsi"/>
          <w:highlight w:val="yellow"/>
        </w:rPr>
        <w:t>Black working-class</w:t>
      </w:r>
      <w:r w:rsidRPr="00C137B8">
        <w:rPr>
          <w:rStyle w:val="Emphasis"/>
          <w:rFonts w:cstheme="majorHAnsi"/>
        </w:rPr>
        <w:t xml:space="preserve"> life and </w:t>
      </w:r>
      <w:r w:rsidRPr="009E255B">
        <w:rPr>
          <w:rStyle w:val="Emphasis"/>
          <w:rFonts w:cstheme="majorHAnsi"/>
          <w:highlight w:val="yellow"/>
        </w:rPr>
        <w:t>culture are needed</w:t>
      </w:r>
      <w:r w:rsidRPr="00C137B8">
        <w:rPr>
          <w:rStyle w:val="Emphasis"/>
          <w:rFonts w:cstheme="majorHAnsi"/>
        </w:rPr>
        <w:t xml:space="preserve"> now more than ever because in the souls of the Black working-class the grapes of wrarh are filling and growing heavy.</w:t>
      </w:r>
      <w:r w:rsidRPr="00E74490">
        <w:rPr>
          <w:rFonts w:cstheme="majorHAnsi"/>
          <w:sz w:val="16"/>
        </w:rPr>
        <w:t xml:space="preserve"> As Karl Marx so famously put it, </w:t>
      </w:r>
      <w:r w:rsidRPr="00C137B8">
        <w:rPr>
          <w:rStyle w:val="Emphasis"/>
          <w:rFonts w:cstheme="majorHAnsi"/>
        </w:rPr>
        <w:t>"</w:t>
      </w:r>
      <w:r w:rsidRPr="009E255B">
        <w:rPr>
          <w:rStyle w:val="Emphasis"/>
          <w:rFonts w:cstheme="majorHAnsi"/>
          <w:highlight w:val="yellow"/>
        </w:rPr>
        <w:t>The weapon of criticism cannot</w:t>
      </w:r>
      <w:r w:rsidRPr="00C137B8">
        <w:rPr>
          <w:rStyle w:val="StyleUnderline"/>
          <w:rFonts w:cstheme="majorHAnsi"/>
        </w:rPr>
        <w:t xml:space="preserve">, of course, </w:t>
      </w:r>
      <w:r w:rsidRPr="009E255B">
        <w:rPr>
          <w:rStyle w:val="Emphasis"/>
          <w:rFonts w:cstheme="majorHAnsi"/>
          <w:highlight w:val="yellow"/>
        </w:rPr>
        <w:t>replace</w:t>
      </w:r>
      <w:r w:rsidRPr="00C137B8">
        <w:rPr>
          <w:rStyle w:val="Emphasis"/>
          <w:rFonts w:cstheme="majorHAnsi"/>
        </w:rPr>
        <w:t xml:space="preserve"> criticism of the weapon, </w:t>
      </w:r>
      <w:r w:rsidRPr="009E255B">
        <w:rPr>
          <w:rStyle w:val="Emphasis"/>
          <w:rFonts w:cstheme="majorHAnsi"/>
          <w:highlight w:val="yellow"/>
        </w:rPr>
        <w:t>material force</w:t>
      </w:r>
      <w:r w:rsidRPr="00C137B8">
        <w:rPr>
          <w:rStyle w:val="Emphasis"/>
          <w:rFonts w:cstheme="majorHAnsi"/>
        </w:rPr>
        <w:t xml:space="preserve"> must be </w:t>
      </w:r>
      <w:r w:rsidRPr="00C137B8">
        <w:rPr>
          <w:rStyle w:val="Emphasis"/>
          <w:rFonts w:cstheme="majorHAnsi"/>
        </w:rPr>
        <w:lastRenderedPageBreak/>
        <w:t>overthrown by material force; but theory</w:t>
      </w:r>
      <w:r w:rsidRPr="00E74490">
        <w:rPr>
          <w:rFonts w:cstheme="majorHAnsi"/>
          <w:sz w:val="16"/>
        </w:rPr>
        <w:t xml:space="preserve"> also </w:t>
      </w:r>
      <w:r w:rsidRPr="00C137B8">
        <w:rPr>
          <w:rStyle w:val="Emphasis"/>
          <w:rFonts w:cstheme="majorHAnsi"/>
        </w:rPr>
        <w:t>becomes a material force as soon as it has gripped the masses."</w:t>
      </w:r>
      <w:r w:rsidRPr="00E74490">
        <w:rPr>
          <w:rFonts w:cstheme="majorHAnsi"/>
          <w:sz w:val="16"/>
        </w:rPr>
        <w:t>45 Philosophy of African American Studies, I hope, wilt serve a prolegomena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14:paraId="365F3588" w14:textId="77777777" w:rsidR="00E84E14" w:rsidRDefault="00E84E14" w:rsidP="00E84E14"/>
    <w:p w14:paraId="7D956E3C" w14:textId="5E5B1A4D" w:rsidR="00E84E14" w:rsidRPr="002D14B4" w:rsidRDefault="00E84E14" w:rsidP="00E84E14">
      <w:pPr>
        <w:pStyle w:val="Heading4"/>
      </w:pPr>
      <w:r w:rsidRPr="002D14B4">
        <w:rPr>
          <w:u w:val="single"/>
        </w:rPr>
        <w:t>No link</w:t>
      </w:r>
      <w:r>
        <w:t xml:space="preserve"> and </w:t>
      </w:r>
      <w:r>
        <w:rPr>
          <w:u w:val="single"/>
        </w:rPr>
        <w:t>turn</w:t>
      </w:r>
      <w:r>
        <w:t xml:space="preserve"> – previous iterations of party failed because of a slide to bureaucratic state capitalism and its </w:t>
      </w:r>
      <w:r>
        <w:rPr>
          <w:u w:val="single"/>
        </w:rPr>
        <w:t>racist</w:t>
      </w:r>
      <w:r>
        <w:t xml:space="preserve"> and </w:t>
      </w:r>
      <w:r>
        <w:rPr>
          <w:u w:val="single"/>
        </w:rPr>
        <w:t>sexist</w:t>
      </w:r>
      <w:r>
        <w:t xml:space="preserve"> organizational policies – our party can </w:t>
      </w:r>
      <w:r>
        <w:rPr>
          <w:u w:val="single"/>
        </w:rPr>
        <w:t>self correct</w:t>
      </w:r>
      <w:r>
        <w:t xml:space="preserve"> thru a </w:t>
      </w:r>
      <w:r>
        <w:rPr>
          <w:u w:val="single"/>
        </w:rPr>
        <w:t>black</w:t>
      </w:r>
      <w:r>
        <w:t xml:space="preserve"> vanguard – but giving up on the party is </w:t>
      </w:r>
      <w:r>
        <w:rPr>
          <w:u w:val="single"/>
        </w:rPr>
        <w:t>worse</w:t>
      </w:r>
      <w:r>
        <w:t xml:space="preserve"> because horizontalism zeroes </w:t>
      </w:r>
      <w:r>
        <w:rPr>
          <w:u w:val="single"/>
        </w:rPr>
        <w:t>organizing</w:t>
      </w:r>
      <w:r>
        <w:t xml:space="preserve"> against the Right </w:t>
      </w:r>
    </w:p>
    <w:p w14:paraId="68B2DDBE" w14:textId="77777777" w:rsidR="00E84E14" w:rsidRPr="002D14B4" w:rsidRDefault="00E84E14" w:rsidP="00E84E14">
      <w:r w:rsidRPr="002D14B4">
        <w:rPr>
          <w:rStyle w:val="Style13ptBold"/>
        </w:rPr>
        <w:t>Dean and Mertz 16</w:t>
      </w:r>
      <w:r w:rsidRPr="002D14B4">
        <w:t xml:space="preserve"> </w:t>
      </w:r>
      <w:r w:rsidRPr="002D14B4">
        <w:rPr>
          <w:sz w:val="16"/>
          <w:szCs w:val="16"/>
        </w:rPr>
        <w:t>(Jodi and Chuck, Donald R. Harter ’39 Professor of Humanities and Social Sciences @ Hobart and William Smith Colleges and Host at This is Hell!, “The JFRP: For a New Communist Party,” aNtiDoTe Zine 1/23/16, https://antidotezine.com/2016/01/23/for-a-new-communist-party/)</w:t>
      </w:r>
    </w:p>
    <w:p w14:paraId="30F1BC3C" w14:textId="77777777" w:rsidR="00E84E14" w:rsidRDefault="00E84E14" w:rsidP="00E84E14">
      <w:pPr>
        <w:rPr>
          <w:rStyle w:val="StyleUnderline"/>
        </w:rPr>
      </w:pPr>
      <w:r w:rsidRPr="00B9071F">
        <w:rPr>
          <w:sz w:val="16"/>
        </w:rPr>
        <w:t>CM: Great to have you on the show.</w:t>
      </w:r>
      <w:r w:rsidRPr="00B9071F">
        <w:rPr>
          <w:sz w:val="12"/>
        </w:rPr>
        <w:t>¶</w:t>
      </w:r>
      <w:r w:rsidRPr="00B9071F">
        <w:rPr>
          <w:sz w:val="16"/>
        </w:rPr>
        <w:t xml:space="preserve"> Let’s start with Occupy. What, to you, explains the impact that the Tea Party had on Republicans, relative to the impact that Occupy seems to have had on the Democratic Party? All of the sudden there were “Tea Party Republicans.” There weren’t “Occupy Democrats.”</w:t>
      </w:r>
      <w:r w:rsidRPr="00B9071F">
        <w:rPr>
          <w:sz w:val="12"/>
        </w:rPr>
        <w:t>¶</w:t>
      </w:r>
      <w:r w:rsidRPr="00B9071F">
        <w:rPr>
          <w:sz w:val="16"/>
        </w:rPr>
        <w:t xml:space="preserve"> JD: That’s a good point. </w:t>
      </w:r>
      <w:r w:rsidRPr="004C0979">
        <w:rPr>
          <w:rStyle w:val="StyleUnderline"/>
        </w:rPr>
        <w:t>The Tea Party</w:t>
      </w:r>
      <w:r w:rsidRPr="00B9071F">
        <w:rPr>
          <w:sz w:val="16"/>
        </w:rPr>
        <w:t xml:space="preserve"> took the Republican Party as its target. They </w:t>
      </w:r>
      <w:r w:rsidRPr="004C0979">
        <w:rPr>
          <w:rStyle w:val="StyleUnderline"/>
        </w:rPr>
        <w:t>decided that their goal was going to be to influence the political system</w:t>
      </w:r>
      <w:r w:rsidRPr="00B9071F">
        <w:rPr>
          <w:sz w:val="16"/>
        </w:rPr>
        <w:t xml:space="preserve"> by getting people elected and basically </w:t>
      </w:r>
      <w:r w:rsidRPr="004C0979">
        <w:rPr>
          <w:rStyle w:val="StyleUnderline"/>
        </w:rPr>
        <w:t>by trying to take over</w:t>
      </w:r>
      <w:r w:rsidRPr="00B9071F">
        <w:rPr>
          <w:sz w:val="16"/>
        </w:rPr>
        <w:t xml:space="preserve"> part of </w:t>
      </w:r>
      <w:r w:rsidRPr="004C0979">
        <w:rPr>
          <w:rStyle w:val="StyleUnderline"/>
        </w:rPr>
        <w:t>government. That’s why they were able to have</w:t>
      </w:r>
      <w:r w:rsidRPr="00B9071F">
        <w:rPr>
          <w:sz w:val="16"/>
        </w:rPr>
        <w:t xml:space="preserve"> good </w:t>
      </w:r>
      <w:r w:rsidRPr="004C0979">
        <w:rPr>
          <w:rStyle w:val="StyleUnderline"/>
        </w:rPr>
        <w:t>effects. They didn’t regard the mainstream political process as something irrelevant to their concerns. They thought of it as something to seize</w:t>
      </w:r>
      <w:r w:rsidRPr="00B9071F">
        <w:rPr>
          <w:sz w:val="16"/>
        </w:rPr>
        <w:t>.</w:t>
      </w:r>
      <w:r w:rsidRPr="00B9071F">
        <w:rPr>
          <w:sz w:val="12"/>
        </w:rPr>
        <w:t>¶</w:t>
      </w:r>
      <w:r w:rsidRPr="00B9071F">
        <w:rPr>
          <w:sz w:val="16"/>
        </w:rPr>
        <w:t xml:space="preserve"> </w:t>
      </w:r>
      <w:r w:rsidRPr="002C436C">
        <w:rPr>
          <w:rStyle w:val="StyleUnderline"/>
          <w:highlight w:val="green"/>
        </w:rPr>
        <w:t xml:space="preserve">The problem with </w:t>
      </w:r>
      <w:r w:rsidRPr="002D14B4">
        <w:rPr>
          <w:rStyle w:val="StyleUnderline"/>
        </w:rPr>
        <w:t>many</w:t>
      </w:r>
      <w:r w:rsidRPr="00B9071F">
        <w:rPr>
          <w:sz w:val="16"/>
        </w:rPr>
        <w:t>—but not all—</w:t>
      </w:r>
      <w:r w:rsidRPr="002C436C">
        <w:rPr>
          <w:rStyle w:val="StyleUnderline"/>
          <w:highlight w:val="green"/>
        </w:rPr>
        <w:t>leftists in the US is</w:t>
      </w:r>
      <w:r w:rsidRPr="004C0979">
        <w:rPr>
          <w:rStyle w:val="StyleUnderline"/>
        </w:rPr>
        <w:t xml:space="preserve"> that </w:t>
      </w:r>
      <w:r w:rsidRPr="002C436C">
        <w:rPr>
          <w:rStyle w:val="StyleUnderline"/>
          <w:highlight w:val="green"/>
        </w:rPr>
        <w:t xml:space="preserve">they think the political process is so corrupted </w:t>
      </w:r>
      <w:r w:rsidRPr="002D14B4">
        <w:rPr>
          <w:rStyle w:val="StyleUnderline"/>
        </w:rPr>
        <w:t xml:space="preserve">that </w:t>
      </w:r>
      <w:r w:rsidRPr="002C436C">
        <w:rPr>
          <w:rStyle w:val="StyleUnderline"/>
          <w:highlight w:val="green"/>
        </w:rPr>
        <w:t>we have to</w:t>
      </w:r>
      <w:r w:rsidRPr="004C0979">
        <w:rPr>
          <w:rStyle w:val="StyleUnderline"/>
        </w:rPr>
        <w:t xml:space="preserve"> completely refuse it, and </w:t>
      </w:r>
      <w:r w:rsidRPr="00B9071F">
        <w:rPr>
          <w:rStyle w:val="Emphasis"/>
          <w:highlight w:val="green"/>
        </w:rPr>
        <w:t>leave it altogether</w:t>
      </w:r>
      <w:r w:rsidRPr="00B9071F">
        <w:rPr>
          <w:sz w:val="16"/>
        </w:rPr>
        <w:t xml:space="preserve">. The Tea Party decided to act as an organized militant force, and </w:t>
      </w:r>
      <w:r w:rsidRPr="004C0979">
        <w:rPr>
          <w:rStyle w:val="StyleUnderline"/>
        </w:rPr>
        <w:t xml:space="preserve">too much of </w:t>
      </w:r>
      <w:r w:rsidRPr="002C436C">
        <w:rPr>
          <w:rStyle w:val="StyleUnderline"/>
          <w:highlight w:val="green"/>
        </w:rPr>
        <w:t xml:space="preserve">the </w:t>
      </w:r>
      <w:r w:rsidRPr="002D14B4">
        <w:rPr>
          <w:rStyle w:val="StyleUnderline"/>
        </w:rPr>
        <w:t>US left</w:t>
      </w:r>
      <w:r w:rsidRPr="002D14B4">
        <w:rPr>
          <w:sz w:val="16"/>
        </w:rPr>
        <w:t xml:space="preserve"> (</w:t>
      </w:r>
      <w:r w:rsidRPr="00B9071F">
        <w:rPr>
          <w:sz w:val="16"/>
        </w:rPr>
        <w:t xml:space="preserve">we saw this in the wake of Occupy) </w:t>
      </w:r>
      <w:r w:rsidRPr="004C0979">
        <w:rPr>
          <w:rStyle w:val="StyleUnderline"/>
        </w:rPr>
        <w:t xml:space="preserve">has </w:t>
      </w:r>
      <w:r w:rsidRPr="002C436C">
        <w:rPr>
          <w:rStyle w:val="StyleUnderline"/>
          <w:highlight w:val="green"/>
        </w:rPr>
        <w:t>thought that to be “militant” means to</w:t>
      </w:r>
      <w:r w:rsidRPr="004C0979">
        <w:rPr>
          <w:rStyle w:val="StyleUnderline"/>
        </w:rPr>
        <w:t xml:space="preserve"> refuse and </w:t>
      </w:r>
      <w:r w:rsidRPr="00B9071F">
        <w:rPr>
          <w:rStyle w:val="Emphasis"/>
          <w:highlight w:val="green"/>
        </w:rPr>
        <w:t>disperse and become fragmented</w:t>
      </w:r>
      <w:r w:rsidRPr="00B9071F">
        <w:rPr>
          <w:sz w:val="16"/>
        </w:rPr>
        <w:t>.</w:t>
      </w:r>
      <w:r w:rsidRPr="00B9071F">
        <w:rPr>
          <w:sz w:val="12"/>
        </w:rPr>
        <w:t>¶</w:t>
      </w:r>
      <w:r w:rsidRPr="00B9071F">
        <w:rPr>
          <w:sz w:val="16"/>
        </w:rPr>
        <w:t xml:space="preserve"> CM: So what explains the left turning its back on the collective action of a political party? It would seem like a political party would fit </w:t>
      </w:r>
      <w:r w:rsidRPr="002D14B4">
        <w:rPr>
          <w:sz w:val="16"/>
        </w:rPr>
        <w:t>into what the left would historically want: an apparatus that can organize collective action.</w:t>
      </w:r>
      <w:r w:rsidRPr="002D14B4">
        <w:rPr>
          <w:sz w:val="12"/>
        </w:rPr>
        <w:t>¶</w:t>
      </w:r>
      <w:r w:rsidRPr="002D14B4">
        <w:rPr>
          <w:sz w:val="16"/>
        </w:rPr>
        <w:t xml:space="preserve"> JD: </w:t>
      </w:r>
      <w:r w:rsidRPr="002D14B4">
        <w:rPr>
          <w:rStyle w:val="StyleUnderline"/>
        </w:rPr>
        <w:t>There are multiple things. First, the fear of success</w:t>
      </w:r>
      <w:r w:rsidRPr="002D14B4">
        <w:rPr>
          <w:sz w:val="16"/>
        </w:rPr>
        <w:t xml:space="preserve">: the left has learned from the excesses of the twentieth century. </w:t>
      </w:r>
      <w:r w:rsidRPr="002D14B4">
        <w:rPr>
          <w:rStyle w:val="StyleUnderline"/>
        </w:rPr>
        <w:t>Where Communist</w:t>
      </w:r>
      <w:r w:rsidRPr="002D14B4">
        <w:rPr>
          <w:sz w:val="16"/>
        </w:rPr>
        <w:t xml:space="preserve"> and socialist </w:t>
      </w:r>
      <w:r w:rsidRPr="002D14B4">
        <w:rPr>
          <w:rStyle w:val="StyleUnderline"/>
        </w:rPr>
        <w:t>parties “succeeded,” there was violence</w:t>
      </w:r>
      <w:r w:rsidRPr="002D14B4">
        <w:rPr>
          <w:sz w:val="16"/>
        </w:rPr>
        <w:t xml:space="preserve"> and purges and repression. One reason </w:t>
      </w:r>
      <w:r w:rsidRPr="002D14B4">
        <w:rPr>
          <w:rStyle w:val="StyleUnderline"/>
        </w:rPr>
        <w:t>the left has turned its back</w:t>
      </w:r>
      <w:r w:rsidRPr="002D14B4">
        <w:rPr>
          <w:sz w:val="16"/>
        </w:rPr>
        <w:t xml:space="preserve"> is </w:t>
      </w:r>
      <w:r w:rsidRPr="002D14B4">
        <w:rPr>
          <w:rStyle w:val="StyleUnderline"/>
        </w:rPr>
        <w:t>because of this historical experience</w:t>
      </w:r>
      <w:r w:rsidRPr="002D14B4">
        <w:rPr>
          <w:sz w:val="16"/>
        </w:rPr>
        <w:t xml:space="preserve"> of state socialism. </w:t>
      </w:r>
      <w:r w:rsidRPr="002D14B4">
        <w:rPr>
          <w:rStyle w:val="StyleUnderline"/>
        </w:rPr>
        <w:t xml:space="preserve">And we have taken that to mean that we should not ever have a state. I think that’s the wrong answer. </w:t>
      </w:r>
      <w:r w:rsidRPr="00B9071F">
        <w:rPr>
          <w:rStyle w:val="StyleUnderline"/>
          <w:highlight w:val="green"/>
        </w:rPr>
        <w:t>That we</w:t>
      </w:r>
      <w:r w:rsidRPr="00B9071F">
        <w:rPr>
          <w:sz w:val="16"/>
        </w:rPr>
        <w:t>—as the left—</w:t>
      </w:r>
      <w:r w:rsidRPr="00B9071F">
        <w:rPr>
          <w:rStyle w:val="StyleUnderline"/>
          <w:highlight w:val="green"/>
        </w:rPr>
        <w:t>made a mistake with some regimes does not</w:t>
      </w:r>
      <w:r w:rsidRPr="004C0979">
        <w:rPr>
          <w:rStyle w:val="StyleUnderline"/>
        </w:rPr>
        <w:t xml:space="preserve"> have to </w:t>
      </w:r>
      <w:r w:rsidRPr="00B9071F">
        <w:rPr>
          <w:rStyle w:val="StyleUnderline"/>
          <w:highlight w:val="green"/>
        </w:rPr>
        <w:t>mean</w:t>
      </w:r>
      <w:r w:rsidRPr="004C0979">
        <w:rPr>
          <w:rStyle w:val="StyleUnderline"/>
        </w:rPr>
        <w:t xml:space="preserve"> that </w:t>
      </w:r>
      <w:r w:rsidRPr="00B9071F">
        <w:rPr>
          <w:rStyle w:val="StyleUnderline"/>
          <w:highlight w:val="green"/>
        </w:rPr>
        <w:t>we can never learn</w:t>
      </w:r>
      <w:r w:rsidRPr="002D14B4">
        <w:rPr>
          <w:sz w:val="16"/>
        </w:rPr>
        <w:t>.</w:t>
      </w:r>
      <w:r w:rsidRPr="002D14B4">
        <w:rPr>
          <w:sz w:val="12"/>
        </w:rPr>
        <w:t>¶</w:t>
      </w:r>
      <w:r w:rsidRPr="00B9071F">
        <w:rPr>
          <w:sz w:val="16"/>
        </w:rPr>
        <w:t xml:space="preserve"> </w:t>
      </w:r>
      <w:r w:rsidRPr="002D14B4">
        <w:rPr>
          <w:rStyle w:val="StyleUnderline"/>
        </w:rPr>
        <w:t>Another reason</w:t>
      </w:r>
      <w:r w:rsidRPr="002D14B4">
        <w:rPr>
          <w:sz w:val="16"/>
        </w:rPr>
        <w:t xml:space="preserve"> that th</w:t>
      </w:r>
      <w:r w:rsidRPr="002D14B4">
        <w:rPr>
          <w:rStyle w:val="StyleUnderline"/>
        </w:rPr>
        <w:t xml:space="preserve">e left has turned its back on the party form has been the important criticism of </w:t>
      </w:r>
      <w:r w:rsidRPr="00B9071F">
        <w:rPr>
          <w:rStyle w:val="StyleUnderline"/>
          <w:highlight w:val="green"/>
        </w:rPr>
        <w:t xml:space="preserve">twentieth century parties </w:t>
      </w:r>
      <w:r w:rsidRPr="002D14B4">
        <w:rPr>
          <w:rStyle w:val="StyleUnderline"/>
        </w:rPr>
        <w:t xml:space="preserve">that </w:t>
      </w:r>
      <w:r w:rsidRPr="00B9071F">
        <w:rPr>
          <w:rStyle w:val="StyleUnderline"/>
          <w:highlight w:val="green"/>
        </w:rPr>
        <w:t>have been too white, too masculine</w:t>
      </w:r>
      <w:r w:rsidRPr="004C0979">
        <w:rPr>
          <w:rStyle w:val="StyleUnderline"/>
        </w:rPr>
        <w:t xml:space="preserve">, potentially </w:t>
      </w:r>
      <w:r w:rsidRPr="00B9071F">
        <w:rPr>
          <w:rStyle w:val="StyleUnderline"/>
          <w:highlight w:val="green"/>
        </w:rPr>
        <w:t>homophobic</w:t>
      </w:r>
      <w:r w:rsidRPr="004C0979">
        <w:rPr>
          <w:rStyle w:val="StyleUnderline"/>
        </w:rPr>
        <w:t xml:space="preserve">; parties that have operated in intensely hierarchical fashion. </w:t>
      </w:r>
      <w:r w:rsidRPr="00B9071F">
        <w:rPr>
          <w:rStyle w:val="Emphasis"/>
          <w:highlight w:val="green"/>
        </w:rPr>
        <w:t>Those criticisms are real.</w:t>
      </w:r>
      <w:r w:rsidRPr="00B9071F">
        <w:rPr>
          <w:rStyle w:val="StyleUnderline"/>
          <w:highlight w:val="green"/>
        </w:rPr>
        <w:t xml:space="preserve"> </w:t>
      </w:r>
      <w:r w:rsidRPr="00B9071F">
        <w:rPr>
          <w:rStyle w:val="Emphasis"/>
          <w:highlight w:val="green"/>
        </w:rPr>
        <w:t>But rather than saying we can’t have a party form because that’s just what a party does, why not make a party that is not repressive</w:t>
      </w:r>
      <w:r w:rsidRPr="004C0979">
        <w:rPr>
          <w:rStyle w:val="StyleUnderline"/>
        </w:rPr>
        <w:t xml:space="preserve"> and does not exclude or diminish people on the basis of sex, race, or sexuality?</w:t>
      </w:r>
      <w:r w:rsidRPr="00B9071F">
        <w:rPr>
          <w:sz w:val="12"/>
        </w:rPr>
        <w:t>¶</w:t>
      </w:r>
      <w:r w:rsidRPr="00B9071F">
        <w:rPr>
          <w:sz w:val="16"/>
        </w:rPr>
        <w:t xml:space="preserve"> So we’ve got at least two historical problems that have made people very reluctant to use the party. I also think that, whether or not you mark it as 1968 or 1989, </w:t>
      </w:r>
      <w:r w:rsidRPr="00B9071F">
        <w:rPr>
          <w:rStyle w:val="StyleUnderline"/>
          <w:highlight w:val="green"/>
        </w:rPr>
        <w:t>the left’s embrace of cultural individualism</w:t>
      </w:r>
      <w:r w:rsidRPr="004C0979">
        <w:rPr>
          <w:rStyle w:val="StyleUnderline"/>
        </w:rPr>
        <w:t xml:space="preserve"> and the free flow of personal experimentation </w:t>
      </w:r>
      <w:r w:rsidRPr="00B9071F">
        <w:rPr>
          <w:rStyle w:val="StyleUnderline"/>
          <w:highlight w:val="green"/>
        </w:rPr>
        <w:t>has made it critical of</w:t>
      </w:r>
      <w:r w:rsidRPr="004C0979">
        <w:rPr>
          <w:rStyle w:val="StyleUnderline"/>
        </w:rPr>
        <w:t xml:space="preserve"> discipline and</w:t>
      </w:r>
      <w:r w:rsidRPr="00B9071F">
        <w:rPr>
          <w:sz w:val="16"/>
        </w:rPr>
        <w:t xml:space="preserve"> critical of </w:t>
      </w:r>
      <w:r w:rsidRPr="00B9071F">
        <w:rPr>
          <w:rStyle w:val="StyleUnderline"/>
          <w:highlight w:val="green"/>
        </w:rPr>
        <w:t>collectivity. But</w:t>
      </w:r>
      <w:r w:rsidRPr="00B9071F">
        <w:rPr>
          <w:sz w:val="16"/>
        </w:rPr>
        <w:t xml:space="preserve"> I think </w:t>
      </w:r>
      <w:r w:rsidRPr="00B9071F">
        <w:rPr>
          <w:rStyle w:val="Emphasis"/>
          <w:highlight w:val="green"/>
        </w:rPr>
        <w:t>that’s just a capitalist sellout</w:t>
      </w:r>
      <w:r w:rsidRPr="00B9071F">
        <w:rPr>
          <w:rStyle w:val="StyleUnderline"/>
          <w:highlight w:val="green"/>
        </w:rPr>
        <w:t>. Saying everybody should</w:t>
      </w:r>
      <w:r w:rsidRPr="004C0979">
        <w:rPr>
          <w:rStyle w:val="StyleUnderline"/>
        </w:rPr>
        <w:t xml:space="preserve"> just </w:t>
      </w:r>
      <w:r w:rsidRPr="00B9071F">
        <w:rPr>
          <w:rStyle w:val="StyleUnderline"/>
          <w:highlight w:val="green"/>
        </w:rPr>
        <w:t>“do their own thing” is</w:t>
      </w:r>
      <w:r w:rsidRPr="004C0979">
        <w:rPr>
          <w:rStyle w:val="StyleUnderline"/>
        </w:rPr>
        <w:t xml:space="preserve"> just </w:t>
      </w:r>
      <w:r w:rsidRPr="00B9071F">
        <w:rPr>
          <w:rStyle w:val="Emphasis"/>
          <w:highlight w:val="green"/>
        </w:rPr>
        <w:t xml:space="preserve">going in </w:t>
      </w:r>
      <w:r w:rsidRPr="00B9071F">
        <w:rPr>
          <w:rStyle w:val="Emphasis"/>
          <w:highlight w:val="green"/>
        </w:rPr>
        <w:lastRenderedPageBreak/>
        <w:t>the direction of the dominant culture</w:t>
      </w:r>
      <w:r w:rsidRPr="002D14B4">
        <w:rPr>
          <w:rStyle w:val="StyleUnderline"/>
        </w:rPr>
        <w:t>. That is actually not a left position at all</w:t>
      </w:r>
      <w:r w:rsidRPr="002D14B4">
        <w:rPr>
          <w:sz w:val="16"/>
        </w:rPr>
        <w:t>.</w:t>
      </w:r>
      <w:r w:rsidRPr="002D14B4">
        <w:rPr>
          <w:sz w:val="12"/>
        </w:rPr>
        <w:t>¶</w:t>
      </w:r>
      <w:r w:rsidRPr="002D14B4">
        <w:rPr>
          <w:sz w:val="16"/>
        </w:rPr>
        <w:t xml:space="preserve"> CM: So does </w:t>
      </w:r>
      <w:r w:rsidRPr="002D14B4">
        <w:rPr>
          <w:rStyle w:val="StyleUnderline"/>
        </w:rPr>
        <w:t>identity politics undermine collectivism</w:t>
      </w:r>
      <w:r w:rsidRPr="002D14B4">
        <w:rPr>
          <w:sz w:val="16"/>
        </w:rPr>
        <w:t xml:space="preserve">? </w:t>
      </w:r>
      <w:r w:rsidRPr="002D14B4">
        <w:rPr>
          <w:rStyle w:val="StyleUnderline"/>
        </w:rPr>
        <w:t>And</w:t>
      </w:r>
      <w:r w:rsidRPr="002D14B4">
        <w:rPr>
          <w:sz w:val="16"/>
        </w:rPr>
        <w:t xml:space="preserve"> did that end up </w:t>
      </w:r>
      <w:r w:rsidRPr="002D14B4">
        <w:rPr>
          <w:rStyle w:val="StyleUnderline"/>
        </w:rPr>
        <w:t>lead</w:t>
      </w:r>
      <w:r w:rsidRPr="002D14B4">
        <w:rPr>
          <w:sz w:val="16"/>
        </w:rPr>
        <w:t xml:space="preserve">ing </w:t>
      </w:r>
      <w:r w:rsidRPr="002D14B4">
        <w:rPr>
          <w:rStyle w:val="StyleUnderline"/>
        </w:rPr>
        <w:t>to fragmentation and a weakening of the left</w:t>
      </w:r>
      <w:r w:rsidRPr="002D14B4">
        <w:rPr>
          <w:sz w:val="16"/>
        </w:rPr>
        <w:t>? Because there are a lot of people we’ve had on the show—and one person in particular, Thomas Frank—who say that there is no left in the United States.</w:t>
      </w:r>
      <w:r w:rsidRPr="002D14B4">
        <w:rPr>
          <w:sz w:val="12"/>
        </w:rPr>
        <w:t>¶</w:t>
      </w:r>
      <w:r w:rsidRPr="002D14B4">
        <w:rPr>
          <w:sz w:val="16"/>
        </w:rPr>
        <w:t xml:space="preserve"> JD: First I want to say that I disagree with the claim that there is no left. In fact, I think that “the left” is that group that keeps denying its own existence. We’re always saying that we’re the ones who don’t exist. But the right thinks that we exist. That’s what is so fantastic, actually. Did you see the New York Post screaming that Bernie Sanders is really a communist? Great! They’re really still afraid of communists! And it’s people on the left who say, “Oh, no, we’re not here at all!”</w:t>
      </w:r>
      <w:r w:rsidRPr="002D14B4">
        <w:rPr>
          <w:sz w:val="12"/>
        </w:rPr>
        <w:t>¶</w:t>
      </w:r>
      <w:r w:rsidRPr="002D14B4">
        <w:rPr>
          <w:sz w:val="16"/>
        </w:rPr>
        <w:t xml:space="preserve"> The left denies its own existence and it denies its own collectivity. Now, is identity politics to blame? Maybe it’s better to say that </w:t>
      </w:r>
      <w:r w:rsidRPr="002D14B4">
        <w:rPr>
          <w:rStyle w:val="StyleUnderline"/>
        </w:rPr>
        <w:t>identity politics has been a symptom of the pressure of capitalism. Capitalism has operated in the US by exacerbating racial differences</w:t>
      </w:r>
      <w:r w:rsidRPr="002D14B4">
        <w:rPr>
          <w:sz w:val="16"/>
        </w:rPr>
        <w:t xml:space="preserve">. That has to be addressed on the left, and </w:t>
      </w:r>
      <w:r w:rsidRPr="002D14B4">
        <w:rPr>
          <w:rStyle w:val="StyleUnderline"/>
        </w:rPr>
        <w:t>the left has been addressing that. But</w:t>
      </w:r>
      <w:r w:rsidRPr="002D14B4">
        <w:rPr>
          <w:sz w:val="16"/>
        </w:rPr>
        <w:t xml:space="preserve"> we haven’t been addressing it in a way that recognizes how racism operates to support capitalism. Instead, </w:t>
      </w:r>
      <w:r w:rsidRPr="002D14B4">
        <w:rPr>
          <w:rStyle w:val="StyleUnderline"/>
        </w:rPr>
        <w:t>we’ve made it too much about identity rather than as an element in building collective solidarity</w:t>
      </w:r>
      <w:r w:rsidRPr="002D14B4">
        <w:rPr>
          <w:sz w:val="16"/>
        </w:rPr>
        <w:t>.</w:t>
      </w:r>
      <w:r w:rsidRPr="002D14B4">
        <w:rPr>
          <w:sz w:val="12"/>
        </w:rPr>
        <w:t>¶</w:t>
      </w:r>
      <w:r w:rsidRPr="002D14B4">
        <w:rPr>
          <w:sz w:val="16"/>
        </w:rPr>
        <w:t xml:space="preserve"> I’m trying to find a way around this to express that </w:t>
      </w:r>
      <w:r w:rsidRPr="002D14B4">
        <w:rPr>
          <w:rStyle w:val="StyleUnderline"/>
        </w:rPr>
        <w:t xml:space="preserve">identity politics has been important but it’s reached its limits. </w:t>
      </w:r>
      <w:r w:rsidRPr="002D14B4">
        <w:rPr>
          <w:rStyle w:val="Emphasis"/>
        </w:rPr>
        <w:t>Identity politics can’t go any further insofar as it denies the impact of capitalism</w:t>
      </w:r>
      <w:r w:rsidRPr="002D14B4">
        <w:rPr>
          <w:sz w:val="16"/>
        </w:rPr>
        <w:t xml:space="preserve">. An identity politics that just rests on itself is nothing but liberalism. </w:t>
      </w:r>
      <w:r w:rsidRPr="002D14B4">
        <w:rPr>
          <w:rStyle w:val="StyleUnderline"/>
        </w:rPr>
        <w:t>Like all of the sudden everything will be better if black people and white people are equally exploited? What if black people and white people say, “</w:t>
      </w:r>
      <w:r w:rsidRPr="002D14B4">
        <w:rPr>
          <w:rStyle w:val="Emphasis"/>
        </w:rPr>
        <w:t>No, we don’t want to live in a society based on exploitation?</w:t>
      </w:r>
      <w:r w:rsidRPr="002D14B4">
        <w:rPr>
          <w:rStyle w:val="StyleUnderline"/>
        </w:rPr>
        <w:t>”</w:t>
      </w:r>
      <w:r w:rsidRPr="002D14B4">
        <w:rPr>
          <w:sz w:val="12"/>
        </w:rPr>
        <w:t>¶</w:t>
      </w:r>
      <w:r w:rsidRPr="002D14B4">
        <w:rPr>
          <w:sz w:val="16"/>
        </w:rPr>
        <w:t xml:space="preserve"> CM: You were saying that the left denies its own collectivity. Is that only in the US? Is that unique to the US culture of the left?</w:t>
      </w:r>
      <w:r w:rsidRPr="002D14B4">
        <w:rPr>
          <w:sz w:val="12"/>
        </w:rPr>
        <w:t>¶</w:t>
      </w:r>
      <w:r w:rsidRPr="002D14B4">
        <w:rPr>
          <w:sz w:val="16"/>
        </w:rPr>
        <w:t xml:space="preserve"> JD: That’s a really important question, and I’m not sure. Traveling in Europe, I see two different things. On the one hand I see a broad left discussion that is, in part, mediated through social media and is pretty generational—people in their twenties and thirties or younger—and that </w:t>
      </w:r>
      <w:r w:rsidRPr="002D14B4">
        <w:rPr>
          <w:rStyle w:val="StyleUnderline"/>
        </w:rPr>
        <w:t>there’s a general feeling about the problem of collectivity, the problem of building something with cohesion</w:t>
      </w:r>
      <w:r w:rsidRPr="002D14B4">
        <w:rPr>
          <w:sz w:val="16"/>
        </w:rPr>
        <w:t>, and a temptation to just emphasize multiplicity. You see this everywhere. Everybody worries about this, as far as what I’ve seen.</w:t>
      </w:r>
      <w:r w:rsidRPr="002D14B4">
        <w:rPr>
          <w:sz w:val="12"/>
        </w:rPr>
        <w:t>¶</w:t>
      </w:r>
      <w:r w:rsidRPr="002D14B4">
        <w:rPr>
          <w:sz w:val="16"/>
        </w:rPr>
        <w:t xml:space="preserve"> On the other hand, there are countries whose political culture has embraced parties much more, and fights politically through parties. Like Greece, for example—and we’ve seen the ups and downs with Syriza over the last two years. And Spain also. Because they have a parliamentary system where small parties can actually get in the mix and have a political effect—in ways that our two-party system excludes—the European context allows for more enthusiasm for the party as a form for politics.</w:t>
      </w:r>
      <w:r w:rsidRPr="002D14B4">
        <w:rPr>
          <w:sz w:val="12"/>
        </w:rPr>
        <w:t>¶</w:t>
      </w:r>
      <w:r w:rsidRPr="002D14B4">
        <w:rPr>
          <w:sz w:val="16"/>
        </w:rPr>
        <w:t xml:space="preserve"> But there’s still a lot of disagreement on the far left about whether or not the party form is useful, and shouldn’t we in fact retreat and have multiple actions and artistic events—you know, the whole alter-globalization framework. That’s still alive in a lot of places. CM: You mentioned the structure of the US electoral system doesn’t</w:t>
      </w:r>
      <w:r w:rsidRPr="00B9071F">
        <w:rPr>
          <w:sz w:val="16"/>
        </w:rPr>
        <w:t xml:space="preserve"> allow for a political party to necessarily be the solution for a group like Occupy. Is that one of the reasons that activists dismiss the party structure as something that could help move their agenda forward?</w:t>
      </w:r>
      <w:r w:rsidRPr="00B9071F">
        <w:rPr>
          <w:sz w:val="12"/>
        </w:rPr>
        <w:t>¶</w:t>
      </w:r>
      <w:r w:rsidRPr="00B9071F">
        <w:rPr>
          <w:sz w:val="16"/>
        </w:rPr>
        <w:t xml:space="preserve"> JD: </w:t>
      </w:r>
      <w:r w:rsidRPr="002D14B4">
        <w:rPr>
          <w:rStyle w:val="StyleUnderline"/>
          <w:highlight w:val="green"/>
        </w:rPr>
        <w:t>We can think about the B</w:t>
      </w:r>
      <w:r w:rsidRPr="002D14B4">
        <w:rPr>
          <w:rStyle w:val="StyleUnderline"/>
        </w:rPr>
        <w:t xml:space="preserve">lack </w:t>
      </w:r>
      <w:r w:rsidRPr="002D14B4">
        <w:rPr>
          <w:rStyle w:val="StyleUnderline"/>
          <w:highlight w:val="green"/>
        </w:rPr>
        <w:t>P</w:t>
      </w:r>
      <w:r w:rsidRPr="002D14B4">
        <w:rPr>
          <w:rStyle w:val="StyleUnderline"/>
        </w:rPr>
        <w:t xml:space="preserve">anther </w:t>
      </w:r>
      <w:r w:rsidRPr="002D14B4">
        <w:rPr>
          <w:rStyle w:val="StyleUnderline"/>
          <w:highlight w:val="green"/>
        </w:rPr>
        <w:t>P</w:t>
      </w:r>
      <w:r w:rsidRPr="002D14B4">
        <w:rPr>
          <w:rStyle w:val="StyleUnderline"/>
        </w:rPr>
        <w:t>arty as a neat example</w:t>
      </w:r>
      <w:r w:rsidRPr="00B9071F">
        <w:rPr>
          <w:sz w:val="16"/>
        </w:rPr>
        <w:t xml:space="preserve"> in the US context: </w:t>
      </w:r>
      <w:r w:rsidRPr="002D14B4">
        <w:rPr>
          <w:rStyle w:val="StyleUnderline"/>
          <w:highlight w:val="green"/>
        </w:rPr>
        <w:t xml:space="preserve">A party which was operating not </w:t>
      </w:r>
      <w:r w:rsidRPr="002D14B4">
        <w:rPr>
          <w:rStyle w:val="StyleUnderline"/>
        </w:rPr>
        <w:t xml:space="preserve">primarily </w:t>
      </w:r>
      <w:r w:rsidRPr="002D14B4">
        <w:rPr>
          <w:rStyle w:val="StyleUnderline"/>
          <w:highlight w:val="green"/>
        </w:rPr>
        <w:t>to win elections but to galvanize social power</w:t>
      </w:r>
      <w:r w:rsidRPr="00B9071F">
        <w:rPr>
          <w:sz w:val="16"/>
        </w:rPr>
        <w:t>. That’s an interesting way of thinking about what else parties can do in the US.</w:t>
      </w:r>
      <w:r w:rsidRPr="00B9071F">
        <w:rPr>
          <w:sz w:val="12"/>
        </w:rPr>
        <w:t>¶</w:t>
      </w:r>
      <w:r w:rsidRPr="00B9071F">
        <w:rPr>
          <w:sz w:val="16"/>
        </w:rPr>
        <w:t xml:space="preserve"> </w:t>
      </w:r>
      <w:r w:rsidRPr="004C0979">
        <w:rPr>
          <w:rStyle w:val="StyleUnderline"/>
        </w:rPr>
        <w:t>Or we can think about parties in terms of local elections</w:t>
      </w:r>
      <w:r w:rsidRPr="00B9071F">
        <w:rPr>
          <w:sz w:val="16"/>
        </w:rPr>
        <w:t>. Socialist Alternative has been doing really neat work all over the country, organizing around local elections with people running as socialist candidates not within a mainstream party. I think that even as we come up against the limits of a two-party system, we can also begin to think better about local and regional elections.</w:t>
      </w:r>
      <w:r w:rsidRPr="00B9071F">
        <w:rPr>
          <w:sz w:val="12"/>
        </w:rPr>
        <w:t>¶</w:t>
      </w:r>
      <w:r w:rsidRPr="00B9071F">
        <w:rPr>
          <w:sz w:val="16"/>
        </w:rPr>
        <w:t xml:space="preserve"> The left really likes that old saw: “Think Globally, Act Locally.” And then it rejects parties—even though </w:t>
      </w:r>
      <w:r w:rsidRPr="004C0979">
        <w:rPr>
          <w:rStyle w:val="StyleUnderline"/>
        </w:rPr>
        <w:t>political parties are, historically, forms</w:t>
      </w:r>
      <w:r w:rsidRPr="00B9071F">
        <w:rPr>
          <w:sz w:val="16"/>
        </w:rPr>
        <w:t xml:space="preserve"> that do that, </w:t>
      </w:r>
      <w:r w:rsidRPr="004C0979">
        <w:rPr>
          <w:rStyle w:val="StyleUnderline"/>
        </w:rPr>
        <w:t>that actually scale, that operate on multiple levels as organizations</w:t>
      </w:r>
      <w:r w:rsidRPr="00B9071F">
        <w:rPr>
          <w:sz w:val="16"/>
        </w:rPr>
        <w:t>.</w:t>
      </w:r>
      <w:r w:rsidRPr="00B9071F">
        <w:rPr>
          <w:sz w:val="12"/>
        </w:rPr>
        <w:t>¶</w:t>
      </w:r>
      <w:r w:rsidRPr="00B9071F">
        <w:rPr>
          <w:sz w:val="16"/>
        </w:rPr>
        <w:t xml:space="preserve"> That we have a two-party system makes sense as an excuse why </w:t>
      </w:r>
      <w:r w:rsidRPr="004C0979">
        <w:rPr>
          <w:rStyle w:val="StyleUnderline"/>
        </w:rPr>
        <w:t>people haven’t used left parties very well in the US, but that doesn’t have to be the case</w:t>
      </w:r>
      <w:r w:rsidRPr="00B9071F">
        <w:rPr>
          <w:sz w:val="16"/>
        </w:rPr>
        <w:t>.</w:t>
      </w:r>
      <w:r w:rsidRPr="00B9071F">
        <w:rPr>
          <w:sz w:val="12"/>
        </w:rPr>
        <w:t>¶</w:t>
      </w:r>
      <w:r w:rsidRPr="00B9071F">
        <w:rPr>
          <w:sz w:val="16"/>
        </w:rPr>
        <w:t xml:space="preserve"> </w:t>
      </w:r>
      <w:r w:rsidRPr="003C6139">
        <w:rPr>
          <w:rStyle w:val="StyleUnderline"/>
        </w:rPr>
        <w:t>And</w:t>
      </w:r>
      <w:r w:rsidRPr="00B9071F">
        <w:rPr>
          <w:sz w:val="16"/>
        </w:rPr>
        <w:t xml:space="preserve"> one more thing: </w:t>
      </w:r>
      <w:r w:rsidRPr="003C6139">
        <w:rPr>
          <w:rStyle w:val="StyleUnderline"/>
        </w:rPr>
        <w:t>there is a ton of sectarianism in the far left parties that exist</w:t>
      </w:r>
      <w:r w:rsidRPr="00B9071F">
        <w:rPr>
          <w:sz w:val="16"/>
        </w:rPr>
        <w:t xml:space="preserve">. Many still fight battles that go back to the twenties, thirties, forties, fifties, and haven’t let that go. </w:t>
      </w:r>
      <w:r w:rsidRPr="003C6139">
        <w:rPr>
          <w:rStyle w:val="StyleUnderline"/>
        </w:rPr>
        <w:t>That has to change</w:t>
      </w:r>
      <w:r w:rsidRPr="00B9071F">
        <w:rPr>
          <w:sz w:val="16"/>
        </w:rPr>
        <w:t>. We don’t need that kind of sectarian purity right now.</w:t>
      </w:r>
      <w:r w:rsidRPr="00B9071F">
        <w:rPr>
          <w:sz w:val="12"/>
        </w:rPr>
        <w:t>¶</w:t>
      </w:r>
      <w:r w:rsidRPr="00B9071F">
        <w:rPr>
          <w:sz w:val="16"/>
        </w:rPr>
        <w:t xml:space="preserve"> CM: You ask the question, “How do we move from the inert mass to organized activists?” You mention how you were at Occupy Wall Street; you write about being there on 15 October 2011 as the massive crowd filled New York’s Times Square. And you mention this one young speaker, and he addresses the crowd; they’re deciding if they should move on to Washington Square Park or not, because they need to go somewhere where there are better facilities. You then quote the speaker saying, “We can take this park. We can take this park tonight. We can also take this park another night. Not everyone may be ready tonight. Each person has to make their own autonomous decision. No one can decide for you. You have to decide for yourself. Everyone is an autonomous individual.”</w:t>
      </w:r>
      <w:r w:rsidRPr="00B9071F">
        <w:rPr>
          <w:sz w:val="12"/>
        </w:rPr>
        <w:t>¶</w:t>
      </w:r>
      <w:r w:rsidRPr="00B9071F">
        <w:rPr>
          <w:sz w:val="16"/>
        </w:rPr>
        <w:t xml:space="preserve"> Did that kind of </w:t>
      </w:r>
      <w:r w:rsidRPr="003C6139">
        <w:rPr>
          <w:rStyle w:val="StyleUnderline"/>
        </w:rPr>
        <w:lastRenderedPageBreak/>
        <w:t>individualism kill Occupy Wall Street from the start</w:t>
      </w:r>
      <w:r w:rsidRPr="00B9071F">
        <w:rPr>
          <w:sz w:val="16"/>
        </w:rPr>
        <w:t>?</w:t>
      </w:r>
      <w:r w:rsidRPr="00B9071F">
        <w:rPr>
          <w:sz w:val="12"/>
        </w:rPr>
        <w:t>¶</w:t>
      </w:r>
      <w:r w:rsidRPr="00B9071F">
        <w:rPr>
          <w:sz w:val="16"/>
        </w:rPr>
        <w:t xml:space="preserve"> JD: Yeah, I think so. A lot of times I blame the </w:t>
      </w:r>
      <w:r w:rsidRPr="00B9071F">
        <w:rPr>
          <w:rStyle w:val="StyleUnderline"/>
          <w:highlight w:val="green"/>
        </w:rPr>
        <w:t>rhetorics of</w:t>
      </w:r>
      <w:r w:rsidRPr="003C6139">
        <w:rPr>
          <w:rStyle w:val="StyleUnderline"/>
        </w:rPr>
        <w:t xml:space="preserve"> consensus and </w:t>
      </w:r>
      <w:r w:rsidRPr="00B9071F">
        <w:rPr>
          <w:rStyle w:val="StyleUnderline"/>
          <w:highlight w:val="green"/>
        </w:rPr>
        <w:t>horizontalism</w:t>
      </w:r>
      <w:r w:rsidRPr="002D14B4">
        <w:rPr>
          <w:sz w:val="16"/>
          <w:highlight w:val="green"/>
        </w:rPr>
        <w:t>,</w:t>
      </w:r>
      <w:r w:rsidRPr="00B9071F">
        <w:rPr>
          <w:sz w:val="16"/>
        </w:rPr>
        <w:t xml:space="preserve"> but both of those </w:t>
      </w:r>
      <w:r w:rsidRPr="002D14B4">
        <w:rPr>
          <w:rStyle w:val="StyleUnderline"/>
          <w:highlight w:val="green"/>
        </w:rPr>
        <w:t xml:space="preserve">are </w:t>
      </w:r>
      <w:r w:rsidRPr="00B9071F">
        <w:rPr>
          <w:rStyle w:val="StyleUnderline"/>
          <w:highlight w:val="green"/>
        </w:rPr>
        <w:t xml:space="preserve">rooted in an individualism </w:t>
      </w:r>
      <w:r w:rsidRPr="002D14B4">
        <w:rPr>
          <w:rStyle w:val="StyleUnderline"/>
        </w:rPr>
        <w:t>that says politics must begin with each individual, their interests, their experience, their positions, and so on. As collectivity forms—which is not easy when everyone’s beginning from their individual position—what</w:t>
      </w:r>
      <w:r w:rsidRPr="003C6139">
        <w:rPr>
          <w:rStyle w:val="StyleUnderline"/>
        </w:rPr>
        <w:t xml:space="preserve"> starts to happen is that </w:t>
      </w:r>
      <w:r w:rsidRPr="00B9071F">
        <w:rPr>
          <w:rStyle w:val="Emphasis"/>
          <w:highlight w:val="green"/>
        </w:rPr>
        <w:t>people</w:t>
      </w:r>
      <w:r w:rsidRPr="003C6139">
        <w:rPr>
          <w:rStyle w:val="StyleUnderline"/>
        </w:rPr>
        <w:t xml:space="preserve"> start </w:t>
      </w:r>
      <w:r w:rsidRPr="00B9071F">
        <w:rPr>
          <w:rStyle w:val="Emphasis"/>
          <w:highlight w:val="green"/>
        </w:rPr>
        <w:t>look</w:t>
      </w:r>
      <w:r w:rsidRPr="002C436C">
        <w:rPr>
          <w:rStyle w:val="StyleUnderline"/>
        </w:rPr>
        <w:t>i</w:t>
      </w:r>
      <w:r w:rsidRPr="003C6139">
        <w:rPr>
          <w:rStyle w:val="StyleUnderline"/>
        </w:rPr>
        <w:t xml:space="preserve">ng </w:t>
      </w:r>
      <w:r w:rsidRPr="00B9071F">
        <w:rPr>
          <w:rStyle w:val="Emphasis"/>
          <w:highlight w:val="green"/>
        </w:rPr>
        <w:t>for how their exact experiences</w:t>
      </w:r>
      <w:r w:rsidRPr="003C6139">
        <w:rPr>
          <w:rStyle w:val="StyleUnderline"/>
        </w:rPr>
        <w:t xml:space="preserve"> and interests </w:t>
      </w:r>
      <w:r w:rsidRPr="00B9071F">
        <w:rPr>
          <w:rStyle w:val="Emphasis"/>
          <w:highlight w:val="green"/>
        </w:rPr>
        <w:t>are not being recognized</w:t>
      </w:r>
      <w:r w:rsidRPr="00B9071F">
        <w:rPr>
          <w:sz w:val="16"/>
        </w:rPr>
        <w:t>.</w:t>
      </w:r>
      <w:r w:rsidRPr="00B9071F">
        <w:rPr>
          <w:sz w:val="12"/>
        </w:rPr>
        <w:t>¶</w:t>
      </w:r>
      <w:r w:rsidRPr="00B9071F">
        <w:rPr>
          <w:sz w:val="16"/>
        </w:rPr>
        <w:t xml:space="preserve"> I think that </w:t>
      </w:r>
      <w:r w:rsidRPr="003C6139">
        <w:rPr>
          <w:rStyle w:val="StyleUnderline"/>
        </w:rPr>
        <w:t xml:space="preserve">the left has given in too much to this assumption that politics begins with an </w:t>
      </w:r>
      <w:r w:rsidRPr="002D14B4">
        <w:rPr>
          <w:rStyle w:val="StyleUnderline"/>
        </w:rPr>
        <w:t>individual</w:t>
      </w:r>
      <w:r w:rsidRPr="002D14B4">
        <w:rPr>
          <w:sz w:val="16"/>
        </w:rPr>
        <w:t xml:space="preserve">. That’s a liberal assumption. </w:t>
      </w:r>
      <w:r w:rsidRPr="002D14B4">
        <w:rPr>
          <w:rStyle w:val="StyleUnderline"/>
        </w:rPr>
        <w:t>Leftists, historically, begin with the assumption that politics begins in groups. And</w:t>
      </w:r>
      <w:r w:rsidRPr="002D14B4">
        <w:rPr>
          <w:sz w:val="16"/>
        </w:rPr>
        <w:t xml:space="preserve"> for the left in the nineteenth and twentieth centuries, </w:t>
      </w:r>
      <w:r w:rsidRPr="002D14B4">
        <w:rPr>
          <w:rStyle w:val="StyleUnderline"/>
        </w:rPr>
        <w:t>the operative group is class. Class</w:t>
      </w:r>
      <w:r w:rsidRPr="002D14B4">
        <w:rPr>
          <w:sz w:val="16"/>
        </w:rPr>
        <w:t xml:space="preserve"> is what </w:t>
      </w:r>
      <w:r w:rsidRPr="002D14B4">
        <w:rPr>
          <w:rStyle w:val="StyleUnderline"/>
        </w:rPr>
        <w:t>determines where our political interests come from</w:t>
      </w:r>
      <w:r w:rsidRPr="002D14B4">
        <w:rPr>
          <w:sz w:val="16"/>
        </w:rPr>
        <w:t>.</w:t>
      </w:r>
      <w:r w:rsidRPr="002D14B4">
        <w:rPr>
          <w:sz w:val="12"/>
        </w:rPr>
        <w:t>¶</w:t>
      </w:r>
      <w:r w:rsidRPr="002D14B4">
        <w:rPr>
          <w:sz w:val="16"/>
        </w:rPr>
        <w:t xml:space="preserve"> I try to do everything I can in the book </w:t>
      </w:r>
      <w:r w:rsidRPr="002D14B4">
        <w:rPr>
          <w:rStyle w:val="StyleUnderline"/>
        </w:rPr>
        <w:t>to dismantle the assumption</w:t>
      </w:r>
      <w:r w:rsidRPr="002D14B4">
        <w:rPr>
          <w:sz w:val="16"/>
        </w:rPr>
        <w:t xml:space="preserve"> that politics, particularly </w:t>
      </w:r>
      <w:r w:rsidRPr="002D14B4">
        <w:rPr>
          <w:rStyle w:val="StyleUnderline"/>
        </w:rPr>
        <w:t>left politics, should begin with the individual</w:t>
      </w:r>
      <w:r w:rsidRPr="002D14B4">
        <w:rPr>
          <w:sz w:val="16"/>
        </w:rPr>
        <w:t xml:space="preserve">. Instead I want people thinking about how </w:t>
      </w:r>
      <w:r w:rsidRPr="002D14B4">
        <w:rPr>
          <w:rStyle w:val="StyleUnderline"/>
        </w:rPr>
        <w:t>the individual is a fiction, and a really oppressive fiction at that</w:t>
      </w:r>
      <w:r w:rsidRPr="002D14B4">
        <w:rPr>
          <w:sz w:val="16"/>
        </w:rPr>
        <w:t>. And one that’s actually, conveniently, falling apart.</w:t>
      </w:r>
      <w:r w:rsidRPr="002D14B4">
        <w:rPr>
          <w:sz w:val="12"/>
        </w:rPr>
        <w:t>¶</w:t>
      </w:r>
      <w:r w:rsidRPr="002D14B4">
        <w:rPr>
          <w:sz w:val="16"/>
        </w:rPr>
        <w:t xml:space="preserve"> CM: You write about Occupy Wall Street having been an opening but having had no continuing momentum. You mention that the party could add that needed momentum. That’s one of the things that parties can do. </w:t>
      </w:r>
      <w:r w:rsidRPr="002D14B4">
        <w:rPr>
          <w:rStyle w:val="StyleUnderline"/>
        </w:rPr>
        <w:t>The structure of the party can continue momentum and keep the opening alive</w:t>
      </w:r>
      <w:r w:rsidRPr="002D14B4">
        <w:rPr>
          <w:sz w:val="16"/>
        </w:rPr>
        <w:t>.</w:t>
      </w:r>
      <w:r w:rsidRPr="002D14B4">
        <w:rPr>
          <w:sz w:val="12"/>
        </w:rPr>
        <w:t>¶</w:t>
      </w:r>
      <w:r w:rsidRPr="002D14B4">
        <w:rPr>
          <w:sz w:val="16"/>
        </w:rPr>
        <w:t xml:space="preserve"> When you say that a party could be a solution for a movement like Occupy, you don’t mean the Democratic Party, do you?</w:t>
      </w:r>
      <w:r w:rsidRPr="002D14B4">
        <w:rPr>
          <w:sz w:val="12"/>
        </w:rPr>
        <w:t>¶</w:t>
      </w:r>
      <w:r w:rsidRPr="002D14B4">
        <w:rPr>
          <w:sz w:val="16"/>
        </w:rPr>
        <w:t xml:space="preserve"> JD: I’ve got a lot of layers on this question. My first answer is that no, I really mean the Communist Party. My friends call this “Jodi’s Fantasy Revolutionary Party” as a joke, because </w:t>
      </w:r>
      <w:r w:rsidRPr="002D14B4">
        <w:rPr>
          <w:rStyle w:val="StyleUnderline"/>
        </w:rPr>
        <w:t>the kind of Communist Party I take as my model may not be real, or may have only existed for a year and a half in Brooklyn in the thirties</w:t>
      </w:r>
      <w:r w:rsidRPr="002D14B4">
        <w:rPr>
          <w:sz w:val="16"/>
        </w:rPr>
        <w:t>. And I don’t mean the real-existing Communist Party in the US now, which still exists and basically endorses Democrats.</w:t>
      </w:r>
      <w:r w:rsidRPr="002D14B4">
        <w:rPr>
          <w:sz w:val="12"/>
        </w:rPr>
        <w:t>¶</w:t>
      </w:r>
      <w:r w:rsidRPr="002D14B4">
        <w:rPr>
          <w:sz w:val="16"/>
        </w:rPr>
        <w:t xml:space="preserve"> My idea is to think in terms of how </w:t>
      </w:r>
      <w:r w:rsidRPr="002D14B4">
        <w:rPr>
          <w:rStyle w:val="StyleUnderline"/>
        </w:rPr>
        <w:t>we can imagine the Communist Party again as a force—what it could be like if all of our left activist groups and small sectarian parties decided to come together in a new radical left party</w:t>
      </w:r>
      <w:r w:rsidRPr="002D14B4">
        <w:rPr>
          <w:sz w:val="16"/>
        </w:rPr>
        <w:t>.</w:t>
      </w:r>
      <w:r w:rsidRPr="002D14B4">
        <w:rPr>
          <w:sz w:val="12"/>
        </w:rPr>
        <w:t>¶</w:t>
      </w:r>
      <w:r w:rsidRPr="002D14B4">
        <w:rPr>
          <w:sz w:val="16"/>
        </w:rPr>
        <w:t xml:space="preserve"> So no, I don’t envision the Democratic Party as being that. That’s not at all what I have in mind. </w:t>
      </w:r>
      <w:r w:rsidRPr="002D14B4">
        <w:rPr>
          <w:rStyle w:val="StyleUnderline"/>
        </w:rPr>
        <w:t>I’m thinking of a radical left party to which elections are incidental</w:t>
      </w:r>
      <w:r w:rsidRPr="002D14B4">
        <w:rPr>
          <w:sz w:val="16"/>
        </w:rPr>
        <w:t xml:space="preserve">. Elections might be means for organizing, but </w:t>
      </w:r>
      <w:r w:rsidRPr="002D14B4">
        <w:rPr>
          <w:rStyle w:val="StyleUnderline"/>
        </w:rPr>
        <w:t xml:space="preserve">the goal isn’t just being elected. </w:t>
      </w:r>
      <w:r w:rsidRPr="002D14B4">
        <w:rPr>
          <w:rStyle w:val="Emphasis"/>
        </w:rPr>
        <w:t>The goal is overthrowing capitalism</w:t>
      </w:r>
      <w:r w:rsidRPr="002D14B4">
        <w:rPr>
          <w:rStyle w:val="StyleUnderline"/>
        </w:rPr>
        <w:t xml:space="preserve">. The goal is </w:t>
      </w:r>
      <w:r w:rsidRPr="002D14B4">
        <w:rPr>
          <w:rStyle w:val="Emphasis"/>
        </w:rPr>
        <w:t>being able to build a communist society as capitalism crumbles</w:t>
      </w:r>
      <w:r w:rsidRPr="002D14B4">
        <w:rPr>
          <w:sz w:val="16"/>
        </w:rPr>
        <w:t>.</w:t>
      </w:r>
      <w:r w:rsidRPr="002D14B4">
        <w:rPr>
          <w:sz w:val="12"/>
        </w:rPr>
        <w:t>¶</w:t>
      </w:r>
      <w:r w:rsidRPr="002D14B4">
        <w:rPr>
          <w:sz w:val="16"/>
        </w:rPr>
        <w:t xml:space="preserve"> Second, </w:t>
      </w:r>
      <w:r w:rsidRPr="002D14B4">
        <w:rPr>
          <w:rStyle w:val="StyleUnderline"/>
        </w:rPr>
        <w:t>it could be the case—as a matter of tactics on the ground in particular contexts—that working for a Democratic candidate might be useful</w:t>
      </w:r>
      <w:r w:rsidRPr="002D14B4">
        <w:rPr>
          <w:sz w:val="16"/>
        </w:rPr>
        <w:t xml:space="preserve">. It could be the case that trying to take over a local Democratic committee in order to get communist/socialist/radical left candidates elected could also be useful. </w:t>
      </w:r>
      <w:r w:rsidRPr="002D14B4">
        <w:rPr>
          <w:rStyle w:val="StyleUnderline"/>
        </w:rPr>
        <w:t>But</w:t>
      </w:r>
      <w:r w:rsidRPr="002D14B4">
        <w:rPr>
          <w:sz w:val="16"/>
        </w:rPr>
        <w:t xml:space="preserve"> I don’t see the goal as taking over the Democratic Party. </w:t>
      </w:r>
      <w:r w:rsidRPr="002D14B4">
        <w:rPr>
          <w:rStyle w:val="StyleUnderline"/>
        </w:rPr>
        <w:t>That’s way too limited a goal, and it’s a goal that presupposes the continuation of the system we have, rather than its overthrow</w:t>
      </w:r>
      <w:r w:rsidRPr="002D14B4">
        <w:rPr>
          <w:sz w:val="16"/>
        </w:rPr>
        <w:t>.</w:t>
      </w:r>
      <w:r w:rsidRPr="002D14B4">
        <w:rPr>
          <w:sz w:val="12"/>
        </w:rPr>
        <w:t>¶</w:t>
      </w:r>
      <w:r w:rsidRPr="002D14B4">
        <w:rPr>
          <w:sz w:val="16"/>
        </w:rPr>
        <w:t xml:space="preserve"> CM: But how difficult would it be for a Communist Party to emerge free of its past associations with the Soviet Union? Can we even use the word “communist” or is it impossibly taboo?</w:t>
      </w:r>
      <w:r w:rsidRPr="002D14B4">
        <w:rPr>
          <w:sz w:val="12"/>
        </w:rPr>
        <w:t>¶</w:t>
      </w:r>
      <w:r w:rsidRPr="002D14B4">
        <w:rPr>
          <w:sz w:val="16"/>
        </w:rPr>
        <w:t xml:space="preserve"> JD: We have to recognize that the right is still scared of communism. That means the term is still powerful. That means it still has the ability to instill fear in its enemies. I think that’s an argument for keeping the word “communism.”</w:t>
      </w:r>
      <w:r w:rsidRPr="002D14B4">
        <w:rPr>
          <w:sz w:val="12"/>
        </w:rPr>
        <w:t>¶</w:t>
      </w:r>
      <w:r w:rsidRPr="002D14B4">
        <w:rPr>
          <w:sz w:val="16"/>
        </w:rPr>
        <w:t xml:space="preserve"> It’s also amazing that close to half of Iowa participants in the caucuses say that they are socialist. Four or five years ago, people were saying socialism is dead in the US. No one could</w:t>
      </w:r>
      <w:r w:rsidRPr="00B9071F">
        <w:rPr>
          <w:sz w:val="16"/>
        </w:rPr>
        <w:t xml:space="preserve"> even say the word. So I actually think holding on to the word “communism” is useful not only because our enemies are worried about communism, but also because it helps make the socialists seem really, really mainstream, and that’s good. We don’t want socialism to seem like something that only happens in Sweden. We want it to seem like that’s what America should have at a bare minimum.</w:t>
      </w:r>
      <w:r w:rsidRPr="00B9071F">
        <w:rPr>
          <w:sz w:val="12"/>
        </w:rPr>
        <w:t>¶</w:t>
      </w:r>
      <w:r w:rsidRPr="00B9071F">
        <w:rPr>
          <w:sz w:val="16"/>
        </w:rPr>
        <w:t xml:space="preserve"> One last thing about the history of communism: </w:t>
      </w:r>
      <w:r w:rsidRPr="003C6139">
        <w:rPr>
          <w:rStyle w:val="StyleUnderline"/>
        </w:rPr>
        <w:t>every political ideology that has infused a state form has done awful things</w:t>
      </w:r>
      <w:r w:rsidRPr="00B9071F">
        <w:rPr>
          <w:sz w:val="16"/>
        </w:rPr>
        <w:t xml:space="preserve">. For the most part, if people like the ideology, they either let the awful things slide, or they use the ideology to criticize the awful things that the state does. We can do the same thing with communism. It’s helpful to recognize that </w:t>
      </w:r>
      <w:r w:rsidRPr="00B9071F">
        <w:rPr>
          <w:rStyle w:val="StyleUnderline"/>
          <w:highlight w:val="green"/>
        </w:rPr>
        <w:t>the countries we understand to have been</w:t>
      </w:r>
      <w:r w:rsidRPr="00B9071F">
        <w:rPr>
          <w:sz w:val="16"/>
        </w:rPr>
        <w:t xml:space="preserve"> ruled by </w:t>
      </w:r>
      <w:r w:rsidRPr="00B9071F">
        <w:rPr>
          <w:rStyle w:val="StyleUnderline"/>
          <w:highlight w:val="green"/>
        </w:rPr>
        <w:t>Communist</w:t>
      </w:r>
      <w:r w:rsidRPr="00B9071F">
        <w:rPr>
          <w:sz w:val="16"/>
        </w:rPr>
        <w:t xml:space="preserve"> Parties </w:t>
      </w:r>
      <w:r w:rsidRPr="00B9071F">
        <w:rPr>
          <w:rStyle w:val="StyleUnderline"/>
          <w:highlight w:val="green"/>
        </w:rPr>
        <w:t>were never really communist</w:t>
      </w:r>
      <w:r w:rsidRPr="002D14B4">
        <w:rPr>
          <w:rStyle w:val="StyleUnderline"/>
        </w:rPr>
        <w:t>—they didn’t even claim to have achieved communism themselves</w:t>
      </w:r>
      <w:r w:rsidRPr="002D14B4">
        <w:rPr>
          <w:sz w:val="16"/>
        </w:rPr>
        <w:t xml:space="preserve">. We can say that </w:t>
      </w:r>
      <w:r w:rsidRPr="002D14B4">
        <w:rPr>
          <w:rStyle w:val="StyleUnderline"/>
        </w:rPr>
        <w:t>state socialism made these mistakes, and in so doing was betraying communist ideals</w:t>
      </w:r>
      <w:r w:rsidRPr="002D14B4">
        <w:rPr>
          <w:sz w:val="16"/>
        </w:rPr>
        <w:t>.</w:t>
      </w:r>
      <w:r w:rsidRPr="002D14B4">
        <w:rPr>
          <w:sz w:val="12"/>
        </w:rPr>
        <w:t>¶</w:t>
      </w:r>
      <w:r w:rsidRPr="002D14B4">
        <w:rPr>
          <w:sz w:val="16"/>
        </w:rPr>
        <w:t xml:space="preserve"> I don’t think we need to abandon these terms or come up with new ones. I think we need to use the power that they have. And people recognize this, which is what makes it exciting.</w:t>
      </w:r>
      <w:r w:rsidRPr="002D14B4">
        <w:rPr>
          <w:sz w:val="12"/>
        </w:rPr>
        <w:t>¶</w:t>
      </w:r>
      <w:r w:rsidRPr="002D14B4">
        <w:rPr>
          <w:sz w:val="16"/>
        </w:rPr>
        <w:t xml:space="preserve"> CM: You write, “Some contemporary crowd observers claim the crowd for democracy. They see in the amassing of thousands a democratic insistence, a demand to be heard and included. In the context of communicative capitalism, however, the </w:t>
      </w:r>
      <w:r w:rsidRPr="002D14B4">
        <w:rPr>
          <w:sz w:val="16"/>
        </w:rPr>
        <w:lastRenderedPageBreak/>
        <w:t>crowd exceeds democracy.</w:t>
      </w:r>
      <w:r w:rsidRPr="002D14B4">
        <w:rPr>
          <w:sz w:val="12"/>
        </w:rPr>
        <w:t>¶</w:t>
      </w:r>
      <w:r w:rsidRPr="002D14B4">
        <w:rPr>
          <w:sz w:val="16"/>
        </w:rPr>
        <w:t xml:space="preserve"> “In the 21st century, dominant nation-states exercise power as democracies. They bomb and invade as democracies, ‘for democracy’s sake.’ International political bodies legitimize themselves as democratic, as do the contradictory and tangled media practices of communicative capitalism. When crowds amass in opposition, they pose themselves against democratic practices, systems, and bodies. To claim the crowd for democracy fails to register this change in the political setting of the crowd.”</w:t>
      </w:r>
      <w:r w:rsidRPr="002D14B4">
        <w:rPr>
          <w:sz w:val="12"/>
        </w:rPr>
        <w:t>¶</w:t>
      </w:r>
      <w:r w:rsidRPr="002D14B4">
        <w:rPr>
          <w:sz w:val="16"/>
        </w:rPr>
        <w:t xml:space="preserve"> So are crowds today, the protesters today, opposed to democracy? Or are they opposed to the current state of, let’s say, representative democracy?</w:t>
      </w:r>
      <w:r w:rsidRPr="002D14B4">
        <w:rPr>
          <w:sz w:val="12"/>
        </w:rPr>
        <w:t>¶</w:t>
      </w:r>
      <w:r w:rsidRPr="002D14B4">
        <w:rPr>
          <w:sz w:val="16"/>
        </w:rPr>
        <w:t xml:space="preserve"> JD: Let’s think about our basic environment. By “our,” now, I mean basically English-speaking people who use the internet and are listening to the radio and live in societies like the United States. In our environment, what we hear is that we live in democracy. We hear this all the time. We hear that the network media makes democratic exchange possible, that a free press is democracy, that we’ve got elections and that’s democracy.</w:t>
      </w:r>
      <w:r w:rsidRPr="002D14B4">
        <w:rPr>
          <w:sz w:val="12"/>
        </w:rPr>
        <w:t>¶</w:t>
      </w:r>
      <w:r w:rsidRPr="002D14B4">
        <w:rPr>
          <w:sz w:val="16"/>
        </w:rPr>
        <w:t xml:space="preserve"> </w:t>
      </w:r>
      <w:r w:rsidRPr="002D14B4">
        <w:rPr>
          <w:rStyle w:val="StyleUnderline"/>
        </w:rPr>
        <w:t>When crowds amass</w:t>
      </w:r>
      <w:r w:rsidRPr="002D14B4">
        <w:rPr>
          <w:sz w:val="16"/>
        </w:rPr>
        <w:t xml:space="preserve"> in this setting, if they are just at a football game, </w:t>
      </w:r>
      <w:r w:rsidRPr="002D14B4">
        <w:rPr>
          <w:rStyle w:val="StyleUnderline"/>
        </w:rPr>
        <w:t>it’s not a political statement. Even at a march</w:t>
      </w:r>
      <w:r w:rsidRPr="002D14B4">
        <w:rPr>
          <w:sz w:val="16"/>
        </w:rPr>
        <w:t xml:space="preserve"> (fully permitted) that’s </w:t>
      </w:r>
      <w:r w:rsidRPr="002D14B4">
        <w:rPr>
          <w:rStyle w:val="StyleUnderline"/>
        </w:rPr>
        <w:t>registering opposition to the invasion of Iraq</w:t>
      </w:r>
      <w:r w:rsidRPr="002D14B4">
        <w:rPr>
          <w:sz w:val="16"/>
        </w:rPr>
        <w:t xml:space="preserve">, for example, </w:t>
      </w:r>
      <w:r w:rsidRPr="002D14B4">
        <w:rPr>
          <w:rStyle w:val="StyleUnderline"/>
        </w:rPr>
        <w:t>or concern about the climate</w:t>
      </w:r>
      <w:r w:rsidRPr="002D14B4">
        <w:rPr>
          <w:sz w:val="16"/>
        </w:rPr>
        <w:t xml:space="preserve">—all of those things are within the general environment of “democracy,” and </w:t>
      </w:r>
      <w:r w:rsidRPr="002D14B4">
        <w:rPr>
          <w:rStyle w:val="StyleUnderline"/>
        </w:rPr>
        <w:t>they don’t oppose the system. They don’t register as opposition to the system. They’re just saying that we want our view on this or that issue to count</w:t>
      </w:r>
      <w:r w:rsidRPr="002D14B4">
        <w:rPr>
          <w:sz w:val="16"/>
        </w:rPr>
        <w:t>.</w:t>
      </w:r>
      <w:r w:rsidRPr="002D14B4">
        <w:rPr>
          <w:sz w:val="12"/>
        </w:rPr>
        <w:t>¶</w:t>
      </w:r>
      <w:r w:rsidRPr="002D14B4">
        <w:rPr>
          <w:sz w:val="16"/>
        </w:rPr>
        <w:t xml:space="preserve"> </w:t>
      </w:r>
      <w:r w:rsidRPr="002D14B4">
        <w:rPr>
          <w:rStyle w:val="StyleUnderline"/>
        </w:rPr>
        <w:t>But</w:t>
      </w:r>
      <w:r w:rsidRPr="002D14B4">
        <w:rPr>
          <w:sz w:val="16"/>
        </w:rPr>
        <w:t xml:space="preserve"> the way that crowds have been amassing over the last four or five years—Occupy Wall Street is one example, but the Red Square debt movement in Canada is another; some of the more militant strikes of nurses and teachers are too—has been to say, “Look, the process that we have that’s been called democratic? It is not. We want to change that.”</w:t>
      </w:r>
      <w:r w:rsidRPr="002D14B4">
        <w:rPr>
          <w:sz w:val="12"/>
        </w:rPr>
        <w:t>¶</w:t>
      </w:r>
      <w:r w:rsidRPr="002D14B4">
        <w:rPr>
          <w:sz w:val="16"/>
        </w:rPr>
        <w:t xml:space="preserve"> It’s not that we are anti-democratic. It’s that democracy is too limiting a term to register our opposition. </w:t>
      </w:r>
      <w:r w:rsidRPr="002D14B4">
        <w:rPr>
          <w:rStyle w:val="StyleUnderline"/>
        </w:rPr>
        <w:t>We want something more. We want actual equality</w:t>
      </w:r>
      <w:r w:rsidRPr="002D14B4">
        <w:rPr>
          <w:sz w:val="16"/>
        </w:rPr>
        <w:t>. Democracy is too limiting. The reason it’s too limiting is we live in a context that understands itself as “democratic.” So democracy as a political claim, in my language, can’t “register the gap that the crowd is inscribing.” It can’t register real division or opposition. Democracy is just more of what we have.</w:t>
      </w:r>
      <w:r w:rsidRPr="002D14B4">
        <w:rPr>
          <w:sz w:val="12"/>
        </w:rPr>
        <w:t>¶</w:t>
      </w:r>
      <w:r w:rsidRPr="002D14B4">
        <w:rPr>
          <w:sz w:val="16"/>
        </w:rPr>
        <w:t xml:space="preserve"> CM: We are so dependent. We use social media so much, we use Facebook so much, we use so many of these avenues of what you call communicative capitalism so much. How can we oppose or reject this system without hurting ourselves and our ability to communicate our message to each other? Can we just go on strike? Can we become the owners of the means of communicative production?</w:t>
      </w:r>
      <w:r w:rsidRPr="002D14B4">
        <w:rPr>
          <w:sz w:val="12"/>
        </w:rPr>
        <w:t>¶</w:t>
      </w:r>
      <w:r w:rsidRPr="002D14B4">
        <w:rPr>
          <w:sz w:val="16"/>
        </w:rPr>
        <w:t xml:space="preserve"> JD: One of the ways that Marxism historically has understood the political problems faced by workers is our total entrapment and embeddedness in the capitalist system. What makes a strike so courageous is that workers are shooting themselves in the foot. They’re not earning their wage for a time, as a way to put pressure on the capitalist owner of the workplace.</w:t>
      </w:r>
      <w:r w:rsidRPr="002D14B4">
        <w:rPr>
          <w:sz w:val="12"/>
        </w:rPr>
        <w:t>¶</w:t>
      </w:r>
      <w:r w:rsidRPr="002D14B4">
        <w:rPr>
          <w:sz w:val="16"/>
        </w:rPr>
        <w:t xml:space="preserve"> What does that mean under communicative capitalism? Does it mean that we have to shoot ourselves in the foot by completely extracting ourselves from all of the instruments of communication? Or does it mean that we change our attitude towards communication? Or does it mean that we develop</w:t>
      </w:r>
      <w:r w:rsidRPr="00B9071F">
        <w:rPr>
          <w:sz w:val="16"/>
        </w:rPr>
        <w:t xml:space="preserve"> our own means of communication?</w:t>
      </w:r>
      <w:r w:rsidRPr="00B9071F">
        <w:rPr>
          <w:sz w:val="12"/>
        </w:rPr>
        <w:t>¶</w:t>
      </w:r>
      <w:r w:rsidRPr="00B9071F">
        <w:rPr>
          <w:sz w:val="16"/>
        </w:rPr>
        <w:t xml:space="preserve"> There’s a whole range here. I’m not a Luddite. I don’t think the way we’re going to bring down capitalism is by quitting Facebook. I think that’s a little bit absurd. I think what makes more sense is to think of how </w:t>
      </w:r>
      <w:r w:rsidRPr="003C6139">
        <w:rPr>
          <w:rStyle w:val="StyleUnderline"/>
        </w:rPr>
        <w:t xml:space="preserve">we could use the tools we have to bring down the master’s house. </w:t>
      </w:r>
      <w:r w:rsidRPr="002D14B4">
        <w:rPr>
          <w:rStyle w:val="StyleUnderline"/>
          <w:highlight w:val="green"/>
        </w:rPr>
        <w:t>We can consolidate our message together</w:t>
      </w:r>
      <w:r w:rsidRPr="002D14B4">
        <w:rPr>
          <w:rStyle w:val="StyleUnderline"/>
        </w:rPr>
        <w:t>. We can get a better sense of how many we are. We can develop common modes of thinking. We can distribute organizing materials for the revolutionary party</w:t>
      </w:r>
      <w:r w:rsidRPr="002D14B4">
        <w:rPr>
          <w:sz w:val="16"/>
        </w:rPr>
        <w:t>.</w:t>
      </w:r>
      <w:r w:rsidRPr="002D14B4">
        <w:rPr>
          <w:sz w:val="12"/>
        </w:rPr>
        <w:t>¶</w:t>
      </w:r>
      <w:r w:rsidRPr="002D14B4">
        <w:rPr>
          <w:sz w:val="16"/>
        </w:rPr>
        <w:t xml:space="preserve"> I don’t think that an extractive approach to our situation in communicative media is the right one. I think it’s got to be more tactical. How do we use the tools we have, and how do we find ways to seize the means of communication? This would mean the collectivization of Google, Facebook, Amazon, and using those apparatuses. But that would probably have to be day two of the revolution.</w:t>
      </w:r>
      <w:r w:rsidRPr="002D14B4">
        <w:rPr>
          <w:sz w:val="12"/>
        </w:rPr>
        <w:t>¶</w:t>
      </w:r>
      <w:r w:rsidRPr="002D14B4">
        <w:rPr>
          <w:sz w:val="16"/>
        </w:rPr>
        <w:t xml:space="preserve"> CM: Jodi, I’ve got one last question for you, and it’s the Question from Hell, the question we might hate to ask, you might hate to answer, or our audience is going to hate the response.</w:t>
      </w:r>
      <w:r w:rsidRPr="002D14B4">
        <w:rPr>
          <w:sz w:val="12"/>
        </w:rPr>
        <w:t>¶</w:t>
      </w:r>
      <w:r w:rsidRPr="002D14B4">
        <w:rPr>
          <w:sz w:val="16"/>
        </w:rPr>
        <w:t xml:space="preserve"> How much did the narrative that Occupy created, of the 99% and the 1%, undermine a of collectivity? Because it doesn’t include everyone…</w:t>
      </w:r>
      <w:r w:rsidRPr="002D14B4">
        <w:rPr>
          <w:sz w:val="12"/>
        </w:rPr>
        <w:t>¶</w:t>
      </w:r>
      <w:r w:rsidRPr="002D14B4">
        <w:rPr>
          <w:sz w:val="16"/>
        </w:rPr>
        <w:t xml:space="preserve"> JD: </w:t>
      </w:r>
      <w:r w:rsidRPr="002D14B4">
        <w:rPr>
          <w:rStyle w:val="StyleUnderline"/>
        </w:rPr>
        <w:t>Division is crucial. Collectivity is never everyone</w:t>
      </w:r>
      <w:r w:rsidRPr="002D14B4">
        <w:rPr>
          <w:sz w:val="16"/>
        </w:rPr>
        <w:t xml:space="preserve">. What this narrative did was produce </w:t>
      </w:r>
      <w:r w:rsidRPr="002D14B4">
        <w:rPr>
          <w:rStyle w:val="StyleUnderline"/>
        </w:rPr>
        <w:t>the divided collectivity that we need</w:t>
      </w:r>
      <w:r w:rsidRPr="002D14B4">
        <w:rPr>
          <w:sz w:val="16"/>
        </w:rPr>
        <w:t xml:space="preserve">. It’s great to </w:t>
      </w:r>
      <w:r w:rsidRPr="002D14B4">
        <w:rPr>
          <w:rStyle w:val="StyleUnderline"/>
        </w:rPr>
        <w:t>undermine the</w:t>
      </w:r>
      <w:r w:rsidRPr="002D14B4">
        <w:rPr>
          <w:sz w:val="16"/>
        </w:rPr>
        <w:t xml:space="preserve"> </w:t>
      </w:r>
      <w:r w:rsidRPr="002D14B4">
        <w:rPr>
          <w:strike/>
          <w:sz w:val="16"/>
        </w:rPr>
        <w:t>stupid</w:t>
      </w:r>
      <w:r w:rsidRPr="002D14B4">
        <w:rPr>
          <w:sz w:val="16"/>
        </w:rPr>
        <w:t xml:space="preserve"> </w:t>
      </w:r>
      <w:r w:rsidRPr="002D14B4">
        <w:rPr>
          <w:rStyle w:val="StyleUnderline"/>
        </w:rPr>
        <w:t>myth of American unity</w:t>
      </w:r>
      <w:r w:rsidRPr="002D14B4">
        <w:rPr>
          <w:sz w:val="16"/>
        </w:rPr>
        <w:t xml:space="preserve">, “The country has to pull together” and all that crap. It’s fantastic that </w:t>
      </w:r>
      <w:r w:rsidRPr="002D14B4">
        <w:rPr>
          <w:rStyle w:val="StyleUnderline"/>
        </w:rPr>
        <w:t xml:space="preserve">Occupy Wall Street asserted collectivity through division. This is class conflict. This says there is not a unified society. Collectivity is the collectivity of us against them. It produced the proper collectivity: </w:t>
      </w:r>
      <w:r w:rsidRPr="002D14B4">
        <w:rPr>
          <w:rStyle w:val="Emphasis"/>
        </w:rPr>
        <w:t>an antagonistic one</w:t>
      </w:r>
      <w:r w:rsidRPr="002D14B4">
        <w:rPr>
          <w:rStyle w:val="StyleUnderline"/>
        </w:rPr>
        <w:t>.</w:t>
      </w:r>
    </w:p>
    <w:p w14:paraId="44CF0717" w14:textId="77777777" w:rsidR="00E84E14" w:rsidRDefault="00E84E14" w:rsidP="00E84E14"/>
    <w:p w14:paraId="70984682" w14:textId="77777777" w:rsidR="00E84E14" w:rsidRPr="00D500F8" w:rsidRDefault="00E84E14" w:rsidP="00E84E14">
      <w:pPr>
        <w:pStyle w:val="Heading4"/>
      </w:pPr>
      <w:r>
        <w:rPr>
          <w:u w:val="single"/>
        </w:rPr>
        <w:lastRenderedPageBreak/>
        <w:t xml:space="preserve">New </w:t>
      </w:r>
      <w:r w:rsidRPr="00AF09D3">
        <w:rPr>
          <w:u w:val="single"/>
        </w:rPr>
        <w:t>Temporality Link</w:t>
      </w:r>
      <w:r>
        <w:t xml:space="preserve"> – criticizing futurism because “time accumulates” for black folk is the surrender neolib loves – the 1AC is confined to </w:t>
      </w:r>
      <w:r>
        <w:rPr>
          <w:u w:val="single"/>
        </w:rPr>
        <w:t>affective self-valorization</w:t>
      </w:r>
      <w:r>
        <w:t xml:space="preserve"> like black mathematics and the </w:t>
      </w:r>
      <w:r>
        <w:rPr>
          <w:u w:val="single"/>
        </w:rPr>
        <w:t>immediacy of locales</w:t>
      </w:r>
      <w:r>
        <w:t xml:space="preserve"> which authorizes </w:t>
      </w:r>
      <w:r>
        <w:rPr>
          <w:u w:val="single"/>
        </w:rPr>
        <w:t>right-wing take-over</w:t>
      </w:r>
      <w:r>
        <w:t xml:space="preserve"> – </w:t>
      </w:r>
      <w:r w:rsidRPr="00D500F8">
        <w:rPr>
          <w:u w:val="single"/>
        </w:rPr>
        <w:t>turns case</w:t>
      </w:r>
    </w:p>
    <w:p w14:paraId="1CD5E888" w14:textId="77777777" w:rsidR="00E84E14" w:rsidRPr="00AF09D3" w:rsidRDefault="00E84E14" w:rsidP="00E84E14">
      <w:pPr>
        <w:rPr>
          <w:sz w:val="16"/>
          <w:szCs w:val="16"/>
        </w:rPr>
      </w:pPr>
      <w:r w:rsidRPr="00AF09D3">
        <w:rPr>
          <w:rStyle w:val="Style13ptBold"/>
        </w:rPr>
        <w:t>Williams &amp; Srnicek 13</w:t>
      </w:r>
      <w:r>
        <w:t xml:space="preserve"> </w:t>
      </w:r>
      <w:r w:rsidRPr="00AF09D3">
        <w:rPr>
          <w:sz w:val="16"/>
          <w:szCs w:val="16"/>
        </w:rPr>
        <w:t xml:space="preserve">(Alex, PhD student at the University of East London, presently at work on a thesis entitled 'Hegemony and Complexity', Nick, PhD candidate in International Relations at the London School of Economics, Co-authors of the forthcoming </w:t>
      </w:r>
      <w:r w:rsidRPr="00AF09D3">
        <w:rPr>
          <w:sz w:val="16"/>
          <w:szCs w:val="16"/>
          <w:u w:val="single"/>
        </w:rPr>
        <w:t>Folk Politics</w:t>
      </w:r>
      <w:r w:rsidRPr="00AF09D3">
        <w:rPr>
          <w:sz w:val="16"/>
          <w:szCs w:val="16"/>
        </w:rPr>
        <w:t xml:space="preserve">, 14 May 2013, </w:t>
      </w:r>
      <w:hyperlink r:id="rId14" w:history="1">
        <w:r w:rsidRPr="00AF09D3">
          <w:rPr>
            <w:rStyle w:val="Hyperlink"/>
            <w:sz w:val="16"/>
            <w:szCs w:val="16"/>
          </w:rPr>
          <w:t>http://criticallegalthinking.com/2013/05/14/accelerate-manifesto-for-an-accelerationist-politics/</w:t>
        </w:r>
      </w:hyperlink>
      <w:r w:rsidRPr="00AF09D3">
        <w:rPr>
          <w:sz w:val="16"/>
          <w:szCs w:val="16"/>
        </w:rPr>
        <w:t xml:space="preserve"> //shree)</w:t>
      </w:r>
    </w:p>
    <w:p w14:paraId="55467442" w14:textId="77777777" w:rsidR="00E84E14" w:rsidRDefault="00E84E14" w:rsidP="00E84E14">
      <w:pPr>
        <w:rPr>
          <w:rStyle w:val="Emphasis"/>
        </w:rPr>
      </w:pPr>
      <w:r w:rsidRPr="00AF09D3">
        <w:rPr>
          <w:sz w:val="16"/>
        </w:rPr>
        <w:t>At the begin­ning of the second dec­ade of the Twenty-</w:t>
      </w:r>
      <w:r w:rsidRPr="00AF09D3">
        <w:rPr>
          <w:rFonts w:ascii="Times New Roman" w:hAnsi="Times New Roman" w:cs="Times New Roman"/>
          <w:sz w:val="16"/>
        </w:rPr>
        <w:t>​</w:t>
      </w:r>
      <w:r w:rsidRPr="00AF09D3">
        <w:rPr>
          <w:sz w:val="16"/>
        </w:rPr>
        <w:t xml:space="preserve">First Cen­tury, </w:t>
      </w:r>
      <w:r w:rsidRPr="00B462E2">
        <w:rPr>
          <w:rStyle w:val="StyleUnderline"/>
          <w:highlight w:val="yellow"/>
        </w:rPr>
        <w:t xml:space="preserve">global civilization faces </w:t>
      </w:r>
      <w:r w:rsidRPr="00AF09D3">
        <w:rPr>
          <w:rStyle w:val="StyleUnderline"/>
        </w:rPr>
        <w:t>a new breed of cataclysm</w:t>
      </w:r>
      <w:r w:rsidRPr="00AF09D3">
        <w:rPr>
          <w:sz w:val="16"/>
        </w:rPr>
        <w:t>. These com­ing apo­ca­lypses ridicule the norms and organ­isa­tional struc­tures of the polit­ics which were forged in the birth of the nation-</w:t>
      </w:r>
      <w:r w:rsidRPr="00AF09D3">
        <w:rPr>
          <w:rFonts w:ascii="Times New Roman" w:hAnsi="Times New Roman" w:cs="Times New Roman"/>
          <w:sz w:val="16"/>
        </w:rPr>
        <w:t>​</w:t>
      </w:r>
      <w:r w:rsidRPr="00AF09D3">
        <w:rPr>
          <w:sz w:val="16"/>
        </w:rPr>
        <w:t xml:space="preserve">state, the rise of cap­it­al­ism, and a Twen­ti­eth Cen­tury of unpre­ced­en­ted wars. 2. </w:t>
      </w:r>
      <w:r w:rsidRPr="00AF09D3">
        <w:rPr>
          <w:rStyle w:val="StyleUnderline"/>
        </w:rPr>
        <w:t>Most significant is the</w:t>
      </w:r>
      <w:r w:rsidRPr="0004368A">
        <w:rPr>
          <w:rStyle w:val="StyleUnderline"/>
        </w:rPr>
        <w:t xml:space="preserve"> </w:t>
      </w:r>
      <w:r w:rsidRPr="00B462E2">
        <w:rPr>
          <w:rStyle w:val="StyleUnderline"/>
          <w:highlight w:val="yellow"/>
        </w:rPr>
        <w:t>break­down of the planetary climatic system</w:t>
      </w:r>
      <w:r w:rsidRPr="00AF09D3">
        <w:rPr>
          <w:sz w:val="16"/>
        </w:rPr>
        <w:t xml:space="preserve">. In time, </w:t>
      </w:r>
      <w:r w:rsidRPr="00B462E2">
        <w:rPr>
          <w:rStyle w:val="StyleUnderline"/>
          <w:highlight w:val="yellow"/>
        </w:rPr>
        <w:t>this threatens</w:t>
      </w:r>
      <w:r>
        <w:rPr>
          <w:rStyle w:val="StyleUnderline"/>
        </w:rPr>
        <w:t xml:space="preserve"> the </w:t>
      </w:r>
      <w:r w:rsidRPr="00AF09D3">
        <w:rPr>
          <w:rStyle w:val="StyleUnderline"/>
        </w:rPr>
        <w:t xml:space="preserve">continued </w:t>
      </w:r>
      <w:r w:rsidRPr="00AF09D3">
        <w:rPr>
          <w:rStyle w:val="Emphasis"/>
          <w:highlight w:val="yellow"/>
        </w:rPr>
        <w:t>existence</w:t>
      </w:r>
      <w:r w:rsidRPr="009855A9">
        <w:rPr>
          <w:rStyle w:val="StyleUnderline"/>
        </w:rPr>
        <w:t xml:space="preserve"> of the</w:t>
      </w:r>
      <w:r w:rsidRPr="00AF09D3">
        <w:rPr>
          <w:sz w:val="16"/>
        </w:rPr>
        <w:t xml:space="preserve"> present global </w:t>
      </w:r>
      <w:r>
        <w:rPr>
          <w:rStyle w:val="StyleUnderline"/>
        </w:rPr>
        <w:t>human popula</w:t>
      </w:r>
      <w:r w:rsidRPr="009855A9">
        <w:rPr>
          <w:rStyle w:val="StyleUnderline"/>
        </w:rPr>
        <w:t>tion</w:t>
      </w:r>
      <w:r w:rsidRPr="00AF09D3">
        <w:rPr>
          <w:sz w:val="16"/>
        </w:rPr>
        <w:t xml:space="preserve">. Though this is the most crit­ical of the threats which face human­ity, </w:t>
      </w:r>
      <w:r w:rsidRPr="009855A9">
        <w:rPr>
          <w:rStyle w:val="StyleUnderline"/>
        </w:rPr>
        <w:t>a series of</w:t>
      </w:r>
      <w:r w:rsidRPr="00AF09D3">
        <w:rPr>
          <w:sz w:val="16"/>
        </w:rPr>
        <w:t xml:space="preserve"> lesser but </w:t>
      </w:r>
      <w:r>
        <w:rPr>
          <w:rStyle w:val="StyleUnderline"/>
        </w:rPr>
        <w:t>poten</w:t>
      </w:r>
      <w:r w:rsidRPr="009855A9">
        <w:rPr>
          <w:rStyle w:val="StyleUnderline"/>
        </w:rPr>
        <w:t>tia</w:t>
      </w:r>
      <w:r>
        <w:rPr>
          <w:rStyle w:val="StyleUnderline"/>
        </w:rPr>
        <w:t>lly equally destabilising prob</w:t>
      </w:r>
      <w:r w:rsidRPr="009855A9">
        <w:rPr>
          <w:rStyle w:val="StyleUnderline"/>
        </w:rPr>
        <w:t>lems exist along­side</w:t>
      </w:r>
      <w:r w:rsidRPr="00AF09D3">
        <w:rPr>
          <w:sz w:val="16"/>
        </w:rPr>
        <w:t xml:space="preserve"> and inter­sect with </w:t>
      </w:r>
      <w:r w:rsidRPr="009855A9">
        <w:rPr>
          <w:rStyle w:val="StyleUnderline"/>
        </w:rPr>
        <w:t>it</w:t>
      </w:r>
      <w:r w:rsidRPr="00AF09D3">
        <w:rPr>
          <w:sz w:val="16"/>
        </w:rPr>
        <w:t xml:space="preserve">. </w:t>
      </w:r>
      <w:r w:rsidRPr="00B462E2">
        <w:rPr>
          <w:rStyle w:val="StyleUnderline"/>
          <w:highlight w:val="yellow"/>
        </w:rPr>
        <w:t>Terminal resource depletion</w:t>
      </w:r>
      <w:r>
        <w:rPr>
          <w:rStyle w:val="StyleUnderline"/>
        </w:rPr>
        <w:t>, espe</w:t>
      </w:r>
      <w:r w:rsidRPr="009855A9">
        <w:rPr>
          <w:rStyle w:val="StyleUnderline"/>
        </w:rPr>
        <w:t>cially in water and energy</w:t>
      </w:r>
      <w:r w:rsidRPr="00AF09D3">
        <w:rPr>
          <w:sz w:val="16"/>
        </w:rPr>
        <w:t xml:space="preserve"> reserves, </w:t>
      </w:r>
      <w:r w:rsidRPr="00B462E2">
        <w:rPr>
          <w:rStyle w:val="StyleUnderline"/>
          <w:highlight w:val="yellow"/>
        </w:rPr>
        <w:t>offers</w:t>
      </w:r>
      <w:r>
        <w:rPr>
          <w:rStyle w:val="StyleUnderline"/>
        </w:rPr>
        <w:t xml:space="preserve"> the prospect of </w:t>
      </w:r>
      <w:r w:rsidRPr="00B462E2">
        <w:rPr>
          <w:rStyle w:val="StyleUnderline"/>
          <w:highlight w:val="yellow"/>
        </w:rPr>
        <w:t xml:space="preserve">mass starvation, </w:t>
      </w:r>
      <w:r w:rsidRPr="00AF09D3">
        <w:rPr>
          <w:rStyle w:val="StyleUnderline"/>
        </w:rPr>
        <w:t xml:space="preserve">collapsing economic paradigms, </w:t>
      </w:r>
      <w:r w:rsidRPr="00B462E2">
        <w:rPr>
          <w:rStyle w:val="StyleUnderline"/>
          <w:highlight w:val="yellow"/>
        </w:rPr>
        <w:t>and</w:t>
      </w:r>
      <w:r w:rsidRPr="00AF09D3">
        <w:rPr>
          <w:rStyle w:val="StyleUnderline"/>
        </w:rPr>
        <w:t xml:space="preserve"> new </w:t>
      </w:r>
      <w:r w:rsidRPr="00B462E2">
        <w:rPr>
          <w:rStyle w:val="StyleUnderline"/>
          <w:highlight w:val="yellow"/>
        </w:rPr>
        <w:t>hot and cold wars</w:t>
      </w:r>
      <w:r w:rsidRPr="00AF09D3">
        <w:rPr>
          <w:sz w:val="16"/>
        </w:rPr>
        <w:t xml:space="preserve">. </w:t>
      </w:r>
      <w:r w:rsidRPr="00AF09D3">
        <w:rPr>
          <w:rStyle w:val="StyleUnderline"/>
        </w:rPr>
        <w:t>Continued financial crisis has led governments to embrace the</w:t>
      </w:r>
      <w:r w:rsidRPr="00AF09D3">
        <w:rPr>
          <w:sz w:val="16"/>
        </w:rPr>
        <w:t xml:space="preserve"> para­lyz­ing </w:t>
      </w:r>
      <w:r w:rsidRPr="00AF09D3">
        <w:rPr>
          <w:rStyle w:val="StyleUnderline"/>
        </w:rPr>
        <w:t>death spiral policies of austerity, privatisation of social welfare services, mass unemployment, and stagnating wages. Increasing automation</w:t>
      </w:r>
      <w:r>
        <w:rPr>
          <w:rStyle w:val="StyleUnderline"/>
        </w:rPr>
        <w:t xml:space="preserve"> in production pro</w:t>
      </w:r>
      <w:r w:rsidRPr="009855A9">
        <w:rPr>
          <w:rStyle w:val="StyleUnderline"/>
        </w:rPr>
        <w:t>cesses</w:t>
      </w:r>
      <w:r w:rsidRPr="00AF09D3">
        <w:rPr>
          <w:sz w:val="16"/>
        </w:rPr>
        <w:t xml:space="preserve"> includ­ing ‘intel­lec­tual labour’ </w:t>
      </w:r>
      <w:r>
        <w:rPr>
          <w:rStyle w:val="StyleUnderline"/>
        </w:rPr>
        <w:t>is evidence of the secu</w:t>
      </w:r>
      <w:r w:rsidRPr="009855A9">
        <w:rPr>
          <w:rStyle w:val="StyleUnderline"/>
        </w:rPr>
        <w:t>lar crisis of</w:t>
      </w:r>
      <w:r>
        <w:rPr>
          <w:rStyle w:val="StyleUnderline"/>
        </w:rPr>
        <w:t xml:space="preserve"> capitalism, soon to render it incapable of maintaining current standards of liv</w:t>
      </w:r>
      <w:r w:rsidRPr="009855A9">
        <w:rPr>
          <w:rStyle w:val="StyleUnderline"/>
        </w:rPr>
        <w:t>ing</w:t>
      </w:r>
      <w:r w:rsidRPr="00AF09D3">
        <w:rPr>
          <w:sz w:val="16"/>
        </w:rPr>
        <w:t xml:space="preserve"> for even the former middle classes of the global north. 3. In con­trast to these ever-</w:t>
      </w:r>
      <w:r w:rsidRPr="00AF09D3">
        <w:rPr>
          <w:rFonts w:ascii="Times New Roman" w:hAnsi="Times New Roman" w:cs="Times New Roman"/>
          <w:sz w:val="16"/>
        </w:rPr>
        <w:t>​</w:t>
      </w:r>
      <w:r w:rsidRPr="00AF09D3">
        <w:rPr>
          <w:sz w:val="16"/>
        </w:rPr>
        <w:t xml:space="preserve">accelerating cata­strophes, </w:t>
      </w:r>
      <w:r w:rsidRPr="00AF09D3">
        <w:rPr>
          <w:rStyle w:val="StyleUnderline"/>
          <w:highlight w:val="yellow"/>
        </w:rPr>
        <w:t>today’s politics is beset by</w:t>
      </w:r>
      <w:r w:rsidRPr="00AF09D3">
        <w:rPr>
          <w:rStyle w:val="StyleUnderline"/>
        </w:rPr>
        <w:t xml:space="preserve"> an </w:t>
      </w:r>
      <w:r w:rsidRPr="00AF09D3">
        <w:rPr>
          <w:rStyle w:val="StyleUnderline"/>
          <w:highlight w:val="yellow"/>
        </w:rPr>
        <w:t>inability to generate</w:t>
      </w:r>
      <w:r w:rsidRPr="00C04AA7">
        <w:rPr>
          <w:sz w:val="16"/>
          <w:szCs w:val="16"/>
        </w:rPr>
        <w:t xml:space="preserve"> </w:t>
      </w:r>
      <w:r w:rsidRPr="00AF09D3">
        <w:rPr>
          <w:sz w:val="16"/>
        </w:rPr>
        <w:t xml:space="preserve">the </w:t>
      </w:r>
      <w:r w:rsidRPr="00AF09D3">
        <w:rPr>
          <w:rStyle w:val="StyleUnderline"/>
          <w:highlight w:val="yellow"/>
        </w:rPr>
        <w:t>new</w:t>
      </w:r>
      <w:r w:rsidRPr="00AF09D3">
        <w:rPr>
          <w:sz w:val="16"/>
        </w:rPr>
        <w:t xml:space="preserve"> ideas and</w:t>
      </w:r>
      <w:r w:rsidRPr="009855A9">
        <w:rPr>
          <w:rStyle w:val="StyleUnderline"/>
        </w:rPr>
        <w:t xml:space="preserve"> </w:t>
      </w:r>
      <w:r w:rsidRPr="00AF09D3">
        <w:rPr>
          <w:rStyle w:val="StyleUnderline"/>
          <w:highlight w:val="yellow"/>
        </w:rPr>
        <w:t>modes of organisation necessary to transform</w:t>
      </w:r>
      <w:r w:rsidRPr="00AF09D3">
        <w:rPr>
          <w:rStyle w:val="StyleUnderline"/>
        </w:rPr>
        <w:t xml:space="preserve"> our </w:t>
      </w:r>
      <w:r w:rsidRPr="00AF09D3">
        <w:rPr>
          <w:rStyle w:val="StyleUnderline"/>
          <w:highlight w:val="yellow"/>
        </w:rPr>
        <w:t>societies to confront</w:t>
      </w:r>
      <w:r w:rsidRPr="00AF09D3">
        <w:rPr>
          <w:sz w:val="16"/>
        </w:rPr>
        <w:t xml:space="preserve"> and resolve the </w:t>
      </w:r>
      <w:r w:rsidRPr="00AF09D3">
        <w:rPr>
          <w:rStyle w:val="StyleUnderline"/>
        </w:rPr>
        <w:t xml:space="preserve">coming </w:t>
      </w:r>
      <w:r w:rsidRPr="00AF09D3">
        <w:rPr>
          <w:rStyle w:val="StyleUnderline"/>
          <w:highlight w:val="yellow"/>
        </w:rPr>
        <w:t>annihilations</w:t>
      </w:r>
      <w:r w:rsidRPr="00AF09D3">
        <w:rPr>
          <w:sz w:val="16"/>
        </w:rPr>
        <w:t xml:space="preserve">. </w:t>
      </w:r>
      <w:r w:rsidRPr="00AF09D3">
        <w:rPr>
          <w:rStyle w:val="StyleUnderline"/>
          <w:highlight w:val="yellow"/>
        </w:rPr>
        <w:t>While crisis gathers force and speed</w:t>
      </w:r>
      <w:r w:rsidRPr="00AF09D3">
        <w:rPr>
          <w:sz w:val="16"/>
        </w:rPr>
        <w:t xml:space="preserve">, </w:t>
      </w:r>
      <w:r w:rsidRPr="00AF09D3">
        <w:rPr>
          <w:rStyle w:val="StyleUnderline"/>
          <w:highlight w:val="yellow"/>
        </w:rPr>
        <w:t>politics</w:t>
      </w:r>
      <w:r w:rsidRPr="00AF09D3">
        <w:rPr>
          <w:sz w:val="16"/>
        </w:rPr>
        <w:t xml:space="preserve"> withers and </w:t>
      </w:r>
      <w:r w:rsidRPr="00AF09D3">
        <w:rPr>
          <w:rStyle w:val="StyleUnderline"/>
          <w:highlight w:val="yellow"/>
        </w:rPr>
        <w:t>retreats</w:t>
      </w:r>
      <w:r w:rsidRPr="00AF09D3">
        <w:rPr>
          <w:sz w:val="16"/>
        </w:rPr>
        <w:t xml:space="preserve">. </w:t>
      </w:r>
      <w:r w:rsidRPr="00AF09D3">
        <w:rPr>
          <w:rStyle w:val="Emphasis"/>
          <w:highlight w:val="yellow"/>
        </w:rPr>
        <w:t>In</w:t>
      </w:r>
      <w:r w:rsidRPr="00AF09D3">
        <w:rPr>
          <w:sz w:val="16"/>
        </w:rPr>
        <w:t xml:space="preserve"> this </w:t>
      </w:r>
      <w:r w:rsidRPr="00AF09D3">
        <w:rPr>
          <w:rStyle w:val="Emphasis"/>
          <w:highlight w:val="yellow"/>
        </w:rPr>
        <w:t>paralysis of the political imaginary</w:t>
      </w:r>
      <w:r w:rsidRPr="00AF09D3">
        <w:rPr>
          <w:sz w:val="16"/>
        </w:rPr>
        <w:t xml:space="preserve">, </w:t>
      </w:r>
      <w:r w:rsidRPr="00AF09D3">
        <w:rPr>
          <w:rStyle w:val="Emphasis"/>
          <w:highlight w:val="yellow"/>
        </w:rPr>
        <w:t>the future has been cancelled</w:t>
      </w:r>
      <w:r w:rsidRPr="00AF09D3">
        <w:rPr>
          <w:sz w:val="16"/>
        </w:rPr>
        <w:t xml:space="preserve">. 4. Since 1979, </w:t>
      </w:r>
      <w:r w:rsidRPr="00AF09D3">
        <w:rPr>
          <w:rStyle w:val="StyleUnderline"/>
        </w:rPr>
        <w:t>the hegemonic global political ideology has been neoliberalism</w:t>
      </w:r>
      <w:r w:rsidRPr="00AF09D3">
        <w:rPr>
          <w:sz w:val="16"/>
        </w:rPr>
        <w:t xml:space="preserve">, found in some vari­ant through­out the lead­ing eco­nomic powers. In spite of the deep struc­tural chal­lenges the new global prob­lems present to it, most imme­di­ately the credit, fin­an­cial, and fiscal crises </w:t>
      </w:r>
      <w:r>
        <w:rPr>
          <w:rStyle w:val="StyleUnderline"/>
        </w:rPr>
        <w:t>since 2007</w:t>
      </w:r>
      <w:r>
        <w:rPr>
          <w:rStyle w:val="StyleUnderline"/>
          <w:rFonts w:ascii="Times New Roman" w:hAnsi="Times New Roman" w:cs="Times New Roman"/>
        </w:rPr>
        <w:t> </w:t>
      </w:r>
      <w:r>
        <w:rPr>
          <w:rStyle w:val="StyleUnderline"/>
        </w:rPr>
        <w:t>–</w:t>
      </w:r>
      <w:r>
        <w:rPr>
          <w:rStyle w:val="StyleUnderline"/>
          <w:rFonts w:ascii="Times New Roman" w:hAnsi="Times New Roman" w:cs="Times New Roman"/>
        </w:rPr>
        <w:t> </w:t>
      </w:r>
      <w:r>
        <w:rPr>
          <w:rStyle w:val="StyleUnderline"/>
        </w:rPr>
        <w:t>8, neoliberal pro</w:t>
      </w:r>
      <w:r w:rsidRPr="009855A9">
        <w:rPr>
          <w:rStyle w:val="StyleUnderline"/>
        </w:rPr>
        <w:t>grammes have</w:t>
      </w:r>
      <w:r w:rsidRPr="00AF09D3">
        <w:rPr>
          <w:sz w:val="16"/>
        </w:rPr>
        <w:t xml:space="preserve"> only </w:t>
      </w:r>
      <w:r w:rsidRPr="009855A9">
        <w:rPr>
          <w:rStyle w:val="StyleUnderline"/>
        </w:rPr>
        <w:t>evolved</w:t>
      </w:r>
      <w:r w:rsidRPr="00AF09D3">
        <w:rPr>
          <w:sz w:val="16"/>
        </w:rPr>
        <w:t xml:space="preserve"> in the sense of deep­en­ing. </w:t>
      </w:r>
      <w:r>
        <w:rPr>
          <w:rStyle w:val="StyleUnderline"/>
        </w:rPr>
        <w:t>This continu</w:t>
      </w:r>
      <w:r w:rsidRPr="009855A9">
        <w:rPr>
          <w:rStyle w:val="StyleUnderline"/>
        </w:rPr>
        <w:t>ation</w:t>
      </w:r>
      <w:r w:rsidRPr="00AF09D3">
        <w:rPr>
          <w:sz w:val="16"/>
        </w:rPr>
        <w:t xml:space="preserve"> of the neo­lib­eral pro­ject, or neo­lib­er­al­ism 2.0, </w:t>
      </w:r>
      <w:r w:rsidRPr="009855A9">
        <w:rPr>
          <w:rStyle w:val="StyleUnderline"/>
        </w:rPr>
        <w:t xml:space="preserve">has begun </w:t>
      </w:r>
      <w:r>
        <w:rPr>
          <w:rStyle w:val="StyleUnderline"/>
        </w:rPr>
        <w:t>to apply another round of structural adjust</w:t>
      </w:r>
      <w:r w:rsidRPr="009855A9">
        <w:rPr>
          <w:rStyle w:val="StyleUnderline"/>
        </w:rPr>
        <w:t>ments</w:t>
      </w:r>
      <w:r w:rsidRPr="00AF09D3">
        <w:rPr>
          <w:sz w:val="16"/>
        </w:rPr>
        <w:t xml:space="preserve">, most sig­ni­fic­antly in the form of encour­aging new and aggress­ive incur­sions by the private sec­tor into what remains of social demo­cratic insti­tu­tions and ser­vices. </w:t>
      </w:r>
      <w:r w:rsidRPr="009855A9">
        <w:rPr>
          <w:rStyle w:val="StyleUnderline"/>
        </w:rPr>
        <w:t xml:space="preserve">This is in spite of </w:t>
      </w:r>
      <w:r>
        <w:rPr>
          <w:rStyle w:val="StyleUnderline"/>
        </w:rPr>
        <w:t>the immediately negat</w:t>
      </w:r>
      <w:r w:rsidRPr="009855A9">
        <w:rPr>
          <w:rStyle w:val="StyleUnderline"/>
        </w:rPr>
        <w:t>ive</w:t>
      </w:r>
      <w:r w:rsidRPr="00AF09D3">
        <w:rPr>
          <w:sz w:val="16"/>
        </w:rPr>
        <w:t xml:space="preserve"> eco­nomic and social </w:t>
      </w:r>
      <w:r w:rsidRPr="009855A9">
        <w:rPr>
          <w:rStyle w:val="StyleUnderline"/>
        </w:rPr>
        <w:t>effects of such policies</w:t>
      </w:r>
      <w:r w:rsidRPr="00AF09D3">
        <w:rPr>
          <w:sz w:val="16"/>
        </w:rPr>
        <w:t xml:space="preserve">, and the longer term fun­da­mental bar­ri­ers posed by the new global crises. 5. </w:t>
      </w:r>
      <w:r w:rsidRPr="005D4891">
        <w:rPr>
          <w:rStyle w:val="Emphasis"/>
          <w:highlight w:val="yellow"/>
        </w:rPr>
        <w:t>That the forces of right wing</w:t>
      </w:r>
      <w:r w:rsidRPr="00AF09D3">
        <w:rPr>
          <w:sz w:val="16"/>
        </w:rPr>
        <w:t xml:space="preserve"> governmental, non-</w:t>
      </w:r>
      <w:r w:rsidRPr="00AF09D3">
        <w:rPr>
          <w:rFonts w:ascii="Times New Roman" w:hAnsi="Times New Roman" w:cs="Times New Roman"/>
          <w:sz w:val="16"/>
        </w:rPr>
        <w:t>​</w:t>
      </w:r>
      <w:r w:rsidRPr="00AF09D3">
        <w:rPr>
          <w:sz w:val="16"/>
        </w:rPr>
        <w:t xml:space="preserve">governmental, and corporate </w:t>
      </w:r>
      <w:r w:rsidRPr="005D4891">
        <w:rPr>
          <w:rStyle w:val="Emphasis"/>
          <w:highlight w:val="yellow"/>
        </w:rPr>
        <w:t>power have been able to press forth with neoliberalisation is</w:t>
      </w:r>
      <w:r w:rsidRPr="00AF09D3">
        <w:rPr>
          <w:sz w:val="16"/>
        </w:rPr>
        <w:t xml:space="preserve"> at least in part </w:t>
      </w:r>
      <w:r w:rsidRPr="005D4891">
        <w:rPr>
          <w:rStyle w:val="Emphasis"/>
          <w:highlight w:val="yellow"/>
        </w:rPr>
        <w:t>a result of the continued</w:t>
      </w:r>
      <w:r w:rsidRPr="00AF09D3">
        <w:rPr>
          <w:sz w:val="16"/>
        </w:rPr>
        <w:t xml:space="preserve"> para­lysis and </w:t>
      </w:r>
      <w:r w:rsidRPr="005D4891">
        <w:rPr>
          <w:rStyle w:val="Emphasis"/>
          <w:highlight w:val="yellow"/>
        </w:rPr>
        <w:t>ineffectual nature of</w:t>
      </w:r>
      <w:r w:rsidRPr="00AF09D3">
        <w:rPr>
          <w:sz w:val="16"/>
        </w:rPr>
        <w:t xml:space="preserve"> much what remains of</w:t>
      </w:r>
      <w:r w:rsidRPr="00927A54">
        <w:rPr>
          <w:rStyle w:val="StyleUnderline"/>
        </w:rPr>
        <w:t xml:space="preserve"> </w:t>
      </w:r>
      <w:r w:rsidRPr="005D4891">
        <w:rPr>
          <w:rStyle w:val="Emphasis"/>
          <w:highlight w:val="yellow"/>
        </w:rPr>
        <w:t>the left</w:t>
      </w:r>
      <w:r w:rsidRPr="00AF09D3">
        <w:rPr>
          <w:sz w:val="16"/>
        </w:rPr>
        <w:t xml:space="preserve">. </w:t>
      </w:r>
      <w:r>
        <w:rPr>
          <w:rStyle w:val="StyleUnderline"/>
        </w:rPr>
        <w:t>Thirty years of neoliberal</w:t>
      </w:r>
      <w:r w:rsidRPr="00927A54">
        <w:rPr>
          <w:rStyle w:val="StyleUnderline"/>
        </w:rPr>
        <w:t>ism have rendered</w:t>
      </w:r>
      <w:r w:rsidRPr="00AF09D3">
        <w:rPr>
          <w:sz w:val="16"/>
        </w:rPr>
        <w:t xml:space="preserve"> most </w:t>
      </w:r>
      <w:r>
        <w:rPr>
          <w:rStyle w:val="StyleUnderline"/>
        </w:rPr>
        <w:t>left-</w:t>
      </w:r>
      <w:r>
        <w:rPr>
          <w:rStyle w:val="StyleUnderline"/>
          <w:rFonts w:ascii="Times New Roman" w:hAnsi="Times New Roman" w:cs="Times New Roman"/>
        </w:rPr>
        <w:t>​</w:t>
      </w:r>
      <w:r>
        <w:rPr>
          <w:rStyle w:val="StyleUnderline"/>
        </w:rPr>
        <w:t>leaning polit</w:t>
      </w:r>
      <w:r w:rsidRPr="00927A54">
        <w:rPr>
          <w:rStyle w:val="StyleUnderline"/>
        </w:rPr>
        <w:t>ical parties beref</w:t>
      </w:r>
      <w:r>
        <w:rPr>
          <w:rStyle w:val="StyleUnderline"/>
        </w:rPr>
        <w:t>t of rad</w:t>
      </w:r>
      <w:r w:rsidRPr="00927A54">
        <w:rPr>
          <w:rStyle w:val="StyleUnderline"/>
        </w:rPr>
        <w:t>ical thought</w:t>
      </w:r>
      <w:r w:rsidRPr="00AF09D3">
        <w:rPr>
          <w:sz w:val="16"/>
        </w:rPr>
        <w:t xml:space="preserve">, hol­lowed out, and without a popular mandate. </w:t>
      </w:r>
      <w:r>
        <w:rPr>
          <w:rStyle w:val="StyleUnderline"/>
        </w:rPr>
        <w:t>At best they have respon</w:t>
      </w:r>
      <w:r w:rsidRPr="00C30DC4">
        <w:rPr>
          <w:rStyle w:val="StyleUnderline"/>
        </w:rPr>
        <w:t>ded</w:t>
      </w:r>
      <w:r w:rsidRPr="00AF09D3">
        <w:rPr>
          <w:sz w:val="16"/>
        </w:rPr>
        <w:t xml:space="preserve"> to our present crises </w:t>
      </w:r>
      <w:r w:rsidRPr="00C30DC4">
        <w:rPr>
          <w:rStyle w:val="StyleUnderline"/>
        </w:rPr>
        <w:t>with calls f</w:t>
      </w:r>
      <w:r>
        <w:rPr>
          <w:rStyle w:val="StyleUnderline"/>
        </w:rPr>
        <w:t>or a return to a Keynesian econom</w:t>
      </w:r>
      <w:r w:rsidRPr="00C30DC4">
        <w:rPr>
          <w:rStyle w:val="StyleUnderline"/>
        </w:rPr>
        <w:t>ics, in spite of</w:t>
      </w:r>
      <w:r w:rsidRPr="00AF09D3">
        <w:rPr>
          <w:sz w:val="16"/>
        </w:rPr>
        <w:t xml:space="preserve"> the </w:t>
      </w:r>
      <w:r>
        <w:rPr>
          <w:rStyle w:val="StyleUnderline"/>
        </w:rPr>
        <w:t>evidence that the very condi</w:t>
      </w:r>
      <w:r w:rsidRPr="00C30DC4">
        <w:rPr>
          <w:rStyle w:val="StyleUnderline"/>
        </w:rPr>
        <w:t>tions whic</w:t>
      </w:r>
      <w:r>
        <w:rPr>
          <w:rStyle w:val="StyleUnderline"/>
        </w:rPr>
        <w:t>h enabled post-</w:t>
      </w:r>
      <w:r>
        <w:rPr>
          <w:rStyle w:val="StyleUnderline"/>
          <w:rFonts w:ascii="Times New Roman" w:hAnsi="Times New Roman" w:cs="Times New Roman"/>
        </w:rPr>
        <w:t>​</w:t>
      </w:r>
      <w:r>
        <w:rPr>
          <w:rStyle w:val="StyleUnderline"/>
        </w:rPr>
        <w:t>war social demo</w:t>
      </w:r>
      <w:r w:rsidRPr="00C30DC4">
        <w:rPr>
          <w:rStyle w:val="StyleUnderline"/>
        </w:rPr>
        <w:t>cracy</w:t>
      </w:r>
      <w:r w:rsidRPr="00AF09D3">
        <w:rPr>
          <w:sz w:val="16"/>
        </w:rPr>
        <w:t xml:space="preserve"> to occur </w:t>
      </w:r>
      <w:r w:rsidRPr="00C30DC4">
        <w:rPr>
          <w:rStyle w:val="StyleUnderline"/>
        </w:rPr>
        <w:t>no longer exist</w:t>
      </w:r>
      <w:r w:rsidRPr="00AF09D3">
        <w:rPr>
          <w:sz w:val="16"/>
        </w:rPr>
        <w:t>. We can­not return to mass industrial-</w:t>
      </w:r>
      <w:r w:rsidRPr="00AF09D3">
        <w:rPr>
          <w:rFonts w:ascii="Times New Roman" w:hAnsi="Times New Roman" w:cs="Times New Roman"/>
          <w:sz w:val="16"/>
        </w:rPr>
        <w:t>​</w:t>
      </w:r>
      <w:r w:rsidRPr="00AF09D3">
        <w:rPr>
          <w:sz w:val="16"/>
        </w:rPr>
        <w:t xml:space="preserve">Fordist labour by fiat, if at all. </w:t>
      </w:r>
      <w:r>
        <w:rPr>
          <w:rStyle w:val="StyleUnderline"/>
        </w:rPr>
        <w:t>Even the neo­social</w:t>
      </w:r>
      <w:r w:rsidRPr="00340454">
        <w:rPr>
          <w:rStyle w:val="StyleUnderline"/>
        </w:rPr>
        <w:t>ist regimes of South America</w:t>
      </w:r>
      <w:r w:rsidRPr="00AF09D3">
        <w:rPr>
          <w:sz w:val="16"/>
        </w:rPr>
        <w:t xml:space="preserve">’s Bolivarian Revolu­tion, whilst heart­en­ing in their abil­ity to res­ist the dog­mas of con­tem­por­ary cap­it­al­ism, </w:t>
      </w:r>
      <w:r>
        <w:rPr>
          <w:rStyle w:val="StyleUnderline"/>
        </w:rPr>
        <w:t>remain disappoint</w:t>
      </w:r>
      <w:r w:rsidRPr="00340454">
        <w:rPr>
          <w:rStyle w:val="StyleUnderline"/>
        </w:rPr>
        <w:t>in</w:t>
      </w:r>
      <w:r>
        <w:rPr>
          <w:rStyle w:val="StyleUnderline"/>
        </w:rPr>
        <w:t>gly unable to advance an alternative beyond mid-</w:t>
      </w:r>
      <w:r>
        <w:rPr>
          <w:rStyle w:val="StyleUnderline"/>
          <w:rFonts w:ascii="Times New Roman" w:hAnsi="Times New Roman" w:cs="Times New Roman"/>
        </w:rPr>
        <w:t>​</w:t>
      </w:r>
      <w:r>
        <w:rPr>
          <w:rStyle w:val="StyleUnderline"/>
        </w:rPr>
        <w:t>Twentieth Century social</w:t>
      </w:r>
      <w:r w:rsidRPr="00340454">
        <w:rPr>
          <w:rStyle w:val="StyleUnderline"/>
        </w:rPr>
        <w:t>ism</w:t>
      </w:r>
      <w:r w:rsidRPr="00AF09D3">
        <w:rPr>
          <w:sz w:val="16"/>
        </w:rPr>
        <w:t xml:space="preserve">. </w:t>
      </w:r>
      <w:r>
        <w:rPr>
          <w:rStyle w:val="StyleUnderline"/>
        </w:rPr>
        <w:t>Organ</w:t>
      </w:r>
      <w:r w:rsidRPr="00340454">
        <w:rPr>
          <w:rStyle w:val="StyleUnderline"/>
        </w:rPr>
        <w:t>ised labour</w:t>
      </w:r>
      <w:r w:rsidRPr="00AF09D3">
        <w:rPr>
          <w:sz w:val="16"/>
        </w:rPr>
        <w:t xml:space="preserve">, being </w:t>
      </w:r>
      <w:r>
        <w:rPr>
          <w:rStyle w:val="StyleUnderline"/>
        </w:rPr>
        <w:lastRenderedPageBreak/>
        <w:t>systematic</w:t>
      </w:r>
      <w:r w:rsidRPr="00340454">
        <w:rPr>
          <w:rStyle w:val="StyleUnderline"/>
        </w:rPr>
        <w:t>ally weakened by the</w:t>
      </w:r>
      <w:r>
        <w:rPr>
          <w:rStyle w:val="StyleUnderline"/>
        </w:rPr>
        <w:t xml:space="preserve"> changes wrought in the neo­liberal pro</w:t>
      </w:r>
      <w:r w:rsidRPr="00340454">
        <w:rPr>
          <w:rStyle w:val="StyleUnderline"/>
        </w:rPr>
        <w:t>ject, is</w:t>
      </w:r>
      <w:r w:rsidRPr="00AF09D3">
        <w:rPr>
          <w:sz w:val="16"/>
        </w:rPr>
        <w:t xml:space="preserve"> scler­otic at an insti­tu­tional level and</w:t>
      </w:r>
      <w:r w:rsidRPr="00AF09D3">
        <w:rPr>
          <w:rFonts w:ascii="Times New Roman" w:hAnsi="Times New Roman" w:cs="Times New Roman"/>
          <w:sz w:val="16"/>
        </w:rPr>
        <w:t> </w:t>
      </w:r>
      <w:r w:rsidRPr="00AF09D3">
        <w:rPr>
          <w:sz w:val="16"/>
        </w:rPr>
        <w:t>—</w:t>
      </w:r>
      <w:r w:rsidRPr="00AF09D3">
        <w:rPr>
          <w:rFonts w:ascii="Times New Roman" w:hAnsi="Times New Roman" w:cs="Times New Roman"/>
          <w:sz w:val="16"/>
        </w:rPr>
        <w:t> </w:t>
      </w:r>
      <w:r w:rsidRPr="00340454">
        <w:rPr>
          <w:rStyle w:val="StyleUnderline"/>
        </w:rPr>
        <w:t>at best</w:t>
      </w:r>
      <w:r w:rsidRPr="00AF09D3">
        <w:rPr>
          <w:rFonts w:ascii="Times New Roman" w:hAnsi="Times New Roman" w:cs="Times New Roman"/>
          <w:sz w:val="16"/>
        </w:rPr>
        <w:t> </w:t>
      </w:r>
      <w:r w:rsidRPr="00AF09D3">
        <w:rPr>
          <w:sz w:val="16"/>
        </w:rPr>
        <w:t>—</w:t>
      </w:r>
      <w:r w:rsidRPr="00AF09D3">
        <w:rPr>
          <w:rFonts w:ascii="Times New Roman" w:hAnsi="Times New Roman" w:cs="Times New Roman"/>
          <w:sz w:val="16"/>
        </w:rPr>
        <w:t> </w:t>
      </w:r>
      <w:r>
        <w:rPr>
          <w:rStyle w:val="StyleUnderline"/>
        </w:rPr>
        <w:t>capable only of mildly mitigat</w:t>
      </w:r>
      <w:r w:rsidRPr="00340454">
        <w:rPr>
          <w:rStyle w:val="StyleUnderline"/>
        </w:rPr>
        <w:t>ing</w:t>
      </w:r>
      <w:r w:rsidRPr="00AF09D3">
        <w:rPr>
          <w:sz w:val="16"/>
        </w:rPr>
        <w:t xml:space="preserve"> the </w:t>
      </w:r>
      <w:r>
        <w:rPr>
          <w:rStyle w:val="StyleUnderline"/>
        </w:rPr>
        <w:t>new structural adjust</w:t>
      </w:r>
      <w:r w:rsidRPr="00340454">
        <w:rPr>
          <w:rStyle w:val="StyleUnderline"/>
        </w:rPr>
        <w:t>ments</w:t>
      </w:r>
      <w:r w:rsidRPr="00AF09D3">
        <w:rPr>
          <w:sz w:val="16"/>
        </w:rPr>
        <w:t>. But</w:t>
      </w:r>
      <w:r>
        <w:rPr>
          <w:rStyle w:val="StyleUnderline"/>
        </w:rPr>
        <w:t xml:space="preserve"> </w:t>
      </w:r>
      <w:r w:rsidRPr="00F56A28">
        <w:rPr>
          <w:rStyle w:val="Emphasis"/>
        </w:rPr>
        <w:t>with no systematic approach to building a new economy, or the structural solidarity to push such changes through</w:t>
      </w:r>
      <w:r w:rsidRPr="00AF09D3">
        <w:rPr>
          <w:sz w:val="16"/>
        </w:rPr>
        <w:t xml:space="preserve">, for now </w:t>
      </w:r>
      <w:r w:rsidRPr="00F56A28">
        <w:rPr>
          <w:rStyle w:val="Emphasis"/>
        </w:rPr>
        <w:t>labour remains</w:t>
      </w:r>
      <w:r w:rsidRPr="00AF09D3">
        <w:rPr>
          <w:sz w:val="16"/>
        </w:rPr>
        <w:t xml:space="preserve"> rel­at­ively </w:t>
      </w:r>
      <w:r w:rsidRPr="00F56A28">
        <w:rPr>
          <w:rStyle w:val="Emphasis"/>
        </w:rPr>
        <w:t>impotent</w:t>
      </w:r>
      <w:r w:rsidRPr="00AF09D3">
        <w:rPr>
          <w:sz w:val="16"/>
        </w:rPr>
        <w:t xml:space="preserve">. The </w:t>
      </w:r>
      <w:r w:rsidRPr="00AF09D3">
        <w:rPr>
          <w:rStyle w:val="Emphasis"/>
        </w:rPr>
        <w:t xml:space="preserve">new </w:t>
      </w:r>
      <w:r w:rsidRPr="00E84064">
        <w:rPr>
          <w:rStyle w:val="Emphasis"/>
          <w:highlight w:val="yellow"/>
        </w:rPr>
        <w:t>social movements</w:t>
      </w:r>
      <w:r w:rsidRPr="00AF09D3">
        <w:rPr>
          <w:sz w:val="16"/>
        </w:rPr>
        <w:t xml:space="preserve"> which emerged since the end of the Cold War, exper­i­en­cing a resur­gence in the years after 2008, </w:t>
      </w:r>
      <w:r w:rsidRPr="00AF09D3">
        <w:rPr>
          <w:rStyle w:val="Emphasis"/>
        </w:rPr>
        <w:t>have been similarly unable to devise a new political ideological vision</w:t>
      </w:r>
      <w:r w:rsidRPr="00AF09D3">
        <w:rPr>
          <w:sz w:val="16"/>
        </w:rPr>
        <w:t xml:space="preserve">. Instead </w:t>
      </w:r>
      <w:r w:rsidRPr="00AF09D3">
        <w:rPr>
          <w:rStyle w:val="Emphasis"/>
        </w:rPr>
        <w:t xml:space="preserve">they </w:t>
      </w:r>
      <w:r w:rsidRPr="00E84064">
        <w:rPr>
          <w:rStyle w:val="Emphasis"/>
          <w:highlight w:val="yellow"/>
        </w:rPr>
        <w:t>expend</w:t>
      </w:r>
      <w:r w:rsidRPr="00AF09D3">
        <w:rPr>
          <w:rStyle w:val="Emphasis"/>
        </w:rPr>
        <w:t xml:space="preserve"> considerable </w:t>
      </w:r>
      <w:r w:rsidRPr="00E84064">
        <w:rPr>
          <w:rStyle w:val="Emphasis"/>
          <w:highlight w:val="yellow"/>
        </w:rPr>
        <w:t>energy on internal direct-</w:t>
      </w:r>
      <w:r w:rsidRPr="00E84064">
        <w:rPr>
          <w:rStyle w:val="Emphasis"/>
          <w:rFonts w:ascii="Times New Roman" w:hAnsi="Times New Roman" w:cs="Times New Roman"/>
          <w:highlight w:val="yellow"/>
        </w:rPr>
        <w:t>​</w:t>
      </w:r>
      <w:r w:rsidRPr="00E84064">
        <w:rPr>
          <w:rStyle w:val="Emphasis"/>
          <w:highlight w:val="yellow"/>
        </w:rPr>
        <w:t>democratic process and affective self-</w:t>
      </w:r>
      <w:r w:rsidRPr="00E84064">
        <w:rPr>
          <w:rStyle w:val="Emphasis"/>
          <w:rFonts w:ascii="Times New Roman" w:hAnsi="Times New Roman" w:cs="Times New Roman"/>
          <w:highlight w:val="yellow"/>
        </w:rPr>
        <w:t>​</w:t>
      </w:r>
      <w:r w:rsidRPr="00E84064">
        <w:rPr>
          <w:rStyle w:val="Emphasis"/>
          <w:highlight w:val="yellow"/>
        </w:rPr>
        <w:t>valorisation over strategic efficacy</w:t>
      </w:r>
      <w:r w:rsidRPr="005469D1">
        <w:rPr>
          <w:rStyle w:val="Emphasis"/>
        </w:rPr>
        <w:t xml:space="preserve">, </w:t>
      </w:r>
      <w:r w:rsidRPr="00AF09D3">
        <w:rPr>
          <w:rStyle w:val="Emphasis"/>
          <w:highlight w:val="yellow"/>
        </w:rPr>
        <w:t>and</w:t>
      </w:r>
      <w:r w:rsidRPr="005469D1">
        <w:rPr>
          <w:rStyle w:val="Emphasis"/>
        </w:rPr>
        <w:t xml:space="preserve"> frequently </w:t>
      </w:r>
      <w:r w:rsidRPr="00AF09D3">
        <w:rPr>
          <w:rStyle w:val="Emphasis"/>
          <w:highlight w:val="yellow"/>
        </w:rPr>
        <w:t>propound</w:t>
      </w:r>
      <w:r w:rsidRPr="005469D1">
        <w:rPr>
          <w:rStyle w:val="Emphasis"/>
        </w:rPr>
        <w:t xml:space="preserve"> a variant of neo-</w:t>
      </w:r>
      <w:r w:rsidRPr="005469D1">
        <w:rPr>
          <w:rStyle w:val="Emphasis"/>
          <w:rFonts w:ascii="Times New Roman" w:hAnsi="Times New Roman" w:cs="Times New Roman"/>
        </w:rPr>
        <w:t>​</w:t>
      </w:r>
      <w:r w:rsidRPr="005469D1">
        <w:rPr>
          <w:rStyle w:val="Emphasis"/>
        </w:rPr>
        <w:t xml:space="preserve">primitivist </w:t>
      </w:r>
      <w:r w:rsidRPr="00AF09D3">
        <w:rPr>
          <w:rStyle w:val="Emphasis"/>
          <w:highlight w:val="yellow"/>
        </w:rPr>
        <w:t>localism, as if to oppose</w:t>
      </w:r>
      <w:r w:rsidRPr="005469D1">
        <w:rPr>
          <w:rStyle w:val="Emphasis"/>
        </w:rPr>
        <w:t xml:space="preserve"> the abstract violence of </w:t>
      </w:r>
      <w:r w:rsidRPr="00AF09D3">
        <w:rPr>
          <w:rStyle w:val="Emphasis"/>
          <w:highlight w:val="yellow"/>
        </w:rPr>
        <w:t>globalised capital with</w:t>
      </w:r>
      <w:r w:rsidRPr="00AF09D3">
        <w:rPr>
          <w:rStyle w:val="Emphasis"/>
        </w:rPr>
        <w:t xml:space="preserve"> the </w:t>
      </w:r>
      <w:r w:rsidRPr="00AF09D3">
        <w:rPr>
          <w:rStyle w:val="Emphasis"/>
          <w:highlight w:val="yellow"/>
        </w:rPr>
        <w:t>flimsy</w:t>
      </w:r>
      <w:r w:rsidRPr="005469D1">
        <w:rPr>
          <w:rStyle w:val="Emphasis"/>
        </w:rPr>
        <w:t xml:space="preserve"> and ephemeral “authenticity” of </w:t>
      </w:r>
      <w:r w:rsidRPr="00AF09D3">
        <w:rPr>
          <w:rStyle w:val="Emphasis"/>
          <w:highlight w:val="yellow"/>
        </w:rPr>
        <w:t>communal immediacy</w:t>
      </w:r>
      <w:r w:rsidRPr="00AF09D3">
        <w:rPr>
          <w:sz w:val="16"/>
        </w:rPr>
        <w:t xml:space="preserve">. 6. </w:t>
      </w:r>
      <w:r w:rsidRPr="00E84064">
        <w:rPr>
          <w:rStyle w:val="StyleUnderline"/>
          <w:highlight w:val="yellow"/>
        </w:rPr>
        <w:t xml:space="preserve">In the absence of a </w:t>
      </w:r>
      <w:r w:rsidRPr="00AF09D3">
        <w:rPr>
          <w:rStyle w:val="StyleUnderline"/>
        </w:rPr>
        <w:t>radically new social</w:t>
      </w:r>
      <w:r>
        <w:rPr>
          <w:rStyle w:val="StyleUnderline"/>
        </w:rPr>
        <w:t xml:space="preserve">, political, </w:t>
      </w:r>
      <w:r w:rsidRPr="00E84064">
        <w:rPr>
          <w:rStyle w:val="StyleUnderline"/>
          <w:highlight w:val="yellow"/>
        </w:rPr>
        <w:t>organisational</w:t>
      </w:r>
      <w:r>
        <w:rPr>
          <w:rStyle w:val="StyleUnderline"/>
        </w:rPr>
        <w:t xml:space="preserve">, and economic </w:t>
      </w:r>
      <w:r w:rsidRPr="00E84064">
        <w:rPr>
          <w:rStyle w:val="StyleUnderline"/>
          <w:highlight w:val="yellow"/>
        </w:rPr>
        <w:t xml:space="preserve">vision the hegemonic </w:t>
      </w:r>
      <w:r w:rsidRPr="00AF09D3">
        <w:rPr>
          <w:rStyle w:val="StyleUnderline"/>
        </w:rPr>
        <w:t xml:space="preserve">powers of the </w:t>
      </w:r>
      <w:r w:rsidRPr="00E84064">
        <w:rPr>
          <w:rStyle w:val="StyleUnderline"/>
          <w:highlight w:val="yellow"/>
        </w:rPr>
        <w:t xml:space="preserve">right will </w:t>
      </w:r>
      <w:r w:rsidRPr="00AF09D3">
        <w:rPr>
          <w:rStyle w:val="StyleUnderline"/>
        </w:rPr>
        <w:t>continue to</w:t>
      </w:r>
      <w:r>
        <w:rPr>
          <w:rStyle w:val="StyleUnderline"/>
        </w:rPr>
        <w:t xml:space="preserve"> be able to </w:t>
      </w:r>
      <w:r w:rsidRPr="00E84064">
        <w:rPr>
          <w:rStyle w:val="StyleUnderline"/>
          <w:highlight w:val="yellow"/>
        </w:rPr>
        <w:t>push forward their narrow-</w:t>
      </w:r>
      <w:r w:rsidRPr="00E84064">
        <w:rPr>
          <w:rStyle w:val="StyleUnderline"/>
          <w:rFonts w:ascii="Times New Roman" w:hAnsi="Times New Roman" w:cs="Times New Roman"/>
          <w:highlight w:val="yellow"/>
        </w:rPr>
        <w:t>​</w:t>
      </w:r>
      <w:r w:rsidRPr="00E84064">
        <w:rPr>
          <w:rStyle w:val="StyleUnderline"/>
          <w:highlight w:val="yellow"/>
        </w:rPr>
        <w:t>minded imaginary</w:t>
      </w:r>
      <w:r w:rsidRPr="00340454">
        <w:rPr>
          <w:rStyle w:val="StyleUnderline"/>
        </w:rPr>
        <w:t>, in the face of</w:t>
      </w:r>
      <w:r w:rsidRPr="00AF09D3">
        <w:rPr>
          <w:sz w:val="16"/>
        </w:rPr>
        <w:t xml:space="preserve"> any and </w:t>
      </w:r>
      <w:r>
        <w:rPr>
          <w:rStyle w:val="StyleUnderline"/>
        </w:rPr>
        <w:t>all evid</w:t>
      </w:r>
      <w:r w:rsidRPr="00340454">
        <w:rPr>
          <w:rStyle w:val="StyleUnderline"/>
        </w:rPr>
        <w:t>ence</w:t>
      </w:r>
      <w:r w:rsidRPr="00AF09D3">
        <w:rPr>
          <w:sz w:val="16"/>
        </w:rPr>
        <w:t xml:space="preserve">. </w:t>
      </w:r>
      <w:r w:rsidRPr="00340454">
        <w:rPr>
          <w:rStyle w:val="StyleUnderline"/>
        </w:rPr>
        <w:t>At best, the lef</w:t>
      </w:r>
      <w:r>
        <w:rPr>
          <w:rStyle w:val="StyleUnderline"/>
        </w:rPr>
        <w:t>t may be able for a time to partially resist some of the worst incur</w:t>
      </w:r>
      <w:r w:rsidRPr="00340454">
        <w:rPr>
          <w:rStyle w:val="StyleUnderline"/>
        </w:rPr>
        <w:t xml:space="preserve">sions. But this </w:t>
      </w:r>
      <w:r>
        <w:rPr>
          <w:rStyle w:val="StyleUnderline"/>
        </w:rPr>
        <w:t xml:space="preserve">is to be Canute against an ultimately irresistible tide. </w:t>
      </w:r>
      <w:r w:rsidRPr="00AF09D3">
        <w:rPr>
          <w:rStyle w:val="Emphasis"/>
          <w:highlight w:val="yellow"/>
        </w:rPr>
        <w:t>To generate a</w:t>
      </w:r>
      <w:r>
        <w:rPr>
          <w:rStyle w:val="StyleUnderline"/>
        </w:rPr>
        <w:t xml:space="preserve"> new </w:t>
      </w:r>
      <w:r w:rsidRPr="00AF09D3">
        <w:rPr>
          <w:rStyle w:val="Emphasis"/>
          <w:highlight w:val="yellow"/>
        </w:rPr>
        <w:t>left</w:t>
      </w:r>
      <w:r w:rsidRPr="00AF09D3">
        <w:rPr>
          <w:rStyle w:val="Emphasis"/>
        </w:rPr>
        <w:t xml:space="preserve"> </w:t>
      </w:r>
      <w:r>
        <w:rPr>
          <w:rStyle w:val="StyleUnderline"/>
        </w:rPr>
        <w:t xml:space="preserve">global </w:t>
      </w:r>
      <w:r w:rsidRPr="00AF09D3">
        <w:rPr>
          <w:rStyle w:val="Emphasis"/>
          <w:highlight w:val="yellow"/>
        </w:rPr>
        <w:t>hegemony entails</w:t>
      </w:r>
      <w:r>
        <w:rPr>
          <w:rStyle w:val="StyleUnderline"/>
        </w:rPr>
        <w:t xml:space="preserve"> a </w:t>
      </w:r>
      <w:r w:rsidRPr="00AF09D3">
        <w:rPr>
          <w:rStyle w:val="Emphasis"/>
          <w:highlight w:val="yellow"/>
        </w:rPr>
        <w:t>recovery of lost possible futures</w:t>
      </w:r>
      <w:r>
        <w:rPr>
          <w:rStyle w:val="StyleUnderline"/>
        </w:rPr>
        <w:t xml:space="preserve">, </w:t>
      </w:r>
      <w:r w:rsidRPr="00AF09D3">
        <w:rPr>
          <w:rStyle w:val="Emphasis"/>
        </w:rPr>
        <w:t>and indeed the recovery of the future as such.</w:t>
      </w:r>
    </w:p>
    <w:p w14:paraId="0AE6F36D" w14:textId="77777777" w:rsidR="00E84E14" w:rsidRPr="00EC6B25" w:rsidRDefault="00E84E14" w:rsidP="00E84E14"/>
    <w:p w14:paraId="2D7A49F4" w14:textId="789AAB7A" w:rsidR="00E84E14" w:rsidRPr="00C137B8" w:rsidRDefault="00E84E14" w:rsidP="00E84E14">
      <w:pPr>
        <w:pStyle w:val="Heading4"/>
      </w:pPr>
      <w:r w:rsidRPr="009F286C">
        <w:rPr>
          <w:u w:val="single"/>
        </w:rPr>
        <w:t>Divide</w:t>
      </w:r>
      <w:r>
        <w:t xml:space="preserve"> and </w:t>
      </w:r>
      <w:r w:rsidRPr="009F286C">
        <w:rPr>
          <w:u w:val="single"/>
        </w:rPr>
        <w:t>Conquer</w:t>
      </w:r>
      <w:r>
        <w:t xml:space="preserve"> Link – treating </w:t>
      </w:r>
      <w:r>
        <w:rPr>
          <w:u w:val="single"/>
        </w:rPr>
        <w:t>racism</w:t>
      </w:r>
      <w:r>
        <w:t xml:space="preserve"> as immutable and </w:t>
      </w:r>
      <w:r>
        <w:rPr>
          <w:u w:val="single"/>
        </w:rPr>
        <w:t>psychically</w:t>
      </w:r>
      <w:r>
        <w:t xml:space="preserve"> engrained misidentifies power as </w:t>
      </w:r>
      <w:r>
        <w:rPr>
          <w:u w:val="single"/>
        </w:rPr>
        <w:t>individually</w:t>
      </w:r>
      <w:r>
        <w:t xml:space="preserve"> engrained instead of as a </w:t>
      </w:r>
      <w:r>
        <w:rPr>
          <w:u w:val="single"/>
        </w:rPr>
        <w:t>result</w:t>
      </w:r>
      <w:r>
        <w:t xml:space="preserve"> of material conditions – fractures </w:t>
      </w:r>
      <w:r>
        <w:rPr>
          <w:u w:val="single"/>
        </w:rPr>
        <w:t>collectives</w:t>
      </w:r>
      <w:r>
        <w:t xml:space="preserve"> key to challenge</w:t>
      </w:r>
      <w:r>
        <w:t xml:space="preserve"> racism</w:t>
      </w:r>
      <w:r>
        <w:t xml:space="preserve"> and class</w:t>
      </w:r>
      <w:r w:rsidRPr="00C137B8">
        <w:t xml:space="preserve"> </w:t>
      </w:r>
    </w:p>
    <w:p w14:paraId="4773EF7B" w14:textId="77777777" w:rsidR="00E84E14" w:rsidRPr="00C137B8" w:rsidRDefault="00E84E14" w:rsidP="00E84E14">
      <w:r w:rsidRPr="009F286C">
        <w:rPr>
          <w:rStyle w:val="Style13ptBold"/>
        </w:rPr>
        <w:t>Taylor 17</w:t>
      </w:r>
      <w:r>
        <w:t xml:space="preserve"> </w:t>
      </w:r>
      <w:r w:rsidRPr="009F286C">
        <w:rPr>
          <w:sz w:val="16"/>
          <w:szCs w:val="16"/>
        </w:rPr>
        <w:t xml:space="preserve">Keeanga-Yamahtta, assistant professor in Princeton University’s Center for African American Studies, interview with Daniel Denvir, host of </w:t>
      </w:r>
      <w:r w:rsidRPr="009F286C">
        <w:rPr>
          <w:i/>
          <w:sz w:val="16"/>
          <w:szCs w:val="16"/>
        </w:rPr>
        <w:t>The Dig</w:t>
      </w:r>
      <w:r w:rsidRPr="009F286C">
        <w:rPr>
          <w:sz w:val="16"/>
          <w:szCs w:val="16"/>
        </w:rPr>
        <w:t xml:space="preserve"> podcast, [“Picking up the Threads of Struggle,” </w:t>
      </w:r>
      <w:r w:rsidRPr="009F286C">
        <w:rPr>
          <w:i/>
          <w:sz w:val="16"/>
          <w:szCs w:val="16"/>
        </w:rPr>
        <w:t>Jacobin</w:t>
      </w:r>
      <w:r w:rsidRPr="009F286C">
        <w:rPr>
          <w:sz w:val="16"/>
          <w:szCs w:val="16"/>
        </w:rPr>
        <w:t>, May 13 17, https://www.jacobinmag.com/2017/05/black-lives-matter-baltimore-obama-racism-freddie-gray-election-whitelash]</w:t>
      </w:r>
    </w:p>
    <w:p w14:paraId="45B7135B" w14:textId="77777777" w:rsidR="00E84E14" w:rsidRPr="00C137B8" w:rsidRDefault="00E84E14" w:rsidP="00E84E14">
      <w:pPr>
        <w:rPr>
          <w:i/>
          <w:sz w:val="16"/>
        </w:rPr>
      </w:pPr>
      <w:r w:rsidRPr="00C137B8">
        <w:rPr>
          <w:i/>
          <w:sz w:val="16"/>
        </w:rPr>
        <w:t>Van Jones famously called Trump’s election the product of a “whitelash,” meaning backlash to people of color and their social-economic advancement. Do you agree?</w:t>
      </w:r>
    </w:p>
    <w:p w14:paraId="1B6E6373" w14:textId="77777777" w:rsidR="00E84E14" w:rsidRPr="00C137B8" w:rsidRDefault="00E84E14" w:rsidP="00E84E14">
      <w:pPr>
        <w:rPr>
          <w:sz w:val="16"/>
        </w:rPr>
      </w:pPr>
      <w:r w:rsidRPr="00C137B8">
        <w:rPr>
          <w:sz w:val="16"/>
        </w:rPr>
        <w:t xml:space="preserve">No. On one level, it doesn’t make any sense. </w:t>
      </w:r>
      <w:r w:rsidRPr="00C137B8">
        <w:rPr>
          <w:rStyle w:val="StyleUnderline"/>
        </w:rPr>
        <w:t>If there’s an assumption that the election of Trump is somehow revenge for the role people of color played in electing</w:t>
      </w:r>
      <w:r w:rsidRPr="00C137B8">
        <w:rPr>
          <w:sz w:val="16"/>
        </w:rPr>
        <w:t xml:space="preserve"> Barack </w:t>
      </w:r>
      <w:r w:rsidRPr="00C137B8">
        <w:rPr>
          <w:rStyle w:val="StyleUnderline"/>
        </w:rPr>
        <w:t>Obama, then it doesn’t make much sense of the tens of millions of white people who voted for Obama</w:t>
      </w:r>
      <w:r w:rsidRPr="00C137B8">
        <w:rPr>
          <w:sz w:val="16"/>
        </w:rPr>
        <w:t xml:space="preserve">, not once but </w:t>
      </w:r>
      <w:r w:rsidRPr="00C137B8">
        <w:rPr>
          <w:rStyle w:val="StyleUnderline"/>
        </w:rPr>
        <w:t>twice</w:t>
      </w:r>
      <w:r w:rsidRPr="00C137B8">
        <w:rPr>
          <w:sz w:val="16"/>
        </w:rPr>
        <w:t>.</w:t>
      </w:r>
    </w:p>
    <w:p w14:paraId="74EA0100" w14:textId="77777777" w:rsidR="00E84E14" w:rsidRPr="00C137B8" w:rsidRDefault="00E84E14" w:rsidP="00E84E14">
      <w:pPr>
        <w:rPr>
          <w:sz w:val="16"/>
        </w:rPr>
      </w:pPr>
      <w:r w:rsidRPr="00C137B8">
        <w:rPr>
          <w:rStyle w:val="StyleUnderline"/>
        </w:rPr>
        <w:t>It feeds into this erroneous narrative that somehow Obama’s presidency was a benefit to African Americans that came at a particular expense of ordinary white people. That is a</w:t>
      </w:r>
      <w:r w:rsidRPr="00C137B8">
        <w:rPr>
          <w:sz w:val="16"/>
        </w:rPr>
        <w:t xml:space="preserve"> really unfortunate  –  if not </w:t>
      </w:r>
      <w:r w:rsidRPr="00C137B8">
        <w:rPr>
          <w:rStyle w:val="StyleUnderline"/>
        </w:rPr>
        <w:t>terrible</w:t>
      </w:r>
      <w:r w:rsidRPr="00C137B8">
        <w:rPr>
          <w:sz w:val="16"/>
        </w:rPr>
        <w:t xml:space="preserve">  –  </w:t>
      </w:r>
      <w:r w:rsidRPr="00C137B8">
        <w:rPr>
          <w:rStyle w:val="StyleUnderline"/>
        </w:rPr>
        <w:t>misreading of what the last eight years were about</w:t>
      </w:r>
      <w:r w:rsidRPr="00C137B8">
        <w:rPr>
          <w:sz w:val="16"/>
        </w:rPr>
        <w:t>.</w:t>
      </w:r>
    </w:p>
    <w:p w14:paraId="50354F1D" w14:textId="77777777" w:rsidR="00E84E14" w:rsidRPr="00C137B8" w:rsidRDefault="00E84E14" w:rsidP="00E84E14">
      <w:pPr>
        <w:rPr>
          <w:sz w:val="16"/>
        </w:rPr>
      </w:pPr>
      <w:r w:rsidRPr="00C137B8">
        <w:rPr>
          <w:sz w:val="16"/>
        </w:rPr>
        <w:t xml:space="preserve">When we look at what the actual Obama presidency did mean to African Americans, you can see eight years later </w:t>
      </w:r>
      <w:r w:rsidRPr="00D43549">
        <w:rPr>
          <w:rStyle w:val="StyleUnderline"/>
          <w:highlight w:val="yellow"/>
        </w:rPr>
        <w:t>black unemployment is</w:t>
      </w:r>
      <w:r w:rsidRPr="00C137B8">
        <w:rPr>
          <w:rStyle w:val="StyleUnderline"/>
        </w:rPr>
        <w:t xml:space="preserve"> still </w:t>
      </w:r>
      <w:r w:rsidRPr="00D43549">
        <w:rPr>
          <w:rStyle w:val="StyleUnderline"/>
          <w:highlight w:val="yellow"/>
        </w:rPr>
        <w:t>twice</w:t>
      </w:r>
      <w:r w:rsidRPr="00C137B8">
        <w:rPr>
          <w:rStyle w:val="StyleUnderline"/>
        </w:rPr>
        <w:t xml:space="preserve"> the rate </w:t>
      </w:r>
      <w:r w:rsidRPr="00D43549">
        <w:rPr>
          <w:rStyle w:val="StyleUnderline"/>
          <w:highlight w:val="yellow"/>
        </w:rPr>
        <w:t>of white</w:t>
      </w:r>
      <w:r w:rsidRPr="00C137B8">
        <w:rPr>
          <w:rStyle w:val="StyleUnderline"/>
        </w:rPr>
        <w:t xml:space="preserve"> </w:t>
      </w:r>
      <w:r w:rsidRPr="009F286C">
        <w:rPr>
          <w:rStyle w:val="StyleUnderline"/>
        </w:rPr>
        <w:t xml:space="preserve">unemployment, 38 percent of black children live in poverty, 55 percent of black workers make under fifteen dollars an hour, the overwhelming majority of them being black women. You can go down the list of </w:t>
      </w:r>
      <w:r w:rsidRPr="009F286C">
        <w:rPr>
          <w:rStyle w:val="StyleUnderline"/>
        </w:rPr>
        <w:lastRenderedPageBreak/>
        <w:t>persisting inequities that define African American life after</w:t>
      </w:r>
      <w:r w:rsidRPr="009F286C">
        <w:rPr>
          <w:sz w:val="16"/>
        </w:rPr>
        <w:t xml:space="preserve"> not just the rise of Obama but really </w:t>
      </w:r>
      <w:r w:rsidRPr="009F286C">
        <w:rPr>
          <w:rStyle w:val="StyleUnderline"/>
        </w:rPr>
        <w:t>the highest concentration of black political</w:t>
      </w:r>
      <w:r w:rsidRPr="00C137B8">
        <w:rPr>
          <w:rStyle w:val="StyleUnderline"/>
        </w:rPr>
        <w:t xml:space="preserve"> power in American history</w:t>
      </w:r>
      <w:r w:rsidRPr="00C137B8">
        <w:rPr>
          <w:sz w:val="16"/>
        </w:rPr>
        <w:t>.</w:t>
      </w:r>
    </w:p>
    <w:p w14:paraId="2828FDF4" w14:textId="77777777" w:rsidR="00E84E14" w:rsidRPr="00C137B8" w:rsidRDefault="00E84E14" w:rsidP="00E84E14">
      <w:pPr>
        <w:rPr>
          <w:sz w:val="16"/>
        </w:rPr>
      </w:pPr>
      <w:r w:rsidRPr="00C137B8">
        <w:rPr>
          <w:rStyle w:val="StyleUnderline"/>
        </w:rPr>
        <w:t>We have to have a more complicated understanding of</w:t>
      </w:r>
      <w:r w:rsidRPr="00C137B8">
        <w:rPr>
          <w:sz w:val="16"/>
        </w:rPr>
        <w:t xml:space="preserve"> what happened in </w:t>
      </w:r>
      <w:r w:rsidRPr="00C137B8">
        <w:rPr>
          <w:rStyle w:val="StyleUnderline"/>
        </w:rPr>
        <w:t xml:space="preserve">the election. </w:t>
      </w:r>
      <w:r w:rsidRPr="00D43549">
        <w:rPr>
          <w:rStyle w:val="StyleUnderline"/>
          <w:highlight w:val="yellow"/>
        </w:rPr>
        <w:t>Race</w:t>
      </w:r>
      <w:r w:rsidRPr="00C137B8">
        <w:rPr>
          <w:sz w:val="16"/>
        </w:rPr>
        <w:t xml:space="preserve"> in this </w:t>
      </w:r>
      <w:r w:rsidRPr="00C137B8">
        <w:rPr>
          <w:rStyle w:val="StyleUnderline"/>
        </w:rPr>
        <w:t xml:space="preserve">country </w:t>
      </w:r>
      <w:r w:rsidRPr="00D43549">
        <w:rPr>
          <w:rStyle w:val="StyleUnderline"/>
          <w:highlight w:val="yellow"/>
        </w:rPr>
        <w:t>is</w:t>
      </w:r>
      <w:r w:rsidRPr="00C137B8">
        <w:rPr>
          <w:rStyle w:val="StyleUnderline"/>
        </w:rPr>
        <w:t xml:space="preserve"> always </w:t>
      </w:r>
      <w:r w:rsidRPr="009F286C">
        <w:rPr>
          <w:rStyle w:val="Emphasis"/>
        </w:rPr>
        <w:t xml:space="preserve">tightly </w:t>
      </w:r>
      <w:r w:rsidRPr="00D43549">
        <w:rPr>
          <w:rStyle w:val="Emphasis"/>
          <w:highlight w:val="yellow"/>
        </w:rPr>
        <w:t>wound</w:t>
      </w:r>
      <w:r w:rsidRPr="00D43549">
        <w:rPr>
          <w:rStyle w:val="StyleUnderline"/>
          <w:highlight w:val="yellow"/>
        </w:rPr>
        <w:t xml:space="preserve"> with economic issues</w:t>
      </w:r>
      <w:r w:rsidRPr="00C137B8">
        <w:rPr>
          <w:rStyle w:val="StyleUnderline"/>
        </w:rPr>
        <w:t>. It’s very difficult to disentangle those two</w:t>
      </w:r>
      <w:r w:rsidRPr="00C137B8">
        <w:rPr>
          <w:sz w:val="16"/>
        </w:rPr>
        <w:t xml:space="preserve">. People have tried very hard to suggest that it was either race or class in the debacle of this presidential election, but </w:t>
      </w:r>
      <w:r w:rsidRPr="00C137B8">
        <w:rPr>
          <w:rStyle w:val="StyleUnderline"/>
        </w:rPr>
        <w:t xml:space="preserve">we have to look at how </w:t>
      </w:r>
      <w:r w:rsidRPr="00D43549">
        <w:rPr>
          <w:rStyle w:val="StyleUnderline"/>
          <w:highlight w:val="yellow"/>
        </w:rPr>
        <w:t>those</w:t>
      </w:r>
      <w:r w:rsidRPr="00C137B8">
        <w:rPr>
          <w:rStyle w:val="StyleUnderline"/>
        </w:rPr>
        <w:t xml:space="preserve"> issues </w:t>
      </w:r>
      <w:r w:rsidRPr="00D43549">
        <w:rPr>
          <w:rStyle w:val="StyleUnderline"/>
          <w:highlight w:val="yellow"/>
        </w:rPr>
        <w:t>reinforce each other</w:t>
      </w:r>
      <w:r w:rsidRPr="00C137B8">
        <w:rPr>
          <w:sz w:val="16"/>
        </w:rPr>
        <w:t>.</w:t>
      </w:r>
    </w:p>
    <w:p w14:paraId="47A33B21" w14:textId="77777777" w:rsidR="00E84E14" w:rsidRPr="00C137B8" w:rsidRDefault="00E84E14" w:rsidP="00E84E14">
      <w:pPr>
        <w:rPr>
          <w:i/>
          <w:sz w:val="16"/>
        </w:rPr>
      </w:pPr>
      <w:r w:rsidRPr="00C137B8">
        <w:rPr>
          <w:i/>
          <w:sz w:val="16"/>
        </w:rPr>
        <w:t>Since Trump first emerged as a leading candidate, there has been this liberal trope that the Left is apologizing for racism by making an argument that places racism in political, economic, and historical context. It seems like a telling reflection of the neoliberal worldview.</w:t>
      </w:r>
    </w:p>
    <w:p w14:paraId="5C203163" w14:textId="77777777" w:rsidR="00E84E14" w:rsidRPr="00C137B8" w:rsidRDefault="00E84E14" w:rsidP="00E84E14">
      <w:pPr>
        <w:rPr>
          <w:sz w:val="16"/>
        </w:rPr>
      </w:pPr>
      <w:r w:rsidRPr="00C137B8">
        <w:rPr>
          <w:sz w:val="16"/>
        </w:rPr>
        <w:t xml:space="preserve">It’s not just the neoliberal worldview; </w:t>
      </w:r>
      <w:r w:rsidRPr="00C137B8">
        <w:rPr>
          <w:rStyle w:val="StyleUnderline"/>
        </w:rPr>
        <w:t>it’s the particular way</w:t>
      </w:r>
      <w:r w:rsidRPr="00C137B8">
        <w:rPr>
          <w:sz w:val="16"/>
        </w:rPr>
        <w:t xml:space="preserve"> that </w:t>
      </w:r>
      <w:r w:rsidRPr="00C137B8">
        <w:rPr>
          <w:rStyle w:val="StyleUnderline"/>
        </w:rPr>
        <w:t>race has historically been understood in the U</w:t>
      </w:r>
      <w:r w:rsidRPr="00C137B8">
        <w:rPr>
          <w:sz w:val="16"/>
        </w:rPr>
        <w:t xml:space="preserve">nited </w:t>
      </w:r>
      <w:r w:rsidRPr="00C137B8">
        <w:rPr>
          <w:rStyle w:val="StyleUnderline"/>
        </w:rPr>
        <w:t>S</w:t>
      </w:r>
      <w:r w:rsidRPr="00C137B8">
        <w:rPr>
          <w:sz w:val="16"/>
        </w:rPr>
        <w:t xml:space="preserve">tates. </w:t>
      </w:r>
      <w:r w:rsidRPr="00C137B8">
        <w:rPr>
          <w:rStyle w:val="StyleUnderline"/>
        </w:rPr>
        <w:t>Race has complicated the meaning of America and what the U</w:t>
      </w:r>
      <w:r w:rsidRPr="00C137B8">
        <w:rPr>
          <w:sz w:val="16"/>
        </w:rPr>
        <w:t xml:space="preserve">nited </w:t>
      </w:r>
      <w:r w:rsidRPr="00C137B8">
        <w:rPr>
          <w:rStyle w:val="StyleUnderline"/>
        </w:rPr>
        <w:t>S</w:t>
      </w:r>
      <w:r w:rsidRPr="00C137B8">
        <w:rPr>
          <w:sz w:val="16"/>
        </w:rPr>
        <w:t xml:space="preserve">tates </w:t>
      </w:r>
      <w:r w:rsidRPr="00C137B8">
        <w:rPr>
          <w:rStyle w:val="StyleUnderline"/>
        </w:rPr>
        <w:t>is supposed to represent. There’s been a constant struggle over how to define and understand its role in American lives, and what we’re witnessing is just another iteration of that</w:t>
      </w:r>
      <w:r w:rsidRPr="00C137B8">
        <w:rPr>
          <w:sz w:val="16"/>
        </w:rPr>
        <w:t xml:space="preserve">. For liberals, </w:t>
      </w:r>
      <w:r w:rsidRPr="00C137B8">
        <w:rPr>
          <w:rStyle w:val="StyleUnderline"/>
        </w:rPr>
        <w:t>there’s a reluctance to</w:t>
      </w:r>
      <w:r w:rsidRPr="00C137B8">
        <w:rPr>
          <w:sz w:val="16"/>
        </w:rPr>
        <w:t xml:space="preserve"> really </w:t>
      </w:r>
      <w:r w:rsidRPr="00C137B8">
        <w:rPr>
          <w:rStyle w:val="StyleUnderline"/>
        </w:rPr>
        <w:t>grasp the systemic aspect of just not race but class and inequality</w:t>
      </w:r>
      <w:r w:rsidRPr="00C137B8">
        <w:rPr>
          <w:sz w:val="16"/>
        </w:rPr>
        <w:t xml:space="preserve"> in the United States.</w:t>
      </w:r>
    </w:p>
    <w:p w14:paraId="5A1378FB" w14:textId="77777777" w:rsidR="00E84E14" w:rsidRPr="00C137B8" w:rsidRDefault="00E84E14" w:rsidP="00E84E14">
      <w:pPr>
        <w:rPr>
          <w:sz w:val="16"/>
        </w:rPr>
      </w:pPr>
      <w:r w:rsidRPr="00C137B8">
        <w:rPr>
          <w:sz w:val="16"/>
        </w:rPr>
        <w:t>For the Left, there is an understanding that race in many ways is constitutive of American democracy. The country is founded on the genocide of its indigenous population, built its wealth through the brutal subjugation of black slave labor, and perpetuated that wealth hundreds of millions of times over to the violence and expropriation of immigrant labor.</w:t>
      </w:r>
    </w:p>
    <w:p w14:paraId="3815231B" w14:textId="77777777" w:rsidR="00E84E14" w:rsidRPr="00C137B8" w:rsidRDefault="00E84E14" w:rsidP="00E84E14">
      <w:pPr>
        <w:rPr>
          <w:sz w:val="16"/>
        </w:rPr>
      </w:pPr>
      <w:r w:rsidRPr="00D43549">
        <w:rPr>
          <w:rStyle w:val="StyleUnderline"/>
          <w:highlight w:val="yellow"/>
        </w:rPr>
        <w:t>It’s</w:t>
      </w:r>
      <w:r w:rsidRPr="00C137B8">
        <w:rPr>
          <w:rStyle w:val="StyleUnderline"/>
        </w:rPr>
        <w:t xml:space="preserve"> almost </w:t>
      </w:r>
      <w:r w:rsidRPr="00D43549">
        <w:rPr>
          <w:rStyle w:val="StyleUnderline"/>
          <w:highlight w:val="yellow"/>
        </w:rPr>
        <w:t>impossible to understand</w:t>
      </w:r>
      <w:r w:rsidRPr="00C137B8">
        <w:rPr>
          <w:rStyle w:val="StyleUnderline"/>
        </w:rPr>
        <w:t xml:space="preserve"> the dynamic of </w:t>
      </w:r>
      <w:r w:rsidRPr="00D43549">
        <w:rPr>
          <w:rStyle w:val="StyleUnderline"/>
          <w:highlight w:val="yellow"/>
        </w:rPr>
        <w:t>race without</w:t>
      </w:r>
      <w:r w:rsidRPr="00C137B8">
        <w:rPr>
          <w:rStyle w:val="StyleUnderline"/>
        </w:rPr>
        <w:t xml:space="preserve"> understanding </w:t>
      </w:r>
      <w:r w:rsidRPr="00D43549">
        <w:rPr>
          <w:rStyle w:val="StyleUnderline"/>
          <w:highlight w:val="yellow"/>
        </w:rPr>
        <w:t>its correlation to class</w:t>
      </w:r>
      <w:r w:rsidRPr="00C137B8">
        <w:rPr>
          <w:rStyle w:val="StyleUnderline"/>
        </w:rPr>
        <w:t xml:space="preserve">. </w:t>
      </w:r>
      <w:r w:rsidRPr="00D43549">
        <w:rPr>
          <w:rStyle w:val="StyleUnderline"/>
          <w:highlight w:val="yellow"/>
        </w:rPr>
        <w:t>There is no coincidence that</w:t>
      </w:r>
      <w:r w:rsidRPr="00C137B8">
        <w:rPr>
          <w:sz w:val="16"/>
        </w:rPr>
        <w:t xml:space="preserve"> Donald </w:t>
      </w:r>
      <w:r w:rsidRPr="00D43549">
        <w:rPr>
          <w:rStyle w:val="StyleUnderline"/>
          <w:highlight w:val="yellow"/>
        </w:rPr>
        <w:t>Trump’s</w:t>
      </w:r>
      <w:r w:rsidRPr="00C137B8">
        <w:rPr>
          <w:sz w:val="16"/>
        </w:rPr>
        <w:t xml:space="preserve"> over-the-top </w:t>
      </w:r>
      <w:r w:rsidRPr="00D43549">
        <w:rPr>
          <w:rStyle w:val="StyleUnderline"/>
          <w:highlight w:val="yellow"/>
        </w:rPr>
        <w:t>vitriol directed at immigrants</w:t>
      </w:r>
      <w:r w:rsidRPr="00C137B8">
        <w:rPr>
          <w:sz w:val="16"/>
        </w:rPr>
        <w:t xml:space="preserve">  –  </w:t>
      </w:r>
      <w:r w:rsidRPr="009F286C">
        <w:rPr>
          <w:sz w:val="16"/>
        </w:rPr>
        <w:t xml:space="preserve">at </w:t>
      </w:r>
      <w:r w:rsidRPr="009F286C">
        <w:rPr>
          <w:rStyle w:val="StyleUnderline"/>
        </w:rPr>
        <w:t>Arabs and Muslims</w:t>
      </w:r>
      <w:r w:rsidRPr="00C137B8">
        <w:rPr>
          <w:sz w:val="16"/>
        </w:rPr>
        <w:t xml:space="preserve">, </w:t>
      </w:r>
      <w:r w:rsidRPr="00D43549">
        <w:rPr>
          <w:rStyle w:val="StyleUnderline"/>
          <w:highlight w:val="yellow"/>
        </w:rPr>
        <w:t>and</w:t>
      </w:r>
      <w:r w:rsidRPr="00C137B8">
        <w:rPr>
          <w:sz w:val="16"/>
        </w:rPr>
        <w:t xml:space="preserve"> at </w:t>
      </w:r>
      <w:r w:rsidRPr="00D43549">
        <w:rPr>
          <w:rStyle w:val="StyleUnderline"/>
          <w:highlight w:val="yellow"/>
        </w:rPr>
        <w:t>African Americans</w:t>
      </w:r>
      <w:r w:rsidRPr="00C137B8">
        <w:rPr>
          <w:sz w:val="16"/>
        </w:rPr>
        <w:t xml:space="preserve">, with his sort of obtuse description of the “black” inner city  – </w:t>
      </w:r>
      <w:r w:rsidRPr="00D43549">
        <w:rPr>
          <w:rStyle w:val="StyleUnderline"/>
          <w:highlight w:val="yellow"/>
        </w:rPr>
        <w:t>comes</w:t>
      </w:r>
      <w:r w:rsidRPr="00C137B8">
        <w:rPr>
          <w:rStyle w:val="StyleUnderline"/>
        </w:rPr>
        <w:t xml:space="preserve"> in combination </w:t>
      </w:r>
      <w:r w:rsidRPr="00D43549">
        <w:rPr>
          <w:rStyle w:val="StyleUnderline"/>
          <w:highlight w:val="yellow"/>
        </w:rPr>
        <w:t>with</w:t>
      </w:r>
      <w:r w:rsidRPr="00C137B8">
        <w:rPr>
          <w:rStyle w:val="StyleUnderline"/>
        </w:rPr>
        <w:t xml:space="preserve"> a completely </w:t>
      </w:r>
      <w:r w:rsidRPr="00D43549">
        <w:rPr>
          <w:rStyle w:val="Emphasis"/>
          <w:highlight w:val="yellow"/>
        </w:rPr>
        <w:t>draconian austerity</w:t>
      </w:r>
      <w:r w:rsidRPr="00C137B8">
        <w:rPr>
          <w:rStyle w:val="Emphasis"/>
        </w:rPr>
        <w:t>-driven budget</w:t>
      </w:r>
      <w:r w:rsidRPr="00C137B8">
        <w:rPr>
          <w:sz w:val="16"/>
        </w:rPr>
        <w:t>.</w:t>
      </w:r>
    </w:p>
    <w:p w14:paraId="1DF08832" w14:textId="77777777" w:rsidR="00E84E14" w:rsidRPr="00C137B8" w:rsidRDefault="00E84E14" w:rsidP="00E84E14">
      <w:pPr>
        <w:rPr>
          <w:sz w:val="16"/>
        </w:rPr>
      </w:pPr>
      <w:r w:rsidRPr="00C137B8">
        <w:rPr>
          <w:sz w:val="16"/>
        </w:rPr>
        <w:t>It’s really to help explain why this sort of budget is necessary: “We have to redirect resources to law enforcement because our inner cities have turned into veritable jungles run by black and Mexican gang-bangers, rapists, and people who are out of control. We have to redirect tens of millions of dollars from domestic spending to foreign policy and war against the crazed Muslim terrorists.”</w:t>
      </w:r>
    </w:p>
    <w:p w14:paraId="2FA5A149" w14:textId="77777777" w:rsidR="00E84E14" w:rsidRPr="00C137B8" w:rsidRDefault="00E84E14" w:rsidP="00E84E14">
      <w:pPr>
        <w:rPr>
          <w:sz w:val="16"/>
        </w:rPr>
      </w:pPr>
      <w:r w:rsidRPr="00C137B8">
        <w:rPr>
          <w:rStyle w:val="StyleUnderline"/>
        </w:rPr>
        <w:t>You can’t</w:t>
      </w:r>
      <w:r w:rsidRPr="00C137B8">
        <w:rPr>
          <w:sz w:val="16"/>
        </w:rPr>
        <w:t xml:space="preserve"> actually </w:t>
      </w:r>
      <w:r w:rsidRPr="00C137B8">
        <w:rPr>
          <w:rStyle w:val="StyleUnderline"/>
        </w:rPr>
        <w:t>argue for the type of budget</w:t>
      </w:r>
      <w:r w:rsidRPr="00C137B8">
        <w:rPr>
          <w:sz w:val="16"/>
        </w:rPr>
        <w:t xml:space="preserve"> that </w:t>
      </w:r>
      <w:r w:rsidRPr="00C137B8">
        <w:rPr>
          <w:rStyle w:val="StyleUnderline"/>
        </w:rPr>
        <w:t>he is putting forward without a deeply racist characterization of the world</w:t>
      </w:r>
      <w:r w:rsidRPr="00C137B8">
        <w:rPr>
          <w:sz w:val="16"/>
        </w:rPr>
        <w:t>.</w:t>
      </w:r>
    </w:p>
    <w:p w14:paraId="00292D10" w14:textId="77777777" w:rsidR="00E84E14" w:rsidRPr="00C137B8" w:rsidRDefault="00E84E14" w:rsidP="00E84E14">
      <w:pPr>
        <w:rPr>
          <w:i/>
          <w:sz w:val="16"/>
        </w:rPr>
      </w:pPr>
      <w:r w:rsidRPr="00C137B8">
        <w:rPr>
          <w:i/>
          <w:sz w:val="16"/>
        </w:rPr>
        <w:t>You’ve argued that racism is sometimes not a function of individual white people’s power, but rather the opposite: the wages of whiteness are, for many working-class and poor white people, becoming incredibly thin.</w:t>
      </w:r>
    </w:p>
    <w:p w14:paraId="46B2737D" w14:textId="77777777" w:rsidR="00E84E14" w:rsidRPr="00C137B8" w:rsidRDefault="00E84E14" w:rsidP="00E84E14">
      <w:pPr>
        <w:rPr>
          <w:sz w:val="16"/>
        </w:rPr>
      </w:pPr>
      <w:r w:rsidRPr="00D43549">
        <w:rPr>
          <w:rStyle w:val="StyleUnderline"/>
          <w:highlight w:val="yellow"/>
        </w:rPr>
        <w:t>The</w:t>
      </w:r>
      <w:r w:rsidRPr="00C137B8">
        <w:rPr>
          <w:rStyle w:val="StyleUnderline"/>
        </w:rPr>
        <w:t xml:space="preserve"> </w:t>
      </w:r>
      <w:r w:rsidRPr="009F286C">
        <w:rPr>
          <w:rStyle w:val="StyleUnderline"/>
        </w:rPr>
        <w:t xml:space="preserve">whole framework of </w:t>
      </w:r>
      <w:r w:rsidRPr="00D43549">
        <w:rPr>
          <w:rStyle w:val="StyleUnderline"/>
          <w:highlight w:val="yellow"/>
        </w:rPr>
        <w:t>privilege is</w:t>
      </w:r>
      <w:r w:rsidRPr="00C137B8">
        <w:rPr>
          <w:sz w:val="16"/>
        </w:rPr>
        <w:t xml:space="preserve"> really </w:t>
      </w:r>
      <w:r w:rsidRPr="00D43549">
        <w:rPr>
          <w:rStyle w:val="StyleUnderline"/>
          <w:highlight w:val="yellow"/>
        </w:rPr>
        <w:t>problematic</w:t>
      </w:r>
      <w:r w:rsidRPr="00C137B8">
        <w:rPr>
          <w:rStyle w:val="StyleUnderline"/>
        </w:rPr>
        <w:t xml:space="preserve"> because </w:t>
      </w:r>
      <w:r w:rsidRPr="00D43549">
        <w:rPr>
          <w:rStyle w:val="StyleUnderline"/>
          <w:highlight w:val="yellow"/>
        </w:rPr>
        <w:t xml:space="preserve">it </w:t>
      </w:r>
      <w:r w:rsidRPr="00D43549">
        <w:rPr>
          <w:rStyle w:val="Emphasis"/>
          <w:highlight w:val="yellow"/>
        </w:rPr>
        <w:t>reduces issues of power</w:t>
      </w:r>
      <w:r w:rsidRPr="00C137B8">
        <w:rPr>
          <w:sz w:val="16"/>
        </w:rPr>
        <w:t xml:space="preserve">, of control, and authority </w:t>
      </w:r>
      <w:r w:rsidRPr="00D43549">
        <w:rPr>
          <w:rStyle w:val="StyleUnderline"/>
          <w:highlight w:val="yellow"/>
        </w:rPr>
        <w:t>to individual difference</w:t>
      </w:r>
      <w:r w:rsidRPr="00C137B8">
        <w:rPr>
          <w:rStyle w:val="StyleUnderline"/>
        </w:rPr>
        <w:t>. It’s</w:t>
      </w:r>
      <w:r w:rsidRPr="00C137B8">
        <w:rPr>
          <w:sz w:val="16"/>
        </w:rPr>
        <w:t xml:space="preserve"> almost </w:t>
      </w:r>
      <w:r w:rsidRPr="00C137B8">
        <w:rPr>
          <w:rStyle w:val="StyleUnderline"/>
        </w:rPr>
        <w:t>as if everything that is different about groups of people is</w:t>
      </w:r>
      <w:r w:rsidRPr="00C137B8">
        <w:rPr>
          <w:sz w:val="16"/>
        </w:rPr>
        <w:t xml:space="preserve"> then </w:t>
      </w:r>
      <w:r w:rsidRPr="00C137B8">
        <w:rPr>
          <w:rStyle w:val="Emphasis"/>
        </w:rPr>
        <w:t>dubbed as a privilege</w:t>
      </w:r>
      <w:r w:rsidRPr="00C137B8">
        <w:rPr>
          <w:rStyle w:val="StyleUnderline"/>
        </w:rPr>
        <w:t>. If you’re able-bodied and someone else is not, then your able-bodied-ness becomes a privilege. If you’re cisgendered and someone else is not, then that difference is transformed into a privilege</w:t>
      </w:r>
      <w:r w:rsidRPr="00C137B8">
        <w:rPr>
          <w:sz w:val="16"/>
        </w:rPr>
        <w:t>.</w:t>
      </w:r>
    </w:p>
    <w:p w14:paraId="4705507D" w14:textId="77777777" w:rsidR="00E84E14" w:rsidRPr="009F286C" w:rsidRDefault="00E84E14" w:rsidP="00E84E14">
      <w:pPr>
        <w:rPr>
          <w:sz w:val="16"/>
        </w:rPr>
      </w:pPr>
      <w:r w:rsidRPr="00C137B8">
        <w:rPr>
          <w:rStyle w:val="StyleUnderline"/>
        </w:rPr>
        <w:t>It’s not to say to that there is not oppression. The understanding of oppression is deeply rooted in the Marxist tradition</w:t>
      </w:r>
      <w:r w:rsidRPr="00C137B8">
        <w:rPr>
          <w:sz w:val="16"/>
        </w:rPr>
        <w:t xml:space="preserve">. Lenin talked about special </w:t>
      </w:r>
      <w:r w:rsidRPr="009F286C">
        <w:rPr>
          <w:sz w:val="16"/>
        </w:rPr>
        <w:t xml:space="preserve">oppression. </w:t>
      </w:r>
      <w:r w:rsidRPr="009F286C">
        <w:rPr>
          <w:rStyle w:val="StyleUnderline"/>
        </w:rPr>
        <w:t>The working class was oppressed, but there were people within the working class who faced additional oppression because of factors that they did not control</w:t>
      </w:r>
      <w:r w:rsidRPr="009F286C">
        <w:rPr>
          <w:sz w:val="16"/>
        </w:rPr>
        <w:t xml:space="preserve">  –  </w:t>
      </w:r>
      <w:r w:rsidRPr="009F286C">
        <w:rPr>
          <w:rStyle w:val="StyleUnderline"/>
        </w:rPr>
        <w:t>gender, race, ethnicity, religion, national status</w:t>
      </w:r>
      <w:r w:rsidRPr="009F286C">
        <w:rPr>
          <w:sz w:val="16"/>
        </w:rPr>
        <w:t xml:space="preserve">. There is a long tradition on the Left of understanding that </w:t>
      </w:r>
      <w:r w:rsidRPr="009F286C">
        <w:rPr>
          <w:rStyle w:val="StyleUnderline"/>
        </w:rPr>
        <w:t>oppression</w:t>
      </w:r>
      <w:r w:rsidRPr="009F286C">
        <w:rPr>
          <w:sz w:val="16"/>
        </w:rPr>
        <w:t xml:space="preserve"> absolutely exists and </w:t>
      </w:r>
      <w:r w:rsidRPr="009F286C">
        <w:rPr>
          <w:rStyle w:val="StyleUnderline"/>
        </w:rPr>
        <w:t xml:space="preserve">is central to the </w:t>
      </w:r>
      <w:r w:rsidRPr="009F286C">
        <w:rPr>
          <w:rStyle w:val="Emphasis"/>
        </w:rPr>
        <w:t>perpetuation of capitalism</w:t>
      </w:r>
      <w:r w:rsidRPr="009F286C">
        <w:rPr>
          <w:sz w:val="16"/>
        </w:rPr>
        <w:t>.</w:t>
      </w:r>
    </w:p>
    <w:p w14:paraId="31ED979D" w14:textId="77777777" w:rsidR="00E84E14" w:rsidRPr="00C137B8" w:rsidRDefault="00E84E14" w:rsidP="00E84E14">
      <w:pPr>
        <w:rPr>
          <w:sz w:val="16"/>
        </w:rPr>
      </w:pPr>
      <w:r w:rsidRPr="009F286C">
        <w:rPr>
          <w:rStyle w:val="StyleUnderline"/>
        </w:rPr>
        <w:lastRenderedPageBreak/>
        <w:t>Oppression changes individual working-class people’s experience</w:t>
      </w:r>
      <w:r w:rsidRPr="009F286C">
        <w:rPr>
          <w:sz w:val="16"/>
        </w:rPr>
        <w:t xml:space="preserve"> in the world. The experiences of working-class black women are not the same as they are for working-class white men. Because of the compounding impacts of multiple oppressions, it makes for a harsher outcome for black, working-class women. But the absence of those particular oppressions experienced by black women in the life of a white working-class man doesn’t necessarily equate into this thin</w:t>
      </w:r>
      <w:r w:rsidRPr="00C137B8">
        <w:rPr>
          <w:sz w:val="16"/>
        </w:rPr>
        <w:t>g that we call privilege.</w:t>
      </w:r>
    </w:p>
    <w:p w14:paraId="02DE3177" w14:textId="77777777" w:rsidR="00E84E14" w:rsidRPr="00C137B8" w:rsidRDefault="00E84E14" w:rsidP="00E84E14">
      <w:pPr>
        <w:rPr>
          <w:i/>
          <w:sz w:val="16"/>
        </w:rPr>
      </w:pPr>
      <w:r w:rsidRPr="00C137B8">
        <w:rPr>
          <w:i/>
          <w:sz w:val="16"/>
        </w:rPr>
        <w:t>Another problem with the concept of white privilege is more strategic: most people like the idea of having a little bit of power in the world. Do you think it might be more politically powerful to convince white, working-class people that they are oppressed and have shared interest in changing things?</w:t>
      </w:r>
    </w:p>
    <w:p w14:paraId="211C4406" w14:textId="77777777" w:rsidR="00E84E14" w:rsidRPr="00C137B8" w:rsidRDefault="00E84E14" w:rsidP="00E84E14">
      <w:pPr>
        <w:rPr>
          <w:sz w:val="16"/>
        </w:rPr>
      </w:pPr>
      <w:r w:rsidRPr="00D43549">
        <w:rPr>
          <w:rStyle w:val="StyleUnderline"/>
          <w:highlight w:val="yellow"/>
        </w:rPr>
        <w:t>Most</w:t>
      </w:r>
      <w:r w:rsidRPr="00C137B8">
        <w:rPr>
          <w:sz w:val="16"/>
        </w:rPr>
        <w:t xml:space="preserve"> white people or </w:t>
      </w:r>
      <w:r w:rsidRPr="00C137B8">
        <w:rPr>
          <w:rStyle w:val="StyleUnderline"/>
        </w:rPr>
        <w:t xml:space="preserve">ordinary </w:t>
      </w:r>
      <w:r w:rsidRPr="00D43549">
        <w:rPr>
          <w:rStyle w:val="StyleUnderline"/>
          <w:highlight w:val="yellow"/>
        </w:rPr>
        <w:t>white people don’t think they have power</w:t>
      </w:r>
      <w:r w:rsidRPr="00C137B8">
        <w:rPr>
          <w:rStyle w:val="StyleUnderline"/>
        </w:rPr>
        <w:t xml:space="preserve"> over anything. The insistence that they are</w:t>
      </w:r>
      <w:r w:rsidRPr="00C137B8">
        <w:rPr>
          <w:sz w:val="16"/>
        </w:rPr>
        <w:t xml:space="preserve"> has a negative impact in the sense that it </w:t>
      </w:r>
      <w:r w:rsidRPr="00C137B8">
        <w:rPr>
          <w:rStyle w:val="StyleUnderline"/>
        </w:rPr>
        <w:t>makes it seem that the broad left has no sympathy, empathy, or understanding of what it’s like to be an ordinary, working-class person</w:t>
      </w:r>
      <w:r w:rsidRPr="00C137B8">
        <w:rPr>
          <w:sz w:val="16"/>
        </w:rPr>
        <w:t>.</w:t>
      </w:r>
    </w:p>
    <w:p w14:paraId="546A70F3" w14:textId="77777777" w:rsidR="00E84E14" w:rsidRPr="00C137B8" w:rsidRDefault="00E84E14" w:rsidP="00E84E14">
      <w:pPr>
        <w:rPr>
          <w:sz w:val="16"/>
        </w:rPr>
      </w:pPr>
      <w:r w:rsidRPr="00C137B8">
        <w:rPr>
          <w:sz w:val="16"/>
        </w:rPr>
        <w:t xml:space="preserve">The thing that’s frustrating about these conversations is that people immediately assume that you are downplaying the significance of race. </w:t>
      </w:r>
      <w:r w:rsidRPr="00D43549">
        <w:rPr>
          <w:rStyle w:val="StyleUnderline"/>
          <w:highlight w:val="yellow"/>
        </w:rPr>
        <w:t xml:space="preserve">Racism is </w:t>
      </w:r>
      <w:r w:rsidRPr="009F286C">
        <w:rPr>
          <w:rStyle w:val="StyleUnderline"/>
        </w:rPr>
        <w:t xml:space="preserve">real, it’s </w:t>
      </w:r>
      <w:r w:rsidRPr="00D43549">
        <w:rPr>
          <w:rStyle w:val="StyleUnderline"/>
          <w:highlight w:val="yellow"/>
        </w:rPr>
        <w:t>pervasive</w:t>
      </w:r>
      <w:r w:rsidRPr="00C137B8">
        <w:rPr>
          <w:sz w:val="16"/>
        </w:rPr>
        <w:t>, it is probably quite rooted in the experiences and outlook of most white people.</w:t>
      </w:r>
    </w:p>
    <w:p w14:paraId="127BF1CC" w14:textId="77777777" w:rsidR="00E84E14" w:rsidRPr="00C137B8" w:rsidRDefault="00E84E14" w:rsidP="00E84E14">
      <w:pPr>
        <w:rPr>
          <w:sz w:val="16"/>
        </w:rPr>
      </w:pPr>
      <w:r w:rsidRPr="00C137B8">
        <w:rPr>
          <w:rStyle w:val="StyleUnderline"/>
        </w:rPr>
        <w:t>The issue</w:t>
      </w:r>
      <w:r w:rsidRPr="00C137B8">
        <w:rPr>
          <w:sz w:val="16"/>
        </w:rPr>
        <w:t xml:space="preserve"> for me </w:t>
      </w:r>
      <w:r w:rsidRPr="00C137B8">
        <w:rPr>
          <w:rStyle w:val="StyleUnderline"/>
        </w:rPr>
        <w:t xml:space="preserve">is not whether white people are racist  –  I assume that most people are. </w:t>
      </w:r>
      <w:r w:rsidRPr="00D43549">
        <w:rPr>
          <w:rStyle w:val="StyleUnderline"/>
          <w:highlight w:val="yellow"/>
        </w:rPr>
        <w:t>The issue is whether</w:t>
      </w:r>
      <w:r w:rsidRPr="00C137B8">
        <w:rPr>
          <w:rStyle w:val="StyleUnderline"/>
        </w:rPr>
        <w:t xml:space="preserve"> or not </w:t>
      </w:r>
      <w:r w:rsidRPr="00D43549">
        <w:rPr>
          <w:rStyle w:val="StyleUnderline"/>
          <w:highlight w:val="yellow"/>
        </w:rPr>
        <w:t xml:space="preserve">it’s </w:t>
      </w:r>
      <w:r w:rsidRPr="00D43549">
        <w:rPr>
          <w:rStyle w:val="Emphasis"/>
          <w:highlight w:val="yellow"/>
        </w:rPr>
        <w:t>immutable</w:t>
      </w:r>
      <w:r w:rsidRPr="00C137B8">
        <w:rPr>
          <w:rStyle w:val="StyleUnderline"/>
        </w:rPr>
        <w:t xml:space="preserve">. </w:t>
      </w:r>
      <w:r w:rsidRPr="009F286C">
        <w:rPr>
          <w:rStyle w:val="StyleUnderline"/>
        </w:rPr>
        <w:t xml:space="preserve">That becomes a problem because it’s </w:t>
      </w:r>
      <w:r w:rsidRPr="009F286C">
        <w:rPr>
          <w:rStyle w:val="Emphasis"/>
        </w:rPr>
        <w:t>anti-historical</w:t>
      </w:r>
      <w:r w:rsidRPr="009F286C">
        <w:rPr>
          <w:rStyle w:val="StyleUnderline"/>
        </w:rPr>
        <w:t>: people’s</w:t>
      </w:r>
      <w:r w:rsidRPr="00C137B8">
        <w:rPr>
          <w:rStyle w:val="StyleUnderline"/>
        </w:rPr>
        <w:t xml:space="preserve"> </w:t>
      </w:r>
      <w:r w:rsidRPr="00D43549">
        <w:rPr>
          <w:rStyle w:val="StyleUnderline"/>
          <w:highlight w:val="yellow"/>
        </w:rPr>
        <w:t>ideas are constantly in flux</w:t>
      </w:r>
      <w:r w:rsidRPr="00C137B8">
        <w:rPr>
          <w:rStyle w:val="StyleUnderline"/>
        </w:rPr>
        <w:t>, which is the only way we can understand any sense of progress in American history</w:t>
      </w:r>
      <w:r w:rsidRPr="00C137B8">
        <w:rPr>
          <w:sz w:val="16"/>
        </w:rPr>
        <w:t>.</w:t>
      </w:r>
    </w:p>
    <w:p w14:paraId="37F7D895" w14:textId="77777777" w:rsidR="00E84E14" w:rsidRPr="00C137B8" w:rsidRDefault="00E84E14" w:rsidP="00E84E14">
      <w:pPr>
        <w:rPr>
          <w:sz w:val="16"/>
        </w:rPr>
      </w:pPr>
      <w:r w:rsidRPr="00C137B8">
        <w:rPr>
          <w:rStyle w:val="StyleUnderline"/>
        </w:rPr>
        <w:t xml:space="preserve">We have a situation where </w:t>
      </w:r>
      <w:r w:rsidRPr="00D43549">
        <w:rPr>
          <w:rStyle w:val="StyleUnderline"/>
          <w:highlight w:val="yellow"/>
        </w:rPr>
        <w:t>it’s</w:t>
      </w:r>
      <w:r w:rsidRPr="00C137B8">
        <w:rPr>
          <w:sz w:val="16"/>
        </w:rPr>
        <w:t xml:space="preserve"> actually </w:t>
      </w:r>
      <w:r w:rsidRPr="00D43549">
        <w:rPr>
          <w:rStyle w:val="StyleUnderline"/>
          <w:highlight w:val="yellow"/>
        </w:rPr>
        <w:t>in the interest of</w:t>
      </w:r>
      <w:r w:rsidRPr="00C137B8">
        <w:rPr>
          <w:rStyle w:val="StyleUnderline"/>
        </w:rPr>
        <w:t xml:space="preserve"> ordinary </w:t>
      </w:r>
      <w:r w:rsidRPr="00D43549">
        <w:rPr>
          <w:rStyle w:val="StyleUnderline"/>
          <w:highlight w:val="yellow"/>
        </w:rPr>
        <w:t>white</w:t>
      </w:r>
      <w:r w:rsidRPr="00C137B8">
        <w:rPr>
          <w:sz w:val="16"/>
        </w:rPr>
        <w:t xml:space="preserve"> people </w:t>
      </w:r>
      <w:r w:rsidRPr="00D43549">
        <w:rPr>
          <w:rStyle w:val="StyleUnderline"/>
          <w:highlight w:val="yellow"/>
        </w:rPr>
        <w:t>and</w:t>
      </w:r>
      <w:r w:rsidRPr="00C137B8">
        <w:rPr>
          <w:sz w:val="16"/>
        </w:rPr>
        <w:t xml:space="preserve"> ordinary </w:t>
      </w:r>
      <w:r w:rsidRPr="00D43549">
        <w:rPr>
          <w:rStyle w:val="StyleUnderline"/>
          <w:highlight w:val="yellow"/>
        </w:rPr>
        <w:t>black people</w:t>
      </w:r>
      <w:r w:rsidRPr="00C137B8">
        <w:rPr>
          <w:sz w:val="16"/>
        </w:rPr>
        <w:t xml:space="preserve">  –  what we roughly calculate as the 99 percent  –  </w:t>
      </w:r>
      <w:r w:rsidRPr="00D43549">
        <w:rPr>
          <w:rStyle w:val="StyleUnderline"/>
          <w:highlight w:val="yellow"/>
        </w:rPr>
        <w:t xml:space="preserve">to </w:t>
      </w:r>
      <w:r w:rsidRPr="00D43549">
        <w:rPr>
          <w:rStyle w:val="Emphasis"/>
          <w:highlight w:val="yellow"/>
        </w:rPr>
        <w:t xml:space="preserve">join </w:t>
      </w:r>
      <w:r w:rsidRPr="009F286C">
        <w:rPr>
          <w:rStyle w:val="Emphasis"/>
        </w:rPr>
        <w:t>together</w:t>
      </w:r>
      <w:r w:rsidRPr="00C137B8">
        <w:rPr>
          <w:rStyle w:val="StyleUnderline"/>
        </w:rPr>
        <w:t xml:space="preserve">. </w:t>
      </w:r>
      <w:r w:rsidRPr="00D43549">
        <w:rPr>
          <w:rStyle w:val="StyleUnderline"/>
          <w:highlight w:val="yellow"/>
        </w:rPr>
        <w:t>How does 1 percent</w:t>
      </w:r>
      <w:r w:rsidRPr="00C137B8">
        <w:rPr>
          <w:rStyle w:val="StyleUnderline"/>
        </w:rPr>
        <w:t xml:space="preserve"> of the population </w:t>
      </w:r>
      <w:r w:rsidRPr="00D43549">
        <w:rPr>
          <w:rStyle w:val="StyleUnderline"/>
          <w:highlight w:val="yellow"/>
        </w:rPr>
        <w:t>maintain</w:t>
      </w:r>
      <w:r w:rsidRPr="00C137B8">
        <w:rPr>
          <w:sz w:val="16"/>
        </w:rPr>
        <w:t xml:space="preserve"> such </w:t>
      </w:r>
      <w:r w:rsidRPr="00D43549">
        <w:rPr>
          <w:rStyle w:val="StyleUnderline"/>
          <w:highlight w:val="yellow"/>
        </w:rPr>
        <w:t>control</w:t>
      </w:r>
      <w:r w:rsidRPr="00C137B8">
        <w:rPr>
          <w:sz w:val="16"/>
        </w:rPr>
        <w:t xml:space="preserve"> and authority </w:t>
      </w:r>
      <w:r w:rsidRPr="00C137B8">
        <w:rPr>
          <w:rStyle w:val="StyleUnderline"/>
        </w:rPr>
        <w:t>over a</w:t>
      </w:r>
      <w:r w:rsidRPr="00C137B8">
        <w:rPr>
          <w:sz w:val="16"/>
        </w:rPr>
        <w:t xml:space="preserve"> massive, </w:t>
      </w:r>
      <w:r w:rsidRPr="00C137B8">
        <w:rPr>
          <w:rStyle w:val="StyleUnderline"/>
        </w:rPr>
        <w:t>massive opposition?</w:t>
      </w:r>
      <w:r w:rsidRPr="00C137B8">
        <w:rPr>
          <w:sz w:val="16"/>
        </w:rPr>
        <w:t xml:space="preserve"> To me </w:t>
      </w:r>
      <w:r w:rsidRPr="00C137B8">
        <w:rPr>
          <w:rStyle w:val="StyleUnderline"/>
        </w:rPr>
        <w:t xml:space="preserve">it comes down to a strategy of </w:t>
      </w:r>
      <w:r w:rsidRPr="00D43549">
        <w:rPr>
          <w:rStyle w:val="Emphasis"/>
          <w:highlight w:val="yellow"/>
        </w:rPr>
        <w:t>divide and conquer</w:t>
      </w:r>
      <w:r w:rsidRPr="00C137B8">
        <w:rPr>
          <w:rStyle w:val="StyleUnderline"/>
        </w:rPr>
        <w:t xml:space="preserve">, a deliberate strategy of </w:t>
      </w:r>
      <w:r w:rsidRPr="009F286C">
        <w:rPr>
          <w:rStyle w:val="StyleUnderline"/>
        </w:rPr>
        <w:t xml:space="preserve">deploying racism systematically to </w:t>
      </w:r>
      <w:r w:rsidRPr="00D43549">
        <w:rPr>
          <w:rStyle w:val="Emphasis"/>
          <w:highlight w:val="yellow"/>
        </w:rPr>
        <w:t>undermine</w:t>
      </w:r>
      <w:r w:rsidRPr="00C137B8">
        <w:rPr>
          <w:rStyle w:val="Emphasis"/>
        </w:rPr>
        <w:t xml:space="preserve"> the </w:t>
      </w:r>
      <w:r w:rsidRPr="00D43549">
        <w:rPr>
          <w:rStyle w:val="Emphasis"/>
          <w:highlight w:val="yellow"/>
        </w:rPr>
        <w:t>struggles</w:t>
      </w:r>
      <w:r w:rsidRPr="00C137B8">
        <w:rPr>
          <w:rStyle w:val="StyleUnderline"/>
        </w:rPr>
        <w:t xml:space="preserve"> of ordinary people</w:t>
      </w:r>
      <w:r w:rsidRPr="00C137B8">
        <w:rPr>
          <w:sz w:val="16"/>
        </w:rPr>
        <w:t>.</w:t>
      </w:r>
    </w:p>
    <w:p w14:paraId="3A3C8BD2" w14:textId="77777777" w:rsidR="00E84E14" w:rsidRPr="00C137B8" w:rsidRDefault="00E84E14" w:rsidP="00E84E14">
      <w:pPr>
        <w:rPr>
          <w:sz w:val="16"/>
        </w:rPr>
      </w:pPr>
      <w:r w:rsidRPr="00C137B8">
        <w:rPr>
          <w:sz w:val="16"/>
        </w:rPr>
        <w:t>One of the examples of this dynamic is the way in which welfare as an entitlement for poor people was ended. Last year was the twentieth anniversary of Bill Clinton signing the Work And Personal Responsibility Act, which ended welfare as an entitlement. There was a huge ceremony in the Rose Garden, and Clinton surrounded himself with several black women who had been on welfare.</w:t>
      </w:r>
    </w:p>
    <w:p w14:paraId="3FCCB9E7" w14:textId="77777777" w:rsidR="00E84E14" w:rsidRPr="00C137B8" w:rsidRDefault="00E84E14" w:rsidP="00E84E14">
      <w:pPr>
        <w:rPr>
          <w:sz w:val="16"/>
        </w:rPr>
      </w:pPr>
      <w:r w:rsidRPr="00C137B8">
        <w:rPr>
          <w:sz w:val="16"/>
        </w:rPr>
        <w:t>What Clinton knew  –  but what most people probably did not know  –  was that the majority of people receiving welfare were white women. But there was no point in bringing white women to that ceremony because the whole impetus for ending welfare was that this was a program for undeserving black women mainly interested in having babies and living off the dole and getting something for nothing. Bringing a bunch of black women to the signing ceremony fulfilled that idea, but the legislation didn’t just dramatically affect the lives of black women  –  it also dramatically affected the lives of working-class white women.</w:t>
      </w:r>
    </w:p>
    <w:p w14:paraId="2C0498C1" w14:textId="77777777" w:rsidR="00E84E14" w:rsidRPr="00C137B8" w:rsidRDefault="00E84E14" w:rsidP="00E84E14">
      <w:pPr>
        <w:rPr>
          <w:sz w:val="16"/>
        </w:rPr>
      </w:pPr>
      <w:r w:rsidRPr="00C137B8">
        <w:rPr>
          <w:sz w:val="16"/>
        </w:rPr>
        <w:t xml:space="preserve">That’s the way racism in a “colorblind” </w:t>
      </w:r>
      <w:r w:rsidRPr="009F286C">
        <w:rPr>
          <w:sz w:val="16"/>
        </w:rPr>
        <w:t xml:space="preserve">society operates. </w:t>
      </w:r>
      <w:r w:rsidRPr="009F286C">
        <w:rPr>
          <w:rStyle w:val="StyleUnderline"/>
        </w:rPr>
        <w:t>When the political establishment uses rank racism</w:t>
      </w:r>
      <w:r w:rsidRPr="009F286C">
        <w:rPr>
          <w:sz w:val="16"/>
        </w:rPr>
        <w:t xml:space="preserve"> as a way </w:t>
      </w:r>
      <w:r w:rsidRPr="009F286C">
        <w:rPr>
          <w:rStyle w:val="StyleUnderline"/>
        </w:rPr>
        <w:t>to sell the police</w:t>
      </w:r>
      <w:r w:rsidRPr="009F286C">
        <w:rPr>
          <w:sz w:val="16"/>
        </w:rPr>
        <w:t xml:space="preserve">, to sell </w:t>
      </w:r>
      <w:r w:rsidRPr="009F286C">
        <w:rPr>
          <w:rStyle w:val="StyleUnderline"/>
        </w:rPr>
        <w:t>the judicial system, and</w:t>
      </w:r>
      <w:r w:rsidRPr="009F286C">
        <w:rPr>
          <w:sz w:val="16"/>
        </w:rPr>
        <w:t xml:space="preserve"> to sell </w:t>
      </w:r>
      <w:r w:rsidRPr="009F286C">
        <w:rPr>
          <w:rStyle w:val="StyleUnderline"/>
        </w:rPr>
        <w:t>the concept of law and order, it has a disproportionate impact on black people who are then disproportionately policed, disproportionately imprisoned</w:t>
      </w:r>
      <w:r w:rsidRPr="009F286C">
        <w:rPr>
          <w:sz w:val="16"/>
        </w:rPr>
        <w:t>. But to spend $80 billion a year to maintain this system has an impact in the lives</w:t>
      </w:r>
      <w:r w:rsidRPr="00C137B8">
        <w:rPr>
          <w:sz w:val="16"/>
        </w:rPr>
        <w:t xml:space="preserve"> of all working-class people, both in terms of where that money could go that can actually improve the quality of people’s lives but also through the normalization of violence, the normalization of policing, the normalization of living in a society that locks up a huge percentage of its population.</w:t>
      </w:r>
    </w:p>
    <w:p w14:paraId="4764E2AE" w14:textId="77777777" w:rsidR="00E84E14" w:rsidRPr="00C137B8" w:rsidRDefault="00E84E14" w:rsidP="00E84E14">
      <w:pPr>
        <w:rPr>
          <w:sz w:val="16"/>
        </w:rPr>
      </w:pPr>
      <w:r w:rsidRPr="00C137B8">
        <w:rPr>
          <w:sz w:val="16"/>
        </w:rPr>
        <w:t xml:space="preserve">You can see the way that </w:t>
      </w:r>
      <w:r w:rsidRPr="00C137B8">
        <w:rPr>
          <w:rStyle w:val="StyleUnderline"/>
        </w:rPr>
        <w:t>racism has a particular impact in lives of the nonwhite people, but it also has a cascading impact in the lives of white people. Whether or not white people realize that is a question of consciousness</w:t>
      </w:r>
      <w:r w:rsidRPr="00C137B8">
        <w:rPr>
          <w:sz w:val="16"/>
        </w:rPr>
        <w:t>.</w:t>
      </w:r>
    </w:p>
    <w:p w14:paraId="0458FA64" w14:textId="77777777" w:rsidR="00E84E14" w:rsidRDefault="00E84E14" w:rsidP="00E84E14">
      <w:r w:rsidRPr="00C137B8">
        <w:rPr>
          <w:sz w:val="16"/>
        </w:rPr>
        <w:lastRenderedPageBreak/>
        <w:t xml:space="preserve">It’s important to say that </w:t>
      </w:r>
      <w:r w:rsidRPr="00C137B8">
        <w:rPr>
          <w:rStyle w:val="StyleUnderline"/>
        </w:rPr>
        <w:t xml:space="preserve">none of these things are </w:t>
      </w:r>
      <w:r w:rsidRPr="00C137B8">
        <w:rPr>
          <w:rStyle w:val="Emphasis"/>
        </w:rPr>
        <w:t>automatic</w:t>
      </w:r>
      <w:r w:rsidRPr="00C137B8">
        <w:rPr>
          <w:rStyle w:val="StyleUnderline"/>
        </w:rPr>
        <w:t xml:space="preserve"> and none of these things will resolve themselves. This is why </w:t>
      </w:r>
      <w:r w:rsidRPr="00D43549">
        <w:rPr>
          <w:rStyle w:val="StyleUnderline"/>
          <w:highlight w:val="yellow"/>
        </w:rPr>
        <w:t>we</w:t>
      </w:r>
      <w:r w:rsidRPr="00C137B8">
        <w:rPr>
          <w:sz w:val="16"/>
        </w:rPr>
        <w:t xml:space="preserve"> talk about the </w:t>
      </w:r>
      <w:r w:rsidRPr="00D43549">
        <w:rPr>
          <w:rStyle w:val="StyleUnderline"/>
          <w:highlight w:val="yellow"/>
        </w:rPr>
        <w:t xml:space="preserve">need to </w:t>
      </w:r>
      <w:r w:rsidRPr="00D43549">
        <w:rPr>
          <w:rStyle w:val="Emphasis"/>
          <w:highlight w:val="yellow"/>
        </w:rPr>
        <w:t xml:space="preserve">rebuild a </w:t>
      </w:r>
      <w:r w:rsidRPr="009F286C">
        <w:rPr>
          <w:rStyle w:val="Emphasis"/>
        </w:rPr>
        <w:t xml:space="preserve">political </w:t>
      </w:r>
      <w:r w:rsidRPr="00D43549">
        <w:rPr>
          <w:rStyle w:val="Emphasis"/>
          <w:highlight w:val="yellow"/>
        </w:rPr>
        <w:t>left</w:t>
      </w:r>
      <w:r w:rsidRPr="00D43549">
        <w:rPr>
          <w:rStyle w:val="StyleUnderline"/>
          <w:highlight w:val="yellow"/>
        </w:rPr>
        <w:t xml:space="preserve"> that engages in politics and debates</w:t>
      </w:r>
      <w:r w:rsidRPr="00C137B8">
        <w:rPr>
          <w:rStyle w:val="StyleUnderline"/>
        </w:rPr>
        <w:t xml:space="preserve"> </w:t>
      </w:r>
      <w:r w:rsidRPr="009F286C">
        <w:rPr>
          <w:rStyle w:val="StyleUnderline"/>
        </w:rPr>
        <w:t xml:space="preserve">and actually puts forward a </w:t>
      </w:r>
      <w:r w:rsidRPr="009F286C">
        <w:rPr>
          <w:rStyle w:val="Emphasis"/>
        </w:rPr>
        <w:t>vision</w:t>
      </w:r>
      <w:r w:rsidRPr="009F286C">
        <w:rPr>
          <w:rStyle w:val="StyleUnderline"/>
        </w:rPr>
        <w:t xml:space="preserve"> of what we want  –  </w:t>
      </w:r>
      <w:r w:rsidRPr="00D43549">
        <w:rPr>
          <w:rStyle w:val="Emphasis"/>
          <w:highlight w:val="yellow"/>
        </w:rPr>
        <w:t>not just an identification</w:t>
      </w:r>
      <w:r w:rsidRPr="00D43549">
        <w:rPr>
          <w:rStyle w:val="StyleUnderline"/>
          <w:highlight w:val="yellow"/>
        </w:rPr>
        <w:t xml:space="preserve"> of</w:t>
      </w:r>
      <w:r w:rsidRPr="00C137B8">
        <w:rPr>
          <w:rStyle w:val="StyleUnderline"/>
        </w:rPr>
        <w:t xml:space="preserve"> what we think </w:t>
      </w:r>
      <w:r w:rsidRPr="00D43549">
        <w:rPr>
          <w:rStyle w:val="StyleUnderline"/>
          <w:highlight w:val="yellow"/>
        </w:rPr>
        <w:t>the</w:t>
      </w:r>
      <w:r w:rsidRPr="00C137B8">
        <w:rPr>
          <w:rStyle w:val="StyleUnderline"/>
        </w:rPr>
        <w:t xml:space="preserve"> issue or the </w:t>
      </w:r>
      <w:r w:rsidRPr="00D43549">
        <w:rPr>
          <w:rStyle w:val="StyleUnderline"/>
          <w:highlight w:val="yellow"/>
        </w:rPr>
        <w:t>problem</w:t>
      </w:r>
      <w:r w:rsidRPr="00C137B8">
        <w:rPr>
          <w:rStyle w:val="StyleUnderline"/>
        </w:rPr>
        <w:t xml:space="preserve"> is</w:t>
      </w:r>
      <w:r w:rsidRPr="00C137B8">
        <w:rPr>
          <w:sz w:val="16"/>
        </w:rPr>
        <w:t>.</w:t>
      </w:r>
    </w:p>
    <w:p w14:paraId="648A8540" w14:textId="77777777" w:rsidR="00E84E14" w:rsidRDefault="00E84E14" w:rsidP="00E84E14"/>
    <w:p w14:paraId="3126C78F" w14:textId="77777777" w:rsidR="00E84E14" w:rsidRPr="00762CC9" w:rsidRDefault="00E84E14" w:rsidP="00E84E14">
      <w:pPr>
        <w:pStyle w:val="Heading4"/>
      </w:pPr>
      <w:r w:rsidRPr="00E42CD7">
        <w:rPr>
          <w:u w:val="single"/>
        </w:rPr>
        <w:t>Reactionary politics</w:t>
      </w:r>
      <w:r>
        <w:t xml:space="preserve"> link---t</w:t>
      </w:r>
      <w:r w:rsidRPr="00762CC9">
        <w:t>heir theory of black relationality is rooted in negative identity, which ensures endless rejection that forecloses political change.</w:t>
      </w:r>
    </w:p>
    <w:p w14:paraId="37C29496" w14:textId="77777777" w:rsidR="00E84E14" w:rsidRPr="00762CC9" w:rsidRDefault="00E84E14" w:rsidP="00E84E14">
      <w:pPr>
        <w:rPr>
          <w:sz w:val="14"/>
        </w:rPr>
      </w:pPr>
      <w:r w:rsidRPr="00762CC9">
        <w:rPr>
          <w:rStyle w:val="Style13ptBold"/>
        </w:rPr>
        <w:t>Brown 1995</w:t>
      </w:r>
      <w:r w:rsidRPr="00762CC9">
        <w:rPr>
          <w:sz w:val="14"/>
        </w:rPr>
        <w:t xml:space="preserve"> </w:t>
      </w:r>
      <w:r w:rsidRPr="00762CC9">
        <w:t>(Wendy, States of Injury: Power and Freedom in Late Modernity. (Princeton: Princeton University Press, 1995). pp. 69-71)</w:t>
      </w:r>
      <w:r w:rsidRPr="00762CC9">
        <w:rPr>
          <w:sz w:val="14"/>
        </w:rPr>
        <w:t xml:space="preserve"> </w:t>
      </w:r>
    </w:p>
    <w:p w14:paraId="3ECB1DF4" w14:textId="77777777" w:rsidR="00E84E14" w:rsidRPr="00762CC9" w:rsidRDefault="00E84E14" w:rsidP="00E84E14">
      <w:r w:rsidRPr="00762CC9">
        <w:rPr>
          <w:rStyle w:val="StyleUnderline"/>
        </w:rPr>
        <w:t>Enter politicized identity</w:t>
      </w:r>
      <w:r w:rsidRPr="00762CC9">
        <w:t xml:space="preserve">, now conceivable in part as both product of and reaction to this condition, </w:t>
      </w:r>
      <w:r w:rsidRPr="00762CC9">
        <w:rPr>
          <w:rStyle w:val="StyleUnderline"/>
        </w:rPr>
        <w:t xml:space="preserve">where </w:t>
      </w:r>
      <w:r w:rsidRPr="00315614">
        <w:rPr>
          <w:rStyle w:val="StyleUnderline"/>
          <w:highlight w:val="cyan"/>
        </w:rPr>
        <w:t xml:space="preserve">"reaction" </w:t>
      </w:r>
      <w:r w:rsidRPr="00762CC9">
        <w:rPr>
          <w:rStyle w:val="StyleUnderline"/>
        </w:rPr>
        <w:t>acquires the meaning Nietzsche ascribed to it</w:t>
      </w:r>
      <w:r w:rsidRPr="00762CC9">
        <w:t xml:space="preserve">: namely, </w:t>
      </w:r>
      <w:r w:rsidRPr="00762CC9">
        <w:rPr>
          <w:rStyle w:val="StyleUnderline"/>
        </w:rPr>
        <w:t>an effect of domination that</w:t>
      </w:r>
      <w:r w:rsidRPr="00315614">
        <w:rPr>
          <w:rStyle w:val="StyleUnderline"/>
          <w:highlight w:val="cyan"/>
        </w:rPr>
        <w:t xml:space="preserve"> </w:t>
      </w:r>
      <w:r w:rsidRPr="00315614">
        <w:rPr>
          <w:rStyle w:val="Emphasis"/>
          <w:highlight w:val="cyan"/>
        </w:rPr>
        <w:t>reiterates impotence</w:t>
      </w:r>
      <w:r w:rsidRPr="00315614">
        <w:rPr>
          <w:rStyle w:val="StyleUnderline"/>
          <w:highlight w:val="cyan"/>
        </w:rPr>
        <w:t xml:space="preserve">, a </w:t>
      </w:r>
      <w:r w:rsidRPr="00315614">
        <w:rPr>
          <w:rStyle w:val="Emphasis"/>
          <w:highlight w:val="cyan"/>
        </w:rPr>
        <w:t>substitute for action</w:t>
      </w:r>
      <w:r w:rsidRPr="00762CC9">
        <w:rPr>
          <w:rStyle w:val="StyleUnderline"/>
        </w:rPr>
        <w:t xml:space="preserve">, for power, for self-affirmation </w:t>
      </w:r>
      <w:r w:rsidRPr="00315614">
        <w:rPr>
          <w:rStyle w:val="StyleUnderline"/>
          <w:highlight w:val="cyan"/>
        </w:rPr>
        <w:t xml:space="preserve">that </w:t>
      </w:r>
      <w:r w:rsidRPr="00315614">
        <w:rPr>
          <w:rStyle w:val="Emphasis"/>
          <w:highlight w:val="cyan"/>
        </w:rPr>
        <w:t xml:space="preserve">reinscribes </w:t>
      </w:r>
      <w:r w:rsidRPr="00762CC9">
        <w:rPr>
          <w:rStyle w:val="Emphasis"/>
        </w:rPr>
        <w:t>incapacity</w:t>
      </w:r>
      <w:r w:rsidRPr="00315614">
        <w:rPr>
          <w:rStyle w:val="Emphasis"/>
          <w:highlight w:val="cyan"/>
        </w:rPr>
        <w:t xml:space="preserve">, powerlessness, </w:t>
      </w:r>
      <w:r w:rsidRPr="00762CC9">
        <w:rPr>
          <w:rStyle w:val="Emphasis"/>
        </w:rPr>
        <w:t>and rejection</w:t>
      </w:r>
      <w:r w:rsidRPr="00762CC9">
        <w:t xml:space="preserve">. For Nietzsche, </w:t>
      </w:r>
      <w:r w:rsidRPr="00315614">
        <w:rPr>
          <w:rStyle w:val="StyleUnderline"/>
          <w:highlight w:val="cyan"/>
        </w:rPr>
        <w:t xml:space="preserve">ressentiment itself is rooted in </w:t>
      </w:r>
      <w:r w:rsidRPr="00315614">
        <w:rPr>
          <w:rStyle w:val="Emphasis"/>
          <w:highlight w:val="cyan"/>
        </w:rPr>
        <w:t>reaction</w:t>
      </w:r>
      <w:r w:rsidRPr="00762CC9">
        <w:t xml:space="preserve"> – </w:t>
      </w:r>
      <w:r w:rsidRPr="00762CC9">
        <w:rPr>
          <w:rStyle w:val="Emphasis"/>
        </w:rPr>
        <w:t>the substitution of reasons, norms, and ethics for deeds</w:t>
      </w:r>
      <w:r w:rsidRPr="00762CC9">
        <w:t xml:space="preserve"> – and he suggests that </w:t>
      </w:r>
      <w:r w:rsidRPr="00762CC9">
        <w:rPr>
          <w:rStyle w:val="StyleUnderline"/>
        </w:rPr>
        <w:t>not only moral systems but identities themselves take their bearings in this reaction</w:t>
      </w:r>
      <w:r w:rsidRPr="00762CC9">
        <w:t>. As Tracy Strong reads this element of Nietzsche's thought:</w:t>
      </w:r>
    </w:p>
    <w:p w14:paraId="1148DCDB" w14:textId="77777777" w:rsidR="00E84E14" w:rsidRPr="00762CC9" w:rsidRDefault="00E84E14" w:rsidP="00E84E14">
      <w:r w:rsidRPr="00315614">
        <w:rPr>
          <w:rStyle w:val="StyleUnderline"/>
          <w:highlight w:val="cyan"/>
        </w:rPr>
        <w:t>Identity</w:t>
      </w:r>
      <w:r w:rsidRPr="00762CC9">
        <w:t xml:space="preserve"> ... </w:t>
      </w:r>
      <w:r w:rsidRPr="00762CC9">
        <w:rPr>
          <w:rStyle w:val="StyleUnderline"/>
        </w:rPr>
        <w:t xml:space="preserve">does not consist of an active component, but </w:t>
      </w:r>
      <w:r w:rsidRPr="00315614">
        <w:rPr>
          <w:rStyle w:val="StyleUnderline"/>
          <w:highlight w:val="cyan"/>
        </w:rPr>
        <w:t>is reaction to something outside</w:t>
      </w:r>
      <w:r w:rsidRPr="00762CC9">
        <w:t xml:space="preserve">; </w:t>
      </w:r>
      <w:r w:rsidRPr="00762CC9">
        <w:rPr>
          <w:rStyle w:val="StyleUnderline"/>
        </w:rPr>
        <w:t>action in itself</w:t>
      </w:r>
      <w:r w:rsidRPr="00762CC9">
        <w:t xml:space="preserve">, </w:t>
      </w:r>
      <w:r w:rsidRPr="00762CC9">
        <w:rPr>
          <w:rStyle w:val="StyleUnderline"/>
        </w:rPr>
        <w:t xml:space="preserve">with its inevitable self-assertive qualities, </w:t>
      </w:r>
      <w:r w:rsidRPr="00315614">
        <w:rPr>
          <w:rStyle w:val="StyleUnderline"/>
          <w:highlight w:val="cyan"/>
        </w:rPr>
        <w:t>must</w:t>
      </w:r>
      <w:r w:rsidRPr="00762CC9">
        <w:rPr>
          <w:rStyle w:val="StyleUnderline"/>
        </w:rPr>
        <w:t xml:space="preserve"> then </w:t>
      </w:r>
      <w:r w:rsidRPr="00315614">
        <w:rPr>
          <w:rStyle w:val="StyleUnderline"/>
          <w:highlight w:val="cyan"/>
        </w:rPr>
        <w:t>become</w:t>
      </w:r>
      <w:r w:rsidRPr="00762CC9">
        <w:rPr>
          <w:rStyle w:val="StyleUnderline"/>
        </w:rPr>
        <w:t xml:space="preserve"> something </w:t>
      </w:r>
      <w:r w:rsidRPr="00315614">
        <w:rPr>
          <w:rStyle w:val="StyleUnderline"/>
          <w:highlight w:val="cyan"/>
        </w:rPr>
        <w:t>evil</w:t>
      </w:r>
      <w:r w:rsidRPr="00762CC9">
        <w:rPr>
          <w:rStyle w:val="StyleUnderline"/>
        </w:rPr>
        <w:t>, since it is identified with that against which one is reacting</w:t>
      </w:r>
      <w:r w:rsidRPr="00762CC9">
        <w:t>. The will to power of slave morality must constantly reassert that which gives definition to the slave: the pain he suffers by being in the world. Hence any attempt to escape that pain will merely result in the reaffirmation of painful structures.</w:t>
      </w:r>
    </w:p>
    <w:p w14:paraId="334D6E6A" w14:textId="77777777" w:rsidR="00E84E14" w:rsidRPr="00762CC9" w:rsidRDefault="00E84E14" w:rsidP="00E84E14">
      <w:r w:rsidRPr="00762CC9">
        <w:rPr>
          <w:rStyle w:val="StyleUnderline"/>
        </w:rPr>
        <w:t xml:space="preserve">If the "cause" of ressentiment is suffering, its "creative deed" is the reworking of this pain into a </w:t>
      </w:r>
      <w:r w:rsidRPr="00762CC9">
        <w:rPr>
          <w:rStyle w:val="Emphasis"/>
        </w:rPr>
        <w:t>negative form of action</w:t>
      </w:r>
      <w:r w:rsidRPr="00762CC9">
        <w:t xml:space="preserve">, </w:t>
      </w:r>
      <w:r w:rsidRPr="00762CC9">
        <w:rPr>
          <w:rStyle w:val="StyleUnderline"/>
        </w:rPr>
        <w:t xml:space="preserve">the ''imaginary revenge" of </w:t>
      </w:r>
      <w:r w:rsidRPr="00762CC9">
        <w:t>what Nietzsche terms "</w:t>
      </w:r>
      <w:r w:rsidRPr="00762CC9">
        <w:rPr>
          <w:rStyle w:val="StyleUnderline"/>
        </w:rPr>
        <w:t>natures denied the true reaction, that of deeds</w:t>
      </w:r>
      <w:r w:rsidRPr="00762CC9">
        <w:t xml:space="preserve">. " </w:t>
      </w:r>
      <w:r w:rsidRPr="00762CC9">
        <w:rPr>
          <w:rStyle w:val="StyleUnderline"/>
        </w:rPr>
        <w:t xml:space="preserve">This </w:t>
      </w:r>
      <w:r w:rsidRPr="00315614">
        <w:rPr>
          <w:rStyle w:val="StyleUnderline"/>
          <w:highlight w:val="cyan"/>
        </w:rPr>
        <w:t xml:space="preserve">revenge is achieved </w:t>
      </w:r>
      <w:r w:rsidRPr="00762CC9">
        <w:rPr>
          <w:rStyle w:val="StyleUnderline"/>
        </w:rPr>
        <w:t xml:space="preserve">through the </w:t>
      </w:r>
      <w:r w:rsidRPr="00762CC9">
        <w:rPr>
          <w:rStyle w:val="Emphasis"/>
        </w:rPr>
        <w:t>imposition of suffering</w:t>
      </w:r>
      <w:r w:rsidRPr="00762CC9">
        <w:rPr>
          <w:rStyle w:val="StyleUnderline"/>
        </w:rPr>
        <w:t xml:space="preserve"> "on whatever does not feel wrath and displeasure</w:t>
      </w:r>
      <w:r w:rsidRPr="00762CC9">
        <w:t xml:space="preserve"> as he does" (</w:t>
      </w:r>
      <w:r w:rsidRPr="00762CC9">
        <w:rPr>
          <w:rStyle w:val="StyleUnderline"/>
        </w:rPr>
        <w:t xml:space="preserve">accomplished especially through the </w:t>
      </w:r>
      <w:r w:rsidRPr="00762CC9">
        <w:rPr>
          <w:rStyle w:val="Emphasis"/>
        </w:rPr>
        <w:t>production of guilt</w:t>
      </w:r>
      <w:r w:rsidRPr="00762CC9">
        <w:t xml:space="preserve">), </w:t>
      </w:r>
      <w:r w:rsidRPr="00762CC9">
        <w:rPr>
          <w:rStyle w:val="StyleUnderline"/>
        </w:rPr>
        <w:t xml:space="preserve">through the </w:t>
      </w:r>
      <w:r w:rsidRPr="00315614">
        <w:rPr>
          <w:rStyle w:val="StyleUnderline"/>
          <w:highlight w:val="cyan"/>
        </w:rPr>
        <w:t>establishment of suffering as the measure of social virtue</w:t>
      </w:r>
      <w:r w:rsidRPr="00762CC9">
        <w:rPr>
          <w:rStyle w:val="StyleUnderline"/>
        </w:rPr>
        <w:t xml:space="preserve">, and through casting strength </w:t>
      </w:r>
      <w:r w:rsidRPr="00315614">
        <w:rPr>
          <w:rStyle w:val="StyleUnderline"/>
          <w:highlight w:val="cyan"/>
        </w:rPr>
        <w:t>and</w:t>
      </w:r>
      <w:r w:rsidRPr="00762CC9">
        <w:rPr>
          <w:rStyle w:val="StyleUnderline"/>
        </w:rPr>
        <w:t xml:space="preserve"> good fortune</w:t>
      </w:r>
      <w:r w:rsidRPr="00762CC9">
        <w:t xml:space="preserve"> (</w:t>
      </w:r>
      <w:r w:rsidRPr="00762CC9">
        <w:rPr>
          <w:rStyle w:val="Emphasis"/>
        </w:rPr>
        <w:t>"</w:t>
      </w:r>
      <w:r w:rsidRPr="00315614">
        <w:rPr>
          <w:rStyle w:val="Emphasis"/>
          <w:highlight w:val="cyan"/>
        </w:rPr>
        <w:t>privilege</w:t>
      </w:r>
      <w:r w:rsidRPr="00762CC9">
        <w:rPr>
          <w:rStyle w:val="Emphasis"/>
        </w:rPr>
        <w:t>,"</w:t>
      </w:r>
      <w:r w:rsidRPr="00762CC9">
        <w:t xml:space="preserve"> as we say today) </w:t>
      </w:r>
      <w:r w:rsidRPr="00315614">
        <w:rPr>
          <w:rStyle w:val="StyleUnderline"/>
          <w:highlight w:val="cyan"/>
        </w:rPr>
        <w:t>as self-recriminating</w:t>
      </w:r>
      <w:r w:rsidRPr="00762CC9">
        <w:rPr>
          <w:rStyle w:val="StyleUnderline"/>
        </w:rPr>
        <w:t xml:space="preserve">, as its own indictment in a culture of suffering: "it is disgraceful to be fortunate, there is too much misery. </w:t>
      </w:r>
      <w:r w:rsidRPr="00762CC9">
        <w:t>"</w:t>
      </w:r>
    </w:p>
    <w:p w14:paraId="3C919C78" w14:textId="77777777" w:rsidR="00E84E14" w:rsidRPr="00762CC9" w:rsidRDefault="00E84E14" w:rsidP="00E84E14">
      <w:r w:rsidRPr="00762CC9">
        <w:t xml:space="preserve">But </w:t>
      </w:r>
      <w:r w:rsidRPr="00762CC9">
        <w:rPr>
          <w:rStyle w:val="StyleUnderline"/>
        </w:rPr>
        <w:t xml:space="preserve">in its attempt to displace its suffering, </w:t>
      </w:r>
      <w:r w:rsidRPr="00315614">
        <w:rPr>
          <w:rStyle w:val="StyleUnderline"/>
          <w:highlight w:val="cyan"/>
        </w:rPr>
        <w:t>identity</w:t>
      </w:r>
      <w:r w:rsidRPr="00762CC9">
        <w:rPr>
          <w:rStyle w:val="StyleUnderline"/>
        </w:rPr>
        <w:t xml:space="preserve"> structured by ressentiment</w:t>
      </w:r>
      <w:r w:rsidRPr="00762CC9">
        <w:t xml:space="preserve"> at the same time </w:t>
      </w:r>
      <w:r w:rsidRPr="00315614">
        <w:rPr>
          <w:rStyle w:val="StyleUnderline"/>
          <w:highlight w:val="cyan"/>
        </w:rPr>
        <w:t xml:space="preserve">becomes </w:t>
      </w:r>
      <w:r w:rsidRPr="00315614">
        <w:rPr>
          <w:rStyle w:val="Emphasis"/>
          <w:highlight w:val="cyan"/>
        </w:rPr>
        <w:t>invested in its own subjection</w:t>
      </w:r>
      <w:r w:rsidRPr="00762CC9">
        <w:t xml:space="preserve">.' </w:t>
      </w:r>
      <w:r w:rsidRPr="00762CC9">
        <w:rPr>
          <w:rStyle w:val="StyleUnderline"/>
        </w:rPr>
        <w:t xml:space="preserve">This </w:t>
      </w:r>
      <w:r w:rsidRPr="00315614">
        <w:rPr>
          <w:rStyle w:val="StyleUnderline"/>
          <w:highlight w:val="cyan"/>
        </w:rPr>
        <w:t xml:space="preserve">investment lies </w:t>
      </w:r>
      <w:r w:rsidRPr="00762CC9">
        <w:rPr>
          <w:rStyle w:val="StyleUnderline"/>
        </w:rPr>
        <w:t xml:space="preserve">not only </w:t>
      </w:r>
      <w:r w:rsidRPr="00315614">
        <w:rPr>
          <w:rStyle w:val="StyleUnderline"/>
          <w:highlight w:val="cyan"/>
        </w:rPr>
        <w:t>in</w:t>
      </w:r>
      <w:r w:rsidRPr="00762CC9">
        <w:rPr>
          <w:rStyle w:val="StyleUnderline"/>
        </w:rPr>
        <w:t xml:space="preserve"> its discovery of a site of blame for its hurt will, not only in its acquisition of recognition through its history of subjection</w:t>
      </w:r>
      <w:r w:rsidRPr="00762CC9">
        <w:t xml:space="preserve"> (a recognition predicated on injury, now righteously revalued), </w:t>
      </w:r>
      <w:r w:rsidRPr="00762CC9">
        <w:rPr>
          <w:rStyle w:val="StyleUnderline"/>
        </w:rPr>
        <w:t xml:space="preserve">but also </w:t>
      </w:r>
      <w:r w:rsidRPr="00315614">
        <w:rPr>
          <w:rStyle w:val="StyleUnderline"/>
          <w:highlight w:val="cyan"/>
        </w:rPr>
        <w:t xml:space="preserve">in the </w:t>
      </w:r>
      <w:r w:rsidRPr="00315614">
        <w:rPr>
          <w:rStyle w:val="Emphasis"/>
          <w:highlight w:val="cyan"/>
        </w:rPr>
        <w:t>satisfactions of revenge</w:t>
      </w:r>
      <w:r w:rsidRPr="00762CC9">
        <w:t xml:space="preserve">, </w:t>
      </w:r>
      <w:r w:rsidRPr="00315614">
        <w:rPr>
          <w:rStyle w:val="StyleUnderline"/>
          <w:highlight w:val="cyan"/>
        </w:rPr>
        <w:t>which</w:t>
      </w:r>
      <w:r w:rsidRPr="00762CC9">
        <w:rPr>
          <w:rStyle w:val="StyleUnderline"/>
        </w:rPr>
        <w:t xml:space="preserve"> ceaselessly reenact even as </w:t>
      </w:r>
      <w:r w:rsidRPr="00762CC9">
        <w:rPr>
          <w:rStyle w:val="StyleUnderline"/>
        </w:rPr>
        <w:lastRenderedPageBreak/>
        <w:t xml:space="preserve">they </w:t>
      </w:r>
      <w:r w:rsidRPr="00315614">
        <w:rPr>
          <w:rStyle w:val="StyleUnderline"/>
          <w:highlight w:val="cyan"/>
        </w:rPr>
        <w:t>redistribute the injuries of marginalization</w:t>
      </w:r>
      <w:r w:rsidRPr="00762CC9">
        <w:t xml:space="preserve"> and subordination in a liberal discursive order that alternately denies the very possibility of these things and blames those who experience them for their own condition. </w:t>
      </w:r>
      <w:r w:rsidRPr="00762CC9">
        <w:rPr>
          <w:rStyle w:val="StyleUnderline"/>
        </w:rPr>
        <w:t>Identity politics structured by ressentiment reverse without subverting this blaming structure</w:t>
      </w:r>
      <w:r w:rsidRPr="00762CC9">
        <w:t xml:space="preserve">: they do not subject to critique the sovereign subject of accountability that liberal individualism presupposes, nor the economy of inclusion and exclusion that liberal universalism establishes. Thus, </w:t>
      </w:r>
      <w:r w:rsidRPr="00762CC9">
        <w:rPr>
          <w:rStyle w:val="StyleUnderline"/>
        </w:rPr>
        <w:t xml:space="preserve">politicized identity that presents itself as a self-affirmation now appears as the opposite, as </w:t>
      </w:r>
      <w:r w:rsidRPr="00762CC9">
        <w:rPr>
          <w:rStyle w:val="Emphasis"/>
        </w:rPr>
        <w:t>predicated on and requiring its sustained rejection</w:t>
      </w:r>
      <w:r w:rsidRPr="00762CC9">
        <w:rPr>
          <w:rStyle w:val="StyleUnderline"/>
        </w:rPr>
        <w:t xml:space="preserve"> by a "hostile external world."</w:t>
      </w:r>
    </w:p>
    <w:p w14:paraId="392C77C5" w14:textId="77777777" w:rsidR="00E84E14" w:rsidRDefault="00E84E14" w:rsidP="00E84E14">
      <w:r w:rsidRPr="00762CC9">
        <w:t xml:space="preserve">Insofar as what Nietzsche calls slave morality produces identity in reaction to power, </w:t>
      </w:r>
      <w:r w:rsidRPr="00762CC9">
        <w:rPr>
          <w:rStyle w:val="StyleUnderline"/>
        </w:rPr>
        <w:t>insofar as identity rooted in this reaction achieves its moral superiority by reproaching power</w:t>
      </w:r>
      <w:r w:rsidRPr="00762CC9">
        <w:t xml:space="preserve"> </w:t>
      </w:r>
      <w:r w:rsidRPr="00762CC9">
        <w:rPr>
          <w:rStyle w:val="StyleUnderline"/>
        </w:rPr>
        <w:t>and action themselves as evil</w:t>
      </w:r>
      <w:r w:rsidRPr="00762CC9">
        <w:t xml:space="preserve">, </w:t>
      </w:r>
      <w:r w:rsidRPr="00762CC9">
        <w:rPr>
          <w:rStyle w:val="StyleUnderline"/>
        </w:rPr>
        <w:t xml:space="preserve">identity structured by this ethos becomes </w:t>
      </w:r>
      <w:r w:rsidRPr="00762CC9">
        <w:rPr>
          <w:rStyle w:val="Emphasis"/>
        </w:rPr>
        <w:t>deeply invested in its own impotence</w:t>
      </w:r>
      <w:r w:rsidRPr="00762CC9">
        <w:t xml:space="preserve">, </w:t>
      </w:r>
      <w:r w:rsidRPr="00762CC9">
        <w:rPr>
          <w:rStyle w:val="StyleUnderline"/>
        </w:rPr>
        <w:t>even while it seeks to assuage the pain of its powerlessness</w:t>
      </w:r>
      <w:r w:rsidRPr="00762CC9">
        <w:t xml:space="preserve"> </w:t>
      </w:r>
      <w:r w:rsidRPr="00762CC9">
        <w:rPr>
          <w:rStyle w:val="StyleUnderline"/>
        </w:rPr>
        <w:t>through its vengeful moralizing, through its wide distribution of suffering, through its reproach of power as such</w:t>
      </w:r>
      <w:r w:rsidRPr="00762CC9">
        <w:t xml:space="preserve">. </w:t>
      </w:r>
      <w:r w:rsidRPr="00315614">
        <w:rPr>
          <w:rStyle w:val="StyleUnderline"/>
          <w:highlight w:val="cyan"/>
        </w:rPr>
        <w:t>Politicized identity, premised on exclusion</w:t>
      </w:r>
      <w:r w:rsidRPr="00762CC9">
        <w:rPr>
          <w:rStyle w:val="StyleUnderline"/>
        </w:rPr>
        <w:t xml:space="preserve"> and fueled by</w:t>
      </w:r>
      <w:r w:rsidRPr="00762CC9">
        <w:t xml:space="preserve"> the </w:t>
      </w:r>
      <w:r w:rsidRPr="00762CC9">
        <w:rPr>
          <w:rStyle w:val="StyleUnderline"/>
        </w:rPr>
        <w:t>humiliation</w:t>
      </w:r>
      <w:r w:rsidRPr="00762CC9">
        <w:t xml:space="preserve"> and suffering imposed by its historically structured impotence in the context of a discourse of sovereign individuals, </w:t>
      </w:r>
      <w:r w:rsidRPr="00762CC9">
        <w:rPr>
          <w:rStyle w:val="StyleUnderline"/>
        </w:rPr>
        <w:t xml:space="preserve">is as likely to </w:t>
      </w:r>
      <w:r w:rsidRPr="00315614">
        <w:rPr>
          <w:rStyle w:val="Emphasis"/>
          <w:highlight w:val="cyan"/>
        </w:rPr>
        <w:t>seek generalized political [failure</w:t>
      </w:r>
      <w:r w:rsidRPr="00762CC9">
        <w:rPr>
          <w:rStyle w:val="Emphasis"/>
        </w:rPr>
        <w:t>]</w:t>
      </w:r>
      <w:r w:rsidRPr="00762CC9">
        <w:t xml:space="preserve"> </w:t>
      </w:r>
      <w:r w:rsidRPr="00762CC9">
        <w:rPr>
          <w:strike/>
        </w:rPr>
        <w:t>paralysis</w:t>
      </w:r>
      <w:r w:rsidRPr="00762CC9">
        <w:t xml:space="preserve">, </w:t>
      </w:r>
      <w:r w:rsidRPr="00762CC9">
        <w:rPr>
          <w:rStyle w:val="StyleUnderline"/>
        </w:rPr>
        <w:t xml:space="preserve">to </w:t>
      </w:r>
      <w:r w:rsidRPr="00762CC9">
        <w:rPr>
          <w:rStyle w:val="Emphasis"/>
        </w:rPr>
        <w:t>feast on generalized political impotence</w:t>
      </w:r>
      <w:r w:rsidRPr="00762CC9">
        <w:t xml:space="preserve">, </w:t>
      </w:r>
      <w:r w:rsidRPr="00762CC9">
        <w:rPr>
          <w:rStyle w:val="Emphasis"/>
        </w:rPr>
        <w:t>as it is to seek its own or collective liberation</w:t>
      </w:r>
      <w:r w:rsidRPr="00762CC9">
        <w:rPr>
          <w:rStyle w:val="StyleUnderline"/>
        </w:rPr>
        <w:t xml:space="preserve"> through empowerment</w:t>
      </w:r>
      <w:r w:rsidRPr="00762CC9">
        <w:t xml:space="preserve">. Indeed, </w:t>
      </w:r>
      <w:r w:rsidRPr="00762CC9">
        <w:rPr>
          <w:rStyle w:val="StyleUnderline"/>
        </w:rPr>
        <w:t xml:space="preserve">it is more likely to </w:t>
      </w:r>
      <w:r w:rsidRPr="00762CC9">
        <w:rPr>
          <w:rStyle w:val="Emphasis"/>
        </w:rPr>
        <w:t>punish and reproach</w:t>
      </w:r>
      <w:r w:rsidRPr="00762CC9">
        <w:t xml:space="preserve"> - "punishment is what revenge calls itself; with a hypocritical he it creates a good conscience for itself" </w:t>
      </w:r>
      <w:r w:rsidRPr="00762CC9">
        <w:rPr>
          <w:rStyle w:val="StyleUnderline"/>
        </w:rPr>
        <w:t xml:space="preserve">than to find </w:t>
      </w:r>
      <w:r w:rsidRPr="00762CC9">
        <w:rPr>
          <w:rStyle w:val="Emphasis"/>
        </w:rPr>
        <w:t>venues of self-affirming action</w:t>
      </w:r>
      <w:r w:rsidRPr="00762CC9">
        <w:t>.</w:t>
      </w:r>
    </w:p>
    <w:p w14:paraId="79FB81AD" w14:textId="77777777" w:rsidR="00E84E14" w:rsidRDefault="00E84E14" w:rsidP="00E84E14"/>
    <w:p w14:paraId="1791C7E8" w14:textId="60B170D0" w:rsidR="00E84E14" w:rsidRPr="00AC1EFC" w:rsidRDefault="00E84E14" w:rsidP="00E84E14">
      <w:pPr>
        <w:pStyle w:val="Heading4"/>
      </w:pPr>
      <w:r>
        <w:t>Nullification---</w:t>
      </w:r>
      <w:r>
        <w:rPr>
          <w:u w:val="single"/>
        </w:rPr>
        <w:t>market</w:t>
      </w:r>
      <w:r>
        <w:t xml:space="preserve"> logics transform </w:t>
      </w:r>
      <w:r>
        <w:rPr>
          <w:u w:val="single"/>
        </w:rPr>
        <w:t>persons</w:t>
      </w:r>
      <w:r>
        <w:t xml:space="preserve"> to </w:t>
      </w:r>
      <w:r>
        <w:rPr>
          <w:u w:val="single"/>
        </w:rPr>
        <w:t>things</w:t>
      </w:r>
      <w:r>
        <w:t xml:space="preserve"> and legitimize dual logics of </w:t>
      </w:r>
      <w:r>
        <w:rPr>
          <w:u w:val="single"/>
        </w:rPr>
        <w:t>commodification</w:t>
      </w:r>
      <w:r>
        <w:t xml:space="preserve"> and gratuitous </w:t>
      </w:r>
      <w:r>
        <w:rPr>
          <w:u w:val="single"/>
        </w:rPr>
        <w:t>punishment</w:t>
      </w:r>
    </w:p>
    <w:p w14:paraId="4EAEBD36" w14:textId="77777777" w:rsidR="00E84E14" w:rsidRPr="00AC1EFC" w:rsidRDefault="00E84E14" w:rsidP="00E84E14">
      <w:pPr>
        <w:rPr>
          <w:sz w:val="16"/>
          <w:szCs w:val="16"/>
        </w:rPr>
      </w:pPr>
      <w:r w:rsidRPr="00C137B8">
        <w:rPr>
          <w:rStyle w:val="Style13ptBold"/>
        </w:rPr>
        <w:t>Mallipeddi 16</w:t>
      </w:r>
      <w:r w:rsidRPr="00C137B8">
        <w:t xml:space="preserve"> </w:t>
      </w:r>
      <w:r w:rsidRPr="00AC1EFC">
        <w:rPr>
          <w:sz w:val="16"/>
          <w:szCs w:val="16"/>
        </w:rPr>
        <w:t xml:space="preserve">– Assistant Professor of English at Hunter College [Ramesh, </w:t>
      </w:r>
      <w:r w:rsidRPr="00AC1EFC">
        <w:rPr>
          <w:i/>
          <w:sz w:val="16"/>
          <w:szCs w:val="16"/>
        </w:rPr>
        <w:t>Spectacular Suffering</w:t>
      </w:r>
      <w:r w:rsidRPr="00AC1EFC">
        <w:rPr>
          <w:sz w:val="16"/>
          <w:szCs w:val="16"/>
        </w:rPr>
        <w:t xml:space="preserve">, University of Virginia Press, pp. 3-4] </w:t>
      </w:r>
    </w:p>
    <w:p w14:paraId="209DA7B9" w14:textId="10407B6F" w:rsidR="00E84E14" w:rsidRPr="00E84E14" w:rsidRDefault="00E84E14" w:rsidP="00E84E14">
      <w:r w:rsidRPr="00C137B8">
        <w:rPr>
          <w:sz w:val="16"/>
        </w:rPr>
        <w:t xml:space="preserve">I begin with a juxtaposition of Dickson and Equiano because they encapsulate this book's two central lines of inquiry. Spectacular Suffering focuses on moments of witnessing slavery in the long eighteenth century and the structures of sentimental affect that invariably attend these moments. First, my analysis approaches the problem of slavery as a problem of embodiment, evidenced both in Dickson's visceral response to the scarred, fettered slave and in Equiano's rage against the potential flogging he may receive. This foregrounding of </w:t>
      </w:r>
      <w:r w:rsidRPr="00C137B8">
        <w:rPr>
          <w:rStyle w:val="StyleUnderline"/>
        </w:rPr>
        <w:t>bodily experience is a central element in sentimental representations of slave distress</w:t>
      </w:r>
      <w:r w:rsidRPr="00C137B8">
        <w:rPr>
          <w:sz w:val="16"/>
        </w:rPr>
        <w:t xml:space="preserve">, since </w:t>
      </w:r>
      <w:r w:rsidRPr="00D43549">
        <w:rPr>
          <w:rStyle w:val="StyleUnderline"/>
          <w:highlight w:val="yellow"/>
        </w:rPr>
        <w:t>the</w:t>
      </w:r>
      <w:r w:rsidRPr="00C137B8">
        <w:rPr>
          <w:rStyle w:val="StyleUnderline"/>
        </w:rPr>
        <w:t xml:space="preserve"> two </w:t>
      </w:r>
      <w:r w:rsidRPr="00D43549">
        <w:rPr>
          <w:rStyle w:val="StyleUnderline"/>
          <w:highlight w:val="yellow"/>
        </w:rPr>
        <w:t>features of</w:t>
      </w:r>
      <w:r w:rsidRPr="00C137B8">
        <w:rPr>
          <w:rStyle w:val="StyleUnderline"/>
        </w:rPr>
        <w:t xml:space="preserve"> Atlantic </w:t>
      </w:r>
      <w:r w:rsidRPr="00D43549">
        <w:rPr>
          <w:rStyle w:val="StyleUnderline"/>
          <w:highlight w:val="yellow"/>
        </w:rPr>
        <w:t>slavery</w:t>
      </w:r>
      <w:r w:rsidRPr="00AC1EFC">
        <w:t>-</w:t>
      </w:r>
      <w:r w:rsidRPr="00D43549">
        <w:rPr>
          <w:rStyle w:val="StyleUnderline"/>
          <w:highlight w:val="yellow"/>
        </w:rPr>
        <w:t>commodification and punishment</w:t>
      </w:r>
      <w:r w:rsidRPr="00AC1EFC">
        <w:t>-</w:t>
      </w:r>
      <w:r w:rsidRPr="00D43549">
        <w:rPr>
          <w:rStyle w:val="StyleUnderline"/>
          <w:highlight w:val="yellow"/>
        </w:rPr>
        <w:t xml:space="preserve">are </w:t>
      </w:r>
      <w:r w:rsidRPr="00AC1EFC">
        <w:rPr>
          <w:rStyle w:val="StyleUnderline"/>
        </w:rPr>
        <w:t xml:space="preserve">fundamentally </w:t>
      </w:r>
      <w:r w:rsidRPr="00D43549">
        <w:rPr>
          <w:rStyle w:val="StyleUnderline"/>
          <w:highlight w:val="yellow"/>
        </w:rPr>
        <w:t>concerned with</w:t>
      </w:r>
      <w:r w:rsidRPr="00C137B8">
        <w:rPr>
          <w:rStyle w:val="StyleUnderline"/>
        </w:rPr>
        <w:t xml:space="preserve"> the transformations of the body, with </w:t>
      </w:r>
      <w:r w:rsidRPr="00AC1EFC">
        <w:rPr>
          <w:rStyle w:val="Emphasis"/>
        </w:rPr>
        <w:t xml:space="preserve">the </w:t>
      </w:r>
      <w:r w:rsidRPr="00D43549">
        <w:rPr>
          <w:rStyle w:val="Emphasis"/>
          <w:highlight w:val="yellow"/>
        </w:rPr>
        <w:t xml:space="preserve">subjection of the raced body to </w:t>
      </w:r>
      <w:r w:rsidRPr="00AC1EFC">
        <w:rPr>
          <w:rStyle w:val="Emphasis"/>
        </w:rPr>
        <w:t xml:space="preserve">the regimes of </w:t>
      </w:r>
      <w:r w:rsidRPr="00D43549">
        <w:rPr>
          <w:rStyle w:val="Emphasis"/>
          <w:highlight w:val="yellow"/>
        </w:rPr>
        <w:t>the market</w:t>
      </w:r>
      <w:r w:rsidRPr="00C137B8">
        <w:rPr>
          <w:sz w:val="16"/>
        </w:rPr>
        <w:t xml:space="preserve"> and to plantation discipline. From its inception, </w:t>
      </w:r>
      <w:r w:rsidRPr="00C137B8">
        <w:rPr>
          <w:rStyle w:val="StyleUnderline"/>
        </w:rPr>
        <w:t xml:space="preserve">the Atlantic slave trade and </w:t>
      </w:r>
      <w:r w:rsidRPr="00D43549">
        <w:rPr>
          <w:rStyle w:val="StyleUnderline"/>
          <w:highlight w:val="yellow"/>
        </w:rPr>
        <w:t>mercantile capital transformed persons into things</w:t>
      </w:r>
      <w:r w:rsidRPr="00C137B8">
        <w:rPr>
          <w:rStyle w:val="StyleUnderline"/>
        </w:rPr>
        <w:t xml:space="preserve">, human beings into commodities, </w:t>
      </w:r>
      <w:r w:rsidRPr="00AC1EFC">
        <w:rPr>
          <w:rStyle w:val="StyleUnderline"/>
        </w:rPr>
        <w:t xml:space="preserve">singular </w:t>
      </w:r>
      <w:r w:rsidRPr="00D43549">
        <w:rPr>
          <w:rStyle w:val="StyleUnderline"/>
          <w:highlight w:val="yellow"/>
        </w:rPr>
        <w:t>selves into exchangeable units</w:t>
      </w:r>
      <w:r w:rsidRPr="00C137B8">
        <w:rPr>
          <w:sz w:val="16"/>
        </w:rPr>
        <w:t xml:space="preserve">. </w:t>
      </w:r>
      <w:r w:rsidRPr="00D43549">
        <w:rPr>
          <w:rStyle w:val="StyleUnderline"/>
          <w:highlight w:val="yellow"/>
        </w:rPr>
        <w:t>Plantation slavery</w:t>
      </w:r>
      <w:r w:rsidRPr="00C137B8">
        <w:rPr>
          <w:sz w:val="16"/>
        </w:rPr>
        <w:t xml:space="preserve">, in turn, </w:t>
      </w:r>
      <w:r w:rsidRPr="00D43549">
        <w:rPr>
          <w:rStyle w:val="StyleUnderline"/>
          <w:highlight w:val="yellow"/>
        </w:rPr>
        <w:t xml:space="preserve">intensified </w:t>
      </w:r>
      <w:r w:rsidRPr="00AC1EFC">
        <w:rPr>
          <w:rStyle w:val="StyleUnderline"/>
        </w:rPr>
        <w:t xml:space="preserve">the </w:t>
      </w:r>
      <w:r w:rsidRPr="00D43549">
        <w:rPr>
          <w:rStyle w:val="StyleUnderline"/>
          <w:highlight w:val="yellow"/>
        </w:rPr>
        <w:t>commodifying operations</w:t>
      </w:r>
      <w:r w:rsidRPr="00C137B8">
        <w:rPr>
          <w:rStyle w:val="StyleUnderline"/>
        </w:rPr>
        <w:t xml:space="preserve"> of the slave trade </w:t>
      </w:r>
      <w:r w:rsidRPr="00D43549">
        <w:rPr>
          <w:rStyle w:val="StyleUnderline"/>
          <w:highlight w:val="yellow"/>
        </w:rPr>
        <w:t xml:space="preserve">by turning captive Africans into </w:t>
      </w:r>
      <w:r w:rsidRPr="00AC1EFC">
        <w:rPr>
          <w:rStyle w:val="Emphasis"/>
          <w:highlight w:val="yellow"/>
        </w:rPr>
        <w:t>fungible possessions</w:t>
      </w:r>
      <w:r w:rsidRPr="00D43549">
        <w:rPr>
          <w:rStyle w:val="StyleUnderline"/>
          <w:highlight w:val="yellow"/>
        </w:rPr>
        <w:t>, depriving</w:t>
      </w:r>
      <w:r w:rsidRPr="00C137B8">
        <w:rPr>
          <w:rStyle w:val="StyleUnderline"/>
        </w:rPr>
        <w:t xml:space="preserve"> the enslaved of any </w:t>
      </w:r>
      <w:r w:rsidRPr="00D43549">
        <w:rPr>
          <w:rStyle w:val="StyleUnderline"/>
          <w:highlight w:val="yellow"/>
        </w:rPr>
        <w:t xml:space="preserve">rights to </w:t>
      </w:r>
      <w:r w:rsidRPr="00AC1EFC">
        <w:rPr>
          <w:rStyle w:val="StyleUnderline"/>
        </w:rPr>
        <w:t xml:space="preserve">their </w:t>
      </w:r>
      <w:r w:rsidRPr="00D43549">
        <w:rPr>
          <w:rStyle w:val="StyleUnderline"/>
          <w:highlight w:val="yellow"/>
        </w:rPr>
        <w:t>bodies</w:t>
      </w:r>
      <w:r w:rsidRPr="00C137B8">
        <w:rPr>
          <w:sz w:val="16"/>
        </w:rPr>
        <w:t xml:space="preserve">. As the episodes from Sloane </w:t>
      </w:r>
      <w:r w:rsidRPr="00C137B8">
        <w:rPr>
          <w:sz w:val="16"/>
        </w:rPr>
        <w:lastRenderedPageBreak/>
        <w:t xml:space="preserve">and Dickson reveal, </w:t>
      </w:r>
      <w:r w:rsidRPr="00C137B8">
        <w:rPr>
          <w:rStyle w:val="StyleUnderline"/>
        </w:rPr>
        <w:t>West Indian slave laws categorized Africans as their master's property, granting</w:t>
      </w:r>
      <w:r w:rsidRPr="00C137B8">
        <w:rPr>
          <w:sz w:val="16"/>
        </w:rPr>
        <w:t xml:space="preserve"> the latter </w:t>
      </w:r>
      <w:r w:rsidRPr="00C137B8">
        <w:rPr>
          <w:rStyle w:val="StyleUnderline"/>
        </w:rPr>
        <w:t>virtually unlimited punitive power</w:t>
      </w:r>
      <w:r w:rsidRPr="00C137B8">
        <w:rPr>
          <w:sz w:val="16"/>
        </w:rPr>
        <w:t xml:space="preserve">. </w:t>
      </w:r>
      <w:r w:rsidRPr="00C137B8">
        <w:rPr>
          <w:rStyle w:val="StyleUnderline"/>
        </w:rPr>
        <w:t>The movement of sympathetic feeling is frequently a direct corollary of the objectifying operations of mercantile capital</w:t>
      </w:r>
      <w:r w:rsidRPr="00C137B8">
        <w:rPr>
          <w:sz w:val="16"/>
        </w:rPr>
        <w:t>, on one hand, and the exercise of slaveholder disciplinary authority, on the other. It is by counterposing the singular body to the abstract commodity, the particular to the typical, and taking affective property in the slaves in opposition to the claims of legal proprietorship assumed by the slaveholders that metropolitan observers such as Dickson registered their disquiet over enslavement.</w:t>
      </w:r>
    </w:p>
    <w:p w14:paraId="0BC22F3F" w14:textId="7B130402" w:rsidR="00E84E14" w:rsidRPr="00E84E14" w:rsidRDefault="00E84E14" w:rsidP="00E84E14">
      <w:pPr>
        <w:pStyle w:val="Heading2"/>
      </w:pPr>
    </w:p>
    <w:sectPr w:rsidR="00E84E14" w:rsidRPr="00E84E1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6"/>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84E1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2A10"/>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E14"/>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A7D01"/>
  <w14:defaultImageDpi w14:val="300"/>
  <w15:docId w15:val="{2704E160-819D-4546-B52C-F4089C0C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84E14"/>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E84E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84E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E84E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9"/>
    <w:unhideWhenUsed/>
    <w:qFormat/>
    <w:rsid w:val="00E84E1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84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4E14"/>
  </w:style>
  <w:style w:type="character" w:customStyle="1" w:styleId="Heading1Char">
    <w:name w:val="Heading 1 Char"/>
    <w:aliases w:val="Pocket Char"/>
    <w:basedOn w:val="DefaultParagraphFont"/>
    <w:link w:val="Heading1"/>
    <w:uiPriority w:val="9"/>
    <w:rsid w:val="00E84E1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E84E14"/>
    <w:rPr>
      <w:rFonts w:ascii="Georgia" w:eastAsiaTheme="majorEastAsia" w:hAnsi="Georgia" w:cstheme="majorBidi"/>
      <w:b/>
      <w:bCs/>
      <w:sz w:val="44"/>
      <w:szCs w:val="44"/>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E84E14"/>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E84E14"/>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E84E1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E84E14"/>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s"/>
    <w:basedOn w:val="DefaultParagraphFont"/>
    <w:link w:val="textbold"/>
    <w:uiPriority w:val="20"/>
    <w:qFormat/>
    <w:rsid w:val="00E84E14"/>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E84E14"/>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
    <w:basedOn w:val="DefaultParagraphFont"/>
    <w:uiPriority w:val="99"/>
    <w:unhideWhenUsed/>
    <w:rsid w:val="00E84E14"/>
    <w:rPr>
      <w:color w:val="auto"/>
      <w:u w:val="none"/>
    </w:rPr>
  </w:style>
  <w:style w:type="paragraph" w:styleId="DocumentMap">
    <w:name w:val="Document Map"/>
    <w:basedOn w:val="Normal"/>
    <w:link w:val="DocumentMapChar"/>
    <w:uiPriority w:val="99"/>
    <w:semiHidden/>
    <w:unhideWhenUsed/>
    <w:rsid w:val="00E84E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4E14"/>
    <w:rPr>
      <w:rFonts w:ascii="Lucida Grande" w:hAnsi="Lucida Grande" w:cs="Lucida Grand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link w:val="StyleUnderline"/>
    <w:uiPriority w:val="99"/>
    <w:qFormat/>
    <w:rsid w:val="00E84E14"/>
    <w:pPr>
      <w:ind w:left="288" w:right="288"/>
    </w:pPr>
    <w:rPr>
      <w:rFonts w:asciiTheme="minorHAnsi" w:hAnsiTheme="minorHAnsi"/>
      <w:u w:val="single"/>
    </w:rPr>
  </w:style>
  <w:style w:type="paragraph" w:customStyle="1" w:styleId="textbold">
    <w:name w:val="text bold"/>
    <w:basedOn w:val="Normal"/>
    <w:link w:val="Emphasis"/>
    <w:uiPriority w:val="20"/>
    <w:qFormat/>
    <w:rsid w:val="00E84E14"/>
    <w:pPr>
      <w:ind w:left="720"/>
      <w:jc w:val="both"/>
    </w:pPr>
    <w:rPr>
      <w:b/>
      <w:iCs/>
      <w:u w:val="single"/>
      <w:bdr w:val="single" w:sz="1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84E14"/>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ademia.edu/8160498/_Draft_Black_Studies_Not_Morality_Anti-Black_Racism_Neo-Liberal_Cooptation_and_the_Challenges_to_Black_Studies_Under_Intersectional_Axiom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reviewofbooks.org/article/on-afropessimis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reviewofbooks.org/article/on-afropessimis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e-flux.com/journal/110/335242/revolution-or-ruin/" TargetMode="External"/><Relationship Id="rId4" Type="http://schemas.openxmlformats.org/officeDocument/2006/relationships/customXml" Target="../customXml/item4.xml"/><Relationship Id="rId9" Type="http://schemas.openxmlformats.org/officeDocument/2006/relationships/hyperlink" Target="https://www.e-flux.com/journal/110/335242/revolution-or-ruin/" TargetMode="External"/><Relationship Id="rId14" Type="http://schemas.openxmlformats.org/officeDocument/2006/relationships/hyperlink" Target="http://criticallegalthinking.com/2013/05/14/accelerate-manifesto-for-an-accelerationist-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49</Pages>
  <Words>31316</Words>
  <Characters>163159</Characters>
  <Application>Microsoft Office Word</Application>
  <DocSecurity>0</DocSecurity>
  <Lines>4078</Lines>
  <Paragraphs>3968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190507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2</cp:revision>
  <dcterms:created xsi:type="dcterms:W3CDTF">2021-09-18T17:08:00Z</dcterms:created>
  <dcterms:modified xsi:type="dcterms:W3CDTF">2021-09-18T17:13:00Z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