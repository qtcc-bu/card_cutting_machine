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1724" w14:textId="1D2C916D" w:rsidR="00A95652" w:rsidRDefault="00615A37" w:rsidP="00615A37">
      <w:pPr>
        <w:pStyle w:val="Heading1"/>
      </w:pPr>
      <w:r>
        <w:t>Wiki Doc 4</w:t>
      </w:r>
    </w:p>
    <w:p w14:paraId="2FA3E66A" w14:textId="77777777" w:rsidR="00615A37" w:rsidRPr="008F32C3" w:rsidRDefault="00615A37" w:rsidP="00615A37">
      <w:pPr>
        <w:pStyle w:val="Heading3"/>
      </w:pPr>
      <w:r>
        <w:t xml:space="preserve">1NC – FW – Info Reflexivity </w:t>
      </w:r>
    </w:p>
    <w:p w14:paraId="3DCB33A5" w14:textId="77777777" w:rsidR="00615A37" w:rsidRDefault="00615A37" w:rsidP="00615A37">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37891131" w14:textId="77777777" w:rsidR="00615A37" w:rsidRPr="00F513AD" w:rsidRDefault="00615A37" w:rsidP="00615A37"/>
    <w:p w14:paraId="20654CE2" w14:textId="77777777" w:rsidR="00615A37" w:rsidRPr="00BB42BB" w:rsidRDefault="00615A37" w:rsidP="00615A37">
      <w:pPr>
        <w:pStyle w:val="Heading4"/>
      </w:pPr>
      <w:r>
        <w:t>Resolved</w:t>
      </w:r>
      <w:r w:rsidRPr="00BB42BB">
        <w:t xml:space="preserve"> means to </w:t>
      </w:r>
      <w:r w:rsidRPr="00C91FFF">
        <w:rPr>
          <w:u w:val="single"/>
        </w:rPr>
        <w:t>enact a policy by law</w:t>
      </w:r>
      <w:r w:rsidRPr="00BB42BB">
        <w:t>.</w:t>
      </w:r>
    </w:p>
    <w:p w14:paraId="694349E6" w14:textId="77777777" w:rsidR="00615A37" w:rsidRPr="004F05F1" w:rsidRDefault="00615A37" w:rsidP="00615A37">
      <w:r w:rsidRPr="00BB42BB">
        <w:rPr>
          <w:rStyle w:val="Style13ptBold"/>
        </w:rPr>
        <w:t>Words &amp; Phrases 64</w:t>
      </w:r>
      <w:r>
        <w:rPr>
          <w:rStyle w:val="Style13ptBold"/>
        </w:rPr>
        <w:t>.</w:t>
      </w:r>
      <w:r w:rsidRPr="00BB42BB">
        <w:t xml:space="preserve"> </w:t>
      </w:r>
      <w:r w:rsidRPr="004F05F1">
        <w:t>[Words and Phrases; 1964; Permanent Edition]</w:t>
      </w:r>
    </w:p>
    <w:p w14:paraId="5576E78D" w14:textId="77777777" w:rsidR="00615A37" w:rsidRPr="00BB42BB" w:rsidRDefault="00615A37" w:rsidP="00615A37">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4D9DF4BF" w14:textId="77777777" w:rsidR="00615A37" w:rsidRPr="00BB42BB" w:rsidRDefault="00615A37" w:rsidP="00615A37">
      <w:pPr>
        <w:pStyle w:val="Heading4"/>
      </w:pPr>
      <w:r>
        <w:t>The United States federal government</w:t>
      </w:r>
      <w:r w:rsidRPr="00BB42BB">
        <w:t xml:space="preserve"> is the </w:t>
      </w:r>
      <w:r w:rsidRPr="00C91FFF">
        <w:rPr>
          <w:u w:val="single"/>
        </w:rPr>
        <w:t>national government</w:t>
      </w:r>
      <w:r w:rsidRPr="00BB42BB">
        <w:t xml:space="preserve"> in DC.</w:t>
      </w:r>
    </w:p>
    <w:p w14:paraId="3FC32C23" w14:textId="77777777" w:rsidR="00615A37" w:rsidRPr="00BB42BB" w:rsidRDefault="00615A37" w:rsidP="00615A37">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3D811202" w14:textId="77777777" w:rsidR="00615A37" w:rsidRPr="008F32C3" w:rsidRDefault="00615A37" w:rsidP="00615A37">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1B9CA1A8" w14:textId="77777777" w:rsidR="00615A37" w:rsidRPr="00427709" w:rsidRDefault="00615A37" w:rsidP="00615A37">
      <w:pPr>
        <w:pStyle w:val="Heading4"/>
      </w:pPr>
      <w:r>
        <w:t>‘Core antitrust laws’ means Sherman, Clayton, and FTC</w:t>
      </w:r>
    </w:p>
    <w:p w14:paraId="62F27615" w14:textId="77777777" w:rsidR="00615A37" w:rsidRPr="004C036B" w:rsidRDefault="00615A37" w:rsidP="00615A37">
      <w:r w:rsidRPr="004C036B">
        <w:rPr>
          <w:rStyle w:val="Style13ptBold"/>
        </w:rPr>
        <w:t>Phaffenroth 21</w:t>
      </w:r>
      <w:r>
        <w:t xml:space="preserve"> [Sonia Kuester Pfaffenroth,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0AA8EB7C" w14:textId="77777777" w:rsidR="00615A37" w:rsidRPr="0020405C" w:rsidRDefault="00615A37" w:rsidP="00615A37">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0D5E9E16" w14:textId="77777777" w:rsidR="00615A37" w:rsidRDefault="00615A37" w:rsidP="00615A37">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01E361A7" w14:textId="77777777" w:rsidR="00615A37" w:rsidRDefault="00615A37" w:rsidP="00615A37">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0B25E4DD" w14:textId="77777777" w:rsidR="00615A37" w:rsidRDefault="00615A37" w:rsidP="00615A37">
      <w:pPr>
        <w:pStyle w:val="Heading4"/>
      </w:pPr>
      <w:r>
        <w:t xml:space="preserve">Second is </w:t>
      </w:r>
      <w:r>
        <w:rPr>
          <w:u w:val="single"/>
        </w:rPr>
        <w:t>information reflexivity</w:t>
      </w:r>
      <w:r>
        <w:t xml:space="preserve"> -- </w:t>
      </w:r>
    </w:p>
    <w:p w14:paraId="47C9B7AC" w14:textId="77777777" w:rsidR="00615A37" w:rsidRPr="00AA3083" w:rsidRDefault="00615A37" w:rsidP="00615A37">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20981399" w14:textId="77777777" w:rsidR="00615A37" w:rsidRPr="005C49EC" w:rsidRDefault="00615A37" w:rsidP="00615A37">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0534A223" w14:textId="77777777" w:rsidR="00615A37" w:rsidRPr="004178D6" w:rsidRDefault="00615A37" w:rsidP="00615A37">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gramStart"/>
      <w:r w:rsidRPr="004178D6">
        <w:rPr>
          <w:sz w:val="14"/>
        </w:rPr>
        <w:t>as“</w:t>
      </w:r>
      <w:proofErr w:type="gramEnd"/>
      <w:r w:rsidRPr="004178D6">
        <w:rPr>
          <w:sz w:val="14"/>
        </w:rPr>
        <w:t xml:space="preserve">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4F3CCC1D" w14:textId="77777777" w:rsidR="00615A37" w:rsidRPr="004178D6" w:rsidRDefault="00615A37" w:rsidP="00615A37">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6A6F659A" w14:textId="77777777" w:rsidR="00615A37" w:rsidRDefault="00615A37" w:rsidP="00615A37">
      <w:r>
        <w:t xml:space="preserve">Information literacy </w:t>
      </w:r>
    </w:p>
    <w:p w14:paraId="4E99A275" w14:textId="77777777" w:rsidR="00615A37" w:rsidRPr="00BD36D6" w:rsidRDefault="00615A37" w:rsidP="00615A37">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76FA305A" w14:textId="77777777" w:rsidR="00615A37" w:rsidRPr="004178D6" w:rsidRDefault="00615A37" w:rsidP="00615A37">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771DE254" w14:textId="77777777" w:rsidR="00615A37" w:rsidRPr="004178D6" w:rsidRDefault="00615A37" w:rsidP="00615A37">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5080B79C" w14:textId="77777777" w:rsidR="00615A37" w:rsidRDefault="00615A37" w:rsidP="00615A37">
      <w:r>
        <w:t>Arguing facts</w:t>
      </w:r>
    </w:p>
    <w:p w14:paraId="7510C8B1" w14:textId="77777777" w:rsidR="00615A37" w:rsidRPr="0037393C" w:rsidRDefault="00615A37" w:rsidP="00615A37">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1FF01328" w14:textId="77777777" w:rsidR="00615A37" w:rsidRPr="00B2527A" w:rsidRDefault="00615A37" w:rsidP="00615A37">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581BABE3" w14:textId="77777777" w:rsidR="00615A37" w:rsidRPr="0059360E" w:rsidRDefault="00615A37" w:rsidP="00615A37">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389E12CF" w14:textId="77777777" w:rsidR="00615A37" w:rsidRPr="00716C7E" w:rsidRDefault="00615A37" w:rsidP="00615A37">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234465E5" w14:textId="77777777" w:rsidR="00615A37" w:rsidRPr="00716C7E" w:rsidRDefault="00615A37" w:rsidP="00615A37">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1205BBBD" w14:textId="77777777" w:rsidR="00615A37" w:rsidRPr="0059360E" w:rsidRDefault="00615A37" w:rsidP="00615A37">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01000852" w14:textId="77777777" w:rsidR="00615A37" w:rsidRDefault="00615A37" w:rsidP="00615A37">
      <w:r>
        <w:t>Political engagement through policy debate</w:t>
      </w:r>
    </w:p>
    <w:p w14:paraId="794BF047" w14:textId="77777777" w:rsidR="00615A37" w:rsidRPr="00716C7E" w:rsidRDefault="00615A37" w:rsidP="00615A37">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714DC05D" w14:textId="77777777" w:rsidR="00615A37" w:rsidRPr="00716C7E" w:rsidRDefault="00615A37" w:rsidP="00615A37">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4ED99CCE" w14:textId="77777777" w:rsidR="00615A37" w:rsidRPr="00716C7E" w:rsidRDefault="00615A37" w:rsidP="00615A37">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0D616FC5" w14:textId="77777777" w:rsidR="00615A37" w:rsidRDefault="00615A37" w:rsidP="00615A37">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51D3C7AE" w14:textId="7D688985" w:rsidR="00615A37" w:rsidRPr="00615A37" w:rsidRDefault="00615A37" w:rsidP="00615A37">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35787D7E" w14:textId="5D1E0194" w:rsidR="00615A37" w:rsidRDefault="00615A37" w:rsidP="00615A37">
      <w:pPr>
        <w:pStyle w:val="Heading2"/>
      </w:pPr>
      <w:r>
        <w:t>case</w:t>
      </w:r>
    </w:p>
    <w:p w14:paraId="4564A477" w14:textId="2E70B911" w:rsidR="00615A37" w:rsidRDefault="00615A37" w:rsidP="00615A37">
      <w:pPr>
        <w:pStyle w:val="Heading3"/>
      </w:pPr>
      <w:r>
        <w:t>1NC - Alt Fails</w:t>
      </w:r>
    </w:p>
    <w:p w14:paraId="41064A56" w14:textId="77777777" w:rsidR="00615A37" w:rsidRPr="000D011F" w:rsidRDefault="00615A37" w:rsidP="00615A37">
      <w:pPr>
        <w:pStyle w:val="Heading4"/>
      </w:pPr>
      <w:r>
        <w:t xml:space="preserve">Neolib is resilient – global resistance proves </w:t>
      </w:r>
    </w:p>
    <w:p w14:paraId="295EAEAB" w14:textId="77777777" w:rsidR="00615A37" w:rsidRPr="003C4398" w:rsidRDefault="00615A37" w:rsidP="00615A37">
      <w:r>
        <w:t xml:space="preserve">Igor </w:t>
      </w:r>
      <w:r w:rsidRPr="003C4398">
        <w:rPr>
          <w:rStyle w:val="Style13ptBold"/>
        </w:rPr>
        <w:t>Guardiancich 17</w:t>
      </w:r>
      <w:r>
        <w:t xml:space="preserve">, Assistant Professor in the Department of Political Science and Public Management of the University of Southern </w:t>
      </w:r>
      <w:proofErr w:type="gramStart"/>
      <w:r>
        <w:t>Denmark,  3</w:t>
      </w:r>
      <w:proofErr w:type="gramEnd"/>
      <w:r>
        <w:t xml:space="preserve">/3/2017, “Absorb, Coopt and Recast: Global Neoliberalism’s Resilience through Local Translation”, http://www.euvisions.eu/neoliberalisms-resilience-translation/ </w:t>
      </w:r>
    </w:p>
    <w:p w14:paraId="305F9F67" w14:textId="77777777" w:rsidR="00615A37" w:rsidRPr="007825CB" w:rsidRDefault="00615A37" w:rsidP="00615A37">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proofErr w:type="gramStart"/>
      <w:r w:rsidRPr="007825CB">
        <w:rPr>
          <w:rStyle w:val="StyleUnderline"/>
        </w:rPr>
        <w:t>valuable asset</w:t>
      </w:r>
      <w:proofErr w:type="gramEnd"/>
      <w:r w:rsidRPr="007825CB">
        <w:rPr>
          <w:rStyle w:val="StyleUnderline"/>
        </w:rPr>
        <w:t xml:space="preserve">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xml:space="preserve">. Again, the comparison of the responses to the crisis in Spain and Romania show such adaptability in </w:t>
      </w:r>
      <w:proofErr w:type="gramStart"/>
      <w:r w:rsidRPr="007825CB">
        <w:rPr>
          <w:sz w:val="16"/>
        </w:rPr>
        <w:t>full.</w:t>
      </w:r>
      <w:r w:rsidRPr="007825CB">
        <w:rPr>
          <w:sz w:val="12"/>
        </w:rPr>
        <w:t>¶</w:t>
      </w:r>
      <w:proofErr w:type="gramEnd"/>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when the disaster of the cajas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labour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xml:space="preserve">.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w:t>
      </w:r>
      <w:proofErr w:type="gramStart"/>
      <w:r w:rsidRPr="007825CB">
        <w:rPr>
          <w:sz w:val="16"/>
        </w:rPr>
        <w:t>of.</w:t>
      </w:r>
      <w:r w:rsidRPr="007825CB">
        <w:rPr>
          <w:sz w:val="12"/>
        </w:rPr>
        <w:t>¶</w:t>
      </w:r>
      <w:proofErr w:type="gramEnd"/>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w:t>
      </w:r>
      <w:proofErr w:type="gramStart"/>
      <w:r w:rsidRPr="007825CB">
        <w:rPr>
          <w:sz w:val="16"/>
        </w:rPr>
        <w:t>Romania, and</w:t>
      </w:r>
      <w:proofErr w:type="gramEnd"/>
      <w:r w:rsidRPr="007825CB">
        <w:rPr>
          <w:sz w:val="16"/>
        </w:rPr>
        <w:t xml:space="preserve">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5F72FE9E" w14:textId="77777777" w:rsidR="00615A37" w:rsidRPr="00A301C9" w:rsidRDefault="00615A37" w:rsidP="00615A37">
      <w:pPr>
        <w:pStyle w:val="Heading4"/>
      </w:pPr>
      <w:r w:rsidRPr="00A301C9">
        <w:t xml:space="preserve">No mindset </w:t>
      </w:r>
      <w:proofErr w:type="gramStart"/>
      <w:r w:rsidRPr="00A301C9">
        <w:t>shift</w:t>
      </w:r>
      <w:proofErr w:type="gramEnd"/>
      <w:r w:rsidRPr="00A301C9">
        <w:t xml:space="preserve"> </w:t>
      </w:r>
    </w:p>
    <w:p w14:paraId="599EE92F" w14:textId="77777777" w:rsidR="00615A37" w:rsidRPr="00A301C9" w:rsidRDefault="00615A37" w:rsidP="00615A37">
      <w:pPr>
        <w:rPr>
          <w:b/>
          <w:bCs/>
        </w:rPr>
      </w:pPr>
      <w:r w:rsidRPr="00A301C9">
        <w:rPr>
          <w:rStyle w:val="Style13ptBold"/>
        </w:rPr>
        <w:t>Heinberg 15</w:t>
      </w:r>
      <w:r w:rsidRPr="00A301C9">
        <w:t xml:space="preserve">—Senior Fellow-in-Residence of the Post Carbon Institute (Richard, “The Anthropocene: It’s Not All About Us”, </w:t>
      </w:r>
      <w:hyperlink r:id="rId6" w:history="1">
        <w:r w:rsidRPr="00A301C9">
          <w:rPr>
            <w:rStyle w:val="Hyperlink"/>
          </w:rPr>
          <w:t>http://www.postcarbon.org/the-anthropocene-its-not-all-about-us/</w:t>
        </w:r>
      </w:hyperlink>
      <w:r w:rsidRPr="00A301C9">
        <w:t>, dml)</w:t>
      </w:r>
    </w:p>
    <w:p w14:paraId="40649E98" w14:textId="77777777" w:rsidR="00615A37" w:rsidRPr="007C39A8" w:rsidRDefault="00615A37" w:rsidP="00615A37">
      <w:pPr>
        <w:rPr>
          <w:sz w:val="16"/>
          <w:szCs w:val="16"/>
        </w:rPr>
      </w:pPr>
      <w:r w:rsidRPr="00626940">
        <w:rPr>
          <w:rStyle w:val="StyleUnderline"/>
          <w:highlight w:val="green"/>
        </w:rPr>
        <w:t xml:space="preserve">It’s </w:t>
      </w:r>
      <w:r w:rsidRPr="00626940">
        <w:rPr>
          <w:rStyle w:val="Emphasis"/>
          <w:highlight w:val="green"/>
        </w:rPr>
        <w:t>hard</w:t>
      </w:r>
      <w:r w:rsidRPr="00626940">
        <w:rPr>
          <w:rStyle w:val="StyleUnderline"/>
          <w:highlight w:val="green"/>
        </w:rPr>
        <w:t xml:space="preserve"> to convince people to </w:t>
      </w:r>
      <w:r w:rsidRPr="00626940">
        <w:rPr>
          <w:rStyle w:val="Emphasis"/>
          <w:highlight w:val="green"/>
        </w:rPr>
        <w:t>voluntarily reduce consumption</w:t>
      </w:r>
      <w:r w:rsidRPr="00A301C9">
        <w:t xml:space="preserve"> </w:t>
      </w:r>
      <w:r w:rsidRPr="007C39A8">
        <w:rPr>
          <w:sz w:val="16"/>
          <w:szCs w:val="16"/>
        </w:rPr>
        <w:t xml:space="preserve">and curb reproduction. That’s not because humans are unusually pushy, greedy creatures; </w:t>
      </w:r>
      <w:r w:rsidRPr="00626940">
        <w:rPr>
          <w:rStyle w:val="StyleUnderline"/>
          <w:highlight w:val="green"/>
        </w:rPr>
        <w:t>all</w:t>
      </w:r>
      <w:r w:rsidRPr="00A301C9">
        <w:rPr>
          <w:rStyle w:val="StyleUnderline"/>
        </w:rPr>
        <w:t xml:space="preserve"> living </w:t>
      </w:r>
      <w:r w:rsidRPr="00626940">
        <w:rPr>
          <w:rStyle w:val="StyleUnderline"/>
          <w:highlight w:val="green"/>
        </w:rPr>
        <w:t>organisms</w:t>
      </w:r>
      <w:r w:rsidRPr="007C39A8">
        <w:rPr>
          <w:rStyle w:val="StyleUnderline"/>
        </w:rPr>
        <w:t xml:space="preserve"> tend to </w:t>
      </w:r>
      <w:r w:rsidRPr="00626940">
        <w:rPr>
          <w:rStyle w:val="Emphasis"/>
          <w:highlight w:val="green"/>
        </w:rPr>
        <w:t>maximize</w:t>
      </w:r>
      <w:r w:rsidRPr="007C39A8">
        <w:rPr>
          <w:rStyle w:val="Emphasis"/>
        </w:rPr>
        <w:t xml:space="preserve"> their</w:t>
      </w:r>
      <w:r w:rsidRPr="00A301C9">
        <w:rPr>
          <w:rStyle w:val="Emphasis"/>
        </w:rPr>
        <w:t xml:space="preserve"> population size</w:t>
      </w:r>
      <w:r w:rsidRPr="00A301C9">
        <w:rPr>
          <w:rStyle w:val="StyleUnderline"/>
        </w:rPr>
        <w:t xml:space="preserve"> and </w:t>
      </w:r>
      <w:r w:rsidRPr="00626940">
        <w:rPr>
          <w:rStyle w:val="Emphasis"/>
          <w:highlight w:val="green"/>
        </w:rPr>
        <w:t>rate of</w:t>
      </w:r>
      <w:r w:rsidRPr="00A301C9">
        <w:rPr>
          <w:rStyle w:val="Emphasis"/>
        </w:rPr>
        <w:t xml:space="preserve"> collective </w:t>
      </w:r>
      <w:r w:rsidRPr="00626940">
        <w:rPr>
          <w:rStyle w:val="Emphasis"/>
          <w:highlight w:val="green"/>
        </w:rPr>
        <w:t>energy use</w:t>
      </w:r>
      <w:r w:rsidRPr="007C39A8">
        <w:rPr>
          <w:sz w:val="16"/>
          <w:szCs w:val="16"/>
        </w:rPr>
        <w:t xml:space="preserve">. Inject a colony of bacteria into a suitable growth medium in a petri dish and watch what happens. Hummingbirds, mice, leopards, oarfish, redwood trees, or giraffes: </w:t>
      </w:r>
      <w:r w:rsidRPr="00A301C9">
        <w:rPr>
          <w:rStyle w:val="StyleUnderline"/>
        </w:rPr>
        <w:t xml:space="preserve">in each instance </w:t>
      </w:r>
      <w:r w:rsidRPr="007C39A8">
        <w:rPr>
          <w:rStyle w:val="Emphasis"/>
        </w:rPr>
        <w:t>the principle remains inviolate</w:t>
      </w:r>
      <w:r w:rsidRPr="00A301C9">
        <w:rPr>
          <w:rStyle w:val="StyleUnderline"/>
        </w:rPr>
        <w:t>—every species maximizes population and 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p>
    <w:p w14:paraId="6F2503FC" w14:textId="77777777" w:rsidR="00615A37" w:rsidRPr="00A301C9" w:rsidRDefault="00615A37" w:rsidP="00615A37">
      <w:r w:rsidRPr="007C39A8">
        <w:rPr>
          <w:sz w:val="16"/>
          <w:szCs w:val="16"/>
        </w:rPr>
        <w:t xml:space="preserve">In addition to our innate propensity to maximize population and consumption, </w:t>
      </w:r>
      <w:r w:rsidRPr="00A301C9">
        <w:rPr>
          <w:rStyle w:val="StyleUnderline"/>
        </w:rPr>
        <w:t xml:space="preserve">we humans also </w:t>
      </w:r>
      <w:r w:rsidRPr="00A301C9">
        <w:rPr>
          <w:rStyle w:val="Emphasis"/>
        </w:rPr>
        <w:t>have difficulty making sacrifices</w:t>
      </w:r>
      <w:r w:rsidRPr="00A301C9">
        <w:rPr>
          <w:rStyle w:val="StyleUnderline"/>
        </w:rPr>
        <w:t xml:space="preserve"> in the present </w:t>
      </w:r>
      <w:proofErr w:type="gramStart"/>
      <w:r w:rsidRPr="00A301C9">
        <w:rPr>
          <w:rStyle w:val="StyleUnderline"/>
        </w:rPr>
        <w:t>in order to</w:t>
      </w:r>
      <w:proofErr w:type="gramEnd"/>
      <w:r w:rsidRPr="00A301C9">
        <w:rPr>
          <w:rStyle w:val="StyleUnderline"/>
        </w:rPr>
        <w:t xml:space="preserve"> reduce future costs. </w:t>
      </w:r>
      <w:r w:rsidRPr="00626940">
        <w:rPr>
          <w:rStyle w:val="StyleUnderline"/>
          <w:highlight w:val="green"/>
        </w:rPr>
        <w:t>We’re</w:t>
      </w:r>
      <w:r w:rsidRPr="007C39A8">
        <w:rPr>
          <w:rStyle w:val="StyleUnderline"/>
        </w:rPr>
        <w:t xml:space="preserve"> </w:t>
      </w:r>
      <w:r w:rsidRPr="007C39A8">
        <w:rPr>
          <w:rStyle w:val="Emphasis"/>
        </w:rPr>
        <w:t xml:space="preserve">genetically </w:t>
      </w:r>
      <w:r w:rsidRPr="00626940">
        <w:rPr>
          <w:rStyle w:val="Emphasis"/>
          <w:highlight w:val="green"/>
        </w:rPr>
        <w:t>hardwired</w:t>
      </w:r>
      <w:r w:rsidRPr="00626940">
        <w:rPr>
          <w:rStyle w:val="StyleUnderline"/>
          <w:highlight w:val="green"/>
        </w:rPr>
        <w:t xml:space="preserve"> to respond to immediate threats</w:t>
      </w:r>
      <w:r w:rsidRPr="00A301C9">
        <w:rPr>
          <w:rStyle w:val="StyleUnderline"/>
        </w:rPr>
        <w:t xml:space="preserve"> with fight-or-flight responses, while </w:t>
      </w:r>
      <w:r w:rsidRPr="002814BB">
        <w:rPr>
          <w:rStyle w:val="StyleUnderline"/>
        </w:rPr>
        <w:t xml:space="preserve">distant hazards </w:t>
      </w:r>
      <w:r w:rsidRPr="002814BB">
        <w:rPr>
          <w:rStyle w:val="Emphasis"/>
        </w:rPr>
        <w:t>matter much less</w:t>
      </w:r>
      <w:r w:rsidRPr="00A301C9">
        <w:rPr>
          <w:rStyle w:val="StyleUnderline"/>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w:t>
      </w:r>
      <w:proofErr w:type="gramStart"/>
      <w:r w:rsidRPr="00A301C9">
        <w:rPr>
          <w:rStyle w:val="StyleUnderline"/>
        </w:rPr>
        <w:t>has to</w:t>
      </w:r>
      <w:proofErr w:type="gramEnd"/>
      <w:r w:rsidRPr="00A301C9">
        <w:rPr>
          <w:rStyle w:val="StyleUnderline"/>
        </w:rPr>
        <w:t xml:space="preserve"> be faced</w:t>
      </w:r>
      <w:r w:rsidRPr="00A301C9">
        <w:t>.</w:t>
      </w:r>
    </w:p>
    <w:p w14:paraId="7A16C16C" w14:textId="77777777" w:rsidR="00615A37" w:rsidRPr="00A301C9" w:rsidRDefault="00615A37" w:rsidP="00615A37">
      <w:pPr>
        <w:rPr>
          <w:rStyle w:val="StyleUnderline"/>
        </w:rPr>
      </w:pPr>
      <w:r w:rsidRPr="007C39A8">
        <w:rPr>
          <w:sz w:val="16"/>
          <w:szCs w:val="16"/>
        </w:rPr>
        <w:t xml:space="preserve">True, there is some variation in future-anticipating behavior among individual humans. </w:t>
      </w:r>
      <w:r w:rsidRPr="00626940">
        <w:rPr>
          <w:rStyle w:val="StyleUnderline"/>
          <w:highlight w:val="green"/>
        </w:rPr>
        <w:t xml:space="preserve">A </w:t>
      </w:r>
      <w:r w:rsidRPr="00626940">
        <w:rPr>
          <w:rStyle w:val="Emphasis"/>
          <w:highlight w:val="green"/>
        </w:rPr>
        <w:t>small percentage</w:t>
      </w:r>
      <w:r w:rsidRPr="00A301C9">
        <w:rPr>
          <w:rStyle w:val="StyleUnderline"/>
        </w:rPr>
        <w:t xml:space="preserve"> of the population </w:t>
      </w:r>
      <w:r w:rsidRPr="00626940">
        <w:rPr>
          <w:rStyle w:val="StyleUnderline"/>
          <w:highlight w:val="green"/>
        </w:rPr>
        <w:t>may change</w:t>
      </w:r>
      <w:r w:rsidRPr="002814BB">
        <w:rPr>
          <w:rStyle w:val="StyleUnderline"/>
        </w:rPr>
        <w:t xml:space="preserve"> behavior</w:t>
      </w:r>
      <w:r w:rsidRPr="00A301C9">
        <w:rPr>
          <w:rStyle w:val="StyleUnderline"/>
        </w:rPr>
        <w:t xml:space="preserve"> now to reduce risks to forthcoming generations, while </w:t>
      </w:r>
      <w:r w:rsidRPr="00626940">
        <w:rPr>
          <w:rStyle w:val="Emphasis"/>
          <w:highlight w:val="gree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626940">
        <w:rPr>
          <w:rStyle w:val="StyleUnderline"/>
          <w:highlight w:val="green"/>
        </w:rPr>
        <w:t xml:space="preserve">the actions of </w:t>
      </w:r>
      <w:r w:rsidRPr="00626940">
        <w:rPr>
          <w:rStyle w:val="Emphasis"/>
          <w:highlight w:val="green"/>
        </w:rPr>
        <w:t>a few</w:t>
      </w:r>
      <w:r w:rsidRPr="00A301C9">
        <w:rPr>
          <w:rStyle w:val="Emphasis"/>
        </w:rPr>
        <w:t xml:space="preserve"> individuals</w:t>
      </w:r>
      <w:r w:rsidRPr="00A301C9">
        <w:rPr>
          <w:rStyle w:val="StyleUnderline"/>
        </w:rPr>
        <w:t xml:space="preserve"> and communities </w:t>
      </w:r>
      <w:r w:rsidRPr="00626940">
        <w:rPr>
          <w:rStyle w:val="Emphasis"/>
          <w:highlight w:val="green"/>
        </w:rPr>
        <w:t>may not</w:t>
      </w:r>
      <w:r w:rsidRPr="00A301C9">
        <w:rPr>
          <w:rStyle w:val="Emphasis"/>
        </w:rPr>
        <w:t xml:space="preserve"> be so effective</w:t>
      </w:r>
      <w:r w:rsidRPr="00A301C9">
        <w:rPr>
          <w:rStyle w:val="StyleUnderline"/>
        </w:rPr>
        <w:t xml:space="preserve"> at </w:t>
      </w:r>
      <w:r w:rsidRPr="00626940">
        <w:rPr>
          <w:rStyle w:val="StyleUnderline"/>
          <w:highlight w:val="green"/>
        </w:rPr>
        <w:t>mitigat</w:t>
      </w:r>
      <w:r w:rsidRPr="00A301C9">
        <w:rPr>
          <w:rStyle w:val="StyleUnderline"/>
        </w:rPr>
        <w:t xml:space="preserve">ing </w:t>
      </w:r>
      <w:r w:rsidRPr="007C39A8">
        <w:rPr>
          <w:rStyle w:val="StyleUnderline"/>
        </w:rPr>
        <w:t xml:space="preserve">the </w:t>
      </w:r>
      <w:r w:rsidRPr="00626940">
        <w:rPr>
          <w:rStyle w:val="StyleUnderline"/>
          <w:highlight w:val="green"/>
        </w:rPr>
        <w:t>hazard</w:t>
      </w:r>
      <w:r w:rsidRPr="00A301C9">
        <w:rPr>
          <w:rStyle w:val="StyleUnderline"/>
        </w:rPr>
        <w:t>.</w:t>
      </w:r>
    </w:p>
    <w:p w14:paraId="56073535" w14:textId="068F0346" w:rsidR="00615A37" w:rsidRDefault="00615A37" w:rsidP="00615A37">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626940">
        <w:rPr>
          <w:rStyle w:val="StyleUnderline"/>
          <w:highlight w:val="gree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626940">
        <w:rPr>
          <w:rStyle w:val="StyleUnderline"/>
          <w:highlight w:val="green"/>
        </w:rPr>
        <w:t xml:space="preserve">crisis have been </w:t>
      </w:r>
      <w:r w:rsidRPr="00626940">
        <w:rPr>
          <w:rStyle w:val="Emphasis"/>
          <w:highlight w:val="green"/>
        </w:rPr>
        <w:t>apparent since the</w:t>
      </w:r>
      <w:r w:rsidRPr="00A301C9">
        <w:rPr>
          <w:rStyle w:val="Emphasis"/>
        </w:rPr>
        <w:t xml:space="preserve"> 19</w:t>
      </w:r>
      <w:r w:rsidRPr="00626940">
        <w:rPr>
          <w:rStyle w:val="Emphasis"/>
          <w:highlight w:val="green"/>
        </w:rPr>
        <w:t>70s</w:t>
      </w:r>
      <w:r w:rsidRPr="00A301C9">
        <w:rPr>
          <w:rStyle w:val="StyleUnderline"/>
        </w:rPr>
        <w:t xml:space="preserve">. </w:t>
      </w:r>
      <w:r w:rsidRPr="00626940">
        <w:rPr>
          <w:rStyle w:val="StyleUnderline"/>
          <w:highlight w:val="green"/>
        </w:rPr>
        <w:t xml:space="preserve">Yet </w:t>
      </w:r>
      <w:r w:rsidRPr="00626940">
        <w:rPr>
          <w:rStyle w:val="Emphasis"/>
          <w:highlight w:val="green"/>
        </w:rPr>
        <w:t xml:space="preserve">not much has </w:t>
      </w:r>
      <w:proofErr w:type="gramStart"/>
      <w:r w:rsidRPr="00626940">
        <w:rPr>
          <w:rStyle w:val="Emphasis"/>
          <w:highlight w:val="green"/>
        </w:rPr>
        <w:t>actually been</w:t>
      </w:r>
      <w:proofErr w:type="gramEnd"/>
      <w:r w:rsidRPr="00626940">
        <w:rPr>
          <w:rStyle w:val="Emphasis"/>
          <w:highlight w:val="green"/>
        </w:rPr>
        <w:t xml:space="preserve">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5B116E67" w14:textId="77777777" w:rsidR="00615A37" w:rsidRDefault="00615A37" w:rsidP="00615A37">
      <w:pPr>
        <w:pStyle w:val="Heading3"/>
      </w:pPr>
      <w:r>
        <w:t>1NC—Infra</w:t>
      </w:r>
    </w:p>
    <w:p w14:paraId="46C54567" w14:textId="77777777" w:rsidR="00615A37" w:rsidRPr="003B49B2" w:rsidRDefault="00615A37" w:rsidP="00615A37">
      <w:pPr>
        <w:pStyle w:val="Heading4"/>
        <w:rPr>
          <w:rFonts w:cs="Arial"/>
        </w:rPr>
      </w:pPr>
      <w:r>
        <w:rPr>
          <w:rFonts w:cs="Arial"/>
        </w:rPr>
        <w:t>Infrapolitics</w:t>
      </w:r>
      <w:r w:rsidRPr="003B49B2">
        <w:rPr>
          <w:rFonts w:cs="Arial"/>
        </w:rPr>
        <w:t xml:space="preserve"> are a disaster – they assume a transformative potential from small moments of resistance that simply does not exist.</w:t>
      </w:r>
    </w:p>
    <w:p w14:paraId="19044E0C" w14:textId="77777777" w:rsidR="00615A37" w:rsidRPr="003B49B2" w:rsidRDefault="00615A37" w:rsidP="00615A37">
      <w:r>
        <w:rPr>
          <w:rStyle w:val="Style13ptBold"/>
        </w:rPr>
        <w:t xml:space="preserve">Reed </w:t>
      </w:r>
      <w:r w:rsidRPr="003B49B2">
        <w:rPr>
          <w:rStyle w:val="Style13ptBold"/>
        </w:rPr>
        <w:t>16</w:t>
      </w:r>
      <w:r w:rsidRPr="003B49B2">
        <w:t xml:space="preserve"> (Adolph, Jr., Prof. of Political Science @ Penn., “Splendors and Miseries of the Antiracist “Left”” </w:t>
      </w:r>
      <w:r w:rsidRPr="003B49B2">
        <w:rPr>
          <w:i/>
        </w:rPr>
        <w:t>Nonsite</w:t>
      </w:r>
      <w:r w:rsidRPr="003B49B2">
        <w:t>, http://nonsite.org/editorial/splendors-and-miseries-of-the-antiracist-left-2)</w:t>
      </w:r>
    </w:p>
    <w:p w14:paraId="5532DCBA" w14:textId="77777777" w:rsidR="00615A37" w:rsidRPr="007B5247" w:rsidRDefault="00615A37" w:rsidP="00615A37">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r w:rsidRPr="004D6AF5">
        <w:rPr>
          <w:rStyle w:val="Emphasis"/>
          <w:highlight w:val="cyan"/>
        </w:rPr>
        <w:t>infrapolitics</w:t>
      </w:r>
      <w:r w:rsidRPr="00C36A3D">
        <w:rPr>
          <w:sz w:val="14"/>
        </w:rPr>
        <w:t xml:space="preserve">,” </w:t>
      </w:r>
      <w:r w:rsidRPr="00015406">
        <w:rPr>
          <w:rStyle w:val="StyleUnderline"/>
        </w:rPr>
        <w:t xml:space="preserve">understood </w:t>
      </w:r>
      <w:r w:rsidRPr="004D6AF5">
        <w:rPr>
          <w:rStyle w:val="StyleUnderline"/>
          <w:highlight w:val="cyan"/>
        </w:rPr>
        <w:t>as</w:t>
      </w:r>
      <w:r w:rsidRPr="00015406">
        <w:rPr>
          <w:rStyle w:val="StyleUnderline"/>
        </w:rPr>
        <w:t xml:space="preserve"> the domain of </w:t>
      </w:r>
      <w:r w:rsidRPr="004D6AF5">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D6AF5">
        <w:rPr>
          <w:rStyle w:val="StyleUnderline"/>
          <w:highlight w:val="cyan"/>
        </w:rPr>
        <w:t xml:space="preserve">all the rage in </w:t>
      </w:r>
      <w:r w:rsidRPr="004D6AF5">
        <w:rPr>
          <w:rStyle w:val="Emphasis"/>
          <w:highlight w:val="cyan"/>
        </w:rPr>
        <w:t>cultural studies</w:t>
      </w:r>
      <w:r w:rsidRPr="00015406">
        <w:rPr>
          <w:rStyle w:val="StyleUnderline"/>
        </w:rPr>
        <w:t xml:space="preserve"> </w:t>
      </w:r>
      <w:r w:rsidRPr="00C36A3D">
        <w:rPr>
          <w:sz w:val="14"/>
        </w:rPr>
        <w:t xml:space="preserve">programs. </w:t>
      </w:r>
      <w:r w:rsidRPr="004D6AF5">
        <w:rPr>
          <w:rStyle w:val="StyleUnderline"/>
          <w:highlight w:val="cyan"/>
        </w:rPr>
        <w:t>Proponents</w:t>
      </w:r>
      <w:r w:rsidRPr="00015406">
        <w:rPr>
          <w:rStyle w:val="StyleUnderline"/>
        </w:rPr>
        <w:t xml:space="preserve"> of the political importance of this domain </w:t>
      </w:r>
      <w:r w:rsidRPr="004D6AF5">
        <w:rPr>
          <w:rStyle w:val="StyleUnderline"/>
          <w:highlight w:val="cyan"/>
        </w:rPr>
        <w:t>insisted</w:t>
      </w:r>
      <w:r w:rsidRPr="00015406">
        <w:rPr>
          <w:rStyle w:val="StyleUnderline"/>
        </w:rPr>
        <w:t xml:space="preserve"> </w:t>
      </w:r>
      <w:proofErr w:type="gramStart"/>
      <w:r w:rsidRPr="004D6AF5">
        <w:rPr>
          <w:rStyle w:val="StyleUnderline"/>
          <w:highlight w:val="cyan"/>
        </w:rPr>
        <w:t>that,</w:t>
      </w:r>
      <w:r w:rsidRPr="00015406">
        <w:rPr>
          <w:rStyle w:val="StyleUnderline"/>
        </w:rPr>
        <w:t xml:space="preserve"> because</w:t>
      </w:r>
      <w:proofErr w:type="gramEnd"/>
      <w:r w:rsidRPr="00015406">
        <w:rPr>
          <w:rStyle w:val="StyleUnderline"/>
        </w:rPr>
        <w:t xml:space="preserve"> insurgent </w:t>
      </w:r>
      <w:r w:rsidRPr="004D6AF5">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D6AF5">
        <w:rPr>
          <w:rStyle w:val="Emphasis"/>
          <w:highlight w:val="cyan"/>
        </w:rPr>
        <w:t>resistance</w:t>
      </w:r>
      <w:r w:rsidRPr="00C36A3D">
        <w:rPr>
          <w:sz w:val="14"/>
        </w:rPr>
        <w:t xml:space="preserve">, a) </w:t>
      </w:r>
      <w:r w:rsidRPr="004D6AF5">
        <w:rPr>
          <w:rStyle w:val="StyleUnderline"/>
          <w:highlight w:val="cyan"/>
        </w:rPr>
        <w:t>examining</w:t>
      </w:r>
      <w:r w:rsidRPr="007B5247">
        <w:rPr>
          <w:rStyle w:val="StyleUnderline"/>
        </w:rPr>
        <w:t xml:space="preserve"> them </w:t>
      </w:r>
      <w:r w:rsidRPr="004D6AF5">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D6AF5">
        <w:rPr>
          <w:rStyle w:val="Emphasis"/>
          <w:highlight w:val="cyan"/>
        </w:rPr>
        <w:t>insurgencies develop</w:t>
      </w:r>
      <w:r w:rsidRPr="004D6AF5">
        <w:rPr>
          <w:sz w:val="14"/>
          <w:highlight w:val="cyan"/>
        </w:rPr>
        <w:t xml:space="preserve"> </w:t>
      </w:r>
      <w:r w:rsidRPr="004D6AF5">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D6AF5">
        <w:rPr>
          <w:rStyle w:val="StyleUnderline"/>
          <w:highlight w:val="cyan"/>
        </w:rPr>
        <w:t>ought to be</w:t>
      </w:r>
      <w:r w:rsidRPr="007B5247">
        <w:rPr>
          <w:rStyle w:val="StyleUnderline"/>
        </w:rPr>
        <w:t xml:space="preserve"> considered as </w:t>
      </w:r>
      <w:r w:rsidRPr="004D6AF5">
        <w:rPr>
          <w:rStyle w:val="Emphasis"/>
          <w:highlight w:val="cyan"/>
        </w:rPr>
        <w:t>expressions</w:t>
      </w:r>
      <w:r w:rsidRPr="004D6AF5">
        <w:rPr>
          <w:rStyle w:val="StyleUnderline"/>
          <w:highlight w:val="cyan"/>
        </w:rPr>
        <w:t xml:space="preserve"> of</w:t>
      </w:r>
      <w:r w:rsidRPr="007B5247">
        <w:rPr>
          <w:rStyle w:val="StyleUnderline"/>
        </w:rPr>
        <w:t xml:space="preserve"> an </w:t>
      </w:r>
      <w:r w:rsidRPr="007B5247">
        <w:rPr>
          <w:rStyle w:val="Emphasis"/>
        </w:rPr>
        <w:t xml:space="preserve">insurgent </w:t>
      </w:r>
      <w:r w:rsidRPr="004D6AF5">
        <w:rPr>
          <w:rStyle w:val="Emphasis"/>
          <w:highlight w:val="cyan"/>
        </w:rPr>
        <w:t>politics themselves</w:t>
      </w:r>
      <w:r w:rsidRPr="004D6AF5">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D6AF5">
        <w:rPr>
          <w:rStyle w:val="Emphasis"/>
          <w:highlight w:val="cyan"/>
        </w:rPr>
        <w:t>trendiness</w:t>
      </w:r>
      <w:r w:rsidRPr="004D6AF5">
        <w:rPr>
          <w:sz w:val="14"/>
          <w:highlight w:val="cyan"/>
        </w:rPr>
        <w:t xml:space="preserve"> </w:t>
      </w:r>
      <w:r w:rsidRPr="004D6AF5">
        <w:rPr>
          <w:rStyle w:val="StyleUnderline"/>
          <w:highlight w:val="cyan"/>
        </w:rPr>
        <w:t>and the</w:t>
      </w:r>
      <w:r w:rsidRPr="004D6AF5">
        <w:rPr>
          <w:sz w:val="14"/>
          <w:highlight w:val="cyan"/>
        </w:rPr>
        <w:t xml:space="preserve"> </w:t>
      </w:r>
      <w:r w:rsidRPr="004D6AF5">
        <w:rPr>
          <w:rStyle w:val="Emphasis"/>
          <w:highlight w:val="cyan"/>
        </w:rPr>
        <w:t>atrophy</w:t>
      </w:r>
      <w:r w:rsidRPr="004D6AF5">
        <w:rPr>
          <w:sz w:val="14"/>
          <w:highlight w:val="cyan"/>
        </w:rPr>
        <w:t xml:space="preserve"> </w:t>
      </w:r>
      <w:r w:rsidRPr="004D6AF5">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D6AF5">
        <w:rPr>
          <w:rStyle w:val="StyleUnderline"/>
          <w:highlight w:val="cyan"/>
        </w:rPr>
        <w:t>encouraged</w:t>
      </w:r>
      <w:r w:rsidRPr="004D6AF5">
        <w:rPr>
          <w:sz w:val="14"/>
          <w:highlight w:val="cyan"/>
        </w:rPr>
        <w:t xml:space="preserve"> </w:t>
      </w:r>
      <w:r w:rsidRPr="004D6AF5">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r w:rsidRPr="004D6AF5">
        <w:rPr>
          <w:rStyle w:val="Emphasis"/>
          <w:highlight w:val="cyan"/>
        </w:rPr>
        <w:t>infrapolitics</w:t>
      </w:r>
      <w:r w:rsidRPr="00C36A3D">
        <w:rPr>
          <w:sz w:val="14"/>
        </w:rPr>
        <w:t xml:space="preserve"> idea also </w:t>
      </w:r>
      <w:r w:rsidRPr="004D6AF5">
        <w:rPr>
          <w:rStyle w:val="StyleUnderline"/>
          <w:highlight w:val="cyan"/>
        </w:rPr>
        <w:t>resonated with</w:t>
      </w:r>
      <w:r w:rsidRPr="007B5247">
        <w:rPr>
          <w:rStyle w:val="StyleUnderline"/>
        </w:rPr>
        <w:t xml:space="preserve"> the substantive but generally unadmitted </w:t>
      </w:r>
      <w:r w:rsidRPr="004D6AF5">
        <w:rPr>
          <w:rStyle w:val="Emphasis"/>
          <w:highlight w:val="cyan"/>
        </w:rPr>
        <w:t>group essentialism</w:t>
      </w:r>
      <w:r w:rsidRPr="007B5247">
        <w:rPr>
          <w:rStyle w:val="StyleUnderline"/>
        </w:rPr>
        <w:t xml:space="preserve"> underlying </w:t>
      </w:r>
      <w:r w:rsidRPr="004D6AF5">
        <w:rPr>
          <w:rStyle w:val="StyleUnderline"/>
          <w:highlight w:val="cyan"/>
        </w:rPr>
        <w:t>claims</w:t>
      </w:r>
      <w:r w:rsidRPr="004D6AF5">
        <w:rPr>
          <w:sz w:val="14"/>
          <w:highlight w:val="cyan"/>
        </w:rPr>
        <w:t xml:space="preserve"> </w:t>
      </w:r>
      <w:r w:rsidRPr="004D6AF5">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D6AF5">
        <w:rPr>
          <w:rStyle w:val="Emphasis"/>
          <w:highlight w:val="cyan"/>
        </w:rPr>
        <w:t>insider knowledge</w:t>
      </w:r>
      <w:r w:rsidRPr="004D6AF5">
        <w:rPr>
          <w:sz w:val="14"/>
          <w:highlight w:val="cyan"/>
        </w:rPr>
        <w:t xml:space="preserve"> </w:t>
      </w:r>
      <w:r w:rsidRPr="004D6AF5">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D6AF5">
        <w:rPr>
          <w:rStyle w:val="Emphasis"/>
          <w:highlight w:val="cyan"/>
        </w:rPr>
        <w:t>subordinate populations</w:t>
      </w:r>
      <w:r w:rsidRPr="00C36A3D">
        <w:rPr>
          <w:sz w:val="14"/>
        </w:rPr>
        <w:t xml:space="preserve">; put more bluntly, </w:t>
      </w:r>
      <w:r w:rsidRPr="007B5247">
        <w:rPr>
          <w:rStyle w:val="StyleUnderline"/>
        </w:rPr>
        <w:t xml:space="preserve">elevating infrapolitics to the domain on which the oppressed express their politics most authentically increased its </w:t>
      </w:r>
      <w:r w:rsidRPr="007B5247">
        <w:rPr>
          <w:rStyle w:val="Emphasis"/>
        </w:rPr>
        <w:t>interpreters’ academic capital</w:t>
      </w:r>
      <w:r w:rsidRPr="007B5247">
        <w:rPr>
          <w:rStyle w:val="StyleUnderline"/>
        </w:rPr>
        <w:t>.8</w:t>
      </w:r>
    </w:p>
    <w:p w14:paraId="1B4AB885" w14:textId="77777777" w:rsidR="00615A37" w:rsidRPr="007B5247" w:rsidRDefault="00615A37" w:rsidP="00615A37">
      <w:pPr>
        <w:rPr>
          <w:sz w:val="16"/>
          <w:szCs w:val="16"/>
        </w:rPr>
      </w:pPr>
      <w:r w:rsidRPr="007B5247">
        <w:rPr>
          <w:sz w:val="16"/>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1C957DD7" w14:textId="77777777" w:rsidR="00615A37" w:rsidRPr="00C36A3D" w:rsidRDefault="00615A37" w:rsidP="00615A37">
      <w:pPr>
        <w:rPr>
          <w:sz w:val="14"/>
        </w:rPr>
      </w:pPr>
      <w:r w:rsidRPr="00C36A3D">
        <w:rPr>
          <w:sz w:val="14"/>
        </w:rPr>
        <w:t xml:space="preserve">At best, </w:t>
      </w:r>
      <w:r w:rsidRPr="004D6AF5">
        <w:rPr>
          <w:rStyle w:val="StyleUnderline"/>
          <w:highlight w:val="cyan"/>
        </w:rPr>
        <w:t>those who romanticize</w:t>
      </w:r>
      <w:r w:rsidRPr="004D6AF5">
        <w:rPr>
          <w:sz w:val="14"/>
          <w:highlight w:val="cyan"/>
        </w:rPr>
        <w:t xml:space="preserve"> “</w:t>
      </w:r>
      <w:r w:rsidRPr="004D6AF5">
        <w:rPr>
          <w:rStyle w:val="Emphasis"/>
          <w:highlight w:val="cyan"/>
        </w:rPr>
        <w:t>everyday resistance</w:t>
      </w:r>
      <w:proofErr w:type="gramStart"/>
      <w:r w:rsidRPr="00C36A3D">
        <w:rPr>
          <w:sz w:val="14"/>
        </w:rPr>
        <w:t>”</w:t>
      </w:r>
      <w:proofErr w:type="gramEnd"/>
      <w:r w:rsidRPr="00C36A3D">
        <w:rPr>
          <w:sz w:val="14"/>
        </w:rPr>
        <w:t xml:space="preserve"> or “cultural politics” </w:t>
      </w:r>
      <w:r w:rsidRPr="004D6AF5">
        <w:rPr>
          <w:rStyle w:val="StyleUnderline"/>
          <w:highlight w:val="cyan"/>
        </w:rPr>
        <w:t>read</w:t>
      </w:r>
      <w:r w:rsidRPr="007B5247">
        <w:rPr>
          <w:rStyle w:val="StyleUnderline"/>
        </w:rPr>
        <w:t xml:space="preserve"> the evolution of political </w:t>
      </w:r>
      <w:r w:rsidRPr="004D6AF5">
        <w:rPr>
          <w:rStyle w:val="StyleUnderline"/>
          <w:highlight w:val="cyan"/>
        </w:rPr>
        <w:t>movements</w:t>
      </w:r>
      <w:r w:rsidRPr="004D6AF5">
        <w:rPr>
          <w:sz w:val="14"/>
          <w:highlight w:val="cyan"/>
        </w:rPr>
        <w:t xml:space="preserve"> </w:t>
      </w:r>
      <w:r w:rsidRPr="004D6AF5">
        <w:rPr>
          <w:rStyle w:val="Emphasis"/>
          <w:highlight w:val="cyan"/>
        </w:rPr>
        <w:t>teleologically</w:t>
      </w:r>
      <w:r w:rsidRPr="00C36A3D">
        <w:rPr>
          <w:sz w:val="14"/>
        </w:rPr>
        <w:t xml:space="preserve">; </w:t>
      </w:r>
      <w:r w:rsidRPr="004D6AF5">
        <w:rPr>
          <w:rStyle w:val="StyleUnderline"/>
          <w:highlight w:val="cyan"/>
        </w:rPr>
        <w:t>they presume</w:t>
      </w:r>
      <w:r w:rsidRPr="007B5247">
        <w:rPr>
          <w:rStyle w:val="StyleUnderline"/>
        </w:rPr>
        <w:t xml:space="preserve"> that those </w:t>
      </w:r>
      <w:r w:rsidRPr="004D6AF5">
        <w:rPr>
          <w:rStyle w:val="StyleUnderline"/>
          <w:highlight w:val="cyan"/>
        </w:rPr>
        <w:t>conditions</w:t>
      </w:r>
      <w:r w:rsidRPr="007B5247">
        <w:rPr>
          <w:rStyle w:val="StyleUnderline"/>
        </w:rPr>
        <w:t xml:space="preserve"> necessarily, or even typically, </w:t>
      </w:r>
      <w:r w:rsidRPr="004D6AF5">
        <w:rPr>
          <w:rStyle w:val="StyleUnderline"/>
          <w:highlight w:val="cyan"/>
        </w:rPr>
        <w:t>lead to political action</w:t>
      </w:r>
      <w:r w:rsidRPr="00C36A3D">
        <w:rPr>
          <w:sz w:val="14"/>
        </w:rPr>
        <w:t xml:space="preserve">. </w:t>
      </w:r>
      <w:r w:rsidRPr="004D6AF5">
        <w:rPr>
          <w:rStyle w:val="Emphasis"/>
          <w:highlight w:val="cyan"/>
        </w:rPr>
        <w:t>They don’t</w:t>
      </w:r>
      <w:r w:rsidRPr="00C36A3D">
        <w:rPr>
          <w:sz w:val="14"/>
        </w:rPr>
        <w:t xml:space="preserve">. </w:t>
      </w:r>
      <w:r w:rsidRPr="007B5247">
        <w:rPr>
          <w:rStyle w:val="StyleUnderline"/>
        </w:rPr>
        <w:t xml:space="preserve">Not </w:t>
      </w:r>
      <w:r w:rsidRPr="004D6AF5">
        <w:rPr>
          <w:rStyle w:val="StyleUnderline"/>
          <w:highlight w:val="cyan"/>
        </w:rPr>
        <w:t>any more than</w:t>
      </w:r>
      <w:r w:rsidRPr="007B5247">
        <w:rPr>
          <w:rStyle w:val="StyleUnderline"/>
        </w:rPr>
        <w:t xml:space="preserve"> the presence of </w:t>
      </w:r>
      <w:r w:rsidRPr="004D6AF5">
        <w:rPr>
          <w:rStyle w:val="Emphasis"/>
          <w:highlight w:val="cyan"/>
        </w:rPr>
        <w:t>carbon</w:t>
      </w:r>
      <w:r w:rsidRPr="004D6AF5">
        <w:rPr>
          <w:rStyle w:val="StyleUnderline"/>
          <w:highlight w:val="cyan"/>
        </w:rPr>
        <w:t xml:space="preserve"> and </w:t>
      </w:r>
      <w:r w:rsidRPr="004D6AF5">
        <w:rPr>
          <w:rStyle w:val="Emphasis"/>
          <w:highlight w:val="cyan"/>
        </w:rPr>
        <w:t>water</w:t>
      </w:r>
      <w:r w:rsidRPr="007B5247">
        <w:rPr>
          <w:rStyle w:val="StyleUnderline"/>
        </w:rPr>
        <w:t xml:space="preserve"> necessarily </w:t>
      </w:r>
      <w:r w:rsidRPr="004D6AF5">
        <w:rPr>
          <w:rStyle w:val="StyleUnderline"/>
          <w:highlight w:val="cyan"/>
        </w:rPr>
        <w:t xml:space="preserve">leads to </w:t>
      </w:r>
      <w:r w:rsidRPr="005A690B">
        <w:rPr>
          <w:rStyle w:val="StyleUnderline"/>
        </w:rPr>
        <w:t>the</w:t>
      </w:r>
      <w:r w:rsidRPr="00C36A3D">
        <w:rPr>
          <w:sz w:val="14"/>
        </w:rPr>
        <w:t xml:space="preserve"> evolution of </w:t>
      </w:r>
      <w:r w:rsidRPr="004D6AF5">
        <w:rPr>
          <w:rStyle w:val="Emphasis"/>
          <w:highlight w:val="cyan"/>
        </w:rPr>
        <w:t>Homo sapiens</w:t>
      </w:r>
      <w:r w:rsidRPr="00C36A3D">
        <w:rPr>
          <w:sz w:val="14"/>
        </w:rPr>
        <w:t xml:space="preserve">. </w:t>
      </w:r>
      <w:r w:rsidRPr="007B5247">
        <w:rPr>
          <w:rStyle w:val="StyleUnderline"/>
        </w:rPr>
        <w:t xml:space="preserve">Think about it: </w:t>
      </w:r>
      <w:r w:rsidRPr="004D6AF5">
        <w:rPr>
          <w:rStyle w:val="StyleUnderline"/>
          <w:highlight w:val="cyan"/>
        </w:rPr>
        <w:t>infrapolitics is</w:t>
      </w:r>
      <w:r w:rsidRPr="007B5247">
        <w:rPr>
          <w:rStyle w:val="StyleUnderline"/>
        </w:rPr>
        <w:t xml:space="preserve"> </w:t>
      </w:r>
      <w:r w:rsidRPr="004D6AF5">
        <w:rPr>
          <w:rStyle w:val="StyleUnderline"/>
          <w:highlight w:val="cyan"/>
        </w:rPr>
        <w:t xml:space="preserve">ubiquitous, </w:t>
      </w:r>
      <w:r w:rsidRPr="004D6AF5">
        <w:rPr>
          <w:rStyle w:val="Emphasis"/>
          <w:highlight w:val="cyan"/>
        </w:rPr>
        <w:t>developed</w:t>
      </w:r>
      <w:r w:rsidRPr="007B5247">
        <w:rPr>
          <w:rStyle w:val="StyleUnderline"/>
        </w:rPr>
        <w:t xml:space="preserve"> political </w:t>
      </w:r>
      <w:r w:rsidRPr="004D6AF5">
        <w:rPr>
          <w:rStyle w:val="Emphasis"/>
          <w:highlight w:val="cyan"/>
        </w:rPr>
        <w:t>movements are rare</w:t>
      </w:r>
      <w:r w:rsidRPr="00C36A3D">
        <w:rPr>
          <w:sz w:val="14"/>
        </w:rPr>
        <w:t>.9</w:t>
      </w:r>
    </w:p>
    <w:p w14:paraId="377D401D" w14:textId="77777777" w:rsidR="00615A37" w:rsidRPr="00D80643" w:rsidRDefault="00615A37" w:rsidP="00615A37">
      <w:pPr>
        <w:rPr>
          <w:sz w:val="12"/>
        </w:rPr>
      </w:pPr>
    </w:p>
    <w:p w14:paraId="6D911E86" w14:textId="77777777" w:rsidR="00615A37" w:rsidRDefault="00615A37" w:rsidP="00615A37">
      <w:pPr>
        <w:pStyle w:val="Heading3"/>
      </w:pPr>
      <w:r>
        <w:t>1NC - Cap Good - CCS</w:t>
      </w:r>
    </w:p>
    <w:p w14:paraId="734CE693" w14:textId="77777777" w:rsidR="00615A37" w:rsidRPr="00DB570C" w:rsidRDefault="00615A37" w:rsidP="00615A37">
      <w:pPr>
        <w:pStyle w:val="Heading4"/>
        <w:jc w:val="both"/>
        <w:rPr>
          <w:rFonts w:cs="Arial"/>
        </w:rPr>
      </w:pPr>
      <w:r w:rsidRPr="00DB570C">
        <w:rPr>
          <w:rFonts w:cs="Arial"/>
        </w:rPr>
        <w:t xml:space="preserve">It’s key to CCS – link-turns </w:t>
      </w:r>
      <w:r w:rsidRPr="00DB570C">
        <w:rPr>
          <w:rFonts w:cs="Arial"/>
          <w:u w:val="single"/>
        </w:rPr>
        <w:t>every</w:t>
      </w:r>
      <w:r w:rsidRPr="00DB570C">
        <w:rPr>
          <w:rFonts w:cs="Arial"/>
        </w:rPr>
        <w:t xml:space="preserve"> impact. </w:t>
      </w:r>
    </w:p>
    <w:p w14:paraId="683684D2" w14:textId="77777777" w:rsidR="00615A37" w:rsidRPr="00DB570C" w:rsidRDefault="00615A37" w:rsidP="00615A37">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http://www.globalpolicyjournal.com/blog/01/09/2016/reversing-climate-change-interview-graciela-chichilnisky)//cmr </w:t>
      </w:r>
    </w:p>
    <w:p w14:paraId="0E924A07" w14:textId="77777777" w:rsidR="00615A37" w:rsidRPr="00DB570C" w:rsidRDefault="00615A37" w:rsidP="00615A37">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w:t>
      </w:r>
      <w:proofErr w:type="gramStart"/>
      <w:r w:rsidRPr="00DB570C">
        <w:rPr>
          <w:rFonts w:cs="Arial"/>
          <w:sz w:val="16"/>
        </w:rPr>
        <w:t>resources</w:t>
      </w:r>
      <w:proofErr w:type="gramEnd"/>
      <w:r w:rsidRPr="00DB570C">
        <w:rPr>
          <w:rFonts w:cs="Arial"/>
          <w:sz w:val="16"/>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DB570C">
        <w:rPr>
          <w:rFonts w:cs="Arial"/>
          <w:sz w:val="16"/>
        </w:rPr>
        <w:t>China</w:t>
      </w:r>
      <w:proofErr w:type="gramEnd"/>
      <w:r w:rsidRPr="00DB570C">
        <w:rPr>
          <w:rFonts w:cs="Arial"/>
          <w:sz w:val="16"/>
        </w:rPr>
        <w:t xml:space="preserve">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w:t>
      </w:r>
      <w:proofErr w:type="gramStart"/>
      <w:r w:rsidRPr="00DB570C">
        <w:rPr>
          <w:rStyle w:val="StyleUnderline"/>
          <w:rFonts w:cs="Arial"/>
        </w:rPr>
        <w:t>create</w:t>
      </w:r>
      <w:proofErr w:type="gramEnd"/>
      <w:r w:rsidRPr="00DB570C">
        <w:rPr>
          <w:rStyle w:val="StyleUnderline"/>
          <w:rFonts w:cs="Arial"/>
        </w:rPr>
        <w:t xml:space="preserv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B570C">
        <w:rPr>
          <w:rFonts w:cs="Arial"/>
          <w:sz w:val="16"/>
        </w:rPr>
        <w:t>low cost</w:t>
      </w:r>
      <w:proofErr w:type="gramEnd"/>
      <w:r w:rsidRPr="00DB570C">
        <w:rPr>
          <w:rFonts w:cs="Arial"/>
          <w:sz w:val="16"/>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w:t>
      </w:r>
      <w:proofErr w:type="gramStart"/>
      <w:r w:rsidRPr="00DB570C">
        <w:rPr>
          <w:rFonts w:cs="Arial"/>
          <w:sz w:val="16"/>
        </w:rPr>
        <w:t>In particular, renewable</w:t>
      </w:r>
      <w:proofErr w:type="gramEnd"/>
      <w:r w:rsidRPr="00DB570C">
        <w:rPr>
          <w:rFonts w:cs="Arial"/>
          <w:sz w:val="16"/>
        </w:rPr>
        <w:t xml:space="preserv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w:t>
      </w:r>
      <w:proofErr w:type="gramStart"/>
      <w:r w:rsidRPr="00DB570C">
        <w:rPr>
          <w:rFonts w:cs="Arial"/>
          <w:sz w:val="16"/>
        </w:rPr>
        <w:t>possible</w:t>
      </w:r>
      <w:proofErr w:type="gramEnd"/>
      <w:r w:rsidRPr="00DB570C">
        <w:rPr>
          <w:rFonts w:cs="Arial"/>
          <w:sz w:val="16"/>
        </w:rPr>
        <w:t xml:space="preserv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proofErr w:type="gramStart"/>
      <w:r w:rsidRPr="009D73E8">
        <w:rPr>
          <w:rStyle w:val="Emphasis"/>
          <w:rFonts w:cs="Arial"/>
          <w:highlight w:val="cyan"/>
        </w:rPr>
        <w:t>time</w:t>
      </w:r>
      <w:r w:rsidRPr="00DB570C">
        <w:rPr>
          <w:rStyle w:val="Emphasis"/>
          <w:rFonts w:cs="Arial"/>
        </w:rPr>
        <w:t xml:space="preserve"> period</w:t>
      </w:r>
      <w:proofErr w:type="gramEnd"/>
      <w:r w:rsidRPr="00DB570C">
        <w:rPr>
          <w:rStyle w:val="Emphasis"/>
          <w:rFonts w:cs="Arial"/>
        </w:rPr>
        <w:t xml:space="preserve">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w:t>
      </w:r>
      <w:proofErr w:type="gramStart"/>
      <w:r w:rsidRPr="00DB570C">
        <w:rPr>
          <w:rStyle w:val="StyleUnderline"/>
          <w:rFonts w:cs="Arial"/>
        </w:rPr>
        <w:t xml:space="preserve">actually </w:t>
      </w:r>
      <w:r w:rsidRPr="00DB570C">
        <w:rPr>
          <w:rStyle w:val="Emphasis"/>
          <w:rFonts w:cs="Arial"/>
        </w:rPr>
        <w:t>remove</w:t>
      </w:r>
      <w:proofErr w:type="gramEnd"/>
      <w:r w:rsidRPr="00DB570C">
        <w:rPr>
          <w:rStyle w:val="Emphasis"/>
          <w:rFonts w:cs="Arial"/>
        </w:rPr>
        <w:t xml:space="preser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w:t>
      </w:r>
      <w:proofErr w:type="gramStart"/>
      <w:r w:rsidRPr="00DB570C">
        <w:rPr>
          <w:rStyle w:val="StyleUnderline"/>
          <w:rFonts w:cs="Arial"/>
        </w:rPr>
        <w:t xml:space="preserve">actually </w:t>
      </w:r>
      <w:r w:rsidRPr="009D73E8">
        <w:rPr>
          <w:rStyle w:val="Emphasis"/>
          <w:rFonts w:cs="Arial"/>
          <w:highlight w:val="cyan"/>
        </w:rPr>
        <w:t>remove</w:t>
      </w:r>
      <w:proofErr w:type="gramEnd"/>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w:t>
      </w:r>
      <w:proofErr w:type="gramStart"/>
      <w:r w:rsidRPr="00DB570C">
        <w:rPr>
          <w:rFonts w:cs="Arial"/>
          <w:sz w:val="16"/>
        </w:rPr>
        <w:t>short term</w:t>
      </w:r>
      <w:proofErr w:type="gramEnd"/>
      <w:r w:rsidRPr="00DB570C">
        <w:rPr>
          <w:rFonts w:cs="Arial"/>
          <w:sz w:val="16"/>
        </w:rPr>
        <w:t xml:space="preserve">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B570C">
        <w:rPr>
          <w:rFonts w:cs="Arial"/>
          <w:sz w:val="16"/>
        </w:rPr>
        <w:t>long term</w:t>
      </w:r>
      <w:proofErr w:type="gramEnd"/>
      <w:r w:rsidRPr="00DB570C">
        <w:rPr>
          <w:rFonts w:cs="Arial"/>
          <w:sz w:val="16"/>
        </w:rPr>
        <w:t xml:space="preserve">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 xml:space="preserve">There is no time in this </w:t>
      </w:r>
      <w:proofErr w:type="gramStart"/>
      <w:r w:rsidRPr="00DB570C">
        <w:rPr>
          <w:rStyle w:val="Emphasis"/>
          <w:rFonts w:cs="Arial"/>
        </w:rPr>
        <w:t>period of time</w:t>
      </w:r>
      <w:proofErr w:type="gramEnd"/>
      <w:r w:rsidRPr="00DB570C">
        <w:rPr>
          <w:rStyle w:val="Emphasis"/>
          <w:rFonts w:cs="Arial"/>
        </w:rPr>
        <w:t xml:space="preserv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w:t>
      </w:r>
      <w:proofErr w:type="gramStart"/>
      <w:r w:rsidRPr="00DB570C">
        <w:rPr>
          <w:rFonts w:cs="Arial"/>
          <w:sz w:val="16"/>
        </w:rPr>
        <w:t>called often</w:t>
      </w:r>
      <w:proofErr w:type="gramEnd"/>
      <w:r w:rsidRPr="00DB570C">
        <w:rPr>
          <w:rFonts w:cs="Arial"/>
          <w:sz w:val="16"/>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B570C">
        <w:rPr>
          <w:rFonts w:cs="Arial"/>
          <w:sz w:val="16"/>
        </w:rPr>
        <w:t>today</w:t>
      </w:r>
      <w:proofErr w:type="gramEnd"/>
      <w:r w:rsidRPr="00DB570C">
        <w:rPr>
          <w:rFonts w:cs="Arial"/>
          <w:sz w:val="16"/>
        </w:rPr>
        <w:t xml:space="preserve">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DB570C">
        <w:rPr>
          <w:rFonts w:cs="Arial"/>
          <w:sz w:val="16"/>
        </w:rPr>
        <w:t>equity</w:t>
      </w:r>
      <w:proofErr w:type="gramEnd"/>
      <w:r w:rsidRPr="00DB570C">
        <w:rPr>
          <w:rFonts w:cs="Arial"/>
          <w:sz w:val="16"/>
        </w:rPr>
        <w:t xml:space="preserve">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1D2EAAF0" w14:textId="77777777" w:rsidR="00615A37" w:rsidRPr="00DB570C" w:rsidRDefault="00615A37" w:rsidP="00615A37">
      <w:pPr>
        <w:pStyle w:val="Heading3"/>
        <w:rPr>
          <w:rFonts w:cs="Arial"/>
        </w:rPr>
      </w:pPr>
      <w:r>
        <w:rPr>
          <w:rFonts w:cs="Arial"/>
        </w:rPr>
        <w:t xml:space="preserve">1NC - </w:t>
      </w:r>
      <w:r w:rsidRPr="00DB570C">
        <w:rPr>
          <w:rFonts w:cs="Arial"/>
        </w:rPr>
        <w:t>Growth---Laundry List</w:t>
      </w:r>
    </w:p>
    <w:p w14:paraId="22607C1A" w14:textId="77777777" w:rsidR="00615A37" w:rsidRPr="00DB570C" w:rsidRDefault="00615A37" w:rsidP="00615A37">
      <w:pPr>
        <w:pStyle w:val="Heading4"/>
        <w:rPr>
          <w:rFonts w:cs="Arial"/>
        </w:rPr>
      </w:pPr>
      <w:r w:rsidRPr="00DB570C">
        <w:rPr>
          <w:rFonts w:cs="Arial"/>
        </w:rPr>
        <w:t xml:space="preserve">It’s sustainable. </w:t>
      </w:r>
    </w:p>
    <w:p w14:paraId="6A85ACC9" w14:textId="77777777" w:rsidR="00615A37" w:rsidRPr="00DB570C" w:rsidRDefault="00615A37" w:rsidP="00615A37">
      <w:pPr>
        <w:rPr>
          <w:rStyle w:val="Style13ptBold"/>
          <w:rFonts w:cs="Arial"/>
        </w:rPr>
      </w:pPr>
      <w:r w:rsidRPr="00DB570C">
        <w:rPr>
          <w:rStyle w:val="Style13ptBold"/>
          <w:rFonts w:cs="Arial"/>
        </w:rPr>
        <w:t xml:space="preserve">Radelet ’16 </w:t>
      </w:r>
      <w:r w:rsidRPr="00DB570C">
        <w:rPr>
          <w:rFonts w:cs="Arial"/>
          <w:sz w:val="16"/>
          <w:szCs w:val="16"/>
        </w:rPr>
        <w:t>(Steven; February 2016; Ph.D. and M.P.P. from Harvard University, B.A. from Central Michigan University, Distinguished Professor of the Practice of Development, and is Director of the Global Human Development Program at Georgetown University, former Professor of Government and Economics at Harvard University, former economic advisor to President Sirleaf of Liberia; Foreign Affairs, “Prosperity Rising,” https://www.foreignaffairs.com/articles/2015-12-14/prosperity-rising)</w:t>
      </w:r>
    </w:p>
    <w:p w14:paraId="254295D4" w14:textId="77777777" w:rsidR="00615A37" w:rsidRDefault="00615A37" w:rsidP="00615A37">
      <w:pPr>
        <w:rPr>
          <w:rFonts w:cs="Arial"/>
          <w:sz w:val="16"/>
        </w:rPr>
      </w:pPr>
      <w:r w:rsidRPr="00DB570C">
        <w:rPr>
          <w:rFonts w:cs="Arial"/>
          <w:sz w:val="16"/>
        </w:rPr>
        <w:t xml:space="preserve">Since the early 1990s, </w:t>
      </w:r>
      <w:r w:rsidRPr="00DB570C">
        <w:rPr>
          <w:rFonts w:cs="Arial"/>
          <w:u w:val="single"/>
        </w:rPr>
        <w:t xml:space="preserve">daily life in poor countries has been changing profoundly for the better: </w:t>
      </w:r>
      <w:r w:rsidRPr="009D73E8">
        <w:rPr>
          <w:rFonts w:cs="Arial"/>
          <w:b/>
          <w:highlight w:val="cyan"/>
          <w:u w:val="single"/>
        </w:rPr>
        <w:t>one billion people</w:t>
      </w:r>
      <w:r w:rsidRPr="00DB570C">
        <w:rPr>
          <w:rFonts w:cs="Arial"/>
          <w:sz w:val="16"/>
        </w:rPr>
        <w:t xml:space="preserve"> have </w:t>
      </w:r>
      <w:r w:rsidRPr="009D73E8">
        <w:rPr>
          <w:rFonts w:cs="Arial"/>
          <w:highlight w:val="cyan"/>
          <w:u w:val="single"/>
        </w:rPr>
        <w:t>escaped</w:t>
      </w:r>
      <w:r w:rsidRPr="00DB570C">
        <w:rPr>
          <w:rFonts w:cs="Arial"/>
          <w:u w:val="single"/>
        </w:rPr>
        <w:t xml:space="preserve"> extreme </w:t>
      </w:r>
      <w:r w:rsidRPr="009D73E8">
        <w:rPr>
          <w:rFonts w:cs="Arial"/>
          <w:highlight w:val="cyan"/>
          <w:u w:val="single"/>
        </w:rPr>
        <w:t>poverty</w:t>
      </w:r>
      <w:r w:rsidRPr="00DB570C">
        <w:rPr>
          <w:rFonts w:cs="Arial"/>
          <w:sz w:val="16"/>
        </w:rPr>
        <w:t xml:space="preserve">, average </w:t>
      </w:r>
      <w:r w:rsidRPr="009D73E8">
        <w:rPr>
          <w:rFonts w:cs="Arial"/>
          <w:b/>
          <w:highlight w:val="cyan"/>
          <w:u w:val="single"/>
        </w:rPr>
        <w:t>incomes</w:t>
      </w:r>
      <w:r w:rsidRPr="00DB570C">
        <w:rPr>
          <w:rFonts w:cs="Arial"/>
          <w:b/>
          <w:u w:val="single"/>
        </w:rPr>
        <w:t xml:space="preserve"> have </w:t>
      </w:r>
      <w:r w:rsidRPr="009D73E8">
        <w:rPr>
          <w:rFonts w:cs="Arial"/>
          <w:b/>
          <w:highlight w:val="cyan"/>
          <w:u w:val="single"/>
        </w:rPr>
        <w:t>doubled</w:t>
      </w:r>
      <w:r w:rsidRPr="00DB570C">
        <w:rPr>
          <w:rFonts w:cs="Arial"/>
          <w:sz w:val="16"/>
        </w:rPr>
        <w:t xml:space="preserve">, infant </w:t>
      </w:r>
      <w:r w:rsidRPr="009D73E8">
        <w:rPr>
          <w:rFonts w:cs="Arial"/>
          <w:highlight w:val="cyan"/>
          <w:u w:val="single"/>
        </w:rPr>
        <w:t>death</w:t>
      </w:r>
      <w:r w:rsidRPr="00DB570C">
        <w:rPr>
          <w:rFonts w:cs="Arial"/>
          <w:u w:val="single"/>
        </w:rPr>
        <w:t xml:space="preserve"> </w:t>
      </w:r>
      <w:r w:rsidRPr="00DB570C">
        <w:rPr>
          <w:rFonts w:cs="Arial"/>
          <w:b/>
          <w:u w:val="single"/>
        </w:rPr>
        <w:t xml:space="preserve">rates have </w:t>
      </w:r>
      <w:r w:rsidRPr="009D73E8">
        <w:rPr>
          <w:rFonts w:cs="Arial"/>
          <w:b/>
          <w:highlight w:val="cyan"/>
          <w:u w:val="single"/>
        </w:rPr>
        <w:t>plummeted</w:t>
      </w:r>
      <w:r w:rsidRPr="00DB570C">
        <w:rPr>
          <w:rFonts w:cs="Arial"/>
          <w:u w:val="single"/>
        </w:rPr>
        <w:t>, millions more girls</w:t>
      </w:r>
      <w:r w:rsidRPr="00DB570C">
        <w:rPr>
          <w:rFonts w:cs="Arial"/>
          <w:sz w:val="16"/>
        </w:rPr>
        <w:t xml:space="preserve"> have </w:t>
      </w:r>
      <w:r w:rsidRPr="00DB570C">
        <w:rPr>
          <w:rFonts w:cs="Arial"/>
          <w:u w:val="single"/>
        </w:rPr>
        <w:t xml:space="preserve">enrolled in school, </w:t>
      </w:r>
      <w:r w:rsidRPr="009D73E8">
        <w:rPr>
          <w:rFonts w:cs="Arial"/>
          <w:b/>
          <w:highlight w:val="cyan"/>
          <w:u w:val="single"/>
        </w:rPr>
        <w:t>chronic hunger</w:t>
      </w:r>
      <w:r w:rsidRPr="009D73E8">
        <w:rPr>
          <w:rFonts w:cs="Arial"/>
          <w:highlight w:val="cyan"/>
          <w:u w:val="single"/>
        </w:rPr>
        <w:t xml:space="preserve"> has been cut</w:t>
      </w:r>
      <w:r w:rsidRPr="00DB570C">
        <w:rPr>
          <w:rFonts w:cs="Arial"/>
          <w:sz w:val="16"/>
        </w:rPr>
        <w:t xml:space="preserve"> almost </w:t>
      </w:r>
      <w:r w:rsidRPr="009D73E8">
        <w:rPr>
          <w:rFonts w:cs="Arial"/>
          <w:highlight w:val="cyan"/>
          <w:u w:val="single"/>
        </w:rPr>
        <w:t>in half,</w:t>
      </w:r>
      <w:r w:rsidRPr="00DB570C">
        <w:rPr>
          <w:rFonts w:cs="Arial"/>
          <w:u w:val="single"/>
        </w:rPr>
        <w:t xml:space="preserve"> deaths from</w:t>
      </w:r>
      <w:r w:rsidRPr="00DB570C">
        <w:rPr>
          <w:rFonts w:cs="Arial"/>
          <w:sz w:val="16"/>
        </w:rPr>
        <w:t xml:space="preserve"> malaria and other </w:t>
      </w:r>
      <w:r w:rsidRPr="009D73E8">
        <w:rPr>
          <w:rFonts w:cs="Arial"/>
          <w:highlight w:val="cyan"/>
          <w:u w:val="single"/>
        </w:rPr>
        <w:t>diseases</w:t>
      </w:r>
      <w:r w:rsidRPr="00DB570C">
        <w:rPr>
          <w:rFonts w:cs="Arial"/>
          <w:sz w:val="16"/>
        </w:rPr>
        <w:t xml:space="preserve"> have </w:t>
      </w:r>
      <w:r w:rsidRPr="009D73E8">
        <w:rPr>
          <w:rFonts w:cs="Arial"/>
          <w:highlight w:val="cyan"/>
          <w:u w:val="single"/>
        </w:rPr>
        <w:t>declined dramatically</w:t>
      </w:r>
      <w:r w:rsidRPr="00DB570C">
        <w:rPr>
          <w:rFonts w:cs="Arial"/>
          <w:u w:val="single"/>
        </w:rPr>
        <w:t xml:space="preserve">, </w:t>
      </w:r>
      <w:r w:rsidRPr="00DB570C">
        <w:rPr>
          <w:rFonts w:cs="Arial"/>
          <w:b/>
          <w:u w:val="single"/>
        </w:rPr>
        <w:t>democracy has spread</w:t>
      </w:r>
      <w:r w:rsidRPr="00DB570C">
        <w:rPr>
          <w:rFonts w:cs="Arial"/>
          <w:sz w:val="16"/>
        </w:rPr>
        <w:t xml:space="preserve"> far and </w:t>
      </w:r>
      <w:r w:rsidRPr="00DB570C">
        <w:rPr>
          <w:rFonts w:cs="Arial"/>
          <w:u w:val="single"/>
        </w:rPr>
        <w:t>wide, and the incidence of war</w:t>
      </w:r>
      <w:r w:rsidRPr="00DB570C">
        <w:rPr>
          <w:rFonts w:cs="Arial"/>
          <w:sz w:val="16"/>
        </w:rPr>
        <w:t>—even with Syria and other conflicts—</w:t>
      </w:r>
      <w:r w:rsidRPr="00DB570C">
        <w:rPr>
          <w:rFonts w:cs="Arial"/>
          <w:u w:val="single"/>
        </w:rPr>
        <w:t>has fallen by half. This unprecedented progress</w:t>
      </w:r>
      <w:r w:rsidRPr="00DB570C">
        <w:rPr>
          <w:rFonts w:cs="Arial"/>
          <w:sz w:val="16"/>
        </w:rPr>
        <w:t xml:space="preserve"> goes way beyond China and India and </w:t>
      </w:r>
      <w:r w:rsidRPr="00DB570C">
        <w:rPr>
          <w:rFonts w:cs="Arial"/>
          <w:u w:val="single"/>
        </w:rPr>
        <w:t>has touched hundreds of millions</w:t>
      </w:r>
      <w:r w:rsidRPr="00DB570C">
        <w:rPr>
          <w:rFonts w:cs="Arial"/>
          <w:sz w:val="16"/>
        </w:rPr>
        <w:t xml:space="preserve"> of people in dozens of developing countries across </w:t>
      </w:r>
      <w:r w:rsidRPr="00DB570C">
        <w:rPr>
          <w:rFonts w:cs="Arial"/>
          <w:u w:val="single"/>
        </w:rPr>
        <w:t>the globe, from Mongolia to Mozambique, Bangladesh to Brazil</w:t>
      </w:r>
      <w:r w:rsidRPr="00DB570C">
        <w:rPr>
          <w:rFonts w:cs="Arial"/>
          <w:sz w:val="16"/>
        </w:rPr>
        <w:t xml:space="preserve">. Yet few people are aware of </w:t>
      </w:r>
      <w:r w:rsidRPr="00DB570C">
        <w:rPr>
          <w:rFonts w:cs="Arial"/>
          <w:u w:val="single"/>
        </w:rPr>
        <w:t xml:space="preserve">these </w:t>
      </w:r>
      <w:r w:rsidRPr="009D73E8">
        <w:rPr>
          <w:rFonts w:cs="Arial"/>
          <w:highlight w:val="cyan"/>
          <w:u w:val="single"/>
        </w:rPr>
        <w:t>achievements</w:t>
      </w:r>
      <w:r w:rsidRPr="00DB570C">
        <w:rPr>
          <w:rFonts w:cs="Arial"/>
          <w:sz w:val="16"/>
        </w:rPr>
        <w:t xml:space="preserve">, even though, in aggregate, they </w:t>
      </w:r>
      <w:r w:rsidRPr="00DB570C">
        <w:rPr>
          <w:rFonts w:cs="Arial"/>
          <w:u w:val="single"/>
        </w:rPr>
        <w:t xml:space="preserve">rank </w:t>
      </w:r>
      <w:r w:rsidRPr="009D73E8">
        <w:rPr>
          <w:rFonts w:cs="Arial"/>
          <w:highlight w:val="cyan"/>
          <w:u w:val="single"/>
        </w:rPr>
        <w:t xml:space="preserve">among the </w:t>
      </w:r>
      <w:r w:rsidRPr="009D73E8">
        <w:rPr>
          <w:rFonts w:cs="Arial"/>
          <w:b/>
          <w:highlight w:val="cyan"/>
          <w:u w:val="single"/>
        </w:rPr>
        <w:t>most</w:t>
      </w:r>
      <w:r w:rsidRPr="00DB570C">
        <w:rPr>
          <w:rFonts w:cs="Arial"/>
          <w:b/>
          <w:u w:val="single"/>
        </w:rPr>
        <w:t xml:space="preserve"> important </w:t>
      </w:r>
      <w:r w:rsidRPr="009D73E8">
        <w:rPr>
          <w:rFonts w:cs="Arial"/>
          <w:b/>
          <w:highlight w:val="cyan"/>
          <w:u w:val="single"/>
        </w:rPr>
        <w:t>in human history</w:t>
      </w:r>
      <w:r w:rsidRPr="00DB570C">
        <w:rPr>
          <w:rFonts w:cs="Arial"/>
          <w:sz w:val="16"/>
        </w:rPr>
        <w:t xml:space="preserve">. In 2013, the Swedish survey organization Novus Group International asked Americans how they thought the share of the world’s population living in extreme poverty had changed over the last two decades. Sixty-six percent of respondents said that they thought it had doubled, and another 29 percent said that it hadn’t changed. Only five percent knew (or guessed) the truth: that </w:t>
      </w:r>
      <w:r w:rsidRPr="00DB570C">
        <w:rPr>
          <w:rFonts w:cs="Arial"/>
          <w:u w:val="single"/>
        </w:rPr>
        <w:t xml:space="preserve">the share of people </w:t>
      </w:r>
      <w:r w:rsidRPr="00DB570C">
        <w:rPr>
          <w:rFonts w:cs="Arial"/>
          <w:sz w:val="16"/>
        </w:rPr>
        <w:t xml:space="preserve">living </w:t>
      </w:r>
      <w:r w:rsidRPr="00DB570C">
        <w:rPr>
          <w:rFonts w:cs="Arial"/>
          <w:u w:val="single"/>
        </w:rPr>
        <w:t xml:space="preserve">in extreme </w:t>
      </w:r>
      <w:r w:rsidRPr="00DB570C">
        <w:rPr>
          <w:rFonts w:cs="Arial"/>
          <w:b/>
          <w:u w:val="single"/>
        </w:rPr>
        <w:t>poverty had fallen by half</w:t>
      </w:r>
      <w:r w:rsidRPr="00DB570C">
        <w:rPr>
          <w:rFonts w:cs="Arial"/>
          <w:sz w:val="16"/>
        </w:rPr>
        <w:t xml:space="preserve">. Perhaps that </w:t>
      </w:r>
      <w:r w:rsidRPr="00DB570C">
        <w:rPr>
          <w:rFonts w:cs="Arial"/>
          <w:u w:val="single"/>
        </w:rPr>
        <w:t>ignorance explains why Washington has done so little to take advantage of</w:t>
      </w:r>
      <w:r w:rsidRPr="00DB570C">
        <w:rPr>
          <w:rFonts w:cs="Arial"/>
          <w:sz w:val="16"/>
        </w:rPr>
        <w:t xml:space="preserve"> these </w:t>
      </w:r>
      <w:r w:rsidRPr="00DB570C">
        <w:rPr>
          <w:rFonts w:cs="Arial"/>
          <w:u w:val="single"/>
        </w:rPr>
        <w:t>promising trends, giving only tepid support to</w:t>
      </w:r>
      <w:r w:rsidRPr="00DB570C">
        <w:rPr>
          <w:rFonts w:cs="Arial"/>
          <w:sz w:val="16"/>
        </w:rPr>
        <w:t xml:space="preserve"> nascent </w:t>
      </w:r>
      <w:r w:rsidRPr="00DB570C">
        <w:rPr>
          <w:rFonts w:cs="Arial"/>
          <w:u w:val="single"/>
        </w:rPr>
        <w:t>democracies, making limited investments in</w:t>
      </w:r>
      <w:r w:rsidRPr="00DB570C">
        <w:rPr>
          <w:rFonts w:cs="Arial"/>
          <w:sz w:val="16"/>
        </w:rPr>
        <w:t xml:space="preserve"> economic </w:t>
      </w:r>
      <w:r w:rsidRPr="00DB570C">
        <w:rPr>
          <w:rFonts w:cs="Arial"/>
          <w:u w:val="single"/>
        </w:rPr>
        <w:t>development and</w:t>
      </w:r>
      <w:r w:rsidRPr="00DB570C">
        <w:rPr>
          <w:rFonts w:cs="Arial"/>
          <w:sz w:val="16"/>
        </w:rPr>
        <w:t xml:space="preserve"> in new health and agricultural technologies, and </w:t>
      </w:r>
      <w:r w:rsidRPr="00DB570C">
        <w:rPr>
          <w:rFonts w:cs="Arial"/>
          <w:u w:val="single"/>
        </w:rPr>
        <w:t>failing to take the lead in</w:t>
      </w:r>
      <w:r w:rsidRPr="00DB570C">
        <w:rPr>
          <w:rFonts w:cs="Arial"/>
          <w:sz w:val="16"/>
        </w:rPr>
        <w:t xml:space="preserve"> building more </w:t>
      </w:r>
      <w:r w:rsidRPr="00DB570C">
        <w:rPr>
          <w:rFonts w:cs="Arial"/>
          <w:b/>
          <w:u w:val="single"/>
        </w:rPr>
        <w:t>effective international institutions</w:t>
      </w:r>
      <w:r w:rsidRPr="00DB570C">
        <w:rPr>
          <w:rFonts w:cs="Arial"/>
          <w:sz w:val="16"/>
        </w:rPr>
        <w:t xml:space="preserve">. Whatever the reason, many </w:t>
      </w:r>
      <w:r w:rsidRPr="00DB570C">
        <w:rPr>
          <w:rFonts w:cs="Arial"/>
          <w:u w:val="single"/>
        </w:rPr>
        <w:t>developing countries are</w:t>
      </w:r>
      <w:r w:rsidRPr="00DB570C">
        <w:rPr>
          <w:rFonts w:cs="Arial"/>
          <w:sz w:val="16"/>
        </w:rPr>
        <w:t xml:space="preserve"> now </w:t>
      </w:r>
      <w:r w:rsidRPr="00DB570C">
        <w:rPr>
          <w:rFonts w:cs="Arial"/>
          <w:u w:val="single"/>
        </w:rPr>
        <w:t>responding to what they perceive as</w:t>
      </w:r>
      <w:r w:rsidRPr="00DB570C">
        <w:rPr>
          <w:rFonts w:cs="Arial"/>
          <w:sz w:val="16"/>
        </w:rPr>
        <w:t xml:space="preserve"> the United States’ </w:t>
      </w:r>
      <w:r w:rsidRPr="00DB570C">
        <w:rPr>
          <w:rFonts w:cs="Arial"/>
          <w:u w:val="single"/>
        </w:rPr>
        <w:t>indifference by looking elsewhere</w:t>
      </w:r>
      <w:r w:rsidRPr="00DB570C">
        <w:rPr>
          <w:rFonts w:cs="Arial"/>
          <w:sz w:val="16"/>
        </w:rPr>
        <w:t xml:space="preserve">—especially toward China—for deeper engagement and advice on how to keep growing. At the same time, </w:t>
      </w:r>
      <w:r w:rsidRPr="00DB570C">
        <w:rPr>
          <w:rFonts w:cs="Arial"/>
          <w:u w:val="single"/>
        </w:rPr>
        <w:t>climate change</w:t>
      </w:r>
      <w:r w:rsidRPr="00DB570C">
        <w:rPr>
          <w:rFonts w:cs="Arial"/>
          <w:sz w:val="16"/>
        </w:rPr>
        <w:t xml:space="preserve">, the </w:t>
      </w:r>
      <w:r w:rsidRPr="00DB570C">
        <w:rPr>
          <w:rFonts w:cs="Arial"/>
          <w:u w:val="single"/>
        </w:rPr>
        <w:t>slowdown in</w:t>
      </w:r>
      <w:r w:rsidRPr="00DB570C">
        <w:rPr>
          <w:rFonts w:cs="Arial"/>
          <w:sz w:val="16"/>
        </w:rPr>
        <w:t xml:space="preserve"> global </w:t>
      </w:r>
      <w:r w:rsidRPr="00DB570C">
        <w:rPr>
          <w:rFonts w:cs="Arial"/>
          <w:u w:val="single"/>
        </w:rPr>
        <w:t>growth, and rising tensions in the Middle East</w:t>
      </w:r>
      <w:r w:rsidRPr="00DB570C">
        <w:rPr>
          <w:rFonts w:cs="Arial"/>
          <w:sz w:val="16"/>
        </w:rPr>
        <w:t xml:space="preserve"> and beyond </w:t>
      </w:r>
      <w:r w:rsidRPr="00DB570C">
        <w:rPr>
          <w:rFonts w:cs="Arial"/>
          <w:u w:val="single"/>
        </w:rPr>
        <w:t xml:space="preserve">have begun to </w:t>
      </w:r>
      <w:r w:rsidRPr="00DB570C">
        <w:rPr>
          <w:rFonts w:cs="Arial"/>
          <w:b/>
          <w:u w:val="single"/>
        </w:rPr>
        <w:t>threaten further progress</w:t>
      </w:r>
      <w:r w:rsidRPr="00DB570C">
        <w:rPr>
          <w:rFonts w:cs="Arial"/>
          <w:sz w:val="16"/>
        </w:rPr>
        <w:t xml:space="preserve">. As a result,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now </w:t>
      </w:r>
      <w:r w:rsidRPr="009D73E8">
        <w:rPr>
          <w:rFonts w:cs="Arial"/>
          <w:highlight w:val="cyan"/>
          <w:u w:val="single"/>
        </w:rPr>
        <w:t>risks missing</w:t>
      </w:r>
      <w:r w:rsidRPr="00DB570C">
        <w:rPr>
          <w:rFonts w:cs="Arial"/>
          <w:u w:val="single"/>
        </w:rPr>
        <w:t xml:space="preserve"> out on </w:t>
      </w:r>
      <w:r w:rsidRPr="009D73E8">
        <w:rPr>
          <w:rFonts w:cs="Arial"/>
          <w:highlight w:val="cyan"/>
          <w:u w:val="single"/>
        </w:rPr>
        <w:t xml:space="preserve">a </w:t>
      </w:r>
      <w:r w:rsidRPr="009D73E8">
        <w:rPr>
          <w:rFonts w:cs="Arial"/>
          <w:b/>
          <w:highlight w:val="cyan"/>
          <w:u w:val="single"/>
        </w:rPr>
        <w:t>historic chance</w:t>
      </w:r>
      <w:r w:rsidRPr="009D73E8">
        <w:rPr>
          <w:rFonts w:cs="Arial"/>
          <w:highlight w:val="cyan"/>
          <w:u w:val="single"/>
        </w:rPr>
        <w:t xml:space="preserve"> to strengthen</w:t>
      </w:r>
      <w:r w:rsidRPr="00DB570C">
        <w:rPr>
          <w:rFonts w:cs="Arial"/>
          <w:sz w:val="16"/>
        </w:rPr>
        <w:t xml:space="preserve"> its </w:t>
      </w:r>
      <w:r w:rsidRPr="00DB570C">
        <w:rPr>
          <w:rFonts w:cs="Arial"/>
          <w:u w:val="single"/>
        </w:rPr>
        <w:t xml:space="preserve">global </w:t>
      </w:r>
      <w:r w:rsidRPr="009D73E8">
        <w:rPr>
          <w:rFonts w:cs="Arial"/>
          <w:highlight w:val="cyan"/>
          <w:u w:val="single"/>
        </w:rPr>
        <w:t>leadership</w:t>
      </w:r>
      <w:r w:rsidRPr="00DB570C">
        <w:rPr>
          <w:rFonts w:cs="Arial"/>
          <w:u w:val="single"/>
        </w:rPr>
        <w:t xml:space="preserve"> and</w:t>
      </w:r>
      <w:r w:rsidRPr="00DB570C">
        <w:rPr>
          <w:rFonts w:cs="Arial"/>
          <w:sz w:val="16"/>
        </w:rPr>
        <w:t xml:space="preserve"> help </w:t>
      </w:r>
      <w:r w:rsidRPr="00DB570C">
        <w:rPr>
          <w:rFonts w:cs="Arial"/>
          <w:u w:val="single"/>
        </w:rPr>
        <w:t>create a safer</w:t>
      </w:r>
      <w:r w:rsidRPr="00DB570C">
        <w:rPr>
          <w:rFonts w:cs="Arial"/>
          <w:sz w:val="16"/>
        </w:rPr>
        <w:t xml:space="preserve">, more </w:t>
      </w:r>
      <w:r w:rsidRPr="00DB570C">
        <w:rPr>
          <w:rFonts w:cs="Arial"/>
          <w:u w:val="single"/>
        </w:rPr>
        <w:t>prosperous</w:t>
      </w:r>
      <w:r w:rsidRPr="00DB570C">
        <w:rPr>
          <w:rFonts w:cs="Arial"/>
          <w:sz w:val="16"/>
        </w:rPr>
        <w:t xml:space="preserve">, and more democratic </w:t>
      </w:r>
      <w:r w:rsidRPr="00DB570C">
        <w:rPr>
          <w:rFonts w:cs="Arial"/>
          <w:u w:val="single"/>
        </w:rPr>
        <w:t>world</w:t>
      </w:r>
      <w:r w:rsidRPr="00DB570C">
        <w:rPr>
          <w:rFonts w:cs="Arial"/>
          <w:sz w:val="16"/>
        </w:rPr>
        <w:t xml:space="preserve">—just </w:t>
      </w:r>
      <w:proofErr w:type="gramStart"/>
      <w:r w:rsidRPr="00DB570C">
        <w:rPr>
          <w:rFonts w:cs="Arial"/>
          <w:sz w:val="16"/>
        </w:rPr>
        <w:t>at the moment</w:t>
      </w:r>
      <w:proofErr w:type="gramEnd"/>
      <w:r w:rsidRPr="00DB570C">
        <w:rPr>
          <w:rFonts w:cs="Arial"/>
          <w:sz w:val="16"/>
        </w:rPr>
        <w:t xml:space="preserve"> when it could help the most. ONE GIANT LEAP </w:t>
      </w:r>
      <w:r w:rsidRPr="00DB570C">
        <w:rPr>
          <w:rFonts w:cs="Arial"/>
          <w:u w:val="single"/>
        </w:rPr>
        <w:t>Global poverty is falling faster</w:t>
      </w:r>
      <w:r w:rsidRPr="00DB570C">
        <w:rPr>
          <w:rFonts w:cs="Arial"/>
          <w:sz w:val="16"/>
        </w:rPr>
        <w:t xml:space="preserve"> today </w:t>
      </w:r>
      <w:r w:rsidRPr="00DB570C">
        <w:rPr>
          <w:rFonts w:cs="Arial"/>
          <w:u w:val="single"/>
        </w:rPr>
        <w:t>than at any time</w:t>
      </w:r>
      <w:r w:rsidRPr="00DB570C">
        <w:rPr>
          <w:rFonts w:cs="Arial"/>
          <w:sz w:val="16"/>
        </w:rPr>
        <w:t xml:space="preserve"> in human history. </w:t>
      </w:r>
      <w:r w:rsidRPr="00DB570C">
        <w:rPr>
          <w:rFonts w:cs="Arial"/>
          <w:u w:val="single"/>
        </w:rPr>
        <w:t>In 1993</w:t>
      </w:r>
      <w:r w:rsidRPr="00DB570C">
        <w:rPr>
          <w:rFonts w:cs="Arial"/>
          <w:sz w:val="16"/>
        </w:rPr>
        <w:t xml:space="preserve">, about </w:t>
      </w:r>
      <w:r w:rsidRPr="00DB570C">
        <w:rPr>
          <w:rFonts w:cs="Arial"/>
          <w:u w:val="single"/>
        </w:rPr>
        <w:t>two billion people were</w:t>
      </w:r>
      <w:r w:rsidRPr="00DB570C">
        <w:rPr>
          <w:rFonts w:cs="Arial"/>
          <w:sz w:val="16"/>
        </w:rPr>
        <w:t xml:space="preserve"> trapped </w:t>
      </w:r>
      <w:r w:rsidRPr="00DB570C">
        <w:rPr>
          <w:rFonts w:cs="Arial"/>
          <w:u w:val="single"/>
        </w:rPr>
        <w:t>in extreme poverty</w:t>
      </w:r>
      <w:r w:rsidRPr="00DB570C">
        <w:rPr>
          <w:rFonts w:cs="Arial"/>
          <w:sz w:val="16"/>
        </w:rPr>
        <w:t xml:space="preserve"> (defined by the World Bank as living on less than $1.90 per day); </w:t>
      </w:r>
      <w:r w:rsidRPr="00DB570C">
        <w:rPr>
          <w:rFonts w:cs="Arial"/>
          <w:u w:val="single"/>
        </w:rPr>
        <w:t>by 2012, that</w:t>
      </w:r>
      <w:r w:rsidRPr="00DB570C">
        <w:rPr>
          <w:rFonts w:cs="Arial"/>
          <w:sz w:val="16"/>
        </w:rPr>
        <w:t xml:space="preserve"> number had </w:t>
      </w:r>
      <w:r w:rsidRPr="00DB570C">
        <w:rPr>
          <w:rFonts w:cs="Arial"/>
          <w:u w:val="single"/>
        </w:rPr>
        <w:t>dropped to less than one billion</w:t>
      </w:r>
      <w:r w:rsidRPr="00DB570C">
        <w:rPr>
          <w:rFonts w:cs="Arial"/>
          <w:sz w:val="16"/>
        </w:rPr>
        <w:t xml:space="preserve">. The industrialization of China is a big part of the story, of course, but even excluding that country, the number of extreme poor has fallen by more than 400 million. Since the 1980s, </w:t>
      </w:r>
      <w:r w:rsidRPr="00DB570C">
        <w:rPr>
          <w:rFonts w:cs="Arial"/>
          <w:b/>
          <w:u w:val="single"/>
        </w:rPr>
        <w:t>more than 60 countries</w:t>
      </w:r>
      <w:r w:rsidRPr="00DB570C">
        <w:rPr>
          <w:rFonts w:cs="Arial"/>
          <w:u w:val="single"/>
        </w:rPr>
        <w:t xml:space="preserve"> have reduced</w:t>
      </w:r>
      <w:r w:rsidRPr="00DB570C">
        <w:rPr>
          <w:rFonts w:cs="Arial"/>
          <w:sz w:val="16"/>
        </w:rPr>
        <w:t xml:space="preserve"> the number of their </w:t>
      </w:r>
      <w:r w:rsidRPr="00DB570C">
        <w:rPr>
          <w:rFonts w:cs="Arial"/>
          <w:u w:val="single"/>
        </w:rPr>
        <w:t>citizens who are impoverished, even as their</w:t>
      </w:r>
      <w:r w:rsidRPr="00DB570C">
        <w:rPr>
          <w:rFonts w:cs="Arial"/>
          <w:sz w:val="16"/>
        </w:rPr>
        <w:t xml:space="preserve"> overall </w:t>
      </w:r>
      <w:r w:rsidRPr="00DB570C">
        <w:rPr>
          <w:rFonts w:cs="Arial"/>
          <w:u w:val="single"/>
        </w:rPr>
        <w:t>populations have grown</w:t>
      </w:r>
      <w:r w:rsidRPr="00DB570C">
        <w:rPr>
          <w:rFonts w:cs="Arial"/>
          <w:sz w:val="16"/>
        </w:rPr>
        <w:t xml:space="preserve">. This </w:t>
      </w:r>
      <w:r w:rsidRPr="009D73E8">
        <w:rPr>
          <w:rFonts w:cs="Arial"/>
          <w:highlight w:val="cyan"/>
          <w:u w:val="single"/>
        </w:rPr>
        <w:t>decline in poverty has gone</w:t>
      </w:r>
      <w:r w:rsidRPr="00DB570C">
        <w:rPr>
          <w:rFonts w:cs="Arial"/>
          <w:sz w:val="16"/>
        </w:rPr>
        <w:t xml:space="preserve"> hand in hand </w:t>
      </w:r>
      <w:r w:rsidRPr="009D73E8">
        <w:rPr>
          <w:rFonts w:cs="Arial"/>
          <w:highlight w:val="cyan"/>
          <w:u w:val="single"/>
        </w:rPr>
        <w:t>with</w:t>
      </w:r>
      <w:r w:rsidRPr="00DB570C">
        <w:rPr>
          <w:rFonts w:cs="Arial"/>
          <w:u w:val="single"/>
        </w:rPr>
        <w:t xml:space="preserve"> much </w:t>
      </w:r>
      <w:r w:rsidRPr="009D73E8">
        <w:rPr>
          <w:rFonts w:cs="Arial"/>
          <w:b/>
          <w:highlight w:val="cyan"/>
          <w:u w:val="single"/>
        </w:rPr>
        <w:t>faster</w:t>
      </w:r>
      <w:r w:rsidRPr="00DB570C">
        <w:rPr>
          <w:rFonts w:cs="Arial"/>
          <w:b/>
          <w:u w:val="single"/>
        </w:rPr>
        <w:t xml:space="preserve"> economic </w:t>
      </w:r>
      <w:r w:rsidRPr="009D73E8">
        <w:rPr>
          <w:rFonts w:cs="Arial"/>
          <w:b/>
          <w:highlight w:val="cyan"/>
          <w:u w:val="single"/>
        </w:rPr>
        <w:t>growth</w:t>
      </w:r>
      <w:r w:rsidRPr="00DB570C">
        <w:rPr>
          <w:rFonts w:cs="Arial"/>
          <w:sz w:val="16"/>
        </w:rPr>
        <w:t xml:space="preserve">. Between 1977 and 1994, the growth in </w:t>
      </w:r>
      <w:r w:rsidRPr="00DB570C">
        <w:rPr>
          <w:rFonts w:cs="Arial"/>
          <w:u w:val="single"/>
        </w:rPr>
        <w:t>per capita GDP</w:t>
      </w:r>
      <w:r w:rsidRPr="00DB570C">
        <w:rPr>
          <w:rFonts w:cs="Arial"/>
          <w:sz w:val="16"/>
        </w:rPr>
        <w:t xml:space="preserve"> across the developing countries averaged zero; since 1995, that figure has </w:t>
      </w:r>
      <w:r w:rsidRPr="00DB570C">
        <w:rPr>
          <w:rFonts w:cs="Arial"/>
          <w:u w:val="single"/>
        </w:rPr>
        <w:t>shot up to three percent</w:t>
      </w:r>
      <w:r w:rsidRPr="00DB570C">
        <w:rPr>
          <w:rFonts w:cs="Arial"/>
          <w:sz w:val="16"/>
        </w:rPr>
        <w:t xml:space="preserve">. Again, the change is widespread: between 1977 and 1994, only 21 developing countries (out of 109 with populations greater than one million) exceeded two percent annual per capita growth, but between 1995 and 2013, 71 such countries did so. And </w:t>
      </w:r>
      <w:r w:rsidRPr="00DB570C">
        <w:rPr>
          <w:rFonts w:cs="Arial"/>
          <w:u w:val="single"/>
        </w:rPr>
        <w:t>going backward has become much less common</w:t>
      </w:r>
      <w:r w:rsidRPr="00DB570C">
        <w:rPr>
          <w:rFonts w:cs="Arial"/>
          <w:sz w:val="16"/>
        </w:rPr>
        <w:t xml:space="preserve">: in the earlier period, more than 50 developing countries recorded negative growth, but in the later one, </w:t>
      </w:r>
      <w:r w:rsidRPr="00DB570C">
        <w:rPr>
          <w:rFonts w:cs="Arial"/>
          <w:u w:val="single"/>
        </w:rPr>
        <w:t>just ten did</w:t>
      </w:r>
      <w:r w:rsidRPr="00DB570C">
        <w:rPr>
          <w:rFonts w:cs="Arial"/>
          <w:sz w:val="16"/>
        </w:rPr>
        <w:t xml:space="preserve">. The </w:t>
      </w:r>
      <w:r w:rsidRPr="00DB570C">
        <w:rPr>
          <w:rFonts w:cs="Arial"/>
          <w:b/>
          <w:u w:val="single"/>
        </w:rPr>
        <w:t>improvements in health</w:t>
      </w:r>
      <w:r w:rsidRPr="00DB570C">
        <w:rPr>
          <w:rFonts w:cs="Arial"/>
          <w:u w:val="single"/>
        </w:rPr>
        <w:t xml:space="preserve"> have been even bigger</w:t>
      </w:r>
      <w:r w:rsidRPr="00DB570C">
        <w:rPr>
          <w:rFonts w:cs="Arial"/>
          <w:sz w:val="16"/>
        </w:rPr>
        <w:t xml:space="preserve">. In 1960, </w:t>
      </w:r>
      <w:r w:rsidRPr="00DB570C">
        <w:rPr>
          <w:rFonts w:cs="Arial"/>
          <w:u w:val="single"/>
        </w:rPr>
        <w:t>22 percent of children</w:t>
      </w:r>
      <w:r w:rsidRPr="00DB570C">
        <w:rPr>
          <w:rFonts w:cs="Arial"/>
          <w:sz w:val="16"/>
        </w:rPr>
        <w:t xml:space="preserve"> in developing countries </w:t>
      </w:r>
      <w:r w:rsidRPr="00DB570C">
        <w:rPr>
          <w:rFonts w:cs="Arial"/>
          <w:u w:val="single"/>
        </w:rPr>
        <w:t>died before their fifth birthday, but by 2013, only five percent</w:t>
      </w:r>
      <w:r w:rsidRPr="00DB570C">
        <w:rPr>
          <w:rFonts w:cs="Arial"/>
          <w:sz w:val="16"/>
        </w:rPr>
        <w:t xml:space="preserve"> did. Diarrhea killed five million children a year in 1990 but claimed fewer than one million in 2014. </w:t>
      </w:r>
      <w:r w:rsidRPr="009D73E8">
        <w:rPr>
          <w:rFonts w:cs="Arial"/>
          <w:b/>
          <w:highlight w:val="cyan"/>
          <w:u w:val="single"/>
        </w:rPr>
        <w:t>Half as many people</w:t>
      </w:r>
      <w:r w:rsidRPr="00DB570C">
        <w:rPr>
          <w:rFonts w:cs="Arial"/>
          <w:sz w:val="16"/>
        </w:rPr>
        <w:t xml:space="preserve"> now </w:t>
      </w:r>
      <w:r w:rsidRPr="009D73E8">
        <w:rPr>
          <w:rFonts w:cs="Arial"/>
          <w:b/>
          <w:highlight w:val="cyan"/>
          <w:u w:val="single"/>
        </w:rPr>
        <w:t>die</w:t>
      </w:r>
      <w:r w:rsidRPr="009D73E8">
        <w:rPr>
          <w:rFonts w:cs="Arial"/>
          <w:highlight w:val="cyan"/>
          <w:u w:val="single"/>
        </w:rPr>
        <w:t xml:space="preserve"> from malaria</w:t>
      </w:r>
      <w:r w:rsidRPr="00DB570C">
        <w:rPr>
          <w:rFonts w:cs="Arial"/>
          <w:sz w:val="16"/>
        </w:rPr>
        <w:t xml:space="preserve"> as did in 2000, and </w:t>
      </w:r>
      <w:r w:rsidRPr="00DB570C">
        <w:rPr>
          <w:rFonts w:cs="Arial"/>
          <w:u w:val="single"/>
        </w:rPr>
        <w:t>deaths from tuberculosis and AIDS</w:t>
      </w:r>
      <w:r w:rsidRPr="00DB570C">
        <w:rPr>
          <w:rFonts w:cs="Arial"/>
          <w:sz w:val="16"/>
        </w:rPr>
        <w:t xml:space="preserve"> have both </w:t>
      </w:r>
      <w:r w:rsidRPr="00DB570C">
        <w:rPr>
          <w:rFonts w:cs="Arial"/>
          <w:u w:val="single"/>
        </w:rPr>
        <w:t>dropped by a third</w:t>
      </w:r>
      <w:r w:rsidRPr="00DB570C">
        <w:rPr>
          <w:rFonts w:cs="Arial"/>
          <w:sz w:val="16"/>
        </w:rPr>
        <w:t xml:space="preserve">. The share of </w:t>
      </w:r>
      <w:r w:rsidRPr="00DB570C">
        <w:rPr>
          <w:rFonts w:cs="Arial"/>
          <w:u w:val="single"/>
        </w:rPr>
        <w:t>people living with chronic hunger has fallen by</w:t>
      </w:r>
      <w:r w:rsidRPr="00DB570C">
        <w:rPr>
          <w:rFonts w:cs="Arial"/>
          <w:sz w:val="16"/>
        </w:rPr>
        <w:t xml:space="preserve"> almost </w:t>
      </w:r>
      <w:r w:rsidRPr="00DB570C">
        <w:rPr>
          <w:rFonts w:cs="Arial"/>
          <w:u w:val="single"/>
        </w:rPr>
        <w:t xml:space="preserve">half since the mid-1990s. </w:t>
      </w:r>
      <w:r w:rsidRPr="009D73E8">
        <w:rPr>
          <w:rFonts w:cs="Arial"/>
          <w:b/>
          <w:highlight w:val="cyan"/>
          <w:u w:val="single"/>
        </w:rPr>
        <w:t>Life expectancy</w:t>
      </w:r>
      <w:r w:rsidRPr="00DB570C">
        <w:rPr>
          <w:rFonts w:cs="Arial"/>
          <w:u w:val="single"/>
        </w:rPr>
        <w:t xml:space="preserve"> at birth</w:t>
      </w:r>
      <w:r w:rsidRPr="00DB570C">
        <w:rPr>
          <w:rFonts w:cs="Arial"/>
          <w:sz w:val="16"/>
        </w:rPr>
        <w:t xml:space="preserve"> in developing countries </w:t>
      </w:r>
      <w:r w:rsidRPr="00DB570C">
        <w:rPr>
          <w:rFonts w:cs="Arial"/>
          <w:u w:val="single"/>
        </w:rPr>
        <w:t xml:space="preserve">has </w:t>
      </w:r>
      <w:r w:rsidRPr="009D73E8">
        <w:rPr>
          <w:rFonts w:cs="Arial"/>
          <w:b/>
          <w:highlight w:val="cyan"/>
          <w:u w:val="single"/>
        </w:rPr>
        <w:t>lengthened by</w:t>
      </w:r>
      <w:r w:rsidRPr="00DB570C">
        <w:rPr>
          <w:rFonts w:cs="Arial"/>
          <w:sz w:val="16"/>
        </w:rPr>
        <w:t xml:space="preserve"> nearly </w:t>
      </w:r>
      <w:r w:rsidRPr="009D73E8">
        <w:rPr>
          <w:rFonts w:cs="Arial"/>
          <w:b/>
          <w:highlight w:val="cyan"/>
          <w:u w:val="single"/>
        </w:rPr>
        <w:t>one-third</w:t>
      </w:r>
      <w:r w:rsidRPr="00DB570C">
        <w:rPr>
          <w:rFonts w:cs="Arial"/>
          <w:sz w:val="16"/>
        </w:rPr>
        <w:t xml:space="preserve">, from 50 years in 1960 to 65 years today. These </w:t>
      </w:r>
      <w:r w:rsidRPr="00DB570C">
        <w:rPr>
          <w:rFonts w:cs="Arial"/>
          <w:u w:val="single"/>
        </w:rPr>
        <w:t>improvements in health</w:t>
      </w:r>
      <w:r w:rsidRPr="00DB570C">
        <w:rPr>
          <w:rFonts w:cs="Arial"/>
          <w:sz w:val="16"/>
        </w:rPr>
        <w:t xml:space="preserve"> have </w:t>
      </w:r>
      <w:r w:rsidRPr="00DB570C">
        <w:rPr>
          <w:rFonts w:cs="Arial"/>
          <w:u w:val="single"/>
        </w:rPr>
        <w:t>left no country untouched</w:t>
      </w:r>
      <w:r w:rsidRPr="00DB570C">
        <w:rPr>
          <w:rFonts w:cs="Arial"/>
          <w:sz w:val="16"/>
        </w:rPr>
        <w:t xml:space="preserve">, even the worst-governed ones. Consider this: </w:t>
      </w:r>
      <w:r w:rsidRPr="00DB570C">
        <w:rPr>
          <w:rFonts w:cs="Arial"/>
          <w:u w:val="single"/>
        </w:rPr>
        <w:t>the rate of child death</w:t>
      </w:r>
      <w:r w:rsidRPr="00DB570C">
        <w:rPr>
          <w:rFonts w:cs="Arial"/>
          <w:sz w:val="16"/>
        </w:rPr>
        <w:t xml:space="preserve"> has </w:t>
      </w:r>
      <w:r w:rsidRPr="00DB570C">
        <w:rPr>
          <w:rFonts w:cs="Arial"/>
          <w:u w:val="single"/>
        </w:rPr>
        <w:t>declined in every single country</w:t>
      </w:r>
      <w:r w:rsidRPr="00DB570C">
        <w:rPr>
          <w:rFonts w:cs="Arial"/>
          <w:sz w:val="16"/>
        </w:rPr>
        <w:t xml:space="preserve"> (at least those where data are available) since 1980. Meanwhile, </w:t>
      </w:r>
      <w:r w:rsidRPr="00DB570C">
        <w:rPr>
          <w:rFonts w:cs="Arial"/>
          <w:u w:val="single"/>
        </w:rPr>
        <w:t>far more children are enrolling in</w:t>
      </w:r>
      <w:r w:rsidRPr="00DB570C">
        <w:rPr>
          <w:rFonts w:cs="Arial"/>
          <w:sz w:val="16"/>
        </w:rPr>
        <w:t xml:space="preserve"> and completing </w:t>
      </w:r>
      <w:r w:rsidRPr="00DB570C">
        <w:rPr>
          <w:rFonts w:cs="Arial"/>
          <w:u w:val="single"/>
        </w:rPr>
        <w:t>school</w:t>
      </w:r>
      <w:r w:rsidRPr="00DB570C">
        <w:rPr>
          <w:rFonts w:cs="Arial"/>
          <w:sz w:val="16"/>
        </w:rPr>
        <w:t xml:space="preserve">. In the late 1980s, only 72 percent of all primary-school-age children attended school; now, </w:t>
      </w:r>
      <w:r w:rsidRPr="00DB570C">
        <w:rPr>
          <w:rFonts w:cs="Arial"/>
          <w:u w:val="single"/>
        </w:rPr>
        <w:t>the figure exceeds 87 percent. Girls</w:t>
      </w:r>
      <w:r w:rsidRPr="00DB570C">
        <w:rPr>
          <w:rFonts w:cs="Arial"/>
          <w:sz w:val="16"/>
        </w:rPr>
        <w:t xml:space="preserve"> in developing countries have </w:t>
      </w:r>
      <w:r w:rsidRPr="00DB570C">
        <w:rPr>
          <w:rFonts w:cs="Arial"/>
          <w:u w:val="single"/>
        </w:rPr>
        <w:t>enjoyed the biggest gains</w:t>
      </w:r>
      <w:r w:rsidRPr="00DB570C">
        <w:rPr>
          <w:rFonts w:cs="Arial"/>
          <w:sz w:val="16"/>
        </w:rPr>
        <w:t xml:space="preserve">. In 1980, only half of them finished primary school, whereas four out of five do so today. These leaps in education are beginning to translate into better-skilled workers.  Then there is the shift to democracy. Prior to the 1980s, most developing countries were run by left- or right-wing dictators. Coups and countercoups, violence and assassinations, human rights abuses—all formed part of regular political life. But starting </w:t>
      </w:r>
      <w:r w:rsidRPr="00DB570C">
        <w:rPr>
          <w:rFonts w:cs="Arial"/>
          <w:u w:val="single"/>
        </w:rPr>
        <w:t>in the 1980s, dictators began to fall</w:t>
      </w:r>
      <w:r w:rsidRPr="00DB570C">
        <w:rPr>
          <w:rFonts w:cs="Arial"/>
          <w:sz w:val="16"/>
        </w:rPr>
        <w:t xml:space="preserve">, a process that accelerated after the Cold War. In 1983, only 17 of 109 developing countries qualified as </w:t>
      </w:r>
      <w:r w:rsidRPr="009D73E8">
        <w:rPr>
          <w:rFonts w:cs="Arial"/>
          <w:highlight w:val="cyan"/>
          <w:u w:val="single"/>
        </w:rPr>
        <w:t>democracies</w:t>
      </w:r>
      <w:r w:rsidRPr="00DB570C">
        <w:rPr>
          <w:rFonts w:cs="Arial"/>
          <w:sz w:val="16"/>
        </w:rPr>
        <w:t xml:space="preserve">, based on data from Freedom House and the Center for Systemic Peace; by 2013, the number </w:t>
      </w:r>
      <w:r w:rsidRPr="00DB570C">
        <w:rPr>
          <w:rFonts w:cs="Arial"/>
          <w:u w:val="single"/>
        </w:rPr>
        <w:t xml:space="preserve">had </w:t>
      </w:r>
      <w:r w:rsidRPr="00DB570C">
        <w:rPr>
          <w:rFonts w:cs="Arial"/>
          <w:b/>
          <w:u w:val="single"/>
        </w:rPr>
        <w:t xml:space="preserve">more than </w:t>
      </w:r>
      <w:r w:rsidRPr="009D73E8">
        <w:rPr>
          <w:rFonts w:cs="Arial"/>
          <w:b/>
          <w:highlight w:val="cyan"/>
          <w:u w:val="single"/>
        </w:rPr>
        <w:t>tripled</w:t>
      </w:r>
      <w:r w:rsidRPr="00DB570C">
        <w:rPr>
          <w:rFonts w:cs="Arial"/>
          <w:sz w:val="16"/>
        </w:rPr>
        <w:t xml:space="preserve">, to 56 (and that’s not counting the many more developing countries with populations of less than one million).  As those numbers suggest, </w:t>
      </w:r>
      <w:r w:rsidRPr="00DB570C">
        <w:rPr>
          <w:rFonts w:cs="Arial"/>
          <w:u w:val="single"/>
        </w:rPr>
        <w:t>power</w:t>
      </w:r>
      <w:r w:rsidRPr="00DB570C">
        <w:rPr>
          <w:rFonts w:cs="Arial"/>
          <w:sz w:val="16"/>
        </w:rPr>
        <w:t xml:space="preserve"> today </w:t>
      </w:r>
      <w:r w:rsidRPr="00DB570C">
        <w:rPr>
          <w:rFonts w:cs="Arial"/>
          <w:u w:val="single"/>
        </w:rPr>
        <w:t>is far more likely to be transferred through</w:t>
      </w:r>
      <w:r w:rsidRPr="00DB570C">
        <w:rPr>
          <w:rFonts w:cs="Arial"/>
          <w:sz w:val="16"/>
        </w:rPr>
        <w:t xml:space="preserve"> the </w:t>
      </w:r>
      <w:r w:rsidRPr="00DB570C">
        <w:rPr>
          <w:rFonts w:cs="Arial"/>
          <w:u w:val="single"/>
        </w:rPr>
        <w:t>ballot</w:t>
      </w:r>
      <w:r w:rsidRPr="00DB570C">
        <w:rPr>
          <w:rFonts w:cs="Arial"/>
          <w:sz w:val="16"/>
        </w:rPr>
        <w:t xml:space="preserve"> box </w:t>
      </w:r>
      <w:r w:rsidRPr="00DB570C">
        <w:rPr>
          <w:rFonts w:cs="Arial"/>
          <w:u w:val="single"/>
        </w:rPr>
        <w:t>than</w:t>
      </w:r>
      <w:r w:rsidRPr="00DB570C">
        <w:rPr>
          <w:rFonts w:cs="Arial"/>
          <w:sz w:val="16"/>
        </w:rPr>
        <w:t xml:space="preserve"> through </w:t>
      </w:r>
      <w:r w:rsidRPr="00DB570C">
        <w:rPr>
          <w:rFonts w:cs="Arial"/>
          <w:u w:val="single"/>
        </w:rPr>
        <w:t>violence</w:t>
      </w:r>
      <w:r w:rsidRPr="00DB570C">
        <w:rPr>
          <w:rFonts w:cs="Arial"/>
          <w:sz w:val="16"/>
        </w:rPr>
        <w:t xml:space="preserve">, and elections in most countries have become fairer and more transparent. Twenty years ago, few Indonesians could have imagined that a furniture maker from central Java would beat one of Suharto’s relatives in a free and fair election, as Joko Widodo did in 2014. Nor would many have predicted that Nigeria, then still under military rule, would in 2015 mark its first peaceful transfer of power between parties, or that Myanmar (also called Burma) would hold its most successful democratic election the same year. Across the developing world, </w:t>
      </w:r>
      <w:r w:rsidRPr="00DB570C">
        <w:rPr>
          <w:rFonts w:cs="Arial"/>
          <w:u w:val="single"/>
        </w:rPr>
        <w:t>individual freedoms</w:t>
      </w:r>
      <w:r w:rsidRPr="00DB570C">
        <w:rPr>
          <w:rFonts w:cs="Arial"/>
          <w:sz w:val="16"/>
        </w:rPr>
        <w:t xml:space="preserve"> and rights </w:t>
      </w:r>
      <w:r w:rsidRPr="00DB570C">
        <w:rPr>
          <w:rFonts w:cs="Arial"/>
          <w:u w:val="single"/>
        </w:rPr>
        <w:t>are honored</w:t>
      </w:r>
      <w:r w:rsidRPr="00DB570C">
        <w:rPr>
          <w:rFonts w:cs="Arial"/>
          <w:sz w:val="16"/>
        </w:rPr>
        <w:t xml:space="preserve"> to a much greater degree, </w:t>
      </w:r>
      <w:r w:rsidRPr="00DB570C">
        <w:rPr>
          <w:rFonts w:cs="Arial"/>
          <w:u w:val="single"/>
        </w:rPr>
        <w:t xml:space="preserve">human rights </w:t>
      </w:r>
      <w:r w:rsidRPr="00DB570C">
        <w:rPr>
          <w:rFonts w:cs="Arial"/>
          <w:b/>
          <w:u w:val="single"/>
        </w:rPr>
        <w:t>abuses are rarer</w:t>
      </w:r>
      <w:r w:rsidRPr="00DB570C">
        <w:rPr>
          <w:rFonts w:cs="Arial"/>
          <w:sz w:val="16"/>
        </w:rPr>
        <w:t xml:space="preserve">, and legislative bodies have more power. </w:t>
      </w:r>
      <w:r w:rsidRPr="00DB570C">
        <w:rPr>
          <w:rFonts w:cs="Arial"/>
          <w:u w:val="single"/>
        </w:rPr>
        <w:t>Yes, many</w:t>
      </w:r>
      <w:r w:rsidRPr="00DB570C">
        <w:rPr>
          <w:rFonts w:cs="Arial"/>
          <w:sz w:val="16"/>
        </w:rPr>
        <w:t xml:space="preserve"> of these new </w:t>
      </w:r>
      <w:r w:rsidRPr="00DB570C">
        <w:rPr>
          <w:rFonts w:cs="Arial"/>
          <w:u w:val="single"/>
        </w:rPr>
        <w:t>democracies have problems. And yes, the march</w:t>
      </w:r>
      <w:r w:rsidRPr="00DB570C">
        <w:rPr>
          <w:rFonts w:cs="Arial"/>
          <w:sz w:val="16"/>
        </w:rPr>
        <w:t xml:space="preserve"> toward democracy </w:t>
      </w:r>
      <w:r w:rsidRPr="00DB570C">
        <w:rPr>
          <w:rFonts w:cs="Arial"/>
          <w:u w:val="single"/>
        </w:rPr>
        <w:t>has slowed</w:t>
      </w:r>
      <w:r w:rsidRPr="00DB570C">
        <w:rPr>
          <w:rFonts w:cs="Arial"/>
          <w:sz w:val="16"/>
        </w:rPr>
        <w:t xml:space="preserve"> since 2005—and even reversed in some countries, such as Thailand and Venezuela. </w:t>
      </w:r>
      <w:r w:rsidRPr="00DB570C">
        <w:rPr>
          <w:rFonts w:cs="Arial"/>
          <w:u w:val="single"/>
        </w:rPr>
        <w:t>But in many more</w:t>
      </w:r>
      <w:r w:rsidRPr="00DB570C">
        <w:rPr>
          <w:rFonts w:cs="Arial"/>
          <w:sz w:val="16"/>
        </w:rPr>
        <w:t>—from Brazil to Mongolia to Senegal—</w:t>
      </w:r>
      <w:r w:rsidRPr="00DB570C">
        <w:rPr>
          <w:rFonts w:cs="Arial"/>
          <w:u w:val="single"/>
        </w:rPr>
        <w:t xml:space="preserve">democracy has deepened. </w:t>
      </w:r>
      <w:proofErr w:type="gramStart"/>
      <w:r w:rsidRPr="009D73E8">
        <w:rPr>
          <w:rFonts w:cs="Arial"/>
          <w:highlight w:val="cyan"/>
          <w:u w:val="single"/>
        </w:rPr>
        <w:t>Never</w:t>
      </w:r>
      <w:r w:rsidRPr="00DB570C">
        <w:rPr>
          <w:rFonts w:cs="Arial"/>
          <w:sz w:val="16"/>
        </w:rPr>
        <w:t xml:space="preserve"> before</w:t>
      </w:r>
      <w:proofErr w:type="gramEnd"/>
      <w:r w:rsidRPr="00DB570C">
        <w:rPr>
          <w:rFonts w:cs="Arial"/>
          <w:sz w:val="16"/>
        </w:rPr>
        <w:t xml:space="preserve"> in history </w:t>
      </w:r>
      <w:r w:rsidRPr="009D73E8">
        <w:rPr>
          <w:rFonts w:cs="Arial"/>
          <w:highlight w:val="cyan"/>
          <w:u w:val="single"/>
        </w:rPr>
        <w:t xml:space="preserve">have so many </w:t>
      </w:r>
      <w:r w:rsidRPr="009D73E8">
        <w:rPr>
          <w:rFonts w:cs="Arial"/>
          <w:b/>
          <w:highlight w:val="cyan"/>
          <w:u w:val="single"/>
        </w:rPr>
        <w:t>developing countries been</w:t>
      </w:r>
      <w:r w:rsidRPr="00DB570C">
        <w:rPr>
          <w:rFonts w:cs="Arial"/>
          <w:b/>
          <w:u w:val="single"/>
        </w:rPr>
        <w:t xml:space="preserve"> so </w:t>
      </w:r>
      <w:r w:rsidRPr="009D73E8">
        <w:rPr>
          <w:rFonts w:cs="Arial"/>
          <w:b/>
          <w:highlight w:val="cyan"/>
          <w:u w:val="single"/>
        </w:rPr>
        <w:t>democratic</w:t>
      </w:r>
      <w:r w:rsidRPr="00DB570C">
        <w:rPr>
          <w:rFonts w:cs="Arial"/>
          <w:u w:val="single"/>
        </w:rPr>
        <w:t>.  As states</w:t>
      </w:r>
      <w:r w:rsidRPr="00DB570C">
        <w:rPr>
          <w:rFonts w:cs="Arial"/>
          <w:sz w:val="16"/>
        </w:rPr>
        <w:t xml:space="preserve"> have </w:t>
      </w:r>
      <w:r w:rsidRPr="00DB570C">
        <w:rPr>
          <w:rFonts w:cs="Arial"/>
          <w:u w:val="single"/>
        </w:rPr>
        <w:t>become</w:t>
      </w:r>
      <w:r w:rsidRPr="00DB570C">
        <w:rPr>
          <w:rFonts w:cs="Arial"/>
          <w:sz w:val="16"/>
        </w:rPr>
        <w:t xml:space="preserve"> wealthier and more </w:t>
      </w:r>
      <w:r w:rsidRPr="00DB570C">
        <w:rPr>
          <w:rFonts w:cs="Arial"/>
          <w:u w:val="single"/>
        </w:rPr>
        <w:t xml:space="preserve">democratic, </w:t>
      </w:r>
      <w:r w:rsidRPr="00DB570C">
        <w:rPr>
          <w:rFonts w:cs="Arial"/>
          <w:b/>
          <w:u w:val="single"/>
        </w:rPr>
        <w:t>conflict and violence</w:t>
      </w:r>
      <w:r w:rsidRPr="00DB570C">
        <w:rPr>
          <w:rFonts w:cs="Arial"/>
          <w:sz w:val="16"/>
        </w:rPr>
        <w:t xml:space="preserve"> within them have </w:t>
      </w:r>
      <w:r w:rsidRPr="00DB570C">
        <w:rPr>
          <w:rFonts w:cs="Arial"/>
          <w:u w:val="single"/>
        </w:rPr>
        <w:t>declined</w:t>
      </w:r>
      <w:r w:rsidRPr="00DB570C">
        <w:rPr>
          <w:rFonts w:cs="Arial"/>
          <w:sz w:val="16"/>
        </w:rPr>
        <w:t xml:space="preserve">. Those who think otherwise should remember that as recently as </w:t>
      </w:r>
      <w:r w:rsidRPr="00DB570C">
        <w:rPr>
          <w:rFonts w:cs="Arial"/>
          <w:u w:val="single"/>
        </w:rPr>
        <w:t>the 1980s and early 1990s</w:t>
      </w:r>
      <w:r w:rsidRPr="00DB570C">
        <w:rPr>
          <w:rFonts w:cs="Arial"/>
          <w:sz w:val="16"/>
        </w:rPr>
        <w:t xml:space="preserve">, much of </w:t>
      </w:r>
      <w:r w:rsidRPr="00DB570C">
        <w:rPr>
          <w:rFonts w:cs="Arial"/>
          <w:u w:val="single"/>
        </w:rPr>
        <w:t>the world was aflame, from Central America to</w:t>
      </w:r>
      <w:r w:rsidRPr="00DB570C">
        <w:rPr>
          <w:rFonts w:cs="Arial"/>
          <w:sz w:val="16"/>
        </w:rPr>
        <w:t xml:space="preserve"> Southeast Asia to </w:t>
      </w:r>
      <w:r w:rsidRPr="00DB570C">
        <w:rPr>
          <w:rFonts w:cs="Arial"/>
          <w:u w:val="single"/>
        </w:rPr>
        <w:t>West Africa. There were half as many civil wars in the last decade</w:t>
      </w:r>
      <w:r w:rsidRPr="00DB570C">
        <w:rPr>
          <w:rFonts w:cs="Arial"/>
          <w:sz w:val="16"/>
        </w:rPr>
        <w:t xml:space="preserve"> as there were in the 1980s, and the </w:t>
      </w:r>
      <w:r w:rsidRPr="00DB570C">
        <w:rPr>
          <w:rFonts w:cs="Arial"/>
          <w:u w:val="single"/>
        </w:rPr>
        <w:t xml:space="preserve">number of </w:t>
      </w:r>
      <w:r w:rsidRPr="009D73E8">
        <w:rPr>
          <w:rFonts w:cs="Arial"/>
          <w:highlight w:val="cyan"/>
          <w:u w:val="single"/>
        </w:rPr>
        <w:t>people killed in</w:t>
      </w:r>
      <w:r w:rsidRPr="00DB570C">
        <w:rPr>
          <w:rFonts w:cs="Arial"/>
          <w:sz w:val="16"/>
        </w:rPr>
        <w:t xml:space="preserve"> armed </w:t>
      </w:r>
      <w:r w:rsidRPr="009D73E8">
        <w:rPr>
          <w:rFonts w:cs="Arial"/>
          <w:highlight w:val="cyan"/>
          <w:u w:val="single"/>
        </w:rPr>
        <w:t xml:space="preserve">conflicts has </w:t>
      </w:r>
      <w:r w:rsidRPr="009D73E8">
        <w:rPr>
          <w:rFonts w:cs="Arial"/>
          <w:b/>
          <w:highlight w:val="cyan"/>
          <w:u w:val="single"/>
        </w:rPr>
        <w:t>fallen by three-quarters</w:t>
      </w:r>
      <w:r w:rsidRPr="00DB570C">
        <w:rPr>
          <w:rFonts w:cs="Arial"/>
          <w:sz w:val="16"/>
        </w:rPr>
        <w:t xml:space="preserve">. Three major forces sparked this great surge in development progress. First, the end of the Cold War brought an end to the superpowers’ support for some of the world’s nastiest dictators and reduced the frequency of conflict. As ideas about economic and political governance began to change, </w:t>
      </w:r>
      <w:r w:rsidRPr="00DB570C">
        <w:rPr>
          <w:rFonts w:cs="Arial"/>
          <w:u w:val="single"/>
        </w:rPr>
        <w:t>developing countries introduced</w:t>
      </w:r>
      <w:r w:rsidRPr="00DB570C">
        <w:rPr>
          <w:rFonts w:cs="Arial"/>
          <w:sz w:val="16"/>
        </w:rPr>
        <w:t xml:space="preserve"> more </w:t>
      </w:r>
      <w:r w:rsidRPr="00DB570C">
        <w:rPr>
          <w:rFonts w:cs="Arial"/>
          <w:u w:val="single"/>
        </w:rPr>
        <w:t>market-based</w:t>
      </w:r>
      <w:r w:rsidRPr="00DB570C">
        <w:rPr>
          <w:rFonts w:cs="Arial"/>
          <w:sz w:val="16"/>
        </w:rPr>
        <w:t xml:space="preserve"> economic </w:t>
      </w:r>
      <w:r w:rsidRPr="00DB570C">
        <w:rPr>
          <w:rFonts w:cs="Arial"/>
          <w:u w:val="single"/>
        </w:rPr>
        <w:t>systems and</w:t>
      </w:r>
      <w:r w:rsidRPr="00DB570C">
        <w:rPr>
          <w:rFonts w:cs="Arial"/>
          <w:sz w:val="16"/>
        </w:rPr>
        <w:t xml:space="preserve"> more </w:t>
      </w:r>
      <w:r w:rsidRPr="00DB570C">
        <w:rPr>
          <w:rFonts w:cs="Arial"/>
          <w:u w:val="single"/>
        </w:rPr>
        <w:t>democracy</w:t>
      </w:r>
      <w:r w:rsidRPr="00DB570C">
        <w:rPr>
          <w:rFonts w:cs="Arial"/>
          <w:sz w:val="16"/>
        </w:rPr>
        <w:t xml:space="preserve">. Second, </w:t>
      </w:r>
      <w:r w:rsidRPr="00DB570C">
        <w:rPr>
          <w:rFonts w:cs="Arial"/>
          <w:u w:val="single"/>
        </w:rPr>
        <w:t>globalization created vast</w:t>
      </w:r>
      <w:r w:rsidRPr="00DB570C">
        <w:rPr>
          <w:rFonts w:cs="Arial"/>
          <w:sz w:val="16"/>
        </w:rPr>
        <w:t xml:space="preserve"> new opportunities for economic </w:t>
      </w:r>
      <w:r w:rsidRPr="00DB570C">
        <w:rPr>
          <w:rFonts w:cs="Arial"/>
          <w:u w:val="single"/>
        </w:rPr>
        <w:t>growth. Increased flows of</w:t>
      </w:r>
      <w:r w:rsidRPr="00DB570C">
        <w:rPr>
          <w:rFonts w:cs="Arial"/>
          <w:sz w:val="16"/>
        </w:rPr>
        <w:t xml:space="preserve"> trade, </w:t>
      </w:r>
      <w:r w:rsidRPr="00DB570C">
        <w:rPr>
          <w:rFonts w:cs="Arial"/>
          <w:u w:val="single"/>
        </w:rPr>
        <w:t>investment</w:t>
      </w:r>
      <w:r w:rsidRPr="00DB570C">
        <w:rPr>
          <w:rFonts w:cs="Arial"/>
          <w:sz w:val="16"/>
        </w:rPr>
        <w:t xml:space="preserve">, information, and technology created more jobs and </w:t>
      </w:r>
      <w:r w:rsidRPr="00DB570C">
        <w:rPr>
          <w:rFonts w:cs="Arial"/>
          <w:u w:val="single"/>
        </w:rPr>
        <w:t>improved living standards</w:t>
      </w:r>
      <w:r w:rsidRPr="00DB570C">
        <w:rPr>
          <w:rFonts w:cs="Arial"/>
          <w:sz w:val="16"/>
        </w:rPr>
        <w:t xml:space="preserve">. Third, new and more effective leaders—in politics, business, religion, and civil society—began to forge deep change. Where courageous figures, such as Nelson Mandela in South Africa, stepped forward, countries progressed; where old-style dictators, such as Robert Mugabe in Zimbabwe, remained in power, countries languished. This </w:t>
      </w:r>
      <w:r w:rsidRPr="00DB570C">
        <w:rPr>
          <w:rFonts w:cs="Arial"/>
          <w:b/>
          <w:u w:val="single"/>
        </w:rPr>
        <w:t>incredibly wide-ranging progress</w:t>
      </w:r>
      <w:r w:rsidRPr="00DB570C">
        <w:rPr>
          <w:rFonts w:cs="Arial"/>
          <w:u w:val="single"/>
        </w:rPr>
        <w:t xml:space="preserve"> should not obscure</w:t>
      </w:r>
      <w:r w:rsidRPr="00DB570C">
        <w:rPr>
          <w:rFonts w:cs="Arial"/>
          <w:sz w:val="16"/>
        </w:rPr>
        <w:t xml:space="preserve"> the considerable </w:t>
      </w:r>
      <w:r w:rsidRPr="00DB570C">
        <w:rPr>
          <w:rFonts w:cs="Arial"/>
          <w:u w:val="single"/>
        </w:rPr>
        <w:t xml:space="preserve">work that </w:t>
      </w:r>
      <w:proofErr w:type="gramStart"/>
      <w:r w:rsidRPr="00DB570C">
        <w:rPr>
          <w:rFonts w:cs="Arial"/>
          <w:u w:val="single"/>
        </w:rPr>
        <w:t>remains</w:t>
      </w:r>
      <w:r w:rsidRPr="00DB570C">
        <w:rPr>
          <w:rFonts w:cs="Arial"/>
          <w:sz w:val="16"/>
        </w:rPr>
        <w:t>:</w:t>
      </w:r>
      <w:proofErr w:type="gramEnd"/>
      <w:r w:rsidRPr="00DB570C">
        <w:rPr>
          <w:rFonts w:cs="Arial"/>
          <w:sz w:val="16"/>
        </w:rPr>
        <w:t xml:space="preserve"> progress has not reached everyone, everywhere. One billion people still </w:t>
      </w:r>
      <w:proofErr w:type="gramStart"/>
      <w:r w:rsidRPr="00DB570C">
        <w:rPr>
          <w:rFonts w:cs="Arial"/>
          <w:sz w:val="16"/>
        </w:rPr>
        <w:t>live in</w:t>
      </w:r>
      <w:proofErr w:type="gramEnd"/>
      <w:r w:rsidRPr="00DB570C">
        <w:rPr>
          <w:rFonts w:cs="Arial"/>
          <w:sz w:val="16"/>
        </w:rPr>
        <w:t xml:space="preserve"> extreme poverty, six million children die every year from preventable diseases, too few girls get the education they deserve, and too many people suffer under dictatorships. Countries such as Haiti, North Korea, Uzbekistan, and Zimbabwe lag far behind. But the fact remains that </w:t>
      </w:r>
      <w:r w:rsidRPr="00DB570C">
        <w:rPr>
          <w:rFonts w:cs="Arial"/>
          <w:u w:val="single"/>
        </w:rPr>
        <w:t xml:space="preserve">an </w:t>
      </w:r>
      <w:r w:rsidRPr="00DB570C">
        <w:rPr>
          <w:rFonts w:cs="Arial"/>
          <w:b/>
          <w:u w:val="single"/>
        </w:rPr>
        <w:t>enormous transformation</w:t>
      </w:r>
      <w:r w:rsidRPr="00DB570C">
        <w:rPr>
          <w:rFonts w:cs="Arial"/>
          <w:u w:val="single"/>
        </w:rPr>
        <w:t xml:space="preserve"> is under way</w:t>
      </w:r>
      <w:r w:rsidRPr="00DB570C">
        <w:rPr>
          <w:rFonts w:cs="Arial"/>
          <w:sz w:val="16"/>
        </w:rPr>
        <w:t xml:space="preserve">—one </w:t>
      </w:r>
      <w:r w:rsidRPr="00DB570C">
        <w:rPr>
          <w:rFonts w:cs="Arial"/>
          <w:u w:val="single"/>
        </w:rPr>
        <w:t>that has already</w:t>
      </w:r>
      <w:r w:rsidRPr="00DB570C">
        <w:rPr>
          <w:rFonts w:cs="Arial"/>
          <w:sz w:val="16"/>
        </w:rPr>
        <w:t xml:space="preserve"> substantially </w:t>
      </w:r>
      <w:r w:rsidRPr="00DB570C">
        <w:rPr>
          <w:rFonts w:cs="Arial"/>
          <w:u w:val="single"/>
        </w:rPr>
        <w:t>improved</w:t>
      </w:r>
      <w:r w:rsidRPr="00DB570C">
        <w:rPr>
          <w:rFonts w:cs="Arial"/>
          <w:sz w:val="16"/>
        </w:rPr>
        <w:t xml:space="preserve"> the lives of </w:t>
      </w:r>
      <w:r w:rsidRPr="00DB570C">
        <w:rPr>
          <w:rFonts w:cs="Arial"/>
          <w:u w:val="single"/>
        </w:rPr>
        <w:t>hundreds of millions of people</w:t>
      </w:r>
      <w:r w:rsidRPr="00DB570C">
        <w:rPr>
          <w:rFonts w:cs="Arial"/>
          <w:sz w:val="16"/>
        </w:rPr>
        <w:t xml:space="preserve">. WIN-WIN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w:t>
      </w:r>
      <w:r w:rsidRPr="00DB570C">
        <w:rPr>
          <w:rFonts w:cs="Arial"/>
          <w:sz w:val="16"/>
        </w:rPr>
        <w:t xml:space="preserve"> welcome and </w:t>
      </w:r>
      <w:r w:rsidRPr="009D73E8">
        <w:rPr>
          <w:rFonts w:cs="Arial"/>
          <w:highlight w:val="cyan"/>
          <w:u w:val="single"/>
        </w:rPr>
        <w:t>encourage</w:t>
      </w:r>
      <w:r w:rsidRPr="00DB570C">
        <w:rPr>
          <w:rFonts w:cs="Arial"/>
          <w:u w:val="single"/>
        </w:rPr>
        <w:t xml:space="preserve"> this </w:t>
      </w:r>
      <w:r w:rsidRPr="009D73E8">
        <w:rPr>
          <w:rFonts w:cs="Arial"/>
          <w:highlight w:val="cyan"/>
          <w:u w:val="single"/>
        </w:rPr>
        <w:t>progress</w:t>
      </w:r>
      <w:r w:rsidRPr="00DB570C">
        <w:rPr>
          <w:rFonts w:cs="Arial"/>
          <w:sz w:val="16"/>
        </w:rPr>
        <w:t xml:space="preserve">. For starters, broad-based </w:t>
      </w:r>
      <w:r w:rsidRPr="009D73E8">
        <w:rPr>
          <w:rFonts w:cs="Arial"/>
          <w:highlight w:val="cyan"/>
          <w:u w:val="single"/>
        </w:rPr>
        <w:t>development</w:t>
      </w:r>
      <w:r w:rsidRPr="00DB570C">
        <w:rPr>
          <w:rFonts w:cs="Arial"/>
          <w:u w:val="single"/>
        </w:rPr>
        <w:t xml:space="preserve"> </w:t>
      </w:r>
      <w:r w:rsidRPr="009D73E8">
        <w:rPr>
          <w:rFonts w:cs="Arial"/>
          <w:b/>
          <w:highlight w:val="cyan"/>
          <w:u w:val="single"/>
        </w:rPr>
        <w:t>enhances</w:t>
      </w:r>
      <w:r w:rsidRPr="00DB570C">
        <w:rPr>
          <w:rFonts w:cs="Arial"/>
          <w:b/>
          <w:u w:val="single"/>
        </w:rPr>
        <w:t xml:space="preserve"> global </w:t>
      </w:r>
      <w:r w:rsidRPr="009D73E8">
        <w:rPr>
          <w:rFonts w:cs="Arial"/>
          <w:b/>
          <w:highlight w:val="cyan"/>
          <w:u w:val="single"/>
        </w:rPr>
        <w:t>security</w:t>
      </w:r>
      <w:r w:rsidRPr="00DB570C">
        <w:rPr>
          <w:rFonts w:cs="Arial"/>
          <w:sz w:val="16"/>
        </w:rPr>
        <w:t xml:space="preserve">. It is not true that poverty necessarily breeds terrorism, as some argue—after all, most poor people are not terrorists, and many terrorists are not poor. But it is true that </w:t>
      </w:r>
      <w:r w:rsidRPr="00DB570C">
        <w:rPr>
          <w:rFonts w:cs="Arial"/>
          <w:u w:val="single"/>
        </w:rPr>
        <w:t>poor states tend to be</w:t>
      </w:r>
      <w:r w:rsidRPr="00DB570C">
        <w:rPr>
          <w:rFonts w:cs="Arial"/>
          <w:sz w:val="16"/>
        </w:rPr>
        <w:t xml:space="preserve"> weak states </w:t>
      </w:r>
      <w:r w:rsidRPr="00DB570C">
        <w:rPr>
          <w:rFonts w:cs="Arial"/>
          <w:u w:val="single"/>
        </w:rPr>
        <w:t xml:space="preserve">unable to prevent </w:t>
      </w:r>
      <w:r w:rsidRPr="00DB570C">
        <w:rPr>
          <w:rFonts w:cs="Arial"/>
          <w:b/>
          <w:u w:val="single"/>
        </w:rPr>
        <w:t>terrorist and criminal networks</w:t>
      </w:r>
      <w:r w:rsidRPr="00DB570C">
        <w:rPr>
          <w:rFonts w:cs="Arial"/>
          <w:sz w:val="16"/>
        </w:rPr>
        <w:t xml:space="preserve"> from operating on their soil. </w:t>
      </w:r>
      <w:r w:rsidRPr="009D73E8">
        <w:rPr>
          <w:rFonts w:cs="Arial"/>
          <w:highlight w:val="cyan"/>
          <w:u w:val="single"/>
        </w:rPr>
        <w:t>Sustained development strengthens</w:t>
      </w:r>
      <w:r w:rsidRPr="00DB570C">
        <w:rPr>
          <w:rFonts w:cs="Arial"/>
          <w:sz w:val="16"/>
        </w:rPr>
        <w:t xml:space="preserve"> government </w:t>
      </w:r>
      <w:r w:rsidRPr="009D73E8">
        <w:rPr>
          <w:rFonts w:cs="Arial"/>
          <w:highlight w:val="cyan"/>
          <w:u w:val="single"/>
        </w:rPr>
        <w:t>institutions</w:t>
      </w:r>
      <w:r w:rsidRPr="00DB570C">
        <w:rPr>
          <w:rFonts w:cs="Arial"/>
          <w:u w:val="single"/>
        </w:rPr>
        <w:t xml:space="preserve"> and reduces</w:t>
      </w:r>
      <w:r w:rsidRPr="00DB570C">
        <w:rPr>
          <w:rFonts w:cs="Arial"/>
          <w:sz w:val="16"/>
        </w:rPr>
        <w:t xml:space="preserve"> the need for outside </w:t>
      </w:r>
      <w:r w:rsidRPr="00DB570C">
        <w:rPr>
          <w:rFonts w:cs="Arial"/>
          <w:u w:val="single"/>
        </w:rPr>
        <w:t>intervention</w:t>
      </w:r>
      <w:r w:rsidRPr="00DB570C">
        <w:rPr>
          <w:rFonts w:cs="Arial"/>
          <w:sz w:val="16"/>
        </w:rPr>
        <w:t xml:space="preserve">. As former U.S. Secretary of Defense Robert Gates put it, “Development is a lot cheaper than sending soldiers.” </w:t>
      </w:r>
      <w:r w:rsidRPr="00DB570C">
        <w:rPr>
          <w:rFonts w:cs="Arial"/>
          <w:u w:val="single"/>
        </w:rPr>
        <w:t>Development</w:t>
      </w:r>
      <w:r w:rsidRPr="00DB570C">
        <w:rPr>
          <w:rFonts w:cs="Arial"/>
          <w:sz w:val="16"/>
        </w:rPr>
        <w:t xml:space="preserve"> also </w:t>
      </w:r>
      <w:r w:rsidRPr="00DB570C">
        <w:rPr>
          <w:rFonts w:cs="Arial"/>
          <w:u w:val="single"/>
        </w:rPr>
        <w:t>builds</w:t>
      </w:r>
      <w:r w:rsidRPr="00DB570C">
        <w:rPr>
          <w:rFonts w:cs="Arial"/>
          <w:sz w:val="16"/>
        </w:rPr>
        <w:t xml:space="preserve"> states’ </w:t>
      </w:r>
      <w:r w:rsidRPr="00DB570C">
        <w:rPr>
          <w:rFonts w:cs="Arial"/>
          <w:u w:val="single"/>
        </w:rPr>
        <w:t>capacities to fight pandemic</w:t>
      </w:r>
      <w:r w:rsidRPr="00DB570C">
        <w:rPr>
          <w:rFonts w:cs="Arial"/>
          <w:sz w:val="16"/>
        </w:rPr>
        <w:t xml:space="preserve"> disease. </w:t>
      </w:r>
      <w:r w:rsidRPr="00DB570C">
        <w:rPr>
          <w:rFonts w:cs="Arial"/>
          <w:u w:val="single"/>
        </w:rPr>
        <w:t>Guinea, Liberia, and Sierra Leone were overwhelmed by Ebola</w:t>
      </w:r>
      <w:r w:rsidRPr="00DB570C">
        <w:rPr>
          <w:rFonts w:cs="Arial"/>
          <w:sz w:val="16"/>
        </w:rPr>
        <w:t xml:space="preserve"> in 2014 largely because they all had weak health systems. The same was true in many of the countries hit hardest by the HIV/AIDS epidemic decades ago. </w:t>
      </w:r>
      <w:r w:rsidRPr="009D73E8">
        <w:rPr>
          <w:rFonts w:cs="Arial"/>
          <w:highlight w:val="cyan"/>
          <w:u w:val="single"/>
        </w:rPr>
        <w:t>As poor countries grow wealthier</w:t>
      </w:r>
      <w:r w:rsidRPr="00DB570C">
        <w:rPr>
          <w:rFonts w:cs="Arial"/>
          <w:sz w:val="16"/>
        </w:rPr>
        <w:t xml:space="preserve">, however, </w:t>
      </w:r>
      <w:r w:rsidRPr="009D73E8">
        <w:rPr>
          <w:rFonts w:cs="Arial"/>
          <w:highlight w:val="cyan"/>
          <w:u w:val="single"/>
        </w:rPr>
        <w:t>they</w:t>
      </w:r>
      <w:r w:rsidRPr="00DB570C">
        <w:rPr>
          <w:rFonts w:cs="Arial"/>
          <w:u w:val="single"/>
        </w:rPr>
        <w:t xml:space="preserve"> become better equipped to </w:t>
      </w:r>
      <w:r w:rsidRPr="009D73E8">
        <w:rPr>
          <w:rFonts w:cs="Arial"/>
          <w:b/>
          <w:highlight w:val="cyan"/>
          <w:u w:val="single"/>
        </w:rPr>
        <w:t>fight diseases</w:t>
      </w:r>
      <w:r w:rsidRPr="00DB570C">
        <w:rPr>
          <w:rFonts w:cs="Arial"/>
          <w:sz w:val="16"/>
        </w:rPr>
        <w:t xml:space="preserve"> that can spread quickly beyond their borders. A more prosperous developing world also benefits the U.S. economy. The spread of economic </w:t>
      </w:r>
      <w:r w:rsidRPr="009D73E8">
        <w:rPr>
          <w:rFonts w:cs="Arial"/>
          <w:highlight w:val="cyan"/>
          <w:u w:val="single"/>
        </w:rPr>
        <w:t xml:space="preserve">growth creates </w:t>
      </w:r>
      <w:r w:rsidRPr="009D73E8">
        <w:rPr>
          <w:rFonts w:cs="Arial"/>
          <w:b/>
          <w:highlight w:val="cyan"/>
          <w:u w:val="single"/>
        </w:rPr>
        <w:t>new markets</w:t>
      </w:r>
      <w:r w:rsidRPr="00DB570C">
        <w:rPr>
          <w:rFonts w:cs="Arial"/>
          <w:sz w:val="16"/>
        </w:rPr>
        <w:t xml:space="preserve"> for American businesses not just in China but also </w:t>
      </w:r>
      <w:r w:rsidRPr="00DB570C">
        <w:rPr>
          <w:rFonts w:cs="Arial"/>
          <w:u w:val="single"/>
        </w:rPr>
        <w:t>in Brazil, Indonesia, South Africa, and beyond</w:t>
      </w:r>
      <w:r w:rsidRPr="00DB570C">
        <w:rPr>
          <w:rFonts w:cs="Arial"/>
          <w:sz w:val="16"/>
        </w:rPr>
        <w:t xml:space="preserve">. Developing countries are buying more and more aircraft, automobiles, semiconductors, medical equipment, pharmaceuticals, consultancy services, and entertainment. Although the growth in trade with developing countries has slowed during the last year, their economies will no doubt remain major market opportunities for U.S. companies. In 1990, </w:t>
      </w:r>
      <w:r w:rsidRPr="00DB570C">
        <w:rPr>
          <w:rFonts w:cs="Arial"/>
          <w:u w:val="single"/>
        </w:rPr>
        <w:t>such states accounted for</w:t>
      </w:r>
      <w:r w:rsidRPr="00DB570C">
        <w:rPr>
          <w:rFonts w:cs="Arial"/>
          <w:sz w:val="16"/>
        </w:rPr>
        <w:t xml:space="preserve"> one-third of the global economy; today, their share is </w:t>
      </w:r>
      <w:r w:rsidRPr="00DB570C">
        <w:rPr>
          <w:rFonts w:cs="Arial"/>
          <w:u w:val="single"/>
        </w:rPr>
        <w:t>half</w:t>
      </w:r>
      <w:r w:rsidRPr="00DB570C">
        <w:rPr>
          <w:rFonts w:cs="Arial"/>
          <w:sz w:val="16"/>
        </w:rPr>
        <w:t xml:space="preserve">, and they purchase more than half </w:t>
      </w:r>
      <w:r w:rsidRPr="00DB570C">
        <w:rPr>
          <w:rFonts w:cs="Arial"/>
          <w:u w:val="single"/>
        </w:rPr>
        <w:t>of</w:t>
      </w:r>
      <w:r w:rsidRPr="00DB570C">
        <w:rPr>
          <w:rFonts w:cs="Arial"/>
          <w:sz w:val="16"/>
        </w:rPr>
        <w:t xml:space="preserve"> U.S. </w:t>
      </w:r>
      <w:r w:rsidRPr="00DB570C">
        <w:rPr>
          <w:rFonts w:cs="Arial"/>
          <w:u w:val="single"/>
        </w:rPr>
        <w:t>exports</w:t>
      </w:r>
      <w:r w:rsidRPr="00DB570C">
        <w:rPr>
          <w:rFonts w:cs="Arial"/>
          <w:sz w:val="16"/>
        </w:rPr>
        <w:t xml:space="preserve">. In 2011, Walmart spent $2.4 billion to acquire a controlling share of a holding company that operates more than 350 retail stores in South Africa and 11 other African countries, signaling a level of interest in African consumers that would have been unimaginable two decades ago.  To be sure, emerging markets also create competition for U.S. businesses and hardship for American workers who lose their jobs as a result. But they also create many new jobs, as American firms expand abroad and as companies in the developing world send more capital to the West. Moreover, </w:t>
      </w:r>
      <w:r w:rsidRPr="00DB570C">
        <w:rPr>
          <w:rFonts w:cs="Arial"/>
          <w:u w:val="single"/>
        </w:rPr>
        <w:t xml:space="preserve">developing countries are increasingly coming up </w:t>
      </w:r>
      <w:r w:rsidRPr="009D73E8">
        <w:rPr>
          <w:rFonts w:cs="Arial"/>
          <w:highlight w:val="cyan"/>
          <w:u w:val="single"/>
        </w:rPr>
        <w:t>with</w:t>
      </w:r>
      <w:r w:rsidRPr="00DB570C">
        <w:rPr>
          <w:rFonts w:cs="Arial"/>
          <w:sz w:val="16"/>
        </w:rPr>
        <w:t xml:space="preserve"> their own </w:t>
      </w:r>
      <w:r w:rsidRPr="009D73E8">
        <w:rPr>
          <w:rFonts w:cs="Arial"/>
          <w:b/>
          <w:highlight w:val="cyan"/>
          <w:u w:val="single"/>
        </w:rPr>
        <w:t>innovations</w:t>
      </w:r>
      <w:r w:rsidRPr="009D73E8">
        <w:rPr>
          <w:rFonts w:cs="Arial"/>
          <w:highlight w:val="cyan"/>
          <w:u w:val="single"/>
        </w:rPr>
        <w:t xml:space="preserve"> and </w:t>
      </w:r>
      <w:r w:rsidRPr="009D73E8">
        <w:rPr>
          <w:rFonts w:cs="Arial"/>
          <w:b/>
          <w:highlight w:val="cyan"/>
          <w:u w:val="single"/>
        </w:rPr>
        <w:t>technologies</w:t>
      </w:r>
      <w:r w:rsidRPr="00DB570C">
        <w:rPr>
          <w:rFonts w:cs="Arial"/>
          <w:u w:val="single"/>
        </w:rPr>
        <w:t>, in medicine, agriculture, energy</w:t>
      </w:r>
      <w:r w:rsidRPr="00DB570C">
        <w:rPr>
          <w:rFonts w:cs="Arial"/>
          <w:sz w:val="16"/>
        </w:rPr>
        <w:t xml:space="preserve">, and more.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 respond</w:t>
      </w:r>
      <w:r w:rsidRPr="00DB570C">
        <w:rPr>
          <w:rFonts w:cs="Arial"/>
          <w:sz w:val="16"/>
        </w:rPr>
        <w:t xml:space="preserve"> to this growing competition not with protectionism but </w:t>
      </w:r>
      <w:r w:rsidRPr="009D73E8">
        <w:rPr>
          <w:rFonts w:cs="Arial"/>
          <w:highlight w:val="cyan"/>
          <w:u w:val="single"/>
        </w:rPr>
        <w:t>by strengthening</w:t>
      </w:r>
      <w:r w:rsidRPr="00DB570C">
        <w:rPr>
          <w:rFonts w:cs="Arial"/>
          <w:u w:val="single"/>
        </w:rPr>
        <w:t xml:space="preserve"> its</w:t>
      </w:r>
      <w:r w:rsidRPr="00DB570C">
        <w:rPr>
          <w:rFonts w:cs="Arial"/>
          <w:sz w:val="16"/>
        </w:rPr>
        <w:t xml:space="preserve"> own </w:t>
      </w:r>
      <w:r w:rsidRPr="00DB570C">
        <w:rPr>
          <w:rFonts w:cs="Arial"/>
          <w:u w:val="single"/>
        </w:rPr>
        <w:t>capacities: rebuilding</w:t>
      </w:r>
      <w:r w:rsidRPr="00DB570C">
        <w:rPr>
          <w:rFonts w:cs="Arial"/>
          <w:sz w:val="16"/>
        </w:rPr>
        <w:t xml:space="preserve"> its </w:t>
      </w:r>
      <w:r w:rsidRPr="009D73E8">
        <w:rPr>
          <w:rFonts w:cs="Arial"/>
          <w:b/>
          <w:highlight w:val="cyan"/>
          <w:u w:val="single"/>
        </w:rPr>
        <w:t>infrastructure</w:t>
      </w:r>
      <w:r w:rsidRPr="00DB570C">
        <w:rPr>
          <w:rFonts w:cs="Arial"/>
          <w:b/>
          <w:u w:val="single"/>
        </w:rPr>
        <w:t>, improving</w:t>
      </w:r>
      <w:r w:rsidRPr="00DB570C">
        <w:rPr>
          <w:rFonts w:cs="Arial"/>
          <w:sz w:val="16"/>
        </w:rPr>
        <w:t xml:space="preserve"> its </w:t>
      </w:r>
      <w:r w:rsidRPr="009D73E8">
        <w:rPr>
          <w:rFonts w:cs="Arial"/>
          <w:b/>
          <w:highlight w:val="cyan"/>
          <w:u w:val="single"/>
        </w:rPr>
        <w:t>educational</w:t>
      </w:r>
      <w:r w:rsidRPr="00DB570C">
        <w:rPr>
          <w:rFonts w:cs="Arial"/>
          <w:sz w:val="16"/>
        </w:rPr>
        <w:t xml:space="preserve"> system, </w:t>
      </w:r>
      <w:r w:rsidRPr="009D73E8">
        <w:rPr>
          <w:rFonts w:cs="Arial"/>
          <w:highlight w:val="cyan"/>
          <w:u w:val="single"/>
        </w:rPr>
        <w:t>and investing</w:t>
      </w:r>
      <w:r w:rsidRPr="00DB570C">
        <w:rPr>
          <w:rFonts w:cs="Arial"/>
          <w:u w:val="single"/>
        </w:rPr>
        <w:t xml:space="preserve"> in</w:t>
      </w:r>
      <w:r w:rsidRPr="00DB570C">
        <w:rPr>
          <w:rFonts w:cs="Arial"/>
          <w:sz w:val="16"/>
        </w:rPr>
        <w:t xml:space="preserve"> new </w:t>
      </w:r>
      <w:r w:rsidRPr="00DB570C">
        <w:rPr>
          <w:rFonts w:cs="Arial"/>
          <w:u w:val="single"/>
        </w:rPr>
        <w:t>technologies</w:t>
      </w:r>
      <w:r w:rsidRPr="00DB570C">
        <w:rPr>
          <w:rFonts w:cs="Arial"/>
          <w:sz w:val="16"/>
        </w:rPr>
        <w:t xml:space="preserve">. Finally, </w:t>
      </w:r>
      <w:r w:rsidRPr="00DB570C">
        <w:rPr>
          <w:rFonts w:cs="Arial"/>
          <w:u w:val="single"/>
        </w:rPr>
        <w:t>development helps</w:t>
      </w:r>
      <w:r w:rsidRPr="00DB570C">
        <w:rPr>
          <w:rFonts w:cs="Arial"/>
          <w:sz w:val="16"/>
        </w:rPr>
        <w:t xml:space="preserve"> spread and </w:t>
      </w:r>
      <w:r w:rsidRPr="00DB570C">
        <w:rPr>
          <w:rFonts w:cs="Arial"/>
          <w:u w:val="single"/>
        </w:rPr>
        <w:t>deepen</w:t>
      </w:r>
      <w:r w:rsidRPr="00DB570C">
        <w:rPr>
          <w:rFonts w:cs="Arial"/>
          <w:sz w:val="16"/>
        </w:rPr>
        <w:t xml:space="preserve"> the values that Americans hold dear: openness, economic opportunity, democracy, and freedom. These values tend to go hand in hand with growing </w:t>
      </w:r>
      <w:r w:rsidRPr="00DB570C">
        <w:rPr>
          <w:rFonts w:cs="Arial"/>
          <w:u w:val="single"/>
        </w:rPr>
        <w:t>prosperity</w:t>
      </w:r>
      <w:r w:rsidRPr="00DB570C">
        <w:rPr>
          <w:rFonts w:cs="Arial"/>
          <w:sz w:val="16"/>
        </w:rPr>
        <w:t xml:space="preserve">: as incomes rise, citizens demand greater freedoms. History suggests that even governments that do not welcome these ideas eventually embrace them or are replaced by those that do. And as more developing countries achieve progress under market-based economic systems and democracy, </w:t>
      </w:r>
      <w:r w:rsidRPr="009D73E8">
        <w:rPr>
          <w:rFonts w:cs="Arial"/>
          <w:highlight w:val="cyan"/>
          <w:u w:val="single"/>
        </w:rPr>
        <w:t>other countries</w:t>
      </w:r>
      <w:r w:rsidRPr="00DB570C">
        <w:rPr>
          <w:rFonts w:cs="Arial"/>
          <w:u w:val="single"/>
        </w:rPr>
        <w:t xml:space="preserve"> seek to </w:t>
      </w:r>
      <w:r w:rsidRPr="009D73E8">
        <w:rPr>
          <w:rFonts w:cs="Arial"/>
          <w:b/>
          <w:highlight w:val="cyan"/>
          <w:u w:val="single"/>
        </w:rPr>
        <w:t>emulate the model</w:t>
      </w:r>
      <w:r w:rsidRPr="00DB570C">
        <w:rPr>
          <w:rFonts w:cs="Arial"/>
          <w:u w:val="single"/>
        </w:rPr>
        <w:t>. The U</w:t>
      </w:r>
      <w:r w:rsidRPr="00DB570C">
        <w:rPr>
          <w:rFonts w:cs="Arial"/>
          <w:sz w:val="16"/>
        </w:rPr>
        <w:t xml:space="preserve">nited </w:t>
      </w:r>
      <w:r w:rsidRPr="00DB570C">
        <w:rPr>
          <w:rFonts w:cs="Arial"/>
          <w:u w:val="single"/>
        </w:rPr>
        <w:t>S</w:t>
      </w:r>
      <w:r w:rsidRPr="00DB570C">
        <w:rPr>
          <w:rFonts w:cs="Arial"/>
          <w:sz w:val="16"/>
        </w:rPr>
        <w:t xml:space="preserve">tates and Europe have a strong self-interest in encouraging this process, since it </w:t>
      </w:r>
      <w:r w:rsidRPr="00DB570C">
        <w:rPr>
          <w:rFonts w:cs="Arial"/>
          <w:u w:val="single"/>
        </w:rPr>
        <w:t>will enhance global stability</w:t>
      </w:r>
      <w:r w:rsidRPr="00DB570C">
        <w:rPr>
          <w:rFonts w:cs="Arial"/>
          <w:sz w:val="16"/>
        </w:rPr>
        <w:t xml:space="preserve"> and add to the number of like-minded partners that can help address future challenges.  SUSTAINING THE SURGE What makes all </w:t>
      </w:r>
      <w:r w:rsidRPr="00DB570C">
        <w:rPr>
          <w:rFonts w:cs="Arial"/>
          <w:u w:val="single"/>
        </w:rPr>
        <w:t>this progress</w:t>
      </w:r>
      <w:r w:rsidRPr="00DB570C">
        <w:rPr>
          <w:rFonts w:cs="Arial"/>
          <w:sz w:val="16"/>
        </w:rPr>
        <w:t xml:space="preserve"> especially impressive is that it </w:t>
      </w:r>
      <w:r w:rsidRPr="00DB570C">
        <w:rPr>
          <w:rFonts w:cs="Arial"/>
          <w:u w:val="single"/>
        </w:rPr>
        <w:t>has continued despite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Fonts w:cs="Arial"/>
          <w:u w:val="single"/>
        </w:rPr>
        <w:t>major shocks</w:t>
      </w:r>
      <w:r w:rsidRPr="00DB570C">
        <w:rPr>
          <w:rFonts w:cs="Arial"/>
          <w:sz w:val="16"/>
        </w:rPr>
        <w:t xml:space="preserve"> that in an earlier age could well have stopped it: </w:t>
      </w:r>
      <w:r w:rsidRPr="00DB570C">
        <w:rPr>
          <w:rFonts w:cs="Arial"/>
          <w:u w:val="single"/>
        </w:rPr>
        <w:t>the outbreak of the HIV</w:t>
      </w:r>
      <w:r w:rsidRPr="00DB570C">
        <w:rPr>
          <w:rFonts w:cs="Arial"/>
          <w:sz w:val="16"/>
        </w:rPr>
        <w:t xml:space="preserve">/AIDS pandemic in the 1980s, </w:t>
      </w:r>
      <w:r w:rsidRPr="00DB570C">
        <w:rPr>
          <w:rFonts w:cs="Arial"/>
          <w:u w:val="single"/>
        </w:rPr>
        <w:t>the Asian financial crisis</w:t>
      </w:r>
      <w:r w:rsidRPr="00DB570C">
        <w:rPr>
          <w:rFonts w:cs="Arial"/>
          <w:sz w:val="16"/>
        </w:rPr>
        <w:t xml:space="preserve"> in 1997–98, the </w:t>
      </w:r>
      <w:r w:rsidRPr="00DB570C">
        <w:rPr>
          <w:rFonts w:cs="Arial"/>
          <w:u w:val="single"/>
        </w:rPr>
        <w:t>9/11</w:t>
      </w:r>
      <w:r w:rsidRPr="00DB570C">
        <w:rPr>
          <w:rFonts w:cs="Arial"/>
          <w:sz w:val="16"/>
        </w:rPr>
        <w:t xml:space="preserve"> attacks, </w:t>
      </w:r>
      <w:r w:rsidRPr="00DB570C">
        <w:rPr>
          <w:rFonts w:cs="Arial"/>
          <w:u w:val="single"/>
        </w:rPr>
        <w:t>the global food crisis</w:t>
      </w:r>
      <w:r w:rsidRPr="00DB570C">
        <w:rPr>
          <w:rFonts w:cs="Arial"/>
          <w:sz w:val="16"/>
        </w:rPr>
        <w:t xml:space="preserve"> of 2007–8, </w:t>
      </w:r>
      <w:r w:rsidRPr="00DB570C">
        <w:rPr>
          <w:rFonts w:cs="Arial"/>
          <w:u w:val="single"/>
        </w:rPr>
        <w:t>and</w:t>
      </w:r>
      <w:r w:rsidRPr="00DB570C">
        <w:rPr>
          <w:rFonts w:cs="Arial"/>
          <w:sz w:val="16"/>
        </w:rPr>
        <w:t xml:space="preserve"> the global financial crisis of </w:t>
      </w:r>
      <w:r w:rsidRPr="00DB570C">
        <w:rPr>
          <w:rFonts w:cs="Arial"/>
          <w:u w:val="single"/>
        </w:rPr>
        <w:t>2008</w:t>
      </w:r>
      <w:r w:rsidRPr="00DB570C">
        <w:rPr>
          <w:rFonts w:cs="Arial"/>
          <w:sz w:val="16"/>
        </w:rPr>
        <w:t xml:space="preserve">. In each case, pundits predicted that the disaster of the day would set back progress. Yet in each case, the </w:t>
      </w:r>
      <w:r w:rsidRPr="00DB570C">
        <w:rPr>
          <w:rFonts w:cs="Arial"/>
          <w:u w:val="single"/>
        </w:rPr>
        <w:t>gains</w:t>
      </w:r>
      <w:r w:rsidRPr="00DB570C">
        <w:rPr>
          <w:rFonts w:cs="Arial"/>
          <w:sz w:val="16"/>
        </w:rPr>
        <w:t xml:space="preserve"> continued. There are good reasons to believe they </w:t>
      </w:r>
      <w:r w:rsidRPr="00DB570C">
        <w:rPr>
          <w:rFonts w:cs="Arial"/>
          <w:u w:val="single"/>
        </w:rPr>
        <w:t>can continue well into the future</w:t>
      </w:r>
      <w:r w:rsidRPr="00DB570C">
        <w:rPr>
          <w:rFonts w:cs="Arial"/>
          <w:sz w:val="16"/>
        </w:rPr>
        <w:t xml:space="preserve">. The </w:t>
      </w:r>
      <w:r w:rsidRPr="00DB570C">
        <w:rPr>
          <w:rFonts w:cs="Arial"/>
          <w:u w:val="single"/>
        </w:rPr>
        <w:t>forces that sparked</w:t>
      </w:r>
      <w:r w:rsidRPr="00DB570C">
        <w:rPr>
          <w:rFonts w:cs="Arial"/>
          <w:sz w:val="16"/>
        </w:rPr>
        <w:t xml:space="preserve"> these </w:t>
      </w:r>
      <w:r w:rsidRPr="00DB570C">
        <w:rPr>
          <w:rFonts w:cs="Arial"/>
          <w:b/>
          <w:u w:val="single"/>
        </w:rPr>
        <w:t>changes were fundamental</w:t>
      </w:r>
      <w:r w:rsidRPr="00DB570C">
        <w:rPr>
          <w:rFonts w:cs="Arial"/>
          <w:u w:val="single"/>
        </w:rPr>
        <w:t>, not transitory. Governments have</w:t>
      </w:r>
      <w:r w:rsidRPr="00DB570C">
        <w:rPr>
          <w:rFonts w:cs="Arial"/>
          <w:sz w:val="16"/>
        </w:rPr>
        <w:t xml:space="preserve"> learned from their mistakes and </w:t>
      </w:r>
      <w:r w:rsidRPr="00DB570C">
        <w:rPr>
          <w:rFonts w:cs="Arial"/>
          <w:u w:val="single"/>
        </w:rPr>
        <w:t>gotten much better at managing inevitable downturns. Global integration has made critical technologies available</w:t>
      </w:r>
      <w:r w:rsidRPr="00DB570C">
        <w:rPr>
          <w:rFonts w:cs="Arial"/>
          <w:sz w:val="16"/>
        </w:rPr>
        <w:t xml:space="preserve"> to more and more people. </w:t>
      </w:r>
      <w:r w:rsidRPr="00DB570C">
        <w:rPr>
          <w:rFonts w:cs="Arial"/>
          <w:b/>
          <w:u w:val="single"/>
        </w:rPr>
        <w:t xml:space="preserve">State </w:t>
      </w:r>
      <w:r w:rsidRPr="009D73E8">
        <w:rPr>
          <w:rFonts w:cs="Arial"/>
          <w:b/>
          <w:highlight w:val="cyan"/>
          <w:u w:val="single"/>
        </w:rPr>
        <w:t>institutions</w:t>
      </w:r>
      <w:r w:rsidRPr="009D73E8">
        <w:rPr>
          <w:rFonts w:cs="Arial"/>
          <w:highlight w:val="cyan"/>
          <w:u w:val="single"/>
        </w:rPr>
        <w:t xml:space="preserve"> have become</w:t>
      </w:r>
      <w:r w:rsidRPr="00DB570C">
        <w:rPr>
          <w:rFonts w:cs="Arial"/>
          <w:sz w:val="16"/>
        </w:rPr>
        <w:t xml:space="preserve"> more </w:t>
      </w:r>
      <w:r w:rsidRPr="009D73E8">
        <w:rPr>
          <w:rFonts w:cs="Arial"/>
          <w:highlight w:val="cyan"/>
          <w:u w:val="single"/>
        </w:rPr>
        <w:t>effective</w:t>
      </w:r>
      <w:r w:rsidRPr="00DB570C">
        <w:rPr>
          <w:rFonts w:cs="Arial"/>
          <w:sz w:val="16"/>
        </w:rPr>
        <w:t xml:space="preserve">, with improved (if imperfect) legal systems, clearer property rights, and greater respect for individual liberties. </w:t>
      </w:r>
      <w:r w:rsidRPr="00DB570C">
        <w:rPr>
          <w:rFonts w:cs="Arial"/>
          <w:u w:val="single"/>
        </w:rPr>
        <w:t>Democratic rules</w:t>
      </w:r>
      <w:r w:rsidRPr="00DB570C">
        <w:rPr>
          <w:rFonts w:cs="Arial"/>
          <w:sz w:val="16"/>
        </w:rPr>
        <w:t xml:space="preserve"> and norms governing the transfer of political power, free speech, and accountability </w:t>
      </w:r>
      <w:r w:rsidRPr="00DB570C">
        <w:rPr>
          <w:rFonts w:cs="Arial"/>
          <w:u w:val="single"/>
        </w:rPr>
        <w:t xml:space="preserve">have become </w:t>
      </w:r>
      <w:r w:rsidRPr="009D73E8">
        <w:rPr>
          <w:rFonts w:cs="Arial"/>
          <w:highlight w:val="cyan"/>
          <w:u w:val="single"/>
        </w:rPr>
        <w:t>more deeply entrenched</w:t>
      </w:r>
      <w:r w:rsidRPr="00DB570C">
        <w:rPr>
          <w:rFonts w:cs="Arial"/>
          <w:sz w:val="16"/>
        </w:rPr>
        <w:t xml:space="preserve">. Civil society groups are more active. These deep-seated changes have put enormous additional gains well within reach. </w:t>
      </w:r>
      <w:r w:rsidRPr="009D73E8">
        <w:rPr>
          <w:rFonts w:cs="Arial"/>
          <w:highlight w:val="cyan"/>
          <w:u w:val="single"/>
        </w:rPr>
        <w:t>If</w:t>
      </w:r>
      <w:r w:rsidRPr="00DB570C">
        <w:rPr>
          <w:rFonts w:cs="Arial"/>
          <w:u w:val="single"/>
        </w:rPr>
        <w:t xml:space="preserve"> </w:t>
      </w:r>
      <w:r w:rsidRPr="00DB570C">
        <w:rPr>
          <w:rFonts w:cs="Arial"/>
          <w:b/>
          <w:u w:val="single"/>
        </w:rPr>
        <w:t xml:space="preserve">economic </w:t>
      </w:r>
      <w:r w:rsidRPr="009D73E8">
        <w:rPr>
          <w:rFonts w:cs="Arial"/>
          <w:b/>
          <w:highlight w:val="cyan"/>
          <w:u w:val="single"/>
        </w:rPr>
        <w:t>growth proceeds</w:t>
      </w:r>
      <w:r w:rsidRPr="00DB570C">
        <w:rPr>
          <w:rFonts w:cs="Arial"/>
          <w:u w:val="single"/>
        </w:rPr>
        <w:t xml:space="preserve"> along</w:t>
      </w:r>
      <w:r w:rsidRPr="00DB570C">
        <w:rPr>
          <w:rFonts w:cs="Arial"/>
          <w:sz w:val="16"/>
        </w:rPr>
        <w:t xml:space="preserve"> the lines of most </w:t>
      </w:r>
      <w:r w:rsidRPr="00DB570C">
        <w:rPr>
          <w:rFonts w:cs="Arial"/>
          <w:u w:val="single"/>
        </w:rPr>
        <w:t>projections</w:t>
      </w:r>
      <w:r w:rsidRPr="00DB570C">
        <w:rPr>
          <w:rFonts w:cs="Arial"/>
          <w:sz w:val="16"/>
        </w:rPr>
        <w:t xml:space="preserve"> over the next two decades, some </w:t>
      </w:r>
      <w:r w:rsidRPr="009D73E8">
        <w:rPr>
          <w:rFonts w:cs="Arial"/>
          <w:highlight w:val="cyan"/>
          <w:u w:val="single"/>
        </w:rPr>
        <w:t>700 million more</w:t>
      </w:r>
      <w:r w:rsidRPr="00DB570C">
        <w:rPr>
          <w:rFonts w:cs="Arial"/>
          <w:u w:val="single"/>
        </w:rPr>
        <w:t xml:space="preserve"> people </w:t>
      </w:r>
      <w:r w:rsidRPr="009D73E8">
        <w:rPr>
          <w:rFonts w:cs="Arial"/>
          <w:highlight w:val="cyan"/>
          <w:u w:val="single"/>
        </w:rPr>
        <w:t>will escape</w:t>
      </w:r>
      <w:r w:rsidRPr="00DB570C">
        <w:rPr>
          <w:rFonts w:cs="Arial"/>
          <w:u w:val="single"/>
        </w:rPr>
        <w:t xml:space="preserve"> extreme </w:t>
      </w:r>
      <w:r w:rsidRPr="009D73E8">
        <w:rPr>
          <w:rFonts w:cs="Arial"/>
          <w:highlight w:val="cyan"/>
          <w:u w:val="single"/>
        </w:rPr>
        <w:t>poverty</w:t>
      </w:r>
      <w:r w:rsidRPr="00DB570C">
        <w:rPr>
          <w:rFonts w:cs="Arial"/>
          <w:u w:val="single"/>
        </w:rPr>
        <w:t xml:space="preserve">. Per capita </w:t>
      </w:r>
      <w:r w:rsidRPr="009D73E8">
        <w:rPr>
          <w:rFonts w:cs="Arial"/>
          <w:highlight w:val="cyan"/>
          <w:u w:val="single"/>
        </w:rPr>
        <w:t>incomes</w:t>
      </w:r>
      <w:r w:rsidRPr="00DB570C">
        <w:rPr>
          <w:rFonts w:cs="Arial"/>
          <w:sz w:val="16"/>
        </w:rPr>
        <w:t xml:space="preserve"> in poor countries </w:t>
      </w:r>
      <w:r w:rsidRPr="009D73E8">
        <w:rPr>
          <w:rFonts w:cs="Arial"/>
          <w:highlight w:val="cyan"/>
          <w:u w:val="single"/>
        </w:rPr>
        <w:t xml:space="preserve">will double again, </w:t>
      </w:r>
      <w:r w:rsidRPr="009D73E8">
        <w:rPr>
          <w:rFonts w:cs="Arial"/>
          <w:b/>
          <w:highlight w:val="cyan"/>
          <w:u w:val="single"/>
        </w:rPr>
        <w:t>millions of</w:t>
      </w:r>
      <w:r w:rsidRPr="00DB570C">
        <w:rPr>
          <w:rFonts w:cs="Arial"/>
          <w:sz w:val="16"/>
        </w:rPr>
        <w:t xml:space="preserve"> childhood </w:t>
      </w:r>
      <w:r w:rsidRPr="009D73E8">
        <w:rPr>
          <w:rFonts w:cs="Arial"/>
          <w:b/>
          <w:highlight w:val="cyan"/>
          <w:u w:val="single"/>
        </w:rPr>
        <w:t>deaths</w:t>
      </w:r>
      <w:r w:rsidRPr="009D73E8">
        <w:rPr>
          <w:rFonts w:cs="Arial"/>
          <w:highlight w:val="cyan"/>
          <w:u w:val="single"/>
        </w:rPr>
        <w:t xml:space="preserve"> will be avoided</w:t>
      </w:r>
      <w:r w:rsidRPr="00DB570C">
        <w:rPr>
          <w:rFonts w:cs="Arial"/>
          <w:u w:val="single"/>
        </w:rPr>
        <w:t xml:space="preserve">, </w:t>
      </w:r>
      <w:r w:rsidRPr="00DB570C">
        <w:rPr>
          <w:rFonts w:cs="Arial"/>
          <w:b/>
          <w:u w:val="single"/>
        </w:rPr>
        <w:t>tens of millions</w:t>
      </w:r>
      <w:r w:rsidRPr="00DB570C">
        <w:rPr>
          <w:rFonts w:cs="Arial"/>
          <w:sz w:val="16"/>
        </w:rPr>
        <w:t xml:space="preserve"> of children </w:t>
      </w:r>
      <w:r w:rsidRPr="00DB570C">
        <w:rPr>
          <w:rFonts w:cs="Arial"/>
          <w:u w:val="single"/>
        </w:rPr>
        <w:t>will get</w:t>
      </w:r>
      <w:r w:rsidRPr="00DB570C">
        <w:rPr>
          <w:rFonts w:cs="Arial"/>
          <w:sz w:val="16"/>
        </w:rPr>
        <w:t xml:space="preserve"> the </w:t>
      </w:r>
      <w:r w:rsidRPr="00DB570C">
        <w:rPr>
          <w:rFonts w:cs="Arial"/>
          <w:u w:val="single"/>
        </w:rPr>
        <w:t>education</w:t>
      </w:r>
      <w:r w:rsidRPr="00DB570C">
        <w:rPr>
          <w:rFonts w:cs="Arial"/>
          <w:sz w:val="16"/>
        </w:rPr>
        <w:t xml:space="preserve"> they deserve, </w:t>
      </w:r>
      <w:r w:rsidRPr="00DB570C">
        <w:rPr>
          <w:rFonts w:cs="Arial"/>
          <w:u w:val="single"/>
        </w:rPr>
        <w:t>hunger will decline</w:t>
      </w:r>
      <w:r w:rsidRPr="00DB570C">
        <w:rPr>
          <w:rFonts w:cs="Arial"/>
          <w:sz w:val="16"/>
        </w:rPr>
        <w:t>, and basic rights and freedoms will spread further. At least, that’s what should happen—</w:t>
      </w:r>
      <w:r w:rsidRPr="00DB570C">
        <w:rPr>
          <w:rFonts w:cs="Arial"/>
          <w:u w:val="single"/>
        </w:rPr>
        <w:t>but none of these</w:t>
      </w:r>
      <w:r w:rsidRPr="00DB570C">
        <w:rPr>
          <w:rFonts w:cs="Arial"/>
          <w:sz w:val="16"/>
        </w:rPr>
        <w:t xml:space="preserve"> future </w:t>
      </w:r>
      <w:r w:rsidRPr="00DB570C">
        <w:rPr>
          <w:rFonts w:cs="Arial"/>
          <w:u w:val="single"/>
        </w:rPr>
        <w:t>gains is guaranteed. Growth has slowed</w:t>
      </w:r>
      <w:r w:rsidRPr="00DB570C">
        <w:rPr>
          <w:rFonts w:cs="Arial"/>
          <w:sz w:val="16"/>
        </w:rPr>
        <w:t xml:space="preserve"> markedly </w:t>
      </w:r>
      <w:r w:rsidRPr="00DB570C">
        <w:rPr>
          <w:rFonts w:cs="Arial"/>
          <w:u w:val="single"/>
        </w:rPr>
        <w:t>since 2008</w:t>
      </w:r>
      <w:r w:rsidRPr="00DB570C">
        <w:rPr>
          <w:rFonts w:cs="Arial"/>
          <w:sz w:val="16"/>
        </w:rPr>
        <w:t xml:space="preserve"> in emerging economies such as Brazil and China and throughout the developing world. </w:t>
      </w:r>
      <w:r w:rsidRPr="00DB570C">
        <w:rPr>
          <w:rFonts w:cs="Arial"/>
          <w:u w:val="single"/>
        </w:rPr>
        <w:t>Russia, Thailand, and Venezuela have turned less democratic</w:t>
      </w:r>
      <w:r w:rsidRPr="00DB570C">
        <w:rPr>
          <w:rFonts w:cs="Arial"/>
          <w:sz w:val="16"/>
        </w:rPr>
        <w:t xml:space="preserve">, and South Africa and Turkey seem to be headed in that direction as well. </w:t>
      </w:r>
      <w:r w:rsidRPr="00DB570C">
        <w:rPr>
          <w:rFonts w:cs="Arial"/>
          <w:u w:val="single"/>
        </w:rPr>
        <w:t>The Middle East has seen</w:t>
      </w:r>
      <w:r w:rsidRPr="00DB570C">
        <w:rPr>
          <w:rFonts w:cs="Arial"/>
          <w:sz w:val="16"/>
        </w:rPr>
        <w:t xml:space="preserve"> the return of conflict and </w:t>
      </w:r>
      <w:r w:rsidRPr="00DB570C">
        <w:rPr>
          <w:rFonts w:cs="Arial"/>
          <w:b/>
          <w:u w:val="single"/>
        </w:rPr>
        <w:t>authoritarian rule</w:t>
      </w:r>
      <w:r w:rsidRPr="00DB570C">
        <w:rPr>
          <w:rFonts w:cs="Arial"/>
          <w:u w:val="single"/>
        </w:rPr>
        <w:t>. China’s aggressive actions</w:t>
      </w:r>
      <w:r w:rsidRPr="00DB570C">
        <w:rPr>
          <w:rFonts w:cs="Arial"/>
          <w:sz w:val="16"/>
        </w:rPr>
        <w:t xml:space="preserve"> in the South China Sea </w:t>
      </w:r>
      <w:r w:rsidRPr="00DB570C">
        <w:rPr>
          <w:rFonts w:cs="Arial"/>
          <w:u w:val="single"/>
        </w:rPr>
        <w:t xml:space="preserve">could </w:t>
      </w:r>
      <w:r w:rsidRPr="00DB570C">
        <w:rPr>
          <w:rFonts w:cs="Arial"/>
          <w:b/>
          <w:u w:val="single"/>
        </w:rPr>
        <w:t>spark a major conflict</w:t>
      </w:r>
      <w:r w:rsidRPr="00DB570C">
        <w:rPr>
          <w:rFonts w:cs="Arial"/>
          <w:sz w:val="16"/>
        </w:rPr>
        <w:t xml:space="preserve"> that could kill tens of thousands of people and devastate the region’s economies. Outbreaks of SARS and the H1N1 and Ebola viruses underscore humanity’s vulnerability to disease, and many doctors worry that growing resistance to antibiotics could reverse some of the hard-fought gains in health. Meanwhile, global population is on track to exceed nine billion by 2050, and </w:t>
      </w:r>
      <w:r w:rsidRPr="00DB570C">
        <w:rPr>
          <w:rFonts w:cs="Arial"/>
          <w:u w:val="single"/>
        </w:rPr>
        <w:t>the combination of</w:t>
      </w:r>
      <w:r w:rsidRPr="00DB570C">
        <w:rPr>
          <w:rFonts w:cs="Arial"/>
          <w:sz w:val="16"/>
        </w:rPr>
        <w:t xml:space="preserve"> more </w:t>
      </w:r>
      <w:r w:rsidRPr="00DB570C">
        <w:rPr>
          <w:rFonts w:cs="Arial"/>
          <w:u w:val="single"/>
        </w:rPr>
        <w:t>people, higher incomes, and</w:t>
      </w:r>
      <w:r w:rsidRPr="00DB570C">
        <w:rPr>
          <w:rFonts w:cs="Arial"/>
          <w:sz w:val="16"/>
        </w:rPr>
        <w:t xml:space="preserve"> warmer </w:t>
      </w:r>
      <w:r w:rsidRPr="00DB570C">
        <w:rPr>
          <w:rFonts w:cs="Arial"/>
          <w:u w:val="single"/>
        </w:rPr>
        <w:t>climates will place enormous strains on</w:t>
      </w:r>
      <w:r w:rsidRPr="00DB570C">
        <w:rPr>
          <w:rFonts w:cs="Arial"/>
          <w:sz w:val="16"/>
        </w:rPr>
        <w:t xml:space="preserve"> the </w:t>
      </w:r>
      <w:r w:rsidRPr="00DB570C">
        <w:rPr>
          <w:rFonts w:cs="Arial"/>
          <w:u w:val="single"/>
        </w:rPr>
        <w:t>world’s supplies</w:t>
      </w:r>
      <w:r w:rsidRPr="00DB570C">
        <w:rPr>
          <w:rFonts w:cs="Arial"/>
          <w:sz w:val="16"/>
        </w:rPr>
        <w:t xml:space="preserve"> of fresh water, food, and energy. Although there are ample grounds for pessimism, the </w:t>
      </w:r>
      <w:r w:rsidRPr="00DB570C">
        <w:rPr>
          <w:rFonts w:cs="Arial"/>
          <w:u w:val="single"/>
        </w:rPr>
        <w:t>doomsayers</w:t>
      </w:r>
      <w:r w:rsidRPr="00DB570C">
        <w:rPr>
          <w:rFonts w:cs="Arial"/>
          <w:sz w:val="16"/>
        </w:rPr>
        <w:t xml:space="preserve"> continue to </w:t>
      </w:r>
      <w:r w:rsidRPr="00DB570C">
        <w:rPr>
          <w:rFonts w:cs="Arial"/>
          <w:b/>
          <w:u w:val="single"/>
        </w:rPr>
        <w:t>underestimate humanity’s growing ability</w:t>
      </w:r>
      <w:r w:rsidRPr="00DB570C">
        <w:rPr>
          <w:rFonts w:cs="Arial"/>
          <w:sz w:val="16"/>
        </w:rPr>
        <w:t xml:space="preserve"> to cooperate </w:t>
      </w:r>
      <w:r w:rsidRPr="00DB570C">
        <w:rPr>
          <w:rFonts w:cs="Arial"/>
          <w:u w:val="single"/>
        </w:rPr>
        <w:t>in the face of new challenges</w:t>
      </w:r>
      <w:r w:rsidRPr="00DB570C">
        <w:rPr>
          <w:rFonts w:cs="Arial"/>
          <w:sz w:val="16"/>
        </w:rPr>
        <w:t xml:space="preserve">. In the eighteenth century, when Thomas </w:t>
      </w:r>
      <w:r w:rsidRPr="00DB570C">
        <w:rPr>
          <w:rFonts w:cs="Arial"/>
          <w:u w:val="single"/>
        </w:rPr>
        <w:t>Malthus</w:t>
      </w:r>
      <w:r w:rsidRPr="00DB570C">
        <w:rPr>
          <w:rFonts w:cs="Arial"/>
          <w:sz w:val="16"/>
        </w:rPr>
        <w:t xml:space="preserve"> looked at population growth and foresaw catastrophic famine, he </w:t>
      </w:r>
      <w:r w:rsidRPr="00DB570C">
        <w:rPr>
          <w:rFonts w:cs="Arial"/>
          <w:u w:val="single"/>
        </w:rPr>
        <w:t>failed to appreciate the advances in ag</w:t>
      </w:r>
      <w:r w:rsidRPr="00DB570C">
        <w:rPr>
          <w:rFonts w:cs="Arial"/>
          <w:sz w:val="16"/>
        </w:rPr>
        <w:t xml:space="preserve">riculture, </w:t>
      </w:r>
      <w:r w:rsidRPr="00DB570C">
        <w:rPr>
          <w:rFonts w:cs="Arial"/>
          <w:u w:val="single"/>
        </w:rPr>
        <w:t>health, and governance</w:t>
      </w:r>
      <w:r w:rsidRPr="00DB570C">
        <w:rPr>
          <w:rFonts w:cs="Arial"/>
          <w:sz w:val="16"/>
        </w:rPr>
        <w:t xml:space="preserve"> that human ingenuity could create. The same was true for those that predicted a population disaster in Asia in the 1960s and 1970s. Today, the problems facing developing countries are plain to see, while the new ideas and innovations that will overcome them are harder to picture. </w:t>
      </w:r>
      <w:r w:rsidRPr="00DB570C">
        <w:rPr>
          <w:rFonts w:cs="Arial"/>
          <w:u w:val="single"/>
        </w:rPr>
        <w:t>Continued progress isn’t</w:t>
      </w:r>
      <w:r w:rsidRPr="00DB570C">
        <w:rPr>
          <w:rFonts w:cs="Arial"/>
          <w:sz w:val="16"/>
        </w:rPr>
        <w:t xml:space="preserve"> automatic or </w:t>
      </w:r>
      <w:r w:rsidRPr="00DB570C">
        <w:rPr>
          <w:rFonts w:cs="Arial"/>
          <w:u w:val="single"/>
        </w:rPr>
        <w:t>guaranteed. But</w:t>
      </w:r>
      <w:r w:rsidRPr="00DB570C">
        <w:rPr>
          <w:rFonts w:cs="Arial"/>
          <w:sz w:val="16"/>
        </w:rPr>
        <w:t xml:space="preserve"> with smart choices, </w:t>
      </w:r>
      <w:r w:rsidRPr="00DB570C">
        <w:rPr>
          <w:rFonts w:cs="Arial"/>
          <w:u w:val="single"/>
        </w:rPr>
        <w:t>it is within reach</w:t>
      </w:r>
      <w:r w:rsidRPr="00DB570C">
        <w:rPr>
          <w:rFonts w:cs="Arial"/>
          <w:sz w:val="16"/>
        </w:rPr>
        <w:t xml:space="preserve">. LEADING BY </w:t>
      </w:r>
      <w:proofErr w:type="gramStart"/>
      <w:r w:rsidRPr="00DB570C">
        <w:rPr>
          <w:rFonts w:cs="Arial"/>
          <w:sz w:val="16"/>
        </w:rPr>
        <w:t>EXAMPLE  Most</w:t>
      </w:r>
      <w:proofErr w:type="gramEnd"/>
      <w:r w:rsidRPr="00DB570C">
        <w:rPr>
          <w:rFonts w:cs="Arial"/>
          <w:sz w:val="16"/>
        </w:rPr>
        <w:t xml:space="preserve"> of the key choices will be made in developing countries themselves. Sustaining progress will require leaders there to reduce their countries’ dependence on natural resources, make their economies more inclusive, invest more in health and education, expand opportunities for women, and strengthen democracy and the rule of law. Yet </w:t>
      </w:r>
      <w:r w:rsidRPr="00DB570C">
        <w:rPr>
          <w:rFonts w:cs="Arial"/>
          <w:u w:val="single"/>
        </w:rPr>
        <w:t>the future of development will</w:t>
      </w:r>
      <w:r w:rsidRPr="00DB570C">
        <w:rPr>
          <w:rFonts w:cs="Arial"/>
          <w:sz w:val="16"/>
        </w:rPr>
        <w:t xml:space="preserve"> also </w:t>
      </w:r>
      <w:r w:rsidRPr="00DB570C">
        <w:rPr>
          <w:rFonts w:cs="Arial"/>
          <w:b/>
          <w:u w:val="single"/>
        </w:rPr>
        <w:t>depend on the</w:t>
      </w:r>
      <w:r w:rsidRPr="00DB570C">
        <w:rPr>
          <w:rFonts w:cs="Arial"/>
          <w:sz w:val="16"/>
        </w:rPr>
        <w:t xml:space="preserve"> actions of the </w:t>
      </w:r>
      <w:r w:rsidRPr="00DB570C">
        <w:rPr>
          <w:rFonts w:cs="Arial"/>
          <w:b/>
          <w:u w:val="single"/>
        </w:rPr>
        <w:t>world’s leading countries</w:t>
      </w:r>
      <w:r w:rsidRPr="00DB570C">
        <w:rPr>
          <w:rFonts w:cs="Arial"/>
          <w:sz w:val="16"/>
        </w:rPr>
        <w:t xml:space="preserve">, since </w:t>
      </w:r>
      <w:r w:rsidRPr="00DB570C">
        <w:rPr>
          <w:rFonts w:cs="Arial"/>
          <w:u w:val="single"/>
        </w:rPr>
        <w:t>poorer countries can prosper only in a strong</w:t>
      </w:r>
      <w:r w:rsidRPr="00DB570C">
        <w:rPr>
          <w:rFonts w:cs="Arial"/>
          <w:sz w:val="16"/>
        </w:rPr>
        <w:t xml:space="preserve"> global </w:t>
      </w:r>
      <w:r w:rsidRPr="00DB570C">
        <w:rPr>
          <w:rFonts w:cs="Arial"/>
          <w:u w:val="single"/>
        </w:rPr>
        <w:t>system. The U</w:t>
      </w:r>
      <w:r w:rsidRPr="00DB570C">
        <w:rPr>
          <w:rFonts w:cs="Arial"/>
          <w:sz w:val="16"/>
        </w:rPr>
        <w:t xml:space="preserve">nited </w:t>
      </w:r>
      <w:r w:rsidRPr="00DB570C">
        <w:rPr>
          <w:rFonts w:cs="Arial"/>
          <w:u w:val="single"/>
        </w:rPr>
        <w:t>S</w:t>
      </w:r>
      <w:r w:rsidRPr="00DB570C">
        <w:rPr>
          <w:rFonts w:cs="Arial"/>
          <w:sz w:val="16"/>
        </w:rPr>
        <w:t xml:space="preserve">tates </w:t>
      </w:r>
      <w:r w:rsidRPr="00DB570C">
        <w:rPr>
          <w:rFonts w:cs="Arial"/>
          <w:u w:val="single"/>
        </w:rPr>
        <w:t>must</w:t>
      </w:r>
      <w:r w:rsidRPr="00DB570C">
        <w:rPr>
          <w:rFonts w:cs="Arial"/>
          <w:sz w:val="16"/>
        </w:rPr>
        <w:t xml:space="preserve"> do its part by </w:t>
      </w:r>
      <w:r w:rsidRPr="00DB570C">
        <w:rPr>
          <w:rFonts w:cs="Arial"/>
          <w:u w:val="single"/>
        </w:rPr>
        <w:t>regain</w:t>
      </w:r>
      <w:r w:rsidRPr="00DB570C">
        <w:rPr>
          <w:rFonts w:cs="Arial"/>
          <w:sz w:val="16"/>
        </w:rPr>
        <w:t>ing i</w:t>
      </w:r>
      <w:r w:rsidRPr="00DB570C">
        <w:rPr>
          <w:rFonts w:cs="Arial"/>
          <w:u w:val="single"/>
        </w:rPr>
        <w:t>ts economic leadership through</w:t>
      </w:r>
      <w:r w:rsidRPr="00DB570C">
        <w:rPr>
          <w:rFonts w:cs="Arial"/>
          <w:sz w:val="16"/>
        </w:rPr>
        <w:t xml:space="preserve"> major investments in </w:t>
      </w:r>
      <w:r w:rsidRPr="00DB570C">
        <w:rPr>
          <w:rFonts w:cs="Arial"/>
          <w:u w:val="single"/>
        </w:rPr>
        <w:t>infrastructure, education, and technological advances</w:t>
      </w:r>
      <w:r w:rsidRPr="00DB570C">
        <w:rPr>
          <w:rFonts w:cs="Arial"/>
          <w:sz w:val="16"/>
        </w:rPr>
        <w:t xml:space="preserve"> in health, agriculture, and alternative fuels. It must act to fix its long-term budget problems by improving the solvency of Social Security, Medicare, and Medicaid and strengthen the financial system through better regulation. </w:t>
      </w:r>
      <w:r w:rsidRPr="00DB570C">
        <w:rPr>
          <w:rFonts w:cs="Arial"/>
          <w:u w:val="single"/>
        </w:rPr>
        <w:t>The country must</w:t>
      </w:r>
      <w:r w:rsidRPr="00DB570C">
        <w:rPr>
          <w:rFonts w:cs="Arial"/>
          <w:sz w:val="16"/>
        </w:rPr>
        <w:t xml:space="preserve"> also do a much better job of </w:t>
      </w:r>
      <w:r w:rsidRPr="00DB570C">
        <w:rPr>
          <w:rFonts w:cs="Arial"/>
          <w:u w:val="single"/>
        </w:rPr>
        <w:t>lead</w:t>
      </w:r>
      <w:r w:rsidRPr="00DB570C">
        <w:rPr>
          <w:rFonts w:cs="Arial"/>
          <w:sz w:val="16"/>
        </w:rPr>
        <w:t xml:space="preserve">ing </w:t>
      </w:r>
      <w:r w:rsidRPr="00DB570C">
        <w:rPr>
          <w:rFonts w:cs="Arial"/>
          <w:u w:val="single"/>
        </w:rPr>
        <w:t xml:space="preserve">by </w:t>
      </w:r>
      <w:r w:rsidRPr="00DB570C">
        <w:rPr>
          <w:rFonts w:cs="Arial"/>
          <w:b/>
          <w:u w:val="single"/>
        </w:rPr>
        <w:t>example on democracy</w:t>
      </w:r>
      <w:r w:rsidRPr="00DB570C">
        <w:rPr>
          <w:rFonts w:cs="Arial"/>
          <w:sz w:val="16"/>
        </w:rPr>
        <w:t xml:space="preserve">. Deep political polarization, the lack of substantive debate, the unwillingness to compromise, misguided foreign policy adventurism, and the Great Recession have made liberal democracy look unattractive and ineffective. That malaise matters, because many </w:t>
      </w:r>
      <w:r w:rsidRPr="00DB570C">
        <w:rPr>
          <w:rFonts w:cs="Arial"/>
          <w:u w:val="single"/>
        </w:rPr>
        <w:t>developing countries are</w:t>
      </w:r>
      <w:r w:rsidRPr="00DB570C">
        <w:rPr>
          <w:rFonts w:cs="Arial"/>
          <w:sz w:val="16"/>
        </w:rPr>
        <w:t xml:space="preserve"> now </w:t>
      </w:r>
      <w:r w:rsidRPr="00DB570C">
        <w:rPr>
          <w:rFonts w:cs="Arial"/>
          <w:u w:val="single"/>
        </w:rPr>
        <w:t>engaged in a battle of ideas over which economic and political model</w:t>
      </w:r>
      <w:r w:rsidRPr="00DB570C">
        <w:rPr>
          <w:rFonts w:cs="Arial"/>
          <w:sz w:val="16"/>
        </w:rPr>
        <w:t xml:space="preserve"> they should follow. </w:t>
      </w:r>
      <w:r w:rsidRPr="00DB570C">
        <w:rPr>
          <w:rFonts w:cs="Arial"/>
          <w:u w:val="single"/>
        </w:rPr>
        <w:t>On the one side stands the model that has prevailed</w:t>
      </w:r>
      <w:r w:rsidRPr="00DB570C">
        <w:rPr>
          <w:rFonts w:cs="Arial"/>
          <w:sz w:val="16"/>
        </w:rPr>
        <w:t xml:space="preserve"> in the West since World War II: </w:t>
      </w:r>
      <w:r w:rsidRPr="00DB570C">
        <w:rPr>
          <w:rFonts w:cs="Arial"/>
          <w:u w:val="single"/>
        </w:rPr>
        <w:t xml:space="preserve">market capitalism coupled with </w:t>
      </w:r>
      <w:r w:rsidRPr="00DB570C">
        <w:rPr>
          <w:rFonts w:cs="Arial"/>
          <w:b/>
          <w:u w:val="single"/>
        </w:rPr>
        <w:t>liberal democracy</w:t>
      </w:r>
      <w:r w:rsidRPr="00DB570C">
        <w:rPr>
          <w:rFonts w:cs="Arial"/>
          <w:u w:val="single"/>
        </w:rPr>
        <w:t xml:space="preserve">. On the other is </w:t>
      </w:r>
      <w:r w:rsidRPr="00DB570C">
        <w:rPr>
          <w:rFonts w:cs="Arial"/>
          <w:sz w:val="16"/>
        </w:rPr>
        <w:t xml:space="preserve">the model practiced by China, Vietnam, Ethiopia, and, increasingly, Russia, among others: </w:t>
      </w:r>
      <w:r w:rsidRPr="00DB570C">
        <w:rPr>
          <w:rFonts w:cs="Arial"/>
          <w:u w:val="single"/>
        </w:rPr>
        <w:t>state</w:t>
      </w:r>
      <w:r w:rsidRPr="00DB570C">
        <w:rPr>
          <w:rFonts w:cs="Arial"/>
          <w:sz w:val="16"/>
        </w:rPr>
        <w:t xml:space="preserve"> capitalism coupled with </w:t>
      </w:r>
      <w:r w:rsidRPr="00DB570C">
        <w:rPr>
          <w:rFonts w:cs="Arial"/>
          <w:u w:val="single"/>
        </w:rPr>
        <w:t>authoritarian rule</w:t>
      </w:r>
      <w:r w:rsidRPr="00DB570C">
        <w:rPr>
          <w:rFonts w:cs="Arial"/>
          <w:sz w:val="16"/>
        </w:rPr>
        <w:t xml:space="preserve">. And there’s yet one more option, with a smaller but more dangerous following: religious fundamentalism, as promulgated by Iran and Saudi Arabia and groups such as the Islamic State (or ISIS) and Boko Haram in Nigeria. </w:t>
      </w:r>
      <w:r w:rsidRPr="00DB570C">
        <w:rPr>
          <w:rFonts w:cs="Arial"/>
          <w:u w:val="single"/>
        </w:rPr>
        <w:t>As the Western countries struggle</w:t>
      </w:r>
      <w:r w:rsidRPr="00DB570C">
        <w:rPr>
          <w:rFonts w:cs="Arial"/>
          <w:sz w:val="16"/>
        </w:rPr>
        <w:t xml:space="preserve"> and China continues to rise, </w:t>
      </w:r>
      <w:r w:rsidRPr="00DB570C">
        <w:rPr>
          <w:rFonts w:cs="Arial"/>
          <w:u w:val="single"/>
        </w:rPr>
        <w:t>authoritarian capitalism is becomin</w:t>
      </w:r>
      <w:r w:rsidRPr="00DB570C">
        <w:rPr>
          <w:rFonts w:cs="Arial"/>
          <w:sz w:val="16"/>
        </w:rPr>
        <w:t xml:space="preserve">g more </w:t>
      </w:r>
      <w:r w:rsidRPr="00DB570C">
        <w:rPr>
          <w:rFonts w:cs="Arial"/>
          <w:u w:val="single"/>
        </w:rPr>
        <w:t>appealing</w:t>
      </w:r>
      <w:r w:rsidRPr="00DB570C">
        <w:rPr>
          <w:rFonts w:cs="Arial"/>
          <w:sz w:val="16"/>
        </w:rPr>
        <w:t xml:space="preserve">. Consider Beijing’s ties to Africa. China purchased $26 billion in imports from the continent in 2013; the United States purchased $9 billion. Chinese investment in Africa has been growing by 50 percent per year since 2000, whereas U.S. investment is growing by 14 percent per year. </w:t>
      </w:r>
      <w:r w:rsidRPr="00DB570C">
        <w:rPr>
          <w:rFonts w:cs="Arial"/>
          <w:u w:val="single"/>
        </w:rPr>
        <w:t>Make no mistake</w:t>
      </w:r>
      <w:r w:rsidRPr="00DB570C">
        <w:rPr>
          <w:rFonts w:cs="Arial"/>
          <w:sz w:val="16"/>
        </w:rPr>
        <w:t xml:space="preserve">: many </w:t>
      </w:r>
      <w:r w:rsidRPr="00DB570C">
        <w:rPr>
          <w:rFonts w:cs="Arial"/>
          <w:u w:val="single"/>
        </w:rPr>
        <w:t>Africans still prefer</w:t>
      </w:r>
      <w:r w:rsidRPr="00DB570C">
        <w:rPr>
          <w:rFonts w:cs="Arial"/>
          <w:sz w:val="16"/>
        </w:rPr>
        <w:t xml:space="preserve"> to follow </w:t>
      </w:r>
      <w:r w:rsidRPr="00DB570C">
        <w:rPr>
          <w:rFonts w:cs="Arial"/>
          <w:u w:val="single"/>
        </w:rPr>
        <w:t>the American model and view China with suspicion. But</w:t>
      </w:r>
      <w:r w:rsidRPr="00DB570C">
        <w:rPr>
          <w:rFonts w:cs="Arial"/>
          <w:sz w:val="16"/>
        </w:rPr>
        <w:t xml:space="preserve"> those </w:t>
      </w:r>
      <w:r w:rsidRPr="00DB570C">
        <w:rPr>
          <w:rFonts w:cs="Arial"/>
          <w:u w:val="single"/>
        </w:rPr>
        <w:t>attitudes are beginning to shift</w:t>
      </w:r>
      <w:r w:rsidRPr="00DB570C">
        <w:rPr>
          <w:rFonts w:cs="Arial"/>
          <w:sz w:val="16"/>
        </w:rPr>
        <w:t xml:space="preserve">, and Beijing’s apparent ability to get things done will only enhance China’s appeal, especially if Washington seems to talk big but deliver little. THE NEXT SURGE FORWARD Aside from the broader task of getting their own houses in order, </w:t>
      </w:r>
      <w:r w:rsidRPr="00DB570C">
        <w:rPr>
          <w:rFonts w:cs="Arial"/>
          <w:u w:val="single"/>
        </w:rPr>
        <w:t>the U</w:t>
      </w:r>
      <w:r w:rsidRPr="00DB570C">
        <w:rPr>
          <w:rFonts w:cs="Arial"/>
          <w:sz w:val="16"/>
        </w:rPr>
        <w:t xml:space="preserve">nited </w:t>
      </w:r>
      <w:r w:rsidRPr="00DB570C">
        <w:rPr>
          <w:rFonts w:cs="Arial"/>
          <w:u w:val="single"/>
        </w:rPr>
        <w:t>S</w:t>
      </w:r>
      <w:r w:rsidRPr="00DB570C">
        <w:rPr>
          <w:rFonts w:cs="Arial"/>
          <w:sz w:val="16"/>
        </w:rPr>
        <w:t xml:space="preserve">tates and other Western powers </w:t>
      </w:r>
      <w:r w:rsidRPr="00DB570C">
        <w:rPr>
          <w:rFonts w:cs="Arial"/>
          <w:u w:val="single"/>
        </w:rPr>
        <w:t>should</w:t>
      </w:r>
      <w:r w:rsidRPr="00DB570C">
        <w:rPr>
          <w:rFonts w:cs="Arial"/>
          <w:sz w:val="16"/>
        </w:rPr>
        <w:t xml:space="preserve"> also </w:t>
      </w:r>
      <w:r w:rsidRPr="00DB570C">
        <w:rPr>
          <w:rFonts w:cs="Arial"/>
          <w:u w:val="single"/>
        </w:rPr>
        <w:t>assert leadership</w:t>
      </w:r>
      <w:r w:rsidRPr="00DB570C">
        <w:rPr>
          <w:rFonts w:cs="Arial"/>
          <w:sz w:val="16"/>
        </w:rPr>
        <w:t xml:space="preserve"> in several specific areas </w:t>
      </w:r>
      <w:r w:rsidRPr="00DB570C">
        <w:rPr>
          <w:rFonts w:cs="Arial"/>
          <w:u w:val="single"/>
        </w:rPr>
        <w:t xml:space="preserve">to </w:t>
      </w:r>
      <w:r w:rsidRPr="00DB570C">
        <w:rPr>
          <w:rFonts w:cs="Arial"/>
          <w:b/>
          <w:u w:val="single"/>
        </w:rPr>
        <w:t>keep the progress going</w:t>
      </w:r>
      <w:r w:rsidRPr="00DB570C">
        <w:rPr>
          <w:rFonts w:cs="Arial"/>
          <w:sz w:val="16"/>
        </w:rPr>
        <w:t xml:space="preserve">. The first is climate change, which presents one of the greatest threats to poverty reduction. Most of the world’s poor countries had little to do with creating the problem, yet they will bear the brunt of the damage. Rising sea levels, changing rainfall patterns, higher temperatures, and dwindling water supplies will derail progress, will undermine global food production, and could engender major conflict. Developing countries have an important role to play in curbing emissions, but they will not switch to low-carbon fuels and other clean technologies if their developed-world counterparts do not. Washington has taken important first steps to reduce power-plant emissions and raise automotive fuel-efficiency standards, but there is a very long way to go. Second, </w:t>
      </w:r>
      <w:r w:rsidRPr="00DB570C">
        <w:rPr>
          <w:rFonts w:cs="Arial"/>
          <w:u w:val="single"/>
        </w:rPr>
        <w:t xml:space="preserve">leading </w:t>
      </w:r>
      <w:r w:rsidRPr="009D73E8">
        <w:rPr>
          <w:rFonts w:cs="Arial"/>
          <w:highlight w:val="cyan"/>
          <w:u w:val="single"/>
        </w:rPr>
        <w:t>countries</w:t>
      </w:r>
      <w:r w:rsidRPr="00DB570C">
        <w:rPr>
          <w:rFonts w:cs="Arial"/>
          <w:sz w:val="16"/>
        </w:rPr>
        <w:t>—especially the United States—</w:t>
      </w:r>
      <w:r w:rsidRPr="009D73E8">
        <w:rPr>
          <w:rFonts w:cs="Arial"/>
          <w:highlight w:val="cyan"/>
          <w:u w:val="single"/>
        </w:rPr>
        <w:t>should invest</w:t>
      </w:r>
      <w:r w:rsidRPr="00DB570C">
        <w:rPr>
          <w:rFonts w:cs="Arial"/>
          <w:u w:val="single"/>
        </w:rPr>
        <w:t xml:space="preserve"> more </w:t>
      </w:r>
      <w:r w:rsidRPr="009D73E8">
        <w:rPr>
          <w:rFonts w:cs="Arial"/>
          <w:highlight w:val="cyan"/>
          <w:u w:val="single"/>
        </w:rPr>
        <w:t xml:space="preserve">in </w:t>
      </w:r>
      <w:r w:rsidRPr="009D73E8">
        <w:rPr>
          <w:rFonts w:cs="Arial"/>
          <w:b/>
          <w:highlight w:val="cyan"/>
          <w:u w:val="single"/>
        </w:rPr>
        <w:t>technological innovation</w:t>
      </w:r>
      <w:r w:rsidRPr="00DB570C">
        <w:rPr>
          <w:rFonts w:cs="Arial"/>
          <w:sz w:val="16"/>
        </w:rPr>
        <w:t xml:space="preserve">. Much of the credit for recent improvements in living standards goes to vaccines, medicines, high-yielding seed varieties, cell phones, and the Internet. These </w:t>
      </w:r>
      <w:r w:rsidRPr="00DB570C">
        <w:rPr>
          <w:rFonts w:cs="Arial"/>
          <w:u w:val="single"/>
        </w:rPr>
        <w:t>new technologies</w:t>
      </w:r>
      <w:r w:rsidRPr="00DB570C">
        <w:rPr>
          <w:rFonts w:cs="Arial"/>
          <w:sz w:val="16"/>
        </w:rPr>
        <w:t xml:space="preserve"> (alongside old ones such as electricity and paved roads) </w:t>
      </w:r>
      <w:r w:rsidRPr="00DB570C">
        <w:rPr>
          <w:rFonts w:cs="Arial"/>
          <w:u w:val="single"/>
        </w:rPr>
        <w:t>have not yet reached everywhere, so</w:t>
      </w:r>
      <w:r w:rsidRPr="00DB570C">
        <w:rPr>
          <w:rFonts w:cs="Arial"/>
          <w:sz w:val="16"/>
        </w:rPr>
        <w:t xml:space="preserve"> simply </w:t>
      </w:r>
      <w:r w:rsidRPr="00DB570C">
        <w:rPr>
          <w:rFonts w:cs="Arial"/>
          <w:u w:val="single"/>
        </w:rPr>
        <w:t>making them</w:t>
      </w:r>
      <w:r w:rsidRPr="00DB570C">
        <w:rPr>
          <w:rFonts w:cs="Arial"/>
          <w:sz w:val="16"/>
        </w:rPr>
        <w:t xml:space="preserve"> more </w:t>
      </w:r>
      <w:r w:rsidRPr="00DB570C">
        <w:rPr>
          <w:rFonts w:cs="Arial"/>
          <w:u w:val="single"/>
        </w:rPr>
        <w:t>widely available would do wonders</w:t>
      </w:r>
      <w:r w:rsidRPr="00DB570C">
        <w:rPr>
          <w:rFonts w:cs="Arial"/>
          <w:sz w:val="16"/>
        </w:rPr>
        <w:t xml:space="preserve">. But </w:t>
      </w:r>
      <w:r w:rsidRPr="009D73E8">
        <w:rPr>
          <w:rFonts w:cs="Arial"/>
          <w:highlight w:val="cyan"/>
          <w:u w:val="single"/>
        </w:rPr>
        <w:t>sustaining progress for</w:t>
      </w:r>
      <w:r w:rsidRPr="00DB570C">
        <w:rPr>
          <w:rFonts w:cs="Arial"/>
          <w:sz w:val="16"/>
        </w:rPr>
        <w:t xml:space="preserve"> the next several </w:t>
      </w:r>
      <w:r w:rsidRPr="009D73E8">
        <w:rPr>
          <w:rFonts w:cs="Arial"/>
          <w:highlight w:val="cyan"/>
          <w:u w:val="single"/>
        </w:rPr>
        <w:t>decades</w:t>
      </w:r>
      <w:r w:rsidRPr="00DB570C">
        <w:rPr>
          <w:rFonts w:cs="Arial"/>
          <w:u w:val="single"/>
        </w:rPr>
        <w:t xml:space="preserve"> will</w:t>
      </w:r>
      <w:r w:rsidRPr="00DB570C">
        <w:rPr>
          <w:rFonts w:cs="Arial"/>
          <w:sz w:val="16"/>
        </w:rPr>
        <w:t xml:space="preserve"> also </w:t>
      </w:r>
      <w:r w:rsidRPr="00DB570C">
        <w:rPr>
          <w:rFonts w:cs="Arial"/>
          <w:u w:val="single"/>
        </w:rPr>
        <w:t xml:space="preserve">require </w:t>
      </w:r>
      <w:r w:rsidRPr="00DB570C">
        <w:rPr>
          <w:rFonts w:cs="Arial"/>
          <w:b/>
          <w:u w:val="single"/>
        </w:rPr>
        <w:t>significant investments</w:t>
      </w:r>
      <w:r w:rsidRPr="00DB570C">
        <w:rPr>
          <w:rFonts w:cs="Arial"/>
          <w:sz w:val="16"/>
        </w:rPr>
        <w:t xml:space="preserve"> in new vaccines, more powerful drugs, drought- and heat-resistant seeds, desalination techniques, and clean energy. </w:t>
      </w:r>
    </w:p>
    <w:p w14:paraId="067AB4B2" w14:textId="77777777" w:rsidR="00615A37" w:rsidRDefault="00615A37" w:rsidP="00615A37">
      <w:pPr>
        <w:pStyle w:val="Heading3"/>
      </w:pPr>
      <w:r>
        <w:t>1NC - Growth -- Sustainable</w:t>
      </w:r>
    </w:p>
    <w:p w14:paraId="2C72B980" w14:textId="77777777" w:rsidR="00615A37" w:rsidRPr="00ED04EF" w:rsidRDefault="00615A37" w:rsidP="00615A37">
      <w:pPr>
        <w:pStyle w:val="Heading4"/>
        <w:rPr>
          <w:rFonts w:cs="Arial"/>
          <w:szCs w:val="26"/>
        </w:rPr>
      </w:pPr>
      <w:r w:rsidRPr="00ED04EF">
        <w:rPr>
          <w:rFonts w:cs="Arial"/>
          <w:szCs w:val="26"/>
        </w:rPr>
        <w:t xml:space="preserve">The transition is </w:t>
      </w:r>
      <w:r w:rsidRPr="00ED04EF">
        <w:rPr>
          <w:rFonts w:cs="Arial"/>
          <w:szCs w:val="26"/>
          <w:u w:val="single"/>
        </w:rPr>
        <w:t>inevitable</w:t>
      </w:r>
      <w:r w:rsidRPr="00ED04EF">
        <w:rPr>
          <w:rFonts w:cs="Arial"/>
          <w:szCs w:val="26"/>
        </w:rPr>
        <w:t xml:space="preserve"> and </w:t>
      </w:r>
      <w:proofErr w:type="gramStart"/>
      <w:r w:rsidRPr="00ED04EF">
        <w:rPr>
          <w:rFonts w:cs="Arial"/>
          <w:szCs w:val="26"/>
          <w:u w:val="single"/>
        </w:rPr>
        <w:t>gradual</w:t>
      </w:r>
      <w:proofErr w:type="gramEnd"/>
      <w:r w:rsidRPr="00ED04EF">
        <w:rPr>
          <w:rFonts w:cs="Arial"/>
          <w:szCs w:val="26"/>
        </w:rPr>
        <w:t xml:space="preserve"> but </w:t>
      </w:r>
      <w:r w:rsidRPr="00ED04EF">
        <w:rPr>
          <w:rFonts w:cs="Arial"/>
          <w:szCs w:val="26"/>
          <w:u w:val="single"/>
        </w:rPr>
        <w:t>growth now</w:t>
      </w:r>
      <w:r w:rsidRPr="00ED04EF">
        <w:rPr>
          <w:rFonts w:cs="Arial"/>
          <w:szCs w:val="26"/>
        </w:rPr>
        <w:t xml:space="preserve"> is key to prevent a </w:t>
      </w:r>
      <w:r w:rsidRPr="00ED04EF">
        <w:rPr>
          <w:rFonts w:cs="Arial"/>
          <w:szCs w:val="26"/>
          <w:u w:val="single"/>
        </w:rPr>
        <w:t>crash</w:t>
      </w:r>
      <w:r w:rsidRPr="00ED04EF">
        <w:rPr>
          <w:rFonts w:cs="Arial"/>
          <w:szCs w:val="26"/>
        </w:rPr>
        <w:t xml:space="preserve">. Also, their cards lack </w:t>
      </w:r>
      <w:r w:rsidRPr="00ED04EF">
        <w:rPr>
          <w:rFonts w:cs="Arial"/>
          <w:szCs w:val="26"/>
          <w:u w:val="single"/>
        </w:rPr>
        <w:t>robust studies</w:t>
      </w:r>
    </w:p>
    <w:p w14:paraId="48433D1D" w14:textId="77777777" w:rsidR="00615A37" w:rsidRPr="00ED04EF" w:rsidRDefault="00615A37" w:rsidP="00615A37">
      <w:r w:rsidRPr="00ED04EF">
        <w:rPr>
          <w:rStyle w:val="Style13ptBold"/>
          <w:szCs w:val="26"/>
        </w:rPr>
        <w:t>Weiss 17</w:t>
      </w:r>
      <w:r w:rsidRPr="00ED04EF">
        <w:t xml:space="preserve"> [Martin Weiss, European Commission – Joint Research Centre, Directorate C – Energy, Transport and Climate, Sustainable Transport Unit. Also Written by Claudio Cattaneo, Autonomous University of Barcelona, Barcelona Institute of Regional and Metropolitan Studies. Degrowth – Taking Stock and Reviewing an Emerging Academic Paradigm. March 15, 2017. https://www.sciencedirect.com/science/article/pii/S0921800916305900]</w:t>
      </w:r>
    </w:p>
    <w:p w14:paraId="568C64AA" w14:textId="77777777" w:rsidR="00615A37" w:rsidRPr="00ED04EF" w:rsidRDefault="00615A37" w:rsidP="00615A37">
      <w:pPr>
        <w:rPr>
          <w:sz w:val="14"/>
        </w:rPr>
      </w:pPr>
      <w:r w:rsidRPr="00ED04EF">
        <w:rPr>
          <w:sz w:val="14"/>
        </w:rPr>
        <w:t xml:space="preserve">With the methodological limitations sketched in Section 2, the outcome of our review suggests that </w:t>
      </w:r>
      <w:r w:rsidRPr="00ED04EF">
        <w:rPr>
          <w:rStyle w:val="StyleUnderline"/>
        </w:rPr>
        <w:t xml:space="preserve">the history, concept, and rationale for </w:t>
      </w:r>
      <w:r w:rsidRPr="000927BC">
        <w:rPr>
          <w:rStyle w:val="StyleUnderline"/>
          <w:highlight w:val="cyan"/>
        </w:rPr>
        <w:t>degrowth</w:t>
      </w:r>
      <w:r w:rsidRPr="00ED04EF">
        <w:rPr>
          <w:rStyle w:val="StyleUnderline"/>
        </w:rPr>
        <w:t xml:space="preserve"> are well explained. Yet, the largely </w:t>
      </w:r>
      <w:r w:rsidRPr="00ED04EF">
        <w:rPr>
          <w:rStyle w:val="Emphasis"/>
        </w:rPr>
        <w:t>descriptive</w:t>
      </w:r>
      <w:r w:rsidRPr="00ED04EF">
        <w:rPr>
          <w:rStyle w:val="StyleUnderline"/>
        </w:rPr>
        <w:t xml:space="preserve"> academic </w:t>
      </w:r>
      <w:r w:rsidRPr="000927BC">
        <w:rPr>
          <w:rStyle w:val="StyleUnderline"/>
          <w:highlight w:val="cyan"/>
        </w:rPr>
        <w:t xml:space="preserve">discourse </w:t>
      </w:r>
      <w:r w:rsidRPr="000927BC">
        <w:rPr>
          <w:rStyle w:val="Emphasis"/>
          <w:highlight w:val="cyan"/>
        </w:rPr>
        <w:t>lacks</w:t>
      </w:r>
      <w:r w:rsidRPr="00ED04EF">
        <w:rPr>
          <w:rStyle w:val="StyleUnderline"/>
        </w:rPr>
        <w:t xml:space="preserve"> rigid </w:t>
      </w:r>
      <w:r w:rsidRPr="00ED04EF">
        <w:rPr>
          <w:rStyle w:val="Emphasis"/>
        </w:rPr>
        <w:t>hypotheses testing</w:t>
      </w:r>
      <w:r w:rsidRPr="00ED04EF">
        <w:rPr>
          <w:rStyle w:val="StyleUnderline"/>
        </w:rPr>
        <w:t xml:space="preserve"> through </w:t>
      </w:r>
      <w:r w:rsidRPr="000927BC">
        <w:rPr>
          <w:rStyle w:val="Emphasis"/>
          <w:highlight w:val="cyan"/>
        </w:rPr>
        <w:t>modelling</w:t>
      </w:r>
      <w:r w:rsidRPr="000927BC">
        <w:rPr>
          <w:rStyle w:val="StyleUnderline"/>
          <w:highlight w:val="cyan"/>
        </w:rPr>
        <w:t xml:space="preserve"> and </w:t>
      </w:r>
      <w:r w:rsidRPr="000927BC">
        <w:rPr>
          <w:rStyle w:val="Emphasis"/>
          <w:highlight w:val="cyan"/>
        </w:rPr>
        <w:t>empirical assessments</w:t>
      </w:r>
      <w:r w:rsidRPr="00ED04EF">
        <w:rPr>
          <w:sz w:val="14"/>
        </w:rPr>
        <w:t>. By addressing the research questions and hypotheses identified in Section 5, the academic degrowth discourse could make an important contribution to the debate around a sustainable post-growth development (see also Escobar, 2015).</w:t>
      </w:r>
    </w:p>
    <w:p w14:paraId="62FEB382" w14:textId="77777777" w:rsidR="00615A37" w:rsidRPr="00ED04EF" w:rsidRDefault="00615A37" w:rsidP="00615A37">
      <w:pPr>
        <w:rPr>
          <w:sz w:val="14"/>
        </w:rPr>
      </w:pPr>
      <w:r w:rsidRPr="00ED04EF">
        <w:rPr>
          <w:rStyle w:val="StyleUnderline"/>
        </w:rPr>
        <w:t xml:space="preserve">We expect that degrowth may only receive broader public support if the </w:t>
      </w:r>
      <w:r w:rsidRPr="00ED04EF">
        <w:rPr>
          <w:rStyle w:val="Emphasis"/>
        </w:rPr>
        <w:t>marginal benefits</w:t>
      </w:r>
      <w:r w:rsidRPr="00ED04EF">
        <w:rPr>
          <w:rStyle w:val="StyleUnderline"/>
        </w:rPr>
        <w:t xml:space="preserve"> of the </w:t>
      </w:r>
      <w:r w:rsidRPr="00ED04EF">
        <w:rPr>
          <w:rStyle w:val="Emphasis"/>
        </w:rPr>
        <w:t>status quo</w:t>
      </w:r>
      <w:r w:rsidRPr="00ED04EF">
        <w:rPr>
          <w:rStyle w:val="StyleUnderline"/>
        </w:rPr>
        <w:t xml:space="preserve"> become </w:t>
      </w:r>
      <w:r w:rsidRPr="00ED04EF">
        <w:rPr>
          <w:rStyle w:val="Emphasis"/>
        </w:rPr>
        <w:t>smaller</w:t>
      </w:r>
      <w:r w:rsidRPr="00ED04EF">
        <w:rPr>
          <w:rStyle w:val="StyleUnderline"/>
        </w:rPr>
        <w:t xml:space="preserve"> than those of the next best degrowth scenario for large parts of the population</w:t>
      </w:r>
      <w:r w:rsidRPr="00ED04EF">
        <w:rPr>
          <w:sz w:val="14"/>
        </w:rPr>
        <w:t>. The degrowth discourse has qualitatively discussed the deficiencies of the status quo but spent little effort to quantify the costs of continued economic growth as well as the well-being benefits of degrowth.</w:t>
      </w:r>
    </w:p>
    <w:p w14:paraId="603975B0" w14:textId="77777777" w:rsidR="00615A37" w:rsidRPr="00ED04EF" w:rsidRDefault="00615A37" w:rsidP="00615A37">
      <w:pPr>
        <w:rPr>
          <w:sz w:val="14"/>
        </w:rPr>
      </w:pPr>
      <w:r w:rsidRPr="00ED04EF">
        <w:rPr>
          <w:sz w:val="14"/>
        </w:rPr>
        <w:t xml:space="preserve">Moreover, </w:t>
      </w:r>
      <w:r w:rsidRPr="000927BC">
        <w:rPr>
          <w:rStyle w:val="Emphasis"/>
          <w:highlight w:val="cyan"/>
        </w:rPr>
        <w:t>growth policies</w:t>
      </w:r>
      <w:r w:rsidRPr="00ED04EF">
        <w:rPr>
          <w:rStyle w:val="StyleUnderline"/>
        </w:rPr>
        <w:t xml:space="preserve"> may </w:t>
      </w:r>
      <w:r w:rsidRPr="00ED04EF">
        <w:rPr>
          <w:rStyle w:val="Emphasis"/>
        </w:rPr>
        <w:t>not</w:t>
      </w:r>
      <w:r w:rsidRPr="00ED04EF">
        <w:rPr>
          <w:rStyle w:val="StyleUnderline"/>
        </w:rPr>
        <w:t xml:space="preserve"> necessarily be </w:t>
      </w:r>
      <w:r w:rsidRPr="00ED04EF">
        <w:rPr>
          <w:rStyle w:val="Emphasis"/>
        </w:rPr>
        <w:t>abandoned</w:t>
      </w:r>
      <w:r w:rsidRPr="00ED04EF">
        <w:rPr>
          <w:rStyle w:val="StyleUnderline"/>
        </w:rPr>
        <w:t xml:space="preserve"> on a finite planet earth</w:t>
      </w:r>
      <w:r w:rsidRPr="00ED04EF">
        <w:rPr>
          <w:sz w:val="14"/>
        </w:rPr>
        <w:t xml:space="preserve">. Instead, </w:t>
      </w:r>
      <w:r w:rsidRPr="00ED04EF">
        <w:rPr>
          <w:rStyle w:val="StyleUnderline"/>
        </w:rPr>
        <w:t xml:space="preserve">such policies may </w:t>
      </w:r>
      <w:r w:rsidRPr="000927BC">
        <w:rPr>
          <w:rStyle w:val="StyleUnderline"/>
          <w:highlight w:val="cyan"/>
        </w:rPr>
        <w:t xml:space="preserve">allow making </w:t>
      </w:r>
      <w:r w:rsidRPr="000927BC">
        <w:rPr>
          <w:rStyle w:val="Emphasis"/>
          <w:highlight w:val="cyan"/>
        </w:rPr>
        <w:t>maximum use</w:t>
      </w:r>
      <w:r w:rsidRPr="000927BC">
        <w:rPr>
          <w:rStyle w:val="StyleUnderline"/>
          <w:highlight w:val="cyan"/>
        </w:rPr>
        <w:t xml:space="preserve"> of</w:t>
      </w:r>
      <w:r w:rsidRPr="00ED04EF">
        <w:rPr>
          <w:rStyle w:val="StyleUnderline"/>
        </w:rPr>
        <w:t xml:space="preserve"> </w:t>
      </w:r>
      <w:r w:rsidRPr="00ED04EF">
        <w:rPr>
          <w:rStyle w:val="Emphasis"/>
        </w:rPr>
        <w:t xml:space="preserve">available </w:t>
      </w:r>
      <w:r w:rsidRPr="000927BC">
        <w:rPr>
          <w:rStyle w:val="Emphasis"/>
          <w:highlight w:val="cyan"/>
        </w:rPr>
        <w:t>resources</w:t>
      </w:r>
      <w:r w:rsidRPr="00ED04EF">
        <w:rPr>
          <w:sz w:val="14"/>
        </w:rPr>
        <w:t xml:space="preserve"> </w:t>
      </w:r>
      <w:r w:rsidRPr="00ED04EF">
        <w:rPr>
          <w:rStyle w:val="StyleUnderline"/>
        </w:rPr>
        <w:t xml:space="preserve">(be it </w:t>
      </w:r>
      <w:r w:rsidRPr="000927BC">
        <w:rPr>
          <w:rStyle w:val="StyleUnderline"/>
          <w:highlight w:val="cyan"/>
        </w:rPr>
        <w:t>through</w:t>
      </w:r>
      <w:r w:rsidRPr="00ED04EF">
        <w:rPr>
          <w:rStyle w:val="StyleUnderline"/>
        </w:rPr>
        <w:t xml:space="preserve"> expanded </w:t>
      </w:r>
      <w:r w:rsidRPr="00ED04EF">
        <w:rPr>
          <w:rStyle w:val="Emphasis"/>
        </w:rPr>
        <w:t xml:space="preserve">resource </w:t>
      </w:r>
      <w:r w:rsidRPr="000927BC">
        <w:rPr>
          <w:rStyle w:val="Emphasis"/>
          <w:highlight w:val="cyan"/>
        </w:rPr>
        <w:t>extraction</w:t>
      </w:r>
      <w:r w:rsidRPr="00ED04EF">
        <w:rPr>
          <w:rStyle w:val="StyleUnderline"/>
        </w:rPr>
        <w:t xml:space="preserve">, </w:t>
      </w:r>
      <w:r w:rsidRPr="000927BC">
        <w:rPr>
          <w:rStyle w:val="Emphasis"/>
          <w:highlight w:val="cyan"/>
        </w:rPr>
        <w:t>tech</w:t>
      </w:r>
      <w:r w:rsidRPr="00ED04EF">
        <w:rPr>
          <w:rStyle w:val="StyleUnderline"/>
        </w:rPr>
        <w:t xml:space="preserve">nological </w:t>
      </w:r>
      <w:r w:rsidRPr="000927BC">
        <w:rPr>
          <w:rStyle w:val="Emphasis"/>
          <w:highlight w:val="cyan"/>
        </w:rPr>
        <w:t>innovation</w:t>
      </w:r>
      <w:r w:rsidRPr="00ED04EF">
        <w:rPr>
          <w:rStyle w:val="StyleUnderline"/>
        </w:rPr>
        <w:t xml:space="preserve">, or increased </w:t>
      </w:r>
      <w:r w:rsidRPr="00ED04EF">
        <w:rPr>
          <w:rStyle w:val="Emphasis"/>
        </w:rPr>
        <w:t>commodification</w:t>
      </w:r>
      <w:r w:rsidRPr="00ED04EF">
        <w:rPr>
          <w:rStyle w:val="StyleUnderline"/>
        </w:rPr>
        <w:t xml:space="preserve"> of society) </w:t>
      </w:r>
      <w:r w:rsidRPr="000927BC">
        <w:rPr>
          <w:rStyle w:val="StyleUnderline"/>
          <w:highlight w:val="cyan"/>
        </w:rPr>
        <w:t xml:space="preserve">in the </w:t>
      </w:r>
      <w:r w:rsidRPr="000927BC">
        <w:rPr>
          <w:rStyle w:val="Emphasis"/>
          <w:highlight w:val="cyan"/>
        </w:rPr>
        <w:t>short term</w:t>
      </w:r>
      <w:r w:rsidRPr="000927BC">
        <w:rPr>
          <w:rStyle w:val="StyleUnderline"/>
          <w:highlight w:val="cyan"/>
        </w:rPr>
        <w:t>, while</w:t>
      </w:r>
      <w:r w:rsidRPr="00ED04EF">
        <w:rPr>
          <w:rStyle w:val="StyleUnderline"/>
        </w:rPr>
        <w:t xml:space="preserve"> </w:t>
      </w:r>
      <w:r w:rsidRPr="00ED04EF">
        <w:rPr>
          <w:rStyle w:val="Emphasis"/>
        </w:rPr>
        <w:t>in parallel</w:t>
      </w:r>
      <w:r w:rsidRPr="00ED04EF">
        <w:rPr>
          <w:rStyle w:val="StyleUnderline"/>
        </w:rPr>
        <w:t xml:space="preserve"> </w:t>
      </w:r>
      <w:r w:rsidRPr="000927BC">
        <w:rPr>
          <w:rStyle w:val="StyleUnderline"/>
          <w:highlight w:val="cyan"/>
        </w:rPr>
        <w:t>enabling</w:t>
      </w:r>
      <w:r w:rsidRPr="00ED04EF">
        <w:rPr>
          <w:rStyle w:val="StyleUnderline"/>
        </w:rPr>
        <w:t xml:space="preserve"> the </w:t>
      </w:r>
      <w:r w:rsidRPr="000927BC">
        <w:rPr>
          <w:rStyle w:val="StyleUnderline"/>
          <w:highlight w:val="cyan"/>
        </w:rPr>
        <w:t xml:space="preserve">development </w:t>
      </w:r>
      <w:r w:rsidRPr="00ED04EF">
        <w:rPr>
          <w:rStyle w:val="StyleUnderline"/>
        </w:rPr>
        <w:t xml:space="preserve">of </w:t>
      </w:r>
      <w:r w:rsidRPr="000927BC">
        <w:rPr>
          <w:rStyle w:val="Emphasis"/>
          <w:highlight w:val="cyan"/>
        </w:rPr>
        <w:t>means to cope</w:t>
      </w:r>
      <w:r w:rsidRPr="000927BC">
        <w:rPr>
          <w:rStyle w:val="StyleUnderline"/>
          <w:highlight w:val="cyan"/>
        </w:rPr>
        <w:t xml:space="preserve"> with </w:t>
      </w:r>
      <w:r w:rsidRPr="000927BC">
        <w:rPr>
          <w:rStyle w:val="Emphasis"/>
          <w:highlight w:val="cyan"/>
        </w:rPr>
        <w:t>environmental limits</w:t>
      </w:r>
      <w:r w:rsidRPr="000927BC">
        <w:rPr>
          <w:rStyle w:val="StyleUnderline"/>
          <w:highlight w:val="cyan"/>
        </w:rPr>
        <w:t xml:space="preserve"> </w:t>
      </w:r>
      <w:r w:rsidRPr="00ED04EF">
        <w:rPr>
          <w:rStyle w:val="StyleUnderline"/>
        </w:rPr>
        <w:t xml:space="preserve">in the </w:t>
      </w:r>
      <w:r w:rsidRPr="00ED04EF">
        <w:rPr>
          <w:rStyle w:val="Emphasis"/>
        </w:rPr>
        <w:t>long term</w:t>
      </w:r>
      <w:r w:rsidRPr="00ED04EF">
        <w:rPr>
          <w:sz w:val="14"/>
        </w:rPr>
        <w:t>. Drought in California arguably forced residential water consumption to decrease in 2014 by some 30% (Reese, 2015) without causing major social disruptions. Such a decrease may not have been achievable by appealing to voluntary frugality nor may have water-saving policies obtained sufficient public support by pointing out unsustainable water consumption. The observed water savings might be temporary but show the capacity of humans to adapt in face of acute resource shortage. The case also points to the importance of technology as a catalyst for factor substitution in production and consumption in response to environmental constraints.</w:t>
      </w:r>
    </w:p>
    <w:p w14:paraId="1764DD9F" w14:textId="77777777" w:rsidR="00615A37" w:rsidRPr="00ED04EF" w:rsidRDefault="00615A37" w:rsidP="00615A37">
      <w:pPr>
        <w:rPr>
          <w:sz w:val="14"/>
        </w:rPr>
      </w:pPr>
      <w:r w:rsidRPr="00ED04EF">
        <w:rPr>
          <w:sz w:val="14"/>
        </w:rPr>
        <w:t xml:space="preserve">To be successful, degrowth </w:t>
      </w:r>
      <w:proofErr w:type="gramStart"/>
      <w:r w:rsidRPr="00ED04EF">
        <w:rPr>
          <w:sz w:val="14"/>
        </w:rPr>
        <w:t>has to</w:t>
      </w:r>
      <w:proofErr w:type="gramEnd"/>
      <w:r w:rsidRPr="00ED04EF">
        <w:rPr>
          <w:sz w:val="14"/>
        </w:rPr>
        <w:t xml:space="preserve"> identify a concrete and inclusive development perspective (see Schwartzman, 2012) for the affluent and powerful elites and the marginalized poor. Direct benefits of degrowth might be experienced by consumers in areas where further growth has obviously become undesirable, such as in the health care industry as illustrated by Missoni (2015), in the food, nutrition and the agricultural sector, or in urban transportation. Degrowth could address psychological stress related to over consumption, long working hours, and the commodification of social relations and highlight the benefits of a simplified </w:t>
      </w:r>
      <w:proofErr w:type="gramStart"/>
      <w:r w:rsidRPr="00ED04EF">
        <w:rPr>
          <w:sz w:val="14"/>
        </w:rPr>
        <w:t>life style</w:t>
      </w:r>
      <w:proofErr w:type="gramEnd"/>
      <w:r w:rsidRPr="00ED04EF">
        <w:rPr>
          <w:sz w:val="14"/>
        </w:rPr>
        <w:t xml:space="preserve"> away from positional competition and towards more collaborative community development. Addressing life quality around resonant human interactions (Rosa, 2015) in face of increasing competition and individuation may be a viable angle to highlight the benefits of degrowth. Decreasing working time can mitigate environmental degradation (Knight et al., 2013; Fitzgerald et al., 2015) and provide a leverage point for virtually all other degrowth proposals. In fact, we would regard a decrease in working time as the single silver bullet through which degrowth can yield personal welfare gains, increase environmental sustainability, enhance democracy, and thus obtain the support of larger parts of the population. Yet, to be a fulfilling choice, reduced working time, and degrowth in more general, may hinge on a wider cultural recognition (see, e.g., Skidelsky and Skidelsky, 2012) that still appears to be hampered under the present societal conditions.</w:t>
      </w:r>
    </w:p>
    <w:p w14:paraId="1396D9D5" w14:textId="77777777" w:rsidR="00615A37" w:rsidRPr="00137FC3" w:rsidRDefault="00615A37" w:rsidP="00615A37">
      <w:pPr>
        <w:rPr>
          <w:sz w:val="14"/>
        </w:rPr>
      </w:pPr>
      <w:r w:rsidRPr="00ED04EF">
        <w:rPr>
          <w:sz w:val="14"/>
        </w:rPr>
        <w:t xml:space="preserve">Kallis (2013) argues that </w:t>
      </w:r>
      <w:r w:rsidRPr="000927BC">
        <w:rPr>
          <w:rStyle w:val="StyleUnderline"/>
          <w:highlight w:val="cyan"/>
        </w:rPr>
        <w:t xml:space="preserve">societies </w:t>
      </w:r>
      <w:r w:rsidRPr="00ED04EF">
        <w:rPr>
          <w:rStyle w:val="StyleUnderline"/>
        </w:rPr>
        <w:t xml:space="preserve">have the capacity to </w:t>
      </w:r>
      <w:r w:rsidRPr="000927BC">
        <w:rPr>
          <w:rStyle w:val="StyleUnderline"/>
          <w:highlight w:val="cyan"/>
        </w:rPr>
        <w:t>steer</w:t>
      </w:r>
      <w:r w:rsidRPr="00ED04EF">
        <w:rPr>
          <w:rStyle w:val="StyleUnderline"/>
        </w:rPr>
        <w:t xml:space="preserve"> </w:t>
      </w:r>
      <w:r w:rsidRPr="00ED04EF">
        <w:rPr>
          <w:rStyle w:val="Emphasis"/>
        </w:rPr>
        <w:t>social processes</w:t>
      </w:r>
      <w:r w:rsidRPr="00ED04EF">
        <w:rPr>
          <w:rStyle w:val="StyleUnderline"/>
        </w:rPr>
        <w:t xml:space="preserve"> </w:t>
      </w:r>
      <w:r w:rsidRPr="000927BC">
        <w:rPr>
          <w:rStyle w:val="StyleUnderline"/>
          <w:highlight w:val="cyan"/>
        </w:rPr>
        <w:t>towards degrowth</w:t>
      </w:r>
      <w:r w:rsidRPr="00ED04EF">
        <w:rPr>
          <w:rStyle w:val="StyleUnderline"/>
        </w:rPr>
        <w:t xml:space="preserve">, thereby </w:t>
      </w:r>
      <w:r w:rsidRPr="000927BC">
        <w:rPr>
          <w:rStyle w:val="Emphasis"/>
          <w:highlight w:val="cyan"/>
        </w:rPr>
        <w:t>opposing</w:t>
      </w:r>
      <w:r w:rsidRPr="000927BC">
        <w:rPr>
          <w:rStyle w:val="StyleUnderline"/>
          <w:highlight w:val="cyan"/>
        </w:rPr>
        <w:t xml:space="preserve"> the view</w:t>
      </w:r>
      <w:r w:rsidRPr="00ED04EF">
        <w:rPr>
          <w:sz w:val="14"/>
        </w:rPr>
        <w:t xml:space="preserve"> of Sorman and Giampietro (2013) who consider </w:t>
      </w:r>
      <w:r w:rsidRPr="00ED04EF">
        <w:rPr>
          <w:rStyle w:val="StyleUnderline"/>
        </w:rPr>
        <w:t xml:space="preserve">that </w:t>
      </w:r>
      <w:r w:rsidRPr="000927BC">
        <w:rPr>
          <w:rStyle w:val="Emphasis"/>
          <w:highlight w:val="cyan"/>
        </w:rPr>
        <w:t>societies</w:t>
      </w:r>
      <w:r w:rsidRPr="000927BC">
        <w:rPr>
          <w:rStyle w:val="StyleUnderline"/>
          <w:highlight w:val="cyan"/>
        </w:rPr>
        <w:t xml:space="preserve"> are destined to </w:t>
      </w:r>
      <w:r w:rsidRPr="00ED04EF">
        <w:rPr>
          <w:rStyle w:val="Emphasis"/>
        </w:rPr>
        <w:t xml:space="preserve">grow, </w:t>
      </w:r>
      <w:r w:rsidRPr="000927BC">
        <w:rPr>
          <w:rStyle w:val="Emphasis"/>
          <w:highlight w:val="cyan"/>
        </w:rPr>
        <w:t>crash</w:t>
      </w:r>
      <w:r w:rsidRPr="00ED04EF">
        <w:rPr>
          <w:rStyle w:val="Emphasis"/>
        </w:rPr>
        <w:t>, and adapt</w:t>
      </w:r>
      <w:r w:rsidRPr="00ED04EF">
        <w:rPr>
          <w:sz w:val="14"/>
        </w:rPr>
        <w:t xml:space="preserve">. We see a larger and more differentiated space of development to which the degrowth discourse contributes visions for both social and economic adaptation and the mitigation of environmental impacts. </w:t>
      </w:r>
      <w:r w:rsidRPr="00ED04EF">
        <w:rPr>
          <w:rStyle w:val="StyleUnderline"/>
        </w:rPr>
        <w:t xml:space="preserve">In a resource-constraint world, </w:t>
      </w:r>
      <w:r w:rsidRPr="000927BC">
        <w:rPr>
          <w:rStyle w:val="StyleUnderline"/>
          <w:highlight w:val="cyan"/>
        </w:rPr>
        <w:t xml:space="preserve">degrowth may occur as a </w:t>
      </w:r>
      <w:r w:rsidRPr="000927BC">
        <w:rPr>
          <w:rStyle w:val="Emphasis"/>
          <w:highlight w:val="cyan"/>
        </w:rPr>
        <w:t>gradual</w:t>
      </w:r>
      <w:r w:rsidRPr="00ED04EF">
        <w:rPr>
          <w:rStyle w:val="StyleUnderline"/>
        </w:rPr>
        <w:t xml:space="preserve"> and </w:t>
      </w:r>
      <w:proofErr w:type="gramStart"/>
      <w:r w:rsidRPr="00ED04EF">
        <w:rPr>
          <w:rStyle w:val="Emphasis"/>
        </w:rPr>
        <w:t>locally-specific</w:t>
      </w:r>
      <w:proofErr w:type="gramEnd"/>
      <w:r w:rsidRPr="00ED04EF">
        <w:rPr>
          <w:rStyle w:val="StyleUnderline"/>
        </w:rPr>
        <w:t xml:space="preserve"> </w:t>
      </w:r>
      <w:r w:rsidRPr="000927BC">
        <w:rPr>
          <w:rStyle w:val="StyleUnderline"/>
          <w:highlight w:val="cyan"/>
        </w:rPr>
        <w:t>transition</w:t>
      </w:r>
      <w:r w:rsidRPr="00ED04EF">
        <w:rPr>
          <w:sz w:val="14"/>
        </w:rPr>
        <w:t xml:space="preserve"> (Buch-Hansen, 2014). </w:t>
      </w:r>
      <w:r w:rsidRPr="000927BC">
        <w:rPr>
          <w:rStyle w:val="StyleUnderline"/>
          <w:highlight w:val="cyan"/>
        </w:rPr>
        <w:t>We argue</w:t>
      </w:r>
      <w:r w:rsidRPr="00ED04EF">
        <w:rPr>
          <w:sz w:val="14"/>
        </w:rPr>
        <w:t xml:space="preserve"> with Ott (2012) </w:t>
      </w:r>
      <w:r w:rsidRPr="00ED04EF">
        <w:rPr>
          <w:rStyle w:val="StyleUnderline"/>
        </w:rPr>
        <w:t xml:space="preserve">in favor of </w:t>
      </w:r>
      <w:r w:rsidRPr="00ED04EF">
        <w:rPr>
          <w:rStyle w:val="Emphasis"/>
        </w:rPr>
        <w:t>political prudence</w:t>
      </w:r>
      <w:r w:rsidRPr="00ED04EF">
        <w:rPr>
          <w:rStyle w:val="StyleUnderline"/>
        </w:rPr>
        <w:t xml:space="preserve"> through addressing </w:t>
      </w:r>
      <w:r w:rsidRPr="00ED04EF">
        <w:rPr>
          <w:rStyle w:val="Emphasis"/>
        </w:rPr>
        <w:t>specific problems</w:t>
      </w:r>
      <w:r w:rsidRPr="00ED04EF">
        <w:rPr>
          <w:rStyle w:val="StyleUnderline"/>
        </w:rPr>
        <w:t xml:space="preserve"> with </w:t>
      </w:r>
      <w:r w:rsidRPr="00ED04EF">
        <w:rPr>
          <w:rStyle w:val="Emphasis"/>
        </w:rPr>
        <w:t>specific policies</w:t>
      </w:r>
      <w:r w:rsidRPr="00ED04EF">
        <w:rPr>
          <w:rStyle w:val="StyleUnderline"/>
        </w:rPr>
        <w:t xml:space="preserve"> and </w:t>
      </w:r>
      <w:r w:rsidRPr="000927BC">
        <w:rPr>
          <w:rStyle w:val="Emphasis"/>
          <w:highlight w:val="cyan"/>
        </w:rPr>
        <w:t>against</w:t>
      </w:r>
      <w:r w:rsidRPr="000927BC">
        <w:rPr>
          <w:rStyle w:val="StyleUnderline"/>
          <w:highlight w:val="cyan"/>
        </w:rPr>
        <w:t xml:space="preserve"> </w:t>
      </w:r>
      <w:r w:rsidRPr="00ED04EF">
        <w:rPr>
          <w:rStyle w:val="StyleUnderline"/>
        </w:rPr>
        <w:t xml:space="preserve">the pursuit of </w:t>
      </w:r>
      <w:r w:rsidRPr="000927BC">
        <w:rPr>
          <w:rStyle w:val="Emphasis"/>
          <w:highlight w:val="cyan"/>
        </w:rPr>
        <w:t>grand</w:t>
      </w:r>
      <w:r w:rsidRPr="00ED04EF">
        <w:rPr>
          <w:rStyle w:val="StyleUnderline"/>
        </w:rPr>
        <w:t xml:space="preserve"> new </w:t>
      </w:r>
      <w:r w:rsidRPr="000927BC">
        <w:rPr>
          <w:rStyle w:val="Emphasis"/>
          <w:highlight w:val="cyan"/>
        </w:rPr>
        <w:t>utopias</w:t>
      </w:r>
      <w:r w:rsidRPr="00ED04EF">
        <w:rPr>
          <w:rStyle w:val="StyleUnderline"/>
        </w:rPr>
        <w:t xml:space="preserve"> that often come with </w:t>
      </w:r>
      <w:r w:rsidRPr="00ED04EF">
        <w:rPr>
          <w:rStyle w:val="Emphasis"/>
        </w:rPr>
        <w:t>unintended consequences</w:t>
      </w:r>
      <w:r w:rsidRPr="00ED04EF">
        <w:rPr>
          <w:sz w:val="14"/>
        </w:rPr>
        <w:t>.</w:t>
      </w:r>
    </w:p>
    <w:p w14:paraId="1D2F7548" w14:textId="77777777" w:rsidR="00615A37" w:rsidRDefault="00615A37" w:rsidP="00615A37">
      <w:pPr>
        <w:pStyle w:val="Heading3"/>
      </w:pPr>
      <w:r>
        <w:t>1NC – Decoupling</w:t>
      </w:r>
    </w:p>
    <w:p w14:paraId="40B307C6" w14:textId="77777777" w:rsidR="00615A37" w:rsidRPr="004756BB" w:rsidRDefault="00615A37" w:rsidP="00615A37">
      <w:pPr>
        <w:pStyle w:val="Heading4"/>
      </w:pPr>
      <w:r>
        <w:rPr>
          <w:u w:val="single"/>
        </w:rPr>
        <w:t>IEA</w:t>
      </w:r>
      <w:r>
        <w:t xml:space="preserve"> studies and empirics prove that </w:t>
      </w:r>
      <w:r>
        <w:rPr>
          <w:u w:val="single"/>
        </w:rPr>
        <w:t>universal decoupling</w:t>
      </w:r>
      <w:r>
        <w:t xml:space="preserve"> is occuring --- global emissions have </w:t>
      </w:r>
      <w:r>
        <w:rPr>
          <w:u w:val="single"/>
        </w:rPr>
        <w:t>stalled</w:t>
      </w:r>
      <w:r>
        <w:t xml:space="preserve"> for </w:t>
      </w:r>
      <w:r w:rsidRPr="00944B72">
        <w:rPr>
          <w:u w:val="single"/>
        </w:rPr>
        <w:t>years</w:t>
      </w:r>
      <w:r>
        <w:t xml:space="preserve"> despite consistent growth </w:t>
      </w:r>
    </w:p>
    <w:p w14:paraId="2F3E0EBF" w14:textId="77777777" w:rsidR="00615A37" w:rsidRPr="00F018AD" w:rsidRDefault="00615A37" w:rsidP="00615A37">
      <w:r w:rsidRPr="00395B5E">
        <w:rPr>
          <w:rFonts w:eastAsiaTheme="majorEastAsia" w:cstheme="majorBidi"/>
          <w:b/>
          <w:iCs/>
          <w:sz w:val="26"/>
        </w:rPr>
        <w:t>Riti</w:t>
      </w:r>
      <w:r>
        <w:t xml:space="preserve"> et. al </w:t>
      </w:r>
      <w:r w:rsidRPr="00395B5E">
        <w:rPr>
          <w:rFonts w:eastAsiaTheme="majorEastAsia" w:cstheme="majorBidi"/>
          <w:b/>
          <w:iCs/>
          <w:sz w:val="26"/>
        </w:rPr>
        <w:t>17</w:t>
      </w:r>
      <w:r>
        <w:t xml:space="preserve"> [Joshua Sunday Riti, School of Economics, Huazhong University of Science and Technology, Department of Economics, Faculty of Social Sciences, University of Jos, “Decoupling CO2 emission and economic growth in China: Is there consistency in estimation results in analyzing environmental Kuznets curve?”, Journal of Cleaner Production Volume 166, 10 November 2017, Pages 1448-1461, Science Direct]</w:t>
      </w:r>
    </w:p>
    <w:p w14:paraId="7AC88ABA" w14:textId="61A61494" w:rsidR="00615A37" w:rsidRDefault="00615A37" w:rsidP="00615A37">
      <w:r w:rsidRPr="009439A2">
        <w:rPr>
          <w:rStyle w:val="StyleUnderline"/>
          <w:highlight w:val="cyan"/>
        </w:rPr>
        <w:t>According to the</w:t>
      </w:r>
      <w:r w:rsidRPr="00303363">
        <w:rPr>
          <w:rStyle w:val="StyleUnderline"/>
        </w:rPr>
        <w:t xml:space="preserve"> International Energy Agency (</w:t>
      </w:r>
      <w:r w:rsidRPr="009439A2">
        <w:rPr>
          <w:rStyle w:val="Emphasis"/>
          <w:highlight w:val="cyan"/>
        </w:rPr>
        <w:t>IEA</w:t>
      </w:r>
      <w:r w:rsidRPr="009439A2">
        <w:rPr>
          <w:rStyle w:val="StyleUnderline"/>
          <w:highlight w:val="cyan"/>
        </w:rPr>
        <w:t xml:space="preserve">), </w:t>
      </w:r>
      <w:r w:rsidRPr="009439A2">
        <w:rPr>
          <w:rStyle w:val="Emphasis"/>
          <w:highlight w:val="cyan"/>
        </w:rPr>
        <w:t>universal</w:t>
      </w:r>
      <w:r w:rsidRPr="009439A2">
        <w:rPr>
          <w:rStyle w:val="StyleUnderline"/>
          <w:highlight w:val="cyan"/>
        </w:rPr>
        <w:t xml:space="preserve"> carbon</w:t>
      </w:r>
      <w:r w:rsidRPr="00303363">
        <w:rPr>
          <w:rStyle w:val="StyleUnderline"/>
        </w:rPr>
        <w:t xml:space="preserve"> dioxide-greenhouse gas related </w:t>
      </w:r>
      <w:r w:rsidRPr="009439A2">
        <w:rPr>
          <w:rStyle w:val="StyleUnderline"/>
          <w:highlight w:val="cyan"/>
        </w:rPr>
        <w:t xml:space="preserve">emissions </w:t>
      </w:r>
      <w:proofErr w:type="gramStart"/>
      <w:r w:rsidRPr="009439A2">
        <w:rPr>
          <w:rStyle w:val="StyleUnderline"/>
          <w:highlight w:val="cyan"/>
        </w:rPr>
        <w:t>shows</w:t>
      </w:r>
      <w:proofErr w:type="gramEnd"/>
      <w:r w:rsidRPr="00303363">
        <w:rPr>
          <w:rStyle w:val="StyleUnderline"/>
        </w:rPr>
        <w:t xml:space="preserve"> some </w:t>
      </w:r>
      <w:r w:rsidRPr="009439A2">
        <w:rPr>
          <w:rStyle w:val="StyleUnderline"/>
          <w:highlight w:val="cyan"/>
        </w:rPr>
        <w:t>stability</w:t>
      </w:r>
      <w:r w:rsidRPr="00303363">
        <w:rPr>
          <w:rStyle w:val="StyleUnderline"/>
        </w:rPr>
        <w:t xml:space="preserve"> in 2015 at approximately 32.1 Gt </w:t>
      </w:r>
      <w:r w:rsidRPr="009439A2">
        <w:rPr>
          <w:rStyle w:val="StyleUnderline"/>
          <w:highlight w:val="cyan"/>
        </w:rPr>
        <w:t xml:space="preserve">for the second year in a row, </w:t>
      </w:r>
      <w:r w:rsidRPr="009439A2">
        <w:rPr>
          <w:rStyle w:val="Emphasis"/>
          <w:highlight w:val="cyan"/>
        </w:rPr>
        <w:t>validating</w:t>
      </w:r>
      <w:r w:rsidRPr="00303363">
        <w:rPr>
          <w:rStyle w:val="Emphasis"/>
        </w:rPr>
        <w:t xml:space="preserve"> the </w:t>
      </w:r>
      <w:r w:rsidRPr="009439A2">
        <w:rPr>
          <w:rStyle w:val="Emphasis"/>
          <w:highlight w:val="cyan"/>
        </w:rPr>
        <w:t>decoupling of global g</w:t>
      </w:r>
      <w:r w:rsidRPr="00303363">
        <w:rPr>
          <w:rStyle w:val="Emphasis"/>
        </w:rPr>
        <w:t>reen</w:t>
      </w:r>
      <w:r w:rsidRPr="009439A2">
        <w:rPr>
          <w:rStyle w:val="Emphasis"/>
          <w:highlight w:val="cyan"/>
        </w:rPr>
        <w:t>h</w:t>
      </w:r>
      <w:r w:rsidRPr="00303363">
        <w:rPr>
          <w:rStyle w:val="Emphasis"/>
        </w:rPr>
        <w:t xml:space="preserve">ouse </w:t>
      </w:r>
      <w:r w:rsidRPr="009439A2">
        <w:rPr>
          <w:rStyle w:val="Emphasis"/>
          <w:highlight w:val="cyan"/>
        </w:rPr>
        <w:t>g</w:t>
      </w:r>
      <w:r w:rsidRPr="00303363">
        <w:rPr>
          <w:rStyle w:val="Emphasis"/>
        </w:rPr>
        <w:t xml:space="preserve">as </w:t>
      </w:r>
      <w:r w:rsidRPr="009439A2">
        <w:rPr>
          <w:rStyle w:val="Emphasis"/>
          <w:highlight w:val="cyan"/>
        </w:rPr>
        <w:t>emissions and</w:t>
      </w:r>
      <w:r w:rsidRPr="00303363">
        <w:rPr>
          <w:rStyle w:val="Emphasis"/>
        </w:rPr>
        <w:t xml:space="preserve"> economic </w:t>
      </w:r>
      <w:r w:rsidRPr="009439A2">
        <w:rPr>
          <w:rStyle w:val="Emphasis"/>
          <w:highlight w:val="cyan"/>
        </w:rPr>
        <w:t>growth</w:t>
      </w:r>
      <w:r w:rsidRPr="00303363">
        <w:rPr>
          <w:rStyle w:val="StyleUnderline"/>
        </w:rPr>
        <w:t xml:space="preserve"> </w:t>
      </w:r>
      <w:r w:rsidRPr="00DD7E3C">
        <w:t xml:space="preserve">(Enerdata, 2015; Itskos et al., 2016). </w:t>
      </w:r>
      <w:r w:rsidRPr="004756BB">
        <w:rPr>
          <w:rStyle w:val="StyleUnderline"/>
        </w:rPr>
        <w:t xml:space="preserve">The </w:t>
      </w:r>
      <w:r w:rsidRPr="009439A2">
        <w:rPr>
          <w:rStyle w:val="StyleUnderline"/>
          <w:highlight w:val="cyan"/>
        </w:rPr>
        <w:t xml:space="preserve">stalling of </w:t>
      </w:r>
      <w:r w:rsidRPr="009439A2">
        <w:rPr>
          <w:rStyle w:val="Emphasis"/>
          <w:highlight w:val="cyan"/>
        </w:rPr>
        <w:t>global emissions</w:t>
      </w:r>
      <w:r w:rsidRPr="004756BB">
        <w:rPr>
          <w:rStyle w:val="StyleUnderline"/>
        </w:rPr>
        <w:t xml:space="preserve"> is no surprise, as this is </w:t>
      </w:r>
      <w:r w:rsidRPr="009439A2">
        <w:rPr>
          <w:rStyle w:val="Emphasis"/>
          <w:highlight w:val="cyan"/>
        </w:rPr>
        <w:t>in line with</w:t>
      </w:r>
      <w:r w:rsidRPr="004756BB">
        <w:rPr>
          <w:rStyle w:val="Emphasis"/>
        </w:rPr>
        <w:t xml:space="preserve"> the </w:t>
      </w:r>
      <w:r w:rsidRPr="009439A2">
        <w:rPr>
          <w:rStyle w:val="Emphasis"/>
          <w:highlight w:val="cyan"/>
        </w:rPr>
        <w:t>slowing trend in annual emission growth</w:t>
      </w:r>
      <w:r w:rsidRPr="009439A2">
        <w:rPr>
          <w:rStyle w:val="StyleUnderline"/>
          <w:highlight w:val="cyan"/>
        </w:rPr>
        <w:t xml:space="preserve"> over the past</w:t>
      </w:r>
      <w:r w:rsidRPr="004756BB">
        <w:rPr>
          <w:rStyle w:val="StyleUnderline"/>
        </w:rPr>
        <w:t xml:space="preserve"> three </w:t>
      </w:r>
      <w:r w:rsidRPr="009439A2">
        <w:rPr>
          <w:rStyle w:val="StyleUnderline"/>
          <w:highlight w:val="cyan"/>
        </w:rPr>
        <w:t>years</w:t>
      </w:r>
      <w:r w:rsidRPr="004756BB">
        <w:rPr>
          <w:rStyle w:val="StyleUnderline"/>
        </w:rPr>
        <w:t>, starting from 2.0% in 2013 to 1.1% in 2014 and further down to 0.1% in 2015</w:t>
      </w:r>
      <w:r w:rsidRPr="00DD7E3C">
        <w:rPr>
          <w:rStyle w:val="StyleUnderline"/>
        </w:rPr>
        <w:t xml:space="preserve">. A similar trend of declining growth in global emissions could also be seen from 2010 to 2012, </w:t>
      </w:r>
      <w:r w:rsidRPr="009439A2">
        <w:rPr>
          <w:rStyle w:val="Emphasis"/>
          <w:highlight w:val="cyan"/>
        </w:rPr>
        <w:t>starting from 5.7% down to 0.7%.</w:t>
      </w:r>
      <w:r w:rsidRPr="00DD7E3C">
        <w:t xml:space="preserve"> It is debatable whether the plateaued emission level will continue and results from structural changes (Jackson et al., 2016; Qi et al., 2016; Green and Stern, 2016). In 2009, a stronger global downward trend of 1.0% was recorded, compared to 2008 levels, but this was due to the global economic downturn</w:t>
      </w:r>
      <w:r w:rsidRPr="00DD7E3C">
        <w:rPr>
          <w:rStyle w:val="StyleUnderline"/>
        </w:rPr>
        <w:t xml:space="preserve">. </w:t>
      </w:r>
      <w:r w:rsidRPr="009439A2">
        <w:rPr>
          <w:rStyle w:val="StyleUnderline"/>
          <w:highlight w:val="cyan"/>
        </w:rPr>
        <w:t>Stalling in emissions</w:t>
      </w:r>
      <w:r w:rsidRPr="00DD7E3C">
        <w:rPr>
          <w:rStyle w:val="StyleUnderline"/>
        </w:rPr>
        <w:t xml:space="preserve"> is </w:t>
      </w:r>
      <w:r w:rsidRPr="009439A2">
        <w:rPr>
          <w:rStyle w:val="Emphasis"/>
          <w:highlight w:val="cyan"/>
        </w:rPr>
        <w:t>not coupled</w:t>
      </w:r>
      <w:r w:rsidRPr="009439A2">
        <w:rPr>
          <w:rStyle w:val="StyleUnderline"/>
          <w:highlight w:val="cyan"/>
        </w:rPr>
        <w:t xml:space="preserve"> with</w:t>
      </w:r>
      <w:r w:rsidRPr="00DD7E3C">
        <w:rPr>
          <w:rStyle w:val="StyleUnderline"/>
        </w:rPr>
        <w:t xml:space="preserve"> the </w:t>
      </w:r>
      <w:r w:rsidRPr="009439A2">
        <w:rPr>
          <w:rStyle w:val="StyleUnderline"/>
          <w:highlight w:val="cyan"/>
        </w:rPr>
        <w:t>GDP trend</w:t>
      </w:r>
      <w:r w:rsidRPr="00DD7E3C">
        <w:rPr>
          <w:rStyle w:val="StyleUnderline"/>
        </w:rPr>
        <w:t>, as</w:t>
      </w:r>
      <w:r w:rsidRPr="00DD7E3C">
        <w:t xml:space="preserve"> </w:t>
      </w:r>
      <w:r w:rsidRPr="00DD7E3C">
        <w:rPr>
          <w:rStyle w:val="StyleUnderline"/>
        </w:rPr>
        <w:t xml:space="preserve">global </w:t>
      </w:r>
      <w:r w:rsidRPr="009439A2">
        <w:rPr>
          <w:rStyle w:val="StyleUnderline"/>
          <w:highlight w:val="cyan"/>
        </w:rPr>
        <w:t>GDP kept up</w:t>
      </w:r>
      <w:r w:rsidRPr="00DD7E3C">
        <w:rPr>
          <w:rStyle w:val="StyleUnderline"/>
        </w:rPr>
        <w:t xml:space="preserve"> with an </w:t>
      </w:r>
      <w:r w:rsidRPr="009439A2">
        <w:rPr>
          <w:rStyle w:val="StyleUnderline"/>
          <w:highlight w:val="cyan"/>
        </w:rPr>
        <w:t xml:space="preserve">annual </w:t>
      </w:r>
      <w:r w:rsidRPr="009439A2">
        <w:rPr>
          <w:rStyle w:val="Emphasis"/>
          <w:highlight w:val="cyan"/>
        </w:rPr>
        <w:t>growth of 3.0%</w:t>
      </w:r>
      <w:r w:rsidRPr="00DD7E3C">
        <w:rPr>
          <w:rStyle w:val="StyleUnderline"/>
        </w:rPr>
        <w:t xml:space="preserve"> in 2015 compared to 2014. A more structural change with a </w:t>
      </w:r>
      <w:r w:rsidRPr="009439A2">
        <w:rPr>
          <w:rStyle w:val="StyleUnderline"/>
          <w:highlight w:val="cyan"/>
        </w:rPr>
        <w:t>shift away from</w:t>
      </w:r>
      <w:r w:rsidRPr="00DD7E3C">
        <w:rPr>
          <w:rStyle w:val="StyleUnderline"/>
        </w:rPr>
        <w:t xml:space="preserve"> </w:t>
      </w:r>
      <w:r w:rsidRPr="009439A2">
        <w:rPr>
          <w:rStyle w:val="StyleUnderline"/>
          <w:highlight w:val="cyan"/>
        </w:rPr>
        <w:t>carbon-intensive activities</w:t>
      </w:r>
      <w:r w:rsidRPr="00DD7E3C">
        <w:rPr>
          <w:rStyle w:val="StyleUnderline"/>
        </w:rPr>
        <w:t xml:space="preserve">, particularly in China but also in the United States, </w:t>
      </w:r>
      <w:r w:rsidRPr="009439A2">
        <w:rPr>
          <w:rStyle w:val="StyleUnderline"/>
          <w:highlight w:val="cyan"/>
        </w:rPr>
        <w:t>contributed considerably</w:t>
      </w:r>
      <w:r w:rsidRPr="00DD7E3C">
        <w:rPr>
          <w:rStyle w:val="StyleUnderline"/>
        </w:rPr>
        <w:t xml:space="preserve"> to this trend. This achievement was </w:t>
      </w:r>
      <w:r w:rsidRPr="009439A2">
        <w:rPr>
          <w:rStyle w:val="StyleUnderline"/>
          <w:highlight w:val="cyan"/>
        </w:rPr>
        <w:t xml:space="preserve">made possible through the </w:t>
      </w:r>
      <w:r w:rsidRPr="009439A2">
        <w:rPr>
          <w:rStyle w:val="Emphasis"/>
          <w:highlight w:val="cyan"/>
        </w:rPr>
        <w:t>global investment in energy efficiency</w:t>
      </w:r>
      <w:r w:rsidRPr="00DD7E3C">
        <w:rPr>
          <w:rStyle w:val="StyleUnderline"/>
        </w:rPr>
        <w:t xml:space="preserve"> which increased by 6% in 2015</w:t>
      </w:r>
      <w:r w:rsidRPr="00DD7E3C">
        <w:t xml:space="preserve"> (IEA, 2010) </w:t>
      </w:r>
      <w:r w:rsidRPr="00DD7E3C">
        <w:rPr>
          <w:rStyle w:val="StyleUnderline"/>
        </w:rPr>
        <w:t xml:space="preserve">and the </w:t>
      </w:r>
      <w:r w:rsidRPr="009439A2">
        <w:rPr>
          <w:rStyle w:val="StyleUnderline"/>
          <w:highlight w:val="cyan"/>
        </w:rPr>
        <w:t xml:space="preserve">rise in the proportion of </w:t>
      </w:r>
      <w:r w:rsidRPr="009439A2">
        <w:rPr>
          <w:rStyle w:val="Emphasis"/>
          <w:highlight w:val="cyan"/>
        </w:rPr>
        <w:t>renewables</w:t>
      </w:r>
      <w:r w:rsidRPr="00DD7E3C">
        <w:rPr>
          <w:rStyle w:val="StyleUnderline"/>
        </w:rPr>
        <w:t xml:space="preserve"> in the generation of power.</w:t>
      </w:r>
      <w:r w:rsidRPr="00DD7E3C">
        <w:t xml:space="preserve"> It is estimated that the share of renewables was around 90 percent of the latest power generation in year 2015, with power from wind alone responsible for over 50 percent.</w:t>
      </w:r>
    </w:p>
    <w:p w14:paraId="5E8165EF" w14:textId="2812BE12" w:rsidR="00615A37" w:rsidRDefault="00615A37" w:rsidP="00615A37">
      <w:pPr>
        <w:pStyle w:val="Heading3"/>
      </w:pPr>
      <w:r>
        <w:t xml:space="preserve">1NC – </w:t>
      </w:r>
      <w:r>
        <w:t>Not signs</w:t>
      </w:r>
    </w:p>
    <w:p w14:paraId="25307A50" w14:textId="77777777" w:rsidR="00615A37" w:rsidRPr="00E219F8" w:rsidRDefault="00615A37" w:rsidP="00615A37">
      <w:pPr>
        <w:pStyle w:val="Heading4"/>
      </w:pPr>
      <w:r>
        <w:t xml:space="preserve">Their ev disproves </w:t>
      </w:r>
      <w:proofErr w:type="gramStart"/>
      <w:r>
        <w:t>that signs and symbols</w:t>
      </w:r>
      <w:proofErr w:type="gramEnd"/>
      <w:r>
        <w:t xml:space="preserve"> are the problem – rather world bank, labor laws, and structural adjustment policeis which they cant change – cal inserts blue</w:t>
      </w:r>
    </w:p>
    <w:p w14:paraId="4FD10589" w14:textId="77777777" w:rsidR="00615A37" w:rsidRPr="008D48A6" w:rsidRDefault="00615A37" w:rsidP="00615A37">
      <w:pPr>
        <w:spacing w:after="0" w:line="240" w:lineRule="auto"/>
        <w:rPr>
          <w:rFonts w:asciiTheme="minorHAnsi" w:eastAsia="Times New Roman" w:hAnsiTheme="minorHAnsi" w:cstheme="minorHAnsi"/>
          <w:color w:val="000000" w:themeColor="text1"/>
          <w:sz w:val="24"/>
        </w:rPr>
      </w:pPr>
      <w:r w:rsidRPr="005A3A2F">
        <w:rPr>
          <w:rStyle w:val="Style13ptBold"/>
          <w:sz w:val="24"/>
          <w:szCs w:val="28"/>
        </w:rPr>
        <w:t>Salem 2020</w:t>
      </w:r>
      <w:r w:rsidRPr="005A3A2F">
        <w:rPr>
          <w:rFonts w:ascii="Helvetica Neue" w:eastAsia="Times New Roman" w:hAnsi="Helvetica Neue" w:cs="Times New Roman"/>
          <w:color w:val="000000" w:themeColor="text1"/>
          <w:sz w:val="28"/>
          <w:szCs w:val="28"/>
        </w:rPr>
        <w:t xml:space="preserve"> </w:t>
      </w:r>
      <w:r w:rsidRPr="008D48A6">
        <w:rPr>
          <w:rFonts w:asciiTheme="minorHAnsi" w:eastAsia="Times New Roman" w:hAnsiTheme="minorHAnsi" w:cstheme="minorHAnsi"/>
          <w:color w:val="000000" w:themeColor="text1"/>
          <w:sz w:val="24"/>
        </w:rPr>
        <w:t xml:space="preserve">[M, </w:t>
      </w:r>
      <w:r w:rsidRPr="008D48A6">
        <w:rPr>
          <w:rFonts w:asciiTheme="minorHAnsi" w:eastAsia="Times New Roman" w:hAnsiTheme="minorHAnsi" w:cstheme="minorHAnsi"/>
          <w:i/>
          <w:iCs/>
          <w:color w:val="000000" w:themeColor="text1"/>
          <w:sz w:val="24"/>
        </w:rPr>
        <w:t>Women through the development gaze of the World Bank: legal reforms and the myth of empowerment in the Global South</w:t>
      </w:r>
      <w:r w:rsidRPr="008D48A6">
        <w:rPr>
          <w:rFonts w:asciiTheme="minorHAnsi" w:eastAsia="Times New Roman" w:hAnsiTheme="minorHAnsi" w:cstheme="minorHAnsi"/>
          <w:color w:val="000000" w:themeColor="text1"/>
          <w:sz w:val="24"/>
        </w:rPr>
        <w:t xml:space="preserve"> [Master’s thesis, the American University in Cairo]. AUC Knowledge </w:t>
      </w:r>
      <w:proofErr w:type="gramStart"/>
      <w:r w:rsidRPr="008D48A6">
        <w:rPr>
          <w:rFonts w:asciiTheme="minorHAnsi" w:eastAsia="Times New Roman" w:hAnsiTheme="minorHAnsi" w:cstheme="minorHAnsi"/>
          <w:color w:val="000000" w:themeColor="text1"/>
          <w:sz w:val="24"/>
        </w:rPr>
        <w:t>Fountain]BUDebate</w:t>
      </w:r>
      <w:proofErr w:type="gramEnd"/>
    </w:p>
    <w:p w14:paraId="20CE34A2" w14:textId="77777777" w:rsidR="00615A37" w:rsidRPr="008D48A6" w:rsidRDefault="00615A37" w:rsidP="00615A37">
      <w:pPr>
        <w:spacing w:after="0" w:line="240" w:lineRule="auto"/>
        <w:rPr>
          <w:rFonts w:asciiTheme="minorHAnsi" w:eastAsia="Times New Roman" w:hAnsiTheme="minorHAnsi" w:cstheme="minorHAnsi"/>
          <w:color w:val="000000" w:themeColor="text1"/>
          <w:sz w:val="24"/>
        </w:rPr>
      </w:pPr>
    </w:p>
    <w:p w14:paraId="21C5F8DB" w14:textId="77777777" w:rsidR="00615A37" w:rsidRPr="00080183" w:rsidRDefault="00615A37" w:rsidP="00615A37">
      <w:pPr>
        <w:spacing w:after="0" w:line="240" w:lineRule="auto"/>
        <w:rPr>
          <w:rFonts w:asciiTheme="minorHAnsi" w:eastAsia="Times New Roman" w:hAnsiTheme="minorHAnsi" w:cstheme="minorHAnsi"/>
          <w:sz w:val="6"/>
          <w:szCs w:val="6"/>
          <w:u w:val="single"/>
        </w:rPr>
      </w:pPr>
      <w:r w:rsidRPr="00080183">
        <w:rPr>
          <w:rFonts w:asciiTheme="minorHAnsi" w:eastAsia="Times New Roman" w:hAnsiTheme="minorHAnsi" w:cstheme="minorHAnsi"/>
          <w:sz w:val="6"/>
          <w:szCs w:val="6"/>
          <w:u w:val="single"/>
        </w:rPr>
        <w:t xml:space="preserve">The World Bank, in effect, is a place where both </w:t>
      </w:r>
      <w:r w:rsidRPr="00080183">
        <w:rPr>
          <w:rFonts w:asciiTheme="minorHAnsi" w:eastAsia="Times New Roman" w:hAnsiTheme="minorHAnsi" w:cstheme="minorHAnsi"/>
          <w:sz w:val="6"/>
          <w:szCs w:val="6"/>
          <w:highlight w:val="yellow"/>
          <w:u w:val="single"/>
        </w:rPr>
        <w:t>human rights and economic development</w:t>
      </w:r>
      <w:r w:rsidRPr="00080183">
        <w:rPr>
          <w:rFonts w:asciiTheme="minorHAnsi" w:eastAsia="Times New Roman" w:hAnsiTheme="minorHAnsi" w:cstheme="minorHAnsi"/>
          <w:sz w:val="6"/>
          <w:szCs w:val="6"/>
          <w:u w:val="single"/>
        </w:rPr>
        <w:t xml:space="preserve"> intersect</w:t>
      </w:r>
      <w:r w:rsidRPr="00080183">
        <w:rPr>
          <w:rFonts w:asciiTheme="minorHAnsi" w:eastAsia="Times New Roman" w:hAnsiTheme="minorHAnsi" w:cstheme="minorHAnsi"/>
          <w:sz w:val="6"/>
          <w:szCs w:val="6"/>
        </w:rPr>
        <w:t xml:space="preserve">, </w:t>
      </w:r>
      <w:r w:rsidRPr="00080183">
        <w:rPr>
          <w:rFonts w:asciiTheme="minorHAnsi" w:eastAsia="Times New Roman" w:hAnsiTheme="minorHAnsi" w:cstheme="minorHAnsi"/>
          <w:sz w:val="6"/>
          <w:szCs w:val="6"/>
          <w:u w:val="single"/>
        </w:rPr>
        <w:t xml:space="preserve">with a particular emphasis on women’s right to development as a universal right </w:t>
      </w:r>
      <w:r w:rsidRPr="00080183">
        <w:rPr>
          <w:rFonts w:asciiTheme="minorHAnsi" w:eastAsia="Times New Roman" w:hAnsiTheme="minorHAnsi" w:cstheme="minorHAnsi"/>
          <w:sz w:val="6"/>
          <w:szCs w:val="6"/>
          <w:highlight w:val="yellow"/>
          <w:u w:val="single"/>
        </w:rPr>
        <w:t>aided</w:t>
      </w:r>
      <w:r w:rsidRPr="00080183">
        <w:rPr>
          <w:rFonts w:asciiTheme="minorHAnsi" w:eastAsia="Times New Roman" w:hAnsiTheme="minorHAnsi" w:cstheme="minorHAnsi"/>
          <w:sz w:val="6"/>
          <w:szCs w:val="6"/>
          <w:u w:val="single"/>
        </w:rPr>
        <w:t xml:space="preserve"> by </w:t>
      </w:r>
      <w:r w:rsidRPr="00080183">
        <w:rPr>
          <w:rFonts w:asciiTheme="minorHAnsi" w:eastAsia="Times New Roman" w:hAnsiTheme="minorHAnsi" w:cstheme="minorHAnsi"/>
          <w:sz w:val="6"/>
          <w:szCs w:val="6"/>
          <w:highlight w:val="yellow"/>
          <w:u w:val="single"/>
        </w:rPr>
        <w:t>the establishment of the legal tools</w:t>
      </w:r>
      <w:r w:rsidRPr="00080183">
        <w:rPr>
          <w:rFonts w:asciiTheme="minorHAnsi" w:eastAsia="Times New Roman" w:hAnsiTheme="minorHAnsi" w:cstheme="minorHAnsi"/>
          <w:sz w:val="6"/>
          <w:szCs w:val="6"/>
        </w:rPr>
        <w:t xml:space="preserve"> supporting this such as CEDAW, which is strongly promoted by the World Bank model. Furthermore, the feminists of the World Bank hinge the entire success of the gender equality as smart economics framework on those </w:t>
      </w:r>
      <w:r w:rsidRPr="00080183">
        <w:rPr>
          <w:rFonts w:asciiTheme="minorHAnsi" w:eastAsia="Times New Roman" w:hAnsiTheme="minorHAnsi" w:cstheme="minorHAnsi"/>
          <w:sz w:val="6"/>
          <w:szCs w:val="6"/>
          <w:u w:val="single"/>
        </w:rPr>
        <w:t>conditional legal reforms that enhance the empowerment of those women in the Global South into the market and support them against their traditional and culture barriers</w:t>
      </w:r>
      <w:r w:rsidRPr="00080183">
        <w:rPr>
          <w:rFonts w:asciiTheme="minorHAnsi" w:eastAsia="Times New Roman" w:hAnsiTheme="minorHAnsi" w:cstheme="minorHAnsi"/>
          <w:sz w:val="6"/>
          <w:szCs w:val="6"/>
        </w:rPr>
        <w:t xml:space="preserve">. </w:t>
      </w:r>
      <w:proofErr w:type="gramStart"/>
      <w:r w:rsidRPr="00080183">
        <w:rPr>
          <w:rFonts w:asciiTheme="minorHAnsi" w:eastAsia="Times New Roman" w:hAnsiTheme="minorHAnsi" w:cstheme="minorHAnsi"/>
          <w:sz w:val="6"/>
          <w:szCs w:val="6"/>
        </w:rPr>
        <w:t>Thus</w:t>
      </w:r>
      <w:proofErr w:type="gramEnd"/>
      <w:r w:rsidRPr="00080183">
        <w:rPr>
          <w:rFonts w:asciiTheme="minorHAnsi" w:eastAsia="Times New Roman" w:hAnsiTheme="minorHAnsi" w:cstheme="minorHAnsi"/>
          <w:sz w:val="6"/>
          <w:szCs w:val="6"/>
        </w:rPr>
        <w:t xml:space="preserve"> from this point of view those </w:t>
      </w:r>
      <w:r w:rsidRPr="00080183">
        <w:rPr>
          <w:rFonts w:asciiTheme="minorHAnsi" w:eastAsia="Times New Roman" w:hAnsiTheme="minorHAnsi" w:cstheme="minorHAnsi"/>
          <w:sz w:val="6"/>
          <w:szCs w:val="6"/>
          <w:u w:val="single"/>
        </w:rPr>
        <w:t xml:space="preserve">legal reforms are supposed to enhance the overall lives of those women and end the violence that is they suffer from within their households. </w:t>
      </w:r>
    </w:p>
    <w:p w14:paraId="42E8A068" w14:textId="77777777" w:rsidR="00615A37" w:rsidRPr="00080183" w:rsidRDefault="00615A37" w:rsidP="00615A37">
      <w:pPr>
        <w:spacing w:after="0" w:line="240" w:lineRule="auto"/>
        <w:rPr>
          <w:rFonts w:asciiTheme="minorHAnsi" w:eastAsia="Times New Roman" w:hAnsiTheme="minorHAnsi" w:cstheme="minorHAnsi"/>
          <w:sz w:val="6"/>
          <w:szCs w:val="6"/>
        </w:rPr>
      </w:pPr>
      <w:r w:rsidRPr="00080183">
        <w:rPr>
          <w:rFonts w:asciiTheme="minorHAnsi" w:eastAsia="Times New Roman" w:hAnsiTheme="minorHAnsi" w:cstheme="minorHAnsi"/>
          <w:sz w:val="6"/>
          <w:szCs w:val="6"/>
        </w:rPr>
        <w:t xml:space="preserve">However, as depicted throughout this chapter </w:t>
      </w:r>
      <w:r w:rsidRPr="00080183">
        <w:rPr>
          <w:rFonts w:asciiTheme="minorHAnsi" w:eastAsia="Times New Roman" w:hAnsiTheme="minorHAnsi" w:cstheme="minorHAnsi"/>
          <w:sz w:val="6"/>
          <w:szCs w:val="6"/>
          <w:u w:val="single"/>
        </w:rPr>
        <w:t xml:space="preserve">the end results are </w:t>
      </w:r>
      <w:proofErr w:type="gramStart"/>
      <w:r w:rsidRPr="00080183">
        <w:rPr>
          <w:rFonts w:asciiTheme="minorHAnsi" w:eastAsia="Times New Roman" w:hAnsiTheme="minorHAnsi" w:cstheme="minorHAnsi"/>
          <w:sz w:val="6"/>
          <w:szCs w:val="6"/>
          <w:u w:val="single"/>
        </w:rPr>
        <w:t>actually contradictory</w:t>
      </w:r>
      <w:proofErr w:type="gramEnd"/>
      <w:r w:rsidRPr="00080183">
        <w:rPr>
          <w:rFonts w:asciiTheme="minorHAnsi" w:eastAsia="Times New Roman" w:hAnsiTheme="minorHAnsi" w:cstheme="minorHAnsi"/>
          <w:sz w:val="6"/>
          <w:szCs w:val="6"/>
          <w:u w:val="single"/>
        </w:rPr>
        <w:t xml:space="preserve"> to this view and </w:t>
      </w:r>
      <w:r w:rsidRPr="00080183">
        <w:rPr>
          <w:rFonts w:asciiTheme="minorHAnsi" w:eastAsia="Times New Roman" w:hAnsiTheme="minorHAnsi" w:cstheme="minorHAnsi"/>
          <w:sz w:val="6"/>
          <w:szCs w:val="6"/>
          <w:highlight w:val="yellow"/>
          <w:u w:val="single"/>
        </w:rPr>
        <w:t>those</w:t>
      </w:r>
      <w:r w:rsidRPr="00080183">
        <w:rPr>
          <w:rFonts w:asciiTheme="minorHAnsi" w:eastAsia="Times New Roman" w:hAnsiTheme="minorHAnsi" w:cstheme="minorHAnsi"/>
          <w:sz w:val="6"/>
          <w:szCs w:val="6"/>
          <w:u w:val="single"/>
        </w:rPr>
        <w:t xml:space="preserve"> women </w:t>
      </w:r>
      <w:r w:rsidRPr="00080183">
        <w:rPr>
          <w:rFonts w:asciiTheme="minorHAnsi" w:eastAsia="Times New Roman" w:hAnsiTheme="minorHAnsi" w:cstheme="minorHAnsi"/>
          <w:sz w:val="6"/>
          <w:szCs w:val="6"/>
          <w:highlight w:val="yellow"/>
          <w:u w:val="single"/>
        </w:rPr>
        <w:t>in the Global South actually end up suffering further violence that emerges from this framework, with those laws actually establishing the ideal environment for the private corporates to accumulate their power</w:t>
      </w:r>
      <w:r w:rsidRPr="00080183">
        <w:rPr>
          <w:rFonts w:asciiTheme="minorHAnsi" w:eastAsia="Times New Roman" w:hAnsiTheme="minorHAnsi" w:cstheme="minorHAnsi"/>
          <w:sz w:val="6"/>
          <w:szCs w:val="6"/>
        </w:rPr>
        <w:t xml:space="preserve">. The main argument here as Rittich emphasizes, that </w:t>
      </w:r>
      <w:r w:rsidRPr="00080183">
        <w:rPr>
          <w:rFonts w:asciiTheme="minorHAnsi" w:eastAsia="Times New Roman" w:hAnsiTheme="minorHAnsi" w:cstheme="minorHAnsi"/>
          <w:sz w:val="6"/>
          <w:szCs w:val="6"/>
          <w:u w:val="single"/>
        </w:rPr>
        <w:t xml:space="preserve">these </w:t>
      </w:r>
      <w:r w:rsidRPr="00080183">
        <w:rPr>
          <w:rFonts w:asciiTheme="minorHAnsi" w:eastAsia="Times New Roman" w:hAnsiTheme="minorHAnsi" w:cstheme="minorHAnsi"/>
          <w:sz w:val="6"/>
          <w:szCs w:val="6"/>
          <w:highlight w:val="yellow"/>
          <w:u w:val="single"/>
        </w:rPr>
        <w:t>legal reform</w:t>
      </w:r>
      <w:r w:rsidRPr="00080183">
        <w:rPr>
          <w:rFonts w:asciiTheme="minorHAnsi" w:eastAsia="Times New Roman" w:hAnsiTheme="minorHAnsi" w:cstheme="minorHAnsi"/>
          <w:sz w:val="6"/>
          <w:szCs w:val="6"/>
          <w:u w:val="single"/>
        </w:rPr>
        <w:t xml:space="preserve">s and conditions </w:t>
      </w:r>
      <w:r w:rsidRPr="00080183">
        <w:rPr>
          <w:rFonts w:asciiTheme="minorHAnsi" w:eastAsia="Times New Roman" w:hAnsiTheme="minorHAnsi" w:cstheme="minorHAnsi"/>
          <w:sz w:val="6"/>
          <w:szCs w:val="6"/>
          <w:highlight w:val="yellow"/>
          <w:u w:val="single"/>
        </w:rPr>
        <w:t>contribute to the restructuring of the society in a disproportionate manner</w:t>
      </w:r>
      <w:r w:rsidRPr="00080183">
        <w:rPr>
          <w:rFonts w:asciiTheme="minorHAnsi" w:eastAsia="Times New Roman" w:hAnsiTheme="minorHAnsi" w:cstheme="minorHAnsi"/>
          <w:sz w:val="6"/>
          <w:szCs w:val="6"/>
        </w:rPr>
        <w:t>.250</w:t>
      </w:r>
    </w:p>
    <w:p w14:paraId="715E8E1E" w14:textId="77777777" w:rsidR="00615A37" w:rsidRPr="00080183" w:rsidRDefault="00615A37" w:rsidP="00615A37">
      <w:pPr>
        <w:spacing w:after="0" w:line="240" w:lineRule="auto"/>
        <w:rPr>
          <w:rFonts w:asciiTheme="minorHAnsi" w:eastAsia="Times New Roman" w:hAnsiTheme="minorHAnsi" w:cstheme="minorHAnsi"/>
          <w:sz w:val="6"/>
          <w:szCs w:val="6"/>
        </w:rPr>
      </w:pPr>
      <w:r w:rsidRPr="00080183">
        <w:rPr>
          <w:rFonts w:asciiTheme="minorHAnsi" w:eastAsia="Times New Roman" w:hAnsiTheme="minorHAnsi" w:cstheme="minorHAnsi"/>
          <w:sz w:val="6"/>
          <w:szCs w:val="6"/>
          <w:u w:val="single"/>
        </w:rPr>
        <w:t xml:space="preserve">This particularly indicates how the </w:t>
      </w:r>
      <w:r w:rsidRPr="00080183">
        <w:rPr>
          <w:rFonts w:asciiTheme="minorHAnsi" w:eastAsia="Times New Roman" w:hAnsiTheme="minorHAnsi" w:cstheme="minorHAnsi"/>
          <w:sz w:val="6"/>
          <w:szCs w:val="6"/>
          <w:highlight w:val="yellow"/>
          <w:u w:val="single"/>
        </w:rPr>
        <w:t>power of the corporates is legitimized under the smart economics discourse</w:t>
      </w:r>
      <w:r w:rsidRPr="00080183">
        <w:rPr>
          <w:rFonts w:asciiTheme="minorHAnsi" w:eastAsia="Times New Roman" w:hAnsiTheme="minorHAnsi" w:cstheme="minorHAnsi"/>
          <w:sz w:val="6"/>
          <w:szCs w:val="6"/>
        </w:rPr>
        <w:t xml:space="preserve">. </w:t>
      </w:r>
      <w:r w:rsidRPr="00080183">
        <w:rPr>
          <w:rFonts w:asciiTheme="minorHAnsi" w:eastAsia="Times New Roman" w:hAnsiTheme="minorHAnsi" w:cstheme="minorHAnsi"/>
          <w:sz w:val="6"/>
          <w:szCs w:val="6"/>
          <w:u w:val="single"/>
        </w:rPr>
        <w:t>This is because the burden falls mainly on women in the Global South given their increased reliance on unpaid reproductive work or nonmarket sphere, as indicated in the case of Bangladesh</w:t>
      </w:r>
      <w:r w:rsidRPr="00080183">
        <w:rPr>
          <w:rFonts w:asciiTheme="minorHAnsi" w:eastAsia="Times New Roman" w:hAnsiTheme="minorHAnsi" w:cstheme="minorHAnsi"/>
          <w:sz w:val="6"/>
          <w:szCs w:val="6"/>
        </w:rPr>
        <w:t xml:space="preserve"> earlier. Furthermore, </w:t>
      </w:r>
      <w:r w:rsidRPr="00080183">
        <w:rPr>
          <w:rFonts w:asciiTheme="minorHAnsi" w:eastAsia="Times New Roman" w:hAnsiTheme="minorHAnsi" w:cstheme="minorHAnsi"/>
          <w:sz w:val="6"/>
          <w:szCs w:val="6"/>
          <w:u w:val="single"/>
        </w:rPr>
        <w:t xml:space="preserve">these </w:t>
      </w:r>
      <w:r w:rsidRPr="00080183">
        <w:rPr>
          <w:rFonts w:asciiTheme="minorHAnsi" w:eastAsia="Times New Roman" w:hAnsiTheme="minorHAnsi" w:cstheme="minorHAnsi"/>
          <w:sz w:val="6"/>
          <w:szCs w:val="6"/>
          <w:highlight w:val="yellow"/>
          <w:u w:val="single"/>
        </w:rPr>
        <w:t>legal reforms are mainly implemented to remove all the barriers facing the corporates in maximizing their trade and profit</w:t>
      </w:r>
      <w:r w:rsidRPr="00080183">
        <w:rPr>
          <w:rFonts w:asciiTheme="minorHAnsi" w:eastAsia="Times New Roman" w:hAnsiTheme="minorHAnsi" w:cstheme="minorHAnsi"/>
          <w:sz w:val="6"/>
          <w:szCs w:val="6"/>
          <w:u w:val="single"/>
        </w:rPr>
        <w:t xml:space="preserve"> with the cheap labor of these women</w:t>
      </w:r>
      <w:r w:rsidRPr="00080183">
        <w:rPr>
          <w:rFonts w:asciiTheme="minorHAnsi" w:eastAsia="Times New Roman" w:hAnsiTheme="minorHAnsi" w:cstheme="minorHAnsi"/>
          <w:sz w:val="6"/>
          <w:szCs w:val="6"/>
        </w:rPr>
        <w:t xml:space="preserve">. At another level, these </w:t>
      </w:r>
      <w:r w:rsidRPr="00080183">
        <w:rPr>
          <w:rFonts w:asciiTheme="minorHAnsi" w:eastAsia="Times New Roman" w:hAnsiTheme="minorHAnsi" w:cstheme="minorHAnsi"/>
          <w:sz w:val="6"/>
          <w:szCs w:val="6"/>
          <w:u w:val="single"/>
        </w:rPr>
        <w:t>legal reforms establish further divisions between local and global communities</w:t>
      </w:r>
      <w:r w:rsidRPr="00080183">
        <w:rPr>
          <w:rFonts w:asciiTheme="minorHAnsi" w:eastAsia="Times New Roman" w:hAnsiTheme="minorHAnsi" w:cstheme="minorHAnsi"/>
          <w:sz w:val="6"/>
          <w:szCs w:val="6"/>
        </w:rPr>
        <w:t xml:space="preserve"> as they benefit only a certain sector of women. 251The main argument in here is that these legal reforms are the main reason for the success of this entire discourse. </w:t>
      </w:r>
    </w:p>
    <w:p w14:paraId="537F1B05" w14:textId="77777777" w:rsidR="00615A37" w:rsidRPr="00080183" w:rsidRDefault="00615A37" w:rsidP="00615A37">
      <w:pPr>
        <w:spacing w:after="0" w:line="240" w:lineRule="auto"/>
        <w:rPr>
          <w:rFonts w:asciiTheme="minorHAnsi" w:eastAsia="Times New Roman" w:hAnsiTheme="minorHAnsi" w:cstheme="minorHAnsi"/>
          <w:sz w:val="6"/>
          <w:szCs w:val="6"/>
          <w:u w:val="single"/>
        </w:rPr>
      </w:pPr>
      <w:r w:rsidRPr="00080183">
        <w:rPr>
          <w:rFonts w:asciiTheme="minorHAnsi" w:eastAsia="Times New Roman" w:hAnsiTheme="minorHAnsi" w:cstheme="minorHAnsi"/>
          <w:sz w:val="6"/>
          <w:szCs w:val="6"/>
          <w:highlight w:val="yellow"/>
          <w:u w:val="single"/>
        </w:rPr>
        <w:t xml:space="preserve">They pave the way for the private sector and remove all the required barriers so that they can maximize their profits from </w:t>
      </w:r>
      <w:r w:rsidRPr="00080183">
        <w:rPr>
          <w:rFonts w:asciiTheme="minorHAnsi" w:eastAsia="Times New Roman" w:hAnsiTheme="minorHAnsi" w:cstheme="minorHAnsi"/>
          <w:sz w:val="6"/>
          <w:szCs w:val="6"/>
          <w:u w:val="single"/>
        </w:rPr>
        <w:t xml:space="preserve">those </w:t>
      </w:r>
      <w:r w:rsidRPr="00080183">
        <w:rPr>
          <w:rFonts w:asciiTheme="minorHAnsi" w:eastAsia="Times New Roman" w:hAnsiTheme="minorHAnsi" w:cstheme="minorHAnsi"/>
          <w:sz w:val="6"/>
          <w:szCs w:val="6"/>
          <w:highlight w:val="yellow"/>
          <w:u w:val="single"/>
        </w:rPr>
        <w:t>“underutilized</w:t>
      </w:r>
      <w:r w:rsidRPr="00080183">
        <w:rPr>
          <w:rFonts w:asciiTheme="minorHAnsi" w:eastAsia="Times New Roman" w:hAnsiTheme="minorHAnsi" w:cstheme="minorHAnsi"/>
          <w:sz w:val="6"/>
          <w:szCs w:val="6"/>
          <w:u w:val="single"/>
        </w:rPr>
        <w:t xml:space="preserve">” women </w:t>
      </w:r>
      <w:r w:rsidRPr="00080183">
        <w:rPr>
          <w:rFonts w:asciiTheme="minorHAnsi" w:eastAsia="Times New Roman" w:hAnsiTheme="minorHAnsi" w:cstheme="minorHAnsi"/>
          <w:sz w:val="6"/>
          <w:szCs w:val="6"/>
          <w:highlight w:val="yellow"/>
          <w:u w:val="single"/>
        </w:rPr>
        <w:t>that became visible under the development gaze and are now the main source of income generators in the newly formed assembly lines</w:t>
      </w:r>
      <w:r w:rsidRPr="00080183">
        <w:rPr>
          <w:rFonts w:asciiTheme="minorHAnsi" w:eastAsia="Times New Roman" w:hAnsiTheme="minorHAnsi" w:cstheme="minorHAnsi"/>
          <w:sz w:val="6"/>
          <w:szCs w:val="6"/>
        </w:rPr>
        <w:t xml:space="preserve">. </w:t>
      </w:r>
      <w:proofErr w:type="gramStart"/>
      <w:r w:rsidRPr="00080183">
        <w:rPr>
          <w:rFonts w:asciiTheme="minorHAnsi" w:eastAsia="Times New Roman" w:hAnsiTheme="minorHAnsi" w:cstheme="minorHAnsi"/>
          <w:sz w:val="6"/>
          <w:szCs w:val="6"/>
          <w:u w:val="single"/>
        </w:rPr>
        <w:t>Thus</w:t>
      </w:r>
      <w:proofErr w:type="gramEnd"/>
      <w:r w:rsidRPr="00080183">
        <w:rPr>
          <w:rFonts w:asciiTheme="minorHAnsi" w:eastAsia="Times New Roman" w:hAnsiTheme="minorHAnsi" w:cstheme="minorHAnsi"/>
          <w:sz w:val="6"/>
          <w:szCs w:val="6"/>
          <w:u w:val="single"/>
        </w:rPr>
        <w:t xml:space="preserve"> these </w:t>
      </w:r>
      <w:r w:rsidRPr="00080183">
        <w:rPr>
          <w:rFonts w:asciiTheme="minorHAnsi" w:eastAsia="Times New Roman" w:hAnsiTheme="minorHAnsi" w:cstheme="minorHAnsi"/>
          <w:sz w:val="6"/>
          <w:szCs w:val="6"/>
          <w:highlight w:val="yellow"/>
          <w:u w:val="single"/>
        </w:rPr>
        <w:t>legal reforms that are disguised under the myth of achieving</w:t>
      </w:r>
      <w:r w:rsidRPr="00080183">
        <w:rPr>
          <w:rFonts w:asciiTheme="minorHAnsi" w:eastAsia="Times New Roman" w:hAnsiTheme="minorHAnsi" w:cstheme="minorHAnsi"/>
          <w:sz w:val="6"/>
          <w:szCs w:val="6"/>
          <w:u w:val="single"/>
        </w:rPr>
        <w:t xml:space="preserve"> gender </w:t>
      </w:r>
      <w:r w:rsidRPr="00080183">
        <w:rPr>
          <w:rFonts w:asciiTheme="minorHAnsi" w:eastAsia="Times New Roman" w:hAnsiTheme="minorHAnsi" w:cstheme="minorHAnsi"/>
          <w:sz w:val="6"/>
          <w:szCs w:val="6"/>
          <w:highlight w:val="yellow"/>
          <w:u w:val="single"/>
        </w:rPr>
        <w:t>equality and breaking</w:t>
      </w:r>
      <w:r w:rsidRPr="00080183">
        <w:rPr>
          <w:rFonts w:asciiTheme="minorHAnsi" w:eastAsia="Times New Roman" w:hAnsiTheme="minorHAnsi" w:cstheme="minorHAnsi"/>
          <w:sz w:val="6"/>
          <w:szCs w:val="6"/>
          <w:u w:val="single"/>
        </w:rPr>
        <w:t xml:space="preserve"> the </w:t>
      </w:r>
      <w:r w:rsidRPr="00080183">
        <w:rPr>
          <w:rFonts w:asciiTheme="minorHAnsi" w:eastAsia="Times New Roman" w:hAnsiTheme="minorHAnsi" w:cstheme="minorHAnsi"/>
          <w:sz w:val="6"/>
          <w:szCs w:val="6"/>
          <w:highlight w:val="yellow"/>
          <w:u w:val="single"/>
        </w:rPr>
        <w:t>social barrie</w:t>
      </w:r>
      <w:r w:rsidRPr="00080183">
        <w:rPr>
          <w:rFonts w:asciiTheme="minorHAnsi" w:eastAsia="Times New Roman" w:hAnsiTheme="minorHAnsi" w:cstheme="minorHAnsi"/>
          <w:sz w:val="6"/>
          <w:szCs w:val="6"/>
          <w:u w:val="single"/>
        </w:rPr>
        <w:t>rs for women actually complement the transition of those “trained” young women into the waged labor market without affecting their unwaged labor in the household</w:t>
      </w:r>
      <w:r w:rsidRPr="00080183">
        <w:rPr>
          <w:rFonts w:asciiTheme="minorHAnsi" w:eastAsia="Times New Roman" w:hAnsiTheme="minorHAnsi" w:cstheme="minorHAnsi"/>
          <w:sz w:val="6"/>
          <w:szCs w:val="6"/>
        </w:rPr>
        <w:t xml:space="preserve">. Accordingly, </w:t>
      </w:r>
      <w:r w:rsidRPr="00080183">
        <w:rPr>
          <w:rFonts w:asciiTheme="minorHAnsi" w:eastAsia="Times New Roman" w:hAnsiTheme="minorHAnsi" w:cstheme="minorHAnsi"/>
          <w:sz w:val="6"/>
          <w:szCs w:val="6"/>
          <w:u w:val="single"/>
        </w:rPr>
        <w:t xml:space="preserve">this increases the burden and </w:t>
      </w:r>
      <w:r w:rsidRPr="00080183">
        <w:rPr>
          <w:rFonts w:asciiTheme="minorHAnsi" w:eastAsia="Times New Roman" w:hAnsiTheme="minorHAnsi" w:cstheme="minorHAnsi"/>
          <w:sz w:val="6"/>
          <w:szCs w:val="6"/>
          <w:highlight w:val="yellow"/>
          <w:u w:val="single"/>
        </w:rPr>
        <w:t>further exploits</w:t>
      </w:r>
      <w:r w:rsidRPr="00080183">
        <w:rPr>
          <w:rFonts w:asciiTheme="minorHAnsi" w:eastAsia="Times New Roman" w:hAnsiTheme="minorHAnsi" w:cstheme="minorHAnsi"/>
          <w:sz w:val="6"/>
          <w:szCs w:val="6"/>
          <w:u w:val="single"/>
        </w:rPr>
        <w:t xml:space="preserve"> those women in </w:t>
      </w:r>
      <w:r w:rsidRPr="00080183">
        <w:rPr>
          <w:rFonts w:asciiTheme="minorHAnsi" w:eastAsia="Times New Roman" w:hAnsiTheme="minorHAnsi" w:cstheme="minorHAnsi"/>
          <w:sz w:val="6"/>
          <w:szCs w:val="6"/>
          <w:highlight w:val="yellow"/>
          <w:u w:val="single"/>
        </w:rPr>
        <w:t>the Global South</w:t>
      </w:r>
      <w:r w:rsidRPr="00080183">
        <w:rPr>
          <w:rFonts w:asciiTheme="minorHAnsi" w:eastAsia="Times New Roman" w:hAnsiTheme="minorHAnsi" w:cstheme="minorHAnsi"/>
          <w:sz w:val="6"/>
          <w:szCs w:val="6"/>
          <w:u w:val="single"/>
        </w:rPr>
        <w:t xml:space="preserve">, who became trapped in this new identity that has been created for them. </w:t>
      </w:r>
    </w:p>
    <w:p w14:paraId="4E3C6E0D" w14:textId="77777777" w:rsidR="00615A37" w:rsidRPr="00080183" w:rsidRDefault="00615A37" w:rsidP="00615A37">
      <w:pPr>
        <w:spacing w:after="0" w:line="240" w:lineRule="auto"/>
        <w:rPr>
          <w:rFonts w:asciiTheme="minorHAnsi" w:eastAsia="Times New Roman" w:hAnsiTheme="minorHAnsi" w:cstheme="minorHAnsi"/>
          <w:sz w:val="6"/>
          <w:szCs w:val="6"/>
        </w:rPr>
      </w:pPr>
      <w:r w:rsidRPr="00080183">
        <w:rPr>
          <w:rFonts w:asciiTheme="minorHAnsi" w:eastAsia="Times New Roman" w:hAnsiTheme="minorHAnsi" w:cstheme="minorHAnsi"/>
          <w:sz w:val="6"/>
          <w:szCs w:val="6"/>
          <w:u w:val="single"/>
        </w:rPr>
        <w:t xml:space="preserve">Critical feminists believe that women are currently suffering a “disproportionate cost” due to their countries’ integration into the global economy with </w:t>
      </w:r>
      <w:proofErr w:type="gramStart"/>
      <w:r w:rsidRPr="00080183">
        <w:rPr>
          <w:rFonts w:asciiTheme="minorHAnsi" w:eastAsia="Times New Roman" w:hAnsiTheme="minorHAnsi" w:cstheme="minorHAnsi"/>
          <w:sz w:val="6"/>
          <w:szCs w:val="6"/>
          <w:u w:val="single"/>
        </w:rPr>
        <w:t>all of</w:t>
      </w:r>
      <w:proofErr w:type="gramEnd"/>
      <w:r w:rsidRPr="00080183">
        <w:rPr>
          <w:rFonts w:asciiTheme="minorHAnsi" w:eastAsia="Times New Roman" w:hAnsiTheme="minorHAnsi" w:cstheme="minorHAnsi"/>
          <w:sz w:val="6"/>
          <w:szCs w:val="6"/>
          <w:u w:val="single"/>
        </w:rPr>
        <w:t xml:space="preserve"> its required </w:t>
      </w:r>
      <w:r w:rsidRPr="00080183">
        <w:rPr>
          <w:rFonts w:asciiTheme="minorHAnsi" w:eastAsia="Times New Roman" w:hAnsiTheme="minorHAnsi" w:cstheme="minorHAnsi"/>
          <w:sz w:val="6"/>
          <w:szCs w:val="6"/>
          <w:highlight w:val="yellow"/>
          <w:u w:val="single"/>
        </w:rPr>
        <w:t>universal reforms</w:t>
      </w:r>
      <w:r w:rsidRPr="00080183">
        <w:rPr>
          <w:rFonts w:asciiTheme="minorHAnsi" w:eastAsia="Times New Roman" w:hAnsiTheme="minorHAnsi" w:cstheme="minorHAnsi"/>
          <w:sz w:val="6"/>
          <w:szCs w:val="6"/>
          <w:u w:val="single"/>
        </w:rPr>
        <w:t xml:space="preserve"> to achieve trade liberalization and reach the idea of free market</w:t>
      </w:r>
      <w:r w:rsidRPr="00080183">
        <w:rPr>
          <w:rFonts w:asciiTheme="minorHAnsi" w:eastAsia="Times New Roman" w:hAnsiTheme="minorHAnsi" w:cstheme="minorHAnsi"/>
          <w:sz w:val="6"/>
          <w:szCs w:val="6"/>
        </w:rPr>
        <w:t xml:space="preserve">.252 As indicated earlier, the neoliberal agenda, which this feminism of the World Bank is built on, </w:t>
      </w:r>
      <w:r w:rsidRPr="00080183">
        <w:rPr>
          <w:rFonts w:asciiTheme="minorHAnsi" w:eastAsia="Times New Roman" w:hAnsiTheme="minorHAnsi" w:cstheme="minorHAnsi"/>
          <w:sz w:val="6"/>
          <w:szCs w:val="6"/>
          <w:highlight w:val="yellow"/>
          <w:u w:val="single"/>
        </w:rPr>
        <w:t>rests on the view that the benefits of liberal trade and open market are beyond dispute</w:t>
      </w:r>
      <w:r w:rsidRPr="00080183">
        <w:rPr>
          <w:rFonts w:asciiTheme="minorHAnsi" w:eastAsia="Times New Roman" w:hAnsiTheme="minorHAnsi" w:cstheme="minorHAnsi"/>
          <w:sz w:val="6"/>
          <w:szCs w:val="6"/>
        </w:rPr>
        <w:t xml:space="preserve">. </w:t>
      </w:r>
      <w:r w:rsidRPr="00080183">
        <w:rPr>
          <w:rFonts w:asciiTheme="minorHAnsi" w:eastAsia="Times New Roman" w:hAnsiTheme="minorHAnsi" w:cstheme="minorHAnsi"/>
          <w:sz w:val="6"/>
          <w:szCs w:val="6"/>
          <w:u w:val="single"/>
        </w:rPr>
        <w:t xml:space="preserve">The main reason is that </w:t>
      </w:r>
      <w:r w:rsidRPr="00080183">
        <w:rPr>
          <w:rFonts w:asciiTheme="minorHAnsi" w:eastAsia="Times New Roman" w:hAnsiTheme="minorHAnsi" w:cstheme="minorHAnsi"/>
          <w:sz w:val="6"/>
          <w:szCs w:val="6"/>
          <w:highlight w:val="yellow"/>
          <w:u w:val="single"/>
        </w:rPr>
        <w:t>alternatives to market-driven growth and participation</w:t>
      </w:r>
      <w:r w:rsidRPr="00080183">
        <w:rPr>
          <w:rFonts w:asciiTheme="minorHAnsi" w:eastAsia="Times New Roman" w:hAnsiTheme="minorHAnsi" w:cstheme="minorHAnsi"/>
          <w:sz w:val="6"/>
          <w:szCs w:val="6"/>
          <w:u w:val="single"/>
        </w:rPr>
        <w:t xml:space="preserve"> in the global economy </w:t>
      </w:r>
      <w:r w:rsidRPr="00080183">
        <w:rPr>
          <w:rFonts w:asciiTheme="minorHAnsi" w:eastAsia="Times New Roman" w:hAnsiTheme="minorHAnsi" w:cstheme="minorHAnsi"/>
          <w:sz w:val="6"/>
          <w:szCs w:val="6"/>
          <w:highlight w:val="yellow"/>
          <w:u w:val="single"/>
        </w:rPr>
        <w:t>no longer represent viable routes</w:t>
      </w:r>
      <w:r w:rsidRPr="00080183">
        <w:rPr>
          <w:rFonts w:asciiTheme="minorHAnsi" w:eastAsia="Times New Roman" w:hAnsiTheme="minorHAnsi" w:cstheme="minorHAnsi"/>
          <w:sz w:val="6"/>
          <w:szCs w:val="6"/>
          <w:u w:val="single"/>
        </w:rPr>
        <w:t xml:space="preserve"> to development</w:t>
      </w:r>
      <w:r w:rsidRPr="00080183">
        <w:rPr>
          <w:rFonts w:asciiTheme="minorHAnsi" w:eastAsia="Times New Roman" w:hAnsiTheme="minorHAnsi" w:cstheme="minorHAnsi"/>
          <w:sz w:val="6"/>
          <w:szCs w:val="6"/>
        </w:rPr>
        <w:t>.253</w:t>
      </w:r>
    </w:p>
    <w:p w14:paraId="7F56BD63" w14:textId="77777777" w:rsidR="00615A37" w:rsidRPr="00080183" w:rsidRDefault="00615A37" w:rsidP="00615A37">
      <w:pPr>
        <w:spacing w:after="0" w:line="240" w:lineRule="auto"/>
        <w:rPr>
          <w:rFonts w:asciiTheme="minorHAnsi" w:eastAsia="Times New Roman" w:hAnsiTheme="minorHAnsi" w:cstheme="minorHAnsi"/>
          <w:sz w:val="6"/>
          <w:szCs w:val="6"/>
        </w:rPr>
      </w:pPr>
      <w:r w:rsidRPr="00080183">
        <w:rPr>
          <w:rFonts w:asciiTheme="minorHAnsi" w:eastAsia="Times New Roman" w:hAnsiTheme="minorHAnsi" w:cstheme="minorHAnsi"/>
          <w:sz w:val="6"/>
          <w:szCs w:val="6"/>
        </w:rPr>
        <w:t xml:space="preserve">Accordingly, there is no room for government intervention in this new approach; moreover, since the Third World states are in severe debt, they had to comply with the entire package. The 2012 WDR stresses that </w:t>
      </w:r>
      <w:r w:rsidRPr="00080183">
        <w:rPr>
          <w:rFonts w:asciiTheme="minorHAnsi" w:eastAsia="Times New Roman" w:hAnsiTheme="minorHAnsi" w:cstheme="minorHAnsi"/>
          <w:sz w:val="6"/>
          <w:szCs w:val="6"/>
          <w:u w:val="single"/>
        </w:rPr>
        <w:t xml:space="preserve">the successful pursuit of </w:t>
      </w:r>
      <w:r w:rsidRPr="00080183">
        <w:rPr>
          <w:rFonts w:asciiTheme="minorHAnsi" w:eastAsia="Times New Roman" w:hAnsiTheme="minorHAnsi" w:cstheme="minorHAnsi"/>
          <w:sz w:val="6"/>
          <w:szCs w:val="6"/>
          <w:highlight w:val="yellow"/>
          <w:u w:val="single"/>
        </w:rPr>
        <w:t>economic development is now explicitly conceived as a matter of law, institutions, and good governance</w:t>
      </w:r>
      <w:r w:rsidRPr="00080183">
        <w:rPr>
          <w:rFonts w:asciiTheme="minorHAnsi" w:eastAsia="Times New Roman" w:hAnsiTheme="minorHAnsi" w:cstheme="minorHAnsi"/>
          <w:sz w:val="6"/>
          <w:szCs w:val="6"/>
        </w:rPr>
        <w:t xml:space="preserve">.254 Even though the main intention behind structural adjustment programs is to enhance the overall standard of living and achieve economic growth, critical feminists argue that they have actually destroyed women’s livelihood by making it impossible for them to reproduce their families and themselves.255The new gender related legislative changes actually sustained patriarchy at home. </w:t>
      </w:r>
    </w:p>
    <w:p w14:paraId="3DAC88E9" w14:textId="77777777" w:rsidR="00615A37" w:rsidRPr="00080183" w:rsidRDefault="00615A37" w:rsidP="00615A37">
      <w:pPr>
        <w:spacing w:after="0" w:line="240" w:lineRule="auto"/>
        <w:rPr>
          <w:rFonts w:asciiTheme="minorHAnsi" w:eastAsia="Times New Roman" w:hAnsiTheme="minorHAnsi" w:cstheme="minorHAnsi"/>
          <w:sz w:val="6"/>
          <w:szCs w:val="6"/>
        </w:rPr>
      </w:pPr>
      <w:r w:rsidRPr="00080183">
        <w:rPr>
          <w:rFonts w:asciiTheme="minorHAnsi" w:eastAsia="Times New Roman" w:hAnsiTheme="minorHAnsi" w:cstheme="minorHAnsi"/>
          <w:sz w:val="6"/>
          <w:szCs w:val="6"/>
          <w:u w:val="single"/>
        </w:rPr>
        <w:t>All of this was depicted throughout the illustration of Bangladesh, after the application of those legal reforms under the NARIA initiative that was following the framework prescribed by smart economics</w:t>
      </w:r>
      <w:r w:rsidRPr="00080183">
        <w:rPr>
          <w:rFonts w:asciiTheme="minorHAnsi" w:eastAsia="Times New Roman" w:hAnsiTheme="minorHAnsi" w:cstheme="minorHAnsi"/>
          <w:sz w:val="6"/>
          <w:szCs w:val="6"/>
        </w:rPr>
        <w:t xml:space="preserve">, those </w:t>
      </w:r>
      <w:r w:rsidRPr="00080183">
        <w:rPr>
          <w:rFonts w:asciiTheme="minorHAnsi" w:eastAsia="Times New Roman" w:hAnsiTheme="minorHAnsi" w:cstheme="minorHAnsi"/>
          <w:sz w:val="6"/>
          <w:szCs w:val="6"/>
          <w:u w:val="single"/>
        </w:rPr>
        <w:t>women in the textile industry were left with no guarantees, short term contracts, low wages, no security and forced to work under very harsh conditions for very long hours</w:t>
      </w:r>
      <w:r w:rsidRPr="00080183">
        <w:rPr>
          <w:rFonts w:asciiTheme="minorHAnsi" w:eastAsia="Times New Roman" w:hAnsiTheme="minorHAnsi" w:cstheme="minorHAnsi"/>
          <w:sz w:val="6"/>
          <w:szCs w:val="6"/>
        </w:rPr>
        <w:t xml:space="preserve"> to meet their targets and the situation is even worse during high seasons. In addition, they </w:t>
      </w:r>
      <w:proofErr w:type="gramStart"/>
      <w:r w:rsidRPr="00080183">
        <w:rPr>
          <w:rFonts w:asciiTheme="minorHAnsi" w:eastAsia="Times New Roman" w:hAnsiTheme="minorHAnsi" w:cstheme="minorHAnsi"/>
          <w:sz w:val="6"/>
          <w:szCs w:val="6"/>
        </w:rPr>
        <w:t>still remain</w:t>
      </w:r>
      <w:proofErr w:type="gramEnd"/>
      <w:r w:rsidRPr="00080183">
        <w:rPr>
          <w:rFonts w:asciiTheme="minorHAnsi" w:eastAsia="Times New Roman" w:hAnsiTheme="minorHAnsi" w:cstheme="minorHAnsi"/>
          <w:sz w:val="6"/>
          <w:szCs w:val="6"/>
        </w:rPr>
        <w:t xml:space="preserve"> bound to the tasks within their homes, which presents an ongoing process of primitive accumulation. </w:t>
      </w:r>
      <w:r w:rsidRPr="00080183">
        <w:rPr>
          <w:rFonts w:asciiTheme="minorHAnsi" w:eastAsia="Times New Roman" w:hAnsiTheme="minorHAnsi" w:cstheme="minorHAnsi"/>
          <w:sz w:val="6"/>
          <w:szCs w:val="6"/>
          <w:u w:val="single"/>
        </w:rPr>
        <w:t xml:space="preserve">There were no formal recruitment policies, health insurance or any benefits that should be given to the employees in the labor market, which is </w:t>
      </w:r>
      <w:proofErr w:type="gramStart"/>
      <w:r w:rsidRPr="00080183">
        <w:rPr>
          <w:rFonts w:asciiTheme="minorHAnsi" w:eastAsia="Times New Roman" w:hAnsiTheme="minorHAnsi" w:cstheme="minorHAnsi"/>
          <w:sz w:val="6"/>
          <w:szCs w:val="6"/>
          <w:u w:val="single"/>
        </w:rPr>
        <w:t>definitely not</w:t>
      </w:r>
      <w:proofErr w:type="gramEnd"/>
      <w:r w:rsidRPr="00080183">
        <w:rPr>
          <w:rFonts w:asciiTheme="minorHAnsi" w:eastAsia="Times New Roman" w:hAnsiTheme="minorHAnsi" w:cstheme="minorHAnsi"/>
          <w:sz w:val="6"/>
          <w:szCs w:val="6"/>
          <w:u w:val="single"/>
        </w:rPr>
        <w:t xml:space="preserve"> the case in the Global North.</w:t>
      </w:r>
      <w:r w:rsidRPr="00080183">
        <w:rPr>
          <w:rFonts w:asciiTheme="minorHAnsi" w:eastAsia="Times New Roman" w:hAnsiTheme="minorHAnsi" w:cstheme="minorHAnsi"/>
          <w:sz w:val="6"/>
          <w:szCs w:val="6"/>
        </w:rPr>
        <w:t xml:space="preserve"> </w:t>
      </w:r>
    </w:p>
    <w:p w14:paraId="1F0D158F" w14:textId="77777777" w:rsidR="00615A37" w:rsidRPr="00080183" w:rsidRDefault="00615A37" w:rsidP="00615A37">
      <w:pPr>
        <w:spacing w:after="0" w:line="240" w:lineRule="auto"/>
        <w:rPr>
          <w:rFonts w:asciiTheme="minorHAnsi" w:eastAsia="Times New Roman" w:hAnsiTheme="minorHAnsi" w:cstheme="minorHAnsi"/>
          <w:sz w:val="6"/>
          <w:szCs w:val="6"/>
          <w:u w:val="single"/>
        </w:rPr>
      </w:pPr>
      <w:r w:rsidRPr="00080183">
        <w:rPr>
          <w:rFonts w:asciiTheme="minorHAnsi" w:eastAsia="Times New Roman" w:hAnsiTheme="minorHAnsi" w:cstheme="minorHAnsi"/>
          <w:sz w:val="6"/>
          <w:szCs w:val="6"/>
        </w:rPr>
        <w:t xml:space="preserve">The World Bank is taking advantage of the fact that those countries </w:t>
      </w:r>
      <w:proofErr w:type="gramStart"/>
      <w:r w:rsidRPr="00080183">
        <w:rPr>
          <w:rFonts w:asciiTheme="minorHAnsi" w:eastAsia="Times New Roman" w:hAnsiTheme="minorHAnsi" w:cstheme="minorHAnsi"/>
          <w:sz w:val="6"/>
          <w:szCs w:val="6"/>
        </w:rPr>
        <w:t>are in great need of</w:t>
      </w:r>
      <w:proofErr w:type="gramEnd"/>
      <w:r w:rsidRPr="00080183">
        <w:rPr>
          <w:rFonts w:asciiTheme="minorHAnsi" w:eastAsia="Times New Roman" w:hAnsiTheme="minorHAnsi" w:cstheme="minorHAnsi"/>
          <w:sz w:val="6"/>
          <w:szCs w:val="6"/>
        </w:rPr>
        <w:t xml:space="preserve"> those loans to cover their debts and are forced to accept all of those legal preconditions. </w:t>
      </w:r>
      <w:proofErr w:type="gramStart"/>
      <w:r w:rsidRPr="00080183">
        <w:rPr>
          <w:rFonts w:asciiTheme="minorHAnsi" w:eastAsia="Times New Roman" w:hAnsiTheme="minorHAnsi" w:cstheme="minorHAnsi"/>
          <w:sz w:val="6"/>
          <w:szCs w:val="6"/>
        </w:rPr>
        <w:t>Thus</w:t>
      </w:r>
      <w:proofErr w:type="gramEnd"/>
      <w:r w:rsidRPr="00080183">
        <w:rPr>
          <w:rFonts w:asciiTheme="minorHAnsi" w:eastAsia="Times New Roman" w:hAnsiTheme="minorHAnsi" w:cstheme="minorHAnsi"/>
          <w:sz w:val="6"/>
          <w:szCs w:val="6"/>
        </w:rPr>
        <w:t xml:space="preserve"> the only difference is that women under this discourse are forced to hold more than one job under the myth they that are being empowered and supported with these laws. These laws </w:t>
      </w:r>
      <w:proofErr w:type="gramStart"/>
      <w:r w:rsidRPr="00080183">
        <w:rPr>
          <w:rFonts w:asciiTheme="minorHAnsi" w:eastAsia="Times New Roman" w:hAnsiTheme="minorHAnsi" w:cstheme="minorHAnsi"/>
          <w:sz w:val="6"/>
          <w:szCs w:val="6"/>
        </w:rPr>
        <w:t>actually lure</w:t>
      </w:r>
      <w:proofErr w:type="gramEnd"/>
      <w:r w:rsidRPr="00080183">
        <w:rPr>
          <w:rFonts w:asciiTheme="minorHAnsi" w:eastAsia="Times New Roman" w:hAnsiTheme="minorHAnsi" w:cstheme="minorHAnsi"/>
          <w:sz w:val="6"/>
          <w:szCs w:val="6"/>
        </w:rPr>
        <w:t xml:space="preserve"> the private companies to invest more and maximize their profits</w:t>
      </w:r>
      <w:r w:rsidRPr="00080183">
        <w:rPr>
          <w:rFonts w:asciiTheme="minorHAnsi" w:eastAsia="Times New Roman" w:hAnsiTheme="minorHAnsi" w:cstheme="minorHAnsi"/>
          <w:sz w:val="6"/>
          <w:szCs w:val="6"/>
          <w:highlight w:val="yellow"/>
        </w:rPr>
        <w:t>.</w:t>
      </w:r>
      <w:r w:rsidRPr="00080183">
        <w:rPr>
          <w:rFonts w:asciiTheme="minorHAnsi" w:eastAsia="Times New Roman" w:hAnsiTheme="minorHAnsi" w:cstheme="minorHAnsi"/>
          <w:sz w:val="6"/>
          <w:szCs w:val="6"/>
        </w:rPr>
        <w:t xml:space="preserve"> </w:t>
      </w:r>
      <w:r w:rsidRPr="00080183">
        <w:rPr>
          <w:rFonts w:asciiTheme="minorHAnsi" w:eastAsia="Times New Roman" w:hAnsiTheme="minorHAnsi" w:cstheme="minorHAnsi"/>
          <w:sz w:val="6"/>
          <w:szCs w:val="6"/>
          <w:highlight w:val="yellow"/>
          <w:u w:val="single"/>
        </w:rPr>
        <w:t>It</w:t>
      </w:r>
      <w:r w:rsidRPr="00080183">
        <w:rPr>
          <w:rFonts w:asciiTheme="minorHAnsi" w:eastAsia="Times New Roman" w:hAnsiTheme="minorHAnsi" w:cstheme="minorHAnsi"/>
          <w:sz w:val="6"/>
          <w:szCs w:val="6"/>
          <w:u w:val="single"/>
        </w:rPr>
        <w:t xml:space="preserve"> also </w:t>
      </w:r>
      <w:r w:rsidRPr="00080183">
        <w:rPr>
          <w:rFonts w:asciiTheme="minorHAnsi" w:eastAsia="Times New Roman" w:hAnsiTheme="minorHAnsi" w:cstheme="minorHAnsi"/>
          <w:sz w:val="6"/>
          <w:szCs w:val="6"/>
          <w:highlight w:val="yellow"/>
          <w:u w:val="single"/>
        </w:rPr>
        <w:t>satisfies</w:t>
      </w:r>
      <w:r w:rsidRPr="00080183">
        <w:rPr>
          <w:rFonts w:asciiTheme="minorHAnsi" w:eastAsia="Times New Roman" w:hAnsiTheme="minorHAnsi" w:cstheme="minorHAnsi"/>
          <w:sz w:val="6"/>
          <w:szCs w:val="6"/>
          <w:u w:val="single"/>
        </w:rPr>
        <w:t xml:space="preserve"> </w:t>
      </w:r>
      <w:r w:rsidRPr="00080183">
        <w:rPr>
          <w:rFonts w:asciiTheme="minorHAnsi" w:eastAsia="Times New Roman" w:hAnsiTheme="minorHAnsi" w:cstheme="minorHAnsi"/>
          <w:sz w:val="6"/>
          <w:szCs w:val="6"/>
          <w:highlight w:val="yellow"/>
          <w:u w:val="single"/>
        </w:rPr>
        <w:t>the</w:t>
      </w:r>
      <w:r w:rsidRPr="00080183">
        <w:rPr>
          <w:rFonts w:asciiTheme="minorHAnsi" w:eastAsia="Times New Roman" w:hAnsiTheme="minorHAnsi" w:cstheme="minorHAnsi"/>
          <w:sz w:val="6"/>
          <w:szCs w:val="6"/>
          <w:u w:val="single"/>
        </w:rPr>
        <w:t xml:space="preserve"> </w:t>
      </w:r>
      <w:r w:rsidRPr="00080183">
        <w:rPr>
          <w:rFonts w:asciiTheme="minorHAnsi" w:eastAsia="Times New Roman" w:hAnsiTheme="minorHAnsi" w:cstheme="minorHAnsi"/>
          <w:sz w:val="6"/>
          <w:szCs w:val="6"/>
          <w:highlight w:val="yellow"/>
          <w:u w:val="single"/>
        </w:rPr>
        <w:t>underlying neoliberal agenda</w:t>
      </w:r>
      <w:r w:rsidRPr="00080183">
        <w:rPr>
          <w:rFonts w:asciiTheme="minorHAnsi" w:eastAsia="Times New Roman" w:hAnsiTheme="minorHAnsi" w:cstheme="minorHAnsi"/>
          <w:sz w:val="6"/>
          <w:szCs w:val="6"/>
        </w:rPr>
        <w:t xml:space="preserve"> of the World Bank </w:t>
      </w:r>
      <w:proofErr w:type="gramStart"/>
      <w:r w:rsidRPr="00080183">
        <w:rPr>
          <w:rFonts w:asciiTheme="minorHAnsi" w:eastAsia="Times New Roman" w:hAnsiTheme="minorHAnsi" w:cstheme="minorHAnsi"/>
          <w:sz w:val="6"/>
          <w:szCs w:val="6"/>
          <w:highlight w:val="yellow"/>
          <w:u w:val="single"/>
        </w:rPr>
        <w:t>and</w:t>
      </w:r>
      <w:r w:rsidRPr="00080183">
        <w:rPr>
          <w:rFonts w:asciiTheme="minorHAnsi" w:eastAsia="Times New Roman" w:hAnsiTheme="minorHAnsi" w:cstheme="minorHAnsi"/>
          <w:sz w:val="6"/>
          <w:szCs w:val="6"/>
          <w:u w:val="single"/>
        </w:rPr>
        <w:t xml:space="preserve"> also</w:t>
      </w:r>
      <w:proofErr w:type="gramEnd"/>
      <w:r w:rsidRPr="00080183">
        <w:rPr>
          <w:rFonts w:asciiTheme="minorHAnsi" w:eastAsia="Times New Roman" w:hAnsiTheme="minorHAnsi" w:cstheme="minorHAnsi"/>
          <w:sz w:val="6"/>
          <w:szCs w:val="6"/>
          <w:u w:val="single"/>
        </w:rPr>
        <w:t xml:space="preserve"> </w:t>
      </w:r>
      <w:r w:rsidRPr="00080183">
        <w:rPr>
          <w:rFonts w:asciiTheme="minorHAnsi" w:eastAsia="Times New Roman" w:hAnsiTheme="minorHAnsi" w:cstheme="minorHAnsi"/>
          <w:sz w:val="6"/>
          <w:szCs w:val="6"/>
          <w:highlight w:val="yellow"/>
          <w:u w:val="single"/>
        </w:rPr>
        <w:t>enables them to publish their success stories of those “empowered</w:t>
      </w:r>
      <w:r w:rsidRPr="00080183">
        <w:rPr>
          <w:rFonts w:asciiTheme="minorHAnsi" w:eastAsia="Times New Roman" w:hAnsiTheme="minorHAnsi" w:cstheme="minorHAnsi"/>
          <w:sz w:val="6"/>
          <w:szCs w:val="6"/>
          <w:u w:val="single"/>
        </w:rPr>
        <w:t xml:space="preserve">” women in the Global South and achieving their goals with respect to women’s right to development and gender equality on the international plane, </w:t>
      </w:r>
      <w:r w:rsidRPr="00080183">
        <w:rPr>
          <w:rFonts w:asciiTheme="minorHAnsi" w:eastAsia="Times New Roman" w:hAnsiTheme="minorHAnsi" w:cstheme="minorHAnsi"/>
          <w:sz w:val="6"/>
          <w:szCs w:val="6"/>
          <w:highlight w:val="yellow"/>
          <w:u w:val="single"/>
        </w:rPr>
        <w:t>hiding the invisible truth about the real impact of those legal reforms</w:t>
      </w:r>
      <w:r w:rsidRPr="00080183">
        <w:rPr>
          <w:rFonts w:asciiTheme="minorHAnsi" w:eastAsia="Times New Roman" w:hAnsiTheme="minorHAnsi" w:cstheme="minorHAnsi"/>
          <w:sz w:val="6"/>
          <w:szCs w:val="6"/>
          <w:u w:val="single"/>
        </w:rPr>
        <w:t xml:space="preserve"> on those women. </w:t>
      </w:r>
    </w:p>
    <w:p w14:paraId="5400CA4B" w14:textId="77777777" w:rsidR="00615A37" w:rsidRPr="00080183" w:rsidRDefault="00615A37" w:rsidP="00615A37">
      <w:pPr>
        <w:spacing w:after="0" w:line="240" w:lineRule="auto"/>
        <w:rPr>
          <w:rFonts w:asciiTheme="minorHAnsi" w:eastAsia="Times New Roman" w:hAnsiTheme="minorHAnsi" w:cstheme="minorHAnsi"/>
          <w:sz w:val="24"/>
          <w:highlight w:val="cyan"/>
          <w:u w:val="single"/>
        </w:rPr>
      </w:pPr>
      <w:r w:rsidRPr="00080183">
        <w:rPr>
          <w:rFonts w:asciiTheme="minorHAnsi" w:eastAsia="Times New Roman" w:hAnsiTheme="minorHAnsi" w:cstheme="minorHAnsi"/>
          <w:sz w:val="6"/>
          <w:szCs w:val="6"/>
        </w:rPr>
        <w:t xml:space="preserve">Kennedy argues that </w:t>
      </w:r>
      <w:r w:rsidRPr="00080183">
        <w:rPr>
          <w:rFonts w:asciiTheme="minorHAnsi" w:eastAsia="Times New Roman" w:hAnsiTheme="minorHAnsi" w:cstheme="minorHAnsi"/>
          <w:sz w:val="6"/>
          <w:szCs w:val="6"/>
          <w:highlight w:val="yellow"/>
          <w:u w:val="single"/>
        </w:rPr>
        <w:t>law in liberal capitalist societies plays a dominant role in the ideology function</w:t>
      </w:r>
      <w:r w:rsidRPr="00080183">
        <w:rPr>
          <w:rFonts w:asciiTheme="minorHAnsi" w:eastAsia="Times New Roman" w:hAnsiTheme="minorHAnsi" w:cstheme="minorHAnsi"/>
          <w:sz w:val="6"/>
          <w:szCs w:val="6"/>
        </w:rPr>
        <w:t xml:space="preserve">, for </w:t>
      </w:r>
      <w:r w:rsidRPr="00080183">
        <w:rPr>
          <w:rFonts w:asciiTheme="minorHAnsi" w:eastAsia="Times New Roman" w:hAnsiTheme="minorHAnsi" w:cstheme="minorHAnsi"/>
          <w:sz w:val="6"/>
          <w:szCs w:val="6"/>
          <w:highlight w:val="yellow"/>
          <w:u w:val="single"/>
        </w:rPr>
        <w:t>it establishes the idea of formal equity and helps to “bind the interests and beliefs of subordinate groups to those of the dominant class</w:t>
      </w:r>
      <w:r w:rsidRPr="00080183">
        <w:rPr>
          <w:rFonts w:asciiTheme="minorHAnsi" w:eastAsia="Times New Roman" w:hAnsiTheme="minorHAnsi" w:cstheme="minorHAnsi"/>
          <w:sz w:val="6"/>
          <w:szCs w:val="6"/>
        </w:rPr>
        <w:t xml:space="preserve">.”256This builds on the previous arguments about the accumulation of power that were made throughout this chapter. Moreover, </w:t>
      </w:r>
      <w:r w:rsidRPr="00080183">
        <w:rPr>
          <w:rFonts w:asciiTheme="minorHAnsi" w:eastAsia="Times New Roman" w:hAnsiTheme="minorHAnsi" w:cstheme="minorHAnsi"/>
          <w:sz w:val="6"/>
          <w:szCs w:val="6"/>
          <w:highlight w:val="yellow"/>
          <w:u w:val="single"/>
        </w:rPr>
        <w:t>the perception of global universalization and promotion of freedom, democracy, and equality bestows on legal norms a wider authority unmatched by any other instrumental advantage previously given to the dominant cl</w:t>
      </w:r>
      <w:r w:rsidRPr="00080183">
        <w:rPr>
          <w:rFonts w:asciiTheme="minorHAnsi" w:eastAsia="Times New Roman" w:hAnsiTheme="minorHAnsi" w:cstheme="minorHAnsi"/>
          <w:sz w:val="6"/>
          <w:szCs w:val="6"/>
          <w:u w:val="single"/>
        </w:rPr>
        <w:t>ass</w:t>
      </w:r>
      <w:r w:rsidRPr="00080183">
        <w:rPr>
          <w:rFonts w:asciiTheme="minorHAnsi" w:eastAsia="Times New Roman" w:hAnsiTheme="minorHAnsi" w:cstheme="minorHAnsi"/>
          <w:sz w:val="6"/>
          <w:szCs w:val="6"/>
        </w:rPr>
        <w:t>.257Thus</w:t>
      </w:r>
      <w:r w:rsidRPr="00080183">
        <w:rPr>
          <w:rFonts w:asciiTheme="minorHAnsi" w:eastAsia="Times New Roman" w:hAnsiTheme="minorHAnsi" w:cstheme="minorHAnsi"/>
          <w:sz w:val="6"/>
          <w:szCs w:val="6"/>
          <w:highlight w:val="yellow"/>
        </w:rPr>
        <w:t xml:space="preserve">, </w:t>
      </w:r>
      <w:r w:rsidRPr="00080183">
        <w:rPr>
          <w:rFonts w:asciiTheme="minorHAnsi" w:eastAsia="Times New Roman" w:hAnsiTheme="minorHAnsi" w:cstheme="minorHAnsi"/>
          <w:sz w:val="6"/>
          <w:szCs w:val="6"/>
          <w:highlight w:val="yellow"/>
          <w:u w:val="single"/>
        </w:rPr>
        <w:t>legal reforms can be seen as a perfect tool that further empowers the already dominant class</w:t>
      </w:r>
      <w:r w:rsidRPr="00080183">
        <w:rPr>
          <w:rFonts w:asciiTheme="minorHAnsi" w:eastAsia="Times New Roman" w:hAnsiTheme="minorHAnsi" w:cstheme="minorHAnsi"/>
          <w:sz w:val="6"/>
          <w:szCs w:val="6"/>
          <w:u w:val="single"/>
        </w:rPr>
        <w:t xml:space="preserve"> in the society while keeping the other segments in the weaker position</w:t>
      </w:r>
      <w:r w:rsidRPr="00080183">
        <w:rPr>
          <w:rFonts w:asciiTheme="minorHAnsi" w:eastAsia="Times New Roman" w:hAnsiTheme="minorHAnsi" w:cstheme="minorHAnsi"/>
          <w:sz w:val="6"/>
          <w:szCs w:val="6"/>
        </w:rPr>
        <w:t xml:space="preserve">. This guarantees the success of this whole program and keep further empower the dominant ones through these reforms. </w:t>
      </w:r>
      <w:proofErr w:type="gramStart"/>
      <w:r w:rsidRPr="00080183">
        <w:rPr>
          <w:rFonts w:asciiTheme="minorHAnsi" w:eastAsia="Times New Roman" w:hAnsiTheme="minorHAnsi" w:cstheme="minorHAnsi"/>
          <w:sz w:val="6"/>
          <w:szCs w:val="6"/>
        </w:rPr>
        <w:t>Thus</w:t>
      </w:r>
      <w:proofErr w:type="gramEnd"/>
      <w:r w:rsidRPr="00080183">
        <w:rPr>
          <w:rFonts w:asciiTheme="minorHAnsi" w:eastAsia="Times New Roman" w:hAnsiTheme="minorHAnsi" w:cstheme="minorHAnsi"/>
          <w:sz w:val="6"/>
          <w:szCs w:val="6"/>
        </w:rPr>
        <w:t xml:space="preserve"> those legal reforms in addition to the particular way that those women have</w:t>
      </w:r>
      <w:r w:rsidRPr="008D48A6">
        <w:rPr>
          <w:rFonts w:asciiTheme="minorHAnsi" w:eastAsia="Times New Roman" w:hAnsiTheme="minorHAnsi" w:cstheme="minorHAnsi"/>
          <w:sz w:val="16"/>
        </w:rPr>
        <w:t xml:space="preserve"> become visible through </w:t>
      </w:r>
      <w:r w:rsidRPr="009B0E21">
        <w:rPr>
          <w:rFonts w:asciiTheme="minorHAnsi" w:eastAsia="Times New Roman" w:hAnsiTheme="minorHAnsi" w:cstheme="minorHAnsi"/>
          <w:sz w:val="24"/>
          <w:highlight w:val="cyan"/>
          <w:u w:val="single"/>
        </w:rPr>
        <w:t xml:space="preserve">the development </w:t>
      </w:r>
      <w:r w:rsidRPr="009B0E21">
        <w:rPr>
          <w:rFonts w:asciiTheme="minorHAnsi" w:eastAsia="Times New Roman" w:hAnsiTheme="minorHAnsi" w:cstheme="minorHAnsi"/>
          <w:highlight w:val="cyan"/>
        </w:rPr>
        <w:t>gaze of the World Bank</w:t>
      </w:r>
      <w:r w:rsidRPr="008D48A6">
        <w:rPr>
          <w:rFonts w:asciiTheme="minorHAnsi" w:eastAsia="Times New Roman" w:hAnsiTheme="minorHAnsi" w:cstheme="minorHAnsi"/>
          <w:sz w:val="16"/>
        </w:rPr>
        <w:t xml:space="preserve"> </w:t>
      </w:r>
      <w:r w:rsidRPr="008D48A6">
        <w:rPr>
          <w:rFonts w:asciiTheme="minorHAnsi" w:eastAsia="Times New Roman" w:hAnsiTheme="minorHAnsi" w:cstheme="minorHAnsi"/>
          <w:sz w:val="24"/>
          <w:u w:val="single"/>
        </w:rPr>
        <w:t>ensure the continuing accumulation of power of the private corporates who</w:t>
      </w:r>
      <w:r w:rsidRPr="008D48A6">
        <w:rPr>
          <w:rFonts w:asciiTheme="minorHAnsi" w:eastAsia="Times New Roman" w:hAnsiTheme="minorHAnsi" w:cstheme="minorHAnsi"/>
          <w:sz w:val="24"/>
          <w:highlight w:val="yellow"/>
          <w:u w:val="single"/>
        </w:rPr>
        <w:t xml:space="preserve"> </w:t>
      </w:r>
      <w:r w:rsidRPr="00080183">
        <w:rPr>
          <w:rFonts w:asciiTheme="minorHAnsi" w:eastAsia="Times New Roman" w:hAnsiTheme="minorHAnsi" w:cstheme="minorHAnsi"/>
          <w:sz w:val="24"/>
          <w:highlight w:val="cyan"/>
          <w:u w:val="single"/>
        </w:rPr>
        <w:t xml:space="preserve">set the rules of the market and the subjectivity of those women in the Global South. </w:t>
      </w:r>
    </w:p>
    <w:p w14:paraId="3D5D73B1" w14:textId="77777777" w:rsidR="00615A37" w:rsidRPr="008D48A6" w:rsidRDefault="00615A37" w:rsidP="00615A37">
      <w:pPr>
        <w:spacing w:after="0" w:line="240" w:lineRule="auto"/>
        <w:rPr>
          <w:rFonts w:asciiTheme="minorHAnsi" w:eastAsia="Times New Roman" w:hAnsiTheme="minorHAnsi" w:cstheme="minorHAnsi"/>
          <w:sz w:val="24"/>
        </w:rPr>
      </w:pPr>
      <w:r w:rsidRPr="00080183">
        <w:rPr>
          <w:rFonts w:asciiTheme="minorHAnsi" w:eastAsia="Times New Roman" w:hAnsiTheme="minorHAnsi" w:cstheme="minorHAnsi"/>
          <w:sz w:val="24"/>
        </w:rPr>
        <w:t>Law and institutions have not always been central to the development efforts of international financial institutions. It</w:t>
      </w:r>
      <w:r w:rsidRPr="008D48A6">
        <w:rPr>
          <w:rFonts w:asciiTheme="minorHAnsi" w:eastAsia="Times New Roman" w:hAnsiTheme="minorHAnsi" w:cstheme="minorHAnsi"/>
          <w:sz w:val="24"/>
        </w:rPr>
        <w:t xml:space="preserve"> is only since the 1990s that the absence of adequate legal and regulator institutions has been identified as a barrier to overall targets of development projects.258 Rittich argues that </w:t>
      </w:r>
      <w:r w:rsidRPr="008D48A6">
        <w:rPr>
          <w:rFonts w:asciiTheme="minorHAnsi" w:eastAsia="Times New Roman" w:hAnsiTheme="minorHAnsi" w:cstheme="minorHAnsi"/>
          <w:sz w:val="24"/>
          <w:u w:val="single"/>
        </w:rPr>
        <w:t xml:space="preserve">legal reforms accompanying the development packages had several effects. First, they raised the importance of including law in rescue packages, resulting in the comparative legal </w:t>
      </w:r>
      <w:proofErr w:type="gramStart"/>
      <w:r w:rsidRPr="008D48A6">
        <w:rPr>
          <w:rFonts w:asciiTheme="minorHAnsi" w:eastAsia="Times New Roman" w:hAnsiTheme="minorHAnsi" w:cstheme="minorHAnsi"/>
          <w:sz w:val="24"/>
          <w:u w:val="single"/>
        </w:rPr>
        <w:t>developments</w:t>
      </w:r>
      <w:proofErr w:type="gramEnd"/>
      <w:r w:rsidRPr="008D48A6">
        <w:rPr>
          <w:rFonts w:asciiTheme="minorHAnsi" w:eastAsia="Times New Roman" w:hAnsiTheme="minorHAnsi" w:cstheme="minorHAnsi"/>
          <w:sz w:val="24"/>
          <w:u w:val="single"/>
        </w:rPr>
        <w:t xml:space="preserve"> and spread of legal transplants under the guise of economic growth.259 In reform projects freedom and democracy are linked to the presence of markets, the invocation of the rule of law and the deployment of the language that provides the basis for corporates</w:t>
      </w:r>
      <w:r w:rsidRPr="008D48A6">
        <w:rPr>
          <w:rFonts w:asciiTheme="minorHAnsi" w:eastAsia="Times New Roman" w:hAnsiTheme="minorHAnsi" w:cstheme="minorHAnsi"/>
          <w:sz w:val="24"/>
        </w:rPr>
        <w:t>.260</w:t>
      </w:r>
    </w:p>
    <w:p w14:paraId="452C1BFA" w14:textId="77777777" w:rsidR="00615A37" w:rsidRPr="008D48A6" w:rsidRDefault="00615A37" w:rsidP="00615A37">
      <w:pPr>
        <w:spacing w:after="0" w:line="240" w:lineRule="auto"/>
        <w:rPr>
          <w:rFonts w:asciiTheme="minorHAnsi" w:eastAsia="Times New Roman" w:hAnsiTheme="minorHAnsi" w:cstheme="minorHAnsi"/>
          <w:sz w:val="16"/>
        </w:rPr>
      </w:pPr>
      <w:r w:rsidRPr="008D48A6">
        <w:rPr>
          <w:rFonts w:asciiTheme="minorHAnsi" w:eastAsia="Times New Roman" w:hAnsiTheme="minorHAnsi" w:cstheme="minorHAnsi"/>
          <w:sz w:val="16"/>
        </w:rPr>
        <w:t xml:space="preserve">In addition, </w:t>
      </w:r>
      <w:r w:rsidRPr="008D48A6">
        <w:rPr>
          <w:rFonts w:asciiTheme="minorHAnsi" w:eastAsia="Times New Roman" w:hAnsiTheme="minorHAnsi" w:cstheme="minorHAnsi"/>
          <w:sz w:val="24"/>
          <w:u w:val="single"/>
        </w:rPr>
        <w:t xml:space="preserve">the operation also works in reverse </w:t>
      </w:r>
      <w:r w:rsidRPr="008D48A6">
        <w:rPr>
          <w:rFonts w:asciiTheme="minorHAnsi" w:eastAsia="Times New Roman" w:hAnsiTheme="minorHAnsi" w:cstheme="minorHAnsi"/>
          <w:sz w:val="24"/>
          <w:highlight w:val="yellow"/>
          <w:u w:val="single"/>
        </w:rPr>
        <w:t>neoliberal policies and institutional proposal</w:t>
      </w:r>
      <w:r w:rsidRPr="008D48A6">
        <w:rPr>
          <w:rFonts w:asciiTheme="minorHAnsi" w:eastAsia="Times New Roman" w:hAnsiTheme="minorHAnsi" w:cstheme="minorHAnsi"/>
          <w:sz w:val="24"/>
          <w:u w:val="single"/>
        </w:rPr>
        <w:t xml:space="preserve">s then </w:t>
      </w:r>
      <w:r w:rsidRPr="008D48A6">
        <w:rPr>
          <w:rFonts w:asciiTheme="minorHAnsi" w:eastAsia="Times New Roman" w:hAnsiTheme="minorHAnsi" w:cstheme="minorHAnsi"/>
          <w:sz w:val="24"/>
          <w:highlight w:val="yellow"/>
          <w:u w:val="single"/>
        </w:rPr>
        <w:t>become embedded i</w:t>
      </w:r>
      <w:r w:rsidRPr="008D48A6">
        <w:rPr>
          <w:rFonts w:asciiTheme="minorHAnsi" w:eastAsia="Times New Roman" w:hAnsiTheme="minorHAnsi" w:cstheme="minorHAnsi"/>
          <w:sz w:val="24"/>
          <w:u w:val="single"/>
        </w:rPr>
        <w:t xml:space="preserve">n dominant ideas about </w:t>
      </w:r>
      <w:r w:rsidRPr="008D48A6">
        <w:rPr>
          <w:rFonts w:asciiTheme="minorHAnsi" w:eastAsia="Times New Roman" w:hAnsiTheme="minorHAnsi" w:cstheme="minorHAnsi"/>
          <w:sz w:val="24"/>
          <w:highlight w:val="yellow"/>
          <w:u w:val="single"/>
        </w:rPr>
        <w:t>the rule of law</w:t>
      </w:r>
      <w:r w:rsidRPr="008D48A6">
        <w:rPr>
          <w:rFonts w:asciiTheme="minorHAnsi" w:eastAsia="Times New Roman" w:hAnsiTheme="minorHAnsi" w:cstheme="minorHAnsi"/>
          <w:sz w:val="24"/>
          <w:u w:val="single"/>
        </w:rPr>
        <w:t xml:space="preserve"> simplicity associated with the legal requirements of a market economy thereby strengthened and normalized</w:t>
      </w:r>
      <w:r w:rsidRPr="008D48A6">
        <w:rPr>
          <w:rFonts w:asciiTheme="minorHAnsi" w:eastAsia="Times New Roman" w:hAnsiTheme="minorHAnsi" w:cstheme="minorHAnsi"/>
          <w:sz w:val="16"/>
        </w:rPr>
        <w:t xml:space="preserve">. 261This in particular establishes a disadvantage for women in particular, as the neoliberal system is structured in away that allocates significant resources and power to investors, entrepreneurs and other capital holders, while other parties are left suffering the consequences of this unequally structured model.262Second </w:t>
      </w:r>
      <w:r w:rsidRPr="008D48A6">
        <w:rPr>
          <w:rFonts w:asciiTheme="minorHAnsi" w:eastAsia="Times New Roman" w:hAnsiTheme="minorHAnsi" w:cstheme="minorHAnsi"/>
          <w:sz w:val="24"/>
          <w:u w:val="single"/>
        </w:rPr>
        <w:t>these legal, and economic reforms that are transmitted through financial institutions are actually considered to be “the most important face of international law in the Global South</w:t>
      </w:r>
      <w:r w:rsidRPr="008D48A6">
        <w:rPr>
          <w:rFonts w:asciiTheme="minorHAnsi" w:eastAsia="Times New Roman" w:hAnsiTheme="minorHAnsi" w:cstheme="minorHAnsi"/>
          <w:sz w:val="16"/>
        </w:rPr>
        <w:t>.”263</w:t>
      </w:r>
    </w:p>
    <w:p w14:paraId="483A1505" w14:textId="77777777" w:rsidR="00615A37" w:rsidRPr="008D48A6" w:rsidRDefault="00615A37" w:rsidP="00615A37">
      <w:pPr>
        <w:spacing w:after="0" w:line="240" w:lineRule="auto"/>
        <w:rPr>
          <w:rFonts w:asciiTheme="minorHAnsi" w:eastAsia="Times New Roman" w:hAnsiTheme="minorHAnsi" w:cstheme="minorHAnsi"/>
          <w:sz w:val="16"/>
        </w:rPr>
      </w:pPr>
      <w:r w:rsidRPr="008D48A6">
        <w:rPr>
          <w:rFonts w:asciiTheme="minorHAnsi" w:eastAsia="Times New Roman" w:hAnsiTheme="minorHAnsi" w:cstheme="minorHAnsi"/>
          <w:sz w:val="16"/>
        </w:rPr>
        <w:t xml:space="preserve">Therefore, </w:t>
      </w:r>
      <w:r w:rsidRPr="008D48A6">
        <w:rPr>
          <w:rFonts w:asciiTheme="minorHAnsi" w:eastAsia="Times New Roman" w:hAnsiTheme="minorHAnsi" w:cstheme="minorHAnsi"/>
          <w:sz w:val="24"/>
          <w:u w:val="single"/>
        </w:rPr>
        <w:t>this is just another form of capitalization and tool that is used to liberate the economies of the developing world</w:t>
      </w:r>
      <w:r w:rsidRPr="008D48A6">
        <w:rPr>
          <w:rFonts w:asciiTheme="minorHAnsi" w:eastAsia="Times New Roman" w:hAnsiTheme="minorHAnsi" w:cstheme="minorHAnsi"/>
          <w:sz w:val="16"/>
        </w:rPr>
        <w:t xml:space="preserve"> in favor. This facilitates trade for foreign investor, regardless of its impacts on the recipient country and </w:t>
      </w:r>
      <w:proofErr w:type="gramStart"/>
      <w:r w:rsidRPr="008D48A6">
        <w:rPr>
          <w:rFonts w:asciiTheme="minorHAnsi" w:eastAsia="Times New Roman" w:hAnsiTheme="minorHAnsi" w:cstheme="minorHAnsi"/>
          <w:sz w:val="16"/>
        </w:rPr>
        <w:t>whether or not</w:t>
      </w:r>
      <w:proofErr w:type="gramEnd"/>
      <w:r w:rsidRPr="008D48A6">
        <w:rPr>
          <w:rFonts w:asciiTheme="minorHAnsi" w:eastAsia="Times New Roman" w:hAnsiTheme="minorHAnsi" w:cstheme="minorHAnsi"/>
          <w:sz w:val="16"/>
        </w:rPr>
        <w:t xml:space="preserve"> these actual transplants will be suitable with the conditions in these countries. Rittich uses this analysis as a foundation to explain how the neoliberal reforms can result in establishing a disadvantage for women during the transition phase, for their livelihoods becomes more vulnerable after being strongly dependent on the government’s services and employment previously.264</w:t>
      </w:r>
    </w:p>
    <w:p w14:paraId="77453A6D" w14:textId="77777777" w:rsidR="00615A37" w:rsidRPr="008D48A6" w:rsidRDefault="00615A37" w:rsidP="00615A37">
      <w:pPr>
        <w:spacing w:after="0" w:line="240" w:lineRule="auto"/>
        <w:rPr>
          <w:rFonts w:asciiTheme="minorHAnsi" w:eastAsia="Times New Roman" w:hAnsiTheme="minorHAnsi" w:cstheme="minorHAnsi"/>
          <w:sz w:val="16"/>
        </w:rPr>
      </w:pPr>
      <w:r w:rsidRPr="008D48A6">
        <w:rPr>
          <w:rFonts w:asciiTheme="minorHAnsi" w:eastAsia="Times New Roman" w:hAnsiTheme="minorHAnsi" w:cstheme="minorHAnsi"/>
          <w:sz w:val="24"/>
          <w:u w:val="single"/>
        </w:rPr>
        <w:t>A widespread notion often promoted in the neoliberal agenda is that resources are equally shared</w:t>
      </w:r>
      <w:r w:rsidRPr="008D48A6">
        <w:rPr>
          <w:rFonts w:asciiTheme="minorHAnsi" w:eastAsia="Times New Roman" w:hAnsiTheme="minorHAnsi" w:cstheme="minorHAnsi"/>
          <w:sz w:val="16"/>
        </w:rPr>
        <w:t xml:space="preserve"> among all household members. Refuting this idea, Rittich argues those </w:t>
      </w:r>
      <w:r w:rsidRPr="008D48A6">
        <w:rPr>
          <w:rFonts w:asciiTheme="minorHAnsi" w:eastAsia="Times New Roman" w:hAnsiTheme="minorHAnsi" w:cstheme="minorHAnsi"/>
          <w:sz w:val="24"/>
          <w:u w:val="single"/>
        </w:rPr>
        <w:t>external changes in the market and polices directly impact the household and affects the distribution of resources differentl</w:t>
      </w:r>
      <w:r w:rsidRPr="008D48A6">
        <w:rPr>
          <w:rFonts w:asciiTheme="minorHAnsi" w:eastAsia="Times New Roman" w:hAnsiTheme="minorHAnsi" w:cstheme="minorHAnsi"/>
          <w:sz w:val="16"/>
        </w:rPr>
        <w:t xml:space="preserve">y.265 Consequently, </w:t>
      </w:r>
      <w:r w:rsidRPr="008D48A6">
        <w:rPr>
          <w:rFonts w:asciiTheme="minorHAnsi" w:eastAsia="Times New Roman" w:hAnsiTheme="minorHAnsi" w:cstheme="minorHAnsi"/>
          <w:sz w:val="24"/>
          <w:u w:val="single"/>
        </w:rPr>
        <w:t>the burden of these reforms tends to fall heavily and unequally on women, both within the actual family unit and outside in the highly competitive labor market</w:t>
      </w:r>
      <w:r w:rsidRPr="008D48A6">
        <w:rPr>
          <w:rFonts w:asciiTheme="minorHAnsi" w:eastAsia="Times New Roman" w:hAnsiTheme="minorHAnsi" w:cstheme="minorHAnsi"/>
          <w:sz w:val="16"/>
        </w:rPr>
        <w:t xml:space="preserve">. </w:t>
      </w:r>
      <w:r w:rsidRPr="008D48A6">
        <w:rPr>
          <w:rFonts w:asciiTheme="minorHAnsi" w:eastAsia="Times New Roman" w:hAnsiTheme="minorHAnsi" w:cstheme="minorHAnsi"/>
          <w:sz w:val="24"/>
          <w:u w:val="single"/>
        </w:rPr>
        <w:t>A great part of the systematic disadvantage stems from the way that different productive activities, both paid and unpaid, are organized based on the naturally inherent characteristics attributed</w:t>
      </w:r>
      <w:r w:rsidRPr="008D48A6">
        <w:rPr>
          <w:rFonts w:asciiTheme="minorHAnsi" w:eastAsia="Times New Roman" w:hAnsiTheme="minorHAnsi" w:cstheme="minorHAnsi"/>
          <w:sz w:val="16"/>
        </w:rPr>
        <w:t xml:space="preserve"> to women, as described earlier, that are dependent on the role of women in the productive and reproductive sphere.</w:t>
      </w:r>
      <w:r w:rsidRPr="008D48A6">
        <w:rPr>
          <w:rFonts w:asciiTheme="minorHAnsi" w:eastAsia="Times New Roman" w:hAnsiTheme="minorHAnsi" w:cstheme="minorHAnsi"/>
          <w:sz w:val="24"/>
          <w:u w:val="single"/>
        </w:rPr>
        <w:t xml:space="preserve">266These </w:t>
      </w:r>
      <w:r w:rsidRPr="008D48A6">
        <w:rPr>
          <w:rFonts w:asciiTheme="minorHAnsi" w:eastAsia="Times New Roman" w:hAnsiTheme="minorHAnsi" w:cstheme="minorHAnsi"/>
          <w:sz w:val="24"/>
          <w:highlight w:val="yellow"/>
          <w:u w:val="single"/>
        </w:rPr>
        <w:t xml:space="preserve">disadvantages are </w:t>
      </w:r>
      <w:r w:rsidRPr="008D48A6">
        <w:rPr>
          <w:rFonts w:asciiTheme="minorHAnsi" w:eastAsia="Times New Roman" w:hAnsiTheme="minorHAnsi" w:cstheme="minorHAnsi"/>
          <w:sz w:val="24"/>
          <w:u w:val="single"/>
        </w:rPr>
        <w:t xml:space="preserve">then </w:t>
      </w:r>
      <w:r w:rsidRPr="008D48A6">
        <w:rPr>
          <w:rFonts w:asciiTheme="minorHAnsi" w:eastAsia="Times New Roman" w:hAnsiTheme="minorHAnsi" w:cstheme="minorHAnsi"/>
          <w:sz w:val="24"/>
          <w:highlight w:val="yellow"/>
          <w:u w:val="single"/>
        </w:rPr>
        <w:t>amplified by “efficiency-enhancing” strategies</w:t>
      </w:r>
      <w:r w:rsidRPr="008D48A6">
        <w:rPr>
          <w:rFonts w:asciiTheme="minorHAnsi" w:eastAsia="Times New Roman" w:hAnsiTheme="minorHAnsi" w:cstheme="minorHAnsi"/>
          <w:sz w:val="16"/>
        </w:rPr>
        <w:t xml:space="preserve"> that increase the dependence required of individuals and households. In consequence, they increase the amount of unpaid labor and often the paid labor of women, thereby adding to women’s efforts and oppression. </w:t>
      </w:r>
      <w:r w:rsidRPr="008D48A6">
        <w:rPr>
          <w:rFonts w:asciiTheme="minorHAnsi" w:eastAsia="Times New Roman" w:hAnsiTheme="minorHAnsi" w:cstheme="minorHAnsi"/>
          <w:sz w:val="24"/>
          <w:u w:val="single"/>
        </w:rPr>
        <w:t xml:space="preserve">These </w:t>
      </w:r>
      <w:r w:rsidRPr="008D48A6">
        <w:rPr>
          <w:rFonts w:asciiTheme="minorHAnsi" w:eastAsia="Times New Roman" w:hAnsiTheme="minorHAnsi" w:cstheme="minorHAnsi"/>
          <w:sz w:val="24"/>
          <w:highlight w:val="yellow"/>
          <w:u w:val="single"/>
        </w:rPr>
        <w:t>gendered outcomes are a common feature of neoliberal reform</w:t>
      </w:r>
      <w:r w:rsidRPr="008D48A6">
        <w:rPr>
          <w:rFonts w:asciiTheme="minorHAnsi" w:eastAsia="Times New Roman" w:hAnsiTheme="minorHAnsi" w:cstheme="minorHAnsi"/>
          <w:sz w:val="16"/>
          <w:highlight w:val="yellow"/>
        </w:rPr>
        <w:t>s</w:t>
      </w:r>
      <w:r w:rsidRPr="008D48A6">
        <w:rPr>
          <w:rFonts w:asciiTheme="minorHAnsi" w:eastAsia="Times New Roman" w:hAnsiTheme="minorHAnsi" w:cstheme="minorHAnsi"/>
          <w:sz w:val="16"/>
        </w:rPr>
        <w:t xml:space="preserve">, as argued throughout this </w:t>
      </w:r>
      <w:proofErr w:type="gramStart"/>
      <w:r w:rsidRPr="008D48A6">
        <w:rPr>
          <w:rFonts w:asciiTheme="minorHAnsi" w:eastAsia="Times New Roman" w:hAnsiTheme="minorHAnsi" w:cstheme="minorHAnsi"/>
          <w:sz w:val="16"/>
        </w:rPr>
        <w:t>particular chapter</w:t>
      </w:r>
      <w:proofErr w:type="gramEnd"/>
      <w:r w:rsidRPr="008D48A6">
        <w:rPr>
          <w:rFonts w:asciiTheme="minorHAnsi" w:eastAsia="Times New Roman" w:hAnsiTheme="minorHAnsi" w:cstheme="minorHAnsi"/>
          <w:sz w:val="16"/>
        </w:rPr>
        <w:t xml:space="preserve">. </w:t>
      </w:r>
    </w:p>
    <w:p w14:paraId="35DF7118" w14:textId="77777777" w:rsidR="00615A37" w:rsidRPr="008D48A6" w:rsidRDefault="00615A37" w:rsidP="00615A37">
      <w:pPr>
        <w:spacing w:after="0" w:line="240" w:lineRule="auto"/>
        <w:rPr>
          <w:rFonts w:asciiTheme="minorHAnsi" w:eastAsia="Times New Roman" w:hAnsiTheme="minorHAnsi" w:cstheme="minorHAnsi"/>
          <w:sz w:val="24"/>
          <w:highlight w:val="yellow"/>
          <w:u w:val="single"/>
        </w:rPr>
      </w:pPr>
      <w:r w:rsidRPr="008D48A6">
        <w:rPr>
          <w:rFonts w:asciiTheme="minorHAnsi" w:eastAsia="Times New Roman" w:hAnsiTheme="minorHAnsi" w:cstheme="minorHAnsi"/>
          <w:sz w:val="24"/>
        </w:rPr>
        <w:t xml:space="preserve">In other words, </w:t>
      </w:r>
      <w:r w:rsidRPr="008D48A6">
        <w:rPr>
          <w:rFonts w:asciiTheme="minorHAnsi" w:eastAsia="Times New Roman" w:hAnsiTheme="minorHAnsi" w:cstheme="minorHAnsi"/>
          <w:sz w:val="24"/>
          <w:u w:val="single"/>
        </w:rPr>
        <w:t xml:space="preserve">these </w:t>
      </w:r>
      <w:proofErr w:type="gramStart"/>
      <w:r w:rsidRPr="008D48A6">
        <w:rPr>
          <w:rFonts w:asciiTheme="minorHAnsi" w:eastAsia="Times New Roman" w:hAnsiTheme="minorHAnsi" w:cstheme="minorHAnsi"/>
          <w:sz w:val="24"/>
          <w:u w:val="single"/>
        </w:rPr>
        <w:t>particular legal</w:t>
      </w:r>
      <w:proofErr w:type="gramEnd"/>
      <w:r w:rsidRPr="008D48A6">
        <w:rPr>
          <w:rFonts w:asciiTheme="minorHAnsi" w:eastAsia="Times New Roman" w:hAnsiTheme="minorHAnsi" w:cstheme="minorHAnsi"/>
          <w:sz w:val="24"/>
          <w:u w:val="single"/>
        </w:rPr>
        <w:t xml:space="preserve"> and institutional reforms support women’s oppression </w:t>
      </w:r>
      <w:r w:rsidRPr="008D48A6">
        <w:rPr>
          <w:rFonts w:asciiTheme="minorHAnsi" w:eastAsia="Times New Roman" w:hAnsiTheme="minorHAnsi" w:cstheme="minorHAnsi"/>
          <w:sz w:val="24"/>
          <w:highlight w:val="yellow"/>
          <w:u w:val="single"/>
        </w:rPr>
        <w:t xml:space="preserve">by re-allocating resources and entitlements and reducing the amount of </w:t>
      </w:r>
    </w:p>
    <w:p w14:paraId="5802652F" w14:textId="77777777" w:rsidR="00615A37" w:rsidRPr="008D48A6" w:rsidRDefault="00615A37" w:rsidP="00615A37">
      <w:pPr>
        <w:spacing w:after="0" w:line="240" w:lineRule="auto"/>
        <w:rPr>
          <w:rFonts w:asciiTheme="minorHAnsi" w:eastAsia="Times New Roman" w:hAnsiTheme="minorHAnsi" w:cstheme="minorHAnsi"/>
          <w:sz w:val="16"/>
        </w:rPr>
      </w:pPr>
      <w:r w:rsidRPr="008D48A6">
        <w:rPr>
          <w:rFonts w:asciiTheme="minorHAnsi" w:eastAsia="Times New Roman" w:hAnsiTheme="minorHAnsi" w:cstheme="minorHAnsi"/>
          <w:sz w:val="24"/>
          <w:highlight w:val="yellow"/>
          <w:u w:val="single"/>
        </w:rPr>
        <w:t>cross- subsidization for reproductive labo</w:t>
      </w:r>
      <w:r w:rsidRPr="008D48A6">
        <w:rPr>
          <w:rFonts w:asciiTheme="minorHAnsi" w:eastAsia="Times New Roman" w:hAnsiTheme="minorHAnsi" w:cstheme="minorHAnsi"/>
          <w:sz w:val="24"/>
          <w:u w:val="single"/>
        </w:rPr>
        <w:t>r</w:t>
      </w:r>
      <w:r w:rsidRPr="008D48A6">
        <w:rPr>
          <w:rFonts w:asciiTheme="minorHAnsi" w:eastAsia="Times New Roman" w:hAnsiTheme="minorHAnsi" w:cstheme="minorHAnsi"/>
          <w:sz w:val="16"/>
        </w:rPr>
        <w:t xml:space="preserve">. </w:t>
      </w:r>
      <w:proofErr w:type="gramStart"/>
      <w:r w:rsidRPr="008D48A6">
        <w:rPr>
          <w:rFonts w:asciiTheme="minorHAnsi" w:eastAsia="Times New Roman" w:hAnsiTheme="minorHAnsi" w:cstheme="minorHAnsi"/>
          <w:sz w:val="16"/>
        </w:rPr>
        <w:t>Thus</w:t>
      </w:r>
      <w:proofErr w:type="gramEnd"/>
      <w:r w:rsidRPr="008D48A6">
        <w:rPr>
          <w:rFonts w:asciiTheme="minorHAnsi" w:eastAsia="Times New Roman" w:hAnsiTheme="minorHAnsi" w:cstheme="minorHAnsi"/>
          <w:sz w:val="16"/>
        </w:rPr>
        <w:t xml:space="preserve"> further increases the burden on women who are deeply affected by new policy decisions and legal entitlements. Roberts contends that the law plays an important role in the process of gendering economic activity.267 Therefore, </w:t>
      </w:r>
      <w:proofErr w:type="gramStart"/>
      <w:r w:rsidRPr="008D48A6">
        <w:rPr>
          <w:rFonts w:asciiTheme="minorHAnsi" w:eastAsia="Times New Roman" w:hAnsiTheme="minorHAnsi" w:cstheme="minorHAnsi"/>
          <w:sz w:val="24"/>
          <w:u w:val="single"/>
        </w:rPr>
        <w:t>this is why</w:t>
      </w:r>
      <w:proofErr w:type="gramEnd"/>
      <w:r w:rsidRPr="008D48A6">
        <w:rPr>
          <w:rFonts w:asciiTheme="minorHAnsi" w:eastAsia="Times New Roman" w:hAnsiTheme="minorHAnsi" w:cstheme="minorHAnsi"/>
          <w:sz w:val="24"/>
          <w:u w:val="single"/>
        </w:rPr>
        <w:t xml:space="preserve"> </w:t>
      </w:r>
      <w:r w:rsidRPr="008D48A6">
        <w:rPr>
          <w:rFonts w:asciiTheme="minorHAnsi" w:eastAsia="Times New Roman" w:hAnsiTheme="minorHAnsi" w:cstheme="minorHAnsi"/>
          <w:sz w:val="24"/>
          <w:highlight w:val="yellow"/>
          <w:u w:val="single"/>
        </w:rPr>
        <w:t>it becomes essential to understand the historical connection between the interdependence of the productive activity on the market and the uncompensated reproductive or non-productive forms of labor</w:t>
      </w:r>
      <w:r w:rsidRPr="008D48A6">
        <w:rPr>
          <w:rFonts w:asciiTheme="minorHAnsi" w:eastAsia="Times New Roman" w:hAnsiTheme="minorHAnsi" w:cstheme="minorHAnsi"/>
          <w:sz w:val="16"/>
        </w:rPr>
        <w:t xml:space="preserve"> found within the household and naturally imposed on women. This is due to women’s traditional role that confined them to the domestic sphere, giving rise to certain social and nurturing characteristics typical of the patriarchal system until today. </w:t>
      </w:r>
    </w:p>
    <w:p w14:paraId="6EF09024" w14:textId="77777777" w:rsidR="00615A37" w:rsidRPr="008D48A6" w:rsidRDefault="00615A37" w:rsidP="00615A37">
      <w:pPr>
        <w:spacing w:after="0" w:line="240" w:lineRule="auto"/>
        <w:rPr>
          <w:rFonts w:asciiTheme="minorHAnsi" w:eastAsia="Times New Roman" w:hAnsiTheme="minorHAnsi" w:cstheme="minorHAnsi"/>
          <w:sz w:val="16"/>
        </w:rPr>
      </w:pPr>
      <w:r w:rsidRPr="008D48A6">
        <w:rPr>
          <w:rFonts w:asciiTheme="minorHAnsi" w:eastAsia="Times New Roman" w:hAnsiTheme="minorHAnsi" w:cstheme="minorHAnsi"/>
          <w:sz w:val="16"/>
        </w:rPr>
        <w:t xml:space="preserve">It follows, then, that such </w:t>
      </w:r>
      <w:r w:rsidRPr="008D48A6">
        <w:rPr>
          <w:rFonts w:asciiTheme="minorHAnsi" w:eastAsia="Times New Roman" w:hAnsiTheme="minorHAnsi" w:cstheme="minorHAnsi"/>
          <w:sz w:val="24"/>
          <w:u w:val="single"/>
        </w:rPr>
        <w:t>legislative reforms support the more powerful elements in the society, which is male-dominated and controlled by the multinational Western corporates</w:t>
      </w:r>
      <w:r w:rsidRPr="008D48A6">
        <w:rPr>
          <w:rFonts w:asciiTheme="minorHAnsi" w:eastAsia="Times New Roman" w:hAnsiTheme="minorHAnsi" w:cstheme="minorHAnsi"/>
          <w:sz w:val="16"/>
        </w:rPr>
        <w:t xml:space="preserve">. </w:t>
      </w:r>
      <w:proofErr w:type="gramStart"/>
      <w:r w:rsidRPr="008D48A6">
        <w:rPr>
          <w:rFonts w:asciiTheme="minorHAnsi" w:eastAsia="Times New Roman" w:hAnsiTheme="minorHAnsi" w:cstheme="minorHAnsi"/>
          <w:sz w:val="16"/>
        </w:rPr>
        <w:t>Thus</w:t>
      </w:r>
      <w:proofErr w:type="gramEnd"/>
      <w:r w:rsidRPr="008D48A6">
        <w:rPr>
          <w:rFonts w:asciiTheme="minorHAnsi" w:eastAsia="Times New Roman" w:hAnsiTheme="minorHAnsi" w:cstheme="minorHAnsi"/>
          <w:sz w:val="16"/>
        </w:rPr>
        <w:t xml:space="preserve"> the main argument here is that individuals are not randomly placed in this society; on the contrary, </w:t>
      </w:r>
      <w:r w:rsidRPr="008D48A6">
        <w:rPr>
          <w:rFonts w:asciiTheme="minorHAnsi" w:eastAsia="Times New Roman" w:hAnsiTheme="minorHAnsi" w:cstheme="minorHAnsi"/>
          <w:sz w:val="24"/>
          <w:highlight w:val="yellow"/>
          <w:u w:val="single"/>
        </w:rPr>
        <w:t>the distribution of people both within the private and public sphere is based on political and economic reasons for the success of the neoliberal system</w:t>
      </w:r>
      <w:r w:rsidRPr="008D48A6">
        <w:rPr>
          <w:rFonts w:asciiTheme="minorHAnsi" w:eastAsia="Times New Roman" w:hAnsiTheme="minorHAnsi" w:cstheme="minorHAnsi"/>
          <w:sz w:val="16"/>
        </w:rPr>
        <w:t xml:space="preserve">.268 These reforms actually generate further separation and divisions within women both globally and within a particular society. Furthermore, </w:t>
      </w:r>
      <w:r w:rsidRPr="008D48A6">
        <w:rPr>
          <w:rFonts w:asciiTheme="minorHAnsi" w:eastAsia="Times New Roman" w:hAnsiTheme="minorHAnsi" w:cstheme="minorHAnsi"/>
          <w:sz w:val="24"/>
          <w:u w:val="single"/>
        </w:rPr>
        <w:t xml:space="preserve">these new legal reforms actually benefited educated middle-class and </w:t>
      </w:r>
      <w:proofErr w:type="gramStart"/>
      <w:r w:rsidRPr="008D48A6">
        <w:rPr>
          <w:rFonts w:asciiTheme="minorHAnsi" w:eastAsia="Times New Roman" w:hAnsiTheme="minorHAnsi" w:cstheme="minorHAnsi"/>
          <w:sz w:val="24"/>
          <w:u w:val="single"/>
        </w:rPr>
        <w:t>upper class</w:t>
      </w:r>
      <w:proofErr w:type="gramEnd"/>
      <w:r w:rsidRPr="008D48A6">
        <w:rPr>
          <w:rFonts w:asciiTheme="minorHAnsi" w:eastAsia="Times New Roman" w:hAnsiTheme="minorHAnsi" w:cstheme="minorHAnsi"/>
          <w:sz w:val="24"/>
          <w:u w:val="single"/>
        </w:rPr>
        <w:t xml:space="preserve"> women, but the women in the low-skilled or unskilled factory and new assembly service sector jobs were not legally protected, but actually left vulnerable and exploited to the deadlines and meeting the desired targets of production.</w:t>
      </w:r>
      <w:r w:rsidRPr="008D48A6">
        <w:rPr>
          <w:rFonts w:asciiTheme="minorHAnsi" w:eastAsia="Times New Roman" w:hAnsiTheme="minorHAnsi" w:cstheme="minorHAnsi"/>
          <w:sz w:val="16"/>
        </w:rPr>
        <w:t xml:space="preserve"> So instead of achieving gender equality those </w:t>
      </w:r>
      <w:r w:rsidRPr="008D48A6">
        <w:rPr>
          <w:rFonts w:asciiTheme="minorHAnsi" w:eastAsia="Times New Roman" w:hAnsiTheme="minorHAnsi" w:cstheme="minorHAnsi"/>
          <w:sz w:val="24"/>
          <w:u w:val="single"/>
        </w:rPr>
        <w:t xml:space="preserve">reforms </w:t>
      </w:r>
      <w:proofErr w:type="gramStart"/>
      <w:r w:rsidRPr="008D48A6">
        <w:rPr>
          <w:rFonts w:asciiTheme="minorHAnsi" w:eastAsia="Times New Roman" w:hAnsiTheme="minorHAnsi" w:cstheme="minorHAnsi"/>
          <w:sz w:val="24"/>
          <w:u w:val="single"/>
        </w:rPr>
        <w:t>actually further</w:t>
      </w:r>
      <w:proofErr w:type="gramEnd"/>
      <w:r w:rsidRPr="008D48A6">
        <w:rPr>
          <w:rFonts w:asciiTheme="minorHAnsi" w:eastAsia="Times New Roman" w:hAnsiTheme="minorHAnsi" w:cstheme="minorHAnsi"/>
          <w:sz w:val="24"/>
          <w:u w:val="single"/>
        </w:rPr>
        <w:t xml:space="preserve"> increased inequalities between women in the same society and globally.</w:t>
      </w:r>
      <w:r w:rsidRPr="008D48A6">
        <w:rPr>
          <w:rFonts w:asciiTheme="minorHAnsi" w:eastAsia="Times New Roman" w:hAnsiTheme="minorHAnsi" w:cstheme="minorHAnsi"/>
          <w:sz w:val="16"/>
        </w:rPr>
        <w:t xml:space="preserve"> This was clearly indicated in the example of Bangladesh, those women suffered from harsh working condition and long working hours with almost nothing in return on top of their already exiting unpaid job at home. </w:t>
      </w:r>
    </w:p>
    <w:p w14:paraId="1DD6ADA4" w14:textId="77777777" w:rsidR="00615A37" w:rsidRPr="008D48A6" w:rsidRDefault="00615A37" w:rsidP="00615A37">
      <w:pPr>
        <w:spacing w:after="0" w:line="240" w:lineRule="auto"/>
        <w:rPr>
          <w:rFonts w:asciiTheme="minorHAnsi" w:eastAsia="Times New Roman" w:hAnsiTheme="minorHAnsi" w:cstheme="minorHAnsi"/>
          <w:sz w:val="20"/>
          <w:szCs w:val="20"/>
        </w:rPr>
      </w:pPr>
      <w:r w:rsidRPr="008D48A6">
        <w:rPr>
          <w:rFonts w:asciiTheme="minorHAnsi" w:eastAsia="Times New Roman" w:hAnsiTheme="minorHAnsi" w:cstheme="minorHAnsi"/>
          <w:sz w:val="20"/>
          <w:szCs w:val="20"/>
        </w:rPr>
        <w:t>2. Direct Conditionalities and their Impact on Women in the Global South</w:t>
      </w:r>
    </w:p>
    <w:p w14:paraId="4FD02A18" w14:textId="77777777" w:rsidR="00615A37" w:rsidRPr="008D48A6" w:rsidRDefault="00615A37" w:rsidP="00615A37">
      <w:pPr>
        <w:spacing w:after="0" w:line="240" w:lineRule="auto"/>
        <w:rPr>
          <w:rFonts w:asciiTheme="minorHAnsi" w:eastAsia="Times New Roman" w:hAnsiTheme="minorHAnsi" w:cstheme="minorHAnsi"/>
          <w:sz w:val="16"/>
        </w:rPr>
      </w:pPr>
      <w:r w:rsidRPr="008D48A6">
        <w:rPr>
          <w:rFonts w:asciiTheme="minorHAnsi" w:eastAsia="Times New Roman" w:hAnsiTheme="minorHAnsi" w:cstheme="minorHAnsi"/>
          <w:sz w:val="16"/>
        </w:rPr>
        <w:t>The legal reforms are divided into two parts direct and indirect conditionalities and the impact of each of them on the shaping the lives of women in the Global South will be analyzed separately in the coming part</w:t>
      </w:r>
      <w:r w:rsidRPr="009B0E21">
        <w:rPr>
          <w:rFonts w:asciiTheme="minorHAnsi" w:eastAsia="Times New Roman" w:hAnsiTheme="minorHAnsi" w:cstheme="minorHAnsi"/>
          <w:highlight w:val="cyan"/>
          <w:u w:val="single"/>
        </w:rPr>
        <w:t>. Structural adjustment policies and other forms of conditional lending have proved to be disruptive to both households and labor markets, as many of these reforms were introduced in recent decades.</w:t>
      </w:r>
      <w:r w:rsidRPr="008D48A6">
        <w:rPr>
          <w:rFonts w:asciiTheme="minorHAnsi" w:eastAsia="Times New Roman" w:hAnsiTheme="minorHAnsi" w:cstheme="minorHAnsi"/>
          <w:sz w:val="16"/>
        </w:rPr>
        <w:t xml:space="preserve">269 </w:t>
      </w:r>
      <w:r w:rsidRPr="008D48A6">
        <w:rPr>
          <w:rFonts w:asciiTheme="minorHAnsi" w:eastAsia="Times New Roman" w:hAnsiTheme="minorHAnsi" w:cstheme="minorHAnsi"/>
          <w:sz w:val="24"/>
          <w:u w:val="single"/>
        </w:rPr>
        <w:t>Not only do these reforms pose direct challenges to the household that further overwhelm women, but they may also force them to decrease their spending and several other aspects reliant on government subsidies</w:t>
      </w:r>
      <w:r w:rsidRPr="008D48A6">
        <w:rPr>
          <w:rFonts w:asciiTheme="minorHAnsi" w:eastAsia="Times New Roman" w:hAnsiTheme="minorHAnsi" w:cstheme="minorHAnsi"/>
          <w:sz w:val="16"/>
        </w:rPr>
        <w:t xml:space="preserve">. </w:t>
      </w:r>
    </w:p>
    <w:p w14:paraId="7FEBB96D" w14:textId="77777777" w:rsidR="00615A37" w:rsidRPr="008D48A6" w:rsidRDefault="00615A37" w:rsidP="00615A37">
      <w:pPr>
        <w:spacing w:after="0" w:line="240" w:lineRule="auto"/>
        <w:rPr>
          <w:rFonts w:asciiTheme="minorHAnsi" w:eastAsia="Times New Roman" w:hAnsiTheme="minorHAnsi" w:cstheme="minorHAnsi"/>
          <w:sz w:val="24"/>
        </w:rPr>
      </w:pPr>
      <w:r w:rsidRPr="008D48A6">
        <w:rPr>
          <w:rFonts w:asciiTheme="minorHAnsi" w:eastAsia="Times New Roman" w:hAnsiTheme="minorHAnsi" w:cstheme="minorHAnsi"/>
          <w:sz w:val="24"/>
        </w:rPr>
        <w:t>Moreover</w:t>
      </w:r>
      <w:r w:rsidRPr="008D48A6">
        <w:rPr>
          <w:rFonts w:asciiTheme="minorHAnsi" w:eastAsia="Times New Roman" w:hAnsiTheme="minorHAnsi" w:cstheme="minorHAnsi"/>
          <w:sz w:val="24"/>
          <w:highlight w:val="yellow"/>
        </w:rPr>
        <w:t xml:space="preserve">, </w:t>
      </w:r>
      <w:r w:rsidRPr="008D48A6">
        <w:rPr>
          <w:rFonts w:asciiTheme="minorHAnsi" w:eastAsia="Times New Roman" w:hAnsiTheme="minorHAnsi" w:cstheme="minorHAnsi"/>
          <w:sz w:val="24"/>
          <w:highlight w:val="yellow"/>
          <w:u w:val="single"/>
        </w:rPr>
        <w:t>labor laws</w:t>
      </w:r>
      <w:r w:rsidRPr="008D48A6">
        <w:rPr>
          <w:rFonts w:asciiTheme="minorHAnsi" w:eastAsia="Times New Roman" w:hAnsiTheme="minorHAnsi" w:cstheme="minorHAnsi"/>
          <w:sz w:val="24"/>
          <w:u w:val="single"/>
        </w:rPr>
        <w:t xml:space="preserve">, in particular, are directly affected by these new reforms; where labor laws and regulations have traditionally been in the hands of state legislators and enforcers, they </w:t>
      </w:r>
      <w:r w:rsidRPr="008D48A6">
        <w:rPr>
          <w:rFonts w:asciiTheme="minorHAnsi" w:eastAsia="Times New Roman" w:hAnsiTheme="minorHAnsi" w:cstheme="minorHAnsi"/>
          <w:sz w:val="24"/>
          <w:highlight w:val="yellow"/>
          <w:u w:val="single"/>
        </w:rPr>
        <w:t>have been superseded by new international labor standards that are channeled through the structural adjustment programs</w:t>
      </w:r>
      <w:r w:rsidRPr="008D48A6">
        <w:rPr>
          <w:rFonts w:asciiTheme="minorHAnsi" w:eastAsia="Times New Roman" w:hAnsiTheme="minorHAnsi" w:cstheme="minorHAnsi"/>
          <w:sz w:val="24"/>
          <w:u w:val="single"/>
        </w:rPr>
        <w:t xml:space="preserve"> of the World Bank</w:t>
      </w:r>
      <w:r w:rsidRPr="008D48A6">
        <w:rPr>
          <w:rFonts w:asciiTheme="minorHAnsi" w:eastAsia="Times New Roman" w:hAnsiTheme="minorHAnsi" w:cstheme="minorHAnsi"/>
          <w:sz w:val="24"/>
        </w:rPr>
        <w:t xml:space="preserve">.270 Again, </w:t>
      </w:r>
      <w:r w:rsidRPr="008D48A6">
        <w:rPr>
          <w:rFonts w:asciiTheme="minorHAnsi" w:eastAsia="Times New Roman" w:hAnsiTheme="minorHAnsi" w:cstheme="minorHAnsi"/>
          <w:sz w:val="24"/>
          <w:highlight w:val="yellow"/>
          <w:u w:val="single"/>
        </w:rPr>
        <w:t>the boundaries between domestic and international are increasingly blurred sinc</w:t>
      </w:r>
      <w:r w:rsidRPr="008D48A6">
        <w:rPr>
          <w:rFonts w:asciiTheme="minorHAnsi" w:eastAsia="Times New Roman" w:hAnsiTheme="minorHAnsi" w:cstheme="minorHAnsi"/>
          <w:sz w:val="24"/>
          <w:u w:val="single"/>
        </w:rPr>
        <w:t xml:space="preserve">e environmental standards and labor </w:t>
      </w:r>
      <w:r w:rsidRPr="008D48A6">
        <w:rPr>
          <w:rFonts w:asciiTheme="minorHAnsi" w:eastAsia="Times New Roman" w:hAnsiTheme="minorHAnsi" w:cstheme="minorHAnsi"/>
          <w:sz w:val="24"/>
          <w:highlight w:val="yellow"/>
          <w:u w:val="single"/>
        </w:rPr>
        <w:t>regulation in the domestic domain</w:t>
      </w:r>
      <w:r w:rsidRPr="008D48A6">
        <w:rPr>
          <w:rFonts w:asciiTheme="minorHAnsi" w:eastAsia="Times New Roman" w:hAnsiTheme="minorHAnsi" w:cstheme="minorHAnsi"/>
          <w:sz w:val="24"/>
          <w:u w:val="single"/>
        </w:rPr>
        <w:t xml:space="preserve"> </w:t>
      </w:r>
      <w:r w:rsidRPr="008D48A6">
        <w:rPr>
          <w:rFonts w:asciiTheme="minorHAnsi" w:eastAsia="Times New Roman" w:hAnsiTheme="minorHAnsi" w:cstheme="minorHAnsi"/>
          <w:sz w:val="24"/>
          <w:highlight w:val="yellow"/>
          <w:u w:val="single"/>
        </w:rPr>
        <w:t>are</w:t>
      </w:r>
      <w:r w:rsidRPr="008D48A6">
        <w:rPr>
          <w:rFonts w:asciiTheme="minorHAnsi" w:eastAsia="Times New Roman" w:hAnsiTheme="minorHAnsi" w:cstheme="minorHAnsi"/>
          <w:sz w:val="24"/>
          <w:u w:val="single"/>
        </w:rPr>
        <w:t xml:space="preserve"> now </w:t>
      </w:r>
      <w:r w:rsidRPr="008D48A6">
        <w:rPr>
          <w:rFonts w:asciiTheme="minorHAnsi" w:eastAsia="Times New Roman" w:hAnsiTheme="minorHAnsi" w:cstheme="minorHAnsi"/>
          <w:sz w:val="24"/>
          <w:highlight w:val="yellow"/>
          <w:u w:val="single"/>
        </w:rPr>
        <w:t xml:space="preserve">influenced by </w:t>
      </w:r>
      <w:r w:rsidRPr="009B0E21">
        <w:rPr>
          <w:rFonts w:asciiTheme="minorHAnsi" w:eastAsia="Times New Roman" w:hAnsiTheme="minorHAnsi" w:cstheme="minorHAnsi"/>
          <w:sz w:val="24"/>
          <w:highlight w:val="cyan"/>
          <w:u w:val="single"/>
        </w:rPr>
        <w:t>the World Bank</w:t>
      </w:r>
      <w:r w:rsidRPr="008D48A6">
        <w:rPr>
          <w:rFonts w:asciiTheme="minorHAnsi" w:eastAsia="Times New Roman" w:hAnsiTheme="minorHAnsi" w:cstheme="minorHAnsi"/>
          <w:sz w:val="24"/>
          <w:u w:val="single"/>
        </w:rPr>
        <w:t xml:space="preserve"> under </w:t>
      </w:r>
      <w:r w:rsidRPr="008D48A6">
        <w:rPr>
          <w:rFonts w:asciiTheme="minorHAnsi" w:eastAsia="Times New Roman" w:hAnsiTheme="minorHAnsi" w:cstheme="minorHAnsi"/>
          <w:sz w:val="24"/>
          <w:highlight w:val="yellow"/>
          <w:u w:val="single"/>
        </w:rPr>
        <w:t xml:space="preserve">the </w:t>
      </w:r>
      <w:r w:rsidRPr="008D48A6">
        <w:rPr>
          <w:rFonts w:asciiTheme="minorHAnsi" w:eastAsia="Times New Roman" w:hAnsiTheme="minorHAnsi" w:cstheme="minorHAnsi"/>
          <w:sz w:val="24"/>
          <w:u w:val="single"/>
        </w:rPr>
        <w:t xml:space="preserve">framework of gender equality as </w:t>
      </w:r>
      <w:r w:rsidRPr="008D48A6">
        <w:rPr>
          <w:rFonts w:asciiTheme="minorHAnsi" w:eastAsia="Times New Roman" w:hAnsiTheme="minorHAnsi" w:cstheme="minorHAnsi"/>
          <w:sz w:val="24"/>
          <w:highlight w:val="yellow"/>
          <w:u w:val="single"/>
        </w:rPr>
        <w:t>smart economics.</w:t>
      </w:r>
      <w:r w:rsidRPr="008D48A6">
        <w:rPr>
          <w:rFonts w:asciiTheme="minorHAnsi" w:eastAsia="Times New Roman" w:hAnsiTheme="minorHAnsi" w:cstheme="minorHAnsi"/>
          <w:sz w:val="24"/>
        </w:rPr>
        <w:t xml:space="preserve"> </w:t>
      </w:r>
    </w:p>
    <w:p w14:paraId="11357B38" w14:textId="77777777" w:rsidR="00615A37" w:rsidRPr="008D48A6" w:rsidRDefault="00615A37" w:rsidP="00615A37">
      <w:pPr>
        <w:spacing w:after="0" w:line="240" w:lineRule="auto"/>
        <w:rPr>
          <w:rFonts w:asciiTheme="minorHAnsi" w:eastAsia="Times New Roman" w:hAnsiTheme="minorHAnsi" w:cstheme="minorHAnsi"/>
          <w:sz w:val="16"/>
        </w:rPr>
      </w:pPr>
      <w:r w:rsidRPr="008D48A6">
        <w:rPr>
          <w:rFonts w:asciiTheme="minorHAnsi" w:eastAsia="Times New Roman" w:hAnsiTheme="minorHAnsi" w:cstheme="minorHAnsi"/>
          <w:sz w:val="16"/>
        </w:rPr>
        <w:t xml:space="preserve">The consequences of conditionality have often been mistakenly believed to be primarily financial.271However, </w:t>
      </w:r>
      <w:r w:rsidRPr="008D48A6">
        <w:rPr>
          <w:rFonts w:asciiTheme="minorHAnsi" w:eastAsia="Times New Roman" w:hAnsiTheme="minorHAnsi" w:cstheme="minorHAnsi"/>
          <w:sz w:val="24"/>
          <w:u w:val="single"/>
        </w:rPr>
        <w:t>labor rights or labor law reforms have become a basis for dismantling and undermining labor law, despite also serving as a tool for the promotion and implementation of the same.</w:t>
      </w:r>
      <w:r w:rsidRPr="008D48A6">
        <w:rPr>
          <w:rFonts w:asciiTheme="minorHAnsi" w:eastAsia="Times New Roman" w:hAnsiTheme="minorHAnsi" w:cstheme="minorHAnsi"/>
          <w:sz w:val="16"/>
        </w:rPr>
        <w:t xml:space="preserve"> But the main argument here is that conditionalities as imposed in the current framework of smart economics work to further undermine already vulnerable women while </w:t>
      </w:r>
      <w:proofErr w:type="gramStart"/>
      <w:r w:rsidRPr="008D48A6">
        <w:rPr>
          <w:rFonts w:asciiTheme="minorHAnsi" w:eastAsia="Times New Roman" w:hAnsiTheme="minorHAnsi" w:cstheme="minorHAnsi"/>
          <w:sz w:val="16"/>
        </w:rPr>
        <w:t>actually empowering</w:t>
      </w:r>
      <w:proofErr w:type="gramEnd"/>
      <w:r w:rsidRPr="008D48A6">
        <w:rPr>
          <w:rFonts w:asciiTheme="minorHAnsi" w:eastAsia="Times New Roman" w:hAnsiTheme="minorHAnsi" w:cstheme="minorHAnsi"/>
          <w:sz w:val="16"/>
        </w:rPr>
        <w:t xml:space="preserve"> those at the top of the socio-economic hierarchy, according to Federici.272 Furthermore, these conditionalities are used to undermine and control debt-riddled states as a constant reminder of the dire consequences should they fail to meet these specific conditions.273</w:t>
      </w:r>
    </w:p>
    <w:p w14:paraId="4BC4C71E" w14:textId="77777777" w:rsidR="00615A37" w:rsidRPr="00B70607" w:rsidRDefault="00615A37" w:rsidP="00615A37">
      <w:pPr>
        <w:spacing w:after="0" w:line="240" w:lineRule="auto"/>
        <w:rPr>
          <w:rFonts w:ascii="Times New Roman" w:eastAsia="Times New Roman" w:hAnsi="Times New Roman" w:cs="Times New Roman"/>
          <w:sz w:val="24"/>
        </w:rPr>
      </w:pPr>
    </w:p>
    <w:p w14:paraId="5717B771" w14:textId="4AC63823" w:rsidR="00615A37" w:rsidRDefault="00615A37" w:rsidP="00615A37">
      <w:pPr>
        <w:pStyle w:val="Heading3"/>
      </w:pPr>
      <w:r>
        <w:t xml:space="preserve">1NC – </w:t>
      </w:r>
      <w:r>
        <w:t>Truth Possible</w:t>
      </w:r>
    </w:p>
    <w:p w14:paraId="43E55952" w14:textId="77777777" w:rsidR="00615A37" w:rsidRPr="005227E9" w:rsidRDefault="00615A37" w:rsidP="00615A37">
      <w:pPr>
        <w:pStyle w:val="Heading4"/>
      </w:pPr>
      <w:r>
        <w:t>Communication and truth are possible</w:t>
      </w:r>
    </w:p>
    <w:p w14:paraId="50A06E83" w14:textId="77777777" w:rsidR="00615A37" w:rsidRPr="00F45627" w:rsidRDefault="00615A37" w:rsidP="00615A37">
      <w:r w:rsidRPr="00F45627">
        <w:rPr>
          <w:rStyle w:val="Style13ptBold"/>
        </w:rPr>
        <w:t>Quirk, 17</w:t>
      </w:r>
      <w:r w:rsidRPr="00F45627">
        <w:t xml:space="preserve">—The New School, Information Technology Manager (Michael, “The Resuscitation of Truth,” </w:t>
      </w:r>
      <w:hyperlink r:id="rId7" w:anchor=".WWK-7xMrK8U" w:history="1">
        <w:r w:rsidRPr="00F45627">
          <w:rPr>
            <w:rStyle w:val="Hyperlink"/>
          </w:rPr>
          <w:t>http://www.publicseminar.org/2017/05/the-resuscitation-of-truth/#.WWK-7xMrK8U</w:t>
        </w:r>
      </w:hyperlink>
      <w:r w:rsidRPr="00F45627">
        <w:t>, dml)</w:t>
      </w:r>
    </w:p>
    <w:p w14:paraId="35BC7B9F" w14:textId="77777777" w:rsidR="00615A37" w:rsidRPr="00F45627" w:rsidRDefault="00615A37" w:rsidP="00615A37">
      <w:r w:rsidRPr="00F45627">
        <w:rPr>
          <w:sz w:val="16"/>
        </w:rPr>
        <w:t xml:space="preserve">Being indignant about a “post-truth” world is entirely justifiable. But </w:t>
      </w:r>
      <w:r w:rsidRPr="00F45627">
        <w:rPr>
          <w:rStyle w:val="StyleUnderline"/>
        </w:rPr>
        <w:t xml:space="preserve">I am </w:t>
      </w:r>
      <w:r w:rsidRPr="00F45627">
        <w:rPr>
          <w:rStyle w:val="Emphasis"/>
        </w:rPr>
        <w:t>not sure</w:t>
      </w:r>
      <w:r w:rsidRPr="00F45627">
        <w:rPr>
          <w:rStyle w:val="StyleUnderline"/>
        </w:rPr>
        <w:t xml:space="preserve"> that grumbling about a widely distributed oblivion toward the true, the factual, and the objective </w:t>
      </w:r>
      <w:r w:rsidRPr="00F45627">
        <w:rPr>
          <w:rStyle w:val="Emphasis"/>
        </w:rPr>
        <w:t>accomplishes anything</w:t>
      </w:r>
      <w:r w:rsidRPr="00F45627">
        <w:rPr>
          <w:rStyle w:val="StyleUnderline"/>
        </w:rPr>
        <w:t xml:space="preserve"> other than </w:t>
      </w:r>
      <w:r w:rsidRPr="00F45627">
        <w:rPr>
          <w:rStyle w:val="Emphasis"/>
        </w:rPr>
        <w:t>frustration</w:t>
      </w:r>
      <w:r w:rsidRPr="00F45627">
        <w:rPr>
          <w:rStyle w:val="StyleUnderline"/>
        </w:rPr>
        <w:t xml:space="preserve"> and </w:t>
      </w:r>
      <w:r w:rsidRPr="00F45627">
        <w:rPr>
          <w:rStyle w:val="Emphasis"/>
        </w:rPr>
        <w:t>anxiety</w:t>
      </w:r>
      <w:r w:rsidRPr="00F45627">
        <w:rPr>
          <w:rStyle w:val="StyleUnderline"/>
        </w:rPr>
        <w:t xml:space="preserve">. Railing about facts </w:t>
      </w:r>
      <w:r w:rsidRPr="00F45627">
        <w:rPr>
          <w:rStyle w:val="Emphasis"/>
        </w:rPr>
        <w:t>rarely convinces anyone</w:t>
      </w:r>
      <w:r w:rsidRPr="00F45627">
        <w:rPr>
          <w:rStyle w:val="StyleUnderline"/>
        </w:rPr>
        <w:t xml:space="preserve"> predisposed toward ignoring them</w:t>
      </w:r>
      <w:r w:rsidRPr="00F45627">
        <w:rPr>
          <w:sz w:val="16"/>
        </w:rPr>
        <w:t xml:space="preserve">, and this is not exactly news. As Upton Sinclair put it: “it is difficult to get a man to understand something when his salary depends on his not understanding it.” What goes for salaries goes double for worldviews and triple for satisfying pipedreams. </w:t>
      </w:r>
      <w:r w:rsidRPr="00C6238B">
        <w:rPr>
          <w:rStyle w:val="StyleUnderline"/>
        </w:rPr>
        <w:t xml:space="preserve">While there may seem to be something quixotic about persuading the stubborn, it is </w:t>
      </w:r>
      <w:r w:rsidRPr="00C6238B">
        <w:rPr>
          <w:rStyle w:val="Emphasis"/>
        </w:rPr>
        <w:t>timid to avoid that task</w:t>
      </w:r>
      <w:r w:rsidRPr="00C6238B">
        <w:rPr>
          <w:rStyle w:val="StyleUnderline"/>
        </w:rPr>
        <w:t>, however fruitless</w:t>
      </w:r>
      <w:r w:rsidRPr="00F45627">
        <w:rPr>
          <w:rStyle w:val="StyleUnderline"/>
        </w:rPr>
        <w:t xml:space="preserve"> it might turn out to be</w:t>
      </w:r>
      <w:r w:rsidRPr="00F45627">
        <w:rPr>
          <w:sz w:val="16"/>
        </w:rPr>
        <w:t xml:space="preserve">. Maybe, as the philosopher Alasdair MacIntyre once quipped, the only thing that works with persistent skeptics or relativists is to tell them </w:t>
      </w:r>
      <w:proofErr w:type="gramStart"/>
      <w:r w:rsidRPr="00F45627">
        <w:rPr>
          <w:sz w:val="16"/>
        </w:rPr>
        <w:t>“go</w:t>
      </w:r>
      <w:proofErr w:type="gramEnd"/>
      <w:r w:rsidRPr="00F45627">
        <w:rPr>
          <w:sz w:val="16"/>
        </w:rPr>
        <w:t xml:space="preserve"> away.” But that reply is understandable only as a last </w:t>
      </w:r>
      <w:proofErr w:type="gramStart"/>
      <w:r w:rsidRPr="00F45627">
        <w:rPr>
          <w:sz w:val="16"/>
        </w:rPr>
        <w:t>resort, because</w:t>
      </w:r>
      <w:proofErr w:type="gramEnd"/>
      <w:r w:rsidRPr="00F45627">
        <w:rPr>
          <w:sz w:val="16"/>
        </w:rPr>
        <w:t xml:space="preserve"> I think </w:t>
      </w:r>
      <w:r w:rsidRPr="00C6238B">
        <w:rPr>
          <w:rStyle w:val="StyleUnderline"/>
        </w:rPr>
        <w:t xml:space="preserve">a </w:t>
      </w:r>
      <w:r w:rsidRPr="00C6238B">
        <w:rPr>
          <w:rStyle w:val="Emphasis"/>
        </w:rPr>
        <w:t>solid</w:t>
      </w:r>
      <w:r w:rsidRPr="00C6238B">
        <w:rPr>
          <w:rStyle w:val="StyleUnderline"/>
        </w:rPr>
        <w:t xml:space="preserve">, </w:t>
      </w:r>
      <w:r w:rsidRPr="00924CD7">
        <w:rPr>
          <w:rStyle w:val="Emphasis"/>
          <w:highlight w:val="cyan"/>
        </w:rPr>
        <w:t>pragmatic case</w:t>
      </w:r>
      <w:r w:rsidRPr="00924CD7">
        <w:rPr>
          <w:rStyle w:val="StyleUnderline"/>
          <w:highlight w:val="cyan"/>
        </w:rPr>
        <w:t xml:space="preserve"> </w:t>
      </w:r>
      <w:r w:rsidRPr="00C6238B">
        <w:rPr>
          <w:rStyle w:val="StyleUnderline"/>
        </w:rPr>
        <w:t xml:space="preserve">can be made </w:t>
      </w:r>
      <w:r w:rsidRPr="00924CD7">
        <w:rPr>
          <w:rStyle w:val="StyleUnderline"/>
          <w:highlight w:val="cyan"/>
        </w:rPr>
        <w:t xml:space="preserve">that </w:t>
      </w:r>
      <w:r w:rsidRPr="00924CD7">
        <w:rPr>
          <w:rStyle w:val="Emphasis"/>
          <w:highlight w:val="cyan"/>
        </w:rPr>
        <w:t>objectivity</w:t>
      </w:r>
      <w:r w:rsidRPr="00924CD7">
        <w:rPr>
          <w:rStyle w:val="StyleUnderline"/>
          <w:highlight w:val="cyan"/>
        </w:rPr>
        <w:t xml:space="preserve">, </w:t>
      </w:r>
      <w:r w:rsidRPr="00924CD7">
        <w:rPr>
          <w:rStyle w:val="Emphasis"/>
          <w:highlight w:val="cyan"/>
        </w:rPr>
        <w:t>fact</w:t>
      </w:r>
      <w:r w:rsidRPr="00924CD7">
        <w:rPr>
          <w:rStyle w:val="StyleUnderline"/>
          <w:highlight w:val="cyan"/>
        </w:rPr>
        <w:t xml:space="preserve">, and </w:t>
      </w:r>
      <w:r w:rsidRPr="00924CD7">
        <w:rPr>
          <w:rStyle w:val="Emphasis"/>
          <w:highlight w:val="cyan"/>
        </w:rPr>
        <w:t>truth</w:t>
      </w:r>
      <w:r w:rsidRPr="00924CD7">
        <w:rPr>
          <w:rStyle w:val="StyleUnderline"/>
          <w:highlight w:val="cyan"/>
        </w:rPr>
        <w:t xml:space="preserve"> are </w:t>
      </w:r>
      <w:r w:rsidRPr="00924CD7">
        <w:rPr>
          <w:rStyle w:val="Emphasis"/>
          <w:highlight w:val="cyan"/>
        </w:rPr>
        <w:t>live</w:t>
      </w:r>
      <w:r w:rsidRPr="00924CD7">
        <w:rPr>
          <w:rStyle w:val="StyleUnderline"/>
          <w:highlight w:val="cyan"/>
        </w:rPr>
        <w:t xml:space="preserve">, </w:t>
      </w:r>
      <w:r w:rsidRPr="00924CD7">
        <w:rPr>
          <w:rStyle w:val="Emphasis"/>
          <w:highlight w:val="cyan"/>
        </w:rPr>
        <w:t>forced</w:t>
      </w:r>
      <w:r w:rsidRPr="00924CD7">
        <w:rPr>
          <w:rStyle w:val="StyleUnderline"/>
          <w:highlight w:val="cyan"/>
        </w:rPr>
        <w:t xml:space="preserve">, and </w:t>
      </w:r>
      <w:r w:rsidRPr="00924CD7">
        <w:rPr>
          <w:rStyle w:val="Emphasis"/>
          <w:highlight w:val="cyan"/>
        </w:rPr>
        <w:t>momentous options</w:t>
      </w:r>
      <w:r w:rsidRPr="00924CD7">
        <w:rPr>
          <w:rStyle w:val="StyleUnderline"/>
          <w:highlight w:val="cyan"/>
        </w:rPr>
        <w:t xml:space="preserve"> </w:t>
      </w:r>
      <w:r w:rsidRPr="00C6238B">
        <w:rPr>
          <w:rStyle w:val="StyleUnderline"/>
        </w:rPr>
        <w:t xml:space="preserve">that can be </w:t>
      </w:r>
      <w:r w:rsidRPr="00924CD7">
        <w:rPr>
          <w:rStyle w:val="Emphasis"/>
          <w:highlight w:val="cyan"/>
        </w:rPr>
        <w:t>given a successful defense</w:t>
      </w:r>
      <w:r w:rsidRPr="00F45627">
        <w:rPr>
          <w:rStyle w:val="StyleUnderline"/>
        </w:rPr>
        <w:t xml:space="preserve">. Because the defense is </w:t>
      </w:r>
      <w:r w:rsidRPr="00F45627">
        <w:rPr>
          <w:rStyle w:val="Emphasis"/>
        </w:rPr>
        <w:t>pragmatic</w:t>
      </w:r>
      <w:r w:rsidRPr="00F45627">
        <w:rPr>
          <w:rStyle w:val="StyleUnderline"/>
        </w:rPr>
        <w:t xml:space="preserve">, rather than </w:t>
      </w:r>
      <w:r w:rsidRPr="00F45627">
        <w:rPr>
          <w:rStyle w:val="Emphasis"/>
        </w:rPr>
        <w:t>theoretical</w:t>
      </w:r>
      <w:r w:rsidRPr="00F45627">
        <w:rPr>
          <w:rStyle w:val="StyleUnderline"/>
        </w:rPr>
        <w:t xml:space="preserve">, it is an argument that </w:t>
      </w:r>
      <w:r w:rsidRPr="00F45627">
        <w:rPr>
          <w:rStyle w:val="Emphasis"/>
        </w:rPr>
        <w:t>works</w:t>
      </w:r>
      <w:r w:rsidRPr="00F45627">
        <w:rPr>
          <w:rStyle w:val="StyleUnderline"/>
        </w:rPr>
        <w:t xml:space="preserve"> because it can be </w:t>
      </w:r>
      <w:r w:rsidRPr="00F45627">
        <w:rPr>
          <w:rStyle w:val="Emphasis"/>
        </w:rPr>
        <w:t>defended on the same grounds as the nihilist’s</w:t>
      </w:r>
      <w:r w:rsidRPr="00F45627">
        <w:rPr>
          <w:rStyle w:val="StyleUnderline"/>
        </w:rPr>
        <w:t>, even if they are armed with “alternative facts” tailored to their worldview</w:t>
      </w:r>
      <w:r w:rsidRPr="00F45627">
        <w:rPr>
          <w:sz w:val="16"/>
        </w:rPr>
        <w:t xml:space="preserve">. </w:t>
      </w:r>
      <w:proofErr w:type="gramStart"/>
      <w:r w:rsidRPr="00F45627">
        <w:rPr>
          <w:sz w:val="16"/>
        </w:rPr>
        <w:t>Thus</w:t>
      </w:r>
      <w:proofErr w:type="gramEnd"/>
      <w:r w:rsidRPr="00F45627">
        <w:rPr>
          <w:sz w:val="16"/>
        </w:rPr>
        <w:t xml:space="preserve"> </w:t>
      </w:r>
      <w:r w:rsidRPr="00F45627">
        <w:rPr>
          <w:rStyle w:val="StyleUnderline"/>
        </w:rPr>
        <w:t xml:space="preserve">if this defense fails to persuade them, it is </w:t>
      </w:r>
      <w:r w:rsidRPr="00F45627">
        <w:rPr>
          <w:rStyle w:val="Emphasis"/>
        </w:rPr>
        <w:t>no fault of yours</w:t>
      </w:r>
      <w:r w:rsidRPr="00F45627">
        <w:rPr>
          <w:sz w:val="16"/>
        </w:rPr>
        <w:t xml:space="preserve">. Rather, </w:t>
      </w:r>
      <w:r w:rsidRPr="00F45627">
        <w:rPr>
          <w:rStyle w:val="StyleUnderline"/>
        </w:rPr>
        <w:t xml:space="preserve">skeptics, relativists, and nihilists </w:t>
      </w:r>
      <w:r w:rsidRPr="00F45627">
        <w:rPr>
          <w:rStyle w:val="Emphasis"/>
        </w:rPr>
        <w:t>don’t</w:t>
      </w:r>
      <w:r w:rsidRPr="00F45627">
        <w:rPr>
          <w:rStyle w:val="StyleUnderline"/>
        </w:rPr>
        <w:t xml:space="preserve"> and </w:t>
      </w:r>
      <w:r w:rsidRPr="00F45627">
        <w:rPr>
          <w:rStyle w:val="Emphasis"/>
        </w:rPr>
        <w:t>can’t really believe</w:t>
      </w:r>
      <w:r w:rsidRPr="00F45627">
        <w:rPr>
          <w:rStyle w:val="StyleUnderline"/>
        </w:rPr>
        <w:t xml:space="preserve"> what they say they believe, because what they do </w:t>
      </w:r>
      <w:r w:rsidRPr="00F45627">
        <w:rPr>
          <w:rStyle w:val="Emphasis"/>
        </w:rPr>
        <w:t>puts the lie to it</w:t>
      </w:r>
      <w:r w:rsidRPr="00F45627">
        <w:rPr>
          <w:rStyle w:val="StyleUnderline"/>
        </w:rPr>
        <w:t xml:space="preserve">. They fail to practice what they preach, and they cannot but fail given the constraints of human discursive conduct. </w:t>
      </w:r>
      <w:r w:rsidRPr="00F45627">
        <w:rPr>
          <w:sz w:val="10"/>
          <w:szCs w:val="10"/>
        </w:rPr>
        <w:t xml:space="preserve">Pragmatists are often caricatured as being indifferent toward objectivity and relativistic about truth, but unlike their postmodernist cousins they are supposedly “cheerful nihilists.” Most pragmatists are widely thought to affirm Richard Rorty’s offhand (and incautious) remarks like “truth is what our peers will let us get away with saying”, or that we would do well to “reduce objectivity to solidarity.” Rorty seemed at times to place everything in the hands of the local, cultural beliefs of a given epistemic community, which is the first and final court of appeal for what counts as “fact.” If this is what Rorty believes (I think there is ample textual evidence that it is not) then all facts are “alternative facts,” indexed to the actual assertions of a given community. It is therefore inevitable that Trump’s base and his fiercest critics will simply talk past each other. Persuasion implies enough common ground to agree on certain key premises of argument, and since this is precisely what is lacking, quibbling about truth and objectivity is pointless. Does this torpedo any conception of truth and objectivity that is not, in Swain’s words, “rhetorical or rooted in perspective”? </w:t>
      </w:r>
      <w:proofErr w:type="gramStart"/>
      <w:r w:rsidRPr="00F45627">
        <w:rPr>
          <w:sz w:val="10"/>
          <w:szCs w:val="10"/>
        </w:rPr>
        <w:t>Robert Brandom,</w:t>
      </w:r>
      <w:proofErr w:type="gramEnd"/>
      <w:r w:rsidRPr="00F45627">
        <w:rPr>
          <w:sz w:val="10"/>
          <w:szCs w:val="10"/>
        </w:rPr>
        <w:t xml:space="preserve"> is a Professor of Philosophy at the University of Pittsburgh, and was a student of Rorty’s at Princeton. He shares Rorty’s antifoundationalism </w:t>
      </w:r>
      <w:proofErr w:type="gramStart"/>
      <w:r w:rsidRPr="00F45627">
        <w:rPr>
          <w:sz w:val="10"/>
          <w:szCs w:val="10"/>
        </w:rPr>
        <w:t>and also</w:t>
      </w:r>
      <w:proofErr w:type="gramEnd"/>
      <w:r w:rsidRPr="00F45627">
        <w:rPr>
          <w:sz w:val="10"/>
          <w:szCs w:val="10"/>
        </w:rPr>
        <w:t xml:space="preserve"> self-identifies as a pragmatist. Nevertheless, he believes that Rorty’s views do not support the sort of “post-truth” philosophy he is often accused of having, and which he unwittingly supports when he tries to shock rather than patiently construct persuasive arguments. Brandom’s philosophical project, in his magnum opus Making It Explicit and other works, can be seen as an attempt to knock off the rough edges of Rorty’s pragmatism and to refashion it as a systematic philosophy of language that makes sense of truth and objectivity, and not just an “edifying” philosophy that provides groundless epistemic hope without “metaphysical comfort.” Any post-truth regime would be over before it starts. </w:t>
      </w:r>
      <w:r w:rsidRPr="00F45627">
        <w:rPr>
          <w:sz w:val="16"/>
        </w:rPr>
        <w:t xml:space="preserve">Making It Explicit contains over 700 pages of dense, complex prose written in an intensely technical analytic style. (If you can imagine the late modal logician David Lewis rewriting Rorty’s Philosophy and the Mirror of Nature, you might have some idea of how Making It Explicit reads.) But there are two strands that can be teased out of Brandom’s reflections on language that are directly relevant to contemporary Trumpian politics and its oblivion of truth and objectivity. First, </w:t>
      </w:r>
      <w:r w:rsidRPr="00F45627">
        <w:rPr>
          <w:rStyle w:val="StyleUnderline"/>
        </w:rPr>
        <w:t>Brandom follows</w:t>
      </w:r>
      <w:r w:rsidRPr="00F45627">
        <w:rPr>
          <w:sz w:val="16"/>
        </w:rPr>
        <w:t xml:space="preserve"> C.S. Peirce and Donald Davidson </w:t>
      </w:r>
      <w:r w:rsidRPr="00F45627">
        <w:rPr>
          <w:rStyle w:val="StyleUnderline"/>
        </w:rPr>
        <w:t xml:space="preserve">in </w:t>
      </w:r>
      <w:r w:rsidRPr="00924CD7">
        <w:rPr>
          <w:rStyle w:val="StyleUnderline"/>
          <w:highlight w:val="cyan"/>
        </w:rPr>
        <w:t>draw</w:t>
      </w:r>
      <w:r w:rsidRPr="00F45627">
        <w:rPr>
          <w:rStyle w:val="StyleUnderline"/>
        </w:rPr>
        <w:t xml:space="preserve">ing </w:t>
      </w:r>
      <w:r w:rsidRPr="00924CD7">
        <w:rPr>
          <w:rStyle w:val="StyleUnderline"/>
          <w:highlight w:val="cyan"/>
        </w:rPr>
        <w:t>a</w:t>
      </w:r>
      <w:r w:rsidRPr="00F45627">
        <w:rPr>
          <w:rStyle w:val="StyleUnderline"/>
        </w:rPr>
        <w:t xml:space="preserve"> </w:t>
      </w:r>
      <w:r w:rsidRPr="00F45627">
        <w:rPr>
          <w:rStyle w:val="Emphasis"/>
        </w:rPr>
        <w:t xml:space="preserve">sharp </w:t>
      </w:r>
      <w:r w:rsidRPr="00924CD7">
        <w:rPr>
          <w:rStyle w:val="Emphasis"/>
          <w:highlight w:val="cyan"/>
        </w:rPr>
        <w:t>distinction</w:t>
      </w:r>
      <w:r w:rsidRPr="00924CD7">
        <w:rPr>
          <w:rStyle w:val="StyleUnderline"/>
          <w:highlight w:val="cyan"/>
        </w:rPr>
        <w:t xml:space="preserve"> between truth and justification</w:t>
      </w:r>
      <w:r w:rsidRPr="00F45627">
        <w:rPr>
          <w:rStyle w:val="StyleUnderline"/>
        </w:rPr>
        <w:t xml:space="preserve">. This distinction is </w:t>
      </w:r>
      <w:r w:rsidRPr="00C6238B">
        <w:rPr>
          <w:rStyle w:val="StyleUnderline"/>
        </w:rPr>
        <w:t xml:space="preserve">rooted </w:t>
      </w:r>
      <w:r w:rsidRPr="00924CD7">
        <w:rPr>
          <w:rStyle w:val="StyleUnderline"/>
          <w:highlight w:val="cyan"/>
        </w:rPr>
        <w:t>in</w:t>
      </w:r>
      <w:r w:rsidRPr="00F45627">
        <w:rPr>
          <w:rStyle w:val="StyleUnderline"/>
        </w:rPr>
        <w:t xml:space="preserve"> our </w:t>
      </w:r>
      <w:r w:rsidRPr="00C6238B">
        <w:rPr>
          <w:rStyle w:val="StyleUnderline"/>
        </w:rPr>
        <w:t xml:space="preserve">practices of </w:t>
      </w:r>
      <w:r w:rsidRPr="00924CD7">
        <w:rPr>
          <w:rStyle w:val="Emphasis"/>
          <w:highlight w:val="cyan"/>
        </w:rPr>
        <w:t>making claims</w:t>
      </w:r>
      <w:r w:rsidRPr="00924CD7">
        <w:rPr>
          <w:rStyle w:val="StyleUnderline"/>
          <w:highlight w:val="cyan"/>
        </w:rPr>
        <w:t xml:space="preserve">, </w:t>
      </w:r>
      <w:r w:rsidRPr="00924CD7">
        <w:rPr>
          <w:rStyle w:val="Emphasis"/>
          <w:highlight w:val="cyan"/>
        </w:rPr>
        <w:t xml:space="preserve">defending </w:t>
      </w:r>
      <w:r w:rsidRPr="00C6238B">
        <w:rPr>
          <w:rStyle w:val="Emphasis"/>
        </w:rPr>
        <w:t xml:space="preserve">them </w:t>
      </w:r>
      <w:r w:rsidRPr="00924CD7">
        <w:rPr>
          <w:rStyle w:val="Emphasis"/>
          <w:highlight w:val="cyan"/>
        </w:rPr>
        <w:t>with reasons</w:t>
      </w:r>
      <w:r w:rsidRPr="00924CD7">
        <w:rPr>
          <w:rStyle w:val="StyleUnderline"/>
          <w:highlight w:val="cyan"/>
        </w:rPr>
        <w:t xml:space="preserve">, and </w:t>
      </w:r>
      <w:r w:rsidRPr="00924CD7">
        <w:rPr>
          <w:rStyle w:val="Emphasis"/>
          <w:highlight w:val="cyan"/>
        </w:rPr>
        <w:t xml:space="preserve">withdrawing </w:t>
      </w:r>
      <w:r w:rsidRPr="00C6238B">
        <w:rPr>
          <w:rStyle w:val="Emphasis"/>
        </w:rPr>
        <w:t>those claims</w:t>
      </w:r>
      <w:r w:rsidRPr="00C6238B">
        <w:rPr>
          <w:rStyle w:val="StyleUnderline"/>
        </w:rPr>
        <w:t xml:space="preserve"> </w:t>
      </w:r>
      <w:r w:rsidRPr="00924CD7">
        <w:rPr>
          <w:rStyle w:val="StyleUnderline"/>
          <w:highlight w:val="cyan"/>
        </w:rPr>
        <w:t>when</w:t>
      </w:r>
      <w:r w:rsidRPr="00F45627">
        <w:rPr>
          <w:rStyle w:val="StyleUnderline"/>
        </w:rPr>
        <w:t xml:space="preserve"> evidence or argument shows them to be </w:t>
      </w:r>
      <w:r w:rsidRPr="00924CD7">
        <w:rPr>
          <w:rStyle w:val="StyleUnderline"/>
          <w:highlight w:val="cyan"/>
        </w:rPr>
        <w:t>baseless</w:t>
      </w:r>
      <w:r w:rsidRPr="00F45627">
        <w:rPr>
          <w:sz w:val="16"/>
        </w:rPr>
        <w:t xml:space="preserve">. To use the most common example: I would be justified, if I were an 11th century cloistered monk, in believing that the earth was at the center of the universe. I could cite many reasons for this belief that could support this belief and command assent: the best available astronomical science of the day, scriptural testimony, and the ordinary experience of watching the sun, stars, and planets rise in the east and set in the west. The belief is held to be true, and the monk is justified in believing it true, but as a matter of fact, it is false. </w:t>
      </w:r>
      <w:r w:rsidRPr="00F45627">
        <w:rPr>
          <w:rStyle w:val="StyleUnderline"/>
        </w:rPr>
        <w:t>The relationship between justification and truth is a complicated and important one, but neither concept can be reduced to the other. I could be justified in believing X which turns out not to be true, and for that matter I can believe Y, which is true, without being justified in believing it — my facts could be wrong, my reasoning could be off</w:t>
      </w:r>
      <w:r w:rsidRPr="00F45627">
        <w:rPr>
          <w:sz w:val="16"/>
        </w:rPr>
        <w:t xml:space="preserve">. What </w:t>
      </w:r>
      <w:r w:rsidRPr="00F45627">
        <w:rPr>
          <w:rStyle w:val="StyleUnderline"/>
        </w:rPr>
        <w:t>Brandom is drawing our attention to</w:t>
      </w:r>
      <w:r w:rsidRPr="00F45627">
        <w:rPr>
          <w:sz w:val="16"/>
        </w:rPr>
        <w:t xml:space="preserve"> is </w:t>
      </w:r>
      <w:r w:rsidRPr="00F45627">
        <w:rPr>
          <w:rStyle w:val="StyleUnderline"/>
        </w:rPr>
        <w:t xml:space="preserve">the </w:t>
      </w:r>
      <w:r w:rsidRPr="00F45627">
        <w:rPr>
          <w:rStyle w:val="Emphasis"/>
        </w:rPr>
        <w:t>sound linguistic practice</w:t>
      </w:r>
      <w:r w:rsidRPr="00F45627">
        <w:rPr>
          <w:rStyle w:val="StyleUnderline"/>
        </w:rPr>
        <w:t xml:space="preserve"> involved in the </w:t>
      </w:r>
      <w:r w:rsidRPr="00F45627">
        <w:rPr>
          <w:rStyle w:val="Emphasis"/>
        </w:rPr>
        <w:t>giving</w:t>
      </w:r>
      <w:r w:rsidRPr="00F45627">
        <w:rPr>
          <w:rStyle w:val="StyleUnderline"/>
        </w:rPr>
        <w:t xml:space="preserve"> and </w:t>
      </w:r>
      <w:r w:rsidRPr="00F45627">
        <w:rPr>
          <w:rStyle w:val="Emphasis"/>
        </w:rPr>
        <w:t>assessing of reasons</w:t>
      </w:r>
      <w:r w:rsidRPr="00F45627">
        <w:rPr>
          <w:rStyle w:val="StyleUnderline"/>
        </w:rPr>
        <w:t>. What we call “</w:t>
      </w:r>
      <w:r w:rsidRPr="00C6238B">
        <w:rPr>
          <w:rStyle w:val="StyleUnderline"/>
        </w:rPr>
        <w:t xml:space="preserve">rational discourse” will </w:t>
      </w:r>
      <w:r w:rsidRPr="00924CD7">
        <w:rPr>
          <w:rStyle w:val="StyleUnderline"/>
          <w:highlight w:val="cyan"/>
        </w:rPr>
        <w:t xml:space="preserve">involve </w:t>
      </w:r>
      <w:r w:rsidRPr="00C6238B">
        <w:rPr>
          <w:rStyle w:val="Emphasis"/>
        </w:rPr>
        <w:t>weighing</w:t>
      </w:r>
      <w:r w:rsidRPr="00C6238B">
        <w:rPr>
          <w:rStyle w:val="StyleUnderline"/>
        </w:rPr>
        <w:t xml:space="preserve"> and </w:t>
      </w:r>
      <w:r w:rsidRPr="00924CD7">
        <w:rPr>
          <w:rStyle w:val="Emphasis"/>
          <w:highlight w:val="cyan"/>
        </w:rPr>
        <w:t>evaluating</w:t>
      </w:r>
      <w:r w:rsidRPr="00F45627">
        <w:rPr>
          <w:rStyle w:val="StyleUnderline"/>
        </w:rPr>
        <w:t xml:space="preserve"> our own </w:t>
      </w:r>
      <w:r w:rsidRPr="00924CD7">
        <w:rPr>
          <w:rStyle w:val="StyleUnderline"/>
          <w:highlight w:val="cyan"/>
        </w:rPr>
        <w:t>reasons</w:t>
      </w:r>
      <w:r w:rsidRPr="00F45627">
        <w:rPr>
          <w:rStyle w:val="StyleUnderline"/>
        </w:rPr>
        <w:t xml:space="preserve"> and that of others, </w:t>
      </w:r>
      <w:r w:rsidRPr="00924CD7">
        <w:rPr>
          <w:rStyle w:val="Emphasis"/>
          <w:highlight w:val="cyan"/>
        </w:rPr>
        <w:t>responding to challenges</w:t>
      </w:r>
      <w:r w:rsidRPr="00924CD7">
        <w:rPr>
          <w:rStyle w:val="StyleUnderline"/>
          <w:highlight w:val="cyan"/>
        </w:rPr>
        <w:t xml:space="preserve"> and </w:t>
      </w:r>
      <w:r w:rsidRPr="00924CD7">
        <w:rPr>
          <w:rStyle w:val="Emphasis"/>
          <w:highlight w:val="cyan"/>
        </w:rPr>
        <w:t>revising</w:t>
      </w:r>
      <w:r w:rsidRPr="00924CD7">
        <w:rPr>
          <w:rStyle w:val="StyleUnderline"/>
          <w:highlight w:val="cyan"/>
        </w:rPr>
        <w:t xml:space="preserve"> </w:t>
      </w:r>
      <w:r w:rsidRPr="00C6238B">
        <w:rPr>
          <w:rStyle w:val="StyleUnderline"/>
        </w:rPr>
        <w:t>or</w:t>
      </w:r>
      <w:r w:rsidRPr="00F45627">
        <w:rPr>
          <w:rStyle w:val="StyleUnderline"/>
        </w:rPr>
        <w:t xml:space="preserve"> even </w:t>
      </w:r>
      <w:r w:rsidRPr="00C6238B">
        <w:rPr>
          <w:rStyle w:val="Emphasis"/>
        </w:rPr>
        <w:t xml:space="preserve">dropping our own </w:t>
      </w:r>
      <w:r w:rsidRPr="00924CD7">
        <w:rPr>
          <w:rStyle w:val="Emphasis"/>
          <w:highlight w:val="cyan"/>
        </w:rPr>
        <w:t>convictions</w:t>
      </w:r>
      <w:r w:rsidRPr="00924CD7">
        <w:rPr>
          <w:sz w:val="16"/>
          <w:highlight w:val="cyan"/>
        </w:rPr>
        <w:t xml:space="preserve">. </w:t>
      </w:r>
      <w:r w:rsidRPr="00C6238B">
        <w:rPr>
          <w:rStyle w:val="StyleUnderline"/>
        </w:rPr>
        <w:t xml:space="preserve">There is </w:t>
      </w:r>
      <w:r w:rsidRPr="00C6238B">
        <w:rPr>
          <w:rStyle w:val="Emphasis"/>
        </w:rPr>
        <w:t>no</w:t>
      </w:r>
      <w:r w:rsidRPr="00F45627">
        <w:rPr>
          <w:rStyle w:val="Emphasis"/>
        </w:rPr>
        <w:t xml:space="preserve"> foggy metaphysical speculation</w:t>
      </w:r>
      <w:r w:rsidRPr="00F45627">
        <w:rPr>
          <w:rStyle w:val="StyleUnderline"/>
        </w:rPr>
        <w:t xml:space="preserve"> or </w:t>
      </w:r>
      <w:r w:rsidRPr="00924CD7">
        <w:rPr>
          <w:rStyle w:val="Emphasis"/>
          <w:highlight w:val="cyan"/>
        </w:rPr>
        <w:t>transcendental deduction</w:t>
      </w:r>
      <w:r w:rsidRPr="00F45627">
        <w:rPr>
          <w:rStyle w:val="StyleUnderline"/>
        </w:rPr>
        <w:t xml:space="preserve"> behind Brandom’s truth/justification distinction. </w:t>
      </w:r>
      <w:r w:rsidRPr="00C6238B">
        <w:rPr>
          <w:rStyle w:val="StyleUnderline"/>
        </w:rPr>
        <w:t xml:space="preserve">It is </w:t>
      </w:r>
      <w:r w:rsidRPr="00C6238B">
        <w:rPr>
          <w:rStyle w:val="Emphasis"/>
        </w:rPr>
        <w:t xml:space="preserve">simply </w:t>
      </w:r>
      <w:r w:rsidRPr="00924CD7">
        <w:rPr>
          <w:rStyle w:val="Emphasis"/>
          <w:highlight w:val="cyan"/>
        </w:rPr>
        <w:t>an unavoidable part</w:t>
      </w:r>
      <w:r w:rsidRPr="00924CD7">
        <w:rPr>
          <w:rStyle w:val="StyleUnderline"/>
          <w:highlight w:val="cyan"/>
        </w:rPr>
        <w:t xml:space="preserve"> of </w:t>
      </w:r>
      <w:r w:rsidRPr="00C6238B">
        <w:rPr>
          <w:rStyle w:val="StyleUnderline"/>
        </w:rPr>
        <w:t>human sapience</w:t>
      </w:r>
      <w:r w:rsidRPr="00F45627">
        <w:rPr>
          <w:rStyle w:val="StyleUnderline"/>
        </w:rPr>
        <w:t xml:space="preserve"> as expressed in our discursive practices. </w:t>
      </w:r>
      <w:r w:rsidRPr="00F45627">
        <w:rPr>
          <w:sz w:val="16"/>
        </w:rPr>
        <w:t xml:space="preserve">Second, sapient human </w:t>
      </w:r>
      <w:r w:rsidRPr="00924CD7">
        <w:rPr>
          <w:rStyle w:val="StyleUnderline"/>
          <w:highlight w:val="cyan"/>
        </w:rPr>
        <w:t xml:space="preserve">discourse </w:t>
      </w:r>
      <w:r w:rsidRPr="00C6238B">
        <w:rPr>
          <w:rStyle w:val="Emphasis"/>
        </w:rPr>
        <w:t xml:space="preserve">invariably </w:t>
      </w:r>
      <w:r w:rsidRPr="00924CD7">
        <w:rPr>
          <w:rStyle w:val="Emphasis"/>
          <w:highlight w:val="cyan"/>
        </w:rPr>
        <w:t>involves norms</w:t>
      </w:r>
      <w:r w:rsidRPr="00F45627">
        <w:rPr>
          <w:rStyle w:val="StyleUnderline"/>
        </w:rPr>
        <w:t xml:space="preserve">, elements of discursive practice </w:t>
      </w:r>
      <w:r w:rsidRPr="00C6238B">
        <w:rPr>
          <w:rStyle w:val="StyleUnderline"/>
        </w:rPr>
        <w:t xml:space="preserve">that </w:t>
      </w:r>
      <w:r w:rsidRPr="00C6238B">
        <w:rPr>
          <w:rStyle w:val="Emphasis"/>
        </w:rPr>
        <w:t>distinguish valid from invalid “moves”</w:t>
      </w:r>
      <w:r w:rsidRPr="00C6238B">
        <w:rPr>
          <w:rStyle w:val="StyleUnderline"/>
        </w:rPr>
        <w:t>,</w:t>
      </w:r>
      <w:r w:rsidRPr="00F45627">
        <w:rPr>
          <w:rStyle w:val="StyleUnderline"/>
        </w:rPr>
        <w:t xml:space="preserve"> and </w:t>
      </w:r>
      <w:r w:rsidRPr="00C6238B">
        <w:rPr>
          <w:rStyle w:val="StyleUnderline"/>
        </w:rPr>
        <w:t>that enable participants</w:t>
      </w:r>
      <w:r w:rsidRPr="00F45627">
        <w:rPr>
          <w:rStyle w:val="StyleUnderline"/>
        </w:rPr>
        <w:t xml:space="preserve"> in the practice </w:t>
      </w:r>
      <w:r w:rsidRPr="00C6238B">
        <w:rPr>
          <w:rStyle w:val="StyleUnderline"/>
        </w:rPr>
        <w:t>to</w:t>
      </w:r>
      <w:r w:rsidRPr="00F45627">
        <w:rPr>
          <w:rStyle w:val="StyleUnderline"/>
        </w:rPr>
        <w:t xml:space="preserve"> both </w:t>
      </w:r>
      <w:r w:rsidRPr="00C6238B">
        <w:rPr>
          <w:rStyle w:val="Emphasis"/>
        </w:rPr>
        <w:t>track</w:t>
      </w:r>
      <w:r w:rsidRPr="00C6238B">
        <w:rPr>
          <w:rStyle w:val="StyleUnderline"/>
        </w:rPr>
        <w:t xml:space="preserve"> and </w:t>
      </w:r>
      <w:r w:rsidRPr="00C6238B">
        <w:rPr>
          <w:rStyle w:val="Emphasis"/>
        </w:rPr>
        <w:t>evaluate</w:t>
      </w:r>
      <w:r w:rsidRPr="00C6238B">
        <w:rPr>
          <w:rStyle w:val="StyleUnderline"/>
        </w:rPr>
        <w:t xml:space="preserve"> those moves as </w:t>
      </w:r>
      <w:r w:rsidRPr="00C6238B">
        <w:rPr>
          <w:rStyle w:val="Emphasis"/>
        </w:rPr>
        <w:t>better</w:t>
      </w:r>
      <w:r w:rsidRPr="00C6238B">
        <w:rPr>
          <w:rStyle w:val="StyleUnderline"/>
        </w:rPr>
        <w:t xml:space="preserve"> or </w:t>
      </w:r>
      <w:r w:rsidRPr="00C6238B">
        <w:rPr>
          <w:rStyle w:val="Emphasis"/>
        </w:rPr>
        <w:t>worse</w:t>
      </w:r>
      <w:r w:rsidRPr="00F45627">
        <w:rPr>
          <w:rStyle w:val="StyleUnderline"/>
        </w:rPr>
        <w:t>. “</w:t>
      </w:r>
      <w:r w:rsidRPr="00C6238B">
        <w:rPr>
          <w:rStyle w:val="StyleUnderline"/>
        </w:rPr>
        <w:t>Moves</w:t>
      </w:r>
      <w:r w:rsidRPr="00F45627">
        <w:rPr>
          <w:rStyle w:val="StyleUnderline"/>
        </w:rPr>
        <w:t xml:space="preserve">” in discursive practices </w:t>
      </w:r>
      <w:r w:rsidRPr="00C6238B">
        <w:rPr>
          <w:rStyle w:val="StyleUnderline"/>
        </w:rPr>
        <w:t>are</w:t>
      </w:r>
      <w:r w:rsidRPr="00F45627">
        <w:rPr>
          <w:rStyle w:val="StyleUnderline"/>
        </w:rPr>
        <w:t xml:space="preserve"> usually </w:t>
      </w:r>
      <w:r w:rsidRPr="00C6238B">
        <w:rPr>
          <w:rStyle w:val="StyleUnderline"/>
        </w:rPr>
        <w:t>inferences</w:t>
      </w:r>
      <w:r w:rsidRPr="00F45627">
        <w:rPr>
          <w:rStyle w:val="StyleUnderline"/>
        </w:rPr>
        <w:t xml:space="preserve">: I draw conclusions from premises to which I am committed, and therefore are committed to the conclusions as well; </w:t>
      </w:r>
      <w:r w:rsidRPr="00C6238B">
        <w:rPr>
          <w:rStyle w:val="StyleUnderline"/>
        </w:rPr>
        <w:t>I track the claims and inferences of</w:t>
      </w:r>
      <w:r w:rsidRPr="00F45627">
        <w:rPr>
          <w:rStyle w:val="StyleUnderline"/>
        </w:rPr>
        <w:t xml:space="preserve"> other </w:t>
      </w:r>
      <w:r w:rsidRPr="00C6238B">
        <w:rPr>
          <w:rStyle w:val="StyleUnderline"/>
        </w:rPr>
        <w:t>participants</w:t>
      </w:r>
      <w:r w:rsidRPr="00F45627">
        <w:rPr>
          <w:rStyle w:val="StyleUnderline"/>
        </w:rPr>
        <w:t xml:space="preserve"> in the dialogue, </w:t>
      </w:r>
      <w:r w:rsidRPr="00C6238B">
        <w:rPr>
          <w:rStyle w:val="StyleUnderline"/>
        </w:rPr>
        <w:t>and gauge whether</w:t>
      </w:r>
      <w:r w:rsidRPr="00F45627">
        <w:rPr>
          <w:rStyle w:val="StyleUnderline"/>
        </w:rPr>
        <w:t xml:space="preserve"> (or to what extent) </w:t>
      </w:r>
      <w:r w:rsidRPr="00C6238B">
        <w:rPr>
          <w:rStyle w:val="StyleUnderline"/>
        </w:rPr>
        <w:t>they</w:t>
      </w:r>
      <w:r w:rsidRPr="00F45627">
        <w:rPr>
          <w:rStyle w:val="StyleUnderline"/>
        </w:rPr>
        <w:t xml:space="preserve"> too </w:t>
      </w:r>
      <w:r w:rsidRPr="00C6238B">
        <w:rPr>
          <w:rStyle w:val="StyleUnderline"/>
        </w:rPr>
        <w:t xml:space="preserve">are </w:t>
      </w:r>
      <w:r w:rsidRPr="00C6238B">
        <w:rPr>
          <w:rStyle w:val="Emphasis"/>
        </w:rPr>
        <w:t>entitled to their</w:t>
      </w:r>
      <w:r w:rsidRPr="00F45627">
        <w:rPr>
          <w:rStyle w:val="Emphasis"/>
        </w:rPr>
        <w:t xml:space="preserve"> own </w:t>
      </w:r>
      <w:r w:rsidRPr="00C6238B">
        <w:rPr>
          <w:rStyle w:val="Emphasis"/>
        </w:rPr>
        <w:t>commitments</w:t>
      </w:r>
      <w:r w:rsidRPr="00F45627">
        <w:rPr>
          <w:sz w:val="16"/>
        </w:rPr>
        <w:t xml:space="preserve">. So </w:t>
      </w:r>
      <w:r w:rsidRPr="00C6238B">
        <w:rPr>
          <w:rStyle w:val="StyleUnderline"/>
        </w:rPr>
        <w:t>rational discourse centers around</w:t>
      </w:r>
      <w:r w:rsidRPr="00F45627">
        <w:rPr>
          <w:rStyle w:val="StyleUnderline"/>
        </w:rPr>
        <w:t xml:space="preserve"> the inferences we draw, inferences that emerge from</w:t>
      </w:r>
      <w:r w:rsidRPr="00F45627">
        <w:rPr>
          <w:sz w:val="16"/>
        </w:rPr>
        <w:t xml:space="preserve"> the sapient social practice of </w:t>
      </w:r>
      <w:r w:rsidRPr="00F45627">
        <w:rPr>
          <w:rStyle w:val="StyleUnderline"/>
        </w:rPr>
        <w:t>making claims and engaging in</w:t>
      </w:r>
      <w:r w:rsidRPr="00F45627">
        <w:rPr>
          <w:sz w:val="16"/>
        </w:rPr>
        <w:t xml:space="preserve"> what Brandom calls “</w:t>
      </w:r>
      <w:r w:rsidRPr="00C6238B">
        <w:rPr>
          <w:rStyle w:val="Emphasis"/>
        </w:rPr>
        <w:t>deontic scorekeeping</w:t>
      </w:r>
      <w:r w:rsidRPr="00F45627">
        <w:rPr>
          <w:sz w:val="16"/>
        </w:rPr>
        <w:t xml:space="preserve">”, </w:t>
      </w:r>
      <w:r w:rsidRPr="00C6238B">
        <w:rPr>
          <w:rStyle w:val="StyleUnderline"/>
        </w:rPr>
        <w:t xml:space="preserve">employing </w:t>
      </w:r>
      <w:r w:rsidRPr="00C6238B">
        <w:rPr>
          <w:rStyle w:val="Emphasis"/>
        </w:rPr>
        <w:t>shared practical norms</w:t>
      </w:r>
      <w:r w:rsidRPr="00C6238B">
        <w:rPr>
          <w:rStyle w:val="StyleUnderline"/>
        </w:rPr>
        <w:t xml:space="preserve"> </w:t>
      </w:r>
      <w:r w:rsidRPr="00924CD7">
        <w:rPr>
          <w:rStyle w:val="StyleUnderline"/>
          <w:highlight w:val="cyan"/>
        </w:rPr>
        <w:t xml:space="preserve">to </w:t>
      </w:r>
      <w:r w:rsidRPr="00924CD7">
        <w:rPr>
          <w:rStyle w:val="Emphasis"/>
          <w:highlight w:val="cyan"/>
        </w:rPr>
        <w:t>assess</w:t>
      </w:r>
      <w:r w:rsidRPr="00F45627">
        <w:rPr>
          <w:rStyle w:val="Emphasis"/>
        </w:rPr>
        <w:t xml:space="preserve"> entitlements</w:t>
      </w:r>
      <w:r w:rsidRPr="00F45627">
        <w:rPr>
          <w:rStyle w:val="StyleUnderline"/>
        </w:rPr>
        <w:t xml:space="preserve"> and </w:t>
      </w:r>
      <w:r w:rsidRPr="00924CD7">
        <w:rPr>
          <w:rStyle w:val="Emphasis"/>
          <w:highlight w:val="cyan"/>
        </w:rPr>
        <w:t>commitments</w:t>
      </w:r>
      <w:r w:rsidRPr="00F45627">
        <w:rPr>
          <w:rStyle w:val="StyleUnderline"/>
        </w:rPr>
        <w:t xml:space="preserve"> of fellow participants, and ourselves. Meaningful human discourse,</w:t>
      </w:r>
      <w:r w:rsidRPr="00F45627">
        <w:rPr>
          <w:sz w:val="16"/>
        </w:rPr>
        <w:t xml:space="preserve"> then, </w:t>
      </w:r>
      <w:r w:rsidRPr="00F45627">
        <w:rPr>
          <w:rStyle w:val="StyleUnderline"/>
        </w:rPr>
        <w:t xml:space="preserve">is a) </w:t>
      </w:r>
      <w:r w:rsidRPr="00F45627">
        <w:rPr>
          <w:rStyle w:val="Emphasis"/>
        </w:rPr>
        <w:t>constrained by shared norms</w:t>
      </w:r>
      <w:r w:rsidRPr="00F45627">
        <w:rPr>
          <w:rStyle w:val="StyleUnderline"/>
        </w:rPr>
        <w:t xml:space="preserve"> that b) guide inferences articulating one’s commitments that c) one may or may not be entitled to hold. </w:t>
      </w:r>
      <w:r w:rsidRPr="00F45627">
        <w:rPr>
          <w:sz w:val="16"/>
        </w:rPr>
        <w:t xml:space="preserve">Our judgment of how well we, and our conversation partners, avoid error or get things right is what Brandom calls a “normative status” — a judgment that someone is entitled to believe or assert something. Those beliefs to which one is committed one takes to be true (what sense does it make to </w:t>
      </w:r>
      <w:proofErr w:type="gramStart"/>
      <w:r w:rsidRPr="00F45627">
        <w:rPr>
          <w:sz w:val="16"/>
        </w:rPr>
        <w:t>say</w:t>
      </w:r>
      <w:proofErr w:type="gramEnd"/>
      <w:r w:rsidRPr="00F45627">
        <w:rPr>
          <w:sz w:val="16"/>
        </w:rPr>
        <w:t xml:space="preserve"> “I believe X but it’s false”?), but I am entitled to those beliefs only to the extent that I can justify them. </w:t>
      </w:r>
      <w:r w:rsidRPr="00F45627">
        <w:rPr>
          <w:rStyle w:val="StyleUnderline"/>
        </w:rPr>
        <w:t xml:space="preserve">In discursive practices, </w:t>
      </w:r>
      <w:r w:rsidRPr="00EB0573">
        <w:rPr>
          <w:rStyle w:val="StyleUnderline"/>
        </w:rPr>
        <w:t xml:space="preserve">we hold ourselves and others responsible for the commitments we hold by </w:t>
      </w:r>
      <w:r w:rsidRPr="00EB0573">
        <w:rPr>
          <w:rStyle w:val="Emphasis"/>
        </w:rPr>
        <w:t>determining whether we are entitled to them</w:t>
      </w:r>
      <w:r w:rsidRPr="00EB0573">
        <w:rPr>
          <w:rStyle w:val="StyleUnderline"/>
        </w:rPr>
        <w:t xml:space="preserve">, whether the inferential moves made in the linguistic social practice </w:t>
      </w:r>
      <w:r w:rsidRPr="00EB0573">
        <w:rPr>
          <w:rStyle w:val="Emphasis"/>
        </w:rPr>
        <w:t>pass muster with the norms</w:t>
      </w:r>
      <w:r w:rsidRPr="00F45627">
        <w:rPr>
          <w:rStyle w:val="StyleUnderline"/>
        </w:rPr>
        <w:t xml:space="preserve"> that make the social practice what it is</w:t>
      </w:r>
      <w:r w:rsidRPr="00F45627">
        <w:rPr>
          <w:sz w:val="16"/>
        </w:rPr>
        <w:t xml:space="preserve">. </w:t>
      </w:r>
      <w:r w:rsidRPr="00F45627">
        <w:rPr>
          <w:sz w:val="10"/>
          <w:szCs w:val="10"/>
        </w:rPr>
        <w:t>There is, of course, something going on in discourse besides inference: there are also what Brandom dubs “discursive entry</w:t>
      </w:r>
      <w:proofErr w:type="gramStart"/>
      <w:r w:rsidRPr="00F45627">
        <w:rPr>
          <w:sz w:val="10"/>
          <w:szCs w:val="10"/>
        </w:rPr>
        <w:t>”</w:t>
      </w:r>
      <w:proofErr w:type="gramEnd"/>
      <w:r w:rsidRPr="00F45627">
        <w:rPr>
          <w:sz w:val="10"/>
          <w:szCs w:val="10"/>
        </w:rPr>
        <w:t xml:space="preserve"> and “discursive departure” moves. We are causally affected by non-linguistic beings, which cause not just sensations but perceptions, which give non-inferential access to the world but are possible only for sapient beings that are capable of drawing inferences from them and engaging in deontic scorekeeping. “Discursive entry/departure” moves anchor us to a world external to language, but it is the normative activity of holding ourselves responsible to the inferences drawn from these moves that constitutes “objectivity.” Brandom was deeply influenced by many other philosophers in developing this “social practice” conception of objectivity: Wittgenstein’s “meaning-as-use” trope, Heidegger’s notion of Dasein as “Being-in-the-world,” Sellars’s rejection of “the Myth of the Given” and his epistemology of “the logical space of reasons.” Brandom leverages this account of the primacy of social practice into a comprehensive theory of meaning, where pragmatic ideas like “inference”, “commitment” and “entitlement” are primary, and semantic notions like “truth” and “reference” are derived from them, rather than the other way around, where meaning depends on a general theory of representation. For Brandom, we do not start out with a distinction between “subjectivity” and “objectivity” and then proceed to show how the objective world is correctly (and incorrectly) represented in subjective knowers, a path that has generated all manner of aporiae since Descartes and Locke. Rather, we establish the ebb and flow of human, sapient social practices, of assertion and reason-giving, and articulate “objectivity”, “fact”, and “truth” from there. </w:t>
      </w:r>
      <w:r w:rsidRPr="00F45627">
        <w:rPr>
          <w:sz w:val="16"/>
        </w:rPr>
        <w:t xml:space="preserve">This is obviously just a thumbnail sketch of a few main ideas in Making It Explicit. It is a book of many virtues: clarity and ease of expression is not one of them, however. Brandom is a philosopher’s philosopher: his work is crammed with philosophical “shop talk”, and it is difficult to show how this might be relevant to what another pragmatist, John Dewey, called “the problems of men” [sic] that philosophy must address if it is to remain a worthwhile endeavor. But I do not think the connection between Brandom’s musings and constructing an escape-route past “post-truth politics” is farfetched, and I do think there are several political lessons to be teased out of Brandom’s “inferentialism.” </w:t>
      </w:r>
      <w:r w:rsidRPr="00F45627">
        <w:rPr>
          <w:rStyle w:val="StyleUnderline"/>
        </w:rPr>
        <w:t>One of Brandom’s obsessive points</w:t>
      </w:r>
      <w:r w:rsidRPr="00F45627">
        <w:rPr>
          <w:sz w:val="16"/>
        </w:rPr>
        <w:t xml:space="preserve"> about inference </w:t>
      </w:r>
      <w:r w:rsidRPr="00F45627">
        <w:rPr>
          <w:rStyle w:val="StyleUnderline"/>
        </w:rPr>
        <w:t xml:space="preserve">is the </w:t>
      </w:r>
      <w:r w:rsidRPr="00F45627">
        <w:rPr>
          <w:rStyle w:val="Emphasis"/>
        </w:rPr>
        <w:t>inescapable normativity</w:t>
      </w:r>
      <w:r w:rsidRPr="00F45627">
        <w:rPr>
          <w:rStyle w:val="StyleUnderline"/>
        </w:rPr>
        <w:t xml:space="preserve"> of human discourse, and that </w:t>
      </w:r>
      <w:r w:rsidRPr="00EB0573">
        <w:rPr>
          <w:rStyle w:val="StyleUnderline"/>
        </w:rPr>
        <w:t xml:space="preserve">such norms, like “holding oneself and others responsible for commitments made” are </w:t>
      </w:r>
      <w:r w:rsidRPr="00EB0573">
        <w:rPr>
          <w:rStyle w:val="Emphasis"/>
        </w:rPr>
        <w:t>built-into discourse</w:t>
      </w:r>
      <w:r w:rsidRPr="00EB0573">
        <w:rPr>
          <w:rStyle w:val="StyleUnderline"/>
        </w:rPr>
        <w:t xml:space="preserve"> and </w:t>
      </w:r>
      <w:proofErr w:type="gramStart"/>
      <w:r w:rsidRPr="00EB0573">
        <w:rPr>
          <w:rStyle w:val="Emphasis"/>
        </w:rPr>
        <w:t>shared in common</w:t>
      </w:r>
      <w:proofErr w:type="gramEnd"/>
      <w:r w:rsidRPr="00EB0573">
        <w:rPr>
          <w:sz w:val="16"/>
        </w:rPr>
        <w:t xml:space="preserve">. Put in the vernacular: </w:t>
      </w:r>
      <w:r w:rsidRPr="00EB0573">
        <w:rPr>
          <w:rStyle w:val="StyleUnderline"/>
        </w:rPr>
        <w:t xml:space="preserve">if you want to </w:t>
      </w:r>
      <w:r w:rsidRPr="00EB0573">
        <w:rPr>
          <w:rStyle w:val="Emphasis"/>
        </w:rPr>
        <w:t>talk politics</w:t>
      </w:r>
      <w:r w:rsidRPr="00EB0573">
        <w:rPr>
          <w:rStyle w:val="StyleUnderline"/>
        </w:rPr>
        <w:t xml:space="preserve"> and </w:t>
      </w:r>
      <w:r w:rsidRPr="00EB0573">
        <w:rPr>
          <w:rStyle w:val="Emphasis"/>
        </w:rPr>
        <w:t>make sense</w:t>
      </w:r>
      <w:r w:rsidRPr="00EB0573">
        <w:rPr>
          <w:rStyle w:val="StyleUnderline"/>
        </w:rPr>
        <w:t xml:space="preserve">, you </w:t>
      </w:r>
      <w:proofErr w:type="gramStart"/>
      <w:r w:rsidRPr="00EB0573">
        <w:rPr>
          <w:rStyle w:val="StyleUnderline"/>
        </w:rPr>
        <w:t>have to</w:t>
      </w:r>
      <w:proofErr w:type="gramEnd"/>
      <w:r w:rsidRPr="00EB0573">
        <w:rPr>
          <w:rStyle w:val="StyleUnderline"/>
        </w:rPr>
        <w:t xml:space="preserve"> </w:t>
      </w:r>
      <w:r w:rsidRPr="00EB0573">
        <w:rPr>
          <w:rStyle w:val="Emphasis"/>
        </w:rPr>
        <w:t>recognize</w:t>
      </w:r>
      <w:r w:rsidRPr="00EB0573">
        <w:rPr>
          <w:rStyle w:val="StyleUnderline"/>
        </w:rPr>
        <w:t xml:space="preserve"> and </w:t>
      </w:r>
      <w:r w:rsidRPr="00EB0573">
        <w:rPr>
          <w:rStyle w:val="Emphasis"/>
        </w:rPr>
        <w:t>honor these shared norms</w:t>
      </w:r>
      <w:r w:rsidRPr="00EB0573">
        <w:rPr>
          <w:rStyle w:val="StyleUnderline"/>
        </w:rPr>
        <w:t xml:space="preserve">. </w:t>
      </w:r>
      <w:r w:rsidRPr="00EB0573">
        <w:rPr>
          <w:rStyle w:val="Emphasis"/>
        </w:rPr>
        <w:t>You can’t just do or say whatever you want</w:t>
      </w:r>
      <w:r w:rsidRPr="00EB0573">
        <w:rPr>
          <w:rStyle w:val="StyleUnderline"/>
        </w:rPr>
        <w:t xml:space="preserve">. </w:t>
      </w:r>
      <w:r w:rsidRPr="00EB0573">
        <w:rPr>
          <w:rStyle w:val="Emphasis"/>
        </w:rPr>
        <w:t xml:space="preserve">You can’t just make </w:t>
      </w:r>
      <w:proofErr w:type="gramStart"/>
      <w:r w:rsidRPr="00EB0573">
        <w:rPr>
          <w:rStyle w:val="Emphasis"/>
        </w:rPr>
        <w:t>shit</w:t>
      </w:r>
      <w:proofErr w:type="gramEnd"/>
      <w:r w:rsidRPr="00EB0573">
        <w:rPr>
          <w:rStyle w:val="Emphasis"/>
        </w:rPr>
        <w:t xml:space="preserve"> up</w:t>
      </w:r>
      <w:r w:rsidRPr="00EB0573">
        <w:rPr>
          <w:sz w:val="16"/>
        </w:rPr>
        <w:t xml:space="preserve">. </w:t>
      </w:r>
      <w:r w:rsidRPr="00EB0573">
        <w:rPr>
          <w:rStyle w:val="StyleUnderline"/>
        </w:rPr>
        <w:t xml:space="preserve">The first political lesson to learn is: </w:t>
      </w:r>
      <w:r w:rsidRPr="00EB0573">
        <w:rPr>
          <w:rStyle w:val="Emphasis"/>
        </w:rPr>
        <w:t>don’t let them gaslight you</w:t>
      </w:r>
      <w:r w:rsidRPr="00F45627">
        <w:rPr>
          <w:sz w:val="16"/>
        </w:rPr>
        <w:t xml:space="preserve">. By “them” I mean Trump and his base, their right-wing media enablers, and those critics like Barton Swain who give the former far too much credit for ushering in a supposedly postmodern “post-truth” regime. </w:t>
      </w:r>
      <w:r w:rsidRPr="00EB0573">
        <w:rPr>
          <w:rStyle w:val="StyleUnderline"/>
        </w:rPr>
        <w:t xml:space="preserve">This is </w:t>
      </w:r>
      <w:r w:rsidRPr="00924CD7">
        <w:rPr>
          <w:rStyle w:val="Emphasis"/>
          <w:highlight w:val="cyan"/>
        </w:rPr>
        <w:t>no time</w:t>
      </w:r>
      <w:r w:rsidRPr="00924CD7">
        <w:rPr>
          <w:rStyle w:val="StyleUnderline"/>
          <w:highlight w:val="cyan"/>
        </w:rPr>
        <w:t xml:space="preserve"> to </w:t>
      </w:r>
      <w:r w:rsidRPr="00924CD7">
        <w:rPr>
          <w:rStyle w:val="Emphasis"/>
          <w:highlight w:val="cyan"/>
        </w:rPr>
        <w:t xml:space="preserve">get </w:t>
      </w:r>
      <w:r w:rsidRPr="00EB0573">
        <w:rPr>
          <w:rStyle w:val="Emphasis"/>
        </w:rPr>
        <w:t xml:space="preserve">all </w:t>
      </w:r>
      <w:r w:rsidRPr="00924CD7">
        <w:rPr>
          <w:rStyle w:val="Emphasis"/>
          <w:highlight w:val="cyan"/>
        </w:rPr>
        <w:t>wobbly</w:t>
      </w:r>
      <w:r w:rsidRPr="00924CD7">
        <w:rPr>
          <w:rStyle w:val="StyleUnderline"/>
          <w:highlight w:val="cyan"/>
        </w:rPr>
        <w:t xml:space="preserve"> about “</w:t>
      </w:r>
      <w:r w:rsidRPr="00924CD7">
        <w:rPr>
          <w:rStyle w:val="Emphasis"/>
          <w:highlight w:val="cyan"/>
        </w:rPr>
        <w:t>truth</w:t>
      </w:r>
      <w:r w:rsidRPr="00924CD7">
        <w:rPr>
          <w:rStyle w:val="StyleUnderline"/>
          <w:highlight w:val="cyan"/>
        </w:rPr>
        <w:t>”, “</w:t>
      </w:r>
      <w:r w:rsidRPr="00924CD7">
        <w:rPr>
          <w:rStyle w:val="Emphasis"/>
          <w:highlight w:val="cyan"/>
        </w:rPr>
        <w:t>fact</w:t>
      </w:r>
      <w:r w:rsidRPr="00924CD7">
        <w:rPr>
          <w:rStyle w:val="StyleUnderline"/>
          <w:highlight w:val="cyan"/>
        </w:rPr>
        <w:t>”, and “</w:t>
      </w:r>
      <w:r w:rsidRPr="00924CD7">
        <w:rPr>
          <w:rStyle w:val="Emphasis"/>
          <w:highlight w:val="cyan"/>
        </w:rPr>
        <w:t>objectivity</w:t>
      </w:r>
      <w:r w:rsidRPr="00924CD7">
        <w:rPr>
          <w:rStyle w:val="StyleUnderline"/>
          <w:highlight w:val="cyan"/>
        </w:rPr>
        <w:t xml:space="preserve">.” </w:t>
      </w:r>
      <w:r w:rsidRPr="00EB0573">
        <w:rPr>
          <w:rStyle w:val="StyleUnderline"/>
        </w:rPr>
        <w:t xml:space="preserve">They are </w:t>
      </w:r>
      <w:r w:rsidRPr="00EB0573">
        <w:rPr>
          <w:rStyle w:val="Emphasis"/>
        </w:rPr>
        <w:t xml:space="preserve">still </w:t>
      </w:r>
      <w:proofErr w:type="gramStart"/>
      <w:r w:rsidRPr="00EB0573">
        <w:rPr>
          <w:rStyle w:val="Emphasis"/>
        </w:rPr>
        <w:t>meaningful</w:t>
      </w:r>
      <w:r w:rsidRPr="00EB0573">
        <w:rPr>
          <w:rStyle w:val="StyleUnderline"/>
        </w:rPr>
        <w:t>, because</w:t>
      </w:r>
      <w:proofErr w:type="gramEnd"/>
      <w:r w:rsidRPr="00EB0573">
        <w:rPr>
          <w:rStyle w:val="StyleUnderline"/>
        </w:rPr>
        <w:t xml:space="preserve"> </w:t>
      </w:r>
      <w:r w:rsidRPr="00924CD7">
        <w:rPr>
          <w:rStyle w:val="StyleUnderline"/>
          <w:highlight w:val="cyan"/>
        </w:rPr>
        <w:t xml:space="preserve">discourse </w:t>
      </w:r>
      <w:r w:rsidRPr="00924CD7">
        <w:rPr>
          <w:rStyle w:val="Emphasis"/>
          <w:highlight w:val="cyan"/>
        </w:rPr>
        <w:t xml:space="preserve">does not </w:t>
      </w:r>
      <w:r w:rsidRPr="00EB0573">
        <w:rPr>
          <w:rStyle w:val="Emphasis"/>
        </w:rPr>
        <w:t xml:space="preserve">get off the ground </w:t>
      </w:r>
      <w:r w:rsidRPr="00924CD7">
        <w:rPr>
          <w:rStyle w:val="Emphasis"/>
          <w:highlight w:val="cyan"/>
        </w:rPr>
        <w:t>without them</w:t>
      </w:r>
      <w:r w:rsidRPr="00EB0573">
        <w:rPr>
          <w:rStyle w:val="StyleUnderline"/>
        </w:rPr>
        <w:t xml:space="preserve">. The post-truth regime is a </w:t>
      </w:r>
      <w:r w:rsidRPr="00EB0573">
        <w:rPr>
          <w:rStyle w:val="Emphasis"/>
        </w:rPr>
        <w:t>mirage</w:t>
      </w:r>
      <w:r w:rsidRPr="00EB0573">
        <w:rPr>
          <w:rStyle w:val="StyleUnderline"/>
        </w:rPr>
        <w:t xml:space="preserve">. </w:t>
      </w:r>
      <w:r w:rsidRPr="00EB0573">
        <w:rPr>
          <w:rStyle w:val="Emphasis"/>
        </w:rPr>
        <w:t>The emperor has no clothes</w:t>
      </w:r>
      <w:r w:rsidRPr="00EB0573">
        <w:rPr>
          <w:rStyle w:val="StyleUnderline"/>
        </w:rPr>
        <w:t xml:space="preserve">, so </w:t>
      </w:r>
      <w:r w:rsidRPr="00EB0573">
        <w:rPr>
          <w:rStyle w:val="Emphasis"/>
        </w:rPr>
        <w:t>do not give him more power</w:t>
      </w:r>
      <w:r w:rsidRPr="00EB0573">
        <w:rPr>
          <w:rStyle w:val="StyleUnderline"/>
        </w:rPr>
        <w:t xml:space="preserve"> by </w:t>
      </w:r>
      <w:r w:rsidRPr="00EB0573">
        <w:rPr>
          <w:rStyle w:val="Emphasis"/>
        </w:rPr>
        <w:t>fearing</w:t>
      </w:r>
      <w:r w:rsidRPr="00EB0573">
        <w:rPr>
          <w:rStyle w:val="StyleUnderline"/>
        </w:rPr>
        <w:t xml:space="preserve"> that the concept of truth has </w:t>
      </w:r>
      <w:r w:rsidRPr="00EB0573">
        <w:rPr>
          <w:rStyle w:val="Emphasis"/>
        </w:rPr>
        <w:t>lost its resonance</w:t>
      </w:r>
      <w:r w:rsidRPr="00EB0573">
        <w:rPr>
          <w:rStyle w:val="StyleUnderline"/>
        </w:rPr>
        <w:t>.</w:t>
      </w:r>
      <w:r w:rsidRPr="00F45627">
        <w:rPr>
          <w:rStyle w:val="StyleUnderline"/>
        </w:rPr>
        <w:t xml:space="preserve"> </w:t>
      </w:r>
      <w:r w:rsidRPr="00F45627">
        <w:rPr>
          <w:sz w:val="16"/>
        </w:rPr>
        <w:t xml:space="preserve">The second lesson is to </w:t>
      </w:r>
      <w:r w:rsidRPr="00EB0573">
        <w:rPr>
          <w:rStyle w:val="StyleUnderline"/>
        </w:rPr>
        <w:t xml:space="preserve">view objectivity </w:t>
      </w:r>
      <w:r w:rsidRPr="00EB0573">
        <w:rPr>
          <w:rStyle w:val="Emphasis"/>
        </w:rPr>
        <w:t>not as something given</w:t>
      </w:r>
      <w:r w:rsidRPr="00F45627">
        <w:rPr>
          <w:rStyle w:val="StyleUnderline"/>
        </w:rPr>
        <w:t xml:space="preserve">, as </w:t>
      </w:r>
      <w:r w:rsidRPr="00F45627">
        <w:rPr>
          <w:rStyle w:val="Emphasis"/>
        </w:rPr>
        <w:t>something obvious</w:t>
      </w:r>
      <w:r w:rsidRPr="00F45627">
        <w:rPr>
          <w:rStyle w:val="StyleUnderline"/>
        </w:rPr>
        <w:t xml:space="preserve">, </w:t>
      </w:r>
      <w:r w:rsidRPr="00EB0573">
        <w:rPr>
          <w:rStyle w:val="StyleUnderline"/>
        </w:rPr>
        <w:t xml:space="preserve">but as something one </w:t>
      </w:r>
      <w:r w:rsidRPr="00EB0573">
        <w:rPr>
          <w:rStyle w:val="Emphasis"/>
        </w:rPr>
        <w:t>must achieve in social practices</w:t>
      </w:r>
      <w:r w:rsidRPr="00EB0573">
        <w:rPr>
          <w:rStyle w:val="StyleUnderline"/>
        </w:rPr>
        <w:t xml:space="preserve"> that involve the </w:t>
      </w:r>
      <w:r w:rsidRPr="00EB0573">
        <w:rPr>
          <w:rStyle w:val="Emphasis"/>
        </w:rPr>
        <w:t>giving</w:t>
      </w:r>
      <w:r w:rsidRPr="00EB0573">
        <w:rPr>
          <w:rStyle w:val="StyleUnderline"/>
        </w:rPr>
        <w:t xml:space="preserve"> and </w:t>
      </w:r>
      <w:r w:rsidRPr="00EB0573">
        <w:rPr>
          <w:rStyle w:val="Emphasis"/>
        </w:rPr>
        <w:t>taking of reasons</w:t>
      </w:r>
      <w:r w:rsidRPr="00F45627">
        <w:rPr>
          <w:sz w:val="16"/>
        </w:rPr>
        <w:t xml:space="preserve">. One of the many shortcomings of Hillary Clinton’s hapless campaign was her assumption that facts speak for </w:t>
      </w:r>
      <w:proofErr w:type="gramStart"/>
      <w:r w:rsidRPr="00F45627">
        <w:rPr>
          <w:sz w:val="16"/>
        </w:rPr>
        <w:t>themselves</w:t>
      </w:r>
      <w:proofErr w:type="gramEnd"/>
      <w:r w:rsidRPr="00F45627">
        <w:rPr>
          <w:sz w:val="16"/>
        </w:rPr>
        <w:t xml:space="preserve"> and that truth follows on their heels. This would be fine if this were a campaign like any other, where everybody is on the same page when it comes to holding both others in the dialogue and oneself responsible for commitments by appealing to shared norms. There </w:t>
      </w:r>
      <w:proofErr w:type="gramStart"/>
      <w:r w:rsidRPr="00F45627">
        <w:rPr>
          <w:sz w:val="16"/>
        </w:rPr>
        <w:t>has to</w:t>
      </w:r>
      <w:proofErr w:type="gramEnd"/>
      <w:r w:rsidRPr="00F45627">
        <w:rPr>
          <w:sz w:val="16"/>
        </w:rPr>
        <w:t xml:space="preserve"> be an attunement to the context of discussion. No attunement, no background norms, and no compelling appeals to facts. Dropping facts as if they were truth-bombs will not work if your adversaries are unwilling to recognize their force. Decontextualized facts convince no one, certainly not anyone spoon-fed by Fox and Breitbart and the right-wing echo chamber. Little truths are no match for “the big lie”. Third, </w:t>
      </w:r>
      <w:r w:rsidRPr="00EB0573">
        <w:rPr>
          <w:rStyle w:val="StyleUnderline"/>
        </w:rPr>
        <w:t>what needs to be cultivated is</w:t>
      </w:r>
      <w:r w:rsidRPr="00F45627">
        <w:rPr>
          <w:rStyle w:val="StyleUnderline"/>
        </w:rPr>
        <w:t xml:space="preserve"> not appeal to “the obvious”, but </w:t>
      </w:r>
      <w:r w:rsidRPr="00EB0573">
        <w:rPr>
          <w:rStyle w:val="StyleUnderline"/>
        </w:rPr>
        <w:t xml:space="preserve">the disposition to </w:t>
      </w:r>
      <w:r w:rsidRPr="00EB0573">
        <w:rPr>
          <w:rStyle w:val="Emphasis"/>
        </w:rPr>
        <w:t>take normative scorekeeping seriously</w:t>
      </w:r>
      <w:r w:rsidRPr="00EB0573">
        <w:rPr>
          <w:rStyle w:val="StyleUnderline"/>
        </w:rPr>
        <w:t xml:space="preserve"> — to </w:t>
      </w:r>
      <w:r w:rsidRPr="00EB0573">
        <w:rPr>
          <w:rStyle w:val="Emphasis"/>
        </w:rPr>
        <w:t>hold every foot to the fire</w:t>
      </w:r>
      <w:r w:rsidRPr="00EB0573">
        <w:rPr>
          <w:rStyle w:val="StyleUnderline"/>
        </w:rPr>
        <w:t xml:space="preserve"> of showing one is entitled to the beliefs one claims to be true — and to </w:t>
      </w:r>
      <w:r w:rsidRPr="00EB0573">
        <w:rPr>
          <w:rStyle w:val="Emphasis"/>
        </w:rPr>
        <w:t>make this manifest</w:t>
      </w:r>
      <w:r w:rsidRPr="00EB0573">
        <w:rPr>
          <w:rStyle w:val="StyleUnderline"/>
        </w:rPr>
        <w:t xml:space="preserve"> to others who might have lost their way</w:t>
      </w:r>
      <w:r w:rsidRPr="00F45627">
        <w:rPr>
          <w:sz w:val="16"/>
        </w:rPr>
        <w:t xml:space="preserve">. I think this is the most important lesson to be learned from Brandom’s magnum opus: that </w:t>
      </w:r>
      <w:r w:rsidRPr="00F45627">
        <w:rPr>
          <w:rStyle w:val="StyleUnderline"/>
        </w:rPr>
        <w:t xml:space="preserve">ultimately </w:t>
      </w:r>
      <w:r w:rsidRPr="00924CD7">
        <w:rPr>
          <w:rStyle w:val="StyleUnderline"/>
          <w:highlight w:val="cyan"/>
        </w:rPr>
        <w:t xml:space="preserve">discourse is </w:t>
      </w:r>
      <w:r w:rsidRPr="00924CD7">
        <w:rPr>
          <w:rStyle w:val="Emphasis"/>
          <w:highlight w:val="cyan"/>
        </w:rPr>
        <w:t>guided by a kind of ethical constraint</w:t>
      </w:r>
      <w:r w:rsidRPr="00EB0573">
        <w:rPr>
          <w:rStyle w:val="StyleUnderline"/>
        </w:rPr>
        <w:t>, the need for</w:t>
      </w:r>
      <w:r w:rsidRPr="00F45627">
        <w:rPr>
          <w:rStyle w:val="StyleUnderline"/>
        </w:rPr>
        <w:t xml:space="preserve"> both </w:t>
      </w:r>
      <w:r w:rsidRPr="00EB0573">
        <w:rPr>
          <w:rStyle w:val="Emphasis"/>
        </w:rPr>
        <w:t>inferential consistency</w:t>
      </w:r>
      <w:r w:rsidRPr="00EB0573">
        <w:rPr>
          <w:rStyle w:val="StyleUnderline"/>
        </w:rPr>
        <w:t xml:space="preserve"> and</w:t>
      </w:r>
      <w:r w:rsidRPr="00F45627">
        <w:rPr>
          <w:rStyle w:val="StyleUnderline"/>
        </w:rPr>
        <w:t xml:space="preserve"> </w:t>
      </w:r>
      <w:r w:rsidRPr="00F45627">
        <w:rPr>
          <w:rStyle w:val="Emphasis"/>
        </w:rPr>
        <w:t xml:space="preserve">inferential </w:t>
      </w:r>
      <w:r w:rsidRPr="00EB0573">
        <w:rPr>
          <w:rStyle w:val="Emphasis"/>
        </w:rPr>
        <w:t>relevance</w:t>
      </w:r>
      <w:r w:rsidRPr="00EB0573">
        <w:rPr>
          <w:rStyle w:val="StyleUnderline"/>
        </w:rPr>
        <w:t>, and</w:t>
      </w:r>
      <w:r w:rsidRPr="00F45627">
        <w:rPr>
          <w:rStyle w:val="StyleUnderline"/>
        </w:rPr>
        <w:t xml:space="preserve"> a sort of </w:t>
      </w:r>
      <w:r w:rsidRPr="00F45627">
        <w:rPr>
          <w:rStyle w:val="Emphasis"/>
        </w:rPr>
        <w:t>guilt</w:t>
      </w:r>
      <w:r w:rsidRPr="00F45627">
        <w:rPr>
          <w:rStyle w:val="StyleUnderline"/>
        </w:rPr>
        <w:t xml:space="preserve"> or </w:t>
      </w:r>
      <w:r w:rsidRPr="00EB0573">
        <w:rPr>
          <w:rStyle w:val="Emphasis"/>
        </w:rPr>
        <w:t>shame</w:t>
      </w:r>
      <w:r w:rsidRPr="00EB0573">
        <w:rPr>
          <w:rStyle w:val="StyleUnderline"/>
        </w:rPr>
        <w:t xml:space="preserve"> when one </w:t>
      </w:r>
      <w:r w:rsidRPr="00EB0573">
        <w:rPr>
          <w:rStyle w:val="Emphasis"/>
        </w:rPr>
        <w:t>deliberately fails to honor that constraint</w:t>
      </w:r>
      <w:r w:rsidRPr="00F45627">
        <w:rPr>
          <w:sz w:val="16"/>
        </w:rPr>
        <w:t xml:space="preserve">. </w:t>
      </w:r>
      <w:proofErr w:type="gramStart"/>
      <w:r w:rsidRPr="00F45627">
        <w:rPr>
          <w:sz w:val="16"/>
        </w:rPr>
        <w:t>So</w:t>
      </w:r>
      <w:proofErr w:type="gramEnd"/>
      <w:r w:rsidRPr="00F45627">
        <w:rPr>
          <w:sz w:val="16"/>
        </w:rPr>
        <w:t xml:space="preserve"> when Trump claims that he would have won the vote had there not been “millions of cases of voter fraud” in California, he needs to be able to back that commitment up in order to be entitled to it, and not just any reason will suffice given the nature of the norms guiding that kind of public discourse. </w:t>
      </w:r>
      <w:r w:rsidRPr="00C6238B">
        <w:rPr>
          <w:rStyle w:val="StyleUnderline"/>
        </w:rPr>
        <w:t>Appealing to “alternative facts</w:t>
      </w:r>
      <w:r w:rsidRPr="00F45627">
        <w:rPr>
          <w:rStyle w:val="StyleUnderline"/>
        </w:rPr>
        <w:t>”</w:t>
      </w:r>
      <w:r w:rsidRPr="00F45627">
        <w:rPr>
          <w:sz w:val="16"/>
        </w:rPr>
        <w:t xml:space="preserve"> as if they were givens, or insinuating “Lots of people said they witnessed voter fraud,” without saying who or citing sources, </w:t>
      </w:r>
      <w:r w:rsidRPr="00F45627">
        <w:rPr>
          <w:rStyle w:val="Emphasis"/>
        </w:rPr>
        <w:t>don’t cut the mustard</w:t>
      </w:r>
      <w:r w:rsidRPr="00F45627">
        <w:rPr>
          <w:rStyle w:val="StyleUnderline"/>
        </w:rPr>
        <w:t xml:space="preserve">, not so much because they “fly in the face of the facts” as that they </w:t>
      </w:r>
      <w:r w:rsidRPr="00EB0573">
        <w:rPr>
          <w:rStyle w:val="Emphasis"/>
        </w:rPr>
        <w:t>betray a mammoth irresponsibility</w:t>
      </w:r>
      <w:r w:rsidRPr="00EB0573">
        <w:rPr>
          <w:rStyle w:val="StyleUnderline"/>
        </w:rPr>
        <w:t xml:space="preserve"> toward the </w:t>
      </w:r>
      <w:r w:rsidRPr="00EB0573">
        <w:rPr>
          <w:rStyle w:val="Emphasis"/>
        </w:rPr>
        <w:t>norm-governed practice</w:t>
      </w:r>
      <w:r w:rsidRPr="00EB0573">
        <w:rPr>
          <w:rStyle w:val="StyleUnderline"/>
        </w:rPr>
        <w:t xml:space="preserve"> of </w:t>
      </w:r>
      <w:r w:rsidRPr="00EB0573">
        <w:rPr>
          <w:rStyle w:val="Emphasis"/>
        </w:rPr>
        <w:t>justifying whatever one claims to be true</w:t>
      </w:r>
      <w:r w:rsidRPr="00EB0573">
        <w:rPr>
          <w:rStyle w:val="StyleUnderline"/>
        </w:rPr>
        <w:t xml:space="preserve"> in a manner consistent with </w:t>
      </w:r>
      <w:r w:rsidRPr="00EB0573">
        <w:rPr>
          <w:rStyle w:val="Emphasis"/>
        </w:rPr>
        <w:t>shared standards</w:t>
      </w:r>
      <w:r w:rsidRPr="00EB0573">
        <w:rPr>
          <w:rStyle w:val="StyleUnderline"/>
        </w:rPr>
        <w:t xml:space="preserve"> of </w:t>
      </w:r>
      <w:r w:rsidRPr="00EB0573">
        <w:rPr>
          <w:rStyle w:val="Emphasis"/>
        </w:rPr>
        <w:t>evidence</w:t>
      </w:r>
      <w:r w:rsidRPr="00EB0573">
        <w:rPr>
          <w:rStyle w:val="StyleUnderline"/>
        </w:rPr>
        <w:t xml:space="preserve"> and </w:t>
      </w:r>
      <w:r w:rsidRPr="00EB0573">
        <w:rPr>
          <w:rStyle w:val="Emphasis"/>
        </w:rPr>
        <w:t>inference</w:t>
      </w:r>
      <w:r w:rsidRPr="00EB0573">
        <w:rPr>
          <w:rStyle w:val="StyleUnderline"/>
        </w:rPr>
        <w:t xml:space="preserve">. There is something </w:t>
      </w:r>
      <w:r w:rsidRPr="00EB0573">
        <w:rPr>
          <w:rStyle w:val="Emphasis"/>
        </w:rPr>
        <w:t>worthy of guilt</w:t>
      </w:r>
      <w:r w:rsidRPr="00EB0573">
        <w:rPr>
          <w:rStyle w:val="StyleUnderline"/>
        </w:rPr>
        <w:t xml:space="preserve"> and </w:t>
      </w:r>
      <w:r w:rsidRPr="00EB0573">
        <w:rPr>
          <w:rStyle w:val="Emphasis"/>
        </w:rPr>
        <w:t>shame</w:t>
      </w:r>
      <w:r w:rsidRPr="00EB0573">
        <w:rPr>
          <w:rStyle w:val="StyleUnderline"/>
        </w:rPr>
        <w:t xml:space="preserve"> to </w:t>
      </w:r>
      <w:r w:rsidRPr="00EB0573">
        <w:rPr>
          <w:rStyle w:val="Emphasis"/>
        </w:rPr>
        <w:t>fail to follow these norms</w:t>
      </w:r>
      <w:r w:rsidRPr="00F45627">
        <w:rPr>
          <w:sz w:val="16"/>
        </w:rPr>
        <w:t xml:space="preserve">. If Trump has no shame, which I think clearly is the case, one cannot assume that everyone in his base lacks it as well. It is thus wrong and counterproductive to accuse avid Trump supporters of stupidity. Partly because “Trump supporters” are a heterogeneous lot, and no one should assume that they all have the same axe to grind or the same sociopolitical agenda, and therefore can be dismissed in the manner of, say, a Bill Maher as a collection of Yahoos. But stupidity is not what is at stake here. A kind of irresponsibility is, though. For </w:t>
      </w:r>
      <w:r w:rsidRPr="00F45627">
        <w:rPr>
          <w:rStyle w:val="StyleUnderline"/>
        </w:rPr>
        <w:t>to talk of “alternative facts,”</w:t>
      </w:r>
      <w:r w:rsidRPr="00F45627">
        <w:rPr>
          <w:sz w:val="16"/>
        </w:rPr>
        <w:t xml:space="preserve"> as Kellyanne Conway did, </w:t>
      </w:r>
      <w:r w:rsidRPr="00F45627">
        <w:rPr>
          <w:rStyle w:val="StyleUnderline"/>
        </w:rPr>
        <w:t xml:space="preserve">or </w:t>
      </w:r>
      <w:r w:rsidRPr="00C6238B">
        <w:rPr>
          <w:rStyle w:val="StyleUnderline"/>
        </w:rPr>
        <w:t xml:space="preserve">to </w:t>
      </w:r>
      <w:r w:rsidRPr="00C6238B">
        <w:rPr>
          <w:rStyle w:val="Emphasis"/>
        </w:rPr>
        <w:t>unthinkingly accept them as gospel</w:t>
      </w:r>
      <w:r w:rsidRPr="00C6238B">
        <w:rPr>
          <w:rStyle w:val="StyleUnderline"/>
        </w:rPr>
        <w:t>, without</w:t>
      </w:r>
      <w:r w:rsidRPr="00F45627">
        <w:rPr>
          <w:rStyle w:val="StyleUnderline"/>
        </w:rPr>
        <w:t xml:space="preserve"> acknowledging the social requirement of </w:t>
      </w:r>
      <w:r w:rsidRPr="00C6238B">
        <w:rPr>
          <w:rStyle w:val="Emphasis"/>
        </w:rPr>
        <w:t>putting up good</w:t>
      </w:r>
      <w:r w:rsidRPr="00F45627">
        <w:rPr>
          <w:rStyle w:val="Emphasis"/>
        </w:rPr>
        <w:t xml:space="preserve"> public </w:t>
      </w:r>
      <w:r w:rsidRPr="00C6238B">
        <w:rPr>
          <w:rStyle w:val="Emphasis"/>
        </w:rPr>
        <w:t>reasons</w:t>
      </w:r>
      <w:r w:rsidRPr="00C6238B">
        <w:rPr>
          <w:rStyle w:val="StyleUnderline"/>
        </w:rPr>
        <w:t xml:space="preserve"> or </w:t>
      </w:r>
      <w:r w:rsidRPr="00C6238B">
        <w:rPr>
          <w:rStyle w:val="Emphasis"/>
        </w:rPr>
        <w:t>shutting up</w:t>
      </w:r>
      <w:r w:rsidRPr="00C6238B">
        <w:rPr>
          <w:rStyle w:val="StyleUnderline"/>
        </w:rPr>
        <w:t xml:space="preserve">, is to admit that either one </w:t>
      </w:r>
      <w:r w:rsidRPr="00C6238B">
        <w:rPr>
          <w:rStyle w:val="Emphasis"/>
        </w:rPr>
        <w:t xml:space="preserve">does not mean what one </w:t>
      </w:r>
      <w:proofErr w:type="gramStart"/>
      <w:r w:rsidRPr="00C6238B">
        <w:rPr>
          <w:rStyle w:val="Emphasis"/>
        </w:rPr>
        <w:t>says</w:t>
      </w:r>
      <w:r w:rsidRPr="00C6238B">
        <w:rPr>
          <w:rStyle w:val="StyleUnderline"/>
        </w:rPr>
        <w:t>, or</w:t>
      </w:r>
      <w:proofErr w:type="gramEnd"/>
      <w:r w:rsidRPr="00C6238B">
        <w:rPr>
          <w:rStyle w:val="StyleUnderline"/>
        </w:rPr>
        <w:t xml:space="preserve"> </w:t>
      </w:r>
      <w:r w:rsidRPr="00C6238B">
        <w:rPr>
          <w:rStyle w:val="Emphasis"/>
        </w:rPr>
        <w:t>does not care</w:t>
      </w:r>
      <w:r w:rsidRPr="00F45627">
        <w:rPr>
          <w:rStyle w:val="StyleUnderline"/>
        </w:rPr>
        <w:t xml:space="preserve"> one way or the other. </w:t>
      </w:r>
      <w:r w:rsidRPr="00924CD7">
        <w:rPr>
          <w:rStyle w:val="StyleUnderline"/>
          <w:highlight w:val="cyan"/>
        </w:rPr>
        <w:t xml:space="preserve">It is </w:t>
      </w:r>
      <w:r w:rsidRPr="00924CD7">
        <w:rPr>
          <w:rStyle w:val="Emphasis"/>
          <w:highlight w:val="cyan"/>
        </w:rPr>
        <w:t>not</w:t>
      </w:r>
      <w:r w:rsidRPr="00924CD7">
        <w:rPr>
          <w:rStyle w:val="StyleUnderline"/>
          <w:highlight w:val="cyan"/>
        </w:rPr>
        <w:t xml:space="preserve"> to play the game</w:t>
      </w:r>
      <w:r w:rsidRPr="00F45627">
        <w:rPr>
          <w:rStyle w:val="StyleUnderline"/>
        </w:rPr>
        <w:t xml:space="preserve"> of political discourse </w:t>
      </w:r>
      <w:r w:rsidRPr="00924CD7">
        <w:rPr>
          <w:rStyle w:val="StyleUnderline"/>
          <w:highlight w:val="cyan"/>
        </w:rPr>
        <w:t xml:space="preserve">by </w:t>
      </w:r>
      <w:r w:rsidRPr="00924CD7">
        <w:rPr>
          <w:rStyle w:val="Emphasis"/>
          <w:highlight w:val="cyan"/>
        </w:rPr>
        <w:t>different rules</w:t>
      </w:r>
      <w:r w:rsidRPr="00C6238B">
        <w:rPr>
          <w:rStyle w:val="StyleUnderline"/>
        </w:rPr>
        <w:t xml:space="preserve">. It is to </w:t>
      </w:r>
      <w:r w:rsidRPr="00924CD7">
        <w:rPr>
          <w:rStyle w:val="Emphasis"/>
          <w:highlight w:val="cyan"/>
        </w:rPr>
        <w:t>refuse to play it at all</w:t>
      </w:r>
      <w:r w:rsidRPr="00F45627">
        <w:rPr>
          <w:sz w:val="16"/>
        </w:rPr>
        <w:t xml:space="preserve">. Some Trumpians fall into that category, I think. And </w:t>
      </w:r>
      <w:r w:rsidRPr="00C6238B">
        <w:rPr>
          <w:rStyle w:val="StyleUnderline"/>
        </w:rPr>
        <w:t xml:space="preserve">that </w:t>
      </w:r>
      <w:r w:rsidRPr="00924CD7">
        <w:rPr>
          <w:rStyle w:val="StyleUnderline"/>
          <w:highlight w:val="cyan"/>
        </w:rPr>
        <w:t xml:space="preserve">is </w:t>
      </w:r>
      <w:r w:rsidRPr="00C6238B">
        <w:rPr>
          <w:rStyle w:val="StyleUnderline"/>
        </w:rPr>
        <w:t xml:space="preserve">a kind of </w:t>
      </w:r>
      <w:r w:rsidRPr="00924CD7">
        <w:rPr>
          <w:rStyle w:val="Emphasis"/>
          <w:highlight w:val="cyan"/>
        </w:rPr>
        <w:t>ethical failure</w:t>
      </w:r>
      <w:r w:rsidRPr="00F45627">
        <w:rPr>
          <w:rStyle w:val="StyleUnderline"/>
        </w:rPr>
        <w:t xml:space="preserve">. </w:t>
      </w:r>
    </w:p>
    <w:p w14:paraId="3B704E87" w14:textId="77777777" w:rsidR="00615A37" w:rsidRDefault="00615A37" w:rsidP="00615A37"/>
    <w:p w14:paraId="7A7EFD80" w14:textId="77777777" w:rsidR="00615A37" w:rsidRDefault="00615A37" w:rsidP="00615A37">
      <w:pPr>
        <w:pStyle w:val="Heading3"/>
      </w:pPr>
      <w:r>
        <w:t>1NC - AT: Baudrillard</w:t>
      </w:r>
    </w:p>
    <w:p w14:paraId="74D0021F" w14:textId="77777777" w:rsidR="00615A37" w:rsidRPr="00F72EC4" w:rsidRDefault="00615A37" w:rsidP="00615A37">
      <w:pPr>
        <w:pStyle w:val="Heading4"/>
        <w:rPr>
          <w:rFonts w:cs="Arial"/>
        </w:rPr>
      </w:pPr>
      <w:r w:rsidRPr="00F72EC4">
        <w:rPr>
          <w:rFonts w:cs="Arial"/>
        </w:rPr>
        <w:t xml:space="preserve">Baudrillard’s critique of </w:t>
      </w:r>
      <w:r w:rsidRPr="00F72EC4">
        <w:rPr>
          <w:rFonts w:cs="Arial"/>
          <w:u w:val="single"/>
        </w:rPr>
        <w:t>representation</w:t>
      </w:r>
      <w:r w:rsidRPr="00F72EC4">
        <w:rPr>
          <w:rFonts w:cs="Arial"/>
        </w:rPr>
        <w:t xml:space="preserve"> and politics is </w:t>
      </w:r>
      <w:r w:rsidRPr="00F72EC4">
        <w:rPr>
          <w:rFonts w:cs="Arial"/>
          <w:u w:val="single"/>
        </w:rPr>
        <w:t>wrong</w:t>
      </w:r>
      <w:r w:rsidRPr="00F72EC4">
        <w:rPr>
          <w:rFonts w:cs="Arial"/>
        </w:rPr>
        <w:t xml:space="preserve"> and shuts down resistance </w:t>
      </w:r>
    </w:p>
    <w:p w14:paraId="6AEE4B62" w14:textId="77777777" w:rsidR="00615A37" w:rsidRPr="00F72EC4" w:rsidRDefault="00615A37" w:rsidP="00615A37">
      <w:r w:rsidRPr="00F72EC4">
        <w:t xml:space="preserve">Joseph </w:t>
      </w:r>
      <w:r w:rsidRPr="00F72EC4">
        <w:rPr>
          <w:rStyle w:val="Style13ptBold"/>
        </w:rPr>
        <w:t>Schwartz 8</w:t>
      </w:r>
      <w:r w:rsidRPr="00F72EC4">
        <w:t>, Professor of Political Science at Temple University, The Future of Democratic Equality, 54-5</w:t>
      </w:r>
    </w:p>
    <w:p w14:paraId="52CECCA3" w14:textId="77777777" w:rsidR="00615A37" w:rsidRPr="00F72EC4" w:rsidRDefault="00615A37" w:rsidP="00615A37">
      <w:pPr>
        <w:rPr>
          <w:rStyle w:val="Emphasis"/>
        </w:rPr>
      </w:pPr>
      <w:r w:rsidRPr="00F72EC4">
        <w:rPr>
          <w:rStyle w:val="StyleUnderline"/>
        </w:rPr>
        <w:t xml:space="preserve">Lyotard and </w:t>
      </w:r>
      <w:r w:rsidRPr="00F72EC4">
        <w:rPr>
          <w:rStyle w:val="StyleUnderline"/>
          <w:highlight w:val="cyan"/>
        </w:rPr>
        <w:t>Baudrillard put forth a</w:t>
      </w:r>
      <w:r w:rsidRPr="00F72EC4">
        <w:rPr>
          <w:rStyle w:val="StyleUnderline"/>
        </w:rPr>
        <w:t xml:space="preserve"> strong </w:t>
      </w:r>
      <w:r w:rsidRPr="00F72EC4">
        <w:rPr>
          <w:rStyle w:val="StyleUnderline"/>
          <w:highlight w:val="cyan"/>
        </w:rPr>
        <w:t xml:space="preserve">case for conceiving of </w:t>
      </w:r>
      <w:r w:rsidRPr="00F72EC4">
        <w:rPr>
          <w:rStyle w:val="StyleUnderline"/>
        </w:rPr>
        <w:t xml:space="preserve">postmodern capitalist culture as </w:t>
      </w:r>
      <w:r w:rsidRPr="00F72EC4">
        <w:rPr>
          <w:rStyle w:val="StyleUnderline"/>
          <w:highlight w:val="cyan"/>
        </w:rPr>
        <w:t>an economy of image-making</w:t>
      </w:r>
      <w:r w:rsidRPr="00F72EC4">
        <w:rPr>
          <w:sz w:val="16"/>
        </w:rPr>
        <w:t xml:space="preserve">. They both contend that the postmodern epoch transcends industrial production via the commodification of images and the “depthlessness” of the surface of postmodern human relationships. 33 But </w:t>
      </w:r>
      <w:r w:rsidRPr="00F72EC4">
        <w:rPr>
          <w:rStyle w:val="StyleUnderline"/>
          <w:highlight w:val="cyan"/>
        </w:rPr>
        <w:t xml:space="preserve">such a portrayal </w:t>
      </w:r>
      <w:r w:rsidRPr="00F72EC4">
        <w:rPr>
          <w:rStyle w:val="Emphasis"/>
          <w:highlight w:val="cyan"/>
        </w:rPr>
        <w:t>is too stark</w:t>
      </w:r>
      <w:r w:rsidRPr="00F72EC4">
        <w:rPr>
          <w:sz w:val="16"/>
          <w:highlight w:val="cyan"/>
        </w:rPr>
        <w:t>;</w:t>
      </w:r>
      <w:r w:rsidRPr="00F72EC4">
        <w:rPr>
          <w:sz w:val="16"/>
        </w:rPr>
        <w:t xml:space="preserve"> </w:t>
      </w:r>
      <w:r w:rsidRPr="00F72EC4">
        <w:rPr>
          <w:rStyle w:val="StyleUnderline"/>
        </w:rPr>
        <w:t>the production of images has not supplanted the production of material use-values as the dominant form of capitalist production</w:t>
      </w:r>
      <w:r w:rsidRPr="00F72EC4">
        <w:rPr>
          <w:sz w:val="16"/>
        </w:rPr>
        <w:t xml:space="preserve"> </w:t>
      </w:r>
      <w:r w:rsidRPr="00F72EC4">
        <w:rPr>
          <w:rStyle w:val="StyleUnderline"/>
        </w:rPr>
        <w:t>(and images themselves are “material” forms of production sold in the capitalist market).</w:t>
      </w:r>
      <w:r w:rsidRPr="00F72EC4">
        <w:rPr>
          <w:sz w:val="16"/>
        </w:rPr>
        <w:t xml:space="preserve"> No doubt video games, “virtual reality,” and cyberspace are new forms of experience that compress and dislocate linear, physical conceptions of time and space. But while late capitalist “infotainment” production, at times, radically disjoins design and marketing (“symbolic manipulation”) from actual physical production (microchips designed in Silicon Valley while produced in Malaysia and the Philippines), the outsourcing of symbolic manipulation to software engineers in India and South Korea is rapidly breaking down this distinction.</w:t>
      </w:r>
      <w:r w:rsidRPr="00F72EC4">
        <w:rPr>
          <w:sz w:val="12"/>
        </w:rPr>
        <w:t>¶</w:t>
      </w:r>
      <w:r w:rsidRPr="00F72EC4">
        <w:rPr>
          <w:sz w:val="16"/>
        </w:rPr>
        <w:t xml:space="preserve"> But Lyotard’s and Derrida’s aestheticization of all reality equates not only philosophical texts with literary texts, but also treats material phenomenon as strictly texts read by the human mind.</w:t>
      </w:r>
      <w:r w:rsidRPr="00F72EC4">
        <w:rPr>
          <w:rStyle w:val="StyleUnderline"/>
        </w:rPr>
        <w:t xml:space="preserve"> This tendency </w:t>
      </w:r>
      <w:r w:rsidRPr="00F72EC4">
        <w:rPr>
          <w:sz w:val="16"/>
        </w:rPr>
        <w:t xml:space="preserve">among post-structuralist influenced </w:t>
      </w:r>
      <w:r w:rsidRPr="00F72EC4">
        <w:rPr>
          <w:rStyle w:val="Emphasis"/>
          <w:highlight w:val="cyan"/>
        </w:rPr>
        <w:t>theorists</w:t>
      </w:r>
      <w:r w:rsidRPr="00F72EC4">
        <w:rPr>
          <w:sz w:val="16"/>
        </w:rPr>
        <w:t xml:space="preserve"> </w:t>
      </w:r>
      <w:r w:rsidRPr="00F72EC4">
        <w:rPr>
          <w:rStyle w:val="StyleUnderline"/>
        </w:rPr>
        <w:t>leads them to downplay the structural constraints that systems of production</w:t>
      </w:r>
      <w:r w:rsidRPr="00F72EC4">
        <w:rPr>
          <w:sz w:val="16"/>
        </w:rPr>
        <w:t>—</w:t>
      </w:r>
      <w:r w:rsidRPr="00F72EC4">
        <w:rPr>
          <w:rStyle w:val="StyleUnderline"/>
        </w:rPr>
        <w:t>not only material, but also cultural and ideological— place upon human subjects</w:t>
      </w:r>
      <w:r w:rsidRPr="00F72EC4">
        <w:rPr>
          <w:sz w:val="16"/>
        </w:rPr>
        <w:t xml:space="preserve">. </w:t>
      </w:r>
      <w:r w:rsidRPr="00F72EC4">
        <w:rPr>
          <w:rStyle w:val="StyleUnderline"/>
        </w:rPr>
        <w:t xml:space="preserve">It also </w:t>
      </w:r>
      <w:r w:rsidRPr="00F72EC4">
        <w:rPr>
          <w:rStyle w:val="Emphasis"/>
          <w:highlight w:val="cyan"/>
        </w:rPr>
        <w:t>downplays the possibility for human communication, inter-subjectivity, and collective action</w:t>
      </w:r>
      <w:r w:rsidRPr="00F72EC4">
        <w:rPr>
          <w:sz w:val="16"/>
        </w:rPr>
        <w:t xml:space="preserve">. For Lyotard, the only social bond is linguistic; inter-subjective language does not yield a shared linguistic community, but an indeterminate number of language games. Yet, </w:t>
      </w:r>
      <w:r w:rsidRPr="00F72EC4">
        <w:rPr>
          <w:rStyle w:val="StyleUnderline"/>
        </w:rPr>
        <w:t>if reality consists solely of perpetually shifting fragments of failed representations, how can there be any communication, yet alone the comprehension of commands</w:t>
      </w:r>
      <w:r w:rsidRPr="00F72EC4">
        <w:rPr>
          <w:sz w:val="16"/>
        </w:rPr>
        <w:t xml:space="preserve">?34 </w:t>
      </w:r>
      <w:r w:rsidRPr="00F72EC4">
        <w:rPr>
          <w:rStyle w:val="StyleUnderline"/>
          <w:highlight w:val="cyan"/>
        </w:rPr>
        <w:t>If inter-subjective communication is impossible</w:t>
      </w:r>
      <w:r w:rsidRPr="00F72EC4">
        <w:rPr>
          <w:sz w:val="16"/>
        </w:rPr>
        <w:t xml:space="preserve">, then </w:t>
      </w:r>
      <w:r w:rsidRPr="00F72EC4">
        <w:rPr>
          <w:rStyle w:val="StyleUnderline"/>
          <w:highlight w:val="cyan"/>
        </w:rPr>
        <w:t>why</w:t>
      </w:r>
      <w:r w:rsidRPr="00F72EC4">
        <w:rPr>
          <w:sz w:val="16"/>
        </w:rPr>
        <w:t xml:space="preserve"> and how </w:t>
      </w:r>
      <w:r w:rsidRPr="00F72EC4">
        <w:rPr>
          <w:rStyle w:val="StyleUnderline"/>
          <w:highlight w:val="cyan"/>
        </w:rPr>
        <w:t>do we write journal articles</w:t>
      </w:r>
      <w:r w:rsidRPr="00F72EC4">
        <w:rPr>
          <w:sz w:val="16"/>
        </w:rPr>
        <w:t xml:space="preserve"> </w:t>
      </w:r>
      <w:r w:rsidRPr="00F72EC4">
        <w:rPr>
          <w:rStyle w:val="StyleUnderline"/>
        </w:rPr>
        <w:t>for our</w:t>
      </w:r>
      <w:r w:rsidRPr="00F72EC4">
        <w:rPr>
          <w:sz w:val="16"/>
        </w:rPr>
        <w:t xml:space="preserve"> (admittedly small) </w:t>
      </w:r>
      <w:r w:rsidRPr="00F72EC4">
        <w:rPr>
          <w:rStyle w:val="StyleUnderline"/>
        </w:rPr>
        <w:t>intellectual communities</w:t>
      </w:r>
      <w:r w:rsidRPr="00F72EC4">
        <w:rPr>
          <w:sz w:val="16"/>
        </w:rPr>
        <w:t xml:space="preserve">? One need not be a Weberian to realize that “legitimate rule” depends more on the power to command—authority—than it does brute force. Such rules are rarely constructed in a truly democratic manner, as the unequal access to educational, social, and cultural capital decreases the possibility of democratic discourse among relatively well-informed equals. Yet much of the social glue that coheres contemporary societies remains conscious, shared human belief in communal norms and values—often ones that are as pre-modern (religious and ethnic conceptions of solidarity), as they are postmodern. The role of ideology as a form of communicative coherence has not withered away—nor has the material and ideological power of the state and of educational and legal systems. </w:t>
      </w:r>
      <w:r w:rsidRPr="00F72EC4">
        <w:rPr>
          <w:rStyle w:val="StyleUnderline"/>
          <w:highlight w:val="cyan"/>
        </w:rPr>
        <w:t>The social world</w:t>
      </w:r>
      <w:r w:rsidRPr="00F72EC4">
        <w:rPr>
          <w:rStyle w:val="StyleUnderline"/>
        </w:rPr>
        <w:t xml:space="preserve"> in which we live </w:t>
      </w:r>
      <w:r w:rsidRPr="00F72EC4">
        <w:rPr>
          <w:rStyle w:val="StyleUnderline"/>
          <w:highlight w:val="cyan"/>
        </w:rPr>
        <w:t>is</w:t>
      </w:r>
      <w:r w:rsidRPr="00F72EC4">
        <w:rPr>
          <w:rStyle w:val="StyleUnderline"/>
        </w:rPr>
        <w:t xml:space="preserve"> </w:t>
      </w:r>
      <w:r w:rsidRPr="00F72EC4">
        <w:rPr>
          <w:rStyle w:val="Emphasis"/>
        </w:rPr>
        <w:t xml:space="preserve">simply </w:t>
      </w:r>
      <w:r w:rsidRPr="00F72EC4">
        <w:rPr>
          <w:rStyle w:val="Emphasis"/>
          <w:highlight w:val="cyan"/>
        </w:rPr>
        <w:t>not as fragmented</w:t>
      </w:r>
      <w:r w:rsidRPr="00F72EC4">
        <w:rPr>
          <w:rStyle w:val="Emphasis"/>
        </w:rPr>
        <w:t xml:space="preserve"> and de-situated </w:t>
      </w:r>
      <w:r w:rsidRPr="00F72EC4">
        <w:rPr>
          <w:rStyle w:val="Emphasis"/>
          <w:highlight w:val="cyan"/>
        </w:rPr>
        <w:t xml:space="preserve">as </w:t>
      </w:r>
      <w:r w:rsidRPr="00F72EC4">
        <w:rPr>
          <w:rStyle w:val="Emphasis"/>
        </w:rPr>
        <w:t xml:space="preserve">poststructural- influenced </w:t>
      </w:r>
      <w:r w:rsidRPr="00F72EC4">
        <w:rPr>
          <w:rStyle w:val="Emphasis"/>
          <w:highlight w:val="cyan"/>
        </w:rPr>
        <w:t>academics believe</w:t>
      </w:r>
      <w:r w:rsidRPr="00F72EC4">
        <w:rPr>
          <w:rStyle w:val="StyleUnderline"/>
        </w:rPr>
        <w:t>.</w:t>
      </w:r>
      <w:r w:rsidRPr="00F72EC4">
        <w:rPr>
          <w:sz w:val="16"/>
        </w:rPr>
        <w:t xml:space="preserve"> In fact, </w:t>
      </w:r>
      <w:r w:rsidRPr="00F72EC4">
        <w:rPr>
          <w:rStyle w:val="StyleUnderline"/>
          <w:highlight w:val="cyan"/>
        </w:rPr>
        <w:t>the</w:t>
      </w:r>
      <w:r w:rsidRPr="00F72EC4">
        <w:rPr>
          <w:rStyle w:val="StyleUnderline"/>
        </w:rPr>
        <w:t xml:space="preserve"> tight knit and cohesive nature of post-structural-influenced </w:t>
      </w:r>
      <w:r w:rsidRPr="00F72EC4">
        <w:rPr>
          <w:rStyle w:val="Emphasis"/>
          <w:highlight w:val="cyan"/>
        </w:rPr>
        <w:t>academic communities implicitly affirm</w:t>
      </w:r>
      <w:r w:rsidRPr="00F72EC4">
        <w:rPr>
          <w:rStyle w:val="Emphasis"/>
        </w:rPr>
        <w:t xml:space="preserve">s philosophically </w:t>
      </w:r>
      <w:r w:rsidRPr="00F72EC4">
        <w:rPr>
          <w:rStyle w:val="Emphasis"/>
          <w:highlight w:val="cyan"/>
        </w:rPr>
        <w:t xml:space="preserve">“pragmatic” </w:t>
      </w:r>
      <w:r w:rsidRPr="00F72EC4">
        <w:rPr>
          <w:rStyle w:val="Emphasis"/>
        </w:rPr>
        <w:t xml:space="preserve">and communitarian </w:t>
      </w:r>
      <w:r w:rsidRPr="00F72EC4">
        <w:rPr>
          <w:rStyle w:val="Emphasis"/>
          <w:highlight w:val="cyan"/>
        </w:rPr>
        <w:t xml:space="preserve">conceptions of meaning more than they do </w:t>
      </w:r>
      <w:r w:rsidRPr="00F72EC4">
        <w:rPr>
          <w:rStyle w:val="Emphasis"/>
        </w:rPr>
        <w:t xml:space="preserve">post-structuralist theories of communicative </w:t>
      </w:r>
      <w:r w:rsidRPr="00F72EC4">
        <w:rPr>
          <w:rStyle w:val="Emphasis"/>
          <w:highlight w:val="cyan"/>
        </w:rPr>
        <w:t>fragmentation.</w:t>
      </w:r>
    </w:p>
    <w:p w14:paraId="628D618E" w14:textId="77777777" w:rsidR="00615A37" w:rsidRPr="00CA229A" w:rsidRDefault="00615A37" w:rsidP="00615A37"/>
    <w:p w14:paraId="64E46458" w14:textId="77777777" w:rsidR="00615A37" w:rsidRPr="00F72EC4" w:rsidRDefault="00615A37" w:rsidP="00615A37">
      <w:pPr>
        <w:keepNext/>
        <w:keepLines/>
        <w:pageBreakBefore/>
        <w:spacing w:before="40"/>
        <w:jc w:val="center"/>
        <w:outlineLvl w:val="2"/>
        <w:rPr>
          <w:rFonts w:eastAsiaTheme="majorEastAsia"/>
          <w:b/>
          <w:sz w:val="32"/>
          <w:szCs w:val="24"/>
          <w:u w:val="single"/>
        </w:rPr>
      </w:pPr>
      <w:r>
        <w:rPr>
          <w:rFonts w:eastAsiaTheme="majorEastAsia"/>
          <w:b/>
          <w:sz w:val="32"/>
          <w:szCs w:val="24"/>
          <w:u w:val="single"/>
        </w:rPr>
        <w:t xml:space="preserve">1NC - </w:t>
      </w:r>
      <w:r w:rsidRPr="00F72EC4">
        <w:rPr>
          <w:rFonts w:eastAsiaTheme="majorEastAsia"/>
          <w:b/>
          <w:sz w:val="32"/>
          <w:szCs w:val="24"/>
          <w:u w:val="single"/>
        </w:rPr>
        <w:t xml:space="preserve">AT: Affect – Useless </w:t>
      </w:r>
    </w:p>
    <w:p w14:paraId="28EA630E" w14:textId="77777777" w:rsidR="00615A37" w:rsidRPr="00F72EC4" w:rsidRDefault="00615A37" w:rsidP="00615A37">
      <w:pPr>
        <w:pStyle w:val="Heading4"/>
        <w:rPr>
          <w:rFonts w:cs="Arial"/>
        </w:rPr>
      </w:pPr>
      <w:r w:rsidRPr="00F72EC4">
        <w:rPr>
          <w:rFonts w:cs="Arial"/>
        </w:rPr>
        <w:t>Affect can’t explain political or social life</w:t>
      </w:r>
    </w:p>
    <w:p w14:paraId="42E6D6D2" w14:textId="77777777" w:rsidR="00615A37" w:rsidRPr="00F72EC4" w:rsidRDefault="00615A37" w:rsidP="00615A37">
      <w:r w:rsidRPr="00F72EC4">
        <w:t xml:space="preserve">Megan </w:t>
      </w:r>
      <w:r w:rsidRPr="00F72EC4">
        <w:rPr>
          <w:b/>
          <w:bCs/>
          <w:sz w:val="26"/>
        </w:rPr>
        <w:t xml:space="preserve">Boler 18 </w:t>
      </w:r>
      <w:r w:rsidRPr="00F72EC4">
        <w:t>and Elizabeth Davis, Department of Social Justice Education, OISE/University of Toronto, May 2018, “The affective politics of the “post-truth” era: Feeling rules and networked subjectivity,” Emotion, Space and Society Volume 27, Pages 75-85</w:t>
      </w:r>
    </w:p>
    <w:p w14:paraId="2CCBFBC0" w14:textId="77777777" w:rsidR="00615A37" w:rsidRPr="00F72EC4" w:rsidRDefault="00615A37" w:rsidP="00615A37">
      <w:pPr>
        <w:rPr>
          <w:sz w:val="16"/>
        </w:rPr>
      </w:pPr>
      <w:r w:rsidRPr="00F72EC4">
        <w:rPr>
          <w:u w:val="single"/>
        </w:rPr>
        <w:t xml:space="preserve">While the attention to affective attunement is </w:t>
      </w:r>
      <w:r w:rsidRPr="00F72EC4">
        <w:rPr>
          <w:b/>
          <w:bCs/>
          <w:iCs/>
          <w:u w:val="single"/>
          <w:bdr w:val="single" w:sz="8" w:space="0" w:color="auto"/>
        </w:rPr>
        <w:t>potentially useful</w:t>
      </w:r>
      <w:r w:rsidRPr="00F72EC4">
        <w:rPr>
          <w:sz w:val="16"/>
        </w:rPr>
        <w:t xml:space="preserve">, in deploying a definition of affect as quantitative, pre-personal, non-conscious, and non-signifying, </w:t>
      </w:r>
      <w:r w:rsidRPr="00F72EC4">
        <w:rPr>
          <w:highlight w:val="yellow"/>
          <w:u w:val="single"/>
        </w:rPr>
        <w:t xml:space="preserve">one is left with </w:t>
      </w:r>
      <w:r w:rsidRPr="00F72EC4">
        <w:rPr>
          <w:b/>
          <w:bCs/>
          <w:iCs/>
          <w:u w:val="single"/>
          <w:bdr w:val="single" w:sz="8" w:space="0" w:color="auto"/>
        </w:rPr>
        <w:t xml:space="preserve">myriad </w:t>
      </w:r>
      <w:r w:rsidRPr="00F72EC4">
        <w:rPr>
          <w:b/>
          <w:bCs/>
          <w:iCs/>
          <w:highlight w:val="yellow"/>
          <w:u w:val="single"/>
          <w:bdr w:val="single" w:sz="8" w:space="0" w:color="auto"/>
        </w:rPr>
        <w:t>questions</w:t>
      </w:r>
      <w:r w:rsidRPr="00F72EC4">
        <w:rPr>
          <w:highlight w:val="yellow"/>
          <w:u w:val="single"/>
        </w:rPr>
        <w:t xml:space="preserve"> about how </w:t>
      </w:r>
      <w:r w:rsidRPr="00F72EC4">
        <w:rPr>
          <w:u w:val="single"/>
        </w:rPr>
        <w:t xml:space="preserve">particular </w:t>
      </w:r>
      <w:r w:rsidRPr="00F72EC4">
        <w:rPr>
          <w:highlight w:val="yellow"/>
          <w:u w:val="single"/>
        </w:rPr>
        <w:t xml:space="preserve">emotions are </w:t>
      </w:r>
      <w:r w:rsidRPr="00F72EC4">
        <w:rPr>
          <w:b/>
          <w:bCs/>
          <w:iCs/>
          <w:highlight w:val="yellow"/>
          <w:u w:val="single"/>
          <w:bdr w:val="single" w:sz="8" w:space="0" w:color="auto"/>
        </w:rPr>
        <w:t>targeted</w:t>
      </w:r>
      <w:r w:rsidRPr="00F72EC4">
        <w:rPr>
          <w:highlight w:val="yellow"/>
          <w:u w:val="single"/>
        </w:rPr>
        <w:t xml:space="preserve">, </w:t>
      </w:r>
      <w:r w:rsidRPr="00F72EC4">
        <w:rPr>
          <w:b/>
          <w:bCs/>
          <w:iCs/>
          <w:highlight w:val="yellow"/>
          <w:u w:val="single"/>
          <w:bdr w:val="single" w:sz="8" w:space="0" w:color="auto"/>
        </w:rPr>
        <w:t>produced</w:t>
      </w:r>
      <w:r w:rsidRPr="00F72EC4">
        <w:rPr>
          <w:highlight w:val="yellow"/>
          <w:u w:val="single"/>
        </w:rPr>
        <w:t xml:space="preserve"> and </w:t>
      </w:r>
      <w:r w:rsidRPr="00F72EC4">
        <w:rPr>
          <w:b/>
          <w:bCs/>
          <w:iCs/>
          <w:highlight w:val="yellow"/>
          <w:u w:val="single"/>
          <w:bdr w:val="single" w:sz="8" w:space="0" w:color="auto"/>
        </w:rPr>
        <w:t>manipulated</w:t>
      </w:r>
      <w:r w:rsidRPr="00F72EC4">
        <w:rPr>
          <w:u w:val="single"/>
        </w:rPr>
        <w:t xml:space="preserve"> within</w:t>
      </w:r>
      <w:r w:rsidRPr="00F72EC4">
        <w:rPr>
          <w:sz w:val="16"/>
        </w:rPr>
        <w:t xml:space="preserve"> the </w:t>
      </w:r>
      <w:r w:rsidRPr="00F72EC4">
        <w:rPr>
          <w:u w:val="single"/>
        </w:rPr>
        <w:t>affective politics</w:t>
      </w:r>
      <w:r w:rsidRPr="00F72EC4">
        <w:rPr>
          <w:sz w:val="16"/>
        </w:rPr>
        <w:t xml:space="preserve"> of digital media. Papacharissi characterizes affective transmission as follows: “So digital, among other media, invite and transmit affect but also sustain affective feedback loops that generate and reproduce affective patterns of relating to others that are further reproduced as affect — that is, intensity that has not yet been cognitively processed as feeling, emotion, or thought” (23). Following the popular reification of affect, Papacharissi sharply distinguishes affect from emotion (2015, 13). “Affect explains the intensity with which something is experienced; it refers to just that: intensity” (2015, 135). For her, affect is a central component of how stories are formed and circulated within media flows, and affect helps provide an index of how some stories end up being salient in social media, and thus potentially have </w:t>
      </w:r>
      <w:proofErr w:type="gramStart"/>
      <w:r w:rsidRPr="00F72EC4">
        <w:rPr>
          <w:sz w:val="16"/>
        </w:rPr>
        <w:t>more or less political</w:t>
      </w:r>
      <w:proofErr w:type="gramEnd"/>
      <w:r w:rsidRPr="00F72EC4">
        <w:rPr>
          <w:sz w:val="16"/>
        </w:rPr>
        <w:t xml:space="preserve"> impact. While this account of affect resonates prima facie with Hochschild's concept of “deep stories” and felt truths which shape the feeling rules we see defining partisan polarization, </w:t>
      </w:r>
      <w:r w:rsidRPr="00F72EC4">
        <w:rPr>
          <w:u w:val="single"/>
        </w:rPr>
        <w:t xml:space="preserve">readers are </w:t>
      </w:r>
      <w:r w:rsidRPr="00F72EC4">
        <w:rPr>
          <w:b/>
          <w:bCs/>
          <w:iCs/>
          <w:u w:val="single"/>
          <w:bdr w:val="single" w:sz="8" w:space="0" w:color="auto"/>
        </w:rPr>
        <w:t>left wanting a full articulation</w:t>
      </w:r>
      <w:r w:rsidRPr="00F72EC4">
        <w:rPr>
          <w:u w:val="single"/>
        </w:rPr>
        <w:t xml:space="preserve"> of the </w:t>
      </w:r>
      <w:r w:rsidRPr="00F72EC4">
        <w:rPr>
          <w:b/>
          <w:bCs/>
          <w:iCs/>
          <w:u w:val="single"/>
          <w:bdr w:val="single" w:sz="8" w:space="0" w:color="auto"/>
        </w:rPr>
        <w:t>significance</w:t>
      </w:r>
      <w:r w:rsidRPr="00F72EC4">
        <w:rPr>
          <w:u w:val="single"/>
        </w:rPr>
        <w:t xml:space="preserve"> (rather than simply the </w:t>
      </w:r>
      <w:r w:rsidRPr="00F72EC4">
        <w:rPr>
          <w:b/>
          <w:bCs/>
          <w:iCs/>
          <w:u w:val="single"/>
          <w:bdr w:val="single" w:sz="8" w:space="0" w:color="auto"/>
        </w:rPr>
        <w:t>alleged presence</w:t>
      </w:r>
      <w:r w:rsidRPr="00F72EC4">
        <w:rPr>
          <w:u w:val="single"/>
        </w:rPr>
        <w:t>) of affect as it circulates</w:t>
      </w:r>
      <w:r w:rsidRPr="00F72EC4">
        <w:rPr>
          <w:sz w:val="16"/>
        </w:rPr>
        <w:t xml:space="preserve"> in and through digital media. </w:t>
      </w:r>
      <w:r w:rsidRPr="00F72EC4">
        <w:rPr>
          <w:highlight w:val="yellow"/>
          <w:u w:val="single"/>
        </w:rPr>
        <w:t>This reflects a</w:t>
      </w:r>
      <w:r w:rsidRPr="00F72EC4">
        <w:rPr>
          <w:u w:val="single"/>
        </w:rPr>
        <w:t xml:space="preserve"> </w:t>
      </w:r>
      <w:r w:rsidRPr="00F72EC4">
        <w:rPr>
          <w:b/>
          <w:bCs/>
          <w:iCs/>
          <w:u w:val="single"/>
          <w:bdr w:val="single" w:sz="8" w:space="0" w:color="auto"/>
        </w:rPr>
        <w:t xml:space="preserve">more widespread </w:t>
      </w:r>
      <w:r w:rsidRPr="00F72EC4">
        <w:rPr>
          <w:b/>
          <w:bCs/>
          <w:iCs/>
          <w:highlight w:val="yellow"/>
          <w:u w:val="single"/>
          <w:bdr w:val="single" w:sz="8" w:space="0" w:color="auto"/>
        </w:rPr>
        <w:t>tendency</w:t>
      </w:r>
      <w:r w:rsidRPr="00F72EC4">
        <w:rPr>
          <w:u w:val="single"/>
        </w:rPr>
        <w:t xml:space="preserve"> in much scholarship </w:t>
      </w:r>
      <w:r w:rsidRPr="00F72EC4">
        <w:rPr>
          <w:highlight w:val="yellow"/>
          <w:u w:val="single"/>
        </w:rPr>
        <w:t>to invoke “affect</w:t>
      </w:r>
      <w:r w:rsidRPr="00F72EC4">
        <w:rPr>
          <w:u w:val="single"/>
        </w:rPr>
        <w:t>”</w:t>
      </w:r>
      <w:r w:rsidRPr="00F72EC4">
        <w:rPr>
          <w:sz w:val="16"/>
        </w:rPr>
        <w:t xml:space="preserve"> in Massumi's “autonomous” sense </w:t>
      </w:r>
      <w:r w:rsidRPr="00F72EC4">
        <w:rPr>
          <w:highlight w:val="yellow"/>
          <w:u w:val="single"/>
        </w:rPr>
        <w:t xml:space="preserve">with </w:t>
      </w:r>
      <w:r w:rsidRPr="00F72EC4">
        <w:rPr>
          <w:b/>
          <w:bCs/>
          <w:iCs/>
          <w:highlight w:val="yellow"/>
          <w:u w:val="single"/>
          <w:bdr w:val="single" w:sz="8" w:space="0" w:color="auto"/>
        </w:rPr>
        <w:t>little exploration</w:t>
      </w:r>
      <w:r w:rsidRPr="00F72EC4">
        <w:rPr>
          <w:highlight w:val="yellow"/>
          <w:u w:val="single"/>
        </w:rPr>
        <w:t xml:space="preserve"> of</w:t>
      </w:r>
      <w:r w:rsidRPr="00F72EC4">
        <w:rPr>
          <w:sz w:val="16"/>
        </w:rPr>
        <w:t xml:space="preserve"> the </w:t>
      </w:r>
      <w:r w:rsidRPr="00F72EC4">
        <w:rPr>
          <w:b/>
          <w:bCs/>
          <w:iCs/>
          <w:u w:val="single"/>
          <w:bdr w:val="single" w:sz="8" w:space="0" w:color="auto"/>
        </w:rPr>
        <w:t xml:space="preserve">complex </w:t>
      </w:r>
      <w:r w:rsidRPr="00F72EC4">
        <w:rPr>
          <w:b/>
          <w:bCs/>
          <w:iCs/>
          <w:highlight w:val="yellow"/>
          <w:u w:val="single"/>
          <w:bdr w:val="single" w:sz="8" w:space="0" w:color="auto"/>
        </w:rPr>
        <w:t>relational manifestations</w:t>
      </w:r>
      <w:r w:rsidRPr="00F72EC4">
        <w:rPr>
          <w:sz w:val="16"/>
        </w:rPr>
        <w:t xml:space="preserve"> of emotions.</w:t>
      </w:r>
    </w:p>
    <w:p w14:paraId="2885B6D7" w14:textId="77777777" w:rsidR="00615A37" w:rsidRPr="00F72EC4" w:rsidRDefault="00615A37" w:rsidP="00615A37">
      <w:pPr>
        <w:rPr>
          <w:sz w:val="16"/>
        </w:rPr>
      </w:pPr>
      <w:r w:rsidRPr="00F72EC4">
        <w:rPr>
          <w:highlight w:val="yellow"/>
          <w:u w:val="single"/>
        </w:rPr>
        <w:t>Affect</w:t>
      </w:r>
      <w:r w:rsidRPr="00F72EC4">
        <w:rPr>
          <w:u w:val="single"/>
        </w:rPr>
        <w:t xml:space="preserve">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becomes a </w:t>
      </w:r>
      <w:r w:rsidRPr="00F72EC4">
        <w:rPr>
          <w:b/>
          <w:bCs/>
          <w:iCs/>
          <w:highlight w:val="yellow"/>
          <w:u w:val="single"/>
          <w:bdr w:val="single" w:sz="8" w:space="0" w:color="auto"/>
        </w:rPr>
        <w:t>mystified idea</w:t>
      </w:r>
      <w:r w:rsidRPr="00F72EC4">
        <w:rPr>
          <w:highlight w:val="yellow"/>
          <w:u w:val="single"/>
        </w:rPr>
        <w:t xml:space="preserve"> akin to</w:t>
      </w:r>
      <w:r w:rsidRPr="00F72EC4">
        <w:rPr>
          <w:u w:val="single"/>
        </w:rPr>
        <w:t xml:space="preserve"> force or energy and intimates an </w:t>
      </w:r>
      <w:r w:rsidRPr="00F72EC4">
        <w:rPr>
          <w:b/>
          <w:bCs/>
          <w:iCs/>
          <w:highlight w:val="yellow"/>
          <w:u w:val="single"/>
          <w:bdr w:val="single" w:sz="8" w:space="0" w:color="auto"/>
        </w:rPr>
        <w:t>abstract celebration</w:t>
      </w:r>
      <w:r w:rsidRPr="00F72EC4">
        <w:rPr>
          <w:u w:val="single"/>
        </w:rPr>
        <w:t xml:space="preserve"> of the uncontainable</w:t>
      </w:r>
      <w:r w:rsidRPr="00F72EC4">
        <w:rPr>
          <w:sz w:val="16"/>
        </w:rPr>
        <w:t>:</w:t>
      </w:r>
    </w:p>
    <w:p w14:paraId="2CC41186" w14:textId="77777777" w:rsidR="00615A37" w:rsidRPr="00F72EC4" w:rsidRDefault="00615A37" w:rsidP="00615A37">
      <w:pPr>
        <w:rPr>
          <w:sz w:val="16"/>
        </w:rPr>
      </w:pPr>
      <w:r w:rsidRPr="00F72EC4">
        <w:rPr>
          <w:sz w:val="16"/>
        </w:rPr>
        <w:t xml:space="preserve">Disorder, marginality, and anarchy present the habitat for affect, mainly because order, mainstreaming, and hierarchy afford form that compromises the futurity of affect. Because marginal spaces support the emergence of change, </w:t>
      </w:r>
      <w:r w:rsidRPr="00F72EC4">
        <w:rPr>
          <w:u w:val="single"/>
        </w:rPr>
        <w:t xml:space="preserve">affect is </w:t>
      </w:r>
      <w:r w:rsidRPr="00F72EC4">
        <w:rPr>
          <w:b/>
          <w:bCs/>
          <w:iCs/>
          <w:u w:val="single"/>
          <w:bdr w:val="single" w:sz="8" w:space="0" w:color="auto"/>
        </w:rPr>
        <w:t>inherently political</w:t>
      </w:r>
      <w:r w:rsidRPr="00F72EC4">
        <w:rPr>
          <w:u w:val="single"/>
        </w:rPr>
        <w:t xml:space="preserve">, although it </w:t>
      </w:r>
      <w:r w:rsidRPr="00F72EC4">
        <w:rPr>
          <w:b/>
          <w:bCs/>
          <w:iCs/>
          <w:u w:val="single"/>
          <w:bdr w:val="single" w:sz="8" w:space="0" w:color="auto"/>
        </w:rPr>
        <w:t>does not conform</w:t>
      </w:r>
      <w:r w:rsidRPr="00F72EC4">
        <w:rPr>
          <w:u w:val="single"/>
        </w:rPr>
        <w:t xml:space="preserve"> to the structures we symbolically internalize as political</w:t>
      </w:r>
      <w:r w:rsidRPr="00F72EC4">
        <w:rPr>
          <w:sz w:val="16"/>
        </w:rPr>
        <w:t xml:space="preserve">. Thus, per affect theory, </w:t>
      </w:r>
      <w:r w:rsidRPr="00F72EC4">
        <w:rPr>
          <w:u w:val="single"/>
        </w:rPr>
        <w:t>empowerment lies</w:t>
      </w:r>
      <w:r w:rsidRPr="00F72EC4">
        <w:rPr>
          <w:sz w:val="16"/>
        </w:rPr>
        <w:t xml:space="preserve"> in liminality, in pre-emergence and emergence, or </w:t>
      </w:r>
      <w:r w:rsidRPr="00F72EC4">
        <w:rPr>
          <w:u w:val="single"/>
        </w:rPr>
        <w:t xml:space="preserve">at the point at which new formations of the political are in the process of being imagined but </w:t>
      </w:r>
      <w:r w:rsidRPr="00F72EC4">
        <w:rPr>
          <w:b/>
          <w:bCs/>
          <w:iCs/>
          <w:u w:val="single"/>
          <w:bdr w:val="single" w:sz="8" w:space="0" w:color="auto"/>
        </w:rPr>
        <w:t>not yet articulated</w:t>
      </w:r>
      <w:r w:rsidRPr="00F72EC4">
        <w:rPr>
          <w:sz w:val="16"/>
        </w:rPr>
        <w:t xml:space="preserve">. The form of affective power is pre-actualized, networked, and of a liquid </w:t>
      </w:r>
      <w:proofErr w:type="gramStart"/>
      <w:r w:rsidRPr="00F72EC4">
        <w:rPr>
          <w:sz w:val="16"/>
        </w:rPr>
        <w:t>nature.(</w:t>
      </w:r>
      <w:proofErr w:type="gramEnd"/>
      <w:r w:rsidRPr="00F72EC4">
        <w:rPr>
          <w:sz w:val="16"/>
        </w:rPr>
        <w:t>2015, 19)</w:t>
      </w:r>
    </w:p>
    <w:p w14:paraId="78E11D17" w14:textId="77777777" w:rsidR="00615A37" w:rsidRPr="00F72EC4" w:rsidRDefault="00615A37" w:rsidP="00615A37">
      <w:pPr>
        <w:rPr>
          <w:sz w:val="16"/>
        </w:rPr>
      </w:pPr>
      <w:r w:rsidRPr="00F72EC4">
        <w:rPr>
          <w:u w:val="single"/>
        </w:rPr>
        <w:t>“</w:t>
      </w:r>
      <w:r w:rsidRPr="00F72EC4">
        <w:rPr>
          <w:highlight w:val="yellow"/>
          <w:u w:val="single"/>
        </w:rPr>
        <w:t>Affect</w:t>
      </w:r>
      <w:r w:rsidRPr="00F72EC4">
        <w:rPr>
          <w:u w:val="single"/>
        </w:rPr>
        <w:t xml:space="preserve">” so understood </w:t>
      </w:r>
      <w:r w:rsidRPr="00F72EC4">
        <w:rPr>
          <w:b/>
          <w:bCs/>
          <w:iCs/>
          <w:highlight w:val="yellow"/>
          <w:u w:val="single"/>
          <w:bdr w:val="single" w:sz="8" w:space="0" w:color="auto"/>
        </w:rPr>
        <w:t>pales in analytical resonance</w:t>
      </w:r>
      <w:r w:rsidRPr="00F72EC4">
        <w:rPr>
          <w:highlight w:val="yellow"/>
          <w:u w:val="single"/>
        </w:rPr>
        <w:t xml:space="preserve"> or </w:t>
      </w:r>
      <w:r w:rsidRPr="00F72EC4">
        <w:rPr>
          <w:b/>
          <w:bCs/>
          <w:iCs/>
          <w:highlight w:val="yellow"/>
          <w:u w:val="single"/>
          <w:bdr w:val="single" w:sz="8" w:space="0" w:color="auto"/>
        </w:rPr>
        <w:t>utility</w:t>
      </w:r>
      <w:r w:rsidRPr="00F72EC4">
        <w:rPr>
          <w:highlight w:val="yellow"/>
          <w:u w:val="single"/>
        </w:rPr>
        <w:t xml:space="preserve"> in contrast with</w:t>
      </w:r>
      <w:r w:rsidRPr="00F72EC4">
        <w:rPr>
          <w:sz w:val="16"/>
        </w:rPr>
        <w:t xml:space="preserve"> earlier feminist </w:t>
      </w:r>
      <w:r w:rsidRPr="00F72EC4">
        <w:rPr>
          <w:highlight w:val="yellow"/>
          <w:u w:val="single"/>
        </w:rPr>
        <w:t>analyses</w:t>
      </w:r>
      <w:r w:rsidRPr="00F72EC4">
        <w:rPr>
          <w:sz w:val="16"/>
        </w:rPr>
        <w:t xml:space="preserve"> of emotion, </w:t>
      </w:r>
      <w:r w:rsidRPr="00F72EC4">
        <w:rPr>
          <w:highlight w:val="yellow"/>
          <w:u w:val="single"/>
        </w:rPr>
        <w:t>which</w:t>
      </w:r>
      <w:r w:rsidRPr="00F72EC4">
        <w:rPr>
          <w:sz w:val="16"/>
        </w:rPr>
        <w:t xml:space="preserve">, as in the bitterness example above, </w:t>
      </w:r>
      <w:r w:rsidRPr="00F72EC4">
        <w:rPr>
          <w:highlight w:val="yellow"/>
          <w:u w:val="single"/>
        </w:rPr>
        <w:t xml:space="preserve">describe the </w:t>
      </w:r>
      <w:r w:rsidRPr="00F72EC4">
        <w:rPr>
          <w:b/>
          <w:bCs/>
          <w:iCs/>
          <w:highlight w:val="yellow"/>
          <w:u w:val="single"/>
          <w:bdr w:val="single" w:sz="8" w:space="0" w:color="auto"/>
        </w:rPr>
        <w:t>actual shape</w:t>
      </w:r>
      <w:r w:rsidRPr="00F72EC4">
        <w:rPr>
          <w:highlight w:val="yellow"/>
          <w:u w:val="single"/>
        </w:rPr>
        <w:t xml:space="preserve"> and </w:t>
      </w:r>
      <w:r w:rsidRPr="00F72EC4">
        <w:rPr>
          <w:b/>
          <w:bCs/>
          <w:iCs/>
          <w:highlight w:val="yellow"/>
          <w:u w:val="single"/>
          <w:bdr w:val="single" w:sz="8" w:space="0" w:color="auto"/>
        </w:rPr>
        <w:t>flow</w:t>
      </w:r>
      <w:r w:rsidRPr="00F72EC4">
        <w:rPr>
          <w:highlight w:val="yellow"/>
          <w:u w:val="single"/>
        </w:rPr>
        <w:t xml:space="preserve"> of social life</w:t>
      </w:r>
      <w:r w:rsidRPr="00F72EC4">
        <w:rPr>
          <w:u w:val="single"/>
        </w:rPr>
        <w:t xml:space="preserve"> as it is intersubjectively </w:t>
      </w:r>
      <w:r w:rsidRPr="00F72EC4">
        <w:rPr>
          <w:highlight w:val="yellow"/>
          <w:u w:val="single"/>
        </w:rPr>
        <w:t xml:space="preserve">produced in </w:t>
      </w:r>
      <w:r w:rsidRPr="00F72EC4">
        <w:rPr>
          <w:b/>
          <w:bCs/>
          <w:iCs/>
          <w:highlight w:val="yellow"/>
          <w:u w:val="single"/>
          <w:bdr w:val="single" w:sz="8" w:space="0" w:color="auto"/>
        </w:rPr>
        <w:t>specific</w:t>
      </w:r>
      <w:r w:rsidRPr="00F72EC4">
        <w:rPr>
          <w:b/>
          <w:bCs/>
          <w:iCs/>
          <w:u w:val="single"/>
          <w:bdr w:val="single" w:sz="8" w:space="0" w:color="auto"/>
        </w:rPr>
        <w:t xml:space="preserve"> micro-</w:t>
      </w:r>
      <w:r w:rsidRPr="00F72EC4">
        <w:rPr>
          <w:u w:val="single"/>
        </w:rPr>
        <w:t xml:space="preserve"> and </w:t>
      </w:r>
      <w:r w:rsidRPr="00F72EC4">
        <w:rPr>
          <w:b/>
          <w:bCs/>
          <w:iCs/>
          <w:highlight w:val="yellow"/>
          <w:u w:val="single"/>
          <w:bdr w:val="single" w:sz="8" w:space="0" w:color="auto"/>
        </w:rPr>
        <w:t>macro-political contexts</w:t>
      </w:r>
      <w:r w:rsidRPr="00F72EC4">
        <w:rPr>
          <w:u w:val="single"/>
        </w:rPr>
        <w:t xml:space="preserve"> of power relations</w:t>
      </w:r>
      <w:r w:rsidRPr="00F72EC4">
        <w:rPr>
          <w:sz w:val="16"/>
        </w:rPr>
        <w:t xml:space="preserve">. The qualitative descriptions of “affect” in social media are conceptually overshadowed by the language of emotion — and yet emotions are presented as simply what people “express”, not a web of intersubjectively produced sociality (see, e.g., Papacharissi, 2015, 15, 22, 53–54). As a result, </w:t>
      </w:r>
      <w:r w:rsidRPr="00F72EC4">
        <w:rPr>
          <w:u w:val="single"/>
        </w:rPr>
        <w:t xml:space="preserve">the account is able </w:t>
      </w:r>
      <w:r w:rsidRPr="00F72EC4">
        <w:rPr>
          <w:b/>
          <w:bCs/>
          <w:iCs/>
          <w:u w:val="single"/>
          <w:bdr w:val="single" w:sz="8" w:space="0" w:color="auto"/>
        </w:rPr>
        <w:t>only to suggest broad quantitative measures</w:t>
      </w:r>
      <w:r w:rsidRPr="00F72EC4">
        <w:rPr>
          <w:u w:val="single"/>
        </w:rPr>
        <w:t xml:space="preserve"> of</w:t>
      </w:r>
      <w:r w:rsidRPr="00F72EC4">
        <w:rPr>
          <w:sz w:val="16"/>
        </w:rPr>
        <w:t xml:space="preserve"> the rate and flow of retweets as exemplifying </w:t>
      </w:r>
      <w:r w:rsidRPr="00F72EC4">
        <w:rPr>
          <w:u w:val="single"/>
        </w:rPr>
        <w:t>affect</w:t>
      </w:r>
      <w:r w:rsidRPr="00F72EC4">
        <w:rPr>
          <w:sz w:val="16"/>
        </w:rPr>
        <w:t xml:space="preserve">.10 </w:t>
      </w:r>
      <w:r w:rsidRPr="00F72EC4">
        <w:rPr>
          <w:highlight w:val="yellow"/>
          <w:u w:val="single"/>
        </w:rPr>
        <w:t xml:space="preserve">Affect </w:t>
      </w:r>
      <w:r w:rsidRPr="00F72EC4">
        <w:rPr>
          <w:u w:val="single"/>
        </w:rPr>
        <w:t xml:space="preserve">understood as “intensity”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gestures at something it </w:t>
      </w:r>
      <w:r w:rsidRPr="00F72EC4">
        <w:rPr>
          <w:b/>
          <w:bCs/>
          <w:iCs/>
          <w:highlight w:val="yellow"/>
          <w:u w:val="single"/>
          <w:bdr w:val="single" w:sz="8" w:space="0" w:color="auto"/>
        </w:rPr>
        <w:t>does not explain</w:t>
      </w:r>
      <w:r w:rsidRPr="00F72EC4">
        <w:rPr>
          <w:highlight w:val="yellow"/>
          <w:u w:val="single"/>
        </w:rPr>
        <w:t xml:space="preserve">, while using rhetorical strategies that </w:t>
      </w:r>
      <w:r w:rsidRPr="00F72EC4">
        <w:rPr>
          <w:b/>
          <w:bCs/>
          <w:iCs/>
          <w:highlight w:val="yellow"/>
          <w:u w:val="single"/>
          <w:bdr w:val="single" w:sz="8" w:space="0" w:color="auto"/>
        </w:rPr>
        <w:t xml:space="preserve">further mystify </w:t>
      </w:r>
      <w:r w:rsidRPr="00F72EC4">
        <w:rPr>
          <w:b/>
          <w:bCs/>
          <w:iCs/>
          <w:u w:val="single"/>
          <w:bdr w:val="single" w:sz="8" w:space="0" w:color="auto"/>
        </w:rPr>
        <w:t>the term</w:t>
      </w:r>
      <w:r w:rsidRPr="00F72EC4">
        <w:rPr>
          <w:sz w:val="16"/>
        </w:rPr>
        <w:t>.</w:t>
      </w:r>
    </w:p>
    <w:p w14:paraId="6F25EC45" w14:textId="77777777" w:rsidR="00615A37" w:rsidRPr="008F5D8D" w:rsidRDefault="00615A37" w:rsidP="00615A37"/>
    <w:p w14:paraId="1CE60915" w14:textId="77777777" w:rsidR="00615A37" w:rsidRDefault="00615A37" w:rsidP="00615A37">
      <w:pPr>
        <w:pStyle w:val="Heading3"/>
      </w:pPr>
      <w:r>
        <w:t>1NC - AT: Theory</w:t>
      </w:r>
    </w:p>
    <w:p w14:paraId="3FF72167" w14:textId="77777777" w:rsidR="00615A37" w:rsidRPr="006A070F" w:rsidRDefault="00615A37" w:rsidP="00615A37">
      <w:pPr>
        <w:pStyle w:val="Heading4"/>
      </w:pPr>
      <w:r>
        <w:t xml:space="preserve">Their theory is </w:t>
      </w:r>
      <w:r>
        <w:rPr>
          <w:u w:val="single"/>
        </w:rPr>
        <w:t>holistically wrong</w:t>
      </w:r>
      <w:r>
        <w:t xml:space="preserve">, </w:t>
      </w:r>
      <w:r>
        <w:rPr>
          <w:u w:val="single"/>
        </w:rPr>
        <w:t>totalizing</w:t>
      </w:r>
      <w:r>
        <w:t xml:space="preserve">, and </w:t>
      </w:r>
      <w:r>
        <w:rPr>
          <w:u w:val="single"/>
        </w:rPr>
        <w:t>politically dangerous</w:t>
      </w:r>
      <w:r>
        <w:t xml:space="preserve"> – the alt’s </w:t>
      </w:r>
      <w:r>
        <w:rPr>
          <w:u w:val="single"/>
        </w:rPr>
        <w:t>retreat</w:t>
      </w:r>
      <w:r>
        <w:t xml:space="preserve"> into abstraction and </w:t>
      </w:r>
      <w:r>
        <w:rPr>
          <w:u w:val="single"/>
        </w:rPr>
        <w:t>symbolic interruptions</w:t>
      </w:r>
      <w:r>
        <w:t xml:space="preserve"> only consolidates the </w:t>
      </w:r>
      <w:r>
        <w:rPr>
          <w:u w:val="single"/>
        </w:rPr>
        <w:t>worst parts</w:t>
      </w:r>
      <w:r>
        <w:t xml:space="preserve"> of neoliberalism – prefer </w:t>
      </w:r>
      <w:r>
        <w:rPr>
          <w:u w:val="single"/>
        </w:rPr>
        <w:t>contingent solutions</w:t>
      </w:r>
      <w:r>
        <w:t xml:space="preserve"> to violence </w:t>
      </w:r>
    </w:p>
    <w:p w14:paraId="06C93DCB" w14:textId="77777777" w:rsidR="00615A37" w:rsidRPr="00C30E6C" w:rsidRDefault="00615A37" w:rsidP="00615A37">
      <w:r w:rsidRPr="00C30E6C">
        <w:rPr>
          <w:rStyle w:val="Style13ptBold"/>
        </w:rPr>
        <w:t xml:space="preserve">Goodfield 20 </w:t>
      </w:r>
      <w:r w:rsidRPr="00C30E6C">
        <w:t>[</w:t>
      </w:r>
      <w:r>
        <w:t>Eric Lee Goodfield is Assistant Professor at the American University of Beirut, Civilization Studies Program and Department of Political Studies &amp; Public Administration</w:t>
      </w:r>
      <w:r w:rsidRPr="00C30E6C">
        <w:t>. Cultural Politics an International Journal · July 2020. "POSTMODERN PAPER TIGER.</w:t>
      </w:r>
      <w:r>
        <w:t>” https://www.researchgate.net/publication/342664224_Postmodern_Paper_Tiger_Lyotard_Baudrillard_and_the_Contemporary_Politics_of_Poststructuralist_Subversion]</w:t>
      </w:r>
    </w:p>
    <w:p w14:paraId="71545242" w14:textId="77777777" w:rsidR="00615A37" w:rsidRPr="00930193" w:rsidRDefault="00615A37" w:rsidP="00615A37">
      <w:pPr>
        <w:rPr>
          <w:rStyle w:val="StyleUnderline"/>
        </w:rPr>
      </w:pPr>
      <w:proofErr w:type="gramStart"/>
      <w:r w:rsidRPr="006A070F">
        <w:rPr>
          <w:rStyle w:val="StyleUnderline"/>
        </w:rPr>
        <w:t>In</w:t>
      </w:r>
      <w:r w:rsidRPr="00930193">
        <w:rPr>
          <w:rStyle w:val="StyleUnderline"/>
        </w:rPr>
        <w:t xml:space="preserve"> the</w:t>
      </w:r>
      <w:r w:rsidRPr="0035745C">
        <w:rPr>
          <w:sz w:val="16"/>
        </w:rPr>
        <w:t xml:space="preserve"> midst of</w:t>
      </w:r>
      <w:proofErr w:type="gramEnd"/>
      <w:r w:rsidRPr="0035745C">
        <w:rPr>
          <w:sz w:val="16"/>
        </w:rPr>
        <w:t xml:space="preserve"> the </w:t>
      </w:r>
      <w:r w:rsidRPr="00930193">
        <w:rPr>
          <w:rStyle w:val="Emphasis"/>
        </w:rPr>
        <w:t>cynical tide</w:t>
      </w:r>
      <w:r w:rsidRPr="0035745C">
        <w:rPr>
          <w:sz w:val="16"/>
        </w:rPr>
        <w:t xml:space="preserve"> </w:t>
      </w:r>
      <w:r w:rsidRPr="00930193">
        <w:rPr>
          <w:rStyle w:val="StyleUnderline"/>
        </w:rPr>
        <w:t xml:space="preserve">washing over </w:t>
      </w:r>
      <w:r w:rsidRPr="006A070F">
        <w:rPr>
          <w:rStyle w:val="StyleUnderline"/>
        </w:rPr>
        <w:t>Baudrillard’s thought</w:t>
      </w:r>
      <w:r w:rsidRPr="00930193">
        <w:rPr>
          <w:rStyle w:val="StyleUnderline"/>
        </w:rPr>
        <w:t xml:space="preserve">, </w:t>
      </w:r>
      <w:r w:rsidRPr="006A070F">
        <w:rPr>
          <w:rStyle w:val="StyleUnderline"/>
          <w:highlight w:val="cyan"/>
        </w:rPr>
        <w:t>a problem for</w:t>
      </w:r>
      <w:r w:rsidRPr="00930193">
        <w:rPr>
          <w:rStyle w:val="StyleUnderline"/>
        </w:rPr>
        <w:t xml:space="preserve"> its </w:t>
      </w:r>
      <w:r w:rsidRPr="006A070F">
        <w:rPr>
          <w:rStyle w:val="Emphasis"/>
          <w:highlight w:val="cyan"/>
        </w:rPr>
        <w:t>sweeping claims</w:t>
      </w:r>
      <w:r w:rsidRPr="006A070F">
        <w:rPr>
          <w:rStyle w:val="StyleUnderline"/>
          <w:highlight w:val="cyan"/>
        </w:rPr>
        <w:t xml:space="preserve"> arises from</w:t>
      </w:r>
      <w:r w:rsidRPr="006A070F">
        <w:rPr>
          <w:sz w:val="16"/>
          <w:highlight w:val="cyan"/>
        </w:rPr>
        <w:t xml:space="preserve"> </w:t>
      </w:r>
      <w:r w:rsidRPr="006A070F">
        <w:rPr>
          <w:rStyle w:val="Emphasis"/>
          <w:highlight w:val="cyan"/>
        </w:rPr>
        <w:t>within</w:t>
      </w:r>
      <w:r w:rsidRPr="0035745C">
        <w:rPr>
          <w:sz w:val="16"/>
        </w:rPr>
        <w:t xml:space="preserve">. </w:t>
      </w:r>
      <w:r w:rsidRPr="006A070F">
        <w:rPr>
          <w:rStyle w:val="StyleUnderline"/>
          <w:highlight w:val="cyan"/>
        </w:rPr>
        <w:t>Despite the implosion of</w:t>
      </w:r>
      <w:r w:rsidRPr="00930193">
        <w:rPr>
          <w:rStyle w:val="StyleUnderline"/>
        </w:rPr>
        <w:t xml:space="preserve"> history,</w:t>
      </w:r>
      <w:r w:rsidRPr="0035745C">
        <w:rPr>
          <w:sz w:val="16"/>
        </w:rPr>
        <w:t xml:space="preserve"> of universals, of </w:t>
      </w:r>
      <w:r w:rsidRPr="006A070F">
        <w:rPr>
          <w:rStyle w:val="StyleUnderline"/>
          <w:highlight w:val="cyan"/>
        </w:rPr>
        <w:t>meaning</w:t>
      </w:r>
      <w:r w:rsidRPr="00930193">
        <w:rPr>
          <w:rStyle w:val="StyleUnderline"/>
        </w:rPr>
        <w:t>, and</w:t>
      </w:r>
      <w:r w:rsidRPr="0035745C">
        <w:rPr>
          <w:sz w:val="16"/>
        </w:rPr>
        <w:t xml:space="preserve"> despite </w:t>
      </w:r>
      <w:r w:rsidRPr="00930193">
        <w:rPr>
          <w:rStyle w:val="StyleUnderline"/>
        </w:rPr>
        <w:t xml:space="preserve">our postmodern </w:t>
      </w:r>
      <w:r w:rsidRPr="0035745C">
        <w:rPr>
          <w:sz w:val="16"/>
        </w:rPr>
        <w:t xml:space="preserve">apparatus of </w:t>
      </w:r>
      <w:r w:rsidRPr="00930193">
        <w:rPr>
          <w:rStyle w:val="Emphasis"/>
        </w:rPr>
        <w:t>simulation</w:t>
      </w:r>
      <w:r w:rsidRPr="0035745C">
        <w:rPr>
          <w:sz w:val="16"/>
        </w:rPr>
        <w:t xml:space="preserve"> </w:t>
      </w:r>
      <w:r w:rsidRPr="00930193">
        <w:rPr>
          <w:rStyle w:val="StyleUnderline"/>
        </w:rPr>
        <w:t xml:space="preserve">and technological networks that </w:t>
      </w:r>
      <w:r w:rsidRPr="006A070F">
        <w:rPr>
          <w:rStyle w:val="StyleUnderline"/>
        </w:rPr>
        <w:t xml:space="preserve">seek to </w:t>
      </w:r>
      <w:r w:rsidRPr="006A070F">
        <w:rPr>
          <w:rStyle w:val="Emphasis"/>
        </w:rPr>
        <w:t>inhibit all change</w:t>
      </w:r>
      <w:r w:rsidRPr="0035745C">
        <w:rPr>
          <w:sz w:val="16"/>
        </w:rPr>
        <w:t xml:space="preserve"> through control, </w:t>
      </w:r>
      <w:r w:rsidRPr="00930193">
        <w:rPr>
          <w:rStyle w:val="StyleUnderline"/>
        </w:rPr>
        <w:t xml:space="preserve">the specter of </w:t>
      </w:r>
      <w:r w:rsidRPr="006A070F">
        <w:rPr>
          <w:rStyle w:val="StyleUnderline"/>
          <w:highlight w:val="cyan"/>
        </w:rPr>
        <w:t>change</w:t>
      </w:r>
      <w:r w:rsidRPr="00930193">
        <w:rPr>
          <w:rStyle w:val="StyleUnderline"/>
        </w:rPr>
        <w:t xml:space="preserve"> </w:t>
      </w:r>
      <w:r w:rsidRPr="006A070F">
        <w:rPr>
          <w:rStyle w:val="StyleUnderline"/>
          <w:highlight w:val="cyan"/>
        </w:rPr>
        <w:t xml:space="preserve">continues to </w:t>
      </w:r>
      <w:r w:rsidRPr="006A070F">
        <w:rPr>
          <w:rStyle w:val="Emphasis"/>
          <w:highlight w:val="cyan"/>
        </w:rPr>
        <w:t>loom</w:t>
      </w:r>
      <w:r w:rsidRPr="00930193">
        <w:rPr>
          <w:rStyle w:val="StyleUnderline"/>
        </w:rPr>
        <w:t xml:space="preserve">. </w:t>
      </w:r>
      <w:proofErr w:type="gramStart"/>
      <w:r w:rsidRPr="00930193">
        <w:rPr>
          <w:rStyle w:val="StyleUnderline"/>
        </w:rPr>
        <w:t>All of</w:t>
      </w:r>
      <w:proofErr w:type="gramEnd"/>
      <w:r w:rsidRPr="00930193">
        <w:rPr>
          <w:rStyle w:val="StyleUnderline"/>
        </w:rPr>
        <w:t xml:space="preserve"> </w:t>
      </w:r>
      <w:r w:rsidRPr="006A070F">
        <w:rPr>
          <w:rStyle w:val="StyleUnderline"/>
          <w:highlight w:val="cyan"/>
        </w:rPr>
        <w:t>our attempts</w:t>
      </w:r>
      <w:r w:rsidRPr="00930193">
        <w:rPr>
          <w:rStyle w:val="StyleUnderline"/>
        </w:rPr>
        <w:t xml:space="preserve"> at circumscribing the past and future</w:t>
      </w:r>
      <w:r w:rsidRPr="0035745C">
        <w:rPr>
          <w:sz w:val="16"/>
        </w:rPr>
        <w:t>, of interring them in the present</w:t>
      </w:r>
      <w:r w:rsidRPr="006A070F">
        <w:rPr>
          <w:rStyle w:val="StyleUnderline"/>
          <w:highlight w:val="cyan"/>
        </w:rPr>
        <w:t xml:space="preserve">, do not necessarily </w:t>
      </w:r>
      <w:r w:rsidRPr="006A070F">
        <w:rPr>
          <w:rStyle w:val="Emphasis"/>
          <w:highlight w:val="cyan"/>
        </w:rPr>
        <w:t>foreclose</w:t>
      </w:r>
      <w:r w:rsidRPr="00930193">
        <w:rPr>
          <w:rStyle w:val="StyleUnderline"/>
        </w:rPr>
        <w:t xml:space="preserve"> on </w:t>
      </w:r>
      <w:r w:rsidRPr="006A070F">
        <w:rPr>
          <w:rStyle w:val="Emphasis"/>
          <w:highlight w:val="cyan"/>
        </w:rPr>
        <w:t>change</w:t>
      </w:r>
      <w:r w:rsidRPr="0035745C">
        <w:rPr>
          <w:sz w:val="16"/>
        </w:rPr>
        <w:t xml:space="preserve">. </w:t>
      </w:r>
      <w:r w:rsidRPr="00930193">
        <w:rPr>
          <w:rStyle w:val="StyleUnderline"/>
        </w:rPr>
        <w:t>Indeed, diremption</w:t>
      </w:r>
      <w:r w:rsidRPr="0035745C">
        <w:rPr>
          <w:sz w:val="16"/>
        </w:rPr>
        <w:t xml:space="preserve"> and “Hegelian history” </w:t>
      </w:r>
      <w:r w:rsidRPr="00930193">
        <w:rPr>
          <w:rStyle w:val="StyleUnderline"/>
        </w:rPr>
        <w:t>are still possible beyond the hyperrealization and simulacra</w:t>
      </w:r>
      <w:r w:rsidRPr="0035745C">
        <w:rPr>
          <w:sz w:val="16"/>
        </w:rPr>
        <w:t xml:space="preserve"> of the present. Despite his ontology of the structure of the society of simulacra, </w:t>
      </w:r>
      <w:r w:rsidRPr="00930193">
        <w:rPr>
          <w:rStyle w:val="StyleUnderline"/>
        </w:rPr>
        <w:t>Baudrillard</w:t>
      </w:r>
      <w:r w:rsidRPr="0035745C">
        <w:rPr>
          <w:sz w:val="16"/>
        </w:rPr>
        <w:t xml:space="preserve"> (1994: 9) </w:t>
      </w:r>
      <w:r w:rsidRPr="00930193">
        <w:rPr>
          <w:rStyle w:val="StyleUnderline"/>
        </w:rPr>
        <w:t xml:space="preserve">confesses that </w:t>
      </w:r>
      <w:r w:rsidRPr="006A070F">
        <w:rPr>
          <w:rStyle w:val="StyleUnderline"/>
          <w:highlight w:val="cyan"/>
        </w:rPr>
        <w:t xml:space="preserve">there is </w:t>
      </w:r>
      <w:r w:rsidRPr="006A070F">
        <w:rPr>
          <w:rStyle w:val="Emphasis"/>
          <w:highlight w:val="cyan"/>
        </w:rPr>
        <w:t>no certainty</w:t>
      </w:r>
      <w:r w:rsidRPr="00930193">
        <w:rPr>
          <w:rStyle w:val="StyleUnderline"/>
        </w:rPr>
        <w:t xml:space="preserve"> that </w:t>
      </w:r>
      <w:r w:rsidRPr="006A070F">
        <w:rPr>
          <w:rStyle w:val="StyleUnderline"/>
          <w:highlight w:val="cyan"/>
        </w:rPr>
        <w:t xml:space="preserve">history will not </w:t>
      </w:r>
      <w:r w:rsidRPr="006A070F">
        <w:rPr>
          <w:rStyle w:val="Emphasis"/>
          <w:highlight w:val="cyan"/>
        </w:rPr>
        <w:t>reappear a</w:t>
      </w:r>
      <w:r w:rsidRPr="00930193">
        <w:rPr>
          <w:rStyle w:val="Emphasis"/>
        </w:rPr>
        <w:t>nd again overtake us</w:t>
      </w:r>
      <w:r w:rsidRPr="0035745C">
        <w:rPr>
          <w:sz w:val="16"/>
        </w:rPr>
        <w:t xml:space="preserve"> from behind our bulwarks of technological mastery, </w:t>
      </w:r>
      <w:r w:rsidRPr="006A070F">
        <w:rPr>
          <w:rStyle w:val="StyleUnderline"/>
          <w:highlight w:val="cyan"/>
        </w:rPr>
        <w:t>from “behind</w:t>
      </w:r>
      <w:r w:rsidRPr="00930193">
        <w:rPr>
          <w:rStyle w:val="StyleUnderline"/>
        </w:rPr>
        <w:t xml:space="preserve"> their futuristic </w:t>
      </w:r>
      <w:r w:rsidRPr="006A070F">
        <w:rPr>
          <w:rStyle w:val="StyleUnderline"/>
          <w:highlight w:val="cyan"/>
        </w:rPr>
        <w:t>tech</w:t>
      </w:r>
      <w:r w:rsidRPr="0035745C">
        <w:rPr>
          <w:sz w:val="16"/>
        </w:rPr>
        <w:t xml:space="preserve">nologies, </w:t>
      </w:r>
      <w:r w:rsidRPr="00930193">
        <w:rPr>
          <w:rStyle w:val="StyleUnderline"/>
        </w:rPr>
        <w:t xml:space="preserve">behind their stores of </w:t>
      </w:r>
      <w:r w:rsidRPr="006A070F">
        <w:rPr>
          <w:rStyle w:val="Emphasis"/>
          <w:highlight w:val="cyan"/>
        </w:rPr>
        <w:t>information</w:t>
      </w:r>
      <w:r w:rsidRPr="006A070F">
        <w:rPr>
          <w:sz w:val="16"/>
          <w:highlight w:val="cyan"/>
        </w:rPr>
        <w:t xml:space="preserve"> </w:t>
      </w:r>
      <w:r w:rsidRPr="006A070F">
        <w:rPr>
          <w:rStyle w:val="StyleUnderline"/>
          <w:highlight w:val="cyan"/>
        </w:rPr>
        <w:t>and</w:t>
      </w:r>
      <w:r w:rsidRPr="00930193">
        <w:rPr>
          <w:rStyle w:val="StyleUnderline"/>
        </w:rPr>
        <w:t xml:space="preserve"> inside the beehive </w:t>
      </w:r>
      <w:r w:rsidRPr="006A070F">
        <w:rPr>
          <w:rStyle w:val="StyleUnderline"/>
          <w:highlight w:val="cyan"/>
        </w:rPr>
        <w:t>networks of communication</w:t>
      </w:r>
      <w:r w:rsidRPr="00930193">
        <w:rPr>
          <w:rStyle w:val="StyleUnderline"/>
        </w:rPr>
        <w:t xml:space="preserve"> where time is at last wiped out by pure circulation, will perhaps never </w:t>
      </w:r>
      <w:r w:rsidRPr="00930193">
        <w:rPr>
          <w:rStyle w:val="Emphasis"/>
        </w:rPr>
        <w:t>reawaken</w:t>
      </w:r>
      <w:r w:rsidRPr="0035745C">
        <w:rPr>
          <w:sz w:val="16"/>
        </w:rPr>
        <w:t xml:space="preserve">. But </w:t>
      </w:r>
      <w:r w:rsidRPr="006A070F">
        <w:rPr>
          <w:rStyle w:val="Emphasis"/>
          <w:highlight w:val="cyan"/>
        </w:rPr>
        <w:t>they do not know that</w:t>
      </w:r>
      <w:r w:rsidRPr="0035745C">
        <w:rPr>
          <w:sz w:val="16"/>
        </w:rPr>
        <w:t xml:space="preserve">.” </w:t>
      </w:r>
      <w:r w:rsidRPr="00930193">
        <w:rPr>
          <w:rStyle w:val="StyleUnderline"/>
        </w:rPr>
        <w:t>The mechanisms</w:t>
      </w:r>
      <w:r w:rsidRPr="0035745C">
        <w:rPr>
          <w:sz w:val="16"/>
        </w:rPr>
        <w:t xml:space="preserve">, then, </w:t>
      </w:r>
      <w:r w:rsidRPr="00930193">
        <w:rPr>
          <w:rStyle w:val="StyleUnderline"/>
        </w:rPr>
        <w:t xml:space="preserve">of </w:t>
      </w:r>
      <w:r w:rsidRPr="00930193">
        <w:rPr>
          <w:rStyle w:val="Emphasis"/>
        </w:rPr>
        <w:t>postmodern hubris</w:t>
      </w:r>
      <w:r w:rsidRPr="00930193">
        <w:rPr>
          <w:rStyle w:val="StyleUnderline"/>
        </w:rPr>
        <w:t xml:space="preserve"> and</w:t>
      </w:r>
      <w:r w:rsidRPr="0035745C">
        <w:rPr>
          <w:sz w:val="16"/>
        </w:rPr>
        <w:t xml:space="preserve"> </w:t>
      </w:r>
      <w:r w:rsidRPr="00930193">
        <w:rPr>
          <w:rStyle w:val="Emphasis"/>
        </w:rPr>
        <w:t>control</w:t>
      </w:r>
      <w:r w:rsidRPr="0035745C">
        <w:rPr>
          <w:sz w:val="16"/>
        </w:rPr>
        <w:t xml:space="preserve"> </w:t>
      </w:r>
      <w:r w:rsidRPr="00930193">
        <w:rPr>
          <w:rStyle w:val="StyleUnderline"/>
        </w:rPr>
        <w:t>may be the seeds of its undoing</w:t>
      </w:r>
      <w:r w:rsidRPr="0035745C">
        <w:rPr>
          <w:sz w:val="16"/>
        </w:rPr>
        <w:t xml:space="preserve">. This then amounts to a kind of hidden shadow hovering over Baudrillard’s thoughts on the end of history and the event. Herein, </w:t>
      </w:r>
      <w:r w:rsidRPr="006A070F">
        <w:rPr>
          <w:rStyle w:val="StyleUnderline"/>
          <w:highlight w:val="cyan"/>
        </w:rPr>
        <w:t>Baudrillard’s thought</w:t>
      </w:r>
      <w:r w:rsidRPr="0035745C">
        <w:rPr>
          <w:sz w:val="16"/>
        </w:rPr>
        <w:t xml:space="preserve"> on the collapse of history on the postmodern clock quietly </w:t>
      </w:r>
      <w:r w:rsidRPr="006A070F">
        <w:rPr>
          <w:rStyle w:val="StyleUnderline"/>
          <w:highlight w:val="cyan"/>
        </w:rPr>
        <w:t xml:space="preserve">launches two </w:t>
      </w:r>
      <w:r w:rsidRPr="006A070F">
        <w:rPr>
          <w:rStyle w:val="Emphasis"/>
          <w:highlight w:val="cyan"/>
        </w:rPr>
        <w:t>problematic claims</w:t>
      </w:r>
      <w:r w:rsidRPr="006A070F">
        <w:rPr>
          <w:sz w:val="16"/>
          <w:highlight w:val="cyan"/>
        </w:rPr>
        <w:t xml:space="preserve">. </w:t>
      </w:r>
      <w:r w:rsidRPr="006A070F">
        <w:rPr>
          <w:rStyle w:val="Emphasis"/>
          <w:highlight w:val="cyan"/>
        </w:rPr>
        <w:t>First</w:t>
      </w:r>
      <w:r w:rsidRPr="006A070F">
        <w:rPr>
          <w:sz w:val="16"/>
          <w:highlight w:val="cyan"/>
        </w:rPr>
        <w:t xml:space="preserve">, </w:t>
      </w:r>
      <w:r w:rsidRPr="006A070F">
        <w:rPr>
          <w:rStyle w:val="StyleUnderline"/>
          <w:highlight w:val="cyan"/>
        </w:rPr>
        <w:t>the</w:t>
      </w:r>
      <w:r w:rsidRPr="00930193">
        <w:rPr>
          <w:rStyle w:val="StyleUnderline"/>
        </w:rPr>
        <w:t xml:space="preserve"> claim that postmodern </w:t>
      </w:r>
      <w:r w:rsidRPr="006A070F">
        <w:rPr>
          <w:rStyle w:val="StyleUnderline"/>
          <w:highlight w:val="cyan"/>
        </w:rPr>
        <w:t>instrumentality and simulation have overtaken</w:t>
      </w:r>
      <w:r w:rsidRPr="00930193">
        <w:rPr>
          <w:rStyle w:val="StyleUnderline"/>
        </w:rPr>
        <w:t xml:space="preserve"> the event </w:t>
      </w:r>
      <w:r w:rsidRPr="006A070F">
        <w:rPr>
          <w:rStyle w:val="StyleUnderline"/>
          <w:highlight w:val="cyan"/>
        </w:rPr>
        <w:t xml:space="preserve">in </w:t>
      </w:r>
      <w:r w:rsidRPr="006A070F">
        <w:rPr>
          <w:rStyle w:val="Emphasis"/>
          <w:highlight w:val="cyan"/>
        </w:rPr>
        <w:t>perpetuity</w:t>
      </w:r>
      <w:r w:rsidRPr="0035745C">
        <w:rPr>
          <w:sz w:val="16"/>
        </w:rPr>
        <w:t xml:space="preserve">: </w:t>
      </w:r>
      <w:r w:rsidRPr="00930193">
        <w:rPr>
          <w:rStyle w:val="StyleUnderline"/>
        </w:rPr>
        <w:t>eventually, the event may overtake them, and this is in line with his antihumanism</w:t>
      </w:r>
      <w:r w:rsidRPr="0035745C">
        <w:rPr>
          <w:sz w:val="16"/>
        </w:rPr>
        <w:t xml:space="preserve">. </w:t>
      </w:r>
      <w:r w:rsidRPr="00930193">
        <w:rPr>
          <w:rStyle w:val="StyleUnderline"/>
        </w:rPr>
        <w:t xml:space="preserve">At the same time, </w:t>
      </w:r>
      <w:r w:rsidRPr="006A070F">
        <w:rPr>
          <w:rStyle w:val="StyleUnderline"/>
          <w:highlight w:val="cyan"/>
        </w:rPr>
        <w:t xml:space="preserve">his </w:t>
      </w:r>
      <w:r w:rsidRPr="006A070F">
        <w:rPr>
          <w:rStyle w:val="Emphasis"/>
          <w:highlight w:val="cyan"/>
        </w:rPr>
        <w:t>surrender</w:t>
      </w:r>
      <w:r w:rsidRPr="006A070F">
        <w:rPr>
          <w:sz w:val="16"/>
          <w:highlight w:val="cyan"/>
        </w:rPr>
        <w:t xml:space="preserve"> </w:t>
      </w:r>
      <w:r w:rsidRPr="006A070F">
        <w:rPr>
          <w:rStyle w:val="StyleUnderline"/>
          <w:highlight w:val="cyan"/>
        </w:rPr>
        <w:t>to</w:t>
      </w:r>
      <w:r w:rsidRPr="00930193">
        <w:rPr>
          <w:rStyle w:val="StyleUnderline"/>
        </w:rPr>
        <w:t xml:space="preserve"> the </w:t>
      </w:r>
      <w:r w:rsidRPr="006A070F">
        <w:rPr>
          <w:rStyle w:val="Emphasis"/>
          <w:highlight w:val="cyan"/>
        </w:rPr>
        <w:t>inevitably</w:t>
      </w:r>
      <w:r w:rsidRPr="00930193">
        <w:rPr>
          <w:rStyle w:val="StyleUnderline"/>
        </w:rPr>
        <w:t xml:space="preserve"> destructive</w:t>
      </w:r>
      <w:r w:rsidRPr="0035745C">
        <w:rPr>
          <w:sz w:val="16"/>
        </w:rPr>
        <w:t xml:space="preserve"> </w:t>
      </w:r>
      <w:r w:rsidRPr="00930193">
        <w:rPr>
          <w:rStyle w:val="StyleUnderline"/>
        </w:rPr>
        <w:t xml:space="preserve">simulative capacities of </w:t>
      </w:r>
      <w:r w:rsidRPr="00930193">
        <w:rPr>
          <w:rStyle w:val="Emphasis"/>
        </w:rPr>
        <w:t>postmodernity</w:t>
      </w:r>
      <w:r w:rsidRPr="0035745C">
        <w:rPr>
          <w:sz w:val="16"/>
        </w:rPr>
        <w:t xml:space="preserve"> </w:t>
      </w:r>
      <w:r w:rsidRPr="006A070F">
        <w:rPr>
          <w:rStyle w:val="StyleUnderline"/>
          <w:highlight w:val="cyan"/>
        </w:rPr>
        <w:t>seems out of balance</w:t>
      </w:r>
      <w:r w:rsidRPr="00930193">
        <w:rPr>
          <w:rStyle w:val="StyleUnderline"/>
        </w:rPr>
        <w:t xml:space="preserve"> with his trampling on modern and Enlightenment forms of universality and truth</w:t>
      </w:r>
      <w:r w:rsidRPr="0035745C">
        <w:rPr>
          <w:sz w:val="16"/>
        </w:rPr>
        <w:t>—read humanism—</w:t>
      </w:r>
      <w:r w:rsidRPr="00930193">
        <w:rPr>
          <w:rStyle w:val="StyleUnderline"/>
        </w:rPr>
        <w:t>that he dismisses as crushed hopes</w:t>
      </w:r>
      <w:r w:rsidRPr="0035745C">
        <w:rPr>
          <w:sz w:val="16"/>
        </w:rPr>
        <w:t xml:space="preserve">. To this extent he seems to dismiss the modern epoch past with the benefit of retrospection, all the while monumentalizing the power and capacities of the postmodern as seemingly unsurpassable. </w:t>
      </w:r>
      <w:r w:rsidRPr="006A070F">
        <w:rPr>
          <w:rStyle w:val="StyleUnderline"/>
          <w:highlight w:val="cyan"/>
        </w:rPr>
        <w:t xml:space="preserve">Only </w:t>
      </w:r>
      <w:r w:rsidRPr="006A070F">
        <w:rPr>
          <w:rStyle w:val="Emphasis"/>
          <w:highlight w:val="cyan"/>
        </w:rPr>
        <w:t>quietly</w:t>
      </w:r>
      <w:r w:rsidRPr="00930193">
        <w:rPr>
          <w:rStyle w:val="StyleUnderline"/>
        </w:rPr>
        <w:t xml:space="preserve"> and at the </w:t>
      </w:r>
      <w:r w:rsidRPr="00930193">
        <w:rPr>
          <w:rStyle w:val="Emphasis"/>
        </w:rPr>
        <w:t>margins</w:t>
      </w:r>
      <w:r w:rsidRPr="00930193">
        <w:rPr>
          <w:rStyle w:val="StyleUnderline"/>
        </w:rPr>
        <w:t xml:space="preserve"> </w:t>
      </w:r>
      <w:r w:rsidRPr="006A070F">
        <w:rPr>
          <w:rStyle w:val="StyleUnderline"/>
          <w:highlight w:val="cyan"/>
        </w:rPr>
        <w:t xml:space="preserve">does he recognize the </w:t>
      </w:r>
      <w:r w:rsidRPr="006A070F">
        <w:rPr>
          <w:rStyle w:val="Emphasis"/>
          <w:highlight w:val="cyan"/>
        </w:rPr>
        <w:t>equal possibility</w:t>
      </w:r>
      <w:r w:rsidRPr="00930193">
        <w:rPr>
          <w:rStyle w:val="StyleUnderline"/>
        </w:rPr>
        <w:t xml:space="preserve"> that the unbound hubris of postmodern presentism and </w:t>
      </w:r>
      <w:r w:rsidRPr="006A070F">
        <w:rPr>
          <w:rStyle w:val="StyleUnderline"/>
          <w:highlight w:val="cyan"/>
        </w:rPr>
        <w:t>simulation</w:t>
      </w:r>
      <w:r w:rsidRPr="0035745C">
        <w:rPr>
          <w:sz w:val="16"/>
        </w:rPr>
        <w:t xml:space="preserve">, as well, </w:t>
      </w:r>
      <w:r w:rsidRPr="006A070F">
        <w:rPr>
          <w:rStyle w:val="StyleUnderline"/>
          <w:highlight w:val="cyan"/>
        </w:rPr>
        <w:t>may succumb to</w:t>
      </w:r>
      <w:r w:rsidRPr="00930193">
        <w:rPr>
          <w:rStyle w:val="StyleUnderline"/>
        </w:rPr>
        <w:t xml:space="preserve"> the </w:t>
      </w:r>
      <w:r w:rsidRPr="006A070F">
        <w:rPr>
          <w:rStyle w:val="StyleUnderline"/>
          <w:highlight w:val="cyan"/>
        </w:rPr>
        <w:t>time</w:t>
      </w:r>
      <w:r w:rsidRPr="00930193">
        <w:rPr>
          <w:rStyle w:val="StyleUnderline"/>
        </w:rPr>
        <w:t xml:space="preserve"> and events it seeks to command. </w:t>
      </w:r>
    </w:p>
    <w:p w14:paraId="4AE4B30D" w14:textId="77777777" w:rsidR="00615A37" w:rsidRPr="00930193" w:rsidRDefault="00615A37" w:rsidP="00615A37">
      <w:pPr>
        <w:rPr>
          <w:rStyle w:val="StyleUnderline"/>
        </w:rPr>
      </w:pPr>
      <w:r w:rsidRPr="006A070F">
        <w:rPr>
          <w:rStyle w:val="StyleUnderline"/>
          <w:highlight w:val="cyan"/>
        </w:rPr>
        <w:t>A second</w:t>
      </w:r>
      <w:r w:rsidRPr="00930193">
        <w:rPr>
          <w:rStyle w:val="StyleUnderline"/>
        </w:rPr>
        <w:t xml:space="preserve"> </w:t>
      </w:r>
      <w:r w:rsidRPr="00930193">
        <w:rPr>
          <w:rStyle w:val="Emphasis"/>
        </w:rPr>
        <w:t xml:space="preserve">instructive </w:t>
      </w:r>
      <w:r w:rsidRPr="006A070F">
        <w:rPr>
          <w:rStyle w:val="Emphasis"/>
          <w:highlight w:val="cyan"/>
        </w:rPr>
        <w:t>problem</w:t>
      </w:r>
      <w:r w:rsidRPr="00930193">
        <w:rPr>
          <w:rStyle w:val="StyleUnderline"/>
        </w:rPr>
        <w:t xml:space="preserve"> of </w:t>
      </w:r>
      <w:r w:rsidRPr="00930193">
        <w:rPr>
          <w:rStyle w:val="Emphasis"/>
        </w:rPr>
        <w:t>normative gesture</w:t>
      </w:r>
      <w:r w:rsidRPr="00930193">
        <w:rPr>
          <w:rStyle w:val="StyleUnderline"/>
        </w:rPr>
        <w:t xml:space="preserve"> </w:t>
      </w:r>
      <w:r w:rsidRPr="006A070F">
        <w:rPr>
          <w:rStyle w:val="StyleUnderline"/>
          <w:highlight w:val="cyan"/>
        </w:rPr>
        <w:t>arises for Baudrillard’s</w:t>
      </w:r>
      <w:r w:rsidRPr="00930193">
        <w:rPr>
          <w:rStyle w:val="StyleUnderline"/>
        </w:rPr>
        <w:t xml:space="preserve"> poststructuralist </w:t>
      </w:r>
      <w:r w:rsidRPr="006A070F">
        <w:rPr>
          <w:rStyle w:val="StyleUnderline"/>
          <w:highlight w:val="cyan"/>
        </w:rPr>
        <w:t>narrative</w:t>
      </w:r>
      <w:r w:rsidRPr="00930193">
        <w:rPr>
          <w:rStyle w:val="StyleUnderline"/>
        </w:rPr>
        <w:t>. He describes and outlines an ontology of knowledge and power in his sketch of postmodernity. Here</w:t>
      </w:r>
      <w:r w:rsidRPr="0035745C">
        <w:rPr>
          <w:sz w:val="16"/>
        </w:rPr>
        <w:t>, within the epistemological boundaries of the postmodern condition,</w:t>
      </w:r>
      <w:r w:rsidRPr="00930193">
        <w:rPr>
          <w:rStyle w:val="StyleUnderline"/>
        </w:rPr>
        <w:t xml:space="preserve"> </w:t>
      </w:r>
      <w:r w:rsidRPr="006A070F">
        <w:rPr>
          <w:rStyle w:val="StyleUnderline"/>
          <w:highlight w:val="cyan"/>
        </w:rPr>
        <w:t xml:space="preserve">there is no </w:t>
      </w:r>
      <w:r w:rsidRPr="006A070F">
        <w:rPr>
          <w:rStyle w:val="Emphasis"/>
          <w:highlight w:val="cyan"/>
        </w:rPr>
        <w:t>access to the real</w:t>
      </w:r>
      <w:r w:rsidRPr="00930193">
        <w:rPr>
          <w:rStyle w:val="StyleUnderline"/>
        </w:rPr>
        <w:t xml:space="preserve"> </w:t>
      </w:r>
      <w:r w:rsidRPr="0035745C">
        <w:rPr>
          <w:sz w:val="16"/>
        </w:rPr>
        <w:t xml:space="preserve">where the “Perfect Crime no longer involves God, but Reality, and it is not a symbolic murder but an extermination” (Baudrillard 2000: 59). </w:t>
      </w:r>
      <w:r w:rsidRPr="00930193">
        <w:rPr>
          <w:rStyle w:val="StyleUnderline"/>
        </w:rPr>
        <w:t xml:space="preserve">The perfect crime was the termination of the connection to or possibility of real historical </w:t>
      </w:r>
      <w:r w:rsidRPr="00930193">
        <w:rPr>
          <w:rStyle w:val="Emphasis"/>
        </w:rPr>
        <w:t>chance</w:t>
      </w:r>
      <w:r w:rsidRPr="0035745C">
        <w:rPr>
          <w:sz w:val="16"/>
        </w:rPr>
        <w:t xml:space="preserve">, </w:t>
      </w:r>
      <w:r w:rsidRPr="00930193">
        <w:rPr>
          <w:rStyle w:val="Emphasis"/>
        </w:rPr>
        <w:t>experience</w:t>
      </w:r>
      <w:r w:rsidRPr="0035745C">
        <w:rPr>
          <w:sz w:val="16"/>
        </w:rPr>
        <w:t xml:space="preserve">, </w:t>
      </w:r>
      <w:r w:rsidRPr="00930193">
        <w:rPr>
          <w:rStyle w:val="StyleUnderline"/>
        </w:rPr>
        <w:t>or</w:t>
      </w:r>
      <w:r w:rsidRPr="0035745C">
        <w:rPr>
          <w:sz w:val="16"/>
        </w:rPr>
        <w:t xml:space="preserve"> </w:t>
      </w:r>
      <w:r w:rsidRPr="00930193">
        <w:rPr>
          <w:rStyle w:val="Emphasis"/>
        </w:rPr>
        <w:t>awareness</w:t>
      </w:r>
      <w:r w:rsidRPr="0035745C">
        <w:rPr>
          <w:sz w:val="16"/>
        </w:rPr>
        <w:t xml:space="preserve"> </w:t>
      </w:r>
      <w:r w:rsidRPr="00930193">
        <w:rPr>
          <w:rStyle w:val="StyleUnderline"/>
        </w:rPr>
        <w:t xml:space="preserve">and its supplantation by the </w:t>
      </w:r>
      <w:r w:rsidRPr="00930193">
        <w:rPr>
          <w:rStyle w:val="Emphasis"/>
        </w:rPr>
        <w:t>virtual</w:t>
      </w:r>
      <w:r w:rsidRPr="00930193">
        <w:rPr>
          <w:rStyle w:val="StyleUnderline"/>
        </w:rPr>
        <w:t xml:space="preserve"> and the simulative.</w:t>
      </w:r>
      <w:r w:rsidRPr="0035745C">
        <w:rPr>
          <w:sz w:val="16"/>
        </w:rPr>
        <w:t xml:space="preserve"> Baudrillard writes, “The corps(e) of the Real—if there is any—has not been recovered, is nowhere to be found” (48). Yet on this account, Baudrillard seems to cede too much to the postmodern and its critical perspectives: “We must no longer assume any principle of truth, of causality, or any discursive norm. Instead, we must grant both the poetic singularity of events and the radical uncertainty of events” (48). In this </w:t>
      </w:r>
      <w:r w:rsidRPr="006A070F">
        <w:rPr>
          <w:rStyle w:val="StyleUnderline"/>
          <w:highlight w:val="cyan"/>
        </w:rPr>
        <w:t xml:space="preserve">he shuns </w:t>
      </w:r>
      <w:r w:rsidRPr="006A070F">
        <w:rPr>
          <w:rStyle w:val="Emphasis"/>
          <w:highlight w:val="cyan"/>
        </w:rPr>
        <w:t>liberation</w:t>
      </w:r>
      <w:r w:rsidRPr="006A070F">
        <w:rPr>
          <w:rStyle w:val="StyleUnderline"/>
          <w:highlight w:val="cyan"/>
        </w:rPr>
        <w:t xml:space="preserve"> or</w:t>
      </w:r>
      <w:r w:rsidRPr="00930193">
        <w:rPr>
          <w:rStyle w:val="StyleUnderline"/>
        </w:rPr>
        <w:t xml:space="preserve"> even </w:t>
      </w:r>
      <w:r w:rsidRPr="006A070F">
        <w:rPr>
          <w:rStyle w:val="Emphasis"/>
          <w:highlight w:val="cyan"/>
        </w:rPr>
        <w:t>progress</w:t>
      </w:r>
      <w:r w:rsidRPr="006A070F">
        <w:rPr>
          <w:rStyle w:val="StyleUnderline"/>
          <w:highlight w:val="cyan"/>
        </w:rPr>
        <w:t xml:space="preserve"> and</w:t>
      </w:r>
      <w:r w:rsidRPr="0035745C">
        <w:rPr>
          <w:sz w:val="16"/>
        </w:rPr>
        <w:t xml:space="preserve"> </w:t>
      </w:r>
      <w:r w:rsidRPr="00930193">
        <w:rPr>
          <w:rStyle w:val="StyleUnderline"/>
        </w:rPr>
        <w:t xml:space="preserve">instead </w:t>
      </w:r>
      <w:r w:rsidRPr="006A070F">
        <w:rPr>
          <w:rStyle w:val="StyleUnderline"/>
          <w:highlight w:val="cyan"/>
        </w:rPr>
        <w:t>takes a</w:t>
      </w:r>
      <w:r w:rsidRPr="00930193">
        <w:rPr>
          <w:rStyle w:val="StyleUnderline"/>
        </w:rPr>
        <w:t xml:space="preserve"> poststructuralist </w:t>
      </w:r>
      <w:r w:rsidRPr="006A070F">
        <w:rPr>
          <w:rStyle w:val="StyleUnderline"/>
          <w:highlight w:val="cyan"/>
        </w:rPr>
        <w:t>stand</w:t>
      </w:r>
      <w:r w:rsidRPr="00930193">
        <w:rPr>
          <w:rStyle w:val="StyleUnderline"/>
        </w:rPr>
        <w:t xml:space="preserve">, again, </w:t>
      </w:r>
      <w:r w:rsidRPr="006A070F">
        <w:rPr>
          <w:rStyle w:val="StyleUnderline"/>
          <w:highlight w:val="cyan"/>
        </w:rPr>
        <w:t>in linguistic creativity</w:t>
      </w:r>
      <w:r w:rsidRPr="0035745C">
        <w:rPr>
          <w:sz w:val="16"/>
        </w:rPr>
        <w:t xml:space="preserve">: </w:t>
      </w:r>
      <w:r w:rsidRPr="00930193">
        <w:rPr>
          <w:rStyle w:val="Emphasis"/>
        </w:rPr>
        <w:t>“Truth no longer affords a solution</w:t>
      </w:r>
      <w:r w:rsidRPr="0035745C">
        <w:rPr>
          <w:sz w:val="16"/>
        </w:rPr>
        <w:t xml:space="preserve">. But perhaps we can aim at a poetic resolution of the world, of the kind promised by history or by language” (48). </w:t>
      </w:r>
      <w:r w:rsidRPr="00930193">
        <w:rPr>
          <w:rStyle w:val="StyleUnderline"/>
        </w:rPr>
        <w:t>Despite the omnipresence and hegemony of digital communications</w:t>
      </w:r>
      <w:r w:rsidRPr="0035745C">
        <w:rPr>
          <w:sz w:val="16"/>
        </w:rPr>
        <w:t xml:space="preserve">, </w:t>
      </w:r>
      <w:r w:rsidRPr="00930193">
        <w:rPr>
          <w:rStyle w:val="StyleUnderline"/>
        </w:rPr>
        <w:t>language itself, Baudrillard suggests, provides its own ground for resistance</w:t>
      </w:r>
      <w:r w:rsidRPr="0035745C">
        <w:rPr>
          <w:sz w:val="16"/>
        </w:rPr>
        <w:t xml:space="preserve">. Language and the rift of meaning, that gap between the representable and the real, amounts to an inevitable limitation on the simulative capacity for control and the derailment of history. </w:t>
      </w:r>
      <w:r w:rsidRPr="00930193">
        <w:rPr>
          <w:rStyle w:val="StyleUnderline"/>
        </w:rPr>
        <w:t xml:space="preserve">Baudrillard here puts his poststructuralist </w:t>
      </w:r>
      <w:r w:rsidRPr="00930193">
        <w:rPr>
          <w:rStyle w:val="Emphasis"/>
        </w:rPr>
        <w:t>hopes</w:t>
      </w:r>
      <w:r w:rsidRPr="0035745C">
        <w:rPr>
          <w:sz w:val="16"/>
        </w:rPr>
        <w:t xml:space="preserve"> </w:t>
      </w:r>
      <w:r w:rsidRPr="00930193">
        <w:rPr>
          <w:rStyle w:val="StyleUnderline"/>
        </w:rPr>
        <w:t xml:space="preserve">in the elusive nature of </w:t>
      </w:r>
      <w:r w:rsidRPr="00930193">
        <w:rPr>
          <w:rStyle w:val="Emphasis"/>
        </w:rPr>
        <w:t>meaning</w:t>
      </w:r>
      <w:r w:rsidRPr="00930193">
        <w:rPr>
          <w:rStyle w:val="StyleUnderline"/>
        </w:rPr>
        <w:t xml:space="preserve"> insofar as</w:t>
      </w:r>
      <w:r w:rsidRPr="0035745C">
        <w:rPr>
          <w:sz w:val="16"/>
        </w:rPr>
        <w:t xml:space="preserve"> </w:t>
      </w:r>
      <w:r w:rsidRPr="00930193">
        <w:rPr>
          <w:rStyle w:val="StyleUnderline"/>
        </w:rPr>
        <w:t xml:space="preserve">no </w:t>
      </w:r>
      <w:r w:rsidRPr="00930193">
        <w:rPr>
          <w:rStyle w:val="Emphasis"/>
        </w:rPr>
        <w:t>symbolic representation</w:t>
      </w:r>
      <w:r w:rsidRPr="00930193">
        <w:rPr>
          <w:rStyle w:val="StyleUnderline"/>
        </w:rPr>
        <w:t xml:space="preserve"> ever</w:t>
      </w:r>
      <w:r w:rsidRPr="0035745C">
        <w:rPr>
          <w:sz w:val="16"/>
        </w:rPr>
        <w:t xml:space="preserve"> </w:t>
      </w:r>
      <w:r w:rsidRPr="00930193">
        <w:rPr>
          <w:rStyle w:val="StyleUnderline"/>
        </w:rPr>
        <w:t>manages to surpass its subject</w:t>
      </w:r>
      <w:r w:rsidRPr="0035745C">
        <w:rPr>
          <w:sz w:val="16"/>
        </w:rPr>
        <w:t xml:space="preserve">: </w:t>
      </w:r>
      <w:r w:rsidRPr="00930193">
        <w:rPr>
          <w:rStyle w:val="StyleUnderline"/>
        </w:rPr>
        <w:t xml:space="preserve">the real will always stand in juxtaposition to our attempts to subdue, reproduce, and replace it. </w:t>
      </w:r>
      <w:r w:rsidRPr="006A070F">
        <w:rPr>
          <w:rStyle w:val="StyleUnderline"/>
          <w:highlight w:val="cyan"/>
        </w:rPr>
        <w:t>In the</w:t>
      </w:r>
      <w:r w:rsidRPr="00930193">
        <w:rPr>
          <w:rStyle w:val="StyleUnderline"/>
        </w:rPr>
        <w:t xml:space="preserve"> seemingly </w:t>
      </w:r>
      <w:r w:rsidRPr="00930193">
        <w:rPr>
          <w:rStyle w:val="Emphasis"/>
        </w:rPr>
        <w:t>hopeless condition</w:t>
      </w:r>
      <w:r w:rsidRPr="0035745C">
        <w:rPr>
          <w:sz w:val="16"/>
        </w:rPr>
        <w:t xml:space="preserve"> of the end of history, </w:t>
      </w:r>
      <w:r w:rsidRPr="00930193">
        <w:rPr>
          <w:rStyle w:val="StyleUnderline"/>
        </w:rPr>
        <w:t xml:space="preserve">Baudrillard argues that we take a stand in </w:t>
      </w:r>
      <w:r w:rsidRPr="006A070F">
        <w:rPr>
          <w:rStyle w:val="Emphasis"/>
          <w:highlight w:val="cyan"/>
        </w:rPr>
        <w:t>linguistic awareness</w:t>
      </w:r>
      <w:r w:rsidRPr="00930193">
        <w:rPr>
          <w:rStyle w:val="Emphasis"/>
        </w:rPr>
        <w:t>,</w:t>
      </w:r>
      <w:r w:rsidRPr="0035745C">
        <w:rPr>
          <w:sz w:val="16"/>
        </w:rPr>
        <w:t xml:space="preserve"> doubling, </w:t>
      </w:r>
      <w:r w:rsidRPr="00930193">
        <w:rPr>
          <w:rStyle w:val="StyleUnderline"/>
        </w:rPr>
        <w:t xml:space="preserve">and the linguistic uncanny that </w:t>
      </w:r>
      <w:r w:rsidRPr="006A070F">
        <w:rPr>
          <w:rStyle w:val="StyleUnderline"/>
          <w:highlight w:val="cyan"/>
        </w:rPr>
        <w:t xml:space="preserve">he terms </w:t>
      </w:r>
      <w:r w:rsidRPr="006A070F">
        <w:rPr>
          <w:rStyle w:val="Emphasis"/>
          <w:highlight w:val="cyan"/>
        </w:rPr>
        <w:t>pataphysics</w:t>
      </w:r>
      <w:r w:rsidRPr="0035745C">
        <w:rPr>
          <w:sz w:val="16"/>
        </w:rPr>
        <w:t xml:space="preserve">. </w:t>
      </w:r>
      <w:r w:rsidRPr="00930193">
        <w:rPr>
          <w:rStyle w:val="StyleUnderline"/>
        </w:rPr>
        <w:t xml:space="preserve">This response is based on the marginal hope that a few may revel in the contradictions that linguistic resistance and autonomy </w:t>
      </w:r>
      <w:r w:rsidRPr="006A070F">
        <w:rPr>
          <w:rStyle w:val="StyleUnderline"/>
          <w:highlight w:val="cyan"/>
        </w:rPr>
        <w:t>may offer</w:t>
      </w:r>
      <w:r w:rsidRPr="00930193">
        <w:rPr>
          <w:rStyle w:val="StyleUnderline"/>
        </w:rPr>
        <w:t xml:space="preserve"> as </w:t>
      </w:r>
      <w:r w:rsidRPr="006A070F">
        <w:rPr>
          <w:rStyle w:val="StyleUnderline"/>
          <w:highlight w:val="cyan"/>
        </w:rPr>
        <w:t>a means of</w:t>
      </w:r>
      <w:r w:rsidRPr="00930193">
        <w:rPr>
          <w:rStyle w:val="StyleUnderline"/>
        </w:rPr>
        <w:t xml:space="preserve"> finding </w:t>
      </w:r>
      <w:r w:rsidRPr="006A070F">
        <w:rPr>
          <w:rStyle w:val="Emphasis"/>
          <w:highlight w:val="cyan"/>
        </w:rPr>
        <w:t>refuge</w:t>
      </w:r>
      <w:r w:rsidRPr="00930193">
        <w:rPr>
          <w:rStyle w:val="StyleUnderline"/>
        </w:rPr>
        <w:t xml:space="preserve"> in the all-pervading </w:t>
      </w:r>
      <w:r w:rsidRPr="00930193">
        <w:rPr>
          <w:rStyle w:val="Emphasis"/>
        </w:rPr>
        <w:t>condition of postmodernity</w:t>
      </w:r>
      <w:r w:rsidRPr="00930193">
        <w:rPr>
          <w:rStyle w:val="StyleUnderline"/>
        </w:rPr>
        <w:t>.</w:t>
      </w:r>
    </w:p>
    <w:p w14:paraId="42B5C3FA" w14:textId="77777777" w:rsidR="00615A37" w:rsidRPr="0035745C" w:rsidRDefault="00615A37" w:rsidP="00615A37">
      <w:pPr>
        <w:rPr>
          <w:rStyle w:val="StyleUnderline"/>
        </w:rPr>
      </w:pPr>
      <w:r w:rsidRPr="006A070F">
        <w:rPr>
          <w:rStyle w:val="StyleUnderline"/>
          <w:highlight w:val="cyan"/>
        </w:rPr>
        <w:t>Far from contending with</w:t>
      </w:r>
      <w:r w:rsidRPr="0035745C">
        <w:rPr>
          <w:rStyle w:val="StyleUnderline"/>
        </w:rPr>
        <w:t xml:space="preserve"> the </w:t>
      </w:r>
      <w:r w:rsidRPr="006A070F">
        <w:rPr>
          <w:rStyle w:val="Emphasis"/>
          <w:highlight w:val="cyan"/>
        </w:rPr>
        <w:t>underlying causes</w:t>
      </w:r>
      <w:r w:rsidRPr="0035745C">
        <w:rPr>
          <w:sz w:val="16"/>
        </w:rPr>
        <w:t xml:space="preserve"> </w:t>
      </w:r>
      <w:r w:rsidRPr="0035745C">
        <w:rPr>
          <w:rStyle w:val="StyleUnderline"/>
        </w:rPr>
        <w:t>of postmodernity</w:t>
      </w:r>
      <w:r w:rsidRPr="0035745C">
        <w:rPr>
          <w:sz w:val="16"/>
        </w:rPr>
        <w:t xml:space="preserve">, then, </w:t>
      </w:r>
      <w:r w:rsidRPr="006A070F">
        <w:rPr>
          <w:rStyle w:val="StyleUnderline"/>
          <w:highlight w:val="cyan"/>
        </w:rPr>
        <w:t>Baudrillard succumbs to its</w:t>
      </w:r>
      <w:r w:rsidRPr="0035745C">
        <w:rPr>
          <w:rStyle w:val="StyleUnderline"/>
        </w:rPr>
        <w:t xml:space="preserve"> underlying </w:t>
      </w:r>
      <w:r w:rsidRPr="006A070F">
        <w:rPr>
          <w:rStyle w:val="Emphasis"/>
          <w:highlight w:val="cyan"/>
        </w:rPr>
        <w:t>assumptions</w:t>
      </w:r>
      <w:r w:rsidRPr="0035745C">
        <w:rPr>
          <w:sz w:val="16"/>
        </w:rPr>
        <w:t>—</w:t>
      </w:r>
      <w:r w:rsidRPr="006A070F">
        <w:rPr>
          <w:rStyle w:val="Emphasis"/>
          <w:highlight w:val="cyan"/>
        </w:rPr>
        <w:t>historical contingency</w:t>
      </w:r>
      <w:r w:rsidRPr="0035745C">
        <w:rPr>
          <w:sz w:val="16"/>
        </w:rPr>
        <w:t xml:space="preserve">, limitless </w:t>
      </w:r>
      <w:r w:rsidRPr="006A070F">
        <w:rPr>
          <w:rStyle w:val="Emphasis"/>
          <w:highlight w:val="cyan"/>
        </w:rPr>
        <w:t>pluralism</w:t>
      </w:r>
      <w:r w:rsidRPr="006A070F">
        <w:rPr>
          <w:sz w:val="16"/>
          <w:highlight w:val="cyan"/>
        </w:rPr>
        <w:t xml:space="preserve">, </w:t>
      </w:r>
      <w:r w:rsidRPr="006A070F">
        <w:rPr>
          <w:rStyle w:val="StyleUnderline"/>
          <w:highlight w:val="cyan"/>
        </w:rPr>
        <w:t>and</w:t>
      </w:r>
      <w:r w:rsidRPr="006A070F">
        <w:rPr>
          <w:sz w:val="16"/>
          <w:highlight w:val="cyan"/>
        </w:rPr>
        <w:t xml:space="preserve"> </w:t>
      </w:r>
      <w:r w:rsidRPr="006A070F">
        <w:rPr>
          <w:rStyle w:val="Emphasis"/>
          <w:highlight w:val="cyan"/>
        </w:rPr>
        <w:t>discursive relativism</w:t>
      </w:r>
      <w:r w:rsidRPr="0035745C">
        <w:rPr>
          <w:sz w:val="16"/>
        </w:rPr>
        <w:t xml:space="preserve">—prior to carving out his position of resistance. </w:t>
      </w:r>
      <w:r w:rsidRPr="0035745C">
        <w:rPr>
          <w:rStyle w:val="StyleUnderline"/>
        </w:rPr>
        <w:t>History and reality themselves are ultimately illusory</w:t>
      </w:r>
      <w:r w:rsidRPr="0035745C">
        <w:rPr>
          <w:sz w:val="16"/>
        </w:rPr>
        <w:t xml:space="preserve"> here, </w:t>
      </w:r>
      <w:r w:rsidRPr="0035745C">
        <w:rPr>
          <w:rStyle w:val="StyleUnderline"/>
        </w:rPr>
        <w:t xml:space="preserve">and this relies on a </w:t>
      </w:r>
      <w:r w:rsidRPr="0035745C">
        <w:rPr>
          <w:rStyle w:val="Emphasis"/>
        </w:rPr>
        <w:t>grand</w:t>
      </w:r>
      <w:r w:rsidRPr="0035745C">
        <w:rPr>
          <w:rStyle w:val="StyleUnderline"/>
        </w:rPr>
        <w:t xml:space="preserve"> metaphysical </w:t>
      </w:r>
      <w:r w:rsidRPr="0035745C">
        <w:rPr>
          <w:rStyle w:val="Emphasis"/>
        </w:rPr>
        <w:t>speculation</w:t>
      </w:r>
      <w:r w:rsidRPr="0035745C">
        <w:rPr>
          <w:rStyle w:val="StyleUnderline"/>
        </w:rPr>
        <w:t xml:space="preserve"> that asserts knowledge both historical and material</w:t>
      </w:r>
      <w:r w:rsidRPr="0035745C">
        <w:rPr>
          <w:sz w:val="16"/>
        </w:rPr>
        <w:t xml:space="preserve"> (Baudrillard 1994: vi, 6, 70–77). That is, </w:t>
      </w:r>
      <w:r w:rsidRPr="006A070F">
        <w:rPr>
          <w:rStyle w:val="StyleUnderline"/>
          <w:highlight w:val="cyan"/>
        </w:rPr>
        <w:t>Baudrillard’s circumscription</w:t>
      </w:r>
      <w:r w:rsidRPr="0035745C">
        <w:rPr>
          <w:rStyle w:val="StyleUnderline"/>
        </w:rPr>
        <w:t xml:space="preserve"> of the conditions of our ignorance </w:t>
      </w:r>
      <w:r w:rsidRPr="006A070F">
        <w:rPr>
          <w:rStyle w:val="StyleUnderline"/>
          <w:highlight w:val="cyan"/>
        </w:rPr>
        <w:t>suggests a</w:t>
      </w:r>
      <w:r w:rsidRPr="0035745C">
        <w:rPr>
          <w:rStyle w:val="StyleUnderline"/>
        </w:rPr>
        <w:t xml:space="preserve"> kind of </w:t>
      </w:r>
      <w:r w:rsidRPr="006A070F">
        <w:rPr>
          <w:rStyle w:val="Emphasis"/>
          <w:highlight w:val="cyan"/>
        </w:rPr>
        <w:t>privileged</w:t>
      </w:r>
      <w:r w:rsidRPr="006A070F">
        <w:rPr>
          <w:rStyle w:val="StyleUnderline"/>
          <w:highlight w:val="cyan"/>
        </w:rPr>
        <w:t xml:space="preserve"> access to</w:t>
      </w:r>
      <w:r w:rsidRPr="0035745C">
        <w:rPr>
          <w:rStyle w:val="StyleUnderline"/>
        </w:rPr>
        <w:t xml:space="preserve"> formal </w:t>
      </w:r>
      <w:r w:rsidRPr="006A070F">
        <w:rPr>
          <w:rStyle w:val="Emphasis"/>
          <w:highlight w:val="cyan"/>
        </w:rPr>
        <w:t>totality</w:t>
      </w:r>
      <w:r w:rsidRPr="0035745C">
        <w:rPr>
          <w:sz w:val="16"/>
        </w:rPr>
        <w:t xml:space="preserve">, </w:t>
      </w:r>
      <w:r w:rsidRPr="0035745C">
        <w:rPr>
          <w:rStyle w:val="StyleUnderline"/>
        </w:rPr>
        <w:t xml:space="preserve">all the while lamenting its impenetrable content. </w:t>
      </w:r>
      <w:r w:rsidRPr="006A070F">
        <w:rPr>
          <w:rStyle w:val="StyleUnderline"/>
          <w:highlight w:val="cyan"/>
        </w:rPr>
        <w:t xml:space="preserve">In his </w:t>
      </w:r>
      <w:r w:rsidRPr="006A070F">
        <w:rPr>
          <w:rStyle w:val="Emphasis"/>
          <w:highlight w:val="cyan"/>
        </w:rPr>
        <w:t>mystification</w:t>
      </w:r>
      <w:r w:rsidRPr="006A070F">
        <w:rPr>
          <w:rStyle w:val="StyleUnderline"/>
          <w:highlight w:val="cyan"/>
        </w:rPr>
        <w:t xml:space="preserve"> of our</w:t>
      </w:r>
      <w:r w:rsidRPr="0035745C">
        <w:rPr>
          <w:rStyle w:val="StyleUnderline"/>
        </w:rPr>
        <w:t xml:space="preserve"> current </w:t>
      </w:r>
      <w:r w:rsidRPr="0035745C">
        <w:rPr>
          <w:rStyle w:val="Emphasis"/>
        </w:rPr>
        <w:t xml:space="preserve">historical </w:t>
      </w:r>
      <w:r w:rsidRPr="006A070F">
        <w:rPr>
          <w:rStyle w:val="Emphasis"/>
          <w:highlight w:val="cyan"/>
        </w:rPr>
        <w:t>plight</w:t>
      </w:r>
      <w:r w:rsidRPr="0035745C">
        <w:rPr>
          <w:sz w:val="16"/>
        </w:rPr>
        <w:t>, in which “</w:t>
      </w:r>
      <w:proofErr w:type="gramStart"/>
      <w:r w:rsidRPr="0035745C">
        <w:rPr>
          <w:sz w:val="16"/>
        </w:rPr>
        <w:t>it would seem that something</w:t>
      </w:r>
      <w:proofErr w:type="gramEnd"/>
      <w:r w:rsidRPr="0035745C">
        <w:rPr>
          <w:sz w:val="16"/>
        </w:rPr>
        <w:t xml:space="preserve"> has escaped us” at the “event horizon . . . beyond which nothing makes sense and nothing at all may be discovered</w:t>
      </w:r>
      <w:r w:rsidRPr="006A070F">
        <w:rPr>
          <w:rStyle w:val="StyleUnderline"/>
          <w:highlight w:val="cyan"/>
        </w:rPr>
        <w:t>,” we are reduced to</w:t>
      </w:r>
      <w:r w:rsidRPr="0035745C">
        <w:rPr>
          <w:rStyle w:val="StyleUnderline"/>
        </w:rPr>
        <w:t xml:space="preserve"> compounding our political loss and </w:t>
      </w:r>
      <w:r w:rsidRPr="006A070F">
        <w:rPr>
          <w:rStyle w:val="Emphasis"/>
          <w:highlight w:val="cyan"/>
        </w:rPr>
        <w:t>disenchantment</w:t>
      </w:r>
      <w:r w:rsidRPr="0035745C">
        <w:rPr>
          <w:sz w:val="16"/>
        </w:rPr>
        <w:t xml:space="preserve"> </w:t>
      </w:r>
      <w:r w:rsidRPr="0035745C">
        <w:rPr>
          <w:rStyle w:val="StyleUnderline"/>
        </w:rPr>
        <w:t xml:space="preserve">in the </w:t>
      </w:r>
      <w:r w:rsidRPr="006A070F">
        <w:rPr>
          <w:rStyle w:val="Emphasis"/>
          <w:highlight w:val="cyan"/>
        </w:rPr>
        <w:t>ironic</w:t>
      </w:r>
      <w:r w:rsidRPr="0035745C">
        <w:rPr>
          <w:rStyle w:val="StyleUnderline"/>
        </w:rPr>
        <w:t xml:space="preserve"> and </w:t>
      </w:r>
      <w:r w:rsidRPr="006A070F">
        <w:rPr>
          <w:rStyle w:val="Emphasis"/>
          <w:highlight w:val="cyan"/>
        </w:rPr>
        <w:t>cynical resistance</w:t>
      </w:r>
      <w:r w:rsidRPr="0035745C">
        <w:rPr>
          <w:sz w:val="16"/>
        </w:rPr>
        <w:t xml:space="preserve"> </w:t>
      </w:r>
      <w:r w:rsidRPr="0035745C">
        <w:rPr>
          <w:rStyle w:val="StyleUnderline"/>
        </w:rPr>
        <w:t>of pataphysics</w:t>
      </w:r>
      <w:r w:rsidRPr="0035745C">
        <w:rPr>
          <w:sz w:val="16"/>
        </w:rPr>
        <w:t xml:space="preserve"> (Baudrillard 2000: 79–80). </w:t>
      </w:r>
      <w:r w:rsidRPr="006A070F">
        <w:rPr>
          <w:rStyle w:val="StyleUnderline"/>
          <w:highlight w:val="cyan"/>
        </w:rPr>
        <w:t xml:space="preserve">An </w:t>
      </w:r>
      <w:r w:rsidRPr="006A070F">
        <w:rPr>
          <w:rStyle w:val="Emphasis"/>
          <w:highlight w:val="cyan"/>
        </w:rPr>
        <w:t>impractical skepticism</w:t>
      </w:r>
      <w:r w:rsidRPr="0035745C">
        <w:rPr>
          <w:sz w:val="16"/>
        </w:rPr>
        <w:t xml:space="preserve"> </w:t>
      </w:r>
      <w:r w:rsidRPr="0035745C">
        <w:rPr>
          <w:rStyle w:val="StyleUnderline"/>
        </w:rPr>
        <w:t xml:space="preserve">means that </w:t>
      </w:r>
      <w:r w:rsidRPr="006A070F">
        <w:rPr>
          <w:rStyle w:val="StyleUnderline"/>
          <w:highlight w:val="cyan"/>
        </w:rPr>
        <w:t xml:space="preserve">we have </w:t>
      </w:r>
      <w:r w:rsidRPr="006A070F">
        <w:rPr>
          <w:rStyle w:val="Emphasis"/>
          <w:highlight w:val="cyan"/>
        </w:rPr>
        <w:t>no levers</w:t>
      </w:r>
      <w:r w:rsidRPr="0035745C">
        <w:rPr>
          <w:rStyle w:val="StyleUnderline"/>
        </w:rPr>
        <w:t xml:space="preserve"> with which </w:t>
      </w:r>
      <w:r w:rsidRPr="006A070F">
        <w:rPr>
          <w:rStyle w:val="StyleUnderline"/>
          <w:highlight w:val="cyan"/>
        </w:rPr>
        <w:t xml:space="preserve">to </w:t>
      </w:r>
      <w:r w:rsidRPr="006A070F">
        <w:rPr>
          <w:rStyle w:val="Emphasis"/>
          <w:highlight w:val="cyan"/>
        </w:rPr>
        <w:t>act</w:t>
      </w:r>
      <w:r w:rsidRPr="006A070F">
        <w:rPr>
          <w:rStyle w:val="StyleUnderline"/>
          <w:highlight w:val="cyan"/>
        </w:rPr>
        <w:t xml:space="preserve"> but remain </w:t>
      </w:r>
      <w:r w:rsidRPr="006A070F">
        <w:rPr>
          <w:rStyle w:val="Emphasis"/>
          <w:highlight w:val="cyan"/>
        </w:rPr>
        <w:t>cynically vigilant</w:t>
      </w:r>
      <w:r w:rsidRPr="0035745C">
        <w:rPr>
          <w:sz w:val="16"/>
        </w:rPr>
        <w:t xml:space="preserve"> of what we see before us: “Facing a world that is unintelligible and problematic . . . we must make that world even more unintelligible, even more enigmatic” (83). With Kellner (1989: 163), I am suggesting, then, that </w:t>
      </w:r>
      <w:r w:rsidRPr="006A070F">
        <w:rPr>
          <w:rStyle w:val="StyleUnderline"/>
          <w:highlight w:val="cyan"/>
        </w:rPr>
        <w:t>pataphysics endorses</w:t>
      </w:r>
      <w:r w:rsidRPr="0035745C">
        <w:rPr>
          <w:rStyle w:val="StyleUnderline"/>
        </w:rPr>
        <w:t xml:space="preserve"> “a </w:t>
      </w:r>
      <w:r w:rsidRPr="006A070F">
        <w:rPr>
          <w:rStyle w:val="Emphasis"/>
          <w:highlight w:val="cyan"/>
        </w:rPr>
        <w:t>hyperconformity</w:t>
      </w:r>
      <w:r w:rsidRPr="0035745C">
        <w:rPr>
          <w:sz w:val="16"/>
        </w:rPr>
        <w:t xml:space="preserve"> </w:t>
      </w:r>
      <w:r w:rsidRPr="006A070F">
        <w:rPr>
          <w:rStyle w:val="StyleUnderline"/>
          <w:highlight w:val="cyan"/>
        </w:rPr>
        <w:t>that</w:t>
      </w:r>
      <w:r w:rsidRPr="0035745C">
        <w:rPr>
          <w:rStyle w:val="StyleUnderline"/>
        </w:rPr>
        <w:t xml:space="preserve"> will allow objects to follow their own </w:t>
      </w:r>
      <w:r w:rsidRPr="0035745C">
        <w:rPr>
          <w:rStyle w:val="Emphasis"/>
        </w:rPr>
        <w:t>laws and impulses</w:t>
      </w:r>
      <w:r w:rsidRPr="0035745C">
        <w:rPr>
          <w:sz w:val="16"/>
        </w:rPr>
        <w:t xml:space="preserve">, </w:t>
      </w:r>
      <w:r w:rsidRPr="0035745C">
        <w:rPr>
          <w:rStyle w:val="StyleUnderline"/>
        </w:rPr>
        <w:t xml:space="preserve">and </w:t>
      </w:r>
      <w:r w:rsidRPr="006A070F">
        <w:rPr>
          <w:rStyle w:val="StyleUnderline"/>
          <w:highlight w:val="cyan"/>
        </w:rPr>
        <w:t>sweep</w:t>
      </w:r>
      <w:r w:rsidRPr="0035745C">
        <w:rPr>
          <w:rStyle w:val="StyleUnderline"/>
        </w:rPr>
        <w:t xml:space="preserve"> the </w:t>
      </w:r>
      <w:r w:rsidRPr="006A070F">
        <w:rPr>
          <w:rStyle w:val="StyleUnderline"/>
          <w:highlight w:val="cyan"/>
        </w:rPr>
        <w:t xml:space="preserve">subjects </w:t>
      </w:r>
      <w:r w:rsidRPr="006A070F">
        <w:rPr>
          <w:rStyle w:val="Emphasis"/>
          <w:highlight w:val="cyan"/>
        </w:rPr>
        <w:t>blindly along</w:t>
      </w:r>
      <w:r w:rsidRPr="0035745C">
        <w:rPr>
          <w:sz w:val="16"/>
        </w:rPr>
        <w:t xml:space="preserve">,” </w:t>
      </w:r>
      <w:r w:rsidRPr="0035745C">
        <w:rPr>
          <w:rStyle w:val="StyleUnderline"/>
        </w:rPr>
        <w:t xml:space="preserve">ultimately </w:t>
      </w:r>
      <w:r w:rsidRPr="006A070F">
        <w:rPr>
          <w:rStyle w:val="StyleUnderline"/>
          <w:highlight w:val="cyan"/>
        </w:rPr>
        <w:t xml:space="preserve">stripping them of </w:t>
      </w:r>
      <w:r w:rsidRPr="006A070F">
        <w:rPr>
          <w:rStyle w:val="Emphasis"/>
          <w:highlight w:val="cyan"/>
        </w:rPr>
        <w:t>any power</w:t>
      </w:r>
      <w:r w:rsidRPr="006A070F">
        <w:rPr>
          <w:rStyle w:val="StyleUnderline"/>
          <w:highlight w:val="cyan"/>
        </w:rPr>
        <w:t xml:space="preserve"> to</w:t>
      </w:r>
      <w:r w:rsidRPr="0035745C">
        <w:rPr>
          <w:rStyle w:val="StyleUnderline"/>
        </w:rPr>
        <w:t xml:space="preserve"> define and </w:t>
      </w:r>
      <w:r w:rsidRPr="006A070F">
        <w:rPr>
          <w:rStyle w:val="Emphasis"/>
          <w:highlight w:val="cyan"/>
        </w:rPr>
        <w:t>defend resistance</w:t>
      </w:r>
      <w:r w:rsidRPr="0035745C">
        <w:rPr>
          <w:rStyle w:val="StyleUnderline"/>
        </w:rPr>
        <w:t xml:space="preserve"> as an end </w:t>
      </w:r>
      <w:proofErr w:type="gramStart"/>
      <w:r w:rsidRPr="0035745C">
        <w:rPr>
          <w:rStyle w:val="StyleUnderline"/>
        </w:rPr>
        <w:t>in itself and</w:t>
      </w:r>
      <w:proofErr w:type="gramEnd"/>
      <w:r w:rsidRPr="0035745C">
        <w:rPr>
          <w:rStyle w:val="StyleUnderline"/>
        </w:rPr>
        <w:t xml:space="preserve"> consummating </w:t>
      </w:r>
      <w:r w:rsidRPr="0035745C">
        <w:rPr>
          <w:rStyle w:val="Emphasis"/>
        </w:rPr>
        <w:t>alienation</w:t>
      </w:r>
      <w:r w:rsidRPr="0035745C">
        <w:rPr>
          <w:rStyle w:val="StyleUnderline"/>
        </w:rPr>
        <w:t xml:space="preserve"> and the </w:t>
      </w:r>
      <w:r w:rsidRPr="0035745C">
        <w:rPr>
          <w:rStyle w:val="Emphasis"/>
        </w:rPr>
        <w:t>triumph of the object</w:t>
      </w:r>
      <w:r w:rsidRPr="0035745C">
        <w:rPr>
          <w:rStyle w:val="StyleUnderline"/>
        </w:rPr>
        <w:t>.</w:t>
      </w:r>
    </w:p>
    <w:p w14:paraId="522C27E2" w14:textId="77777777" w:rsidR="00615A37" w:rsidRDefault="00615A37" w:rsidP="00615A37">
      <w:pPr>
        <w:rPr>
          <w:rStyle w:val="StyleUnderline"/>
        </w:rPr>
      </w:pPr>
      <w:r w:rsidRPr="0035745C">
        <w:rPr>
          <w:sz w:val="16"/>
        </w:rPr>
        <w:t xml:space="preserve">Yet against the claim of </w:t>
      </w:r>
      <w:r w:rsidRPr="0035745C">
        <w:rPr>
          <w:rStyle w:val="StyleUnderline"/>
        </w:rPr>
        <w:t xml:space="preserve">the </w:t>
      </w:r>
      <w:r w:rsidRPr="006A070F">
        <w:rPr>
          <w:rStyle w:val="StyleUnderline"/>
        </w:rPr>
        <w:t>complicity</w:t>
      </w:r>
      <w:r w:rsidRPr="0035745C">
        <w:rPr>
          <w:rStyle w:val="StyleUnderline"/>
        </w:rPr>
        <w:t xml:space="preserve"> of Baudrillard’s</w:t>
      </w:r>
      <w:r w:rsidRPr="0035745C">
        <w:rPr>
          <w:sz w:val="16"/>
        </w:rPr>
        <w:t xml:space="preserve"> pataphysical </w:t>
      </w:r>
      <w:r w:rsidRPr="0035745C">
        <w:rPr>
          <w:rStyle w:val="StyleUnderline"/>
        </w:rPr>
        <w:t xml:space="preserve">thought </w:t>
      </w:r>
      <w:r w:rsidRPr="006A070F">
        <w:rPr>
          <w:rStyle w:val="StyleUnderline"/>
        </w:rPr>
        <w:t xml:space="preserve">with </w:t>
      </w:r>
      <w:r w:rsidRPr="006A070F">
        <w:rPr>
          <w:rStyle w:val="Emphasis"/>
        </w:rPr>
        <w:t>liberal capitalist alienation</w:t>
      </w:r>
      <w:r w:rsidRPr="0035745C">
        <w:rPr>
          <w:sz w:val="16"/>
        </w:rPr>
        <w:t xml:space="preserve"> </w:t>
      </w:r>
      <w:r w:rsidRPr="0035745C">
        <w:rPr>
          <w:rStyle w:val="StyleUnderline"/>
        </w:rPr>
        <w:t>and its historical finality</w:t>
      </w:r>
      <w:r w:rsidRPr="0035745C">
        <w:rPr>
          <w:sz w:val="16"/>
        </w:rPr>
        <w:t xml:space="preserve">, David </w:t>
      </w:r>
      <w:r w:rsidRPr="0035745C">
        <w:rPr>
          <w:rStyle w:val="StyleUnderline"/>
        </w:rPr>
        <w:t>Teh and</w:t>
      </w:r>
      <w:r w:rsidRPr="0035745C">
        <w:rPr>
          <w:sz w:val="16"/>
        </w:rPr>
        <w:t xml:space="preserve"> Rex </w:t>
      </w:r>
      <w:r w:rsidRPr="0035745C">
        <w:rPr>
          <w:rStyle w:val="StyleUnderline"/>
        </w:rPr>
        <w:t>Butler</w:t>
      </w:r>
      <w:r w:rsidRPr="0035745C">
        <w:rPr>
          <w:sz w:val="16"/>
        </w:rPr>
        <w:t xml:space="preserve"> </w:t>
      </w:r>
      <w:r w:rsidRPr="0035745C">
        <w:rPr>
          <w:rStyle w:val="StyleUnderline"/>
        </w:rPr>
        <w:t>have sought to make the inverse case for pataphysics</w:t>
      </w:r>
      <w:r w:rsidRPr="0035745C">
        <w:rPr>
          <w:sz w:val="16"/>
        </w:rPr>
        <w:t xml:space="preserve"> in Baudrillard’s oeuvre, one they each hold must be made on his poetic terms. </w:t>
      </w:r>
      <w:r w:rsidRPr="0035745C">
        <w:rPr>
          <w:rStyle w:val="StyleUnderline"/>
        </w:rPr>
        <w:t xml:space="preserve">These </w:t>
      </w:r>
      <w:r w:rsidRPr="006A070F">
        <w:rPr>
          <w:rStyle w:val="StyleUnderline"/>
          <w:highlight w:val="cyan"/>
        </w:rPr>
        <w:t>authors argue</w:t>
      </w:r>
      <w:r w:rsidRPr="0035745C">
        <w:rPr>
          <w:rStyle w:val="StyleUnderline"/>
        </w:rPr>
        <w:t xml:space="preserve"> that the seeming </w:t>
      </w:r>
      <w:r w:rsidRPr="006A070F">
        <w:rPr>
          <w:rStyle w:val="Emphasis"/>
          <w:highlight w:val="cyan"/>
        </w:rPr>
        <w:t>indifference</w:t>
      </w:r>
      <w:r w:rsidRPr="0035745C">
        <w:rPr>
          <w:sz w:val="16"/>
        </w:rPr>
        <w:t xml:space="preserve"> </w:t>
      </w:r>
      <w:r w:rsidRPr="0035745C">
        <w:rPr>
          <w:rStyle w:val="StyleUnderline"/>
        </w:rPr>
        <w:t xml:space="preserve">to the iron cage of modern dislocation in Baudrillard </w:t>
      </w:r>
      <w:r w:rsidRPr="006A070F">
        <w:rPr>
          <w:rStyle w:val="StyleUnderline"/>
          <w:highlight w:val="cyan"/>
        </w:rPr>
        <w:t xml:space="preserve">is </w:t>
      </w:r>
      <w:r w:rsidRPr="006A070F">
        <w:rPr>
          <w:rStyle w:val="Emphasis"/>
          <w:highlight w:val="cyan"/>
        </w:rPr>
        <w:t>part</w:t>
      </w:r>
      <w:r w:rsidRPr="0035745C">
        <w:rPr>
          <w:rStyle w:val="StyleUnderline"/>
        </w:rPr>
        <w:t xml:space="preserve"> and parcel </w:t>
      </w:r>
      <w:r w:rsidRPr="006A070F">
        <w:rPr>
          <w:rStyle w:val="StyleUnderline"/>
          <w:highlight w:val="cyan"/>
        </w:rPr>
        <w:t>of his</w:t>
      </w:r>
      <w:r w:rsidRPr="0035745C">
        <w:rPr>
          <w:rStyle w:val="StyleUnderline"/>
        </w:rPr>
        <w:t xml:space="preserve"> poststructuralist </w:t>
      </w:r>
      <w:r w:rsidRPr="006A070F">
        <w:rPr>
          <w:rStyle w:val="Emphasis"/>
          <w:highlight w:val="cyan"/>
        </w:rPr>
        <w:t>response</w:t>
      </w:r>
      <w:r w:rsidRPr="0035745C">
        <w:rPr>
          <w:sz w:val="16"/>
        </w:rPr>
        <w:t xml:space="preserve"> and attempt to surmount the problem through the irony of reversibility and impermanence. </w:t>
      </w:r>
      <w:r w:rsidRPr="006A070F">
        <w:rPr>
          <w:rStyle w:val="StyleUnderline"/>
          <w:highlight w:val="cyan"/>
        </w:rPr>
        <w:t>Pataphysics</w:t>
      </w:r>
      <w:r w:rsidRPr="0035745C">
        <w:rPr>
          <w:rStyle w:val="StyleUnderline"/>
        </w:rPr>
        <w:t xml:space="preserve"> here </w:t>
      </w:r>
      <w:r w:rsidRPr="006A070F">
        <w:rPr>
          <w:rStyle w:val="StyleUnderline"/>
          <w:highlight w:val="cyan"/>
        </w:rPr>
        <w:t>is</w:t>
      </w:r>
      <w:r w:rsidRPr="0035745C">
        <w:rPr>
          <w:rStyle w:val="StyleUnderline"/>
        </w:rPr>
        <w:t xml:space="preserve"> held up as </w:t>
      </w:r>
      <w:r w:rsidRPr="006A070F">
        <w:rPr>
          <w:rStyle w:val="StyleUnderline"/>
          <w:highlight w:val="cyan"/>
        </w:rPr>
        <w:t>a</w:t>
      </w:r>
      <w:r w:rsidRPr="0035745C">
        <w:rPr>
          <w:rStyle w:val="StyleUnderline"/>
        </w:rPr>
        <w:t xml:space="preserve"> kind of </w:t>
      </w:r>
      <w:r w:rsidRPr="006A070F">
        <w:rPr>
          <w:rStyle w:val="Emphasis"/>
          <w:highlight w:val="cyan"/>
        </w:rPr>
        <w:t>rebellion</w:t>
      </w:r>
      <w:r w:rsidRPr="006A070F">
        <w:rPr>
          <w:rStyle w:val="StyleUnderline"/>
          <w:highlight w:val="cyan"/>
        </w:rPr>
        <w:t xml:space="preserve"> against the </w:t>
      </w:r>
      <w:r w:rsidRPr="006A070F">
        <w:rPr>
          <w:rStyle w:val="Emphasis"/>
          <w:highlight w:val="cyan"/>
        </w:rPr>
        <w:t>real</w:t>
      </w:r>
      <w:r w:rsidRPr="0035745C">
        <w:rPr>
          <w:sz w:val="16"/>
        </w:rPr>
        <w:t xml:space="preserve"> </w:t>
      </w:r>
      <w:r w:rsidRPr="0035745C">
        <w:rPr>
          <w:rStyle w:val="StyleUnderline"/>
        </w:rPr>
        <w:t>and the realist that simultaneously defies the association with political fatalism and stoicism that Kellner</w:t>
      </w:r>
      <w:r w:rsidRPr="0035745C">
        <w:rPr>
          <w:sz w:val="16"/>
        </w:rPr>
        <w:t xml:space="preserve"> (1989: 164) </w:t>
      </w:r>
      <w:r w:rsidRPr="0035745C">
        <w:rPr>
          <w:rStyle w:val="StyleUnderline"/>
        </w:rPr>
        <w:t>charges it</w:t>
      </w:r>
      <w:r w:rsidRPr="0035745C">
        <w:rPr>
          <w:sz w:val="16"/>
        </w:rPr>
        <w:t xml:space="preserve"> with. Teh (2006), through Butler, charges that the nihilism and nothingness at the core of Baudrillard’s pataphysical logic is “a philosophical position in favour of what is unknowable and reversible at the heart of the world, . . . opposed in every sense to the order of equivalence imposed by capitalism, with its imperative of predictability, its irreversible, linear accumulations of value and history.” </w:t>
      </w:r>
      <w:r w:rsidRPr="0035745C">
        <w:rPr>
          <w:rStyle w:val="Emphasis"/>
        </w:rPr>
        <w:t>In response</w:t>
      </w:r>
      <w:r w:rsidRPr="0035745C">
        <w:rPr>
          <w:sz w:val="16"/>
        </w:rPr>
        <w:t xml:space="preserve">, I argue that </w:t>
      </w:r>
      <w:r w:rsidRPr="006A070F">
        <w:rPr>
          <w:rStyle w:val="StyleUnderline"/>
          <w:highlight w:val="cyan"/>
        </w:rPr>
        <w:t xml:space="preserve">the charge of </w:t>
      </w:r>
      <w:r w:rsidRPr="006A070F">
        <w:rPr>
          <w:rStyle w:val="Emphasis"/>
          <w:highlight w:val="cyan"/>
        </w:rPr>
        <w:t>colluding</w:t>
      </w:r>
      <w:r w:rsidRPr="006A070F">
        <w:rPr>
          <w:rStyle w:val="StyleUnderline"/>
          <w:highlight w:val="cyan"/>
        </w:rPr>
        <w:t xml:space="preserve"> with </w:t>
      </w:r>
      <w:r w:rsidRPr="006A070F">
        <w:rPr>
          <w:rStyle w:val="Emphasis"/>
          <w:highlight w:val="cyan"/>
        </w:rPr>
        <w:t>liberal capitalism</w:t>
      </w:r>
      <w:r w:rsidRPr="0035745C">
        <w:rPr>
          <w:sz w:val="16"/>
        </w:rPr>
        <w:t xml:space="preserve">, </w:t>
      </w:r>
      <w:r w:rsidRPr="0035745C">
        <w:rPr>
          <w:rStyle w:val="StyleUnderline"/>
        </w:rPr>
        <w:t xml:space="preserve">pressed against poststructuralist thought generally, </w:t>
      </w:r>
      <w:r w:rsidRPr="006A070F">
        <w:rPr>
          <w:rStyle w:val="StyleUnderline"/>
          <w:highlight w:val="cyan"/>
        </w:rPr>
        <w:t>and</w:t>
      </w:r>
      <w:r w:rsidRPr="0035745C">
        <w:rPr>
          <w:rStyle w:val="StyleUnderline"/>
        </w:rPr>
        <w:t xml:space="preserve"> thinkers like </w:t>
      </w:r>
      <w:r w:rsidRPr="006A070F">
        <w:rPr>
          <w:rStyle w:val="Emphasis"/>
          <w:highlight w:val="cyan"/>
        </w:rPr>
        <w:t>Baudrillard</w:t>
      </w:r>
      <w:r w:rsidRPr="0035745C">
        <w:rPr>
          <w:rStyle w:val="StyleUnderline"/>
        </w:rPr>
        <w:t xml:space="preserve"> in particular</w:t>
      </w:r>
      <w:r w:rsidRPr="0035745C">
        <w:rPr>
          <w:sz w:val="16"/>
        </w:rPr>
        <w:t xml:space="preserve"> (as detailed above), </w:t>
      </w:r>
      <w:r w:rsidRPr="0035745C">
        <w:rPr>
          <w:rStyle w:val="StyleUnderline"/>
        </w:rPr>
        <w:t xml:space="preserve">is political and not merely philosophical or theoretical. That is, </w:t>
      </w:r>
      <w:r w:rsidRPr="006A070F">
        <w:rPr>
          <w:rStyle w:val="StyleUnderline"/>
          <w:highlight w:val="cyan"/>
        </w:rPr>
        <w:t>it</w:t>
      </w:r>
      <w:r w:rsidRPr="0035745C">
        <w:rPr>
          <w:rStyle w:val="StyleUnderline"/>
        </w:rPr>
        <w:t xml:space="preserve"> is </w:t>
      </w:r>
      <w:r w:rsidRPr="006A070F">
        <w:rPr>
          <w:rStyle w:val="StyleUnderline"/>
          <w:highlight w:val="cyan"/>
        </w:rPr>
        <w:t xml:space="preserve">to recognize the </w:t>
      </w:r>
      <w:r w:rsidRPr="006A070F">
        <w:rPr>
          <w:rStyle w:val="StyleUnderline"/>
        </w:rPr>
        <w:t>substantial</w:t>
      </w:r>
      <w:r w:rsidRPr="0035745C">
        <w:rPr>
          <w:rStyle w:val="StyleUnderline"/>
        </w:rPr>
        <w:t xml:space="preserve"> </w:t>
      </w:r>
      <w:r w:rsidRPr="006A070F">
        <w:rPr>
          <w:rStyle w:val="Emphasis"/>
          <w:highlight w:val="cyan"/>
        </w:rPr>
        <w:t>compatibilities</w:t>
      </w:r>
      <w:r w:rsidRPr="006A070F">
        <w:rPr>
          <w:sz w:val="16"/>
          <w:highlight w:val="cyan"/>
        </w:rPr>
        <w:t xml:space="preserve"> </w:t>
      </w:r>
      <w:r w:rsidRPr="006A070F">
        <w:rPr>
          <w:rStyle w:val="StyleUnderline"/>
          <w:highlight w:val="cyan"/>
        </w:rPr>
        <w:t>with</w:t>
      </w:r>
      <w:r w:rsidRPr="0035745C">
        <w:rPr>
          <w:rStyle w:val="StyleUnderline"/>
        </w:rPr>
        <w:t xml:space="preserve"> </w:t>
      </w:r>
      <w:r w:rsidRPr="006A070F">
        <w:rPr>
          <w:rStyle w:val="Emphasis"/>
          <w:highlight w:val="cyan"/>
        </w:rPr>
        <w:t>capitalism</w:t>
      </w:r>
      <w:r w:rsidRPr="006A070F">
        <w:rPr>
          <w:rStyle w:val="StyleUnderline"/>
          <w:highlight w:val="cyan"/>
        </w:rPr>
        <w:t xml:space="preserve"> built into </w:t>
      </w:r>
      <w:r w:rsidRPr="006A070F">
        <w:rPr>
          <w:rStyle w:val="Emphasis"/>
          <w:highlight w:val="cyan"/>
        </w:rPr>
        <w:t>linguistically driven political theory</w:t>
      </w:r>
      <w:r w:rsidRPr="0035745C">
        <w:rPr>
          <w:sz w:val="16"/>
        </w:rPr>
        <w:t xml:space="preserve">. </w:t>
      </w:r>
      <w:r w:rsidRPr="0035745C">
        <w:rPr>
          <w:rStyle w:val="StyleUnderline"/>
        </w:rPr>
        <w:t xml:space="preserve">It is, as well, to acknowledge a </w:t>
      </w:r>
      <w:r w:rsidRPr="006A070F">
        <w:rPr>
          <w:rStyle w:val="StyleUnderline"/>
          <w:highlight w:val="cyan"/>
        </w:rPr>
        <w:t xml:space="preserve">reluctance to criticize </w:t>
      </w:r>
      <w:r w:rsidRPr="006A070F">
        <w:rPr>
          <w:rStyle w:val="Emphasis"/>
          <w:highlight w:val="cyan"/>
        </w:rPr>
        <w:t>existent liberal</w:t>
      </w:r>
      <w:r w:rsidRPr="0035745C">
        <w:rPr>
          <w:sz w:val="16"/>
        </w:rPr>
        <w:t xml:space="preserve"> </w:t>
      </w:r>
      <w:r w:rsidRPr="0035745C">
        <w:rPr>
          <w:rStyle w:val="StyleUnderline"/>
        </w:rPr>
        <w:t xml:space="preserve">and neoliberal </w:t>
      </w:r>
      <w:r w:rsidRPr="006A070F">
        <w:rPr>
          <w:rStyle w:val="StyleUnderline"/>
          <w:highlight w:val="cyan"/>
        </w:rPr>
        <w:t>practices</w:t>
      </w:r>
      <w:r w:rsidRPr="0035745C">
        <w:rPr>
          <w:sz w:val="16"/>
        </w:rPr>
        <w:t>—read capitalist—</w:t>
      </w:r>
      <w:r w:rsidRPr="006A070F">
        <w:rPr>
          <w:rStyle w:val="StyleUnderline"/>
          <w:highlight w:val="cyan"/>
        </w:rPr>
        <w:t>as</w:t>
      </w:r>
      <w:r w:rsidRPr="0035745C">
        <w:rPr>
          <w:rStyle w:val="StyleUnderline"/>
        </w:rPr>
        <w:t xml:space="preserve"> “principal </w:t>
      </w:r>
      <w:r w:rsidRPr="006A070F">
        <w:rPr>
          <w:rStyle w:val="StyleUnderline"/>
          <w:highlight w:val="cyan"/>
        </w:rPr>
        <w:t>sources of</w:t>
      </w:r>
      <w:r w:rsidRPr="0035745C">
        <w:rPr>
          <w:rStyle w:val="StyleUnderline"/>
        </w:rPr>
        <w:t xml:space="preserve"> human </w:t>
      </w:r>
      <w:r w:rsidRPr="006A070F">
        <w:rPr>
          <w:rStyle w:val="Emphasis"/>
          <w:highlight w:val="cyan"/>
        </w:rPr>
        <w:t>disempowerment</w:t>
      </w:r>
      <w:r w:rsidRPr="0035745C">
        <w:rPr>
          <w:rStyle w:val="StyleUnderline"/>
        </w:rPr>
        <w:t xml:space="preserve"> </w:t>
      </w:r>
    </w:p>
    <w:p w14:paraId="0302EFAF" w14:textId="77777777" w:rsidR="00615A37" w:rsidRDefault="00615A37" w:rsidP="00615A37">
      <w:pPr>
        <w:rPr>
          <w:rStyle w:val="StyleUnderline"/>
        </w:rPr>
      </w:pPr>
    </w:p>
    <w:p w14:paraId="22B1B33D" w14:textId="77777777" w:rsidR="00615A37" w:rsidRPr="0035745C" w:rsidRDefault="00615A37" w:rsidP="00615A37">
      <w:pPr>
        <w:rPr>
          <w:sz w:val="16"/>
        </w:rPr>
      </w:pPr>
      <w:r w:rsidRPr="0035745C">
        <w:rPr>
          <w:rStyle w:val="StyleUnderline"/>
        </w:rPr>
        <w:t xml:space="preserve">and </w:t>
      </w:r>
      <w:r w:rsidRPr="0035745C">
        <w:rPr>
          <w:rStyle w:val="Emphasis"/>
        </w:rPr>
        <w:t>mechanisms of social domination</w:t>
      </w:r>
      <w:r w:rsidRPr="0035745C">
        <w:rPr>
          <w:sz w:val="16"/>
        </w:rPr>
        <w:t xml:space="preserve">” </w:t>
      </w:r>
      <w:r w:rsidRPr="0035745C">
        <w:rPr>
          <w:rStyle w:val="StyleUnderline"/>
        </w:rPr>
        <w:t xml:space="preserve">that </w:t>
      </w:r>
      <w:r w:rsidRPr="006A070F">
        <w:rPr>
          <w:rStyle w:val="StyleUnderline"/>
          <w:highlight w:val="cyan"/>
        </w:rPr>
        <w:t xml:space="preserve">are effectively </w:t>
      </w:r>
      <w:r w:rsidRPr="006A070F">
        <w:rPr>
          <w:rStyle w:val="Emphasis"/>
          <w:highlight w:val="cyan"/>
        </w:rPr>
        <w:t>endorsed</w:t>
      </w:r>
      <w:r w:rsidRPr="006A070F">
        <w:rPr>
          <w:rStyle w:val="StyleUnderline"/>
          <w:highlight w:val="cyan"/>
        </w:rPr>
        <w:t xml:space="preserve"> by</w:t>
      </w:r>
      <w:r w:rsidRPr="0035745C">
        <w:rPr>
          <w:rStyle w:val="StyleUnderline"/>
        </w:rPr>
        <w:t xml:space="preserve"> the rejection of the possibility of their </w:t>
      </w:r>
      <w:r w:rsidRPr="006A070F">
        <w:rPr>
          <w:rStyle w:val="Emphasis"/>
          <w:highlight w:val="cyan"/>
        </w:rPr>
        <w:t>structural analysis</w:t>
      </w:r>
      <w:r w:rsidRPr="006A070F">
        <w:rPr>
          <w:rStyle w:val="StyleUnderline"/>
          <w:highlight w:val="cyan"/>
        </w:rPr>
        <w:t xml:space="preserve"> and</w:t>
      </w:r>
      <w:r w:rsidRPr="0035745C">
        <w:rPr>
          <w:rStyle w:val="StyleUnderline"/>
        </w:rPr>
        <w:t xml:space="preserve"> a </w:t>
      </w:r>
      <w:r w:rsidRPr="006A070F">
        <w:rPr>
          <w:rStyle w:val="Emphasis"/>
          <w:highlight w:val="cyan"/>
        </w:rPr>
        <w:t>recalcitrance</w:t>
      </w:r>
      <w:r w:rsidRPr="006A070F">
        <w:rPr>
          <w:sz w:val="16"/>
          <w:highlight w:val="cyan"/>
        </w:rPr>
        <w:t xml:space="preserve"> </w:t>
      </w:r>
      <w:r w:rsidRPr="006A070F">
        <w:rPr>
          <w:rStyle w:val="StyleUnderline"/>
          <w:highlight w:val="cyan"/>
        </w:rPr>
        <w:t>against</w:t>
      </w:r>
      <w:r w:rsidRPr="0035745C">
        <w:rPr>
          <w:rStyle w:val="StyleUnderline"/>
        </w:rPr>
        <w:t xml:space="preserve"> imagining </w:t>
      </w:r>
      <w:r w:rsidRPr="006A070F">
        <w:rPr>
          <w:rStyle w:val="Emphasis"/>
          <w:highlight w:val="cyan"/>
        </w:rPr>
        <w:t>viable alternatives</w:t>
      </w:r>
      <w:r w:rsidRPr="0035745C">
        <w:rPr>
          <w:sz w:val="16"/>
        </w:rPr>
        <w:t xml:space="preserve"> (Susen 2015: 257). Ultimately, then, </w:t>
      </w:r>
      <w:r w:rsidRPr="006A070F">
        <w:rPr>
          <w:rStyle w:val="StyleUnderline"/>
          <w:highlight w:val="cyan"/>
        </w:rPr>
        <w:t>the charge against</w:t>
      </w:r>
      <w:r w:rsidRPr="0035745C">
        <w:rPr>
          <w:rStyle w:val="StyleUnderline"/>
        </w:rPr>
        <w:t xml:space="preserve"> pataphysical</w:t>
      </w:r>
      <w:r w:rsidRPr="0035745C">
        <w:rPr>
          <w:sz w:val="16"/>
        </w:rPr>
        <w:t xml:space="preserve"> </w:t>
      </w:r>
      <w:r w:rsidRPr="006A070F">
        <w:rPr>
          <w:rStyle w:val="Emphasis"/>
          <w:highlight w:val="cyan"/>
        </w:rPr>
        <w:t>resistance</w:t>
      </w:r>
      <w:r w:rsidRPr="006A070F">
        <w:rPr>
          <w:sz w:val="16"/>
          <w:highlight w:val="cyan"/>
        </w:rPr>
        <w:t xml:space="preserve"> </w:t>
      </w:r>
      <w:r w:rsidRPr="006A070F">
        <w:rPr>
          <w:rStyle w:val="StyleUnderline"/>
          <w:highlight w:val="cyan"/>
        </w:rPr>
        <w:t>is</w:t>
      </w:r>
      <w:r w:rsidRPr="0035745C">
        <w:rPr>
          <w:rStyle w:val="StyleUnderline"/>
        </w:rPr>
        <w:t xml:space="preserve"> one that is </w:t>
      </w:r>
      <w:r w:rsidRPr="006A070F">
        <w:rPr>
          <w:rStyle w:val="StyleUnderline"/>
          <w:highlight w:val="cyan"/>
        </w:rPr>
        <w:t>as much</w:t>
      </w:r>
      <w:r w:rsidRPr="0035745C">
        <w:rPr>
          <w:rStyle w:val="StyleUnderline"/>
        </w:rPr>
        <w:t xml:space="preserve"> of a </w:t>
      </w:r>
      <w:r w:rsidRPr="006A070F">
        <w:rPr>
          <w:rStyle w:val="Emphasis"/>
          <w:highlight w:val="cyan"/>
        </w:rPr>
        <w:t>presentism</w:t>
      </w:r>
      <w:r w:rsidRPr="0035745C">
        <w:rPr>
          <w:rStyle w:val="StyleUnderline"/>
        </w:rPr>
        <w:t xml:space="preserve"> that conflates the end of history with the emergence of global </w:t>
      </w:r>
      <w:r w:rsidRPr="0035745C">
        <w:rPr>
          <w:rStyle w:val="Emphasis"/>
        </w:rPr>
        <w:t>neoliberalism</w:t>
      </w:r>
      <w:r w:rsidRPr="0035745C">
        <w:rPr>
          <w:sz w:val="16"/>
        </w:rPr>
        <w:t xml:space="preserve"> </w:t>
      </w:r>
      <w:r w:rsidRPr="006A070F">
        <w:rPr>
          <w:rStyle w:val="StyleUnderline"/>
          <w:highlight w:val="cyan"/>
        </w:rPr>
        <w:t>as it is</w:t>
      </w:r>
      <w:r w:rsidRPr="0035745C">
        <w:rPr>
          <w:rStyle w:val="StyleUnderline"/>
        </w:rPr>
        <w:t xml:space="preserve"> of the theoretical </w:t>
      </w:r>
      <w:r w:rsidRPr="006A070F">
        <w:rPr>
          <w:rStyle w:val="StyleUnderline"/>
          <w:highlight w:val="cyan"/>
        </w:rPr>
        <w:t>aloofness</w:t>
      </w:r>
      <w:r w:rsidRPr="0035745C">
        <w:rPr>
          <w:rStyle w:val="StyleUnderline"/>
        </w:rPr>
        <w:t xml:space="preserve"> of Baudrillard’s pataphysics</w:t>
      </w:r>
      <w:r w:rsidRPr="0035745C">
        <w:rPr>
          <w:sz w:val="16"/>
        </w:rPr>
        <w:t xml:space="preserve">. </w:t>
      </w:r>
      <w:r w:rsidRPr="006A070F">
        <w:rPr>
          <w:rStyle w:val="StyleUnderline"/>
          <w:highlight w:val="cyan"/>
        </w:rPr>
        <w:t>The latter charge</w:t>
      </w:r>
      <w:r w:rsidRPr="0035745C">
        <w:rPr>
          <w:rStyle w:val="StyleUnderline"/>
        </w:rPr>
        <w:t xml:space="preserve"> challenges his radical </w:t>
      </w:r>
      <w:r w:rsidRPr="006A070F">
        <w:rPr>
          <w:rStyle w:val="StyleUnderline"/>
          <w:highlight w:val="cyan"/>
        </w:rPr>
        <w:t>pataphysical contingence</w:t>
      </w:r>
      <w:r w:rsidRPr="0035745C">
        <w:rPr>
          <w:rStyle w:val="StyleUnderline"/>
        </w:rPr>
        <w:t xml:space="preserve"> and ambivalence about political fate </w:t>
      </w:r>
      <w:r w:rsidRPr="006A070F">
        <w:rPr>
          <w:rStyle w:val="StyleUnderline"/>
          <w:highlight w:val="cyan"/>
        </w:rPr>
        <w:t>as</w:t>
      </w:r>
      <w:r w:rsidRPr="0035745C">
        <w:rPr>
          <w:rStyle w:val="StyleUnderline"/>
        </w:rPr>
        <w:t xml:space="preserve"> a </w:t>
      </w:r>
      <w:r w:rsidRPr="006A070F">
        <w:rPr>
          <w:rStyle w:val="Emphasis"/>
          <w:highlight w:val="cyan"/>
        </w:rPr>
        <w:t>categorically flawed</w:t>
      </w:r>
      <w:r w:rsidRPr="0035745C">
        <w:rPr>
          <w:sz w:val="16"/>
        </w:rPr>
        <w:t xml:space="preserve">, </w:t>
      </w:r>
      <w:r w:rsidRPr="0035745C">
        <w:rPr>
          <w:rStyle w:val="StyleUnderline"/>
        </w:rPr>
        <w:t xml:space="preserve">if not </w:t>
      </w:r>
      <w:r w:rsidRPr="006A070F">
        <w:rPr>
          <w:rStyle w:val="Emphasis"/>
          <w:highlight w:val="cyan"/>
        </w:rPr>
        <w:t>oxymoronic</w:t>
      </w:r>
      <w:r w:rsidRPr="0035745C">
        <w:rPr>
          <w:sz w:val="16"/>
        </w:rPr>
        <w:t xml:space="preserve">, </w:t>
      </w:r>
      <w:r w:rsidRPr="0035745C">
        <w:rPr>
          <w:rStyle w:val="StyleUnderline"/>
        </w:rPr>
        <w:t xml:space="preserve">conception </w:t>
      </w:r>
      <w:r w:rsidRPr="006A070F">
        <w:rPr>
          <w:rStyle w:val="StyleUnderline"/>
          <w:highlight w:val="cyan"/>
        </w:rPr>
        <w:t>that</w:t>
      </w:r>
      <w:r w:rsidRPr="0035745C">
        <w:rPr>
          <w:rStyle w:val="StyleUnderline"/>
        </w:rPr>
        <w:t xml:space="preserve"> effectively </w:t>
      </w:r>
      <w:r w:rsidRPr="006A070F">
        <w:rPr>
          <w:rStyle w:val="Emphasis"/>
          <w:highlight w:val="cyan"/>
        </w:rPr>
        <w:t>paralyzes political thought</w:t>
      </w:r>
      <w:r w:rsidRPr="0035745C">
        <w:rPr>
          <w:rStyle w:val="StyleUnderline"/>
        </w:rPr>
        <w:t xml:space="preserve"> </w:t>
      </w:r>
      <w:r w:rsidRPr="006A070F">
        <w:rPr>
          <w:rStyle w:val="StyleUnderline"/>
          <w:highlight w:val="cyan"/>
        </w:rPr>
        <w:t>and practice</w:t>
      </w:r>
      <w:r w:rsidRPr="0035745C">
        <w:rPr>
          <w:rStyle w:val="StyleUnderline"/>
        </w:rPr>
        <w:t xml:space="preserve"> </w:t>
      </w:r>
      <w:r w:rsidRPr="0035745C">
        <w:rPr>
          <w:rStyle w:val="Emphasis"/>
        </w:rPr>
        <w:t>beyond the world</w:t>
      </w:r>
      <w:r w:rsidRPr="0035745C">
        <w:rPr>
          <w:sz w:val="16"/>
        </w:rPr>
        <w:t xml:space="preserve"> </w:t>
      </w:r>
      <w:r w:rsidRPr="0035745C">
        <w:rPr>
          <w:rStyle w:val="StyleUnderline"/>
        </w:rPr>
        <w:t>in which it finds itself</w:t>
      </w:r>
      <w:r w:rsidRPr="0035745C">
        <w:rPr>
          <w:sz w:val="16"/>
        </w:rPr>
        <w:t>.9</w:t>
      </w:r>
    </w:p>
    <w:p w14:paraId="1635FA84" w14:textId="77777777" w:rsidR="00615A37" w:rsidRPr="0035745C" w:rsidRDefault="00615A37" w:rsidP="00615A37">
      <w:pPr>
        <w:rPr>
          <w:sz w:val="16"/>
        </w:rPr>
      </w:pPr>
      <w:r w:rsidRPr="0035745C">
        <w:rPr>
          <w:sz w:val="16"/>
        </w:rPr>
        <w:t xml:space="preserve">As a response to the crises of postmodern time and agency, </w:t>
      </w:r>
      <w:r w:rsidRPr="006A070F">
        <w:rPr>
          <w:rStyle w:val="StyleUnderline"/>
          <w:highlight w:val="cyan"/>
        </w:rPr>
        <w:t>pataphysics</w:t>
      </w:r>
      <w:r w:rsidRPr="006A070F">
        <w:rPr>
          <w:sz w:val="16"/>
          <w:highlight w:val="cyan"/>
        </w:rPr>
        <w:t xml:space="preserve"> </w:t>
      </w:r>
      <w:r w:rsidRPr="006A070F">
        <w:rPr>
          <w:rStyle w:val="Emphasis"/>
          <w:highlight w:val="cyan"/>
        </w:rPr>
        <w:t>encloses</w:t>
      </w:r>
      <w:r w:rsidRPr="0035745C">
        <w:rPr>
          <w:rStyle w:val="Emphasis"/>
        </w:rPr>
        <w:t xml:space="preserve"> </w:t>
      </w:r>
      <w:r w:rsidRPr="006A070F">
        <w:rPr>
          <w:rStyle w:val="Emphasis"/>
          <w:highlight w:val="cyan"/>
        </w:rPr>
        <w:t>actors</w:t>
      </w:r>
      <w:r w:rsidRPr="006A070F">
        <w:rPr>
          <w:sz w:val="16"/>
          <w:highlight w:val="cyan"/>
        </w:rPr>
        <w:t xml:space="preserve"> </w:t>
      </w:r>
      <w:r w:rsidRPr="006A070F">
        <w:rPr>
          <w:rStyle w:val="StyleUnderline"/>
          <w:highlight w:val="cyan"/>
        </w:rPr>
        <w:t>within</w:t>
      </w:r>
      <w:r w:rsidRPr="0035745C">
        <w:rPr>
          <w:rStyle w:val="StyleUnderline"/>
        </w:rPr>
        <w:t xml:space="preserve"> the </w:t>
      </w:r>
      <w:r w:rsidRPr="0035745C">
        <w:rPr>
          <w:rStyle w:val="Emphasis"/>
        </w:rPr>
        <w:t>confines</w:t>
      </w:r>
      <w:r w:rsidRPr="0035745C">
        <w:rPr>
          <w:rStyle w:val="StyleUnderline"/>
        </w:rPr>
        <w:t xml:space="preserve"> of existing </w:t>
      </w:r>
      <w:r w:rsidRPr="006A070F">
        <w:rPr>
          <w:rStyle w:val="Emphasis"/>
          <w:highlight w:val="cyan"/>
        </w:rPr>
        <w:t>civil society</w:t>
      </w:r>
      <w:r w:rsidRPr="0035745C">
        <w:rPr>
          <w:sz w:val="16"/>
        </w:rPr>
        <w:t xml:space="preserve">. </w:t>
      </w:r>
      <w:r w:rsidRPr="0035745C">
        <w:rPr>
          <w:rStyle w:val="StyleUnderline"/>
        </w:rPr>
        <w:t xml:space="preserve">It </w:t>
      </w:r>
      <w:r w:rsidRPr="006A070F">
        <w:rPr>
          <w:rStyle w:val="StyleUnderline"/>
          <w:highlight w:val="cyan"/>
        </w:rPr>
        <w:t xml:space="preserve">limits their </w:t>
      </w:r>
      <w:r w:rsidRPr="006A070F">
        <w:rPr>
          <w:rStyle w:val="Emphasis"/>
          <w:highlight w:val="cyan"/>
        </w:rPr>
        <w:t>actions</w:t>
      </w:r>
      <w:r w:rsidRPr="006A070F">
        <w:rPr>
          <w:rStyle w:val="StyleUnderline"/>
          <w:highlight w:val="cyan"/>
        </w:rPr>
        <w:t xml:space="preserve"> to </w:t>
      </w:r>
      <w:r w:rsidRPr="006A070F">
        <w:rPr>
          <w:rStyle w:val="Emphasis"/>
          <w:highlight w:val="cyan"/>
        </w:rPr>
        <w:t>idiosyncratic</w:t>
      </w:r>
      <w:r w:rsidRPr="0035745C">
        <w:rPr>
          <w:sz w:val="16"/>
        </w:rPr>
        <w:t xml:space="preserve"> </w:t>
      </w:r>
      <w:r w:rsidRPr="0035745C">
        <w:rPr>
          <w:rStyle w:val="StyleUnderline"/>
        </w:rPr>
        <w:t xml:space="preserve">gestures of </w:t>
      </w:r>
      <w:r w:rsidRPr="006A070F">
        <w:rPr>
          <w:rStyle w:val="Emphasis"/>
          <w:highlight w:val="cyan"/>
        </w:rPr>
        <w:t>symbolic rebellion</w:t>
      </w:r>
      <w:r w:rsidRPr="0035745C">
        <w:rPr>
          <w:sz w:val="16"/>
        </w:rPr>
        <w:t xml:space="preserve">, </w:t>
      </w:r>
      <w:r w:rsidRPr="0035745C">
        <w:rPr>
          <w:rStyle w:val="StyleUnderline"/>
        </w:rPr>
        <w:t>denying meaningful resistance to the very sources of postmodern power and domination that Baudrillard has painstakingly fleshed out</w:t>
      </w:r>
      <w:r w:rsidRPr="0035745C">
        <w:rPr>
          <w:sz w:val="16"/>
        </w:rPr>
        <w:t xml:space="preserve">. </w:t>
      </w:r>
      <w:r w:rsidRPr="0035745C">
        <w:rPr>
          <w:rStyle w:val="StyleUnderline"/>
        </w:rPr>
        <w:t>Though he laments that contemporary capitalist society</w:t>
      </w:r>
      <w:r w:rsidRPr="0035745C">
        <w:rPr>
          <w:sz w:val="16"/>
        </w:rPr>
        <w:t xml:space="preserve"> “is a market economy with no social force to battle against it, no competitive force to drive it on, . . . to propel it into the future,” </w:t>
      </w:r>
      <w:r w:rsidRPr="006A070F">
        <w:rPr>
          <w:rStyle w:val="StyleUnderline"/>
          <w:highlight w:val="cyan"/>
        </w:rPr>
        <w:t>his</w:t>
      </w:r>
      <w:r w:rsidRPr="0035745C">
        <w:rPr>
          <w:rStyle w:val="StyleUnderline"/>
        </w:rPr>
        <w:t xml:space="preserve"> own pataphysical </w:t>
      </w:r>
      <w:r w:rsidRPr="006A070F">
        <w:rPr>
          <w:rStyle w:val="StyleUnderline"/>
          <w:highlight w:val="cyan"/>
        </w:rPr>
        <w:t>solution</w:t>
      </w:r>
      <w:r w:rsidRPr="0035745C">
        <w:rPr>
          <w:rStyle w:val="StyleUnderline"/>
        </w:rPr>
        <w:t xml:space="preserve"> to the problem of resistance and “competition” brought on by capitalist hegemony </w:t>
      </w:r>
      <w:r w:rsidRPr="006A070F">
        <w:rPr>
          <w:rStyle w:val="StyleUnderline"/>
          <w:highlight w:val="cyan"/>
        </w:rPr>
        <w:t>is</w:t>
      </w:r>
      <w:r w:rsidRPr="0035745C">
        <w:rPr>
          <w:rStyle w:val="StyleUnderline"/>
        </w:rPr>
        <w:t xml:space="preserve"> </w:t>
      </w:r>
      <w:r w:rsidRPr="0035745C">
        <w:rPr>
          <w:rStyle w:val="Emphasis"/>
        </w:rPr>
        <w:t>equally</w:t>
      </w:r>
      <w:r w:rsidRPr="0035745C">
        <w:rPr>
          <w:rStyle w:val="StyleUnderline"/>
        </w:rPr>
        <w:t xml:space="preserve"> one of </w:t>
      </w:r>
      <w:r w:rsidRPr="006A070F">
        <w:rPr>
          <w:rStyle w:val="Emphasis"/>
          <w:highlight w:val="cyan"/>
        </w:rPr>
        <w:t>paralysis</w:t>
      </w:r>
      <w:r w:rsidRPr="0035745C">
        <w:rPr>
          <w:sz w:val="16"/>
        </w:rPr>
        <w:t xml:space="preserve"> </w:t>
      </w:r>
      <w:r w:rsidRPr="0035745C">
        <w:rPr>
          <w:rStyle w:val="StyleUnderline"/>
        </w:rPr>
        <w:t>insofar as exclusion of the possibility of collective resistance</w:t>
      </w:r>
      <w:r w:rsidRPr="0035745C">
        <w:rPr>
          <w:sz w:val="16"/>
        </w:rPr>
        <w:t>—or any collectivity whatsoever—</w:t>
      </w:r>
      <w:r w:rsidRPr="006A070F">
        <w:rPr>
          <w:rStyle w:val="StyleUnderline"/>
          <w:highlight w:val="cyan"/>
        </w:rPr>
        <w:t xml:space="preserve">signals a </w:t>
      </w:r>
      <w:r w:rsidRPr="006A070F">
        <w:rPr>
          <w:rStyle w:val="Emphasis"/>
          <w:highlight w:val="cyan"/>
        </w:rPr>
        <w:t>termination of politics</w:t>
      </w:r>
      <w:r w:rsidRPr="0035745C">
        <w:rPr>
          <w:rStyle w:val="StyleUnderline"/>
        </w:rPr>
        <w:t xml:space="preserve"> itself</w:t>
      </w:r>
      <w:r w:rsidRPr="0035745C">
        <w:rPr>
          <w:sz w:val="16"/>
        </w:rPr>
        <w:t xml:space="preserve"> (Baudrillard 1994: 35–36). </w:t>
      </w:r>
      <w:r w:rsidRPr="006A070F">
        <w:rPr>
          <w:rStyle w:val="StyleUnderline"/>
        </w:rPr>
        <w:t>While</w:t>
      </w:r>
      <w:r w:rsidRPr="0035745C">
        <w:rPr>
          <w:rStyle w:val="StyleUnderline"/>
        </w:rPr>
        <w:t xml:space="preserve"> pataphysics enacts antagonism to the political signifier of capitalist power—</w:t>
      </w:r>
      <w:r w:rsidRPr="0035745C">
        <w:rPr>
          <w:rStyle w:val="Emphasis"/>
        </w:rPr>
        <w:t>liberalism</w:t>
      </w:r>
      <w:r w:rsidRPr="0035745C">
        <w:rPr>
          <w:rStyle w:val="StyleUnderline"/>
        </w:rPr>
        <w:t>—</w:t>
      </w:r>
      <w:r w:rsidRPr="006A070F">
        <w:rPr>
          <w:rStyle w:val="StyleUnderline"/>
          <w:highlight w:val="cyan"/>
        </w:rPr>
        <w:t>it</w:t>
      </w:r>
      <w:r w:rsidRPr="0035745C">
        <w:rPr>
          <w:rStyle w:val="StyleUnderline"/>
        </w:rPr>
        <w:t xml:space="preserve"> ultimately </w:t>
      </w:r>
      <w:r w:rsidRPr="006A070F">
        <w:rPr>
          <w:rStyle w:val="Emphasis"/>
          <w:highlight w:val="cyan"/>
        </w:rPr>
        <w:t>reproduces</w:t>
      </w:r>
      <w:r w:rsidRPr="006A070F">
        <w:rPr>
          <w:rStyle w:val="StyleUnderline"/>
          <w:highlight w:val="cyan"/>
        </w:rPr>
        <w:t xml:space="preserve"> the </w:t>
      </w:r>
      <w:r w:rsidRPr="006A070F">
        <w:rPr>
          <w:rStyle w:val="Emphasis"/>
          <w:highlight w:val="cyan"/>
        </w:rPr>
        <w:t>parameters</w:t>
      </w:r>
      <w:r w:rsidRPr="006A070F">
        <w:rPr>
          <w:rStyle w:val="StyleUnderline"/>
          <w:highlight w:val="cyan"/>
        </w:rPr>
        <w:t xml:space="preserve"> of liberal</w:t>
      </w:r>
      <w:r w:rsidRPr="0035745C">
        <w:rPr>
          <w:rStyle w:val="StyleUnderline"/>
        </w:rPr>
        <w:t xml:space="preserve"> visions of </w:t>
      </w:r>
      <w:r w:rsidRPr="006A070F">
        <w:rPr>
          <w:rStyle w:val="Emphasis"/>
          <w:highlight w:val="cyan"/>
        </w:rPr>
        <w:t>civil</w:t>
      </w:r>
      <w:r w:rsidRPr="0035745C">
        <w:rPr>
          <w:rStyle w:val="Emphasis"/>
        </w:rPr>
        <w:t xml:space="preserve"> society</w:t>
      </w:r>
      <w:r w:rsidRPr="0035745C">
        <w:rPr>
          <w:rStyle w:val="StyleUnderline"/>
        </w:rPr>
        <w:t xml:space="preserve"> insofar as the latter’s </w:t>
      </w:r>
      <w:r w:rsidRPr="006A070F">
        <w:rPr>
          <w:rStyle w:val="StyleUnderline"/>
          <w:highlight w:val="cyan"/>
        </w:rPr>
        <w:t>emphasis on</w:t>
      </w:r>
      <w:r w:rsidRPr="0035745C">
        <w:rPr>
          <w:rStyle w:val="StyleUnderline"/>
        </w:rPr>
        <w:t xml:space="preserve"> private </w:t>
      </w:r>
      <w:r w:rsidRPr="006A070F">
        <w:rPr>
          <w:rStyle w:val="Emphasis"/>
          <w:highlight w:val="cyan"/>
        </w:rPr>
        <w:t>right</w:t>
      </w:r>
      <w:r w:rsidRPr="0035745C">
        <w:rPr>
          <w:rStyle w:val="StyleUnderline"/>
        </w:rPr>
        <w:t xml:space="preserve"> and </w:t>
      </w:r>
      <w:r w:rsidRPr="006A070F">
        <w:rPr>
          <w:rStyle w:val="Emphasis"/>
          <w:highlight w:val="cyan"/>
        </w:rPr>
        <w:t>diversity</w:t>
      </w:r>
      <w:r w:rsidRPr="0035745C">
        <w:rPr>
          <w:rStyle w:val="StyleUnderline"/>
        </w:rPr>
        <w:t xml:space="preserve"> remains unchallenged and</w:t>
      </w:r>
      <w:r w:rsidRPr="0035745C">
        <w:rPr>
          <w:sz w:val="16"/>
        </w:rPr>
        <w:t xml:space="preserve">, in Western democracies, the </w:t>
      </w:r>
      <w:r w:rsidRPr="0035745C">
        <w:rPr>
          <w:rStyle w:val="StyleUnderline"/>
        </w:rPr>
        <w:t xml:space="preserve">sole domain for pataphysical </w:t>
      </w:r>
      <w:r w:rsidRPr="006A070F">
        <w:rPr>
          <w:rStyle w:val="Emphasis"/>
          <w:highlight w:val="cyan"/>
        </w:rPr>
        <w:t>expression</w:t>
      </w:r>
      <w:r w:rsidRPr="0035745C">
        <w:rPr>
          <w:rStyle w:val="StyleUnderline"/>
        </w:rPr>
        <w:t xml:space="preserve"> and association beyond the state.</w:t>
      </w:r>
      <w:r w:rsidRPr="0035745C">
        <w:rPr>
          <w:sz w:val="16"/>
        </w:rPr>
        <w:t xml:space="preserve"> </w:t>
      </w:r>
      <w:r w:rsidRPr="0035745C">
        <w:rPr>
          <w:rStyle w:val="StyleUnderline"/>
        </w:rPr>
        <w:t xml:space="preserve">Tellingly, Baudrillard explicitly </w:t>
      </w:r>
      <w:r w:rsidRPr="006A070F">
        <w:rPr>
          <w:rStyle w:val="StyleUnderline"/>
          <w:highlight w:val="cyan"/>
        </w:rPr>
        <w:t>embraces “</w:t>
      </w:r>
      <w:r w:rsidRPr="006A070F">
        <w:rPr>
          <w:rStyle w:val="Emphasis"/>
          <w:highlight w:val="cyan"/>
        </w:rPr>
        <w:t>liberty</w:t>
      </w:r>
      <w:r w:rsidRPr="0035745C">
        <w:rPr>
          <w:sz w:val="16"/>
        </w:rPr>
        <w:t xml:space="preserve">” </w:t>
      </w:r>
      <w:r w:rsidRPr="0035745C">
        <w:rPr>
          <w:rStyle w:val="StyleUnderline"/>
        </w:rPr>
        <w:t>as “a critical form” that “confronts the subject with his own alienation and its overcoming</w:t>
      </w:r>
      <w:r w:rsidRPr="0035745C">
        <w:rPr>
          <w:sz w:val="16"/>
        </w:rPr>
        <w:t xml:space="preserve">” (35–36), the </w:t>
      </w:r>
      <w:r w:rsidRPr="0035745C">
        <w:rPr>
          <w:rStyle w:val="StyleUnderline"/>
        </w:rPr>
        <w:t xml:space="preserve">very basis of his own </w:t>
      </w:r>
      <w:r w:rsidRPr="0035745C">
        <w:rPr>
          <w:rStyle w:val="Emphasis"/>
        </w:rPr>
        <w:t>ambivalent response</w:t>
      </w:r>
      <w:r w:rsidRPr="0035745C">
        <w:rPr>
          <w:sz w:val="16"/>
        </w:rPr>
        <w:t xml:space="preserve"> (pataphysics) </w:t>
      </w:r>
      <w:r w:rsidRPr="0035745C">
        <w:rPr>
          <w:rStyle w:val="StyleUnderline"/>
        </w:rPr>
        <w:t>to the failed humanisms of communism and classical liberalism</w:t>
      </w:r>
      <w:r w:rsidRPr="0035745C">
        <w:rPr>
          <w:sz w:val="16"/>
        </w:rPr>
        <w:t>.</w:t>
      </w:r>
    </w:p>
    <w:p w14:paraId="2FD84BC8" w14:textId="77777777" w:rsidR="00615A37" w:rsidRPr="0035745C" w:rsidRDefault="00615A37" w:rsidP="00615A37">
      <w:pPr>
        <w:rPr>
          <w:sz w:val="16"/>
        </w:rPr>
      </w:pPr>
      <w:r w:rsidRPr="006A070F">
        <w:rPr>
          <w:rStyle w:val="StyleUnderline"/>
          <w:highlight w:val="cyan"/>
        </w:rPr>
        <w:t xml:space="preserve">Given this </w:t>
      </w:r>
      <w:r w:rsidRPr="006A070F">
        <w:rPr>
          <w:rStyle w:val="Emphasis"/>
          <w:highlight w:val="cyan"/>
        </w:rPr>
        <w:t>entanglement</w:t>
      </w:r>
      <w:r w:rsidRPr="0035745C">
        <w:rPr>
          <w:sz w:val="16"/>
        </w:rPr>
        <w:t xml:space="preserve"> </w:t>
      </w:r>
      <w:r w:rsidRPr="0035745C">
        <w:rPr>
          <w:rStyle w:val="StyleUnderline"/>
        </w:rPr>
        <w:t>with liberal thought and practice</w:t>
      </w:r>
      <w:r w:rsidRPr="0035745C">
        <w:rPr>
          <w:sz w:val="16"/>
        </w:rPr>
        <w:t xml:space="preserve">, </w:t>
      </w:r>
      <w:r w:rsidRPr="006A070F">
        <w:rPr>
          <w:rStyle w:val="StyleUnderline"/>
          <w:highlight w:val="cyan"/>
        </w:rPr>
        <w:t xml:space="preserve">pataphysics does </w:t>
      </w:r>
      <w:r w:rsidRPr="006A070F">
        <w:rPr>
          <w:rStyle w:val="Emphasis"/>
          <w:highlight w:val="cyan"/>
        </w:rPr>
        <w:t>very little</w:t>
      </w:r>
      <w:r w:rsidRPr="006A070F">
        <w:rPr>
          <w:rStyle w:val="StyleUnderline"/>
          <w:highlight w:val="cyan"/>
        </w:rPr>
        <w:t xml:space="preserve"> to </w:t>
      </w:r>
      <w:r w:rsidRPr="006A070F">
        <w:rPr>
          <w:rStyle w:val="Emphasis"/>
          <w:highlight w:val="cyan"/>
        </w:rPr>
        <w:t>mitigate</w:t>
      </w:r>
      <w:r w:rsidRPr="0035745C">
        <w:rPr>
          <w:rStyle w:val="StyleUnderline"/>
        </w:rPr>
        <w:t xml:space="preserve"> the </w:t>
      </w:r>
      <w:r w:rsidRPr="006A070F">
        <w:rPr>
          <w:rStyle w:val="StyleUnderline"/>
        </w:rPr>
        <w:t>conditions</w:t>
      </w:r>
      <w:r w:rsidRPr="0035745C">
        <w:rPr>
          <w:rStyle w:val="StyleUnderline"/>
        </w:rPr>
        <w:t xml:space="preserve"> that sustain their </w:t>
      </w:r>
      <w:r w:rsidRPr="0035745C">
        <w:rPr>
          <w:rStyle w:val="Emphasis"/>
        </w:rPr>
        <w:t>hegemonic efficacies</w:t>
      </w:r>
      <w:r w:rsidRPr="0035745C">
        <w:rPr>
          <w:sz w:val="16"/>
        </w:rPr>
        <w:t xml:space="preserve">. </w:t>
      </w:r>
      <w:r w:rsidRPr="0035745C">
        <w:rPr>
          <w:rStyle w:val="StyleUnderline"/>
        </w:rPr>
        <w:t xml:space="preserve">This is so despite its deployment as a paradoxical short-circuiting of voluntary conformity with </w:t>
      </w:r>
      <w:r w:rsidRPr="006A070F">
        <w:rPr>
          <w:rStyle w:val="StyleUnderline"/>
          <w:highlight w:val="cyan"/>
        </w:rPr>
        <w:t>capitalism</w:t>
      </w:r>
      <w:r w:rsidRPr="0035745C">
        <w:rPr>
          <w:sz w:val="16"/>
        </w:rPr>
        <w:t xml:space="preserve"> and its ideological cover story of liberalism, one that he considers “a vaccine against all radical temptations” (34). In comparison with Lyotard’s paralogical theory, as discussed above, which actively and passively reinforces the liberal tenets of agonism, difference, and autonomy, </w:t>
      </w:r>
      <w:r w:rsidRPr="006A070F">
        <w:rPr>
          <w:rStyle w:val="StyleUnderline"/>
          <w:highlight w:val="cyan"/>
        </w:rPr>
        <w:t>Baudrillard’s</w:t>
      </w:r>
      <w:r w:rsidRPr="0035745C">
        <w:rPr>
          <w:rStyle w:val="StyleUnderline"/>
        </w:rPr>
        <w:t xml:space="preserve"> pataphysical </w:t>
      </w:r>
      <w:r w:rsidRPr="006A070F">
        <w:rPr>
          <w:rStyle w:val="StyleUnderline"/>
          <w:highlight w:val="cyan"/>
        </w:rPr>
        <w:t>vision</w:t>
      </w:r>
      <w:r w:rsidRPr="0035745C">
        <w:rPr>
          <w:rStyle w:val="StyleUnderline"/>
        </w:rPr>
        <w:t xml:space="preserve"> of political </w:t>
      </w:r>
      <w:r w:rsidRPr="0035745C">
        <w:rPr>
          <w:rStyle w:val="Emphasis"/>
        </w:rPr>
        <w:t>agency</w:t>
      </w:r>
      <w:r w:rsidRPr="0035745C">
        <w:rPr>
          <w:sz w:val="16"/>
        </w:rPr>
        <w:t xml:space="preserve"> </w:t>
      </w:r>
      <w:r w:rsidRPr="0035745C">
        <w:rPr>
          <w:rStyle w:val="StyleUnderline"/>
        </w:rPr>
        <w:t xml:space="preserve">formally mirrors the structural parameters of civil society, </w:t>
      </w:r>
      <w:r w:rsidRPr="006A070F">
        <w:rPr>
          <w:rStyle w:val="StyleUnderline"/>
          <w:highlight w:val="cyan"/>
        </w:rPr>
        <w:t xml:space="preserve">advances a </w:t>
      </w:r>
      <w:r w:rsidRPr="006A070F">
        <w:rPr>
          <w:rStyle w:val="Emphasis"/>
          <w:highlight w:val="cyan"/>
        </w:rPr>
        <w:t>dichotomy</w:t>
      </w:r>
      <w:r w:rsidRPr="006A070F">
        <w:rPr>
          <w:rStyle w:val="StyleUnderline"/>
          <w:highlight w:val="cyan"/>
        </w:rPr>
        <w:t xml:space="preserve"> of </w:t>
      </w:r>
      <w:r w:rsidRPr="006A070F">
        <w:rPr>
          <w:rStyle w:val="Emphasis"/>
          <w:highlight w:val="cyan"/>
        </w:rPr>
        <w:t>public and private</w:t>
      </w:r>
      <w:r w:rsidRPr="0035745C">
        <w:rPr>
          <w:sz w:val="16"/>
        </w:rPr>
        <w:t xml:space="preserve">, </w:t>
      </w:r>
      <w:r w:rsidRPr="0035745C">
        <w:rPr>
          <w:rStyle w:val="StyleUnderline"/>
        </w:rPr>
        <w:t xml:space="preserve">and extends as far as an </w:t>
      </w:r>
      <w:r w:rsidRPr="0035745C">
        <w:rPr>
          <w:rStyle w:val="Emphasis"/>
        </w:rPr>
        <w:t>individualist atomism</w:t>
      </w:r>
      <w:r w:rsidRPr="0035745C">
        <w:rPr>
          <w:sz w:val="16"/>
        </w:rPr>
        <w:t xml:space="preserve"> </w:t>
      </w:r>
      <w:r w:rsidRPr="0035745C">
        <w:rPr>
          <w:rStyle w:val="StyleUnderline"/>
        </w:rPr>
        <w:t xml:space="preserve">that </w:t>
      </w:r>
      <w:r w:rsidRPr="006A070F">
        <w:rPr>
          <w:rStyle w:val="StyleUnderline"/>
          <w:highlight w:val="cyan"/>
        </w:rPr>
        <w:t xml:space="preserve">celebrates the </w:t>
      </w:r>
      <w:r w:rsidRPr="006A070F">
        <w:rPr>
          <w:rStyle w:val="Emphasis"/>
          <w:highlight w:val="cyan"/>
        </w:rPr>
        <w:t>impossibility of consensus</w:t>
      </w:r>
      <w:r w:rsidRPr="0035745C">
        <w:rPr>
          <w:sz w:val="16"/>
        </w:rPr>
        <w:t xml:space="preserve">. </w:t>
      </w:r>
      <w:r w:rsidRPr="0035745C">
        <w:rPr>
          <w:rStyle w:val="StyleUnderline"/>
        </w:rPr>
        <w:t xml:space="preserve">In this sense </w:t>
      </w:r>
      <w:r w:rsidRPr="006A070F">
        <w:rPr>
          <w:rStyle w:val="StyleUnderline"/>
          <w:highlight w:val="cyan"/>
        </w:rPr>
        <w:t>his rebellion becomes</w:t>
      </w:r>
      <w:r w:rsidRPr="0035745C">
        <w:rPr>
          <w:rStyle w:val="StyleUnderline"/>
        </w:rPr>
        <w:t xml:space="preserve"> one of </w:t>
      </w:r>
      <w:r w:rsidRPr="006A070F">
        <w:rPr>
          <w:rStyle w:val="Emphasis"/>
          <w:highlight w:val="cyan"/>
        </w:rPr>
        <w:t>resignation</w:t>
      </w:r>
      <w:r w:rsidRPr="006A070F">
        <w:rPr>
          <w:sz w:val="16"/>
          <w:highlight w:val="cyan"/>
        </w:rPr>
        <w:t xml:space="preserve">, </w:t>
      </w:r>
      <w:r w:rsidRPr="006A070F">
        <w:rPr>
          <w:rStyle w:val="Emphasis"/>
          <w:highlight w:val="cyan"/>
        </w:rPr>
        <w:t>resignification</w:t>
      </w:r>
      <w:r w:rsidRPr="006A070F">
        <w:rPr>
          <w:sz w:val="16"/>
          <w:highlight w:val="cyan"/>
        </w:rPr>
        <w:t xml:space="preserve">, </w:t>
      </w:r>
      <w:r w:rsidRPr="006A070F">
        <w:rPr>
          <w:rStyle w:val="StyleUnderline"/>
          <w:highlight w:val="cyan"/>
        </w:rPr>
        <w:t>and</w:t>
      </w:r>
      <w:r w:rsidRPr="006A070F">
        <w:rPr>
          <w:sz w:val="16"/>
          <w:highlight w:val="cyan"/>
        </w:rPr>
        <w:t xml:space="preserve"> </w:t>
      </w:r>
      <w:r w:rsidRPr="006A070F">
        <w:rPr>
          <w:rStyle w:val="Emphasis"/>
          <w:highlight w:val="cyan"/>
        </w:rPr>
        <w:t>imagination</w:t>
      </w:r>
      <w:r w:rsidRPr="0035745C">
        <w:rPr>
          <w:sz w:val="16"/>
        </w:rPr>
        <w:t xml:space="preserve"> </w:t>
      </w:r>
      <w:r w:rsidRPr="0035745C">
        <w:rPr>
          <w:rStyle w:val="StyleUnderline"/>
        </w:rPr>
        <w:t>that is more presentist hermitage than heretical to the terms of the capitalist contemporaneity he seems to be at odds with and seeking solace from.</w:t>
      </w:r>
    </w:p>
    <w:p w14:paraId="17E0097B" w14:textId="77777777" w:rsidR="00615A37" w:rsidRPr="0035745C" w:rsidRDefault="00615A37" w:rsidP="00615A37">
      <w:pPr>
        <w:rPr>
          <w:rStyle w:val="StyleUnderline"/>
        </w:rPr>
      </w:pPr>
      <w:r w:rsidRPr="0035745C">
        <w:rPr>
          <w:rStyle w:val="StyleUnderline"/>
        </w:rPr>
        <w:t>Gane’s</w:t>
      </w:r>
      <w:r w:rsidRPr="0035745C">
        <w:rPr>
          <w:sz w:val="16"/>
        </w:rPr>
        <w:t xml:space="preserve"> (2015: 10) </w:t>
      </w:r>
      <w:r w:rsidRPr="0035745C">
        <w:rPr>
          <w:rStyle w:val="StyleUnderline"/>
        </w:rPr>
        <w:t xml:space="preserve">comment that Baudrillard’s pataphysics was “simply </w:t>
      </w:r>
      <w:r w:rsidRPr="0035745C">
        <w:rPr>
          <w:rStyle w:val="Emphasis"/>
        </w:rPr>
        <w:t>not radical enough</w:t>
      </w:r>
      <w:r w:rsidRPr="0035745C">
        <w:rPr>
          <w:sz w:val="16"/>
        </w:rPr>
        <w:t xml:space="preserve"> </w:t>
      </w:r>
      <w:r w:rsidRPr="0035745C">
        <w:rPr>
          <w:rStyle w:val="StyleUnderline"/>
        </w:rPr>
        <w:t>to deal with</w:t>
      </w:r>
      <w:r w:rsidRPr="0035745C">
        <w:rPr>
          <w:sz w:val="16"/>
        </w:rPr>
        <w:t xml:space="preserve"> the ruthless radicalism of </w:t>
      </w:r>
      <w:r w:rsidRPr="0035745C">
        <w:rPr>
          <w:rStyle w:val="StyleUnderline"/>
        </w:rPr>
        <w:t xml:space="preserve">neoliberalization” enjoins us to question: is the legacy of the poststructuralist </w:t>
      </w:r>
      <w:r w:rsidRPr="0035745C">
        <w:rPr>
          <w:rStyle w:val="Emphasis"/>
        </w:rPr>
        <w:t>discursive</w:t>
      </w:r>
      <w:r w:rsidRPr="0035745C">
        <w:rPr>
          <w:sz w:val="16"/>
        </w:rPr>
        <w:t xml:space="preserve"> </w:t>
      </w:r>
      <w:r w:rsidRPr="0035745C">
        <w:rPr>
          <w:rStyle w:val="StyleUnderline"/>
        </w:rPr>
        <w:t>and</w:t>
      </w:r>
      <w:r w:rsidRPr="0035745C">
        <w:rPr>
          <w:sz w:val="16"/>
        </w:rPr>
        <w:t xml:space="preserve"> </w:t>
      </w:r>
      <w:r w:rsidRPr="0035745C">
        <w:rPr>
          <w:rStyle w:val="Emphasis"/>
        </w:rPr>
        <w:t>cultural breaks</w:t>
      </w:r>
      <w:r w:rsidRPr="0035745C">
        <w:rPr>
          <w:sz w:val="16"/>
        </w:rPr>
        <w:t xml:space="preserve"> </w:t>
      </w:r>
      <w:r w:rsidRPr="0035745C">
        <w:rPr>
          <w:rStyle w:val="StyleUnderline"/>
        </w:rPr>
        <w:t xml:space="preserve">with Marx’s materialist project not somehow an important part of poststructuralism’s </w:t>
      </w:r>
      <w:r w:rsidRPr="0035745C">
        <w:rPr>
          <w:rStyle w:val="Emphasis"/>
        </w:rPr>
        <w:t>critical lapse</w:t>
      </w:r>
      <w:r w:rsidRPr="0035745C">
        <w:rPr>
          <w:sz w:val="16"/>
        </w:rPr>
        <w:t xml:space="preserve"> </w:t>
      </w:r>
      <w:r w:rsidRPr="0035745C">
        <w:rPr>
          <w:rStyle w:val="StyleUnderline"/>
        </w:rPr>
        <w:t>on</w:t>
      </w:r>
      <w:r w:rsidRPr="0035745C">
        <w:rPr>
          <w:sz w:val="16"/>
        </w:rPr>
        <w:t xml:space="preserve"> </w:t>
      </w:r>
      <w:r w:rsidRPr="0035745C">
        <w:rPr>
          <w:rStyle w:val="Emphasis"/>
        </w:rPr>
        <w:t>capitalist postmodernity</w:t>
      </w:r>
      <w:r w:rsidRPr="0035745C">
        <w:rPr>
          <w:sz w:val="16"/>
        </w:rPr>
        <w:t xml:space="preserve">? On this point, </w:t>
      </w:r>
      <w:r w:rsidRPr="0035745C">
        <w:rPr>
          <w:rStyle w:val="Emphasis"/>
        </w:rPr>
        <w:t>Choat</w:t>
      </w:r>
      <w:r w:rsidRPr="0035745C">
        <w:rPr>
          <w:sz w:val="16"/>
        </w:rPr>
        <w:t xml:space="preserve"> (2010: 64) argues for a continuity in that “for both Marx and the poststructuralists, the aim . . . is to develop the possibilities immanent to capitalism.” However, as the case I have presented above attests, </w:t>
      </w:r>
      <w:r w:rsidRPr="0035745C">
        <w:rPr>
          <w:rStyle w:val="StyleUnderline"/>
        </w:rPr>
        <w:t>the versions of discursive resistance that</w:t>
      </w:r>
      <w:r w:rsidRPr="0035745C">
        <w:rPr>
          <w:sz w:val="16"/>
        </w:rPr>
        <w:t xml:space="preserve"> former Marxist cum poststructuralists such as </w:t>
      </w:r>
      <w:r w:rsidRPr="0035745C">
        <w:rPr>
          <w:rStyle w:val="StyleUnderline"/>
        </w:rPr>
        <w:t xml:space="preserve">Lyotard and Baudrillard erect in no way present a </w:t>
      </w:r>
      <w:r w:rsidRPr="0035745C">
        <w:rPr>
          <w:rStyle w:val="Emphasis"/>
        </w:rPr>
        <w:t>real threat</w:t>
      </w:r>
      <w:r w:rsidRPr="0035745C">
        <w:rPr>
          <w:sz w:val="16"/>
        </w:rPr>
        <w:t xml:space="preserve"> </w:t>
      </w:r>
      <w:r w:rsidRPr="0035745C">
        <w:rPr>
          <w:rStyle w:val="StyleUnderline"/>
        </w:rPr>
        <w:t xml:space="preserve">to </w:t>
      </w:r>
      <w:r w:rsidRPr="0035745C">
        <w:rPr>
          <w:sz w:val="16"/>
        </w:rPr>
        <w:t xml:space="preserve">the limitations that </w:t>
      </w:r>
      <w:r w:rsidRPr="0035745C">
        <w:rPr>
          <w:rStyle w:val="StyleUnderline"/>
        </w:rPr>
        <w:t xml:space="preserve">liberal capitalism </w:t>
      </w:r>
      <w:r w:rsidRPr="0035745C">
        <w:rPr>
          <w:sz w:val="16"/>
        </w:rPr>
        <w:t xml:space="preserve">places in the way of such development. If one of Marx’s primary goals is to conceive of the historical possibility of the overcoming of capitalism, and liberalism with it, </w:t>
      </w:r>
      <w:r w:rsidRPr="0035745C">
        <w:rPr>
          <w:rStyle w:val="StyleUnderline"/>
        </w:rPr>
        <w:t xml:space="preserve">it </w:t>
      </w:r>
      <w:r w:rsidRPr="006A070F">
        <w:rPr>
          <w:rStyle w:val="StyleUnderline"/>
        </w:rPr>
        <w:t xml:space="preserve">is hard to see how </w:t>
      </w:r>
      <w:r w:rsidRPr="006A070F">
        <w:rPr>
          <w:rStyle w:val="Emphasis"/>
          <w:highlight w:val="cyan"/>
        </w:rPr>
        <w:t>discursive</w:t>
      </w:r>
      <w:r w:rsidRPr="006A070F">
        <w:rPr>
          <w:rStyle w:val="Emphasis"/>
        </w:rPr>
        <w:t>ly</w:t>
      </w:r>
      <w:r w:rsidRPr="0035745C">
        <w:rPr>
          <w:rStyle w:val="StyleUnderline"/>
        </w:rPr>
        <w:t xml:space="preserve"> </w:t>
      </w:r>
      <w:r w:rsidRPr="006A070F">
        <w:rPr>
          <w:rStyle w:val="StyleUnderline"/>
        </w:rPr>
        <w:t xml:space="preserve">driven </w:t>
      </w:r>
      <w:r w:rsidRPr="006A070F">
        <w:rPr>
          <w:rStyle w:val="Emphasis"/>
          <w:highlight w:val="cyan"/>
        </w:rPr>
        <w:t>poststructuralist</w:t>
      </w:r>
      <w:r w:rsidRPr="006A070F">
        <w:rPr>
          <w:sz w:val="16"/>
          <w:highlight w:val="cyan"/>
        </w:rPr>
        <w:t xml:space="preserve"> </w:t>
      </w:r>
      <w:r w:rsidRPr="006A070F">
        <w:rPr>
          <w:rStyle w:val="StyleUnderline"/>
        </w:rPr>
        <w:t xml:space="preserve">thought </w:t>
      </w:r>
      <w:r w:rsidRPr="006A070F">
        <w:rPr>
          <w:rStyle w:val="StyleUnderline"/>
          <w:highlight w:val="cyan"/>
        </w:rPr>
        <w:t xml:space="preserve">is </w:t>
      </w:r>
      <w:r w:rsidRPr="006A070F">
        <w:rPr>
          <w:rStyle w:val="StyleUnderline"/>
        </w:rPr>
        <w:t xml:space="preserve">not </w:t>
      </w:r>
      <w:r w:rsidRPr="006A070F">
        <w:rPr>
          <w:rStyle w:val="StyleUnderline"/>
          <w:highlight w:val="cyan"/>
        </w:rPr>
        <w:t>embroiled</w:t>
      </w:r>
      <w:r w:rsidRPr="0035745C">
        <w:rPr>
          <w:sz w:val="16"/>
        </w:rPr>
        <w:t xml:space="preserve">, often despite itself, </w:t>
      </w:r>
      <w:r w:rsidRPr="006A070F">
        <w:rPr>
          <w:rStyle w:val="StyleUnderline"/>
          <w:highlight w:val="cyan"/>
        </w:rPr>
        <w:t xml:space="preserve">in the </w:t>
      </w:r>
      <w:r w:rsidRPr="006A070F">
        <w:rPr>
          <w:rStyle w:val="Emphasis"/>
          <w:highlight w:val="cyan"/>
        </w:rPr>
        <w:t>opposing project</w:t>
      </w:r>
      <w:r w:rsidRPr="0035745C">
        <w:rPr>
          <w:sz w:val="16"/>
        </w:rPr>
        <w:t xml:space="preserve">. </w:t>
      </w:r>
      <w:r w:rsidRPr="0035745C">
        <w:rPr>
          <w:rStyle w:val="StyleUnderline"/>
        </w:rPr>
        <w:t xml:space="preserve">That is, and against Choat, it is difficult to square the poststructuralist </w:t>
      </w:r>
      <w:r w:rsidRPr="006A070F">
        <w:rPr>
          <w:rStyle w:val="Emphasis"/>
        </w:rPr>
        <w:t>deferral</w:t>
      </w:r>
      <w:r w:rsidRPr="006A070F">
        <w:rPr>
          <w:sz w:val="16"/>
        </w:rPr>
        <w:t xml:space="preserve"> </w:t>
      </w:r>
      <w:r w:rsidRPr="006A070F">
        <w:rPr>
          <w:rStyle w:val="StyleUnderline"/>
        </w:rPr>
        <w:t>to</w:t>
      </w:r>
      <w:r w:rsidRPr="0035745C">
        <w:rPr>
          <w:rStyle w:val="StyleUnderline"/>
        </w:rPr>
        <w:t xml:space="preserve"> the matrices of linguistic </w:t>
      </w:r>
      <w:r w:rsidRPr="006A070F">
        <w:rPr>
          <w:rStyle w:val="Emphasis"/>
        </w:rPr>
        <w:t>discursivism</w:t>
      </w:r>
      <w:r w:rsidRPr="0035745C">
        <w:rPr>
          <w:sz w:val="16"/>
        </w:rPr>
        <w:t xml:space="preserve"> </w:t>
      </w:r>
      <w:r w:rsidRPr="0035745C">
        <w:rPr>
          <w:rStyle w:val="StyleUnderline"/>
        </w:rPr>
        <w:t>with Marx’s dialectical materialist commitment to revolution</w:t>
      </w:r>
      <w:r w:rsidRPr="0035745C">
        <w:rPr>
          <w:sz w:val="16"/>
        </w:rPr>
        <w:t xml:space="preserve">. Choat’s own engagement with Marx reinforces my concern with the ways in which poststructuralists approach Marx and his historical materialism primarily as a discursive event “attentive to the irresolvable problems in his work” (159). In this way, Choat comments, “It is this ‘event-Marx’ which post-structuralism tries to liberate” (159). </w:t>
      </w:r>
      <w:r w:rsidRPr="0035745C">
        <w:rPr>
          <w:rStyle w:val="StyleUnderline"/>
        </w:rPr>
        <w:t xml:space="preserve">Yet </w:t>
      </w:r>
      <w:r w:rsidRPr="006A070F">
        <w:rPr>
          <w:rStyle w:val="StyleUnderline"/>
          <w:highlight w:val="cyan"/>
        </w:rPr>
        <w:t>Marx</w:t>
      </w:r>
      <w:r w:rsidRPr="0035745C">
        <w:rPr>
          <w:rStyle w:val="StyleUnderline"/>
        </w:rPr>
        <w:t xml:space="preserve"> himself </w:t>
      </w:r>
      <w:r w:rsidRPr="006A070F">
        <w:rPr>
          <w:rStyle w:val="StyleUnderline"/>
          <w:highlight w:val="cyan"/>
        </w:rPr>
        <w:t>points us in another direction</w:t>
      </w:r>
      <w:r w:rsidRPr="0035745C">
        <w:rPr>
          <w:rStyle w:val="StyleUnderline"/>
        </w:rPr>
        <w:t xml:space="preserve">: that of </w:t>
      </w:r>
      <w:r w:rsidRPr="006A070F">
        <w:rPr>
          <w:rStyle w:val="StyleUnderline"/>
          <w:highlight w:val="cyan"/>
        </w:rPr>
        <w:t>engaging</w:t>
      </w:r>
      <w:r w:rsidRPr="0035745C">
        <w:rPr>
          <w:rStyle w:val="StyleUnderline"/>
        </w:rPr>
        <w:t xml:space="preserve"> in the </w:t>
      </w:r>
      <w:r w:rsidRPr="006A070F">
        <w:rPr>
          <w:rStyle w:val="Emphasis"/>
          <w:highlight w:val="cyan"/>
        </w:rPr>
        <w:t>critical</w:t>
      </w:r>
      <w:r w:rsidRPr="0035745C">
        <w:rPr>
          <w:rStyle w:val="StyleUnderline"/>
        </w:rPr>
        <w:t xml:space="preserve"> and </w:t>
      </w:r>
      <w:r w:rsidRPr="006A070F">
        <w:rPr>
          <w:rStyle w:val="Emphasis"/>
          <w:highlight w:val="cyan"/>
        </w:rPr>
        <w:t>constructive work of emancipation</w:t>
      </w:r>
      <w:r w:rsidRPr="0035745C">
        <w:rPr>
          <w:sz w:val="16"/>
        </w:rPr>
        <w:t xml:space="preserve"> </w:t>
      </w:r>
      <w:r w:rsidRPr="006A070F">
        <w:rPr>
          <w:rStyle w:val="StyleUnderline"/>
          <w:highlight w:val="cyan"/>
        </w:rPr>
        <w:t>from</w:t>
      </w:r>
      <w:r w:rsidRPr="0035745C">
        <w:rPr>
          <w:rStyle w:val="StyleUnderline"/>
        </w:rPr>
        <w:t xml:space="preserve"> the historical morass of capitalist </w:t>
      </w:r>
      <w:r w:rsidRPr="006A070F">
        <w:rPr>
          <w:rStyle w:val="Emphasis"/>
          <w:highlight w:val="cyan"/>
        </w:rPr>
        <w:t>toil</w:t>
      </w:r>
      <w:r w:rsidRPr="006A070F">
        <w:rPr>
          <w:rStyle w:val="StyleUnderline"/>
          <w:highlight w:val="cyan"/>
        </w:rPr>
        <w:t xml:space="preserve"> and </w:t>
      </w:r>
      <w:r w:rsidRPr="006A070F">
        <w:rPr>
          <w:rStyle w:val="Emphasis"/>
          <w:highlight w:val="cyan"/>
        </w:rPr>
        <w:t>exploitation</w:t>
      </w:r>
      <w:r w:rsidRPr="0035745C">
        <w:rPr>
          <w:sz w:val="16"/>
        </w:rPr>
        <w:t xml:space="preserve">. </w:t>
      </w:r>
      <w:proofErr w:type="gramStart"/>
      <w:r w:rsidRPr="0035745C">
        <w:rPr>
          <w:rStyle w:val="StyleUnderline"/>
        </w:rPr>
        <w:t>Thus</w:t>
      </w:r>
      <w:proofErr w:type="gramEnd"/>
      <w:r w:rsidRPr="0035745C">
        <w:rPr>
          <w:rStyle w:val="StyleUnderline"/>
        </w:rPr>
        <w:t xml:space="preserve"> not toward Marx the elusive signifier but, rather, Marx’s, and our own, referential horizon of human </w:t>
      </w:r>
      <w:r w:rsidRPr="0035745C">
        <w:rPr>
          <w:rStyle w:val="Emphasis"/>
        </w:rPr>
        <w:t>historical development</w:t>
      </w:r>
      <w:r w:rsidRPr="0035745C">
        <w:rPr>
          <w:rStyle w:val="StyleUnderline"/>
        </w:rPr>
        <w:t>.</w:t>
      </w:r>
    </w:p>
    <w:p w14:paraId="1250EB6E" w14:textId="532713B9" w:rsidR="00615A37" w:rsidRPr="00615A37" w:rsidRDefault="00615A37" w:rsidP="00615A37">
      <w:pPr>
        <w:pStyle w:val="Heading1"/>
      </w:pPr>
      <w:r>
        <w:t>2NC</w:t>
      </w:r>
    </w:p>
    <w:p w14:paraId="37344C82" w14:textId="2D92E4C8" w:rsidR="00615A37" w:rsidRPr="00615A37" w:rsidRDefault="00615A37" w:rsidP="00615A37">
      <w:pPr>
        <w:pStyle w:val="Heading3"/>
      </w:pPr>
      <w:r>
        <w:t>FW</w:t>
      </w:r>
    </w:p>
    <w:p w14:paraId="51EE310B" w14:textId="77777777" w:rsidR="00615A37" w:rsidRDefault="00615A37" w:rsidP="00615A37">
      <w:pPr>
        <w:pStyle w:val="Heading4"/>
      </w:pPr>
      <w:r>
        <w:t>Here is the simultaneous yes and no</w:t>
      </w:r>
    </w:p>
    <w:p w14:paraId="39DC5993" w14:textId="77777777" w:rsidR="00615A37" w:rsidRDefault="00615A37" w:rsidP="00615A37">
      <w:r w:rsidRPr="002964CB">
        <w:rPr>
          <w:rStyle w:val="Style13ptBold"/>
          <w:highlight w:val="cyan"/>
        </w:rPr>
        <w:t>Shapiro 14</w:t>
      </w:r>
      <w:r w:rsidRPr="0075158C">
        <w:t xml:space="preserve"> (</w:t>
      </w:r>
      <w:r>
        <w:t xml:space="preserve">Alan N Shapiro, senior lecturer at the Offenbach Art and Design University in Germany, Visiting Professor in Transdisciplinary Design at Folkwang University, visiting professor in the Department of Film and New Media at the NABA (Nuova Accademia di Belle Arti) University of Arts and Design in Milan, May 2014, “Jean Baudrillard and Albert Camus on the Simulacrum of Taking a Stance on War,” </w:t>
      </w:r>
      <w:r>
        <w:rPr>
          <w:i/>
        </w:rPr>
        <w:t>International Journal of Baudrillard Studies</w:t>
      </w:r>
      <w:r>
        <w:t xml:space="preserve"> Volume 11 Number 2, modified) gz</w:t>
      </w:r>
    </w:p>
    <w:p w14:paraId="5565296D" w14:textId="77777777" w:rsidR="00615A37" w:rsidRPr="00DB4B2C" w:rsidRDefault="00615A37" w:rsidP="00615A37">
      <w:pPr>
        <w:rPr>
          <w:sz w:val="16"/>
        </w:rPr>
      </w:pPr>
      <w:r w:rsidRPr="007D6831">
        <w:rPr>
          <w:i/>
          <w:sz w:val="16"/>
        </w:rPr>
        <w:t>The Rebel</w:t>
      </w:r>
      <w:r w:rsidRPr="00DB4B2C">
        <w:rPr>
          <w:sz w:val="16"/>
        </w:rPr>
        <w:t xml:space="preserve"> (</w:t>
      </w:r>
      <w:r w:rsidRPr="007D6831">
        <w:rPr>
          <w:i/>
          <w:sz w:val="16"/>
        </w:rPr>
        <w:t xml:space="preserve">L’homme révolté </w:t>
      </w:r>
      <w:r w:rsidRPr="00DB4B2C">
        <w:rPr>
          <w:sz w:val="16"/>
        </w:rPr>
        <w:t xml:space="preserve">in French – better translated as </w:t>
      </w:r>
      <w:r w:rsidRPr="007D6831">
        <w:rPr>
          <w:i/>
          <w:sz w:val="16"/>
        </w:rPr>
        <w:t>Man in Revolt</w:t>
      </w:r>
      <w:r w:rsidRPr="00DB4B2C">
        <w:rPr>
          <w:sz w:val="16"/>
        </w:rPr>
        <w:t xml:space="preserve">) was critical of the prevailing idea on the Left that the end of ‘revolutionary justice’ justifies the means of violence and/or murderous state power. It was about the question of the political and institutional justification of murder in modern society. </w:t>
      </w:r>
      <w:r w:rsidRPr="00150AE8">
        <w:rPr>
          <w:rStyle w:val="StyleUnderline"/>
          <w:highlight w:val="yellow"/>
        </w:rPr>
        <w:t xml:space="preserve">Against the dominant ideologies of </w:t>
      </w:r>
      <w:r w:rsidRPr="00150AE8">
        <w:rPr>
          <w:rStyle w:val="Emphasis"/>
          <w:highlight w:val="yellow"/>
        </w:rPr>
        <w:t>corporate capitalism</w:t>
      </w:r>
      <w:r w:rsidRPr="00150AE8">
        <w:rPr>
          <w:rStyle w:val="StyleUnderline"/>
          <w:highlight w:val="yellow"/>
        </w:rPr>
        <w:t xml:space="preserve"> and </w:t>
      </w:r>
      <w:r w:rsidRPr="00150AE8">
        <w:rPr>
          <w:rStyle w:val="Emphasis"/>
          <w:highlight w:val="yellow"/>
        </w:rPr>
        <w:t>self-righteous leftism</w:t>
      </w:r>
      <w:r w:rsidRPr="00150AE8">
        <w:rPr>
          <w:rStyle w:val="StyleUnderline"/>
          <w:highlight w:val="yellow"/>
        </w:rPr>
        <w:t>, Camus</w:t>
      </w:r>
      <w:r w:rsidRPr="00DB4B2C">
        <w:rPr>
          <w:rStyle w:val="StyleUnderline"/>
        </w:rPr>
        <w:t xml:space="preserve"> the hybrid anarchist-liberal </w:t>
      </w:r>
      <w:r w:rsidRPr="00150AE8">
        <w:rPr>
          <w:rStyle w:val="StyleUnderline"/>
          <w:highlight w:val="yellow"/>
        </w:rPr>
        <w:t xml:space="preserve">explicates the principles of how to </w:t>
      </w:r>
      <w:r w:rsidRPr="00150AE8">
        <w:rPr>
          <w:rStyle w:val="Emphasis"/>
          <w:highlight w:val="yellow"/>
        </w:rPr>
        <w:t>fight and live</w:t>
      </w:r>
      <w:r w:rsidRPr="00150AE8">
        <w:rPr>
          <w:rStyle w:val="StyleUnderline"/>
          <w:highlight w:val="yellow"/>
        </w:rPr>
        <w:t>,</w:t>
      </w:r>
      <w:r w:rsidRPr="00DB4B2C">
        <w:rPr>
          <w:rStyle w:val="StyleUnderline"/>
        </w:rPr>
        <w:t xml:space="preserve"> and of how to </w:t>
      </w:r>
      <w:r w:rsidRPr="00DB4B2C">
        <w:rPr>
          <w:rStyle w:val="Emphasis"/>
        </w:rPr>
        <w:t>say both no and yes to the existing established order of society</w:t>
      </w:r>
      <w:r w:rsidRPr="00DB4B2C">
        <w:rPr>
          <w:rStyle w:val="StyleUnderline"/>
        </w:rPr>
        <w:t xml:space="preserve">, of the </w:t>
      </w:r>
      <w:r w:rsidRPr="00DB4B2C">
        <w:rPr>
          <w:rStyle w:val="Emphasis"/>
        </w:rPr>
        <w:t>authentic rebel</w:t>
      </w:r>
      <w:r w:rsidRPr="00DB4B2C">
        <w:rPr>
          <w:sz w:val="16"/>
        </w:rPr>
        <w:t>. Camus writes:</w:t>
      </w:r>
    </w:p>
    <w:p w14:paraId="24F33050" w14:textId="77777777" w:rsidR="00615A37" w:rsidRPr="00DB4B2C" w:rsidRDefault="00615A37" w:rsidP="00615A37">
      <w:pPr>
        <w:ind w:left="720"/>
        <w:rPr>
          <w:sz w:val="16"/>
        </w:rPr>
      </w:pPr>
      <w:r w:rsidRPr="00DB4B2C">
        <w:rPr>
          <w:rStyle w:val="StyleUnderline"/>
        </w:rPr>
        <w:t>What is a rebel?</w:t>
      </w:r>
      <w:r w:rsidRPr="00DB4B2C">
        <w:rPr>
          <w:sz w:val="16"/>
        </w:rPr>
        <w:t xml:space="preserve"> </w:t>
      </w:r>
      <w:r w:rsidRPr="00DB4B2C">
        <w:rPr>
          <w:strike/>
          <w:sz w:val="16"/>
        </w:rPr>
        <w:t>A man</w:t>
      </w:r>
      <w:r w:rsidRPr="00DB4B2C">
        <w:rPr>
          <w:sz w:val="16"/>
        </w:rPr>
        <w:t xml:space="preserve"> </w:t>
      </w:r>
      <w:r w:rsidRPr="00DB4B2C">
        <w:rPr>
          <w:rStyle w:val="StyleUnderline"/>
        </w:rPr>
        <w:t xml:space="preserve">[One] who says no, but whose refusal </w:t>
      </w:r>
      <w:r w:rsidRPr="00DB4B2C">
        <w:rPr>
          <w:rStyle w:val="Emphasis"/>
        </w:rPr>
        <w:t>does not imply a renunciation</w:t>
      </w:r>
      <w:r w:rsidRPr="00DB4B2C">
        <w:rPr>
          <w:sz w:val="16"/>
        </w:rPr>
        <w:t xml:space="preserve">. </w:t>
      </w:r>
      <w:r w:rsidRPr="00DB4B2C">
        <w:rPr>
          <w:strike/>
          <w:sz w:val="16"/>
        </w:rPr>
        <w:t>He is</w:t>
      </w:r>
      <w:r w:rsidRPr="00DB4B2C">
        <w:rPr>
          <w:sz w:val="16"/>
        </w:rPr>
        <w:t xml:space="preserve"> </w:t>
      </w:r>
      <w:r w:rsidRPr="00DB4B2C">
        <w:rPr>
          <w:rStyle w:val="StyleUnderline"/>
        </w:rPr>
        <w:t>[They are] also</w:t>
      </w:r>
      <w:r w:rsidRPr="00DB4B2C">
        <w:rPr>
          <w:sz w:val="16"/>
        </w:rPr>
        <w:t xml:space="preserve"> </w:t>
      </w:r>
      <w:r w:rsidRPr="00DB4B2C">
        <w:rPr>
          <w:strike/>
          <w:sz w:val="16"/>
        </w:rPr>
        <w:t>a man</w:t>
      </w:r>
      <w:r w:rsidRPr="00DB4B2C">
        <w:rPr>
          <w:sz w:val="16"/>
        </w:rPr>
        <w:t xml:space="preserve"> </w:t>
      </w:r>
      <w:r w:rsidRPr="00DB4B2C">
        <w:rPr>
          <w:rStyle w:val="StyleUnderline"/>
        </w:rPr>
        <w:t>[one] who says yes, from the moment</w:t>
      </w:r>
      <w:r w:rsidRPr="00DB4B2C">
        <w:rPr>
          <w:sz w:val="16"/>
        </w:rPr>
        <w:t xml:space="preserve"> </w:t>
      </w:r>
      <w:r w:rsidRPr="00DB4B2C">
        <w:rPr>
          <w:strike/>
          <w:sz w:val="16"/>
        </w:rPr>
        <w:t>he makes his</w:t>
      </w:r>
      <w:r w:rsidRPr="00DB4B2C">
        <w:rPr>
          <w:sz w:val="16"/>
        </w:rPr>
        <w:t xml:space="preserve"> </w:t>
      </w:r>
      <w:r w:rsidRPr="00DB4B2C">
        <w:rPr>
          <w:rStyle w:val="StyleUnderline"/>
        </w:rPr>
        <w:t>[they make their] first gesture of rebellion</w:t>
      </w:r>
      <w:r w:rsidRPr="00DB4B2C">
        <w:rPr>
          <w:sz w:val="16"/>
        </w:rPr>
        <w:t xml:space="preserve">. A slave who has taken orders all </w:t>
      </w:r>
      <w:r w:rsidRPr="00DB4B2C">
        <w:rPr>
          <w:strike/>
          <w:sz w:val="16"/>
        </w:rPr>
        <w:t>his</w:t>
      </w:r>
      <w:r w:rsidRPr="00DB4B2C">
        <w:rPr>
          <w:sz w:val="16"/>
        </w:rPr>
        <w:t xml:space="preserve"> </w:t>
      </w:r>
      <w:r>
        <w:rPr>
          <w:sz w:val="16"/>
        </w:rPr>
        <w:t xml:space="preserve">[their] </w:t>
      </w:r>
      <w:r w:rsidRPr="00DB4B2C">
        <w:rPr>
          <w:sz w:val="16"/>
        </w:rPr>
        <w:t xml:space="preserve">life suddenly decides that </w:t>
      </w:r>
      <w:r w:rsidRPr="00DB4B2C">
        <w:rPr>
          <w:strike/>
          <w:sz w:val="16"/>
        </w:rPr>
        <w:t>he</w:t>
      </w:r>
      <w:r w:rsidRPr="00DB4B2C">
        <w:rPr>
          <w:sz w:val="16"/>
        </w:rPr>
        <w:t xml:space="preserve"> </w:t>
      </w:r>
      <w:r>
        <w:rPr>
          <w:sz w:val="16"/>
        </w:rPr>
        <w:t xml:space="preserve">[they] </w:t>
      </w:r>
      <w:r w:rsidRPr="00DB4B2C">
        <w:rPr>
          <w:sz w:val="16"/>
        </w:rPr>
        <w:t xml:space="preserve">cannot obey some new command. What </w:t>
      </w:r>
      <w:r w:rsidRPr="00DB4B2C">
        <w:rPr>
          <w:strike/>
          <w:sz w:val="16"/>
        </w:rPr>
        <w:t>does he</w:t>
      </w:r>
      <w:r w:rsidRPr="00DB4B2C">
        <w:rPr>
          <w:sz w:val="16"/>
        </w:rPr>
        <w:t xml:space="preserve"> </w:t>
      </w:r>
      <w:r>
        <w:rPr>
          <w:sz w:val="16"/>
        </w:rPr>
        <w:t xml:space="preserve">[do they] </w:t>
      </w:r>
      <w:r w:rsidRPr="00DB4B2C">
        <w:rPr>
          <w:sz w:val="16"/>
        </w:rPr>
        <w:t xml:space="preserve">mean by saying ‘no’? </w:t>
      </w:r>
      <w:r w:rsidRPr="00DB4B2C">
        <w:rPr>
          <w:strike/>
          <w:sz w:val="16"/>
        </w:rPr>
        <w:t>He means</w:t>
      </w:r>
      <w:r>
        <w:rPr>
          <w:sz w:val="16"/>
        </w:rPr>
        <w:t xml:space="preserve"> [They mean]</w:t>
      </w:r>
      <w:r w:rsidRPr="00DB4B2C">
        <w:rPr>
          <w:sz w:val="16"/>
        </w:rPr>
        <w:t>, for example, that ‘this has been going on too long,’ ‘up to this point yes, beyond it no,’ ‘you are going too far,’ or, again, ‘there is a limit beyond which you shall not go’ (Camus 1956: 13).</w:t>
      </w:r>
    </w:p>
    <w:p w14:paraId="20912E41" w14:textId="77777777" w:rsidR="00615A37" w:rsidRPr="00DB4B2C" w:rsidRDefault="00615A37" w:rsidP="00615A37">
      <w:pPr>
        <w:rPr>
          <w:sz w:val="16"/>
        </w:rPr>
      </w:pPr>
      <w:r w:rsidRPr="00DB4B2C">
        <w:rPr>
          <w:sz w:val="16"/>
        </w:rPr>
        <w:t>This is an articulation of Camus’ very important idea of having “a sense of limits.” In his masterful 2004 book on the Sartre-Camus friendship and breakup, Ronald Aronson writes:</w:t>
      </w:r>
    </w:p>
    <w:p w14:paraId="7CA82822" w14:textId="77777777" w:rsidR="00615A37" w:rsidRPr="00DB4B2C" w:rsidRDefault="00615A37" w:rsidP="00615A37">
      <w:pPr>
        <w:ind w:left="720"/>
        <w:rPr>
          <w:sz w:val="16"/>
        </w:rPr>
      </w:pPr>
      <w:r w:rsidRPr="00DB4B2C">
        <w:rPr>
          <w:sz w:val="16"/>
        </w:rPr>
        <w:t>Fifty years later it [</w:t>
      </w:r>
      <w:r w:rsidRPr="007D6831">
        <w:rPr>
          <w:i/>
          <w:sz w:val="16"/>
        </w:rPr>
        <w:t>The Rebel: An Essay on Man in Revolt</w:t>
      </w:r>
      <w:r w:rsidRPr="00DB4B2C">
        <w:rPr>
          <w:sz w:val="16"/>
        </w:rPr>
        <w:t xml:space="preserve">] </w:t>
      </w:r>
      <w:proofErr w:type="gramStart"/>
      <w:r w:rsidRPr="00DB4B2C">
        <w:rPr>
          <w:sz w:val="16"/>
        </w:rPr>
        <w:t>still remains</w:t>
      </w:r>
      <w:proofErr w:type="gramEnd"/>
      <w:r w:rsidRPr="00DB4B2C">
        <w:rPr>
          <w:sz w:val="16"/>
        </w:rPr>
        <w:t xml:space="preserve"> one of the most original and probing efforts to understand how the great modern impulse to freedom produced totalitarian societies…</w:t>
      </w:r>
    </w:p>
    <w:p w14:paraId="5A18AD37" w14:textId="77777777" w:rsidR="00615A37" w:rsidRPr="00DB4B2C" w:rsidRDefault="00615A37" w:rsidP="00615A37">
      <w:pPr>
        <w:ind w:left="720"/>
        <w:rPr>
          <w:sz w:val="16"/>
        </w:rPr>
      </w:pPr>
      <w:r w:rsidRPr="00DB4B2C">
        <w:rPr>
          <w:sz w:val="16"/>
        </w:rPr>
        <w:t xml:space="preserve">[Camus] stressed that </w:t>
      </w:r>
      <w:r w:rsidRPr="00DB4B2C">
        <w:rPr>
          <w:rStyle w:val="StyleUnderline"/>
        </w:rPr>
        <w:t>morality must remain at the center of politics</w:t>
      </w:r>
      <w:r w:rsidRPr="00DB4B2C">
        <w:rPr>
          <w:sz w:val="16"/>
        </w:rPr>
        <w:t>, and was unremitting in his advocacy of free speech, democratic institutions, and civil rights in any movement for social justice…</w:t>
      </w:r>
    </w:p>
    <w:p w14:paraId="7FBA0366" w14:textId="77777777" w:rsidR="00615A37" w:rsidRPr="00DB4B2C" w:rsidRDefault="00615A37" w:rsidP="00615A37">
      <w:pPr>
        <w:ind w:left="720"/>
        <w:rPr>
          <w:sz w:val="16"/>
        </w:rPr>
      </w:pPr>
      <w:r w:rsidRPr="00150AE8">
        <w:rPr>
          <w:rStyle w:val="StyleUnderline"/>
          <w:highlight w:val="yellow"/>
        </w:rPr>
        <w:t xml:space="preserve">Against the tendency of revolutionary philosophy </w:t>
      </w:r>
      <w:r w:rsidRPr="00150AE8">
        <w:rPr>
          <w:rStyle w:val="Emphasis"/>
          <w:highlight w:val="yellow"/>
        </w:rPr>
        <w:t>to act as if we can know and settle everything</w:t>
      </w:r>
      <w:r w:rsidRPr="00150AE8">
        <w:rPr>
          <w:rStyle w:val="StyleUnderline"/>
          <w:highlight w:val="yellow"/>
        </w:rPr>
        <w:t xml:space="preserve">, a </w:t>
      </w:r>
      <w:r w:rsidRPr="00150AE8">
        <w:rPr>
          <w:rStyle w:val="Emphasis"/>
          <w:highlight w:val="yellow"/>
        </w:rPr>
        <w:t>philosophy of revolt</w:t>
      </w:r>
      <w:r w:rsidRPr="00150AE8">
        <w:rPr>
          <w:rStyle w:val="StyleUnderline"/>
          <w:highlight w:val="yellow"/>
        </w:rPr>
        <w:t xml:space="preserve"> “would be a </w:t>
      </w:r>
      <w:r w:rsidRPr="00150AE8">
        <w:rPr>
          <w:rStyle w:val="Emphasis"/>
          <w:highlight w:val="yellow"/>
        </w:rPr>
        <w:t>philosophy of limits</w:t>
      </w:r>
      <w:r w:rsidRPr="00150AE8">
        <w:rPr>
          <w:rStyle w:val="StyleUnderline"/>
          <w:highlight w:val="yellow"/>
        </w:rPr>
        <w:t xml:space="preserve">, of </w:t>
      </w:r>
      <w:r w:rsidRPr="00150AE8">
        <w:rPr>
          <w:rStyle w:val="Emphasis"/>
          <w:highlight w:val="yellow"/>
        </w:rPr>
        <w:t>calculated ignorance</w:t>
      </w:r>
      <w:r w:rsidRPr="00150AE8">
        <w:rPr>
          <w:rStyle w:val="StyleUnderline"/>
          <w:highlight w:val="yellow"/>
        </w:rPr>
        <w:t xml:space="preserve">, and of </w:t>
      </w:r>
      <w:r w:rsidRPr="00150AE8">
        <w:rPr>
          <w:rStyle w:val="Emphasis"/>
          <w:highlight w:val="yellow"/>
        </w:rPr>
        <w:t>risk</w:t>
      </w:r>
      <w:r w:rsidRPr="00DB4B2C">
        <w:rPr>
          <w:sz w:val="16"/>
        </w:rPr>
        <w:t>.” …</w:t>
      </w:r>
    </w:p>
    <w:p w14:paraId="1E2159E4" w14:textId="77777777" w:rsidR="00615A37" w:rsidRPr="00DB4B2C" w:rsidRDefault="00615A37" w:rsidP="00615A37">
      <w:pPr>
        <w:rPr>
          <w:sz w:val="16"/>
        </w:rPr>
      </w:pPr>
      <w:r w:rsidRPr="00DB4B2C">
        <w:rPr>
          <w:sz w:val="16"/>
        </w:rPr>
        <w:t xml:space="preserve">While rejecting what revolutions have become in the 20th century, </w:t>
      </w:r>
      <w:r w:rsidRPr="00DB4B2C">
        <w:rPr>
          <w:rStyle w:val="StyleUnderline"/>
        </w:rPr>
        <w:t xml:space="preserve">these ideas certainly remain leftist at their core… Camus’ vision of </w:t>
      </w:r>
      <w:r w:rsidRPr="00DB4B2C">
        <w:rPr>
          <w:rStyle w:val="Emphasis"/>
        </w:rPr>
        <w:t>self-limiting revolt</w:t>
      </w:r>
      <w:r w:rsidRPr="00DB4B2C">
        <w:rPr>
          <w:rStyle w:val="StyleUnderline"/>
        </w:rPr>
        <w:t xml:space="preserve"> is a prescient articulation of a </w:t>
      </w:r>
      <w:r w:rsidRPr="00DB4B2C">
        <w:rPr>
          <w:rStyle w:val="Emphasis"/>
        </w:rPr>
        <w:t>post-Marxist</w:t>
      </w:r>
      <w:r w:rsidRPr="00DB4B2C">
        <w:rPr>
          <w:rStyle w:val="StyleUnderline"/>
        </w:rPr>
        <w:t xml:space="preserve"> and </w:t>
      </w:r>
      <w:r w:rsidRPr="00DB4B2C">
        <w:rPr>
          <w:rStyle w:val="Emphasis"/>
        </w:rPr>
        <w:t>postmodern radical politics</w:t>
      </w:r>
      <w:r w:rsidRPr="00DB4B2C">
        <w:rPr>
          <w:sz w:val="16"/>
        </w:rPr>
        <w:t xml:space="preserve"> (Aronson 2004: 123-124, 266).</w:t>
      </w:r>
    </w:p>
    <w:p w14:paraId="008240CC" w14:textId="77777777" w:rsidR="00615A37" w:rsidRPr="00DB4B2C" w:rsidRDefault="00615A37" w:rsidP="00615A37">
      <w:pPr>
        <w:rPr>
          <w:sz w:val="16"/>
        </w:rPr>
      </w:pPr>
      <w:r w:rsidRPr="00DB4B2C">
        <w:rPr>
          <w:sz w:val="16"/>
        </w:rPr>
        <w:t xml:space="preserve">In the section of </w:t>
      </w:r>
      <w:r w:rsidRPr="007D6831">
        <w:rPr>
          <w:i/>
          <w:sz w:val="16"/>
        </w:rPr>
        <w:t>The Rebel</w:t>
      </w:r>
      <w:r w:rsidRPr="00DB4B2C">
        <w:rPr>
          <w:sz w:val="16"/>
        </w:rPr>
        <w:t xml:space="preserve"> called “Creation and Revolution” (at the end of Part Four, “Rebellion and Art”), Albert Camus sounds a lot like the Jean Baudrillard of </w:t>
      </w:r>
      <w:r w:rsidRPr="007D6831">
        <w:rPr>
          <w:i/>
          <w:sz w:val="16"/>
        </w:rPr>
        <w:t>The Mirror of Production</w:t>
      </w:r>
      <w:r w:rsidRPr="00DB4B2C">
        <w:rPr>
          <w:sz w:val="16"/>
        </w:rPr>
        <w:t xml:space="preserve"> (1975) (Marx’s views on work and play were not radical enough…) when he says: “</w:t>
      </w:r>
      <w:r w:rsidRPr="00150AE8">
        <w:rPr>
          <w:rStyle w:val="Emphasis"/>
          <w:highlight w:val="yellow"/>
        </w:rPr>
        <w:t>Capitalist society and revolutionary society are one and the same thing</w:t>
      </w:r>
      <w:r w:rsidRPr="00150AE8">
        <w:rPr>
          <w:rStyle w:val="StyleUnderline"/>
          <w:highlight w:val="yellow"/>
        </w:rPr>
        <w:t xml:space="preserve"> to the extent that they </w:t>
      </w:r>
      <w:r w:rsidRPr="00150AE8">
        <w:rPr>
          <w:rStyle w:val="Emphasis"/>
          <w:highlight w:val="yellow"/>
        </w:rPr>
        <w:t>submit themselves to the same means</w:t>
      </w:r>
      <w:r w:rsidRPr="00DB4B2C">
        <w:rPr>
          <w:sz w:val="16"/>
        </w:rPr>
        <w:t xml:space="preserve"> – industrial production… </w:t>
      </w:r>
      <w:r w:rsidRPr="00150AE8">
        <w:rPr>
          <w:rStyle w:val="StyleUnderline"/>
          <w:highlight w:val="yellow"/>
        </w:rPr>
        <w:t xml:space="preserve">The society based on production is </w:t>
      </w:r>
      <w:r w:rsidRPr="00150AE8">
        <w:rPr>
          <w:rStyle w:val="Emphasis"/>
          <w:highlight w:val="yellow"/>
        </w:rPr>
        <w:t>only productive, not creative</w:t>
      </w:r>
      <w:r w:rsidRPr="00DB4B2C">
        <w:rPr>
          <w:sz w:val="16"/>
        </w:rPr>
        <w:t xml:space="preserve"> (Camus 1956:272-273.” And Camus also sounds a lot like the young Karl Marx of the </w:t>
      </w:r>
      <w:r w:rsidRPr="007D6831">
        <w:rPr>
          <w:i/>
          <w:sz w:val="16"/>
        </w:rPr>
        <w:t>Economic and Philosophic Manuscript of 1844</w:t>
      </w:r>
      <w:r w:rsidRPr="00DB4B2C">
        <w:rPr>
          <w:sz w:val="16"/>
        </w:rPr>
        <w:t xml:space="preserve"> when he says: “Work, entirely subordinated to production, has ceased to be creative. Industrial society will open the way to a new civilization only by restoring to the worker the dignity of a creator (Camus: 1956: 273, Marx: 1976).”</w:t>
      </w:r>
    </w:p>
    <w:p w14:paraId="1FFC71BB" w14:textId="77777777" w:rsidR="00615A37" w:rsidRPr="00DB4B2C" w:rsidRDefault="00615A37" w:rsidP="00615A37">
      <w:pPr>
        <w:rPr>
          <w:sz w:val="16"/>
        </w:rPr>
      </w:pPr>
      <w:r w:rsidRPr="00DB4B2C">
        <w:rPr>
          <w:sz w:val="16"/>
        </w:rPr>
        <w:t xml:space="preserve">Albert Camus and the Algerian War </w:t>
      </w:r>
    </w:p>
    <w:p w14:paraId="32A3DF70" w14:textId="77777777" w:rsidR="00615A37" w:rsidRPr="00DB4B2C" w:rsidRDefault="00615A37" w:rsidP="00615A37">
      <w:pPr>
        <w:rPr>
          <w:sz w:val="16"/>
        </w:rPr>
      </w:pPr>
      <w:r w:rsidRPr="00DB4B2C">
        <w:rPr>
          <w:sz w:val="16"/>
        </w:rPr>
        <w:t xml:space="preserve">Jean Baudrillard was born on July 27, </w:t>
      </w:r>
      <w:proofErr w:type="gramStart"/>
      <w:r w:rsidRPr="00DB4B2C">
        <w:rPr>
          <w:sz w:val="16"/>
        </w:rPr>
        <w:t>1929</w:t>
      </w:r>
      <w:proofErr w:type="gramEnd"/>
      <w:r w:rsidRPr="00DB4B2C">
        <w:rPr>
          <w:sz w:val="16"/>
        </w:rPr>
        <w:t xml:space="preserve"> in Reims, in the Champagne-Ardenne region of northeast France, near the Belgian border. Albert Camus was born on November 7, </w:t>
      </w:r>
      <w:proofErr w:type="gramStart"/>
      <w:r w:rsidRPr="00DB4B2C">
        <w:rPr>
          <w:sz w:val="16"/>
        </w:rPr>
        <w:t>1913</w:t>
      </w:r>
      <w:proofErr w:type="gramEnd"/>
      <w:r w:rsidRPr="00DB4B2C">
        <w:rPr>
          <w:sz w:val="16"/>
        </w:rPr>
        <w:t xml:space="preserve"> in Mondovi, Algeria, nowadays called Dréan, a small coastal town in the El Taref province, near the Tunisian border. Although he was highly critical of French colonial rule in Algeria, Camus found that he could not support the side of the revolutionaries during the Algerian War in the 1950s.</w:t>
      </w:r>
    </w:p>
    <w:p w14:paraId="53BF9C1F" w14:textId="77777777" w:rsidR="00615A37" w:rsidRPr="00DB4B2C" w:rsidRDefault="00615A37" w:rsidP="00615A37">
      <w:pPr>
        <w:rPr>
          <w:sz w:val="16"/>
        </w:rPr>
      </w:pPr>
      <w:r w:rsidRPr="00DB4B2C">
        <w:rPr>
          <w:sz w:val="16"/>
        </w:rPr>
        <w:t xml:space="preserve">As a young man, Camus was sent by the Algiers-based daily newspaper </w:t>
      </w:r>
      <w:r w:rsidRPr="007D6831">
        <w:rPr>
          <w:i/>
          <w:sz w:val="16"/>
        </w:rPr>
        <w:t>Alger républicain</w:t>
      </w:r>
      <w:r w:rsidRPr="00DB4B2C">
        <w:rPr>
          <w:sz w:val="16"/>
        </w:rPr>
        <w:t xml:space="preserve"> to the northern region of Kabylie, which includes all or part of 9 Algerian provinces, to write journalistic accounts of conditions of poverty in the area. The result was a series of articles, “Misère de la Kabylie,” which are reprinted in the 1958 book </w:t>
      </w:r>
      <w:r w:rsidRPr="007D6831">
        <w:rPr>
          <w:i/>
          <w:sz w:val="16"/>
        </w:rPr>
        <w:t>Chroniques algériennes</w:t>
      </w:r>
      <w:r w:rsidRPr="00DB4B2C">
        <w:rPr>
          <w:sz w:val="16"/>
        </w:rPr>
        <w:t>: 1939-1958 (</w:t>
      </w:r>
      <w:r w:rsidRPr="007D6831">
        <w:rPr>
          <w:i/>
          <w:sz w:val="16"/>
        </w:rPr>
        <w:t>Actuelles III</w:t>
      </w:r>
      <w:r w:rsidRPr="00DB4B2C">
        <w:rPr>
          <w:sz w:val="16"/>
        </w:rPr>
        <w:t xml:space="preserve">), (Camus 2013). </w:t>
      </w:r>
    </w:p>
    <w:p w14:paraId="78D53DF1" w14:textId="77777777" w:rsidR="00615A37" w:rsidRPr="00DB4B2C" w:rsidRDefault="00615A37" w:rsidP="00615A37">
      <w:pPr>
        <w:rPr>
          <w:sz w:val="16"/>
        </w:rPr>
      </w:pPr>
      <w:r w:rsidRPr="00DB4B2C">
        <w:rPr>
          <w:sz w:val="16"/>
        </w:rPr>
        <w:t xml:space="preserve">In May 1945, Camus wrote a series of articles for the Parisian daily newspaper </w:t>
      </w:r>
      <w:r w:rsidRPr="007D6831">
        <w:rPr>
          <w:i/>
          <w:sz w:val="16"/>
        </w:rPr>
        <w:t>Combat</w:t>
      </w:r>
      <w:r w:rsidRPr="00DB4B2C">
        <w:rPr>
          <w:sz w:val="16"/>
        </w:rPr>
        <w:t xml:space="preserve"> (an important voice of the French Resistance during the Second World War of which Camus was editor-in-chief) about crisis, famine, justice, political malaise, and the ideas of the political party “Les Amis du Manifeste” in Algeria. These articles were also reprinted in the 1958 Éditions Gallimard book publication </w:t>
      </w:r>
      <w:r w:rsidRPr="007D6831">
        <w:rPr>
          <w:i/>
          <w:sz w:val="16"/>
        </w:rPr>
        <w:t>Chroniques algériennes</w:t>
      </w:r>
      <w:r w:rsidRPr="00DB4B2C">
        <w:rPr>
          <w:sz w:val="16"/>
        </w:rPr>
        <w:t>. They first appeared in May 1945, at the time of the “Sétif massacre” (May 8th), when French military and police are said by historians to have killed as many as tens of thousands of Arabs in retaliation for attacks on French settlers by militant pro-independence demonstrators that killed about 100 French. Camus wrote sympathetically about “Les Amis du Manifeste,” the new political party which wanted citizenship rights for Algerian Arabs.</w:t>
      </w:r>
    </w:p>
    <w:p w14:paraId="27B645A2" w14:textId="77777777" w:rsidR="00615A37" w:rsidRPr="00DB4B2C" w:rsidRDefault="00615A37" w:rsidP="00615A37">
      <w:pPr>
        <w:rPr>
          <w:sz w:val="16"/>
        </w:rPr>
      </w:pPr>
      <w:r w:rsidRPr="00DB4B2C">
        <w:rPr>
          <w:sz w:val="16"/>
        </w:rPr>
        <w:t xml:space="preserve">From July 1955 to February 1956, Camus wrote a series of articles for the Parisian weekly (and, at times, daily) news magazine/newspaper </w:t>
      </w:r>
      <w:r w:rsidRPr="007D6831">
        <w:rPr>
          <w:i/>
          <w:sz w:val="16"/>
        </w:rPr>
        <w:t>L’Express</w:t>
      </w:r>
      <w:r w:rsidRPr="00DB4B2C">
        <w:rPr>
          <w:sz w:val="16"/>
        </w:rPr>
        <w:t>, advocating a “civilian truce” (</w:t>
      </w:r>
      <w:r w:rsidRPr="007D6831">
        <w:rPr>
          <w:i/>
          <w:sz w:val="16"/>
        </w:rPr>
        <w:t>trêve pour les civils</w:t>
      </w:r>
      <w:r w:rsidRPr="00DB4B2C">
        <w:rPr>
          <w:sz w:val="16"/>
        </w:rPr>
        <w:t xml:space="preserve">) at a time of increased hostilities between Arabs and French in Algeria. These articles are also reprinted in </w:t>
      </w:r>
      <w:r w:rsidRPr="007D6831">
        <w:rPr>
          <w:i/>
          <w:sz w:val="16"/>
        </w:rPr>
        <w:t>Chroniques algériennes</w:t>
      </w:r>
      <w:r w:rsidRPr="00DB4B2C">
        <w:rPr>
          <w:sz w:val="16"/>
        </w:rPr>
        <w:t xml:space="preserve">. On January 22, 1956, Camus was the main speaker at a meeting of twelve hundred people in Algiers, an audience equally divided beween Algerians and French, putting forward the program of the proposed civilian truce. An angry crowd of right-wing </w:t>
      </w:r>
      <w:r w:rsidRPr="007D6831">
        <w:rPr>
          <w:i/>
          <w:sz w:val="16"/>
        </w:rPr>
        <w:t>pied noirs</w:t>
      </w:r>
      <w:r w:rsidRPr="00DB4B2C">
        <w:rPr>
          <w:sz w:val="16"/>
        </w:rPr>
        <w:t xml:space="preserve"> gathered outside the meeting hall, shouting “Camus to the gallows.” In the “Appeal for a Civilian Truce in Algeria” (the text that accompanied this speech), Camus says:</w:t>
      </w:r>
    </w:p>
    <w:p w14:paraId="169A0DBA" w14:textId="77777777" w:rsidR="00615A37" w:rsidRPr="00DB4B2C" w:rsidRDefault="00615A37" w:rsidP="00615A37">
      <w:pPr>
        <w:ind w:left="720"/>
        <w:rPr>
          <w:sz w:val="16"/>
        </w:rPr>
      </w:pPr>
      <w:r w:rsidRPr="00DB4B2C">
        <w:rPr>
          <w:sz w:val="16"/>
        </w:rPr>
        <w:t xml:space="preserve">What do we want? Simply to get the Arab movement and the French authorities, without having to make contact or to commit themselves to anything else, to declare simultaneously that for the duration of the fighting the civilian population will on every occasion be respected and protected… No cause justifies the death of the innocent… However black it may </w:t>
      </w:r>
      <w:proofErr w:type="gramStart"/>
      <w:r w:rsidRPr="00DB4B2C">
        <w:rPr>
          <w:sz w:val="16"/>
        </w:rPr>
        <w:t>seem,</w:t>
      </w:r>
      <w:proofErr w:type="gramEnd"/>
      <w:r w:rsidRPr="00DB4B2C">
        <w:rPr>
          <w:sz w:val="16"/>
        </w:rPr>
        <w:t xml:space="preserve"> the future of Algeria is not yet altogether sealed. If </w:t>
      </w:r>
      <w:proofErr w:type="gramStart"/>
      <w:r w:rsidRPr="00DB4B2C">
        <w:rPr>
          <w:sz w:val="16"/>
        </w:rPr>
        <w:t>each individual</w:t>
      </w:r>
      <w:proofErr w:type="gramEnd"/>
      <w:r w:rsidRPr="00DB4B2C">
        <w:rPr>
          <w:sz w:val="16"/>
        </w:rPr>
        <w:t>, Arab or French, made an effort to think over his adversary’s motives, at least the basis of a fruitful discussion would be clear. But if the two Algerian populations, each accusing the other of having begun the quarrel, were to hurl themselves against each other in a sort of xenophobic madness, then any chance for understanding would be drowned in blood (Camus 1960: 134-135).</w:t>
      </w:r>
    </w:p>
    <w:p w14:paraId="2F0D630D" w14:textId="77777777" w:rsidR="00615A37" w:rsidRPr="00DB4B2C" w:rsidRDefault="00615A37" w:rsidP="00615A37">
      <w:pPr>
        <w:rPr>
          <w:sz w:val="16"/>
        </w:rPr>
      </w:pPr>
      <w:r w:rsidRPr="00DB4B2C">
        <w:rPr>
          <w:sz w:val="16"/>
        </w:rPr>
        <w:t xml:space="preserve">Faced with potential violence by the angry </w:t>
      </w:r>
      <w:r w:rsidRPr="007D6831">
        <w:rPr>
          <w:i/>
          <w:sz w:val="16"/>
        </w:rPr>
        <w:t>pied noir</w:t>
      </w:r>
      <w:r w:rsidRPr="00DB4B2C">
        <w:rPr>
          <w:sz w:val="16"/>
        </w:rPr>
        <w:t xml:space="preserve"> right-wing militants gathered outside the Cercle du Progrès meeting hall, the listeners to Camus’ speech quickly dispersed. Camus, of course, could subsequently do nothing to stop the escalation and intensification of the Algerian War. According to the Wikipedia article on the Algerian War, estimates of the number of civilians killed during the conflict range from 350,000 to 1.5 million people.4</w:t>
      </w:r>
    </w:p>
    <w:p w14:paraId="2F9DB254" w14:textId="77777777" w:rsidR="00615A37" w:rsidRPr="00DB4B2C" w:rsidRDefault="00615A37" w:rsidP="00615A37">
      <w:pPr>
        <w:rPr>
          <w:rStyle w:val="StyleUnderline"/>
        </w:rPr>
      </w:pPr>
      <w:r w:rsidRPr="00DB4B2C">
        <w:rPr>
          <w:sz w:val="16"/>
        </w:rPr>
        <w:t xml:space="preserve">Albert Memmi, an Arabic-speaking Jewish philosopher born in Tunisia, and the author of the book </w:t>
      </w:r>
      <w:r w:rsidRPr="007D6831">
        <w:rPr>
          <w:i/>
          <w:sz w:val="16"/>
        </w:rPr>
        <w:t>The Colonizer and The Colonized</w:t>
      </w:r>
      <w:r w:rsidRPr="00DB4B2C">
        <w:rPr>
          <w:sz w:val="16"/>
        </w:rPr>
        <w:t xml:space="preserve">, developed the term “the colonizer of good will” to explain the political position of a thinker like Camus with respect to the major ‘decolonization’ war which occurred in Algeria (Memmi 1991). According to Memmi, “when the Arab Algerians started to demand their political freedom, [Camus] did not see that this was a national demand. He misunderstood the Algerian </w:t>
      </w:r>
      <w:r w:rsidRPr="007D6831">
        <w:rPr>
          <w:i/>
          <w:sz w:val="16"/>
        </w:rPr>
        <w:t>national fact</w:t>
      </w:r>
      <w:r w:rsidRPr="00DB4B2C">
        <w:rPr>
          <w:sz w:val="16"/>
        </w:rPr>
        <w:t xml:space="preserve"> (Rey </w:t>
      </w:r>
      <w:proofErr w:type="gramStart"/>
      <w:r w:rsidRPr="00DB4B2C">
        <w:rPr>
          <w:sz w:val="16"/>
        </w:rPr>
        <w:t>2006 :</w:t>
      </w:r>
      <w:proofErr w:type="gramEnd"/>
      <w:r w:rsidRPr="00DB4B2C">
        <w:rPr>
          <w:sz w:val="16"/>
        </w:rPr>
        <w:t xml:space="preserve"> 108 ; citation from Albert Memmi, 1986). The “colonizer of good will,” although leftist and liberal in his politics, cannot truly support the struggle of the colonized because their cause threatens the continued existence of his own community [according to Memmi]. Memmi’s ‘revolutionary’ perspective on Camus’ discourse and actions surrounding Algeria has typified how many ‘</w:t>
      </w:r>
      <w:proofErr w:type="gramStart"/>
      <w:r w:rsidRPr="00DB4B2C">
        <w:rPr>
          <w:sz w:val="16"/>
        </w:rPr>
        <w:t>leftist</w:t>
      </w:r>
      <w:proofErr w:type="gramEnd"/>
      <w:r w:rsidRPr="00DB4B2C">
        <w:rPr>
          <w:sz w:val="16"/>
        </w:rPr>
        <w:t xml:space="preserve">’ or ‘postcolonial’ commentators have thought about Camus’ position on the Algerian War (see for example O’Brian, 1970; Said, 1993). But it is not a correct or fruitful interpretation. </w:t>
      </w:r>
      <w:r w:rsidRPr="00DB4B2C">
        <w:rPr>
          <w:rStyle w:val="StyleUnderline"/>
        </w:rPr>
        <w:t xml:space="preserve">In the contemporary post-2001 context of the </w:t>
      </w:r>
      <w:r w:rsidRPr="00DB4B2C">
        <w:rPr>
          <w:rStyle w:val="Emphasis"/>
        </w:rPr>
        <w:t>simulacral ‘War on Terror’</w:t>
      </w:r>
      <w:r w:rsidRPr="00DB4B2C">
        <w:rPr>
          <w:rStyle w:val="StyleUnderline"/>
        </w:rPr>
        <w:t xml:space="preserve">, and Baudrillard’s brilliant and cogent commentary on it, it is possible to make a </w:t>
      </w:r>
      <w:r w:rsidRPr="00DB4B2C">
        <w:rPr>
          <w:rStyle w:val="Emphasis"/>
        </w:rPr>
        <w:t>new reading of Camus</w:t>
      </w:r>
      <w:r w:rsidRPr="00DB4B2C">
        <w:rPr>
          <w:rStyle w:val="StyleUnderline"/>
        </w:rPr>
        <w:t xml:space="preserve"> as a </w:t>
      </w:r>
      <w:r w:rsidRPr="00DB4B2C">
        <w:rPr>
          <w:rStyle w:val="Emphasis"/>
        </w:rPr>
        <w:t>thinker of the simulacrum of war</w:t>
      </w:r>
      <w:r w:rsidRPr="00DB4B2C">
        <w:rPr>
          <w:rStyle w:val="StyleUnderline"/>
        </w:rPr>
        <w:t xml:space="preserve">. </w:t>
      </w:r>
    </w:p>
    <w:p w14:paraId="4FCF1ABB" w14:textId="77777777" w:rsidR="00615A37" w:rsidRPr="003E6625" w:rsidRDefault="00615A37" w:rsidP="00615A37">
      <w:pPr>
        <w:rPr>
          <w:rStyle w:val="StyleUnderline"/>
        </w:rPr>
      </w:pPr>
      <w:r w:rsidRPr="00150AE8">
        <w:rPr>
          <w:rStyle w:val="Emphasis"/>
          <w:highlight w:val="yellow"/>
        </w:rPr>
        <w:t>War is presented to us as a Manichean choice</w:t>
      </w:r>
      <w:r w:rsidRPr="00150AE8">
        <w:rPr>
          <w:rStyle w:val="StyleUnderline"/>
          <w:highlight w:val="yellow"/>
        </w:rPr>
        <w:t xml:space="preserve">, as the battle of </w:t>
      </w:r>
      <w:r w:rsidRPr="00150AE8">
        <w:rPr>
          <w:rStyle w:val="Emphasis"/>
          <w:highlight w:val="yellow"/>
        </w:rPr>
        <w:t>‘good’ versus ‘evil’</w:t>
      </w:r>
      <w:r w:rsidRPr="00150AE8">
        <w:rPr>
          <w:rStyle w:val="StyleUnderline"/>
          <w:highlight w:val="yellow"/>
        </w:rPr>
        <w:t>.</w:t>
      </w:r>
      <w:r w:rsidRPr="00150AE8">
        <w:rPr>
          <w:sz w:val="16"/>
          <w:highlight w:val="yellow"/>
        </w:rPr>
        <w:t xml:space="preserve"> </w:t>
      </w:r>
      <w:r w:rsidRPr="00150AE8">
        <w:rPr>
          <w:rStyle w:val="Emphasis"/>
          <w:highlight w:val="yellow"/>
        </w:rPr>
        <w:t>You must choose</w:t>
      </w:r>
      <w:r w:rsidRPr="00150AE8">
        <w:rPr>
          <w:sz w:val="16"/>
          <w:highlight w:val="yellow"/>
        </w:rPr>
        <w:t xml:space="preserve">. </w:t>
      </w:r>
      <w:r w:rsidRPr="00150AE8">
        <w:rPr>
          <w:rStyle w:val="Emphasis"/>
          <w:highlight w:val="yellow"/>
        </w:rPr>
        <w:t>Camus refused to choose</w:t>
      </w:r>
      <w:r w:rsidRPr="003E6625">
        <w:rPr>
          <w:sz w:val="16"/>
        </w:rPr>
        <w:t xml:space="preserve">. </w:t>
      </w:r>
      <w:r w:rsidRPr="003E6625">
        <w:rPr>
          <w:rStyle w:val="StyleUnderline"/>
        </w:rPr>
        <w:t>He was on the same wavelength as the first principle of a Baudrillardian theory of war.</w:t>
      </w:r>
    </w:p>
    <w:p w14:paraId="57414615" w14:textId="77777777" w:rsidR="00615A37" w:rsidRPr="003E6625" w:rsidRDefault="00615A37" w:rsidP="00615A37">
      <w:pPr>
        <w:rPr>
          <w:sz w:val="16"/>
        </w:rPr>
      </w:pPr>
      <w:r w:rsidRPr="003E6625">
        <w:rPr>
          <w:sz w:val="16"/>
        </w:rPr>
        <w:t xml:space="preserve">Four aspects of a Baudrillardian theory of war. </w:t>
      </w:r>
      <w:r w:rsidRPr="00150AE8">
        <w:rPr>
          <w:rStyle w:val="StyleUnderline"/>
          <w:highlight w:val="yellow"/>
        </w:rPr>
        <w:t>The</w:t>
      </w:r>
      <w:r w:rsidRPr="003E6625">
        <w:rPr>
          <w:rStyle w:val="StyleUnderline"/>
        </w:rPr>
        <w:t xml:space="preserve"> post-</w:t>
      </w:r>
      <w:r w:rsidRPr="00150AE8">
        <w:rPr>
          <w:rStyle w:val="StyleUnderline"/>
          <w:highlight w:val="yellow"/>
        </w:rPr>
        <w:t>structure of the (non-)war machine in the age of media virtuality has properties of binary/digital, simulation/modeling, viral metastasis, and complex intricate paradoxical topolo</w:t>
      </w:r>
      <w:r w:rsidRPr="003E6625">
        <w:rPr>
          <w:rStyle w:val="StyleUnderline"/>
        </w:rPr>
        <w:t xml:space="preserve">gy. Camus was certainly on the same wavelength as two of these four ‘Baudrillardian’ principles: the binary/digital logic of the imposed binary choice, the simulacrum of a referendum. And the complex intricate paradoxical topology – Camus was the </w:t>
      </w:r>
      <w:r w:rsidRPr="003E6625">
        <w:rPr>
          <w:rStyle w:val="Emphasis"/>
        </w:rPr>
        <w:t xml:space="preserve">philosopher </w:t>
      </w:r>
      <w:r w:rsidRPr="007D6831">
        <w:rPr>
          <w:rStyle w:val="Emphasis"/>
          <w:i/>
        </w:rPr>
        <w:t>par excellence</w:t>
      </w:r>
      <w:r w:rsidRPr="003E6625">
        <w:rPr>
          <w:rStyle w:val="Emphasis"/>
        </w:rPr>
        <w:t xml:space="preserve"> of </w:t>
      </w:r>
      <w:r w:rsidRPr="007D6831">
        <w:rPr>
          <w:rStyle w:val="Emphasis"/>
          <w:i/>
        </w:rPr>
        <w:t>the absurd</w:t>
      </w:r>
      <w:r w:rsidRPr="003E6625">
        <w:rPr>
          <w:sz w:val="16"/>
        </w:rPr>
        <w:t>.</w:t>
      </w:r>
    </w:p>
    <w:p w14:paraId="7E2A7EC6" w14:textId="77777777" w:rsidR="00615A37" w:rsidRPr="003E6625" w:rsidRDefault="00615A37" w:rsidP="00615A37">
      <w:pPr>
        <w:rPr>
          <w:sz w:val="16"/>
        </w:rPr>
      </w:pPr>
      <w:r w:rsidRPr="003E6625">
        <w:rPr>
          <w:sz w:val="16"/>
        </w:rPr>
        <w:t xml:space="preserve">Camus in Stockholm </w:t>
      </w:r>
    </w:p>
    <w:p w14:paraId="3F4E6864" w14:textId="77777777" w:rsidR="00615A37" w:rsidRPr="003E6625" w:rsidRDefault="00615A37" w:rsidP="00615A37">
      <w:pPr>
        <w:rPr>
          <w:sz w:val="16"/>
        </w:rPr>
      </w:pPr>
      <w:r w:rsidRPr="003E6625">
        <w:rPr>
          <w:sz w:val="16"/>
        </w:rPr>
        <w:t>In 1957, Albert Camus was awarded the Nobel Prize in Literature. On December 11, 1957, the day after receiving and accepting the prize, Camus met with students at Stockholm University. Among the group was an Algerian student who confronted Camus with a set of tough critical questions about Algeria. After responding that he had always worked for “a just Algeria, where the two peoples should live in peace and equality,” Camus continued with this comment:</w:t>
      </w:r>
    </w:p>
    <w:p w14:paraId="3E07A4E9" w14:textId="77777777" w:rsidR="00615A37" w:rsidRPr="003E6625" w:rsidRDefault="00615A37" w:rsidP="00615A37">
      <w:pPr>
        <w:ind w:left="720"/>
        <w:rPr>
          <w:sz w:val="16"/>
        </w:rPr>
      </w:pPr>
      <w:r w:rsidRPr="003E6625">
        <w:rPr>
          <w:sz w:val="16"/>
        </w:rPr>
        <w:t>I have always condemned terror. I must also condemn a terrorism that is carried out blindly, in the streets of Algiers for example, and may one day strike my mother or my family. I believe in justice, but I will defend my mother before justice (Camus 1965: 1882; I have used the translation found in Aronson 2004: 211).</w:t>
      </w:r>
    </w:p>
    <w:p w14:paraId="464E5DA7" w14:textId="77777777" w:rsidR="00615A37" w:rsidRPr="003E6625" w:rsidRDefault="00615A37" w:rsidP="00615A37">
      <w:pPr>
        <w:rPr>
          <w:sz w:val="16"/>
        </w:rPr>
      </w:pPr>
      <w:r w:rsidRPr="003E6625">
        <w:rPr>
          <w:sz w:val="16"/>
        </w:rPr>
        <w:t xml:space="preserve">Camus’ ‘infamous’ comment – made while in Stockholm to receive the Nobel Prize in Literature at the height of the Algerian War – about choosing his mother before justice was an amazingly interesting and adroit intertextual reference to a famous anecdote told by Jean-Paul Sartre in his classic October 29, </w:t>
      </w:r>
      <w:proofErr w:type="gramStart"/>
      <w:r w:rsidRPr="003E6625">
        <w:rPr>
          <w:sz w:val="16"/>
        </w:rPr>
        <w:t>1945</w:t>
      </w:r>
      <w:proofErr w:type="gramEnd"/>
      <w:r w:rsidRPr="003E6625">
        <w:rPr>
          <w:sz w:val="16"/>
        </w:rPr>
        <w:t xml:space="preserve"> lecture “Existentialism is a Humanism”:</w:t>
      </w:r>
    </w:p>
    <w:p w14:paraId="476BB5CC" w14:textId="77777777" w:rsidR="00615A37" w:rsidRPr="003E6625" w:rsidRDefault="00615A37" w:rsidP="00615A37">
      <w:pPr>
        <w:ind w:left="720"/>
        <w:rPr>
          <w:sz w:val="16"/>
        </w:rPr>
      </w:pPr>
      <w:r w:rsidRPr="003E6625">
        <w:rPr>
          <w:sz w:val="16"/>
        </w:rPr>
        <w:t>I will mention the case of one of my students, who sought me out under the following circumstances: his father had broken off with his mother and, moreover, was inclined to be a ‘collaborator’. His older brother had been killed in the German offensive of 1940, and this young man, with primitive but noble feelings, wanted to avenge him. Her mother, living alone with him and deeply hurt by the partial betrayal of his father and the death of her oldest son, found her only comfort in him. At the time, the young man had the choice of going to England to join the Free French Forces – which would mean abandoning his mother – or remain by her side to help her go on with her life</w:t>
      </w:r>
      <w:proofErr w:type="gramStart"/>
      <w:r w:rsidRPr="003E6625">
        <w:rPr>
          <w:sz w:val="16"/>
        </w:rPr>
        <w:t>…(</w:t>
      </w:r>
      <w:proofErr w:type="gramEnd"/>
      <w:r w:rsidRPr="003E6625">
        <w:rPr>
          <w:sz w:val="16"/>
        </w:rPr>
        <w:t>Sartre 2007: 30-31).</w:t>
      </w:r>
    </w:p>
    <w:p w14:paraId="0A2A1CB1" w14:textId="77777777" w:rsidR="00615A37" w:rsidRPr="003E6625" w:rsidRDefault="00615A37" w:rsidP="00615A37">
      <w:pPr>
        <w:rPr>
          <w:sz w:val="16"/>
        </w:rPr>
      </w:pPr>
      <w:r w:rsidRPr="003E6625">
        <w:rPr>
          <w:rStyle w:val="StyleUnderline"/>
        </w:rPr>
        <w:t>Sartre told</w:t>
      </w:r>
      <w:r w:rsidRPr="003E6625">
        <w:rPr>
          <w:sz w:val="16"/>
        </w:rPr>
        <w:t xml:space="preserve"> the young man, </w:t>
      </w:r>
      <w:r w:rsidRPr="003E6625">
        <w:rPr>
          <w:rStyle w:val="StyleUnderline"/>
        </w:rPr>
        <w:t>his student</w:t>
      </w:r>
      <w:r w:rsidRPr="003E6625">
        <w:rPr>
          <w:sz w:val="16"/>
        </w:rPr>
        <w:t xml:space="preserve">, </w:t>
      </w:r>
      <w:r w:rsidRPr="003E6625">
        <w:rPr>
          <w:rStyle w:val="StyleUnderline"/>
        </w:rPr>
        <w:t xml:space="preserve">that he would </w:t>
      </w:r>
      <w:r w:rsidRPr="003E6625">
        <w:rPr>
          <w:rStyle w:val="Emphasis"/>
        </w:rPr>
        <w:t>have to choose</w:t>
      </w:r>
      <w:r w:rsidRPr="003E6625">
        <w:rPr>
          <w:rStyle w:val="StyleUnderline"/>
        </w:rPr>
        <w:t xml:space="preserve">, that he was </w:t>
      </w:r>
      <w:r w:rsidRPr="003E6625">
        <w:rPr>
          <w:rStyle w:val="Emphasis"/>
        </w:rPr>
        <w:t>condemned to choose</w:t>
      </w:r>
      <w:r w:rsidRPr="003E6625">
        <w:rPr>
          <w:rStyle w:val="StyleUnderline"/>
        </w:rPr>
        <w:t>, that he was ‘</w:t>
      </w:r>
      <w:r w:rsidRPr="003E6625">
        <w:rPr>
          <w:rStyle w:val="Emphasis"/>
        </w:rPr>
        <w:t>condemned to be free’</w:t>
      </w:r>
      <w:r w:rsidRPr="003E6625">
        <w:rPr>
          <w:rStyle w:val="StyleUnderline"/>
        </w:rPr>
        <w:t xml:space="preserve">, that this was the </w:t>
      </w:r>
      <w:r w:rsidRPr="003E6625">
        <w:rPr>
          <w:rStyle w:val="Emphasis"/>
        </w:rPr>
        <w:t>situation of existence</w:t>
      </w:r>
      <w:r w:rsidRPr="003E6625">
        <w:rPr>
          <w:sz w:val="16"/>
        </w:rPr>
        <w:t>, and that Sartre could not help him to make the choice.</w:t>
      </w:r>
    </w:p>
    <w:p w14:paraId="0C9B7404" w14:textId="77777777" w:rsidR="00615A37" w:rsidRPr="003E6625" w:rsidRDefault="00615A37" w:rsidP="00615A37">
      <w:pPr>
        <w:ind w:left="720"/>
        <w:rPr>
          <w:sz w:val="16"/>
        </w:rPr>
      </w:pPr>
      <w:r w:rsidRPr="003E6625">
        <w:rPr>
          <w:sz w:val="16"/>
        </w:rPr>
        <w:t xml:space="preserve">In seeking me out, he knew what my answer would be, and there was only one answer I could give him: “You are free, so choose; in other words, invent. No general code of ethics call </w:t>
      </w:r>
      <w:proofErr w:type="gramStart"/>
      <w:r w:rsidRPr="003E6625">
        <w:rPr>
          <w:sz w:val="16"/>
        </w:rPr>
        <w:t>tell</w:t>
      </w:r>
      <w:proofErr w:type="gramEnd"/>
      <w:r w:rsidRPr="003E6625">
        <w:rPr>
          <w:sz w:val="16"/>
        </w:rPr>
        <w:t xml:space="preserve"> you what you ought to do; there are no signs in this world (Ibid.: 31).</w:t>
      </w:r>
    </w:p>
    <w:p w14:paraId="42BE7C65" w14:textId="77777777" w:rsidR="00615A37" w:rsidRPr="003E6625" w:rsidRDefault="00615A37" w:rsidP="00615A37">
      <w:pPr>
        <w:rPr>
          <w:sz w:val="16"/>
        </w:rPr>
      </w:pPr>
      <w:r w:rsidRPr="003E6625">
        <w:rPr>
          <w:sz w:val="16"/>
        </w:rPr>
        <w:t xml:space="preserve">By saying that he would choose his mother over justice, </w:t>
      </w:r>
      <w:r w:rsidRPr="003E6625">
        <w:rPr>
          <w:rStyle w:val="StyleUnderline"/>
        </w:rPr>
        <w:t>Camus was saying</w:t>
      </w:r>
      <w:r w:rsidRPr="003E6625">
        <w:rPr>
          <w:sz w:val="16"/>
        </w:rPr>
        <w:t xml:space="preserve">, in effect, and </w:t>
      </w:r>
      <w:r w:rsidRPr="003E6625">
        <w:rPr>
          <w:rStyle w:val="Emphasis"/>
        </w:rPr>
        <w:t>contra Sartre</w:t>
      </w:r>
      <w:r w:rsidRPr="003E6625">
        <w:rPr>
          <w:rStyle w:val="StyleUnderline"/>
        </w:rPr>
        <w:t xml:space="preserve">, that </w:t>
      </w:r>
      <w:r w:rsidRPr="002964CB">
        <w:rPr>
          <w:rStyle w:val="StyleUnderline"/>
          <w:highlight w:val="cyan"/>
        </w:rPr>
        <w:t xml:space="preserve">one can </w:t>
      </w:r>
      <w:r w:rsidRPr="002964CB">
        <w:rPr>
          <w:rStyle w:val="Emphasis"/>
          <w:highlight w:val="cyan"/>
        </w:rPr>
        <w:t>choose to not to be forced to choose between apparently mutually exclusive alternatives</w:t>
      </w:r>
      <w:r w:rsidRPr="003E6625">
        <w:rPr>
          <w:sz w:val="16"/>
        </w:rPr>
        <w:t xml:space="preserve">. </w:t>
      </w:r>
      <w:r w:rsidRPr="00150AE8">
        <w:rPr>
          <w:rStyle w:val="StyleUnderline"/>
          <w:highlight w:val="yellow"/>
        </w:rPr>
        <w:t xml:space="preserve">Sartrean ethics seems to imply that one </w:t>
      </w:r>
      <w:r w:rsidRPr="00150AE8">
        <w:rPr>
          <w:rStyle w:val="Emphasis"/>
          <w:highlight w:val="yellow"/>
        </w:rPr>
        <w:t>must choose either A or B</w:t>
      </w:r>
      <w:r w:rsidRPr="003E6625">
        <w:rPr>
          <w:sz w:val="16"/>
        </w:rPr>
        <w:t xml:space="preserve">. Camus’ position seems to be closer to that of a ‘deconstructionist </w:t>
      </w:r>
      <w:proofErr w:type="gramStart"/>
      <w:r w:rsidRPr="003E6625">
        <w:rPr>
          <w:sz w:val="16"/>
        </w:rPr>
        <w:t>psychoanalysis’</w:t>
      </w:r>
      <w:proofErr w:type="gramEnd"/>
      <w:r w:rsidRPr="003E6625">
        <w:rPr>
          <w:sz w:val="16"/>
        </w:rPr>
        <w:t>. “I believe in justice, but I will defend my mother before justice.” Sometimes ‘I’ choose justice. Sometimes ‘I’ choose my mother</w:t>
      </w:r>
      <w:r w:rsidRPr="00150AE8">
        <w:rPr>
          <w:sz w:val="16"/>
          <w:highlight w:val="yellow"/>
        </w:rPr>
        <w:t xml:space="preserve">. </w:t>
      </w:r>
      <w:r w:rsidRPr="00150AE8">
        <w:rPr>
          <w:rStyle w:val="Emphasis"/>
          <w:highlight w:val="yellow"/>
        </w:rPr>
        <w:t>‘</w:t>
      </w:r>
      <w:r w:rsidRPr="002964CB">
        <w:rPr>
          <w:rStyle w:val="Emphasis"/>
          <w:highlight w:val="cyan"/>
        </w:rPr>
        <w:t>I’ creatively navigate back and forth between the two</w:t>
      </w:r>
      <w:r w:rsidRPr="002964CB">
        <w:rPr>
          <w:sz w:val="16"/>
          <w:highlight w:val="cyan"/>
        </w:rPr>
        <w:t>.</w:t>
      </w:r>
      <w:r w:rsidRPr="003E6625">
        <w:rPr>
          <w:sz w:val="16"/>
        </w:rPr>
        <w:t xml:space="preserve"> </w:t>
      </w:r>
      <w:r w:rsidRPr="003E6625">
        <w:rPr>
          <w:rStyle w:val="StyleUnderline"/>
        </w:rPr>
        <w:t>It depends upon the circumstances of the moment and ‘I’ seek a balance</w:t>
      </w:r>
      <w:r w:rsidRPr="003E6625">
        <w:rPr>
          <w:sz w:val="16"/>
        </w:rPr>
        <w:t xml:space="preserve">.5 </w:t>
      </w:r>
      <w:r w:rsidRPr="003E6625">
        <w:rPr>
          <w:rStyle w:val="StyleUnderline"/>
        </w:rPr>
        <w:t xml:space="preserve">Through </w:t>
      </w:r>
      <w:r w:rsidRPr="00150AE8">
        <w:rPr>
          <w:rStyle w:val="StyleUnderline"/>
          <w:highlight w:val="yellow"/>
        </w:rPr>
        <w:t xml:space="preserve">the </w:t>
      </w:r>
      <w:r w:rsidRPr="00150AE8">
        <w:rPr>
          <w:rStyle w:val="Emphasis"/>
          <w:highlight w:val="yellow"/>
        </w:rPr>
        <w:t>exercise of creativity</w:t>
      </w:r>
      <w:r w:rsidRPr="003E6625">
        <w:rPr>
          <w:sz w:val="16"/>
        </w:rPr>
        <w:t xml:space="preserve"> – the human capacity that will make us most human, according to Camus – </w:t>
      </w:r>
      <w:r w:rsidRPr="003E6625">
        <w:rPr>
          <w:rStyle w:val="StyleUnderline"/>
        </w:rPr>
        <w:t>one</w:t>
      </w:r>
      <w:r w:rsidRPr="003E6625">
        <w:rPr>
          <w:sz w:val="16"/>
        </w:rPr>
        <w:t xml:space="preserve"> ‘takes matters into one’s own hands’ and </w:t>
      </w:r>
      <w:r w:rsidRPr="00150AE8">
        <w:rPr>
          <w:rStyle w:val="Emphasis"/>
          <w:highlight w:val="yellow"/>
        </w:rPr>
        <w:t>reclaims a genuine decision</w:t>
      </w:r>
      <w:r w:rsidRPr="00150AE8">
        <w:rPr>
          <w:rStyle w:val="StyleUnderline"/>
          <w:highlight w:val="yellow"/>
        </w:rPr>
        <w:t xml:space="preserve"> coming from oneself, </w:t>
      </w:r>
      <w:r w:rsidRPr="002964CB">
        <w:rPr>
          <w:rStyle w:val="Emphasis"/>
          <w:highlight w:val="cyan"/>
        </w:rPr>
        <w:t>saying simultaneously ‘yes’ and ‘no’</w:t>
      </w:r>
      <w:r w:rsidRPr="002964CB">
        <w:rPr>
          <w:rStyle w:val="StyleUnderline"/>
          <w:highlight w:val="cyan"/>
        </w:rPr>
        <w:t xml:space="preserve"> </w:t>
      </w:r>
      <w:r w:rsidRPr="00150AE8">
        <w:rPr>
          <w:rStyle w:val="StyleUnderline"/>
          <w:highlight w:val="yellow"/>
        </w:rPr>
        <w:t xml:space="preserve">to both sides of </w:t>
      </w:r>
      <w:r w:rsidRPr="00150AE8">
        <w:rPr>
          <w:rStyle w:val="Emphasis"/>
          <w:highlight w:val="yellow"/>
        </w:rPr>
        <w:t>what appears to be the enforced choice</w:t>
      </w:r>
      <w:r w:rsidRPr="00150AE8">
        <w:rPr>
          <w:rStyle w:val="StyleUnderline"/>
          <w:highlight w:val="yellow"/>
        </w:rPr>
        <w:t xml:space="preserve"> imposed on ‘me’ by ‘fate’ itself</w:t>
      </w:r>
      <w:r w:rsidRPr="00150AE8">
        <w:rPr>
          <w:sz w:val="16"/>
          <w:highlight w:val="yellow"/>
        </w:rPr>
        <w:t>.</w:t>
      </w:r>
    </w:p>
    <w:p w14:paraId="20B6F859" w14:textId="77777777" w:rsidR="00615A37" w:rsidRPr="003E6625" w:rsidRDefault="00615A37" w:rsidP="00615A37">
      <w:pPr>
        <w:rPr>
          <w:sz w:val="16"/>
        </w:rPr>
      </w:pPr>
      <w:r w:rsidRPr="003E6625">
        <w:rPr>
          <w:sz w:val="16"/>
        </w:rPr>
        <w:t xml:space="preserve">Camus in Uppsala </w:t>
      </w:r>
    </w:p>
    <w:p w14:paraId="26623704" w14:textId="77777777" w:rsidR="00615A37" w:rsidRPr="003E6625" w:rsidRDefault="00615A37" w:rsidP="00615A37">
      <w:pPr>
        <w:rPr>
          <w:sz w:val="16"/>
        </w:rPr>
      </w:pPr>
      <w:r w:rsidRPr="003E6625">
        <w:rPr>
          <w:sz w:val="16"/>
        </w:rPr>
        <w:t>On December 14, 1957, three days after his encounter with the skeptical Algerian student at Stockholm University, Camus gave a lecture at Uppsala University, Sweden called “Create Dangerously.” In the transcript of this lecture, Camus writes about the virtualization of the economic sphere:</w:t>
      </w:r>
    </w:p>
    <w:p w14:paraId="20E54F46" w14:textId="77777777" w:rsidR="00615A37" w:rsidRPr="003E6625" w:rsidRDefault="00615A37" w:rsidP="00615A37">
      <w:pPr>
        <w:ind w:left="720"/>
        <w:rPr>
          <w:sz w:val="16"/>
        </w:rPr>
      </w:pPr>
      <w:r w:rsidRPr="003E6625">
        <w:rPr>
          <w:sz w:val="16"/>
        </w:rPr>
        <w:t xml:space="preserve">“For about a century </w:t>
      </w:r>
      <w:r w:rsidRPr="00150AE8">
        <w:rPr>
          <w:rStyle w:val="StyleUnderline"/>
          <w:highlight w:val="yellow"/>
        </w:rPr>
        <w:t>we have been living in a society that is not even the society of money</w:t>
      </w:r>
      <w:r w:rsidRPr="003E6625">
        <w:rPr>
          <w:sz w:val="16"/>
        </w:rPr>
        <w:t xml:space="preserve"> (gold can arouse carnal passions) </w:t>
      </w:r>
      <w:r w:rsidRPr="00150AE8">
        <w:rPr>
          <w:rStyle w:val="StyleUnderline"/>
          <w:highlight w:val="yellow"/>
        </w:rPr>
        <w:t xml:space="preserve">but that of the </w:t>
      </w:r>
      <w:r w:rsidRPr="00150AE8">
        <w:rPr>
          <w:rStyle w:val="Emphasis"/>
          <w:highlight w:val="yellow"/>
        </w:rPr>
        <w:t>abstract symbols of money</w:t>
      </w:r>
      <w:r w:rsidRPr="003E6625">
        <w:rPr>
          <w:sz w:val="16"/>
        </w:rPr>
        <w:t xml:space="preserve"> (Camus 1960: 134).”</w:t>
      </w:r>
    </w:p>
    <w:p w14:paraId="181EFA76" w14:textId="77777777" w:rsidR="00615A37" w:rsidRPr="003E6625" w:rsidRDefault="00615A37" w:rsidP="00615A37">
      <w:pPr>
        <w:rPr>
          <w:sz w:val="16"/>
        </w:rPr>
      </w:pPr>
      <w:r w:rsidRPr="003E6625">
        <w:rPr>
          <w:sz w:val="16"/>
        </w:rPr>
        <w:t xml:space="preserve">Compare this with what Jean Baudrillard writes in “Living Coin: Singularity of the Phantasm” in </w:t>
      </w:r>
      <w:r w:rsidRPr="007D6831">
        <w:rPr>
          <w:i/>
          <w:sz w:val="16"/>
        </w:rPr>
        <w:t>Impossible Exchange</w:t>
      </w:r>
      <w:r w:rsidRPr="003E6625">
        <w:rPr>
          <w:sz w:val="16"/>
        </w:rPr>
        <w:t xml:space="preserve"> about money as the media of the universalization of meaninglessness:</w:t>
      </w:r>
    </w:p>
    <w:p w14:paraId="777B4606" w14:textId="77777777" w:rsidR="00615A37" w:rsidRPr="003E6625" w:rsidRDefault="00615A37" w:rsidP="00615A37">
      <w:pPr>
        <w:ind w:left="720"/>
        <w:rPr>
          <w:sz w:val="16"/>
        </w:rPr>
      </w:pPr>
      <w:r w:rsidRPr="003E6625">
        <w:rPr>
          <w:sz w:val="16"/>
        </w:rPr>
        <w:t>“</w:t>
      </w:r>
      <w:r w:rsidRPr="00150AE8">
        <w:rPr>
          <w:rStyle w:val="StyleUnderline"/>
          <w:highlight w:val="yellow"/>
        </w:rPr>
        <w:t>Money</w:t>
      </w:r>
      <w:r w:rsidRPr="003E6625">
        <w:rPr>
          <w:sz w:val="16"/>
        </w:rPr>
        <w:t xml:space="preserve"> then </w:t>
      </w:r>
      <w:r w:rsidRPr="00150AE8">
        <w:rPr>
          <w:rStyle w:val="StyleUnderline"/>
          <w:highlight w:val="yellow"/>
        </w:rPr>
        <w:t xml:space="preserve">becomes the universal transcription of a world </w:t>
      </w:r>
      <w:r w:rsidRPr="00150AE8">
        <w:rPr>
          <w:rStyle w:val="Emphasis"/>
          <w:highlight w:val="yellow"/>
        </w:rPr>
        <w:t>bereft of meaning</w:t>
      </w:r>
      <w:r w:rsidRPr="003E6625">
        <w:rPr>
          <w:sz w:val="16"/>
        </w:rPr>
        <w:t xml:space="preserve">. </w:t>
      </w:r>
      <w:r w:rsidRPr="003E6625">
        <w:rPr>
          <w:rStyle w:val="StyleUnderline"/>
        </w:rPr>
        <w:t xml:space="preserve">This fetish money, around which global speculation revolves </w:t>
      </w:r>
      <w:r w:rsidRPr="00150AE8">
        <w:rPr>
          <w:rStyle w:val="StyleUnderline"/>
          <w:highlight w:val="yellow"/>
        </w:rPr>
        <w:t xml:space="preserve">– far </w:t>
      </w:r>
      <w:r w:rsidRPr="00150AE8">
        <w:rPr>
          <w:rStyle w:val="Emphasis"/>
          <w:highlight w:val="yellow"/>
        </w:rPr>
        <w:t>above and beyond the reproduction of capital</w:t>
      </w:r>
      <w:r w:rsidRPr="00150AE8">
        <w:rPr>
          <w:rStyle w:val="StyleUnderline"/>
          <w:highlight w:val="yellow"/>
        </w:rPr>
        <w:t xml:space="preserve"> – has nothing to do with wealth or the production of wealth</w:t>
      </w:r>
      <w:r w:rsidRPr="003E6625">
        <w:rPr>
          <w:rStyle w:val="StyleUnderline"/>
        </w:rPr>
        <w:t xml:space="preserve">. It expresses the </w:t>
      </w:r>
      <w:r w:rsidRPr="003E6625">
        <w:rPr>
          <w:rStyle w:val="Emphasis"/>
        </w:rPr>
        <w:t>breakdown of meaning</w:t>
      </w:r>
      <w:r w:rsidRPr="003E6625">
        <w:rPr>
          <w:rStyle w:val="StyleUnderline"/>
        </w:rPr>
        <w:t>, the impossibility of exchanging the world for its meaning</w:t>
      </w:r>
      <w:proofErr w:type="gramStart"/>
      <w:r w:rsidRPr="003E6625">
        <w:rPr>
          <w:sz w:val="16"/>
        </w:rPr>
        <w:t>…(</w:t>
      </w:r>
      <w:proofErr w:type="gramEnd"/>
      <w:r w:rsidRPr="003E6625">
        <w:rPr>
          <w:sz w:val="16"/>
        </w:rPr>
        <w:t>Baudrillard 2001: 127-128).</w:t>
      </w:r>
    </w:p>
    <w:p w14:paraId="4F3A471E" w14:textId="77777777" w:rsidR="00615A37" w:rsidRPr="003E6625" w:rsidRDefault="00615A37" w:rsidP="00615A37">
      <w:pPr>
        <w:rPr>
          <w:sz w:val="16"/>
        </w:rPr>
      </w:pPr>
      <w:r w:rsidRPr="003E6625">
        <w:rPr>
          <w:sz w:val="16"/>
        </w:rPr>
        <w:t xml:space="preserve">What Baudrillard writes in these pages about the “the meaninglessness of the world” and the “demand for meaning” [in the “miracle of money”] echoes the most brilliant passages of </w:t>
      </w:r>
      <w:r w:rsidRPr="007D6831">
        <w:rPr>
          <w:i/>
          <w:sz w:val="16"/>
        </w:rPr>
        <w:t>The Myth of Sisyphus</w:t>
      </w:r>
      <w:r w:rsidRPr="003E6625">
        <w:rPr>
          <w:sz w:val="16"/>
        </w:rPr>
        <w:t xml:space="preserve"> and provides a crucial bridge between the philosophy of absurdism and the literary sociology of the simulacra of modern culture.</w:t>
      </w:r>
    </w:p>
    <w:p w14:paraId="09C73C51" w14:textId="77777777" w:rsidR="00615A37" w:rsidRPr="003E6625" w:rsidRDefault="00615A37" w:rsidP="00615A37">
      <w:pPr>
        <w:rPr>
          <w:sz w:val="16"/>
        </w:rPr>
      </w:pPr>
      <w:r w:rsidRPr="003E6625">
        <w:rPr>
          <w:sz w:val="16"/>
        </w:rPr>
        <w:t>Then Camus writes in “Create Dangerously” about semiotics and society:</w:t>
      </w:r>
    </w:p>
    <w:p w14:paraId="3B61B0EA" w14:textId="77777777" w:rsidR="00615A37" w:rsidRPr="003E6625" w:rsidRDefault="00615A37" w:rsidP="00615A37">
      <w:pPr>
        <w:ind w:left="720"/>
        <w:rPr>
          <w:sz w:val="16"/>
        </w:rPr>
      </w:pPr>
      <w:r w:rsidRPr="003E6625">
        <w:rPr>
          <w:sz w:val="16"/>
        </w:rPr>
        <w:t>“</w:t>
      </w:r>
      <w:r w:rsidRPr="003E6625">
        <w:rPr>
          <w:rStyle w:val="StyleUnderline"/>
        </w:rPr>
        <w:t xml:space="preserve">The society of merchants can be defined as a society in which </w:t>
      </w:r>
      <w:r w:rsidRPr="00150AE8">
        <w:rPr>
          <w:rStyle w:val="Emphasis"/>
          <w:highlight w:val="yellow"/>
        </w:rPr>
        <w:t>things disappear in favor of signs</w:t>
      </w:r>
      <w:r w:rsidRPr="003E6625">
        <w:rPr>
          <w:sz w:val="16"/>
        </w:rPr>
        <w:t xml:space="preserve">. </w:t>
      </w:r>
      <w:r w:rsidRPr="00150AE8">
        <w:rPr>
          <w:rStyle w:val="StyleUnderline"/>
        </w:rPr>
        <w:t xml:space="preserve">When </w:t>
      </w:r>
      <w:r w:rsidRPr="00150AE8">
        <w:rPr>
          <w:rStyle w:val="StyleUnderline"/>
          <w:highlight w:val="yellow"/>
        </w:rPr>
        <w:t xml:space="preserve">a ruling class measures its fortunes, not by the acre of land or the ingot of gold, but by the </w:t>
      </w:r>
      <w:r w:rsidRPr="00150AE8">
        <w:rPr>
          <w:rStyle w:val="Emphasis"/>
          <w:highlight w:val="yellow"/>
        </w:rPr>
        <w:t>number of figures</w:t>
      </w:r>
      <w:r w:rsidRPr="00150AE8">
        <w:rPr>
          <w:rStyle w:val="StyleUnderline"/>
          <w:highlight w:val="yellow"/>
        </w:rPr>
        <w:t xml:space="preserve"> corresponding ideally to a certain number of exchange operation</w:t>
      </w:r>
      <w:r w:rsidRPr="003E6625">
        <w:rPr>
          <w:rStyle w:val="StyleUnderline"/>
        </w:rPr>
        <w:t>s, it thereby condemns itself to setting a certain kind of humbug at the center of its experience and its universe</w:t>
      </w:r>
      <w:r w:rsidRPr="003E6625">
        <w:rPr>
          <w:sz w:val="16"/>
        </w:rPr>
        <w:t xml:space="preserve"> (Camus 1960: 253-254).”</w:t>
      </w:r>
    </w:p>
    <w:p w14:paraId="2DCCD168" w14:textId="77777777" w:rsidR="00615A37" w:rsidRPr="003E6625" w:rsidRDefault="00615A37" w:rsidP="00615A37">
      <w:pPr>
        <w:rPr>
          <w:sz w:val="16"/>
        </w:rPr>
      </w:pPr>
      <w:r w:rsidRPr="003E6625">
        <w:rPr>
          <w:sz w:val="16"/>
        </w:rPr>
        <w:t xml:space="preserve">Then come comments by Camus anticipating Reality TV and </w:t>
      </w:r>
      <w:r w:rsidRPr="007D6831">
        <w:rPr>
          <w:i/>
          <w:sz w:val="16"/>
        </w:rPr>
        <w:t>The Truman Show</w:t>
      </w:r>
      <w:r w:rsidRPr="003E6625">
        <w:rPr>
          <w:sz w:val="16"/>
        </w:rPr>
        <w:t>:</w:t>
      </w:r>
    </w:p>
    <w:p w14:paraId="258A58CD" w14:textId="77777777" w:rsidR="00615A37" w:rsidRPr="003E6625" w:rsidRDefault="00615A37" w:rsidP="00615A37">
      <w:pPr>
        <w:ind w:left="720"/>
        <w:rPr>
          <w:sz w:val="16"/>
        </w:rPr>
      </w:pPr>
      <w:r w:rsidRPr="003E6625">
        <w:rPr>
          <w:sz w:val="16"/>
        </w:rPr>
        <w:t xml:space="preserve">“What is there more real, for instance, in our universe than a man’s life, and how can we hope to preserve it better than in a realistic film? But under what conditions is such a film </w:t>
      </w:r>
      <w:proofErr w:type="gramStart"/>
      <w:r w:rsidRPr="003E6625">
        <w:rPr>
          <w:sz w:val="16"/>
        </w:rPr>
        <w:t>possible?</w:t>
      </w:r>
      <w:proofErr w:type="gramEnd"/>
      <w:r w:rsidRPr="003E6625">
        <w:rPr>
          <w:sz w:val="16"/>
        </w:rPr>
        <w:t xml:space="preserve"> Under purely imaginary conditions. We should have to presuppose, in fact, an ideal camera focused on the man day and night and constantly registering his every move. The very projection of such a film would last a lifetime and could be seen only by an audience of people willing to waste their lives in watching someone else’s life in </w:t>
      </w:r>
      <w:proofErr w:type="gramStart"/>
      <w:r w:rsidRPr="003E6625">
        <w:rPr>
          <w:sz w:val="16"/>
        </w:rPr>
        <w:t>great detail</w:t>
      </w:r>
      <w:proofErr w:type="gramEnd"/>
      <w:r w:rsidRPr="003E6625">
        <w:rPr>
          <w:sz w:val="16"/>
        </w:rPr>
        <w:t xml:space="preserve"> (Camus 1960: 258-259).”</w:t>
      </w:r>
    </w:p>
    <w:p w14:paraId="477D7807" w14:textId="77777777" w:rsidR="00615A37" w:rsidRPr="003E6625" w:rsidRDefault="00615A37" w:rsidP="00615A37">
      <w:pPr>
        <w:rPr>
          <w:sz w:val="16"/>
        </w:rPr>
      </w:pPr>
      <w:r w:rsidRPr="003E6625">
        <w:rPr>
          <w:sz w:val="16"/>
        </w:rPr>
        <w:t xml:space="preserve">Compare Jean Baudrillard writing in </w:t>
      </w:r>
      <w:r w:rsidRPr="007D6831">
        <w:rPr>
          <w:i/>
          <w:sz w:val="16"/>
        </w:rPr>
        <w:t>Simulacra and Simulations</w:t>
      </w:r>
      <w:r w:rsidRPr="003E6625">
        <w:rPr>
          <w:sz w:val="16"/>
        </w:rPr>
        <w:t xml:space="preserve"> about the 1973 Public Broadcasting Station (PBS) Reality TV show “An American Family,” featuring the Loud family and the separation and subsequent divorce of Bill and Pat Loud:</w:t>
      </w:r>
    </w:p>
    <w:p w14:paraId="3372904A" w14:textId="77777777" w:rsidR="00615A37" w:rsidRPr="003E6625" w:rsidRDefault="00615A37" w:rsidP="00615A37">
      <w:pPr>
        <w:ind w:left="720"/>
        <w:rPr>
          <w:sz w:val="16"/>
        </w:rPr>
      </w:pPr>
      <w:r w:rsidRPr="003E6625">
        <w:rPr>
          <w:sz w:val="16"/>
        </w:rPr>
        <w:t xml:space="preserve">“This family came apart during the shooting: a crisis flaired up, the Louds went their separate ways, etc. Whence that insoluble controversy: was TV responsible? What would have happened if TV hadn't been </w:t>
      </w:r>
      <w:proofErr w:type="gramStart"/>
      <w:r w:rsidRPr="003E6625">
        <w:rPr>
          <w:sz w:val="16"/>
        </w:rPr>
        <w:t>there…</w:t>
      </w:r>
      <w:proofErr w:type="gramEnd"/>
      <w:r w:rsidRPr="003E6625">
        <w:rPr>
          <w:sz w:val="16"/>
        </w:rPr>
        <w:t xml:space="preserve"> The producer's trump card was to say: ‘They lived as if we weren’t there.’ An absurd, paradoxical formula – neither true nor false: but utopian. The ‘as if we weren’t there’ is equivalent to ‘as if you were there’ (Baudrillard 1983: 49-50).”</w:t>
      </w:r>
    </w:p>
    <w:p w14:paraId="4D16485D" w14:textId="77777777" w:rsidR="00615A37" w:rsidRDefault="00615A37" w:rsidP="00615A37">
      <w:pPr>
        <w:rPr>
          <w:sz w:val="16"/>
        </w:rPr>
      </w:pPr>
      <w:r w:rsidRPr="003E6625">
        <w:rPr>
          <w:sz w:val="16"/>
        </w:rPr>
        <w:t xml:space="preserve">During his lifetime, </w:t>
      </w:r>
      <w:r w:rsidRPr="003E6625">
        <w:rPr>
          <w:rStyle w:val="StyleUnderline"/>
        </w:rPr>
        <w:t xml:space="preserve">two of Jean Baudrillard’s deepest commitments were to </w:t>
      </w:r>
      <w:r w:rsidRPr="003E6625">
        <w:rPr>
          <w:rStyle w:val="Emphasis"/>
        </w:rPr>
        <w:t>seduction</w:t>
      </w:r>
      <w:r w:rsidRPr="003E6625">
        <w:rPr>
          <w:rStyle w:val="StyleUnderline"/>
        </w:rPr>
        <w:t xml:space="preserve"> and to </w:t>
      </w:r>
      <w:r w:rsidRPr="003E6625">
        <w:rPr>
          <w:rStyle w:val="Emphasis"/>
        </w:rPr>
        <w:t>aesthetics</w:t>
      </w:r>
      <w:r w:rsidRPr="003E6625">
        <w:rPr>
          <w:sz w:val="16"/>
        </w:rPr>
        <w:t xml:space="preserve">. </w:t>
      </w:r>
      <w:r w:rsidRPr="003E6625">
        <w:rPr>
          <w:rStyle w:val="StyleUnderline"/>
        </w:rPr>
        <w:t>The ‘hyperreality’ of modern culture seeks to efface the difference between ‘reality’ and its representation</w:t>
      </w:r>
      <w:r w:rsidRPr="003E6625">
        <w:rPr>
          <w:sz w:val="16"/>
        </w:rPr>
        <w:t xml:space="preserve">. </w:t>
      </w:r>
      <w:r w:rsidRPr="003E6625">
        <w:rPr>
          <w:rStyle w:val="StyleUnderline"/>
        </w:rPr>
        <w:t>Simulation endeavors to eradicate the aesthetic dimension</w:t>
      </w:r>
      <w:r w:rsidRPr="003E6625">
        <w:rPr>
          <w:sz w:val="16"/>
        </w:rPr>
        <w:t xml:space="preserve">. </w:t>
      </w:r>
      <w:r w:rsidRPr="00150AE8">
        <w:rPr>
          <w:rStyle w:val="Emphasis"/>
          <w:highlight w:val="yellow"/>
        </w:rPr>
        <w:t>Seduction</w:t>
      </w:r>
      <w:r w:rsidRPr="00150AE8">
        <w:rPr>
          <w:rStyle w:val="StyleUnderline"/>
          <w:highlight w:val="yellow"/>
        </w:rPr>
        <w:t xml:space="preserve"> is that which </w:t>
      </w:r>
      <w:r w:rsidRPr="00150AE8">
        <w:rPr>
          <w:rStyle w:val="Emphasis"/>
          <w:highlight w:val="yellow"/>
        </w:rPr>
        <w:t>encompasses</w:t>
      </w:r>
      <w:r w:rsidRPr="00150AE8">
        <w:rPr>
          <w:rStyle w:val="StyleUnderline"/>
          <w:highlight w:val="yellow"/>
        </w:rPr>
        <w:t xml:space="preserve">, </w:t>
      </w:r>
      <w:r w:rsidRPr="00150AE8">
        <w:rPr>
          <w:rStyle w:val="Emphasis"/>
          <w:highlight w:val="yellow"/>
        </w:rPr>
        <w:t>precedes</w:t>
      </w:r>
      <w:r w:rsidRPr="00150AE8">
        <w:rPr>
          <w:rStyle w:val="StyleUnderline"/>
          <w:highlight w:val="yellow"/>
        </w:rPr>
        <w:t xml:space="preserve">, and </w:t>
      </w:r>
      <w:r w:rsidRPr="00150AE8">
        <w:rPr>
          <w:rStyle w:val="Emphasis"/>
          <w:highlight w:val="yellow"/>
        </w:rPr>
        <w:t>exceeds</w:t>
      </w:r>
      <w:r w:rsidRPr="00150AE8">
        <w:rPr>
          <w:rStyle w:val="StyleUnderline"/>
          <w:highlight w:val="yellow"/>
        </w:rPr>
        <w:t xml:space="preserve"> simulation</w:t>
      </w:r>
      <w:r w:rsidRPr="00150AE8">
        <w:rPr>
          <w:sz w:val="16"/>
          <w:highlight w:val="yellow"/>
        </w:rPr>
        <w:t xml:space="preserve">. </w:t>
      </w:r>
      <w:r w:rsidRPr="00150AE8">
        <w:rPr>
          <w:rStyle w:val="StyleUnderline"/>
          <w:highlight w:val="yellow"/>
        </w:rPr>
        <w:t xml:space="preserve">Seduction is the </w:t>
      </w:r>
      <w:r w:rsidRPr="00150AE8">
        <w:rPr>
          <w:rStyle w:val="Emphasis"/>
          <w:highlight w:val="yellow"/>
        </w:rPr>
        <w:t>difference between ‘reality’ and its representation</w:t>
      </w:r>
      <w:r w:rsidRPr="00150AE8">
        <w:rPr>
          <w:rStyle w:val="StyleUnderline"/>
          <w:highlight w:val="yellow"/>
        </w:rPr>
        <w:t xml:space="preserve">, or </w:t>
      </w:r>
      <w:r w:rsidRPr="00150AE8">
        <w:rPr>
          <w:rStyle w:val="Emphasis"/>
          <w:highlight w:val="yellow"/>
        </w:rPr>
        <w:t>between the ‘original’ and the ‘copy’</w:t>
      </w:r>
      <w:r w:rsidRPr="00150AE8">
        <w:rPr>
          <w:rStyle w:val="StyleUnderline"/>
          <w:highlight w:val="yellow"/>
        </w:rPr>
        <w:t xml:space="preserve"> – that difference which </w:t>
      </w:r>
      <w:r w:rsidRPr="00150AE8">
        <w:rPr>
          <w:rStyle w:val="Emphasis"/>
          <w:highlight w:val="yellow"/>
        </w:rPr>
        <w:t>simulation seeks to suppress</w:t>
      </w:r>
      <w:r w:rsidRPr="00150AE8">
        <w:rPr>
          <w:rStyle w:val="StyleUnderline"/>
          <w:highlight w:val="yellow"/>
        </w:rPr>
        <w:t xml:space="preserve"> in its attempt to represent or institute ‘reality’</w:t>
      </w:r>
      <w:r w:rsidRPr="003E6625">
        <w:rPr>
          <w:sz w:val="16"/>
        </w:rPr>
        <w:t xml:space="preserve">. </w:t>
      </w:r>
      <w:r w:rsidRPr="003E6625">
        <w:rPr>
          <w:rStyle w:val="StyleUnderline"/>
        </w:rPr>
        <w:t xml:space="preserve">Albert Camus was </w:t>
      </w:r>
      <w:r w:rsidRPr="003E6625">
        <w:rPr>
          <w:rStyle w:val="Emphasis"/>
        </w:rPr>
        <w:t>also very concerned with seduction</w:t>
      </w:r>
      <w:r w:rsidRPr="003E6625">
        <w:rPr>
          <w:sz w:val="16"/>
        </w:rPr>
        <w:t xml:space="preserve">, for example in the section in </w:t>
      </w:r>
      <w:r w:rsidRPr="007D6831">
        <w:rPr>
          <w:i/>
          <w:sz w:val="16"/>
        </w:rPr>
        <w:t>The Myth of Sisyphus</w:t>
      </w:r>
      <w:r w:rsidRPr="003E6625">
        <w:rPr>
          <w:sz w:val="16"/>
        </w:rPr>
        <w:t xml:space="preserve"> on the literary figure of Don Juan. In “Create Dangerously,” </w:t>
      </w:r>
      <w:r w:rsidRPr="003E6625">
        <w:rPr>
          <w:rStyle w:val="StyleUnderline"/>
        </w:rPr>
        <w:t xml:space="preserve">Camus reflects deeply on the work of the artist, on </w:t>
      </w:r>
      <w:r w:rsidRPr="003E6625">
        <w:rPr>
          <w:rStyle w:val="Emphasis"/>
        </w:rPr>
        <w:t>rebellion and ambiguity in art</w:t>
      </w:r>
      <w:r w:rsidRPr="003E6625">
        <w:rPr>
          <w:rStyle w:val="StyleUnderline"/>
        </w:rPr>
        <w:t xml:space="preserve">, and on </w:t>
      </w:r>
      <w:r w:rsidRPr="003E6625">
        <w:rPr>
          <w:rStyle w:val="Emphasis"/>
        </w:rPr>
        <w:t>creativity</w:t>
      </w:r>
      <w:r w:rsidRPr="003E6625">
        <w:rPr>
          <w:sz w:val="16"/>
        </w:rPr>
        <w:t xml:space="preserve">. </w:t>
      </w:r>
      <w:r w:rsidRPr="00150AE8">
        <w:rPr>
          <w:rStyle w:val="StyleUnderline"/>
          <w:highlight w:val="yellow"/>
        </w:rPr>
        <w:t xml:space="preserve">The primary responsibility of the artist is </w:t>
      </w:r>
      <w:r w:rsidRPr="00150AE8">
        <w:rPr>
          <w:rStyle w:val="Emphasis"/>
          <w:highlight w:val="yellow"/>
        </w:rPr>
        <w:t>not to take political stances</w:t>
      </w:r>
      <w:r w:rsidRPr="00150AE8">
        <w:rPr>
          <w:rStyle w:val="StyleUnderline"/>
          <w:highlight w:val="yellow"/>
        </w:rPr>
        <w:t xml:space="preserve">: </w:t>
      </w:r>
      <w:r w:rsidRPr="00150AE8">
        <w:rPr>
          <w:rStyle w:val="Emphasis"/>
          <w:highlight w:val="yellow"/>
        </w:rPr>
        <w:t>it is to create</w:t>
      </w:r>
      <w:r w:rsidRPr="003E6625">
        <w:rPr>
          <w:sz w:val="16"/>
        </w:rPr>
        <w:t>.</w:t>
      </w:r>
    </w:p>
    <w:p w14:paraId="6AE2FDAF" w14:textId="77777777" w:rsidR="00615A37" w:rsidRPr="00277D19" w:rsidRDefault="00615A37" w:rsidP="00615A37">
      <w:pPr>
        <w:pStyle w:val="Heading4"/>
        <w:rPr>
          <w:u w:val="single"/>
        </w:rPr>
      </w:pPr>
      <w:r>
        <w:t xml:space="preserve">7 – 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212B23FA" w14:textId="77777777" w:rsidR="00615A37" w:rsidRPr="00FD516E" w:rsidRDefault="00615A37" w:rsidP="00615A37">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0F0FFBF9" w14:textId="77777777" w:rsidR="00615A37" w:rsidRPr="00FD516E" w:rsidRDefault="00615A37" w:rsidP="00615A37">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w:t>
      </w:r>
      <w:proofErr w:type="gramStart"/>
      <w:r w:rsidRPr="004B2B55">
        <w:rPr>
          <w:u w:val="single"/>
        </w:rPr>
        <w:t xml:space="preserve">particular </w:t>
      </w:r>
      <w:r w:rsidRPr="00346914">
        <w:rPr>
          <w:rStyle w:val="Emphasis"/>
          <w:highlight w:val="cyan"/>
        </w:rPr>
        <w:t>values</w:t>
      </w:r>
      <w:proofErr w:type="gramEnd"/>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r w:rsidRPr="00346914">
        <w:rPr>
          <w:rStyle w:val="Emphasis"/>
        </w:rPr>
        <w:t>Predeliberative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7342443D" w14:textId="77777777" w:rsidR="00615A37" w:rsidRDefault="00615A37" w:rsidP="00615A37">
      <w:pPr>
        <w:rPr>
          <w:u w:val="single"/>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p>
    <w:p w14:paraId="02A6CCF4" w14:textId="01CAE4CE" w:rsidR="00615A37" w:rsidRPr="00B55AD5" w:rsidRDefault="00615A37" w:rsidP="00615A37">
      <w:pPr>
        <w:pStyle w:val="Heading1"/>
      </w:pPr>
      <w:r>
        <w:t>1NR</w:t>
      </w:r>
    </w:p>
    <w:p w14:paraId="37D71675" w14:textId="77777777" w:rsidR="00615A37" w:rsidRPr="00615A37" w:rsidRDefault="00615A37" w:rsidP="00615A37"/>
    <w:p w14:paraId="4F24AEAF" w14:textId="13A220E4" w:rsidR="00615A37" w:rsidRDefault="00615A37" w:rsidP="00615A37">
      <w:pPr>
        <w:pStyle w:val="Heading3"/>
      </w:pPr>
      <w:r>
        <w:t>Case</w:t>
      </w:r>
    </w:p>
    <w:p w14:paraId="161BCA35" w14:textId="77777777" w:rsidR="00615A37" w:rsidRPr="009F62F3" w:rsidRDefault="00615A37" w:rsidP="00615A37">
      <w:pPr>
        <w:pStyle w:val="Heading4"/>
        <w:rPr>
          <w:rFonts w:cs="Times New Roman"/>
        </w:rPr>
      </w:pPr>
      <w:r w:rsidRPr="009F62F3">
        <w:rPr>
          <w:rFonts w:cs="Times New Roman"/>
        </w:rPr>
        <w:t>Warming leads to extinction</w:t>
      </w:r>
    </w:p>
    <w:p w14:paraId="4328FFC3" w14:textId="77777777" w:rsidR="00615A37" w:rsidRPr="009F62F3" w:rsidRDefault="00615A37" w:rsidP="00615A37">
      <w:r w:rsidRPr="009F62F3">
        <w:rPr>
          <w:rStyle w:val="Style13ptBold"/>
        </w:rPr>
        <w:t>Kareiva 18</w:t>
      </w:r>
      <w:r w:rsidRPr="009F62F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9F62F3">
        <w:rPr>
          <w:i/>
          <w:iCs/>
        </w:rPr>
        <w:t>Futures</w:t>
      </w:r>
      <w:r w:rsidRPr="009F62F3">
        <w:t>, 102)</w:t>
      </w:r>
    </w:p>
    <w:p w14:paraId="16E8B1A3" w14:textId="77777777" w:rsidR="00615A37" w:rsidRDefault="00615A37" w:rsidP="00615A37">
      <w:pPr>
        <w:pStyle w:val="Heading4"/>
        <w:rPr>
          <w:rFonts w:cs="Arial"/>
        </w:rPr>
      </w:pPr>
      <w:r w:rsidRPr="009F62F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global freshwater cycle,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w:t>
      </w:r>
      <w:r w:rsidRPr="009F62F3">
        <w:rPr>
          <w:sz w:val="10"/>
        </w:rPr>
        <w:t xml:space="preserve">) do </w:t>
      </w:r>
      <w:r w:rsidRPr="009F62F3">
        <w:rPr>
          <w:rStyle w:val="StyleUnderline"/>
          <w:highlight w:val="yellow"/>
        </w:rPr>
        <w:t xml:space="preserve">pose </w:t>
      </w:r>
      <w:r w:rsidRPr="009F62F3">
        <w:rPr>
          <w:rStyle w:val="Emphasis"/>
          <w:highlight w:val="yellow"/>
        </w:rPr>
        <w:t>existential risks</w:t>
      </w:r>
      <w:r w:rsidRPr="009F62F3">
        <w:rPr>
          <w:sz w:val="10"/>
        </w:rPr>
        <w:t xml:space="preserve">. </w:t>
      </w:r>
      <w:r w:rsidRPr="009F62F3">
        <w:rPr>
          <w:rStyle w:val="StyleUnderline"/>
          <w:highlight w:val="yellow"/>
        </w:rPr>
        <w:t>This is</w:t>
      </w:r>
      <w:r w:rsidRPr="009F62F3">
        <w:rPr>
          <w:rStyle w:val="StyleUnderline"/>
        </w:rPr>
        <w:t xml:space="preserve"> </w:t>
      </w:r>
      <w:r w:rsidRPr="009F62F3">
        <w:rPr>
          <w:rStyle w:val="StyleUnderline"/>
          <w:highlight w:val="yellow"/>
        </w:rPr>
        <w:t>because of</w:t>
      </w:r>
      <w:r w:rsidRPr="009F62F3">
        <w:rPr>
          <w:rStyle w:val="StyleUnderline"/>
        </w:rPr>
        <w:t xml:space="preserve"> intrinsic </w:t>
      </w:r>
      <w:r w:rsidRPr="009F62F3">
        <w:rPr>
          <w:rStyle w:val="Emphasis"/>
          <w:highlight w:val="yellow"/>
        </w:rPr>
        <w:t>positive feedback loops</w:t>
      </w:r>
      <w:r w:rsidRPr="009F62F3">
        <w:rPr>
          <w:sz w:val="10"/>
        </w:rPr>
        <w:t>, substantial lag times between system change and experiencing the consequences of that change,</w:t>
      </w:r>
      <w:r w:rsidRPr="009F62F3">
        <w:rPr>
          <w:rStyle w:val="StyleUnderline"/>
        </w:rPr>
        <w:t xml:space="preserve"> </w:t>
      </w:r>
      <w:r w:rsidRPr="009F62F3">
        <w:rPr>
          <w:rStyle w:val="StyleUnderline"/>
          <w:highlight w:val="yellow"/>
        </w:rPr>
        <w:t>and</w:t>
      </w:r>
      <w:r w:rsidRPr="009F62F3">
        <w:rPr>
          <w:rStyle w:val="StyleUnderline"/>
        </w:rPr>
        <w:t xml:space="preserve"> the fact these different boundaries interact with one another in ways that yield </w:t>
      </w:r>
      <w:r w:rsidRPr="009F62F3">
        <w:rPr>
          <w:rStyle w:val="Emphasis"/>
          <w:highlight w:val="yellow"/>
        </w:rPr>
        <w:t>surprises</w:t>
      </w:r>
      <w:r w:rsidRPr="009F62F3">
        <w:rPr>
          <w:sz w:val="10"/>
        </w:rPr>
        <w:t xml:space="preserve">. In addition, </w:t>
      </w:r>
      <w:r w:rsidRPr="009F62F3">
        <w:rPr>
          <w:rStyle w:val="StyleUnderline"/>
          <w:highlight w:val="yellow"/>
        </w:rPr>
        <w:t>climate</w:t>
      </w:r>
      <w:r w:rsidRPr="009F62F3">
        <w:rPr>
          <w:rStyle w:val="StyleUnderline"/>
        </w:rPr>
        <w:t xml:space="preserve">, freshwater,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 are</w:t>
      </w:r>
      <w:r w:rsidRPr="009F62F3">
        <w:rPr>
          <w:rStyle w:val="StyleUnderline"/>
        </w:rPr>
        <w:t xml:space="preserve"> all </w:t>
      </w:r>
      <w:r w:rsidRPr="009F62F3">
        <w:rPr>
          <w:rStyle w:val="StyleUnderline"/>
          <w:highlight w:val="yellow"/>
        </w:rPr>
        <w:t>directly connected to</w:t>
      </w:r>
      <w:r w:rsidRPr="009F62F3">
        <w:rPr>
          <w:rStyle w:val="StyleUnderline"/>
        </w:rPr>
        <w:t xml:space="preserve"> the provision of </w:t>
      </w:r>
      <w:r w:rsidRPr="009F62F3">
        <w:rPr>
          <w:rStyle w:val="Emphasis"/>
          <w:highlight w:val="yellow"/>
        </w:rPr>
        <w:t>food</w:t>
      </w:r>
      <w:r w:rsidRPr="009F62F3">
        <w:rPr>
          <w:rStyle w:val="StyleUnderline"/>
          <w:highlight w:val="yellow"/>
        </w:rPr>
        <w:t xml:space="preserve"> and </w:t>
      </w:r>
      <w:r w:rsidRPr="009F62F3">
        <w:rPr>
          <w:rStyle w:val="Emphasis"/>
          <w:highlight w:val="yellow"/>
        </w:rPr>
        <w:t>water</w:t>
      </w:r>
      <w:r w:rsidRPr="009F62F3">
        <w:rPr>
          <w:rStyle w:val="StyleUnderline"/>
        </w:rPr>
        <w:t xml:space="preserve">, and </w:t>
      </w:r>
      <w:r w:rsidRPr="009F62F3">
        <w:rPr>
          <w:rStyle w:val="StyleUnderline"/>
          <w:highlight w:val="yellow"/>
        </w:rPr>
        <w:t>shortages</w:t>
      </w:r>
      <w:r w:rsidRPr="009F62F3">
        <w:rPr>
          <w:sz w:val="10"/>
        </w:rPr>
        <w:t xml:space="preserve"> of food and water can </w:t>
      </w:r>
      <w:r w:rsidRPr="009F62F3">
        <w:rPr>
          <w:rStyle w:val="StyleUnderline"/>
          <w:highlight w:val="yellow"/>
        </w:rPr>
        <w:t xml:space="preserve">create </w:t>
      </w:r>
      <w:r w:rsidRPr="009F62F3">
        <w:rPr>
          <w:rStyle w:val="Emphasis"/>
          <w:highlight w:val="yellow"/>
        </w:rPr>
        <w:t>conflict</w:t>
      </w:r>
      <w:r w:rsidRPr="009F62F3">
        <w:rPr>
          <w:rStyle w:val="StyleUnderline"/>
        </w:rPr>
        <w:t xml:space="preserve"> and social unrest</w:t>
      </w:r>
      <w:r w:rsidRPr="009F62F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intersects with freshwater resources because it </w:t>
      </w:r>
      <w:r w:rsidRPr="009F62F3">
        <w:rPr>
          <w:rStyle w:val="StyleUnderline"/>
          <w:highlight w:val="yellow"/>
        </w:rPr>
        <w:t xml:space="preserve">is expected to </w:t>
      </w:r>
      <w:r w:rsidRPr="009F62F3">
        <w:rPr>
          <w:rStyle w:val="Emphasis"/>
          <w:highlight w:val="yellow"/>
        </w:rPr>
        <w:t>exacerbate</w:t>
      </w:r>
      <w:r w:rsidRPr="009F62F3">
        <w:rPr>
          <w:rStyle w:val="Emphasis"/>
        </w:rPr>
        <w:t xml:space="preserve"> drought</w:t>
      </w:r>
      <w:r w:rsidRPr="009F62F3">
        <w:rPr>
          <w:rStyle w:val="StyleUnderline"/>
        </w:rPr>
        <w:t xml:space="preserve"> and</w:t>
      </w:r>
      <w:r w:rsidRPr="009F62F3">
        <w:rPr>
          <w:sz w:val="10"/>
        </w:rPr>
        <w:t xml:space="preserve"> </w:t>
      </w:r>
      <w:r w:rsidRPr="009F62F3">
        <w:rPr>
          <w:rStyle w:val="Emphasis"/>
          <w:highlight w:val="yellow"/>
        </w:rPr>
        <w:t>water scarcity</w:t>
      </w:r>
      <w:r w:rsidRPr="009F62F3">
        <w:rPr>
          <w:rStyle w:val="StyleUnderline"/>
        </w:rPr>
        <w:t xml:space="preserve">, </w:t>
      </w:r>
      <w:r w:rsidRPr="009F62F3">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9F62F3">
        <w:rPr>
          <w:sz w:val="10"/>
        </w:rPr>
        <w:t>as a result of</w:t>
      </w:r>
      <w:proofErr w:type="gramEnd"/>
      <w:r w:rsidRPr="009F62F3">
        <w:rPr>
          <w:sz w:val="10"/>
        </w:rPr>
        <w:t xml:space="preserve"> enhanced evaporation and reduced groundwater recharge. </w:t>
      </w:r>
      <w:r w:rsidRPr="009F62F3">
        <w:rPr>
          <w:rStyle w:val="StyleUnderline"/>
          <w:highlight w:val="yellow"/>
        </w:rPr>
        <w:t>Ample clean water</w:t>
      </w:r>
      <w:r w:rsidRPr="009F62F3">
        <w:rPr>
          <w:sz w:val="10"/>
        </w:rPr>
        <w:t xml:space="preserve"> is not a luxury—it </w:t>
      </w:r>
      <w:r w:rsidRPr="009F62F3">
        <w:rPr>
          <w:rStyle w:val="StyleUnderline"/>
          <w:highlight w:val="yellow"/>
        </w:rPr>
        <w:t>is essential for human survival</w:t>
      </w:r>
      <w:r w:rsidRPr="009F62F3">
        <w:rPr>
          <w:rStyle w:val="StyleUnderline"/>
        </w:rPr>
        <w:t>.</w:t>
      </w:r>
      <w:r w:rsidRPr="009F62F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F62F3">
        <w:rPr>
          <w:rStyle w:val="StyleUnderline"/>
          <w:highlight w:val="yellow"/>
        </w:rPr>
        <w:t>Climate change</w:t>
      </w:r>
      <w:r w:rsidRPr="009F62F3">
        <w:rPr>
          <w:rStyle w:val="StyleUnderline"/>
        </w:rPr>
        <w:t xml:space="preserve"> also </w:t>
      </w:r>
      <w:r w:rsidRPr="009F62F3">
        <w:rPr>
          <w:rStyle w:val="StyleUnderline"/>
          <w:highlight w:val="yellow"/>
        </w:rPr>
        <w:t xml:space="preserve">increases </w:t>
      </w:r>
      <w:r w:rsidRPr="009F62F3">
        <w:rPr>
          <w:rStyle w:val="Emphasis"/>
          <w:highlight w:val="yellow"/>
        </w:rPr>
        <w:t>storm</w:t>
      </w:r>
      <w:r w:rsidRPr="009F62F3">
        <w:rPr>
          <w:rStyle w:val="Emphasis"/>
        </w:rPr>
        <w:t xml:space="preserve"> </w:t>
      </w:r>
      <w:r w:rsidRPr="009F62F3">
        <w:rPr>
          <w:rStyle w:val="Emphasis"/>
          <w:highlight w:val="yellow"/>
        </w:rPr>
        <w:t>frequency</w:t>
      </w:r>
      <w:r w:rsidRPr="009F62F3">
        <w:rPr>
          <w:rStyle w:val="StyleUnderline"/>
        </w:rPr>
        <w:t xml:space="preserve"> and severity. Coral reefs and oyster reefs provide protection from storm surge because they reduce wave energy</w:t>
      </w:r>
      <w:r w:rsidRPr="009F62F3">
        <w:rPr>
          <w:sz w:val="10"/>
        </w:rPr>
        <w:t xml:space="preserve"> (Spalding et al., 2014). </w:t>
      </w:r>
      <w:r w:rsidRPr="009F62F3">
        <w:rPr>
          <w:rStyle w:val="StyleUnderline"/>
        </w:rPr>
        <w:t>If these reefs are lost due to acidification at the same time as storms become more severe and sea level rises</w:t>
      </w:r>
      <w:r w:rsidRPr="009F62F3">
        <w:rPr>
          <w:sz w:val="10"/>
        </w:rPr>
        <w:t xml:space="preserve">, </w:t>
      </w:r>
      <w:r w:rsidRPr="009F62F3">
        <w:rPr>
          <w:rStyle w:val="Emphasis"/>
          <w:highlight w:val="yellow"/>
        </w:rPr>
        <w:t>coastal communities will be</w:t>
      </w:r>
      <w:r w:rsidRPr="009F62F3">
        <w:rPr>
          <w:rStyle w:val="Emphasis"/>
        </w:rPr>
        <w:t xml:space="preserve"> </w:t>
      </w:r>
      <w:r w:rsidRPr="009F62F3">
        <w:rPr>
          <w:rStyle w:val="Emphasis"/>
          <w:highlight w:val="yellow"/>
        </w:rPr>
        <w:t>exposed to unprecedented storm surge</w:t>
      </w:r>
      <w:r w:rsidRPr="009F62F3">
        <w:rPr>
          <w:sz w:val="10"/>
        </w:rPr>
        <w:t>—</w:t>
      </w:r>
      <w:r w:rsidRPr="009F62F3">
        <w:rPr>
          <w:rStyle w:val="StyleUnderline"/>
        </w:rPr>
        <w:t>and may be ravaged by recurrent storms</w:t>
      </w:r>
      <w:r w:rsidRPr="009F62F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9F62F3">
        <w:rPr>
          <w:sz w:val="10"/>
        </w:rPr>
        <w:t>rarity, but</w:t>
      </w:r>
      <w:proofErr w:type="gramEnd"/>
      <w:r w:rsidRPr="009F62F3">
        <w:rPr>
          <w:sz w:val="10"/>
        </w:rPr>
        <w:t xml:space="preserve"> are exactly the manifestations of climate change that we must get better at anticipating (Diffenbaugh et al., 2017). </w:t>
      </w:r>
      <w:r w:rsidRPr="009F62F3">
        <w:rPr>
          <w:rStyle w:val="StyleUnderline"/>
          <w:highlight w:val="yellow"/>
        </w:rPr>
        <w:t>Society will have a hard time responding to shorter intervals between</w:t>
      </w:r>
      <w:r w:rsidRPr="009F62F3">
        <w:rPr>
          <w:rStyle w:val="StyleUnderline"/>
        </w:rPr>
        <w:t xml:space="preserve"> rare </w:t>
      </w:r>
      <w:r w:rsidRPr="009F62F3">
        <w:rPr>
          <w:rStyle w:val="Emphasis"/>
          <w:highlight w:val="yellow"/>
        </w:rPr>
        <w:t>extreme events</w:t>
      </w:r>
      <w:r w:rsidRPr="009F62F3">
        <w:rPr>
          <w:rStyle w:val="StyleUnderline"/>
        </w:rPr>
        <w:t xml:space="preserve"> </w:t>
      </w:r>
      <w:r w:rsidRPr="009F62F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9F62F3">
        <w:rPr>
          <w:rStyle w:val="StyleUnderline"/>
        </w:rPr>
        <w:t xml:space="preserve"> every 25 years, but is expected to occur once every 5 years by 2050</w:t>
      </w:r>
      <w:r w:rsidRPr="009F62F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F62F3">
        <w:rPr>
          <w:rStyle w:val="StyleUnderline"/>
          <w:highlight w:val="yellow"/>
        </w:rPr>
        <w:t>Humans</w:t>
      </w:r>
      <w:r w:rsidRPr="009F62F3">
        <w:rPr>
          <w:rStyle w:val="StyleUnderline"/>
        </w:rPr>
        <w:t xml:space="preserve"> are remarkably </w:t>
      </w:r>
      <w:proofErr w:type="gramStart"/>
      <w:r w:rsidRPr="009F62F3">
        <w:rPr>
          <w:rStyle w:val="StyleUnderline"/>
        </w:rPr>
        <w:t>ingenious, and</w:t>
      </w:r>
      <w:proofErr w:type="gramEnd"/>
      <w:r w:rsidRPr="009F62F3">
        <w:rPr>
          <w:rStyle w:val="StyleUnderline"/>
        </w:rPr>
        <w:t xml:space="preserve"> </w:t>
      </w:r>
      <w:r w:rsidRPr="009F62F3">
        <w:rPr>
          <w:rStyle w:val="StyleUnderline"/>
          <w:highlight w:val="yellow"/>
        </w:rPr>
        <w:t xml:space="preserve">have </w:t>
      </w:r>
      <w:r w:rsidRPr="009F62F3">
        <w:rPr>
          <w:rStyle w:val="Emphasis"/>
          <w:highlight w:val="yellow"/>
        </w:rPr>
        <w:t>adapted</w:t>
      </w:r>
      <w:r w:rsidRPr="009F62F3">
        <w:rPr>
          <w:rStyle w:val="StyleUnderline"/>
        </w:rPr>
        <w:t xml:space="preserve"> to crises </w:t>
      </w:r>
      <w:r w:rsidRPr="009F62F3">
        <w:rPr>
          <w:rStyle w:val="StyleUnderline"/>
          <w:highlight w:val="yellow"/>
        </w:rPr>
        <w:t>throughout</w:t>
      </w:r>
      <w:r w:rsidRPr="009F62F3">
        <w:rPr>
          <w:rStyle w:val="StyleUnderline"/>
        </w:rPr>
        <w:t xml:space="preserve"> their </w:t>
      </w:r>
      <w:r w:rsidRPr="009F62F3">
        <w:rPr>
          <w:rStyle w:val="StyleUnderline"/>
          <w:highlight w:val="yellow"/>
        </w:rPr>
        <w:t>history</w:t>
      </w:r>
      <w:r w:rsidRPr="009F62F3">
        <w:rPr>
          <w:sz w:val="10"/>
        </w:rPr>
        <w:t xml:space="preserve">. Our doom has been repeatedly predicted, only to be averted by innovation (Ridley, 2011). </w:t>
      </w:r>
      <w:r w:rsidRPr="009F62F3">
        <w:rPr>
          <w:rStyle w:val="StyleUnderline"/>
          <w:highlight w:val="yellow"/>
        </w:rPr>
        <w:t>However</w:t>
      </w:r>
      <w:r w:rsidRPr="009F62F3">
        <w:rPr>
          <w:rStyle w:val="StyleUnderline"/>
        </w:rPr>
        <w:t xml:space="preserve">, the many </w:t>
      </w:r>
      <w:r w:rsidRPr="009F62F3">
        <w:rPr>
          <w:rStyle w:val="StyleUnderline"/>
          <w:highlight w:val="yellow"/>
        </w:rPr>
        <w:t>stories of</w:t>
      </w:r>
      <w:r w:rsidRPr="009F62F3">
        <w:rPr>
          <w:rStyle w:val="StyleUnderline"/>
        </w:rPr>
        <w:t xml:space="preserve"> human ingenuity </w:t>
      </w:r>
      <w:r w:rsidRPr="009F62F3">
        <w:rPr>
          <w:rStyle w:val="StyleUnderline"/>
          <w:highlight w:val="yellow"/>
        </w:rPr>
        <w:t>successfully addressing existential risks</w:t>
      </w:r>
      <w:r w:rsidRPr="009F62F3">
        <w:rPr>
          <w:sz w:val="10"/>
        </w:rPr>
        <w:t xml:space="preserve"> such as global famine or extreme air pollution </w:t>
      </w:r>
      <w:r w:rsidRPr="009F62F3">
        <w:rPr>
          <w:rStyle w:val="StyleUnderline"/>
          <w:highlight w:val="yellow"/>
        </w:rPr>
        <w:t>represent</w:t>
      </w:r>
      <w:r w:rsidRPr="009F62F3">
        <w:rPr>
          <w:rStyle w:val="StyleUnderline"/>
        </w:rPr>
        <w:t xml:space="preserve"> environmental </w:t>
      </w:r>
      <w:r w:rsidRPr="009F62F3">
        <w:rPr>
          <w:rStyle w:val="StyleUnderline"/>
          <w:highlight w:val="yellow"/>
        </w:rPr>
        <w:t>challenges that are largely linear, have immediate</w:t>
      </w:r>
      <w:r w:rsidRPr="009F62F3">
        <w:rPr>
          <w:rStyle w:val="StyleUnderline"/>
        </w:rPr>
        <w:t xml:space="preserve"> </w:t>
      </w:r>
      <w:r w:rsidRPr="009F62F3">
        <w:rPr>
          <w:rStyle w:val="StyleUnderline"/>
          <w:highlight w:val="yellow"/>
        </w:rPr>
        <w:t>consequences, and operate without positive feedbacks</w:t>
      </w:r>
      <w:r w:rsidRPr="009F62F3">
        <w:rPr>
          <w:rStyle w:val="StyleUnderline"/>
        </w:rPr>
        <w:t>.</w:t>
      </w:r>
      <w:r w:rsidRPr="009F62F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9F62F3">
        <w:rPr>
          <w:sz w:val="10"/>
        </w:rPr>
        <w:t>fact</w:t>
      </w:r>
      <w:proofErr w:type="gramEnd"/>
      <w:r w:rsidRPr="009F62F3">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9F62F3">
        <w:rPr>
          <w:sz w:val="10"/>
        </w:rPr>
        <w:t>a negative feedback of society</w:t>
      </w:r>
      <w:proofErr w:type="gramEnd"/>
      <w:r w:rsidRPr="009F62F3">
        <w:rPr>
          <w:sz w:val="10"/>
        </w:rPr>
        <w:t xml:space="preserve"> seeking to reduce the harm. In contrast, today’s great environmental crisis of climate change may cause some harm but there are generally </w:t>
      </w:r>
      <w:proofErr w:type="gramStart"/>
      <w:r w:rsidRPr="009F62F3">
        <w:rPr>
          <w:sz w:val="10"/>
        </w:rPr>
        <w:t>long time</w:t>
      </w:r>
      <w:proofErr w:type="gramEnd"/>
      <w:r w:rsidRPr="009F62F3">
        <w:rPr>
          <w:sz w:val="10"/>
        </w:rPr>
        <w:t xml:space="preserve"> delays between rising CO2 concentrations and damage to humans. The consequence of these delays </w:t>
      </w:r>
      <w:proofErr w:type="gramStart"/>
      <w:r w:rsidRPr="009F62F3">
        <w:rPr>
          <w:sz w:val="10"/>
        </w:rPr>
        <w:t>are</w:t>
      </w:r>
      <w:proofErr w:type="gramEnd"/>
      <w:r w:rsidRPr="009F62F3">
        <w:rPr>
          <w:sz w:val="10"/>
        </w:rPr>
        <w:t xml:space="preserve"> an absence of urgency; thus although 70% of Americans believe global warming is happening, only 40% think it will harm them (http://climatecommunication.yale.edu/visualizations-data/ycom-us-2016/). Secondly, </w:t>
      </w:r>
      <w:r w:rsidRPr="009F62F3">
        <w:rPr>
          <w:rStyle w:val="StyleUnderline"/>
        </w:rPr>
        <w:t xml:space="preserve">unlike past environmental challenges, </w:t>
      </w:r>
      <w:r w:rsidRPr="009F62F3">
        <w:rPr>
          <w:rStyle w:val="Emphasis"/>
        </w:rPr>
        <w:t xml:space="preserve">the Earth’s </w:t>
      </w:r>
      <w:r w:rsidRPr="009F62F3">
        <w:rPr>
          <w:rStyle w:val="Emphasis"/>
          <w:highlight w:val="yellow"/>
        </w:rPr>
        <w:t>climate</w:t>
      </w:r>
      <w:r w:rsidRPr="009F62F3">
        <w:rPr>
          <w:rStyle w:val="Emphasis"/>
        </w:rPr>
        <w:t xml:space="preserve"> system </w:t>
      </w:r>
      <w:r w:rsidRPr="009F62F3">
        <w:rPr>
          <w:rStyle w:val="Emphasis"/>
          <w:highlight w:val="yellow"/>
        </w:rPr>
        <w:t>is rife with positive feedback loops</w:t>
      </w:r>
      <w:r w:rsidRPr="009F62F3">
        <w:rPr>
          <w:sz w:val="10"/>
        </w:rPr>
        <w:t xml:space="preserve">. </w:t>
      </w:r>
      <w:proofErr w:type="gramStart"/>
      <w:r w:rsidRPr="009F62F3">
        <w:rPr>
          <w:rStyle w:val="StyleUnderline"/>
        </w:rPr>
        <w:t>In particular, as</w:t>
      </w:r>
      <w:proofErr w:type="gramEnd"/>
      <w:r w:rsidRPr="009F62F3">
        <w:rPr>
          <w:rStyle w:val="StyleUnderline"/>
        </w:rPr>
        <w:t xml:space="preserve"> CO2 increases and the climate warms, that very </w:t>
      </w:r>
      <w:r w:rsidRPr="009F62F3">
        <w:rPr>
          <w:rStyle w:val="StyleUnderline"/>
          <w:highlight w:val="yellow"/>
        </w:rPr>
        <w:t>warming can cause more CO2</w:t>
      </w:r>
      <w:r w:rsidRPr="009F62F3">
        <w:rPr>
          <w:rStyle w:val="StyleUnderline"/>
        </w:rPr>
        <w:t xml:space="preserve"> </w:t>
      </w:r>
      <w:r w:rsidRPr="009F62F3">
        <w:rPr>
          <w:rStyle w:val="StyleUnderline"/>
          <w:highlight w:val="yellow"/>
        </w:rPr>
        <w:t>release</w:t>
      </w:r>
      <w:r w:rsidRPr="009F62F3">
        <w:rPr>
          <w:rStyle w:val="StyleUnderline"/>
        </w:rPr>
        <w:t xml:space="preserve"> which further increases global warming, and then more CO2, and so on</w:t>
      </w:r>
      <w:r w:rsidRPr="009F62F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w:t>
      </w:r>
      <w:proofErr w:type="gramStart"/>
      <w:r w:rsidRPr="009F62F3">
        <w:rPr>
          <w:sz w:val="10"/>
        </w:rPr>
        <w:t>as a result of</w:t>
      </w:r>
      <w:proofErr w:type="gramEnd"/>
      <w:r w:rsidRPr="009F62F3">
        <w:rPr>
          <w:sz w:val="10"/>
        </w:rPr>
        <w:t xml:space="preserve"> higher temperatures and persistent drought conditions. </w:t>
      </w:r>
      <w:r w:rsidRPr="009F62F3">
        <w:rPr>
          <w:rStyle w:val="StyleUnderline"/>
        </w:rPr>
        <w:t xml:space="preserve">The expectation is that </w:t>
      </w:r>
      <w:r w:rsidRPr="009F62F3">
        <w:rPr>
          <w:rStyle w:val="StyleUnderline"/>
          <w:highlight w:val="yellow"/>
        </w:rPr>
        <w:t>forest fires will become more</w:t>
      </w:r>
      <w:r w:rsidRPr="009F62F3">
        <w:rPr>
          <w:rStyle w:val="StyleUnderline"/>
        </w:rPr>
        <w:t xml:space="preserve"> </w:t>
      </w:r>
      <w:r w:rsidRPr="009F62F3">
        <w:rPr>
          <w:rStyle w:val="StyleUnderline"/>
          <w:highlight w:val="yellow"/>
        </w:rPr>
        <w:t>frequent</w:t>
      </w:r>
      <w:r w:rsidRPr="009F62F3">
        <w:rPr>
          <w:rStyle w:val="StyleUnderline"/>
        </w:rPr>
        <w:t xml:space="preserve"> and severe with climate warming and drought</w:t>
      </w:r>
      <w:r w:rsidRPr="009F62F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9F62F3">
        <w:rPr>
          <w:rStyle w:val="StyleUnderline"/>
        </w:rPr>
        <w:t xml:space="preserve">This </w:t>
      </w:r>
      <w:r w:rsidRPr="009F62F3">
        <w:rPr>
          <w:rStyle w:val="StyleUnderline"/>
          <w:highlight w:val="yellow"/>
        </w:rPr>
        <w:t>catastrophic fire</w:t>
      </w:r>
      <w:r w:rsidRPr="009F62F3">
        <w:rPr>
          <w:rStyle w:val="StyleUnderline"/>
        </w:rPr>
        <w:t xml:space="preserve"> embodies the sorts of positive feedbacks and interacting factors that </w:t>
      </w:r>
      <w:r w:rsidRPr="009F62F3">
        <w:rPr>
          <w:rStyle w:val="StyleUnderline"/>
          <w:highlight w:val="yellow"/>
        </w:rPr>
        <w:t xml:space="preserve">could </w:t>
      </w:r>
      <w:r w:rsidRPr="009F62F3">
        <w:rPr>
          <w:rStyle w:val="Emphasis"/>
          <w:highlight w:val="yellow"/>
        </w:rPr>
        <w:t>catch humanity off-guard</w:t>
      </w:r>
      <w:r w:rsidRPr="009F62F3">
        <w:rPr>
          <w:sz w:val="10"/>
          <w:highlight w:val="yellow"/>
        </w:rPr>
        <w:t xml:space="preserve"> </w:t>
      </w:r>
      <w:r w:rsidRPr="009F62F3">
        <w:rPr>
          <w:rStyle w:val="StyleUnderline"/>
          <w:highlight w:val="yellow"/>
        </w:rPr>
        <w:t xml:space="preserve">and produce a </w:t>
      </w:r>
      <w:r w:rsidRPr="009F62F3">
        <w:rPr>
          <w:rStyle w:val="StyleUnderline"/>
        </w:rPr>
        <w:t xml:space="preserve">true </w:t>
      </w:r>
      <w:r w:rsidRPr="009F62F3">
        <w:rPr>
          <w:rStyle w:val="Emphasis"/>
          <w:highlight w:val="yellow"/>
        </w:rPr>
        <w:t>apocalyptic event</w:t>
      </w:r>
      <w:r w:rsidRPr="009F62F3">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9F62F3">
        <w:rPr>
          <w:sz w:val="10"/>
        </w:rPr>
        <w:t>Of course</w:t>
      </w:r>
      <w:proofErr w:type="gramEnd"/>
      <w:r w:rsidRPr="009F62F3">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9F62F3">
        <w:rPr>
          <w:sz w:val="10"/>
        </w:rPr>
        <w:t>as a consequence of</w:t>
      </w:r>
      <w:proofErr w:type="gramEnd"/>
      <w:r w:rsidRPr="009F62F3">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9F62F3">
        <w:rPr>
          <w:rStyle w:val="StyleUnderline"/>
        </w:rPr>
        <w:t>The key lesson from the long list of potentially positive feedbacks and their interactions is that</w:t>
      </w:r>
      <w:r w:rsidRPr="009F62F3">
        <w:rPr>
          <w:sz w:val="10"/>
        </w:rPr>
        <w:t xml:space="preserve"> </w:t>
      </w:r>
      <w:r w:rsidRPr="009F62F3">
        <w:rPr>
          <w:rStyle w:val="Emphasis"/>
          <w:highlight w:val="yellow"/>
        </w:rPr>
        <w:t>runaway climate change</w:t>
      </w:r>
      <w:r w:rsidRPr="009F62F3">
        <w:rPr>
          <w:rStyle w:val="StyleUnderline"/>
        </w:rPr>
        <w:t xml:space="preserve">, and runaway perturbations </w:t>
      </w:r>
      <w:proofErr w:type="gramStart"/>
      <w:r w:rsidRPr="009F62F3">
        <w:rPr>
          <w:rStyle w:val="StyleUnderline"/>
        </w:rPr>
        <w:t>have to</w:t>
      </w:r>
      <w:proofErr w:type="gramEnd"/>
      <w:r w:rsidRPr="009F62F3">
        <w:rPr>
          <w:rStyle w:val="StyleUnderline"/>
        </w:rPr>
        <w:t xml:space="preserve"> be taken as a serious possibility</w:t>
      </w:r>
      <w:r w:rsidRPr="009F62F3">
        <w:rPr>
          <w:sz w:val="10"/>
        </w:rPr>
        <w:t xml:space="preserve">. Table 2 is just a snapshot of the type of feedbacks that have been identified (see Supplementary material for a more thorough explanation of positive feedback loops). However, </w:t>
      </w:r>
      <w:r w:rsidRPr="009F62F3">
        <w:rPr>
          <w:rStyle w:val="StyleUnderline"/>
        </w:rPr>
        <w:t xml:space="preserve">this list is not </w:t>
      </w:r>
      <w:proofErr w:type="gramStart"/>
      <w:r w:rsidRPr="009F62F3">
        <w:rPr>
          <w:rStyle w:val="StyleUnderline"/>
        </w:rPr>
        <w:t>exhaustive</w:t>
      </w:r>
      <w:proofErr w:type="gramEnd"/>
      <w:r w:rsidRPr="009F62F3">
        <w:rPr>
          <w:rStyle w:val="StyleUnderline"/>
        </w:rPr>
        <w:t xml:space="preserve"> and the possibility of undiscovered positive feedbacks </w:t>
      </w:r>
      <w:r w:rsidRPr="009F62F3">
        <w:rPr>
          <w:rStyle w:val="StyleUnderline"/>
          <w:highlight w:val="yellow"/>
        </w:rPr>
        <w:t>portends</w:t>
      </w:r>
      <w:r w:rsidRPr="009F62F3">
        <w:rPr>
          <w:rStyle w:val="StyleUnderline"/>
        </w:rPr>
        <w:t xml:space="preserve"> </w:t>
      </w:r>
      <w:r w:rsidRPr="009F62F3">
        <w:rPr>
          <w:rStyle w:val="Emphasis"/>
        </w:rPr>
        <w:t xml:space="preserve">even greater </w:t>
      </w:r>
      <w:r w:rsidRPr="009F62F3">
        <w:rPr>
          <w:rStyle w:val="Emphasis"/>
          <w:highlight w:val="yellow"/>
        </w:rPr>
        <w:t>existential risk</w:t>
      </w:r>
      <w:r w:rsidRPr="009F62F3">
        <w:rPr>
          <w:rStyle w:val="Emphasis"/>
        </w:rPr>
        <w:t>s</w:t>
      </w:r>
      <w:r w:rsidRPr="009F62F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r>
        <w:rPr>
          <w:sz w:val="10"/>
        </w:rPr>
        <w:t>’</w:t>
      </w:r>
      <w:r w:rsidRPr="006164F5">
        <w:rPr>
          <w:rFonts w:cs="Arial"/>
        </w:rPr>
        <w:t xml:space="preserve"> </w:t>
      </w:r>
    </w:p>
    <w:p w14:paraId="77F36CDD" w14:textId="77777777" w:rsidR="00615A37" w:rsidRPr="00DB570C" w:rsidRDefault="00615A37" w:rsidP="00615A37">
      <w:pPr>
        <w:pStyle w:val="Heading4"/>
        <w:rPr>
          <w:rFonts w:cs="Arial"/>
        </w:rPr>
      </w:pPr>
      <w:bookmarkStart w:id="0" w:name="_Hlk82863904"/>
      <w:r w:rsidRPr="00DB570C">
        <w:rPr>
          <w:rFonts w:cs="Arial"/>
        </w:rPr>
        <w:t>Only growth solves warming fast enough – markets force sustainability.</w:t>
      </w:r>
    </w:p>
    <w:p w14:paraId="50A45265" w14:textId="77777777" w:rsidR="00615A37" w:rsidRPr="00DB570C" w:rsidRDefault="00615A37" w:rsidP="00615A37">
      <w:pPr>
        <w:rPr>
          <w:rFonts w:cs="Arial"/>
        </w:rPr>
      </w:pPr>
      <w:r w:rsidRPr="00DB570C">
        <w:rPr>
          <w:rStyle w:val="Style13ptBold"/>
          <w:rFonts w:cs="Arial"/>
        </w:rPr>
        <w:t xml:space="preserve">Fedrizzi 15 </w:t>
      </w:r>
      <w:r w:rsidRPr="00DB570C">
        <w:rPr>
          <w:rFonts w:cs="Arial"/>
        </w:rPr>
        <w:t>[Rick Fedrizzi, CEO, US Green Building Council, 11-30-2015, "Capitalism is the solution to climate change," CNBC, https://www.cnbc.com/2015/11/30/capitalism-is-the-solution-to-climate-change-commentary.html]</w:t>
      </w:r>
    </w:p>
    <w:p w14:paraId="4AF9CD20" w14:textId="77777777" w:rsidR="00615A37" w:rsidRPr="00DB570C" w:rsidRDefault="00615A37" w:rsidP="00615A37">
      <w:pPr>
        <w:rPr>
          <w:rFonts w:cs="Arial"/>
          <w:sz w:val="16"/>
        </w:rPr>
      </w:pPr>
      <w:r w:rsidRPr="00DB570C">
        <w:rPr>
          <w:rFonts w:cs="Arial"/>
          <w:sz w:val="16"/>
        </w:rPr>
        <w:t xml:space="preserve">Environmentalists around the world are pinning their hopes on the international climate talks happening now. But </w:t>
      </w:r>
      <w:r w:rsidRPr="00DB570C">
        <w:rPr>
          <w:rStyle w:val="StyleUnderline"/>
          <w:rFonts w:cs="Arial"/>
        </w:rPr>
        <w:t xml:space="preserve">conference rooms in Paris are not where the action on climate change really is. Rather, it's in boardrooms around the world. Companies large and small are taking steps to protect the environment, while increasing their profits. </w:t>
      </w:r>
      <w:r w:rsidRPr="00DB570C">
        <w:rPr>
          <w:rFonts w:cs="Arial"/>
          <w:sz w:val="16"/>
        </w:rPr>
        <w:t xml:space="preserve">They're </w:t>
      </w:r>
      <w:r w:rsidRPr="00DB570C">
        <w:rPr>
          <w:rStyle w:val="StyleUnderline"/>
          <w:rFonts w:cs="Arial"/>
        </w:rPr>
        <w:t>motivated</w:t>
      </w:r>
      <w:r w:rsidRPr="00DB570C">
        <w:rPr>
          <w:rFonts w:cs="Arial"/>
          <w:sz w:val="16"/>
        </w:rPr>
        <w:t xml:space="preserve"> not by consensus or conservation, but </w:t>
      </w:r>
      <w:r w:rsidRPr="00DB570C">
        <w:rPr>
          <w:rStyle w:val="StyleUnderline"/>
          <w:rFonts w:cs="Arial"/>
        </w:rPr>
        <w:t xml:space="preserve">by cold hard cash. </w:t>
      </w:r>
      <w:r w:rsidRPr="00DB570C">
        <w:rPr>
          <w:rFonts w:cs="Arial"/>
          <w:sz w:val="16"/>
        </w:rPr>
        <w:t xml:space="preserve">It's true that industry has contributed enormously to climate change and environmental degradation. Business interests have long opposed sustainable practices they believed would negatively impact profits. And the environmental community has held fast to this dynamic, holding up industry and capitalism as the enemy for decades. But the truth is that </w:t>
      </w:r>
      <w:r w:rsidRPr="009D73E8">
        <w:rPr>
          <w:rStyle w:val="Emphasis"/>
          <w:rFonts w:cs="Arial"/>
          <w:highlight w:val="cyan"/>
        </w:rPr>
        <w:t>capitalism is the only force strong enough and capable of acting quickly</w:t>
      </w:r>
      <w:r w:rsidRPr="00DB570C">
        <w:rPr>
          <w:rStyle w:val="Emphasis"/>
          <w:rFonts w:cs="Arial"/>
        </w:rPr>
        <w:t xml:space="preserve"> enough </w:t>
      </w:r>
      <w:r w:rsidRPr="009D73E8">
        <w:rPr>
          <w:rStyle w:val="Emphasis"/>
          <w:rFonts w:cs="Arial"/>
          <w:highlight w:val="cyan"/>
        </w:rPr>
        <w:t>to address climate change before</w:t>
      </w:r>
      <w:r w:rsidRPr="00DB570C">
        <w:rPr>
          <w:rStyle w:val="Emphasis"/>
          <w:rFonts w:cs="Arial"/>
        </w:rPr>
        <w:t xml:space="preserve"> the </w:t>
      </w:r>
      <w:r w:rsidRPr="009D73E8">
        <w:rPr>
          <w:rStyle w:val="Emphasis"/>
          <w:rFonts w:cs="Arial"/>
          <w:highlight w:val="cyan"/>
        </w:rPr>
        <w:t>damage becomes irreversible</w:t>
      </w:r>
      <w:r w:rsidRPr="009D73E8">
        <w:rPr>
          <w:rStyle w:val="StyleUnderline"/>
          <w:rFonts w:cs="Arial"/>
          <w:highlight w:val="cyan"/>
        </w:rPr>
        <w:t>.</w:t>
      </w:r>
      <w:r w:rsidRPr="00DB570C">
        <w:rPr>
          <w:rStyle w:val="StyleUnderline"/>
          <w:rFonts w:cs="Arial"/>
        </w:rPr>
        <w:t xml:space="preserve"> I've seen the kind of positive effect business can have on our environment when driven by</w:t>
      </w:r>
      <w:r w:rsidRPr="00DB570C">
        <w:rPr>
          <w:rFonts w:cs="Arial"/>
          <w:sz w:val="16"/>
        </w:rPr>
        <w:t xml:space="preserve"> profit and </w:t>
      </w:r>
      <w:r w:rsidRPr="00DB570C">
        <w:rPr>
          <w:rStyle w:val="StyleUnderline"/>
          <w:rFonts w:cs="Arial"/>
        </w:rPr>
        <w:t>economic growth</w:t>
      </w:r>
      <w:r w:rsidRPr="00DB570C">
        <w:rPr>
          <w:rFonts w:cs="Arial"/>
          <w:sz w:val="16"/>
        </w:rPr>
        <w:t xml:space="preserve"> — and </w:t>
      </w:r>
      <w:r w:rsidRPr="00DB570C">
        <w:rPr>
          <w:rStyle w:val="StyleUnderline"/>
          <w:rFonts w:cs="Arial"/>
        </w:rPr>
        <w:t>in</w:t>
      </w:r>
      <w:r w:rsidRPr="00DB570C">
        <w:rPr>
          <w:rFonts w:cs="Arial"/>
          <w:sz w:val="16"/>
        </w:rPr>
        <w:t xml:space="preserve"> one of </w:t>
      </w:r>
      <w:r w:rsidRPr="00DB570C">
        <w:rPr>
          <w:rStyle w:val="StyleUnderline"/>
          <w:rFonts w:cs="Arial"/>
        </w:rPr>
        <w:t>the world's largest, dirtiest industries</w:t>
      </w:r>
      <w:r w:rsidRPr="00DB570C">
        <w:rPr>
          <w:rFonts w:cs="Arial"/>
          <w:sz w:val="16"/>
        </w:rPr>
        <w:t xml:space="preserve"> no less: real estate. In 1993, I co-founded the U.S. Green Building Council (USGBC), a non-profit organization dedicated to sustainability in our built environment. USGBC created a voluntary rating system — Leadership in Energy and Environmental Design, or LEED — which allows buildings to earn credits for their sustainable features, including energy and water efficiency, indoor environmental quality, and recycled materials. LEED has had a dramatic impact on profits and the planet. In just 15 short years, 14 billion square feet of real estate have been LEED registered and certified in more than 150 countries, including some of the most iconic buildings in the world, from the Chrysler Building in Manhattan, which reduced energy use by 21 percent, to Lincoln Financial Field, home of the Philadelphia Eagles, which has reduced its energy consumption by the equivalent of removing 41,000 cars per year from the road. Thanks to LEED, as legendary environmentalist Paul Hawken put it, "</w:t>
      </w:r>
      <w:r w:rsidRPr="00DB570C">
        <w:rPr>
          <w:rStyle w:val="StyleUnderline"/>
          <w:rFonts w:cs="Arial"/>
        </w:rPr>
        <w:t xml:space="preserve">USGBC may have had a greater impact than any other single organization in the world on materials saved, </w:t>
      </w:r>
      <w:r w:rsidRPr="009D73E8">
        <w:rPr>
          <w:rStyle w:val="StyleUnderline"/>
          <w:rFonts w:cs="Arial"/>
          <w:highlight w:val="cyan"/>
        </w:rPr>
        <w:t>toxins eliminated, greenhouse gases avoided, and human health enhanced.</w:t>
      </w:r>
      <w:r w:rsidRPr="00DB570C">
        <w:rPr>
          <w:rStyle w:val="StyleUnderline"/>
          <w:rFonts w:cs="Arial"/>
        </w:rPr>
        <w:t>"</w:t>
      </w:r>
      <w:r w:rsidRPr="00DB570C">
        <w:rPr>
          <w:rFonts w:cs="Arial"/>
          <w:sz w:val="16"/>
        </w:rPr>
        <w:t xml:space="preserve"> But the </w:t>
      </w:r>
      <w:r w:rsidRPr="009D73E8">
        <w:rPr>
          <w:rStyle w:val="StyleUnderline"/>
          <w:rFonts w:cs="Arial"/>
          <w:highlight w:val="cyan"/>
        </w:rPr>
        <w:t>benefits are more than just environmental — they're economic</w:t>
      </w:r>
      <w:r w:rsidRPr="00DB570C">
        <w:rPr>
          <w:rStyle w:val="StyleUnderline"/>
          <w:rFonts w:cs="Arial"/>
        </w:rPr>
        <w:t xml:space="preserve">. From hospitals to schools to skyscrapers to factories, communities and companies that have invested in LEED see energy savings, cost savings, and a significant return on their investment. </w:t>
      </w:r>
      <w:r w:rsidRPr="00DB570C">
        <w:rPr>
          <w:rFonts w:cs="Arial"/>
          <w:sz w:val="16"/>
        </w:rPr>
        <w:t xml:space="preserve">And green buildings haven't only been profitable for building owners, but also for the American economy at large. </w:t>
      </w:r>
      <w:r w:rsidRPr="009D73E8">
        <w:rPr>
          <w:rStyle w:val="StyleUnderline"/>
          <w:rFonts w:cs="Arial"/>
          <w:highlight w:val="cyan"/>
        </w:rPr>
        <w:t>Green construction added $167.4 billion to the</w:t>
      </w:r>
      <w:r w:rsidRPr="00DB570C">
        <w:rPr>
          <w:rStyle w:val="StyleUnderline"/>
          <w:rFonts w:cs="Arial"/>
        </w:rPr>
        <w:t xml:space="preserve"> U.S. </w:t>
      </w:r>
      <w:r w:rsidRPr="009D73E8">
        <w:rPr>
          <w:rStyle w:val="StyleUnderline"/>
          <w:rFonts w:cs="Arial"/>
          <w:highlight w:val="cyan"/>
        </w:rPr>
        <w:t>GDP</w:t>
      </w:r>
      <w:r w:rsidRPr="00DB570C">
        <w:rPr>
          <w:rFonts w:cs="Arial"/>
          <w:sz w:val="16"/>
        </w:rPr>
        <w:t xml:space="preserve"> from 2011 to 2014, according to a new 2015 Green Building Economic Impact Study. This year, the green building sector will employ more than 2.3 million Americans, and by 2018, it is expected to nearly double in size. Of course, real estate isn't the only industry where economic and environmental benefits align. Today, </w:t>
      </w:r>
      <w:r w:rsidRPr="009D73E8">
        <w:rPr>
          <w:rStyle w:val="Emphasis"/>
          <w:rFonts w:cs="Arial"/>
          <w:highlight w:val="cyan"/>
        </w:rPr>
        <w:t>the power of sustainability to drive profits is</w:t>
      </w:r>
      <w:r w:rsidRPr="00DB570C">
        <w:rPr>
          <w:rStyle w:val="Emphasis"/>
          <w:rFonts w:cs="Arial"/>
        </w:rPr>
        <w:t xml:space="preserve"> being quietly </w:t>
      </w:r>
      <w:r w:rsidRPr="009D73E8">
        <w:rPr>
          <w:rStyle w:val="Emphasis"/>
          <w:rFonts w:cs="Arial"/>
          <w:highlight w:val="cyan"/>
        </w:rPr>
        <w:t>embraced throughout the</w:t>
      </w:r>
      <w:r w:rsidRPr="00DB570C">
        <w:rPr>
          <w:rStyle w:val="Emphasis"/>
          <w:rFonts w:cs="Arial"/>
        </w:rPr>
        <w:t xml:space="preserve"> global </w:t>
      </w:r>
      <w:r w:rsidRPr="009D73E8">
        <w:rPr>
          <w:rStyle w:val="Emphasis"/>
          <w:rFonts w:cs="Arial"/>
          <w:highlight w:val="cyan"/>
        </w:rPr>
        <w:t>economy</w:t>
      </w:r>
      <w:r w:rsidRPr="00DB570C">
        <w:rPr>
          <w:rStyle w:val="StyleUnderline"/>
          <w:rFonts w:cs="Arial"/>
        </w:rPr>
        <w:t xml:space="preserve">, and major companies are reaping the benefits. </w:t>
      </w:r>
      <w:r w:rsidRPr="00DB570C">
        <w:rPr>
          <w:rFonts w:cs="Arial"/>
          <w:sz w:val="16"/>
        </w:rPr>
        <w:t xml:space="preserve">Take United Technologies, the manufacturing powerhouse that ranks 45th on the Fortune 500 list. </w:t>
      </w:r>
      <w:r w:rsidRPr="00DB570C">
        <w:rPr>
          <w:rStyle w:val="StyleUnderline"/>
          <w:rFonts w:cs="Arial"/>
        </w:rPr>
        <w:t>Between 2006 and 2014, UTC reduced its greenhouse gas emissions by 30 percent, and water use by 33 percent. Over those same eight years, its stock price more than doubled.</w:t>
      </w:r>
      <w:r w:rsidRPr="00DB570C">
        <w:rPr>
          <w:rFonts w:cs="Arial"/>
          <w:sz w:val="16"/>
        </w:rPr>
        <w:t xml:space="preserve"> Unilever, one of the world's largest consumer-goods companies, has reduced emissions by 37 percent since 2008, and its efforts have saved the company more than 400 million euros (US$422 million). GE's Ecomagination program has boosted its top line by $200 billion over the past decade, growing at four times the rate of the company at large. Last year, Siemens' Environmental Portfolio not only eliminated 428 million tons of CO2 emissions for its customers, but also brought in €33 billion. The list goes on and on. As Patagonia's CEO Yvon Chouinard says: "</w:t>
      </w:r>
      <w:r w:rsidRPr="009D73E8">
        <w:rPr>
          <w:rStyle w:val="StyleUnderline"/>
          <w:rFonts w:cs="Arial"/>
          <w:highlight w:val="cyan"/>
        </w:rPr>
        <w:t>Every time we've made a decision that's right for the planet, it's made us more money</w:t>
      </w:r>
      <w:r w:rsidRPr="00DB570C">
        <w:rPr>
          <w:rStyle w:val="StyleUnderline"/>
          <w:rFonts w:cs="Arial"/>
        </w:rPr>
        <w:t>.</w:t>
      </w:r>
      <w:r w:rsidRPr="00DB570C">
        <w:rPr>
          <w:rFonts w:cs="Arial"/>
          <w:sz w:val="16"/>
        </w:rPr>
        <w:t xml:space="preserve">" </w:t>
      </w:r>
      <w:r w:rsidRPr="00DB570C">
        <w:rPr>
          <w:rStyle w:val="StyleUnderline"/>
          <w:rFonts w:cs="Arial"/>
        </w:rPr>
        <w:t>The private sector has long been seen as the enemy of environmentalism</w:t>
      </w:r>
      <w:r w:rsidRPr="00DB570C">
        <w:rPr>
          <w:rFonts w:cs="Arial"/>
          <w:sz w:val="16"/>
        </w:rPr>
        <w:t xml:space="preserve">, and for good reason. </w:t>
      </w:r>
      <w:r w:rsidRPr="00DB570C">
        <w:rPr>
          <w:rStyle w:val="StyleUnderline"/>
          <w:rFonts w:cs="Arial"/>
        </w:rPr>
        <w:t xml:space="preserve">But </w:t>
      </w:r>
      <w:r w:rsidRPr="009D73E8">
        <w:rPr>
          <w:rStyle w:val="Emphasis"/>
          <w:rFonts w:cs="Arial"/>
          <w:highlight w:val="cyan"/>
        </w:rPr>
        <w:t>times have changed</w:t>
      </w:r>
      <w:r w:rsidRPr="00DB570C">
        <w:rPr>
          <w:rStyle w:val="StyleUnderline"/>
          <w:rFonts w:cs="Arial"/>
        </w:rPr>
        <w:t>.</w:t>
      </w:r>
      <w:r w:rsidRPr="00DB570C">
        <w:rPr>
          <w:rFonts w:cs="Arial"/>
          <w:sz w:val="16"/>
        </w:rPr>
        <w:t xml:space="preserve"> Today, a select number of </w:t>
      </w:r>
      <w:r w:rsidRPr="009D73E8">
        <w:rPr>
          <w:rStyle w:val="StyleUnderline"/>
          <w:rFonts w:cs="Arial"/>
          <w:highlight w:val="cyan"/>
        </w:rPr>
        <w:t>enlightened corporations are wasting less, earning more</w:t>
      </w:r>
      <w:r w:rsidRPr="00DB570C">
        <w:rPr>
          <w:rStyle w:val="StyleUnderline"/>
          <w:rFonts w:cs="Arial"/>
        </w:rPr>
        <w:t xml:space="preserve">, </w:t>
      </w:r>
      <w:r w:rsidRPr="009D73E8">
        <w:rPr>
          <w:rStyle w:val="StyleUnderline"/>
          <w:rFonts w:cs="Arial"/>
          <w:highlight w:val="cyan"/>
        </w:rPr>
        <w:t>and proving</w:t>
      </w:r>
      <w:r w:rsidRPr="00DB570C">
        <w:rPr>
          <w:rStyle w:val="StyleUnderline"/>
          <w:rFonts w:cs="Arial"/>
        </w:rPr>
        <w:t xml:space="preserve"> just </w:t>
      </w:r>
      <w:r w:rsidRPr="009D73E8">
        <w:rPr>
          <w:rStyle w:val="StyleUnderline"/>
          <w:rFonts w:cs="Arial"/>
          <w:highlight w:val="cyan"/>
        </w:rPr>
        <w:t>how profitable sustainability can be.</w:t>
      </w:r>
      <w:r w:rsidRPr="00DB570C">
        <w:rPr>
          <w:rStyle w:val="StyleUnderline"/>
          <w:rFonts w:cs="Arial"/>
        </w:rPr>
        <w:t xml:space="preserve"> There's no reason to keep waiting for an elusive climate agreement</w:t>
      </w:r>
      <w:r w:rsidRPr="00DB570C">
        <w:rPr>
          <w:rFonts w:cs="Arial"/>
          <w:sz w:val="16"/>
        </w:rPr>
        <w:t xml:space="preserve">. Instead, let's take action to advance </w:t>
      </w:r>
      <w:r w:rsidRPr="009D73E8">
        <w:rPr>
          <w:rStyle w:val="Emphasis"/>
          <w:rFonts w:cs="Arial"/>
          <w:highlight w:val="cyan"/>
        </w:rPr>
        <w:t>market-driven solutions</w:t>
      </w:r>
      <w:r w:rsidRPr="00DB570C">
        <w:rPr>
          <w:rFonts w:cs="Arial"/>
          <w:sz w:val="16"/>
        </w:rPr>
        <w:t xml:space="preserve"> that </w:t>
      </w:r>
      <w:r w:rsidRPr="00DB570C">
        <w:rPr>
          <w:rStyle w:val="StyleUnderline"/>
          <w:rFonts w:cs="Arial"/>
        </w:rPr>
        <w:t xml:space="preserve">have the potential — and the ability — to </w:t>
      </w:r>
      <w:r w:rsidRPr="009D73E8">
        <w:rPr>
          <w:rStyle w:val="StyleUnderline"/>
          <w:rFonts w:cs="Arial"/>
          <w:highlight w:val="cyan"/>
        </w:rPr>
        <w:t>save the planet.</w:t>
      </w:r>
      <w:r w:rsidRPr="00DB570C">
        <w:rPr>
          <w:rStyle w:val="StyleUnderline"/>
          <w:rFonts w:cs="Arial"/>
        </w:rPr>
        <w:t xml:space="preserve"> </w:t>
      </w:r>
      <w:r w:rsidRPr="00DB570C">
        <w:rPr>
          <w:rFonts w:cs="Arial"/>
          <w:sz w:val="16"/>
        </w:rPr>
        <w:t>It's time for environmentalists and</w:t>
      </w:r>
      <w:r w:rsidRPr="00DB570C">
        <w:rPr>
          <w:rStyle w:val="StyleUnderline"/>
          <w:rFonts w:cs="Arial"/>
        </w:rPr>
        <w:t xml:space="preserve"> business leaders </w:t>
      </w:r>
      <w:r w:rsidRPr="00DB570C">
        <w:rPr>
          <w:rFonts w:cs="Arial"/>
          <w:sz w:val="16"/>
        </w:rPr>
        <w:t>to</w:t>
      </w:r>
      <w:r w:rsidRPr="00DB570C">
        <w:rPr>
          <w:rStyle w:val="StyleUnderline"/>
          <w:rFonts w:cs="Arial"/>
        </w:rPr>
        <w:t xml:space="preserve"> </w:t>
      </w:r>
      <w:r w:rsidRPr="00DB570C">
        <w:rPr>
          <w:rStyle w:val="Emphasis"/>
          <w:rFonts w:cs="Arial"/>
        </w:rPr>
        <w:t>leverage the profit motive</w:t>
      </w:r>
      <w:r w:rsidRPr="00DB570C">
        <w:rPr>
          <w:rStyle w:val="StyleUnderline"/>
          <w:rFonts w:cs="Arial"/>
        </w:rPr>
        <w:t xml:space="preserve"> to achieve</w:t>
      </w:r>
      <w:r w:rsidRPr="00DB570C">
        <w:rPr>
          <w:rFonts w:cs="Arial"/>
          <w:sz w:val="16"/>
        </w:rPr>
        <w:t xml:space="preserve"> our common goal: </w:t>
      </w:r>
      <w:r w:rsidRPr="00DB570C">
        <w:rPr>
          <w:rStyle w:val="StyleUnderline"/>
          <w:rFonts w:cs="Arial"/>
        </w:rPr>
        <w:t>a sustainable</w:t>
      </w:r>
      <w:r w:rsidRPr="00DB570C">
        <w:rPr>
          <w:rFonts w:cs="Arial"/>
          <w:sz w:val="16"/>
        </w:rPr>
        <w:t xml:space="preserve">, profitable </w:t>
      </w:r>
      <w:r w:rsidRPr="00DB570C">
        <w:rPr>
          <w:rStyle w:val="StyleUnderline"/>
          <w:rFonts w:cs="Arial"/>
        </w:rPr>
        <w:t>future</w:t>
      </w:r>
      <w:r w:rsidRPr="00DB570C">
        <w:rPr>
          <w:rFonts w:cs="Arial"/>
          <w:sz w:val="16"/>
        </w:rPr>
        <w:t>.</w:t>
      </w:r>
    </w:p>
    <w:bookmarkEnd w:id="0"/>
    <w:p w14:paraId="462860F1" w14:textId="77777777" w:rsidR="00615A37" w:rsidRPr="00615A37" w:rsidRDefault="00615A37" w:rsidP="00615A37"/>
    <w:p w14:paraId="4D4E5A46" w14:textId="77777777" w:rsidR="00615A37" w:rsidRPr="00DB570C" w:rsidRDefault="00615A37" w:rsidP="00615A37">
      <w:pPr>
        <w:pStyle w:val="Heading4"/>
        <w:rPr>
          <w:rFonts w:cs="Arial"/>
        </w:rPr>
      </w:pPr>
      <w:r w:rsidRPr="00DB570C">
        <w:rPr>
          <w:rFonts w:cs="Arial"/>
        </w:rPr>
        <w:t>Only growth solves warming fast enough – markets force sustainability.</w:t>
      </w:r>
    </w:p>
    <w:p w14:paraId="51E9FC15" w14:textId="77777777" w:rsidR="00615A37" w:rsidRPr="00DB570C" w:rsidRDefault="00615A37" w:rsidP="00615A37">
      <w:pPr>
        <w:rPr>
          <w:rFonts w:cs="Arial"/>
        </w:rPr>
      </w:pPr>
      <w:r w:rsidRPr="00DB570C">
        <w:rPr>
          <w:rStyle w:val="Style13ptBold"/>
          <w:rFonts w:cs="Arial"/>
        </w:rPr>
        <w:t xml:space="preserve">Fedrizzi 15 </w:t>
      </w:r>
      <w:r w:rsidRPr="00DB570C">
        <w:rPr>
          <w:rFonts w:cs="Arial"/>
        </w:rPr>
        <w:t>[Rick Fedrizzi, CEO, US Green Building Council, 11-30-2015, "Capitalism is the solution to climate change," CNBC, https://www.cnbc.com/2015/11/30/capitalism-is-the-solution-to-climate-change-commentary.html]</w:t>
      </w:r>
    </w:p>
    <w:p w14:paraId="18788481" w14:textId="77777777" w:rsidR="00615A37" w:rsidRPr="00DB570C" w:rsidRDefault="00615A37" w:rsidP="00615A37">
      <w:pPr>
        <w:rPr>
          <w:rFonts w:cs="Arial"/>
          <w:sz w:val="16"/>
        </w:rPr>
      </w:pPr>
      <w:r w:rsidRPr="00DB570C">
        <w:rPr>
          <w:rFonts w:cs="Arial"/>
          <w:sz w:val="16"/>
        </w:rPr>
        <w:t xml:space="preserve">Environmentalists around the world are pinning their hopes on the international climate talks happening now. But </w:t>
      </w:r>
      <w:r w:rsidRPr="00DB570C">
        <w:rPr>
          <w:rStyle w:val="StyleUnderline"/>
          <w:rFonts w:cs="Arial"/>
        </w:rPr>
        <w:t xml:space="preserve">conference rooms in Paris are not where the action on climate change really is. Rather, it's in boardrooms around the world. Companies large and small are taking steps to protect the environment, while increasing their profits. </w:t>
      </w:r>
      <w:r w:rsidRPr="00DB570C">
        <w:rPr>
          <w:rFonts w:cs="Arial"/>
          <w:sz w:val="16"/>
        </w:rPr>
        <w:t xml:space="preserve">They're </w:t>
      </w:r>
      <w:r w:rsidRPr="00DB570C">
        <w:rPr>
          <w:rStyle w:val="StyleUnderline"/>
          <w:rFonts w:cs="Arial"/>
        </w:rPr>
        <w:t>motivated</w:t>
      </w:r>
      <w:r w:rsidRPr="00DB570C">
        <w:rPr>
          <w:rFonts w:cs="Arial"/>
          <w:sz w:val="16"/>
        </w:rPr>
        <w:t xml:space="preserve"> not by consensus or conservation, but </w:t>
      </w:r>
      <w:r w:rsidRPr="00DB570C">
        <w:rPr>
          <w:rStyle w:val="StyleUnderline"/>
          <w:rFonts w:cs="Arial"/>
        </w:rPr>
        <w:t xml:space="preserve">by cold hard cash. </w:t>
      </w:r>
      <w:r w:rsidRPr="00DB570C">
        <w:rPr>
          <w:rFonts w:cs="Arial"/>
          <w:sz w:val="16"/>
        </w:rPr>
        <w:t xml:space="preserve">It's true that industry has contributed enormously to climate change and environmental degradation. Business interests have long opposed sustainable practices they believed would negatively impact profits. And the environmental community has held fast to this dynamic, holding up industry and capitalism as the enemy for decades. But the truth is that </w:t>
      </w:r>
      <w:r w:rsidRPr="009D73E8">
        <w:rPr>
          <w:rStyle w:val="Emphasis"/>
          <w:rFonts w:cs="Arial"/>
          <w:highlight w:val="cyan"/>
        </w:rPr>
        <w:t>capitalism is the only force strong enough and capable of acting quickly</w:t>
      </w:r>
      <w:r w:rsidRPr="00DB570C">
        <w:rPr>
          <w:rStyle w:val="Emphasis"/>
          <w:rFonts w:cs="Arial"/>
        </w:rPr>
        <w:t xml:space="preserve"> enough </w:t>
      </w:r>
      <w:r w:rsidRPr="009D73E8">
        <w:rPr>
          <w:rStyle w:val="Emphasis"/>
          <w:rFonts w:cs="Arial"/>
          <w:highlight w:val="cyan"/>
        </w:rPr>
        <w:t>to address climate change before</w:t>
      </w:r>
      <w:r w:rsidRPr="00DB570C">
        <w:rPr>
          <w:rStyle w:val="Emphasis"/>
          <w:rFonts w:cs="Arial"/>
        </w:rPr>
        <w:t xml:space="preserve"> the </w:t>
      </w:r>
      <w:r w:rsidRPr="009D73E8">
        <w:rPr>
          <w:rStyle w:val="Emphasis"/>
          <w:rFonts w:cs="Arial"/>
          <w:highlight w:val="cyan"/>
        </w:rPr>
        <w:t>damage becomes irreversible</w:t>
      </w:r>
      <w:r w:rsidRPr="009D73E8">
        <w:rPr>
          <w:rStyle w:val="StyleUnderline"/>
          <w:rFonts w:cs="Arial"/>
          <w:highlight w:val="cyan"/>
        </w:rPr>
        <w:t>.</w:t>
      </w:r>
      <w:r w:rsidRPr="00DB570C">
        <w:rPr>
          <w:rStyle w:val="StyleUnderline"/>
          <w:rFonts w:cs="Arial"/>
        </w:rPr>
        <w:t xml:space="preserve"> I've seen the kind of positive effect business can have on our environment when driven by</w:t>
      </w:r>
      <w:r w:rsidRPr="00DB570C">
        <w:rPr>
          <w:rFonts w:cs="Arial"/>
          <w:sz w:val="16"/>
        </w:rPr>
        <w:t xml:space="preserve"> profit and </w:t>
      </w:r>
      <w:r w:rsidRPr="00DB570C">
        <w:rPr>
          <w:rStyle w:val="StyleUnderline"/>
          <w:rFonts w:cs="Arial"/>
        </w:rPr>
        <w:t>economic growth</w:t>
      </w:r>
      <w:r w:rsidRPr="00DB570C">
        <w:rPr>
          <w:rFonts w:cs="Arial"/>
          <w:sz w:val="16"/>
        </w:rPr>
        <w:t xml:space="preserve"> — and </w:t>
      </w:r>
      <w:r w:rsidRPr="00DB570C">
        <w:rPr>
          <w:rStyle w:val="StyleUnderline"/>
          <w:rFonts w:cs="Arial"/>
        </w:rPr>
        <w:t>in</w:t>
      </w:r>
      <w:r w:rsidRPr="00DB570C">
        <w:rPr>
          <w:rFonts w:cs="Arial"/>
          <w:sz w:val="16"/>
        </w:rPr>
        <w:t xml:space="preserve"> one of </w:t>
      </w:r>
      <w:r w:rsidRPr="00DB570C">
        <w:rPr>
          <w:rStyle w:val="StyleUnderline"/>
          <w:rFonts w:cs="Arial"/>
        </w:rPr>
        <w:t>the world's largest, dirtiest industries</w:t>
      </w:r>
      <w:r w:rsidRPr="00DB570C">
        <w:rPr>
          <w:rFonts w:cs="Arial"/>
          <w:sz w:val="16"/>
        </w:rPr>
        <w:t xml:space="preserve"> no less: real estate. In 1993, I co-founded the U.S. Green Building Council (USGBC), a non-profit organization dedicated to sustainability in our built environment. USGBC created a voluntary rating system — Leadership in Energy and Environmental Design, or LEED — which allows buildings to earn credits for their sustainable features, including energy and water efficiency, indoor environmental quality, and recycled materials. LEED has had a dramatic impact on profits and the planet. In just 15 short years, 14 billion square feet of real estate have been LEED registered and certified in more than 150 countries, including some of the most iconic buildings in the world, from the Chrysler Building in Manhattan, which reduced energy use by 21 percent, to Lincoln Financial Field, home of the Philadelphia Eagles, which has reduced its energy consumption by the equivalent of removing 41,000 cars per year from the road. Thanks to LEED, as legendary environmentalist Paul Hawken put it, "</w:t>
      </w:r>
      <w:r w:rsidRPr="00DB570C">
        <w:rPr>
          <w:rStyle w:val="StyleUnderline"/>
          <w:rFonts w:cs="Arial"/>
        </w:rPr>
        <w:t xml:space="preserve">USGBC may have had a greater impact than any other single organization in the world on materials saved, </w:t>
      </w:r>
      <w:r w:rsidRPr="009D73E8">
        <w:rPr>
          <w:rStyle w:val="StyleUnderline"/>
          <w:rFonts w:cs="Arial"/>
          <w:highlight w:val="cyan"/>
        </w:rPr>
        <w:t>toxins eliminated, greenhouse gases avoided, and human health enhanced.</w:t>
      </w:r>
      <w:r w:rsidRPr="00DB570C">
        <w:rPr>
          <w:rStyle w:val="StyleUnderline"/>
          <w:rFonts w:cs="Arial"/>
        </w:rPr>
        <w:t>"</w:t>
      </w:r>
      <w:r w:rsidRPr="00DB570C">
        <w:rPr>
          <w:rFonts w:cs="Arial"/>
          <w:sz w:val="16"/>
        </w:rPr>
        <w:t xml:space="preserve"> But the </w:t>
      </w:r>
      <w:r w:rsidRPr="009D73E8">
        <w:rPr>
          <w:rStyle w:val="StyleUnderline"/>
          <w:rFonts w:cs="Arial"/>
          <w:highlight w:val="cyan"/>
        </w:rPr>
        <w:t>benefits are more than just environmental — they're economic</w:t>
      </w:r>
      <w:r w:rsidRPr="00DB570C">
        <w:rPr>
          <w:rStyle w:val="StyleUnderline"/>
          <w:rFonts w:cs="Arial"/>
        </w:rPr>
        <w:t xml:space="preserve">. From hospitals to schools to skyscrapers to factories, communities and companies that have invested in LEED see energy savings, cost savings, and a significant return on their investment. </w:t>
      </w:r>
      <w:r w:rsidRPr="00DB570C">
        <w:rPr>
          <w:rFonts w:cs="Arial"/>
          <w:sz w:val="16"/>
        </w:rPr>
        <w:t xml:space="preserve">And green buildings haven't only been profitable for building owners, but also for the American economy at large. </w:t>
      </w:r>
      <w:r w:rsidRPr="009D73E8">
        <w:rPr>
          <w:rStyle w:val="StyleUnderline"/>
          <w:rFonts w:cs="Arial"/>
          <w:highlight w:val="cyan"/>
        </w:rPr>
        <w:t>Green construction added $167.4 billion to the</w:t>
      </w:r>
      <w:r w:rsidRPr="00DB570C">
        <w:rPr>
          <w:rStyle w:val="StyleUnderline"/>
          <w:rFonts w:cs="Arial"/>
        </w:rPr>
        <w:t xml:space="preserve"> U.S. </w:t>
      </w:r>
      <w:r w:rsidRPr="009D73E8">
        <w:rPr>
          <w:rStyle w:val="StyleUnderline"/>
          <w:rFonts w:cs="Arial"/>
          <w:highlight w:val="cyan"/>
        </w:rPr>
        <w:t>GDP</w:t>
      </w:r>
      <w:r w:rsidRPr="00DB570C">
        <w:rPr>
          <w:rFonts w:cs="Arial"/>
          <w:sz w:val="16"/>
        </w:rPr>
        <w:t xml:space="preserve"> from 2011 to 2014, according to a new 2015 Green Building Economic Impact Study. This year, the green building sector will employ more than 2.3 million Americans, and by 2018, it is expected to nearly double in size. Of course, real estate isn't the only industry where economic and environmental benefits align. Today, </w:t>
      </w:r>
      <w:r w:rsidRPr="009D73E8">
        <w:rPr>
          <w:rStyle w:val="Emphasis"/>
          <w:rFonts w:cs="Arial"/>
          <w:highlight w:val="cyan"/>
        </w:rPr>
        <w:t>the power of sustainability to drive profits is</w:t>
      </w:r>
      <w:r w:rsidRPr="00DB570C">
        <w:rPr>
          <w:rStyle w:val="Emphasis"/>
          <w:rFonts w:cs="Arial"/>
        </w:rPr>
        <w:t xml:space="preserve"> being quietly </w:t>
      </w:r>
      <w:r w:rsidRPr="009D73E8">
        <w:rPr>
          <w:rStyle w:val="Emphasis"/>
          <w:rFonts w:cs="Arial"/>
          <w:highlight w:val="cyan"/>
        </w:rPr>
        <w:t>embraced throughout the</w:t>
      </w:r>
      <w:r w:rsidRPr="00DB570C">
        <w:rPr>
          <w:rStyle w:val="Emphasis"/>
          <w:rFonts w:cs="Arial"/>
        </w:rPr>
        <w:t xml:space="preserve"> global </w:t>
      </w:r>
      <w:r w:rsidRPr="009D73E8">
        <w:rPr>
          <w:rStyle w:val="Emphasis"/>
          <w:rFonts w:cs="Arial"/>
          <w:highlight w:val="cyan"/>
        </w:rPr>
        <w:t>economy</w:t>
      </w:r>
      <w:r w:rsidRPr="00DB570C">
        <w:rPr>
          <w:rStyle w:val="StyleUnderline"/>
          <w:rFonts w:cs="Arial"/>
        </w:rPr>
        <w:t xml:space="preserve">, and major companies are reaping the benefits. </w:t>
      </w:r>
      <w:r w:rsidRPr="00DB570C">
        <w:rPr>
          <w:rFonts w:cs="Arial"/>
          <w:sz w:val="16"/>
        </w:rPr>
        <w:t xml:space="preserve">Take United Technologies, the manufacturing powerhouse that ranks 45th on the Fortune 500 list. </w:t>
      </w:r>
      <w:r w:rsidRPr="00DB570C">
        <w:rPr>
          <w:rStyle w:val="StyleUnderline"/>
          <w:rFonts w:cs="Arial"/>
        </w:rPr>
        <w:t>Between 2006 and 2014, UTC reduced its greenhouse gas emissions by 30 percent, and water use by 33 percent. Over those same eight years, its stock price more than doubled.</w:t>
      </w:r>
      <w:r w:rsidRPr="00DB570C">
        <w:rPr>
          <w:rFonts w:cs="Arial"/>
          <w:sz w:val="16"/>
        </w:rPr>
        <w:t xml:space="preserve"> Unilever, one of the world's largest consumer-goods companies, has reduced emissions by 37 percent since 2008, and its efforts have saved the company more than 400 million euros (US$422 million). GE's Ecomagination program has boosted its top line by $200 billion over the past decade, growing at four times the rate of the company at large. Last year, Siemens' Environmental Portfolio not only eliminated 428 million tons of CO2 emissions for its customers, but also brought in €33 billion. The list goes on and on. As Patagonia's CEO Yvon Chouinard says: "</w:t>
      </w:r>
      <w:r w:rsidRPr="009D73E8">
        <w:rPr>
          <w:rStyle w:val="StyleUnderline"/>
          <w:rFonts w:cs="Arial"/>
          <w:highlight w:val="cyan"/>
        </w:rPr>
        <w:t>Every time we've made a decision that's right for the planet, it's made us more money</w:t>
      </w:r>
      <w:r w:rsidRPr="00DB570C">
        <w:rPr>
          <w:rStyle w:val="StyleUnderline"/>
          <w:rFonts w:cs="Arial"/>
        </w:rPr>
        <w:t>.</w:t>
      </w:r>
      <w:r w:rsidRPr="00DB570C">
        <w:rPr>
          <w:rFonts w:cs="Arial"/>
          <w:sz w:val="16"/>
        </w:rPr>
        <w:t xml:space="preserve">" </w:t>
      </w:r>
      <w:r w:rsidRPr="00DB570C">
        <w:rPr>
          <w:rStyle w:val="StyleUnderline"/>
          <w:rFonts w:cs="Arial"/>
        </w:rPr>
        <w:t>The private sector has long been seen as the enemy of environmentalism</w:t>
      </w:r>
      <w:r w:rsidRPr="00DB570C">
        <w:rPr>
          <w:rFonts w:cs="Arial"/>
          <w:sz w:val="16"/>
        </w:rPr>
        <w:t xml:space="preserve">, and for good reason. </w:t>
      </w:r>
      <w:r w:rsidRPr="00DB570C">
        <w:rPr>
          <w:rStyle w:val="StyleUnderline"/>
          <w:rFonts w:cs="Arial"/>
        </w:rPr>
        <w:t xml:space="preserve">But </w:t>
      </w:r>
      <w:r w:rsidRPr="009D73E8">
        <w:rPr>
          <w:rStyle w:val="Emphasis"/>
          <w:rFonts w:cs="Arial"/>
          <w:highlight w:val="cyan"/>
        </w:rPr>
        <w:t>times have changed</w:t>
      </w:r>
      <w:r w:rsidRPr="00DB570C">
        <w:rPr>
          <w:rStyle w:val="StyleUnderline"/>
          <w:rFonts w:cs="Arial"/>
        </w:rPr>
        <w:t>.</w:t>
      </w:r>
      <w:r w:rsidRPr="00DB570C">
        <w:rPr>
          <w:rFonts w:cs="Arial"/>
          <w:sz w:val="16"/>
        </w:rPr>
        <w:t xml:space="preserve"> Today, a select number of </w:t>
      </w:r>
      <w:r w:rsidRPr="009D73E8">
        <w:rPr>
          <w:rStyle w:val="StyleUnderline"/>
          <w:rFonts w:cs="Arial"/>
          <w:highlight w:val="cyan"/>
        </w:rPr>
        <w:t>enlightened corporations are wasting less, earning more</w:t>
      </w:r>
      <w:r w:rsidRPr="00DB570C">
        <w:rPr>
          <w:rStyle w:val="StyleUnderline"/>
          <w:rFonts w:cs="Arial"/>
        </w:rPr>
        <w:t xml:space="preserve">, </w:t>
      </w:r>
      <w:r w:rsidRPr="009D73E8">
        <w:rPr>
          <w:rStyle w:val="StyleUnderline"/>
          <w:rFonts w:cs="Arial"/>
          <w:highlight w:val="cyan"/>
        </w:rPr>
        <w:t>and proving</w:t>
      </w:r>
      <w:r w:rsidRPr="00DB570C">
        <w:rPr>
          <w:rStyle w:val="StyleUnderline"/>
          <w:rFonts w:cs="Arial"/>
        </w:rPr>
        <w:t xml:space="preserve"> just </w:t>
      </w:r>
      <w:r w:rsidRPr="009D73E8">
        <w:rPr>
          <w:rStyle w:val="StyleUnderline"/>
          <w:rFonts w:cs="Arial"/>
          <w:highlight w:val="cyan"/>
        </w:rPr>
        <w:t>how profitable sustainability can be.</w:t>
      </w:r>
      <w:r w:rsidRPr="00DB570C">
        <w:rPr>
          <w:rStyle w:val="StyleUnderline"/>
          <w:rFonts w:cs="Arial"/>
        </w:rPr>
        <w:t xml:space="preserve"> There's no reason to keep waiting for an elusive climate agreement</w:t>
      </w:r>
      <w:r w:rsidRPr="00DB570C">
        <w:rPr>
          <w:rFonts w:cs="Arial"/>
          <w:sz w:val="16"/>
        </w:rPr>
        <w:t xml:space="preserve">. Instead, let's take action to advance </w:t>
      </w:r>
      <w:r w:rsidRPr="009D73E8">
        <w:rPr>
          <w:rStyle w:val="Emphasis"/>
          <w:rFonts w:cs="Arial"/>
          <w:highlight w:val="cyan"/>
        </w:rPr>
        <w:t>market-driven solutions</w:t>
      </w:r>
      <w:r w:rsidRPr="00DB570C">
        <w:rPr>
          <w:rFonts w:cs="Arial"/>
          <w:sz w:val="16"/>
        </w:rPr>
        <w:t xml:space="preserve"> that </w:t>
      </w:r>
      <w:r w:rsidRPr="00DB570C">
        <w:rPr>
          <w:rStyle w:val="StyleUnderline"/>
          <w:rFonts w:cs="Arial"/>
        </w:rPr>
        <w:t xml:space="preserve">have the potential — and the ability — to </w:t>
      </w:r>
      <w:r w:rsidRPr="009D73E8">
        <w:rPr>
          <w:rStyle w:val="StyleUnderline"/>
          <w:rFonts w:cs="Arial"/>
          <w:highlight w:val="cyan"/>
        </w:rPr>
        <w:t>save the planet.</w:t>
      </w:r>
      <w:r w:rsidRPr="00DB570C">
        <w:rPr>
          <w:rStyle w:val="StyleUnderline"/>
          <w:rFonts w:cs="Arial"/>
        </w:rPr>
        <w:t xml:space="preserve"> </w:t>
      </w:r>
      <w:r w:rsidRPr="00DB570C">
        <w:rPr>
          <w:rFonts w:cs="Arial"/>
          <w:sz w:val="16"/>
        </w:rPr>
        <w:t>It's time for environmentalists and</w:t>
      </w:r>
      <w:r w:rsidRPr="00DB570C">
        <w:rPr>
          <w:rStyle w:val="StyleUnderline"/>
          <w:rFonts w:cs="Arial"/>
        </w:rPr>
        <w:t xml:space="preserve"> business leaders </w:t>
      </w:r>
      <w:r w:rsidRPr="00DB570C">
        <w:rPr>
          <w:rFonts w:cs="Arial"/>
          <w:sz w:val="16"/>
        </w:rPr>
        <w:t>to</w:t>
      </w:r>
      <w:r w:rsidRPr="00DB570C">
        <w:rPr>
          <w:rStyle w:val="StyleUnderline"/>
          <w:rFonts w:cs="Arial"/>
        </w:rPr>
        <w:t xml:space="preserve"> </w:t>
      </w:r>
      <w:r w:rsidRPr="00DB570C">
        <w:rPr>
          <w:rStyle w:val="Emphasis"/>
          <w:rFonts w:cs="Arial"/>
        </w:rPr>
        <w:t>leverage the profit motive</w:t>
      </w:r>
      <w:r w:rsidRPr="00DB570C">
        <w:rPr>
          <w:rStyle w:val="StyleUnderline"/>
          <w:rFonts w:cs="Arial"/>
        </w:rPr>
        <w:t xml:space="preserve"> to achieve</w:t>
      </w:r>
      <w:r w:rsidRPr="00DB570C">
        <w:rPr>
          <w:rFonts w:cs="Arial"/>
          <w:sz w:val="16"/>
        </w:rPr>
        <w:t xml:space="preserve"> our common goal: </w:t>
      </w:r>
      <w:r w:rsidRPr="00DB570C">
        <w:rPr>
          <w:rStyle w:val="StyleUnderline"/>
          <w:rFonts w:cs="Arial"/>
        </w:rPr>
        <w:t>a sustainable</w:t>
      </w:r>
      <w:r w:rsidRPr="00DB570C">
        <w:rPr>
          <w:rFonts w:cs="Arial"/>
          <w:sz w:val="16"/>
        </w:rPr>
        <w:t xml:space="preserve">, profitable </w:t>
      </w:r>
      <w:r w:rsidRPr="00DB570C">
        <w:rPr>
          <w:rStyle w:val="StyleUnderline"/>
          <w:rFonts w:cs="Arial"/>
        </w:rPr>
        <w:t>future</w:t>
      </w:r>
      <w:r w:rsidRPr="00DB570C">
        <w:rPr>
          <w:rFonts w:cs="Arial"/>
          <w:sz w:val="16"/>
        </w:rPr>
        <w:t>.</w:t>
      </w:r>
    </w:p>
    <w:p w14:paraId="627FF84B" w14:textId="77777777" w:rsidR="00615A37" w:rsidRPr="00CF3576" w:rsidRDefault="00615A37" w:rsidP="00615A37"/>
    <w:p w14:paraId="7E420A91" w14:textId="77777777" w:rsidR="00615A37" w:rsidRPr="002F18C8" w:rsidRDefault="00615A37" w:rsidP="00615A37">
      <w:pPr>
        <w:pStyle w:val="Heading4"/>
        <w:rPr>
          <w:rFonts w:cs="Arial"/>
          <w:u w:val="single"/>
        </w:rPr>
      </w:pPr>
      <w:r w:rsidRPr="002F18C8">
        <w:rPr>
          <w:rFonts w:cs="Arial"/>
          <w:u w:val="single"/>
        </w:rPr>
        <w:t>Moral uncertainty</w:t>
      </w:r>
      <w:r w:rsidRPr="002F18C8">
        <w:rPr>
          <w:rFonts w:cs="Arial"/>
        </w:rPr>
        <w:t xml:space="preserve"> proves </w:t>
      </w:r>
      <w:r w:rsidRPr="002F18C8">
        <w:rPr>
          <w:rFonts w:cs="Arial"/>
          <w:u w:val="single"/>
        </w:rPr>
        <w:t>extinction outweighs</w:t>
      </w:r>
      <w:r w:rsidRPr="002F18C8">
        <w:rPr>
          <w:rFonts w:cs="Arial"/>
        </w:rPr>
        <w:t xml:space="preserve"> – if you aren’t </w:t>
      </w:r>
      <w:r w:rsidRPr="002F18C8">
        <w:rPr>
          <w:rFonts w:cs="Arial"/>
          <w:u w:val="single"/>
        </w:rPr>
        <w:t>100% sure</w:t>
      </w:r>
      <w:r w:rsidRPr="002F18C8">
        <w:rPr>
          <w:rFonts w:cs="Arial"/>
        </w:rPr>
        <w:t xml:space="preserve"> their arg is true, </w:t>
      </w:r>
      <w:r w:rsidRPr="002F18C8">
        <w:rPr>
          <w:rFonts w:cs="Arial"/>
          <w:u w:val="single"/>
        </w:rPr>
        <w:t>keep future generations alive</w:t>
      </w:r>
      <w:r w:rsidRPr="002F18C8">
        <w:rPr>
          <w:rFonts w:cs="Arial"/>
        </w:rPr>
        <w:t xml:space="preserve"> to </w:t>
      </w:r>
      <w:r w:rsidRPr="002F18C8">
        <w:rPr>
          <w:rFonts w:cs="Arial"/>
          <w:u w:val="single"/>
        </w:rPr>
        <w:t>figure things out</w:t>
      </w:r>
    </w:p>
    <w:p w14:paraId="469C4966" w14:textId="77777777" w:rsidR="00615A37" w:rsidRPr="002F18C8" w:rsidRDefault="00615A37" w:rsidP="00615A37">
      <w:r w:rsidRPr="002F18C8">
        <w:rPr>
          <w:rStyle w:val="Style13ptBold"/>
        </w:rPr>
        <w:t>Bostrom 12</w:t>
      </w:r>
      <w:r w:rsidRPr="002F18C8">
        <w:t xml:space="preserve"> [Nick Bostrom, Faculty of Philosophy &amp; Oxford Martin School University of Oxford. Existential Risk Prevention as Global Priority. 2012. www.existential-risk.org/concept.html]</w:t>
      </w:r>
    </w:p>
    <w:p w14:paraId="74B8971B" w14:textId="77777777" w:rsidR="00615A37" w:rsidRPr="002F18C8" w:rsidRDefault="00615A37" w:rsidP="00615A37">
      <w:pPr>
        <w:rPr>
          <w:sz w:val="16"/>
        </w:rPr>
      </w:pPr>
      <w:r w:rsidRPr="002F18C8">
        <w:rPr>
          <w:sz w:val="16"/>
        </w:rPr>
        <w:t xml:space="preserve">These reflections on </w:t>
      </w:r>
      <w:r w:rsidRPr="002F18C8">
        <w:rPr>
          <w:rStyle w:val="Emphasis"/>
          <w:highlight w:val="cyan"/>
        </w:rPr>
        <w:t>moral uncertainty</w:t>
      </w:r>
      <w:r w:rsidRPr="002F18C8">
        <w:rPr>
          <w:highlight w:val="cyan"/>
          <w:u w:val="single"/>
        </w:rPr>
        <w:t xml:space="preserve"> suggest an alternative</w:t>
      </w:r>
      <w:r w:rsidRPr="002F18C8">
        <w:rPr>
          <w:u w:val="single"/>
        </w:rPr>
        <w:t xml:space="preserve">, complementary </w:t>
      </w:r>
      <w:r w:rsidRPr="002F18C8">
        <w:rPr>
          <w:highlight w:val="cyan"/>
          <w:u w:val="single"/>
        </w:rPr>
        <w:t>way of looking at existential risk</w:t>
      </w:r>
      <w:r w:rsidRPr="002F18C8">
        <w:rPr>
          <w:sz w:val="16"/>
        </w:rPr>
        <w:t>; they also suggest a new way of thinking about the ideal of sustainability. Let me elaborate.</w:t>
      </w:r>
    </w:p>
    <w:p w14:paraId="6889EAD5" w14:textId="77777777" w:rsidR="00615A37" w:rsidRDefault="00615A37" w:rsidP="00615A37">
      <w:pPr>
        <w:rPr>
          <w:sz w:val="16"/>
        </w:rPr>
      </w:pPr>
      <w:r w:rsidRPr="002F18C8">
        <w:rPr>
          <w:highlight w:val="cyan"/>
          <w:u w:val="single"/>
        </w:rPr>
        <w:t xml:space="preserve">Our </w:t>
      </w:r>
      <w:r w:rsidRPr="002F18C8">
        <w:rPr>
          <w:rStyle w:val="Emphasis"/>
          <w:highlight w:val="cyan"/>
        </w:rPr>
        <w:t>present understanding</w:t>
      </w:r>
      <w:r w:rsidRPr="002F18C8">
        <w:rPr>
          <w:highlight w:val="cyan"/>
          <w:u w:val="single"/>
        </w:rPr>
        <w:t xml:space="preserve"> of </w:t>
      </w:r>
      <w:r w:rsidRPr="002F18C8">
        <w:rPr>
          <w:rStyle w:val="Emphasis"/>
          <w:highlight w:val="cyan"/>
        </w:rPr>
        <w:t>axiology</w:t>
      </w:r>
      <w:r w:rsidRPr="002F18C8">
        <w:rPr>
          <w:highlight w:val="cyan"/>
          <w:u w:val="single"/>
        </w:rPr>
        <w:t xml:space="preserve"> might</w:t>
      </w:r>
      <w:r w:rsidRPr="002F18C8">
        <w:rPr>
          <w:u w:val="single"/>
        </w:rPr>
        <w:t xml:space="preserve"> well </w:t>
      </w:r>
      <w:r w:rsidRPr="002F18C8">
        <w:rPr>
          <w:highlight w:val="cyan"/>
          <w:u w:val="single"/>
        </w:rPr>
        <w:t xml:space="preserve">be </w:t>
      </w:r>
      <w:r w:rsidRPr="002F18C8">
        <w:rPr>
          <w:rStyle w:val="Emphasis"/>
          <w:highlight w:val="cyan"/>
        </w:rPr>
        <w:t>confused</w:t>
      </w:r>
      <w:r w:rsidRPr="002F18C8">
        <w:rPr>
          <w:sz w:val="16"/>
        </w:rPr>
        <w:t xml:space="preserve">. </w:t>
      </w:r>
      <w:r w:rsidRPr="002F18C8">
        <w:rPr>
          <w:highlight w:val="cyan"/>
          <w:u w:val="single"/>
        </w:rPr>
        <w:t xml:space="preserve">We </w:t>
      </w:r>
      <w:r w:rsidRPr="002F18C8">
        <w:rPr>
          <w:rStyle w:val="Emphasis"/>
          <w:highlight w:val="cyan"/>
        </w:rPr>
        <w:t>may not now know</w:t>
      </w:r>
      <w:r w:rsidRPr="002F18C8">
        <w:rPr>
          <w:sz w:val="16"/>
        </w:rPr>
        <w:t xml:space="preserve"> — at least not in concrete detail — </w:t>
      </w:r>
      <w:r w:rsidRPr="002F18C8">
        <w:rPr>
          <w:highlight w:val="cyan"/>
          <w:u w:val="single"/>
        </w:rPr>
        <w:t>what outcomes would count as a</w:t>
      </w:r>
      <w:r w:rsidRPr="002F18C8">
        <w:rPr>
          <w:u w:val="single"/>
        </w:rPr>
        <w:t xml:space="preserve"> big </w:t>
      </w:r>
      <w:r w:rsidRPr="002F18C8">
        <w:rPr>
          <w:highlight w:val="cyan"/>
          <w:u w:val="single"/>
        </w:rPr>
        <w:t>win</w:t>
      </w:r>
      <w:r w:rsidRPr="002F18C8">
        <w:rPr>
          <w:u w:val="single"/>
        </w:rPr>
        <w:t xml:space="preserve"> for humanity</w:t>
      </w:r>
      <w:r w:rsidRPr="002F18C8">
        <w:rPr>
          <w:sz w:val="16"/>
        </w:rPr>
        <w:t xml:space="preserve">; we might not even yet be able to imagine the best ends of our journey. </w:t>
      </w:r>
      <w:r w:rsidRPr="002F18C8">
        <w:rPr>
          <w:rStyle w:val="Emphasis"/>
          <w:highlight w:val="cyan"/>
        </w:rPr>
        <w:t>If we are</w:t>
      </w:r>
      <w:r w:rsidRPr="002F18C8">
        <w:rPr>
          <w:u w:val="single"/>
        </w:rPr>
        <w:t xml:space="preserve"> indeed profoundly </w:t>
      </w:r>
      <w:r w:rsidRPr="002F18C8">
        <w:rPr>
          <w:rStyle w:val="Emphasis"/>
          <w:highlight w:val="cyan"/>
        </w:rPr>
        <w:t>uncertain</w:t>
      </w:r>
      <w:r w:rsidRPr="002F18C8">
        <w:rPr>
          <w:highlight w:val="cyan"/>
          <w:u w:val="single"/>
        </w:rPr>
        <w:t xml:space="preserve"> about</w:t>
      </w:r>
      <w:r w:rsidRPr="002F18C8">
        <w:rPr>
          <w:u w:val="single"/>
        </w:rPr>
        <w:t xml:space="preserve"> our </w:t>
      </w:r>
      <w:r w:rsidRPr="002F18C8">
        <w:rPr>
          <w:rStyle w:val="Emphasis"/>
          <w:highlight w:val="cyan"/>
        </w:rPr>
        <w:t>ultimate aims</w:t>
      </w:r>
      <w:r w:rsidRPr="002F18C8">
        <w:rPr>
          <w:sz w:val="16"/>
        </w:rPr>
        <w:t xml:space="preserve">, then we should recognize that </w:t>
      </w:r>
      <w:r w:rsidRPr="002F18C8">
        <w:rPr>
          <w:highlight w:val="cyan"/>
          <w:u w:val="single"/>
        </w:rPr>
        <w:t>there is a great</w:t>
      </w:r>
      <w:r w:rsidRPr="002F18C8">
        <w:rPr>
          <w:u w:val="single"/>
        </w:rPr>
        <w:t xml:space="preserve"> option </w:t>
      </w:r>
      <w:r w:rsidRPr="002F18C8">
        <w:rPr>
          <w:highlight w:val="cyan"/>
          <w:u w:val="single"/>
        </w:rPr>
        <w:t xml:space="preserve">value in </w:t>
      </w:r>
      <w:r w:rsidRPr="002F18C8">
        <w:rPr>
          <w:rStyle w:val="Emphasis"/>
          <w:highlight w:val="cyan"/>
        </w:rPr>
        <w:t>preserving</w:t>
      </w:r>
      <w:r w:rsidRPr="002F18C8">
        <w:rPr>
          <w:sz w:val="16"/>
        </w:rPr>
        <w:t xml:space="preserve"> — and ideally improving — </w:t>
      </w:r>
      <w:r w:rsidRPr="002F18C8">
        <w:rPr>
          <w:u w:val="single"/>
        </w:rPr>
        <w:t xml:space="preserve">our </w:t>
      </w:r>
      <w:r w:rsidRPr="002F18C8">
        <w:rPr>
          <w:highlight w:val="cyan"/>
          <w:u w:val="single"/>
        </w:rPr>
        <w:t xml:space="preserve">ability to </w:t>
      </w:r>
      <w:r w:rsidRPr="002F18C8">
        <w:rPr>
          <w:rStyle w:val="Emphasis"/>
          <w:highlight w:val="cyan"/>
        </w:rPr>
        <w:t>recognize value</w:t>
      </w:r>
      <w:r w:rsidRPr="002F18C8">
        <w:rPr>
          <w:highlight w:val="cyan"/>
          <w:u w:val="single"/>
        </w:rPr>
        <w:t xml:space="preserve"> an</w:t>
      </w:r>
      <w:r w:rsidRPr="002F18C8">
        <w:rPr>
          <w:u w:val="single"/>
        </w:rPr>
        <w:t xml:space="preserve">d to </w:t>
      </w:r>
      <w:r w:rsidRPr="002F18C8">
        <w:rPr>
          <w:rStyle w:val="Emphasis"/>
          <w:highlight w:val="cyan"/>
        </w:rPr>
        <w:t>steer the future</w:t>
      </w:r>
      <w:r w:rsidRPr="002F18C8">
        <w:rPr>
          <w:u w:val="single"/>
        </w:rPr>
        <w:t xml:space="preserve"> accordingly</w:t>
      </w:r>
      <w:r w:rsidRPr="002F18C8">
        <w:rPr>
          <w:sz w:val="16"/>
        </w:rPr>
        <w:t xml:space="preserve">. </w:t>
      </w:r>
      <w:r w:rsidRPr="002F18C8">
        <w:rPr>
          <w:rStyle w:val="Emphasis"/>
          <w:highlight w:val="cyan"/>
        </w:rPr>
        <w:t>Ensuring</w:t>
      </w:r>
      <w:r w:rsidRPr="002F18C8">
        <w:rPr>
          <w:u w:val="single"/>
        </w:rPr>
        <w:t xml:space="preserve"> that </w:t>
      </w:r>
      <w:r w:rsidRPr="002F18C8">
        <w:rPr>
          <w:highlight w:val="cyan"/>
          <w:u w:val="single"/>
        </w:rPr>
        <w:t>there will be</w:t>
      </w:r>
      <w:r w:rsidRPr="002F18C8">
        <w:rPr>
          <w:u w:val="single"/>
        </w:rPr>
        <w:t xml:space="preserve"> a </w:t>
      </w:r>
      <w:r w:rsidRPr="002F18C8">
        <w:rPr>
          <w:rStyle w:val="Emphasis"/>
          <w:highlight w:val="cyan"/>
        </w:rPr>
        <w:t>future</w:t>
      </w:r>
      <w:r w:rsidRPr="002F18C8">
        <w:rPr>
          <w:u w:val="single"/>
        </w:rPr>
        <w:t xml:space="preserve"> version of </w:t>
      </w:r>
      <w:r w:rsidRPr="002F18C8">
        <w:rPr>
          <w:rStyle w:val="Emphasis"/>
          <w:highlight w:val="cyan"/>
        </w:rPr>
        <w:t>humanity</w:t>
      </w:r>
      <w:r w:rsidRPr="002F18C8">
        <w:rPr>
          <w:sz w:val="16"/>
        </w:rPr>
        <w:t xml:space="preserve"> with great powers and a propensity to use them wisely </w:t>
      </w:r>
      <w:r w:rsidRPr="002F18C8">
        <w:rPr>
          <w:highlight w:val="cyan"/>
          <w:u w:val="single"/>
        </w:rPr>
        <w:t>is</w:t>
      </w:r>
      <w:r w:rsidRPr="002F18C8">
        <w:rPr>
          <w:sz w:val="16"/>
        </w:rPr>
        <w:t xml:space="preserve"> plausibly </w:t>
      </w:r>
      <w:r w:rsidRPr="002F18C8">
        <w:rPr>
          <w:highlight w:val="cyan"/>
          <w:u w:val="single"/>
        </w:rPr>
        <w:t>the best way</w:t>
      </w:r>
      <w:r w:rsidRPr="002F18C8">
        <w:rPr>
          <w:u w:val="single"/>
        </w:rPr>
        <w:t xml:space="preserve"> available to us </w:t>
      </w:r>
      <w:r w:rsidRPr="002F18C8">
        <w:rPr>
          <w:highlight w:val="cyan"/>
          <w:u w:val="single"/>
        </w:rPr>
        <w:t xml:space="preserve">to </w:t>
      </w:r>
      <w:r w:rsidRPr="002F18C8">
        <w:rPr>
          <w:rStyle w:val="Emphasis"/>
          <w:highlight w:val="cyan"/>
        </w:rPr>
        <w:t>increase</w:t>
      </w:r>
      <w:r w:rsidRPr="002F18C8">
        <w:rPr>
          <w:u w:val="single"/>
        </w:rPr>
        <w:t xml:space="preserve"> the </w:t>
      </w:r>
      <w:r w:rsidRPr="002F18C8">
        <w:rPr>
          <w:rStyle w:val="Emphasis"/>
          <w:highlight w:val="cyan"/>
        </w:rPr>
        <w:t>probability</w:t>
      </w:r>
      <w:r w:rsidRPr="002F18C8">
        <w:rPr>
          <w:u w:val="single"/>
        </w:rPr>
        <w:t xml:space="preserve"> that </w:t>
      </w:r>
      <w:r w:rsidRPr="002F18C8">
        <w:rPr>
          <w:highlight w:val="cyan"/>
          <w:u w:val="single"/>
        </w:rPr>
        <w:t xml:space="preserve">the future </w:t>
      </w:r>
      <w:r w:rsidRPr="002F18C8">
        <w:rPr>
          <w:rStyle w:val="Emphasis"/>
          <w:highlight w:val="cyan"/>
        </w:rPr>
        <w:t>will contain</w:t>
      </w:r>
      <w:r w:rsidRPr="002F18C8">
        <w:rPr>
          <w:u w:val="single"/>
        </w:rPr>
        <w:t xml:space="preserve"> a lot of </w:t>
      </w:r>
      <w:r w:rsidRPr="002F18C8">
        <w:rPr>
          <w:rStyle w:val="Emphasis"/>
          <w:highlight w:val="cyan"/>
        </w:rPr>
        <w:t>value</w:t>
      </w:r>
      <w:r w:rsidRPr="002F18C8">
        <w:rPr>
          <w:sz w:val="16"/>
        </w:rPr>
        <w:t xml:space="preserve">. </w:t>
      </w:r>
      <w:r w:rsidRPr="002F18C8">
        <w:rPr>
          <w:highlight w:val="cyan"/>
          <w:u w:val="single"/>
        </w:rPr>
        <w:t xml:space="preserve">To do this, </w:t>
      </w:r>
      <w:r w:rsidRPr="002F18C8">
        <w:rPr>
          <w:rStyle w:val="Emphasis"/>
          <w:highlight w:val="cyan"/>
        </w:rPr>
        <w:t>we must preven</w:t>
      </w:r>
      <w:r w:rsidRPr="002F18C8">
        <w:rPr>
          <w:rStyle w:val="Emphasis"/>
        </w:rPr>
        <w:t>t</w:t>
      </w:r>
      <w:r w:rsidRPr="002F18C8">
        <w:rPr>
          <w:u w:val="single"/>
        </w:rPr>
        <w:t xml:space="preserve"> any </w:t>
      </w:r>
      <w:r w:rsidRPr="002F18C8">
        <w:rPr>
          <w:rStyle w:val="Emphasis"/>
          <w:highlight w:val="cyan"/>
        </w:rPr>
        <w:t>existential catastrophe</w:t>
      </w:r>
      <w:r w:rsidRPr="002F18C8">
        <w:rPr>
          <w:sz w:val="16"/>
        </w:rPr>
        <w:t>.</w:t>
      </w:r>
    </w:p>
    <w:p w14:paraId="62652E42" w14:textId="77777777" w:rsidR="00615A37" w:rsidRDefault="00615A37" w:rsidP="00615A37"/>
    <w:p w14:paraId="632F6EA5" w14:textId="77777777" w:rsidR="00615A37" w:rsidRDefault="00615A37">
      <w:pPr>
        <w:rPr>
          <w:rFonts w:asciiTheme="minorHAnsi" w:hAnsiTheme="minorHAnsi" w:cstheme="minorBidi"/>
        </w:rPr>
      </w:pPr>
    </w:p>
    <w:sectPr w:rsidR="0061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gency FB"/>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15A37"/>
    <w:rsid w:val="000139A3"/>
    <w:rsid w:val="000E3A2A"/>
    <w:rsid w:val="00100833"/>
    <w:rsid w:val="00104529"/>
    <w:rsid w:val="00105942"/>
    <w:rsid w:val="00107396"/>
    <w:rsid w:val="00136ED3"/>
    <w:rsid w:val="00144A4C"/>
    <w:rsid w:val="00176AB0"/>
    <w:rsid w:val="00177B7D"/>
    <w:rsid w:val="0018322D"/>
    <w:rsid w:val="001B5776"/>
    <w:rsid w:val="001E527A"/>
    <w:rsid w:val="001F78CE"/>
    <w:rsid w:val="00251FC7"/>
    <w:rsid w:val="002855A7"/>
    <w:rsid w:val="002B146A"/>
    <w:rsid w:val="002B5E17"/>
    <w:rsid w:val="002C0DCB"/>
    <w:rsid w:val="002C54B3"/>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5A37"/>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93661"/>
    <w:rsid w:val="00A95652"/>
    <w:rsid w:val="00AC0AB8"/>
    <w:rsid w:val="00B03026"/>
    <w:rsid w:val="00B132D2"/>
    <w:rsid w:val="00B33C6D"/>
    <w:rsid w:val="00B4508F"/>
    <w:rsid w:val="00B55311"/>
    <w:rsid w:val="00B55AD5"/>
    <w:rsid w:val="00B8057C"/>
    <w:rsid w:val="00BB187F"/>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45E10"/>
    <w:rsid w:val="00F6364A"/>
    <w:rsid w:val="00F9113A"/>
    <w:rsid w:val="00FB40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A96F"/>
  <w15:chartTrackingRefBased/>
  <w15:docId w15:val="{D57A63A8-45F2-4870-B3C9-85AD0A4F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5A37"/>
    <w:rPr>
      <w:rFonts w:ascii="Calibri" w:hAnsi="Calibri" w:cs="Calibri"/>
    </w:rPr>
  </w:style>
  <w:style w:type="paragraph" w:styleId="Heading1">
    <w:name w:val="heading 1"/>
    <w:aliases w:val="Pocket"/>
    <w:basedOn w:val="Normal"/>
    <w:next w:val="Normal"/>
    <w:link w:val="Heading1Char"/>
    <w:qFormat/>
    <w:rsid w:val="00615A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5A3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615A3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615A3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5A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5A37"/>
  </w:style>
  <w:style w:type="character" w:customStyle="1" w:styleId="Heading1Char">
    <w:name w:val="Heading 1 Char"/>
    <w:aliases w:val="Pocket Char"/>
    <w:basedOn w:val="DefaultParagraphFont"/>
    <w:link w:val="Heading1"/>
    <w:rsid w:val="00615A3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15A37"/>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615A3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 Char"/>
    <w:basedOn w:val="DefaultParagraphFont"/>
    <w:link w:val="Heading4"/>
    <w:uiPriority w:val="3"/>
    <w:rsid w:val="00615A3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615A3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15A37"/>
    <w:rPr>
      <w:b/>
      <w:bCs/>
      <w:sz w:val="26"/>
      <w:u w:val="singl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ci"/>
    <w:basedOn w:val="DefaultParagraphFont"/>
    <w:uiPriority w:val="6"/>
    <w:qFormat/>
    <w:rsid w:val="00615A3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615A37"/>
    <w:rPr>
      <w:color w:val="auto"/>
      <w:u w:val="none"/>
    </w:rPr>
  </w:style>
  <w:style w:type="character" w:styleId="FollowedHyperlink">
    <w:name w:val="FollowedHyperlink"/>
    <w:basedOn w:val="DefaultParagraphFont"/>
    <w:uiPriority w:val="99"/>
    <w:semiHidden/>
    <w:unhideWhenUsed/>
    <w:rsid w:val="00615A37"/>
    <w:rPr>
      <w:color w:val="auto"/>
      <w:u w:val="none"/>
    </w:rPr>
  </w:style>
  <w:style w:type="paragraph" w:customStyle="1" w:styleId="textbold">
    <w:name w:val="text bold"/>
    <w:link w:val="Emphasis"/>
    <w:autoRedefine/>
    <w:uiPriority w:val="7"/>
    <w:qFormat/>
    <w:rsid w:val="00615A37"/>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111112"/>
    <w:basedOn w:val="Heading1"/>
    <w:link w:val="Hyperlink"/>
    <w:autoRedefine/>
    <w:uiPriority w:val="99"/>
    <w:qFormat/>
    <w:rsid w:val="00615A37"/>
    <w:pPr>
      <w:keepNext w:val="0"/>
      <w:keepLines w:val="0"/>
      <w:spacing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ublicseminar.org/2017/05/the-resuscitation-of-tr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ostcarbon.org/the-anthropocene-its-not-all-about-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24168</Words>
  <Characters>137764</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2021-09-19T17:56:00Z</dcterms:created>
  <dcterms:modified xsi:type="dcterms:W3CDTF">2021-09-19T17:59:00Z</dcterms:modified>
</cp:coreProperties>
</file>