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6C59E" w14:textId="5531E07B" w:rsidR="00D60FB3" w:rsidRDefault="00F16AB4" w:rsidP="00D60FB3">
      <w:pPr>
        <w:pStyle w:val="Heading1"/>
      </w:pPr>
      <w:r>
        <w:t>NU R4</w:t>
      </w:r>
    </w:p>
    <w:p w14:paraId="32532ECA" w14:textId="33B60F37" w:rsidR="00193447" w:rsidRPr="00193447" w:rsidRDefault="00193447" w:rsidP="00193447">
      <w:pPr>
        <w:pStyle w:val="Heading2"/>
      </w:pPr>
      <w:r>
        <w:lastRenderedPageBreak/>
        <w:t>1ac</w:t>
      </w:r>
    </w:p>
    <w:p w14:paraId="64396F05" w14:textId="4F5242BA"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Inequality---1AC</w:t>
      </w:r>
    </w:p>
    <w:p w14:paraId="0A650130" w14:textId="77777777" w:rsidR="000C6648" w:rsidRPr="004A3403" w:rsidRDefault="000C6648" w:rsidP="000C6648"/>
    <w:p w14:paraId="5FEB5744"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sidRPr="00AE5A8F">
        <w:rPr>
          <w:rFonts w:asciiTheme="majorHAnsi" w:hAnsiTheme="majorHAnsi" w:cstheme="majorHAnsi"/>
        </w:rPr>
        <w:t xml:space="preserve">. </w:t>
      </w:r>
    </w:p>
    <w:p w14:paraId="627FBAD2" w14:textId="77777777" w:rsidR="000C6648" w:rsidRPr="004A3403" w:rsidRDefault="000C6648" w:rsidP="000C6648"/>
    <w:p w14:paraId="3F744EF9" w14:textId="5D4C0ECD" w:rsidR="000C6648" w:rsidRPr="004272E5" w:rsidRDefault="000C6648" w:rsidP="004272E5">
      <w:pPr>
        <w:pStyle w:val="Heading4"/>
        <w:rPr>
          <w:rFonts w:asciiTheme="majorHAnsi" w:hAnsiTheme="majorHAnsi" w:cstheme="majorHAnsi"/>
        </w:rPr>
      </w:pPr>
      <w:r w:rsidRPr="00AE5A8F">
        <w:rPr>
          <w:rFonts w:asciiTheme="majorHAnsi" w:hAnsiTheme="majorHAnsi" w:cstheme="majorHAnsi"/>
        </w:rPr>
        <w:t xml:space="preserve">Labor monopsony causes rising </w:t>
      </w:r>
      <w:r w:rsidRPr="00AE5A8F">
        <w:rPr>
          <w:rFonts w:asciiTheme="majorHAnsi" w:hAnsiTheme="majorHAnsi" w:cstheme="majorHAnsi"/>
          <w:u w:val="single"/>
        </w:rPr>
        <w:t>income inequality</w:t>
      </w:r>
      <w:r w:rsidRPr="00AE5A8F">
        <w:rPr>
          <w:rFonts w:asciiTheme="majorHAnsi" w:hAnsiTheme="majorHAnsi" w:cstheme="majorHAnsi"/>
        </w:rPr>
        <w:t xml:space="preserve">---revising </w:t>
      </w:r>
      <w:r w:rsidRPr="00AE5A8F">
        <w:rPr>
          <w:rFonts w:asciiTheme="majorHAnsi" w:hAnsiTheme="majorHAnsi" w:cstheme="majorHAnsi"/>
          <w:u w:val="single"/>
        </w:rPr>
        <w:t>antitrust doctrine</w:t>
      </w:r>
      <w:r w:rsidRPr="00AE5A8F">
        <w:rPr>
          <w:rFonts w:asciiTheme="majorHAnsi" w:hAnsiTheme="majorHAnsi" w:cstheme="majorHAnsi"/>
        </w:rPr>
        <w:t xml:space="preserve"> to account for </w:t>
      </w:r>
      <w:r w:rsidRPr="00AE5A8F">
        <w:rPr>
          <w:rFonts w:asciiTheme="majorHAnsi" w:hAnsiTheme="majorHAnsi" w:cstheme="majorHAnsi"/>
          <w:u w:val="single"/>
        </w:rPr>
        <w:t>labor market</w:t>
      </w:r>
      <w:r w:rsidRPr="00AE5A8F">
        <w:rPr>
          <w:rFonts w:asciiTheme="majorHAnsi" w:hAnsiTheme="majorHAnsi" w:cstheme="majorHAnsi"/>
        </w:rPr>
        <w:t xml:space="preserve"> power solves. </w:t>
      </w:r>
    </w:p>
    <w:p w14:paraId="51074EAF" w14:textId="77777777" w:rsidR="000C6648" w:rsidRPr="00D4432B" w:rsidRDefault="000C6648" w:rsidP="000C6648">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34DF2763" w14:textId="653C81CA" w:rsidR="000C6648" w:rsidRDefault="000C6648" w:rsidP="000C6648">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961491">
        <w:rPr>
          <w:rStyle w:val="Emphasis"/>
          <w:highlight w:val="cyan"/>
        </w:rPr>
        <w:t>economic growth has slowed</w:t>
      </w:r>
      <w:r w:rsidRPr="00FB49EB">
        <w:rPr>
          <w:rStyle w:val="Emphasis"/>
        </w:rPr>
        <w:t xml:space="preserve">, </w:t>
      </w:r>
      <w:r w:rsidRPr="00961491">
        <w:rPr>
          <w:rStyle w:val="Emphasis"/>
          <w:highlight w:val="cyan"/>
        </w:rPr>
        <w:t xml:space="preserve">inequality has risen, </w:t>
      </w:r>
      <w:r w:rsidRPr="004272E5">
        <w:rPr>
          <w:rStyle w:val="Emphasis"/>
          <w:highlight w:val="cyan"/>
        </w:rPr>
        <w:t xml:space="preserve">and wages </w:t>
      </w:r>
      <w:r w:rsidRPr="00FB49EB">
        <w:rPr>
          <w:rStyle w:val="Emphasis"/>
        </w:rPr>
        <w:t xml:space="preserve">have </w:t>
      </w:r>
      <w:r w:rsidRPr="004272E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5E1A6C">
        <w:rPr>
          <w:rStyle w:val="StyleUnderline"/>
          <w:highlight w:val="cyan"/>
        </w:rPr>
        <w:t>cause</w:t>
      </w:r>
      <w:r w:rsidRPr="005E1A6C">
        <w:rPr>
          <w:sz w:val="16"/>
          <w:highlight w:val="cyan"/>
        </w:rPr>
        <w:t xml:space="preserve"> </w:t>
      </w:r>
      <w:r w:rsidRPr="006F72CA">
        <w:rPr>
          <w:sz w:val="16"/>
        </w:rPr>
        <w:t xml:space="preserve">that has received increasing attention from economists </w:t>
      </w:r>
      <w:r w:rsidRPr="005E1A6C">
        <w:rPr>
          <w:rStyle w:val="Emphasis"/>
          <w:highlight w:val="cyan"/>
        </w:rPr>
        <w:t xml:space="preserve">is labor </w:t>
      </w:r>
      <w:r w:rsidRPr="000B02CC">
        <w:rPr>
          <w:rStyle w:val="Emphasis"/>
        </w:rPr>
        <w:t xml:space="preserve">market </w:t>
      </w:r>
      <w:r w:rsidRPr="005E1A6C">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5E1A6C">
        <w:rPr>
          <w:rStyle w:val="StyleUnderline"/>
          <w:highlight w:val="cyan"/>
        </w:rPr>
        <w:t xml:space="preserve">labor markets </w:t>
      </w:r>
      <w:r w:rsidRPr="000B02CC">
        <w:rPr>
          <w:rStyle w:val="StyleUnderline"/>
        </w:rPr>
        <w:t xml:space="preserve">around the country </w:t>
      </w:r>
      <w:r w:rsidRPr="005E1A6C">
        <w:rPr>
          <w:rStyle w:val="Emphasis"/>
          <w:highlight w:val="cyan"/>
        </w:rPr>
        <w:t>are not competitive</w:t>
      </w:r>
      <w:r w:rsidRPr="005E1A6C">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5E1A6C">
        <w:rPr>
          <w:rStyle w:val="Emphasis"/>
          <w:highlight w:val="cyan"/>
        </w:rPr>
        <w:t>employers</w:t>
      </w:r>
      <w:r w:rsidRPr="000B02CC">
        <w:rPr>
          <w:rStyle w:val="StyleUnderline"/>
        </w:rPr>
        <w:t xml:space="preserve">, who </w:t>
      </w:r>
      <w:r w:rsidRPr="002B45D5">
        <w:rPr>
          <w:rStyle w:val="StyleUnderline"/>
        </w:rPr>
        <w:t xml:space="preserve">use their market power to </w:t>
      </w:r>
      <w:r w:rsidRPr="005E1A6C">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5E1A6C">
        <w:rPr>
          <w:rStyle w:val="Emphasis"/>
          <w:highlight w:val="cyan"/>
        </w:rPr>
        <w:t>suppression enhances income inequality</w:t>
      </w:r>
      <w:r w:rsidRPr="006F72CA">
        <w:rPr>
          <w:sz w:val="16"/>
        </w:rPr>
        <w:t xml:space="preserve"> because </w:t>
      </w:r>
      <w:r w:rsidRPr="000B02CC">
        <w:rPr>
          <w:rStyle w:val="StyleUnderline"/>
        </w:rPr>
        <w:t xml:space="preserve">it </w:t>
      </w:r>
      <w:r w:rsidRPr="002B45D5">
        <w:rPr>
          <w:rStyle w:val="StyleUnderline"/>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2B45D5">
        <w:rPr>
          <w:rStyle w:val="StyleUnderline"/>
        </w:rPr>
        <w:t xml:space="preserve">reduces the </w:t>
      </w:r>
      <w:r w:rsidRPr="002B45D5">
        <w:rPr>
          <w:rStyle w:val="Emphasis"/>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5E1A6C">
        <w:rPr>
          <w:rStyle w:val="Emphasis"/>
          <w:highlight w:val="cyan"/>
        </w:rPr>
        <w:t>interferes with economic growth</w:t>
      </w:r>
      <w:r w:rsidRPr="005E1A6C">
        <w:rPr>
          <w:sz w:val="16"/>
          <w:highlight w:val="cyan"/>
        </w:rPr>
        <w:t xml:space="preserve"> </w:t>
      </w:r>
      <w:r w:rsidRPr="006F72CA">
        <w:rPr>
          <w:sz w:val="16"/>
        </w:rPr>
        <w:t xml:space="preserve">since it </w:t>
      </w:r>
      <w:r w:rsidRPr="005E1A6C">
        <w:rPr>
          <w:rStyle w:val="StyleUnderline"/>
          <w:highlight w:val="cyan"/>
        </w:rPr>
        <w:t xml:space="preserve">results in </w:t>
      </w:r>
      <w:r w:rsidRPr="005E1A6C">
        <w:rPr>
          <w:rStyle w:val="Emphasis"/>
          <w:highlight w:val="cyan"/>
        </w:rPr>
        <w:t>underemployment</w:t>
      </w:r>
      <w:r w:rsidRPr="005E1A6C">
        <w:rPr>
          <w:rStyle w:val="StyleUnderline"/>
          <w:highlight w:val="cyan"/>
        </w:rPr>
        <w:t xml:space="preserve"> </w:t>
      </w:r>
      <w:r w:rsidRPr="006F72CA">
        <w:rPr>
          <w:rStyle w:val="StyleUnderline"/>
        </w:rPr>
        <w:t>of labor</w:t>
      </w:r>
      <w:r w:rsidRPr="006F72CA">
        <w:rPr>
          <w:sz w:val="16"/>
        </w:rPr>
        <w:t xml:space="preserve"> </w:t>
      </w:r>
      <w:r w:rsidRPr="005E1A6C">
        <w:rPr>
          <w:rStyle w:val="StyleUnderline"/>
          <w:highlight w:val="cyan"/>
        </w:rPr>
        <w:t>and</w:t>
      </w:r>
      <w:r w:rsidRPr="006F72CA">
        <w:rPr>
          <w:sz w:val="16"/>
        </w:rPr>
        <w:t xml:space="preserve">, while it may seem to raise the return on capital, </w:t>
      </w:r>
      <w:proofErr w:type="gramStart"/>
      <w:r w:rsidRPr="006F72CA">
        <w:rPr>
          <w:sz w:val="16"/>
        </w:rPr>
        <w:t xml:space="preserve">actually </w:t>
      </w:r>
      <w:r w:rsidRPr="005E1A6C">
        <w:rPr>
          <w:rStyle w:val="Emphasis"/>
          <w:highlight w:val="cyan"/>
        </w:rPr>
        <w:t>depresses</w:t>
      </w:r>
      <w:proofErr w:type="gramEnd"/>
      <w:r w:rsidRPr="005E1A6C">
        <w:rPr>
          <w:rStyle w:val="Emphasis"/>
          <w:highlight w:val="cyan"/>
        </w:rPr>
        <w:t xml:space="preserve"> </w:t>
      </w:r>
      <w:r w:rsidRPr="006F72CA">
        <w:rPr>
          <w:rStyle w:val="Emphasis"/>
        </w:rPr>
        <w:t>it</w:t>
      </w:r>
      <w:r w:rsidRPr="006F72CA">
        <w:rPr>
          <w:rStyle w:val="StyleUnderline"/>
        </w:rPr>
        <w:t xml:space="preserve">, as </w:t>
      </w:r>
      <w:r w:rsidRPr="005E1A6C">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733EC1">
        <w:rPr>
          <w:rStyle w:val="Emphasis"/>
        </w:rPr>
        <w:t>qualified workers decline to take jobs</w:t>
      </w:r>
      <w:r w:rsidRPr="00733EC1">
        <w:rPr>
          <w:rStyle w:val="StyleUnderline"/>
        </w:rPr>
        <w:t xml:space="preserve">, and workers may </w:t>
      </w:r>
      <w:r w:rsidRPr="00733EC1">
        <w:rPr>
          <w:rStyle w:val="Emphasis"/>
        </w:rPr>
        <w:t>underinvest in skills and schooling</w:t>
      </w:r>
      <w:r w:rsidRPr="00733EC1">
        <w:rPr>
          <w:sz w:val="16"/>
        </w:rPr>
        <w:t xml:space="preserve">. Many </w:t>
      </w:r>
      <w:r w:rsidRPr="00733EC1">
        <w:rPr>
          <w:rStyle w:val="Emphasis"/>
        </w:rPr>
        <w:t>workers exit</w:t>
      </w:r>
      <w:r w:rsidRPr="00733EC1">
        <w:rPr>
          <w:sz w:val="16"/>
        </w:rPr>
        <w:t xml:space="preserve"> the workforce </w:t>
      </w:r>
      <w:r w:rsidRPr="00733EC1">
        <w:rPr>
          <w:rStyle w:val="StyleUnderline"/>
        </w:rPr>
        <w:t>and rely on government</w:t>
      </w:r>
      <w:r w:rsidRPr="00DA21F1">
        <w:rPr>
          <w:rStyle w:val="StyleUnderline"/>
        </w:rPr>
        <w:t xml:space="preserve"> </w:t>
      </w:r>
      <w:r w:rsidRPr="006F72CA">
        <w:rPr>
          <w:rStyle w:val="StyleUnderline"/>
        </w:rPr>
        <w:t>benefits</w:t>
      </w:r>
      <w:r w:rsidRPr="006F72CA">
        <w:rPr>
          <w:sz w:val="16"/>
        </w:rPr>
        <w:t xml:space="preserve">, including disability benefits that have become a hidden welfare system.2 </w:t>
      </w:r>
      <w:r w:rsidRPr="005E1A6C">
        <w:rPr>
          <w:rStyle w:val="StyleUnderline"/>
          <w:highlight w:val="cyan"/>
        </w:rPr>
        <w:t>This</w:t>
      </w:r>
      <w:r w:rsidRPr="005E1A6C">
        <w:rPr>
          <w:sz w:val="16"/>
          <w:highlight w:val="cyan"/>
        </w:rPr>
        <w:t xml:space="preserve"> </w:t>
      </w:r>
      <w:r w:rsidRPr="006F72CA">
        <w:rPr>
          <w:sz w:val="16"/>
        </w:rPr>
        <w:t xml:space="preserve">in turn </w:t>
      </w:r>
      <w:r w:rsidRPr="005E1A6C">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5E1A6C">
        <w:rPr>
          <w:rStyle w:val="Emphasis"/>
          <w:highlight w:val="cyan"/>
        </w:rPr>
        <w:t>taxes</w:t>
      </w:r>
      <w:r w:rsidRPr="005E1A6C">
        <w:rPr>
          <w:rStyle w:val="StyleUnderline"/>
          <w:highlight w:val="cyan"/>
        </w:rPr>
        <w:t xml:space="preserve"> and </w:t>
      </w:r>
      <w:r w:rsidRPr="006F72CA">
        <w:rPr>
          <w:rStyle w:val="StyleUnderline"/>
        </w:rPr>
        <w:t xml:space="preserve">in </w:t>
      </w:r>
      <w:r w:rsidRPr="006F72CA">
        <w:rPr>
          <w:rStyle w:val="Emphasis"/>
        </w:rPr>
        <w:t xml:space="preserve">greater </w:t>
      </w:r>
      <w:r w:rsidRPr="005E1A6C">
        <w:rPr>
          <w:rStyle w:val="Emphasis"/>
          <w:highlight w:val="cyan"/>
        </w:rPr>
        <w:t>expenditures</w:t>
      </w:r>
      <w:r w:rsidRPr="006F72CA">
        <w:rPr>
          <w:sz w:val="16"/>
        </w:rPr>
        <w:t xml:space="preserve">. One estimate finds that </w:t>
      </w:r>
      <w:r w:rsidRPr="00733EC1">
        <w:rPr>
          <w:rStyle w:val="StyleUnderline"/>
        </w:rPr>
        <w:t xml:space="preserve">monopsony power in the U.S. economy </w:t>
      </w:r>
      <w:r w:rsidRPr="00733EC1">
        <w:rPr>
          <w:rStyle w:val="Emphasis"/>
        </w:rPr>
        <w:t>reduces overall output and employment by 13%</w:t>
      </w:r>
      <w:r w:rsidRPr="00733EC1">
        <w:rPr>
          <w:rStyle w:val="StyleUnderline"/>
        </w:rPr>
        <w:t xml:space="preserve"> and </w:t>
      </w:r>
      <w:r w:rsidRPr="00733EC1">
        <w:rPr>
          <w:rStyle w:val="Emphasis"/>
        </w:rPr>
        <w:t>labor’s share of national output by 22%.</w:t>
      </w:r>
      <w:r w:rsidRPr="006F72CA">
        <w:rPr>
          <w:sz w:val="16"/>
        </w:rPr>
        <w:t>3</w:t>
      </w:r>
      <w:r w:rsidR="004272E5">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sidR="004272E5">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xml:space="preserve">, where only a few firms operate </w:t>
      </w:r>
      <w:proofErr w:type="gramStart"/>
      <w:r w:rsidRPr="006F72CA">
        <w:rPr>
          <w:sz w:val="16"/>
        </w:rPr>
        <w:t>in a given</w:t>
      </w:r>
      <w:proofErr w:type="gramEnd"/>
      <w:r w:rsidRPr="006F72CA">
        <w:rPr>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sidR="004272E5">
        <w:rPr>
          <w:sz w:val="16"/>
        </w:rPr>
        <w:t xml:space="preserve"> </w:t>
      </w:r>
      <w:r w:rsidRPr="005E1A6C">
        <w:rPr>
          <w:rStyle w:val="StyleUnderline"/>
          <w:highlight w:val="cyan"/>
        </w:rPr>
        <w:t xml:space="preserve">Labor </w:t>
      </w:r>
      <w:r w:rsidRPr="006F72CA">
        <w:rPr>
          <w:rStyle w:val="StyleUnderline"/>
        </w:rPr>
        <w:t xml:space="preserve">market </w:t>
      </w:r>
      <w:r w:rsidRPr="005E1A6C">
        <w:rPr>
          <w:rStyle w:val="StyleUnderline"/>
          <w:highlight w:val="cyan"/>
        </w:rPr>
        <w:t xml:space="preserve">concentration </w:t>
      </w:r>
      <w:r w:rsidRPr="005E1A6C">
        <w:rPr>
          <w:rStyle w:val="Emphasis"/>
          <w:highlight w:val="cyan"/>
        </w:rPr>
        <w:t>creates monopsony</w:t>
      </w:r>
      <w:r w:rsidRPr="005E1A6C">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w:t>
      </w:r>
      <w:r w:rsidRPr="00D4432B">
        <w:rPr>
          <w:sz w:val="16"/>
        </w:rPr>
        <w:lastRenderedPageBreak/>
        <w:t xml:space="preserve">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5E1A6C">
        <w:rPr>
          <w:rStyle w:val="StyleUnderline"/>
          <w:highlight w:val="cyan"/>
        </w:rPr>
        <w:t xml:space="preserve">employers </w:t>
      </w:r>
      <w:r w:rsidRPr="006F72CA">
        <w:rPr>
          <w:rStyle w:val="StyleUnderline"/>
        </w:rPr>
        <w:t xml:space="preserve">will </w:t>
      </w:r>
      <w:r w:rsidRPr="005E1A6C">
        <w:rPr>
          <w:rStyle w:val="Emphasis"/>
          <w:highlight w:val="cyan"/>
        </w:rPr>
        <w:t>hold wages down</w:t>
      </w:r>
      <w:r w:rsidRPr="005E1A6C">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2B45D5">
        <w:rPr>
          <w:rStyle w:val="StyleUnderline"/>
        </w:rPr>
        <w:t xml:space="preserve">people qualified to work </w:t>
      </w:r>
      <w:r w:rsidRPr="002B45D5">
        <w:rPr>
          <w:rStyle w:val="Emphasis"/>
        </w:rPr>
        <w:t>will refuse to</w:t>
      </w:r>
      <w:r w:rsidRPr="00D4432B">
        <w:rPr>
          <w:sz w:val="16"/>
        </w:rPr>
        <w:t>. But the employers gain more from wage savings than they lose in lost output because of the small workforce they employ.</w:t>
      </w:r>
      <w:r w:rsidR="004272E5">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sidR="004272E5">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5E1A6C">
        <w:rPr>
          <w:rStyle w:val="StyleUnderline"/>
          <w:highlight w:val="cyan"/>
        </w:rPr>
        <w:t>Hence the need</w:t>
      </w:r>
      <w:r w:rsidRPr="00D4432B">
        <w:rPr>
          <w:sz w:val="16"/>
        </w:rPr>
        <w:t>—in both cases—</w:t>
      </w:r>
      <w:r w:rsidRPr="005E1A6C">
        <w:rPr>
          <w:rStyle w:val="StyleUnderline"/>
          <w:highlight w:val="cyan"/>
        </w:rPr>
        <w:t xml:space="preserve">for </w:t>
      </w:r>
      <w:r w:rsidRPr="00D4432B">
        <w:rPr>
          <w:rStyle w:val="StyleUnderline"/>
        </w:rPr>
        <w:t xml:space="preserve">an </w:t>
      </w:r>
      <w:r w:rsidRPr="005E1A6C">
        <w:rPr>
          <w:rStyle w:val="StyleUnderline"/>
          <w:highlight w:val="cyan"/>
        </w:rPr>
        <w:t xml:space="preserve">antitrust </w:t>
      </w:r>
      <w:r w:rsidRPr="00D4432B">
        <w:rPr>
          <w:rStyle w:val="StyleUnderline"/>
        </w:rPr>
        <w:t xml:space="preserve">regime </w:t>
      </w:r>
      <w:r w:rsidRPr="005E1A6C">
        <w:rPr>
          <w:rStyle w:val="StyleUnderline"/>
          <w:highlight w:val="cyan"/>
        </w:rPr>
        <w:t xml:space="preserve">to </w:t>
      </w:r>
      <w:r w:rsidRPr="005E1A6C">
        <w:rPr>
          <w:rStyle w:val="Emphasis"/>
          <w:highlight w:val="cyan"/>
        </w:rPr>
        <w:t xml:space="preserve">prevent </w:t>
      </w:r>
      <w:r w:rsidRPr="00D4432B">
        <w:rPr>
          <w:rStyle w:val="Emphasis"/>
        </w:rPr>
        <w:t>businesses from obtaining</w:t>
      </w:r>
      <w:r w:rsidRPr="00D4432B">
        <w:rPr>
          <w:sz w:val="16"/>
        </w:rPr>
        <w:t xml:space="preserve"> product and </w:t>
      </w:r>
      <w:r w:rsidRPr="005E1A6C">
        <w:rPr>
          <w:rStyle w:val="Emphasis"/>
          <w:highlight w:val="cyan"/>
        </w:rPr>
        <w:t>labor market power</w:t>
      </w:r>
      <w:r w:rsidRPr="005E1A6C">
        <w:rPr>
          <w:sz w:val="16"/>
          <w:highlight w:val="cyan"/>
        </w:rPr>
        <w:t xml:space="preserve"> </w:t>
      </w:r>
      <w:r w:rsidRPr="00D4432B">
        <w:rPr>
          <w:sz w:val="16"/>
        </w:rPr>
        <w:t>except when there are offsetting social gains.</w:t>
      </w:r>
    </w:p>
    <w:p w14:paraId="6FF6D628" w14:textId="77777777" w:rsidR="000C6648" w:rsidRPr="00AE5A8F" w:rsidRDefault="000C6648" w:rsidP="000C6648">
      <w:pPr>
        <w:rPr>
          <w:rFonts w:asciiTheme="majorHAnsi" w:hAnsiTheme="majorHAnsi" w:cstheme="majorHAnsi"/>
          <w:sz w:val="14"/>
        </w:rPr>
      </w:pPr>
    </w:p>
    <w:p w14:paraId="6B82AA8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Current antitrust law </w:t>
      </w:r>
      <w:r>
        <w:rPr>
          <w:rFonts w:asciiTheme="majorHAnsi" w:hAnsiTheme="majorHAnsi" w:cstheme="majorHAnsi"/>
        </w:rPr>
        <w:t>is the largest factor</w:t>
      </w:r>
      <w:r w:rsidRPr="00AE5A8F">
        <w:rPr>
          <w:rFonts w:asciiTheme="majorHAnsi" w:hAnsiTheme="majorHAnsi" w:cstheme="majorHAnsi"/>
        </w:rPr>
        <w:t xml:space="preserve">. </w:t>
      </w:r>
    </w:p>
    <w:p w14:paraId="0ED4C966"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Sandeep </w:t>
      </w:r>
      <w:proofErr w:type="spellStart"/>
      <w:r w:rsidRPr="00AE5A8F">
        <w:rPr>
          <w:rStyle w:val="Style13ptBold"/>
          <w:rFonts w:asciiTheme="majorHAnsi" w:hAnsiTheme="majorHAnsi" w:cstheme="majorHAnsi"/>
        </w:rPr>
        <w:t>Vaheesan</w:t>
      </w:r>
      <w:proofErr w:type="spellEnd"/>
      <w:r w:rsidRPr="00AE5A8F">
        <w:rPr>
          <w:rStyle w:val="Style13ptBold"/>
          <w:rFonts w:asciiTheme="majorHAnsi" w:hAnsiTheme="majorHAnsi" w:cstheme="majorHAnsi"/>
        </w:rPr>
        <w:t xml:space="preserve"> 18</w:t>
      </w:r>
      <w:r w:rsidRPr="00AE5A8F">
        <w:rPr>
          <w:rFonts w:asciiTheme="majorHAnsi" w:hAnsiTheme="majorHAnsi" w:cstheme="majorHAnsi"/>
        </w:rPr>
        <w:t xml:space="preserve">. Legal director at the Open Markets Institute. “How Contemporary Antitrust Robs Workers of Power” LPE Project. 07-19-18. </w:t>
      </w:r>
      <w:hyperlink r:id="rId9" w:history="1">
        <w:r w:rsidRPr="00AE5A8F">
          <w:rPr>
            <w:rStyle w:val="FollowedHyperlink"/>
            <w:rFonts w:asciiTheme="majorHAnsi" w:hAnsiTheme="majorHAnsi" w:cstheme="majorHAnsi"/>
          </w:rPr>
          <w:t>https://lpeproject.org/blog/how-contemporary-antitrust-robs-workers-of-power/</w:t>
        </w:r>
      </w:hyperlink>
    </w:p>
    <w:p w14:paraId="143F0521"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4"/>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AE5A8F">
        <w:rPr>
          <w:rFonts w:asciiTheme="majorHAnsi" w:hAnsiTheme="majorHAnsi" w:cstheme="majorHAnsi"/>
          <w:u w:val="single"/>
        </w:rPr>
        <w:t xml:space="preserve">Despite the pro-worker aims of the framers of the Sherman and Clayton Acts, </w:t>
      </w:r>
      <w:r w:rsidRPr="005E1A6C">
        <w:rPr>
          <w:rFonts w:asciiTheme="majorHAnsi" w:hAnsiTheme="majorHAnsi" w:cstheme="majorHAnsi"/>
          <w:b/>
          <w:bCs/>
          <w:highlight w:val="cyan"/>
          <w:u w:val="single"/>
        </w:rPr>
        <w:t>antitrust law</w:t>
      </w:r>
      <w:r w:rsidRPr="00AE5A8F">
        <w:rPr>
          <w:rFonts w:asciiTheme="majorHAnsi" w:hAnsiTheme="majorHAnsi" w:cstheme="majorHAnsi"/>
          <w:b/>
          <w:bCs/>
          <w:u w:val="single"/>
        </w:rPr>
        <w:t xml:space="preserve"> </w:t>
      </w:r>
      <w:r w:rsidRPr="00AE5A8F">
        <w:rPr>
          <w:rFonts w:asciiTheme="majorHAnsi" w:hAnsiTheme="majorHAnsi" w:cstheme="majorHAnsi"/>
          <w:u w:val="single"/>
        </w:rPr>
        <w:t xml:space="preserve">today </w:t>
      </w:r>
      <w:r w:rsidRPr="005E1A6C">
        <w:rPr>
          <w:rFonts w:asciiTheme="majorHAnsi" w:hAnsiTheme="majorHAnsi" w:cstheme="majorHAnsi"/>
          <w:highlight w:val="cyan"/>
          <w:u w:val="single"/>
        </w:rPr>
        <w:t xml:space="preserve">is an </w:t>
      </w:r>
      <w:r w:rsidRPr="005E1A6C">
        <w:rPr>
          <w:rFonts w:asciiTheme="majorHAnsi" w:hAnsiTheme="majorHAnsi" w:cstheme="majorHAnsi"/>
          <w:b/>
          <w:bCs/>
          <w:highlight w:val="cyan"/>
          <w:u w:val="single"/>
        </w:rPr>
        <w:t>enemy of</w:t>
      </w:r>
      <w:r w:rsidRPr="00AE5A8F">
        <w:rPr>
          <w:rFonts w:asciiTheme="majorHAnsi" w:hAnsiTheme="majorHAnsi" w:cstheme="majorHAnsi"/>
          <w:b/>
          <w:bCs/>
          <w:u w:val="single"/>
        </w:rPr>
        <w:t xml:space="preserve"> both exit and voice for </w:t>
      </w:r>
      <w:r w:rsidRPr="005E1A6C">
        <w:rPr>
          <w:rFonts w:asciiTheme="majorHAnsi" w:hAnsiTheme="majorHAnsi" w:cstheme="majorHAnsi"/>
          <w:b/>
          <w:bCs/>
          <w:highlight w:val="cyan"/>
          <w:u w:val="single"/>
        </w:rPr>
        <w:t>workers.</w:t>
      </w:r>
      <w:r w:rsidRPr="00AE5A8F">
        <w:rPr>
          <w:rFonts w:asciiTheme="majorHAnsi" w:hAnsiTheme="majorHAnsi" w:cstheme="majorHAnsi"/>
          <w:u w:val="single"/>
        </w:rPr>
        <w:t xml:space="preserve"> For more than a generation, antitrust</w:t>
      </w:r>
      <w:r w:rsidRPr="00AE5A8F">
        <w:rPr>
          <w:rFonts w:asciiTheme="majorHAnsi" w:hAnsiTheme="majorHAnsi" w:cstheme="majorHAnsi"/>
          <w:sz w:val="14"/>
        </w:rPr>
        <w:t xml:space="preserve"> enforcers have </w:t>
      </w:r>
      <w:r w:rsidRPr="005E1A6C">
        <w:rPr>
          <w:rFonts w:asciiTheme="majorHAnsi" w:hAnsiTheme="majorHAnsi" w:cstheme="majorHAnsi"/>
          <w:highlight w:val="cyan"/>
          <w:u w:val="single"/>
        </w:rPr>
        <w:t xml:space="preserve">permitted </w:t>
      </w:r>
      <w:r w:rsidRPr="005E1A6C">
        <w:rPr>
          <w:rFonts w:asciiTheme="majorHAnsi" w:hAnsiTheme="majorHAnsi" w:cstheme="majorHAnsi"/>
          <w:b/>
          <w:bCs/>
          <w:highlight w:val="cyan"/>
          <w:u w:val="single"/>
        </w:rPr>
        <w:t>labor markets to</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become highly concentrated</w:t>
      </w:r>
      <w:r w:rsidRPr="00AE5A8F">
        <w:rPr>
          <w:rFonts w:asciiTheme="majorHAnsi" w:hAnsiTheme="majorHAnsi" w:cstheme="majorHAnsi"/>
          <w:u w:val="single"/>
        </w:rPr>
        <w:t xml:space="preserve"> and have also </w:t>
      </w:r>
      <w:r w:rsidRPr="00AE5A8F">
        <w:rPr>
          <w:rFonts w:asciiTheme="majorHAnsi" w:hAnsiTheme="majorHAnsi" w:cstheme="majorHAnsi"/>
          <w:b/>
          <w:bCs/>
          <w:u w:val="single"/>
        </w:rPr>
        <w:t>interfered with the efforts</w:t>
      </w:r>
      <w:r w:rsidRPr="00AE5A8F">
        <w:rPr>
          <w:rFonts w:asciiTheme="majorHAnsi" w:hAnsiTheme="majorHAnsi" w:cstheme="majorHAnsi"/>
          <w:u w:val="single"/>
        </w:rPr>
        <w:t xml:space="preserve"> of a large segment of workers to build collective power.</w:t>
      </w:r>
      <w:r w:rsidRPr="00AE5A8F">
        <w:rPr>
          <w:rFonts w:asciiTheme="majorHAnsi" w:hAnsiTheme="majorHAnsi" w:cstheme="majorHAnsi"/>
          <w:sz w:val="14"/>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AE5A8F">
        <w:rPr>
          <w:rFonts w:asciiTheme="majorHAnsi" w:hAnsiTheme="majorHAnsi" w:cstheme="majorHAnsi"/>
          <w:u w:val="single"/>
        </w:rPr>
        <w:t xml:space="preserve">Tens of </w:t>
      </w:r>
      <w:r w:rsidRPr="005E1A6C">
        <w:rPr>
          <w:rFonts w:asciiTheme="majorHAnsi" w:hAnsiTheme="majorHAnsi" w:cstheme="majorHAnsi"/>
          <w:highlight w:val="cyan"/>
          <w:u w:val="single"/>
        </w:rPr>
        <w:t>millions</w:t>
      </w:r>
      <w:r w:rsidRPr="00AE5A8F">
        <w:rPr>
          <w:rFonts w:asciiTheme="majorHAnsi" w:hAnsiTheme="majorHAnsi" w:cstheme="majorHAnsi"/>
          <w:u w:val="single"/>
        </w:rPr>
        <w:t xml:space="preserve"> of American workers </w:t>
      </w:r>
      <w:r w:rsidRPr="005E1A6C">
        <w:rPr>
          <w:rFonts w:asciiTheme="majorHAnsi" w:hAnsiTheme="majorHAnsi" w:cstheme="majorHAnsi"/>
          <w:b/>
          <w:bCs/>
          <w:highlight w:val="cyan"/>
          <w:u w:val="single"/>
        </w:rPr>
        <w:t>wield</w:t>
      </w:r>
      <w:r w:rsidRPr="00AE5A8F">
        <w:rPr>
          <w:rFonts w:asciiTheme="majorHAnsi" w:hAnsiTheme="majorHAnsi" w:cstheme="majorHAnsi"/>
          <w:b/>
          <w:bCs/>
          <w:u w:val="single"/>
        </w:rPr>
        <w:t xml:space="preserve"> little or </w:t>
      </w:r>
      <w:r w:rsidRPr="005E1A6C">
        <w:rPr>
          <w:rFonts w:asciiTheme="majorHAnsi" w:hAnsiTheme="majorHAnsi" w:cstheme="majorHAnsi"/>
          <w:b/>
          <w:bCs/>
          <w:highlight w:val="cyan"/>
          <w:u w:val="single"/>
        </w:rPr>
        <w:t>no power</w:t>
      </w:r>
      <w:r w:rsidRPr="005E1A6C">
        <w:rPr>
          <w:rFonts w:asciiTheme="majorHAnsi" w:hAnsiTheme="majorHAnsi" w:cstheme="majorHAnsi"/>
          <w:highlight w:val="cyan"/>
          <w:u w:val="single"/>
        </w:rPr>
        <w:t xml:space="preserve"> </w:t>
      </w:r>
      <w:r w:rsidRPr="002B45D5">
        <w:rPr>
          <w:rFonts w:asciiTheme="majorHAnsi" w:hAnsiTheme="majorHAnsi" w:cstheme="majorHAnsi"/>
          <w:u w:val="single"/>
        </w:rPr>
        <w:t>in</w:t>
      </w:r>
      <w:r w:rsidRPr="00AE5A8F">
        <w:rPr>
          <w:rFonts w:asciiTheme="majorHAnsi" w:hAnsiTheme="majorHAnsi" w:cstheme="majorHAnsi"/>
          <w:u w:val="single"/>
        </w:rPr>
        <w:t xml:space="preserve"> their place of </w:t>
      </w:r>
      <w:r w:rsidRPr="002B45D5">
        <w:rPr>
          <w:rFonts w:asciiTheme="majorHAnsi" w:hAnsiTheme="majorHAnsi" w:cstheme="majorHAnsi"/>
          <w:u w:val="single"/>
        </w:rPr>
        <w:t>work</w:t>
      </w:r>
      <w:r w:rsidRPr="00AE5A8F">
        <w:rPr>
          <w:rFonts w:asciiTheme="majorHAnsi" w:hAnsiTheme="majorHAnsi" w:cstheme="majorHAnsi"/>
          <w:u w:val="single"/>
        </w:rPr>
        <w:t xml:space="preserve">. In many parts of the country, workers lack meaningful exit. They </w:t>
      </w:r>
      <w:r w:rsidRPr="005E1A6C">
        <w:rPr>
          <w:rFonts w:asciiTheme="majorHAnsi" w:hAnsiTheme="majorHAnsi" w:cstheme="majorHAnsi"/>
          <w:b/>
          <w:bCs/>
          <w:highlight w:val="cyan"/>
          <w:u w:val="single"/>
        </w:rPr>
        <w:t xml:space="preserve">face concentrated </w:t>
      </w:r>
      <w:r w:rsidRPr="00AE5A8F">
        <w:rPr>
          <w:rFonts w:asciiTheme="majorHAnsi" w:hAnsiTheme="majorHAnsi" w:cstheme="majorHAnsi"/>
          <w:b/>
          <w:bCs/>
          <w:u w:val="single"/>
        </w:rPr>
        <w:t xml:space="preserve">local labor </w:t>
      </w:r>
      <w:r w:rsidRPr="005E1A6C">
        <w:rPr>
          <w:rFonts w:asciiTheme="majorHAnsi" w:hAnsiTheme="majorHAnsi" w:cstheme="majorHAnsi"/>
          <w:b/>
          <w:bCs/>
          <w:highlight w:val="cyan"/>
          <w:u w:val="single"/>
        </w:rPr>
        <w:t>markets</w:t>
      </w:r>
      <w:r w:rsidRPr="00AE5A8F">
        <w:rPr>
          <w:rFonts w:asciiTheme="majorHAnsi" w:hAnsiTheme="majorHAnsi" w:cstheme="majorHAnsi"/>
          <w:u w:val="single"/>
        </w:rPr>
        <w:t xml:space="preserve"> in which only a handful of employers compete</w:t>
      </w:r>
      <w:r w:rsidRPr="00AE5A8F">
        <w:rPr>
          <w:rFonts w:asciiTheme="majorHAnsi" w:hAnsiTheme="majorHAnsi" w:cstheme="majorHAnsi"/>
          <w:sz w:val="14"/>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AE5A8F">
        <w:rPr>
          <w:rFonts w:asciiTheme="majorHAnsi" w:hAnsiTheme="majorHAnsi" w:cstheme="majorHAnsi"/>
          <w:u w:val="single"/>
        </w:rPr>
        <w:t xml:space="preserve">As recent studies have shown, </w:t>
      </w:r>
      <w:r w:rsidRPr="005E1A6C">
        <w:rPr>
          <w:rFonts w:asciiTheme="majorHAnsi" w:hAnsiTheme="majorHAnsi" w:cstheme="majorHAnsi"/>
          <w:highlight w:val="cyan"/>
          <w:u w:val="single"/>
        </w:rPr>
        <w:t xml:space="preserve">employer-side concentration is </w:t>
      </w:r>
      <w:r w:rsidRPr="005E1A6C">
        <w:rPr>
          <w:rFonts w:asciiTheme="majorHAnsi" w:hAnsiTheme="majorHAnsi" w:cstheme="majorHAnsi"/>
          <w:b/>
          <w:bCs/>
          <w:highlight w:val="cyan"/>
          <w:u w:val="single"/>
        </w:rPr>
        <w:t>associated with significantly lower wages</w:t>
      </w:r>
      <w:r w:rsidRPr="005E1A6C">
        <w:rPr>
          <w:rFonts w:asciiTheme="majorHAnsi" w:hAnsiTheme="majorHAnsi" w:cstheme="majorHAnsi"/>
          <w:highlight w:val="cyan"/>
          <w:u w:val="single"/>
        </w:rPr>
        <w:t>.</w:t>
      </w:r>
      <w:r w:rsidRPr="00AE5A8F">
        <w:rPr>
          <w:rFonts w:asciiTheme="majorHAnsi" w:hAnsiTheme="majorHAnsi" w:cstheme="majorHAnsi"/>
          <w:u w:val="single"/>
        </w:rPr>
        <w:t xml:space="preserve"> And other research has found that concentration at one level of a supply chain can </w:t>
      </w:r>
      <w:r w:rsidRPr="00AE5A8F">
        <w:rPr>
          <w:rFonts w:asciiTheme="majorHAnsi" w:hAnsiTheme="majorHAnsi" w:cstheme="majorHAnsi"/>
          <w:b/>
          <w:bCs/>
          <w:u w:val="single"/>
        </w:rPr>
        <w:t>depress wages further upstream.</w:t>
      </w:r>
      <w:r w:rsidRPr="00AE5A8F">
        <w:rPr>
          <w:rFonts w:asciiTheme="majorHAnsi" w:hAnsiTheme="majorHAnsi" w:cstheme="majorHAnsi"/>
          <w:u w:val="single"/>
        </w:rPr>
        <w:t xml:space="preserve"> In addition to concentrated markets, approximately </w:t>
      </w:r>
      <w:r w:rsidRPr="005E1A6C">
        <w:rPr>
          <w:rFonts w:asciiTheme="majorHAnsi" w:hAnsiTheme="majorHAnsi" w:cstheme="majorHAnsi"/>
          <w:b/>
          <w:bCs/>
          <w:highlight w:val="cyan"/>
          <w:u w:val="single"/>
        </w:rPr>
        <w:t>30 million</w:t>
      </w:r>
      <w:r w:rsidRPr="00AE5A8F">
        <w:rPr>
          <w:rFonts w:asciiTheme="majorHAnsi" w:hAnsiTheme="majorHAnsi" w:cstheme="majorHAnsi"/>
          <w:b/>
          <w:bCs/>
          <w:u w:val="single"/>
        </w:rPr>
        <w:t xml:space="preserve"> workers</w:t>
      </w:r>
      <w:r w:rsidRPr="00AE5A8F">
        <w:rPr>
          <w:rFonts w:asciiTheme="majorHAnsi" w:hAnsiTheme="majorHAnsi" w:cstheme="majorHAnsi"/>
          <w:u w:val="single"/>
        </w:rPr>
        <w:t xml:space="preserve"> are </w:t>
      </w:r>
      <w:r w:rsidRPr="005E1A6C">
        <w:rPr>
          <w:rFonts w:asciiTheme="majorHAnsi" w:hAnsiTheme="majorHAnsi" w:cstheme="majorHAnsi"/>
          <w:highlight w:val="cyan"/>
          <w:u w:val="single"/>
        </w:rPr>
        <w:t xml:space="preserve">subject to </w:t>
      </w:r>
      <w:r w:rsidRPr="005E1A6C">
        <w:rPr>
          <w:rFonts w:asciiTheme="majorHAnsi" w:hAnsiTheme="majorHAnsi" w:cstheme="majorHAnsi"/>
          <w:b/>
          <w:bCs/>
          <w:highlight w:val="cyan"/>
          <w:u w:val="single"/>
        </w:rPr>
        <w:t>non-compete clauses</w:t>
      </w:r>
      <w:r w:rsidRPr="00AE5A8F">
        <w:rPr>
          <w:rFonts w:asciiTheme="majorHAnsi" w:hAnsiTheme="majorHAnsi" w:cstheme="majorHAnsi"/>
          <w:u w:val="single"/>
        </w:rPr>
        <w:t xml:space="preserve">, which prevent them from accepting a new job or starting a business in the same line of work. Non-compete clauses, </w:t>
      </w:r>
      <w:r w:rsidRPr="00AE5A8F">
        <w:rPr>
          <w:rFonts w:asciiTheme="majorHAnsi" w:hAnsiTheme="majorHAnsi" w:cstheme="majorHAnsi"/>
          <w:u w:val="single"/>
        </w:rPr>
        <w:lastRenderedPageBreak/>
        <w:t xml:space="preserve">regardless of whether they are enforced, can signal to workers that their choice is </w:t>
      </w:r>
      <w:r w:rsidRPr="00AE5A8F">
        <w:rPr>
          <w:rFonts w:asciiTheme="majorHAnsi" w:hAnsiTheme="majorHAnsi" w:cstheme="majorHAnsi"/>
          <w:b/>
          <w:bCs/>
          <w:u w:val="single"/>
        </w:rPr>
        <w:t xml:space="preserve">either stay at their current job or suffer extended unemployment. </w:t>
      </w:r>
      <w:r w:rsidRPr="00AE5A8F">
        <w:rPr>
          <w:rFonts w:asciiTheme="majorHAnsi" w:hAnsiTheme="majorHAnsi" w:cstheme="majorHAnsi"/>
          <w:sz w:val="14"/>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AE5A8F">
        <w:rPr>
          <w:rFonts w:asciiTheme="majorHAnsi" w:hAnsiTheme="majorHAnsi" w:cstheme="majorHAnsi"/>
          <w:u w:val="single"/>
        </w:rPr>
        <w:t xml:space="preserve">This decline in union density </w:t>
      </w:r>
      <w:r w:rsidRPr="005E1A6C">
        <w:rPr>
          <w:rFonts w:asciiTheme="majorHAnsi" w:hAnsiTheme="majorHAnsi" w:cstheme="majorHAnsi"/>
          <w:b/>
          <w:bCs/>
          <w:highlight w:val="cyan"/>
          <w:u w:val="single"/>
        </w:rPr>
        <w:t xml:space="preserve">explains </w:t>
      </w:r>
      <w:r w:rsidRPr="002B45D5">
        <w:rPr>
          <w:rFonts w:asciiTheme="majorHAnsi" w:hAnsiTheme="majorHAnsi" w:cstheme="majorHAnsi"/>
          <w:b/>
          <w:bCs/>
          <w:u w:val="single"/>
        </w:rPr>
        <w:t xml:space="preserve">a significant fraction of </w:t>
      </w:r>
      <w:r w:rsidRPr="00AE5A8F">
        <w:rPr>
          <w:rFonts w:asciiTheme="majorHAnsi" w:hAnsiTheme="majorHAnsi" w:cstheme="majorHAnsi"/>
          <w:b/>
          <w:bCs/>
          <w:u w:val="single"/>
        </w:rPr>
        <w:t xml:space="preserve">the forty-year </w:t>
      </w:r>
      <w:r w:rsidRPr="005E1A6C">
        <w:rPr>
          <w:rFonts w:asciiTheme="majorHAnsi" w:hAnsiTheme="majorHAnsi" w:cstheme="majorHAnsi"/>
          <w:b/>
          <w:bCs/>
          <w:highlight w:val="cyan"/>
          <w:u w:val="single"/>
        </w:rPr>
        <w:t xml:space="preserve">stagnation in wages and </w:t>
      </w:r>
      <w:r w:rsidRPr="002B45D5">
        <w:rPr>
          <w:rFonts w:asciiTheme="majorHAnsi" w:hAnsiTheme="majorHAnsi" w:cstheme="majorHAnsi"/>
          <w:b/>
          <w:bCs/>
          <w:u w:val="single"/>
        </w:rPr>
        <w:t xml:space="preserve">increase in </w:t>
      </w:r>
      <w:r w:rsidRPr="005E1A6C">
        <w:rPr>
          <w:rFonts w:asciiTheme="majorHAnsi" w:hAnsiTheme="majorHAnsi" w:cstheme="majorHAnsi"/>
          <w:b/>
          <w:bCs/>
          <w:highlight w:val="cyan"/>
          <w:u w:val="single"/>
        </w:rPr>
        <w:t>income inequality</w:t>
      </w:r>
      <w:r w:rsidRPr="00AE5A8F">
        <w:rPr>
          <w:rFonts w:asciiTheme="majorHAnsi" w:hAnsiTheme="majorHAnsi" w:cstheme="majorHAnsi"/>
          <w:u w:val="single"/>
        </w:rPr>
        <w:t>.</w:t>
      </w:r>
      <w:r w:rsidRPr="00AE5A8F">
        <w:rPr>
          <w:rFonts w:asciiTheme="majorHAnsi" w:hAnsiTheme="majorHAnsi" w:cstheme="majorHAnsi"/>
          <w:sz w:val="14"/>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AE5A8F">
        <w:rPr>
          <w:rFonts w:asciiTheme="majorHAnsi" w:hAnsiTheme="majorHAnsi" w:cstheme="majorHAnsi"/>
          <w:u w:val="single"/>
        </w:rPr>
        <w:t>the executive branch and courts have remade antitrust to be much friendlier to capital over the past four decades.</w:t>
      </w:r>
      <w:r w:rsidRPr="00AE5A8F">
        <w:rPr>
          <w:rFonts w:asciiTheme="majorHAnsi" w:hAnsiTheme="majorHAnsi" w:cstheme="majorHAnsi"/>
          <w:sz w:val="14"/>
        </w:rPr>
        <w:t xml:space="preserve"> Influenced by the writings of Robert Bork, </w:t>
      </w:r>
      <w:r w:rsidRPr="00AE5A8F">
        <w:rPr>
          <w:rFonts w:asciiTheme="majorHAnsi" w:hAnsiTheme="majorHAnsi" w:cstheme="majorHAnsi"/>
          <w:u w:val="single"/>
        </w:rPr>
        <w:t xml:space="preserve">the </w:t>
      </w:r>
      <w:r w:rsidRPr="00733EC1">
        <w:rPr>
          <w:rFonts w:asciiTheme="majorHAnsi" w:hAnsiTheme="majorHAnsi" w:cstheme="majorHAnsi"/>
          <w:u w:val="single"/>
        </w:rPr>
        <w:t xml:space="preserve">Supreme Court has held that the </w:t>
      </w:r>
      <w:r w:rsidRPr="00733EC1">
        <w:rPr>
          <w:rFonts w:asciiTheme="majorHAnsi" w:hAnsiTheme="majorHAnsi" w:cstheme="majorHAnsi"/>
          <w:b/>
          <w:bCs/>
          <w:u w:val="single"/>
        </w:rPr>
        <w:t>antitrust laws are a “consumer welfare prescription</w:t>
      </w:r>
      <w:r w:rsidRPr="00AE5A8F">
        <w:rPr>
          <w:rFonts w:asciiTheme="majorHAnsi" w:hAnsiTheme="majorHAnsi" w:cstheme="majorHAnsi"/>
          <w:b/>
          <w:bCs/>
          <w:u w:val="single"/>
        </w:rPr>
        <w:t>.”</w:t>
      </w:r>
      <w:r w:rsidRPr="00AE5A8F">
        <w:rPr>
          <w:rFonts w:asciiTheme="majorHAnsi" w:hAnsiTheme="majorHAnsi" w:cstheme="majorHAnsi"/>
          <w:sz w:val="14"/>
        </w:rPr>
        <w:t xml:space="preserve"> Although the Supreme Court and the antitrust agencies counterintuitively state that consumer welfare accounts for harms to workers and other sellers of services, </w:t>
      </w:r>
      <w:r w:rsidRPr="00AE5A8F">
        <w:rPr>
          <w:rFonts w:asciiTheme="majorHAnsi" w:hAnsiTheme="majorHAnsi" w:cstheme="majorHAnsi"/>
          <w:u w:val="single"/>
        </w:rPr>
        <w:t>the DOJ and the FTC focus their enforcement on mergers and practices harmful to consumers</w:t>
      </w:r>
      <w:r w:rsidRPr="00AE5A8F">
        <w:rPr>
          <w:rFonts w:asciiTheme="majorHAnsi" w:hAnsiTheme="majorHAnsi" w:cstheme="majorHAnsi"/>
          <w:sz w:val="14"/>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5E1A6C">
        <w:rPr>
          <w:rFonts w:asciiTheme="majorHAnsi" w:hAnsiTheme="majorHAnsi" w:cstheme="majorHAnsi"/>
          <w:b/>
          <w:bCs/>
          <w:highlight w:val="cyan"/>
          <w:u w:val="single"/>
        </w:rPr>
        <w:t>Due to antitrust inaction</w:t>
      </w:r>
      <w:r w:rsidRPr="00AE5A8F">
        <w:rPr>
          <w:rFonts w:asciiTheme="majorHAnsi" w:hAnsiTheme="majorHAnsi" w:cstheme="majorHAnsi"/>
          <w:sz w:val="14"/>
        </w:rPr>
        <w:t xml:space="preserve"> (and other factors), </w:t>
      </w:r>
      <w:r w:rsidRPr="005E1A6C">
        <w:rPr>
          <w:rFonts w:asciiTheme="majorHAnsi" w:hAnsiTheme="majorHAnsi" w:cstheme="majorHAnsi"/>
          <w:highlight w:val="cyan"/>
          <w:u w:val="single"/>
        </w:rPr>
        <w:t xml:space="preserve">labor market </w:t>
      </w:r>
      <w:r w:rsidRPr="005E1A6C">
        <w:rPr>
          <w:rFonts w:asciiTheme="majorHAnsi" w:hAnsiTheme="majorHAnsi" w:cstheme="majorHAnsi"/>
          <w:b/>
          <w:bCs/>
          <w:highlight w:val="cyan"/>
          <w:u w:val="single"/>
        </w:rPr>
        <w:t>concentration</w:t>
      </w:r>
      <w:r w:rsidRPr="00AE5A8F">
        <w:rPr>
          <w:rFonts w:asciiTheme="majorHAnsi" w:hAnsiTheme="majorHAnsi" w:cstheme="majorHAnsi"/>
          <w:b/>
          <w:bCs/>
          <w:u w:val="single"/>
        </w:rPr>
        <w:t xml:space="preserve"> has </w:t>
      </w:r>
      <w:r w:rsidRPr="005E1A6C">
        <w:rPr>
          <w:rFonts w:asciiTheme="majorHAnsi" w:hAnsiTheme="majorHAnsi" w:cstheme="majorHAnsi"/>
          <w:b/>
          <w:bCs/>
          <w:highlight w:val="cyan"/>
          <w:u w:val="single"/>
        </w:rPr>
        <w:t>increased</w:t>
      </w:r>
      <w:r w:rsidRPr="00AE5A8F">
        <w:rPr>
          <w:rFonts w:asciiTheme="majorHAnsi" w:hAnsiTheme="majorHAnsi" w:cstheme="majorHAnsi"/>
          <w:u w:val="single"/>
        </w:rPr>
        <w:t xml:space="preserve"> since the late 1970s. </w:t>
      </w:r>
    </w:p>
    <w:p w14:paraId="50B489DF" w14:textId="77777777" w:rsidR="000C6648" w:rsidRDefault="000C6648" w:rsidP="000C6648">
      <w:pPr>
        <w:rPr>
          <w:rFonts w:asciiTheme="majorHAnsi" w:hAnsiTheme="majorHAnsi" w:cstheme="majorHAnsi"/>
        </w:rPr>
      </w:pPr>
    </w:p>
    <w:p w14:paraId="391A036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Inequality </w:t>
      </w:r>
      <w:r w:rsidRPr="00AE5A8F">
        <w:rPr>
          <w:rFonts w:asciiTheme="majorHAnsi" w:hAnsiTheme="majorHAnsi" w:cstheme="majorHAnsi"/>
          <w:u w:val="single"/>
        </w:rPr>
        <w:t>undermines</w:t>
      </w:r>
      <w:r w:rsidRPr="00AE5A8F">
        <w:rPr>
          <w:rFonts w:asciiTheme="majorHAnsi" w:hAnsiTheme="majorHAnsi" w:cstheme="majorHAnsi"/>
        </w:rPr>
        <w:t xml:space="preserve"> US international engagements---it’s the </w:t>
      </w:r>
      <w:r w:rsidRPr="00AE5A8F">
        <w:rPr>
          <w:rFonts w:asciiTheme="majorHAnsi" w:hAnsiTheme="majorHAnsi" w:cstheme="majorHAnsi"/>
          <w:u w:val="single"/>
        </w:rPr>
        <w:t>biggest threat</w:t>
      </w:r>
      <w:r w:rsidRPr="00AE5A8F">
        <w:rPr>
          <w:rFonts w:asciiTheme="majorHAnsi" w:hAnsiTheme="majorHAnsi" w:cstheme="majorHAnsi"/>
        </w:rPr>
        <w:t xml:space="preserve">. </w:t>
      </w:r>
    </w:p>
    <w:p w14:paraId="36018CFD" w14:textId="77777777" w:rsidR="000C6648" w:rsidRPr="00AE5A8F" w:rsidRDefault="000C6648" w:rsidP="000C6648">
      <w:pPr>
        <w:rPr>
          <w:rFonts w:asciiTheme="majorHAnsi" w:hAnsiTheme="majorHAnsi" w:cstheme="majorHAnsi"/>
        </w:rPr>
      </w:pPr>
      <w:r w:rsidRPr="00AE5A8F">
        <w:rPr>
          <w:rFonts w:asciiTheme="majorHAnsi" w:hAnsiTheme="majorHAnsi" w:cstheme="majorHAnsi"/>
          <w:bCs/>
        </w:rPr>
        <w:t>Kurt M.</w:t>
      </w:r>
      <w:r w:rsidRPr="00AE5A8F">
        <w:rPr>
          <w:rFonts w:asciiTheme="majorHAnsi" w:hAnsiTheme="majorHAnsi" w:cstheme="majorHAnsi"/>
          <w:b/>
        </w:rPr>
        <w:t xml:space="preserve"> </w:t>
      </w:r>
      <w:r w:rsidRPr="00AE5A8F">
        <w:rPr>
          <w:rStyle w:val="Style13ptBold"/>
          <w:rFonts w:asciiTheme="majorHAnsi" w:hAnsiTheme="majorHAnsi" w:cstheme="majorHAnsi"/>
        </w:rPr>
        <w:t>Campbell 14</w:t>
      </w:r>
      <w:r w:rsidRPr="00AE5A8F">
        <w:rPr>
          <w:rFonts w:asciiTheme="majorHAnsi" w:hAnsiTheme="majorHAnsi" w:cstheme="majorHAnsi"/>
          <w:b/>
        </w:rPr>
        <w:t xml:space="preserve">. </w:t>
      </w:r>
      <w:r w:rsidRPr="00AE5A8F">
        <w:rPr>
          <w:rFonts w:asciiTheme="majorHAnsi" w:hAnsiTheme="majorHAnsi" w:cstheme="majorHAnsi"/>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748AA870" w14:textId="77777777" w:rsidR="000C6648" w:rsidRDefault="000C6648" w:rsidP="000C6648">
      <w:pPr>
        <w:rPr>
          <w:rStyle w:val="StyleUnderline"/>
          <w:rFonts w:asciiTheme="majorHAnsi" w:hAnsiTheme="majorHAnsi" w:cstheme="majorHAnsi"/>
          <w:b/>
          <w:bCs/>
        </w:rPr>
      </w:pPr>
      <w:r w:rsidRPr="00AE5A8F">
        <w:rPr>
          <w:rFonts w:asciiTheme="majorHAnsi" w:hAnsiTheme="majorHAnsi" w:cstheme="majorHAnsi"/>
          <w:sz w:val="14"/>
        </w:rPr>
        <w:t xml:space="preserve">Much has been written about the domestic consequences of growing income inequality in the United States — how </w:t>
      </w:r>
      <w:r w:rsidRPr="002B45D5">
        <w:rPr>
          <w:rStyle w:val="StyleUnderline"/>
          <w:rFonts w:asciiTheme="majorHAnsi" w:hAnsiTheme="majorHAnsi" w:cstheme="majorHAnsi"/>
          <w:b/>
          <w:bCs/>
        </w:rPr>
        <w:t>inequality depresses growth</w:t>
      </w:r>
      <w:r w:rsidRPr="002B45D5">
        <w:rPr>
          <w:rStyle w:val="StyleUnderline"/>
          <w:rFonts w:asciiTheme="majorHAnsi" w:hAnsiTheme="majorHAnsi" w:cstheme="majorHAnsi"/>
        </w:rPr>
        <w:t>,</w:t>
      </w:r>
      <w:r w:rsidRPr="00AE5A8F">
        <w:rPr>
          <w:rStyle w:val="StyleUnderline"/>
          <w:rFonts w:asciiTheme="majorHAnsi" w:hAnsiTheme="majorHAnsi" w:cstheme="majorHAnsi"/>
        </w:rPr>
        <w:t xml:space="preserve"> puts downward pressure on the middle class, accentuates wage stagnation and creates added difficulty paying for</w:t>
      </w:r>
      <w:r w:rsidRPr="00AE5A8F">
        <w:rPr>
          <w:rFonts w:asciiTheme="majorHAnsi" w:hAnsiTheme="majorHAnsi" w:cstheme="majorHAnsi"/>
          <w:sz w:val="14"/>
        </w:rPr>
        <w:t xml:space="preserve"> a college </w:t>
      </w:r>
      <w:r w:rsidRPr="00AE5A8F">
        <w:rPr>
          <w:rStyle w:val="StyleUnderline"/>
          <w:rFonts w:asciiTheme="majorHAnsi" w:hAnsiTheme="majorHAnsi" w:cstheme="majorHAnsi"/>
        </w:rPr>
        <w:t>education and buying a home</w:t>
      </w:r>
      <w:r w:rsidRPr="00AE5A8F">
        <w:rPr>
          <w:rFonts w:asciiTheme="majorHAnsi" w:hAnsiTheme="majorHAnsi" w:cstheme="majorHAnsi"/>
          <w:sz w:val="14"/>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5E1A6C">
        <w:rPr>
          <w:rStyle w:val="StyleUnderline"/>
          <w:rFonts w:asciiTheme="majorHAnsi" w:hAnsiTheme="majorHAnsi" w:cstheme="majorHAnsi"/>
          <w:highlight w:val="cyan"/>
        </w:rPr>
        <w:t>there are</w:t>
      </w:r>
      <w:r w:rsidRPr="00AE5A8F">
        <w:rPr>
          <w:rStyle w:val="StyleUnderline"/>
          <w:rFonts w:asciiTheme="majorHAnsi" w:hAnsiTheme="majorHAnsi" w:cstheme="majorHAnsi"/>
        </w:rPr>
        <w:t xml:space="preserve"> likely to be subtle and </w:t>
      </w:r>
      <w:r w:rsidRPr="005E1A6C">
        <w:rPr>
          <w:rStyle w:val="StyleUnderline"/>
          <w:rFonts w:asciiTheme="majorHAnsi" w:hAnsiTheme="majorHAnsi" w:cstheme="majorHAnsi"/>
          <w:b/>
          <w:bCs/>
          <w:highlight w:val="cyan"/>
        </w:rPr>
        <w:t xml:space="preserve">direct consequences </w:t>
      </w:r>
      <w:r w:rsidRPr="002B45D5">
        <w:rPr>
          <w:rStyle w:val="StyleUnderline"/>
          <w:rFonts w:asciiTheme="majorHAnsi" w:hAnsiTheme="majorHAnsi" w:cstheme="majorHAnsi"/>
          <w:b/>
          <w:bCs/>
          <w:highlight w:val="cyan"/>
        </w:rPr>
        <w:t>of growing inequality</w:t>
      </w:r>
      <w:r w:rsidRPr="00AE5A8F">
        <w:rPr>
          <w:rFonts w:asciiTheme="majorHAnsi" w:hAnsiTheme="majorHAnsi" w:cstheme="majorHAnsi"/>
          <w:sz w:val="14"/>
        </w:rPr>
        <w:t xml:space="preserve"> both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b/>
          <w:bCs/>
          <w:highlight w:val="cyan"/>
        </w:rPr>
        <w:t>international standing</w:t>
      </w:r>
      <w:r w:rsidRPr="00AE5A8F">
        <w:rPr>
          <w:rStyle w:val="StyleUnderline"/>
          <w:rFonts w:asciiTheme="majorHAnsi" w:hAnsiTheme="majorHAnsi" w:cstheme="majorHAnsi"/>
        </w:rPr>
        <w:t xml:space="preserve"> and its activism</w:t>
      </w:r>
      <w:r w:rsidRPr="00AE5A8F">
        <w:rPr>
          <w:rFonts w:asciiTheme="majorHAnsi" w:hAnsiTheme="majorHAnsi" w:cstheme="majorHAnsi"/>
          <w:sz w:val="14"/>
        </w:rPr>
        <w:t xml:space="preserve">. In most critical respects,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b/>
          <w:bCs/>
        </w:rPr>
        <w:t>United States has helped to create and underwrite the global operating system</w:t>
      </w:r>
      <w:r w:rsidRPr="00AE5A8F">
        <w:rPr>
          <w:rFonts w:asciiTheme="majorHAnsi" w:hAnsiTheme="majorHAnsi" w:cstheme="majorHAnsi"/>
          <w:sz w:val="14"/>
        </w:rPr>
        <w:t xml:space="preserve"> since the end of World War II. </w:t>
      </w:r>
      <w:r w:rsidRPr="00AE5A8F">
        <w:rPr>
          <w:rStyle w:val="StyleUnderline"/>
          <w:rFonts w:asciiTheme="majorHAnsi" w:hAnsiTheme="majorHAnsi" w:cstheme="majorHAnsi"/>
        </w:rPr>
        <w:t>This required a citizen’s sense of</w:t>
      </w:r>
      <w:r w:rsidRPr="00AE5A8F">
        <w:rPr>
          <w:rFonts w:asciiTheme="majorHAnsi" w:hAnsiTheme="majorHAnsi" w:cstheme="majorHAnsi"/>
          <w:sz w:val="14"/>
        </w:rPr>
        <w:t xml:space="preserve"> external </w:t>
      </w:r>
      <w:r w:rsidRPr="00AE5A8F">
        <w:rPr>
          <w:rStyle w:val="StyleUnderline"/>
          <w:rFonts w:asciiTheme="majorHAnsi" w:hAnsiTheme="majorHAnsi" w:cstheme="majorHAnsi"/>
        </w:rPr>
        <w:t xml:space="preserve">responsibility and belief that the United States had </w:t>
      </w:r>
      <w:r w:rsidRPr="00AE5A8F">
        <w:rPr>
          <w:rStyle w:val="StyleUnderline"/>
          <w:rFonts w:asciiTheme="majorHAnsi" w:hAnsiTheme="majorHAnsi" w:cstheme="majorHAnsi"/>
          <w:b/>
          <w:bCs/>
        </w:rPr>
        <w:t>something unique</w:t>
      </w:r>
      <w:r w:rsidRPr="00AE5A8F">
        <w:rPr>
          <w:rFonts w:asciiTheme="majorHAnsi" w:hAnsiTheme="majorHAnsi" w:cstheme="majorHAnsi"/>
          <w:sz w:val="14"/>
        </w:rPr>
        <w:t xml:space="preserve"> and valuable </w:t>
      </w:r>
      <w:r w:rsidRPr="00AE5A8F">
        <w:rPr>
          <w:rStyle w:val="StyleUnderline"/>
          <w:rFonts w:asciiTheme="majorHAnsi" w:hAnsiTheme="majorHAnsi" w:cstheme="majorHAnsi"/>
        </w:rPr>
        <w:t>to confer to the world</w:t>
      </w:r>
      <w:r w:rsidRPr="00AE5A8F">
        <w:rPr>
          <w:rFonts w:asciiTheme="majorHAnsi" w:hAnsiTheme="majorHAnsi" w:cstheme="majorHAnsi"/>
          <w:sz w:val="14"/>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733EC1">
        <w:rPr>
          <w:rStyle w:val="StyleUnderline"/>
          <w:rFonts w:asciiTheme="majorHAnsi" w:hAnsiTheme="majorHAnsi" w:cstheme="majorHAnsi"/>
          <w:highlight w:val="cyan"/>
        </w:rPr>
        <w:t xml:space="preserve">as a </w:t>
      </w:r>
      <w:r w:rsidRPr="00733EC1">
        <w:rPr>
          <w:rStyle w:val="StyleUnderline"/>
          <w:rFonts w:asciiTheme="majorHAnsi" w:hAnsiTheme="majorHAnsi" w:cstheme="majorHAnsi"/>
          <w:b/>
          <w:bCs/>
          <w:highlight w:val="cyan"/>
        </w:rPr>
        <w:t>growing segment</w:t>
      </w:r>
      <w:r w:rsidRPr="00733EC1">
        <w:rPr>
          <w:rStyle w:val="StyleUnderline"/>
          <w:rFonts w:asciiTheme="majorHAnsi" w:hAnsiTheme="majorHAnsi" w:cstheme="majorHAnsi"/>
          <w:b/>
          <w:bCs/>
        </w:rPr>
        <w:t xml:space="preserve"> of the population </w:t>
      </w:r>
      <w:r w:rsidRPr="00733EC1">
        <w:rPr>
          <w:rStyle w:val="StyleUnderline"/>
          <w:rFonts w:asciiTheme="majorHAnsi" w:hAnsiTheme="majorHAnsi" w:cstheme="majorHAnsi"/>
          <w:b/>
          <w:bCs/>
          <w:highlight w:val="cyan"/>
        </w:rPr>
        <w:t>strains just to get by</w:t>
      </w:r>
      <w:r w:rsidRPr="00733EC1">
        <w:rPr>
          <w:rStyle w:val="StyleUnderline"/>
          <w:rFonts w:asciiTheme="majorHAnsi" w:hAnsiTheme="majorHAnsi" w:cstheme="majorHAnsi"/>
          <w:highlight w:val="cyan"/>
        </w:rPr>
        <w:t>,</w:t>
      </w:r>
      <w:r w:rsidRPr="00733EC1">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it will</w:t>
      </w:r>
      <w:r w:rsidRPr="00AE5A8F">
        <w:rPr>
          <w:rStyle w:val="StyleUnderline"/>
          <w:rFonts w:asciiTheme="majorHAnsi" w:hAnsiTheme="majorHAnsi" w:cstheme="majorHAnsi"/>
        </w:rPr>
        <w:t xml:space="preserve"> increasingly </w:t>
      </w:r>
      <w:r w:rsidRPr="005E1A6C">
        <w:rPr>
          <w:rStyle w:val="StyleUnderline"/>
          <w:rFonts w:asciiTheme="majorHAnsi" w:hAnsiTheme="majorHAnsi" w:cstheme="majorHAnsi"/>
          <w:highlight w:val="cyan"/>
        </w:rPr>
        <w:t>view foreign policy</w:t>
      </w:r>
      <w:r w:rsidRPr="00AE5A8F">
        <w:rPr>
          <w:rStyle w:val="StyleUnderline"/>
          <w:rFonts w:asciiTheme="majorHAnsi" w:hAnsiTheme="majorHAnsi" w:cstheme="majorHAnsi"/>
        </w:rPr>
        <w:t xml:space="preserve"> — foreign assistance and military spending alike — </w:t>
      </w:r>
      <w:r w:rsidRPr="005E1A6C">
        <w:rPr>
          <w:rStyle w:val="StyleUnderline"/>
          <w:rFonts w:asciiTheme="majorHAnsi" w:hAnsiTheme="majorHAnsi" w:cstheme="majorHAnsi"/>
          <w:highlight w:val="cyan"/>
        </w:rPr>
        <w:t>as a</w:t>
      </w:r>
      <w:r w:rsidRPr="00AE5A8F">
        <w:rPr>
          <w:rFonts w:asciiTheme="majorHAnsi" w:hAnsiTheme="majorHAnsi" w:cstheme="majorHAnsi"/>
          <w:sz w:val="14"/>
        </w:rPr>
        <w:t xml:space="preserve"> kind of </w:t>
      </w:r>
      <w:r w:rsidRPr="005E1A6C">
        <w:rPr>
          <w:rStyle w:val="StyleUnderline"/>
          <w:rFonts w:asciiTheme="majorHAnsi" w:hAnsiTheme="majorHAnsi" w:cstheme="majorHAnsi"/>
          <w:b/>
          <w:bCs/>
          <w:highlight w:val="cyan"/>
        </w:rPr>
        <w:t>luxury ripe for cuts</w:t>
      </w:r>
      <w:r w:rsidRPr="00AE5A8F">
        <w:rPr>
          <w:rStyle w:val="StyleUnderline"/>
          <w:rFonts w:asciiTheme="majorHAnsi" w:hAnsiTheme="majorHAnsi" w:cstheme="majorHAnsi"/>
        </w:rPr>
        <w:t xml:space="preserve"> and a reduction in ambition. It is possible to see early indicators of</w:t>
      </w:r>
      <w:r w:rsidRPr="00AE5A8F">
        <w:rPr>
          <w:rFonts w:asciiTheme="majorHAnsi" w:hAnsiTheme="majorHAnsi" w:cstheme="majorHAnsi"/>
          <w:sz w:val="14"/>
        </w:rPr>
        <w:t xml:space="preserve"> these sentiments on the right and left, in the form of both tea party </w:t>
      </w:r>
      <w:r w:rsidRPr="00AE5A8F">
        <w:rPr>
          <w:rStyle w:val="StyleUnderline"/>
          <w:rFonts w:asciiTheme="majorHAnsi" w:hAnsiTheme="majorHAnsi" w:cstheme="majorHAnsi"/>
        </w:rPr>
        <w:t>isolationism</w:t>
      </w:r>
      <w:r w:rsidRPr="00AE5A8F">
        <w:rPr>
          <w:rFonts w:asciiTheme="majorHAnsi" w:hAnsiTheme="majorHAnsi" w:cstheme="majorHAnsi"/>
          <w:sz w:val="14"/>
        </w:rPr>
        <w:t xml:space="preserve"> and Occupy Wall Street suspicion that corporate interests drive America’s foreign entanglements. It is also the case that </w:t>
      </w:r>
      <w:r w:rsidRPr="00AE5A8F">
        <w:rPr>
          <w:rStyle w:val="StyleUnderline"/>
          <w:rFonts w:asciiTheme="majorHAnsi" w:hAnsiTheme="majorHAnsi" w:cstheme="majorHAnsi"/>
        </w:rPr>
        <w:t>other countries have long emulated aspects of the American Way</w:t>
      </w:r>
      <w:r w:rsidRPr="00AE5A8F">
        <w:rPr>
          <w:rFonts w:asciiTheme="majorHAnsi" w:hAnsiTheme="majorHAnsi" w:cstheme="majorHAnsi"/>
          <w:sz w:val="14"/>
        </w:rPr>
        <w:t xml:space="preserve"> in designing their own development models. </w:t>
      </w:r>
      <w:r w:rsidRPr="00AE5A8F">
        <w:rPr>
          <w:rStyle w:val="StyleUnderline"/>
          <w:rFonts w:asciiTheme="majorHAnsi" w:hAnsiTheme="majorHAnsi" w:cstheme="majorHAnsi"/>
        </w:rPr>
        <w:t xml:space="preserve">Having access to higher education, </w:t>
      </w:r>
      <w:r w:rsidRPr="00AE5A8F">
        <w:rPr>
          <w:rStyle w:val="StyleUnderline"/>
          <w:rFonts w:asciiTheme="majorHAnsi" w:hAnsiTheme="majorHAnsi" w:cstheme="majorHAnsi"/>
          <w:b/>
          <w:bCs/>
        </w:rPr>
        <w:t>creating conditions that support innovation and allowing for greater upward mobility</w:t>
      </w:r>
      <w:r w:rsidRPr="00AE5A8F">
        <w:rPr>
          <w:rStyle w:val="StyleUnderline"/>
          <w:rFonts w:asciiTheme="majorHAnsi" w:hAnsiTheme="majorHAnsi" w:cstheme="majorHAnsi"/>
        </w:rPr>
        <w:t xml:space="preserve"> have all been</w:t>
      </w:r>
      <w:r w:rsidRPr="00AE5A8F">
        <w:rPr>
          <w:rFonts w:asciiTheme="majorHAnsi" w:hAnsiTheme="majorHAnsi" w:cstheme="majorHAnsi"/>
          <w:sz w:val="14"/>
        </w:rPr>
        <w:t xml:space="preserve"> deeply </w:t>
      </w:r>
      <w:r w:rsidRPr="00AE5A8F">
        <w:rPr>
          <w:rStyle w:val="StyleUnderline"/>
          <w:rFonts w:asciiTheme="majorHAnsi" w:hAnsiTheme="majorHAnsi" w:cstheme="majorHAnsi"/>
        </w:rPr>
        <w:t>attractive</w:t>
      </w:r>
      <w:r w:rsidRPr="00AE5A8F">
        <w:rPr>
          <w:rFonts w:asciiTheme="majorHAnsi" w:hAnsiTheme="majorHAnsi" w:cstheme="majorHAnsi"/>
          <w:sz w:val="14"/>
        </w:rPr>
        <w:t xml:space="preserve"> qualities to many nations. </w:t>
      </w:r>
      <w:r w:rsidRPr="00AE5A8F">
        <w:rPr>
          <w:rStyle w:val="StyleUnderline"/>
          <w:rFonts w:asciiTheme="majorHAnsi" w:hAnsiTheme="majorHAnsi" w:cstheme="majorHAnsi"/>
        </w:rPr>
        <w:t xml:space="preserve">But </w:t>
      </w:r>
      <w:r w:rsidRPr="002B45D5">
        <w:rPr>
          <w:rStyle w:val="StyleUnderline"/>
          <w:rFonts w:asciiTheme="majorHAnsi" w:hAnsiTheme="majorHAnsi" w:cstheme="majorHAnsi"/>
        </w:rPr>
        <w:t xml:space="preserve">it is </w:t>
      </w:r>
      <w:r w:rsidRPr="005E1A6C">
        <w:rPr>
          <w:rStyle w:val="StyleUnderline"/>
          <w:rFonts w:asciiTheme="majorHAnsi" w:hAnsiTheme="majorHAnsi" w:cstheme="majorHAnsi"/>
          <w:highlight w:val="cyan"/>
        </w:rPr>
        <w:t xml:space="preserve">the construction of a </w:t>
      </w:r>
      <w:r w:rsidRPr="005E1A6C">
        <w:rPr>
          <w:rStyle w:val="StyleUnderline"/>
          <w:rFonts w:asciiTheme="majorHAnsi" w:hAnsiTheme="majorHAnsi" w:cstheme="majorHAnsi"/>
          <w:b/>
          <w:bCs/>
          <w:highlight w:val="cyan"/>
        </w:rPr>
        <w:t>durable U.S. middle class</w:t>
      </w:r>
      <w:r w:rsidRPr="005E1A6C">
        <w:rPr>
          <w:rStyle w:val="StyleUnderline"/>
          <w:rFonts w:asciiTheme="majorHAnsi" w:hAnsiTheme="majorHAnsi" w:cstheme="majorHAnsi"/>
          <w:highlight w:val="cyan"/>
        </w:rPr>
        <w:t xml:space="preserve"> </w:t>
      </w:r>
      <w:r w:rsidRPr="002B45D5">
        <w:rPr>
          <w:rStyle w:val="StyleUnderline"/>
          <w:rFonts w:asciiTheme="majorHAnsi" w:hAnsiTheme="majorHAnsi" w:cstheme="majorHAnsi"/>
        </w:rPr>
        <w:t>that</w:t>
      </w:r>
      <w:r w:rsidRPr="005E1A6C">
        <w:rPr>
          <w:rStyle w:val="StyleUnderline"/>
          <w:rFonts w:asciiTheme="majorHAnsi" w:hAnsiTheme="majorHAnsi" w:cstheme="majorHAnsi"/>
          <w:highlight w:val="cyan"/>
        </w:rPr>
        <w:t xml:space="preserve"> has been</w:t>
      </w:r>
      <w:r w:rsidRPr="00AE5A8F">
        <w:rPr>
          <w:rFonts w:asciiTheme="majorHAnsi" w:hAnsiTheme="majorHAnsi" w:cstheme="majorHAnsi"/>
          <w:sz w:val="14"/>
        </w:rPr>
        <w:t xml:space="preserve"> perhaps </w:t>
      </w:r>
      <w:r w:rsidRPr="005E1A6C">
        <w:rPr>
          <w:rStyle w:val="StyleUnderline"/>
          <w:rFonts w:asciiTheme="majorHAnsi" w:hAnsiTheme="majorHAnsi" w:cstheme="majorHAnsi"/>
          <w:b/>
          <w:bCs/>
          <w:highlight w:val="cyan"/>
        </w:rPr>
        <w:t>most compelling</w:t>
      </w:r>
      <w:r w:rsidRPr="00AE5A8F">
        <w:rPr>
          <w:rFonts w:asciiTheme="majorHAnsi" w:hAnsiTheme="majorHAnsi" w:cstheme="majorHAnsi"/>
          <w:sz w:val="14"/>
        </w:rPr>
        <w:t xml:space="preserve"> to highly stratified </w:t>
      </w:r>
      <w:r w:rsidRPr="00AE5A8F">
        <w:rPr>
          <w:rFonts w:asciiTheme="majorHAnsi" w:hAnsiTheme="majorHAnsi" w:cstheme="majorHAnsi"/>
          <w:sz w:val="14"/>
        </w:rPr>
        <w:lastRenderedPageBreak/>
        <w:t xml:space="preserve">societies across Latin America, </w:t>
      </w:r>
      <w:proofErr w:type="gramStart"/>
      <w:r w:rsidRPr="00AE5A8F">
        <w:rPr>
          <w:rFonts w:asciiTheme="majorHAnsi" w:hAnsiTheme="majorHAnsi" w:cstheme="majorHAnsi"/>
          <w:sz w:val="14"/>
        </w:rPr>
        <w:t>Asia</w:t>
      </w:r>
      <w:proofErr w:type="gramEnd"/>
      <w:r w:rsidRPr="00AE5A8F">
        <w:rPr>
          <w:rFonts w:asciiTheme="majorHAnsi" w:hAnsiTheme="majorHAnsi" w:cstheme="majorHAnsi"/>
          <w:sz w:val="14"/>
        </w:rPr>
        <w:t xml:space="preserve"> and Africa. </w:t>
      </w:r>
      <w:r w:rsidRPr="00AE5A8F">
        <w:rPr>
          <w:rStyle w:val="StyleUnderline"/>
          <w:rFonts w:asciiTheme="majorHAnsi" w:hAnsiTheme="majorHAnsi" w:cstheme="majorHAnsi"/>
        </w:rPr>
        <w:t>Now</w:t>
      </w:r>
      <w:r w:rsidRPr="00AE5A8F">
        <w:rPr>
          <w:rFonts w:asciiTheme="majorHAnsi" w:hAnsiTheme="majorHAnsi" w:cstheme="majorHAnsi"/>
          <w:sz w:val="14"/>
        </w:rPr>
        <w:t xml:space="preserve">, however, </w:t>
      </w:r>
      <w:r w:rsidRPr="005E1A6C">
        <w:rPr>
          <w:rStyle w:val="StyleUnderline"/>
          <w:rFonts w:asciiTheme="majorHAnsi" w:hAnsiTheme="majorHAnsi" w:cstheme="majorHAnsi"/>
          <w:highlight w:val="cyan"/>
        </w:rPr>
        <w:t>the U</w:t>
      </w:r>
      <w:r w:rsidRPr="00AE5A8F">
        <w:rPr>
          <w:rStyle w:val="StyleUnderline"/>
          <w:rFonts w:asciiTheme="majorHAnsi" w:hAnsiTheme="majorHAnsi" w:cstheme="majorHAnsi"/>
        </w:rPr>
        <w:t xml:space="preserve">nited </w:t>
      </w:r>
      <w:r w:rsidRPr="005E1A6C">
        <w:rPr>
          <w:rStyle w:val="StyleUnderline"/>
          <w:rFonts w:asciiTheme="majorHAnsi" w:hAnsiTheme="majorHAnsi" w:cstheme="majorHAnsi"/>
          <w:highlight w:val="cyan"/>
        </w:rPr>
        <w:t>S</w:t>
      </w:r>
      <w:r w:rsidRPr="00AE5A8F">
        <w:rPr>
          <w:rStyle w:val="StyleUnderline"/>
          <w:rFonts w:asciiTheme="majorHAnsi" w:hAnsiTheme="majorHAnsi" w:cstheme="majorHAnsi"/>
        </w:rPr>
        <w:t xml:space="preserve">tates </w:t>
      </w:r>
      <w:r w:rsidRPr="005E1A6C">
        <w:rPr>
          <w:rStyle w:val="StyleUnderline"/>
          <w:rFonts w:asciiTheme="majorHAnsi" w:hAnsiTheme="majorHAnsi" w:cstheme="majorHAnsi"/>
          <w:highlight w:val="cyan"/>
        </w:rPr>
        <w:t>is moving in the other direction</w:t>
      </w:r>
      <w:r w:rsidRPr="00AE5A8F">
        <w:rPr>
          <w:rStyle w:val="StyleUnderline"/>
          <w:rFonts w:asciiTheme="majorHAnsi" w:hAnsiTheme="majorHAnsi" w:cstheme="majorHAnsi"/>
        </w:rPr>
        <w:t xml:space="preserve">, toward an </w:t>
      </w:r>
      <w:r w:rsidRPr="00AE5A8F">
        <w:rPr>
          <w:rStyle w:val="StyleUnderline"/>
          <w:rFonts w:asciiTheme="majorHAnsi" w:hAnsiTheme="majorHAnsi" w:cstheme="majorHAnsi"/>
          <w:b/>
          <w:bCs/>
        </w:rPr>
        <w:t>unstable society divided between astronomically rich elites</w:t>
      </w:r>
      <w:r w:rsidRPr="00AE5A8F">
        <w:rPr>
          <w:rStyle w:val="StyleUnderline"/>
          <w:rFonts w:asciiTheme="majorHAnsi" w:hAnsiTheme="majorHAnsi" w:cstheme="majorHAnsi"/>
        </w:rPr>
        <w:t xml:space="preserve"> and everyone else. </w:t>
      </w:r>
      <w:r w:rsidRPr="005E1A6C">
        <w:rPr>
          <w:rStyle w:val="StyleUnderline"/>
          <w:rFonts w:asciiTheme="majorHAnsi" w:hAnsiTheme="majorHAnsi" w:cstheme="majorHAnsi"/>
          <w:highlight w:val="cyan"/>
        </w:rPr>
        <w:t xml:space="preserve">This </w:t>
      </w:r>
      <w:r w:rsidRPr="005E1A6C">
        <w:rPr>
          <w:rStyle w:val="StyleUnderline"/>
          <w:rFonts w:asciiTheme="majorHAnsi" w:hAnsiTheme="majorHAnsi" w:cstheme="majorHAnsi"/>
          <w:b/>
          <w:bCs/>
          <w:highlight w:val="cyan"/>
        </w:rPr>
        <w:t>undermines</w:t>
      </w:r>
      <w:r w:rsidRPr="00AE5A8F">
        <w:rPr>
          <w:rStyle w:val="StyleUnderline"/>
          <w:rFonts w:asciiTheme="majorHAnsi" w:hAnsiTheme="majorHAnsi" w:cstheme="majorHAnsi"/>
          <w:b/>
          <w:bCs/>
        </w:rPr>
        <w:t xml:space="preserve"> a critical component of </w:t>
      </w:r>
      <w:r w:rsidRPr="005E1A6C">
        <w:rPr>
          <w:rStyle w:val="StyleUnderline"/>
          <w:rFonts w:asciiTheme="majorHAnsi" w:hAnsiTheme="majorHAnsi" w:cstheme="majorHAnsi"/>
          <w:b/>
          <w:bCs/>
          <w:highlight w:val="cyan"/>
        </w:rPr>
        <w:t>U.S. soft power</w:t>
      </w:r>
      <w:r w:rsidRPr="00AE5A8F">
        <w:rPr>
          <w:rStyle w:val="StyleUnderline"/>
          <w:rFonts w:asciiTheme="majorHAnsi" w:hAnsiTheme="majorHAnsi" w:cstheme="majorHAnsi"/>
        </w:rPr>
        <w:t xml:space="preserve"> and is a model for societal engineering that few would choose to emulate</w:t>
      </w:r>
      <w:r w:rsidRPr="00AE5A8F">
        <w:rPr>
          <w:rFonts w:asciiTheme="majorHAnsi" w:hAnsiTheme="majorHAnsi" w:cstheme="majorHAnsi"/>
          <w:sz w:val="14"/>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AE5A8F">
        <w:rPr>
          <w:rFonts w:asciiTheme="majorHAnsi" w:hAnsiTheme="majorHAnsi" w:cstheme="majorHAnsi"/>
          <w:sz w:val="14"/>
        </w:rPr>
        <w:t>the vast majority of</w:t>
      </w:r>
      <w:proofErr w:type="gramEnd"/>
      <w:r w:rsidRPr="00AE5A8F">
        <w:rPr>
          <w:rFonts w:asciiTheme="majorHAnsi" w:hAnsiTheme="majorHAnsi" w:cstheme="majorHAnsi"/>
          <w:sz w:val="14"/>
        </w:rPr>
        <w:t xml:space="preserve"> the population has been largely unaffected by these conflicts. They neither paid for nor fought these wars. </w:t>
      </w:r>
      <w:r w:rsidRPr="00AE5A8F">
        <w:rPr>
          <w:rStyle w:val="StyleUnderline"/>
          <w:rFonts w:asciiTheme="majorHAnsi" w:hAnsiTheme="majorHAnsi" w:cstheme="majorHAnsi"/>
        </w:rPr>
        <w:t>The next phase of</w:t>
      </w:r>
      <w:r w:rsidRPr="00AE5A8F">
        <w:rPr>
          <w:rFonts w:asciiTheme="majorHAnsi" w:hAnsiTheme="majorHAnsi" w:cstheme="majorHAnsi"/>
          <w:sz w:val="14"/>
        </w:rPr>
        <w:t xml:space="preserve"> intense global </w:t>
      </w:r>
      <w:r w:rsidRPr="00AE5A8F">
        <w:rPr>
          <w:rStyle w:val="StyleUnderline"/>
          <w:rFonts w:asciiTheme="majorHAnsi" w:hAnsiTheme="majorHAnsi" w:cstheme="majorHAnsi"/>
        </w:rPr>
        <w:t>engagement is likely to demand much more</w:t>
      </w:r>
      <w:r w:rsidRPr="00AE5A8F">
        <w:rPr>
          <w:rFonts w:asciiTheme="majorHAnsi" w:hAnsiTheme="majorHAnsi" w:cstheme="majorHAnsi"/>
          <w:sz w:val="14"/>
        </w:rPr>
        <w:t xml:space="preserve"> from a larger share of the population. </w:t>
      </w:r>
      <w:r w:rsidRPr="00AE5A8F">
        <w:rPr>
          <w:rStyle w:val="StyleUnderline"/>
          <w:rFonts w:asciiTheme="majorHAnsi" w:hAnsiTheme="majorHAnsi" w:cstheme="majorHAnsi"/>
        </w:rPr>
        <w:t>The lion’s share</w:t>
      </w:r>
      <w:r w:rsidRPr="00AE5A8F">
        <w:rPr>
          <w:rFonts w:asciiTheme="majorHAnsi" w:hAnsiTheme="majorHAnsi" w:cstheme="majorHAnsi"/>
          <w:sz w:val="14"/>
        </w:rPr>
        <w:t xml:space="preserve"> of 21st-century history </w:t>
      </w:r>
      <w:r w:rsidRPr="00AE5A8F">
        <w:rPr>
          <w:rStyle w:val="StyleUnderline"/>
          <w:rFonts w:asciiTheme="majorHAnsi" w:hAnsiTheme="majorHAnsi" w:cstheme="majorHAnsi"/>
        </w:rPr>
        <w:t xml:space="preserve">will play out in Asia, with its thriving and </w:t>
      </w:r>
      <w:r w:rsidRPr="00AE5A8F">
        <w:rPr>
          <w:rStyle w:val="StyleUnderline"/>
          <w:rFonts w:asciiTheme="majorHAnsi" w:hAnsiTheme="majorHAnsi" w:cstheme="majorHAnsi"/>
          <w:b/>
          <w:bCs/>
        </w:rPr>
        <w:t>acquisitive middle classes driving innovation, nationalist competitions, military ambitions, struggles over history and identity, and simple pursuit of power.</w:t>
      </w:r>
      <w:r w:rsidRPr="00AE5A8F">
        <w:rPr>
          <w:rStyle w:val="StyleUnderline"/>
          <w:rFonts w:asciiTheme="majorHAnsi" w:hAnsiTheme="majorHAnsi" w:cstheme="majorHAnsi"/>
        </w:rPr>
        <w:t xml:space="preserve"> The United States is </w:t>
      </w:r>
      <w:proofErr w:type="gramStart"/>
      <w:r w:rsidRPr="00AE5A8F">
        <w:rPr>
          <w:rStyle w:val="StyleUnderline"/>
          <w:rFonts w:asciiTheme="majorHAnsi" w:hAnsiTheme="majorHAnsi" w:cstheme="majorHAnsi"/>
        </w:rPr>
        <w:t>in the midst of</w:t>
      </w:r>
      <w:proofErr w:type="gramEnd"/>
      <w:r w:rsidRPr="00AE5A8F">
        <w:rPr>
          <w:rStyle w:val="StyleUnderline"/>
          <w:rFonts w:asciiTheme="majorHAnsi" w:hAnsiTheme="majorHAnsi" w:cstheme="majorHAnsi"/>
        </w:rPr>
        <w:t xml:space="preserve"> a </w:t>
      </w:r>
      <w:r w:rsidRPr="00AE5A8F">
        <w:rPr>
          <w:rStyle w:val="StyleUnderline"/>
          <w:rFonts w:asciiTheme="majorHAnsi" w:hAnsiTheme="majorHAnsi" w:cstheme="majorHAnsi"/>
          <w:b/>
          <w:bCs/>
        </w:rPr>
        <w:t>major reorientation</w:t>
      </w:r>
      <w:r w:rsidRPr="00AE5A8F">
        <w:rPr>
          <w:rStyle w:val="StyleUnderline"/>
          <w:rFonts w:asciiTheme="majorHAnsi" w:hAnsiTheme="majorHAnsi" w:cstheme="majorHAnsi"/>
        </w:rPr>
        <w:t xml:space="preserve"> of its foreign policy and</w:t>
      </w:r>
      <w:r w:rsidRPr="00AE5A8F">
        <w:rPr>
          <w:rFonts w:asciiTheme="majorHAnsi" w:hAnsiTheme="majorHAnsi" w:cstheme="majorHAnsi"/>
          <w:sz w:val="14"/>
        </w:rPr>
        <w:t xml:space="preserve"> commercial </w:t>
      </w:r>
      <w:r w:rsidRPr="00AE5A8F">
        <w:rPr>
          <w:rStyle w:val="StyleUnderline"/>
          <w:rFonts w:asciiTheme="majorHAnsi" w:hAnsiTheme="majorHAnsi" w:cstheme="majorHAnsi"/>
        </w:rPr>
        <w:t>priorities</w:t>
      </w:r>
      <w:r w:rsidRPr="00AE5A8F">
        <w:rPr>
          <w:rFonts w:asciiTheme="majorHAnsi" w:hAnsiTheme="majorHAnsi" w:cstheme="majorHAnsi"/>
          <w:sz w:val="14"/>
        </w:rPr>
        <w:t xml:space="preserve"> that will draw it more closely to Asia in the decades ahead. The competition for </w:t>
      </w:r>
      <w:r w:rsidRPr="00AE5A8F">
        <w:rPr>
          <w:rStyle w:val="StyleUnderline"/>
          <w:rFonts w:asciiTheme="majorHAnsi" w:hAnsiTheme="majorHAnsi" w:cstheme="majorHAnsi"/>
        </w:rPr>
        <w:t>power and prestige</w:t>
      </w:r>
      <w:r w:rsidRPr="00AE5A8F">
        <w:rPr>
          <w:rFonts w:asciiTheme="majorHAnsi" w:hAnsiTheme="majorHAnsi" w:cstheme="majorHAnsi"/>
          <w:sz w:val="14"/>
        </w:rPr>
        <w:t xml:space="preserve"> </w:t>
      </w:r>
      <w:proofErr w:type="gramStart"/>
      <w:r w:rsidRPr="00AE5A8F">
        <w:rPr>
          <w:rFonts w:asciiTheme="majorHAnsi" w:hAnsiTheme="majorHAnsi" w:cstheme="majorHAnsi"/>
          <w:sz w:val="14"/>
        </w:rPr>
        <w:t>there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rests on comprehensive aspects of national power</w:t>
      </w:r>
      <w:r w:rsidRPr="00AE5A8F">
        <w:rPr>
          <w:rFonts w:asciiTheme="majorHAnsi" w:hAnsiTheme="majorHAnsi" w:cstheme="majorHAnsi"/>
          <w:sz w:val="14"/>
        </w:rPr>
        <w:t xml:space="preserve"> — as much to our </w:t>
      </w:r>
      <w:r w:rsidRPr="00AE5A8F">
        <w:rPr>
          <w:rStyle w:val="StyleUnderline"/>
          <w:rFonts w:asciiTheme="majorHAnsi" w:hAnsiTheme="majorHAnsi" w:cstheme="majorHAnsi"/>
        </w:rPr>
        <w:t>product and service offerings</w:t>
      </w:r>
      <w:r w:rsidRPr="00AE5A8F">
        <w:rPr>
          <w:rFonts w:asciiTheme="majorHAnsi" w:hAnsiTheme="majorHAnsi" w:cstheme="majorHAnsi"/>
          <w:sz w:val="14"/>
        </w:rPr>
        <w:t xml:space="preserve">, the strength of our </w:t>
      </w:r>
      <w:r w:rsidRPr="00AE5A8F">
        <w:rPr>
          <w:rStyle w:val="StyleUnderline"/>
          <w:rFonts w:asciiTheme="majorHAnsi" w:hAnsiTheme="majorHAnsi" w:cstheme="majorHAnsi"/>
        </w:rPr>
        <w:t>educational system and</w:t>
      </w:r>
      <w:r w:rsidRPr="00AE5A8F">
        <w:rPr>
          <w:rFonts w:asciiTheme="majorHAnsi" w:hAnsiTheme="majorHAnsi" w:cstheme="majorHAnsi"/>
          <w:sz w:val="14"/>
        </w:rPr>
        <w:t xml:space="preserve"> the health and vitality of our national infrastructure as to the quality of U.S. </w:t>
      </w:r>
      <w:r w:rsidRPr="00AE5A8F">
        <w:rPr>
          <w:rStyle w:val="StyleUnderline"/>
          <w:rFonts w:asciiTheme="majorHAnsi" w:hAnsiTheme="majorHAnsi" w:cstheme="majorHAnsi"/>
        </w:rPr>
        <w:t>military</w:t>
      </w:r>
      <w:r w:rsidRPr="00AE5A8F">
        <w:rPr>
          <w:rFonts w:asciiTheme="majorHAnsi" w:hAnsiTheme="majorHAnsi" w:cstheme="majorHAnsi"/>
          <w:sz w:val="14"/>
        </w:rPr>
        <w:t xml:space="preserve"> capabilities. Each of these efforts </w:t>
      </w:r>
      <w:r w:rsidRPr="00AE5A8F">
        <w:rPr>
          <w:rStyle w:val="StyleUnderline"/>
          <w:rFonts w:asciiTheme="majorHAnsi" w:hAnsiTheme="majorHAnsi" w:cstheme="majorHAnsi"/>
        </w:rPr>
        <w:t xml:space="preserve">require </w:t>
      </w:r>
      <w:r w:rsidRPr="00AE5A8F">
        <w:rPr>
          <w:rStyle w:val="StyleUnderline"/>
          <w:rFonts w:asciiTheme="majorHAnsi" w:hAnsiTheme="majorHAnsi" w:cstheme="majorHAnsi"/>
          <w:b/>
          <w:bCs/>
        </w:rPr>
        <w:t xml:space="preserve">substantial and sustained longer-term </w:t>
      </w:r>
      <w:proofErr w:type="gramStart"/>
      <w:r w:rsidRPr="00AE5A8F">
        <w:rPr>
          <w:rStyle w:val="StyleUnderline"/>
          <w:rFonts w:asciiTheme="majorHAnsi" w:hAnsiTheme="majorHAnsi" w:cstheme="majorHAnsi"/>
          <w:b/>
          <w:bCs/>
        </w:rPr>
        <w:t>investments</w:t>
      </w:r>
      <w:r w:rsidRPr="00AE5A8F">
        <w:rPr>
          <w:rFonts w:asciiTheme="majorHAnsi" w:hAnsiTheme="majorHAnsi" w:cstheme="majorHAnsi"/>
          <w:sz w:val="14"/>
        </w:rPr>
        <w:t>;</w:t>
      </w:r>
      <w:proofErr w:type="gramEnd"/>
      <w:r w:rsidRPr="00AE5A8F">
        <w:rPr>
          <w:rFonts w:asciiTheme="majorHAnsi" w:hAnsiTheme="majorHAnsi" w:cstheme="majorHAnsi"/>
          <w:sz w:val="14"/>
        </w:rPr>
        <w:t xml:space="preserve"> all face funding shortfalls due to myriad challenges. </w:t>
      </w:r>
      <w:r w:rsidRPr="00AE5A8F">
        <w:rPr>
          <w:rStyle w:val="StyleUnderline"/>
          <w:rFonts w:asciiTheme="majorHAnsi" w:hAnsiTheme="majorHAnsi" w:cstheme="majorHAnsi"/>
        </w:rPr>
        <w:t>A</w:t>
      </w:r>
      <w:r w:rsidRPr="00AE5A8F">
        <w:rPr>
          <w:rFonts w:asciiTheme="majorHAnsi" w:hAnsiTheme="majorHAnsi" w:cstheme="majorHAnsi"/>
          <w:sz w:val="14"/>
        </w:rPr>
        <w:t xml:space="preserve"> corresponding </w:t>
      </w:r>
      <w:r w:rsidRPr="005E1A6C">
        <w:rPr>
          <w:rStyle w:val="StyleUnderline"/>
          <w:rFonts w:asciiTheme="majorHAnsi" w:hAnsiTheme="majorHAnsi" w:cstheme="majorHAnsi"/>
          <w:b/>
          <w:bCs/>
          <w:highlight w:val="cyan"/>
        </w:rPr>
        <w:t xml:space="preserve">consequence of growing inequality has been a </w:t>
      </w:r>
      <w:r w:rsidRPr="002B45D5">
        <w:rPr>
          <w:rStyle w:val="StyleUnderline"/>
          <w:rFonts w:asciiTheme="majorHAnsi" w:hAnsiTheme="majorHAnsi" w:cstheme="majorHAnsi"/>
          <w:b/>
          <w:bCs/>
        </w:rPr>
        <w:t>reduction</w:t>
      </w:r>
      <w:r w:rsidRPr="002B45D5">
        <w:rPr>
          <w:rStyle w:val="StyleUnderline"/>
          <w:rFonts w:asciiTheme="majorHAnsi" w:hAnsiTheme="majorHAnsi" w:cstheme="majorHAnsi"/>
        </w:rPr>
        <w:t xml:space="preserve"> in support for</w:t>
      </w:r>
      <w:r w:rsidRPr="00AE5A8F">
        <w:rPr>
          <w:rStyle w:val="StyleUnderline"/>
          <w:rFonts w:asciiTheme="majorHAnsi" w:hAnsiTheme="majorHAnsi" w:cstheme="majorHAnsi"/>
        </w:rPr>
        <w:t xml:space="preserve"> these building blocks for comprehensive and sustained </w:t>
      </w:r>
      <w:r w:rsidRPr="005E1A6C">
        <w:rPr>
          <w:rStyle w:val="StyleUnderline"/>
          <w:rFonts w:asciiTheme="majorHAnsi" w:hAnsiTheme="majorHAnsi" w:cstheme="majorHAnsi"/>
          <w:b/>
          <w:bCs/>
          <w:highlight w:val="cyan"/>
        </w:rPr>
        <w:t>international engagement</w:t>
      </w:r>
      <w:r w:rsidRPr="005E1A6C">
        <w:rPr>
          <w:rFonts w:asciiTheme="majorHAnsi" w:hAnsiTheme="majorHAnsi" w:cstheme="majorHAnsi"/>
          <w:b/>
          <w:bCs/>
          <w:sz w:val="14"/>
          <w:highlight w:val="cyan"/>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w:t>
      </w:r>
      <w:r w:rsidRPr="00733EC1">
        <w:rPr>
          <w:rStyle w:val="StyleUnderline"/>
          <w:rFonts w:asciiTheme="majorHAnsi" w:hAnsiTheme="majorHAnsi" w:cstheme="majorHAnsi"/>
        </w:rPr>
        <w:t>worrisome dimensions of income inequality on</w:t>
      </w:r>
      <w:r w:rsidRPr="00733EC1">
        <w:rPr>
          <w:rFonts w:asciiTheme="majorHAnsi" w:hAnsiTheme="majorHAnsi" w:cstheme="majorHAnsi"/>
          <w:sz w:val="14"/>
        </w:rPr>
        <w:t xml:space="preserve"> the quality of domestic </w:t>
      </w:r>
      <w:r w:rsidRPr="00733EC1">
        <w:rPr>
          <w:rStyle w:val="StyleUnderline"/>
          <w:rFonts w:asciiTheme="majorHAnsi" w:hAnsiTheme="majorHAnsi" w:cstheme="majorHAnsi"/>
        </w:rPr>
        <w:t xml:space="preserve">American life should be enough to cause us to </w:t>
      </w:r>
      <w:r w:rsidRPr="00733EC1">
        <w:rPr>
          <w:rStyle w:val="StyleUnderline"/>
          <w:rFonts w:asciiTheme="majorHAnsi" w:hAnsiTheme="majorHAnsi" w:cstheme="majorHAnsi"/>
          <w:b/>
          <w:bCs/>
        </w:rPr>
        <w:t>consider enacting remedies</w:t>
      </w:r>
      <w:r w:rsidRPr="00AE5A8F">
        <w:rPr>
          <w:rFonts w:asciiTheme="majorHAnsi" w:hAnsiTheme="majorHAnsi" w:cstheme="majorHAnsi"/>
          <w:sz w:val="14"/>
        </w:rPr>
        <w:t xml:space="preserve">. However, </w:t>
      </w:r>
      <w:r w:rsidRPr="00AE5A8F">
        <w:rPr>
          <w:rStyle w:val="StyleUnderline"/>
          <w:rFonts w:asciiTheme="majorHAnsi" w:hAnsiTheme="majorHAnsi" w:cstheme="majorHAnsi"/>
        </w:rPr>
        <w:t>the potential negative implications on U.S. performance internationally can only add to the case</w:t>
      </w:r>
      <w:r w:rsidRPr="00AE5A8F">
        <w:rPr>
          <w:rFonts w:asciiTheme="majorHAnsi" w:hAnsiTheme="majorHAnsi" w:cstheme="majorHAnsi"/>
          <w:sz w:val="14"/>
        </w:rPr>
        <w:t xml:space="preserve">. Ultimately, </w:t>
      </w:r>
      <w:r w:rsidRPr="00AE5A8F">
        <w:rPr>
          <w:rStyle w:val="StyleUnderline"/>
          <w:rFonts w:asciiTheme="majorHAnsi" w:hAnsiTheme="majorHAnsi" w:cstheme="majorHAnsi"/>
        </w:rPr>
        <w:t>a sustained</w:t>
      </w:r>
      <w:r w:rsidRPr="00AE5A8F">
        <w:rPr>
          <w:rFonts w:asciiTheme="majorHAnsi" w:hAnsiTheme="majorHAnsi" w:cstheme="majorHAnsi"/>
          <w:sz w:val="14"/>
        </w:rPr>
        <w:t xml:space="preserve"> and purposeful American </w:t>
      </w:r>
      <w:r w:rsidRPr="00AE5A8F">
        <w:rPr>
          <w:rStyle w:val="StyleUnderline"/>
          <w:rFonts w:asciiTheme="majorHAnsi" w:hAnsiTheme="majorHAnsi" w:cstheme="majorHAnsi"/>
        </w:rPr>
        <w:t xml:space="preserve">internationalism is inextricably linked to the health of our domestic life, to which </w:t>
      </w:r>
      <w:r w:rsidRPr="00AE5A8F">
        <w:rPr>
          <w:rStyle w:val="StyleUnderline"/>
          <w:rFonts w:asciiTheme="majorHAnsi" w:hAnsiTheme="majorHAnsi" w:cstheme="majorHAnsi"/>
          <w:b/>
          <w:bCs/>
        </w:rPr>
        <w:t xml:space="preserve">gaping </w:t>
      </w:r>
      <w:r w:rsidRPr="005E1A6C">
        <w:rPr>
          <w:rStyle w:val="StyleUnderline"/>
          <w:rFonts w:asciiTheme="majorHAnsi" w:hAnsiTheme="majorHAnsi" w:cstheme="majorHAnsi"/>
          <w:b/>
          <w:bCs/>
          <w:highlight w:val="cyan"/>
        </w:rPr>
        <w:t>inequality is the biggest threat.</w:t>
      </w:r>
    </w:p>
    <w:p w14:paraId="066CCB6D" w14:textId="77777777" w:rsidR="000C6648" w:rsidRPr="00AE5A8F" w:rsidRDefault="000C6648" w:rsidP="000C6648">
      <w:pPr>
        <w:rPr>
          <w:rStyle w:val="StyleUnderline"/>
          <w:rFonts w:asciiTheme="majorHAnsi" w:hAnsiTheme="majorHAnsi" w:cstheme="majorHAnsi"/>
          <w:b/>
          <w:bCs/>
        </w:rPr>
      </w:pPr>
    </w:p>
    <w:p w14:paraId="16C4B61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Collapsing </w:t>
      </w:r>
      <w:r w:rsidRPr="00AE5A8F">
        <w:rPr>
          <w:rFonts w:asciiTheme="majorHAnsi" w:hAnsiTheme="majorHAnsi" w:cstheme="majorHAnsi"/>
          <w:u w:val="single"/>
        </w:rPr>
        <w:t>worker welfare</w:t>
      </w:r>
      <w:r w:rsidRPr="00AE5A8F">
        <w:rPr>
          <w:rFonts w:asciiTheme="majorHAnsi" w:hAnsiTheme="majorHAnsi" w:cstheme="majorHAnsi"/>
        </w:rPr>
        <w:t xml:space="preserve"> causes </w:t>
      </w:r>
      <w:r w:rsidRPr="00AE5A8F">
        <w:rPr>
          <w:rFonts w:asciiTheme="majorHAnsi" w:hAnsiTheme="majorHAnsi" w:cstheme="majorHAnsi"/>
          <w:u w:val="single"/>
        </w:rPr>
        <w:t>neo-isolationist nativism</w:t>
      </w:r>
      <w:r w:rsidRPr="00AE5A8F">
        <w:rPr>
          <w:rFonts w:asciiTheme="majorHAnsi" w:hAnsiTheme="majorHAnsi" w:cstheme="majorHAnsi"/>
        </w:rPr>
        <w:t>---</w:t>
      </w:r>
      <w:r w:rsidRPr="00AE5A8F">
        <w:rPr>
          <w:rFonts w:asciiTheme="majorHAnsi" w:hAnsiTheme="majorHAnsi" w:cstheme="majorHAnsi"/>
          <w:u w:val="single"/>
        </w:rPr>
        <w:t>recovery</w:t>
      </w:r>
      <w:r w:rsidRPr="00AE5A8F">
        <w:rPr>
          <w:rFonts w:asciiTheme="majorHAnsi" w:hAnsiTheme="majorHAnsi" w:cstheme="majorHAnsi"/>
        </w:rPr>
        <w:t xml:space="preserve"> future-proofs </w:t>
      </w:r>
      <w:r w:rsidRPr="00AE5A8F">
        <w:rPr>
          <w:rFonts w:asciiTheme="majorHAnsi" w:hAnsiTheme="majorHAnsi" w:cstheme="majorHAnsi"/>
          <w:u w:val="single"/>
        </w:rPr>
        <w:t>internationalism</w:t>
      </w:r>
      <w:r w:rsidRPr="00AE5A8F">
        <w:rPr>
          <w:rFonts w:asciiTheme="majorHAnsi" w:hAnsiTheme="majorHAnsi" w:cstheme="majorHAnsi"/>
        </w:rPr>
        <w:t xml:space="preserve">. </w:t>
      </w:r>
    </w:p>
    <w:p w14:paraId="138A719E"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Peter L. </w:t>
      </w:r>
      <w:proofErr w:type="spellStart"/>
      <w:r w:rsidRPr="00AE5A8F">
        <w:rPr>
          <w:rStyle w:val="Style13ptBold"/>
          <w:rFonts w:asciiTheme="majorHAnsi" w:hAnsiTheme="majorHAnsi" w:cstheme="majorHAnsi"/>
        </w:rPr>
        <w:t>Trubowitz</w:t>
      </w:r>
      <w:proofErr w:type="spellEnd"/>
      <w:r w:rsidRPr="00AE5A8F">
        <w:rPr>
          <w:rStyle w:val="Style13ptBold"/>
          <w:rFonts w:asciiTheme="majorHAnsi" w:hAnsiTheme="majorHAnsi" w:cstheme="majorHAnsi"/>
        </w:rPr>
        <w:t xml:space="preserve"> </w:t>
      </w:r>
      <w:r w:rsidRPr="00AE5A8F">
        <w:rPr>
          <w:rFonts w:asciiTheme="majorHAnsi" w:hAnsiTheme="majorHAnsi" w:cstheme="majorHAnsi"/>
        </w:rPr>
        <w:t>May/June</w:t>
      </w:r>
      <w:r w:rsidRPr="00AE5A8F">
        <w:rPr>
          <w:rStyle w:val="Style13ptBold"/>
          <w:rFonts w:asciiTheme="majorHAnsi" w:hAnsiTheme="majorHAnsi" w:cstheme="majorHAnsi"/>
        </w:rPr>
        <w:t xml:space="preserve"> 21</w:t>
      </w:r>
      <w:r w:rsidRPr="00AE5A8F">
        <w:rPr>
          <w:rFonts w:asciiTheme="majorHAnsi" w:hAnsiTheme="majorHAnsi" w:cstheme="majorHAnsi"/>
        </w:rPr>
        <w:t xml:space="preserve">.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a Senior Fellow at the Council on Foreign Relations, Professor of International Affairs in the School of Foreign </w:t>
      </w:r>
      <w:proofErr w:type="gramStart"/>
      <w:r w:rsidRPr="00AE5A8F">
        <w:rPr>
          <w:rFonts w:asciiTheme="majorHAnsi" w:hAnsiTheme="majorHAnsi" w:cstheme="majorHAnsi"/>
        </w:rPr>
        <w:t>Service</w:t>
      </w:r>
      <w:proofErr w:type="gramEnd"/>
      <w:r w:rsidRPr="00AE5A8F">
        <w:rPr>
          <w:rFonts w:asciiTheme="majorHAnsi" w:hAnsiTheme="majorHAnsi" w:cstheme="majorHAnsi"/>
        </w:rPr>
        <w:t xml:space="preserve"> and the Government Department at Georgetown University. Peter L. </w:t>
      </w:r>
      <w:proofErr w:type="spellStart"/>
      <w:r w:rsidRPr="00AE5A8F">
        <w:rPr>
          <w:rFonts w:asciiTheme="majorHAnsi" w:hAnsiTheme="majorHAnsi" w:cstheme="majorHAnsi"/>
        </w:rPr>
        <w:t>Trubowitz</w:t>
      </w:r>
      <w:proofErr w:type="spellEnd"/>
      <w:r w:rsidRPr="00AE5A8F">
        <w:rPr>
          <w:rFonts w:asciiTheme="majorHAnsi" w:hAnsiTheme="majorHAnsi" w:cstheme="majorHAnsi"/>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41356508"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U.S. President Joe </w:t>
      </w:r>
      <w:r w:rsidRPr="005E1A6C">
        <w:rPr>
          <w:rStyle w:val="StyleUnderline"/>
          <w:rFonts w:asciiTheme="majorHAnsi" w:hAnsiTheme="majorHAnsi" w:cstheme="majorHAnsi"/>
          <w:highlight w:val="cyan"/>
        </w:rPr>
        <w:t xml:space="preserve">Biden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declared</w:t>
      </w:r>
      <w:r w:rsidRPr="005E1A6C">
        <w:rPr>
          <w:rFonts w:asciiTheme="majorHAnsi" w:hAnsiTheme="majorHAnsi" w:cstheme="majorHAnsi"/>
          <w:sz w:val="16"/>
          <w:highlight w:val="cyan"/>
        </w:rPr>
        <w:t xml:space="preserve"> </w:t>
      </w:r>
      <w:r w:rsidRPr="00AE5A8F">
        <w:rPr>
          <w:rFonts w:asciiTheme="majorHAnsi" w:hAnsiTheme="majorHAnsi" w:cstheme="majorHAnsi"/>
          <w:sz w:val="16"/>
        </w:rPr>
        <w:t>that under his leadership, “</w:t>
      </w:r>
      <w:r w:rsidRPr="005E1A6C">
        <w:rPr>
          <w:rStyle w:val="Emphasis"/>
          <w:rFonts w:asciiTheme="majorHAnsi" w:hAnsiTheme="majorHAnsi" w:cstheme="majorHAnsi"/>
          <w:highlight w:val="cyan"/>
        </w:rPr>
        <w:t xml:space="preserve">America is </w:t>
      </w:r>
      <w:r w:rsidRPr="00AE5A8F">
        <w:rPr>
          <w:rStyle w:val="Emphasis"/>
          <w:rFonts w:asciiTheme="majorHAnsi" w:hAnsiTheme="majorHAnsi" w:cstheme="majorHAnsi"/>
        </w:rPr>
        <w:t>back</w:t>
      </w:r>
      <w:r w:rsidRPr="00AE5A8F">
        <w:rPr>
          <w:rFonts w:asciiTheme="majorHAnsi" w:hAnsiTheme="majorHAnsi" w:cstheme="majorHAnsi"/>
          <w:sz w:val="16"/>
        </w:rPr>
        <w:t>” and once again “</w:t>
      </w:r>
      <w:r w:rsidRPr="005E1A6C">
        <w:rPr>
          <w:rStyle w:val="Emphasis"/>
          <w:rFonts w:asciiTheme="majorHAnsi" w:hAnsiTheme="majorHAnsi" w:cstheme="majorHAnsi"/>
          <w:highlight w:val="cyan"/>
        </w:rPr>
        <w:t>ready to lead</w:t>
      </w:r>
      <w:r w:rsidRPr="00AE5A8F">
        <w:rPr>
          <w:rStyle w:val="Emphasis"/>
          <w:rFonts w:asciiTheme="majorHAnsi" w:hAnsiTheme="majorHAnsi" w:cstheme="majorHAnsi"/>
        </w:rPr>
        <w:t xml:space="preserve"> the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Biden wants to return the country to its traditional role of </w:t>
      </w:r>
      <w:r w:rsidRPr="00AE5A8F">
        <w:rPr>
          <w:rStyle w:val="Emphasis"/>
          <w:rFonts w:asciiTheme="majorHAnsi" w:hAnsiTheme="majorHAnsi" w:cstheme="majorHAnsi"/>
        </w:rPr>
        <w:t>catalyzing international cooperation</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staunchly defending liberal values</w:t>
      </w:r>
      <w:r w:rsidRPr="00AE5A8F">
        <w:rPr>
          <w:rStyle w:val="StyleUnderline"/>
          <w:rFonts w:asciiTheme="majorHAnsi" w:hAnsiTheme="majorHAnsi" w:cstheme="majorHAnsi"/>
        </w:rPr>
        <w:t xml:space="preserve"> abroad. His </w:t>
      </w:r>
      <w:r w:rsidRPr="005E1A6C">
        <w:rPr>
          <w:rStyle w:val="StyleUnderline"/>
          <w:rFonts w:asciiTheme="majorHAnsi" w:hAnsiTheme="majorHAnsi" w:cstheme="majorHAnsi"/>
          <w:highlight w:val="cyan"/>
        </w:rPr>
        <w:t>challenge</w:t>
      </w:r>
      <w:r w:rsidRPr="00AE5A8F">
        <w:rPr>
          <w:rFonts w:asciiTheme="majorHAnsi" w:hAnsiTheme="majorHAnsi" w:cstheme="majorHAnsi"/>
          <w:sz w:val="16"/>
        </w:rPr>
        <w:t xml:space="preserve">, however,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primarily one of </w:t>
      </w:r>
      <w:r w:rsidRPr="00AE5A8F">
        <w:rPr>
          <w:rStyle w:val="StyleUnderline"/>
          <w:rFonts w:asciiTheme="majorHAnsi" w:hAnsiTheme="majorHAnsi" w:cstheme="majorHAnsi"/>
        </w:rPr>
        <w:t>politics</w:t>
      </w:r>
      <w:r w:rsidRPr="00AE5A8F">
        <w:rPr>
          <w:rFonts w:asciiTheme="majorHAnsi" w:hAnsiTheme="majorHAnsi" w:cstheme="majorHAnsi"/>
          <w:sz w:val="16"/>
        </w:rPr>
        <w:t xml:space="preserve">, not policy. Despite Biden’s victory in last year’s presidential election, his </w:t>
      </w:r>
      <w:r w:rsidRPr="00AE5A8F">
        <w:rPr>
          <w:rStyle w:val="StyleUnderline"/>
          <w:rFonts w:asciiTheme="majorHAnsi" w:hAnsiTheme="majorHAnsi" w:cstheme="majorHAnsi"/>
        </w:rPr>
        <w:t xml:space="preserve">internationalist vision faces </w:t>
      </w:r>
      <w:r w:rsidRPr="005E1A6C">
        <w:rPr>
          <w:rStyle w:val="StyleUnderline"/>
          <w:rFonts w:asciiTheme="majorHAnsi" w:hAnsiTheme="majorHAnsi" w:cstheme="majorHAnsi"/>
          <w:highlight w:val="cyan"/>
        </w:rPr>
        <w:t>a</w:t>
      </w:r>
      <w:r w:rsidRPr="00AE5A8F">
        <w:rPr>
          <w:rFonts w:asciiTheme="majorHAnsi" w:hAnsiTheme="majorHAnsi" w:cstheme="majorHAnsi"/>
          <w:sz w:val="16"/>
        </w:rPr>
        <w:t xml:space="preserve"> deeply </w:t>
      </w:r>
      <w:r w:rsidRPr="005E1A6C">
        <w:rPr>
          <w:rStyle w:val="Emphasis"/>
          <w:rFonts w:asciiTheme="majorHAnsi" w:hAnsiTheme="majorHAnsi" w:cstheme="majorHAnsi"/>
          <w:highlight w:val="cyan"/>
        </w:rPr>
        <w:t>skeptical</w:t>
      </w:r>
      <w:r w:rsidRPr="00AE5A8F">
        <w:rPr>
          <w:rFonts w:asciiTheme="majorHAnsi" w:hAnsiTheme="majorHAnsi" w:cstheme="majorHAnsi"/>
          <w:sz w:val="16"/>
        </w:rPr>
        <w:t xml:space="preserve"> American </w:t>
      </w:r>
      <w:r w:rsidRPr="005E1A6C">
        <w:rPr>
          <w:rStyle w:val="Emphasis"/>
          <w:rFonts w:asciiTheme="majorHAnsi" w:hAnsiTheme="majorHAnsi" w:cstheme="majorHAnsi"/>
          <w:highlight w:val="cyan"/>
        </w:rPr>
        <w:t>public</w:t>
      </w:r>
      <w:r w:rsidRPr="00AE5A8F">
        <w:rPr>
          <w:rFonts w:asciiTheme="majorHAnsi" w:hAnsiTheme="majorHAnsi" w:cstheme="majorHAnsi"/>
          <w:sz w:val="16"/>
        </w:rPr>
        <w:t xml:space="preserve">. The </w:t>
      </w:r>
      <w:r w:rsidRPr="00AE5A8F">
        <w:rPr>
          <w:rStyle w:val="Emphasis"/>
          <w:rFonts w:asciiTheme="majorHAnsi" w:hAnsiTheme="majorHAnsi" w:cstheme="majorHAnsi"/>
        </w:rPr>
        <w:t>political foundations</w:t>
      </w:r>
      <w:r w:rsidRPr="00AE5A8F">
        <w:rPr>
          <w:rStyle w:val="StyleUnderline"/>
          <w:rFonts w:asciiTheme="majorHAnsi" w:hAnsiTheme="majorHAnsi" w:cstheme="majorHAnsi"/>
        </w:rPr>
        <w:t xml:space="preserve"> of</w:t>
      </w:r>
      <w:r w:rsidRPr="00AE5A8F">
        <w:rPr>
          <w:rFonts w:asciiTheme="majorHAnsi" w:hAnsiTheme="majorHAnsi" w:cstheme="majorHAnsi"/>
          <w:sz w:val="16"/>
        </w:rPr>
        <w:t xml:space="preserve"> U.S. </w:t>
      </w:r>
      <w:r w:rsidRPr="00AE5A8F">
        <w:rPr>
          <w:rStyle w:val="Emphasis"/>
          <w:rFonts w:asciiTheme="majorHAnsi" w:hAnsiTheme="majorHAnsi" w:cstheme="majorHAnsi"/>
        </w:rPr>
        <w:t>internationalism</w:t>
      </w:r>
      <w:r w:rsidRPr="00AE5A8F">
        <w:rPr>
          <w:rFonts w:asciiTheme="majorHAnsi" w:hAnsiTheme="majorHAnsi" w:cstheme="majorHAnsi"/>
          <w:sz w:val="16"/>
        </w:rPr>
        <w:t xml:space="preserve"> have </w:t>
      </w:r>
      <w:r w:rsidRPr="00AE5A8F">
        <w:rPr>
          <w:rStyle w:val="StyleUnderline"/>
          <w:rFonts w:asciiTheme="majorHAnsi" w:hAnsiTheme="majorHAnsi" w:cstheme="majorHAnsi"/>
        </w:rPr>
        <w:t>collapsed</w:t>
      </w:r>
      <w:r w:rsidRPr="00AE5A8F">
        <w:rPr>
          <w:rFonts w:asciiTheme="majorHAnsi" w:hAnsiTheme="majorHAnsi" w:cstheme="majorHAnsi"/>
          <w:sz w:val="16"/>
        </w:rPr>
        <w:t xml:space="preserve">. The </w:t>
      </w:r>
      <w:r w:rsidRPr="00AE5A8F">
        <w:rPr>
          <w:rStyle w:val="Emphasis"/>
          <w:rFonts w:asciiTheme="majorHAnsi" w:hAnsiTheme="majorHAnsi" w:cstheme="majorHAnsi"/>
        </w:rPr>
        <w:t>domestic consensus</w:t>
      </w:r>
      <w:r w:rsidRPr="00AE5A8F">
        <w:rPr>
          <w:rFonts w:asciiTheme="majorHAnsi" w:hAnsiTheme="majorHAnsi" w:cstheme="majorHAnsi"/>
          <w:sz w:val="16"/>
        </w:rPr>
        <w:t xml:space="preserve"> that long supported U.S. engagement abroad </w:t>
      </w:r>
      <w:r w:rsidRPr="00AE5A8F">
        <w:rPr>
          <w:rStyle w:val="StyleUnderline"/>
          <w:rFonts w:asciiTheme="majorHAnsi" w:hAnsiTheme="majorHAnsi" w:cstheme="majorHAnsi"/>
        </w:rPr>
        <w:t>has come apart</w:t>
      </w:r>
      <w:r w:rsidRPr="00AE5A8F">
        <w:rPr>
          <w:rFonts w:asciiTheme="majorHAnsi" w:hAnsiTheme="majorHAnsi" w:cstheme="majorHAnsi"/>
          <w:sz w:val="16"/>
        </w:rPr>
        <w:t xml:space="preserve"> in the face of mounting partisan discord and a deepening rift between urban and rural Americans. </w:t>
      </w:r>
      <w:r w:rsidRPr="00AE5A8F">
        <w:rPr>
          <w:rStyle w:val="StyleUnderline"/>
          <w:rFonts w:asciiTheme="majorHAnsi" w:hAnsiTheme="majorHAnsi" w:cstheme="majorHAnsi"/>
        </w:rPr>
        <w:t>An inward turn</w:t>
      </w:r>
      <w:r w:rsidRPr="00AE5A8F">
        <w:rPr>
          <w:rFonts w:asciiTheme="majorHAnsi" w:hAnsiTheme="majorHAnsi" w:cstheme="majorHAnsi"/>
          <w:sz w:val="16"/>
        </w:rPr>
        <w:t xml:space="preserve"> has </w:t>
      </w:r>
      <w:r w:rsidRPr="00AE5A8F">
        <w:rPr>
          <w:rStyle w:val="StyleUnderline"/>
          <w:rFonts w:asciiTheme="majorHAnsi" w:hAnsiTheme="majorHAnsi" w:cstheme="majorHAnsi"/>
        </w:rPr>
        <w:t>accompanied</w:t>
      </w:r>
      <w:r w:rsidRPr="00AE5A8F">
        <w:rPr>
          <w:rFonts w:asciiTheme="majorHAnsi" w:hAnsiTheme="majorHAnsi" w:cstheme="majorHAnsi"/>
          <w:sz w:val="16"/>
        </w:rPr>
        <w:t xml:space="preserve"> these growing </w:t>
      </w:r>
      <w:r w:rsidRPr="00AE5A8F">
        <w:rPr>
          <w:rStyle w:val="StyleUnderline"/>
          <w:rFonts w:asciiTheme="majorHAnsi" w:hAnsiTheme="majorHAnsi" w:cstheme="majorHAnsi"/>
        </w:rPr>
        <w:t>divides</w:t>
      </w:r>
      <w:r w:rsidRPr="00AE5A8F">
        <w:rPr>
          <w:rFonts w:asciiTheme="majorHAnsi" w:hAnsiTheme="majorHAnsi" w:cstheme="majorHAnsi"/>
          <w:sz w:val="16"/>
        </w:rPr>
        <w:t xml:space="preserve">. President Donald </w:t>
      </w:r>
      <w:r w:rsidRPr="00733EC1">
        <w:rPr>
          <w:rStyle w:val="StyleUnderline"/>
          <w:rFonts w:asciiTheme="majorHAnsi" w:hAnsiTheme="majorHAnsi" w:cstheme="majorHAnsi"/>
        </w:rPr>
        <w:t>Trump’s</w:t>
      </w:r>
      <w:r w:rsidRPr="00733EC1">
        <w:rPr>
          <w:rFonts w:asciiTheme="majorHAnsi" w:hAnsiTheme="majorHAnsi" w:cstheme="majorHAnsi"/>
          <w:sz w:val="16"/>
        </w:rPr>
        <w:t xml:space="preserve"> unilateralism, </w:t>
      </w:r>
      <w:r w:rsidRPr="00733EC1">
        <w:rPr>
          <w:rStyle w:val="Emphasis"/>
          <w:rFonts w:asciiTheme="majorHAnsi" w:hAnsiTheme="majorHAnsi" w:cstheme="majorHAnsi"/>
        </w:rPr>
        <w:t>neo-isolationism, protectionism, and nativism</w:t>
      </w:r>
      <w:r w:rsidRPr="00733EC1">
        <w:rPr>
          <w:rStyle w:val="StyleUnderline"/>
          <w:rFonts w:asciiTheme="majorHAnsi" w:hAnsiTheme="majorHAnsi" w:cstheme="majorHAnsi"/>
        </w:rPr>
        <w:t xml:space="preserve"> were anathema to</w:t>
      </w:r>
      <w:r w:rsidRPr="00733EC1">
        <w:rPr>
          <w:rFonts w:asciiTheme="majorHAnsi" w:hAnsiTheme="majorHAnsi" w:cstheme="majorHAnsi"/>
          <w:sz w:val="16"/>
        </w:rPr>
        <w:t xml:space="preserve"> most of </w:t>
      </w:r>
      <w:r w:rsidRPr="00733EC1">
        <w:rPr>
          <w:rStyle w:val="StyleUnderline"/>
          <w:rFonts w:asciiTheme="majorHAnsi" w:hAnsiTheme="majorHAnsi" w:cstheme="majorHAnsi"/>
        </w:rPr>
        <w:t xml:space="preserve">the U.S. foreign policy establishment. </w:t>
      </w:r>
      <w:r w:rsidRPr="00AE5A8F">
        <w:rPr>
          <w:rStyle w:val="StyleUnderline"/>
          <w:rFonts w:asciiTheme="majorHAnsi" w:hAnsiTheme="majorHAnsi" w:cstheme="majorHAnsi"/>
        </w:rPr>
        <w:t xml:space="preserve">But </w:t>
      </w:r>
      <w:r w:rsidRPr="002B45D5">
        <w:rPr>
          <w:rStyle w:val="Emphasis"/>
          <w:rFonts w:asciiTheme="majorHAnsi" w:hAnsiTheme="majorHAnsi" w:cstheme="majorHAnsi"/>
          <w:highlight w:val="cyan"/>
        </w:rPr>
        <w:t>Trump</w:t>
      </w:r>
      <w:r w:rsidRPr="002B45D5">
        <w:rPr>
          <w:rStyle w:val="Emphasis"/>
          <w:rFonts w:asciiTheme="majorHAnsi" w:hAnsiTheme="majorHAnsi" w:cstheme="majorHAnsi"/>
        </w:rPr>
        <w:t>’s approach</w:t>
      </w:r>
      <w:r w:rsidRPr="00AE5A8F">
        <w:rPr>
          <w:rFonts w:asciiTheme="majorHAnsi" w:hAnsiTheme="majorHAnsi" w:cstheme="majorHAnsi"/>
          <w:sz w:val="16"/>
        </w:rPr>
        <w:t xml:space="preserve"> to statecraft </w:t>
      </w:r>
      <w:r w:rsidRPr="00733EC1">
        <w:rPr>
          <w:rStyle w:val="StyleUnderline"/>
          <w:rFonts w:asciiTheme="majorHAnsi" w:hAnsiTheme="majorHAnsi" w:cstheme="majorHAnsi"/>
          <w:highlight w:val="cyan"/>
        </w:rPr>
        <w:t xml:space="preserve">tapped into </w:t>
      </w:r>
      <w:r w:rsidRPr="00733EC1">
        <w:rPr>
          <w:rStyle w:val="Emphasis"/>
          <w:rFonts w:asciiTheme="majorHAnsi" w:hAnsiTheme="majorHAnsi" w:cstheme="majorHAnsi"/>
          <w:highlight w:val="cyan"/>
        </w:rPr>
        <w:t>public misgivings</w:t>
      </w:r>
      <w:r w:rsidRPr="00AE5A8F">
        <w:rPr>
          <w:rFonts w:asciiTheme="majorHAnsi" w:hAnsiTheme="majorHAnsi" w:cstheme="majorHAnsi"/>
          <w:sz w:val="16"/>
        </w:rPr>
        <w:t xml:space="preserve"> about American overreach, contributing to his victory in 2016 and helping him win the backing of 74 million voters in 2020. An </w:t>
      </w:r>
      <w:r w:rsidRPr="00AE5A8F">
        <w:rPr>
          <w:rStyle w:val="Emphasis"/>
          <w:rFonts w:asciiTheme="majorHAnsi" w:hAnsiTheme="majorHAnsi" w:cstheme="majorHAnsi"/>
        </w:rPr>
        <w:t>“</w:t>
      </w:r>
      <w:r w:rsidRPr="005E1A6C">
        <w:rPr>
          <w:rStyle w:val="Emphasis"/>
          <w:rFonts w:asciiTheme="majorHAnsi" w:hAnsiTheme="majorHAnsi" w:cstheme="majorHAnsi"/>
          <w:highlight w:val="cyan"/>
        </w:rPr>
        <w:t>America first</w:t>
      </w:r>
      <w:r w:rsidRPr="00AE5A8F">
        <w:rPr>
          <w:rStyle w:val="Emphasis"/>
          <w:rFonts w:asciiTheme="majorHAnsi" w:hAnsiTheme="majorHAnsi" w:cstheme="majorHAnsi"/>
        </w:rPr>
        <w:t>”</w:t>
      </w:r>
      <w:r w:rsidRPr="00AE5A8F">
        <w:rPr>
          <w:rFonts w:asciiTheme="majorHAnsi" w:hAnsiTheme="majorHAnsi" w:cstheme="majorHAnsi"/>
          <w:sz w:val="16"/>
        </w:rPr>
        <w:t xml:space="preserve"> approach to the world </w:t>
      </w:r>
      <w:r w:rsidRPr="005E1A6C">
        <w:rPr>
          <w:rStyle w:val="Emphasis"/>
          <w:rFonts w:asciiTheme="majorHAnsi" w:hAnsiTheme="majorHAnsi" w:cstheme="majorHAnsi"/>
          <w:highlight w:val="cyan"/>
        </w:rPr>
        <w:t>sells</w:t>
      </w:r>
      <w:r w:rsidRPr="00AE5A8F">
        <w:rPr>
          <w:rStyle w:val="StyleUnderline"/>
          <w:rFonts w:asciiTheme="majorHAnsi" w:hAnsiTheme="majorHAnsi" w:cstheme="majorHAnsi"/>
        </w:rPr>
        <w:t xml:space="preserve"> well </w:t>
      </w:r>
      <w:r w:rsidRPr="005E1A6C">
        <w:rPr>
          <w:rStyle w:val="StyleUnderline"/>
          <w:rFonts w:asciiTheme="majorHAnsi" w:hAnsiTheme="majorHAnsi" w:cstheme="majorHAnsi"/>
          <w:highlight w:val="cyan"/>
        </w:rPr>
        <w:t>when</w:t>
      </w:r>
      <w:r w:rsidRPr="00AE5A8F">
        <w:rPr>
          <w:rFonts w:asciiTheme="majorHAnsi" w:hAnsiTheme="majorHAnsi" w:cstheme="majorHAnsi"/>
          <w:sz w:val="16"/>
        </w:rPr>
        <w:t xml:space="preserve"> many </w:t>
      </w:r>
      <w:r w:rsidRPr="005E1A6C">
        <w:rPr>
          <w:rStyle w:val="StyleUnderline"/>
          <w:rFonts w:asciiTheme="majorHAnsi" w:hAnsiTheme="majorHAnsi" w:cstheme="majorHAnsi"/>
          <w:highlight w:val="cyan"/>
        </w:rPr>
        <w:t xml:space="preserve">Americans experience </w:t>
      </w:r>
      <w:r w:rsidRPr="005E1A6C">
        <w:rPr>
          <w:rStyle w:val="Emphasis"/>
          <w:rFonts w:asciiTheme="majorHAnsi" w:hAnsiTheme="majorHAnsi" w:cstheme="majorHAnsi"/>
          <w:highlight w:val="cyan"/>
        </w:rPr>
        <w:lastRenderedPageBreak/>
        <w:t>economic insecurity</w:t>
      </w:r>
      <w:r w:rsidRPr="00AE5A8F">
        <w:rPr>
          <w:rStyle w:val="StyleUnderline"/>
          <w:rFonts w:asciiTheme="majorHAnsi" w:hAnsiTheme="majorHAnsi" w:cstheme="majorHAnsi"/>
        </w:rPr>
        <w:t xml:space="preserve"> and feel that they have been on the losing end of globalization</w:t>
      </w:r>
      <w:r w:rsidRPr="00AE5A8F">
        <w:rPr>
          <w:rFonts w:asciiTheme="majorHAnsi" w:hAnsiTheme="majorHAnsi" w:cstheme="majorHAnsi"/>
          <w:sz w:val="16"/>
        </w:rPr>
        <w:t xml:space="preserve">. A recent survey by the Pew Research Center revealed that </w:t>
      </w:r>
      <w:r w:rsidRPr="00AE5A8F">
        <w:rPr>
          <w:rStyle w:val="StyleUnderline"/>
          <w:rFonts w:asciiTheme="majorHAnsi" w:hAnsiTheme="majorHAnsi" w:cstheme="majorHAnsi"/>
        </w:rPr>
        <w:t xml:space="preserve">roughly half the U.S. public believes that the country should </w:t>
      </w:r>
      <w:r w:rsidRPr="00AE5A8F">
        <w:rPr>
          <w:rStyle w:val="Emphasis"/>
          <w:rFonts w:asciiTheme="majorHAnsi" w:hAnsiTheme="majorHAnsi" w:cstheme="majorHAnsi"/>
        </w:rPr>
        <w:t>pay less attention to problems overseas</w:t>
      </w:r>
      <w:r w:rsidRPr="00AE5A8F">
        <w:rPr>
          <w:rFonts w:asciiTheme="majorHAnsi" w:hAnsiTheme="majorHAnsi" w:cstheme="majorHAnsi"/>
          <w:sz w:val="16"/>
        </w:rPr>
        <w:t xml:space="preserve"> and concentrate more on fixing problems at home. </w:t>
      </w:r>
      <w:r w:rsidRPr="005E1A6C">
        <w:rPr>
          <w:rStyle w:val="Emphasis"/>
          <w:rFonts w:asciiTheme="majorHAnsi" w:hAnsiTheme="majorHAnsi" w:cstheme="majorHAnsi"/>
          <w:highlight w:val="cyan"/>
        </w:rPr>
        <w:t>Redressing</w:t>
      </w:r>
      <w:r w:rsidRPr="00AE5A8F">
        <w:rPr>
          <w:rFonts w:asciiTheme="majorHAnsi" w:hAnsiTheme="majorHAnsi" w:cstheme="majorHAnsi"/>
          <w:sz w:val="16"/>
        </w:rPr>
        <w:t xml:space="preserve"> the </w:t>
      </w:r>
      <w:r w:rsidRPr="005E1A6C">
        <w:rPr>
          <w:rStyle w:val="Emphasis"/>
          <w:rFonts w:asciiTheme="majorHAnsi" w:hAnsiTheme="majorHAnsi" w:cstheme="majorHAnsi"/>
          <w:highlight w:val="cyan"/>
        </w:rPr>
        <w:t>hardships</w:t>
      </w:r>
      <w:r w:rsidRPr="005E1A6C">
        <w:rPr>
          <w:rStyle w:val="StyleUnderline"/>
          <w:rFonts w:asciiTheme="majorHAnsi" w:hAnsiTheme="majorHAnsi" w:cstheme="majorHAnsi"/>
          <w:highlight w:val="cyan"/>
        </w:rPr>
        <w:t xml:space="preserve"> facing</w:t>
      </w:r>
      <w:r w:rsidRPr="00AE5A8F">
        <w:rPr>
          <w:rFonts w:asciiTheme="majorHAnsi" w:hAnsiTheme="majorHAnsi" w:cstheme="majorHAnsi"/>
          <w:sz w:val="16"/>
        </w:rPr>
        <w:t xml:space="preserve"> many </w:t>
      </w:r>
      <w:r w:rsidRPr="005E1A6C">
        <w:rPr>
          <w:rStyle w:val="Emphasis"/>
          <w:rFonts w:asciiTheme="majorHAnsi" w:hAnsiTheme="majorHAnsi" w:cstheme="majorHAnsi"/>
          <w:highlight w:val="cyan"/>
        </w:rPr>
        <w:t>working Americans</w:t>
      </w:r>
      <w:r w:rsidRPr="005E1A6C">
        <w:rPr>
          <w:rStyle w:val="StyleUnderline"/>
          <w:rFonts w:asciiTheme="majorHAnsi" w:hAnsiTheme="majorHAnsi" w:cstheme="majorHAnsi"/>
          <w:highlight w:val="cyan"/>
        </w:rPr>
        <w:t xml:space="preserve"> is essential to inoculating </w:t>
      </w:r>
      <w:r w:rsidRPr="00AE5A8F">
        <w:rPr>
          <w:rStyle w:val="StyleUnderline"/>
          <w:rFonts w:asciiTheme="majorHAnsi" w:hAnsiTheme="majorHAnsi" w:cstheme="majorHAnsi"/>
        </w:rPr>
        <w:t xml:space="preserve">the country </w:t>
      </w:r>
      <w:r w:rsidRPr="005E1A6C">
        <w:rPr>
          <w:rStyle w:val="StyleUnderline"/>
          <w:rFonts w:asciiTheme="majorHAnsi" w:hAnsiTheme="majorHAnsi" w:cstheme="majorHAnsi"/>
          <w:highlight w:val="cyan"/>
        </w:rPr>
        <w:t xml:space="preserve">against </w:t>
      </w:r>
      <w:r w:rsidRPr="00733EC1">
        <w:rPr>
          <w:rStyle w:val="StyleUnderline"/>
          <w:rFonts w:asciiTheme="majorHAnsi" w:hAnsiTheme="majorHAnsi" w:cstheme="majorHAnsi"/>
        </w:rPr>
        <w:t>“</w:t>
      </w:r>
      <w:r w:rsidRPr="00733EC1">
        <w:rPr>
          <w:rStyle w:val="Emphasis"/>
          <w:rFonts w:asciiTheme="majorHAnsi" w:hAnsiTheme="majorHAnsi" w:cstheme="majorHAnsi"/>
        </w:rPr>
        <w:t>America first</w:t>
      </w:r>
      <w:r w:rsidRPr="00733EC1">
        <w:rPr>
          <w:rStyle w:val="StyleUnderline"/>
          <w:rFonts w:asciiTheme="majorHAnsi" w:hAnsiTheme="majorHAnsi" w:cstheme="majorHAnsi"/>
        </w:rPr>
        <w:t xml:space="preserve">” and </w:t>
      </w:r>
      <w:r w:rsidRPr="00733EC1">
        <w:rPr>
          <w:rStyle w:val="Emphasis"/>
          <w:rFonts w:asciiTheme="majorHAnsi" w:hAnsiTheme="majorHAnsi" w:cstheme="majorHAnsi"/>
          <w:highlight w:val="cyan"/>
        </w:rPr>
        <w:t>Trump</w:t>
      </w:r>
      <w:r w:rsidRPr="00733EC1">
        <w:rPr>
          <w:rStyle w:val="Emphasis"/>
          <w:rFonts w:asciiTheme="majorHAnsi" w:hAnsiTheme="majorHAnsi" w:cstheme="majorHAnsi"/>
        </w:rPr>
        <w:t>’s illiberal politics</w:t>
      </w:r>
      <w:r w:rsidRPr="00AE5A8F">
        <w:rPr>
          <w:rStyle w:val="StyleUnderline"/>
          <w:rFonts w:asciiTheme="majorHAnsi" w:hAnsiTheme="majorHAnsi" w:cstheme="majorHAnsi"/>
        </w:rPr>
        <w:t xml:space="preserve"> of grievance. That</w:t>
      </w:r>
      <w:r w:rsidRPr="00AE5A8F">
        <w:rPr>
          <w:rFonts w:asciiTheme="majorHAnsi" w:hAnsiTheme="majorHAnsi" w:cstheme="majorHAnsi"/>
          <w:sz w:val="16"/>
        </w:rPr>
        <w:t xml:space="preserve"> task </w:t>
      </w:r>
      <w:r w:rsidRPr="00AE5A8F">
        <w:rPr>
          <w:rStyle w:val="StyleUnderline"/>
          <w:rFonts w:asciiTheme="majorHAnsi" w:hAnsiTheme="majorHAnsi" w:cstheme="majorHAnsi"/>
        </w:rPr>
        <w:t xml:space="preserve">begins with </w:t>
      </w:r>
      <w:r w:rsidRPr="00AE5A8F">
        <w:rPr>
          <w:rStyle w:val="Emphasis"/>
          <w:rFonts w:asciiTheme="majorHAnsi" w:hAnsiTheme="majorHAnsi" w:cstheme="majorHAnsi"/>
        </w:rPr>
        <w:t>economic renewal</w:t>
      </w:r>
      <w:r w:rsidRPr="00AE5A8F">
        <w:rPr>
          <w:rStyle w:val="StyleUnderline"/>
          <w:rFonts w:asciiTheme="majorHAnsi" w:hAnsiTheme="majorHAnsi" w:cstheme="majorHAnsi"/>
        </w:rPr>
        <w:t xml:space="preserve">. Restoring popular support for the </w:t>
      </w:r>
      <w:r w:rsidRPr="00AE5A8F">
        <w:rPr>
          <w:rFonts w:asciiTheme="majorHAnsi" w:hAnsiTheme="majorHAnsi" w:cstheme="majorHAnsi"/>
          <w:sz w:val="16"/>
        </w:rPr>
        <w:t xml:space="preserve">country’s </w:t>
      </w:r>
      <w:r w:rsidRPr="00AE5A8F">
        <w:rPr>
          <w:rStyle w:val="Emphasis"/>
          <w:rFonts w:asciiTheme="majorHAnsi" w:hAnsiTheme="majorHAnsi" w:cstheme="majorHAnsi"/>
        </w:rPr>
        <w:t>internationalist calling</w:t>
      </w:r>
      <w:r w:rsidRPr="00AE5A8F">
        <w:rPr>
          <w:rStyle w:val="StyleUnderline"/>
          <w:rFonts w:asciiTheme="majorHAnsi" w:hAnsiTheme="majorHAnsi" w:cstheme="majorHAnsi"/>
        </w:rPr>
        <w:t xml:space="preserve"> will entail</w:t>
      </w:r>
      <w:r w:rsidRPr="00AE5A8F">
        <w:rPr>
          <w:rFonts w:asciiTheme="majorHAnsi" w:hAnsiTheme="majorHAnsi" w:cstheme="majorHAnsi"/>
          <w:sz w:val="16"/>
        </w:rPr>
        <w:t xml:space="preserve"> sustained </w:t>
      </w:r>
      <w:r w:rsidRPr="00AE5A8F">
        <w:rPr>
          <w:rStyle w:val="StyleUnderline"/>
          <w:rFonts w:asciiTheme="majorHAnsi" w:hAnsiTheme="majorHAnsi" w:cstheme="majorHAnsi"/>
        </w:rPr>
        <w:t>investment in</w:t>
      </w:r>
      <w:r w:rsidRPr="00AE5A8F">
        <w:rPr>
          <w:rFonts w:asciiTheme="majorHAnsi" w:hAnsiTheme="majorHAnsi" w:cstheme="majorHAnsi"/>
          <w:sz w:val="16"/>
        </w:rPr>
        <w:t xml:space="preserve"> pandemic recovery, </w:t>
      </w:r>
      <w:r w:rsidRPr="00AE5A8F">
        <w:rPr>
          <w:rStyle w:val="StyleUnderline"/>
          <w:rFonts w:asciiTheme="majorHAnsi" w:hAnsiTheme="majorHAnsi" w:cstheme="majorHAnsi"/>
        </w:rPr>
        <w:t>health care, infrastructure</w:t>
      </w:r>
      <w:r w:rsidRPr="00AE5A8F">
        <w:rPr>
          <w:rFonts w:asciiTheme="majorHAnsi" w:hAnsiTheme="majorHAnsi" w:cstheme="majorHAnsi"/>
          <w:sz w:val="16"/>
        </w:rPr>
        <w:t xml:space="preserve">, green technology and </w:t>
      </w:r>
      <w:r w:rsidRPr="00AE5A8F">
        <w:rPr>
          <w:rStyle w:val="StyleUnderline"/>
          <w:rFonts w:asciiTheme="majorHAnsi" w:hAnsiTheme="majorHAnsi" w:cstheme="majorHAnsi"/>
        </w:rPr>
        <w:t>jobs, and</w:t>
      </w:r>
      <w:r w:rsidRPr="00AE5A8F">
        <w:rPr>
          <w:rFonts w:asciiTheme="majorHAnsi" w:hAnsiTheme="majorHAnsi" w:cstheme="majorHAnsi"/>
          <w:sz w:val="16"/>
        </w:rPr>
        <w:t xml:space="preserve"> other </w:t>
      </w:r>
      <w:r w:rsidRPr="00AE5A8F">
        <w:rPr>
          <w:rStyle w:val="Emphasis"/>
          <w:rFonts w:asciiTheme="majorHAnsi" w:hAnsiTheme="majorHAnsi" w:cstheme="majorHAnsi"/>
        </w:rPr>
        <w:t>domestic programs</w:t>
      </w:r>
      <w:r w:rsidRPr="00AE5A8F">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AE5A8F">
        <w:rPr>
          <w:rStyle w:val="StyleUnderline"/>
          <w:rFonts w:asciiTheme="majorHAnsi" w:hAnsiTheme="majorHAnsi" w:cstheme="majorHAnsi"/>
        </w:rPr>
        <w:t>Biden needs</w:t>
      </w:r>
      <w:r w:rsidRPr="00AE5A8F">
        <w:rPr>
          <w:rFonts w:asciiTheme="majorHAnsi" w:hAnsiTheme="majorHAnsi" w:cstheme="majorHAnsi"/>
          <w:sz w:val="16"/>
        </w:rPr>
        <w:t xml:space="preserve"> is </w:t>
      </w:r>
      <w:r w:rsidRPr="00AE5A8F">
        <w:rPr>
          <w:rStyle w:val="StyleUnderline"/>
          <w:rFonts w:asciiTheme="majorHAnsi" w:hAnsiTheme="majorHAnsi" w:cstheme="majorHAnsi"/>
        </w:rPr>
        <w:t>an “inside out” approach</w:t>
      </w:r>
      <w:r w:rsidRPr="00AE5A8F">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5E1A6C">
        <w:rPr>
          <w:rStyle w:val="StyleUnderline"/>
          <w:rFonts w:asciiTheme="majorHAnsi" w:hAnsiTheme="majorHAnsi" w:cstheme="majorHAnsi"/>
          <w:highlight w:val="cyan"/>
        </w:rPr>
        <w:t>Success would</w:t>
      </w:r>
      <w:r w:rsidRPr="00AE5A8F">
        <w:rPr>
          <w:rStyle w:val="StyleUnderline"/>
          <w:rFonts w:asciiTheme="majorHAnsi" w:hAnsiTheme="majorHAnsi" w:cstheme="majorHAnsi"/>
        </w:rPr>
        <w:t xml:space="preserve"> significantly </w:t>
      </w:r>
      <w:r w:rsidRPr="005E1A6C">
        <w:rPr>
          <w:rStyle w:val="StyleUnderline"/>
          <w:rFonts w:asciiTheme="majorHAnsi" w:hAnsiTheme="majorHAnsi" w:cstheme="majorHAnsi"/>
          <w:highlight w:val="cyan"/>
        </w:rPr>
        <w:t>reduce the chances</w:t>
      </w:r>
      <w:r w:rsidRPr="00AE5A8F">
        <w:rPr>
          <w:rStyle w:val="StyleUnderline"/>
          <w:rFonts w:asciiTheme="majorHAnsi" w:hAnsiTheme="majorHAnsi" w:cstheme="majorHAnsi"/>
        </w:rPr>
        <w:t xml:space="preserve"> that </w:t>
      </w:r>
      <w:r w:rsidRPr="005E1A6C">
        <w:rPr>
          <w:rStyle w:val="StyleUnderline"/>
          <w:rFonts w:asciiTheme="majorHAnsi" w:hAnsiTheme="majorHAnsi" w:cstheme="majorHAnsi"/>
          <w:highlight w:val="cyan"/>
        </w:rPr>
        <w:t>the president who follows</w:t>
      </w:r>
      <w:r w:rsidRPr="00AE5A8F">
        <w:rPr>
          <w:rStyle w:val="StyleUnderline"/>
          <w:rFonts w:asciiTheme="majorHAnsi" w:hAnsiTheme="majorHAnsi" w:cstheme="majorHAnsi"/>
        </w:rPr>
        <w:t xml:space="preserve"> Biden, even if</w:t>
      </w:r>
      <w:r w:rsidRPr="00AE5A8F">
        <w:rPr>
          <w:rFonts w:asciiTheme="majorHAnsi" w:hAnsiTheme="majorHAnsi" w:cstheme="majorHAnsi"/>
          <w:sz w:val="16"/>
        </w:rPr>
        <w:t xml:space="preserve"> he or she is a </w:t>
      </w:r>
      <w:r w:rsidRPr="00AE5A8F">
        <w:rPr>
          <w:rStyle w:val="StyleUnderline"/>
          <w:rFonts w:asciiTheme="majorHAnsi" w:hAnsiTheme="majorHAnsi" w:cstheme="majorHAnsi"/>
        </w:rPr>
        <w:t xml:space="preserve">Republican, </w:t>
      </w:r>
      <w:r w:rsidRPr="005E1A6C">
        <w:rPr>
          <w:rStyle w:val="StyleUnderline"/>
          <w:rFonts w:asciiTheme="majorHAnsi" w:hAnsiTheme="majorHAnsi" w:cstheme="majorHAnsi"/>
          <w:highlight w:val="cyan"/>
        </w:rPr>
        <w:t xml:space="preserve">would return to </w:t>
      </w:r>
      <w:r w:rsidRPr="005E1A6C">
        <w:rPr>
          <w:rStyle w:val="Emphasis"/>
          <w:rFonts w:asciiTheme="majorHAnsi" w:hAnsiTheme="majorHAnsi" w:cstheme="majorHAnsi"/>
          <w:highlight w:val="cyan"/>
        </w:rPr>
        <w:t>Trump’s</w:t>
      </w:r>
      <w:r w:rsidRPr="00AE5A8F">
        <w:rPr>
          <w:rStyle w:val="Emphasis"/>
          <w:rFonts w:asciiTheme="majorHAnsi" w:hAnsiTheme="majorHAnsi" w:cstheme="majorHAnsi"/>
        </w:rPr>
        <w:t xml:space="preserve"> self-defeating </w:t>
      </w:r>
      <w:r w:rsidRPr="005E1A6C">
        <w:rPr>
          <w:rStyle w:val="Emphasis"/>
          <w:rFonts w:asciiTheme="majorHAnsi" w:hAnsiTheme="majorHAnsi" w:cstheme="majorHAnsi"/>
          <w:highlight w:val="cyan"/>
        </w:rPr>
        <w:t>foreign policy</w:t>
      </w:r>
      <w:r w:rsidRPr="00AE5A8F">
        <w:rPr>
          <w:rFonts w:asciiTheme="majorHAnsi" w:hAnsiTheme="majorHAnsi" w:cstheme="majorHAnsi"/>
          <w:sz w:val="16"/>
        </w:rPr>
        <w:t xml:space="preserve">. Such </w:t>
      </w:r>
      <w:proofErr w:type="gramStart"/>
      <w:r w:rsidRPr="005E1A6C">
        <w:rPr>
          <w:rStyle w:val="Emphasis"/>
          <w:rFonts w:asciiTheme="majorHAnsi" w:hAnsiTheme="majorHAnsi" w:cstheme="majorHAnsi"/>
          <w:highlight w:val="cyan"/>
        </w:rPr>
        <w:t>future-proofing</w:t>
      </w:r>
      <w:proofErr w:type="gramEnd"/>
      <w:r w:rsidRPr="005E1A6C">
        <w:rPr>
          <w:rStyle w:val="Emphasis"/>
          <w:rFonts w:asciiTheme="majorHAnsi" w:hAnsiTheme="majorHAnsi" w:cstheme="majorHAnsi"/>
          <w:highlight w:val="cyan"/>
        </w:rPr>
        <w:t xml:space="preserve"> is critical</w:t>
      </w:r>
      <w:r w:rsidRPr="005E1A6C">
        <w:rPr>
          <w:rStyle w:val="StyleUnderline"/>
          <w:rFonts w:asciiTheme="majorHAnsi" w:hAnsiTheme="majorHAnsi" w:cstheme="majorHAnsi"/>
          <w:highlight w:val="cyan"/>
        </w:rPr>
        <w:t xml:space="preserve"> </w:t>
      </w:r>
      <w:r w:rsidRPr="00733EC1">
        <w:rPr>
          <w:rStyle w:val="StyleUnderline"/>
          <w:rFonts w:asciiTheme="majorHAnsi" w:hAnsiTheme="majorHAnsi" w:cstheme="majorHAnsi"/>
        </w:rPr>
        <w:t xml:space="preserve">to restoring </w:t>
      </w:r>
      <w:r w:rsidRPr="00733EC1">
        <w:rPr>
          <w:rStyle w:val="Emphasis"/>
          <w:rFonts w:asciiTheme="majorHAnsi" w:hAnsiTheme="majorHAnsi" w:cstheme="majorHAnsi"/>
        </w:rPr>
        <w:t>international confidence</w:t>
      </w:r>
      <w:r w:rsidRPr="00AE5A8F">
        <w:rPr>
          <w:rFonts w:asciiTheme="majorHAnsi" w:hAnsiTheme="majorHAnsi" w:cstheme="majorHAnsi"/>
          <w:sz w:val="16"/>
        </w:rPr>
        <w:t xml:space="preserve"> in the United States.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the dysfunction and polarization plaguing U.S. politics, </w:t>
      </w:r>
      <w:r w:rsidRPr="00AE5A8F">
        <w:rPr>
          <w:rStyle w:val="StyleUnderline"/>
          <w:rFonts w:asciiTheme="majorHAnsi" w:hAnsiTheme="majorHAnsi" w:cstheme="majorHAnsi"/>
        </w:rPr>
        <w:t>leaders</w:t>
      </w:r>
      <w:r w:rsidRPr="00AE5A8F">
        <w:rPr>
          <w:rFonts w:asciiTheme="majorHAnsi" w:hAnsiTheme="majorHAnsi" w:cstheme="majorHAnsi"/>
          <w:sz w:val="16"/>
        </w:rPr>
        <w:t xml:space="preserve"> and people </w:t>
      </w:r>
      <w:r w:rsidRPr="00AE5A8F">
        <w:rPr>
          <w:rStyle w:val="StyleUnderline"/>
          <w:rFonts w:asciiTheme="majorHAnsi" w:hAnsiTheme="majorHAnsi" w:cstheme="majorHAnsi"/>
        </w:rPr>
        <w:t>around the world are</w:t>
      </w:r>
      <w:r w:rsidRPr="00AE5A8F">
        <w:rPr>
          <w:rFonts w:asciiTheme="majorHAnsi" w:hAnsiTheme="majorHAnsi" w:cstheme="majorHAnsi"/>
          <w:sz w:val="16"/>
        </w:rPr>
        <w:t xml:space="preserve"> justifiably </w:t>
      </w:r>
      <w:r w:rsidRPr="00AE5A8F">
        <w:rPr>
          <w:rStyle w:val="StyleUnderline"/>
          <w:rFonts w:asciiTheme="majorHAnsi" w:hAnsiTheme="majorHAnsi" w:cstheme="majorHAnsi"/>
        </w:rPr>
        <w:t xml:space="preserve">questioning whether Biden represents a </w:t>
      </w:r>
      <w:r w:rsidRPr="00AE5A8F">
        <w:rPr>
          <w:rStyle w:val="Emphasis"/>
          <w:rFonts w:asciiTheme="majorHAnsi" w:hAnsiTheme="majorHAnsi" w:cstheme="majorHAnsi"/>
        </w:rPr>
        <w:t>new normal</w:t>
      </w:r>
      <w:r w:rsidRPr="00AE5A8F">
        <w:rPr>
          <w:rStyle w:val="StyleUnderline"/>
          <w:rFonts w:asciiTheme="majorHAnsi" w:hAnsiTheme="majorHAnsi" w:cstheme="majorHAnsi"/>
        </w:rPr>
        <w:t xml:space="preserve"> or</w:t>
      </w:r>
      <w:r w:rsidRPr="00AE5A8F">
        <w:rPr>
          <w:rFonts w:asciiTheme="majorHAnsi" w:hAnsiTheme="majorHAnsi" w:cstheme="majorHAnsi"/>
          <w:sz w:val="16"/>
        </w:rPr>
        <w:t xml:space="preserve"> just a </w:t>
      </w:r>
      <w:r w:rsidRPr="00AE5A8F">
        <w:rPr>
          <w:rStyle w:val="Emphasis"/>
          <w:rFonts w:asciiTheme="majorHAnsi" w:hAnsiTheme="majorHAnsi" w:cstheme="majorHAnsi"/>
        </w:rPr>
        <w:t>fleeting reprieve</w:t>
      </w:r>
      <w:r w:rsidRPr="00AE5A8F">
        <w:rPr>
          <w:rFonts w:asciiTheme="majorHAnsi" w:hAnsiTheme="majorHAnsi" w:cstheme="majorHAnsi"/>
          <w:sz w:val="16"/>
        </w:rPr>
        <w:t xml:space="preserve"> from “America first.”</w:t>
      </w:r>
    </w:p>
    <w:p w14:paraId="3871CB4F" w14:textId="77777777" w:rsidR="000C6648" w:rsidRPr="00AE5A8F" w:rsidRDefault="000C6648" w:rsidP="000C6648">
      <w:pPr>
        <w:rPr>
          <w:rFonts w:asciiTheme="majorHAnsi" w:hAnsiTheme="majorHAnsi" w:cstheme="majorHAnsi"/>
          <w:sz w:val="16"/>
        </w:rPr>
      </w:pPr>
    </w:p>
    <w:p w14:paraId="009162A8" w14:textId="28B0BA3A"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Soft power solves global </w:t>
      </w:r>
      <w:r w:rsidRPr="00AE5A8F">
        <w:rPr>
          <w:rFonts w:asciiTheme="majorHAnsi" w:hAnsiTheme="majorHAnsi" w:cstheme="majorHAnsi"/>
          <w:u w:val="single"/>
        </w:rPr>
        <w:t>existential risks</w:t>
      </w:r>
      <w:r w:rsidRPr="00AE5A8F">
        <w:rPr>
          <w:rFonts w:asciiTheme="majorHAnsi" w:hAnsiTheme="majorHAnsi" w:cstheme="majorHAnsi"/>
        </w:rPr>
        <w:t>.</w:t>
      </w:r>
    </w:p>
    <w:p w14:paraId="6482690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Joseph S. </w:t>
      </w:r>
      <w:r w:rsidRPr="00AE5A8F">
        <w:rPr>
          <w:rStyle w:val="Style13ptBold"/>
          <w:rFonts w:asciiTheme="majorHAnsi" w:hAnsiTheme="majorHAnsi" w:cstheme="majorHAnsi"/>
        </w:rPr>
        <w:t>Nye</w:t>
      </w:r>
      <w:r w:rsidRPr="00AE5A8F">
        <w:rPr>
          <w:rFonts w:asciiTheme="majorHAnsi" w:hAnsiTheme="majorHAnsi" w:cstheme="majorHAnsi"/>
        </w:rPr>
        <w:t xml:space="preserve"> Jr. </w:t>
      </w:r>
      <w:r w:rsidRPr="00AE5A8F">
        <w:rPr>
          <w:rStyle w:val="Style13ptBold"/>
          <w:rFonts w:asciiTheme="majorHAnsi" w:hAnsiTheme="majorHAnsi" w:cstheme="majorHAnsi"/>
        </w:rPr>
        <w:t>20</w:t>
      </w:r>
      <w:r w:rsidRPr="00AE5A8F">
        <w:rPr>
          <w:rFonts w:asciiTheme="majorHAnsi" w:hAnsiTheme="majorHAnsi" w:cstheme="majorHAnsi"/>
        </w:rPr>
        <w:t>. Harvard University Distinguished Service Professor, Emeritus. "COVID-19’s Painful Lesson About Strategy and Power". War on the Rocks. 3-26-2020. https://warontherocks.com/2020/03/covid-19s-painful-lesson-about-strategy-and-power/</w:t>
      </w:r>
    </w:p>
    <w:p w14:paraId="7A04DD07"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733EC1">
        <w:rPr>
          <w:rStyle w:val="StyleUnderline"/>
          <w:rFonts w:asciiTheme="majorHAnsi" w:hAnsiTheme="majorHAnsi" w:cstheme="majorHAnsi"/>
        </w:rPr>
        <w:t>America First</w:t>
      </w:r>
      <w:r w:rsidRPr="00733EC1">
        <w:rPr>
          <w:rFonts w:asciiTheme="majorHAnsi" w:hAnsiTheme="majorHAnsi" w:cstheme="majorHAnsi"/>
          <w:sz w:val="16"/>
        </w:rPr>
        <w:t xml:space="preserve">” approach </w:t>
      </w:r>
      <w:r w:rsidRPr="00733EC1">
        <w:rPr>
          <w:rStyle w:val="StyleUnderline"/>
          <w:rFonts w:asciiTheme="majorHAnsi" w:hAnsiTheme="majorHAnsi" w:cstheme="majorHAnsi"/>
        </w:rPr>
        <w:t xml:space="preserve">is </w:t>
      </w:r>
      <w:r w:rsidRPr="00733EC1">
        <w:rPr>
          <w:rStyle w:val="Emphasis"/>
          <w:rFonts w:asciiTheme="majorHAnsi" w:hAnsiTheme="majorHAnsi" w:cstheme="majorHAnsi"/>
        </w:rPr>
        <w:t>not enough</w:t>
      </w:r>
      <w:r w:rsidRPr="00AE5A8F">
        <w:rPr>
          <w:rStyle w:val="StyleUnderline"/>
          <w:rFonts w:asciiTheme="majorHAnsi" w:hAnsiTheme="majorHAnsi" w:cstheme="majorHAnsi"/>
        </w:rPr>
        <w:t xml:space="preserve"> to protect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Close </w:t>
      </w:r>
      <w:r w:rsidRPr="005E1A6C">
        <w:rPr>
          <w:rStyle w:val="Emphasis"/>
          <w:rFonts w:asciiTheme="majorHAnsi" w:hAnsiTheme="majorHAnsi" w:cstheme="majorHAnsi"/>
          <w:highlight w:val="cyan"/>
        </w:rPr>
        <w:t>coop</w:t>
      </w:r>
      <w:r w:rsidRPr="00AE5A8F">
        <w:rPr>
          <w:rFonts w:asciiTheme="majorHAnsi" w:hAnsiTheme="majorHAnsi" w:cstheme="majorHAnsi"/>
          <w:sz w:val="16"/>
        </w:rPr>
        <w:t xml:space="preserve">eration </w:t>
      </w:r>
      <w:r w:rsidRPr="00AE5A8F">
        <w:rPr>
          <w:rStyle w:val="StyleUnderline"/>
          <w:rFonts w:asciiTheme="majorHAnsi" w:hAnsiTheme="majorHAnsi" w:cstheme="majorHAnsi"/>
        </w:rPr>
        <w:t>with</w:t>
      </w:r>
      <w:r w:rsidRPr="00AE5A8F">
        <w:rPr>
          <w:rFonts w:asciiTheme="majorHAnsi" w:hAnsiTheme="majorHAnsi" w:cstheme="majorHAnsi"/>
          <w:sz w:val="16"/>
        </w:rPr>
        <w:t xml:space="preserve"> both </w:t>
      </w:r>
      <w:r w:rsidRPr="00AE5A8F">
        <w:rPr>
          <w:rStyle w:val="StyleUnderline"/>
          <w:rFonts w:asciiTheme="majorHAnsi" w:hAnsiTheme="majorHAnsi" w:cstheme="majorHAnsi"/>
        </w:rPr>
        <w:t xml:space="preserve">allies and adversaries </w:t>
      </w:r>
      <w:r w:rsidRPr="005E1A6C">
        <w:rPr>
          <w:rStyle w:val="StyleUnderline"/>
          <w:rFonts w:asciiTheme="majorHAnsi" w:hAnsiTheme="majorHAnsi" w:cstheme="majorHAnsi"/>
          <w:highlight w:val="cyan"/>
        </w:rPr>
        <w:t>is</w:t>
      </w:r>
      <w:r w:rsidRPr="00AE5A8F">
        <w:rPr>
          <w:rFonts w:asciiTheme="majorHAnsi" w:hAnsiTheme="majorHAnsi" w:cstheme="majorHAnsi"/>
          <w:sz w:val="16"/>
        </w:rPr>
        <w:t xml:space="preserve"> also </w:t>
      </w:r>
      <w:r w:rsidRPr="005E1A6C">
        <w:rPr>
          <w:rStyle w:val="Emphasis"/>
          <w:rFonts w:asciiTheme="majorHAnsi" w:hAnsiTheme="majorHAnsi" w:cstheme="majorHAnsi"/>
          <w:highlight w:val="cyan"/>
        </w:rPr>
        <w:t>essential</w:t>
      </w:r>
      <w:r w:rsidRPr="00AE5A8F">
        <w:rPr>
          <w:rFonts w:asciiTheme="majorHAnsi" w:hAnsiTheme="majorHAnsi" w:cstheme="majorHAnsi"/>
          <w:sz w:val="16"/>
        </w:rPr>
        <w:t xml:space="preserve"> for American security.</w:t>
      </w:r>
      <w:r>
        <w:rPr>
          <w:rFonts w:asciiTheme="majorHAnsi" w:hAnsiTheme="majorHAnsi" w:cstheme="majorHAnsi"/>
          <w:sz w:val="16"/>
        </w:rPr>
        <w:t xml:space="preserve"> </w:t>
      </w:r>
      <w:r w:rsidRPr="00AE5A8F">
        <w:rPr>
          <w:rFonts w:asciiTheme="majorHAnsi" w:hAnsiTheme="majorHAnsi" w:cstheme="maj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5E1A6C">
        <w:rPr>
          <w:rStyle w:val="StyleUnderline"/>
          <w:rFonts w:asciiTheme="majorHAnsi" w:hAnsiTheme="majorHAnsi" w:cstheme="majorHAnsi"/>
          <w:highlight w:val="cyan"/>
        </w:rPr>
        <w:t>the U</w:t>
      </w:r>
      <w:r w:rsidRPr="00AE5A8F">
        <w:rPr>
          <w:rFonts w:asciiTheme="majorHAnsi" w:hAnsiTheme="majorHAnsi" w:cstheme="majorHAnsi"/>
          <w:sz w:val="16"/>
        </w:rPr>
        <w:t xml:space="preserve">nited </w:t>
      </w:r>
      <w:r w:rsidRPr="005E1A6C">
        <w:rPr>
          <w:rStyle w:val="StyleUnderline"/>
          <w:rFonts w:asciiTheme="majorHAnsi" w:hAnsiTheme="majorHAnsi" w:cstheme="majorHAnsi"/>
          <w:highlight w:val="cyan"/>
        </w:rPr>
        <w:t>S</w:t>
      </w:r>
      <w:r w:rsidRPr="00AE5A8F">
        <w:rPr>
          <w:rFonts w:asciiTheme="majorHAnsi" w:hAnsiTheme="majorHAnsi" w:cstheme="majorHAnsi"/>
          <w:sz w:val="16"/>
        </w:rPr>
        <w:t xml:space="preserve">tates </w:t>
      </w:r>
      <w:r w:rsidRPr="005E1A6C">
        <w:rPr>
          <w:rStyle w:val="StyleUnderline"/>
          <w:rFonts w:asciiTheme="majorHAnsi" w:hAnsiTheme="majorHAnsi" w:cstheme="majorHAnsi"/>
          <w:highlight w:val="cyan"/>
        </w:rPr>
        <w:t xml:space="preserve">must use its </w:t>
      </w:r>
      <w:r w:rsidRPr="005E1A6C">
        <w:rPr>
          <w:rStyle w:val="Emphasis"/>
          <w:rFonts w:asciiTheme="majorHAnsi" w:hAnsiTheme="majorHAnsi" w:cstheme="majorHAnsi"/>
          <w:highlight w:val="cyan"/>
        </w:rPr>
        <w:t>soft power</w:t>
      </w:r>
      <w:r w:rsidRPr="00AE5A8F">
        <w:rPr>
          <w:rFonts w:asciiTheme="majorHAnsi" w:hAnsiTheme="majorHAnsi" w:cstheme="majorHAnsi"/>
          <w:sz w:val="16"/>
        </w:rPr>
        <w:t xml:space="preserve"> of attraction </w:t>
      </w:r>
      <w:r w:rsidRPr="005E1A6C">
        <w:rPr>
          <w:rStyle w:val="StyleUnderline"/>
          <w:rFonts w:asciiTheme="majorHAnsi" w:hAnsiTheme="majorHAnsi" w:cstheme="majorHAnsi"/>
          <w:highlight w:val="cyan"/>
        </w:rPr>
        <w:t xml:space="preserve">to develop </w:t>
      </w:r>
      <w:r w:rsidRPr="005E1A6C">
        <w:rPr>
          <w:rStyle w:val="Emphasis"/>
          <w:rFonts w:asciiTheme="majorHAnsi" w:hAnsiTheme="majorHAnsi" w:cstheme="majorHAnsi"/>
          <w:highlight w:val="cyan"/>
        </w:rPr>
        <w:t>networks</w:t>
      </w:r>
      <w:r w:rsidRPr="005E1A6C">
        <w:rPr>
          <w:rStyle w:val="StyleUnderline"/>
          <w:rFonts w:asciiTheme="majorHAnsi" w:hAnsiTheme="majorHAnsi" w:cstheme="majorHAnsi"/>
          <w:highlight w:val="cyan"/>
        </w:rPr>
        <w:t xml:space="preserve"> </w:t>
      </w:r>
      <w:r w:rsidRPr="00692E59">
        <w:rPr>
          <w:rStyle w:val="StyleUnderline"/>
          <w:rFonts w:asciiTheme="majorHAnsi" w:hAnsiTheme="majorHAnsi" w:cstheme="majorHAnsi"/>
        </w:rPr>
        <w:t xml:space="preserve">and </w:t>
      </w:r>
      <w:r w:rsidRPr="00692E59">
        <w:rPr>
          <w:rStyle w:val="Emphasis"/>
          <w:rFonts w:asciiTheme="majorHAnsi" w:hAnsiTheme="majorHAnsi" w:cstheme="majorHAnsi"/>
        </w:rPr>
        <w:t>institutions</w:t>
      </w:r>
      <w:r w:rsidRPr="00692E59">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that </w:t>
      </w:r>
      <w:r w:rsidRPr="005E1A6C">
        <w:rPr>
          <w:rStyle w:val="Emphasis"/>
          <w:rFonts w:asciiTheme="majorHAnsi" w:hAnsiTheme="majorHAnsi" w:cstheme="majorHAnsi"/>
          <w:highlight w:val="cyan"/>
        </w:rPr>
        <w:t>address</w:t>
      </w:r>
      <w:r w:rsidRPr="00AE5A8F">
        <w:rPr>
          <w:rFonts w:asciiTheme="majorHAnsi" w:hAnsiTheme="majorHAnsi" w:cstheme="majorHAnsi"/>
          <w:sz w:val="16"/>
        </w:rPr>
        <w:t xml:space="preserve"> these </w:t>
      </w:r>
      <w:r w:rsidRPr="00692E59">
        <w:rPr>
          <w:rStyle w:val="Emphasis"/>
          <w:rFonts w:asciiTheme="majorHAnsi" w:hAnsiTheme="majorHAnsi" w:cstheme="majorHAnsi"/>
        </w:rPr>
        <w:t xml:space="preserve">new </w:t>
      </w:r>
      <w:r w:rsidRPr="005E1A6C">
        <w:rPr>
          <w:rStyle w:val="Emphasis"/>
          <w:rFonts w:asciiTheme="majorHAnsi" w:hAnsiTheme="majorHAnsi" w:cstheme="majorHAnsi"/>
          <w:highlight w:val="cyan"/>
        </w:rPr>
        <w:t>threats</w:t>
      </w:r>
      <w:r w:rsidRPr="00AE5A8F">
        <w:rPr>
          <w:rFonts w:asciiTheme="majorHAnsi" w:hAnsiTheme="majorHAnsi" w:cstheme="majorHAnsi"/>
          <w:sz w:val="16"/>
        </w:rPr>
        <w:t>. For example, this administration proposed halving the U.S. contribution to the World Health Organization’s budget — now we need it more than ever.</w:t>
      </w:r>
      <w:r>
        <w:rPr>
          <w:rFonts w:asciiTheme="majorHAnsi" w:hAnsiTheme="majorHAnsi" w:cstheme="majorHAnsi"/>
          <w:sz w:val="16"/>
        </w:rPr>
        <w:t xml:space="preserve"> </w:t>
      </w:r>
      <w:r w:rsidRPr="00AE5A8F">
        <w:rPr>
          <w:rFonts w:asciiTheme="majorHAnsi" w:hAnsiTheme="majorHAnsi" w:cstheme="majorHAnsi"/>
          <w:sz w:val="16"/>
        </w:rPr>
        <w:t xml:space="preserve">A successful national security strategy should start with the fact that “America First” means </w:t>
      </w:r>
      <w:r w:rsidRPr="00AE5A8F">
        <w:rPr>
          <w:rStyle w:val="StyleUnderline"/>
          <w:rFonts w:asciiTheme="majorHAnsi" w:hAnsiTheme="majorHAnsi" w:cstheme="majorHAnsi"/>
        </w:rPr>
        <w:t xml:space="preserve">America </w:t>
      </w:r>
      <w:proofErr w:type="gramStart"/>
      <w:r w:rsidRPr="00AE5A8F">
        <w:rPr>
          <w:rStyle w:val="StyleUnderline"/>
          <w:rFonts w:asciiTheme="majorHAnsi" w:hAnsiTheme="majorHAnsi" w:cstheme="majorHAnsi"/>
        </w:rPr>
        <w:t>has to</w:t>
      </w:r>
      <w:proofErr w:type="gramEnd"/>
      <w:r w:rsidRPr="00AE5A8F">
        <w:rPr>
          <w:rStyle w:val="StyleUnderline"/>
          <w:rFonts w:asciiTheme="majorHAnsi" w:hAnsiTheme="majorHAnsi" w:cstheme="majorHAnsi"/>
        </w:rPr>
        <w:t xml:space="preserve"> </w:t>
      </w:r>
      <w:r w:rsidRPr="00AE5A8F">
        <w:rPr>
          <w:rStyle w:val="Emphasis"/>
          <w:rFonts w:asciiTheme="majorHAnsi" w:hAnsiTheme="majorHAnsi" w:cstheme="majorHAnsi"/>
        </w:rPr>
        <w:t>lead efforts at coop</w:t>
      </w:r>
      <w:r w:rsidRPr="00AE5A8F">
        <w:rPr>
          <w:rFonts w:asciiTheme="majorHAnsi" w:hAnsiTheme="majorHAnsi" w:cstheme="majorHAnsi"/>
          <w:sz w:val="16"/>
        </w:rPr>
        <w:t xml:space="preserve">eration. A classic problem with public goods (like clean air, which all can share and from which none can be excluded) is that </w:t>
      </w:r>
      <w:r w:rsidRPr="005E1A6C">
        <w:rPr>
          <w:rStyle w:val="StyleUnderline"/>
          <w:rFonts w:asciiTheme="majorHAnsi" w:hAnsiTheme="majorHAnsi" w:cstheme="majorHAnsi"/>
          <w:highlight w:val="cyan"/>
        </w:rPr>
        <w:t>if the largest consumer does not</w:t>
      </w:r>
      <w:r w:rsidRPr="00AE5A8F">
        <w:rPr>
          <w:rStyle w:val="StyleUnderline"/>
          <w:rFonts w:asciiTheme="majorHAnsi" w:hAnsiTheme="majorHAnsi" w:cstheme="majorHAnsi"/>
        </w:rPr>
        <w:t xml:space="preserve"> take the </w:t>
      </w:r>
      <w:r w:rsidRPr="005E1A6C">
        <w:rPr>
          <w:rStyle w:val="StyleUnderline"/>
          <w:rFonts w:asciiTheme="majorHAnsi" w:hAnsiTheme="majorHAnsi" w:cstheme="majorHAnsi"/>
          <w:highlight w:val="cyan"/>
        </w:rPr>
        <w:t xml:space="preserve">lead, </w:t>
      </w:r>
      <w:r w:rsidRPr="005E1A6C">
        <w:rPr>
          <w:rStyle w:val="Emphasis"/>
          <w:rFonts w:asciiTheme="majorHAnsi" w:hAnsiTheme="majorHAnsi" w:cstheme="majorHAnsi"/>
          <w:highlight w:val="cyan"/>
        </w:rPr>
        <w:t>others will free-ride</w:t>
      </w:r>
      <w:r w:rsidRPr="005E1A6C">
        <w:rPr>
          <w:rStyle w:val="StyleUnderline"/>
          <w:rFonts w:asciiTheme="majorHAnsi" w:hAnsiTheme="majorHAnsi" w:cstheme="majorHAnsi"/>
          <w:highlight w:val="cyan"/>
        </w:rPr>
        <w:t xml:space="preserve"> </w:t>
      </w:r>
      <w:r w:rsidRPr="002B45D5">
        <w:rPr>
          <w:rStyle w:val="StyleUnderline"/>
          <w:rFonts w:asciiTheme="majorHAnsi" w:hAnsiTheme="majorHAnsi" w:cstheme="majorHAnsi"/>
        </w:rPr>
        <w:t>and</w:t>
      </w:r>
      <w:r w:rsidRPr="002B45D5">
        <w:rPr>
          <w:rFonts w:asciiTheme="majorHAnsi" w:hAnsiTheme="majorHAnsi" w:cstheme="majorHAnsi"/>
          <w:sz w:val="16"/>
        </w:rPr>
        <w:t xml:space="preserve"> the </w:t>
      </w:r>
      <w:r w:rsidRPr="002B45D5">
        <w:rPr>
          <w:rStyle w:val="Emphasis"/>
          <w:rFonts w:asciiTheme="majorHAnsi" w:hAnsiTheme="majorHAnsi" w:cstheme="majorHAnsi"/>
        </w:rPr>
        <w:t>public goods will not be produced</w:t>
      </w:r>
      <w:r w:rsidRPr="00AE5A8F">
        <w:rPr>
          <w:rFonts w:asciiTheme="majorHAnsi" w:hAnsiTheme="majorHAnsi" w:cstheme="majorHAnsi"/>
          <w:sz w:val="16"/>
        </w:rPr>
        <w:t>. As the technology expert Richard Danzig summarizes the problem:</w:t>
      </w:r>
      <w:r>
        <w:rPr>
          <w:rFonts w:asciiTheme="majorHAnsi" w:hAnsiTheme="majorHAnsi" w:cstheme="majorHAnsi"/>
          <w:sz w:val="16"/>
        </w:rPr>
        <w:t xml:space="preserve"> </w:t>
      </w:r>
      <w:r w:rsidRPr="00AE5A8F">
        <w:rPr>
          <w:rStyle w:val="StyleUnderline"/>
          <w:rFonts w:asciiTheme="majorHAnsi" w:hAnsiTheme="majorHAnsi" w:cstheme="majorHAnsi"/>
        </w:rPr>
        <w:t>Twenty-first century technologies are global not just in</w:t>
      </w:r>
      <w:r w:rsidRPr="00AE5A8F">
        <w:rPr>
          <w:rFonts w:asciiTheme="majorHAnsi" w:hAnsiTheme="majorHAnsi" w:cstheme="majorHAnsi"/>
          <w:sz w:val="16"/>
        </w:rPr>
        <w:t xml:space="preserve"> their </w:t>
      </w:r>
      <w:r w:rsidRPr="00AE5A8F">
        <w:rPr>
          <w:rStyle w:val="Emphasis"/>
          <w:rFonts w:asciiTheme="majorHAnsi" w:hAnsiTheme="majorHAnsi" w:cstheme="majorHAnsi"/>
        </w:rPr>
        <w:t>distribution</w:t>
      </w:r>
      <w:r w:rsidRPr="00AE5A8F">
        <w:rPr>
          <w:rStyle w:val="StyleUnderline"/>
          <w:rFonts w:asciiTheme="majorHAnsi" w:hAnsiTheme="majorHAnsi" w:cstheme="majorHAnsi"/>
        </w:rPr>
        <w:t>, but also</w:t>
      </w:r>
      <w:r w:rsidRPr="00AE5A8F">
        <w:rPr>
          <w:rFonts w:asciiTheme="majorHAnsi" w:hAnsiTheme="majorHAnsi" w:cstheme="majorHAnsi"/>
          <w:sz w:val="16"/>
        </w:rPr>
        <w:t xml:space="preserve"> in their </w:t>
      </w:r>
      <w:r w:rsidRPr="00AE5A8F">
        <w:rPr>
          <w:rStyle w:val="Emphasis"/>
          <w:rFonts w:asciiTheme="majorHAnsi" w:hAnsiTheme="majorHAnsi" w:cstheme="majorHAnsi"/>
        </w:rPr>
        <w:t>consequences</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Pathogens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AI systems</w:t>
      </w:r>
      <w:r w:rsidRPr="00733EC1">
        <w:rPr>
          <w:rStyle w:val="StyleUnderline"/>
          <w:rFonts w:asciiTheme="majorHAnsi" w:hAnsiTheme="majorHAnsi" w:cstheme="majorHAnsi"/>
        </w:rPr>
        <w:t xml:space="preserve">, </w:t>
      </w:r>
      <w:r w:rsidRPr="00733EC1">
        <w:rPr>
          <w:rStyle w:val="Emphasis"/>
          <w:rFonts w:asciiTheme="majorHAnsi" w:hAnsiTheme="majorHAnsi" w:cstheme="majorHAnsi"/>
        </w:rPr>
        <w:t>computer viruses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radiation</w:t>
      </w:r>
      <w:r w:rsidRPr="00AE5A8F">
        <w:rPr>
          <w:rFonts w:asciiTheme="majorHAnsi" w:hAnsiTheme="majorHAnsi" w:cstheme="majorHAnsi"/>
          <w:sz w:val="16"/>
        </w:rPr>
        <w:t xml:space="preserve"> that others may accidentally release </w:t>
      </w:r>
      <w:r w:rsidRPr="005E1A6C">
        <w:rPr>
          <w:rStyle w:val="StyleUnderline"/>
          <w:rFonts w:asciiTheme="majorHAnsi" w:hAnsiTheme="majorHAnsi" w:cstheme="majorHAnsi"/>
          <w:highlight w:val="cyan"/>
        </w:rPr>
        <w:t>could become</w:t>
      </w:r>
      <w:r w:rsidRPr="00AE5A8F">
        <w:rPr>
          <w:rFonts w:asciiTheme="majorHAnsi" w:hAnsiTheme="majorHAnsi" w:cstheme="majorHAnsi"/>
          <w:sz w:val="16"/>
        </w:rPr>
        <w:t xml:space="preserve"> as much </w:t>
      </w:r>
      <w:r w:rsidRPr="005E1A6C">
        <w:rPr>
          <w:rStyle w:val="StyleUnderline"/>
          <w:rFonts w:asciiTheme="majorHAnsi" w:hAnsiTheme="majorHAnsi" w:cstheme="majorHAnsi"/>
          <w:highlight w:val="cyan"/>
        </w:rPr>
        <w:t>our problem</w:t>
      </w:r>
      <w:r w:rsidRPr="00AE5A8F">
        <w:rPr>
          <w:rFonts w:asciiTheme="majorHAnsi" w:hAnsiTheme="majorHAnsi" w:cstheme="majorHAnsi"/>
          <w:sz w:val="16"/>
        </w:rPr>
        <w:t xml:space="preserve"> as theirs. </w:t>
      </w:r>
      <w:r w:rsidRPr="00733EC1">
        <w:rPr>
          <w:rStyle w:val="Emphasis"/>
          <w:rFonts w:asciiTheme="majorHAnsi" w:hAnsiTheme="majorHAnsi" w:cstheme="majorHAnsi"/>
        </w:rPr>
        <w:t>Agreed reporting systems</w:t>
      </w:r>
      <w:r w:rsidRPr="00733EC1">
        <w:rPr>
          <w:rStyle w:val="StyleUnderline"/>
          <w:rFonts w:asciiTheme="majorHAnsi" w:hAnsiTheme="majorHAnsi" w:cstheme="majorHAnsi"/>
        </w:rPr>
        <w:t xml:space="preserve">, shared </w:t>
      </w:r>
      <w:r w:rsidRPr="00733EC1">
        <w:rPr>
          <w:rStyle w:val="Emphasis"/>
          <w:rFonts w:asciiTheme="majorHAnsi" w:hAnsiTheme="majorHAnsi" w:cstheme="majorHAnsi"/>
        </w:rPr>
        <w:t>controls</w:t>
      </w:r>
      <w:r w:rsidRPr="00733EC1">
        <w:rPr>
          <w:rStyle w:val="StyleUnderline"/>
          <w:rFonts w:asciiTheme="majorHAnsi" w:hAnsiTheme="majorHAnsi" w:cstheme="majorHAnsi"/>
        </w:rPr>
        <w:t>,</w:t>
      </w:r>
      <w:r w:rsidRPr="00AE5A8F">
        <w:rPr>
          <w:rStyle w:val="StyleUnderline"/>
          <w:rFonts w:asciiTheme="majorHAnsi" w:hAnsiTheme="majorHAnsi" w:cstheme="majorHAnsi"/>
        </w:rPr>
        <w:t xml:space="preserve"> common </w:t>
      </w:r>
      <w:r w:rsidRPr="00733EC1">
        <w:rPr>
          <w:rStyle w:val="Emphasis"/>
          <w:rFonts w:asciiTheme="majorHAnsi" w:hAnsiTheme="majorHAnsi" w:cstheme="majorHAnsi"/>
        </w:rPr>
        <w:t>contingency plans</w:t>
      </w:r>
      <w:r w:rsidRPr="005E1A6C">
        <w:rPr>
          <w:rStyle w:val="StyleUnderline"/>
          <w:rFonts w:asciiTheme="majorHAnsi" w:hAnsiTheme="majorHAnsi" w:cstheme="majorHAnsi"/>
          <w:highlight w:val="cyan"/>
        </w:rPr>
        <w:t xml:space="preserve">, </w:t>
      </w:r>
      <w:proofErr w:type="gramStart"/>
      <w:r w:rsidRPr="005E1A6C">
        <w:rPr>
          <w:rStyle w:val="Emphasis"/>
          <w:rFonts w:asciiTheme="majorHAnsi" w:hAnsiTheme="majorHAnsi" w:cstheme="majorHAnsi"/>
          <w:highlight w:val="cyan"/>
        </w:rPr>
        <w:t>norms</w:t>
      </w:r>
      <w:proofErr w:type="gramEnd"/>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treaties</w:t>
      </w:r>
      <w:r w:rsidRPr="005E1A6C">
        <w:rPr>
          <w:rStyle w:val="StyleUnderline"/>
          <w:rFonts w:asciiTheme="majorHAnsi" w:hAnsiTheme="majorHAnsi" w:cstheme="majorHAnsi"/>
          <w:highlight w:val="cyan"/>
        </w:rPr>
        <w:t xml:space="preserve"> must be pursued</w:t>
      </w:r>
      <w:r w:rsidRPr="00AE5A8F">
        <w:rPr>
          <w:rStyle w:val="StyleUnderline"/>
          <w:rFonts w:asciiTheme="majorHAnsi" w:hAnsiTheme="majorHAnsi" w:cstheme="majorHAnsi"/>
        </w:rPr>
        <w:t xml:space="preserve"> as a means of </w:t>
      </w:r>
      <w:r w:rsidRPr="00AE5A8F">
        <w:rPr>
          <w:rStyle w:val="Emphasis"/>
          <w:rFonts w:asciiTheme="majorHAnsi" w:hAnsiTheme="majorHAnsi" w:cstheme="majorHAnsi"/>
        </w:rPr>
        <w:t>moderating</w:t>
      </w:r>
      <w:r w:rsidRPr="00AE5A8F">
        <w:rPr>
          <w:rStyle w:val="StyleUnderline"/>
          <w:rFonts w:asciiTheme="majorHAnsi" w:hAnsiTheme="majorHAnsi" w:cstheme="majorHAnsi"/>
        </w:rPr>
        <w:t xml:space="preserve"> our </w:t>
      </w:r>
      <w:r w:rsidRPr="00AE5A8F">
        <w:rPr>
          <w:rStyle w:val="Emphasis"/>
          <w:rFonts w:asciiTheme="majorHAnsi" w:hAnsiTheme="majorHAnsi" w:cstheme="majorHAnsi"/>
        </w:rPr>
        <w:t>numerous mutual risks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6"/>
        </w:rPr>
        <w:t xml:space="preserve">Tariffs and border walls cannot solve these problems. </w:t>
      </w:r>
      <w:r w:rsidRPr="00AE5A8F">
        <w:rPr>
          <w:rStyle w:val="StyleUnderline"/>
          <w:rFonts w:asciiTheme="majorHAnsi" w:hAnsiTheme="majorHAnsi" w:cstheme="majorHAnsi"/>
        </w:rPr>
        <w:t xml:space="preserve">While American leadership is </w:t>
      </w:r>
      <w:r w:rsidRPr="00AE5A8F">
        <w:rPr>
          <w:rStyle w:val="Emphasis"/>
          <w:rFonts w:asciiTheme="majorHAnsi" w:hAnsiTheme="majorHAnsi" w:cstheme="majorHAnsi"/>
        </w:rPr>
        <w:t>essential</w:t>
      </w:r>
      <w:r w:rsidRPr="00AE5A8F">
        <w:rPr>
          <w:rStyle w:val="StyleUnderline"/>
          <w:rFonts w:asciiTheme="majorHAnsi" w:hAnsiTheme="majorHAnsi" w:cstheme="majorHAnsi"/>
        </w:rPr>
        <w:t xml:space="preserve"> because of the country’s global influence, success will </w:t>
      </w:r>
      <w:r w:rsidRPr="00AE5A8F">
        <w:rPr>
          <w:rStyle w:val="Emphasis"/>
          <w:rFonts w:asciiTheme="majorHAnsi" w:hAnsiTheme="majorHAnsi" w:cstheme="majorHAnsi"/>
        </w:rPr>
        <w:t>require</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coop</w:t>
      </w:r>
      <w:r w:rsidRPr="00AE5A8F">
        <w:rPr>
          <w:rStyle w:val="StyleUnderline"/>
          <w:rFonts w:asciiTheme="majorHAnsi" w:hAnsiTheme="majorHAnsi" w:cstheme="majorHAnsi"/>
        </w:rPr>
        <w:t>eration of others</w:t>
      </w:r>
      <w:r w:rsidRPr="00AE5A8F">
        <w:rPr>
          <w:rFonts w:asciiTheme="majorHAnsi" w:hAnsiTheme="majorHAnsi" w:cstheme="majorHAnsi"/>
          <w:sz w:val="16"/>
        </w:rPr>
        <w:t>.</w:t>
      </w:r>
      <w:r>
        <w:rPr>
          <w:rStyle w:val="Emphasis"/>
          <w:rFonts w:asciiTheme="majorHAnsi" w:hAnsiTheme="majorHAnsi" w:cstheme="majorHAnsi"/>
        </w:rPr>
        <w:t xml:space="preserve"> </w:t>
      </w:r>
      <w:r w:rsidRPr="00692E59">
        <w:rPr>
          <w:rStyle w:val="StyleUnderline"/>
          <w:rFonts w:asciiTheme="majorHAnsi" w:hAnsiTheme="majorHAnsi" w:cstheme="majorHAnsi"/>
        </w:rPr>
        <w:t xml:space="preserve">On </w:t>
      </w:r>
      <w:r w:rsidRPr="00692E59">
        <w:rPr>
          <w:rStyle w:val="Emphasis"/>
          <w:rFonts w:asciiTheme="majorHAnsi" w:hAnsiTheme="majorHAnsi" w:cstheme="majorHAnsi"/>
        </w:rPr>
        <w:t>transnational issues</w:t>
      </w:r>
      <w:r w:rsidRPr="00692E59">
        <w:rPr>
          <w:rStyle w:val="StyleUnderline"/>
          <w:rFonts w:asciiTheme="majorHAnsi" w:hAnsiTheme="majorHAnsi" w:cstheme="majorHAnsi"/>
        </w:rPr>
        <w:t xml:space="preserve"> </w:t>
      </w:r>
      <w:r w:rsidRPr="00733EC1">
        <w:rPr>
          <w:rStyle w:val="StyleUnderline"/>
          <w:rFonts w:asciiTheme="majorHAnsi" w:hAnsiTheme="majorHAnsi" w:cstheme="majorHAnsi"/>
        </w:rPr>
        <w:t xml:space="preserve">like </w:t>
      </w:r>
      <w:r w:rsidRPr="00733EC1">
        <w:rPr>
          <w:rStyle w:val="Emphasis"/>
          <w:rFonts w:asciiTheme="majorHAnsi" w:hAnsiTheme="majorHAnsi" w:cstheme="majorHAnsi"/>
        </w:rPr>
        <w:t>COVID-19</w:t>
      </w:r>
      <w:r w:rsidRPr="00733EC1">
        <w:rPr>
          <w:rStyle w:val="StyleUnderline"/>
          <w:rFonts w:asciiTheme="majorHAnsi" w:hAnsiTheme="majorHAnsi" w:cstheme="majorHAnsi"/>
        </w:rPr>
        <w:t xml:space="preserve"> and </w:t>
      </w:r>
      <w:r w:rsidRPr="00733EC1">
        <w:rPr>
          <w:rStyle w:val="Emphasis"/>
          <w:rFonts w:asciiTheme="majorHAnsi" w:hAnsiTheme="majorHAnsi" w:cstheme="majorHAnsi"/>
        </w:rPr>
        <w:t>climate change</w:t>
      </w:r>
      <w:r w:rsidRPr="00733EC1">
        <w:rPr>
          <w:rFonts w:asciiTheme="majorHAnsi" w:hAnsiTheme="majorHAnsi" w:cstheme="majorHAnsi"/>
          <w:sz w:val="16"/>
        </w:rPr>
        <w:t>,</w:t>
      </w:r>
      <w:r w:rsidRPr="00AE5A8F">
        <w:rPr>
          <w:rFonts w:asciiTheme="majorHAnsi" w:hAnsiTheme="majorHAnsi" w:cstheme="majorHAnsi"/>
          <w:sz w:val="16"/>
        </w:rPr>
        <w:t xml:space="preserve"> power becomes a positive-sum game. It is not enough to think of American power over others. </w:t>
      </w:r>
      <w:r w:rsidRPr="005E1A6C">
        <w:rPr>
          <w:rStyle w:val="StyleUnderline"/>
          <w:rFonts w:asciiTheme="majorHAnsi" w:hAnsiTheme="majorHAnsi" w:cstheme="majorHAnsi"/>
          <w:highlight w:val="cyan"/>
        </w:rPr>
        <w:t>We must</w:t>
      </w:r>
      <w:r w:rsidRPr="00AE5A8F">
        <w:rPr>
          <w:rFonts w:asciiTheme="majorHAnsi" w:hAnsiTheme="majorHAnsi" w:cstheme="majorHAnsi"/>
          <w:sz w:val="16"/>
        </w:rPr>
        <w:t xml:space="preserve"> also </w:t>
      </w:r>
      <w:r w:rsidRPr="005E1A6C">
        <w:rPr>
          <w:rStyle w:val="StyleUnderline"/>
          <w:rFonts w:asciiTheme="majorHAnsi" w:hAnsiTheme="majorHAnsi" w:cstheme="majorHAnsi"/>
          <w:highlight w:val="cyan"/>
        </w:rPr>
        <w:t>think in terms of</w:t>
      </w:r>
      <w:r w:rsidRPr="00AE5A8F">
        <w:rPr>
          <w:rStyle w:val="StyleUnderline"/>
          <w:rFonts w:asciiTheme="majorHAnsi" w:hAnsiTheme="majorHAnsi" w:cstheme="majorHAnsi"/>
        </w:rPr>
        <w:t xml:space="preserve"> power to accomplish </w:t>
      </w:r>
      <w:r w:rsidRPr="005E1A6C">
        <w:rPr>
          <w:rStyle w:val="Emphasis"/>
          <w:rFonts w:asciiTheme="majorHAnsi" w:hAnsiTheme="majorHAnsi" w:cstheme="majorHAnsi"/>
          <w:highlight w:val="cyan"/>
        </w:rPr>
        <w:t>joint goals</w:t>
      </w:r>
      <w:r w:rsidRPr="00AE5A8F">
        <w:rPr>
          <w:rFonts w:asciiTheme="majorHAnsi" w:hAnsiTheme="majorHAnsi" w:cstheme="maj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AE5A8F">
        <w:rPr>
          <w:rFonts w:asciiTheme="majorHAnsi" w:hAnsiTheme="majorHAnsi" w:cstheme="majorHAnsi"/>
          <w:sz w:val="16"/>
        </w:rPr>
        <w:t>dioxide, or</w:t>
      </w:r>
      <w:proofErr w:type="gramEnd"/>
      <w:r w:rsidRPr="00AE5A8F">
        <w:rPr>
          <w:rFonts w:asciiTheme="majorHAnsi" w:hAnsiTheme="majorHAnsi" w:cstheme="majorHAnsi"/>
          <w:sz w:val="16"/>
        </w:rPr>
        <w:t xml:space="preserve"> improves its public health </w:t>
      </w:r>
      <w:r w:rsidRPr="00AE5A8F">
        <w:rPr>
          <w:rFonts w:asciiTheme="majorHAnsi" w:hAnsiTheme="majorHAnsi" w:cstheme="majorHAnsi"/>
          <w:sz w:val="16"/>
        </w:rPr>
        <w:lastRenderedPageBreak/>
        <w:t xml:space="preserve">systems. In this world, </w:t>
      </w:r>
      <w:r w:rsidRPr="00AE5A8F">
        <w:rPr>
          <w:rStyle w:val="Emphasis"/>
          <w:rFonts w:asciiTheme="majorHAnsi" w:hAnsiTheme="majorHAnsi" w:cstheme="majorHAnsi"/>
        </w:rPr>
        <w:t>institutional networks</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connectedness</w:t>
      </w:r>
      <w:r w:rsidRPr="00AE5A8F">
        <w:rPr>
          <w:rStyle w:val="StyleUnderline"/>
          <w:rFonts w:asciiTheme="majorHAnsi" w:hAnsiTheme="majorHAnsi" w:cstheme="majorHAnsi"/>
        </w:rPr>
        <w:t xml:space="preserve"> are an important source of </w:t>
      </w:r>
      <w:r w:rsidRPr="00AE5A8F">
        <w:rPr>
          <w:rStyle w:val="Emphasis"/>
          <w:rFonts w:asciiTheme="majorHAnsi" w:hAnsiTheme="majorHAnsi" w:cstheme="majorHAnsi"/>
        </w:rPr>
        <w:t>info</w:t>
      </w:r>
      <w:r w:rsidRPr="00AE5A8F">
        <w:rPr>
          <w:rFonts w:asciiTheme="majorHAnsi" w:hAnsiTheme="majorHAnsi" w:cstheme="majorHAnsi"/>
          <w:sz w:val="16"/>
        </w:rPr>
        <w:t xml:space="preserve">rmation </w:t>
      </w:r>
      <w:r w:rsidRPr="00AE5A8F">
        <w:rPr>
          <w:rStyle w:val="StyleUnderline"/>
          <w:rFonts w:asciiTheme="majorHAnsi" w:hAnsiTheme="majorHAnsi" w:cstheme="majorHAnsi"/>
        </w:rPr>
        <w:t>and</w:t>
      </w:r>
      <w:r w:rsidRPr="00AE5A8F">
        <w:rPr>
          <w:rFonts w:asciiTheme="majorHAnsi" w:hAnsiTheme="majorHAnsi" w:cstheme="majorHAnsi"/>
          <w:sz w:val="16"/>
        </w:rPr>
        <w:t xml:space="preserve"> of </w:t>
      </w:r>
      <w:r w:rsidRPr="00AE5A8F">
        <w:rPr>
          <w:rStyle w:val="Emphasis"/>
          <w:rFonts w:asciiTheme="majorHAnsi" w:hAnsiTheme="majorHAnsi" w:cstheme="majorHAnsi"/>
        </w:rPr>
        <w:t>national power</w:t>
      </w:r>
      <w:r w:rsidRPr="00AE5A8F">
        <w:rPr>
          <w:rFonts w:asciiTheme="majorHAnsi" w:hAnsiTheme="majorHAnsi" w:cstheme="majorHAnsi"/>
          <w:sz w:val="16"/>
        </w:rPr>
        <w:t>, and the most connected states are the most powerful. Washington has some sixty treaty allies while China has few. Unfortunately, as Mira Rapp-Hooper recently argued, the United States is squandering that power resource.</w:t>
      </w:r>
      <w:r>
        <w:rPr>
          <w:rFonts w:asciiTheme="majorHAnsi" w:hAnsiTheme="majorHAnsi" w:cstheme="majorHAnsi"/>
          <w:sz w:val="16"/>
        </w:rPr>
        <w:t xml:space="preserve"> </w:t>
      </w:r>
      <w:r w:rsidRPr="00AE5A8F">
        <w:rPr>
          <w:rFonts w:asciiTheme="majorHAnsi" w:hAnsiTheme="majorHAnsi" w:cstheme="majorHAnsi"/>
          <w:sz w:val="16"/>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AE5A8F">
        <w:rPr>
          <w:rStyle w:val="StyleUnderline"/>
          <w:rFonts w:asciiTheme="majorHAnsi" w:hAnsiTheme="majorHAnsi" w:cstheme="majorHAnsi"/>
        </w:rPr>
        <w:t>Even if the U</w:t>
      </w:r>
      <w:r w:rsidRPr="00AE5A8F">
        <w:rPr>
          <w:rFonts w:asciiTheme="majorHAnsi" w:hAnsiTheme="majorHAnsi" w:cstheme="majorHAnsi"/>
          <w:sz w:val="16"/>
        </w:rPr>
        <w:t xml:space="preserve">nited </w:t>
      </w:r>
      <w:r w:rsidRPr="00AE5A8F">
        <w:rPr>
          <w:rStyle w:val="StyleUnderline"/>
          <w:rFonts w:asciiTheme="majorHAnsi" w:hAnsiTheme="majorHAnsi" w:cstheme="majorHAnsi"/>
        </w:rPr>
        <w:t>S</w:t>
      </w:r>
      <w:r w:rsidRPr="00AE5A8F">
        <w:rPr>
          <w:rFonts w:asciiTheme="majorHAnsi" w:hAnsiTheme="majorHAnsi" w:cstheme="majorHAnsi"/>
          <w:sz w:val="16"/>
        </w:rPr>
        <w:t xml:space="preserve">tates </w:t>
      </w:r>
      <w:r w:rsidRPr="00AE5A8F">
        <w:rPr>
          <w:rStyle w:val="StyleUnderline"/>
          <w:rFonts w:asciiTheme="majorHAnsi" w:hAnsiTheme="majorHAnsi" w:cstheme="majorHAnsi"/>
        </w:rPr>
        <w:t xml:space="preserve">possesses </w:t>
      </w:r>
      <w:proofErr w:type="gramStart"/>
      <w:r w:rsidRPr="00AE5A8F">
        <w:rPr>
          <w:rStyle w:val="StyleUnderline"/>
          <w:rFonts w:asciiTheme="majorHAnsi" w:hAnsiTheme="majorHAnsi" w:cstheme="majorHAnsi"/>
        </w:rPr>
        <w:t>more</w:t>
      </w:r>
      <w:r w:rsidRPr="00AE5A8F">
        <w:rPr>
          <w:rFonts w:asciiTheme="majorHAnsi" w:hAnsiTheme="majorHAnsi" w:cstheme="majorHAnsi"/>
          <w:sz w:val="16"/>
        </w:rPr>
        <w:t xml:space="preserve"> hard</w:t>
      </w:r>
      <w:proofErr w:type="gramEnd"/>
      <w:r w:rsidRPr="00AE5A8F">
        <w:rPr>
          <w:rFonts w:asciiTheme="majorHAnsi" w:hAnsiTheme="majorHAnsi" w:cstheme="majorHAnsi"/>
          <w:sz w:val="16"/>
        </w:rPr>
        <w:t xml:space="preserve"> </w:t>
      </w:r>
      <w:r w:rsidRPr="00AE5A8F">
        <w:rPr>
          <w:rStyle w:val="Emphasis"/>
          <w:rFonts w:asciiTheme="majorHAnsi" w:hAnsiTheme="majorHAnsi" w:cstheme="majorHAnsi"/>
        </w:rPr>
        <w:t>military</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economic power</w:t>
      </w:r>
      <w:r w:rsidRPr="00AE5A8F">
        <w:rPr>
          <w:rStyle w:val="StyleUnderline"/>
          <w:rFonts w:asciiTheme="majorHAnsi" w:hAnsiTheme="majorHAnsi" w:cstheme="majorHAnsi"/>
        </w:rPr>
        <w:t xml:space="preserve"> than any other country, it may </w:t>
      </w:r>
      <w:r w:rsidRPr="00AE5A8F">
        <w:rPr>
          <w:rStyle w:val="Emphasis"/>
          <w:rFonts w:asciiTheme="majorHAnsi" w:hAnsiTheme="majorHAnsi" w:cstheme="majorHAnsi"/>
        </w:rPr>
        <w:t>fail to convert those resources into effective influence</w:t>
      </w:r>
      <w:r w:rsidRPr="00AE5A8F">
        <w:rPr>
          <w:rStyle w:val="StyleUnderline"/>
          <w:rFonts w:asciiTheme="majorHAnsi" w:hAnsiTheme="majorHAnsi" w:cstheme="majorHAnsi"/>
        </w:rPr>
        <w:t xml:space="preserve"> on the global scene</w:t>
      </w:r>
      <w:r w:rsidRPr="00AE5A8F">
        <w:rPr>
          <w:rFonts w:asciiTheme="majorHAnsi" w:hAnsiTheme="majorHAnsi" w:cstheme="majorHAnsi"/>
          <w:sz w:val="16"/>
        </w:rPr>
        <w:t xml:space="preserve">. Between the two world wars, America did </w:t>
      </w:r>
      <w:proofErr w:type="gramStart"/>
      <w:r w:rsidRPr="00AE5A8F">
        <w:rPr>
          <w:rFonts w:asciiTheme="majorHAnsi" w:hAnsiTheme="majorHAnsi" w:cstheme="majorHAnsi"/>
          <w:sz w:val="16"/>
        </w:rPr>
        <w:t>not</w:t>
      </w:r>
      <w:proofErr w:type="gramEnd"/>
      <w:r w:rsidRPr="00AE5A8F">
        <w:rPr>
          <w:rFonts w:asciiTheme="majorHAnsi" w:hAnsiTheme="majorHAnsi" w:cstheme="majorHAnsi"/>
          <w:sz w:val="16"/>
        </w:rPr>
        <w:t xml:space="preserve"> and the result was disastrous.</w:t>
      </w:r>
    </w:p>
    <w:p w14:paraId="27A061E3" w14:textId="77777777" w:rsidR="000C6648" w:rsidRPr="00AE5A8F" w:rsidRDefault="000C6648" w:rsidP="000C6648">
      <w:pPr>
        <w:rPr>
          <w:rFonts w:asciiTheme="majorHAnsi" w:hAnsiTheme="majorHAnsi" w:cstheme="majorHAnsi"/>
          <w:sz w:val="16"/>
        </w:rPr>
      </w:pPr>
    </w:p>
    <w:p w14:paraId="4ED7FD2F"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A worker welfare standard would </w:t>
      </w:r>
      <w:r w:rsidRPr="00AE5A8F">
        <w:rPr>
          <w:rFonts w:asciiTheme="majorHAnsi" w:hAnsiTheme="majorHAnsi" w:cstheme="majorHAnsi"/>
          <w:u w:val="single"/>
        </w:rPr>
        <w:t>protect workers</w:t>
      </w:r>
      <w:r w:rsidRPr="00AE5A8F">
        <w:rPr>
          <w:rFonts w:asciiTheme="majorHAnsi" w:hAnsiTheme="majorHAnsi" w:cstheme="majorHAnsi"/>
        </w:rPr>
        <w:t xml:space="preserve"> and </w:t>
      </w:r>
      <w:r w:rsidRPr="00AE5A8F">
        <w:rPr>
          <w:rFonts w:asciiTheme="majorHAnsi" w:hAnsiTheme="majorHAnsi" w:cstheme="majorHAnsi"/>
          <w:u w:val="single"/>
        </w:rPr>
        <w:t>reduce</w:t>
      </w:r>
      <w:r w:rsidRPr="00AE5A8F">
        <w:rPr>
          <w:rFonts w:asciiTheme="majorHAnsi" w:hAnsiTheme="majorHAnsi" w:cstheme="majorHAnsi"/>
        </w:rPr>
        <w:t xml:space="preserve"> labor market concentration. </w:t>
      </w:r>
    </w:p>
    <w:p w14:paraId="4F18C4FF"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Suresh </w:t>
      </w:r>
      <w:r w:rsidRPr="00AE5A8F">
        <w:rPr>
          <w:rStyle w:val="Style13ptBold"/>
          <w:rFonts w:asciiTheme="majorHAnsi" w:hAnsiTheme="majorHAnsi" w:cstheme="majorHAnsi"/>
        </w:rPr>
        <w:t>Naidu et al 18</w:t>
      </w:r>
      <w:r w:rsidRPr="00AE5A8F">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AE5A8F">
        <w:rPr>
          <w:rFonts w:asciiTheme="majorHAnsi" w:hAnsiTheme="majorHAnsi" w:cstheme="majorHAnsi"/>
          <w:b/>
          <w:bCs/>
          <w:u w:val="single"/>
        </w:rPr>
        <w:t>Antitrust Remedies for Labor Market Power</w:t>
      </w:r>
      <w:r w:rsidRPr="00AE5A8F">
        <w:rPr>
          <w:rFonts w:asciiTheme="majorHAnsi" w:hAnsiTheme="majorHAnsi" w:cstheme="majorHAnsi"/>
        </w:rPr>
        <w:t xml:space="preserve">” University of Chicago Law School. 2018. </w:t>
      </w:r>
      <w:hyperlink r:id="rId10" w:history="1">
        <w:r w:rsidRPr="00AE5A8F">
          <w:rPr>
            <w:rStyle w:val="FollowedHyperlink"/>
            <w:rFonts w:asciiTheme="majorHAnsi" w:hAnsiTheme="majorHAnsi" w:cstheme="majorHAnsi"/>
          </w:rPr>
          <w:t>https://chicagounbound.uchicago.edu/cgi/viewcontent.cgi?article=13776&amp;context=journal_articles</w:t>
        </w:r>
      </w:hyperlink>
      <w:r w:rsidRPr="00AE5A8F">
        <w:rPr>
          <w:rFonts w:asciiTheme="majorHAnsi" w:hAnsiTheme="majorHAnsi" w:cstheme="majorHAnsi"/>
        </w:rPr>
        <w:t xml:space="preserve"> </w:t>
      </w:r>
    </w:p>
    <w:p w14:paraId="044A4B13" w14:textId="77777777" w:rsidR="000C6648" w:rsidRDefault="000C6648" w:rsidP="000C6648">
      <w:pPr>
        <w:rPr>
          <w:rFonts w:asciiTheme="majorHAnsi" w:hAnsiTheme="majorHAnsi" w:cstheme="majorHAnsi"/>
          <w:sz w:val="14"/>
        </w:rPr>
      </w:pPr>
      <w:r w:rsidRPr="00AE5A8F">
        <w:rPr>
          <w:rFonts w:asciiTheme="majorHAnsi" w:hAnsiTheme="majorHAnsi" w:cstheme="majorHAnsi"/>
          <w:u w:val="single"/>
        </w:rPr>
        <w:t>Most of the principles naturally carry over, in suitably modified form, to the analysis of merger effects on labor markets</w:t>
      </w:r>
      <w:r w:rsidRPr="00AE5A8F">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AE5A8F">
        <w:rPr>
          <w:rFonts w:asciiTheme="majorHAnsi" w:hAnsiTheme="majorHAnsi" w:cstheme="majorHAnsi"/>
          <w:u w:val="single"/>
        </w:rPr>
        <w:t xml:space="preserve">By analogy to the “consumer welfare” standard, we believe that </w:t>
      </w:r>
      <w:r w:rsidRPr="005E1A6C">
        <w:rPr>
          <w:rFonts w:asciiTheme="majorHAnsi" w:hAnsiTheme="majorHAnsi" w:cstheme="majorHAnsi"/>
          <w:b/>
          <w:bCs/>
          <w:highlight w:val="cyan"/>
          <w:u w:val="single"/>
        </w:rPr>
        <w:t xml:space="preserve">mergers that </w:t>
      </w:r>
      <w:r w:rsidRPr="00692E59">
        <w:rPr>
          <w:rFonts w:asciiTheme="majorHAnsi" w:hAnsiTheme="majorHAnsi" w:cstheme="majorHAnsi"/>
          <w:b/>
          <w:bCs/>
          <w:u w:val="single"/>
        </w:rPr>
        <w:t xml:space="preserve">trigger scrutiny by </w:t>
      </w:r>
      <w:r w:rsidRPr="00692E59">
        <w:rPr>
          <w:rFonts w:asciiTheme="majorHAnsi" w:hAnsiTheme="majorHAnsi" w:cstheme="majorHAnsi"/>
          <w:b/>
          <w:bCs/>
          <w:highlight w:val="cyan"/>
          <w:u w:val="single"/>
        </w:rPr>
        <w:t>reduc</w:t>
      </w:r>
      <w:r w:rsidRPr="00692E59">
        <w:rPr>
          <w:rFonts w:asciiTheme="majorHAnsi" w:hAnsiTheme="majorHAnsi" w:cstheme="majorHAnsi"/>
          <w:b/>
          <w:bCs/>
          <w:u w:val="single"/>
        </w:rPr>
        <w:t>ing</w:t>
      </w:r>
      <w:r w:rsidRPr="00692E59">
        <w:rPr>
          <w:rFonts w:asciiTheme="majorHAnsi" w:hAnsiTheme="majorHAnsi" w:cstheme="majorHAnsi"/>
          <w:u w:val="single"/>
        </w:rPr>
        <w:t xml:space="preserve"> </w:t>
      </w:r>
      <w:r w:rsidRPr="00692E59">
        <w:rPr>
          <w:rFonts w:asciiTheme="majorHAnsi" w:hAnsiTheme="majorHAnsi" w:cstheme="majorHAnsi"/>
          <w:b/>
          <w:bCs/>
          <w:u w:val="single"/>
        </w:rPr>
        <w:t xml:space="preserve">labor market </w:t>
      </w:r>
      <w:r w:rsidRPr="005E1A6C">
        <w:rPr>
          <w:rFonts w:asciiTheme="majorHAnsi" w:hAnsiTheme="majorHAnsi" w:cstheme="majorHAnsi"/>
          <w:b/>
          <w:bCs/>
          <w:highlight w:val="cyan"/>
          <w:u w:val="single"/>
        </w:rPr>
        <w:t>competition</w:t>
      </w:r>
      <w:r w:rsidRPr="005E1A6C">
        <w:rPr>
          <w:rFonts w:asciiTheme="majorHAnsi" w:hAnsiTheme="majorHAnsi" w:cstheme="majorHAnsi"/>
          <w:highlight w:val="cyan"/>
          <w:u w:val="single"/>
        </w:rPr>
        <w:t xml:space="preserve"> should be subject </w:t>
      </w:r>
      <w:r w:rsidRPr="00692E59">
        <w:rPr>
          <w:rFonts w:asciiTheme="majorHAnsi" w:hAnsiTheme="majorHAnsi" w:cstheme="majorHAnsi"/>
          <w:highlight w:val="cyan"/>
          <w:u w:val="single"/>
        </w:rPr>
        <w:t>to a “</w:t>
      </w:r>
      <w:r w:rsidRPr="00692E59">
        <w:rPr>
          <w:rFonts w:asciiTheme="majorHAnsi" w:hAnsiTheme="majorHAnsi" w:cstheme="majorHAnsi"/>
          <w:b/>
          <w:bCs/>
          <w:highlight w:val="cyan"/>
          <w:u w:val="single"/>
        </w:rPr>
        <w:t xml:space="preserve">worker </w:t>
      </w:r>
      <w:r w:rsidRPr="005E1A6C">
        <w:rPr>
          <w:rFonts w:asciiTheme="majorHAnsi" w:hAnsiTheme="majorHAnsi" w:cstheme="majorHAnsi"/>
          <w:b/>
          <w:bCs/>
          <w:highlight w:val="cyan"/>
          <w:u w:val="single"/>
        </w:rPr>
        <w:t>welfare” standard</w:t>
      </w:r>
      <w:r w:rsidRPr="00AE5A8F">
        <w:rPr>
          <w:rFonts w:asciiTheme="majorHAnsi" w:hAnsiTheme="majorHAnsi" w:cstheme="majorHAnsi"/>
          <w:u w:val="single"/>
        </w:rPr>
        <w:t>.</w:t>
      </w:r>
      <w:r w:rsidRPr="00AE5A8F">
        <w:rPr>
          <w:rFonts w:asciiTheme="majorHAnsi" w:hAnsiTheme="majorHAnsi" w:cstheme="majorHAnsi"/>
          <w:sz w:val="14"/>
        </w:rPr>
        <w:t xml:space="preserve">213 </w:t>
      </w:r>
      <w:r w:rsidRPr="00AE5A8F">
        <w:rPr>
          <w:rFonts w:asciiTheme="majorHAnsi" w:hAnsiTheme="majorHAnsi" w:cstheme="majorHAnsi"/>
          <w:u w:val="single"/>
        </w:rPr>
        <w:t xml:space="preserve">The </w:t>
      </w:r>
      <w:r w:rsidRPr="00733EC1">
        <w:rPr>
          <w:rFonts w:asciiTheme="majorHAnsi" w:hAnsiTheme="majorHAnsi" w:cstheme="majorHAnsi"/>
          <w:u w:val="single"/>
        </w:rPr>
        <w:t xml:space="preserve">fact that the merger might raise firm profits more than it harms workers </w:t>
      </w:r>
      <w:r w:rsidRPr="00733EC1">
        <w:rPr>
          <w:rFonts w:asciiTheme="majorHAnsi" w:hAnsiTheme="majorHAnsi" w:cstheme="majorHAnsi"/>
          <w:b/>
          <w:bCs/>
          <w:u w:val="single"/>
        </w:rPr>
        <w:t>should not be sufficient to excuse the merger</w:t>
      </w:r>
      <w:r w:rsidRPr="00733EC1">
        <w:rPr>
          <w:rFonts w:asciiTheme="majorHAnsi" w:hAnsiTheme="majorHAnsi" w:cstheme="majorHAnsi"/>
          <w:u w:val="single"/>
        </w:rPr>
        <w:t>.</w:t>
      </w:r>
      <w:r w:rsidRPr="00733EC1">
        <w:rPr>
          <w:rFonts w:asciiTheme="majorHAnsi" w:hAnsiTheme="majorHAnsi" w:cstheme="majorHAnsi"/>
          <w:sz w:val="14"/>
        </w:rPr>
        <w:t xml:space="preserve"> Instead, </w:t>
      </w:r>
      <w:r w:rsidRPr="00733EC1">
        <w:rPr>
          <w:rFonts w:asciiTheme="majorHAnsi" w:hAnsiTheme="majorHAnsi" w:cstheme="majorHAnsi"/>
          <w:u w:val="single"/>
        </w:rPr>
        <w:t xml:space="preserve">the merger would be permitted if the merger sufficiently increases worker productivity (workers’ marginal revenue product) in a way that will not fully be absorbed by lower prices or increased employer profits. Thus, harms from reduced competition are more than fully offset, and </w:t>
      </w:r>
      <w:r w:rsidRPr="00733EC1">
        <w:rPr>
          <w:rFonts w:asciiTheme="majorHAnsi" w:hAnsiTheme="majorHAnsi" w:cstheme="majorHAnsi"/>
          <w:b/>
          <w:bCs/>
          <w:u w:val="single"/>
        </w:rPr>
        <w:t>therefore workers’ wages, benefits, or conditions will improve</w:t>
      </w:r>
      <w:r w:rsidRPr="00AE5A8F">
        <w:rPr>
          <w:rFonts w:asciiTheme="majorHAnsi" w:hAnsiTheme="majorHAnsi" w:cstheme="majorHAnsi"/>
          <w:b/>
          <w:bCs/>
          <w:u w:val="single"/>
        </w:rPr>
        <w:t xml:space="preserve"> because of the merger.</w:t>
      </w:r>
      <w:r w:rsidRPr="00AE5A8F">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692E59">
        <w:rPr>
          <w:rFonts w:asciiTheme="majorHAnsi" w:hAnsiTheme="majorHAnsi" w:cstheme="majorHAnsi"/>
          <w:highlight w:val="cyan"/>
          <w:u w:val="single"/>
        </w:rPr>
        <w:t>the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merger </w:t>
      </w:r>
      <w:r w:rsidRPr="00692E59">
        <w:rPr>
          <w:rFonts w:asciiTheme="majorHAnsi" w:hAnsiTheme="majorHAnsi" w:cstheme="majorHAnsi"/>
          <w:u w:val="single"/>
        </w:rPr>
        <w:t>of two firms</w:t>
      </w:r>
      <w:r w:rsidRPr="00AE5A8F">
        <w:rPr>
          <w:rFonts w:asciiTheme="majorHAnsi" w:hAnsiTheme="majorHAnsi" w:cstheme="majorHAnsi"/>
          <w:u w:val="single"/>
        </w:rPr>
        <w:t xml:space="preserve"> that operate </w:t>
      </w:r>
      <w:r w:rsidRPr="005E1A6C">
        <w:rPr>
          <w:rFonts w:asciiTheme="majorHAnsi" w:hAnsiTheme="majorHAnsi" w:cstheme="majorHAnsi"/>
          <w:highlight w:val="cyan"/>
          <w:u w:val="single"/>
        </w:rPr>
        <w:t>in a frictionless labor market should</w:t>
      </w:r>
      <w:r w:rsidRPr="00692E59">
        <w:rPr>
          <w:rFonts w:asciiTheme="majorHAnsi" w:hAnsiTheme="majorHAnsi" w:cstheme="majorHAnsi"/>
          <w:highlight w:val="cyan"/>
          <w:u w:val="single"/>
        </w:rPr>
        <w:t xml:space="preserve"> not</w:t>
      </w:r>
      <w:r w:rsidRPr="00692E59">
        <w:rPr>
          <w:rFonts w:asciiTheme="majorHAnsi" w:hAnsiTheme="majorHAnsi" w:cstheme="majorHAnsi"/>
          <w:u w:val="single"/>
        </w:rPr>
        <w:t xml:space="preserve"> greatly </w:t>
      </w:r>
      <w:r w:rsidRPr="005E1A6C">
        <w:rPr>
          <w:rFonts w:asciiTheme="majorHAnsi" w:hAnsiTheme="majorHAnsi" w:cstheme="majorHAnsi"/>
          <w:highlight w:val="cyan"/>
          <w:u w:val="single"/>
        </w:rPr>
        <w:t xml:space="preserve">harm workers </w:t>
      </w:r>
      <w:r w:rsidRPr="00733EC1">
        <w:rPr>
          <w:rFonts w:asciiTheme="majorHAnsi" w:hAnsiTheme="majorHAnsi" w:cstheme="majorHAnsi"/>
          <w:u w:val="single"/>
        </w:rPr>
        <w:t xml:space="preserve">even if it does result in significant layoffs, </w:t>
      </w:r>
      <w:r w:rsidRPr="005E1A6C">
        <w:rPr>
          <w:rFonts w:asciiTheme="majorHAnsi" w:hAnsiTheme="majorHAnsi" w:cstheme="majorHAnsi"/>
          <w:highlight w:val="cyan"/>
          <w:u w:val="single"/>
        </w:rPr>
        <w:t xml:space="preserve">because </w:t>
      </w:r>
      <w:r w:rsidRPr="00692E59">
        <w:rPr>
          <w:rFonts w:asciiTheme="majorHAnsi" w:hAnsiTheme="majorHAnsi" w:cstheme="majorHAnsi"/>
          <w:u w:val="single"/>
        </w:rPr>
        <w:t xml:space="preserve">in a competitive labor market </w:t>
      </w:r>
      <w:r w:rsidRPr="00692E59">
        <w:rPr>
          <w:rFonts w:asciiTheme="majorHAnsi" w:hAnsiTheme="majorHAnsi" w:cstheme="majorHAnsi"/>
          <w:b/>
          <w:bCs/>
          <w:highlight w:val="cyan"/>
          <w:u w:val="single"/>
        </w:rPr>
        <w:t>the</w:t>
      </w:r>
      <w:r w:rsidRPr="00AE5A8F">
        <w:rPr>
          <w:rFonts w:asciiTheme="majorHAnsi" w:hAnsiTheme="majorHAnsi" w:cstheme="majorHAnsi"/>
          <w:b/>
          <w:bCs/>
          <w:u w:val="single"/>
        </w:rPr>
        <w:t xml:space="preserve"> laid-off </w:t>
      </w:r>
      <w:r w:rsidRPr="005E1A6C">
        <w:rPr>
          <w:rFonts w:asciiTheme="majorHAnsi" w:hAnsiTheme="majorHAnsi" w:cstheme="majorHAnsi"/>
          <w:b/>
          <w:bCs/>
          <w:highlight w:val="cyan"/>
          <w:u w:val="single"/>
        </w:rPr>
        <w:t xml:space="preserve">workers can easily find </w:t>
      </w:r>
      <w:r w:rsidRPr="00AE5A8F">
        <w:rPr>
          <w:rFonts w:asciiTheme="majorHAnsi" w:hAnsiTheme="majorHAnsi" w:cstheme="majorHAnsi"/>
          <w:b/>
          <w:bCs/>
          <w:u w:val="single"/>
        </w:rPr>
        <w:t xml:space="preserve">equally </w:t>
      </w:r>
      <w:r w:rsidRPr="005E1A6C">
        <w:rPr>
          <w:rFonts w:asciiTheme="majorHAnsi" w:hAnsiTheme="majorHAnsi" w:cstheme="majorHAnsi"/>
          <w:b/>
          <w:bCs/>
          <w:highlight w:val="cyan"/>
          <w:u w:val="single"/>
        </w:rPr>
        <w:t>good jobs</w:t>
      </w:r>
      <w:r w:rsidRPr="00AE5A8F">
        <w:rPr>
          <w:rFonts w:asciiTheme="majorHAnsi" w:hAnsiTheme="majorHAnsi" w:cstheme="majorHAnsi"/>
          <w:b/>
          <w:bCs/>
          <w:u w:val="single"/>
        </w:rPr>
        <w:t>.</w:t>
      </w:r>
      <w:r w:rsidRPr="00AE5A8F">
        <w:rPr>
          <w:rFonts w:asciiTheme="majorHAnsi" w:hAnsiTheme="majorHAnsi" w:cstheme="majorHAnsi"/>
          <w:sz w:val="14"/>
        </w:rPr>
        <w:t xml:space="preserve">214 In contrast, </w:t>
      </w:r>
      <w:r w:rsidRPr="00AE5A8F">
        <w:rPr>
          <w:rFonts w:asciiTheme="majorHAnsi" w:hAnsiTheme="majorHAnsi" w:cstheme="majorHAnsi"/>
          <w:u w:val="single"/>
        </w:rPr>
        <w:t xml:space="preserve">a merger that does create competitive concern should not be excused simply on the basis that it </w:t>
      </w:r>
      <w:r w:rsidRPr="00AE5A8F">
        <w:rPr>
          <w:rFonts w:asciiTheme="majorHAnsi" w:hAnsiTheme="majorHAnsi" w:cstheme="majorHAnsi"/>
          <w:b/>
          <w:bCs/>
          <w:u w:val="single"/>
        </w:rPr>
        <w:t>allows the firm to cut costs by destroying jobs</w:t>
      </w:r>
      <w:r w:rsidRPr="00AE5A8F">
        <w:rPr>
          <w:rFonts w:asciiTheme="majorHAnsi" w:hAnsiTheme="majorHAnsi" w:cstheme="majorHAnsi"/>
          <w:u w:val="single"/>
        </w:rPr>
        <w:t>.</w:t>
      </w:r>
      <w:r w:rsidRPr="00AE5A8F">
        <w:rPr>
          <w:rFonts w:asciiTheme="majorHAnsi" w:hAnsiTheme="majorHAnsi" w:cstheme="majorHAnsi"/>
          <w:sz w:val="14"/>
        </w:rPr>
        <w:t xml:space="preserve"> In such cases, antitrust doctrine does not allow efficiency gains in other markets to offset losses in one market.215 Thus, </w:t>
      </w:r>
      <w:r w:rsidRPr="00AE5A8F">
        <w:rPr>
          <w:rFonts w:asciiTheme="majorHAnsi" w:hAnsiTheme="majorHAnsi" w:cstheme="majorHAnsi"/>
          <w:u w:val="single"/>
        </w:rPr>
        <w:t xml:space="preserve">typically, </w:t>
      </w:r>
      <w:r w:rsidRPr="00AE5A8F">
        <w:rPr>
          <w:rFonts w:asciiTheme="majorHAnsi" w:hAnsiTheme="majorHAnsi" w:cstheme="majorHAnsi"/>
          <w:b/>
          <w:bCs/>
          <w:u w:val="single"/>
        </w:rPr>
        <w:t>the worker-surplus implications of a merger will indicate its competitive effects</w:t>
      </w:r>
      <w:r w:rsidRPr="00AE5A8F">
        <w:rPr>
          <w:rFonts w:asciiTheme="majorHAnsi" w:hAnsiTheme="majorHAnsi" w:cstheme="majorHAnsi"/>
          <w:u w:val="single"/>
        </w:rPr>
        <w:t xml:space="preserve">, just as in product markets consumer surplus is a strong but not perfect proxy for competitive effects. </w:t>
      </w:r>
      <w:r w:rsidRPr="00692E59">
        <w:rPr>
          <w:rFonts w:asciiTheme="majorHAnsi" w:hAnsiTheme="majorHAnsi" w:cstheme="majorHAnsi"/>
          <w:highlight w:val="cyan"/>
          <w:u w:val="single"/>
        </w:rPr>
        <w:t>In some cases,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a merger may </w:t>
      </w:r>
      <w:r w:rsidRPr="005E1A6C">
        <w:rPr>
          <w:rFonts w:asciiTheme="majorHAnsi" w:hAnsiTheme="majorHAnsi" w:cstheme="majorHAnsi"/>
          <w:b/>
          <w:bCs/>
          <w:highlight w:val="cyan"/>
          <w:u w:val="single"/>
        </w:rPr>
        <w:t>prove</w:t>
      </w:r>
      <w:r w:rsidRPr="00AE5A8F">
        <w:rPr>
          <w:rFonts w:asciiTheme="majorHAnsi" w:hAnsiTheme="majorHAnsi" w:cstheme="majorHAnsi"/>
          <w:b/>
          <w:bCs/>
          <w:u w:val="single"/>
        </w:rPr>
        <w:t xml:space="preserve"> overall </w:t>
      </w:r>
      <w:r w:rsidRPr="005E1A6C">
        <w:rPr>
          <w:rFonts w:asciiTheme="majorHAnsi" w:hAnsiTheme="majorHAnsi" w:cstheme="majorHAnsi"/>
          <w:b/>
          <w:bCs/>
          <w:highlight w:val="cyan"/>
          <w:u w:val="single"/>
        </w:rPr>
        <w:t>competitively harmful in labor markets</w:t>
      </w:r>
      <w:r w:rsidRPr="00AE5A8F">
        <w:rPr>
          <w:rFonts w:asciiTheme="majorHAnsi" w:hAnsiTheme="majorHAnsi" w:cstheme="majorHAnsi"/>
          <w:u w:val="single"/>
        </w:rPr>
        <w:t xml:space="preserve"> (</w:t>
      </w:r>
      <w:r w:rsidRPr="00692E59">
        <w:rPr>
          <w:rFonts w:asciiTheme="majorHAnsi" w:hAnsiTheme="majorHAnsi" w:cstheme="majorHAnsi"/>
          <w:u w:val="single"/>
        </w:rPr>
        <w:t>thus</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reducing worker welfare</w:t>
      </w:r>
      <w:r w:rsidRPr="00AE5A8F">
        <w:rPr>
          <w:rFonts w:asciiTheme="majorHAnsi" w:hAnsiTheme="majorHAnsi" w:cstheme="majorHAnsi"/>
          <w:u w:val="single"/>
        </w:rPr>
        <w:t>) and beneficial in product markets (thus increasing consumer welfare).</w:t>
      </w:r>
      <w:r w:rsidRPr="00AE5A8F">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AE5A8F">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AE5A8F">
        <w:rPr>
          <w:rFonts w:asciiTheme="majorHAnsi" w:hAnsiTheme="majorHAnsi" w:cstheme="majorHAnsi"/>
          <w:u w:val="single"/>
        </w:rPr>
        <w:t>off of</w:t>
      </w:r>
      <w:proofErr w:type="gramEnd"/>
      <w:r w:rsidRPr="00AE5A8F">
        <w:rPr>
          <w:rFonts w:asciiTheme="majorHAnsi" w:hAnsiTheme="majorHAnsi" w:cstheme="majorHAnsi"/>
          <w:u w:val="single"/>
        </w:rPr>
        <w:t xml:space="preserve"> critical units that would allow an increase in market power. However, </w:t>
      </w:r>
      <w:r w:rsidRPr="00AE5A8F">
        <w:rPr>
          <w:rFonts w:asciiTheme="majorHAnsi" w:hAnsiTheme="majorHAnsi" w:cstheme="majorHAnsi"/>
          <w:b/>
          <w:bCs/>
          <w:u w:val="single"/>
        </w:rPr>
        <w:t>the frequency of such cases should not be exaggerated</w:t>
      </w:r>
      <w:r w:rsidRPr="00AE5A8F">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w:t>
      </w:r>
      <w:r w:rsidRPr="00AE5A8F">
        <w:rPr>
          <w:rFonts w:asciiTheme="majorHAnsi" w:hAnsiTheme="majorHAnsi" w:cstheme="majorHAnsi"/>
          <w:sz w:val="14"/>
        </w:rPr>
        <w:lastRenderedPageBreak/>
        <w:t xml:space="preserve">thus reducing sales will not typically create great jobs. As we noted in section I.A.3, </w:t>
      </w:r>
      <w:r w:rsidRPr="00692E59">
        <w:rPr>
          <w:rFonts w:asciiTheme="majorHAnsi" w:hAnsiTheme="majorHAnsi" w:cstheme="majorHAnsi"/>
          <w:highlight w:val="cyan"/>
          <w:u w:val="single"/>
        </w:rPr>
        <w:t xml:space="preserve">enforcers should </w:t>
      </w:r>
      <w:r w:rsidRPr="00692E59">
        <w:rPr>
          <w:rFonts w:asciiTheme="majorHAnsi" w:hAnsiTheme="majorHAnsi" w:cstheme="majorHAnsi"/>
          <w:b/>
          <w:bCs/>
          <w:highlight w:val="cyan"/>
          <w:u w:val="single"/>
        </w:rPr>
        <w:t>not believe</w:t>
      </w:r>
      <w:r w:rsidRPr="00AE5A8F">
        <w:rPr>
          <w:rFonts w:asciiTheme="majorHAnsi" w:hAnsiTheme="majorHAnsi" w:cstheme="majorHAnsi"/>
          <w:u w:val="single"/>
        </w:rPr>
        <w:t xml:space="preserve"> the canard </w:t>
      </w:r>
      <w:r w:rsidRPr="005E1A6C">
        <w:rPr>
          <w:rFonts w:asciiTheme="majorHAnsi" w:hAnsiTheme="majorHAnsi" w:cstheme="majorHAnsi"/>
          <w:highlight w:val="cyan"/>
          <w:u w:val="single"/>
        </w:rPr>
        <w:t>that</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 xml:space="preserve">monopsonist’s lower labor costs are </w:t>
      </w:r>
      <w:r w:rsidRPr="005E1A6C">
        <w:rPr>
          <w:rFonts w:asciiTheme="majorHAnsi" w:hAnsiTheme="majorHAnsi" w:cstheme="majorHAnsi"/>
          <w:b/>
          <w:bCs/>
          <w:highlight w:val="cyan"/>
          <w:u w:val="single"/>
        </w:rPr>
        <w:t>passed</w:t>
      </w:r>
      <w:r w:rsidRPr="00AE5A8F">
        <w:rPr>
          <w:rFonts w:asciiTheme="majorHAnsi" w:hAnsiTheme="majorHAnsi" w:cstheme="majorHAnsi"/>
          <w:b/>
          <w:bCs/>
          <w:u w:val="single"/>
        </w:rPr>
        <w:t xml:space="preserve"> on </w:t>
      </w:r>
      <w:r w:rsidRPr="005E1A6C">
        <w:rPr>
          <w:rFonts w:asciiTheme="majorHAnsi" w:hAnsiTheme="majorHAnsi" w:cstheme="majorHAnsi"/>
          <w:b/>
          <w:bCs/>
          <w:highlight w:val="cyan"/>
          <w:u w:val="single"/>
        </w:rPr>
        <w:t>to consumers as lower prices</w:t>
      </w:r>
      <w:r w:rsidRPr="00AE5A8F">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312EC29D" w14:textId="77777777" w:rsidR="000C6648" w:rsidRPr="00AE5A8F" w:rsidRDefault="000C6648" w:rsidP="000C6648">
      <w:pPr>
        <w:rPr>
          <w:rFonts w:asciiTheme="majorHAnsi" w:hAnsiTheme="majorHAnsi" w:cstheme="majorHAnsi"/>
          <w:b/>
          <w:bCs/>
          <w:u w:val="single"/>
        </w:rPr>
      </w:pPr>
    </w:p>
    <w:p w14:paraId="69ECC90A"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Modeling---1AC</w:t>
      </w:r>
    </w:p>
    <w:p w14:paraId="3BE973D4" w14:textId="77777777" w:rsidR="000C6648" w:rsidRPr="004A3403" w:rsidRDefault="000C6648" w:rsidP="000C6648"/>
    <w:p w14:paraId="060D54C6"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sidRPr="00AE5A8F">
        <w:rPr>
          <w:rFonts w:asciiTheme="majorHAnsi" w:hAnsiTheme="majorHAnsi" w:cstheme="majorHAnsi"/>
        </w:rPr>
        <w:t>.</w:t>
      </w:r>
    </w:p>
    <w:p w14:paraId="4879F1B7" w14:textId="77777777" w:rsidR="000C6648" w:rsidRPr="004A3403" w:rsidRDefault="000C6648" w:rsidP="000C6648"/>
    <w:p w14:paraId="093AE5C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338CE2A6"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Marianela </w:t>
      </w:r>
      <w:r w:rsidRPr="00AE5A8F">
        <w:rPr>
          <w:rStyle w:val="Style13ptBold"/>
          <w:rFonts w:asciiTheme="majorHAnsi" w:hAnsiTheme="majorHAnsi" w:cstheme="majorHAnsi"/>
        </w:rPr>
        <w:t>Lopez-</w:t>
      </w:r>
      <w:proofErr w:type="spellStart"/>
      <w:r w:rsidRPr="00AE5A8F">
        <w:rPr>
          <w:rStyle w:val="Style13ptBold"/>
          <w:rFonts w:asciiTheme="majorHAnsi" w:hAnsiTheme="majorHAnsi" w:cstheme="majorHAnsi"/>
        </w:rPr>
        <w:t>Galdos</w:t>
      </w:r>
      <w:proofErr w:type="spellEnd"/>
      <w:r w:rsidRPr="00AE5A8F">
        <w:rPr>
          <w:rStyle w:val="Style13ptBold"/>
          <w:rFonts w:asciiTheme="majorHAnsi" w:hAnsiTheme="majorHAnsi" w:cstheme="majorHAnsi"/>
        </w:rPr>
        <w:t xml:space="preserve"> 17</w:t>
      </w:r>
      <w:r w:rsidRPr="00AE5A8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3EDFC35C" w14:textId="77777777" w:rsidR="000C6648" w:rsidRDefault="000C6648" w:rsidP="000C6648">
      <w:pPr>
        <w:rPr>
          <w:rFonts w:asciiTheme="majorHAnsi" w:hAnsiTheme="majorHAnsi" w:cstheme="majorHAnsi"/>
          <w:sz w:val="14"/>
        </w:rPr>
      </w:pPr>
      <w:r w:rsidRPr="00AE5A8F">
        <w:rPr>
          <w:rFonts w:asciiTheme="majorHAnsi" w:hAnsiTheme="majorHAnsi" w:cstheme="majorHAnsi"/>
          <w:u w:val="single"/>
        </w:rPr>
        <w:t>In the rest of the world, including the European Union, most competition systems were put in place in the post-war periods.</w:t>
      </w:r>
      <w:r w:rsidRPr="00AE5A8F">
        <w:rPr>
          <w:rFonts w:asciiTheme="majorHAnsi" w:hAnsiTheme="majorHAnsi" w:cstheme="majorHAnsi"/>
          <w:sz w:val="14"/>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AE5A8F">
        <w:rPr>
          <w:rFonts w:asciiTheme="majorHAnsi" w:hAnsiTheme="majorHAnsi" w:cstheme="majorHAnsi"/>
          <w:sz w:val="14"/>
        </w:rPr>
        <w:t xml:space="preserve">That being said, </w:t>
      </w:r>
      <w:r w:rsidRPr="005E1A6C">
        <w:rPr>
          <w:rFonts w:asciiTheme="majorHAnsi" w:hAnsiTheme="majorHAnsi" w:cstheme="majorHAnsi"/>
          <w:highlight w:val="cyan"/>
          <w:u w:val="single"/>
        </w:rPr>
        <w:t>competition</w:t>
      </w:r>
      <w:proofErr w:type="gramEnd"/>
      <w:r w:rsidRPr="005E1A6C">
        <w:rPr>
          <w:rFonts w:asciiTheme="majorHAnsi" w:hAnsiTheme="majorHAnsi" w:cstheme="majorHAnsi"/>
          <w:highlight w:val="cyan"/>
          <w:u w:val="single"/>
        </w:rPr>
        <w:t xml:space="preserve"> systems</w:t>
      </w:r>
      <w:r w:rsidRPr="00AE5A8F">
        <w:rPr>
          <w:rFonts w:asciiTheme="majorHAnsi" w:hAnsiTheme="majorHAnsi" w:cstheme="majorHAnsi"/>
          <w:u w:val="single"/>
        </w:rPr>
        <w:t xml:space="preserve"> have evolved, and mature ones have </w:t>
      </w:r>
      <w:r w:rsidRPr="005E1A6C">
        <w:rPr>
          <w:rFonts w:asciiTheme="majorHAnsi" w:hAnsiTheme="majorHAnsi" w:cstheme="majorHAnsi"/>
          <w:b/>
          <w:bCs/>
          <w:highlight w:val="cyan"/>
          <w:u w:val="single"/>
        </w:rPr>
        <w:t>narrowed</w:t>
      </w:r>
      <w:r w:rsidRPr="00AE5A8F">
        <w:rPr>
          <w:rFonts w:asciiTheme="majorHAnsi" w:hAnsiTheme="majorHAnsi" w:cstheme="majorHAnsi"/>
          <w:b/>
          <w:bCs/>
          <w:u w:val="single"/>
        </w:rPr>
        <w:t xml:space="preserve"> the </w:t>
      </w:r>
      <w:r w:rsidRPr="005E1A6C">
        <w:rPr>
          <w:rFonts w:asciiTheme="majorHAnsi" w:hAnsiTheme="majorHAnsi" w:cstheme="majorHAnsi"/>
          <w:b/>
          <w:bCs/>
          <w:highlight w:val="cyan"/>
          <w:u w:val="single"/>
        </w:rPr>
        <w:t xml:space="preserve">antitrust analysis to </w:t>
      </w:r>
      <w:r w:rsidRPr="00AE5A8F">
        <w:rPr>
          <w:rFonts w:asciiTheme="majorHAnsi" w:hAnsiTheme="majorHAnsi" w:cstheme="majorHAnsi"/>
          <w:b/>
          <w:bCs/>
          <w:u w:val="single"/>
        </w:rPr>
        <w:t xml:space="preserve">focus on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In this context, </w:t>
      </w:r>
      <w:r w:rsidRPr="00AE5A8F">
        <w:rPr>
          <w:rFonts w:asciiTheme="majorHAnsi" w:hAnsiTheme="majorHAnsi" w:cstheme="majorHAnsi"/>
          <w:u w:val="single"/>
        </w:rPr>
        <w:t xml:space="preserve">it is noteworthy that </w:t>
      </w:r>
      <w:r w:rsidRPr="00733EC1">
        <w:rPr>
          <w:rFonts w:asciiTheme="majorHAnsi" w:hAnsiTheme="majorHAnsi" w:cstheme="majorHAnsi"/>
          <w:u w:val="single"/>
        </w:rPr>
        <w:t xml:space="preserve">the UN and OECD have </w:t>
      </w:r>
      <w:r w:rsidRPr="00733EC1">
        <w:rPr>
          <w:rFonts w:asciiTheme="majorHAnsi" w:hAnsiTheme="majorHAnsi" w:cstheme="majorHAnsi"/>
          <w:b/>
          <w:bCs/>
          <w:u w:val="single"/>
        </w:rPr>
        <w:t>separately concluded</w:t>
      </w:r>
      <w:r w:rsidRPr="00AE5A8F">
        <w:rPr>
          <w:rFonts w:asciiTheme="majorHAnsi" w:hAnsiTheme="majorHAnsi" w:cstheme="majorHAnsi"/>
          <w:u w:val="single"/>
        </w:rPr>
        <w:t xml:space="preserve"> that many </w:t>
      </w:r>
      <w:r w:rsidRPr="005E1A6C">
        <w:rPr>
          <w:rFonts w:asciiTheme="majorHAnsi" w:hAnsiTheme="majorHAnsi" w:cstheme="majorHAnsi"/>
          <w:highlight w:val="cyan"/>
          <w:u w:val="single"/>
        </w:rPr>
        <w:t xml:space="preserve">competition systems </w:t>
      </w:r>
      <w:r w:rsidRPr="005E1A6C">
        <w:rPr>
          <w:rFonts w:asciiTheme="majorHAnsi" w:hAnsiTheme="majorHAnsi" w:cstheme="majorHAnsi"/>
          <w:b/>
          <w:bCs/>
          <w:highlight w:val="cyan"/>
          <w:u w:val="single"/>
        </w:rPr>
        <w:t>pursue consumer welfare as the primary competition goal</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In 1995, UNCTAD concluded that “</w:t>
      </w:r>
      <w:r w:rsidRPr="00AE5A8F">
        <w:rPr>
          <w:rFonts w:asciiTheme="majorHAnsi" w:hAnsiTheme="majorHAnsi" w:cstheme="majorHAnsi"/>
          <w:u w:val="single"/>
        </w:rPr>
        <w:t xml:space="preserve">There has in fact been an increasing convergence in the provisions or the application of competition laws over the laws two decades. </w:t>
      </w:r>
      <w:r w:rsidRPr="005E1A6C">
        <w:rPr>
          <w:rFonts w:asciiTheme="majorHAnsi" w:hAnsiTheme="majorHAnsi" w:cstheme="majorHAnsi"/>
          <w:highlight w:val="cyan"/>
          <w:u w:val="single"/>
        </w:rPr>
        <w:t>Competition systems</w:t>
      </w:r>
      <w:r w:rsidRPr="00AE5A8F">
        <w:rPr>
          <w:rFonts w:asciiTheme="majorHAnsi" w:hAnsiTheme="majorHAnsi" w:cstheme="majorHAnsi"/>
          <w:u w:val="single"/>
        </w:rPr>
        <w:t xml:space="preserve"> in many countries are now </w:t>
      </w:r>
      <w:r w:rsidRPr="005E1A6C">
        <w:rPr>
          <w:rFonts w:asciiTheme="majorHAnsi" w:hAnsiTheme="majorHAnsi" w:cstheme="majorHAnsi"/>
          <w:highlight w:val="cyan"/>
          <w:u w:val="single"/>
        </w:rPr>
        <w:t>placing</w:t>
      </w:r>
      <w:r w:rsidRPr="00AE5A8F">
        <w:rPr>
          <w:rFonts w:asciiTheme="majorHAnsi" w:hAnsiTheme="majorHAnsi" w:cstheme="majorHAnsi"/>
          <w:u w:val="single"/>
        </w:rPr>
        <w:t xml:space="preserve"> relatively greater </w:t>
      </w:r>
      <w:r w:rsidRPr="005E1A6C">
        <w:rPr>
          <w:rFonts w:asciiTheme="majorHAnsi" w:hAnsiTheme="majorHAnsi" w:cstheme="majorHAnsi"/>
          <w:highlight w:val="cyan"/>
          <w:u w:val="single"/>
        </w:rPr>
        <w:t>emphasis upon</w:t>
      </w:r>
      <w:r w:rsidRPr="00AE5A8F">
        <w:rPr>
          <w:rFonts w:asciiTheme="majorHAnsi" w:hAnsiTheme="majorHAnsi" w:cstheme="majorHAnsi"/>
          <w:u w:val="single"/>
        </w:rPr>
        <w:t xml:space="preserve"> the protection of competition, as well as </w:t>
      </w:r>
      <w:r w:rsidRPr="00AE5A8F">
        <w:rPr>
          <w:rFonts w:asciiTheme="majorHAnsi" w:hAnsiTheme="majorHAnsi" w:cstheme="majorHAnsi"/>
          <w:b/>
          <w:bCs/>
          <w:u w:val="single"/>
        </w:rPr>
        <w:t xml:space="preserve">upon </w:t>
      </w:r>
      <w:r w:rsidRPr="005E1A6C">
        <w:rPr>
          <w:rFonts w:asciiTheme="majorHAnsi" w:hAnsiTheme="majorHAnsi" w:cstheme="majorHAnsi"/>
          <w:b/>
          <w:bCs/>
          <w:highlight w:val="cyan"/>
          <w:u w:val="single"/>
        </w:rPr>
        <w:t>efficiency</w:t>
      </w:r>
      <w:r w:rsidRPr="00AE5A8F">
        <w:rPr>
          <w:rFonts w:asciiTheme="majorHAnsi" w:hAnsiTheme="majorHAnsi" w:cstheme="majorHAnsi"/>
          <w:b/>
          <w:bCs/>
          <w:u w:val="single"/>
        </w:rPr>
        <w:t xml:space="preserve"> and competitiveness criteria</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rather than</w:t>
      </w:r>
      <w:r w:rsidRPr="00AE5A8F">
        <w:rPr>
          <w:rFonts w:asciiTheme="majorHAnsi" w:hAnsiTheme="majorHAnsi" w:cstheme="majorHAnsi"/>
          <w:u w:val="single"/>
        </w:rPr>
        <w:t xml:space="preserve"> upon other </w:t>
      </w:r>
      <w:r w:rsidRPr="005E1A6C">
        <w:rPr>
          <w:rFonts w:asciiTheme="majorHAnsi" w:hAnsiTheme="majorHAnsi" w:cstheme="majorHAnsi"/>
          <w:highlight w:val="cyan"/>
          <w:u w:val="single"/>
        </w:rPr>
        <w:t>public interest</w:t>
      </w:r>
      <w:r w:rsidRPr="00AE5A8F">
        <w:rPr>
          <w:rFonts w:asciiTheme="majorHAnsi" w:hAnsiTheme="majorHAnsi" w:cstheme="majorHAnsi"/>
          <w:u w:val="single"/>
        </w:rPr>
        <w:t xml:space="preserve"> goals</w:t>
      </w:r>
      <w:r w:rsidRPr="00AE5A8F">
        <w:rPr>
          <w:rFonts w:asciiTheme="majorHAnsi" w:hAnsiTheme="majorHAnsi" w:cstheme="majorHAnsi"/>
          <w:sz w:val="14"/>
        </w:rPr>
        <w:t>”.</w:t>
      </w:r>
    </w:p>
    <w:p w14:paraId="29567E15" w14:textId="77777777" w:rsidR="000C6648" w:rsidRPr="00AE5A8F" w:rsidRDefault="000C6648" w:rsidP="000C6648">
      <w:pPr>
        <w:rPr>
          <w:rFonts w:asciiTheme="majorHAnsi" w:hAnsiTheme="majorHAnsi" w:cstheme="majorHAnsi"/>
          <w:sz w:val="14"/>
        </w:rPr>
      </w:pPr>
    </w:p>
    <w:p w14:paraId="762FC76A" w14:textId="31F0A83D" w:rsidR="000C6648" w:rsidRPr="00366137" w:rsidRDefault="000C6648" w:rsidP="000C6648">
      <w:pPr>
        <w:keepNext/>
        <w:keepLines/>
        <w:spacing w:before="40" w:after="0"/>
        <w:outlineLvl w:val="3"/>
        <w:rPr>
          <w:rFonts w:eastAsia="MS Gothic"/>
          <w:b/>
          <w:iCs/>
          <w:sz w:val="26"/>
        </w:rPr>
      </w:pPr>
      <w:r w:rsidRPr="00366137">
        <w:rPr>
          <w:rFonts w:eastAsia="MS Gothic"/>
          <w:b/>
          <w:iCs/>
          <w:sz w:val="26"/>
        </w:rPr>
        <w:t xml:space="preserve">Replacing the </w:t>
      </w:r>
      <w:r w:rsidRPr="00366137">
        <w:rPr>
          <w:rFonts w:eastAsia="MS Gothic"/>
          <w:b/>
          <w:iCs/>
          <w:sz w:val="26"/>
          <w:u w:val="single"/>
        </w:rPr>
        <w:t>federal</w:t>
      </w:r>
      <w:r w:rsidRPr="00366137">
        <w:rPr>
          <w:rFonts w:eastAsia="MS Gothic"/>
          <w:b/>
          <w:iCs/>
          <w:sz w:val="26"/>
        </w:rPr>
        <w:t xml:space="preserve"> consumer welfare standard </w:t>
      </w:r>
      <w:r>
        <w:rPr>
          <w:rFonts w:eastAsia="MS Gothic"/>
          <w:b/>
          <w:iCs/>
          <w:sz w:val="26"/>
        </w:rPr>
        <w:t>solves</w:t>
      </w:r>
      <w:r w:rsidRPr="00366137">
        <w:rPr>
          <w:rFonts w:eastAsia="MS Gothic"/>
          <w:b/>
          <w:iCs/>
          <w:sz w:val="26"/>
        </w:rPr>
        <w:t xml:space="preserve">.  </w:t>
      </w:r>
    </w:p>
    <w:p w14:paraId="22021AE8" w14:textId="77777777" w:rsidR="000C6648" w:rsidRPr="00366137" w:rsidRDefault="000C6648" w:rsidP="000C6648">
      <w:pPr>
        <w:rPr>
          <w:rFonts w:eastAsia="Cambria"/>
        </w:rPr>
      </w:pPr>
      <w:r w:rsidRPr="00366137">
        <w:rPr>
          <w:rFonts w:eastAsia="Cambria"/>
        </w:rPr>
        <w:t xml:space="preserve">Ganesh </w:t>
      </w:r>
      <w:proofErr w:type="spellStart"/>
      <w:r w:rsidRPr="00366137">
        <w:rPr>
          <w:rFonts w:eastAsia="Cambria"/>
          <w:b/>
          <w:bCs/>
          <w:sz w:val="26"/>
        </w:rPr>
        <w:t>Sitaraman</w:t>
      </w:r>
      <w:proofErr w:type="spellEnd"/>
      <w:r w:rsidRPr="00366137">
        <w:rPr>
          <w:rFonts w:eastAsia="Cambria"/>
          <w:b/>
          <w:bCs/>
          <w:sz w:val="26"/>
        </w:rPr>
        <w:t xml:space="preserve"> 18</w:t>
      </w:r>
      <w:r w:rsidRPr="00366137">
        <w:rPr>
          <w:rFonts w:eastAsia="Cambria"/>
        </w:rPr>
        <w:t xml:space="preserve">. the Co-founder and Director of Policy for the Great Democracy Initiative. He is also a professor of law at Vanderbilt University. </w:t>
      </w:r>
      <w:proofErr w:type="spellStart"/>
      <w:r w:rsidRPr="00366137">
        <w:rPr>
          <w:rFonts w:eastAsia="Cambria"/>
        </w:rPr>
        <w:t>Sitaraman</w:t>
      </w:r>
      <w:proofErr w:type="spellEnd"/>
      <w:r w:rsidRPr="00366137">
        <w:rPr>
          <w:rFonts w:eastAsia="Cambria"/>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5CEF140" w14:textId="77777777" w:rsidR="000C6648" w:rsidRPr="00366137" w:rsidRDefault="000C6648" w:rsidP="000C6648">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5E1A6C">
        <w:rPr>
          <w:rFonts w:eastAsia="Cambria"/>
          <w:highlight w:val="cyan"/>
          <w:u w:val="single"/>
        </w:rPr>
        <w:t>U</w:t>
      </w:r>
      <w:r w:rsidRPr="00366137">
        <w:rPr>
          <w:rFonts w:eastAsia="Cambria"/>
          <w:u w:val="single"/>
        </w:rPr>
        <w:t xml:space="preserve">nited </w:t>
      </w:r>
      <w:r w:rsidRPr="005E1A6C">
        <w:rPr>
          <w:rFonts w:eastAsia="Cambria"/>
          <w:highlight w:val="cyan"/>
          <w:u w:val="single"/>
        </w:rPr>
        <w:t>S</w:t>
      </w:r>
      <w:r w:rsidRPr="00366137">
        <w:rPr>
          <w:rFonts w:eastAsia="Cambria"/>
          <w:u w:val="single"/>
        </w:rPr>
        <w:t xml:space="preserve">tates </w:t>
      </w:r>
      <w:r w:rsidRPr="005E1A6C">
        <w:rPr>
          <w:rFonts w:eastAsia="Cambria"/>
          <w:highlight w:val="cyan"/>
          <w:u w:val="single"/>
        </w:rPr>
        <w:t>exported</w:t>
      </w:r>
      <w:r w:rsidRPr="00366137">
        <w:rPr>
          <w:rFonts w:eastAsia="Cambria"/>
          <w:u w:val="single"/>
        </w:rPr>
        <w:t xml:space="preserve"> aggressive </w:t>
      </w:r>
      <w:r w:rsidRPr="005E1A6C">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that the </w:t>
      </w:r>
      <w:r w:rsidRPr="004A3403">
        <w:rPr>
          <w:rFonts w:eastAsia="Cambria"/>
          <w:b/>
          <w:iCs/>
          <w:u w:val="single"/>
        </w:rPr>
        <w:t xml:space="preserve">massive </w:t>
      </w:r>
      <w:r w:rsidRPr="005E1A6C">
        <w:rPr>
          <w:rFonts w:eastAsia="Cambria"/>
          <w:b/>
          <w:iCs/>
          <w:highlight w:val="cyan"/>
          <w:u w:val="single"/>
        </w:rPr>
        <w:t xml:space="preserve">consolidation in </w:t>
      </w:r>
      <w:r w:rsidRPr="004A3403">
        <w:rPr>
          <w:rFonts w:eastAsia="Cambria"/>
          <w:b/>
          <w:iCs/>
          <w:u w:val="single"/>
        </w:rPr>
        <w:t xml:space="preserve">the </w:t>
      </w:r>
      <w:r w:rsidRPr="005E1A6C">
        <w:rPr>
          <w:rFonts w:eastAsia="Cambria"/>
          <w:b/>
          <w:iCs/>
          <w:highlight w:val="cyan"/>
          <w:u w:val="single"/>
        </w:rPr>
        <w:t>German economy facilitated</w:t>
      </w:r>
      <w:r w:rsidRPr="005E1A6C">
        <w:rPr>
          <w:rFonts w:eastAsia="Cambria"/>
          <w:sz w:val="16"/>
          <w:highlight w:val="cyan"/>
        </w:rPr>
        <w:t xml:space="preserve"> </w:t>
      </w:r>
      <w:r w:rsidRPr="004A3403">
        <w:rPr>
          <w:rFonts w:eastAsia="Cambria"/>
          <w:sz w:val="16"/>
        </w:rPr>
        <w:t xml:space="preserve">and sustained </w:t>
      </w:r>
      <w:r w:rsidRPr="005E1A6C">
        <w:rPr>
          <w:rFonts w:eastAsia="Cambria"/>
          <w:b/>
          <w:iCs/>
          <w:highlight w:val="cyan"/>
          <w:u w:val="single"/>
        </w:rPr>
        <w:t>fascism</w:t>
      </w:r>
      <w:r w:rsidRPr="004A3403">
        <w:rPr>
          <w:rFonts w:eastAsia="Cambria"/>
          <w:sz w:val="16"/>
        </w:rPr>
        <w:t xml:space="preserve">, </w:t>
      </w:r>
      <w:r w:rsidRPr="004A3403">
        <w:rPr>
          <w:rFonts w:eastAsia="Cambria"/>
          <w:u w:val="single"/>
        </w:rPr>
        <w:t>and</w:t>
      </w:r>
      <w:r w:rsidRPr="004A3403">
        <w:rPr>
          <w:rFonts w:eastAsia="Cambria"/>
          <w:sz w:val="16"/>
        </w:rPr>
        <w:t xml:space="preserve"> they argued that </w:t>
      </w:r>
      <w:r w:rsidRPr="004A3403">
        <w:rPr>
          <w:rFonts w:eastAsia="Cambria"/>
          <w:u w:val="single"/>
        </w:rPr>
        <w:t xml:space="preserve">a </w:t>
      </w:r>
      <w:r w:rsidRPr="002B45D5">
        <w:rPr>
          <w:rFonts w:eastAsia="Cambria"/>
          <w:b/>
          <w:iCs/>
          <w:highlight w:val="cyan"/>
          <w:u w:val="single"/>
        </w:rPr>
        <w:t>democratic society required a democratic economy</w:t>
      </w:r>
      <w:r w:rsidRPr="004A3403">
        <w:rPr>
          <w:rFonts w:eastAsia="Cambria"/>
          <w:sz w:val="16"/>
        </w:rPr>
        <w:t xml:space="preserve">.26 Today, </w:t>
      </w:r>
      <w:r w:rsidRPr="004A3403">
        <w:rPr>
          <w:rFonts w:eastAsia="Cambria"/>
          <w:u w:val="single"/>
        </w:rPr>
        <w:t>in the context of increasing concentration, rising authoritarianism</w:t>
      </w:r>
      <w:r w:rsidRPr="001757BF">
        <w:rPr>
          <w:rFonts w:eastAsia="Cambria"/>
          <w:u w:val="single"/>
        </w:rPr>
        <w:t>, and foreign governments commingling state and markets</w:t>
      </w:r>
      <w:r w:rsidRPr="001757BF">
        <w:rPr>
          <w:rFonts w:eastAsia="Cambria"/>
          <w:sz w:val="16"/>
        </w:rPr>
        <w:t xml:space="preserve"> through state-owned</w:t>
      </w:r>
      <w:r w:rsidRPr="00366137">
        <w:rPr>
          <w:rFonts w:eastAsia="Cambria"/>
          <w:sz w:val="16"/>
        </w:rPr>
        <w:t xml:space="preserve"> enterprises and state capitalism, </w:t>
      </w:r>
      <w:r w:rsidRPr="005E1A6C">
        <w:rPr>
          <w:rFonts w:eastAsia="Cambria"/>
          <w:b/>
          <w:iCs/>
          <w:highlight w:val="cyan"/>
          <w:u w:val="single"/>
        </w:rPr>
        <w:t>promoting economic democracy</w:t>
      </w:r>
      <w:r w:rsidRPr="00366137">
        <w:rPr>
          <w:rFonts w:eastAsia="Cambria"/>
          <w:u w:val="single"/>
        </w:rPr>
        <w:t xml:space="preserve"> abroad </w:t>
      </w:r>
      <w:r w:rsidRPr="005E1A6C">
        <w:rPr>
          <w:rFonts w:eastAsia="Cambria"/>
          <w:highlight w:val="cyan"/>
          <w:u w:val="single"/>
        </w:rPr>
        <w:t>should be</w:t>
      </w:r>
      <w:r w:rsidRPr="00366137">
        <w:rPr>
          <w:rFonts w:eastAsia="Cambria"/>
          <w:u w:val="single"/>
        </w:rPr>
        <w:t xml:space="preserve"> an </w:t>
      </w:r>
      <w:r w:rsidRPr="005E1A6C">
        <w:rPr>
          <w:rFonts w:eastAsia="Cambria"/>
          <w:b/>
          <w:iCs/>
          <w:highlight w:val="cyan"/>
          <w:u w:val="single"/>
        </w:rPr>
        <w:t>essential foreign policy objective</w:t>
      </w:r>
      <w:r w:rsidRPr="00366137">
        <w:rPr>
          <w:rFonts w:eastAsia="Cambria"/>
          <w:sz w:val="16"/>
        </w:rPr>
        <w:t xml:space="preserve">. And </w:t>
      </w:r>
      <w:r w:rsidRPr="00366137">
        <w:rPr>
          <w:rFonts w:eastAsia="Cambria"/>
          <w:u w:val="single"/>
        </w:rPr>
        <w:t>yet</w:t>
      </w:r>
      <w:r w:rsidRPr="00366137">
        <w:rPr>
          <w:rFonts w:eastAsia="Cambria"/>
          <w:sz w:val="16"/>
        </w:rPr>
        <w:t xml:space="preserve">, the text of the Trans-Pacific Partnership, </w:t>
      </w:r>
      <w:r w:rsidRPr="00366137">
        <w:rPr>
          <w:rFonts w:eastAsia="Cambria"/>
          <w:u w:val="single"/>
        </w:rPr>
        <w:t xml:space="preserve">a </w:t>
      </w:r>
      <w:r w:rsidRPr="005E1A6C">
        <w:rPr>
          <w:rFonts w:eastAsia="Cambria"/>
          <w:highlight w:val="cyan"/>
          <w:u w:val="single"/>
        </w:rPr>
        <w:t>trade</w:t>
      </w:r>
      <w:r w:rsidRPr="00366137">
        <w:rPr>
          <w:rFonts w:eastAsia="Cambria"/>
          <w:u w:val="single"/>
        </w:rPr>
        <w:t xml:space="preserve"> </w:t>
      </w:r>
      <w:r w:rsidRPr="005E1A6C">
        <w:rPr>
          <w:rFonts w:eastAsia="Cambria"/>
          <w:highlight w:val="cyan"/>
          <w:u w:val="single"/>
        </w:rPr>
        <w:t>agreement</w:t>
      </w:r>
      <w:r w:rsidRPr="00366137">
        <w:rPr>
          <w:rFonts w:eastAsia="Cambria"/>
          <w:sz w:val="16"/>
        </w:rPr>
        <w:t xml:space="preserve"> designed by the Obama Administration, </w:t>
      </w:r>
      <w:r w:rsidRPr="005E1A6C">
        <w:rPr>
          <w:rFonts w:eastAsia="Cambria"/>
          <w:highlight w:val="cyan"/>
          <w:u w:val="single"/>
        </w:rPr>
        <w:t>established</w:t>
      </w:r>
      <w:r w:rsidRPr="00366137">
        <w:rPr>
          <w:rFonts w:eastAsia="Cambria"/>
          <w:u w:val="single"/>
        </w:rPr>
        <w:t xml:space="preserve"> the objectives of </w:t>
      </w:r>
      <w:r w:rsidRPr="005E1A6C">
        <w:rPr>
          <w:rFonts w:eastAsia="Cambria"/>
          <w:highlight w:val="cyan"/>
          <w:u w:val="single"/>
        </w:rPr>
        <w:t>competition policy</w:t>
      </w:r>
      <w:r w:rsidRPr="00366137">
        <w:rPr>
          <w:rFonts w:eastAsia="Cambria"/>
          <w:u w:val="single"/>
        </w:rPr>
        <w:t xml:space="preserve"> </w:t>
      </w:r>
      <w:r w:rsidRPr="005E1A6C">
        <w:rPr>
          <w:rFonts w:eastAsia="Cambria"/>
          <w:highlight w:val="cyan"/>
          <w:u w:val="single"/>
        </w:rPr>
        <w:t>as</w:t>
      </w:r>
      <w:r w:rsidRPr="005E1A6C">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5E1A6C">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5E1A6C">
        <w:rPr>
          <w:rFonts w:eastAsia="Cambria"/>
          <w:highlight w:val="cyan"/>
          <w:u w:val="single"/>
        </w:rPr>
        <w:lastRenderedPageBreak/>
        <w:t xml:space="preserve">administrations should </w:t>
      </w:r>
      <w:r w:rsidRPr="002B45D5">
        <w:rPr>
          <w:rFonts w:eastAsia="Cambria"/>
          <w:b/>
          <w:iCs/>
          <w:u w:val="single"/>
        </w:rPr>
        <w:t>abandon these cramped views of antitrust</w:t>
      </w:r>
      <w:r w:rsidRPr="002B45D5">
        <w:rPr>
          <w:rFonts w:eastAsia="Cambria"/>
          <w:sz w:val="16"/>
        </w:rPr>
        <w:t xml:space="preserve"> </w:t>
      </w:r>
      <w:r w:rsidRPr="002B45D5">
        <w:rPr>
          <w:rFonts w:eastAsia="Cambria"/>
          <w:u w:val="single"/>
        </w:rPr>
        <w:t>and</w:t>
      </w:r>
      <w:r w:rsidRPr="00366137">
        <w:rPr>
          <w:rFonts w:eastAsia="Cambria"/>
          <w:sz w:val="16"/>
        </w:rPr>
        <w:t xml:space="preserve"> instead </w:t>
      </w:r>
      <w:r w:rsidRPr="005E1A6C">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5E1A6C">
        <w:rPr>
          <w:rFonts w:eastAsia="Cambria"/>
          <w:highlight w:val="cyan"/>
          <w:u w:val="single"/>
        </w:rPr>
        <w:t xml:space="preserve">aggressive antitrust laws </w:t>
      </w:r>
      <w:r w:rsidRPr="005E1A6C">
        <w:rPr>
          <w:rFonts w:eastAsia="Cambria"/>
          <w:b/>
          <w:iCs/>
          <w:highlight w:val="cyan"/>
          <w:u w:val="single"/>
        </w:rPr>
        <w:t>abroad</w:t>
      </w:r>
      <w:r w:rsidRPr="00366137">
        <w:rPr>
          <w:rFonts w:eastAsia="Cambria"/>
          <w:u w:val="single"/>
        </w:rPr>
        <w:t xml:space="preserve">.  </w:t>
      </w:r>
    </w:p>
    <w:p w14:paraId="2F09FC38" w14:textId="77777777" w:rsidR="000C6648" w:rsidRPr="00AE5A8F" w:rsidRDefault="000C6648" w:rsidP="000C6648">
      <w:pPr>
        <w:rPr>
          <w:rFonts w:asciiTheme="majorHAnsi" w:hAnsiTheme="majorHAnsi" w:cstheme="majorHAnsi"/>
          <w:u w:val="single"/>
        </w:rPr>
      </w:pPr>
    </w:p>
    <w:p w14:paraId="2D1DAD43"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Global use of the consumer welfare standard </w:t>
      </w:r>
      <w:r w:rsidRPr="00AE5A8F">
        <w:rPr>
          <w:rFonts w:asciiTheme="majorHAnsi" w:hAnsiTheme="majorHAnsi" w:cstheme="majorHAnsi"/>
          <w:u w:val="single"/>
        </w:rPr>
        <w:t>fuels populism.</w:t>
      </w:r>
    </w:p>
    <w:p w14:paraId="668CB0AA"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Frederic </w:t>
      </w:r>
      <w:r w:rsidRPr="00AE5A8F">
        <w:rPr>
          <w:rStyle w:val="Style13ptBold"/>
          <w:rFonts w:asciiTheme="majorHAnsi" w:hAnsiTheme="majorHAnsi" w:cstheme="majorHAnsi"/>
        </w:rPr>
        <w:t>Jenny 19</w:t>
      </w:r>
      <w:r w:rsidRPr="00AE5A8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3E6254FB"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Other </w:t>
      </w:r>
      <w:r w:rsidRPr="00733EC1">
        <w:rPr>
          <w:rFonts w:asciiTheme="majorHAnsi" w:hAnsiTheme="majorHAnsi" w:cstheme="majorHAnsi"/>
          <w:u w:val="single"/>
        </w:rPr>
        <w:t>competition legal scholars have called attention to</w:t>
      </w:r>
      <w:r w:rsidRPr="00AE5A8F">
        <w:rPr>
          <w:rFonts w:asciiTheme="majorHAnsi" w:hAnsiTheme="majorHAnsi" w:cstheme="majorHAnsi"/>
          <w:u w:val="single"/>
        </w:rPr>
        <w:t xml:space="preserve"> the fact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socioeconomic social contract</w:t>
      </w:r>
      <w:r w:rsidRPr="00AE5A8F">
        <w:rPr>
          <w:rFonts w:asciiTheme="majorHAnsi" w:hAnsiTheme="majorHAnsi" w:cstheme="majorHAnsi"/>
          <w:b/>
          <w:bCs/>
          <w:u w:val="single"/>
        </w:rPr>
        <w:t xml:space="preserve"> is </w:t>
      </w:r>
      <w:r w:rsidRPr="005E1A6C">
        <w:rPr>
          <w:rFonts w:asciiTheme="majorHAnsi" w:hAnsiTheme="majorHAnsi" w:cstheme="majorHAnsi"/>
          <w:b/>
          <w:bCs/>
          <w:highlight w:val="cyan"/>
          <w:u w:val="single"/>
        </w:rPr>
        <w:t>breaking down</w:t>
      </w:r>
      <w:r w:rsidRPr="00AE5A8F">
        <w:rPr>
          <w:rFonts w:asciiTheme="majorHAnsi" w:hAnsiTheme="majorHAnsi" w:cstheme="majorHAnsi"/>
          <w:b/>
          <w:bCs/>
          <w:u w:val="single"/>
        </w:rPr>
        <w:t>.</w:t>
      </w:r>
      <w:r w:rsidRPr="00AE5A8F">
        <w:rPr>
          <w:rFonts w:asciiTheme="majorHAnsi" w:hAnsiTheme="majorHAnsi" w:cstheme="majorHAnsi"/>
          <w:sz w:val="14"/>
        </w:rPr>
        <w:t xml:space="preserve"> For example, Gal (2019) argues that: A growing number of citizens believe that the promises of the </w:t>
      </w:r>
      <w:proofErr w:type="gramStart"/>
      <w:r w:rsidRPr="00AE5A8F">
        <w:rPr>
          <w:rFonts w:asciiTheme="majorHAnsi" w:hAnsiTheme="majorHAnsi" w:cstheme="majorHAnsi"/>
          <w:sz w:val="14"/>
        </w:rPr>
        <w:t>competition based</w:t>
      </w:r>
      <w:proofErr w:type="gramEnd"/>
      <w:r w:rsidRPr="00AE5A8F">
        <w:rPr>
          <w:rFonts w:asciiTheme="majorHAnsi" w:hAnsiTheme="majorHAnsi" w:cstheme="majorHAnsi"/>
          <w:sz w:val="14"/>
        </w:rPr>
        <w:t xml:space="preserve"> market system, which form an important part of the implicit social contract, are not fulfilled and that capitalistic markets are no longer working in their </w:t>
      </w:r>
      <w:proofErr w:type="spellStart"/>
      <w:r w:rsidRPr="00AE5A8F">
        <w:rPr>
          <w:rFonts w:asciiTheme="majorHAnsi" w:hAnsiTheme="majorHAnsi" w:cstheme="majorHAnsi"/>
          <w:sz w:val="14"/>
        </w:rPr>
        <w:t>favour</w:t>
      </w:r>
      <w:proofErr w:type="spellEnd"/>
      <w:r w:rsidRPr="00AE5A8F">
        <w:rPr>
          <w:rFonts w:asciiTheme="majorHAnsi" w:hAnsiTheme="majorHAnsi" w:cstheme="majorHAnsi"/>
          <w:sz w:val="14"/>
        </w:rPr>
        <w:t xml:space="preserve">. Indeed, </w:t>
      </w:r>
      <w:r w:rsidRPr="00AE5A8F">
        <w:rPr>
          <w:rFonts w:asciiTheme="majorHAnsi" w:hAnsiTheme="majorHAnsi" w:cstheme="majorHAnsi"/>
          <w:u w:val="single"/>
        </w:rPr>
        <w:t xml:space="preserve">statistics indicate that social mobility is low; that wealth is aggregated disproportionately in the hands of the already well-off; that </w:t>
      </w:r>
      <w:r w:rsidRPr="005E1A6C">
        <w:rPr>
          <w:rFonts w:asciiTheme="majorHAnsi" w:hAnsiTheme="majorHAnsi" w:cstheme="majorHAnsi"/>
          <w:b/>
          <w:bCs/>
          <w:highlight w:val="cyan"/>
          <w:u w:val="single"/>
        </w:rPr>
        <w:t xml:space="preserve">wealth inequality </w:t>
      </w:r>
      <w:r w:rsidRPr="00AE5A8F">
        <w:rPr>
          <w:rFonts w:asciiTheme="majorHAnsi" w:hAnsiTheme="majorHAnsi" w:cstheme="majorHAnsi"/>
          <w:b/>
          <w:bCs/>
          <w:u w:val="single"/>
        </w:rPr>
        <w:t xml:space="preserve">keeps </w:t>
      </w:r>
      <w:r w:rsidRPr="005E1A6C">
        <w:rPr>
          <w:rFonts w:asciiTheme="majorHAnsi" w:hAnsiTheme="majorHAnsi" w:cstheme="majorHAnsi"/>
          <w:b/>
          <w:bCs/>
          <w:highlight w:val="cyan"/>
          <w:u w:val="single"/>
        </w:rPr>
        <w:t>rising</w:t>
      </w:r>
      <w:r w:rsidRPr="00AE5A8F">
        <w:rPr>
          <w:rFonts w:asciiTheme="majorHAnsi" w:hAnsiTheme="majorHAnsi" w:cstheme="majorHAnsi"/>
          <w:u w:val="single"/>
        </w:rPr>
        <w:t>; that several large firms dominate the digital economy, thereby blocking at least some of the promises that technological changes were thought to bring about</w:t>
      </w:r>
      <w:r w:rsidRPr="00AE5A8F">
        <w:rPr>
          <w:rFonts w:asciiTheme="majorHAnsi" w:hAnsiTheme="majorHAnsi" w:cstheme="majorHAnsi"/>
          <w:sz w:val="14"/>
        </w:rPr>
        <w:t xml:space="preserve">; that technological changes such as robotics create significant disruption effects and have negative implications on the labor market; or that </w:t>
      </w:r>
      <w:r w:rsidRPr="00733EC1">
        <w:rPr>
          <w:rFonts w:asciiTheme="majorHAnsi" w:hAnsiTheme="majorHAnsi" w:cstheme="majorHAnsi"/>
          <w:u w:val="single"/>
        </w:rPr>
        <w:t xml:space="preserve">education and social security </w:t>
      </w:r>
      <w:r w:rsidRPr="00733EC1">
        <w:rPr>
          <w:rFonts w:asciiTheme="majorHAnsi" w:hAnsiTheme="majorHAnsi" w:cstheme="majorHAnsi"/>
          <w:b/>
          <w:bCs/>
          <w:u w:val="single"/>
        </w:rPr>
        <w:t>do not create viable solutions</w:t>
      </w:r>
      <w:r w:rsidRPr="00AE5A8F">
        <w:rPr>
          <w:rFonts w:asciiTheme="majorHAnsi" w:hAnsiTheme="majorHAnsi" w:cstheme="majorHAnsi"/>
          <w:b/>
          <w:bCs/>
          <w:u w:val="single"/>
        </w:rPr>
        <w:t xml:space="preserve"> </w:t>
      </w:r>
      <w:r w:rsidRPr="00AE5A8F">
        <w:rPr>
          <w:rFonts w:asciiTheme="majorHAnsi" w:hAnsiTheme="majorHAnsi" w:cstheme="majorHAnsi"/>
          <w:u w:val="single"/>
        </w:rPr>
        <w:t>for workers in order to ensure that</w:t>
      </w:r>
      <w:r w:rsidRPr="00AE5A8F">
        <w:rPr>
          <w:rFonts w:asciiTheme="majorHAnsi" w:hAnsiTheme="majorHAnsi" w:cstheme="majorHAnsi"/>
          <w:sz w:val="14"/>
        </w:rPr>
        <w:t xml:space="preserve"> wide geographic areas or demographic </w:t>
      </w:r>
      <w:r w:rsidRPr="00AE5A8F">
        <w:rPr>
          <w:rFonts w:asciiTheme="majorHAnsi" w:hAnsiTheme="majorHAnsi" w:cstheme="majorHAnsi"/>
          <w:u w:val="single"/>
        </w:rPr>
        <w:t>groups are not significantly</w:t>
      </w:r>
      <w:r w:rsidRPr="00AE5A8F">
        <w:rPr>
          <w:rFonts w:asciiTheme="majorHAnsi" w:hAnsiTheme="majorHAnsi" w:cstheme="majorHAnsi"/>
          <w:sz w:val="14"/>
        </w:rPr>
        <w:t xml:space="preserve"> and irreparably </w:t>
      </w:r>
      <w:r w:rsidRPr="00AE5A8F">
        <w:rPr>
          <w:rFonts w:asciiTheme="majorHAnsi" w:hAnsiTheme="majorHAnsi" w:cstheme="majorHAnsi"/>
          <w:u w:val="single"/>
        </w:rPr>
        <w:t>harmed</w:t>
      </w:r>
      <w:r w:rsidRPr="00AE5A8F">
        <w:rPr>
          <w:rFonts w:asciiTheme="majorHAnsi" w:hAnsiTheme="majorHAnsi" w:cstheme="majorHAnsi"/>
          <w:sz w:val="14"/>
        </w:rPr>
        <w:t xml:space="preserve">. </w:t>
      </w:r>
      <w:r w:rsidRPr="00AE5A8F">
        <w:rPr>
          <w:rFonts w:asciiTheme="majorHAnsi" w:hAnsiTheme="majorHAnsi" w:cstheme="majorHAnsi"/>
          <w:u w:val="single"/>
        </w:rPr>
        <w:t xml:space="preserve">If one </w:t>
      </w:r>
      <w:proofErr w:type="spellStart"/>
      <w:r w:rsidRPr="00AE5A8F">
        <w:rPr>
          <w:rFonts w:asciiTheme="majorHAnsi" w:hAnsiTheme="majorHAnsi" w:cstheme="majorHAnsi"/>
          <w:u w:val="single"/>
        </w:rPr>
        <w:t>recognises</w:t>
      </w:r>
      <w:proofErr w:type="spellEnd"/>
      <w:r w:rsidRPr="00AE5A8F">
        <w:rPr>
          <w:rFonts w:asciiTheme="majorHAnsi" w:hAnsiTheme="majorHAnsi" w:cstheme="majorHAnsi"/>
          <w:sz w:val="14"/>
        </w:rPr>
        <w:t xml:space="preserve"> the fact that the </w:t>
      </w:r>
      <w:r w:rsidRPr="00AE5A8F">
        <w:rPr>
          <w:rFonts w:asciiTheme="majorHAnsi" w:hAnsiTheme="majorHAnsi" w:cstheme="majorHAnsi"/>
          <w:u w:val="single"/>
        </w:rPr>
        <w:t xml:space="preserve">unfairness of the </w:t>
      </w:r>
      <w:r w:rsidRPr="00E9295B">
        <w:rPr>
          <w:rFonts w:asciiTheme="majorHAnsi" w:hAnsiTheme="majorHAnsi" w:cstheme="majorHAnsi"/>
          <w:u w:val="single"/>
        </w:rPr>
        <w:t>result of competition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may be one of the </w:t>
      </w:r>
      <w:r w:rsidRPr="00AE5A8F">
        <w:rPr>
          <w:rFonts w:asciiTheme="majorHAnsi" w:hAnsiTheme="majorHAnsi" w:cstheme="majorHAnsi"/>
          <w:b/>
          <w:bCs/>
          <w:u w:val="single"/>
        </w:rPr>
        <w:t>sources of populism</w:t>
      </w:r>
      <w:r w:rsidRPr="00AE5A8F">
        <w:rPr>
          <w:rFonts w:asciiTheme="majorHAnsi" w:hAnsiTheme="majorHAnsi" w:cstheme="majorHAnsi"/>
          <w:u w:val="single"/>
        </w:rPr>
        <w:t xml:space="preserve"> and that a </w:t>
      </w:r>
      <w:r w:rsidRPr="002B45D5">
        <w:rPr>
          <w:rFonts w:asciiTheme="majorHAnsi" w:hAnsiTheme="majorHAnsi" w:cstheme="majorHAnsi"/>
          <w:b/>
          <w:bCs/>
          <w:u w:val="single"/>
        </w:rPr>
        <w:t>rebalancing of the benefits of the competitive process</w:t>
      </w:r>
      <w:r w:rsidRPr="002B45D5">
        <w:rPr>
          <w:rFonts w:asciiTheme="majorHAnsi" w:hAnsiTheme="majorHAnsi" w:cstheme="majorHAnsi"/>
          <w:u w:val="single"/>
        </w:rPr>
        <w:t xml:space="preserve"> is </w:t>
      </w:r>
      <w:proofErr w:type="gramStart"/>
      <w:r w:rsidRPr="002B45D5">
        <w:rPr>
          <w:rFonts w:asciiTheme="majorHAnsi" w:hAnsiTheme="majorHAnsi" w:cstheme="majorHAnsi"/>
          <w:u w:val="single"/>
        </w:rPr>
        <w:t>in order to</w:t>
      </w:r>
      <w:proofErr w:type="gramEnd"/>
      <w:r w:rsidRPr="002B45D5">
        <w:rPr>
          <w:rFonts w:asciiTheme="majorHAnsi" w:hAnsiTheme="majorHAnsi" w:cstheme="majorHAnsi"/>
          <w:u w:val="single"/>
        </w:rPr>
        <w:t xml:space="preserve"> make economic competition tolerable,</w:t>
      </w:r>
      <w:r w:rsidRPr="00AE5A8F">
        <w:rPr>
          <w:rFonts w:asciiTheme="majorHAnsi" w:hAnsiTheme="majorHAnsi" w:cstheme="majorHAnsi"/>
          <w:u w:val="single"/>
        </w:rPr>
        <w:t xml:space="preserve"> the question is how to achieve it.</w:t>
      </w:r>
      <w:r w:rsidRPr="00AE5A8F">
        <w:rPr>
          <w:rFonts w:asciiTheme="majorHAnsi" w:hAnsiTheme="majorHAnsi" w:cstheme="majorHAnsi"/>
          <w:sz w:val="14"/>
        </w:rPr>
        <w:t xml:space="preserve"> Because the </w:t>
      </w:r>
      <w:r w:rsidRPr="005E1A6C">
        <w:rPr>
          <w:rFonts w:asciiTheme="majorHAnsi" w:hAnsiTheme="majorHAnsi" w:cstheme="majorHAnsi"/>
          <w:highlight w:val="cyan"/>
          <w:u w:val="single"/>
        </w:rPr>
        <w:t>redistributive tools</w:t>
      </w:r>
      <w:r w:rsidRPr="00AE5A8F">
        <w:rPr>
          <w:rFonts w:asciiTheme="majorHAnsi" w:hAnsiTheme="majorHAnsi" w:cstheme="majorHAnsi"/>
          <w:sz w:val="14"/>
        </w:rPr>
        <w:t xml:space="preserve"> we have </w:t>
      </w:r>
      <w:r w:rsidRPr="005E1A6C">
        <w:rPr>
          <w:rFonts w:asciiTheme="majorHAnsi" w:hAnsiTheme="majorHAnsi" w:cstheme="majorHAnsi"/>
          <w:b/>
          <w:bCs/>
          <w:highlight w:val="cyan"/>
          <w:u w:val="single"/>
        </w:rPr>
        <w:t xml:space="preserve">do not seem </w:t>
      </w:r>
      <w:r w:rsidRPr="00AE5A8F">
        <w:rPr>
          <w:rFonts w:asciiTheme="majorHAnsi" w:hAnsiTheme="majorHAnsi" w:cstheme="majorHAnsi"/>
          <w:b/>
          <w:bCs/>
          <w:u w:val="single"/>
        </w:rPr>
        <w:t xml:space="preserve">to be </w:t>
      </w:r>
      <w:r w:rsidRPr="005E1A6C">
        <w:rPr>
          <w:rFonts w:asciiTheme="majorHAnsi" w:hAnsiTheme="majorHAnsi" w:cstheme="majorHAnsi"/>
          <w:b/>
          <w:bCs/>
          <w:highlight w:val="cyan"/>
          <w:u w:val="single"/>
        </w:rPr>
        <w:t>adequate</w:t>
      </w:r>
      <w:r w:rsidRPr="00AE5A8F">
        <w:rPr>
          <w:rFonts w:asciiTheme="majorHAnsi" w:hAnsiTheme="majorHAnsi" w:cstheme="majorHAnsi"/>
          <w:sz w:val="14"/>
        </w:rPr>
        <w:t xml:space="preserve">, some of the </w:t>
      </w:r>
      <w:r w:rsidRPr="00AE5A8F">
        <w:rPr>
          <w:rFonts w:asciiTheme="majorHAnsi" w:hAnsiTheme="majorHAnsi" w:cstheme="majorHAnsi"/>
          <w:u w:val="single"/>
        </w:rPr>
        <w:t>hotly debated issues are whether</w:t>
      </w:r>
      <w:r w:rsidRPr="00AE5A8F">
        <w:rPr>
          <w:rFonts w:asciiTheme="majorHAnsi" w:hAnsiTheme="majorHAnsi" w:cstheme="majorHAnsi"/>
          <w:sz w:val="14"/>
        </w:rPr>
        <w:t xml:space="preserve"> we should be more cautious about entering into trade agreements with countries having widely different social and economic environments or rules and, at the domestic level, whether </w:t>
      </w:r>
      <w:r w:rsidRPr="005E1A6C">
        <w:rPr>
          <w:rFonts w:asciiTheme="majorHAnsi" w:hAnsiTheme="majorHAnsi" w:cstheme="majorHAnsi"/>
          <w:b/>
          <w:bCs/>
          <w:highlight w:val="cyan"/>
          <w:u w:val="single"/>
        </w:rPr>
        <w:t>antitrust</w:t>
      </w:r>
      <w:r w:rsidRPr="00AE5A8F">
        <w:rPr>
          <w:rFonts w:asciiTheme="majorHAnsi" w:hAnsiTheme="majorHAnsi" w:cstheme="majorHAnsi"/>
          <w:sz w:val="14"/>
        </w:rPr>
        <w:t xml:space="preserve"> or </w:t>
      </w:r>
      <w:r w:rsidRPr="00AE5A8F">
        <w:rPr>
          <w:rFonts w:asciiTheme="majorHAnsi" w:hAnsiTheme="majorHAnsi" w:cstheme="majorHAnsi"/>
          <w:u w:val="single"/>
        </w:rPr>
        <w:t xml:space="preserve">competition law enforcement </w:t>
      </w:r>
      <w:r w:rsidRPr="005E1A6C">
        <w:rPr>
          <w:rFonts w:asciiTheme="majorHAnsi" w:hAnsiTheme="majorHAnsi" w:cstheme="majorHAnsi"/>
          <w:highlight w:val="cyan"/>
          <w:u w:val="single"/>
        </w:rPr>
        <w:t xml:space="preserve">should </w:t>
      </w:r>
      <w:r w:rsidRPr="005E1A6C">
        <w:rPr>
          <w:rFonts w:asciiTheme="majorHAnsi" w:hAnsiTheme="majorHAnsi" w:cstheme="majorHAnsi"/>
          <w:b/>
          <w:bCs/>
          <w:highlight w:val="cyan"/>
          <w:u w:val="single"/>
        </w:rPr>
        <w:t xml:space="preserve">concern </w:t>
      </w:r>
      <w:r w:rsidRPr="00AE5A8F">
        <w:rPr>
          <w:rFonts w:asciiTheme="majorHAnsi" w:hAnsiTheme="majorHAnsi" w:cstheme="majorHAnsi"/>
          <w:b/>
          <w:bCs/>
          <w:u w:val="single"/>
        </w:rPr>
        <w:t xml:space="preserve">itself </w:t>
      </w:r>
      <w:r w:rsidRPr="002B45D5">
        <w:rPr>
          <w:rFonts w:asciiTheme="majorHAnsi" w:hAnsiTheme="majorHAnsi" w:cstheme="majorHAnsi"/>
          <w:b/>
          <w:bCs/>
          <w:u w:val="single"/>
        </w:rPr>
        <w:t xml:space="preserve">with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fairness of the competitive process</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9D42EF">
        <w:rPr>
          <w:rFonts w:asciiTheme="majorHAnsi" w:hAnsiTheme="majorHAnsi" w:cstheme="majorHAnsi"/>
          <w:u w:val="single"/>
        </w:rPr>
        <w:t xml:space="preserve">One can </w:t>
      </w:r>
      <w:r w:rsidRPr="009D42EF">
        <w:rPr>
          <w:rFonts w:asciiTheme="majorHAnsi" w:hAnsiTheme="majorHAnsi" w:cstheme="majorHAnsi"/>
          <w:b/>
          <w:bCs/>
          <w:u w:val="single"/>
        </w:rPr>
        <w:t>easily show</w:t>
      </w:r>
      <w:r w:rsidRPr="009D42EF">
        <w:rPr>
          <w:rFonts w:asciiTheme="majorHAnsi" w:hAnsiTheme="majorHAnsi" w:cstheme="majorHAnsi"/>
          <w:u w:val="single"/>
        </w:rPr>
        <w:t xml:space="preserve"> </w:t>
      </w:r>
      <w:r w:rsidRPr="00AE5A8F">
        <w:rPr>
          <w:rFonts w:asciiTheme="majorHAnsi" w:hAnsiTheme="majorHAnsi" w:cstheme="majorHAnsi"/>
          <w:u w:val="single"/>
        </w:rPr>
        <w:t xml:space="preserve">that </w:t>
      </w:r>
      <w:r w:rsidRPr="009D42EF">
        <w:rPr>
          <w:rFonts w:asciiTheme="majorHAnsi" w:hAnsiTheme="majorHAnsi" w:cstheme="majorHAnsi"/>
          <w:u w:val="single"/>
        </w:rPr>
        <w:t>antitrust is congruent with fairness</w:t>
      </w:r>
      <w:r w:rsidRPr="00AE5A8F">
        <w:rPr>
          <w:rFonts w:asciiTheme="majorHAnsi" w:hAnsiTheme="majorHAnsi" w:cstheme="majorHAnsi"/>
          <w:u w:val="single"/>
        </w:rPr>
        <w:t xml:space="preserve"> with respect to horizontal fairness among suppliers in the sense that competition or antitrust law enforcement aims at </w:t>
      </w:r>
      <w:r w:rsidRPr="00AE5A8F">
        <w:rPr>
          <w:rFonts w:asciiTheme="majorHAnsi" w:hAnsiTheme="majorHAnsi" w:cstheme="majorHAnsi"/>
          <w:b/>
          <w:bCs/>
          <w:u w:val="single"/>
        </w:rPr>
        <w:t>eliminating the barriers to entry or to development</w:t>
      </w:r>
      <w:r w:rsidRPr="00AE5A8F">
        <w:rPr>
          <w:rFonts w:asciiTheme="majorHAnsi" w:hAnsiTheme="majorHAnsi" w:cstheme="majorHAnsi"/>
          <w:sz w:val="14"/>
        </w:rPr>
        <w:t xml:space="preserve">, which prevent competitors from entering new markets or competing on the merits with established firms. </w:t>
      </w:r>
      <w:r w:rsidRPr="00AE5A8F">
        <w:rPr>
          <w:rFonts w:asciiTheme="majorHAnsi" w:hAnsiTheme="majorHAnsi" w:cstheme="majorHAnsi"/>
          <w:u w:val="single"/>
        </w:rPr>
        <w:t xml:space="preserve">This dimension of competition does not seem particularly problematic from the standpoint of fairness. </w:t>
      </w:r>
      <w:r w:rsidRPr="00AE5A8F">
        <w:rPr>
          <w:rFonts w:asciiTheme="majorHAnsi" w:hAnsiTheme="majorHAnsi" w:cstheme="majorHAnsi"/>
          <w:sz w:val="14"/>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AE5A8F">
        <w:rPr>
          <w:rFonts w:asciiTheme="majorHAnsi" w:hAnsiTheme="majorHAnsi" w:cstheme="majorHAnsi"/>
          <w:sz w:val="14"/>
        </w:rPr>
        <w:t>Trebilcock</w:t>
      </w:r>
      <w:proofErr w:type="spellEnd"/>
      <w:r w:rsidRPr="00AE5A8F">
        <w:rPr>
          <w:rFonts w:asciiTheme="majorHAnsi" w:hAnsiTheme="majorHAnsi" w:cstheme="majorHAnsi"/>
          <w:sz w:val="14"/>
        </w:rPr>
        <w:t xml:space="preserve"> and </w:t>
      </w:r>
      <w:proofErr w:type="spellStart"/>
      <w:r w:rsidRPr="00AE5A8F">
        <w:rPr>
          <w:rFonts w:asciiTheme="majorHAnsi" w:hAnsiTheme="majorHAnsi" w:cstheme="majorHAnsi"/>
          <w:sz w:val="14"/>
        </w:rPr>
        <w:t>Ducci</w:t>
      </w:r>
      <w:proofErr w:type="spellEnd"/>
      <w:r w:rsidRPr="00AE5A8F">
        <w:rPr>
          <w:rFonts w:asciiTheme="majorHAnsi" w:hAnsiTheme="majorHAnsi" w:cstheme="majorHAnsi"/>
          <w:sz w:val="14"/>
        </w:rPr>
        <w:t xml:space="preserve">, argue that </w:t>
      </w:r>
      <w:r w:rsidRPr="00AE5A8F">
        <w:rPr>
          <w:rFonts w:asciiTheme="majorHAnsi" w:hAnsiTheme="majorHAnsi" w:cstheme="majorHAnsi"/>
          <w:b/>
          <w:bCs/>
          <w:u w:val="single"/>
        </w:rPr>
        <w:t xml:space="preserve">the </w:t>
      </w:r>
      <w:r w:rsidRPr="002B45D5">
        <w:rPr>
          <w:rFonts w:asciiTheme="majorHAnsi" w:hAnsiTheme="majorHAnsi" w:cstheme="majorHAnsi"/>
          <w:b/>
          <w:bCs/>
          <w:u w:val="single"/>
        </w:rPr>
        <w:t xml:space="preserve">goal of </w:t>
      </w:r>
      <w:r w:rsidRPr="00AE5A8F">
        <w:rPr>
          <w:rFonts w:asciiTheme="majorHAnsi" w:hAnsiTheme="majorHAnsi" w:cstheme="majorHAnsi"/>
          <w:b/>
          <w:bCs/>
          <w:u w:val="single"/>
        </w:rPr>
        <w:t xml:space="preserve">protecting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assigned in most countries</w:t>
      </w:r>
      <w:r w:rsidRPr="00AE5A8F">
        <w:rPr>
          <w:rFonts w:asciiTheme="majorHAnsi" w:hAnsiTheme="majorHAnsi" w:cstheme="majorHAnsi"/>
          <w:u w:val="single"/>
        </w:rPr>
        <w:t xml:space="preserve"> to competition law </w:t>
      </w:r>
      <w:r w:rsidRPr="005E1A6C">
        <w:rPr>
          <w:rFonts w:asciiTheme="majorHAnsi" w:hAnsiTheme="majorHAnsi" w:cstheme="majorHAnsi"/>
          <w:highlight w:val="cyan"/>
          <w:u w:val="single"/>
        </w:rPr>
        <w:t>is a</w:t>
      </w:r>
      <w:r w:rsidRPr="00AE5A8F">
        <w:rPr>
          <w:rFonts w:asciiTheme="majorHAnsi" w:hAnsiTheme="majorHAnsi" w:cstheme="majorHAnsi"/>
          <w:u w:val="single"/>
        </w:rPr>
        <w:t xml:space="preserve"> somewhat </w:t>
      </w:r>
      <w:r w:rsidRPr="005E1A6C">
        <w:rPr>
          <w:rFonts w:asciiTheme="majorHAnsi" w:hAnsiTheme="majorHAnsi" w:cstheme="majorHAnsi"/>
          <w:b/>
          <w:bCs/>
          <w:highlight w:val="cyan"/>
          <w:u w:val="single"/>
        </w:rPr>
        <w:t xml:space="preserve">clumsy attempt to bring </w:t>
      </w:r>
      <w:r w:rsidRPr="00AE5A8F">
        <w:rPr>
          <w:rFonts w:asciiTheme="majorHAnsi" w:hAnsiTheme="majorHAnsi" w:cstheme="majorHAnsi"/>
          <w:b/>
          <w:bCs/>
          <w:u w:val="single"/>
        </w:rPr>
        <w:t xml:space="preserve">into </w:t>
      </w:r>
      <w:r w:rsidRPr="005E1A6C">
        <w:rPr>
          <w:rFonts w:asciiTheme="majorHAnsi" w:hAnsiTheme="majorHAnsi" w:cstheme="majorHAnsi"/>
          <w:b/>
          <w:bCs/>
          <w:highlight w:val="cyan"/>
          <w:u w:val="single"/>
        </w:rPr>
        <w:t>competition law fairness issues</w:t>
      </w:r>
      <w:r w:rsidRPr="00AE5A8F">
        <w:rPr>
          <w:rFonts w:asciiTheme="majorHAnsi" w:hAnsiTheme="majorHAnsi" w:cstheme="majorHAnsi"/>
          <w:b/>
          <w:bCs/>
          <w:u w:val="single"/>
        </w:rPr>
        <w:t xml:space="preserve"> </w:t>
      </w:r>
      <w:r w:rsidRPr="00AE5A8F">
        <w:rPr>
          <w:rFonts w:asciiTheme="majorHAnsi" w:hAnsiTheme="majorHAnsi" w:cstheme="majorHAnsi"/>
          <w:u w:val="single"/>
        </w:rPr>
        <w:t>which are alien to what which competition law should be concerned w</w:t>
      </w:r>
      <w:r w:rsidRPr="002B45D5">
        <w:rPr>
          <w:rFonts w:asciiTheme="majorHAnsi" w:hAnsiTheme="majorHAnsi" w:cstheme="majorHAnsi"/>
          <w:highlight w:val="cyan"/>
          <w:u w:val="single"/>
        </w:rPr>
        <w:t>it</w:t>
      </w:r>
      <w:r w:rsidRPr="002B45D5">
        <w:rPr>
          <w:rFonts w:asciiTheme="majorHAnsi" w:hAnsiTheme="majorHAnsi" w:cstheme="majorHAnsi"/>
          <w:u w:val="single"/>
        </w:rPr>
        <w:t>h.</w:t>
      </w:r>
      <w:r w:rsidRPr="00AE5A8F">
        <w:rPr>
          <w:rFonts w:asciiTheme="majorHAnsi" w:hAnsiTheme="majorHAnsi" w:cstheme="majorHAnsi"/>
          <w:sz w:val="14"/>
        </w:rPr>
        <w:t xml:space="preserve"> For example, they write: Despite being usually justified by a distributive justice rationale, we believe that </w:t>
      </w:r>
      <w:r w:rsidRPr="00AE5A8F">
        <w:rPr>
          <w:rFonts w:asciiTheme="majorHAnsi" w:hAnsiTheme="majorHAnsi" w:cstheme="majorHAnsi"/>
          <w:u w:val="single"/>
        </w:rPr>
        <w:t xml:space="preserve">the </w:t>
      </w:r>
      <w:r w:rsidRPr="002B45D5">
        <w:rPr>
          <w:rFonts w:asciiTheme="majorHAnsi" w:hAnsiTheme="majorHAnsi" w:cstheme="majorHAnsi"/>
          <w:u w:val="single"/>
        </w:rPr>
        <w:t xml:space="preserve">consumer welfare </w:t>
      </w:r>
      <w:r w:rsidRPr="00AE5A8F">
        <w:rPr>
          <w:rFonts w:asciiTheme="majorHAnsi" w:hAnsiTheme="majorHAnsi" w:cstheme="majorHAnsi"/>
          <w:u w:val="single"/>
        </w:rPr>
        <w:t xml:space="preserve">standard </w:t>
      </w:r>
      <w:r w:rsidRPr="005E1A6C">
        <w:rPr>
          <w:rFonts w:asciiTheme="majorHAnsi" w:hAnsiTheme="majorHAnsi" w:cstheme="majorHAnsi"/>
          <w:b/>
          <w:bCs/>
          <w:highlight w:val="cyan"/>
          <w:u w:val="single"/>
        </w:rPr>
        <w:t xml:space="preserve">does not vindicate </w:t>
      </w:r>
      <w:r w:rsidRPr="00AE5A8F">
        <w:rPr>
          <w:rFonts w:asciiTheme="majorHAnsi" w:hAnsiTheme="majorHAnsi" w:cstheme="majorHAnsi"/>
          <w:b/>
          <w:bCs/>
          <w:u w:val="single"/>
        </w:rPr>
        <w:t xml:space="preserve">distributional </w:t>
      </w:r>
      <w:r w:rsidRPr="005E1A6C">
        <w:rPr>
          <w:rFonts w:asciiTheme="majorHAnsi" w:hAnsiTheme="majorHAnsi" w:cstheme="majorHAnsi"/>
          <w:b/>
          <w:bCs/>
          <w:highlight w:val="cyan"/>
          <w:u w:val="single"/>
        </w:rPr>
        <w:t>equity concerns for consumers</w:t>
      </w:r>
      <w:r w:rsidRPr="00AE5A8F">
        <w:rPr>
          <w:rFonts w:asciiTheme="majorHAnsi" w:hAnsiTheme="majorHAnsi" w:cstheme="majorHAnsi"/>
          <w:sz w:val="14"/>
        </w:rPr>
        <w:t xml:space="preserve"> vis-a-vis producers, and we believe that </w:t>
      </w:r>
      <w:r w:rsidRPr="00AE5A8F">
        <w:rPr>
          <w:rFonts w:asciiTheme="majorHAnsi" w:hAnsiTheme="majorHAnsi" w:cstheme="majorHAnsi"/>
          <w:u w:val="single"/>
        </w:rPr>
        <w:t>such choice of welfare standard does not represent an optimal tool for redistributive goals.</w:t>
      </w:r>
      <w:r w:rsidRPr="00AE5A8F">
        <w:rPr>
          <w:rFonts w:asciiTheme="majorHAnsi" w:hAnsiTheme="majorHAnsi" w:cstheme="majorHAnsi"/>
          <w:sz w:val="14"/>
        </w:rPr>
        <w:t xml:space="preserve"> On the contrary, </w:t>
      </w:r>
      <w:r w:rsidRPr="00AE5A8F">
        <w:rPr>
          <w:rFonts w:asciiTheme="majorHAnsi" w:hAnsiTheme="majorHAnsi" w:cstheme="majorHAnsi"/>
          <w:u w:val="single"/>
        </w:rPr>
        <w:t>we view the consumer welfare standard as resulting from a mix of poorly defined distributive concerns</w:t>
      </w:r>
      <w:r w:rsidRPr="00AE5A8F">
        <w:rPr>
          <w:rFonts w:asciiTheme="majorHAnsi" w:hAnsiTheme="majorHAnsi" w:cstheme="majorHAnsi"/>
          <w:sz w:val="14"/>
        </w:rPr>
        <w:t xml:space="preserve"> and more political economy-oriented </w:t>
      </w:r>
      <w:r w:rsidRPr="00AE5A8F">
        <w:rPr>
          <w:rFonts w:asciiTheme="majorHAnsi" w:hAnsiTheme="majorHAnsi" w:cstheme="majorHAnsi"/>
          <w:sz w:val="14"/>
        </w:rPr>
        <w:lastRenderedPageBreak/>
        <w:t xml:space="preserve">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5D62F840" w14:textId="77777777" w:rsidR="000C6648" w:rsidRPr="00AE5A8F" w:rsidRDefault="000C6648" w:rsidP="000C6648">
      <w:pPr>
        <w:rPr>
          <w:rFonts w:asciiTheme="majorHAnsi" w:hAnsiTheme="majorHAnsi" w:cstheme="majorHAnsi"/>
          <w:sz w:val="14"/>
        </w:rPr>
      </w:pPr>
    </w:p>
    <w:p w14:paraId="38DA8BA3"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Populism causes </w:t>
      </w:r>
      <w:r w:rsidRPr="00AE5A8F">
        <w:rPr>
          <w:rFonts w:asciiTheme="majorHAnsi" w:hAnsiTheme="majorHAnsi" w:cstheme="majorHAnsi"/>
          <w:u w:val="single"/>
        </w:rPr>
        <w:t>extinction</w:t>
      </w:r>
      <w:r w:rsidRPr="00AE5A8F">
        <w:rPr>
          <w:rFonts w:asciiTheme="majorHAnsi" w:hAnsiTheme="majorHAnsi" w:cstheme="majorHAnsi"/>
        </w:rPr>
        <w:t>.</w:t>
      </w:r>
    </w:p>
    <w:p w14:paraId="332BC4A2"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Richard N. </w:t>
      </w:r>
      <w:proofErr w:type="spellStart"/>
      <w:r w:rsidRPr="00AE5A8F">
        <w:rPr>
          <w:rStyle w:val="Style13ptBold"/>
          <w:rFonts w:asciiTheme="majorHAnsi" w:hAnsiTheme="majorHAnsi" w:cstheme="majorHAnsi"/>
        </w:rPr>
        <w:t>Haass</w:t>
      </w:r>
      <w:proofErr w:type="spellEnd"/>
      <w:r w:rsidRPr="00AE5A8F">
        <w:rPr>
          <w:rStyle w:val="Style13ptBold"/>
          <w:rFonts w:asciiTheme="majorHAnsi" w:hAnsiTheme="majorHAnsi" w:cstheme="majorHAnsi"/>
        </w:rPr>
        <w:t xml:space="preserve"> and</w:t>
      </w:r>
      <w:r w:rsidRPr="00AE5A8F">
        <w:rPr>
          <w:rFonts w:asciiTheme="majorHAnsi" w:hAnsiTheme="majorHAnsi" w:cstheme="majorHAnsi"/>
        </w:rPr>
        <w:t xml:space="preserve"> Charles A. </w:t>
      </w:r>
      <w:proofErr w:type="spellStart"/>
      <w:r w:rsidRPr="00AE5A8F">
        <w:rPr>
          <w:rStyle w:val="Style13ptBold"/>
          <w:rFonts w:asciiTheme="majorHAnsi" w:hAnsiTheme="majorHAnsi" w:cstheme="majorHAnsi"/>
        </w:rPr>
        <w:t>Kupchan</w:t>
      </w:r>
      <w:proofErr w:type="spellEnd"/>
      <w:r w:rsidRPr="00AE5A8F">
        <w:rPr>
          <w:rStyle w:val="Style13ptBold"/>
          <w:rFonts w:asciiTheme="majorHAnsi" w:hAnsiTheme="majorHAnsi" w:cstheme="majorHAnsi"/>
        </w:rPr>
        <w:t xml:space="preserve"> 21</w:t>
      </w:r>
      <w:r w:rsidRPr="00AE5A8F">
        <w:rPr>
          <w:rFonts w:asciiTheme="majorHAnsi" w:hAnsiTheme="majorHAnsi" w:cstheme="majorHAnsi"/>
        </w:rPr>
        <w:t xml:space="preserve">. Richard N. </w:t>
      </w:r>
      <w:proofErr w:type="spellStart"/>
      <w:r w:rsidRPr="00AE5A8F">
        <w:rPr>
          <w:rFonts w:asciiTheme="majorHAnsi" w:hAnsiTheme="majorHAnsi" w:cstheme="majorHAnsi"/>
        </w:rPr>
        <w:t>Haass</w:t>
      </w:r>
      <w:proofErr w:type="spellEnd"/>
      <w:r w:rsidRPr="00AE5A8F">
        <w:rPr>
          <w:rFonts w:asciiTheme="majorHAnsi" w:hAnsiTheme="majorHAnsi" w:cstheme="majorHAnsi"/>
        </w:rPr>
        <w:t xml:space="preserve"> is President of the Council on Foreign Relations, was Director of Policy Planning for the United States Department of State and a close advisor to Secretary of State Colin Powell. Charles A. </w:t>
      </w:r>
      <w:proofErr w:type="spellStart"/>
      <w:r w:rsidRPr="00AE5A8F">
        <w:rPr>
          <w:rFonts w:asciiTheme="majorHAnsi" w:hAnsiTheme="majorHAnsi" w:cstheme="majorHAnsi"/>
        </w:rPr>
        <w:t>Kupchan</w:t>
      </w:r>
      <w:proofErr w:type="spellEnd"/>
      <w:r w:rsidRPr="00AE5A8F">
        <w:rPr>
          <w:rFonts w:asciiTheme="majorHAnsi" w:hAnsiTheme="majorHAnsi" w:cstheme="majorHAnsi"/>
        </w:rPr>
        <w:t xml:space="preserve"> is Professor of International Affairs at Georgetown University, a Senior Fellow at the Council on Foreign Relations, and was Director for European Affairs on the National Security Council. “The New Concert of Powers”. Foreign Affairs. 3-23-21. https://www.foreignaffairs.com/articles/world/2021-03-23/new-concert-powers</w:t>
      </w:r>
    </w:p>
    <w:p w14:paraId="31233B37" w14:textId="77777777" w:rsidR="000C6648" w:rsidRPr="009D42EF" w:rsidRDefault="000C6648" w:rsidP="000C6648">
      <w:pPr>
        <w:rPr>
          <w:rFonts w:asciiTheme="majorHAnsi" w:hAnsiTheme="majorHAnsi" w:cstheme="majorHAnsi"/>
          <w:sz w:val="10"/>
        </w:rPr>
      </w:pPr>
      <w:r w:rsidRPr="00AE5A8F">
        <w:rPr>
          <w:rFonts w:asciiTheme="majorHAnsi" w:hAnsiTheme="majorHAnsi" w:cstheme="majorHAnsi"/>
          <w:u w:val="single"/>
        </w:rPr>
        <w:t xml:space="preserve">The international system is at a </w:t>
      </w:r>
      <w:r w:rsidRPr="00AE5A8F">
        <w:rPr>
          <w:rFonts w:asciiTheme="majorHAnsi" w:hAnsiTheme="majorHAnsi" w:cstheme="majorHAnsi"/>
          <w:b/>
          <w:u w:val="single"/>
        </w:rPr>
        <w:t>historical inflection point</w:t>
      </w:r>
      <w:r w:rsidRPr="009D42EF">
        <w:rPr>
          <w:rFonts w:asciiTheme="majorHAnsi" w:hAnsiTheme="majorHAnsi" w:cstheme="majorHAnsi"/>
          <w:b/>
          <w:sz w:val="10"/>
        </w:rPr>
        <w:t>.</w:t>
      </w:r>
      <w:r w:rsidRPr="009D42EF">
        <w:rPr>
          <w:rFonts w:asciiTheme="majorHAnsi" w:hAnsiTheme="majorHAnsi" w:cstheme="majorHAnsi"/>
          <w:sz w:val="10"/>
        </w:rPr>
        <w:t xml:space="preserve"> </w:t>
      </w:r>
      <w:r w:rsidRPr="00AE5A8F">
        <w:rPr>
          <w:rFonts w:asciiTheme="majorHAnsi" w:hAnsiTheme="majorHAnsi" w:cstheme="majorHAnsi"/>
          <w:u w:val="single"/>
        </w:rPr>
        <w:t>As</w:t>
      </w:r>
      <w:r w:rsidRPr="009D42EF">
        <w:rPr>
          <w:rFonts w:asciiTheme="majorHAnsi" w:hAnsiTheme="majorHAnsi" w:cstheme="majorHAnsi"/>
          <w:sz w:val="10"/>
        </w:rPr>
        <w:t xml:space="preserve"> </w:t>
      </w:r>
      <w:r w:rsidRPr="00AE5A8F">
        <w:rPr>
          <w:rFonts w:asciiTheme="majorHAnsi" w:hAnsiTheme="majorHAnsi" w:cstheme="majorHAnsi"/>
          <w:u w:val="single"/>
        </w:rPr>
        <w:t>Asia continues its economic ascent</w:t>
      </w:r>
      <w:r w:rsidRPr="009D42EF">
        <w:rPr>
          <w:rFonts w:asciiTheme="majorHAnsi" w:hAnsiTheme="majorHAnsi" w:cstheme="majorHAnsi"/>
          <w:sz w:val="10"/>
        </w:rPr>
        <w:t xml:space="preserve">, </w:t>
      </w:r>
      <w:r w:rsidRPr="00AE5A8F">
        <w:rPr>
          <w:rFonts w:asciiTheme="majorHAnsi" w:hAnsiTheme="majorHAnsi" w:cstheme="majorHAnsi"/>
          <w:u w:val="single"/>
        </w:rPr>
        <w:t>two centuries of Western domination</w:t>
      </w:r>
      <w:r w:rsidRPr="009D42EF">
        <w:rPr>
          <w:rFonts w:asciiTheme="majorHAnsi" w:hAnsiTheme="majorHAnsi" w:cstheme="majorHAnsi"/>
          <w:sz w:val="10"/>
        </w:rPr>
        <w:t xml:space="preserve"> of the world, first under Pax Britannica and then under Pax Americana, </w:t>
      </w:r>
      <w:r w:rsidRPr="00AE5A8F">
        <w:rPr>
          <w:rFonts w:asciiTheme="majorHAnsi" w:hAnsiTheme="majorHAnsi" w:cstheme="majorHAnsi"/>
          <w:u w:val="single"/>
        </w:rPr>
        <w:t>are coming to an end.</w:t>
      </w:r>
      <w:r w:rsidRPr="009D42EF">
        <w:rPr>
          <w:rFonts w:asciiTheme="majorHAnsi" w:hAnsiTheme="majorHAnsi" w:cstheme="majorHAnsi"/>
          <w:sz w:val="10"/>
        </w:rPr>
        <w:t xml:space="preserve"> </w:t>
      </w:r>
      <w:r w:rsidRPr="00AE5A8F">
        <w:rPr>
          <w:rFonts w:asciiTheme="majorHAnsi" w:hAnsiTheme="majorHAnsi" w:cstheme="majorHAnsi"/>
          <w:u w:val="single"/>
        </w:rPr>
        <w:t>The West is losing</w:t>
      </w:r>
      <w:r w:rsidRPr="009D42EF">
        <w:rPr>
          <w:rFonts w:asciiTheme="majorHAnsi" w:hAnsiTheme="majorHAnsi" w:cstheme="majorHAnsi"/>
          <w:sz w:val="10"/>
        </w:rPr>
        <w:t xml:space="preserve"> not only its material dominance but also </w:t>
      </w:r>
      <w:r w:rsidRPr="00AE5A8F">
        <w:rPr>
          <w:rFonts w:asciiTheme="majorHAnsi" w:hAnsiTheme="majorHAnsi" w:cstheme="majorHAnsi"/>
          <w:u w:val="single"/>
        </w:rPr>
        <w:t>its ideological sway</w:t>
      </w:r>
      <w:r w:rsidRPr="009D42EF">
        <w:rPr>
          <w:rFonts w:asciiTheme="majorHAnsi" w:hAnsiTheme="majorHAnsi" w:cstheme="majorHAnsi"/>
          <w:sz w:val="10"/>
        </w:rPr>
        <w:t xml:space="preserve">. </w:t>
      </w:r>
      <w:r w:rsidRPr="00AE5A8F">
        <w:rPr>
          <w:rFonts w:asciiTheme="majorHAnsi" w:hAnsiTheme="majorHAnsi" w:cstheme="majorHAnsi"/>
          <w:u w:val="single"/>
        </w:rPr>
        <w:t xml:space="preserve">Around the world, </w:t>
      </w:r>
      <w:r w:rsidRPr="005E1A6C">
        <w:rPr>
          <w:rFonts w:asciiTheme="majorHAnsi" w:hAnsiTheme="majorHAnsi" w:cstheme="majorHAnsi"/>
          <w:highlight w:val="cyan"/>
          <w:u w:val="single"/>
        </w:rPr>
        <w:t>democracies</w:t>
      </w:r>
      <w:r w:rsidRPr="00AE5A8F">
        <w:rPr>
          <w:rFonts w:asciiTheme="majorHAnsi" w:hAnsiTheme="majorHAnsi" w:cstheme="majorHAnsi"/>
          <w:u w:val="single"/>
        </w:rPr>
        <w:t xml:space="preserve"> are </w:t>
      </w:r>
      <w:r w:rsidRPr="005E1A6C">
        <w:rPr>
          <w:rFonts w:asciiTheme="majorHAnsi" w:hAnsiTheme="majorHAnsi" w:cstheme="majorHAnsi"/>
          <w:b/>
          <w:highlight w:val="cyan"/>
          <w:u w:val="single"/>
        </w:rPr>
        <w:t>falling prey</w:t>
      </w:r>
      <w:r w:rsidRPr="005E1A6C">
        <w:rPr>
          <w:rFonts w:asciiTheme="majorHAnsi" w:hAnsiTheme="majorHAnsi" w:cstheme="majorHAnsi"/>
          <w:highlight w:val="cyan"/>
          <w:u w:val="single"/>
        </w:rPr>
        <w:t xml:space="preserve"> to </w:t>
      </w:r>
      <w:r w:rsidRPr="00AE5A8F">
        <w:rPr>
          <w:rFonts w:asciiTheme="majorHAnsi" w:hAnsiTheme="majorHAnsi" w:cstheme="majorHAnsi"/>
          <w:u w:val="single"/>
        </w:rPr>
        <w:t xml:space="preserve">illiberalism and </w:t>
      </w:r>
      <w:r w:rsidRPr="005E1A6C">
        <w:rPr>
          <w:rFonts w:asciiTheme="majorHAnsi" w:hAnsiTheme="majorHAnsi" w:cstheme="majorHAnsi"/>
          <w:b/>
          <w:bCs/>
          <w:highlight w:val="cyan"/>
          <w:u w:val="single"/>
        </w:rPr>
        <w:t>populist dissension</w:t>
      </w:r>
      <w:r w:rsidRPr="009D42EF">
        <w:rPr>
          <w:rFonts w:asciiTheme="majorHAnsi" w:hAnsiTheme="majorHAnsi" w:cstheme="majorHAnsi"/>
          <w:sz w:val="10"/>
        </w:rPr>
        <w:t xml:space="preserve"> </w:t>
      </w:r>
      <w:r w:rsidRPr="005E1A6C">
        <w:rPr>
          <w:rFonts w:asciiTheme="majorHAnsi" w:hAnsiTheme="majorHAnsi" w:cstheme="majorHAnsi"/>
          <w:highlight w:val="cyan"/>
          <w:u w:val="single"/>
        </w:rPr>
        <w:t>while</w:t>
      </w:r>
      <w:r w:rsidRPr="00AE5A8F">
        <w:rPr>
          <w:rFonts w:asciiTheme="majorHAnsi" w:hAnsiTheme="majorHAnsi" w:cstheme="majorHAnsi"/>
          <w:u w:val="single"/>
        </w:rPr>
        <w:t xml:space="preserve"> a </w:t>
      </w:r>
      <w:r w:rsidRPr="009D42EF">
        <w:rPr>
          <w:rFonts w:asciiTheme="majorHAnsi" w:hAnsiTheme="majorHAnsi" w:cstheme="majorHAnsi"/>
          <w:u w:val="single"/>
        </w:rPr>
        <w:t xml:space="preserve">rising </w:t>
      </w:r>
      <w:r w:rsidRPr="005E1A6C">
        <w:rPr>
          <w:rFonts w:asciiTheme="majorHAnsi" w:hAnsiTheme="majorHAnsi" w:cstheme="majorHAnsi"/>
          <w:highlight w:val="cyan"/>
          <w:u w:val="single"/>
        </w:rPr>
        <w:t xml:space="preserve">China, </w:t>
      </w:r>
      <w:r w:rsidRPr="009D42EF">
        <w:rPr>
          <w:rFonts w:asciiTheme="majorHAnsi" w:hAnsiTheme="majorHAnsi" w:cstheme="majorHAnsi"/>
          <w:u w:val="single"/>
        </w:rPr>
        <w:t>assisted by</w:t>
      </w:r>
      <w:r w:rsidRPr="00AE5A8F">
        <w:rPr>
          <w:rFonts w:asciiTheme="majorHAnsi" w:hAnsiTheme="majorHAnsi" w:cstheme="majorHAnsi"/>
          <w:u w:val="single"/>
        </w:rPr>
        <w:t xml:space="preserve"> a pugnacious </w:t>
      </w:r>
      <w:r w:rsidRPr="005E1A6C">
        <w:rPr>
          <w:rFonts w:asciiTheme="majorHAnsi" w:hAnsiTheme="majorHAnsi" w:cstheme="majorHAnsi"/>
          <w:highlight w:val="cyan"/>
          <w:u w:val="single"/>
        </w:rPr>
        <w:t>Russia</w:t>
      </w:r>
      <w:r w:rsidRPr="00AE5A8F">
        <w:rPr>
          <w:rFonts w:asciiTheme="majorHAnsi" w:hAnsiTheme="majorHAnsi" w:cstheme="majorHAnsi"/>
          <w:u w:val="single"/>
        </w:rPr>
        <w:t xml:space="preserve">, seeks to </w:t>
      </w:r>
      <w:r w:rsidRPr="005E1A6C">
        <w:rPr>
          <w:rFonts w:asciiTheme="majorHAnsi" w:hAnsiTheme="majorHAnsi" w:cstheme="majorHAnsi"/>
          <w:highlight w:val="cyan"/>
          <w:u w:val="single"/>
        </w:rPr>
        <w:t>challenge</w:t>
      </w:r>
      <w:r w:rsidRPr="00AE5A8F">
        <w:rPr>
          <w:rFonts w:asciiTheme="majorHAnsi" w:hAnsiTheme="majorHAnsi" w:cstheme="majorHAnsi"/>
          <w:u w:val="single"/>
        </w:rPr>
        <w:t xml:space="preserve"> the </w:t>
      </w:r>
      <w:r w:rsidRPr="009D42EF">
        <w:rPr>
          <w:rFonts w:asciiTheme="majorHAnsi" w:hAnsiTheme="majorHAnsi" w:cstheme="majorHAnsi"/>
          <w:u w:val="single"/>
        </w:rPr>
        <w:t>West’s authority</w:t>
      </w:r>
      <w:r w:rsidRPr="009D42EF">
        <w:rPr>
          <w:rFonts w:asciiTheme="majorHAnsi" w:hAnsiTheme="majorHAnsi" w:cstheme="majorHAnsi"/>
          <w:sz w:val="10"/>
        </w:rPr>
        <w:t xml:space="preserve"> </w:t>
      </w:r>
      <w:r w:rsidRPr="009D42EF">
        <w:rPr>
          <w:rFonts w:asciiTheme="majorHAnsi" w:hAnsiTheme="majorHAnsi" w:cstheme="majorHAnsi"/>
          <w:u w:val="single"/>
        </w:rPr>
        <w:t>and</w:t>
      </w:r>
      <w:r w:rsidRPr="009D42EF">
        <w:rPr>
          <w:rFonts w:asciiTheme="majorHAnsi" w:hAnsiTheme="majorHAnsi" w:cstheme="majorHAnsi"/>
          <w:sz w:val="10"/>
        </w:rPr>
        <w:t xml:space="preserve"> republican </w:t>
      </w:r>
      <w:r w:rsidRPr="00AE5A8F">
        <w:rPr>
          <w:rFonts w:asciiTheme="majorHAnsi" w:hAnsiTheme="majorHAnsi" w:cstheme="majorHAnsi"/>
          <w:u w:val="single"/>
        </w:rPr>
        <w:t>approaches to</w:t>
      </w:r>
      <w:r w:rsidRPr="009D42EF">
        <w:rPr>
          <w:rFonts w:asciiTheme="majorHAnsi" w:hAnsiTheme="majorHAnsi" w:cstheme="majorHAnsi"/>
          <w:sz w:val="10"/>
        </w:rPr>
        <w:t xml:space="preserve"> both domestic and </w:t>
      </w:r>
      <w:r w:rsidRPr="005E1A6C">
        <w:rPr>
          <w:rFonts w:asciiTheme="majorHAnsi" w:hAnsiTheme="majorHAnsi" w:cstheme="majorHAnsi"/>
          <w:highlight w:val="cyan"/>
          <w:u w:val="single"/>
        </w:rPr>
        <w:t>international governance</w:t>
      </w:r>
      <w:r w:rsidRPr="00AE5A8F">
        <w:rPr>
          <w:rFonts w:asciiTheme="majorHAnsi" w:hAnsiTheme="majorHAnsi" w:cstheme="majorHAnsi"/>
          <w:u w:val="single"/>
        </w:rPr>
        <w:t xml:space="preserve">. </w:t>
      </w:r>
      <w:r w:rsidRPr="009D42EF">
        <w:rPr>
          <w:rFonts w:asciiTheme="majorHAnsi" w:hAnsiTheme="majorHAnsi" w:cstheme="majorHAnsi"/>
          <w:sz w:val="10"/>
        </w:rPr>
        <w:t xml:space="preserve">U.S. President Joe Biden is committed to refurbishing American democracy, restoring U.S. leadership in the world, and taming a pandemic that has had devastating human and economic consequences. But </w:t>
      </w:r>
      <w:r w:rsidRPr="00AE5A8F">
        <w:rPr>
          <w:rFonts w:asciiTheme="majorHAnsi" w:hAnsiTheme="majorHAnsi" w:cstheme="majorHAnsi"/>
          <w:u w:val="single"/>
        </w:rPr>
        <w:t>Biden’s victory was a close call</w:t>
      </w:r>
      <w:r w:rsidRPr="009D42EF">
        <w:rPr>
          <w:rFonts w:asciiTheme="majorHAnsi" w:hAnsiTheme="majorHAnsi" w:cstheme="majorHAnsi"/>
          <w:sz w:val="10"/>
        </w:rPr>
        <w:t>;</w:t>
      </w:r>
      <w:r w:rsidRPr="009D42EF">
        <w:rPr>
          <w:rFonts w:asciiTheme="majorHAnsi" w:hAnsiTheme="majorHAnsi" w:cstheme="majorHAnsi"/>
          <w:b/>
          <w:bCs/>
          <w:sz w:val="10"/>
        </w:rPr>
        <w:t xml:space="preserve"> </w:t>
      </w:r>
      <w:r w:rsidRPr="005E1A6C">
        <w:rPr>
          <w:rFonts w:asciiTheme="majorHAnsi" w:hAnsiTheme="majorHAnsi" w:cstheme="majorHAnsi"/>
          <w:highlight w:val="cyan"/>
          <w:u w:val="single"/>
        </w:rPr>
        <w:t>on neither side</w:t>
      </w:r>
      <w:r w:rsidRPr="00AE5A8F">
        <w:rPr>
          <w:rFonts w:asciiTheme="majorHAnsi" w:hAnsiTheme="majorHAnsi" w:cstheme="majorHAnsi"/>
          <w:u w:val="single"/>
        </w:rPr>
        <w:t xml:space="preserve"> of the Atlantic </w:t>
      </w:r>
      <w:r w:rsidRPr="005E1A6C">
        <w:rPr>
          <w:rFonts w:asciiTheme="majorHAnsi" w:hAnsiTheme="majorHAnsi" w:cstheme="majorHAnsi"/>
          <w:highlight w:val="cyan"/>
          <w:u w:val="single"/>
        </w:rPr>
        <w:t>will</w:t>
      </w:r>
      <w:r w:rsidRPr="005E1A6C">
        <w:rPr>
          <w:rFonts w:asciiTheme="majorHAnsi" w:hAnsiTheme="majorHAnsi" w:cstheme="majorHAnsi"/>
          <w:b/>
          <w:bCs/>
          <w:highlight w:val="cyan"/>
          <w:u w:val="single"/>
        </w:rPr>
        <w:t xml:space="preserve"> </w:t>
      </w:r>
      <w:r w:rsidRPr="00AE5A8F">
        <w:rPr>
          <w:rFonts w:asciiTheme="majorHAnsi" w:hAnsiTheme="majorHAnsi" w:cstheme="majorHAnsi"/>
          <w:b/>
          <w:bCs/>
          <w:u w:val="single"/>
        </w:rPr>
        <w:t xml:space="preserve">angry </w:t>
      </w:r>
      <w:r w:rsidRPr="005E1A6C">
        <w:rPr>
          <w:rFonts w:asciiTheme="majorHAnsi" w:hAnsiTheme="majorHAnsi" w:cstheme="majorHAnsi"/>
          <w:b/>
          <w:bCs/>
          <w:highlight w:val="cyan"/>
          <w:u w:val="single"/>
        </w:rPr>
        <w:t xml:space="preserve">populism </w:t>
      </w:r>
      <w:r w:rsidRPr="00AE5A8F">
        <w:rPr>
          <w:rFonts w:asciiTheme="majorHAnsi" w:hAnsiTheme="majorHAnsi" w:cstheme="majorHAnsi"/>
          <w:b/>
          <w:bCs/>
          <w:u w:val="single"/>
        </w:rPr>
        <w:t xml:space="preserve">or illiberal temptations readily </w:t>
      </w:r>
      <w:r w:rsidRPr="005E1A6C">
        <w:rPr>
          <w:rFonts w:asciiTheme="majorHAnsi" w:hAnsiTheme="majorHAnsi" w:cstheme="majorHAnsi"/>
          <w:b/>
          <w:bCs/>
          <w:highlight w:val="cyan"/>
          <w:u w:val="single"/>
        </w:rPr>
        <w:t>abate</w:t>
      </w:r>
      <w:r w:rsidRPr="00AE5A8F">
        <w:rPr>
          <w:rFonts w:asciiTheme="majorHAnsi" w:hAnsiTheme="majorHAnsi" w:cstheme="majorHAnsi"/>
          <w:u w:val="single"/>
        </w:rPr>
        <w:t>.</w:t>
      </w:r>
      <w:r w:rsidRPr="009D42EF">
        <w:rPr>
          <w:rFonts w:asciiTheme="majorHAnsi" w:hAnsiTheme="majorHAnsi" w:cstheme="majorHAnsi"/>
          <w:sz w:val="10"/>
        </w:rPr>
        <w:t xml:space="preserve"> Moreover, even if Western democracies overcome polarization, beat back illiberalism, and pull off an economic rebound, they will not forestall the arrival of a world that is both multipolar and ideologically diverse. </w:t>
      </w:r>
      <w:r w:rsidRPr="00AE5A8F">
        <w:rPr>
          <w:rFonts w:asciiTheme="majorHAnsi" w:hAnsiTheme="majorHAnsi" w:cstheme="majorHAnsi"/>
          <w:u w:val="single"/>
        </w:rPr>
        <w:t xml:space="preserve">History makes clear that such </w:t>
      </w:r>
      <w:r w:rsidRPr="005E1A6C">
        <w:rPr>
          <w:rFonts w:asciiTheme="majorHAnsi" w:hAnsiTheme="majorHAnsi" w:cstheme="majorHAnsi"/>
          <w:b/>
          <w:highlight w:val="cyan"/>
          <w:u w:val="single"/>
        </w:rPr>
        <w:t>periods of tumultuous</w:t>
      </w:r>
      <w:r w:rsidRPr="005E1A6C">
        <w:rPr>
          <w:rFonts w:asciiTheme="majorHAnsi" w:hAnsiTheme="majorHAnsi" w:cstheme="majorHAnsi"/>
          <w:highlight w:val="cyan"/>
          <w:u w:val="single"/>
        </w:rPr>
        <w:t xml:space="preserve"> </w:t>
      </w:r>
      <w:r w:rsidRPr="005E1A6C">
        <w:rPr>
          <w:rFonts w:asciiTheme="majorHAnsi" w:hAnsiTheme="majorHAnsi" w:cstheme="majorHAnsi"/>
          <w:b/>
          <w:highlight w:val="cyan"/>
          <w:u w:val="single"/>
        </w:rPr>
        <w:t>change</w:t>
      </w:r>
      <w:r w:rsidRPr="00AE5A8F">
        <w:rPr>
          <w:rFonts w:asciiTheme="majorHAnsi" w:hAnsiTheme="majorHAnsi" w:cstheme="majorHAnsi"/>
          <w:u w:val="single"/>
        </w:rPr>
        <w:t xml:space="preserve"> </w:t>
      </w:r>
      <w:r w:rsidRPr="009D42EF">
        <w:rPr>
          <w:rFonts w:asciiTheme="majorHAnsi" w:hAnsiTheme="majorHAnsi" w:cstheme="majorHAnsi"/>
          <w:u w:val="single"/>
        </w:rPr>
        <w:t xml:space="preserve">come with </w:t>
      </w:r>
      <w:r w:rsidRPr="009D42EF">
        <w:rPr>
          <w:rFonts w:asciiTheme="majorHAnsi" w:hAnsiTheme="majorHAnsi" w:cstheme="majorHAnsi"/>
          <w:b/>
          <w:u w:val="single"/>
        </w:rPr>
        <w:t>great peril</w:t>
      </w:r>
      <w:r w:rsidRPr="009D42EF">
        <w:rPr>
          <w:rFonts w:asciiTheme="majorHAnsi" w:hAnsiTheme="majorHAnsi" w:cstheme="majorHAnsi"/>
          <w:highlight w:val="cyan"/>
          <w:u w:val="single"/>
        </w:rPr>
        <w:t>.</w:t>
      </w:r>
      <w:r w:rsidRPr="009D42EF">
        <w:rPr>
          <w:rFonts w:asciiTheme="majorHAnsi" w:hAnsiTheme="majorHAnsi" w:cstheme="majorHAnsi"/>
          <w:sz w:val="10"/>
        </w:rPr>
        <w:t xml:space="preserve"> Indeed, </w:t>
      </w:r>
      <w:r w:rsidRPr="00AE5A8F">
        <w:rPr>
          <w:rFonts w:asciiTheme="majorHAnsi" w:hAnsiTheme="majorHAnsi" w:cstheme="majorHAnsi"/>
          <w:b/>
          <w:u w:val="single"/>
        </w:rPr>
        <w:t>great-power</w:t>
      </w:r>
      <w:r w:rsidRPr="00AE5A8F">
        <w:rPr>
          <w:rFonts w:asciiTheme="majorHAnsi" w:hAnsiTheme="majorHAnsi" w:cstheme="majorHAnsi"/>
          <w:u w:val="single"/>
        </w:rPr>
        <w:t xml:space="preserve"> </w:t>
      </w:r>
      <w:r w:rsidRPr="00AE5A8F">
        <w:rPr>
          <w:rFonts w:asciiTheme="majorHAnsi" w:hAnsiTheme="majorHAnsi" w:cstheme="majorHAnsi"/>
          <w:b/>
          <w:u w:val="single"/>
        </w:rPr>
        <w:t>contests</w:t>
      </w:r>
      <w:r w:rsidRPr="00AE5A8F">
        <w:rPr>
          <w:rFonts w:asciiTheme="majorHAnsi" w:hAnsiTheme="majorHAnsi" w:cstheme="majorHAnsi"/>
          <w:u w:val="single"/>
        </w:rPr>
        <w:t xml:space="preserve"> over </w:t>
      </w:r>
      <w:r w:rsidRPr="009D42EF">
        <w:rPr>
          <w:rFonts w:asciiTheme="majorHAnsi" w:hAnsiTheme="majorHAnsi" w:cstheme="majorHAnsi"/>
          <w:sz w:val="10"/>
        </w:rPr>
        <w:t>hierarchy and</w:t>
      </w:r>
      <w:r w:rsidRPr="00AE5A8F">
        <w:rPr>
          <w:rFonts w:asciiTheme="majorHAnsi" w:hAnsiTheme="majorHAnsi" w:cstheme="majorHAnsi"/>
          <w:u w:val="single"/>
        </w:rPr>
        <w:t xml:space="preserve"> ideology regularly </w:t>
      </w:r>
      <w:r w:rsidRPr="005E1A6C">
        <w:rPr>
          <w:rFonts w:asciiTheme="majorHAnsi" w:hAnsiTheme="majorHAnsi" w:cstheme="majorHAnsi"/>
          <w:highlight w:val="cyan"/>
          <w:u w:val="single"/>
        </w:rPr>
        <w:t xml:space="preserve">lead to </w:t>
      </w:r>
      <w:r w:rsidRPr="005E1A6C">
        <w:rPr>
          <w:rFonts w:asciiTheme="majorHAnsi" w:hAnsiTheme="majorHAnsi" w:cstheme="majorHAnsi"/>
          <w:b/>
          <w:highlight w:val="cyan"/>
          <w:u w:val="single"/>
        </w:rPr>
        <w:t>major wars</w:t>
      </w:r>
      <w:r w:rsidRPr="00AE5A8F">
        <w:rPr>
          <w:rFonts w:asciiTheme="majorHAnsi" w:hAnsiTheme="majorHAnsi" w:cstheme="majorHAnsi"/>
          <w:u w:val="single"/>
        </w:rPr>
        <w:t xml:space="preserve">. </w:t>
      </w:r>
      <w:r w:rsidRPr="009D42EF">
        <w:rPr>
          <w:rFonts w:asciiTheme="majorHAnsi" w:hAnsiTheme="majorHAnsi" w:cstheme="majorHAnsi"/>
          <w:sz w:val="10"/>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w:t>
      </w:r>
      <w:proofErr w:type="gramStart"/>
      <w:r w:rsidRPr="009D42EF">
        <w:rPr>
          <w:rFonts w:asciiTheme="majorHAnsi" w:hAnsiTheme="majorHAnsi" w:cstheme="majorHAnsi"/>
          <w:sz w:val="10"/>
        </w:rPr>
        <w:t>nineteenth-century</w:t>
      </w:r>
      <w:proofErr w:type="gramEnd"/>
      <w:r w:rsidRPr="009D42EF">
        <w:rPr>
          <w:rFonts w:asciiTheme="majorHAnsi" w:hAnsiTheme="majorHAnsi" w:cstheme="majorHAnsi"/>
          <w:sz w:val="10"/>
        </w:rPr>
        <w:t xml:space="preserve">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w:t>
      </w:r>
      <w:proofErr w:type="gramStart"/>
      <w:r w:rsidRPr="009D42EF">
        <w:rPr>
          <w:rFonts w:asciiTheme="majorHAnsi" w:hAnsiTheme="majorHAnsi" w:cstheme="majorHAnsi"/>
          <w:sz w:val="10"/>
        </w:rPr>
        <w:t>harboring</w:t>
      </w:r>
      <w:proofErr w:type="gramEnd"/>
      <w:r w:rsidRPr="009D42EF">
        <w:rPr>
          <w:rFonts w:asciiTheme="majorHAnsi" w:hAnsiTheme="majorHAnsi" w:cstheme="majorHAnsi"/>
          <w:sz w:val="10"/>
        </w:rPr>
        <w:t xml:space="preserve">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w:t>
      </w:r>
      <w:proofErr w:type="gramStart"/>
      <w:r w:rsidRPr="009D42EF">
        <w:rPr>
          <w:rFonts w:asciiTheme="majorHAnsi" w:hAnsiTheme="majorHAnsi" w:cstheme="majorHAnsi"/>
          <w:sz w:val="10"/>
        </w:rPr>
        <w:t>ideological</w:t>
      </w:r>
      <w:proofErr w:type="gramEnd"/>
      <w:r w:rsidRPr="009D42EF">
        <w:rPr>
          <w:rFonts w:asciiTheme="majorHAnsi" w:hAnsiTheme="majorHAnsi" w:cstheme="majorHAnsi"/>
          <w:sz w:val="10"/>
        </w:rPr>
        <w:t xml:space="preserve">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w:t>
      </w:r>
      <w:r w:rsidRPr="009D42EF">
        <w:rPr>
          <w:rFonts w:asciiTheme="majorHAnsi" w:hAnsiTheme="majorHAnsi" w:cstheme="majorHAnsi"/>
          <w:sz w:val="10"/>
        </w:rPr>
        <w:lastRenderedPageBreak/>
        <w:t xml:space="preserve">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AE5A8F">
        <w:rPr>
          <w:rFonts w:asciiTheme="majorHAnsi" w:hAnsiTheme="majorHAnsi" w:cstheme="majorHAnsi"/>
          <w:u w:val="single"/>
        </w:rPr>
        <w:t>liberal democracies may well be able to hold their own</w:t>
      </w:r>
      <w:r w:rsidRPr="009D42EF">
        <w:rPr>
          <w:rFonts w:asciiTheme="majorHAnsi" w:hAnsiTheme="majorHAnsi" w:cstheme="majorHAnsi"/>
          <w:sz w:val="10"/>
        </w:rPr>
        <w:t xml:space="preserve">. </w:t>
      </w:r>
      <w:r w:rsidRPr="00AE5A8F">
        <w:rPr>
          <w:rFonts w:asciiTheme="majorHAnsi" w:hAnsiTheme="majorHAnsi" w:cstheme="majorHAnsi"/>
          <w:u w:val="single"/>
        </w:rPr>
        <w:t>But so too will illiberal regimes</w:t>
      </w:r>
      <w:r w:rsidRPr="009D42EF">
        <w:rPr>
          <w:rFonts w:asciiTheme="majorHAnsi" w:hAnsiTheme="majorHAnsi" w:cstheme="majorHAnsi"/>
          <w:sz w:val="10"/>
        </w:rPr>
        <w:t xml:space="preserve">. </w:t>
      </w:r>
      <w:r w:rsidRPr="009D42EF">
        <w:rPr>
          <w:rFonts w:asciiTheme="majorHAnsi" w:hAnsiTheme="majorHAnsi" w:cstheme="majorHAnsi"/>
          <w:u w:val="single"/>
        </w:rPr>
        <w:t>Moscow and Beijing are tightening their grip</w:t>
      </w:r>
      <w:r w:rsidRPr="00AE5A8F">
        <w:rPr>
          <w:rFonts w:asciiTheme="majorHAnsi" w:hAnsiTheme="majorHAnsi" w:cstheme="majorHAnsi"/>
          <w:u w:val="single"/>
        </w:rPr>
        <w:t xml:space="preserve"> at home, not </w:t>
      </w:r>
      <w:proofErr w:type="gramStart"/>
      <w:r w:rsidRPr="00AE5A8F">
        <w:rPr>
          <w:rFonts w:asciiTheme="majorHAnsi" w:hAnsiTheme="majorHAnsi" w:cstheme="majorHAnsi"/>
          <w:u w:val="single"/>
        </w:rPr>
        <w:t>opening up</w:t>
      </w:r>
      <w:proofErr w:type="gramEnd"/>
      <w:r w:rsidRPr="009D42EF">
        <w:rPr>
          <w:rFonts w:asciiTheme="majorHAnsi" w:hAnsiTheme="majorHAnsi" w:cstheme="majorHAnsi"/>
          <w:sz w:val="10"/>
        </w:rPr>
        <w:t xml:space="preserve">. </w:t>
      </w:r>
      <w:r w:rsidRPr="00AE5A8F">
        <w:rPr>
          <w:rFonts w:asciiTheme="majorHAnsi" w:hAnsiTheme="majorHAnsi" w:cstheme="majorHAnsi"/>
          <w:u w:val="single"/>
        </w:rPr>
        <w:t xml:space="preserve">Stable democracy is </w:t>
      </w:r>
      <w:r w:rsidRPr="00AE5A8F">
        <w:rPr>
          <w:rFonts w:asciiTheme="majorHAnsi" w:hAnsiTheme="majorHAnsi" w:cstheme="majorHAnsi"/>
          <w:b/>
          <w:u w:val="single"/>
        </w:rPr>
        <w:t>hard to find</w:t>
      </w:r>
      <w:r w:rsidRPr="00AE5A8F">
        <w:rPr>
          <w:rFonts w:asciiTheme="majorHAnsi" w:hAnsiTheme="majorHAnsi" w:cstheme="majorHAnsi"/>
          <w:u w:val="single"/>
        </w:rPr>
        <w:t xml:space="preserve"> in the Middle East and Africa</w:t>
      </w:r>
      <w:r w:rsidRPr="009D42EF">
        <w:rPr>
          <w:rFonts w:asciiTheme="majorHAnsi" w:hAnsiTheme="majorHAnsi" w:cstheme="majorHAnsi"/>
          <w:sz w:val="10"/>
        </w:rPr>
        <w:t xml:space="preserve">. Indeed, </w:t>
      </w:r>
      <w:r w:rsidRPr="00AE5A8F">
        <w:rPr>
          <w:rFonts w:asciiTheme="majorHAnsi" w:hAnsiTheme="majorHAnsi" w:cstheme="majorHAnsi"/>
          <w:b/>
          <w:u w:val="single"/>
        </w:rPr>
        <w:t>democracy is receding,</w:t>
      </w:r>
      <w:r w:rsidRPr="00AE5A8F">
        <w:rPr>
          <w:rFonts w:asciiTheme="majorHAnsi" w:hAnsiTheme="majorHAnsi" w:cstheme="majorHAnsi"/>
          <w:u w:val="single"/>
        </w:rPr>
        <w:t xml:space="preserve"> not advancing, worldwide</w:t>
      </w:r>
      <w:r w:rsidRPr="009D42EF">
        <w:rPr>
          <w:rFonts w:asciiTheme="majorHAnsi" w:hAnsiTheme="majorHAnsi" w:cstheme="majorHAnsi"/>
          <w:sz w:val="10"/>
        </w:rPr>
        <w:t>—</w:t>
      </w:r>
      <w:r w:rsidRPr="00AE5A8F">
        <w:rPr>
          <w:rFonts w:asciiTheme="majorHAnsi" w:hAnsiTheme="majorHAnsi" w:cstheme="majorHAnsi"/>
          <w:u w:val="single"/>
        </w:rPr>
        <w:t>a trend that could well continue</w:t>
      </w:r>
      <w:r w:rsidRPr="009D42EF">
        <w:rPr>
          <w:rFonts w:asciiTheme="majorHAnsi" w:hAnsiTheme="majorHAnsi" w:cstheme="majorHAnsi"/>
          <w:sz w:val="10"/>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rivalry between the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and China</w:t>
      </w:r>
      <w:r w:rsidRPr="00AE5A8F">
        <w:rPr>
          <w:rFonts w:asciiTheme="majorHAnsi" w:hAnsiTheme="majorHAnsi" w:cstheme="majorHAnsi"/>
          <w:u w:val="single"/>
        </w:rPr>
        <w:t xml:space="preserve"> is </w:t>
      </w:r>
      <w:r w:rsidRPr="005E1A6C">
        <w:rPr>
          <w:rFonts w:asciiTheme="majorHAnsi" w:hAnsiTheme="majorHAnsi" w:cstheme="majorHAnsi"/>
          <w:highlight w:val="cyan"/>
          <w:u w:val="single"/>
        </w:rPr>
        <w:t>heating up</w:t>
      </w:r>
      <w:r w:rsidRPr="00AE5A8F">
        <w:rPr>
          <w:rFonts w:asciiTheme="majorHAnsi" w:hAnsiTheme="majorHAnsi" w:cstheme="majorHAnsi"/>
          <w:u w:val="single"/>
        </w:rPr>
        <w:t xml:space="preserve"> fast, the </w:t>
      </w:r>
      <w:r w:rsidRPr="005E1A6C">
        <w:rPr>
          <w:rFonts w:asciiTheme="majorHAnsi" w:hAnsiTheme="majorHAnsi" w:cstheme="majorHAnsi"/>
          <w:b/>
          <w:highlight w:val="cyan"/>
          <w:u w:val="single"/>
        </w:rPr>
        <w:t xml:space="preserve">world is </w:t>
      </w:r>
      <w:r w:rsidRPr="00AE5A8F">
        <w:rPr>
          <w:rFonts w:asciiTheme="majorHAnsi" w:hAnsiTheme="majorHAnsi" w:cstheme="majorHAnsi"/>
          <w:b/>
          <w:u w:val="single"/>
        </w:rPr>
        <w:t>suffering</w:t>
      </w:r>
      <w:r w:rsidRPr="00AE5A8F">
        <w:rPr>
          <w:rFonts w:asciiTheme="majorHAnsi" w:hAnsiTheme="majorHAnsi" w:cstheme="majorHAnsi"/>
          <w:u w:val="single"/>
        </w:rPr>
        <w:t xml:space="preserve"> through a devastating pandemic, climate change is advancing, and the evolution of cyberspace poses new threats.</w:t>
      </w:r>
      <w:r w:rsidRPr="009D42EF">
        <w:rPr>
          <w:rFonts w:asciiTheme="majorHAnsi" w:hAnsiTheme="majorHAnsi" w:cstheme="majorHAnsi"/>
          <w:sz w:val="10"/>
        </w:rPr>
        <w:t xml:space="preserve"> These and other challenges mean that </w:t>
      </w:r>
      <w:r w:rsidRPr="00AE5A8F">
        <w:rPr>
          <w:rFonts w:asciiTheme="majorHAnsi" w:hAnsiTheme="majorHAnsi" w:cstheme="majorHAnsi"/>
          <w:u w:val="single"/>
        </w:rPr>
        <w:t>clinging to the status quo</w:t>
      </w:r>
      <w:r w:rsidRPr="009D42EF">
        <w:rPr>
          <w:rFonts w:asciiTheme="majorHAnsi" w:hAnsiTheme="majorHAnsi" w:cstheme="majorHAnsi"/>
          <w:sz w:val="10"/>
        </w:rPr>
        <w:t xml:space="preserve"> and banking on existing international norms and institutions </w:t>
      </w:r>
      <w:r w:rsidRPr="00AE5A8F">
        <w:rPr>
          <w:rFonts w:asciiTheme="majorHAnsi" w:hAnsiTheme="majorHAnsi" w:cstheme="majorHAnsi"/>
          <w:u w:val="single"/>
        </w:rPr>
        <w:t>would be dangerously naive</w:t>
      </w:r>
      <w:r w:rsidRPr="009D42EF">
        <w:rPr>
          <w:rFonts w:asciiTheme="majorHAnsi" w:hAnsiTheme="majorHAnsi" w:cstheme="majorHAnsi"/>
          <w:sz w:val="10"/>
        </w:rPr>
        <w:t xml:space="preserve">. The Concert of Europe was formed in 1815 owing to the years of devastation wrought by the Napoleonic Wars. But </w:t>
      </w:r>
      <w:r w:rsidRPr="00AE5A8F">
        <w:rPr>
          <w:rFonts w:asciiTheme="majorHAnsi" w:hAnsiTheme="majorHAnsi" w:cstheme="majorHAnsi"/>
          <w:u w:val="single"/>
        </w:rPr>
        <w:t>the lack of great-power war today should not be cause for complacency</w:t>
      </w:r>
      <w:r w:rsidRPr="009D42EF">
        <w:rPr>
          <w:rFonts w:asciiTheme="majorHAnsi" w:hAnsiTheme="majorHAnsi" w:cstheme="majorHAnsi"/>
          <w:sz w:val="10"/>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dark interwar hiatus, the United States took up the mantle of global leadership from World War II into the twenty-first century. But </w:t>
      </w:r>
      <w:r w:rsidRPr="00AE5A8F">
        <w:rPr>
          <w:rFonts w:asciiTheme="majorHAnsi" w:hAnsiTheme="majorHAnsi" w:cstheme="majorHAnsi"/>
          <w:u w:val="single"/>
        </w:rPr>
        <w:t>Pax Americana is now running on fumes</w:t>
      </w:r>
      <w:r w:rsidRPr="009D42EF">
        <w:rPr>
          <w:rFonts w:asciiTheme="majorHAnsi" w:hAnsiTheme="majorHAnsi" w:cstheme="majorHAnsi"/>
          <w:sz w:val="10"/>
        </w:rPr>
        <w:t xml:space="preserve">. The United States and its traditional democratic partners have neither the capability nor the will to anchor an interdependent international system and universalize the liberal order that they erected after World War II. </w:t>
      </w:r>
      <w:r w:rsidRPr="00AE5A8F">
        <w:rPr>
          <w:rFonts w:asciiTheme="majorHAnsi" w:hAnsiTheme="majorHAnsi" w:cstheme="majorHAnsi"/>
          <w:u w:val="single"/>
        </w:rPr>
        <w:t>The absence of U.S. leadership during the COVID-19 crisis was striking; each country was on its own</w:t>
      </w:r>
      <w:r w:rsidRPr="009D42EF">
        <w:rPr>
          <w:rFonts w:asciiTheme="majorHAnsi" w:hAnsiTheme="majorHAnsi" w:cstheme="majorHAnsi"/>
          <w:sz w:val="10"/>
        </w:rPr>
        <w:t xml:space="preserve">. President Biden is guiding the United States back to being a team player, but the nation’s pressing domestic priorities and the onset of multipolarity will deny Washington the outsize influence it once enjoyed. </w:t>
      </w:r>
      <w:r w:rsidRPr="005E1A6C">
        <w:rPr>
          <w:rFonts w:asciiTheme="majorHAnsi" w:hAnsiTheme="majorHAnsi" w:cstheme="majorHAnsi"/>
          <w:highlight w:val="cyan"/>
          <w:u w:val="single"/>
        </w:rPr>
        <w:t>Allowing the world to slide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toward</w:t>
      </w:r>
      <w:r w:rsidRPr="00AE5A8F">
        <w:rPr>
          <w:rFonts w:asciiTheme="majorHAnsi" w:hAnsiTheme="majorHAnsi" w:cstheme="majorHAnsi"/>
          <w:u w:val="single"/>
        </w:rPr>
        <w:t xml:space="preserve"> regional </w:t>
      </w:r>
      <w:r w:rsidRPr="005E1A6C">
        <w:rPr>
          <w:rFonts w:asciiTheme="majorHAnsi" w:hAnsiTheme="majorHAnsi" w:cstheme="majorHAnsi"/>
          <w:highlight w:val="cyan"/>
          <w:u w:val="single"/>
        </w:rPr>
        <w:t>blocs</w:t>
      </w:r>
      <w:r w:rsidRPr="00AE5A8F">
        <w:rPr>
          <w:rFonts w:asciiTheme="majorHAnsi" w:hAnsiTheme="majorHAnsi" w:cstheme="majorHAnsi"/>
          <w:u w:val="single"/>
        </w:rPr>
        <w:t xml:space="preserve"> or a two-bloc structure </w:t>
      </w:r>
      <w:proofErr w:type="gramStart"/>
      <w:r w:rsidRPr="00AE5A8F">
        <w:rPr>
          <w:rFonts w:asciiTheme="majorHAnsi" w:hAnsiTheme="majorHAnsi" w:cstheme="majorHAnsi"/>
          <w:u w:val="single"/>
        </w:rPr>
        <w:t>similar to</w:t>
      </w:r>
      <w:proofErr w:type="gramEnd"/>
      <w:r w:rsidRPr="00AE5A8F">
        <w:rPr>
          <w:rFonts w:asciiTheme="majorHAnsi" w:hAnsiTheme="majorHAnsi" w:cstheme="majorHAnsi"/>
          <w:u w:val="single"/>
        </w:rPr>
        <w:t xml:space="preserve"> that of the Cold War </w:t>
      </w:r>
      <w:r w:rsidRPr="005E1A6C">
        <w:rPr>
          <w:rFonts w:asciiTheme="majorHAnsi" w:hAnsiTheme="majorHAnsi" w:cstheme="majorHAnsi"/>
          <w:highlight w:val="cyan"/>
          <w:u w:val="single"/>
        </w:rPr>
        <w:t>is a nonstarter</w:t>
      </w:r>
      <w:r w:rsidRPr="00AE5A8F">
        <w:rPr>
          <w:rFonts w:asciiTheme="majorHAnsi" w:hAnsiTheme="majorHAnsi" w:cstheme="majorHAnsi"/>
          <w:u w:val="single"/>
        </w:rPr>
        <w:t>.</w:t>
      </w:r>
      <w:r w:rsidRPr="009D42EF">
        <w:rPr>
          <w:rFonts w:asciiTheme="majorHAnsi" w:hAnsiTheme="majorHAnsi" w:cstheme="majorHAnsi"/>
          <w:sz w:val="10"/>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 by a hegemon. A global concert fits the bill.</w:t>
      </w:r>
    </w:p>
    <w:p w14:paraId="2FA387F2" w14:textId="77777777" w:rsidR="000C6648" w:rsidRPr="00AE5A8F" w:rsidRDefault="000C6648" w:rsidP="000C6648">
      <w:pPr>
        <w:rPr>
          <w:rFonts w:asciiTheme="majorHAnsi" w:hAnsiTheme="majorHAnsi" w:cstheme="majorHAnsi"/>
          <w:sz w:val="16"/>
        </w:rPr>
      </w:pPr>
    </w:p>
    <w:p w14:paraId="2FA3160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Specifically, the Philippines </w:t>
      </w:r>
      <w:r w:rsidRPr="00AE5A8F">
        <w:rPr>
          <w:rFonts w:asciiTheme="majorHAnsi" w:hAnsiTheme="majorHAnsi" w:cstheme="majorHAnsi"/>
          <w:u w:val="single"/>
        </w:rPr>
        <w:t>mirrors</w:t>
      </w:r>
      <w:r w:rsidRPr="00AE5A8F">
        <w:rPr>
          <w:rFonts w:asciiTheme="majorHAnsi" w:hAnsiTheme="majorHAnsi" w:cstheme="majorHAnsi"/>
        </w:rPr>
        <w:t xml:space="preserve"> the </w:t>
      </w:r>
      <w:r w:rsidRPr="00AE5A8F">
        <w:rPr>
          <w:rFonts w:asciiTheme="majorHAnsi" w:hAnsiTheme="majorHAnsi" w:cstheme="majorHAnsi"/>
          <w:u w:val="single"/>
        </w:rPr>
        <w:t>consumer welfare</w:t>
      </w:r>
      <w:r w:rsidRPr="00AE5A8F">
        <w:rPr>
          <w:rFonts w:asciiTheme="majorHAnsi" w:hAnsiTheme="majorHAnsi" w:cstheme="majorHAnsi"/>
        </w:rPr>
        <w:t xml:space="preserve"> standard after </w:t>
      </w:r>
      <w:r w:rsidRPr="00AE5A8F">
        <w:rPr>
          <w:rFonts w:asciiTheme="majorHAnsi" w:hAnsiTheme="majorHAnsi" w:cstheme="majorHAnsi"/>
          <w:u w:val="single"/>
        </w:rPr>
        <w:t>US law</w:t>
      </w:r>
      <w:r w:rsidRPr="00AE5A8F">
        <w:rPr>
          <w:rFonts w:asciiTheme="majorHAnsi" w:hAnsiTheme="majorHAnsi" w:cstheme="majorHAnsi"/>
        </w:rPr>
        <w:t xml:space="preserve">, but it must consider the </w:t>
      </w:r>
      <w:r w:rsidRPr="00AE5A8F">
        <w:rPr>
          <w:rFonts w:asciiTheme="majorHAnsi" w:hAnsiTheme="majorHAnsi" w:cstheme="majorHAnsi"/>
          <w:u w:val="single"/>
        </w:rPr>
        <w:t>AFF’s standard</w:t>
      </w:r>
      <w:r w:rsidRPr="00AE5A8F">
        <w:rPr>
          <w:rFonts w:asciiTheme="majorHAnsi" w:hAnsiTheme="majorHAnsi" w:cstheme="majorHAnsi"/>
        </w:rPr>
        <w:t xml:space="preserve"> to promote development.</w:t>
      </w:r>
    </w:p>
    <w:p w14:paraId="1E90A61E"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E41A0BF"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9D42EF">
        <w:rPr>
          <w:rFonts w:asciiTheme="majorHAnsi" w:hAnsiTheme="majorHAnsi" w:cstheme="majorHAnsi"/>
          <w:u w:val="single"/>
        </w:rPr>
        <w:t>PCC</w:t>
      </w:r>
      <w:r w:rsidRPr="00AE5A8F">
        <w:rPr>
          <w:rFonts w:asciiTheme="majorHAnsi" w:hAnsiTheme="majorHAnsi" w:cstheme="majorHAnsi"/>
          <w:u w:val="single"/>
        </w:rPr>
        <w:t xml:space="preserve">")-the administrative body mandated to implement the </w:t>
      </w:r>
      <w:r w:rsidRPr="009D42EF">
        <w:rPr>
          <w:rFonts w:asciiTheme="majorHAnsi" w:hAnsiTheme="majorHAnsi" w:cstheme="majorHAnsi"/>
          <w:highlight w:val="cyan"/>
          <w:u w:val="single"/>
        </w:rPr>
        <w:t>Philippine</w:t>
      </w:r>
      <w:r w:rsidRPr="00AE5A8F">
        <w:rPr>
          <w:rFonts w:asciiTheme="majorHAnsi" w:hAnsiTheme="majorHAnsi" w:cstheme="majorHAnsi"/>
          <w:u w:val="single"/>
        </w:rPr>
        <w:t xml:space="preserve"> Competition Act -</w:t>
      </w:r>
      <w:r w:rsidRPr="009D42EF">
        <w:rPr>
          <w:rFonts w:asciiTheme="majorHAnsi" w:hAnsiTheme="majorHAnsi" w:cstheme="majorHAnsi"/>
          <w:highlight w:val="cyan"/>
          <w:u w:val="single"/>
        </w:rPr>
        <w:t xml:space="preserve">has taken </w:t>
      </w:r>
      <w:r w:rsidRPr="009D42EF">
        <w:rPr>
          <w:rFonts w:asciiTheme="majorHAnsi" w:hAnsiTheme="majorHAnsi" w:cstheme="majorHAnsi"/>
          <w:u w:val="single"/>
        </w:rPr>
        <w:t>great</w:t>
      </w:r>
      <w:r w:rsidRPr="009D42EF">
        <w:rPr>
          <w:rFonts w:asciiTheme="majorHAnsi" w:hAnsiTheme="majorHAnsi" w:cstheme="majorHAnsi"/>
          <w:highlight w:val="cyan"/>
          <w:u w:val="single"/>
        </w:rPr>
        <w:t xml:space="preserve"> strides in </w:t>
      </w:r>
      <w:r w:rsidRPr="009D42EF">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9D42EF">
        <w:rPr>
          <w:rFonts w:asciiTheme="majorHAnsi" w:hAnsiTheme="majorHAnsi" w:cstheme="majorHAnsi"/>
          <w:b/>
          <w:bCs/>
          <w:u w:val="single"/>
        </w:rPr>
        <w:t xml:space="preserve">policy objectives of economic efficiency and </w:t>
      </w:r>
      <w:r w:rsidRPr="005E1A6C">
        <w:rPr>
          <w:rFonts w:asciiTheme="majorHAnsi" w:hAnsiTheme="majorHAnsi" w:cstheme="majorHAnsi"/>
          <w:b/>
          <w:bCs/>
          <w:highlight w:val="cyan"/>
          <w:u w:val="single"/>
        </w:rPr>
        <w:t>consumer welfare</w:t>
      </w:r>
      <w:r w:rsidRPr="005E1A6C">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5E1A6C">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5E1A6C">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5E1A6C">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5E1A6C">
        <w:rPr>
          <w:rFonts w:asciiTheme="majorHAnsi" w:hAnsiTheme="majorHAnsi" w:cstheme="majorHAnsi"/>
          <w:highlight w:val="cyan"/>
          <w:u w:val="single"/>
        </w:rPr>
        <w:t xml:space="preserve">Economic efficiency and </w:t>
      </w:r>
      <w:r w:rsidRPr="005E1A6C">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take center stage</w:t>
      </w:r>
      <w:r w:rsidRPr="005E1A6C">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5E1A6C">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w:t>
      </w:r>
      <w:r w:rsidRPr="00AE5A8F">
        <w:rPr>
          <w:rFonts w:asciiTheme="majorHAnsi" w:hAnsiTheme="majorHAnsi" w:cstheme="majorHAnsi"/>
          <w:sz w:val="14"/>
        </w:rPr>
        <w:lastRenderedPageBreak/>
        <w:t xml:space="preserve">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AE5A8F">
        <w:rPr>
          <w:rFonts w:asciiTheme="majorHAnsi" w:hAnsiTheme="majorHAnsi" w:cstheme="majorHAnsi"/>
          <w:sz w:val="14"/>
        </w:rPr>
        <w:t>in order to</w:t>
      </w:r>
      <w:proofErr w:type="gramEnd"/>
      <w:r w:rsidRPr="00AE5A8F">
        <w:rPr>
          <w:rFonts w:asciiTheme="majorHAnsi" w:hAnsiTheme="majorHAnsi" w:cstheme="majorHAnsi"/>
          <w:sz w:val="14"/>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 xml:space="preserve">the </w:t>
      </w:r>
      <w:proofErr w:type="gramStart"/>
      <w:r w:rsidRPr="00AE5A8F">
        <w:rPr>
          <w:rFonts w:asciiTheme="majorHAnsi" w:hAnsiTheme="majorHAnsi" w:cstheme="majorHAnsi"/>
          <w:u w:val="single"/>
        </w:rPr>
        <w:t>general public</w:t>
      </w:r>
      <w:proofErr w:type="gramEnd"/>
      <w:r w:rsidRPr="00AE5A8F">
        <w:rPr>
          <w:rFonts w:asciiTheme="majorHAnsi" w:hAnsiTheme="majorHAnsi" w:cstheme="majorHAnsi"/>
          <w:u w:val="single"/>
        </w:rPr>
        <w:t xml:space="preserve">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w:t>
      </w:r>
      <w:proofErr w:type="spellStart"/>
      <w:r w:rsidRPr="00AE5A8F">
        <w:rPr>
          <w:rFonts w:asciiTheme="majorHAnsi" w:hAnsiTheme="majorHAnsi" w:cstheme="majorHAnsi"/>
          <w:sz w:val="14"/>
        </w:rPr>
        <w:t>Zubiri</w:t>
      </w:r>
      <w:proofErr w:type="spellEnd"/>
      <w:r w:rsidRPr="00AE5A8F">
        <w:rPr>
          <w:rFonts w:asciiTheme="majorHAnsi" w:hAnsiTheme="majorHAnsi" w:cstheme="majorHAnsi"/>
          <w:sz w:val="14"/>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AE5A8F">
        <w:rPr>
          <w:rFonts w:asciiTheme="majorHAnsi" w:hAnsiTheme="majorHAnsi" w:cstheme="majorHAnsi"/>
          <w:sz w:val="14"/>
        </w:rPr>
        <w:t>service[</w:t>
      </w:r>
      <w:proofErr w:type="gramEnd"/>
      <w:r w:rsidRPr="00AE5A8F">
        <w:rPr>
          <w:rFonts w:asciiTheme="majorHAnsi" w:hAnsiTheme="majorHAnsi" w:cstheme="majorHAnsi"/>
          <w:sz w:val="14"/>
        </w:rPr>
        <w:t xml:space="preserv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5E1A6C">
        <w:rPr>
          <w:rFonts w:asciiTheme="majorHAnsi" w:hAnsiTheme="majorHAnsi" w:cstheme="majorHAnsi"/>
          <w:highlight w:val="cyan"/>
          <w:u w:val="single"/>
        </w:rPr>
        <w:t xml:space="preserve">the PCC might be </w:t>
      </w:r>
      <w:r w:rsidRPr="005E1A6C">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5E1A6C">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5E1A6C">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5E1A6C">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5E1A6C">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5E1A6C">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5E1A6C">
        <w:rPr>
          <w:rFonts w:asciiTheme="majorHAnsi" w:hAnsiTheme="majorHAnsi" w:cstheme="majorHAnsi"/>
          <w:highlight w:val="cyan"/>
          <w:u w:val="single"/>
        </w:rPr>
        <w:t xml:space="preserve">the PCC </w:t>
      </w:r>
      <w:r w:rsidRPr="005E1A6C">
        <w:rPr>
          <w:rFonts w:asciiTheme="majorHAnsi" w:hAnsiTheme="majorHAnsi" w:cstheme="majorHAnsi"/>
          <w:b/>
          <w:bCs/>
          <w:highlight w:val="cyan"/>
          <w:u w:val="single"/>
        </w:rPr>
        <w:t>must also devote attention</w:t>
      </w:r>
      <w:r w:rsidRPr="005E1A6C">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26C07CAE" w14:textId="77777777" w:rsidR="000C6648" w:rsidRPr="00AE5A8F" w:rsidRDefault="000C6648" w:rsidP="000C6648">
      <w:pPr>
        <w:rPr>
          <w:rFonts w:asciiTheme="majorHAnsi" w:hAnsiTheme="majorHAnsi" w:cstheme="majorHAnsi"/>
          <w:u w:val="single"/>
        </w:rPr>
      </w:pPr>
    </w:p>
    <w:p w14:paraId="417BE904"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current standard results in </w:t>
      </w:r>
      <w:r w:rsidRPr="00AE5A8F">
        <w:rPr>
          <w:rFonts w:asciiTheme="majorHAnsi" w:hAnsiTheme="majorHAnsi" w:cstheme="majorHAnsi"/>
          <w:u w:val="single"/>
        </w:rPr>
        <w:t>economic injury</w:t>
      </w:r>
      <w:r w:rsidRPr="00AE5A8F">
        <w:rPr>
          <w:rFonts w:asciiTheme="majorHAnsi" w:hAnsiTheme="majorHAnsi" w:cstheme="majorHAnsi"/>
        </w:rPr>
        <w:t xml:space="preserve">. </w:t>
      </w:r>
    </w:p>
    <w:p w14:paraId="49A71512"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9E02C7B" w14:textId="77777777" w:rsidR="000C6648" w:rsidRDefault="000C6648" w:rsidP="000C6648">
      <w:pPr>
        <w:rPr>
          <w:rFonts w:asciiTheme="majorHAnsi" w:hAnsiTheme="majorHAnsi" w:cstheme="majorHAnsi"/>
          <w:b/>
          <w:bCs/>
          <w:u w:val="single"/>
        </w:rPr>
      </w:pPr>
      <w:r w:rsidRPr="00AE5A8F">
        <w:rPr>
          <w:rFonts w:asciiTheme="majorHAnsi" w:hAnsiTheme="majorHAnsi" w:cstheme="majorHAnsi"/>
          <w:u w:val="single"/>
        </w:rPr>
        <w:t xml:space="preserve">Enjoyment of the </w:t>
      </w:r>
      <w:r w:rsidRPr="00E9295B">
        <w:rPr>
          <w:rFonts w:asciiTheme="majorHAnsi" w:hAnsiTheme="majorHAnsi" w:cstheme="majorHAnsi"/>
          <w:u w:val="single"/>
        </w:rPr>
        <w:t xml:space="preserve">foregoing </w:t>
      </w:r>
      <w:r w:rsidRPr="005E1A6C">
        <w:rPr>
          <w:rFonts w:asciiTheme="majorHAnsi" w:hAnsiTheme="majorHAnsi" w:cstheme="majorHAnsi"/>
          <w:highlight w:val="cyan"/>
          <w:u w:val="single"/>
        </w:rPr>
        <w:t>advantages should not</w:t>
      </w:r>
      <w:r w:rsidRPr="00AE5A8F">
        <w:rPr>
          <w:rFonts w:asciiTheme="majorHAnsi" w:hAnsiTheme="majorHAnsi" w:cstheme="majorHAnsi"/>
          <w:sz w:val="14"/>
        </w:rPr>
        <w:t xml:space="preserve">, however, </w:t>
      </w:r>
      <w:r w:rsidRPr="00E9295B">
        <w:rPr>
          <w:rFonts w:asciiTheme="majorHAnsi" w:hAnsiTheme="majorHAnsi" w:cstheme="majorHAnsi"/>
          <w:u w:val="single"/>
        </w:rPr>
        <w:t xml:space="preserve">serve as vices that </w:t>
      </w:r>
      <w:r w:rsidRPr="005E1A6C">
        <w:rPr>
          <w:rFonts w:asciiTheme="majorHAnsi" w:hAnsiTheme="majorHAnsi" w:cstheme="majorHAnsi"/>
          <w:highlight w:val="cyan"/>
          <w:u w:val="single"/>
        </w:rPr>
        <w:t>hinder the PCC from pursuing</w:t>
      </w:r>
      <w:r w:rsidRPr="00AE5A8F">
        <w:rPr>
          <w:rFonts w:asciiTheme="majorHAnsi" w:hAnsiTheme="majorHAnsi" w:cstheme="majorHAnsi"/>
          <w:u w:val="single"/>
        </w:rPr>
        <w:t xml:space="preserve"> other </w:t>
      </w:r>
      <w:r w:rsidRPr="00E9295B">
        <w:rPr>
          <w:rFonts w:asciiTheme="majorHAnsi" w:hAnsiTheme="majorHAnsi" w:cstheme="majorHAnsi"/>
          <w:highlight w:val="cyan"/>
          <w:u w:val="single"/>
        </w:rPr>
        <w:t>policy</w:t>
      </w:r>
      <w:r w:rsidRPr="00AE5A8F">
        <w:rPr>
          <w:rFonts w:asciiTheme="majorHAnsi" w:hAnsiTheme="majorHAnsi" w:cstheme="majorHAnsi"/>
          <w:u w:val="single"/>
        </w:rPr>
        <w:t xml:space="preserve"> </w:t>
      </w:r>
      <w:r w:rsidRPr="00E9295B">
        <w:rPr>
          <w:rFonts w:asciiTheme="majorHAnsi" w:hAnsiTheme="majorHAnsi" w:cstheme="majorHAnsi"/>
          <w:u w:val="single"/>
        </w:rPr>
        <w:t xml:space="preserve">objectives </w:t>
      </w:r>
      <w:r w:rsidRPr="005E1A6C">
        <w:rPr>
          <w:rFonts w:asciiTheme="majorHAnsi" w:hAnsiTheme="majorHAnsi" w:cstheme="majorHAnsi"/>
          <w:b/>
          <w:bCs/>
          <w:highlight w:val="cyan"/>
          <w:u w:val="single"/>
        </w:rPr>
        <w:t xml:space="preserve">beyond </w:t>
      </w:r>
      <w:r w:rsidRPr="00AE5A8F">
        <w:rPr>
          <w:rFonts w:asciiTheme="majorHAnsi" w:hAnsiTheme="majorHAnsi" w:cstheme="majorHAnsi"/>
          <w:b/>
          <w:bCs/>
          <w:u w:val="single"/>
        </w:rPr>
        <w:t xml:space="preserve">economic efficiency and </w:t>
      </w:r>
      <w:r w:rsidRPr="005E1A6C">
        <w:rPr>
          <w:rFonts w:asciiTheme="majorHAnsi" w:hAnsiTheme="majorHAnsi" w:cstheme="majorHAnsi"/>
          <w:b/>
          <w:bCs/>
          <w:highlight w:val="cyan"/>
          <w:u w:val="single"/>
        </w:rPr>
        <w:t>consumer welfare</w:t>
      </w:r>
      <w:r w:rsidRPr="00AE5A8F">
        <w:rPr>
          <w:rFonts w:asciiTheme="majorHAnsi" w:hAnsiTheme="majorHAnsi" w:cstheme="majorHAnsi"/>
          <w:b/>
          <w:bCs/>
          <w:u w:val="single"/>
        </w:rPr>
        <w: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The two </w:t>
      </w:r>
      <w:r w:rsidRPr="005E1A6C">
        <w:rPr>
          <w:rFonts w:asciiTheme="majorHAnsi" w:hAnsiTheme="majorHAnsi" w:cstheme="majorHAnsi"/>
          <w:highlight w:val="cyan"/>
          <w:u w:val="single"/>
        </w:rPr>
        <w:t>virtues are</w:t>
      </w:r>
      <w:r w:rsidRPr="00AE5A8F">
        <w:rPr>
          <w:rFonts w:asciiTheme="majorHAnsi" w:hAnsiTheme="majorHAnsi" w:cstheme="majorHAnsi"/>
          <w:sz w:val="14"/>
        </w:rPr>
        <w:t xml:space="preserve">, after all, </w:t>
      </w:r>
      <w:r w:rsidRPr="005E1A6C">
        <w:rPr>
          <w:rFonts w:asciiTheme="majorHAnsi" w:hAnsiTheme="majorHAnsi" w:cstheme="majorHAnsi"/>
          <w:b/>
          <w:bCs/>
          <w:highlight w:val="cyan"/>
          <w:u w:val="single"/>
        </w:rPr>
        <w:t>not without</w:t>
      </w:r>
      <w:r w:rsidRPr="00AE5A8F">
        <w:rPr>
          <w:rFonts w:asciiTheme="majorHAnsi" w:hAnsiTheme="majorHAnsi" w:cstheme="majorHAnsi"/>
          <w:b/>
          <w:bCs/>
          <w:u w:val="single"/>
        </w:rPr>
        <w:t xml:space="preserve"> their </w:t>
      </w:r>
      <w:r w:rsidRPr="005E1A6C">
        <w:rPr>
          <w:rFonts w:asciiTheme="majorHAnsi" w:hAnsiTheme="majorHAnsi" w:cstheme="majorHAnsi"/>
          <w:b/>
          <w:bCs/>
          <w:highlight w:val="cyan"/>
          <w:u w:val="single"/>
        </w:rPr>
        <w:t>shortcomings</w:t>
      </w:r>
      <w:r w:rsidRPr="00AE5A8F">
        <w:rPr>
          <w:rFonts w:asciiTheme="majorHAnsi" w:hAnsiTheme="majorHAnsi" w:cstheme="majorHAnsi"/>
          <w:sz w:val="14"/>
        </w:rPr>
        <w:t>-a strong admonition against the PCC from exclusively limiting its mandate to said virtues. Moreover, "</w:t>
      </w:r>
      <w:r w:rsidRPr="00AE5A8F">
        <w:rPr>
          <w:rFonts w:asciiTheme="majorHAnsi" w:hAnsiTheme="majorHAnsi" w:cstheme="majorHAnsi"/>
          <w:u w:val="single"/>
        </w:rPr>
        <w:t xml:space="preserve">with the growing complexity of modern life, the multiplication of the subjects of governmental regulations, and the increased difficulty of administering the laws," </w:t>
      </w:r>
      <w:r w:rsidRPr="00E9295B">
        <w:rPr>
          <w:rFonts w:asciiTheme="majorHAnsi" w:hAnsiTheme="majorHAnsi" w:cstheme="majorHAnsi"/>
          <w:u w:val="single"/>
        </w:rPr>
        <w:t xml:space="preserve">Congress has </w:t>
      </w:r>
      <w:r w:rsidRPr="00E9295B">
        <w:rPr>
          <w:rFonts w:asciiTheme="majorHAnsi" w:hAnsiTheme="majorHAnsi" w:cstheme="majorHAnsi"/>
          <w:b/>
          <w:bCs/>
          <w:u w:val="single"/>
        </w:rPr>
        <w:t>vested "a larger amount of discretion in administrative and executive officials</w:t>
      </w:r>
      <w:r w:rsidRPr="00E9295B">
        <w:rPr>
          <w:rFonts w:asciiTheme="majorHAnsi" w:hAnsiTheme="majorHAnsi" w:cstheme="majorHAnsi"/>
          <w:u w:val="single"/>
        </w:rPr>
        <w:t>, not</w:t>
      </w:r>
      <w:r w:rsidRPr="00AE5A8F">
        <w:rPr>
          <w:rFonts w:asciiTheme="majorHAnsi" w:hAnsiTheme="majorHAnsi" w:cstheme="majorHAnsi"/>
          <w:u w:val="single"/>
        </w:rPr>
        <w:t xml:space="preserve"> only in the execution of the laws, but</w:t>
      </w:r>
      <w:r w:rsidRPr="00AE5A8F">
        <w:rPr>
          <w:rFonts w:asciiTheme="majorHAnsi" w:hAnsiTheme="majorHAnsi" w:cstheme="majorHAnsi"/>
          <w:sz w:val="14"/>
        </w:rPr>
        <w:t xml:space="preserve"> also </w:t>
      </w:r>
      <w:r w:rsidRPr="00AE5A8F">
        <w:rPr>
          <w:rFonts w:asciiTheme="majorHAnsi" w:hAnsiTheme="majorHAnsi" w:cstheme="majorHAnsi"/>
          <w:u w:val="single"/>
        </w:rPr>
        <w:t>in the promulgation of certain rules and regulations calculated to promote public interest</w:t>
      </w:r>
      <w:r w:rsidRPr="00AE5A8F">
        <w:rPr>
          <w:rFonts w:asciiTheme="majorHAnsi" w:hAnsiTheme="majorHAnsi" w:cstheme="majorHAnsi"/>
          <w:sz w:val="14"/>
        </w:rPr>
        <w:t xml:space="preserve">." 9 0 To begin with, economics may not be as impartial a science as one might paint it to be, while economic </w:t>
      </w:r>
      <w:r w:rsidRPr="00AE5A8F">
        <w:rPr>
          <w:rFonts w:asciiTheme="majorHAnsi" w:hAnsiTheme="majorHAnsi" w:cstheme="majorHAnsi"/>
          <w:sz w:val="14"/>
        </w:rPr>
        <w:lastRenderedPageBreak/>
        <w:t xml:space="preserve">efficiency and consumer welfare may not be as dispassionate. Economics, after all, is a tool that can be harnessed to suit any end. As incisively expressed in one article: Despite the laborious techniques and scientific pretention, most brands of economics are covertly ideological. Marxian economics, with its labor theory of value, assumes the inevitability of class conflict, and hence, the necessity of class struggle. Keynesianism, with its conviction that industrial capitalism is systematically unstable, offers an equally "scientific" rationale for government intervention. Neoclassical economics, with its reliance on the efficiency of markets, is a lavishly 9 Although legal analysis can now be expressed in terms of graphs, functions, equations and charts, this does not mean that competition agencies automatically possess the "cold neutrality of an impartial judge[.]" 92 </w:t>
      </w:r>
      <w:r w:rsidRPr="00E9295B">
        <w:rPr>
          <w:rFonts w:asciiTheme="majorHAnsi" w:hAnsiTheme="majorHAnsi" w:cstheme="majorHAnsi"/>
          <w:b/>
          <w:bCs/>
          <w:u w:val="single"/>
        </w:rPr>
        <w:t>Antitrust and competition policy</w:t>
      </w:r>
      <w:r w:rsidRPr="00E9295B">
        <w:rPr>
          <w:rFonts w:asciiTheme="majorHAnsi" w:hAnsiTheme="majorHAnsi" w:cstheme="majorHAnsi"/>
          <w:u w:val="single"/>
        </w:rPr>
        <w:t xml:space="preserve">, no different from the application of any other law, is </w:t>
      </w:r>
      <w:r w:rsidRPr="00E9295B">
        <w:rPr>
          <w:rFonts w:asciiTheme="majorHAnsi" w:hAnsiTheme="majorHAnsi" w:cstheme="majorHAnsi"/>
          <w:b/>
          <w:bCs/>
          <w:u w:val="single"/>
        </w:rPr>
        <w:t>not an autarchic field</w:t>
      </w:r>
      <w:r w:rsidRPr="00AE5A8F">
        <w:rPr>
          <w:rFonts w:asciiTheme="majorHAnsi" w:hAnsiTheme="majorHAnsi" w:cstheme="majorHAnsi"/>
          <w:u w:val="single"/>
        </w:rPr>
        <w:t xml:space="preserve"> but is instead responsive to the warp and woof of other civil, political, and social dimensions. </w:t>
      </w:r>
      <w:r w:rsidRPr="00AE5A8F">
        <w:rPr>
          <w:rFonts w:asciiTheme="majorHAnsi" w:hAnsiTheme="majorHAnsi" w:cstheme="majorHAnsi"/>
          <w:sz w:val="14"/>
        </w:rPr>
        <w:t xml:space="preserve">More alarmingly, </w:t>
      </w:r>
      <w:r w:rsidRPr="005E1A6C">
        <w:rPr>
          <w:rFonts w:asciiTheme="majorHAnsi" w:hAnsiTheme="majorHAnsi" w:cstheme="majorHAnsi"/>
          <w:highlight w:val="cyan"/>
          <w:u w:val="single"/>
        </w:rPr>
        <w:t>employing</w:t>
      </w:r>
      <w:r w:rsidRPr="00AE5A8F">
        <w:rPr>
          <w:rFonts w:asciiTheme="majorHAnsi" w:hAnsiTheme="majorHAnsi" w:cstheme="majorHAnsi"/>
          <w:u w:val="single"/>
        </w:rPr>
        <w:t xml:space="preserve"> the standards of economic efficiency and </w:t>
      </w:r>
      <w:r w:rsidRPr="005E1A6C">
        <w:rPr>
          <w:rFonts w:asciiTheme="majorHAnsi" w:hAnsiTheme="majorHAnsi" w:cstheme="majorHAnsi"/>
          <w:highlight w:val="cyan"/>
          <w:u w:val="single"/>
        </w:rPr>
        <w:t>consumer welfare</w:t>
      </w:r>
      <w:r w:rsidRPr="00AE5A8F">
        <w:rPr>
          <w:rFonts w:asciiTheme="majorHAnsi" w:hAnsiTheme="majorHAnsi" w:cstheme="majorHAnsi"/>
          <w:u w:val="single"/>
        </w:rPr>
        <w:t xml:space="preserve">-more so when done to the </w:t>
      </w:r>
      <w:r w:rsidRPr="00AE5A8F">
        <w:rPr>
          <w:rFonts w:asciiTheme="majorHAnsi" w:hAnsiTheme="majorHAnsi" w:cstheme="majorHAnsi"/>
          <w:b/>
          <w:bCs/>
          <w:u w:val="single"/>
        </w:rPr>
        <w:t>exclusion</w:t>
      </w:r>
      <w:r w:rsidRPr="00AE5A8F">
        <w:rPr>
          <w:rFonts w:asciiTheme="majorHAnsi" w:hAnsiTheme="majorHAnsi" w:cstheme="majorHAnsi"/>
          <w:u w:val="single"/>
        </w:rPr>
        <w:t xml:space="preserve"> of other goals-have, in some instances, </w:t>
      </w:r>
      <w:r w:rsidRPr="00AE5A8F">
        <w:rPr>
          <w:rFonts w:asciiTheme="majorHAnsi" w:hAnsiTheme="majorHAnsi" w:cstheme="majorHAnsi"/>
          <w:b/>
          <w:bCs/>
          <w:u w:val="single"/>
        </w:rPr>
        <w:t xml:space="preserve">perversely </w:t>
      </w:r>
      <w:r w:rsidRPr="005E1A6C">
        <w:rPr>
          <w:rFonts w:asciiTheme="majorHAnsi" w:hAnsiTheme="majorHAnsi" w:cstheme="majorHAnsi"/>
          <w:b/>
          <w:bCs/>
          <w:highlight w:val="cyan"/>
          <w:u w:val="single"/>
        </w:rPr>
        <w:t>led to economic injury</w:t>
      </w:r>
      <w:r w:rsidRPr="00AE5A8F">
        <w:rPr>
          <w:rFonts w:asciiTheme="majorHAnsi" w:hAnsiTheme="majorHAnsi" w:cstheme="majorHAnsi"/>
          <w:b/>
          <w:bCs/>
          <w:u w:val="single"/>
        </w:rPr>
        <w:t>.</w:t>
      </w:r>
      <w:r w:rsidRPr="00AE5A8F">
        <w:rPr>
          <w:rFonts w:asciiTheme="majorHAnsi" w:hAnsiTheme="majorHAnsi" w:cstheme="majorHAnsi"/>
          <w:sz w:val="14"/>
        </w:rPr>
        <w:t xml:space="preserve"> Efficiency or welfare analysis has been criticized as ascribing to distinct goods and services the same social utility. </w:t>
      </w:r>
      <w:r w:rsidRPr="00AE5A8F">
        <w:rPr>
          <w:rFonts w:asciiTheme="majorHAnsi" w:hAnsiTheme="majorHAnsi" w:cstheme="majorHAnsi"/>
          <w:u w:val="single"/>
        </w:rPr>
        <w:t xml:space="preserve">Such a one-dimensional take fails to account for the harm certain goods-for instance, tobacco and guns- inflict on society. Since efficiency and welfare are primarily concerned with delivering the most competitive prices to consumers, </w:t>
      </w:r>
      <w:r w:rsidRPr="005E1A6C">
        <w:rPr>
          <w:rFonts w:asciiTheme="majorHAnsi" w:hAnsiTheme="majorHAnsi" w:cstheme="majorHAnsi"/>
          <w:b/>
          <w:bCs/>
          <w:highlight w:val="cyan"/>
          <w:u w:val="single"/>
        </w:rPr>
        <w:t>regulators end up making harmful goods more accessible</w:t>
      </w:r>
      <w:r w:rsidRPr="00AE5A8F">
        <w:rPr>
          <w:rFonts w:asciiTheme="majorHAnsi" w:hAnsiTheme="majorHAnsi" w:cstheme="majorHAnsi"/>
          <w:b/>
          <w:bCs/>
          <w:u w:val="single"/>
        </w:rPr>
        <w:t xml:space="preserve"> to the consuming public.</w:t>
      </w:r>
      <w:r w:rsidRPr="00AE5A8F">
        <w:rPr>
          <w:rFonts w:asciiTheme="majorHAnsi" w:hAnsiTheme="majorHAnsi" w:cstheme="majorHAnsi"/>
          <w:sz w:val="14"/>
        </w:rPr>
        <w:t xml:space="preserve"> 93 Furthermore, in a regime that adopts efficiency and/or welfare to the exclusion of other standards, "</w:t>
      </w:r>
      <w:r w:rsidRPr="005E1A6C">
        <w:rPr>
          <w:rFonts w:asciiTheme="majorHAnsi" w:hAnsiTheme="majorHAnsi" w:cstheme="majorHAnsi"/>
          <w:highlight w:val="cyan"/>
          <w:u w:val="single"/>
        </w:rPr>
        <w:t xml:space="preserve">conduct that did not impair efficiency would be permitted, </w:t>
      </w:r>
      <w:r w:rsidRPr="005E1A6C">
        <w:rPr>
          <w:rFonts w:asciiTheme="majorHAnsi" w:hAnsiTheme="majorHAnsi" w:cstheme="majorHAnsi"/>
          <w:b/>
          <w:bCs/>
          <w:highlight w:val="cyan"/>
          <w:u w:val="single"/>
        </w:rPr>
        <w:t xml:space="preserve">regardless of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 xml:space="preserve">effects </w:t>
      </w:r>
      <w:r w:rsidRPr="00E9295B">
        <w:rPr>
          <w:rFonts w:asciiTheme="majorHAnsi" w:hAnsiTheme="majorHAnsi" w:cstheme="majorHAnsi"/>
          <w:b/>
          <w:bCs/>
          <w:u w:val="single"/>
        </w:rPr>
        <w:t>competitors</w:t>
      </w:r>
      <w:r w:rsidRPr="00AE5A8F">
        <w:rPr>
          <w:rFonts w:asciiTheme="majorHAnsi" w:hAnsiTheme="majorHAnsi" w:cstheme="majorHAnsi"/>
          <w:b/>
          <w:bCs/>
          <w:u w:val="single"/>
        </w:rPr>
        <w:t>, or the political economy at large</w:t>
      </w:r>
      <w:r w:rsidRPr="00AE5A8F">
        <w:rPr>
          <w:rFonts w:asciiTheme="majorHAnsi" w:hAnsiTheme="majorHAnsi" w:cstheme="majorHAnsi"/>
          <w:u w:val="single"/>
        </w:rPr>
        <w:t>.</w:t>
      </w:r>
      <w:r w:rsidRPr="00AE5A8F">
        <w:rPr>
          <w:rFonts w:asciiTheme="majorHAnsi" w:hAnsiTheme="majorHAnsi" w:cstheme="majorHAnsi"/>
          <w:sz w:val="14"/>
        </w:rPr>
        <w:t xml:space="preserve">" 4 From a broader perspective, efficiency and consumer welfare are but two aspirations in the entire universe of objectives that antitrust may pursue. The United States case of Brown Shoe v. United States95 is instructive on this matter: Congress provided no definite quantitative or qualitative tests by which enforcement agencies were to gauge the effects of a given merger, but rather that Congress intended that a variety of economic and other factors be considered in determining whether the merger was consistent with maintaining competition in the industry in which the merging 96 The PCC shall inevitably encounter cases that will entail the application of other considerations since going by the economic efficiency or consumer welfare approach alone would be a dereliction of the duties to address various issues and promote other equally important values. </w:t>
      </w:r>
      <w:r w:rsidRPr="00AE5A8F">
        <w:rPr>
          <w:rFonts w:asciiTheme="majorHAnsi" w:hAnsiTheme="majorHAnsi" w:cstheme="majorHAnsi"/>
          <w:u w:val="single"/>
        </w:rPr>
        <w:t xml:space="preserve">As more complex variables factor into the agency's calculus, the PCC would risk undercutting its mandate if it were to limit its goals. In such case, </w:t>
      </w:r>
      <w:r w:rsidRPr="00AE5A8F">
        <w:rPr>
          <w:rFonts w:asciiTheme="majorHAnsi" w:hAnsiTheme="majorHAnsi" w:cstheme="majorHAnsi"/>
          <w:b/>
          <w:bCs/>
          <w:u w:val="single"/>
        </w:rPr>
        <w:t xml:space="preserve">the </w:t>
      </w:r>
      <w:r w:rsidRPr="00E9295B">
        <w:rPr>
          <w:rFonts w:asciiTheme="majorHAnsi" w:hAnsiTheme="majorHAnsi" w:cstheme="majorHAnsi"/>
          <w:b/>
          <w:bCs/>
          <w:u w:val="single"/>
        </w:rPr>
        <w:t>ultimate loser would be society.</w:t>
      </w:r>
    </w:p>
    <w:p w14:paraId="18173577" w14:textId="77777777" w:rsidR="000C6648" w:rsidRPr="00AE5A8F" w:rsidRDefault="000C6648" w:rsidP="000C6648">
      <w:pPr>
        <w:rPr>
          <w:rFonts w:asciiTheme="majorHAnsi" w:hAnsiTheme="majorHAnsi" w:cstheme="majorHAnsi"/>
          <w:b/>
          <w:bCs/>
          <w:u w:val="single"/>
        </w:rPr>
      </w:pPr>
    </w:p>
    <w:p w14:paraId="4D6AD458"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16612410"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Kenneth Yeo </w:t>
      </w:r>
      <w:proofErr w:type="spellStart"/>
      <w:r w:rsidRPr="00AE5A8F">
        <w:rPr>
          <w:rStyle w:val="Style13ptBold"/>
          <w:rFonts w:asciiTheme="majorHAnsi" w:hAnsiTheme="majorHAnsi" w:cstheme="majorHAnsi"/>
        </w:rPr>
        <w:t>Yaoren</w:t>
      </w:r>
      <w:proofErr w:type="spellEnd"/>
      <w:r w:rsidRPr="00AE5A8F">
        <w:rPr>
          <w:rStyle w:val="Style13ptBold"/>
          <w:rFonts w:asciiTheme="majorHAnsi" w:hAnsiTheme="majorHAnsi" w:cstheme="majorHAnsi"/>
        </w:rPr>
        <w:t xml:space="preserve"> et al 21</w:t>
      </w:r>
      <w:r w:rsidRPr="00AE5A8F">
        <w:rPr>
          <w:rFonts w:asciiTheme="majorHAnsi" w:hAnsiTheme="majorHAnsi" w:cstheme="majorHAnsi"/>
        </w:rPr>
        <w:t xml:space="preserve">. Kenneth Yeo </w:t>
      </w:r>
      <w:proofErr w:type="spellStart"/>
      <w:r w:rsidRPr="00AE5A8F">
        <w:rPr>
          <w:rFonts w:asciiTheme="majorHAnsi" w:hAnsiTheme="majorHAnsi" w:cstheme="majorHAnsi"/>
        </w:rPr>
        <w:t>Yaoren</w:t>
      </w:r>
      <w:proofErr w:type="spellEnd"/>
      <w:r w:rsidRPr="00AE5A8F">
        <w:rPr>
          <w:rFonts w:asciiTheme="majorHAnsi" w:hAnsiTheme="majorHAnsi" w:cstheme="majorHAnsi"/>
        </w:rPr>
        <w:t xml:space="preserve"> is a Research Analyst with the International Centre for Political Violence and Terrorism Research (ICPVTR) of the S. Rajaratnam School of International Studies at the Nanyang Technological University. Rueben Ananthan </w:t>
      </w:r>
      <w:proofErr w:type="spellStart"/>
      <w:r w:rsidRPr="00AE5A8F">
        <w:rPr>
          <w:rFonts w:asciiTheme="majorHAnsi" w:hAnsiTheme="majorHAnsi" w:cstheme="majorHAnsi"/>
        </w:rPr>
        <w:t>Santhana</w:t>
      </w:r>
      <w:proofErr w:type="spellEnd"/>
      <w:r w:rsidRPr="00AE5A8F">
        <w:rPr>
          <w:rFonts w:asciiTheme="majorHAnsi" w:hAnsiTheme="majorHAnsi" w:cstheme="majorHAnsi"/>
        </w:rPr>
        <w:t xml:space="preserve"> </w:t>
      </w:r>
      <w:proofErr w:type="spellStart"/>
      <w:r w:rsidRPr="00AE5A8F">
        <w:rPr>
          <w:rFonts w:asciiTheme="majorHAnsi" w:hAnsiTheme="majorHAnsi" w:cstheme="majorHAnsi"/>
        </w:rPr>
        <w:t>Dass</w:t>
      </w:r>
      <w:proofErr w:type="spellEnd"/>
      <w:r w:rsidRPr="00AE5A8F">
        <w:rPr>
          <w:rFonts w:asciiTheme="majorHAnsi" w:hAnsiTheme="majorHAnsi" w:cstheme="majorHAnsi"/>
        </w:rPr>
        <w:t xml:space="preserve"> is a Research Analyst with ICPVTR. </w:t>
      </w:r>
      <w:proofErr w:type="spellStart"/>
      <w:r w:rsidRPr="00AE5A8F">
        <w:rPr>
          <w:rFonts w:asciiTheme="majorHAnsi" w:hAnsiTheme="majorHAnsi" w:cstheme="majorHAnsi"/>
        </w:rPr>
        <w:t>Jasminder</w:t>
      </w:r>
      <w:proofErr w:type="spellEnd"/>
      <w:r w:rsidRPr="00AE5A8F">
        <w:rPr>
          <w:rFonts w:asciiTheme="majorHAnsi" w:hAnsiTheme="majorHAnsi" w:cstheme="majorHAnsi"/>
        </w:rPr>
        <w:t xml:space="preserve">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27B14977" w14:textId="77777777" w:rsidR="000C6648" w:rsidRDefault="000C6648" w:rsidP="000C6648">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w:t>
      </w:r>
      <w:proofErr w:type="spellStart"/>
      <w:r w:rsidRPr="00AE5A8F">
        <w:rPr>
          <w:rFonts w:asciiTheme="majorHAnsi" w:eastAsia="Times New Roman" w:hAnsiTheme="majorHAnsi" w:cstheme="majorHAnsi"/>
          <w:sz w:val="16"/>
        </w:rPr>
        <w:t>labour</w:t>
      </w:r>
      <w:proofErr w:type="spellEnd"/>
      <w:r w:rsidRPr="00AE5A8F">
        <w:rPr>
          <w:rFonts w:asciiTheme="majorHAnsi" w:eastAsia="Times New Roman" w:hAnsiTheme="majorHAnsi" w:cstheme="majorHAnsi"/>
          <w:sz w:val="16"/>
        </w:rPr>
        <w:t xml:space="preserve"> force participation rate of the Bangsamoro Autonomous Region of Muslim Mindanao (BARMM) is only 62.3 percent for individuals who are above 15 years old, </w:t>
      </w:r>
      <w:proofErr w:type="spellStart"/>
      <w:r w:rsidRPr="00AE5A8F">
        <w:rPr>
          <w:rFonts w:asciiTheme="majorHAnsi" w:eastAsia="Times New Roman" w:hAnsiTheme="majorHAnsi" w:cstheme="majorHAnsi"/>
          <w:sz w:val="16"/>
        </w:rPr>
        <w:t>signalling</w:t>
      </w:r>
      <w:proofErr w:type="spellEnd"/>
      <w:r w:rsidRPr="00AE5A8F">
        <w:rPr>
          <w:rFonts w:asciiTheme="majorHAnsi" w:eastAsia="Times New Roman" w:hAnsiTheme="majorHAnsi" w:cstheme="majorHAnsi"/>
          <w:sz w:val="16"/>
        </w:rPr>
        <w:t xml:space="preserve"> a high unemployment figure despite the reported 3.8 percent unemployment rate. 69 More critically, low levels of formal education in the BARMM have led to limits on workforce development.70 </w:t>
      </w:r>
      <w:r w:rsidRPr="00E9295B">
        <w:rPr>
          <w:rFonts w:asciiTheme="majorHAnsi" w:eastAsia="Times New Roman" w:hAnsiTheme="majorHAnsi" w:cstheme="majorHAnsi"/>
          <w:u w:val="single"/>
        </w:rPr>
        <w:t>N</w:t>
      </w:r>
      <w:r w:rsidRPr="00E9295B">
        <w:rPr>
          <w:rFonts w:asciiTheme="majorHAnsi" w:eastAsia="Times New Roman" w:hAnsiTheme="majorHAnsi" w:cstheme="majorHAnsi"/>
          <w:sz w:val="16"/>
        </w:rPr>
        <w:t>on-</w:t>
      </w:r>
      <w:r w:rsidRPr="00E9295B">
        <w:rPr>
          <w:rFonts w:asciiTheme="majorHAnsi" w:eastAsia="Times New Roman" w:hAnsiTheme="majorHAnsi" w:cstheme="majorHAnsi"/>
          <w:u w:val="single"/>
        </w:rPr>
        <w:t>G</w:t>
      </w:r>
      <w:r w:rsidRPr="00E9295B">
        <w:rPr>
          <w:rFonts w:asciiTheme="majorHAnsi" w:eastAsia="Times New Roman" w:hAnsiTheme="majorHAnsi" w:cstheme="majorHAnsi"/>
          <w:sz w:val="16"/>
        </w:rPr>
        <w:t xml:space="preserve">overnmental </w:t>
      </w:r>
      <w:proofErr w:type="spellStart"/>
      <w:r w:rsidRPr="00E9295B">
        <w:rPr>
          <w:rFonts w:asciiTheme="majorHAnsi" w:eastAsia="Times New Roman" w:hAnsiTheme="majorHAnsi" w:cstheme="majorHAnsi"/>
          <w:u w:val="single"/>
        </w:rPr>
        <w:t>O</w:t>
      </w:r>
      <w:r w:rsidRPr="00E9295B">
        <w:rPr>
          <w:rFonts w:asciiTheme="majorHAnsi" w:eastAsia="Times New Roman" w:hAnsiTheme="majorHAnsi" w:cstheme="majorHAnsi"/>
          <w:sz w:val="16"/>
        </w:rPr>
        <w:t>rganisation</w:t>
      </w:r>
      <w:r w:rsidRPr="00E9295B">
        <w:rPr>
          <w:rFonts w:asciiTheme="majorHAnsi" w:eastAsia="Times New Roman" w:hAnsiTheme="majorHAnsi" w:cstheme="majorHAnsi"/>
          <w:u w:val="single"/>
        </w:rPr>
        <w:t>s</w:t>
      </w:r>
      <w:proofErr w:type="spellEnd"/>
      <w:r w:rsidRPr="00E9295B">
        <w:rPr>
          <w:rFonts w:asciiTheme="majorHAnsi" w:eastAsia="Times New Roman" w:hAnsiTheme="majorHAnsi" w:cstheme="majorHAnsi"/>
          <w:sz w:val="16"/>
        </w:rPr>
        <w:t xml:space="preserve"> </w:t>
      </w:r>
      <w:r w:rsidRPr="00E9295B">
        <w:rPr>
          <w:rFonts w:asciiTheme="majorHAnsi" w:eastAsia="Times New Roman" w:hAnsiTheme="majorHAnsi" w:cstheme="majorHAnsi"/>
          <w:u w:val="single"/>
        </w:rPr>
        <w:t>have 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5E1A6C">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5E1A6C">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E9295B">
        <w:rPr>
          <w:rFonts w:asciiTheme="majorHAnsi" w:eastAsia="Times New Roman" w:hAnsiTheme="majorHAnsi" w:cstheme="majorHAnsi"/>
          <w:u w:val="single"/>
        </w:rPr>
        <w:t>as</w:t>
      </w:r>
      <w:r w:rsidRPr="00AE5A8F">
        <w:rPr>
          <w:rFonts w:asciiTheme="majorHAnsi" w:eastAsia="Times New Roman" w:hAnsiTheme="majorHAnsi" w:cstheme="majorHAnsi"/>
          <w:u w:val="single"/>
        </w:rPr>
        <w:t xml:space="preserve"> the </w:t>
      </w:r>
      <w:r w:rsidRPr="005E1A6C">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5E1A6C">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5E1A6C">
        <w:rPr>
          <w:rFonts w:asciiTheme="majorHAnsi" w:eastAsia="Times New Roman" w:hAnsiTheme="majorHAnsi" w:cstheme="majorHAnsi"/>
          <w:highlight w:val="cyan"/>
          <w:u w:val="single"/>
        </w:rPr>
        <w:t xml:space="preserve">drives </w:t>
      </w:r>
      <w:r w:rsidRPr="005E1A6C">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5E1A6C">
        <w:rPr>
          <w:rFonts w:asciiTheme="majorHAnsi" w:eastAsia="Times New Roman" w:hAnsiTheme="majorHAnsi" w:cstheme="majorHAnsi"/>
          <w:b/>
          <w:bCs/>
          <w:highlight w:val="cyan"/>
          <w:u w:val="single"/>
        </w:rPr>
        <w:t xml:space="preserve">illicit activities </w:t>
      </w:r>
      <w:r w:rsidRPr="00E9295B">
        <w:rPr>
          <w:rFonts w:asciiTheme="majorHAnsi" w:eastAsia="Times New Roman" w:hAnsiTheme="majorHAnsi" w:cstheme="majorHAnsi"/>
          <w:b/>
          <w:bCs/>
          <w:u w:val="single"/>
        </w:rPr>
        <w:t>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w:t>
      </w:r>
      <w:r w:rsidRPr="00AE5A8F">
        <w:rPr>
          <w:rFonts w:asciiTheme="majorHAnsi" w:eastAsia="Times New Roman" w:hAnsiTheme="majorHAnsi" w:cstheme="majorHAnsi"/>
          <w:sz w:val="16"/>
        </w:rPr>
        <w:lastRenderedPageBreak/>
        <w:t xml:space="preserve">population and high youth unemployment are more prone to civil conflict.74 </w:t>
      </w:r>
      <w:r w:rsidRPr="00AE5A8F">
        <w:rPr>
          <w:rFonts w:asciiTheme="majorHAnsi" w:eastAsia="Times New Roman" w:hAnsiTheme="majorHAnsi" w:cstheme="majorHAnsi"/>
          <w:u w:val="single"/>
        </w:rPr>
        <w:t xml:space="preserve">The </w:t>
      </w:r>
      <w:r w:rsidRPr="005E1A6C">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E9295B">
        <w:rPr>
          <w:rFonts w:asciiTheme="majorHAnsi" w:eastAsia="Times New Roman" w:hAnsiTheme="majorHAnsi" w:cstheme="majorHAnsi"/>
          <w:u w:val="single"/>
        </w:rPr>
        <w:t xml:space="preserve">facilitates the continuous recruitment </w:t>
      </w:r>
      <w:r w:rsidRPr="00E9295B">
        <w:rPr>
          <w:rFonts w:asciiTheme="majorHAnsi" w:hAnsiTheme="majorHAnsi" w:cstheme="majorHAnsi"/>
          <w:sz w:val="16"/>
          <w:szCs w:val="16"/>
        </w:rPr>
        <w:t>of disgruntled youth</w:t>
      </w:r>
      <w:r w:rsidRPr="00E9295B">
        <w:rPr>
          <w:rFonts w:asciiTheme="majorHAnsi" w:eastAsia="Times New Roman" w:hAnsiTheme="majorHAnsi" w:cstheme="majorHAnsi"/>
          <w:u w:val="single"/>
        </w:rPr>
        <w:t xml:space="preserve"> </w:t>
      </w:r>
      <w:r w:rsidRPr="00E9295B">
        <w:rPr>
          <w:rFonts w:asciiTheme="majorHAnsi" w:eastAsia="Times New Roman" w:hAnsiTheme="majorHAnsi" w:cstheme="majorHAnsi"/>
          <w:b/>
          <w:bCs/>
          <w:u w:val="single"/>
        </w:rPr>
        <w:t>into militancy</w:t>
      </w:r>
      <w:r w:rsidRPr="00E9295B">
        <w:rPr>
          <w:rFonts w:asciiTheme="majorHAnsi" w:eastAsia="Times New Roman" w:hAnsiTheme="majorHAnsi" w:cstheme="majorHAnsi"/>
          <w:sz w:val="16"/>
        </w:rPr>
        <w:t>.</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E9295B">
        <w:rPr>
          <w:rFonts w:asciiTheme="majorHAnsi" w:eastAsia="Times New Roman" w:hAnsiTheme="majorHAnsi" w:cstheme="majorHAnsi"/>
          <w:u w:val="single"/>
        </w:rPr>
        <w:t xml:space="preserve">coasts of the Sulu-Celebes Seas </w:t>
      </w:r>
      <w:proofErr w:type="gramStart"/>
      <w:r w:rsidRPr="00E9295B">
        <w:rPr>
          <w:rFonts w:asciiTheme="majorHAnsi" w:eastAsia="Times New Roman" w:hAnsiTheme="majorHAnsi" w:cstheme="majorHAnsi"/>
          <w:u w:val="single"/>
        </w:rPr>
        <w:t>has</w:t>
      </w:r>
      <w:proofErr w:type="gramEnd"/>
      <w:r w:rsidRPr="00E9295B">
        <w:rPr>
          <w:rFonts w:asciiTheme="majorHAnsi" w:eastAsia="Times New Roman" w:hAnsiTheme="majorHAnsi" w:cstheme="majorHAnsi"/>
          <w:u w:val="single"/>
        </w:rPr>
        <w:t xml:space="preserve"> observed high proportion of youth participating in Abu Sayyaf activities</w:t>
      </w:r>
      <w:r w:rsidRPr="00AE5A8F">
        <w:rPr>
          <w:rFonts w:asciiTheme="majorHAnsi" w:eastAsia="Times New Roman" w:hAnsiTheme="majorHAnsi" w:cstheme="majorHAnsi"/>
          <w:sz w:val="16"/>
        </w:rPr>
        <w:t xml:space="preserve">. This includes the infamous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Ajang</w:t>
      </w:r>
      <w:proofErr w:type="spellEnd"/>
      <w:r w:rsidRPr="00AE5A8F">
        <w:rPr>
          <w:rFonts w:asciiTheme="majorHAnsi" w:eastAsia="Times New Roman" w:hAnsiTheme="majorHAnsi" w:cstheme="majorHAnsi"/>
          <w:sz w:val="16"/>
        </w:rPr>
        <w:t xml:space="preserve"> unit, which comprised sons of deceased Abu Sayyaf members. Much of the Abu Sayyaf militant strength is derived from its youth. Notable leaders like </w:t>
      </w:r>
      <w:proofErr w:type="spellStart"/>
      <w:r w:rsidRPr="00AE5A8F">
        <w:rPr>
          <w:rFonts w:asciiTheme="majorHAnsi" w:eastAsia="Times New Roman" w:hAnsiTheme="majorHAnsi" w:cstheme="majorHAnsi"/>
          <w:sz w:val="16"/>
        </w:rPr>
        <w:t>Isnilon</w:t>
      </w:r>
      <w:proofErr w:type="spellEnd"/>
      <w:r w:rsidRPr="00AE5A8F">
        <w:rPr>
          <w:rFonts w:asciiTheme="majorHAnsi" w:eastAsia="Times New Roman" w:hAnsiTheme="majorHAnsi" w:cstheme="majorHAnsi"/>
          <w:sz w:val="16"/>
        </w:rPr>
        <w:t xml:space="preserve">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(49 years old when killed), leader of the Islamic State’s East Asian Wilayah, participated in militancy since he was 17.76 Amin </w:t>
      </w:r>
      <w:proofErr w:type="spellStart"/>
      <w:r w:rsidRPr="00AE5A8F">
        <w:rPr>
          <w:rFonts w:asciiTheme="majorHAnsi" w:eastAsia="Times New Roman" w:hAnsiTheme="majorHAnsi" w:cstheme="majorHAnsi"/>
          <w:sz w:val="16"/>
        </w:rPr>
        <w:t>Baco</w:t>
      </w:r>
      <w:proofErr w:type="spellEnd"/>
      <w:r w:rsidRPr="00AE5A8F">
        <w:rPr>
          <w:rFonts w:asciiTheme="majorHAnsi" w:eastAsia="Times New Roman" w:hAnsiTheme="majorHAnsi" w:cstheme="majorHAnsi"/>
          <w:sz w:val="16"/>
        </w:rPr>
        <w:t xml:space="preserve"> (35 years old when killed), who was touted to succeed </w:t>
      </w:r>
      <w:proofErr w:type="spellStart"/>
      <w:r w:rsidRPr="00AE5A8F">
        <w:rPr>
          <w:rFonts w:asciiTheme="majorHAnsi" w:eastAsia="Times New Roman" w:hAnsiTheme="majorHAnsi" w:cstheme="majorHAnsi"/>
          <w:sz w:val="16"/>
        </w:rPr>
        <w:t>Hapilon</w:t>
      </w:r>
      <w:proofErr w:type="spellEnd"/>
      <w:r w:rsidRPr="00AE5A8F">
        <w:rPr>
          <w:rFonts w:asciiTheme="majorHAnsi" w:eastAsia="Times New Roman" w:hAnsiTheme="majorHAnsi" w:cstheme="majorHAnsi"/>
          <w:sz w:val="16"/>
        </w:rPr>
        <w:t xml:space="preserve">,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 xml:space="preserve">region. The COVID-19 pandemic has decimated the economies of the TCA member states. Youth unemployment for the Philippines, Indonesia, and Malaysia has risen significantly </w:t>
      </w:r>
      <w:proofErr w:type="gramStart"/>
      <w:r w:rsidRPr="00AE5A8F">
        <w:rPr>
          <w:rFonts w:asciiTheme="majorHAnsi" w:hAnsiTheme="majorHAnsi" w:cstheme="majorHAnsi"/>
          <w:sz w:val="16"/>
          <w:szCs w:val="16"/>
        </w:rPr>
        <w:t>as</w:t>
      </w:r>
      <w:r w:rsidRPr="00AE5A8F">
        <w:rPr>
          <w:rFonts w:asciiTheme="majorHAnsi" w:eastAsia="Times New Roman" w:hAnsiTheme="majorHAnsi" w:cstheme="majorHAnsi"/>
          <w:sz w:val="16"/>
        </w:rPr>
        <w:t xml:space="preserve"> a result of</w:t>
      </w:r>
      <w:proofErr w:type="gramEnd"/>
      <w:r w:rsidRPr="00AE5A8F">
        <w:rPr>
          <w:rFonts w:asciiTheme="majorHAnsi" w:eastAsia="Times New Roman" w:hAnsiTheme="majorHAnsi" w:cstheme="majorHAnsi"/>
          <w:sz w:val="16"/>
        </w:rPr>
        <w:t xml:space="preserve"> measures to curtail the spread of the virus.78 </w:t>
      </w:r>
      <w:r w:rsidRPr="00AE5A8F">
        <w:rPr>
          <w:rFonts w:asciiTheme="majorHAnsi" w:eastAsia="Times New Roman" w:hAnsiTheme="majorHAnsi" w:cstheme="majorHAnsi"/>
          <w:u w:val="single"/>
        </w:rPr>
        <w:t xml:space="preserve">This trend </w:t>
      </w:r>
      <w:r w:rsidRPr="005E1A6C">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5E1A6C">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5E1A6C">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5E1A6C">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575C10ED" w14:textId="77777777" w:rsidR="000C6648" w:rsidRPr="00AE5A8F" w:rsidRDefault="000C6648" w:rsidP="000C6648">
      <w:pPr>
        <w:rPr>
          <w:rFonts w:asciiTheme="majorHAnsi" w:eastAsia="Times New Roman" w:hAnsiTheme="majorHAnsi" w:cstheme="majorHAnsi"/>
          <w:sz w:val="16"/>
        </w:rPr>
      </w:pPr>
    </w:p>
    <w:p w14:paraId="020244DE"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2C18BA4A"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77916071" w14:textId="66574F96" w:rsidR="000C6648" w:rsidRPr="00E9295B" w:rsidRDefault="000C6648" w:rsidP="000C6648">
      <w:pPr>
        <w:rPr>
          <w:rFonts w:asciiTheme="majorHAnsi" w:hAnsiTheme="majorHAnsi" w:cstheme="majorHAnsi"/>
          <w:sz w:val="14"/>
        </w:rPr>
      </w:pPr>
      <w:r w:rsidRPr="005E1A6C">
        <w:rPr>
          <w:rStyle w:val="StyleUnderline"/>
          <w:rFonts w:asciiTheme="majorHAnsi" w:hAnsiTheme="majorHAnsi" w:cstheme="majorHAnsi"/>
          <w:highlight w:val="cyan"/>
        </w:rPr>
        <w:t>The terrorism-piracy nexus</w:t>
      </w:r>
      <w:r w:rsidRPr="00E9295B">
        <w:rPr>
          <w:rFonts w:asciiTheme="majorHAnsi" w:hAnsiTheme="majorHAnsi" w:cstheme="majorHAnsi"/>
          <w:sz w:val="14"/>
        </w:rPr>
        <w:t xml:space="preserve"> and port security</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 xml:space="preserve">In assessing the nature of maritime terrorist activity </w:t>
      </w:r>
      <w:r w:rsidRPr="005E1A6C">
        <w:rPr>
          <w:rStyle w:val="Emphasis"/>
          <w:rFonts w:asciiTheme="majorHAnsi" w:hAnsiTheme="majorHAnsi" w:cstheme="majorHAnsi"/>
          <w:highlight w:val="cyan"/>
        </w:rPr>
        <w:t>in Asia</w:t>
      </w:r>
      <w:r w:rsidRPr="00E9295B">
        <w:rPr>
          <w:rFonts w:asciiTheme="majorHAnsi" w:hAnsiTheme="majorHAnsi" w:cstheme="majorHAnsi"/>
          <w:sz w:val="14"/>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E9295B">
        <w:rPr>
          <w:rFonts w:asciiTheme="majorHAnsi" w:hAnsiTheme="majorHAnsi" w:cstheme="majorHAnsi"/>
          <w:sz w:val="14"/>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E9295B">
        <w:rPr>
          <w:rFonts w:asciiTheme="majorHAnsi" w:hAnsiTheme="majorHAnsi" w:cstheme="majorHAnsi"/>
          <w:sz w:val="14"/>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5E1A6C">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5E1A6C">
        <w:rPr>
          <w:rStyle w:val="Emphasis"/>
          <w:rFonts w:asciiTheme="majorHAnsi" w:hAnsiTheme="majorHAnsi" w:cstheme="majorHAnsi"/>
          <w:highlight w:val="cyan"/>
        </w:rPr>
        <w:t>certain</w:t>
      </w:r>
      <w:r w:rsidRPr="00E9295B">
        <w:rPr>
          <w:rFonts w:asciiTheme="majorHAnsi" w:hAnsiTheme="majorHAnsi" w:cstheme="majorHAnsi"/>
          <w:sz w:val="14"/>
        </w:rPr>
        <w:t>.[61]</w:t>
      </w:r>
      <w:r w:rsidR="00E9295B" w:rsidRPr="00E9295B">
        <w:rPr>
          <w:rFonts w:asciiTheme="majorHAnsi" w:hAnsiTheme="majorHAnsi" w:cstheme="majorHAnsi"/>
          <w:sz w:val="14"/>
        </w:rPr>
        <w:t xml:space="preserve"> </w:t>
      </w:r>
      <w:r w:rsidRPr="00E9295B">
        <w:rPr>
          <w:rFonts w:asciiTheme="majorHAnsi" w:hAnsiTheme="majorHAnsi" w:cstheme="majorHAnsi"/>
          <w:sz w:val="14"/>
        </w:rPr>
        <w:t xml:space="preserve">In recent years, </w:t>
      </w:r>
      <w:r w:rsidRPr="005E1A6C">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5E1A6C">
        <w:rPr>
          <w:rStyle w:val="Emphasis"/>
          <w:rFonts w:asciiTheme="majorHAnsi" w:hAnsiTheme="majorHAnsi" w:cstheme="majorHAnsi"/>
          <w:highlight w:val="cyan"/>
        </w:rPr>
        <w:t>draw closer</w:t>
      </w:r>
      <w:r w:rsidRPr="00E9295B">
        <w:rPr>
          <w:rFonts w:asciiTheme="majorHAnsi" w:hAnsiTheme="majorHAnsi" w:cstheme="majorHAnsi"/>
          <w:sz w:val="14"/>
        </w:rPr>
        <w:t xml:space="preserve">, even if the exact nature of their collaboration is not clear. Somali pirates and </w:t>
      </w:r>
      <w:r w:rsidRPr="00AE5A8F">
        <w:rPr>
          <w:rStyle w:val="StyleUnderline"/>
          <w:rFonts w:asciiTheme="majorHAnsi" w:hAnsiTheme="majorHAnsi" w:cstheme="majorHAnsi"/>
        </w:rPr>
        <w:t>terrorists</w:t>
      </w:r>
      <w:r w:rsidRPr="00E9295B">
        <w:rPr>
          <w:rFonts w:asciiTheme="majorHAnsi" w:hAnsiTheme="majorHAnsi" w:cstheme="majorHAnsi"/>
          <w:sz w:val="14"/>
        </w:rPr>
        <w:t xml:space="preserve"> are said to have </w:t>
      </w:r>
      <w:r w:rsidRPr="00AE5A8F">
        <w:rPr>
          <w:rStyle w:val="StyleUnderline"/>
          <w:rFonts w:asciiTheme="majorHAnsi" w:hAnsiTheme="majorHAnsi" w:cstheme="majorHAnsi"/>
        </w:rPr>
        <w:t>worked together in arms trafficking, and Al-Shabaab</w:t>
      </w:r>
      <w:r w:rsidRPr="00E9295B">
        <w:rPr>
          <w:rFonts w:asciiTheme="majorHAnsi" w:hAnsiTheme="majorHAnsi" w:cstheme="majorHAnsi"/>
          <w:sz w:val="14"/>
        </w:rPr>
        <w:t xml:space="preserve"> is said to have even have </w:t>
      </w:r>
      <w:r w:rsidRPr="00AE5A8F">
        <w:rPr>
          <w:rStyle w:val="StyleUnderline"/>
          <w:rFonts w:asciiTheme="majorHAnsi" w:hAnsiTheme="majorHAnsi" w:cstheme="majorHAnsi"/>
        </w:rPr>
        <w:t>trained pirates</w:t>
      </w:r>
      <w:r w:rsidRPr="00E9295B">
        <w:rPr>
          <w:rFonts w:asciiTheme="majorHAnsi" w:hAnsiTheme="majorHAnsi" w:cstheme="majorHAnsi"/>
          <w:sz w:val="14"/>
        </w:rPr>
        <w:t xml:space="preserve"> for ‘duties’ at sea.[62]An investigation by </w:t>
      </w:r>
      <w:r w:rsidRPr="00AE5A8F">
        <w:rPr>
          <w:rStyle w:val="StyleUnderline"/>
          <w:rFonts w:asciiTheme="majorHAnsi" w:hAnsiTheme="majorHAnsi" w:cstheme="majorHAnsi"/>
        </w:rPr>
        <w:t>the</w:t>
      </w:r>
      <w:r w:rsidRPr="00E9295B">
        <w:rPr>
          <w:rFonts w:asciiTheme="majorHAnsi" w:hAnsiTheme="majorHAnsi" w:cstheme="majorHAnsi"/>
          <w:sz w:val="14"/>
        </w:rPr>
        <w:t xml:space="preserve"> United Nations (</w:t>
      </w:r>
      <w:r w:rsidRPr="00AE5A8F">
        <w:rPr>
          <w:rStyle w:val="StyleUnderline"/>
          <w:rFonts w:asciiTheme="majorHAnsi" w:hAnsiTheme="majorHAnsi" w:cstheme="majorHAnsi"/>
        </w:rPr>
        <w:t>UN</w:t>
      </w:r>
      <w:r w:rsidRPr="00E9295B">
        <w:rPr>
          <w:rFonts w:asciiTheme="majorHAnsi" w:hAnsiTheme="majorHAnsi" w:cstheme="majorHAnsi"/>
          <w:sz w:val="14"/>
        </w:rPr>
        <w:t xml:space="preserve">) in 2017 </w:t>
      </w:r>
      <w:r w:rsidRPr="00AE5A8F">
        <w:rPr>
          <w:rStyle w:val="StyleUnderline"/>
          <w:rFonts w:asciiTheme="majorHAnsi" w:hAnsiTheme="majorHAnsi" w:cstheme="majorHAnsi"/>
        </w:rPr>
        <w:t>found</w:t>
      </w:r>
      <w:r w:rsidRPr="00E9295B">
        <w:rPr>
          <w:rFonts w:asciiTheme="majorHAnsi" w:hAnsiTheme="majorHAnsi" w:cstheme="majorHAnsi"/>
          <w:sz w:val="14"/>
        </w:rPr>
        <w:t xml:space="preserve"> evidence of </w:t>
      </w:r>
      <w:r w:rsidRPr="00AE5A8F">
        <w:rPr>
          <w:rStyle w:val="StyleUnderline"/>
          <w:rFonts w:asciiTheme="majorHAnsi" w:hAnsiTheme="majorHAnsi" w:cstheme="majorHAnsi"/>
        </w:rPr>
        <w:t>collusion</w:t>
      </w:r>
      <w:r w:rsidRPr="00E9295B">
        <w:rPr>
          <w:rFonts w:asciiTheme="majorHAnsi" w:hAnsiTheme="majorHAnsi" w:cstheme="majorHAnsi"/>
          <w:sz w:val="14"/>
        </w:rPr>
        <w:t xml:space="preserve"> between pirates and the Al </w:t>
      </w:r>
      <w:proofErr w:type="spellStart"/>
      <w:r w:rsidRPr="00E9295B">
        <w:rPr>
          <w:rFonts w:asciiTheme="majorHAnsi" w:hAnsiTheme="majorHAnsi" w:cstheme="majorHAnsi"/>
          <w:sz w:val="14"/>
        </w:rPr>
        <w:t>Shabaab</w:t>
      </w:r>
      <w:proofErr w:type="spellEnd"/>
      <w:r w:rsidRPr="00E9295B">
        <w:rPr>
          <w:rFonts w:asciiTheme="majorHAnsi" w:hAnsiTheme="majorHAnsi" w:cstheme="majorHAnsi"/>
          <w:sz w:val="14"/>
        </w:rPr>
        <w:t xml:space="preserve">, including the possibility that </w:t>
      </w:r>
      <w:r w:rsidRPr="00AE5A8F">
        <w:rPr>
          <w:rStyle w:val="StyleUnderline"/>
          <w:rFonts w:asciiTheme="majorHAnsi" w:hAnsiTheme="majorHAnsi" w:cstheme="majorHAnsi"/>
        </w:rPr>
        <w:t>pirates helped the latter smuggle weapons and ammunition into Somalia</w:t>
      </w:r>
      <w:r w:rsidRPr="00E9295B">
        <w:rPr>
          <w:rFonts w:asciiTheme="majorHAnsi" w:hAnsiTheme="majorHAnsi" w:cstheme="majorHAnsi"/>
          <w:sz w:val="14"/>
        </w:rPr>
        <w:t xml:space="preserve">.[63] As discussed earlier, </w:t>
      </w:r>
      <w:r w:rsidRPr="00AE5A8F">
        <w:rPr>
          <w:rStyle w:val="StyleUnderline"/>
          <w:rFonts w:asciiTheme="majorHAnsi" w:hAnsiTheme="majorHAnsi" w:cstheme="majorHAnsi"/>
        </w:rPr>
        <w:t xml:space="preserve">in Southeast Asia, the Abu </w:t>
      </w:r>
      <w:proofErr w:type="spellStart"/>
      <w:r w:rsidRPr="00AE5A8F">
        <w:rPr>
          <w:rStyle w:val="StyleUnderline"/>
          <w:rFonts w:asciiTheme="majorHAnsi" w:hAnsiTheme="majorHAnsi" w:cstheme="majorHAnsi"/>
        </w:rPr>
        <w:t>Sayaff’s</w:t>
      </w:r>
      <w:proofErr w:type="spellEnd"/>
      <w:r w:rsidRPr="00AE5A8F">
        <w:rPr>
          <w:rStyle w:val="StyleUnderline"/>
          <w:rFonts w:asciiTheme="majorHAnsi" w:hAnsiTheme="majorHAnsi" w:cstheme="majorHAnsi"/>
        </w:rPr>
        <w:t xml:space="preserve"> turn to </w:t>
      </w:r>
      <w:r w:rsidRPr="005E1A6C">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5E1A6C">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E9295B">
        <w:rPr>
          <w:rFonts w:asciiTheme="majorHAnsi" w:hAnsiTheme="majorHAnsi" w:cstheme="majorHAnsi"/>
          <w:sz w:val="14"/>
        </w:rPr>
        <w:t xml:space="preserve">.[64] </w:t>
      </w:r>
      <w:r w:rsidRPr="00AE5A8F">
        <w:rPr>
          <w:rStyle w:val="StyleUnderline"/>
          <w:rFonts w:asciiTheme="majorHAnsi" w:hAnsiTheme="majorHAnsi" w:cstheme="majorHAnsi"/>
        </w:rPr>
        <w:t xml:space="preserve">Its cadres have used the </w:t>
      </w:r>
      <w:r w:rsidRPr="005E1A6C">
        <w:rPr>
          <w:rStyle w:val="Emphasis"/>
          <w:rFonts w:asciiTheme="majorHAnsi" w:hAnsiTheme="majorHAnsi" w:cstheme="majorHAnsi"/>
          <w:highlight w:val="cyan"/>
        </w:rPr>
        <w:t>revenue</w:t>
      </w:r>
      <w:r w:rsidRPr="00E9295B">
        <w:rPr>
          <w:rFonts w:asciiTheme="majorHAnsi" w:hAnsiTheme="majorHAnsi" w:cstheme="majorHAnsi"/>
          <w:sz w:val="14"/>
        </w:rPr>
        <w:t xml:space="preserve"> earned for pirate activity </w:t>
      </w:r>
      <w:r w:rsidRPr="005E1A6C">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proofErr w:type="spellStart"/>
      <w:r w:rsidRPr="005E1A6C">
        <w:rPr>
          <w:rStyle w:val="Emphasis"/>
          <w:rFonts w:asciiTheme="majorHAnsi" w:hAnsiTheme="majorHAnsi" w:cstheme="majorHAnsi"/>
          <w:highlight w:val="cyan"/>
        </w:rPr>
        <w:t>organisation’s</w:t>
      </w:r>
      <w:proofErr w:type="spellEnd"/>
      <w:r w:rsidRPr="005E1A6C">
        <w:rPr>
          <w:rStyle w:val="Emphasis"/>
          <w:rFonts w:asciiTheme="majorHAnsi" w:hAnsiTheme="majorHAnsi" w:cstheme="majorHAnsi"/>
          <w:highlight w:val="cyan"/>
        </w:rPr>
        <w:t xml:space="preserve"> presence</w:t>
      </w:r>
      <w:r w:rsidRPr="00E9295B">
        <w:rPr>
          <w:rFonts w:asciiTheme="majorHAnsi" w:hAnsiTheme="majorHAnsi" w:cstheme="majorHAnsi"/>
          <w:sz w:val="14"/>
        </w:rPr>
        <w:t xml:space="preserve"> in Southeast Asia.</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The terror-piracy linkage</w:t>
      </w:r>
      <w:r w:rsidRPr="00E9295B">
        <w:rPr>
          <w:rFonts w:asciiTheme="majorHAnsi" w:hAnsiTheme="majorHAnsi" w:cstheme="majorHAnsi"/>
          <w:sz w:val="14"/>
        </w:rPr>
        <w:t xml:space="preserve"> is important because it </w:t>
      </w:r>
      <w:r w:rsidRPr="00AE5A8F">
        <w:rPr>
          <w:rStyle w:val="StyleUnderline"/>
          <w:rFonts w:asciiTheme="majorHAnsi" w:hAnsiTheme="majorHAnsi" w:cstheme="majorHAnsi"/>
        </w:rPr>
        <w:t>highlights the causal mechanism behind</w:t>
      </w:r>
      <w:r w:rsidRPr="00E9295B">
        <w:rPr>
          <w:rFonts w:asciiTheme="majorHAnsi" w:hAnsiTheme="majorHAnsi" w:cstheme="majorHAnsi"/>
          <w:sz w:val="14"/>
        </w:rPr>
        <w:t xml:space="preserve"> rising </w:t>
      </w:r>
      <w:r w:rsidRPr="00AE5A8F">
        <w:rPr>
          <w:rStyle w:val="Emphasis"/>
          <w:rFonts w:asciiTheme="majorHAnsi" w:hAnsiTheme="majorHAnsi" w:cstheme="majorHAnsi"/>
        </w:rPr>
        <w:t>violence</w:t>
      </w:r>
      <w:r w:rsidRPr="00E9295B">
        <w:rPr>
          <w:rFonts w:asciiTheme="majorHAnsi" w:hAnsiTheme="majorHAnsi" w:cstheme="majorHAnsi"/>
          <w:sz w:val="14"/>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E9295B">
        <w:rPr>
          <w:rFonts w:asciiTheme="majorHAnsi" w:hAnsiTheme="majorHAnsi" w:cstheme="majorHAnsi"/>
          <w:sz w:val="14"/>
        </w:rPr>
        <w:t>fighters</w:t>
      </w:r>
      <w:proofErr w:type="gramEnd"/>
      <w:r w:rsidRPr="00E9295B">
        <w:rPr>
          <w:rFonts w:asciiTheme="majorHAnsi" w:hAnsiTheme="majorHAnsi" w:cstheme="majorHAnsi"/>
          <w:sz w:val="14"/>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sidR="00E9295B" w:rsidRPr="00E9295B">
        <w:rPr>
          <w:rFonts w:asciiTheme="majorHAnsi" w:hAnsiTheme="majorHAnsi" w:cstheme="majorHAnsi"/>
          <w:sz w:val="14"/>
        </w:rPr>
        <w:t xml:space="preserve"> </w:t>
      </w:r>
      <w:r w:rsidRPr="00E9295B">
        <w:rPr>
          <w:rFonts w:asciiTheme="majorHAnsi" w:hAnsiTheme="majorHAnsi" w:cstheme="majorHAnsi"/>
          <w:sz w:val="14"/>
          <w:szCs w:val="16"/>
        </w:rPr>
        <w:t>ISPS code and littoral security</w:t>
      </w:r>
      <w:r w:rsidR="00E9295B" w:rsidRPr="00E9295B">
        <w:rPr>
          <w:rFonts w:asciiTheme="majorHAnsi" w:hAnsiTheme="majorHAnsi" w:cstheme="majorHAnsi"/>
          <w:sz w:val="14"/>
          <w:szCs w:val="16"/>
        </w:rPr>
        <w:t xml:space="preserve"> </w:t>
      </w:r>
      <w:r w:rsidRPr="00E9295B">
        <w:rPr>
          <w:rFonts w:asciiTheme="majorHAnsi" w:hAnsiTheme="majorHAnsi" w:cstheme="majorHAnsi"/>
          <w:sz w:val="14"/>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E9295B">
        <w:rPr>
          <w:rFonts w:asciiTheme="majorHAnsi" w:hAnsiTheme="majorHAnsi" w:cstheme="majorHAnsi"/>
          <w:sz w:val="14"/>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E9295B">
        <w:rPr>
          <w:rFonts w:asciiTheme="majorHAnsi" w:hAnsiTheme="majorHAnsi" w:cstheme="majorHAnsi"/>
          <w:sz w:val="14"/>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E9295B">
        <w:rPr>
          <w:rFonts w:asciiTheme="majorHAnsi" w:hAnsiTheme="majorHAnsi" w:cstheme="majorHAnsi"/>
          <w:sz w:val="14"/>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sidR="00E9295B" w:rsidRPr="00E9295B">
        <w:rPr>
          <w:rFonts w:asciiTheme="majorHAnsi" w:hAnsiTheme="majorHAnsi" w:cstheme="majorHAnsi"/>
          <w:sz w:val="14"/>
        </w:rPr>
        <w:t xml:space="preserve"> </w:t>
      </w:r>
      <w:r w:rsidRPr="00E9295B">
        <w:rPr>
          <w:rFonts w:asciiTheme="majorHAnsi" w:hAnsiTheme="majorHAnsi" w:cstheme="majorHAnsi"/>
          <w:sz w:val="14"/>
        </w:rPr>
        <w:t xml:space="preserve">Yet, </w:t>
      </w:r>
      <w:r w:rsidRPr="00AE5A8F">
        <w:rPr>
          <w:rStyle w:val="StyleUnderline"/>
          <w:rFonts w:asciiTheme="majorHAnsi" w:hAnsiTheme="majorHAnsi" w:cstheme="majorHAnsi"/>
        </w:rPr>
        <w:lastRenderedPageBreak/>
        <w:t>not even the best ports in Asia are able to track and monitor large containers comprehensively</w:t>
      </w:r>
      <w:r w:rsidRPr="00E9295B">
        <w:rPr>
          <w:rFonts w:asciiTheme="majorHAnsi" w:hAnsiTheme="majorHAnsi" w:cstheme="majorHAnsi"/>
          <w:sz w:val="14"/>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E9295B">
        <w:rPr>
          <w:rFonts w:asciiTheme="majorHAnsi" w:hAnsiTheme="majorHAnsi" w:cstheme="majorHAnsi"/>
          <w:sz w:val="14"/>
        </w:rPr>
        <w:t xml:space="preserve"> being offloaded from cargo ships.[65]Container scanning in many ports is in fact a largely random exercise, with authorities insisting that shippers provide manifests of what is contained in cargo bins.[66]</w:t>
      </w:r>
      <w:r w:rsidR="00E9295B" w:rsidRPr="00E9295B">
        <w:rPr>
          <w:rFonts w:asciiTheme="majorHAnsi" w:hAnsiTheme="majorHAnsi" w:cstheme="majorHAnsi"/>
          <w:sz w:val="14"/>
        </w:rPr>
        <w:t xml:space="preserve"> </w:t>
      </w:r>
      <w:r w:rsidRPr="00AE5A8F">
        <w:rPr>
          <w:rStyle w:val="StyleUnderline"/>
          <w:rFonts w:asciiTheme="majorHAnsi" w:hAnsiTheme="majorHAnsi" w:cstheme="majorHAnsi"/>
        </w:rPr>
        <w:t>The lack of effective checks</w:t>
      </w:r>
      <w:r w:rsidRPr="00E9295B">
        <w:rPr>
          <w:rFonts w:asciiTheme="majorHAnsi" w:hAnsiTheme="majorHAnsi" w:cstheme="majorHAnsi"/>
          <w:sz w:val="14"/>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E9295B">
        <w:rPr>
          <w:rFonts w:asciiTheme="majorHAnsi" w:hAnsiTheme="majorHAnsi" w:cstheme="majorHAnsi"/>
          <w:sz w:val="14"/>
        </w:rPr>
        <w:t xml:space="preserve">. While terrorists would not possibly target cargo ships directly, the latter could be used to transport weapons or to sabotage commercial operations. </w:t>
      </w:r>
      <w:r w:rsidRPr="005E1A6C">
        <w:rPr>
          <w:rStyle w:val="Emphasis"/>
          <w:rFonts w:asciiTheme="majorHAnsi" w:hAnsiTheme="majorHAnsi" w:cstheme="majorHAnsi"/>
          <w:highlight w:val="cyan"/>
        </w:rPr>
        <w:t xml:space="preserve">A </w:t>
      </w:r>
      <w:proofErr w:type="gramStart"/>
      <w:r w:rsidRPr="005E1A6C">
        <w:rPr>
          <w:rStyle w:val="Emphasis"/>
          <w:rFonts w:asciiTheme="majorHAnsi" w:hAnsiTheme="majorHAnsi" w:cstheme="majorHAnsi"/>
          <w:highlight w:val="cyan"/>
        </w:rPr>
        <w:t>dirty-bomb</w:t>
      </w:r>
      <w:proofErr w:type="gramEnd"/>
      <w:r w:rsidRPr="00E9295B">
        <w:rPr>
          <w:rFonts w:asciiTheme="majorHAnsi" w:hAnsiTheme="majorHAnsi" w:cstheme="majorHAnsi"/>
          <w:sz w:val="14"/>
        </w:rPr>
        <w:t xml:space="preserve"> in an illicit cargo container of a cargo ship </w:t>
      </w:r>
      <w:r w:rsidRPr="005E1A6C">
        <w:rPr>
          <w:rStyle w:val="StyleUnderline"/>
          <w:rFonts w:asciiTheme="majorHAnsi" w:hAnsiTheme="majorHAnsi" w:cstheme="majorHAnsi"/>
          <w:highlight w:val="cyan"/>
        </w:rPr>
        <w:t>could cause a port shutdown and huge commercial disruption</w:t>
      </w:r>
      <w:r w:rsidRPr="00E9295B">
        <w:rPr>
          <w:rFonts w:asciiTheme="majorHAnsi" w:hAnsiTheme="majorHAnsi" w:cstheme="majorHAnsi"/>
          <w:sz w:val="14"/>
        </w:rPr>
        <w:t xml:space="preserve">.[67] </w:t>
      </w:r>
      <w:r w:rsidRPr="00AE5A8F">
        <w:rPr>
          <w:rStyle w:val="StyleUnderline"/>
          <w:rFonts w:asciiTheme="majorHAnsi" w:hAnsiTheme="majorHAnsi" w:cstheme="majorHAnsi"/>
        </w:rPr>
        <w:t>Even a failed attempt</w:t>
      </w:r>
      <w:r w:rsidRPr="00E9295B">
        <w:rPr>
          <w:rFonts w:asciiTheme="majorHAnsi" w:hAnsiTheme="majorHAnsi" w:cstheme="majorHAnsi"/>
          <w:sz w:val="14"/>
        </w:rPr>
        <w:t xml:space="preserve"> to smuggle a device into a major transshipment hub </w:t>
      </w:r>
      <w:r w:rsidRPr="00AE5A8F">
        <w:rPr>
          <w:rStyle w:val="StyleUnderline"/>
          <w:rFonts w:asciiTheme="majorHAnsi" w:hAnsiTheme="majorHAnsi" w:cstheme="majorHAnsi"/>
        </w:rPr>
        <w:t>would significantly impact port operations</w:t>
      </w:r>
      <w:r w:rsidRPr="00E9295B">
        <w:rPr>
          <w:rFonts w:asciiTheme="majorHAnsi" w:hAnsiTheme="majorHAnsi" w:cstheme="majorHAnsi"/>
          <w:sz w:val="14"/>
        </w:rPr>
        <w:t>.</w:t>
      </w:r>
      <w:r w:rsidR="00E9295B" w:rsidRPr="00E9295B">
        <w:rPr>
          <w:rFonts w:asciiTheme="majorHAnsi" w:hAnsiTheme="majorHAnsi" w:cstheme="majorHAnsi"/>
          <w:sz w:val="14"/>
        </w:rPr>
        <w:t xml:space="preserve"> </w:t>
      </w:r>
      <w:r w:rsidRPr="00E9295B">
        <w:rPr>
          <w:rFonts w:asciiTheme="majorHAnsi" w:hAnsiTheme="majorHAnsi" w:cstheme="majorHAnsi"/>
          <w:sz w:val="14"/>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E9295B">
        <w:rPr>
          <w:rFonts w:asciiTheme="majorHAnsi" w:hAnsiTheme="majorHAnsi" w:cstheme="majorHAnsi"/>
          <w:sz w:val="14"/>
          <w:szCs w:val="10"/>
        </w:rPr>
        <w:t>subjects</w:t>
      </w:r>
      <w:proofErr w:type="gramEnd"/>
      <w:r w:rsidRPr="00E9295B">
        <w:rPr>
          <w:rFonts w:asciiTheme="majorHAnsi" w:hAnsiTheme="majorHAnsi" w:cstheme="majorHAnsi"/>
          <w:sz w:val="14"/>
          <w:szCs w:val="10"/>
        </w:rPr>
        <w:t xml:space="preserve"> ships to a system of survey, verification, certification and control to ensure that the security measures prescribed by the IMO are implemented by member countries. It also provides a </w:t>
      </w:r>
      <w:proofErr w:type="spellStart"/>
      <w:r w:rsidRPr="00E9295B">
        <w:rPr>
          <w:rFonts w:asciiTheme="majorHAnsi" w:hAnsiTheme="majorHAnsi" w:cstheme="majorHAnsi"/>
          <w:sz w:val="14"/>
          <w:szCs w:val="10"/>
        </w:rPr>
        <w:t>standardised</w:t>
      </w:r>
      <w:proofErr w:type="spellEnd"/>
      <w:r w:rsidRPr="00E9295B">
        <w:rPr>
          <w:rFonts w:asciiTheme="majorHAnsi" w:hAnsiTheme="majorHAnsi" w:cstheme="majorHAnsi"/>
          <w:sz w:val="14"/>
          <w:szCs w:val="10"/>
        </w:rPr>
        <w:t>, consistent framework for evaluating risk and gauging vulnerabilities of ships and ports facilities, laying down principles and guidelines for governments, port authorities and shipping companies, making compliance mandatory.[68]</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The code, however, has not been effective in a way originally intended.[</w:t>
      </w:r>
      <w:proofErr w:type="gramStart"/>
      <w:r w:rsidRPr="00E9295B">
        <w:rPr>
          <w:rFonts w:asciiTheme="majorHAnsi" w:hAnsiTheme="majorHAnsi" w:cstheme="majorHAnsi"/>
          <w:sz w:val="14"/>
          <w:szCs w:val="10"/>
        </w:rPr>
        <w:t>69]Firstly</w:t>
      </w:r>
      <w:proofErr w:type="gramEnd"/>
      <w:r w:rsidRPr="00E9295B">
        <w:rPr>
          <w:rFonts w:asciiTheme="majorHAnsi" w:hAnsiTheme="majorHAnsi" w:cstheme="majorHAnsi"/>
          <w:sz w:val="14"/>
          <w:szCs w:val="10"/>
        </w:rPr>
        <w:t xml:space="preserve">, the code is based on the experience of 9/11 and early piracy activity off Somalia. No amendments or revisions have been made </w:t>
      </w:r>
      <w:proofErr w:type="gramStart"/>
      <w:r w:rsidRPr="00E9295B">
        <w:rPr>
          <w:rFonts w:asciiTheme="majorHAnsi" w:hAnsiTheme="majorHAnsi" w:cstheme="majorHAnsi"/>
          <w:sz w:val="14"/>
          <w:szCs w:val="10"/>
        </w:rPr>
        <w:t>with regard to</w:t>
      </w:r>
      <w:proofErr w:type="gramEnd"/>
      <w:r w:rsidRPr="00E9295B">
        <w:rPr>
          <w:rFonts w:asciiTheme="majorHAnsi" w:hAnsiTheme="majorHAnsi" w:cstheme="majorHAnsi"/>
          <w:sz w:val="14"/>
          <w:szCs w:val="10"/>
        </w:rPr>
        <w:t xml:space="preserve"> new types of security threats encountered in recent years. The exclusion of vessels less than 500 </w:t>
      </w:r>
      <w:proofErr w:type="spellStart"/>
      <w:r w:rsidRPr="00E9295B">
        <w:rPr>
          <w:rFonts w:asciiTheme="majorHAnsi" w:hAnsiTheme="majorHAnsi" w:cstheme="majorHAnsi"/>
          <w:sz w:val="14"/>
          <w:szCs w:val="10"/>
        </w:rPr>
        <w:t>tonnes</w:t>
      </w:r>
      <w:proofErr w:type="spellEnd"/>
      <w:r w:rsidRPr="00E9295B">
        <w:rPr>
          <w:rFonts w:asciiTheme="majorHAnsi" w:hAnsiTheme="majorHAnsi" w:cstheme="majorHAnsi"/>
          <w:sz w:val="14"/>
          <w:szCs w:val="10"/>
        </w:rPr>
        <w:t>, and all fishing vessels regardless of their size, is a further impediment in the code’s implementation, as terrorists have sought to use smaller boats to smuggle weapons and ammunition rarely subject to regulation.[70]</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E9295B">
        <w:rPr>
          <w:rFonts w:asciiTheme="majorHAnsi" w:hAnsiTheme="majorHAnsi" w:cstheme="majorHAnsi"/>
          <w:sz w:val="14"/>
          <w:szCs w:val="10"/>
        </w:rPr>
        <w:t>standardised</w:t>
      </w:r>
      <w:proofErr w:type="spellEnd"/>
      <w:r w:rsidRPr="00E9295B">
        <w:rPr>
          <w:rFonts w:asciiTheme="majorHAnsi" w:hAnsiTheme="majorHAnsi" w:cstheme="majorHAnsi"/>
          <w:sz w:val="14"/>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E9295B">
        <w:rPr>
          <w:rFonts w:asciiTheme="majorHAnsi" w:hAnsiTheme="majorHAnsi" w:cstheme="majorHAnsi"/>
          <w:sz w:val="14"/>
          <w:szCs w:val="10"/>
        </w:rPr>
        <w:t>Bill[</w:t>
      </w:r>
      <w:proofErr w:type="gramEnd"/>
      <w:r w:rsidRPr="00E9295B">
        <w:rPr>
          <w:rFonts w:asciiTheme="majorHAnsi" w:hAnsiTheme="majorHAnsi" w:cstheme="majorHAnsi"/>
          <w:sz w:val="14"/>
          <w:szCs w:val="10"/>
        </w:rPr>
        <w:t>75] in 2016 improved transparency and effective delivery of services, but has failed to address security concerns.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E9295B">
        <w:rPr>
          <w:rFonts w:asciiTheme="majorHAnsi" w:hAnsiTheme="majorHAnsi" w:cstheme="majorHAnsi"/>
          <w:sz w:val="14"/>
          <w:szCs w:val="10"/>
        </w:rPr>
        <w:t>mobilised</w:t>
      </w:r>
      <w:proofErr w:type="spellEnd"/>
      <w:r w:rsidRPr="00E9295B">
        <w:rPr>
          <w:rFonts w:asciiTheme="majorHAnsi" w:hAnsiTheme="majorHAnsi" w:cstheme="majorHAnsi"/>
          <w:sz w:val="14"/>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szCs w:val="10"/>
        </w:rPr>
        <w:t>A next terrorist attack: Gauging the odds</w:t>
      </w:r>
      <w:r w:rsidR="00E9295B" w:rsidRPr="00E9295B">
        <w:rPr>
          <w:rFonts w:asciiTheme="majorHAnsi" w:hAnsiTheme="majorHAnsi" w:cstheme="majorHAnsi"/>
          <w:sz w:val="14"/>
          <w:szCs w:val="10"/>
        </w:rPr>
        <w:t xml:space="preserve"> </w:t>
      </w:r>
      <w:r w:rsidRPr="00E9295B">
        <w:rPr>
          <w:rFonts w:asciiTheme="majorHAnsi" w:hAnsiTheme="majorHAnsi" w:cstheme="majorHAnsi"/>
          <w:sz w:val="14"/>
        </w:rPr>
        <w:t xml:space="preserve">To design policies that help combat maritime terrorism it is important to assess the likely nature of future attacks and their probable targets. Future </w:t>
      </w:r>
      <w:r w:rsidRPr="005E1A6C">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5E1A6C">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E9295B">
        <w:rPr>
          <w:rFonts w:asciiTheme="majorHAnsi" w:hAnsiTheme="majorHAnsi" w:cstheme="majorHAnsi"/>
          <w:sz w:val="14"/>
        </w:rPr>
        <w:t xml:space="preserve"> four kinds of targets: </w:t>
      </w:r>
      <w:r w:rsidRPr="00AE5A8F">
        <w:rPr>
          <w:rStyle w:val="StyleUnderline"/>
          <w:rFonts w:asciiTheme="majorHAnsi" w:hAnsiTheme="majorHAnsi" w:cstheme="majorHAnsi"/>
        </w:rPr>
        <w:t>warships, supertankers, passenger ships and port facilities</w:t>
      </w:r>
      <w:r w:rsidRPr="00E9295B">
        <w:rPr>
          <w:rFonts w:asciiTheme="majorHAnsi" w:hAnsiTheme="majorHAnsi" w:cstheme="majorHAnsi"/>
          <w:sz w:val="14"/>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5E1A6C">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5E1A6C">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5E1A6C">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E9295B">
        <w:rPr>
          <w:rFonts w:asciiTheme="majorHAnsi" w:hAnsiTheme="majorHAnsi" w:cstheme="majorHAnsi"/>
          <w:sz w:val="14"/>
        </w:rPr>
        <w:t xml:space="preserve">. To get a sense of the extent of damage such an attack would cause, the Limburg incident in 2002 caused a massive spillage of oil (almost 90,000 </w:t>
      </w:r>
      <w:proofErr w:type="spellStart"/>
      <w:r w:rsidRPr="00E9295B">
        <w:rPr>
          <w:rFonts w:asciiTheme="majorHAnsi" w:hAnsiTheme="majorHAnsi" w:cstheme="majorHAnsi"/>
          <w:sz w:val="14"/>
        </w:rPr>
        <w:t>tonnes</w:t>
      </w:r>
      <w:proofErr w:type="spellEnd"/>
      <w:r w:rsidRPr="00E9295B">
        <w:rPr>
          <w:rFonts w:asciiTheme="majorHAnsi" w:hAnsiTheme="majorHAnsi" w:cstheme="majorHAnsi"/>
          <w:sz w:val="14"/>
        </w:rPr>
        <w:t>) that took many weeks to clear.[79]</w:t>
      </w:r>
      <w:r w:rsidR="00E9295B" w:rsidRPr="00E9295B">
        <w:rPr>
          <w:rFonts w:asciiTheme="majorHAnsi" w:hAnsiTheme="majorHAnsi" w:cstheme="majorHAnsi"/>
          <w:sz w:val="14"/>
        </w:rPr>
        <w:t xml:space="preserve"> </w:t>
      </w:r>
      <w:r w:rsidRPr="00E9295B">
        <w:rPr>
          <w:rFonts w:asciiTheme="majorHAnsi" w:hAnsiTheme="majorHAnsi" w:cstheme="majorHAnsi"/>
          <w:sz w:val="14"/>
          <w:szCs w:val="16"/>
        </w:rPr>
        <w:t>Another kind of attack could be on cruise ships out at sea. Big cruise ships are a lucrative target since they are lightly defended and relatively easily accessible.[</w:t>
      </w:r>
      <w:proofErr w:type="gramStart"/>
      <w:r w:rsidRPr="00E9295B">
        <w:rPr>
          <w:rFonts w:asciiTheme="majorHAnsi" w:hAnsiTheme="majorHAnsi" w:cstheme="majorHAnsi"/>
          <w:sz w:val="14"/>
          <w:szCs w:val="16"/>
        </w:rPr>
        <w:t>80]An</w:t>
      </w:r>
      <w:proofErr w:type="gramEnd"/>
      <w:r w:rsidRPr="00E9295B">
        <w:rPr>
          <w:rFonts w:asciiTheme="majorHAnsi" w:hAnsiTheme="majorHAnsi" w:cstheme="majorHAnsi"/>
          <w:sz w:val="14"/>
          <w:szCs w:val="16"/>
        </w:rPr>
        <w:t xml:space="preserve"> enquiry into the Achille </w:t>
      </w:r>
      <w:proofErr w:type="spellStart"/>
      <w:r w:rsidRPr="00E9295B">
        <w:rPr>
          <w:rFonts w:asciiTheme="majorHAnsi" w:hAnsiTheme="majorHAnsi" w:cstheme="majorHAnsi"/>
          <w:sz w:val="14"/>
          <w:szCs w:val="16"/>
        </w:rPr>
        <w:t>Lauro</w:t>
      </w:r>
      <w:proofErr w:type="spellEnd"/>
      <w:r w:rsidRPr="00E9295B">
        <w:rPr>
          <w:rFonts w:asciiTheme="majorHAnsi" w:hAnsiTheme="majorHAnsi" w:cstheme="majorHAnsi"/>
          <w:sz w:val="14"/>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E9295B">
        <w:rPr>
          <w:rFonts w:asciiTheme="majorHAnsi" w:hAnsiTheme="majorHAnsi" w:cstheme="majorHAnsi"/>
          <w:sz w:val="14"/>
          <w:szCs w:val="16"/>
        </w:rPr>
        <w:t>behaviour</w:t>
      </w:r>
      <w:proofErr w:type="spellEnd"/>
      <w:r w:rsidRPr="00E9295B">
        <w:rPr>
          <w:rFonts w:asciiTheme="majorHAnsi" w:hAnsiTheme="majorHAnsi" w:cstheme="majorHAnsi"/>
          <w:sz w:val="14"/>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E9295B">
        <w:rPr>
          <w:rFonts w:asciiTheme="majorHAnsi" w:hAnsiTheme="majorHAnsi" w:cstheme="majorHAnsi"/>
          <w:sz w:val="14"/>
          <w:szCs w:val="16"/>
        </w:rPr>
        <w:t>emptied out</w:t>
      </w:r>
      <w:proofErr w:type="gramEnd"/>
      <w:r w:rsidRPr="00E9295B">
        <w:rPr>
          <w:rFonts w:asciiTheme="majorHAnsi" w:hAnsiTheme="majorHAnsi" w:cstheme="majorHAnsi"/>
          <w:sz w:val="14"/>
          <w:szCs w:val="16"/>
        </w:rPr>
        <w:t xml:space="preserve"> TV set.[82] There is some evidence that cruise shipping companies in Asia and Africa continue with the same lax approach that enabled that devastating attack.</w:t>
      </w:r>
      <w:r w:rsidR="00E9295B" w:rsidRPr="00E9295B">
        <w:rPr>
          <w:rFonts w:asciiTheme="majorHAnsi" w:hAnsiTheme="majorHAnsi" w:cstheme="majorHAnsi"/>
          <w:sz w:val="14"/>
          <w:szCs w:val="16"/>
        </w:rPr>
        <w:t xml:space="preserve"> </w:t>
      </w:r>
      <w:r w:rsidRPr="00E9295B">
        <w:rPr>
          <w:rFonts w:asciiTheme="majorHAnsi" w:hAnsiTheme="majorHAnsi" w:cstheme="majorHAnsi"/>
          <w:sz w:val="14"/>
        </w:rPr>
        <w:t xml:space="preserve">The most likely venue of </w:t>
      </w:r>
      <w:r w:rsidRPr="00AE5A8F">
        <w:rPr>
          <w:rStyle w:val="StyleUnderline"/>
          <w:rFonts w:asciiTheme="majorHAnsi" w:hAnsiTheme="majorHAnsi" w:cstheme="majorHAnsi"/>
        </w:rPr>
        <w:t>a future terrorist strike</w:t>
      </w:r>
      <w:r w:rsidRPr="00E9295B">
        <w:rPr>
          <w:rFonts w:asciiTheme="majorHAnsi" w:hAnsiTheme="majorHAnsi" w:cstheme="majorHAnsi"/>
          <w:sz w:val="14"/>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5E1A6C">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E9295B">
        <w:rPr>
          <w:rFonts w:asciiTheme="majorHAnsi" w:hAnsiTheme="majorHAnsi" w:cstheme="majorHAnsi"/>
          <w:sz w:val="14"/>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 xml:space="preserve">Terrorists </w:t>
      </w:r>
      <w:proofErr w:type="spellStart"/>
      <w:r w:rsidRPr="00AE5A8F">
        <w:rPr>
          <w:rStyle w:val="StyleUnderline"/>
          <w:rFonts w:asciiTheme="majorHAnsi" w:hAnsiTheme="majorHAnsi" w:cstheme="majorHAnsi"/>
        </w:rPr>
        <w:t>realise</w:t>
      </w:r>
      <w:proofErr w:type="spellEnd"/>
      <w:r w:rsidRPr="00AE5A8F">
        <w:rPr>
          <w:rStyle w:val="StyleUnderline"/>
          <w:rFonts w:asciiTheme="majorHAnsi" w:hAnsiTheme="majorHAnsi" w:cstheme="majorHAnsi"/>
        </w:rPr>
        <w:t xml:space="preserve"> that the </w:t>
      </w:r>
      <w:proofErr w:type="spellStart"/>
      <w:r w:rsidRPr="00AE5A8F">
        <w:rPr>
          <w:rStyle w:val="StyleUnderline"/>
          <w:rFonts w:asciiTheme="majorHAnsi" w:hAnsiTheme="majorHAnsi" w:cstheme="majorHAnsi"/>
        </w:rPr>
        <w:t>containerised</w:t>
      </w:r>
      <w:proofErr w:type="spellEnd"/>
      <w:r w:rsidRPr="00AE5A8F">
        <w:rPr>
          <w:rStyle w:val="StyleUnderline"/>
          <w:rFonts w:asciiTheme="majorHAnsi" w:hAnsiTheme="majorHAnsi" w:cstheme="majorHAnsi"/>
        </w:rPr>
        <w:t xml:space="preserve"> supply chain is </w:t>
      </w:r>
      <w:proofErr w:type="gramStart"/>
      <w:r w:rsidRPr="00AE5A8F">
        <w:rPr>
          <w:rStyle w:val="StyleUnderline"/>
          <w:rFonts w:asciiTheme="majorHAnsi" w:hAnsiTheme="majorHAnsi" w:cstheme="majorHAnsi"/>
        </w:rPr>
        <w:t>complex, and</w:t>
      </w:r>
      <w:proofErr w:type="gramEnd"/>
      <w:r w:rsidRPr="00AE5A8F">
        <w:rPr>
          <w:rStyle w:val="StyleUnderline"/>
          <w:rFonts w:asciiTheme="majorHAnsi" w:hAnsiTheme="majorHAnsi" w:cstheme="majorHAnsi"/>
        </w:rPr>
        <w:t xml:space="preserve"> creates many opportunities for isolated acts of terrorism. An ineffective point of check</w:t>
      </w:r>
      <w:r w:rsidRPr="00E9295B">
        <w:rPr>
          <w:rFonts w:asciiTheme="majorHAnsi" w:hAnsiTheme="majorHAnsi" w:cstheme="majorHAnsi"/>
          <w:sz w:val="14"/>
        </w:rPr>
        <w:t xml:space="preserve">, for instance, </w:t>
      </w:r>
      <w:r w:rsidRPr="00AE5A8F">
        <w:rPr>
          <w:rStyle w:val="StyleUnderline"/>
          <w:rFonts w:asciiTheme="majorHAnsi" w:hAnsiTheme="majorHAnsi" w:cstheme="majorHAnsi"/>
        </w:rPr>
        <w:t xml:space="preserve">could </w:t>
      </w:r>
      <w:r w:rsidRPr="005E1A6C">
        <w:rPr>
          <w:rStyle w:val="StyleUnderline"/>
          <w:rFonts w:asciiTheme="majorHAnsi" w:hAnsiTheme="majorHAnsi" w:cstheme="majorHAnsi"/>
          <w:highlight w:val="cyan"/>
        </w:rPr>
        <w:t>allow a jihadi</w:t>
      </w:r>
      <w:r w:rsidRPr="00E9295B">
        <w:rPr>
          <w:rFonts w:asciiTheme="majorHAnsi" w:hAnsiTheme="majorHAnsi" w:cstheme="majorHAnsi"/>
          <w:sz w:val="14"/>
        </w:rPr>
        <w:t xml:space="preserve"> inside a container </w:t>
      </w:r>
      <w:r w:rsidRPr="005E1A6C">
        <w:rPr>
          <w:rStyle w:val="Emphasis"/>
          <w:rFonts w:asciiTheme="majorHAnsi" w:hAnsiTheme="majorHAnsi" w:cstheme="majorHAnsi"/>
          <w:highlight w:val="cyan"/>
        </w:rPr>
        <w:t>to detonate a</w:t>
      </w:r>
      <w:r w:rsidRPr="00E9295B">
        <w:rPr>
          <w:rFonts w:asciiTheme="majorHAnsi" w:hAnsiTheme="majorHAnsi" w:cstheme="majorHAnsi"/>
          <w:sz w:val="14"/>
        </w:rPr>
        <w:t xml:space="preserve"> vast quantity of explosives or a low-grade </w:t>
      </w:r>
      <w:r w:rsidRPr="005E1A6C">
        <w:rPr>
          <w:rStyle w:val="Emphasis"/>
          <w:rFonts w:asciiTheme="majorHAnsi" w:hAnsiTheme="majorHAnsi" w:cstheme="majorHAnsi"/>
          <w:highlight w:val="cyan"/>
        </w:rPr>
        <w:t>nuclear device</w:t>
      </w:r>
      <w:r w:rsidRPr="00E9295B">
        <w:rPr>
          <w:rFonts w:asciiTheme="majorHAnsi" w:hAnsiTheme="majorHAnsi" w:cstheme="majorHAnsi"/>
          <w:sz w:val="14"/>
        </w:rPr>
        <w:t xml:space="preserve">; inadequate surveillance in a vessel could lead a jihadi diver to plant an </w:t>
      </w:r>
      <w:proofErr w:type="gramStart"/>
      <w:r w:rsidRPr="00E9295B">
        <w:rPr>
          <w:rFonts w:asciiTheme="majorHAnsi" w:hAnsiTheme="majorHAnsi" w:cstheme="majorHAnsi"/>
          <w:sz w:val="14"/>
        </w:rPr>
        <w:t>explosives</w:t>
      </w:r>
      <w:proofErr w:type="gramEnd"/>
      <w:r w:rsidRPr="00E9295B">
        <w:rPr>
          <w:rFonts w:asciiTheme="majorHAnsi" w:hAnsiTheme="majorHAnsi" w:cstheme="majorHAnsi"/>
          <w:sz w:val="14"/>
        </w:rPr>
        <w:t xml:space="preserve"> improvised explosive device (IED). While many ports have installed radiation detectors to combat the threat of IED, the pace of installation has been slow, and smaller ports remain vulnerable. </w:t>
      </w:r>
    </w:p>
    <w:p w14:paraId="1F2DC2BE" w14:textId="77777777" w:rsidR="000C6648" w:rsidRDefault="000C6648" w:rsidP="000C6648">
      <w:pPr>
        <w:rPr>
          <w:rFonts w:asciiTheme="majorHAnsi" w:hAnsiTheme="majorHAnsi" w:cstheme="majorHAnsi"/>
        </w:rPr>
      </w:pPr>
    </w:p>
    <w:p w14:paraId="3994B7E2" w14:textId="77777777" w:rsidR="000C6648" w:rsidRPr="00756944" w:rsidRDefault="000C6648" w:rsidP="000C6648">
      <w:pPr>
        <w:pStyle w:val="Heading4"/>
        <w:rPr>
          <w:rFonts w:eastAsia="Times New Roman"/>
        </w:rPr>
      </w:pPr>
      <w:r w:rsidRPr="00765330">
        <w:rPr>
          <w:rFonts w:eastAsia="Times New Roman"/>
          <w:u w:val="single"/>
        </w:rPr>
        <w:lastRenderedPageBreak/>
        <w:t>Extinction</w:t>
      </w:r>
      <w:r>
        <w:rPr>
          <w:rFonts w:eastAsia="Times New Roman"/>
        </w:rPr>
        <w:t>---</w:t>
      </w:r>
      <w:proofErr w:type="spellStart"/>
      <w:r>
        <w:rPr>
          <w:rFonts w:eastAsia="Times New Roman"/>
        </w:rPr>
        <w:t>retal</w:t>
      </w:r>
      <w:proofErr w:type="spellEnd"/>
      <w:r>
        <w:rPr>
          <w:rFonts w:eastAsia="Times New Roman"/>
        </w:rPr>
        <w:t>.</w:t>
      </w:r>
    </w:p>
    <w:p w14:paraId="7109389E" w14:textId="77777777" w:rsidR="005E1A6C" w:rsidRPr="00756944" w:rsidRDefault="005E1A6C" w:rsidP="005E1A6C">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w:t>
      </w:r>
      <w:proofErr w:type="spellStart"/>
      <w:r w:rsidRPr="00756944">
        <w:rPr>
          <w:rFonts w:eastAsia="Calibri"/>
        </w:rPr>
        <w:t>Belfer</w:t>
      </w:r>
      <w:proofErr w:type="spellEnd"/>
      <w:r w:rsidRPr="00756944">
        <w:rPr>
          <w:rFonts w:eastAsia="Calibri"/>
        </w:rPr>
        <w:t xml:space="preserve">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50D12B24" w14:textId="5340F610" w:rsidR="000C6648" w:rsidRDefault="005E1A6C" w:rsidP="000C6648">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E1A6C">
        <w:rPr>
          <w:rFonts w:eastAsia="Calibri"/>
          <w:highlight w:val="cyan"/>
          <w:u w:val="single"/>
        </w:rPr>
        <w:t xml:space="preserve">a </w:t>
      </w:r>
      <w:r w:rsidRPr="005E1A6C">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E1A6C">
        <w:rPr>
          <w:rFonts w:eastAsia="Calibri"/>
          <w:highlight w:val="cyan"/>
          <w:u w:val="single"/>
        </w:rPr>
        <w:t xml:space="preserve">would </w:t>
      </w:r>
      <w:r w:rsidRPr="005E1A6C">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E1A6C">
        <w:rPr>
          <w:rStyle w:val="Emphasis"/>
          <w:highlight w:val="cyan"/>
        </w:rPr>
        <w:t>Numerous</w:t>
      </w:r>
      <w:r w:rsidRPr="00CF6036">
        <w:rPr>
          <w:rStyle w:val="Emphasis"/>
        </w:rPr>
        <w:t xml:space="preserve"> government </w:t>
      </w:r>
      <w:r w:rsidRPr="005E1A6C">
        <w:rPr>
          <w:rStyle w:val="Emphasis"/>
          <w:highlight w:val="cyan"/>
        </w:rPr>
        <w:t>studies</w:t>
      </w:r>
      <w:r w:rsidRPr="006266F3">
        <w:rPr>
          <w:rFonts w:eastAsia="Calibri"/>
          <w:sz w:val="16"/>
        </w:rPr>
        <w:t xml:space="preserve"> have </w:t>
      </w:r>
      <w:r w:rsidRPr="005E1A6C">
        <w:rPr>
          <w:rFonts w:eastAsia="Calibri"/>
          <w:highlight w:val="cyan"/>
          <w:u w:val="single"/>
        </w:rPr>
        <w:t>concluded</w:t>
      </w:r>
      <w:r w:rsidRPr="006266F3">
        <w:rPr>
          <w:rFonts w:eastAsia="Calibri"/>
          <w:sz w:val="16"/>
        </w:rPr>
        <w:t xml:space="preserve"> that </w:t>
      </w:r>
      <w:r w:rsidRPr="005E1A6C">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5E1A6C">
        <w:rPr>
          <w:rFonts w:eastAsia="Calibri"/>
          <w:highlight w:val="cyan"/>
          <w:u w:val="single"/>
        </w:rPr>
        <w:t xml:space="preserve">group could make </w:t>
      </w:r>
      <w:r w:rsidRPr="00756944">
        <w:rPr>
          <w:rFonts w:eastAsia="Calibri"/>
          <w:u w:val="single"/>
        </w:rPr>
        <w:t xml:space="preserve">a </w:t>
      </w:r>
      <w:r w:rsidRPr="005E1A6C">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5E1A6C">
        <w:rPr>
          <w:rFonts w:eastAsia="Calibri"/>
          <w:highlight w:val="cyan"/>
          <w:u w:val="single"/>
        </w:rPr>
        <w:t xml:space="preserve">there have been </w:t>
      </w:r>
      <w:r w:rsidRPr="00756944">
        <w:rPr>
          <w:rFonts w:eastAsia="Calibri"/>
          <w:u w:val="single"/>
        </w:rPr>
        <w:t xml:space="preserve">some 20 seizures of </w:t>
      </w:r>
      <w:r w:rsidRPr="005E1A6C">
        <w:rPr>
          <w:rFonts w:eastAsia="Calibri"/>
          <w:highlight w:val="cyan"/>
          <w:u w:val="single"/>
        </w:rPr>
        <w:t>stolen</w:t>
      </w:r>
      <w:r w:rsidRPr="00756944">
        <w:rPr>
          <w:rFonts w:eastAsia="Calibri"/>
          <w:u w:val="single"/>
        </w:rPr>
        <w:t xml:space="preserve">, weapons-usable </w:t>
      </w:r>
      <w:r w:rsidRPr="005E1A6C">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5E1A6C">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w:t>
      </w:r>
      <w:proofErr w:type="gramStart"/>
      <w:r w:rsidRPr="006266F3">
        <w:rPr>
          <w:rFonts w:eastAsia="Calibri"/>
          <w:sz w:val="16"/>
        </w:rPr>
        <w:t>all of</w:t>
      </w:r>
      <w:proofErr w:type="gramEnd"/>
      <w:r w:rsidRPr="006266F3">
        <w:rPr>
          <w:rFonts w:eastAsia="Calibri"/>
          <w:sz w:val="16"/>
        </w:rPr>
        <w:t xml:space="preserve">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5E1A6C">
        <w:rPr>
          <w:rFonts w:eastAsia="Calibri"/>
          <w:highlight w:val="cyan"/>
          <w:u w:val="single"/>
        </w:rPr>
        <w:t>releasing</w:t>
      </w:r>
      <w:r w:rsidRPr="005E1A6C">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5E1A6C">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5E1A6C">
        <w:rPr>
          <w:rFonts w:eastAsia="Calibri"/>
          <w:highlight w:val="cyan"/>
          <w:u w:val="single"/>
        </w:rPr>
        <w:t xml:space="preserve">create </w:t>
      </w:r>
      <w:r w:rsidRPr="00756944">
        <w:rPr>
          <w:rFonts w:eastAsia="Calibri"/>
          <w:u w:val="single"/>
        </w:rPr>
        <w:t xml:space="preserve">a localized </w:t>
      </w:r>
      <w:r w:rsidRPr="005E1A6C">
        <w:rPr>
          <w:rStyle w:val="Emphasis"/>
          <w:highlight w:val="cyan"/>
        </w:rPr>
        <w:t>electromagnetic pulse</w:t>
      </w:r>
      <w:r w:rsidRPr="005E1A6C">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5E1A6C">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t>
      </w:r>
      <w:proofErr w:type="spellStart"/>
      <w:r w:rsidRPr="006266F3">
        <w:rPr>
          <w:rFonts w:eastAsia="Calibri"/>
          <w:sz w:val="16"/>
        </w:rPr>
        <w:t>Wellerstein’s</w:t>
      </w:r>
      <w:proofErr w:type="spellEnd"/>
      <w:r w:rsidRPr="006266F3">
        <w:rPr>
          <w:rFonts w:eastAsia="Calibri"/>
          <w:sz w:val="16"/>
        </w:rPr>
        <w:t xml:space="preserve"> “</w:t>
      </w:r>
      <w:proofErr w:type="spellStart"/>
      <w:r w:rsidRPr="006266F3">
        <w:rPr>
          <w:rFonts w:eastAsia="Calibri"/>
          <w:sz w:val="16"/>
        </w:rPr>
        <w:t>Nukemap</w:t>
      </w:r>
      <w:proofErr w:type="spellEnd"/>
      <w:r w:rsidRPr="006266F3">
        <w:rPr>
          <w:rFonts w:eastAsia="Calibri"/>
          <w:sz w:val="16"/>
        </w:rPr>
        <w:t xml:space="preserve">,”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w:t>
      </w:r>
      <w:r w:rsidRPr="006266F3">
        <w:rPr>
          <w:rFonts w:eastAsia="Calibri"/>
          <w:sz w:val="16"/>
        </w:rPr>
        <w:lastRenderedPageBreak/>
        <w:t xml:space="preserve">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5E1A6C">
        <w:rPr>
          <w:rFonts w:eastAsia="Calibri"/>
          <w:highlight w:val="cyan"/>
          <w:u w:val="single"/>
        </w:rPr>
        <w:t xml:space="preserve">even </w:t>
      </w:r>
      <w:r w:rsidRPr="00756944">
        <w:rPr>
          <w:rFonts w:eastAsia="Calibri"/>
          <w:u w:val="single"/>
        </w:rPr>
        <w:t xml:space="preserve">a </w:t>
      </w:r>
      <w:r w:rsidRPr="005E1A6C">
        <w:rPr>
          <w:rFonts w:eastAsia="Calibri"/>
          <w:highlight w:val="cyan"/>
          <w:u w:val="single"/>
        </w:rPr>
        <w:t xml:space="preserve">crude </w:t>
      </w:r>
      <w:r w:rsidRPr="00756944">
        <w:rPr>
          <w:rFonts w:eastAsia="Calibri"/>
          <w:u w:val="single"/>
        </w:rPr>
        <w:t xml:space="preserve">terrorist nuclear </w:t>
      </w:r>
      <w:r w:rsidRPr="005E1A6C">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5E1A6C">
        <w:rPr>
          <w:rStyle w:val="Emphasis"/>
          <w:highlight w:val="cyan"/>
        </w:rPr>
        <w:t>coalesce</w:t>
      </w:r>
      <w:r w:rsidRPr="005E1A6C">
        <w:rPr>
          <w:rFonts w:eastAsia="Calibri"/>
          <w:sz w:val="16"/>
          <w:highlight w:val="cyan"/>
        </w:rPr>
        <w:t xml:space="preserve"> </w:t>
      </w:r>
      <w:r w:rsidRPr="005E1A6C">
        <w:rPr>
          <w:rFonts w:eastAsia="Calibri"/>
          <w:highlight w:val="cyan"/>
          <w:u w:val="single"/>
        </w:rPr>
        <w:t xml:space="preserve">into </w:t>
      </w:r>
      <w:r w:rsidRPr="00756944">
        <w:rPr>
          <w:rFonts w:eastAsia="Calibri"/>
          <w:u w:val="single"/>
        </w:rPr>
        <w:t xml:space="preserve">a </w:t>
      </w:r>
      <w:r w:rsidRPr="005E1A6C">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w:t>
      </w:r>
      <w:proofErr w:type="gramStart"/>
      <w:r w:rsidRPr="005E1A6C">
        <w:rPr>
          <w:sz w:val="8"/>
          <w:szCs w:val="8"/>
        </w:rPr>
        <w:t>quarter-mile</w:t>
      </w:r>
      <w:proofErr w:type="gramEnd"/>
      <w:r w:rsidRPr="005E1A6C">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5E1A6C">
        <w:rPr>
          <w:sz w:val="8"/>
          <w:szCs w:val="8"/>
        </w:rPr>
        <w:t>a serious danger</w:t>
      </w:r>
      <w:proofErr w:type="gramEnd"/>
      <w:r w:rsidRPr="005E1A6C">
        <w:rPr>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5E1A6C">
        <w:rPr>
          <w:sz w:val="8"/>
          <w:szCs w:val="8"/>
        </w:rPr>
        <w:t>street lamps</w:t>
      </w:r>
      <w:proofErr w:type="gramEnd"/>
      <w:r w:rsidRPr="005E1A6C">
        <w:rPr>
          <w:sz w:val="8"/>
          <w:szCs w:val="8"/>
        </w:rPr>
        <w:t xml:space="preserve">, and utility lines would be severely damaged. Many roads would be blocked by mountains of wreckage. In this zone, many people would be killed or injured in building </w:t>
      </w:r>
      <w:proofErr w:type="gramStart"/>
      <w:r w:rsidRPr="005E1A6C">
        <w:rPr>
          <w:sz w:val="8"/>
          <w:szCs w:val="8"/>
        </w:rPr>
        <w:t>collapses, or</w:t>
      </w:r>
      <w:proofErr w:type="gramEnd"/>
      <w:r w:rsidRPr="005E1A6C">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5E1A6C">
        <w:rPr>
          <w:sz w:val="8"/>
          <w:szCs w:val="8"/>
        </w:rPr>
        <w:t>actually be</w:t>
      </w:r>
      <w:proofErr w:type="gramEnd"/>
      <w:r w:rsidRPr="005E1A6C">
        <w:rPr>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44F9C">
        <w:rPr>
          <w:sz w:val="8"/>
          <w:szCs w:val="8"/>
        </w:rPr>
        <w:t>great detail</w:t>
      </w:r>
      <w:proofErr w:type="gramEnd"/>
      <w:r w:rsidRPr="00744F9C">
        <w:rPr>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44F9C">
        <w:rPr>
          <w:sz w:val="8"/>
          <w:szCs w:val="8"/>
        </w:rPr>
        <w:t>groundburst</w:t>
      </w:r>
      <w:proofErr w:type="spellEnd"/>
      <w:r w:rsidRPr="00744F9C">
        <w:rPr>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44F9C">
        <w:rPr>
          <w:sz w:val="8"/>
          <w:szCs w:val="8"/>
        </w:rPr>
        <w:t>groundburst</w:t>
      </w:r>
      <w:proofErr w:type="spellEnd"/>
      <w:r w:rsidRPr="00744F9C">
        <w:rPr>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44F9C">
        <w:rPr>
          <w:sz w:val="8"/>
          <w:szCs w:val="8"/>
        </w:rPr>
        <w:t>countries</w:t>
      </w:r>
      <w:proofErr w:type="spellEnd"/>
      <w:r w:rsidRPr="00744F9C">
        <w:rPr>
          <w:sz w:val="8"/>
          <w:szCs w:val="8"/>
        </w:rPr>
        <w:t xml:space="preserve"> most likely to be targeted—such as the United States—</w:t>
      </w:r>
      <w:proofErr w:type="gramStart"/>
      <w:r w:rsidRPr="00744F9C">
        <w:rPr>
          <w:sz w:val="8"/>
          <w:szCs w:val="8"/>
        </w:rPr>
        <w:t>in reality it</w:t>
      </w:r>
      <w:proofErr w:type="gramEnd"/>
      <w:r w:rsidRPr="00744F9C">
        <w:rPr>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44F9C">
        <w:rPr>
          <w:sz w:val="8"/>
          <w:szCs w:val="8"/>
        </w:rPr>
        <w:t>), and</w:t>
      </w:r>
      <w:proofErr w:type="gramEnd"/>
      <w:r w:rsidRPr="00744F9C">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w:t>
      </w:r>
      <w:proofErr w:type="gramStart"/>
      <w:r w:rsidRPr="00744F9C">
        <w:rPr>
          <w:sz w:val="8"/>
          <w:szCs w:val="8"/>
        </w:rPr>
        <w:t>a number of</w:t>
      </w:r>
      <w:proofErr w:type="gramEnd"/>
      <w:r w:rsidRPr="00744F9C">
        <w:rPr>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w:t>
      </w:r>
      <w:r w:rsidRPr="00744F9C">
        <w:rPr>
          <w:sz w:val="8"/>
          <w:szCs w:val="8"/>
        </w:rPr>
        <w:lastRenderedPageBreak/>
        <w:t xml:space="preserve">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E1A6C">
        <w:rPr>
          <w:rFonts w:eastAsia="Calibri"/>
          <w:highlight w:val="cyan"/>
          <w:u w:val="single"/>
        </w:rPr>
        <w:t>The country attacked might</w:t>
      </w:r>
      <w:r w:rsidRPr="00756944">
        <w:rPr>
          <w:rFonts w:eastAsia="Calibri"/>
          <w:u w:val="single"/>
        </w:rPr>
        <w:t xml:space="preserve"> well </w:t>
      </w:r>
      <w:r w:rsidRPr="005E1A6C">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E1A6C">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E1A6C">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5E1A6C">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proofErr w:type="gramStart"/>
      <w:r w:rsidRPr="00756944">
        <w:rPr>
          <w:rFonts w:eastAsia="Calibri"/>
          <w:u w:val="single"/>
        </w:rPr>
        <w:t xml:space="preserve">in an effort </w:t>
      </w:r>
      <w:r w:rsidRPr="005E1A6C">
        <w:rPr>
          <w:rFonts w:eastAsia="Calibri"/>
          <w:highlight w:val="cyan"/>
          <w:u w:val="single"/>
        </w:rPr>
        <w:t>to</w:t>
      </w:r>
      <w:proofErr w:type="gramEnd"/>
      <w:r w:rsidRPr="005E1A6C">
        <w:rPr>
          <w:rFonts w:eastAsia="Calibri"/>
          <w:highlight w:val="cyan"/>
          <w:u w:val="single"/>
        </w:rPr>
        <w:t xml:space="preserve"> ensure </w:t>
      </w:r>
      <w:r w:rsidRPr="00756944">
        <w:rPr>
          <w:rFonts w:eastAsia="Calibri"/>
          <w:u w:val="single"/>
        </w:rPr>
        <w:t xml:space="preserve">their </w:t>
      </w:r>
      <w:r w:rsidRPr="005E1A6C">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7E2CA97D" w14:textId="77777777" w:rsidR="005E1A6C" w:rsidRPr="005E1A6C" w:rsidRDefault="005E1A6C" w:rsidP="000C6648">
      <w:pPr>
        <w:rPr>
          <w:rFonts w:eastAsia="Calibri"/>
          <w:u w:val="single"/>
        </w:rPr>
      </w:pPr>
    </w:p>
    <w:p w14:paraId="0370EACF"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 xml:space="preserve">---the stakes are </w:t>
      </w:r>
      <w:r w:rsidRPr="00AE5A8F">
        <w:rPr>
          <w:rFonts w:asciiTheme="majorHAnsi" w:hAnsiTheme="majorHAnsi" w:cstheme="majorHAnsi"/>
          <w:u w:val="single"/>
        </w:rPr>
        <w:t>huge</w:t>
      </w:r>
      <w:r w:rsidRPr="00AE5A8F">
        <w:rPr>
          <w:rFonts w:asciiTheme="majorHAnsi" w:hAnsiTheme="majorHAnsi" w:cstheme="majorHAnsi"/>
        </w:rPr>
        <w:t>.</w:t>
      </w:r>
    </w:p>
    <w:p w14:paraId="1DECBBCD"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xml:space="preserve">. Teaches antitrust law, comparative </w:t>
      </w:r>
      <w:proofErr w:type="gramStart"/>
      <w:r w:rsidRPr="00AE5A8F">
        <w:rPr>
          <w:rFonts w:asciiTheme="majorHAnsi" w:hAnsiTheme="majorHAnsi" w:cstheme="majorHAnsi"/>
        </w:rPr>
        <w:t>law</w:t>
      </w:r>
      <w:proofErr w:type="gramEnd"/>
      <w:r w:rsidRPr="00AE5A8F">
        <w:rPr>
          <w:rFonts w:asciiTheme="majorHAnsi" w:hAnsiTheme="majorHAnsi" w:cstheme="majorHAnsi"/>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1DED6E95" w14:textId="77777777" w:rsidR="000C6648" w:rsidRDefault="000C6648" w:rsidP="000C6648">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5E1A6C">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E9295B">
        <w:rPr>
          <w:rFonts w:asciiTheme="majorHAnsi" w:hAnsiTheme="majorHAnsi" w:cstheme="majorHAnsi"/>
          <w:u w:val="single"/>
        </w:rPr>
        <w:t>no longer solely a domestic field</w:t>
      </w:r>
      <w:r w:rsidRPr="00AE5A8F">
        <w:rPr>
          <w:rFonts w:asciiTheme="majorHAnsi" w:hAnsiTheme="majorHAnsi" w:cstheme="majorHAnsi"/>
          <w:u w:val="single"/>
        </w:rPr>
        <w:t xml:space="preserve"> of law. </w:t>
      </w:r>
      <w:r w:rsidRPr="00E9295B">
        <w:rPr>
          <w:rFonts w:asciiTheme="majorHAnsi" w:hAnsiTheme="majorHAnsi" w:cstheme="majorHAnsi"/>
          <w:u w:val="single"/>
        </w:rPr>
        <w:t>It is</w:t>
      </w:r>
      <w:r w:rsidRPr="00AE5A8F">
        <w:rPr>
          <w:rFonts w:asciiTheme="majorHAnsi" w:hAnsiTheme="majorHAnsi" w:cstheme="majorHAnsi"/>
          <w:u w:val="single"/>
        </w:rPr>
        <w:t xml:space="preserve"> now also a </w:t>
      </w:r>
      <w:r w:rsidRPr="005E1A6C">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5E1A6C">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AE5A8F">
        <w:rPr>
          <w:rFonts w:asciiTheme="majorHAnsi" w:hAnsiTheme="majorHAnsi" w:cstheme="majorHAnsi"/>
          <w:u w:val="single"/>
        </w:rPr>
        <w:t xml:space="preserve">is now a U.S. export product, and the </w:t>
      </w:r>
      <w:r w:rsidRPr="005E1A6C">
        <w:rPr>
          <w:rFonts w:asciiTheme="majorHAnsi" w:hAnsiTheme="majorHAnsi" w:cstheme="majorHAnsi"/>
          <w:b/>
          <w:bCs/>
          <w:highlight w:val="cyan"/>
          <w:u w:val="single"/>
        </w:rPr>
        <w:t>stakes are enormous.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What directions and forms will the </w:t>
      </w:r>
      <w:r w:rsidRPr="00AE5A8F">
        <w:rPr>
          <w:rFonts w:asciiTheme="majorHAnsi" w:hAnsiTheme="majorHAnsi" w:cstheme="majorHAnsi"/>
          <w:b/>
          <w:bCs/>
          <w:u w:val="single"/>
        </w:rPr>
        <w:t>rules of competition</w:t>
      </w:r>
      <w:r w:rsidRPr="00AE5A8F">
        <w:rPr>
          <w:rFonts w:asciiTheme="majorHAnsi" w:hAnsiTheme="majorHAnsi" w:cstheme="majorHAnsi"/>
          <w:u w:val="single"/>
        </w:rPr>
        <w:t xml:space="preserve"> take? Treatment of these issues will be a </w:t>
      </w:r>
      <w:r w:rsidRPr="00AE5A8F">
        <w:rPr>
          <w:rFonts w:asciiTheme="majorHAnsi" w:hAnsiTheme="majorHAnsi" w:cstheme="majorHAnsi"/>
          <w:b/>
          <w:bCs/>
          <w:u w:val="single"/>
        </w:rPr>
        <w:t>factor in the future of many countries</w:t>
      </w:r>
      <w:r w:rsidRPr="00AE5A8F">
        <w:rPr>
          <w:rFonts w:asciiTheme="majorHAnsi" w:hAnsiTheme="majorHAnsi" w:cstheme="majorHAnsi"/>
          <w:u w:val="single"/>
        </w:rPr>
        <w:t>, including the U.S.</w:t>
      </w:r>
      <w:r w:rsidRPr="00AE5A8F">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E9295B">
        <w:rPr>
          <w:rFonts w:asciiTheme="majorHAnsi" w:hAnsiTheme="majorHAnsi" w:cstheme="majorHAnsi"/>
          <w:b/>
          <w:bCs/>
          <w:u w:val="single"/>
        </w:rPr>
        <w:t>U.S. antitrust now plays on a global stage</w:t>
      </w:r>
      <w:r w:rsidRPr="00AE5A8F">
        <w:rPr>
          <w:rFonts w:asciiTheme="majorHAnsi" w:hAnsiTheme="majorHAnsi" w:cstheme="majorHAnsi"/>
          <w:u w:val="single"/>
        </w:rPr>
        <w:t xml:space="preserve">, and much will depend on how </w:t>
      </w:r>
      <w:r w:rsidRPr="005E1A6C">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5E1A6C">
        <w:rPr>
          <w:rFonts w:asciiTheme="majorHAnsi" w:hAnsiTheme="majorHAnsi" w:cstheme="majorHAnsi"/>
          <w:highlight w:val="cyan"/>
          <w:u w:val="single"/>
        </w:rPr>
        <w:t xml:space="preserve">make </w:t>
      </w:r>
      <w:r w:rsidRPr="005E1A6C">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5E1A6C">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AE5A8F">
        <w:rPr>
          <w:rFonts w:asciiTheme="majorHAnsi" w:hAnsiTheme="majorHAnsi" w:cstheme="majorHAnsi"/>
          <w:sz w:val="14"/>
        </w:rPr>
        <w:t>actually created</w:t>
      </w:r>
      <w:proofErr w:type="gramEnd"/>
      <w:r w:rsidRPr="00AE5A8F">
        <w:rPr>
          <w:rFonts w:asciiTheme="majorHAnsi" w:hAnsiTheme="majorHAnsi" w:cstheme="majorHAnsi"/>
          <w:sz w:val="14"/>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E9295B">
        <w:rPr>
          <w:rFonts w:asciiTheme="majorHAnsi" w:hAnsiTheme="majorHAnsi" w:cstheme="majorHAnsi"/>
          <w:u w:val="single"/>
        </w:rPr>
        <w:t>economic concentration and military expansion</w:t>
      </w:r>
      <w:r w:rsidRPr="00E9295B">
        <w:rPr>
          <w:rFonts w:asciiTheme="majorHAnsi" w:hAnsiTheme="majorHAnsi" w:cstheme="majorHAnsi"/>
          <w:sz w:val="14"/>
        </w:rPr>
        <w:t xml:space="preserve"> in both Germany and Japan </w:t>
      </w:r>
      <w:r w:rsidRPr="00E9295B">
        <w:rPr>
          <w:rFonts w:asciiTheme="majorHAnsi" w:hAnsiTheme="majorHAnsi" w:cstheme="majorHAnsi"/>
          <w:u w:val="single"/>
        </w:rPr>
        <w:t xml:space="preserve">convinced many that </w:t>
      </w:r>
      <w:r w:rsidRPr="00E9295B">
        <w:rPr>
          <w:rFonts w:asciiTheme="majorHAnsi" w:hAnsiTheme="majorHAnsi" w:cstheme="majorHAnsi"/>
          <w:b/>
          <w:bCs/>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5E1A6C">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5E1A6C">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5E1A6C">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5E1A6C">
        <w:rPr>
          <w:rFonts w:asciiTheme="majorHAnsi" w:hAnsiTheme="majorHAnsi" w:cstheme="majorHAnsi"/>
          <w:b/>
          <w:bCs/>
          <w:highlight w:val="cyan"/>
          <w:u w:val="single"/>
        </w:rPr>
        <w:t>economy</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w:t>
      </w:r>
      <w:proofErr w:type="gramStart"/>
      <w:r w:rsidRPr="00AE5A8F">
        <w:rPr>
          <w:rFonts w:asciiTheme="majorHAnsi" w:hAnsiTheme="majorHAnsi" w:cstheme="majorHAnsi"/>
          <w:sz w:val="14"/>
        </w:rPr>
        <w:t>countries</w:t>
      </w:r>
      <w:proofErr w:type="gramEnd"/>
      <w:r w:rsidRPr="00AE5A8F">
        <w:rPr>
          <w:rFonts w:asciiTheme="majorHAnsi" w:hAnsiTheme="majorHAnsi" w:cstheme="majorHAnsi"/>
          <w:sz w:val="14"/>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w:t>
      </w:r>
      <w:r w:rsidRPr="00AE5A8F">
        <w:rPr>
          <w:rFonts w:asciiTheme="majorHAnsi" w:hAnsiTheme="majorHAnsi" w:cstheme="majorHAnsi"/>
          <w:sz w:val="14"/>
        </w:rPr>
        <w:lastRenderedPageBreak/>
        <w:t xml:space="preserve">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w:t>
      </w:r>
      <w:proofErr w:type="gramStart"/>
      <w:r w:rsidRPr="00AE5A8F">
        <w:rPr>
          <w:rFonts w:asciiTheme="majorHAnsi" w:hAnsiTheme="majorHAnsi" w:cstheme="majorHAnsi"/>
          <w:sz w:val="14"/>
        </w:rPr>
        <w:t>Often</w:t>
      </w:r>
      <w:proofErr w:type="gramEnd"/>
      <w:r w:rsidRPr="00AE5A8F">
        <w:rPr>
          <w:rFonts w:asciiTheme="majorHAnsi" w:hAnsiTheme="majorHAnsi" w:cstheme="majorHAnsi"/>
          <w:sz w:val="14"/>
        </w:rPr>
        <w:t xml:space="preserve"> </w:t>
      </w:r>
      <w:r w:rsidRPr="005E1A6C">
        <w:rPr>
          <w:rFonts w:asciiTheme="majorHAnsi" w:hAnsiTheme="majorHAnsi" w:cstheme="majorHAnsi"/>
          <w:szCs w:val="48"/>
          <w:highlight w:val="cyan"/>
          <w:u w:val="single"/>
        </w:rPr>
        <w:t>t</w:t>
      </w:r>
      <w:r w:rsidRPr="005E1A6C">
        <w:rPr>
          <w:rFonts w:asciiTheme="majorHAnsi" w:hAnsiTheme="majorHAnsi" w:cstheme="majorHAnsi"/>
          <w:highlight w:val="cyan"/>
          <w:u w:val="single"/>
        </w:rPr>
        <w:t xml:space="preserve">hey looked to U.S. </w:t>
      </w:r>
      <w:r w:rsidRPr="00E9295B">
        <w:rPr>
          <w:rFonts w:asciiTheme="majorHAnsi" w:hAnsiTheme="majorHAnsi" w:cstheme="majorHAnsi"/>
          <w:highlight w:val="cyan"/>
          <w:u w:val="single"/>
        </w:rPr>
        <w:t xml:space="preserve">antitrust </w:t>
      </w:r>
      <w:r w:rsidRPr="00E9295B">
        <w:rPr>
          <w:rFonts w:asciiTheme="majorHAnsi" w:hAnsiTheme="majorHAnsi" w:cstheme="majorHAnsi"/>
          <w:u w:val="single"/>
        </w:rPr>
        <w:t>officials,</w:t>
      </w:r>
      <w:r w:rsidRPr="00AE5A8F">
        <w:rPr>
          <w:rFonts w:asciiTheme="majorHAnsi" w:hAnsiTheme="majorHAnsi" w:cstheme="majorHAnsi"/>
          <w:u w:val="single"/>
        </w:rPr>
        <w:t xml:space="preserve"> lawyers and scholars </w:t>
      </w:r>
      <w:r w:rsidRPr="005E1A6C">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5E1A6C">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5E1A6C">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38B80C11" w14:textId="77777777" w:rsidR="000C6648" w:rsidRPr="00AE5A8F" w:rsidRDefault="000C6648" w:rsidP="000C6648">
      <w:pPr>
        <w:rPr>
          <w:rFonts w:asciiTheme="majorHAnsi" w:hAnsiTheme="majorHAnsi" w:cstheme="majorHAnsi"/>
          <w:u w:val="single"/>
        </w:rPr>
      </w:pPr>
    </w:p>
    <w:p w14:paraId="07B3BC06"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Democracy---1AC</w:t>
      </w:r>
    </w:p>
    <w:p w14:paraId="1540EF79" w14:textId="77777777" w:rsidR="000C6648" w:rsidRPr="004A3403" w:rsidRDefault="000C6648" w:rsidP="000C6648"/>
    <w:p w14:paraId="772FBEC2"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Advantage 3 is </w:t>
      </w:r>
      <w:r w:rsidRPr="00AE5A8F">
        <w:rPr>
          <w:rFonts w:asciiTheme="majorHAnsi" w:hAnsiTheme="majorHAnsi" w:cstheme="majorHAnsi"/>
          <w:u w:val="single"/>
        </w:rPr>
        <w:t>Democracy</w:t>
      </w:r>
      <w:r w:rsidRPr="00AE5A8F">
        <w:rPr>
          <w:rFonts w:asciiTheme="majorHAnsi" w:hAnsiTheme="majorHAnsi" w:cstheme="majorHAnsi"/>
        </w:rPr>
        <w:t xml:space="preserve">. </w:t>
      </w:r>
    </w:p>
    <w:p w14:paraId="7DB61574" w14:textId="77777777" w:rsidR="000C6648" w:rsidRPr="004A3403" w:rsidRDefault="000C6648" w:rsidP="000C6648"/>
    <w:p w14:paraId="4D62027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Congressional </w:t>
      </w:r>
      <w:r w:rsidRPr="00AE5A8F">
        <w:rPr>
          <w:rFonts w:asciiTheme="majorHAnsi" w:hAnsiTheme="majorHAnsi" w:cstheme="majorHAnsi"/>
          <w:u w:val="single"/>
        </w:rPr>
        <w:t>inaction</w:t>
      </w:r>
      <w:r w:rsidRPr="00AE5A8F">
        <w:rPr>
          <w:rFonts w:asciiTheme="majorHAnsi" w:hAnsiTheme="majorHAnsi" w:cstheme="majorHAnsi"/>
        </w:rPr>
        <w:t xml:space="preserve"> shifts power to </w:t>
      </w:r>
      <w:r w:rsidRPr="00AE5A8F">
        <w:rPr>
          <w:rFonts w:asciiTheme="majorHAnsi" w:hAnsiTheme="majorHAnsi" w:cstheme="majorHAnsi"/>
          <w:u w:val="single"/>
        </w:rPr>
        <w:t>less democratic</w:t>
      </w:r>
      <w:r w:rsidRPr="00AE5A8F">
        <w:rPr>
          <w:rFonts w:asciiTheme="majorHAnsi" w:hAnsiTheme="majorHAnsi" w:cstheme="majorHAnsi"/>
        </w:rPr>
        <w:t xml:space="preserve"> institutions. </w:t>
      </w:r>
    </w:p>
    <w:p w14:paraId="44049A44"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Spencer Weber</w:t>
      </w:r>
      <w:r w:rsidRPr="00AE5A8F">
        <w:rPr>
          <w:rStyle w:val="Style13ptBold"/>
          <w:rFonts w:asciiTheme="majorHAnsi" w:hAnsiTheme="majorHAnsi" w:cstheme="majorHAnsi"/>
        </w:rPr>
        <w:t xml:space="preserve"> Waller 19</w:t>
      </w:r>
      <w:r w:rsidRPr="00AE5A8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F9F0E26" w14:textId="77777777" w:rsidR="000C6648" w:rsidRPr="00AE5A8F" w:rsidRDefault="000C6648" w:rsidP="000C6648">
      <w:pPr>
        <w:rPr>
          <w:rStyle w:val="StyleUnderline"/>
          <w:rFonts w:asciiTheme="majorHAnsi" w:hAnsiTheme="majorHAnsi" w:cstheme="majorHAnsi"/>
        </w:rPr>
      </w:pPr>
      <w:r w:rsidRPr="00AE5A8F">
        <w:rPr>
          <w:rStyle w:val="StyleUnderline"/>
          <w:rFonts w:asciiTheme="majorHAnsi" w:hAnsiTheme="majorHAnsi" w:cstheme="majorHAnsi"/>
        </w:rPr>
        <w:t xml:space="preserve">It is </w:t>
      </w:r>
      <w:r w:rsidRPr="00AE5A8F">
        <w:rPr>
          <w:rStyle w:val="Emphasis"/>
          <w:rFonts w:asciiTheme="majorHAnsi" w:hAnsiTheme="majorHAnsi" w:cstheme="majorHAnsi"/>
        </w:rPr>
        <w:t>disappointing</w:t>
      </w:r>
      <w:r w:rsidRPr="00AE5A8F">
        <w:rPr>
          <w:rStyle w:val="StyleUnderline"/>
          <w:rFonts w:asciiTheme="majorHAnsi" w:hAnsiTheme="majorHAnsi" w:cstheme="majorHAnsi"/>
        </w:rPr>
        <w:t xml:space="preserve"> that the U.S. </w:t>
      </w:r>
      <w:r w:rsidRPr="00AE5A8F">
        <w:rPr>
          <w:rStyle w:val="Emphasis"/>
          <w:rFonts w:asciiTheme="majorHAnsi" w:hAnsiTheme="majorHAnsi" w:cstheme="majorHAnsi"/>
        </w:rPr>
        <w:t>Congress</w:t>
      </w:r>
      <w:r w:rsidRPr="00AE5A8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AE5A8F">
        <w:rPr>
          <w:rFonts w:asciiTheme="majorHAnsi" w:hAnsiTheme="majorHAnsi" w:cstheme="majorHAnsi"/>
          <w:sz w:val="14"/>
        </w:rPr>
        <w:t xml:space="preserve">. 160 </w:t>
      </w:r>
      <w:r w:rsidRPr="00AE5A8F">
        <w:rPr>
          <w:rStyle w:val="StyleUnderline"/>
          <w:rFonts w:asciiTheme="majorHAnsi" w:hAnsiTheme="majorHAnsi" w:cstheme="majorHAnsi"/>
        </w:rPr>
        <w:t xml:space="preserve">There have been </w:t>
      </w:r>
      <w:r w:rsidRPr="005E1A6C">
        <w:rPr>
          <w:rStyle w:val="Emphasis"/>
          <w:rFonts w:asciiTheme="majorHAnsi" w:hAnsiTheme="majorHAnsi" w:cstheme="majorHAnsi"/>
          <w:highlight w:val="cyan"/>
        </w:rPr>
        <w:t>no major amendments</w:t>
      </w:r>
      <w:r w:rsidRPr="00AE5A8F">
        <w:rPr>
          <w:rStyle w:val="StyleUnderline"/>
          <w:rFonts w:asciiTheme="majorHAnsi" w:hAnsiTheme="majorHAnsi" w:cstheme="majorHAnsi"/>
        </w:rPr>
        <w:t xml:space="preserve"> of the antitrust laws </w:t>
      </w:r>
      <w:r w:rsidRPr="005E1A6C">
        <w:rPr>
          <w:rStyle w:val="StyleUnderline"/>
          <w:rFonts w:asciiTheme="majorHAnsi" w:hAnsiTheme="majorHAnsi" w:cstheme="majorHAnsi"/>
          <w:highlight w:val="cyan"/>
        </w:rPr>
        <w:t>since</w:t>
      </w:r>
      <w:r w:rsidRPr="00AE5A8F">
        <w:rPr>
          <w:rStyle w:val="StyleUnderline"/>
          <w:rFonts w:asciiTheme="majorHAnsi" w:hAnsiTheme="majorHAnsi" w:cstheme="majorHAnsi"/>
        </w:rPr>
        <w:t xml:space="preserve"> the 19</w:t>
      </w:r>
      <w:r w:rsidRPr="005E1A6C">
        <w:rPr>
          <w:rStyle w:val="StyleUnderline"/>
          <w:rFonts w:asciiTheme="majorHAnsi" w:hAnsiTheme="majorHAnsi" w:cstheme="majorHAnsi"/>
          <w:highlight w:val="cyan"/>
        </w:rPr>
        <w:t>70s</w:t>
      </w:r>
      <w:r w:rsidRPr="00AE5A8F">
        <w:rPr>
          <w:rFonts w:asciiTheme="majorHAnsi" w:hAnsiTheme="majorHAnsi" w:cstheme="majorHAnsi"/>
          <w:sz w:val="14"/>
        </w:rPr>
        <w:t xml:space="preserve">. 16 1 Criminal penalties have been increased, but the </w:t>
      </w:r>
      <w:r w:rsidRPr="00AE5A8F">
        <w:rPr>
          <w:rStyle w:val="StyleUnderline"/>
          <w:rFonts w:asciiTheme="majorHAnsi" w:hAnsiTheme="majorHAnsi" w:cstheme="majorHAnsi"/>
        </w:rPr>
        <w:t xml:space="preserve">private treble </w:t>
      </w:r>
      <w:r w:rsidRPr="00692E59">
        <w:rPr>
          <w:rStyle w:val="Emphasis"/>
          <w:rFonts w:asciiTheme="majorHAnsi" w:hAnsiTheme="majorHAnsi" w:cstheme="majorHAnsi"/>
        </w:rPr>
        <w:t>damage remedies</w:t>
      </w:r>
      <w:r w:rsidRPr="00692E59">
        <w:rPr>
          <w:rStyle w:val="StyleUnderline"/>
          <w:rFonts w:asciiTheme="majorHAnsi" w:hAnsiTheme="majorHAnsi" w:cstheme="majorHAnsi"/>
        </w:rPr>
        <w:t xml:space="preserve"> </w:t>
      </w:r>
      <w:proofErr w:type="gramStart"/>
      <w:r w:rsidRPr="00692E59">
        <w:rPr>
          <w:rStyle w:val="StyleUnderline"/>
          <w:rFonts w:asciiTheme="majorHAnsi" w:hAnsiTheme="majorHAnsi" w:cstheme="majorHAnsi"/>
        </w:rPr>
        <w:t>as a whole have</w:t>
      </w:r>
      <w:proofErr w:type="gramEnd"/>
      <w:r w:rsidRPr="00692E59">
        <w:rPr>
          <w:rStyle w:val="StyleUnderline"/>
          <w:rFonts w:asciiTheme="majorHAnsi" w:hAnsiTheme="majorHAnsi" w:cstheme="majorHAnsi"/>
        </w:rPr>
        <w:t xml:space="preserve"> been largely left </w:t>
      </w:r>
      <w:r w:rsidRPr="00692E59">
        <w:rPr>
          <w:rStyle w:val="Emphasis"/>
          <w:rFonts w:asciiTheme="majorHAnsi" w:hAnsiTheme="majorHAnsi" w:cstheme="majorHAnsi"/>
        </w:rPr>
        <w:t>unchanged</w:t>
      </w:r>
      <w:r w:rsidRPr="00AE5A8F">
        <w:rPr>
          <w:rFonts w:asciiTheme="majorHAnsi" w:hAnsiTheme="majorHAnsi" w:cstheme="majorHAnsi"/>
          <w:sz w:val="14"/>
        </w:rPr>
        <w:t xml:space="preserve">. 162 </w:t>
      </w:r>
      <w:r w:rsidRPr="005E1A6C">
        <w:rPr>
          <w:rStyle w:val="Emphasis"/>
          <w:rFonts w:asciiTheme="majorHAnsi" w:hAnsiTheme="majorHAnsi" w:cstheme="majorHAnsi"/>
          <w:highlight w:val="cyan"/>
        </w:rPr>
        <w:t>Exemptions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immunities</w:t>
      </w:r>
      <w:r w:rsidRPr="00AE5A8F">
        <w:rPr>
          <w:rStyle w:val="StyleUnderline"/>
          <w:rFonts w:asciiTheme="majorHAnsi" w:hAnsiTheme="majorHAnsi" w:cstheme="majorHAnsi"/>
        </w:rPr>
        <w:t xml:space="preserve"> </w:t>
      </w:r>
      <w:r w:rsidRPr="00692E59">
        <w:rPr>
          <w:rStyle w:val="StyleUnderline"/>
          <w:rFonts w:asciiTheme="majorHAnsi" w:hAnsiTheme="majorHAnsi" w:cstheme="majorHAnsi"/>
          <w:highlight w:val="cyan"/>
        </w:rPr>
        <w:t>have</w:t>
      </w:r>
      <w:r w:rsidRPr="00AE5A8F">
        <w:rPr>
          <w:rStyle w:val="StyleUnderline"/>
          <w:rFonts w:asciiTheme="majorHAnsi" w:hAnsiTheme="majorHAnsi" w:cstheme="majorHAnsi"/>
        </w:rPr>
        <w:t xml:space="preserve"> been </w:t>
      </w:r>
      <w:r w:rsidRPr="005E1A6C">
        <w:rPr>
          <w:rStyle w:val="Emphasis"/>
          <w:rFonts w:asciiTheme="majorHAnsi" w:hAnsiTheme="majorHAnsi" w:cstheme="majorHAnsi"/>
          <w:highlight w:val="cyan"/>
        </w:rPr>
        <w:t>expanded</w:t>
      </w:r>
      <w:r w:rsidRPr="00AE5A8F">
        <w:rPr>
          <w:rStyle w:val="StyleUnderline"/>
          <w:rFonts w:asciiTheme="majorHAnsi" w:hAnsiTheme="majorHAnsi" w:cstheme="majorHAnsi"/>
        </w:rPr>
        <w:t xml:space="preserve"> and contracted at the margins</w:t>
      </w:r>
      <w:r w:rsidRPr="00AE5A8F">
        <w:rPr>
          <w:rFonts w:asciiTheme="majorHAnsi" w:hAnsiTheme="majorHAnsi" w:cstheme="majorHAnsi"/>
          <w:sz w:val="14"/>
        </w:rPr>
        <w:t xml:space="preserve">. 16 3 </w:t>
      </w:r>
      <w:r w:rsidRPr="00AE5A8F">
        <w:rPr>
          <w:rStyle w:val="Emphasis"/>
          <w:rFonts w:asciiTheme="majorHAnsi" w:hAnsiTheme="majorHAnsi" w:cstheme="majorHAnsi"/>
        </w:rPr>
        <w:t xml:space="preserve">Budgets </w:t>
      </w:r>
      <w:r w:rsidRPr="00AE5A8F">
        <w:rPr>
          <w:rStyle w:val="StyleUnderline"/>
          <w:rFonts w:asciiTheme="majorHAnsi" w:hAnsiTheme="majorHAnsi" w:cstheme="majorHAnsi"/>
        </w:rPr>
        <w:t xml:space="preserve">have been increased and </w:t>
      </w:r>
      <w:r w:rsidRPr="00AE5A8F">
        <w:rPr>
          <w:rStyle w:val="Emphasis"/>
          <w:rFonts w:asciiTheme="majorHAnsi" w:hAnsiTheme="majorHAnsi" w:cstheme="majorHAnsi"/>
        </w:rPr>
        <w:t>lowered</w:t>
      </w:r>
      <w:r w:rsidRPr="00AE5A8F">
        <w:rPr>
          <w:rStyle w:val="StyleUnderline"/>
          <w:rFonts w:asciiTheme="majorHAnsi" w:hAnsiTheme="majorHAnsi" w:cstheme="majorHAnsi"/>
        </w:rPr>
        <w:t xml:space="preserve"> depending on the era and the overall political zeitgeist. </w:t>
      </w:r>
    </w:p>
    <w:p w14:paraId="13EEB3C8"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Unfortunately, much of </w:t>
      </w:r>
      <w:r w:rsidRPr="00692E59">
        <w:rPr>
          <w:rStyle w:val="StyleUnderline"/>
          <w:rFonts w:asciiTheme="majorHAnsi" w:hAnsiTheme="majorHAnsi" w:cstheme="majorHAnsi"/>
        </w:rPr>
        <w:t xml:space="preserve">Congressional </w:t>
      </w:r>
      <w:r w:rsidRPr="005E1A6C">
        <w:rPr>
          <w:rStyle w:val="StyleUnderline"/>
          <w:rFonts w:asciiTheme="majorHAnsi" w:hAnsiTheme="majorHAnsi" w:cstheme="majorHAnsi"/>
          <w:highlight w:val="cyan"/>
        </w:rPr>
        <w:t>attention</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competition law</w:t>
      </w:r>
      <w:r w:rsidRPr="00AE5A8F">
        <w:rPr>
          <w:rStyle w:val="StyleUnderline"/>
          <w:rFonts w:asciiTheme="majorHAnsi" w:hAnsiTheme="majorHAnsi" w:cstheme="majorHAnsi"/>
        </w:rPr>
        <w:t xml:space="preserve"> has </w:t>
      </w:r>
      <w:r w:rsidRPr="005E1A6C">
        <w:rPr>
          <w:rStyle w:val="StyleUnderline"/>
          <w:rFonts w:asciiTheme="majorHAnsi" w:hAnsiTheme="majorHAnsi" w:cstheme="majorHAnsi"/>
          <w:highlight w:val="cyan"/>
        </w:rPr>
        <w:t xml:space="preserve">involved </w:t>
      </w:r>
      <w:r w:rsidRPr="005E1A6C">
        <w:rPr>
          <w:rStyle w:val="Emphasis"/>
          <w:rFonts w:asciiTheme="majorHAnsi" w:hAnsiTheme="majorHAnsi" w:cstheme="majorHAnsi"/>
          <w:highlight w:val="cyan"/>
        </w:rPr>
        <w:t>minor issues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 xml:space="preserve">outright </w:t>
      </w:r>
      <w:r w:rsidRPr="005E1A6C">
        <w:rPr>
          <w:rStyle w:val="Emphasis"/>
          <w:rFonts w:asciiTheme="majorHAnsi" w:hAnsiTheme="majorHAnsi" w:cstheme="majorHAnsi"/>
          <w:highlight w:val="cyan"/>
        </w:rPr>
        <w:t>petty</w:t>
      </w:r>
      <w:r w:rsidRPr="005E1A6C">
        <w:rPr>
          <w:rStyle w:val="StyleUnderline"/>
          <w:rFonts w:asciiTheme="majorHAnsi" w:hAnsiTheme="majorHAnsi" w:cstheme="majorHAnsi"/>
          <w:highlight w:val="cyan"/>
        </w:rPr>
        <w:t xml:space="preserve"> matters</w:t>
      </w:r>
      <w:r w:rsidRPr="00AE5A8F">
        <w:rPr>
          <w:rStyle w:val="StyleUnderline"/>
          <w:rFonts w:asciiTheme="majorHAnsi" w:hAnsiTheme="majorHAnsi" w:cstheme="majorHAnsi"/>
        </w:rPr>
        <w:t>.</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AE5A8F">
        <w:rPr>
          <w:rFonts w:asciiTheme="majorHAnsi" w:hAnsiTheme="majorHAnsi" w:cstheme="majorHAnsi"/>
          <w:sz w:val="14"/>
        </w:rPr>
        <w:t xml:space="preserve">. 164 Even more petty was the unsuccessful effort of one Congressman to force the FTC to vacate its headquarters for an expansion of the national art museum.165 </w:t>
      </w:r>
    </w:p>
    <w:p w14:paraId="4773A964"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The opportunity costs for each hearing on such marginal issues</w:t>
      </w:r>
      <w:r w:rsidRPr="00AE5A8F">
        <w:rPr>
          <w:rFonts w:asciiTheme="majorHAnsi" w:hAnsiTheme="majorHAnsi" w:cstheme="majorHAnsi"/>
          <w:sz w:val="14"/>
        </w:rPr>
        <w:t xml:space="preserve">, for example, whether professional baseball should continue to enjoy a partial exemption from the antitrust laws or grandstanding for constituents over the fate of a particular merger with a pronounced local effect, </w:t>
      </w:r>
      <w:r w:rsidRPr="00AE5A8F">
        <w:rPr>
          <w:rStyle w:val="StyleUnderline"/>
          <w:rFonts w:asciiTheme="majorHAnsi" w:hAnsiTheme="majorHAnsi" w:cstheme="majorHAnsi"/>
        </w:rPr>
        <w:t xml:space="preserve">is </w:t>
      </w:r>
      <w:r w:rsidRPr="00AE5A8F">
        <w:rPr>
          <w:rStyle w:val="Emphasis"/>
          <w:rFonts w:asciiTheme="majorHAnsi" w:hAnsiTheme="majorHAnsi" w:cstheme="majorHAnsi"/>
        </w:rPr>
        <w:t>high</w:t>
      </w:r>
      <w:r w:rsidRPr="00AE5A8F">
        <w:rPr>
          <w:rFonts w:asciiTheme="majorHAnsi" w:hAnsiTheme="majorHAnsi" w:cstheme="majorHAnsi"/>
          <w:sz w:val="14"/>
        </w:rPr>
        <w:t xml:space="preserve">. </w:t>
      </w:r>
      <w:r w:rsidRPr="00AE5A8F">
        <w:rPr>
          <w:rStyle w:val="StyleUnderline"/>
          <w:rFonts w:asciiTheme="majorHAnsi" w:hAnsiTheme="majorHAnsi" w:cstheme="majorHAnsi"/>
        </w:rPr>
        <w:t>Congress sacrifices time, money, and attention</w:t>
      </w:r>
      <w:r w:rsidRPr="00AE5A8F">
        <w:rPr>
          <w:rFonts w:asciiTheme="majorHAnsi" w:hAnsiTheme="majorHAnsi" w:cstheme="majorHAnsi"/>
          <w:sz w:val="14"/>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3B3641D6"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Perhaps Congress simply does not care about, or </w:t>
      </w:r>
      <w:proofErr w:type="gramStart"/>
      <w:r w:rsidRPr="00AE5A8F">
        <w:rPr>
          <w:rFonts w:asciiTheme="majorHAnsi" w:hAnsiTheme="majorHAnsi" w:cstheme="majorHAnsi"/>
          <w:sz w:val="14"/>
        </w:rPr>
        <w:t>actually approves</w:t>
      </w:r>
      <w:proofErr w:type="gramEnd"/>
      <w:r w:rsidRPr="00AE5A8F">
        <w:rPr>
          <w:rFonts w:asciiTheme="majorHAnsi" w:hAnsiTheme="majorHAnsi" w:cstheme="majorHAnsi"/>
          <w:sz w:val="14"/>
        </w:rPr>
        <w:t xml:space="preserve"> of, the continued evolution of United States antitrust law and policy in all its complexity. However, </w:t>
      </w:r>
      <w:r w:rsidRPr="00AE5A8F">
        <w:rPr>
          <w:rStyle w:val="StyleUnderline"/>
          <w:rFonts w:asciiTheme="majorHAnsi" w:hAnsiTheme="majorHAnsi" w:cstheme="majorHAnsi"/>
        </w:rPr>
        <w:t xml:space="preserve">this </w:t>
      </w:r>
      <w:r w:rsidRPr="00692E59">
        <w:rPr>
          <w:rStyle w:val="StyleUnderline"/>
          <w:rFonts w:asciiTheme="majorHAnsi" w:hAnsiTheme="majorHAnsi" w:cstheme="majorHAnsi"/>
          <w:highlight w:val="cyan"/>
        </w:rPr>
        <w:t>silence</w:t>
      </w:r>
      <w:r w:rsidRPr="00AE5A8F">
        <w:rPr>
          <w:rStyle w:val="StyleUnderline"/>
          <w:rFonts w:asciiTheme="majorHAnsi" w:hAnsiTheme="majorHAnsi" w:cstheme="majorHAnsi"/>
        </w:rPr>
        <w:t xml:space="preserve"> or indifference has important consequences. </w:t>
      </w:r>
      <w:r w:rsidRPr="005E1A6C">
        <w:rPr>
          <w:rStyle w:val="StyleUnderline"/>
          <w:rFonts w:asciiTheme="majorHAnsi" w:hAnsiTheme="majorHAnsi" w:cstheme="majorHAnsi"/>
          <w:highlight w:val="cyan"/>
        </w:rPr>
        <w:t>I</w:t>
      </w:r>
      <w:r w:rsidRPr="00692E59">
        <w:rPr>
          <w:rStyle w:val="StyleUnderline"/>
          <w:rFonts w:asciiTheme="majorHAnsi" w:hAnsiTheme="majorHAnsi" w:cstheme="majorHAnsi"/>
        </w:rPr>
        <w:t>t</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shifts power</w:t>
      </w:r>
      <w:r w:rsidRPr="00AE5A8F">
        <w:rPr>
          <w:rStyle w:val="StyleUnderline"/>
          <w:rFonts w:asciiTheme="majorHAnsi" w:hAnsiTheme="majorHAnsi" w:cstheme="majorHAnsi"/>
        </w:rPr>
        <w:t xml:space="preserve"> </w:t>
      </w:r>
      <w:r w:rsidRPr="00692E59">
        <w:rPr>
          <w:rStyle w:val="StyleUnderline"/>
          <w:rFonts w:asciiTheme="majorHAnsi" w:hAnsiTheme="majorHAnsi" w:cstheme="majorHAnsi"/>
        </w:rPr>
        <w:t>from</w:t>
      </w:r>
      <w:r w:rsidRPr="00AE5A8F">
        <w:rPr>
          <w:rStyle w:val="StyleUnderline"/>
          <w:rFonts w:asciiTheme="majorHAnsi" w:hAnsiTheme="majorHAnsi" w:cstheme="majorHAnsi"/>
        </w:rPr>
        <w:t xml:space="preserve"> the most </w:t>
      </w:r>
      <w:r w:rsidRPr="00692E59">
        <w:rPr>
          <w:rStyle w:val="StyleUnderline"/>
          <w:rFonts w:asciiTheme="majorHAnsi" w:hAnsiTheme="majorHAnsi" w:cstheme="majorHAnsi"/>
        </w:rPr>
        <w:t xml:space="preserve">democratic elected institutions </w:t>
      </w:r>
      <w:r w:rsidRPr="005E1A6C">
        <w:rPr>
          <w:rStyle w:val="StyleUnderline"/>
          <w:rFonts w:asciiTheme="majorHAnsi" w:hAnsiTheme="majorHAnsi" w:cstheme="majorHAnsi"/>
          <w:highlight w:val="cyan"/>
        </w:rPr>
        <w:t>to</w:t>
      </w:r>
      <w:r w:rsidRPr="00AE5A8F">
        <w:rPr>
          <w:rStyle w:val="StyleUnderline"/>
          <w:rFonts w:asciiTheme="majorHAnsi" w:hAnsiTheme="majorHAnsi" w:cstheme="majorHAnsi"/>
        </w:rPr>
        <w:t xml:space="preserve"> the more </w:t>
      </w:r>
      <w:r w:rsidRPr="00692E59">
        <w:rPr>
          <w:rStyle w:val="StyleUnderline"/>
          <w:rFonts w:asciiTheme="majorHAnsi" w:hAnsiTheme="majorHAnsi" w:cstheme="majorHAnsi"/>
        </w:rPr>
        <w:t>distant</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less democratic</w:t>
      </w:r>
      <w:r w:rsidRPr="00AE5A8F">
        <w:rPr>
          <w:rStyle w:val="Emphasis"/>
          <w:rFonts w:asciiTheme="majorHAnsi" w:hAnsiTheme="majorHAnsi" w:cstheme="majorHAnsi"/>
        </w:rPr>
        <w:t xml:space="preserve"> institutions</w:t>
      </w:r>
      <w:r w:rsidRPr="00AE5A8F">
        <w:rPr>
          <w:rStyle w:val="StyleUnderline"/>
          <w:rFonts w:asciiTheme="majorHAnsi" w:hAnsiTheme="majorHAnsi" w:cstheme="majorHAnsi"/>
        </w:rPr>
        <w:t xml:space="preserve"> of </w:t>
      </w:r>
      <w:r w:rsidRPr="00692E59">
        <w:rPr>
          <w:rStyle w:val="StyleUnderline"/>
          <w:rFonts w:asciiTheme="majorHAnsi" w:hAnsiTheme="majorHAnsi" w:cstheme="majorHAnsi"/>
          <w:highlight w:val="cyan"/>
        </w:rPr>
        <w:t>agencies and courts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to craft</w:t>
      </w:r>
      <w:r w:rsidRPr="00AE5A8F">
        <w:rPr>
          <w:rStyle w:val="StyleUnderline"/>
          <w:rFonts w:asciiTheme="majorHAnsi" w:hAnsiTheme="majorHAnsi" w:cstheme="majorHAnsi"/>
        </w:rPr>
        <w:t xml:space="preserve"> fundamental economic </w:t>
      </w:r>
      <w:r w:rsidRPr="005E1A6C">
        <w:rPr>
          <w:rStyle w:val="StyleUnderline"/>
          <w:rFonts w:asciiTheme="majorHAnsi" w:hAnsiTheme="majorHAnsi" w:cstheme="majorHAnsi"/>
          <w:highlight w:val="cyan"/>
        </w:rPr>
        <w:t>policy free from</w:t>
      </w:r>
      <w:r w:rsidRPr="00AE5A8F">
        <w:rPr>
          <w:rStyle w:val="StyleUnderline"/>
          <w:rFonts w:asciiTheme="majorHAnsi" w:hAnsiTheme="majorHAnsi" w:cstheme="majorHAnsi"/>
        </w:rPr>
        <w:t xml:space="preserve"> all but the most </w:t>
      </w:r>
      <w:r w:rsidRPr="005E1A6C">
        <w:rPr>
          <w:rStyle w:val="Emphasis"/>
          <w:rFonts w:asciiTheme="majorHAnsi" w:hAnsiTheme="majorHAnsi" w:cstheme="majorHAnsi"/>
          <w:highlight w:val="cyan"/>
        </w:rPr>
        <w:t>macro-level interventions</w:t>
      </w:r>
      <w:r w:rsidRPr="00AE5A8F">
        <w:rPr>
          <w:rStyle w:val="StyleUnderline"/>
          <w:rFonts w:asciiTheme="majorHAnsi" w:hAnsiTheme="majorHAnsi" w:cstheme="majorHAnsi"/>
        </w:rPr>
        <w:t xml:space="preserve"> or corrections</w:t>
      </w:r>
      <w:r w:rsidRPr="00AE5A8F">
        <w:rPr>
          <w:rFonts w:asciiTheme="majorHAnsi" w:hAnsiTheme="majorHAnsi" w:cstheme="majorHAnsi"/>
          <w:sz w:val="14"/>
        </w:rPr>
        <w:t>.</w:t>
      </w:r>
    </w:p>
    <w:p w14:paraId="2B8886C9" w14:textId="77777777" w:rsidR="000C6648" w:rsidRPr="00AE5A8F" w:rsidRDefault="000C6648" w:rsidP="000C6648">
      <w:pPr>
        <w:rPr>
          <w:rFonts w:asciiTheme="majorHAnsi" w:hAnsiTheme="majorHAnsi" w:cstheme="majorHAnsi"/>
          <w:sz w:val="14"/>
        </w:rPr>
      </w:pPr>
    </w:p>
    <w:p w14:paraId="2FA790E8" w14:textId="1062D422" w:rsidR="000C6648" w:rsidRPr="00AE5A8F" w:rsidRDefault="00AE7770" w:rsidP="000C6648">
      <w:pPr>
        <w:pStyle w:val="Heading4"/>
        <w:rPr>
          <w:rFonts w:asciiTheme="majorHAnsi" w:hAnsiTheme="majorHAnsi" w:cstheme="majorHAnsi"/>
        </w:rPr>
      </w:pPr>
      <w:r>
        <w:rPr>
          <w:rFonts w:asciiTheme="majorHAnsi" w:hAnsiTheme="majorHAnsi" w:cstheme="majorHAnsi"/>
        </w:rPr>
        <w:t xml:space="preserve"> </w:t>
      </w:r>
      <w:r w:rsidR="000C6648" w:rsidRPr="00AE5A8F">
        <w:rPr>
          <w:rFonts w:asciiTheme="majorHAnsi" w:hAnsiTheme="majorHAnsi" w:cstheme="majorHAnsi"/>
        </w:rPr>
        <w:t xml:space="preserve">That </w:t>
      </w:r>
      <w:r w:rsidR="000C6648" w:rsidRPr="00AE5A8F">
        <w:rPr>
          <w:rFonts w:asciiTheme="majorHAnsi" w:hAnsiTheme="majorHAnsi" w:cstheme="majorHAnsi"/>
          <w:u w:val="single"/>
        </w:rPr>
        <w:t>collapses court legitimacy</w:t>
      </w:r>
      <w:r w:rsidR="000C6648" w:rsidRPr="00AE5A8F">
        <w:rPr>
          <w:rFonts w:asciiTheme="majorHAnsi" w:hAnsiTheme="majorHAnsi" w:cstheme="majorHAnsi"/>
        </w:rPr>
        <w:t xml:space="preserve"> and constitutional </w:t>
      </w:r>
      <w:r w:rsidR="000C6648" w:rsidRPr="00AE5A8F">
        <w:rPr>
          <w:rFonts w:asciiTheme="majorHAnsi" w:hAnsiTheme="majorHAnsi" w:cstheme="majorHAnsi"/>
          <w:u w:val="single"/>
        </w:rPr>
        <w:t>separation of powers</w:t>
      </w:r>
      <w:r w:rsidR="000C6648" w:rsidRPr="00AE5A8F">
        <w:rPr>
          <w:rFonts w:asciiTheme="majorHAnsi" w:hAnsiTheme="majorHAnsi" w:cstheme="majorHAnsi"/>
        </w:rPr>
        <w:t xml:space="preserve">.  </w:t>
      </w:r>
    </w:p>
    <w:p w14:paraId="4A6EDD7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David P. </w:t>
      </w:r>
      <w:r w:rsidRPr="00AE5A8F">
        <w:rPr>
          <w:rStyle w:val="Style13ptBold"/>
          <w:rFonts w:asciiTheme="majorHAnsi" w:hAnsiTheme="majorHAnsi" w:cstheme="majorHAnsi"/>
        </w:rPr>
        <w:t>Ramsey 10</w:t>
      </w:r>
      <w:r w:rsidRPr="00AE5A8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1A33C9A6" w14:textId="77777777" w:rsidR="000C6648" w:rsidRDefault="000C6648" w:rsidP="000C6648">
      <w:pPr>
        <w:rPr>
          <w:rFonts w:asciiTheme="majorHAnsi" w:eastAsia="Times New Roman" w:hAnsiTheme="majorHAnsi" w:cstheme="majorHAnsi"/>
          <w:sz w:val="16"/>
        </w:rPr>
      </w:pPr>
      <w:r w:rsidRPr="00AE5A8F">
        <w:rPr>
          <w:rFonts w:asciiTheme="majorHAnsi" w:hAnsiTheme="majorHAnsi" w:cstheme="majorHAnsi"/>
          <w:sz w:val="16"/>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AE5A8F">
        <w:rPr>
          <w:rFonts w:asciiTheme="majorHAnsi" w:hAnsiTheme="majorHAnsi" w:cstheme="majorHAnsi"/>
          <w:u w:val="single"/>
        </w:rPr>
        <w:t xml:space="preserve">the real issue of the case was whether or not the Court would resist the </w:t>
      </w:r>
      <w:r w:rsidRPr="00692E59">
        <w:rPr>
          <w:rFonts w:asciiTheme="majorHAnsi" w:hAnsiTheme="majorHAnsi" w:cstheme="majorHAnsi"/>
          <w:u w:val="single"/>
        </w:rPr>
        <w:t xml:space="preserve">temptation to </w:t>
      </w:r>
      <w:r w:rsidRPr="00692E59">
        <w:rPr>
          <w:rFonts w:asciiTheme="majorHAnsi" w:hAnsiTheme="majorHAnsi" w:cstheme="majorHAnsi"/>
          <w:u w:val="single"/>
        </w:rPr>
        <w:lastRenderedPageBreak/>
        <w:t xml:space="preserve">amend the Sherman </w:t>
      </w:r>
      <w:r w:rsidRPr="00AE5A8F">
        <w:rPr>
          <w:rFonts w:asciiTheme="majorHAnsi" w:hAnsiTheme="majorHAnsi" w:cstheme="majorHAnsi"/>
          <w:u w:val="single"/>
        </w:rPr>
        <w:t xml:space="preserve">Act by a process of </w:t>
      </w:r>
      <w:r w:rsidRPr="005E1A6C">
        <w:rPr>
          <w:rFonts w:asciiTheme="majorHAnsi" w:hAnsiTheme="majorHAnsi" w:cstheme="majorHAnsi"/>
          <w:highlight w:val="cyan"/>
          <w:u w:val="single"/>
        </w:rPr>
        <w:t>judicial legislation</w:t>
      </w:r>
      <w:r w:rsidRPr="00AE5A8F">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AE5A8F">
        <w:rPr>
          <w:rFonts w:asciiTheme="majorHAnsi" w:hAnsiTheme="majorHAnsi" w:cstheme="majorHAnsi"/>
          <w:u w:val="single"/>
        </w:rPr>
        <w:t>Harlan found</w:t>
      </w:r>
      <w:r w:rsidRPr="00AE5A8F">
        <w:rPr>
          <w:rFonts w:asciiTheme="majorHAnsi" w:hAnsiTheme="majorHAnsi" w:cstheme="majorHAnsi"/>
          <w:sz w:val="16"/>
        </w:rPr>
        <w:t xml:space="preserve"> </w:t>
      </w:r>
      <w:r w:rsidRPr="00AE5A8F">
        <w:rPr>
          <w:rFonts w:asciiTheme="majorHAnsi" w:hAnsiTheme="majorHAnsi" w:cstheme="majorHAnsi"/>
          <w:u w:val="single"/>
        </w:rPr>
        <w:t>White’s decision</w:t>
      </w:r>
      <w:r w:rsidRPr="00AE5A8F">
        <w:rPr>
          <w:rFonts w:asciiTheme="majorHAnsi" w:hAnsiTheme="majorHAnsi" w:cstheme="majorHAnsi"/>
          <w:sz w:val="16"/>
        </w:rPr>
        <w:t xml:space="preserve"> now to incorporate the standard of reasonableness into the Court’s interpretation of the </w:t>
      </w:r>
      <w:r w:rsidRPr="00AE505D">
        <w:rPr>
          <w:rFonts w:asciiTheme="majorHAnsi" w:hAnsiTheme="majorHAnsi" w:cstheme="majorHAnsi"/>
          <w:sz w:val="16"/>
        </w:rPr>
        <w:t xml:space="preserve">statute </w:t>
      </w:r>
      <w:r w:rsidRPr="00AE505D">
        <w:rPr>
          <w:rFonts w:asciiTheme="majorHAnsi" w:hAnsiTheme="majorHAnsi" w:cstheme="majorHAnsi"/>
          <w:u w:val="single"/>
        </w:rPr>
        <w:t>troubling</w:t>
      </w:r>
      <w:r w:rsidRPr="00AE5A8F">
        <w:rPr>
          <w:rFonts w:asciiTheme="majorHAnsi" w:hAnsiTheme="majorHAnsi" w:cstheme="majorHAnsi"/>
          <w:u w:val="single"/>
        </w:rPr>
        <w:t xml:space="preserve"> not only because this would </w:t>
      </w:r>
      <w:r w:rsidRPr="00AE5A8F">
        <w:rPr>
          <w:rFonts w:asciiTheme="majorHAnsi" w:hAnsiTheme="majorHAnsi" w:cstheme="majorHAnsi"/>
          <w:sz w:val="16"/>
          <w:szCs w:val="16"/>
        </w:rPr>
        <w:t>seem to</w:t>
      </w:r>
      <w:r w:rsidRPr="00AE5A8F">
        <w:rPr>
          <w:rFonts w:asciiTheme="majorHAnsi" w:hAnsiTheme="majorHAnsi" w:cstheme="majorHAnsi"/>
          <w:u w:val="single"/>
        </w:rPr>
        <w:t xml:space="preserve"> </w:t>
      </w:r>
      <w:r w:rsidRPr="005E1A6C">
        <w:rPr>
          <w:rFonts w:asciiTheme="majorHAnsi" w:hAnsiTheme="majorHAnsi" w:cstheme="majorHAnsi"/>
          <w:b/>
          <w:highlight w:val="cyan"/>
          <w:u w:val="single"/>
        </w:rPr>
        <w:t>raise constitutional concerns</w:t>
      </w:r>
      <w:r w:rsidRPr="00AE5A8F">
        <w:rPr>
          <w:rFonts w:asciiTheme="majorHAnsi" w:hAnsiTheme="majorHAnsi" w:cstheme="majorHAnsi"/>
          <w:u w:val="single"/>
        </w:rPr>
        <w:t xml:space="preserve"> about judicial legislation, but also because it seemed to </w:t>
      </w:r>
      <w:r w:rsidRPr="00692E59">
        <w:rPr>
          <w:rFonts w:asciiTheme="majorHAnsi" w:hAnsiTheme="majorHAnsi" w:cstheme="majorHAnsi"/>
          <w:highlight w:val="cyan"/>
          <w:u w:val="single"/>
        </w:rPr>
        <w:t>show</w:t>
      </w:r>
      <w:r w:rsidRPr="00AE5A8F">
        <w:rPr>
          <w:rFonts w:asciiTheme="majorHAnsi" w:hAnsiTheme="majorHAnsi" w:cstheme="majorHAnsi"/>
          <w:u w:val="single"/>
        </w:rPr>
        <w:t xml:space="preserve"> </w:t>
      </w:r>
      <w:r w:rsidRPr="00692E59">
        <w:rPr>
          <w:rFonts w:asciiTheme="majorHAnsi" w:hAnsiTheme="majorHAnsi" w:cstheme="majorHAnsi"/>
          <w:highlight w:val="cyan"/>
          <w:u w:val="single"/>
        </w:rPr>
        <w:t>s</w:t>
      </w:r>
      <w:r w:rsidRPr="00AE5A8F">
        <w:rPr>
          <w:rFonts w:asciiTheme="majorHAnsi" w:hAnsiTheme="majorHAnsi" w:cstheme="majorHAnsi"/>
          <w:u w:val="single"/>
        </w:rPr>
        <w:t xml:space="preserve">uch </w:t>
      </w:r>
      <w:r w:rsidRPr="005E1A6C">
        <w:rPr>
          <w:rFonts w:asciiTheme="majorHAnsi" w:hAnsiTheme="majorHAnsi" w:cstheme="majorHAnsi"/>
          <w:b/>
          <w:highlight w:val="cyan"/>
          <w:u w:val="single"/>
        </w:rPr>
        <w:t xml:space="preserve">blatant disregard </w:t>
      </w:r>
      <w:r w:rsidRPr="005E1A6C">
        <w:rPr>
          <w:rFonts w:asciiTheme="majorHAnsi" w:hAnsiTheme="majorHAnsi" w:cstheme="majorHAnsi"/>
          <w:highlight w:val="cyan"/>
          <w:u w:val="single"/>
        </w:rPr>
        <w:t>for stare decisis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would thus </w:t>
      </w:r>
      <w:r w:rsidRPr="00692E59">
        <w:rPr>
          <w:rFonts w:asciiTheme="majorHAnsi" w:hAnsiTheme="majorHAnsi" w:cstheme="majorHAnsi"/>
          <w:u w:val="single"/>
        </w:rPr>
        <w:t>help</w:t>
      </w:r>
      <w:r w:rsidRPr="00AE5A8F">
        <w:rPr>
          <w:rFonts w:asciiTheme="majorHAnsi" w:hAnsiTheme="majorHAnsi" w:cstheme="majorHAnsi"/>
          <w:u w:val="single"/>
        </w:rPr>
        <w:t xml:space="preserve"> to </w:t>
      </w:r>
      <w:r w:rsidRPr="005E1A6C">
        <w:rPr>
          <w:rFonts w:asciiTheme="majorHAnsi" w:hAnsiTheme="majorHAnsi" w:cstheme="majorHAnsi"/>
          <w:b/>
          <w:highlight w:val="cyan"/>
          <w:u w:val="single"/>
        </w:rPr>
        <w:t>weaken</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 xml:space="preserve">an important source of </w:t>
      </w:r>
      <w:r w:rsidRPr="005E1A6C">
        <w:rPr>
          <w:rFonts w:asciiTheme="majorHAnsi" w:hAnsiTheme="majorHAnsi" w:cstheme="majorHAnsi"/>
          <w:b/>
          <w:highlight w:val="cyan"/>
          <w:u w:val="single"/>
        </w:rPr>
        <w:t>institutional power</w:t>
      </w:r>
      <w:r w:rsidRPr="005E1A6C">
        <w:rPr>
          <w:rFonts w:asciiTheme="majorHAnsi" w:hAnsiTheme="majorHAnsi" w:cstheme="majorHAnsi"/>
          <w:highlight w:val="cyan"/>
          <w:u w:val="single"/>
        </w:rPr>
        <w:t xml:space="preserve"> </w:t>
      </w:r>
      <w:r w:rsidRPr="00692E59">
        <w:rPr>
          <w:rFonts w:asciiTheme="majorHAnsi" w:hAnsiTheme="majorHAnsi" w:cstheme="majorHAnsi"/>
          <w:u w:val="single"/>
        </w:rPr>
        <w:t>for the judiciary over time</w:t>
      </w:r>
      <w:r w:rsidRPr="00AE5A8F">
        <w:rPr>
          <w:rFonts w:asciiTheme="majorHAnsi" w:hAnsiTheme="majorHAnsi" w:cstheme="majorHAnsi"/>
          <w:sz w:val="16"/>
        </w:rPr>
        <w:t xml:space="preserve">. 30 Finally, Harlan explained that he was worried that White’s </w:t>
      </w:r>
      <w:r w:rsidRPr="005E1A6C">
        <w:rPr>
          <w:rFonts w:asciiTheme="majorHAnsi" w:hAnsiTheme="majorHAnsi" w:cstheme="majorHAnsi"/>
          <w:highlight w:val="cyan"/>
          <w:u w:val="single"/>
        </w:rPr>
        <w:t>adoption</w:t>
      </w:r>
      <w:r w:rsidRPr="00AE5A8F">
        <w:rPr>
          <w:rFonts w:asciiTheme="majorHAnsi" w:hAnsiTheme="majorHAnsi" w:cstheme="majorHAnsi"/>
          <w:u w:val="single"/>
        </w:rPr>
        <w:t xml:space="preserve"> </w:t>
      </w:r>
      <w:r w:rsidRPr="00AE5A8F">
        <w:rPr>
          <w:rFonts w:asciiTheme="majorHAnsi" w:hAnsiTheme="majorHAnsi" w:cstheme="majorHAnsi"/>
          <w:sz w:val="16"/>
          <w:szCs w:val="16"/>
        </w:rPr>
        <w:t>of a rule of reason</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would have </w:t>
      </w:r>
      <w:r w:rsidRPr="005E1A6C">
        <w:rPr>
          <w:rFonts w:asciiTheme="majorHAnsi" w:hAnsiTheme="majorHAnsi" w:cstheme="majorHAnsi"/>
          <w:b/>
          <w:highlight w:val="cyan"/>
          <w:u w:val="single"/>
        </w:rPr>
        <w:t xml:space="preserve">profound constitutional implications </w:t>
      </w:r>
      <w:r w:rsidRPr="00AE5A8F">
        <w:rPr>
          <w:rFonts w:asciiTheme="majorHAnsi" w:hAnsiTheme="majorHAnsi" w:cstheme="majorHAnsi"/>
          <w:b/>
          <w:u w:val="single"/>
        </w:rPr>
        <w:t>in future generations</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particularly the </w:t>
      </w:r>
      <w:r w:rsidRPr="005E1A6C">
        <w:rPr>
          <w:rFonts w:asciiTheme="majorHAnsi" w:hAnsiTheme="majorHAnsi" w:cstheme="majorHAnsi"/>
          <w:highlight w:val="cyan"/>
          <w:u w:val="single"/>
        </w:rPr>
        <w:t>danger of judicial encroachment on</w:t>
      </w:r>
      <w:r w:rsidRPr="00AE5A8F">
        <w:rPr>
          <w:rFonts w:asciiTheme="majorHAnsi" w:hAnsiTheme="majorHAnsi" w:cstheme="majorHAnsi"/>
          <w:u w:val="single"/>
        </w:rPr>
        <w:t xml:space="preserve"> the </w:t>
      </w:r>
      <w:r w:rsidRPr="005E1A6C">
        <w:rPr>
          <w:rFonts w:asciiTheme="majorHAnsi" w:hAnsiTheme="majorHAnsi" w:cstheme="majorHAnsi"/>
          <w:highlight w:val="cyan"/>
          <w:u w:val="single"/>
        </w:rPr>
        <w:t>legislative power,</w:t>
      </w:r>
      <w:r w:rsidRPr="005E1A6C">
        <w:rPr>
          <w:rFonts w:asciiTheme="majorHAnsi" w:hAnsiTheme="majorHAnsi" w:cstheme="majorHAnsi"/>
          <w:sz w:val="16"/>
          <w:highlight w:val="cyan"/>
        </w:rPr>
        <w:t xml:space="preserve"> </w:t>
      </w:r>
      <w:r w:rsidRPr="005E1A6C">
        <w:rPr>
          <w:rFonts w:asciiTheme="majorHAnsi" w:hAnsiTheme="majorHAnsi" w:cstheme="majorHAnsi"/>
          <w:highlight w:val="cyan"/>
          <w:u w:val="single"/>
        </w:rPr>
        <w:t>and</w:t>
      </w:r>
      <w:r w:rsidRPr="00AE5A8F">
        <w:rPr>
          <w:rFonts w:asciiTheme="majorHAnsi" w:hAnsiTheme="majorHAnsi" w:cstheme="majorHAnsi"/>
          <w:u w:val="single"/>
        </w:rPr>
        <w:t xml:space="preserve"> the danger that </w:t>
      </w:r>
      <w:r w:rsidRPr="005E1A6C">
        <w:rPr>
          <w:rFonts w:asciiTheme="majorHAnsi" w:hAnsiTheme="majorHAnsi" w:cstheme="majorHAnsi"/>
          <w:highlight w:val="cyan"/>
          <w:u w:val="single"/>
        </w:rPr>
        <w:t>the Court,</w:t>
      </w:r>
      <w:r w:rsidRPr="00AE5A8F">
        <w:rPr>
          <w:rFonts w:asciiTheme="majorHAnsi" w:hAnsiTheme="majorHAnsi" w:cstheme="majorHAnsi"/>
          <w:u w:val="single"/>
        </w:rPr>
        <w:t xml:space="preserve"> by something so small as inserting the word </w:t>
      </w:r>
      <w:r w:rsidRPr="00AE5A8F">
        <w:rPr>
          <w:rFonts w:asciiTheme="majorHAnsi" w:hAnsiTheme="majorHAnsi" w:cstheme="majorHAnsi"/>
          <w:sz w:val="16"/>
        </w:rPr>
        <w:t xml:space="preserve">‘reasonable’ </w:t>
      </w:r>
      <w:r w:rsidRPr="00AE5A8F">
        <w:rPr>
          <w:rFonts w:asciiTheme="majorHAnsi" w:hAnsiTheme="majorHAnsi" w:cstheme="majorHAnsi"/>
          <w:u w:val="single"/>
        </w:rPr>
        <w:t>into the Sherman Act</w:t>
      </w:r>
      <w:r w:rsidRPr="00AE5A8F">
        <w:rPr>
          <w:rFonts w:asciiTheme="majorHAnsi" w:hAnsiTheme="majorHAnsi" w:cstheme="majorHAnsi"/>
          <w:sz w:val="16"/>
        </w:rPr>
        <w:t xml:space="preserve">’s prohibition of restraints of trade, </w:t>
      </w:r>
      <w:r w:rsidRPr="00692E59">
        <w:rPr>
          <w:rFonts w:asciiTheme="majorHAnsi" w:hAnsiTheme="majorHAnsi" w:cstheme="majorHAnsi"/>
          <w:highlight w:val="cyan"/>
          <w:u w:val="single"/>
        </w:rPr>
        <w:t>might</w:t>
      </w:r>
      <w:r w:rsidRPr="00AE5A8F">
        <w:rPr>
          <w:rFonts w:asciiTheme="majorHAnsi" w:hAnsiTheme="majorHAnsi" w:cstheme="majorHAnsi"/>
          <w:u w:val="single"/>
        </w:rPr>
        <w:t xml:space="preserve"> eventually </w:t>
      </w:r>
      <w:r w:rsidRPr="005E1A6C">
        <w:rPr>
          <w:rFonts w:asciiTheme="majorHAnsi" w:hAnsiTheme="majorHAnsi" w:cstheme="majorHAnsi"/>
          <w:highlight w:val="cyan"/>
          <w:u w:val="single"/>
        </w:rPr>
        <w:t xml:space="preserve">come to </w:t>
      </w:r>
      <w:r w:rsidRPr="00AE5A8F">
        <w:rPr>
          <w:rFonts w:asciiTheme="majorHAnsi" w:hAnsiTheme="majorHAnsi" w:cstheme="majorHAnsi"/>
          <w:b/>
          <w:u w:val="single"/>
        </w:rPr>
        <w:t xml:space="preserve">erect itself into </w:t>
      </w:r>
      <w:r w:rsidRPr="005E1A6C">
        <w:rPr>
          <w:rFonts w:asciiTheme="majorHAnsi" w:hAnsiTheme="majorHAnsi" w:cstheme="majorHAnsi"/>
          <w:b/>
          <w:highlight w:val="cyan"/>
          <w:u w:val="single"/>
        </w:rPr>
        <w:t xml:space="preserve">a </w:t>
      </w:r>
      <w:proofErr w:type="spellStart"/>
      <w:r w:rsidRPr="005E1A6C">
        <w:rPr>
          <w:rFonts w:asciiTheme="majorHAnsi" w:hAnsiTheme="majorHAnsi" w:cstheme="majorHAnsi"/>
          <w:b/>
          <w:highlight w:val="cyan"/>
          <w:u w:val="single"/>
        </w:rPr>
        <w:t>superlegislature</w:t>
      </w:r>
      <w:proofErr w:type="spellEnd"/>
      <w:r w:rsidRPr="00AE5A8F">
        <w:rPr>
          <w:rFonts w:asciiTheme="majorHAnsi" w:hAnsiTheme="majorHAnsi" w:cstheme="majorHAnsi"/>
          <w:sz w:val="16"/>
        </w:rPr>
        <w:t xml:space="preserve">, just as Brutus and the Anti-Federalists had feared. </w:t>
      </w:r>
      <w:r w:rsidRPr="00AE5A8F">
        <w:rPr>
          <w:rFonts w:asciiTheme="majorHAnsi" w:hAnsiTheme="majorHAnsi" w:cstheme="majorHAnsi"/>
          <w:u w:val="single"/>
        </w:rPr>
        <w:t>Emphasizing the</w:t>
      </w:r>
      <w:r w:rsidRPr="00AE5A8F">
        <w:rPr>
          <w:rFonts w:asciiTheme="majorHAnsi" w:hAnsiTheme="majorHAnsi" w:cstheme="majorHAnsi"/>
          <w:sz w:val="16"/>
        </w:rPr>
        <w:t xml:space="preserve"> </w:t>
      </w:r>
      <w:r w:rsidRPr="00AE5A8F">
        <w:rPr>
          <w:rFonts w:asciiTheme="majorHAnsi" w:hAnsiTheme="majorHAnsi" w:cstheme="majorHAnsi"/>
          <w:u w:val="single"/>
        </w:rPr>
        <w:t>three “separate, equal and coordinate departments” erected by the Constitution,</w:t>
      </w:r>
      <w:r w:rsidRPr="00AE5A8F">
        <w:rPr>
          <w:rFonts w:asciiTheme="majorHAnsi" w:hAnsiTheme="majorHAnsi" w:cstheme="majorHAnsi"/>
          <w:sz w:val="16"/>
        </w:rPr>
        <w:t xml:space="preserve"> </w:t>
      </w:r>
      <w:r w:rsidRPr="00AE505D">
        <w:rPr>
          <w:rFonts w:asciiTheme="majorHAnsi" w:hAnsiTheme="majorHAnsi" w:cstheme="majorHAnsi"/>
          <w:u w:val="single"/>
        </w:rPr>
        <w:t>Harlan stresses the danger posed to our institutions should any one branch of the federal government</w:t>
      </w:r>
      <w:r w:rsidRPr="00AE5A8F">
        <w:rPr>
          <w:rFonts w:asciiTheme="majorHAnsi" w:hAnsiTheme="majorHAnsi" w:cstheme="majorHAnsi"/>
          <w:u w:val="single"/>
        </w:rPr>
        <w:t xml:space="preserve"> begin to usurp the powers of another</w:t>
      </w:r>
      <w:r w:rsidRPr="00AE5A8F">
        <w:rPr>
          <w:rFonts w:asciiTheme="majorHAnsi" w:hAnsiTheme="majorHAnsi" w:cstheme="majorHAnsi"/>
          <w:sz w:val="16"/>
        </w:rPr>
        <w:t xml:space="preserve">, and that </w:t>
      </w:r>
      <w:r w:rsidRPr="00AE5A8F">
        <w:rPr>
          <w:rFonts w:asciiTheme="majorHAnsi" w:hAnsiTheme="majorHAnsi" w:cstheme="majorHAnsi"/>
          <w:u w:val="single"/>
        </w:rPr>
        <w:t xml:space="preserve">this </w:t>
      </w:r>
      <w:r w:rsidRPr="00692E59">
        <w:rPr>
          <w:rFonts w:asciiTheme="majorHAnsi" w:hAnsiTheme="majorHAnsi" w:cstheme="majorHAnsi"/>
          <w:u w:val="single"/>
        </w:rPr>
        <w:t>danger</w:t>
      </w:r>
      <w:r w:rsidRPr="00AE5A8F">
        <w:rPr>
          <w:rFonts w:asciiTheme="majorHAnsi" w:hAnsiTheme="majorHAnsi" w:cstheme="majorHAnsi"/>
          <w:u w:val="single"/>
        </w:rPr>
        <w:t xml:space="preserve"> was </w:t>
      </w:r>
      <w:proofErr w:type="gramStart"/>
      <w:r w:rsidRPr="00AE5A8F">
        <w:rPr>
          <w:rFonts w:asciiTheme="majorHAnsi" w:hAnsiTheme="majorHAnsi" w:cstheme="majorHAnsi"/>
          <w:sz w:val="16"/>
        </w:rPr>
        <w:t>all the</w:t>
      </w:r>
      <w:r w:rsidRPr="00AE5A8F">
        <w:rPr>
          <w:rFonts w:asciiTheme="majorHAnsi" w:hAnsiTheme="majorHAnsi" w:cstheme="majorHAnsi"/>
          <w:u w:val="single"/>
        </w:rPr>
        <w:t xml:space="preserve"> more</w:t>
      </w:r>
      <w:proofErr w:type="gramEnd"/>
      <w:r w:rsidRPr="00AE5A8F">
        <w:rPr>
          <w:rFonts w:asciiTheme="majorHAnsi" w:hAnsiTheme="majorHAnsi" w:cstheme="majorHAnsi"/>
          <w:u w:val="single"/>
        </w:rPr>
        <w:t xml:space="preserve"> </w:t>
      </w:r>
      <w:r w:rsidRPr="00AE5A8F">
        <w:rPr>
          <w:rFonts w:asciiTheme="majorHAnsi" w:hAnsiTheme="majorHAnsi" w:cstheme="majorHAnsi"/>
          <w:b/>
          <w:u w:val="single"/>
        </w:rPr>
        <w:t xml:space="preserve">prevalent and </w:t>
      </w:r>
      <w:r w:rsidRPr="00692E59">
        <w:rPr>
          <w:rFonts w:asciiTheme="majorHAnsi" w:hAnsiTheme="majorHAnsi" w:cstheme="majorHAnsi"/>
          <w:b/>
          <w:u w:val="single"/>
        </w:rPr>
        <w:t>pernicious</w:t>
      </w:r>
      <w:r w:rsidRPr="00692E59">
        <w:rPr>
          <w:rFonts w:asciiTheme="majorHAnsi" w:hAnsiTheme="majorHAnsi" w:cstheme="majorHAnsi"/>
          <w:u w:val="single"/>
        </w:rPr>
        <w:t xml:space="preserve"> in cases involving attempts to transcend constitutional powers in the name of the common good</w:t>
      </w:r>
      <w:r w:rsidRPr="00AE5A8F">
        <w:rPr>
          <w:rFonts w:asciiTheme="majorHAnsi" w:hAnsiTheme="majorHAnsi" w:cstheme="majorHAnsi"/>
          <w:u w:val="single"/>
        </w:rPr>
        <w:t>.</w:t>
      </w:r>
      <w:r w:rsidRPr="00AE5A8F">
        <w:rPr>
          <w:rFonts w:asciiTheme="majorHAnsi" w:hAnsiTheme="majorHAnsi" w:cstheme="majorHAnsi"/>
          <w:sz w:val="16"/>
        </w:rPr>
        <w:t xml:space="preserve"> Harlan closes with a passionate exhortation to </w:t>
      </w:r>
      <w:r w:rsidRPr="00AE5A8F">
        <w:rPr>
          <w:rFonts w:asciiTheme="majorHAnsi" w:hAnsiTheme="majorHAnsi" w:cstheme="majorHAnsi"/>
          <w:u w:val="single"/>
        </w:rPr>
        <w:t xml:space="preserve">resist this temptation to pursue the public good or further the legislative intent of Congress by surpassing the powers granted the Court </w:t>
      </w:r>
      <w:r w:rsidRPr="00AE5A8F">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AE5A8F">
        <w:rPr>
          <w:rFonts w:asciiTheme="majorHAnsi" w:hAnsiTheme="majorHAnsi" w:cstheme="majorHAnsi"/>
          <w:u w:val="single"/>
        </w:rPr>
        <w:t>there is</w:t>
      </w:r>
      <w:r w:rsidRPr="00AE5A8F">
        <w:rPr>
          <w:rFonts w:asciiTheme="majorHAnsi" w:hAnsiTheme="majorHAnsi" w:cstheme="majorHAnsi"/>
          <w:sz w:val="16"/>
        </w:rPr>
        <w:t xml:space="preserve"> abroad in our land </w:t>
      </w:r>
      <w:r w:rsidRPr="00AE5A8F">
        <w:rPr>
          <w:rFonts w:asciiTheme="majorHAnsi" w:hAnsiTheme="majorHAnsi" w:cstheme="majorHAnsi"/>
          <w:u w:val="single"/>
        </w:rPr>
        <w:t>a most harmful tendency to bring about the amending of constitutions and legislative enactments by means alone of judicial construction</w:t>
      </w:r>
      <w:r w:rsidRPr="00AE5A8F">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AE5A8F">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AE5A8F">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AE5A8F">
        <w:rPr>
          <w:rFonts w:asciiTheme="majorHAnsi" w:eastAsia="Times New Roman" w:hAnsiTheme="majorHAnsi" w:cstheme="majorHAnsi"/>
          <w:sz w:val="16"/>
        </w:rPr>
        <w:t xml:space="preserve">. The Sherman Act was controversial enough as a statement of national economic policy without the Court adding to it an additional layer of discretionary power for the judiciary. </w:t>
      </w:r>
    </w:p>
    <w:p w14:paraId="4FCB927C" w14:textId="77777777" w:rsidR="000C6648" w:rsidRPr="00AE5A8F" w:rsidRDefault="000C6648" w:rsidP="000C6648">
      <w:pPr>
        <w:rPr>
          <w:rFonts w:asciiTheme="majorHAnsi" w:eastAsia="Times New Roman" w:hAnsiTheme="majorHAnsi" w:cstheme="majorHAnsi"/>
          <w:sz w:val="16"/>
        </w:rPr>
      </w:pPr>
    </w:p>
    <w:p w14:paraId="4FBF8D31"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Rule of law is </w:t>
      </w:r>
      <w:r w:rsidRPr="00AE5A8F">
        <w:rPr>
          <w:rFonts w:asciiTheme="majorHAnsi" w:hAnsiTheme="majorHAnsi" w:cstheme="majorHAnsi"/>
          <w:u w:val="single"/>
        </w:rPr>
        <w:t>essential</w:t>
      </w:r>
      <w:r w:rsidRPr="00AE5A8F">
        <w:rPr>
          <w:rFonts w:asciiTheme="majorHAnsi" w:hAnsiTheme="majorHAnsi" w:cstheme="majorHAnsi"/>
        </w:rPr>
        <w:t xml:space="preserve"> to stave off </w:t>
      </w:r>
      <w:r w:rsidRPr="00AE5A8F">
        <w:rPr>
          <w:rFonts w:asciiTheme="majorHAnsi" w:hAnsiTheme="majorHAnsi" w:cstheme="majorHAnsi"/>
          <w:u w:val="single"/>
        </w:rPr>
        <w:t>societal collapse</w:t>
      </w:r>
      <w:r w:rsidRPr="00AE5A8F">
        <w:rPr>
          <w:rFonts w:asciiTheme="majorHAnsi" w:hAnsiTheme="majorHAnsi" w:cstheme="majorHAnsi"/>
        </w:rPr>
        <w:t xml:space="preserve">. </w:t>
      </w:r>
    </w:p>
    <w:p w14:paraId="02986B18"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Stephen </w:t>
      </w:r>
      <w:r w:rsidRPr="00AE5A8F">
        <w:rPr>
          <w:rStyle w:val="Style13ptBold"/>
          <w:rFonts w:asciiTheme="majorHAnsi" w:hAnsiTheme="majorHAnsi" w:cstheme="majorHAnsi"/>
        </w:rPr>
        <w:t>Breyer 18</w:t>
      </w:r>
      <w:r w:rsidRPr="00AE5A8F">
        <w:rPr>
          <w:rFonts w:asciiTheme="majorHAnsi" w:hAnsiTheme="majorHAnsi" w:cstheme="majorHAnsi"/>
        </w:rPr>
        <w:t xml:space="preserve">. An associate justice of the Supreme Court of the United States. “AMERICA’S COURTS CAN’T IGNORE THE WORLD” The Atlantic. October 2018. </w:t>
      </w:r>
      <w:hyperlink r:id="rId11" w:history="1">
        <w:r w:rsidRPr="00AE5A8F">
          <w:rPr>
            <w:rStyle w:val="Hyperlink"/>
            <w:rFonts w:asciiTheme="majorHAnsi" w:hAnsiTheme="majorHAnsi" w:cstheme="majorHAnsi"/>
          </w:rPr>
          <w:t>https://www.theatlantic.com/magazine/archive/2018/10/stephen-breyer-supreme-court-world/568360/</w:t>
        </w:r>
      </w:hyperlink>
    </w:p>
    <w:p w14:paraId="2C51267A" w14:textId="77777777" w:rsidR="000C6648" w:rsidRDefault="000C6648" w:rsidP="000C6648">
      <w:pPr>
        <w:rPr>
          <w:rFonts w:asciiTheme="majorHAnsi" w:hAnsiTheme="majorHAnsi" w:cstheme="majorHAnsi"/>
          <w:u w:val="single"/>
        </w:rPr>
      </w:pPr>
      <w:r w:rsidRPr="00AE5A8F">
        <w:rPr>
          <w:rFonts w:asciiTheme="majorHAnsi" w:hAnsiTheme="majorHAnsi" w:cstheme="majorHAnsi"/>
          <w:sz w:val="12"/>
        </w:rPr>
        <w:t xml:space="preserve">Third, and finally, </w:t>
      </w:r>
      <w:r w:rsidRPr="00AE5A8F">
        <w:rPr>
          <w:rFonts w:asciiTheme="majorHAnsi" w:hAnsiTheme="majorHAnsi" w:cstheme="majorHAnsi"/>
          <w:u w:val="single"/>
        </w:rPr>
        <w:t xml:space="preserve">my legal examples suggest the </w:t>
      </w:r>
      <w:r w:rsidRPr="005E1A6C">
        <w:rPr>
          <w:rFonts w:asciiTheme="majorHAnsi" w:hAnsiTheme="majorHAnsi" w:cstheme="majorHAnsi"/>
          <w:highlight w:val="cyan"/>
          <w:u w:val="single"/>
        </w:rPr>
        <w:t>importance of looking to</w:t>
      </w:r>
      <w:r w:rsidRPr="00AE5A8F">
        <w:rPr>
          <w:rFonts w:asciiTheme="majorHAnsi" w:hAnsiTheme="majorHAnsi" w:cstheme="majorHAnsi"/>
          <w:u w:val="single"/>
        </w:rPr>
        <w:t xml:space="preserve"> approaches and </w:t>
      </w:r>
      <w:r w:rsidRPr="005E1A6C">
        <w:rPr>
          <w:rFonts w:asciiTheme="majorHAnsi" w:hAnsiTheme="majorHAnsi" w:cstheme="majorHAnsi"/>
          <w:highlight w:val="cyan"/>
          <w:u w:val="single"/>
        </w:rPr>
        <w:t>solutions that</w:t>
      </w:r>
      <w:r w:rsidRPr="00AE5A8F">
        <w:rPr>
          <w:rFonts w:asciiTheme="majorHAnsi" w:hAnsiTheme="majorHAnsi" w:cstheme="majorHAnsi"/>
          <w:u w:val="single"/>
        </w:rPr>
        <w:t xml:space="preserve"> themselves </w:t>
      </w:r>
      <w:r w:rsidRPr="005E1A6C">
        <w:rPr>
          <w:rFonts w:asciiTheme="majorHAnsi" w:hAnsiTheme="majorHAnsi" w:cstheme="majorHAnsi"/>
          <w:b/>
          <w:bCs/>
          <w:highlight w:val="cyan"/>
          <w:u w:val="single"/>
        </w:rPr>
        <w:t>embody</w:t>
      </w:r>
      <w:r w:rsidRPr="00AE5A8F">
        <w:rPr>
          <w:rFonts w:asciiTheme="majorHAnsi" w:hAnsiTheme="majorHAnsi" w:cstheme="majorHAnsi"/>
          <w:b/>
          <w:bCs/>
          <w:u w:val="single"/>
        </w:rPr>
        <w:t xml:space="preserve"> a </w:t>
      </w:r>
      <w:r w:rsidRPr="005E1A6C">
        <w:rPr>
          <w:rFonts w:asciiTheme="majorHAnsi" w:hAnsiTheme="majorHAnsi" w:cstheme="majorHAnsi"/>
          <w:b/>
          <w:bCs/>
          <w:highlight w:val="cyan"/>
          <w:u w:val="single"/>
        </w:rPr>
        <w:t>rule of law</w:t>
      </w:r>
      <w:r w:rsidRPr="00AE5A8F">
        <w:rPr>
          <w:rFonts w:asciiTheme="majorHAnsi" w:hAnsiTheme="majorHAnsi" w:cstheme="majorHAnsi"/>
          <w:u w:val="single"/>
        </w:rPr>
        <w:t>. To achieve and maintain a rule of law is more difficult</w:t>
      </w:r>
      <w:r w:rsidRPr="00AE5A8F">
        <w:rPr>
          <w:rFonts w:asciiTheme="majorHAnsi" w:hAnsiTheme="majorHAnsi" w:cstheme="majorHAnsi"/>
          <w:sz w:val="12"/>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they evicted the tribe members, sending them along the Trail of 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AE5A8F">
        <w:rPr>
          <w:rFonts w:asciiTheme="majorHAnsi" w:hAnsiTheme="majorHAnsi" w:cstheme="majorHAnsi"/>
          <w:u w:val="single"/>
        </w:rPr>
        <w:t>We do not have to convince judges or lawyers that maintaining the rule of law is necessary—they are already convinced.</w:t>
      </w:r>
      <w:r w:rsidRPr="00AE5A8F">
        <w:rPr>
          <w:rFonts w:asciiTheme="majorHAnsi" w:hAnsiTheme="majorHAnsi" w:cstheme="majorHAnsi"/>
          <w:sz w:val="12"/>
        </w:rPr>
        <w:t xml:space="preserve"> </w:t>
      </w:r>
      <w:proofErr w:type="gramStart"/>
      <w:r w:rsidRPr="00AE5A8F">
        <w:rPr>
          <w:rFonts w:asciiTheme="majorHAnsi" w:hAnsiTheme="majorHAnsi" w:cstheme="majorHAnsi"/>
          <w:sz w:val="12"/>
        </w:rPr>
        <w:t>Instead</w:t>
      </w:r>
      <w:proofErr w:type="gramEnd"/>
      <w:r w:rsidRPr="00AE5A8F">
        <w:rPr>
          <w:rFonts w:asciiTheme="majorHAnsi" w:hAnsiTheme="majorHAnsi" w:cstheme="majorHAnsi"/>
          <w:sz w:val="12"/>
        </w:rPr>
        <w:t xml:space="preserve"> we must convince ordinary citizens, those who are not lawyers or </w:t>
      </w:r>
      <w:r w:rsidRPr="00AE5A8F">
        <w:rPr>
          <w:rFonts w:asciiTheme="majorHAnsi" w:hAnsiTheme="majorHAnsi" w:cstheme="majorHAnsi"/>
          <w:sz w:val="12"/>
        </w:rPr>
        <w:lastRenderedPageBreak/>
        <w:t xml:space="preserve">judges, that they sometimes must accept decisions that affect them adversely, and that may well be wrong. If they are willing to do so, the rule of law has a chance. And </w:t>
      </w:r>
      <w:r w:rsidRPr="00AE5A8F">
        <w:rPr>
          <w:rFonts w:asciiTheme="majorHAnsi" w:hAnsiTheme="majorHAnsi" w:cstheme="majorHAnsi"/>
          <w:u w:val="single"/>
        </w:rPr>
        <w:t xml:space="preserve">as soon as one considers the alternatives, the need to work within the rule of law is obvious. The </w:t>
      </w:r>
      <w:r w:rsidRPr="005E1A6C">
        <w:rPr>
          <w:rFonts w:asciiTheme="majorHAnsi" w:hAnsiTheme="majorHAnsi" w:cstheme="majorHAnsi"/>
          <w:b/>
          <w:bCs/>
          <w:highlight w:val="cyan"/>
          <w:u w:val="single"/>
        </w:rPr>
        <w:t>rule of law</w:t>
      </w:r>
      <w:r w:rsidRPr="005E1A6C">
        <w:rPr>
          <w:rFonts w:asciiTheme="majorHAnsi" w:hAnsiTheme="majorHAnsi" w:cstheme="majorHAnsi"/>
          <w:highlight w:val="cyan"/>
          <w:u w:val="single"/>
        </w:rPr>
        <w:t xml:space="preserve"> is the </w:t>
      </w:r>
      <w:r w:rsidRPr="00692E59">
        <w:rPr>
          <w:rFonts w:asciiTheme="majorHAnsi" w:hAnsiTheme="majorHAnsi" w:cstheme="majorHAnsi"/>
          <w:highlight w:val="cyan"/>
          <w:u w:val="single"/>
        </w:rPr>
        <w:t>opposite of the</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arbitrary, </w:t>
      </w:r>
      <w:r w:rsidRPr="00692E59">
        <w:rPr>
          <w:rFonts w:asciiTheme="majorHAnsi" w:hAnsiTheme="majorHAnsi" w:cstheme="majorHAnsi"/>
          <w:u w:val="single"/>
        </w:rPr>
        <w:t>which, as the dictionary specifies, includes</w:t>
      </w:r>
      <w:r w:rsidRPr="00692E59">
        <w:rPr>
          <w:rFonts w:asciiTheme="majorHAnsi" w:hAnsiTheme="majorHAnsi" w:cstheme="majorHAnsi"/>
          <w:highlight w:val="cyan"/>
          <w:u w:val="single"/>
        </w:rPr>
        <w:t xml:space="preserve">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unreasonable</w:t>
      </w:r>
      <w:r w:rsidRPr="00692E59">
        <w:rPr>
          <w:rFonts w:asciiTheme="majorHAnsi" w:hAnsiTheme="majorHAnsi" w:cstheme="majorHAnsi"/>
          <w:b/>
          <w:bCs/>
          <w:u w:val="single"/>
        </w:rPr>
        <w:t xml:space="preserve">, the capricious, the authoritarian, the despotic, </w:t>
      </w:r>
      <w:r w:rsidRPr="00692E59">
        <w:rPr>
          <w:rFonts w:asciiTheme="majorHAnsi" w:hAnsiTheme="majorHAnsi" w:cstheme="majorHAnsi"/>
          <w:b/>
          <w:bCs/>
          <w:highlight w:val="cyan"/>
          <w:u w:val="single"/>
        </w:rPr>
        <w:t>and the tyrannical</w:t>
      </w:r>
      <w:r w:rsidRPr="00692E59">
        <w:rPr>
          <w:rFonts w:asciiTheme="majorHAnsi" w:hAnsiTheme="majorHAnsi" w:cstheme="majorHAnsi"/>
          <w:b/>
          <w:bCs/>
          <w:u w:val="single"/>
        </w:rPr>
        <w:t>.</w:t>
      </w:r>
      <w:r w:rsidRPr="00AE5A8F">
        <w:rPr>
          <w:rFonts w:asciiTheme="majorHAnsi" w:hAnsiTheme="majorHAnsi" w:cstheme="majorHAnsi"/>
          <w:u w:val="single"/>
        </w:rPr>
        <w:t xml:space="preserve"> Turn on the television and look at what happens in nations that use other means to resolve their citizens’ differences. </w:t>
      </w:r>
      <w:r w:rsidRPr="00AE5A8F">
        <w:rPr>
          <w:rFonts w:asciiTheme="majorHAnsi" w:hAnsiTheme="majorHAnsi" w:cstheme="majorHAnsi"/>
          <w:sz w:val="1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AE5A8F">
        <w:rPr>
          <w:rFonts w:asciiTheme="majorHAnsi" w:hAnsiTheme="majorHAnsi" w:cstheme="majorHAnsi"/>
          <w:u w:val="single"/>
        </w:rPr>
        <w:t>Camus writes that the germ of the plague never dies nor does it ever disappear.</w:t>
      </w:r>
      <w:r w:rsidRPr="00AE5A8F">
        <w:rPr>
          <w:rFonts w:asciiTheme="majorHAnsi" w:hAnsiTheme="majorHAnsi" w:cstheme="majorHAnsi"/>
          <w:sz w:val="12"/>
        </w:rPr>
        <w:t xml:space="preserve"> It waits patiently in our bedrooms, our cellars, our suitcases, our handkerchiefs, our file cabinets. </w:t>
      </w:r>
      <w:r w:rsidRPr="00AE5A8F">
        <w:rPr>
          <w:rFonts w:asciiTheme="majorHAnsi" w:hAnsiTheme="majorHAnsi" w:cstheme="majorHAnsi"/>
          <w:u w:val="single"/>
        </w:rPr>
        <w:t xml:space="preserve">And one day, perhaps, to the misfortune or for the education of men, the plague germ will reemerge, reawaken the rats, and send them forth to die in a once-happy city. The </w:t>
      </w:r>
      <w:r w:rsidRPr="005E1A6C">
        <w:rPr>
          <w:rFonts w:asciiTheme="majorHAnsi" w:hAnsiTheme="majorHAnsi" w:cstheme="majorHAnsi"/>
          <w:highlight w:val="cyan"/>
          <w:u w:val="single"/>
        </w:rPr>
        <w:t>struggle against that germ continues</w:t>
      </w:r>
      <w:r w:rsidRPr="00AE5A8F">
        <w:rPr>
          <w:rFonts w:asciiTheme="majorHAnsi" w:hAnsiTheme="majorHAnsi" w:cstheme="majorHAnsi"/>
          <w:u w:val="single"/>
        </w:rPr>
        <w:t xml:space="preserve">. And the </w:t>
      </w:r>
      <w:r w:rsidRPr="005E1A6C">
        <w:rPr>
          <w:rFonts w:asciiTheme="majorHAnsi" w:hAnsiTheme="majorHAnsi" w:cstheme="majorHAnsi"/>
          <w:highlight w:val="cyan"/>
          <w:u w:val="single"/>
        </w:rPr>
        <w:t xml:space="preserve">rule of law is one </w:t>
      </w:r>
      <w:r w:rsidRPr="005E1A6C">
        <w:rPr>
          <w:rFonts w:asciiTheme="majorHAnsi" w:hAnsiTheme="majorHAnsi" w:cstheme="majorHAnsi"/>
          <w:b/>
          <w:bCs/>
          <w:highlight w:val="cyan"/>
          <w:u w:val="single"/>
        </w:rPr>
        <w:t xml:space="preserve">weapon </w:t>
      </w:r>
      <w:r w:rsidRPr="00AE5A8F">
        <w:rPr>
          <w:rFonts w:asciiTheme="majorHAnsi" w:hAnsiTheme="majorHAnsi" w:cstheme="majorHAnsi"/>
          <w:b/>
          <w:bCs/>
          <w:u w:val="single"/>
        </w:rPr>
        <w:t xml:space="preserve">that </w:t>
      </w:r>
      <w:r w:rsidRPr="005E1A6C">
        <w:rPr>
          <w:rFonts w:asciiTheme="majorHAnsi" w:hAnsiTheme="majorHAnsi" w:cstheme="majorHAnsi"/>
          <w:b/>
          <w:bCs/>
          <w:highlight w:val="cyan"/>
          <w:u w:val="single"/>
        </w:rPr>
        <w:t>civilization has used</w:t>
      </w:r>
      <w:r w:rsidRPr="00AE5A8F">
        <w:rPr>
          <w:rFonts w:asciiTheme="majorHAnsi" w:hAnsiTheme="majorHAnsi" w:cstheme="majorHAnsi"/>
          <w:b/>
          <w:bCs/>
          <w:u w:val="single"/>
        </w:rPr>
        <w:t xml:space="preserve"> to fight it.</w:t>
      </w:r>
      <w:r w:rsidRPr="00AE5A8F">
        <w:rPr>
          <w:rFonts w:asciiTheme="majorHAnsi" w:hAnsiTheme="majorHAnsi" w:cstheme="majorHAnsi"/>
          <w:u w:val="single"/>
        </w:rPr>
        <w:t xml:space="preserve"> </w:t>
      </w:r>
      <w:r w:rsidRPr="00AE5A8F">
        <w:rPr>
          <w:rFonts w:asciiTheme="majorHAnsi" w:hAnsiTheme="majorHAnsi" w:cstheme="majorHAnsi"/>
          <w:b/>
          <w:bCs/>
          <w:u w:val="single"/>
        </w:rPr>
        <w:t xml:space="preserve">The </w:t>
      </w:r>
      <w:r w:rsidRPr="005E1A6C">
        <w:rPr>
          <w:rFonts w:asciiTheme="majorHAnsi" w:hAnsiTheme="majorHAnsi" w:cstheme="majorHAnsi"/>
          <w:b/>
          <w:bCs/>
          <w:highlight w:val="cyan"/>
          <w:u w:val="single"/>
        </w:rPr>
        <w:t>rule of law is the</w:t>
      </w:r>
      <w:r w:rsidRPr="005E1A6C">
        <w:rPr>
          <w:rFonts w:asciiTheme="majorHAnsi" w:hAnsiTheme="majorHAnsi" w:cstheme="majorHAnsi"/>
          <w:highlight w:val="cyan"/>
          <w:u w:val="single"/>
        </w:rPr>
        <w:t xml:space="preserve"> </w:t>
      </w:r>
      <w:r w:rsidRPr="005E1A6C">
        <w:rPr>
          <w:rFonts w:asciiTheme="majorHAnsi" w:hAnsiTheme="majorHAnsi" w:cstheme="majorHAnsi"/>
          <w:b/>
          <w:bCs/>
          <w:highlight w:val="cyan"/>
          <w:u w:val="single"/>
        </w:rPr>
        <w:t>keystone of the effort to build a civilized, humane, and just society</w:t>
      </w:r>
      <w:r w:rsidRPr="00AE5A8F">
        <w:rPr>
          <w:rFonts w:asciiTheme="majorHAnsi" w:hAnsiTheme="majorHAnsi" w:cstheme="majorHAnsi"/>
          <w:b/>
          <w:bCs/>
          <w:u w:val="single"/>
        </w:rPr>
        <w:t>.</w:t>
      </w:r>
      <w:r w:rsidRPr="00AE5A8F">
        <w:rPr>
          <w:rFonts w:asciiTheme="majorHAnsi" w:hAnsiTheme="majorHAnsi" w:cstheme="majorHAnsi"/>
          <w:u w:val="single"/>
        </w:rPr>
        <w:t xml:space="preserve"> At a time when facing facts</w:t>
      </w:r>
      <w:r w:rsidRPr="00AE5A8F">
        <w:rPr>
          <w:rFonts w:asciiTheme="majorHAnsi" w:hAnsiTheme="majorHAnsi" w:cstheme="majorHAnsi"/>
          <w:sz w:val="12"/>
        </w:rPr>
        <w:t>, understanding the local and global challenges that they offer,</w:t>
      </w:r>
      <w:r w:rsidRPr="00AE5A8F">
        <w:rPr>
          <w:rFonts w:asciiTheme="majorHAnsi" w:hAnsiTheme="majorHAnsi" w:cstheme="majorHAnsi"/>
          <w:u w:val="single"/>
        </w:rPr>
        <w:t xml:space="preserve"> </w:t>
      </w:r>
      <w:r w:rsidRPr="00AE5A8F">
        <w:rPr>
          <w:rFonts w:asciiTheme="majorHAnsi" w:hAnsiTheme="majorHAnsi" w:cstheme="majorHAnsi"/>
          <w:sz w:val="12"/>
        </w:rPr>
        <w:t xml:space="preserve">and </w:t>
      </w:r>
      <w:r w:rsidRPr="005E1A6C">
        <w:rPr>
          <w:rFonts w:asciiTheme="majorHAnsi" w:hAnsiTheme="majorHAnsi" w:cstheme="majorHAnsi"/>
          <w:highlight w:val="cyan"/>
          <w:u w:val="single"/>
        </w:rPr>
        <w:t>working to mee</w:t>
      </w:r>
      <w:r w:rsidRPr="00AE5A8F">
        <w:rPr>
          <w:rFonts w:asciiTheme="majorHAnsi" w:hAnsiTheme="majorHAnsi" w:cstheme="majorHAnsi"/>
          <w:u w:val="single"/>
        </w:rPr>
        <w:t xml:space="preserve">t those </w:t>
      </w:r>
      <w:r w:rsidRPr="005E1A6C">
        <w:rPr>
          <w:rFonts w:asciiTheme="majorHAnsi" w:hAnsiTheme="majorHAnsi" w:cstheme="majorHAnsi"/>
          <w:highlight w:val="cyan"/>
          <w:u w:val="single"/>
        </w:rPr>
        <w:t>challenges</w:t>
      </w:r>
      <w:r w:rsidRPr="00AE5A8F">
        <w:rPr>
          <w:rFonts w:asciiTheme="majorHAnsi" w:hAnsiTheme="majorHAnsi" w:cstheme="majorHAnsi"/>
          <w:u w:val="single"/>
        </w:rPr>
        <w:t xml:space="preserve"> cooperatively </w:t>
      </w:r>
      <w:r w:rsidRPr="005E1A6C">
        <w:rPr>
          <w:rFonts w:asciiTheme="majorHAnsi" w:hAnsiTheme="majorHAnsi" w:cstheme="majorHAnsi"/>
          <w:highlight w:val="cyan"/>
          <w:u w:val="single"/>
        </w:rPr>
        <w:t xml:space="preserve">is </w:t>
      </w:r>
      <w:r w:rsidRPr="005E1A6C">
        <w:rPr>
          <w:rFonts w:asciiTheme="majorHAnsi" w:hAnsiTheme="majorHAnsi" w:cstheme="majorHAnsi"/>
          <w:b/>
          <w:bCs/>
          <w:highlight w:val="cyan"/>
          <w:u w:val="single"/>
        </w:rPr>
        <w:t>particularly urgent</w:t>
      </w:r>
      <w:r w:rsidRPr="005E1A6C">
        <w:rPr>
          <w:rFonts w:asciiTheme="majorHAnsi" w:hAnsiTheme="majorHAnsi" w:cstheme="majorHAnsi"/>
          <w:highlight w:val="cyan"/>
          <w:u w:val="single"/>
        </w:rPr>
        <w:t xml:space="preserve">, </w:t>
      </w:r>
      <w:r w:rsidRPr="00692E59">
        <w:rPr>
          <w:rFonts w:asciiTheme="majorHAnsi" w:hAnsiTheme="majorHAnsi" w:cstheme="majorHAnsi"/>
          <w:u w:val="single"/>
        </w:rPr>
        <w:t xml:space="preserve">we must continue to construct such a society—a </w:t>
      </w:r>
      <w:r w:rsidRPr="00692E59">
        <w:rPr>
          <w:rFonts w:asciiTheme="majorHAnsi" w:hAnsiTheme="majorHAnsi" w:cstheme="majorHAnsi"/>
          <w:b/>
          <w:bCs/>
          <w:u w:val="single"/>
        </w:rPr>
        <w:t>society of laws</w:t>
      </w:r>
      <w:r w:rsidRPr="00692E59">
        <w:rPr>
          <w:rFonts w:asciiTheme="majorHAnsi" w:hAnsiTheme="majorHAnsi" w:cstheme="majorHAnsi"/>
          <w:u w:val="single"/>
        </w:rPr>
        <w:t>—</w:t>
      </w:r>
      <w:r w:rsidRPr="00AE5A8F">
        <w:rPr>
          <w:rFonts w:asciiTheme="majorHAnsi" w:hAnsiTheme="majorHAnsi" w:cstheme="majorHAnsi"/>
          <w:u w:val="single"/>
        </w:rPr>
        <w:t xml:space="preserve">together.  </w:t>
      </w:r>
    </w:p>
    <w:p w14:paraId="403DD6FC" w14:textId="77777777" w:rsidR="000C6648" w:rsidRPr="00AE5A8F" w:rsidRDefault="000C6648" w:rsidP="000C6648">
      <w:pPr>
        <w:rPr>
          <w:rFonts w:asciiTheme="majorHAnsi" w:hAnsiTheme="majorHAnsi" w:cstheme="majorHAnsi"/>
          <w:u w:val="single"/>
        </w:rPr>
      </w:pPr>
    </w:p>
    <w:p w14:paraId="1F6D6906"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Judicial activism </w:t>
      </w:r>
      <w:r w:rsidRPr="00AE5A8F">
        <w:rPr>
          <w:rFonts w:asciiTheme="majorHAnsi" w:hAnsiTheme="majorHAnsi" w:cstheme="majorHAnsi"/>
          <w:u w:val="single"/>
        </w:rPr>
        <w:t>collapses democracy</w:t>
      </w:r>
      <w:r w:rsidRPr="00AE5A8F">
        <w:rPr>
          <w:rFonts w:asciiTheme="majorHAnsi" w:hAnsiTheme="majorHAnsi" w:cstheme="majorHAnsi"/>
        </w:rPr>
        <w:t>.</w:t>
      </w:r>
    </w:p>
    <w:p w14:paraId="4362DF1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James </w:t>
      </w:r>
      <w:proofErr w:type="spellStart"/>
      <w:r w:rsidRPr="00AE5A8F">
        <w:rPr>
          <w:rStyle w:val="Style13ptBold"/>
          <w:rFonts w:asciiTheme="majorHAnsi" w:hAnsiTheme="majorHAnsi" w:cstheme="majorHAnsi"/>
        </w:rPr>
        <w:t>Muffett</w:t>
      </w:r>
      <w:proofErr w:type="spellEnd"/>
      <w:r w:rsidRPr="00AE5A8F">
        <w:rPr>
          <w:rStyle w:val="Style13ptBold"/>
          <w:rFonts w:asciiTheme="majorHAnsi" w:hAnsiTheme="majorHAnsi" w:cstheme="majorHAnsi"/>
        </w:rPr>
        <w:t xml:space="preserve"> 14</w:t>
      </w:r>
      <w:r w:rsidRPr="00AE5A8F">
        <w:rPr>
          <w:rFonts w:asciiTheme="majorHAnsi" w:hAnsiTheme="majorHAnsi" w:cstheme="majorHAnsi"/>
        </w:rPr>
        <w:t xml:space="preserve">. Founder &amp; President of Student Statesmanship Institute and President of Citizens for Traditional Values. “The Danger </w:t>
      </w:r>
      <w:proofErr w:type="gramStart"/>
      <w:r w:rsidRPr="00AE5A8F">
        <w:rPr>
          <w:rFonts w:asciiTheme="majorHAnsi" w:hAnsiTheme="majorHAnsi" w:cstheme="majorHAnsi"/>
        </w:rPr>
        <w:t>Of</w:t>
      </w:r>
      <w:proofErr w:type="gramEnd"/>
      <w:r w:rsidRPr="00AE5A8F">
        <w:rPr>
          <w:rFonts w:asciiTheme="majorHAnsi" w:hAnsiTheme="majorHAnsi" w:cstheme="majorHAnsi"/>
        </w:rPr>
        <w:t xml:space="preserve"> Judicial Activism”. Michigan All Rise. 9-8-14. </w:t>
      </w:r>
      <w:hyperlink r:id="rId12" w:tgtFrame="_blank" w:history="1">
        <w:r w:rsidRPr="00AE5A8F">
          <w:rPr>
            <w:rFonts w:asciiTheme="majorHAnsi" w:hAnsiTheme="majorHAnsi" w:cstheme="majorHAnsi"/>
          </w:rPr>
          <w:t>https://michiganallrise.org/resources/the-danger-of-judicial-activism/</w:t>
        </w:r>
      </w:hyperlink>
    </w:p>
    <w:p w14:paraId="4315ACB5" w14:textId="77777777" w:rsidR="000C6648" w:rsidRDefault="000C6648" w:rsidP="000C6648">
      <w:pPr>
        <w:rPr>
          <w:rFonts w:asciiTheme="majorHAnsi" w:hAnsiTheme="majorHAnsi" w:cstheme="majorHAnsi"/>
          <w:sz w:val="16"/>
        </w:rPr>
      </w:pPr>
      <w:r w:rsidRPr="00AE5A8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AE5A8F">
        <w:rPr>
          <w:rFonts w:asciiTheme="majorHAnsi" w:hAnsiTheme="majorHAnsi" w:cstheme="majorHAnsi"/>
          <w:sz w:val="16"/>
        </w:rPr>
        <w:t xml:space="preserve"> The latter are referred to as, “activist judges.” </w:t>
      </w:r>
      <w:r w:rsidRPr="005E1A6C">
        <w:rPr>
          <w:rFonts w:asciiTheme="majorHAnsi" w:hAnsiTheme="majorHAnsi" w:cstheme="majorHAnsi"/>
          <w:highlight w:val="cyan"/>
          <w:u w:val="single"/>
        </w:rPr>
        <w:t xml:space="preserve">When judges insert </w:t>
      </w:r>
      <w:r w:rsidRPr="00AE5A8F">
        <w:rPr>
          <w:rFonts w:asciiTheme="majorHAnsi" w:hAnsiTheme="majorHAnsi" w:cstheme="majorHAnsi"/>
          <w:u w:val="single"/>
        </w:rPr>
        <w:t xml:space="preserve">their own personal </w:t>
      </w:r>
      <w:r w:rsidRPr="005E1A6C">
        <w:rPr>
          <w:rFonts w:asciiTheme="majorHAnsi" w:hAnsiTheme="majorHAnsi" w:cstheme="majorHAnsi"/>
          <w:highlight w:val="cyan"/>
          <w:u w:val="single"/>
        </w:rPr>
        <w:t>bias</w:t>
      </w:r>
      <w:r w:rsidRPr="00AE5A8F">
        <w:rPr>
          <w:rFonts w:asciiTheme="majorHAnsi" w:hAnsiTheme="majorHAnsi" w:cstheme="majorHAnsi"/>
          <w:u w:val="single"/>
        </w:rPr>
        <w:t xml:space="preserve">, </w:t>
      </w:r>
      <w:r w:rsidRPr="005E1A6C">
        <w:rPr>
          <w:rFonts w:asciiTheme="majorHAnsi" w:hAnsiTheme="majorHAnsi" w:cstheme="majorHAnsi"/>
          <w:highlight w:val="cyan"/>
          <w:u w:val="single"/>
        </w:rPr>
        <w:t xml:space="preserve">they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role of the legislators whom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citizens elect</w:t>
      </w:r>
      <w:r w:rsidRPr="00AE5A8F">
        <w:rPr>
          <w:rFonts w:asciiTheme="majorHAnsi" w:hAnsiTheme="majorHAnsi" w:cstheme="majorHAnsi"/>
          <w:u w:val="single"/>
        </w:rPr>
        <w:t xml:space="preserve"> to represent them in deciding disputed, difficult policy issues</w:t>
      </w:r>
      <w:r w:rsidRPr="00AE5A8F">
        <w:rPr>
          <w:rFonts w:asciiTheme="majorHAnsi" w:hAnsiTheme="majorHAnsi" w:cstheme="majorHAnsi"/>
          <w:sz w:val="16"/>
        </w:rPr>
        <w:t xml:space="preserve">. Thus, </w:t>
      </w:r>
      <w:r w:rsidRPr="005E1A6C">
        <w:rPr>
          <w:rFonts w:asciiTheme="majorHAnsi" w:hAnsiTheme="majorHAnsi" w:cstheme="majorHAnsi"/>
          <w:highlight w:val="cyan"/>
          <w:u w:val="single"/>
        </w:rPr>
        <w:t xml:space="preserve">judicial activism </w:t>
      </w:r>
      <w:r w:rsidRPr="005E1A6C">
        <w:rPr>
          <w:rFonts w:asciiTheme="majorHAnsi" w:hAnsiTheme="majorHAnsi" w:cstheme="majorHAnsi"/>
          <w:b/>
          <w:highlight w:val="cyan"/>
          <w:u w:val="single"/>
        </w:rPr>
        <w:t>undermines</w:t>
      </w:r>
      <w:r w:rsidRPr="00AE5A8F">
        <w:rPr>
          <w:rFonts w:asciiTheme="majorHAnsi" w:hAnsiTheme="majorHAnsi" w:cstheme="majorHAnsi"/>
          <w:b/>
          <w:u w:val="single"/>
        </w:rPr>
        <w:t xml:space="preserve"> the very basis of our representative </w:t>
      </w:r>
      <w:r w:rsidRPr="005E1A6C">
        <w:rPr>
          <w:rFonts w:asciiTheme="majorHAnsi" w:hAnsiTheme="majorHAnsi" w:cstheme="majorHAnsi"/>
          <w:b/>
          <w:highlight w:val="cyan"/>
          <w:u w:val="single"/>
        </w:rPr>
        <w:t>democracy</w:t>
      </w:r>
      <w:r w:rsidRPr="00AE5A8F">
        <w:rPr>
          <w:rFonts w:asciiTheme="majorHAnsi" w:hAnsiTheme="majorHAnsi" w:cstheme="majorHAnsi"/>
          <w:b/>
          <w:u w:val="single"/>
        </w:rPr>
        <w:t xml:space="preserve">. </w:t>
      </w:r>
      <w:r w:rsidRPr="00AE5A8F">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5E1A6C">
        <w:rPr>
          <w:rFonts w:asciiTheme="majorHAnsi" w:hAnsiTheme="majorHAnsi" w:cstheme="majorHAnsi"/>
          <w:highlight w:val="cyan"/>
          <w:u w:val="single"/>
        </w:rPr>
        <w:t xml:space="preserve">Judges who usurp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authority </w:t>
      </w:r>
      <w:r w:rsidRPr="00AE5A8F">
        <w:rPr>
          <w:rFonts w:asciiTheme="majorHAnsi" w:hAnsiTheme="majorHAnsi" w:cstheme="majorHAnsi"/>
          <w:u w:val="single"/>
        </w:rPr>
        <w:t xml:space="preserve">of the people are </w:t>
      </w:r>
      <w:r w:rsidRPr="00AE5A8F">
        <w:rPr>
          <w:rFonts w:asciiTheme="majorHAnsi" w:hAnsiTheme="majorHAnsi" w:cstheme="majorHAnsi"/>
          <w:b/>
          <w:u w:val="single"/>
        </w:rPr>
        <w:t xml:space="preserve">not merely incorrect; they </w:t>
      </w:r>
      <w:r w:rsidRPr="005E1A6C">
        <w:rPr>
          <w:rFonts w:asciiTheme="majorHAnsi" w:hAnsiTheme="majorHAnsi" w:cstheme="majorHAnsi"/>
          <w:b/>
          <w:highlight w:val="cyan"/>
          <w:u w:val="single"/>
        </w:rPr>
        <w:t xml:space="preserve">are </w:t>
      </w:r>
      <w:r w:rsidRPr="00AE5A8F">
        <w:rPr>
          <w:rFonts w:asciiTheme="majorHAnsi" w:hAnsiTheme="majorHAnsi" w:cstheme="majorHAnsi"/>
          <w:b/>
          <w:u w:val="single"/>
        </w:rPr>
        <w:t xml:space="preserve">themselves </w:t>
      </w:r>
      <w:r w:rsidRPr="005E1A6C">
        <w:rPr>
          <w:rFonts w:asciiTheme="majorHAnsi" w:hAnsiTheme="majorHAnsi" w:cstheme="majorHAnsi"/>
          <w:b/>
          <w:highlight w:val="cyan"/>
          <w:u w:val="single"/>
        </w:rPr>
        <w:t>unconstitutiona</w:t>
      </w:r>
      <w:r w:rsidRPr="005E1A6C">
        <w:rPr>
          <w:rFonts w:asciiTheme="majorHAnsi" w:hAnsiTheme="majorHAnsi" w:cstheme="majorHAnsi"/>
          <w:highlight w:val="cyan"/>
          <w:u w:val="single"/>
        </w:rPr>
        <w:t>l</w:t>
      </w:r>
      <w:r w:rsidRPr="00AE5A8F">
        <w:rPr>
          <w:rFonts w:asciiTheme="majorHAnsi" w:hAnsiTheme="majorHAnsi" w:cstheme="majorHAnsi"/>
          <w:sz w:val="16"/>
        </w:rPr>
        <w:t xml:space="preserve">. And they are unjust. In fact, Justice White in his Roe v. Wade dissent opinion, wrote that </w:t>
      </w:r>
      <w:r w:rsidRPr="00AE5A8F">
        <w:rPr>
          <w:rFonts w:asciiTheme="majorHAnsi" w:hAnsiTheme="majorHAnsi" w:cstheme="majorHAnsi"/>
          <w:u w:val="single"/>
        </w:rPr>
        <w:t>the court had acted “</w:t>
      </w:r>
      <w:r w:rsidRPr="00AE5A8F">
        <w:rPr>
          <w:rFonts w:asciiTheme="majorHAnsi" w:hAnsiTheme="majorHAnsi" w:cstheme="majorHAnsi"/>
          <w:b/>
          <w:u w:val="single"/>
        </w:rPr>
        <w:t>not in constitutional interpretation</w:t>
      </w:r>
      <w:r w:rsidRPr="00AE5A8F">
        <w:rPr>
          <w:rFonts w:asciiTheme="majorHAnsi" w:hAnsiTheme="majorHAnsi" w:cstheme="majorHAnsi"/>
          <w:u w:val="single"/>
        </w:rPr>
        <w:t xml:space="preserve">, but in the unrestrained imposition of its own, </w:t>
      </w:r>
      <w:r w:rsidRPr="00AE5A8F">
        <w:rPr>
          <w:rFonts w:asciiTheme="majorHAnsi" w:hAnsiTheme="majorHAnsi" w:cstheme="majorHAnsi"/>
          <w:b/>
          <w:u w:val="single"/>
        </w:rPr>
        <w:t>extra-constitutional value preferences</w:t>
      </w:r>
      <w:r w:rsidRPr="00AE5A8F">
        <w:rPr>
          <w:rFonts w:asciiTheme="majorHAnsi" w:hAnsiTheme="majorHAnsi" w:cstheme="majorHAnsi"/>
          <w:u w:val="single"/>
        </w:rPr>
        <w:t xml:space="preserve">.” </w:t>
      </w:r>
      <w:r w:rsidRPr="00AE5A8F">
        <w:rPr>
          <w:rFonts w:asciiTheme="majorHAnsi" w:hAnsiTheme="majorHAnsi" w:cstheme="majorHAnsi"/>
          <w:sz w:val="16"/>
        </w:rPr>
        <w:t xml:space="preserve">In addition to short-circuiting the democratic process, </w:t>
      </w:r>
      <w:r w:rsidRPr="00AE5A8F">
        <w:rPr>
          <w:rFonts w:asciiTheme="majorHAnsi" w:hAnsiTheme="majorHAnsi" w:cstheme="majorHAnsi"/>
          <w:u w:val="single"/>
        </w:rPr>
        <w:t xml:space="preserve">this judicial approach creates an environment of </w:t>
      </w:r>
      <w:r w:rsidRPr="005E1A6C">
        <w:rPr>
          <w:rFonts w:asciiTheme="majorHAnsi" w:hAnsiTheme="majorHAnsi" w:cstheme="majorHAnsi"/>
          <w:highlight w:val="cyan"/>
          <w:u w:val="single"/>
        </w:rPr>
        <w:t>unpredictability</w:t>
      </w:r>
      <w:r w:rsidRPr="00AE5A8F">
        <w:rPr>
          <w:rFonts w:asciiTheme="majorHAnsi" w:hAnsiTheme="majorHAnsi" w:cstheme="majorHAnsi"/>
          <w:u w:val="single"/>
        </w:rPr>
        <w:t xml:space="preserve"> which ultimately </w:t>
      </w:r>
      <w:r w:rsidRPr="005E1A6C">
        <w:rPr>
          <w:rFonts w:asciiTheme="majorHAnsi" w:hAnsiTheme="majorHAnsi" w:cstheme="majorHAnsi"/>
          <w:highlight w:val="cyan"/>
          <w:u w:val="single"/>
        </w:rPr>
        <w:t xml:space="preserve">leads to </w:t>
      </w:r>
      <w:r w:rsidRPr="005E1A6C">
        <w:rPr>
          <w:rFonts w:asciiTheme="majorHAnsi" w:hAnsiTheme="majorHAnsi" w:cstheme="majorHAnsi"/>
          <w:b/>
          <w:highlight w:val="cyan"/>
          <w:u w:val="single"/>
        </w:rPr>
        <w:t xml:space="preserve">destabilization </w:t>
      </w:r>
      <w:r w:rsidRPr="00AE5A8F">
        <w:rPr>
          <w:rFonts w:asciiTheme="majorHAnsi" w:hAnsiTheme="majorHAnsi" w:cstheme="majorHAnsi"/>
          <w:b/>
          <w:u w:val="single"/>
        </w:rPr>
        <w:t>and more litigation.</w:t>
      </w:r>
      <w:r w:rsidRPr="00AE5A8F">
        <w:rPr>
          <w:rFonts w:asciiTheme="majorHAnsi" w:hAnsiTheme="majorHAnsi" w:cstheme="majorHAnsi"/>
          <w:b/>
          <w:sz w:val="16"/>
        </w:rPr>
        <w:t xml:space="preserve"> </w:t>
      </w:r>
      <w:r w:rsidRPr="005E1A6C">
        <w:rPr>
          <w:rFonts w:asciiTheme="majorHAnsi" w:hAnsiTheme="majorHAnsi" w:cstheme="majorHAnsi"/>
          <w:highlight w:val="cyan"/>
          <w:u w:val="single"/>
        </w:rPr>
        <w:t xml:space="preserve">When judges </w:t>
      </w:r>
      <w:r w:rsidRPr="00AE5A8F">
        <w:rPr>
          <w:rFonts w:asciiTheme="majorHAnsi" w:hAnsiTheme="majorHAnsi" w:cstheme="majorHAnsi"/>
          <w:u w:val="single"/>
        </w:rPr>
        <w:t xml:space="preserve">exercising the power of judicial review </w:t>
      </w:r>
      <w:r w:rsidRPr="005E1A6C">
        <w:rPr>
          <w:rFonts w:asciiTheme="majorHAnsi" w:hAnsiTheme="majorHAnsi" w:cstheme="majorHAnsi"/>
          <w:highlight w:val="cyan"/>
          <w:u w:val="single"/>
        </w:rPr>
        <w:t>are guided by</w:t>
      </w:r>
      <w:r w:rsidRPr="00AE5A8F">
        <w:rPr>
          <w:rFonts w:asciiTheme="majorHAnsi" w:hAnsiTheme="majorHAnsi" w:cstheme="majorHAnsi"/>
          <w:u w:val="single"/>
        </w:rPr>
        <w:t xml:space="preserve"> the text,</w:t>
      </w:r>
      <w:r w:rsidRPr="00AE5A8F">
        <w:rPr>
          <w:rFonts w:asciiTheme="majorHAnsi" w:hAnsiTheme="majorHAnsi" w:cstheme="majorHAnsi"/>
          <w:sz w:val="16"/>
        </w:rPr>
        <w:t xml:space="preserve"> logic, structure,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original understanding of the</w:t>
      </w:r>
      <w:r w:rsidRPr="00AE5A8F">
        <w:rPr>
          <w:rFonts w:asciiTheme="majorHAnsi" w:hAnsiTheme="majorHAnsi" w:cstheme="majorHAnsi"/>
          <w:u w:val="single"/>
        </w:rPr>
        <w:t xml:space="preserve"> </w:t>
      </w:r>
      <w:r w:rsidRPr="00AE5A8F">
        <w:rPr>
          <w:rFonts w:asciiTheme="majorHAnsi" w:hAnsiTheme="majorHAnsi" w:cstheme="majorHAnsi"/>
          <w:sz w:val="16"/>
        </w:rPr>
        <w:t xml:space="preserve">Constitution and the </w:t>
      </w:r>
      <w:r w:rsidRPr="005E1A6C">
        <w:rPr>
          <w:rFonts w:asciiTheme="majorHAnsi" w:hAnsiTheme="majorHAnsi" w:cstheme="majorHAnsi"/>
          <w:highlight w:val="cyan"/>
          <w:u w:val="single"/>
        </w:rPr>
        <w:t>law</w:t>
      </w:r>
      <w:r w:rsidRPr="00AE5A8F">
        <w:rPr>
          <w:rFonts w:asciiTheme="majorHAnsi" w:hAnsiTheme="majorHAnsi" w:cstheme="majorHAnsi"/>
          <w:u w:val="single"/>
        </w:rPr>
        <w:t xml:space="preserve">, they deserve </w:t>
      </w:r>
      <w:r w:rsidRPr="00AE5A8F">
        <w:rPr>
          <w:rFonts w:asciiTheme="majorHAnsi" w:hAnsiTheme="majorHAnsi" w:cstheme="majorHAnsi"/>
          <w:sz w:val="16"/>
        </w:rPr>
        <w:t xml:space="preserve">our </w:t>
      </w:r>
      <w:r w:rsidRPr="00AE5A8F">
        <w:rPr>
          <w:rFonts w:asciiTheme="majorHAnsi" w:hAnsiTheme="majorHAnsi" w:cstheme="majorHAnsi"/>
          <w:u w:val="single"/>
        </w:rPr>
        <w:t xml:space="preserve">respect </w:t>
      </w:r>
      <w:r w:rsidRPr="00AE5A8F">
        <w:rPr>
          <w:rFonts w:asciiTheme="majorHAnsi" w:hAnsiTheme="majorHAnsi" w:cstheme="majorHAnsi"/>
          <w:sz w:val="16"/>
        </w:rPr>
        <w:t xml:space="preserve">and gratitude. </w:t>
      </w:r>
      <w:r w:rsidRPr="00AE5A8F">
        <w:rPr>
          <w:rFonts w:asciiTheme="majorHAnsi" w:hAnsiTheme="majorHAnsi" w:cstheme="majorHAnsi"/>
          <w:u w:val="single"/>
        </w:rPr>
        <w:t xml:space="preserve">By operating with this type of judicial oversight, </w:t>
      </w:r>
      <w:r w:rsidRPr="005E1A6C">
        <w:rPr>
          <w:rFonts w:asciiTheme="majorHAnsi" w:hAnsiTheme="majorHAnsi" w:cstheme="majorHAnsi"/>
          <w:highlight w:val="cyan"/>
          <w:u w:val="single"/>
        </w:rPr>
        <w:t>they</w:t>
      </w:r>
      <w:r w:rsidRPr="00AE5A8F">
        <w:rPr>
          <w:rFonts w:asciiTheme="majorHAnsi" w:hAnsiTheme="majorHAnsi" w:cstheme="majorHAnsi"/>
          <w:u w:val="single"/>
        </w:rPr>
        <w:t xml:space="preserve"> are playing their part to </w:t>
      </w:r>
      <w:r w:rsidRPr="005E1A6C">
        <w:rPr>
          <w:rFonts w:asciiTheme="majorHAnsi" w:hAnsiTheme="majorHAnsi" w:cstheme="majorHAnsi"/>
          <w:highlight w:val="cyan"/>
          <w:u w:val="single"/>
        </w:rPr>
        <w:t>make constitutional</w:t>
      </w:r>
      <w:r w:rsidRPr="00692E59">
        <w:rPr>
          <w:rFonts w:asciiTheme="majorHAnsi" w:hAnsiTheme="majorHAnsi" w:cstheme="majorHAnsi"/>
          <w:u w:val="single"/>
        </w:rPr>
        <w:t xml:space="preserve"> republican </w:t>
      </w:r>
      <w:r w:rsidRPr="005E1A6C">
        <w:rPr>
          <w:rFonts w:asciiTheme="majorHAnsi" w:hAnsiTheme="majorHAnsi" w:cstheme="majorHAnsi"/>
          <w:highlight w:val="cyan"/>
          <w:u w:val="single"/>
        </w:rPr>
        <w:t>government a reality</w:t>
      </w:r>
      <w:r w:rsidRPr="00AE5A8F">
        <w:rPr>
          <w:rFonts w:asciiTheme="majorHAnsi" w:hAnsiTheme="majorHAnsi" w:cstheme="majorHAnsi"/>
          <w:u w:val="single"/>
        </w:rPr>
        <w:t>.</w:t>
      </w:r>
      <w:r w:rsidRPr="00AE5A8F">
        <w:rPr>
          <w:rFonts w:asciiTheme="majorHAnsi" w:hAnsiTheme="majorHAnsi" w:cstheme="majorHAnsi"/>
          <w:sz w:val="16"/>
        </w:rPr>
        <w:t xml:space="preserve"> </w:t>
      </w:r>
      <w:r w:rsidRPr="00AE5A8F">
        <w:rPr>
          <w:rFonts w:asciiTheme="majorHAnsi" w:hAnsiTheme="majorHAnsi" w:cstheme="majorHAnsi"/>
          <w:u w:val="single"/>
        </w:rPr>
        <w:t xml:space="preserve">But where judges usurp democratic legislative authority by imposing on the people their moral and political preferences, </w:t>
      </w:r>
      <w:r w:rsidRPr="00AE5A8F">
        <w:rPr>
          <w:rFonts w:asciiTheme="majorHAnsi" w:hAnsiTheme="majorHAnsi" w:cstheme="majorHAnsi"/>
          <w:sz w:val="16"/>
        </w:rPr>
        <w:t>under the guise of fairness or empat</w:t>
      </w:r>
      <w:r w:rsidRPr="00AE5A8F">
        <w:rPr>
          <w:rFonts w:asciiTheme="majorHAnsi" w:hAnsiTheme="majorHAnsi" w:cstheme="majorHAnsi"/>
          <w:u w:val="single"/>
        </w:rPr>
        <w:t xml:space="preserve">hy, they should be </w:t>
      </w:r>
      <w:r w:rsidRPr="00AE5A8F">
        <w:rPr>
          <w:rFonts w:asciiTheme="majorHAnsi" w:hAnsiTheme="majorHAnsi" w:cstheme="majorHAnsi"/>
          <w:sz w:val="16"/>
        </w:rPr>
        <w:t xml:space="preserve">severely criticized and </w:t>
      </w:r>
      <w:r w:rsidRPr="00AE5A8F">
        <w:rPr>
          <w:rFonts w:asciiTheme="majorHAnsi" w:hAnsiTheme="majorHAnsi" w:cstheme="majorHAnsi"/>
          <w:u w:val="single"/>
        </w:rPr>
        <w:t>resolutely opposed. It is time for</w:t>
      </w:r>
      <w:r w:rsidRPr="00AE5A8F">
        <w:rPr>
          <w:rFonts w:asciiTheme="majorHAnsi" w:hAnsiTheme="majorHAnsi" w:cstheme="majorHAnsi"/>
          <w:sz w:val="16"/>
        </w:rPr>
        <w:t xml:space="preserve"> all </w:t>
      </w:r>
      <w:r w:rsidRPr="00AE5A8F">
        <w:rPr>
          <w:rFonts w:asciiTheme="majorHAnsi" w:hAnsiTheme="majorHAnsi" w:cstheme="majorHAnsi"/>
          <w:u w:val="single"/>
        </w:rPr>
        <w:t xml:space="preserve">citizens to wake up to this </w:t>
      </w:r>
      <w:r w:rsidRPr="00AE5A8F">
        <w:rPr>
          <w:rFonts w:asciiTheme="majorHAnsi" w:hAnsiTheme="majorHAnsi" w:cstheme="majorHAnsi"/>
          <w:b/>
          <w:u w:val="single"/>
        </w:rPr>
        <w:t>crisis</w:t>
      </w:r>
      <w:r w:rsidRPr="00AE5A8F">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318F6170" w14:textId="77777777" w:rsidR="000C6648" w:rsidRPr="00AE5A8F" w:rsidRDefault="000C6648" w:rsidP="000C6648">
      <w:pPr>
        <w:rPr>
          <w:rFonts w:asciiTheme="majorHAnsi" w:hAnsiTheme="majorHAnsi" w:cstheme="majorHAnsi"/>
          <w:sz w:val="16"/>
        </w:rPr>
      </w:pPr>
    </w:p>
    <w:p w14:paraId="6499DCAD"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u w:val="single"/>
        </w:rPr>
        <w:lastRenderedPageBreak/>
        <w:t>Antitrust</w:t>
      </w:r>
      <w:r w:rsidRPr="00AE5A8F">
        <w:rPr>
          <w:rFonts w:asciiTheme="majorHAnsi" w:hAnsiTheme="majorHAnsi" w:cstheme="majorHAnsi"/>
        </w:rPr>
        <w:t xml:space="preserve"> is key to </w:t>
      </w:r>
      <w:r w:rsidRPr="00AE5A8F">
        <w:rPr>
          <w:rFonts w:asciiTheme="majorHAnsi" w:hAnsiTheme="majorHAnsi" w:cstheme="majorHAnsi"/>
          <w:u w:val="single"/>
        </w:rPr>
        <w:t>democratic legitimacy</w:t>
      </w:r>
      <w:r w:rsidRPr="00AE5A8F">
        <w:rPr>
          <w:rFonts w:asciiTheme="majorHAnsi" w:hAnsiTheme="majorHAnsi" w:cstheme="majorHAnsi"/>
        </w:rPr>
        <w:t xml:space="preserve">---sets a </w:t>
      </w:r>
      <w:r w:rsidRPr="00AE5A8F">
        <w:rPr>
          <w:rFonts w:asciiTheme="majorHAnsi" w:hAnsiTheme="majorHAnsi" w:cstheme="majorHAnsi"/>
          <w:u w:val="single"/>
        </w:rPr>
        <w:t>precedent</w:t>
      </w:r>
      <w:r w:rsidRPr="00AE5A8F">
        <w:rPr>
          <w:rFonts w:asciiTheme="majorHAnsi" w:hAnsiTheme="majorHAnsi" w:cstheme="majorHAnsi"/>
        </w:rPr>
        <w:t xml:space="preserve">. </w:t>
      </w:r>
    </w:p>
    <w:p w14:paraId="7DB3D4A0"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Daniel A. </w:t>
      </w:r>
      <w:r w:rsidRPr="00AE5A8F">
        <w:rPr>
          <w:rStyle w:val="Style13ptBold"/>
          <w:rFonts w:asciiTheme="majorHAnsi" w:hAnsiTheme="majorHAnsi" w:cstheme="majorHAnsi"/>
        </w:rPr>
        <w:t>Crane 21</w:t>
      </w:r>
      <w:r w:rsidRPr="00AE5A8F">
        <w:rPr>
          <w:rFonts w:asciiTheme="majorHAnsi" w:hAnsiTheme="majorHAnsi" w:cstheme="majorHAnsi"/>
        </w:rPr>
        <w:t xml:space="preserve">. Frederick Paul Furth, Sr. Professor of Law, University of Michigan. "Antitrust </w:t>
      </w:r>
      <w:proofErr w:type="spellStart"/>
      <w:r w:rsidRPr="00AE5A8F">
        <w:rPr>
          <w:rFonts w:asciiTheme="majorHAnsi" w:hAnsiTheme="majorHAnsi" w:cstheme="majorHAnsi"/>
        </w:rPr>
        <w:t>Antitextualism</w:t>
      </w:r>
      <w:proofErr w:type="spellEnd"/>
      <w:r w:rsidRPr="00AE5A8F">
        <w:rPr>
          <w:rFonts w:asciiTheme="majorHAnsi" w:hAnsiTheme="majorHAnsi" w:cstheme="majorHAnsi"/>
        </w:rPr>
        <w:t xml:space="preserve"> " Notre Dame Law Review. 1-28-2021. https://scholarship.law.nd.edu/cgi/viewcontent.cgi?article=4952&amp;context=ndlr</w:t>
      </w:r>
    </w:p>
    <w:p w14:paraId="76F10106"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3. Implications for Interpretation </w:t>
      </w:r>
    </w:p>
    <w:p w14:paraId="16C1299C"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The </w:t>
      </w:r>
      <w:r w:rsidRPr="00AE5A8F">
        <w:rPr>
          <w:rStyle w:val="StyleUnderline"/>
          <w:rFonts w:asciiTheme="majorHAnsi" w:hAnsiTheme="majorHAnsi" w:cstheme="majorHAnsi"/>
        </w:rPr>
        <w:t xml:space="preserve">phenomenon of antitrust </w:t>
      </w:r>
      <w:proofErr w:type="spellStart"/>
      <w:r w:rsidRPr="00AE5A8F">
        <w:rPr>
          <w:rStyle w:val="StyleUnderline"/>
          <w:rFonts w:asciiTheme="majorHAnsi" w:hAnsiTheme="majorHAnsi" w:cstheme="majorHAnsi"/>
        </w:rPr>
        <w:t>antitextualism</w:t>
      </w:r>
      <w:proofErr w:type="spellEnd"/>
      <w:r w:rsidRPr="00AE5A8F">
        <w:rPr>
          <w:rStyle w:val="StyleUnderline"/>
          <w:rFonts w:asciiTheme="majorHAnsi" w:hAnsiTheme="majorHAnsi" w:cstheme="majorHAnsi"/>
        </w:rPr>
        <w:t xml:space="preserve"> is important for understanding the U.S. antitrust system, its history, and the possibilities for its reform</w:t>
      </w:r>
      <w:r w:rsidRPr="00AE5A8F">
        <w:rPr>
          <w:rFonts w:asciiTheme="majorHAnsi" w:hAnsiTheme="majorHAnsi" w:cstheme="majorHAnsi"/>
          <w:sz w:val="14"/>
        </w:rPr>
        <w:t xml:space="preserve">, but it </w:t>
      </w:r>
      <w:r w:rsidRPr="00AE5A8F">
        <w:rPr>
          <w:rStyle w:val="StyleUnderline"/>
          <w:rFonts w:asciiTheme="majorHAnsi" w:hAnsiTheme="majorHAnsi" w:cstheme="majorHAnsi"/>
        </w:rPr>
        <w:t>also has significance for more general understandings of how statutes are written and how their interpretation functions</w:t>
      </w:r>
      <w:r w:rsidRPr="00AE5A8F">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AE5A8F">
        <w:rPr>
          <w:rFonts w:asciiTheme="majorHAnsi" w:hAnsiTheme="majorHAnsi" w:cstheme="majorHAnsi"/>
          <w:sz w:val="14"/>
        </w:rPr>
        <w:t>antitextualism</w:t>
      </w:r>
      <w:proofErr w:type="spellEnd"/>
      <w:r w:rsidRPr="00AE5A8F">
        <w:rPr>
          <w:rFonts w:asciiTheme="majorHAnsi" w:hAnsiTheme="majorHAnsi" w:cstheme="majorHAnsi"/>
          <w:sz w:val="14"/>
        </w:rPr>
        <w:t xml:space="preserve"> goes far beyond judicial excision of stray words or phrases from the antitrust statutes. </w:t>
      </w:r>
      <w:r w:rsidRPr="00AE5A8F">
        <w:rPr>
          <w:rStyle w:val="StyleUnderline"/>
          <w:rFonts w:asciiTheme="majorHAnsi" w:hAnsiTheme="majorHAnsi" w:cstheme="majorHAnsi"/>
        </w:rPr>
        <w:t xml:space="preserve">In important instances, particularly </w:t>
      </w:r>
      <w:r w:rsidRPr="005E1A6C">
        <w:rPr>
          <w:rStyle w:val="StyleUnderline"/>
          <w:rFonts w:asciiTheme="majorHAnsi" w:hAnsiTheme="majorHAnsi" w:cstheme="majorHAnsi"/>
          <w:highlight w:val="cyan"/>
        </w:rPr>
        <w:t xml:space="preserve">with </w:t>
      </w:r>
      <w:r w:rsidRPr="00AE5A8F">
        <w:rPr>
          <w:rStyle w:val="StyleUnderline"/>
          <w:rFonts w:asciiTheme="majorHAnsi" w:hAnsiTheme="majorHAnsi" w:cstheme="majorHAnsi"/>
        </w:rPr>
        <w:t xml:space="preserve">respect to the </w:t>
      </w:r>
      <w:r w:rsidRPr="005E1A6C">
        <w:rPr>
          <w:rStyle w:val="StyleUnderline"/>
          <w:rFonts w:asciiTheme="majorHAnsi" w:hAnsiTheme="majorHAnsi" w:cstheme="majorHAnsi"/>
          <w:highlight w:val="cyan"/>
        </w:rPr>
        <w:t xml:space="preserve">FTC </w:t>
      </w:r>
      <w:r w:rsidRPr="00AE5A8F">
        <w:rPr>
          <w:rStyle w:val="StyleUnderline"/>
          <w:rFonts w:asciiTheme="majorHAnsi" w:hAnsiTheme="majorHAnsi" w:cstheme="majorHAnsi"/>
        </w:rPr>
        <w:t>and Robinson-Patman</w:t>
      </w:r>
      <w:r w:rsidRPr="005E1A6C">
        <w:rPr>
          <w:rStyle w:val="StyleUnderline"/>
          <w:rFonts w:asciiTheme="majorHAnsi" w:hAnsiTheme="majorHAnsi" w:cstheme="majorHAnsi"/>
          <w:highlight w:val="cyan"/>
        </w:rPr>
        <w:t xml:space="preserve"> Acts,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courts</w:t>
      </w:r>
      <w:r w:rsidRPr="005E1A6C">
        <w:rPr>
          <w:rStyle w:val="StyleUnderline"/>
          <w:rFonts w:asciiTheme="majorHAnsi" w:hAnsiTheme="majorHAnsi" w:cstheme="majorHAnsi"/>
          <w:highlight w:val="cyan"/>
        </w:rPr>
        <w:t xml:space="preserve"> have </w:t>
      </w:r>
      <w:r w:rsidRPr="005E1A6C">
        <w:rPr>
          <w:rStyle w:val="Emphasis"/>
          <w:rFonts w:asciiTheme="majorHAnsi" w:hAnsiTheme="majorHAnsi" w:cstheme="majorHAnsi"/>
          <w:highlight w:val="cyan"/>
        </w:rPr>
        <w:t>entirely rewritten</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textual meaning</w:t>
      </w:r>
      <w:r w:rsidRPr="00AE5A8F">
        <w:rPr>
          <w:rStyle w:val="StyleUnderline"/>
          <w:rFonts w:asciiTheme="majorHAnsi" w:hAnsiTheme="majorHAnsi" w:cstheme="majorHAnsi"/>
        </w:rPr>
        <w:t xml:space="preserve"> and legislative purpose of the statute.</w:t>
      </w:r>
      <w:r w:rsidRPr="00AE5A8F">
        <w:rPr>
          <w:rFonts w:asciiTheme="majorHAnsi" w:hAnsiTheme="majorHAnsi" w:cstheme="majorHAnsi"/>
          <w:sz w:val="14"/>
        </w:rPr>
        <w:t xml:space="preserve">263 Through a chronic cycle of legislative enactment, judicial disregard, and implicit legislative acquiescence, Congress and the courts have </w:t>
      </w:r>
      <w:r w:rsidRPr="00692E59">
        <w:rPr>
          <w:rStyle w:val="StyleUnderline"/>
          <w:rFonts w:asciiTheme="majorHAnsi" w:hAnsiTheme="majorHAnsi" w:cstheme="majorHAnsi"/>
        </w:rPr>
        <w:t xml:space="preserve">constituted the </w:t>
      </w:r>
      <w:r w:rsidRPr="00692E59">
        <w:rPr>
          <w:rStyle w:val="Emphasis"/>
          <w:rFonts w:asciiTheme="majorHAnsi" w:hAnsiTheme="majorHAnsi" w:cstheme="majorHAnsi"/>
        </w:rPr>
        <w:t>common-law system</w:t>
      </w:r>
      <w:r w:rsidRPr="00692E59">
        <w:rPr>
          <w:rStyle w:val="StyleUnderline"/>
          <w:rFonts w:asciiTheme="majorHAnsi" w:hAnsiTheme="majorHAnsi" w:cstheme="majorHAnsi"/>
        </w:rPr>
        <w:t xml:space="preserve"> that judges and scholars across the political spectrum now consider normalized</w:t>
      </w:r>
      <w:r w:rsidRPr="00AE5A8F">
        <w:rPr>
          <w:rStyle w:val="StyleUnderline"/>
          <w:rFonts w:asciiTheme="majorHAnsi" w:hAnsiTheme="majorHAnsi" w:cstheme="majorHAnsi"/>
        </w:rPr>
        <w:t xml:space="preserve"> and perhaps even inevitable</w:t>
      </w:r>
      <w:r w:rsidRPr="00AE5A8F">
        <w:rPr>
          <w:rFonts w:asciiTheme="majorHAnsi" w:hAnsiTheme="majorHAnsi" w:cstheme="majorHAnsi"/>
          <w:sz w:val="14"/>
        </w:rPr>
        <w:t>.</w:t>
      </w:r>
    </w:p>
    <w:p w14:paraId="0B6604D7"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A8F">
        <w:rPr>
          <w:rStyle w:val="StyleUnderline"/>
          <w:rFonts w:asciiTheme="majorHAnsi" w:hAnsiTheme="majorHAnsi" w:cstheme="majorHAnsi"/>
        </w:rPr>
        <w:t xml:space="preserve">Once </w:t>
      </w:r>
      <w:r w:rsidRPr="005E1A6C">
        <w:rPr>
          <w:rStyle w:val="StyleUnderline"/>
          <w:rFonts w:asciiTheme="majorHAnsi" w:hAnsiTheme="majorHAnsi" w:cstheme="majorHAnsi"/>
          <w:highlight w:val="cyan"/>
        </w:rPr>
        <w:t xml:space="preserve">a pattern </w:t>
      </w:r>
      <w:r w:rsidRPr="00AE5A8F">
        <w:rPr>
          <w:rStyle w:val="StyleUnderline"/>
          <w:rFonts w:asciiTheme="majorHAnsi" w:hAnsiTheme="majorHAnsi" w:cstheme="majorHAnsi"/>
        </w:rPr>
        <w:t xml:space="preserve">is observed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one legal domain</w:t>
      </w:r>
      <w:r w:rsidRPr="00AE5A8F">
        <w:rPr>
          <w:rStyle w:val="StyleUnderline"/>
          <w:rFonts w:asciiTheme="majorHAnsi" w:hAnsiTheme="majorHAnsi" w:cstheme="majorHAnsi"/>
        </w:rPr>
        <w:t xml:space="preserve">, it </w:t>
      </w:r>
      <w:r w:rsidRPr="005E1A6C">
        <w:rPr>
          <w:rStyle w:val="StyleUnderline"/>
          <w:rFonts w:asciiTheme="majorHAnsi" w:hAnsiTheme="majorHAnsi" w:cstheme="majorHAnsi"/>
          <w:highlight w:val="cyan"/>
        </w:rPr>
        <w:t xml:space="preserve">tends to be observed </w:t>
      </w:r>
      <w:r w:rsidRPr="00AE5A8F">
        <w:rPr>
          <w:rStyle w:val="StyleUnderline"/>
          <w:rFonts w:asciiTheme="majorHAnsi" w:hAnsiTheme="majorHAnsi" w:cstheme="majorHAnsi"/>
        </w:rPr>
        <w:t xml:space="preserve">soon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others</w:t>
      </w:r>
      <w:r w:rsidRPr="005E1A6C">
        <w:rPr>
          <w:rStyle w:val="StyleUnderline"/>
          <w:rFonts w:asciiTheme="majorHAnsi" w:hAnsiTheme="majorHAnsi" w:cstheme="majorHAnsi"/>
          <w:highlight w:val="cyan"/>
        </w:rPr>
        <w:t xml:space="preserve"> </w:t>
      </w:r>
      <w:r w:rsidRPr="00AE5A8F">
        <w:rPr>
          <w:rStyle w:val="StyleUnderline"/>
          <w:rFonts w:asciiTheme="majorHAnsi" w:hAnsiTheme="majorHAnsi" w:cstheme="majorHAnsi"/>
        </w:rPr>
        <w:t xml:space="preserve">as well. </w:t>
      </w:r>
      <w:r w:rsidRPr="005E1A6C">
        <w:rPr>
          <w:rStyle w:val="StyleUnderline"/>
          <w:rFonts w:asciiTheme="majorHAnsi" w:hAnsiTheme="majorHAnsi" w:cstheme="majorHAnsi"/>
          <w:highlight w:val="cyan"/>
        </w:rPr>
        <w:t xml:space="preserve">Finding </w:t>
      </w:r>
      <w:r w:rsidRPr="00AE5A8F">
        <w:rPr>
          <w:rStyle w:val="StyleUnderline"/>
          <w:rFonts w:asciiTheme="majorHAnsi" w:hAnsiTheme="majorHAnsi" w:cstheme="majorHAnsi"/>
        </w:rPr>
        <w:t xml:space="preserve">a </w:t>
      </w:r>
      <w:r w:rsidRPr="005E1A6C">
        <w:rPr>
          <w:rStyle w:val="Emphasis"/>
          <w:rFonts w:asciiTheme="majorHAnsi" w:hAnsiTheme="majorHAnsi" w:cstheme="majorHAnsi"/>
          <w:highlight w:val="cyan"/>
        </w:rPr>
        <w:t>recurrence</w:t>
      </w:r>
      <w:r w:rsidRPr="005E1A6C">
        <w:rPr>
          <w:rStyle w:val="StyleUnderline"/>
          <w:rFonts w:asciiTheme="majorHAnsi" w:hAnsiTheme="majorHAnsi" w:cstheme="majorHAnsi"/>
          <w:highlight w:val="cyan"/>
        </w:rPr>
        <w:t xml:space="preserve"> of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antitrust </w:t>
      </w:r>
      <w:r w:rsidRPr="00AE5A8F">
        <w:rPr>
          <w:rStyle w:val="StyleUnderline"/>
          <w:rFonts w:asciiTheme="majorHAnsi" w:hAnsiTheme="majorHAnsi" w:cstheme="majorHAnsi"/>
        </w:rPr>
        <w:t xml:space="preserve">pattern elsewhere could </w:t>
      </w:r>
      <w:r w:rsidRPr="005E1A6C">
        <w:rPr>
          <w:rStyle w:val="StyleUnderline"/>
          <w:rFonts w:asciiTheme="majorHAnsi" w:hAnsiTheme="majorHAnsi" w:cstheme="majorHAnsi"/>
          <w:highlight w:val="cyan"/>
        </w:rPr>
        <w:t xml:space="preserve">provide </w:t>
      </w:r>
      <w:r w:rsidRPr="00AE5A8F">
        <w:rPr>
          <w:rStyle w:val="StyleUnderline"/>
          <w:rFonts w:asciiTheme="majorHAnsi" w:hAnsiTheme="majorHAnsi" w:cstheme="majorHAnsi"/>
        </w:rPr>
        <w:t xml:space="preserve">new </w:t>
      </w:r>
      <w:r w:rsidRPr="005E1A6C">
        <w:rPr>
          <w:rStyle w:val="StyleUnderline"/>
          <w:rFonts w:asciiTheme="majorHAnsi" w:hAnsiTheme="majorHAnsi" w:cstheme="majorHAnsi"/>
          <w:highlight w:val="cyan"/>
        </w:rPr>
        <w:t xml:space="preserve">insights on </w:t>
      </w:r>
      <w:r w:rsidRPr="005E1A6C">
        <w:rPr>
          <w:rStyle w:val="Emphasis"/>
          <w:rFonts w:asciiTheme="majorHAnsi" w:hAnsiTheme="majorHAnsi" w:cstheme="majorHAnsi"/>
          <w:highlight w:val="cyan"/>
        </w:rPr>
        <w:t>statutory</w:t>
      </w:r>
      <w:r w:rsidRPr="005E1A6C">
        <w:rPr>
          <w:rStyle w:val="StyleUnderline"/>
          <w:rFonts w:asciiTheme="majorHAnsi" w:hAnsiTheme="majorHAnsi" w:cstheme="majorHAnsi"/>
          <w:highlight w:val="cyan"/>
        </w:rPr>
        <w:t xml:space="preserve"> interp</w:t>
      </w:r>
      <w:r w:rsidRPr="00AE5A8F">
        <w:rPr>
          <w:rStyle w:val="StyleUnderline"/>
          <w:rFonts w:asciiTheme="majorHAnsi" w:hAnsiTheme="majorHAnsi" w:cstheme="majorHAnsi"/>
        </w:rPr>
        <w:t xml:space="preserve">retation,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eparation </w:t>
      </w:r>
      <w:r w:rsidRPr="005E1A6C">
        <w:rPr>
          <w:rStyle w:val="Emphasis"/>
          <w:rFonts w:asciiTheme="majorHAnsi" w:hAnsiTheme="majorHAnsi" w:cstheme="majorHAnsi"/>
          <w:highlight w:val="cyan"/>
        </w:rPr>
        <w:t>o</w:t>
      </w:r>
      <w:r w:rsidRPr="005E1A6C">
        <w:rPr>
          <w:rStyle w:val="StyleUnderline"/>
          <w:rFonts w:asciiTheme="majorHAnsi" w:hAnsiTheme="majorHAnsi" w:cstheme="majorHAnsi"/>
          <w:highlight w:val="cyan"/>
        </w:rPr>
        <w:t>f</w:t>
      </w:r>
      <w:r w:rsidRPr="00AE5A8F">
        <w:rPr>
          <w:rStyle w:val="StyleUnderline"/>
          <w:rFonts w:asciiTheme="majorHAnsi" w:hAnsiTheme="majorHAnsi" w:cstheme="majorHAnsi"/>
        </w:rPr>
        <w:t xml:space="preserve"> </w:t>
      </w:r>
      <w:r w:rsidRPr="005E1A6C">
        <w:rPr>
          <w:rStyle w:val="Emphasis"/>
          <w:rFonts w:asciiTheme="majorHAnsi" w:hAnsiTheme="majorHAnsi" w:cstheme="majorHAnsi"/>
          <w:highlight w:val="cyan"/>
        </w:rPr>
        <w:t>p</w:t>
      </w:r>
      <w:r w:rsidRPr="00AE5A8F">
        <w:rPr>
          <w:rStyle w:val="StyleUnderline"/>
          <w:rFonts w:asciiTheme="majorHAnsi" w:hAnsiTheme="majorHAnsi" w:cstheme="majorHAnsi"/>
        </w:rPr>
        <w:t xml:space="preserve">owers,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the de facto </w:t>
      </w:r>
      <w:r w:rsidRPr="005E1A6C">
        <w:rPr>
          <w:rStyle w:val="Emphasis"/>
          <w:rFonts w:asciiTheme="majorHAnsi" w:hAnsiTheme="majorHAnsi" w:cstheme="majorHAnsi"/>
          <w:highlight w:val="cyan"/>
        </w:rPr>
        <w:t>institutional roles</w:t>
      </w:r>
      <w:r w:rsidRPr="00AE5A8F">
        <w:rPr>
          <w:rStyle w:val="StyleUnderline"/>
          <w:rFonts w:asciiTheme="majorHAnsi" w:hAnsiTheme="majorHAnsi" w:cstheme="majorHAnsi"/>
        </w:rPr>
        <w:t xml:space="preserve"> of the legislative and judicial branches</w:t>
      </w:r>
      <w:r w:rsidRPr="00AE5A8F">
        <w:rPr>
          <w:rFonts w:asciiTheme="majorHAnsi" w:hAnsiTheme="majorHAnsi" w:cstheme="majorHAnsi"/>
          <w:sz w:val="14"/>
        </w:rPr>
        <w:t xml:space="preserve">. </w:t>
      </w:r>
    </w:p>
    <w:p w14:paraId="63D4644D" w14:textId="77777777" w:rsidR="000C6648"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Normatively, </w:t>
      </w:r>
      <w:r w:rsidRPr="005E1A6C">
        <w:rPr>
          <w:rStyle w:val="StyleUnderline"/>
          <w:rFonts w:asciiTheme="majorHAnsi" w:hAnsiTheme="majorHAnsi" w:cstheme="majorHAnsi"/>
          <w:highlight w:val="cyan"/>
        </w:rPr>
        <w:t xml:space="preserve">there is </w:t>
      </w:r>
      <w:r w:rsidRPr="005E1A6C">
        <w:rPr>
          <w:rStyle w:val="Emphasis"/>
          <w:rFonts w:asciiTheme="majorHAnsi" w:hAnsiTheme="majorHAnsi" w:cstheme="majorHAnsi"/>
          <w:highlight w:val="cyan"/>
        </w:rPr>
        <w:t>much to question</w:t>
      </w:r>
      <w:r w:rsidRPr="005E1A6C">
        <w:rPr>
          <w:rStyle w:val="StyleUnderline"/>
          <w:rFonts w:asciiTheme="majorHAnsi" w:hAnsiTheme="majorHAnsi" w:cstheme="majorHAnsi"/>
          <w:highlight w:val="cyan"/>
        </w:rPr>
        <w:t xml:space="preserve"> about </w:t>
      </w:r>
      <w:r w:rsidRPr="00AE5A8F">
        <w:rPr>
          <w:rStyle w:val="StyleUnderline"/>
          <w:rFonts w:asciiTheme="majorHAnsi" w:hAnsiTheme="majorHAnsi" w:cstheme="majorHAnsi"/>
        </w:rPr>
        <w:t xml:space="preserve">the </w:t>
      </w:r>
      <w:r w:rsidRPr="005E1A6C">
        <w:rPr>
          <w:rStyle w:val="Emphasis"/>
          <w:rFonts w:asciiTheme="majorHAnsi" w:hAnsiTheme="majorHAnsi" w:cstheme="majorHAnsi"/>
          <w:highlight w:val="cyan"/>
        </w:rPr>
        <w:t>democratic legitimacy</w:t>
      </w:r>
      <w:r w:rsidRPr="00AE5A8F">
        <w:rPr>
          <w:rStyle w:val="StyleUnderline"/>
          <w:rFonts w:asciiTheme="majorHAnsi" w:hAnsiTheme="majorHAnsi" w:cstheme="majorHAnsi"/>
        </w:rPr>
        <w:t xml:space="preserve"> of the implicit system </w:t>
      </w:r>
      <w:r w:rsidRPr="005E1A6C">
        <w:rPr>
          <w:rStyle w:val="StyleUnderline"/>
          <w:rFonts w:asciiTheme="majorHAnsi" w:hAnsiTheme="majorHAnsi" w:cstheme="majorHAnsi"/>
          <w:highlight w:val="cyan"/>
        </w:rPr>
        <w:t xml:space="preserve">of </w:t>
      </w:r>
      <w:r w:rsidRPr="00AE5A8F">
        <w:rPr>
          <w:rStyle w:val="StyleUnderline"/>
          <w:rFonts w:asciiTheme="majorHAnsi" w:hAnsiTheme="majorHAnsi" w:cstheme="majorHAnsi"/>
        </w:rPr>
        <w:t xml:space="preserve">legislative declaration and </w:t>
      </w:r>
      <w:r w:rsidRPr="005E1A6C">
        <w:rPr>
          <w:rStyle w:val="Emphasis"/>
          <w:rFonts w:asciiTheme="majorHAnsi" w:hAnsiTheme="majorHAnsi" w:cstheme="majorHAnsi"/>
          <w:highlight w:val="cyan"/>
        </w:rPr>
        <w:t>judicial reformation</w:t>
      </w:r>
      <w:r w:rsidRPr="00AE5A8F">
        <w:rPr>
          <w:rStyle w:val="StyleUnderline"/>
          <w:rFonts w:asciiTheme="majorHAnsi" w:hAnsiTheme="majorHAnsi" w:cstheme="majorHAnsi"/>
        </w:rPr>
        <w:t xml:space="preserve"> described in this Article</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There seems little in it that either a committed textualist or a committed </w:t>
      </w:r>
      <w:proofErr w:type="spellStart"/>
      <w:r w:rsidRPr="00AE5A8F">
        <w:rPr>
          <w:rStyle w:val="StyleUnderline"/>
          <w:rFonts w:asciiTheme="majorHAnsi" w:hAnsiTheme="majorHAnsi" w:cstheme="majorHAnsi"/>
        </w:rPr>
        <w:t>purposivist</w:t>
      </w:r>
      <w:proofErr w:type="spellEnd"/>
      <w:r w:rsidRPr="00AE5A8F">
        <w:rPr>
          <w:rStyle w:val="StyleUnderline"/>
          <w:rFonts w:asciiTheme="majorHAnsi" w:hAnsiTheme="majorHAnsi" w:cstheme="majorHAnsi"/>
        </w:rPr>
        <w:t xml:space="preserve"> could defend, since the system entails the courts honoring neither what Congress wrote nor what it meant</w:t>
      </w:r>
      <w:r w:rsidRPr="00AE5A8F">
        <w:rPr>
          <w:rFonts w:asciiTheme="majorHAnsi" w:hAnsiTheme="majorHAnsi" w:cstheme="majorHAnsi"/>
          <w:sz w:val="14"/>
        </w:rPr>
        <w:t xml:space="preserve">. To rehabilitate the system’s democratic legitimacy, a subtle </w:t>
      </w:r>
      <w:proofErr w:type="spellStart"/>
      <w:r w:rsidRPr="00AE5A8F">
        <w:rPr>
          <w:rFonts w:asciiTheme="majorHAnsi" w:hAnsiTheme="majorHAnsi" w:cstheme="majorHAnsi"/>
          <w:sz w:val="14"/>
        </w:rPr>
        <w:t>purposivist</w:t>
      </w:r>
      <w:proofErr w:type="spellEnd"/>
      <w:r w:rsidRPr="00AE5A8F">
        <w:rPr>
          <w:rFonts w:asciiTheme="majorHAnsi" w:hAnsiTheme="majorHAnsi" w:cstheme="majorHAnsi"/>
          <w:sz w:val="14"/>
        </w:rPr>
        <w:t xml:space="preserve"> might say that what Congress </w:t>
      </w:r>
      <w:proofErr w:type="gramStart"/>
      <w:r w:rsidRPr="00AE5A8F">
        <w:rPr>
          <w:rFonts w:asciiTheme="majorHAnsi" w:hAnsiTheme="majorHAnsi" w:cstheme="majorHAnsi"/>
          <w:sz w:val="14"/>
        </w:rPr>
        <w:t>actually meant</w:t>
      </w:r>
      <w:proofErr w:type="gramEnd"/>
      <w:r w:rsidRPr="00AE5A8F">
        <w:rPr>
          <w:rFonts w:asciiTheme="majorHAnsi" w:hAnsiTheme="majorHAnsi" w:cstheme="majorHAnsi"/>
          <w:sz w:val="14"/>
        </w:rPr>
        <w:t>—in a deep sense—</w:t>
      </w:r>
      <w:r w:rsidRPr="00AE5A8F">
        <w:rPr>
          <w:rStyle w:val="StyleUnderline"/>
          <w:rFonts w:asciiTheme="majorHAnsi" w:hAnsiTheme="majorHAnsi" w:cstheme="majorHAnsi"/>
        </w:rPr>
        <w:t xml:space="preserve">must be gathered from the </w:t>
      </w:r>
      <w:r w:rsidRPr="00AE5A8F">
        <w:rPr>
          <w:rStyle w:val="Emphasis"/>
          <w:rFonts w:asciiTheme="majorHAnsi" w:hAnsiTheme="majorHAnsi" w:cstheme="majorHAnsi"/>
        </w:rPr>
        <w:t>norms of the system</w:t>
      </w:r>
      <w:r w:rsidRPr="00AE5A8F">
        <w:rPr>
          <w:rStyle w:val="StyleUnderline"/>
          <w:rFonts w:asciiTheme="majorHAnsi" w:hAnsiTheme="majorHAnsi" w:cstheme="majorHAnsi"/>
        </w:rPr>
        <w:t xml:space="preserve"> itself</w:t>
      </w:r>
      <w:r w:rsidRPr="00AE5A8F">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AE5A8F">
        <w:rPr>
          <w:rFonts w:asciiTheme="majorHAnsi" w:hAnsiTheme="majorHAnsi" w:cstheme="majorHAnsi"/>
          <w:sz w:val="14"/>
        </w:rPr>
        <w:t>actually mean</w:t>
      </w:r>
      <w:proofErr w:type="gramEnd"/>
      <w:r w:rsidRPr="00AE5A8F">
        <w:rPr>
          <w:rFonts w:asciiTheme="majorHAnsi" w:hAnsiTheme="majorHAnsi" w:cstheme="majorHAnsi"/>
          <w:sz w:val="14"/>
        </w:rPr>
        <w:t xml:space="preserve"> as prescriptive. But if that is wholesome democratic practice, that case is yet to be made. </w:t>
      </w:r>
    </w:p>
    <w:p w14:paraId="6618C0A7" w14:textId="77777777" w:rsidR="000C6648" w:rsidRPr="00AE5A8F" w:rsidRDefault="000C6648" w:rsidP="000C6648">
      <w:pPr>
        <w:rPr>
          <w:rFonts w:asciiTheme="majorHAnsi" w:hAnsiTheme="majorHAnsi" w:cstheme="majorHAnsi"/>
          <w:sz w:val="14"/>
        </w:rPr>
      </w:pPr>
    </w:p>
    <w:p w14:paraId="5EA3A8F9"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Democratic backsliding in the US </w:t>
      </w:r>
      <w:r w:rsidRPr="00AE5A8F">
        <w:rPr>
          <w:rFonts w:asciiTheme="majorHAnsi" w:hAnsiTheme="majorHAnsi" w:cstheme="majorHAnsi"/>
          <w:u w:val="single"/>
        </w:rPr>
        <w:t>spills over</w:t>
      </w:r>
      <w:r w:rsidRPr="00AE5A8F">
        <w:rPr>
          <w:rFonts w:asciiTheme="majorHAnsi" w:hAnsiTheme="majorHAnsi" w:cstheme="majorHAnsi"/>
        </w:rPr>
        <w:t xml:space="preserve">. </w:t>
      </w:r>
    </w:p>
    <w:p w14:paraId="47963E4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Larry </w:t>
      </w:r>
      <w:r w:rsidRPr="00AE5A8F">
        <w:rPr>
          <w:rStyle w:val="Style13ptBold"/>
          <w:rFonts w:asciiTheme="majorHAnsi" w:hAnsiTheme="majorHAnsi" w:cstheme="majorHAnsi"/>
        </w:rPr>
        <w:t>Diamond 21</w:t>
      </w:r>
      <w:r w:rsidRPr="00AE5A8F">
        <w:rPr>
          <w:rFonts w:asciiTheme="majorHAnsi" w:hAnsiTheme="majorHAnsi" w:cstheme="majorHAnsi"/>
        </w:rPr>
        <w:t xml:space="preserve">. Senior Fellow at the Hoover Institution and the Freeman </w:t>
      </w:r>
      <w:proofErr w:type="spellStart"/>
      <w:r w:rsidRPr="00AE5A8F">
        <w:rPr>
          <w:rFonts w:asciiTheme="majorHAnsi" w:hAnsiTheme="majorHAnsi" w:cstheme="majorHAnsi"/>
        </w:rPr>
        <w:t>Spogli</w:t>
      </w:r>
      <w:proofErr w:type="spellEnd"/>
      <w:r w:rsidRPr="00AE5A8F">
        <w:rPr>
          <w:rFonts w:asciiTheme="majorHAnsi" w:hAnsiTheme="majorHAnsi" w:cstheme="majorHAnsi"/>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9E04A96" w14:textId="77777777" w:rsidR="000C6648" w:rsidRDefault="000C6648" w:rsidP="000C6648">
      <w:pPr>
        <w:rPr>
          <w:rFonts w:asciiTheme="majorHAnsi" w:hAnsiTheme="majorHAnsi" w:cstheme="majorHAnsi"/>
          <w:b/>
          <w:bCs/>
          <w:u w:val="single"/>
        </w:rPr>
      </w:pPr>
      <w:proofErr w:type="spellStart"/>
      <w:r w:rsidRPr="00AE5A8F">
        <w:rPr>
          <w:rFonts w:asciiTheme="majorHAnsi" w:hAnsiTheme="majorHAnsi" w:cstheme="majorHAnsi"/>
          <w:u w:val="single"/>
        </w:rPr>
        <w:t>Aprolonged</w:t>
      </w:r>
      <w:proofErr w:type="spellEnd"/>
      <w:r w:rsidRPr="00AE5A8F">
        <w:rPr>
          <w:rFonts w:asciiTheme="majorHAnsi" w:hAnsiTheme="majorHAnsi" w:cstheme="majorHAnsi"/>
          <w:u w:val="single"/>
        </w:rPr>
        <w:t xml:space="preserve"> </w:t>
      </w:r>
      <w:r w:rsidRPr="005E1A6C">
        <w:rPr>
          <w:rFonts w:asciiTheme="majorHAnsi" w:hAnsiTheme="majorHAnsi" w:cstheme="majorHAnsi"/>
          <w:highlight w:val="cyan"/>
          <w:u w:val="single"/>
        </w:rPr>
        <w:t>global democratic recession</w:t>
      </w:r>
      <w:r w:rsidRPr="00AE5A8F">
        <w:rPr>
          <w:rFonts w:asciiTheme="majorHAnsi" w:hAnsiTheme="majorHAnsi" w:cstheme="majorHAnsi"/>
          <w:u w:val="single"/>
        </w:rPr>
        <w:t xml:space="preserve"> has</w:t>
      </w:r>
      <w:r w:rsidRPr="00AE5A8F">
        <w:rPr>
          <w:rFonts w:asciiTheme="majorHAnsi" w:hAnsiTheme="majorHAnsi" w:cstheme="majorHAnsi"/>
          <w:sz w:val="14"/>
        </w:rPr>
        <w:t xml:space="preserve">, in recent years, </w:t>
      </w:r>
      <w:r w:rsidRPr="005E1A6C">
        <w:rPr>
          <w:rFonts w:asciiTheme="majorHAnsi" w:hAnsiTheme="majorHAnsi" w:cstheme="majorHAnsi"/>
          <w:highlight w:val="cyan"/>
          <w:u w:val="single"/>
        </w:rPr>
        <w:t>morphed into</w:t>
      </w:r>
      <w:r w:rsidRPr="00AE5A8F">
        <w:rPr>
          <w:rFonts w:asciiTheme="majorHAnsi" w:hAnsiTheme="majorHAnsi" w:cstheme="majorHAnsi"/>
          <w:u w:val="single"/>
        </w:rPr>
        <w:t xml:space="preserve"> something even more troubling: </w:t>
      </w:r>
      <w:r w:rsidRPr="005E1A6C">
        <w:rPr>
          <w:rFonts w:asciiTheme="majorHAnsi" w:hAnsiTheme="majorHAnsi" w:cstheme="majorHAnsi"/>
          <w:highlight w:val="cyan"/>
          <w:u w:val="single"/>
        </w:rPr>
        <w:t xml:space="preserve">the </w:t>
      </w:r>
      <w:r w:rsidRPr="005E1A6C">
        <w:rPr>
          <w:rFonts w:asciiTheme="majorHAnsi" w:hAnsiTheme="majorHAnsi" w:cstheme="majorHAnsi"/>
          <w:b/>
          <w:bCs/>
          <w:highlight w:val="cyan"/>
          <w:u w:val="single"/>
        </w:rPr>
        <w:t>“third reverse wave” of democratic breakdowns</w:t>
      </w:r>
      <w:r w:rsidRPr="00AE5A8F">
        <w:rPr>
          <w:rFonts w:asciiTheme="majorHAnsi" w:hAnsiTheme="majorHAnsi" w:cstheme="majorHAnsi"/>
          <w:sz w:val="14"/>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AE5A8F">
        <w:rPr>
          <w:rFonts w:asciiTheme="majorHAnsi" w:hAnsiTheme="majorHAnsi" w:cstheme="majorHAnsi"/>
          <w:u w:val="single"/>
        </w:rPr>
        <w:t xml:space="preserve">2015–19 was the first five-year period since the beginning of the third </w:t>
      </w:r>
      <w:r w:rsidRPr="00AE5A8F">
        <w:rPr>
          <w:rFonts w:asciiTheme="majorHAnsi" w:hAnsiTheme="majorHAnsi" w:cstheme="majorHAnsi"/>
          <w:u w:val="single"/>
        </w:rPr>
        <w:lastRenderedPageBreak/>
        <w:t xml:space="preserve">wave in 1974 when </w:t>
      </w:r>
      <w:r w:rsidRPr="00692E59">
        <w:rPr>
          <w:rFonts w:asciiTheme="majorHAnsi" w:hAnsiTheme="majorHAnsi" w:cstheme="majorHAnsi"/>
          <w:u w:val="single"/>
        </w:rPr>
        <w:t xml:space="preserve">more countries </w:t>
      </w:r>
      <w:r w:rsidRPr="00692E59">
        <w:rPr>
          <w:rFonts w:asciiTheme="majorHAnsi" w:hAnsiTheme="majorHAnsi" w:cstheme="majorHAnsi"/>
          <w:b/>
          <w:bCs/>
          <w:u w:val="single"/>
        </w:rPr>
        <w:t>abandoned democracy</w:t>
      </w:r>
      <w:r w:rsidRPr="00692E59">
        <w:rPr>
          <w:rFonts w:asciiTheme="majorHAnsi" w:hAnsiTheme="majorHAnsi" w:cstheme="majorHAnsi"/>
          <w:sz w:val="14"/>
        </w:rPr>
        <w:t>—twelve—</w:t>
      </w:r>
      <w:r w:rsidRPr="00692E59">
        <w:rPr>
          <w:rFonts w:asciiTheme="majorHAnsi" w:hAnsiTheme="majorHAnsi" w:cstheme="majorHAnsi"/>
          <w:u w:val="single"/>
        </w:rPr>
        <w:t>than transitioned</w:t>
      </w:r>
      <w:r w:rsidRPr="00AE5A8F">
        <w:rPr>
          <w:rFonts w:asciiTheme="majorHAnsi" w:hAnsiTheme="majorHAnsi" w:cstheme="majorHAnsi"/>
          <w:u w:val="single"/>
        </w:rPr>
        <w:t xml:space="preserve"> to it</w:t>
      </w:r>
      <w:r w:rsidRPr="00AE5A8F">
        <w:rPr>
          <w:rFonts w:asciiTheme="majorHAnsi" w:hAnsiTheme="majorHAnsi" w:cstheme="majorHAnsi"/>
          <w:sz w:val="14"/>
        </w:rPr>
        <w:t xml:space="preserve">—seven. And </w:t>
      </w:r>
      <w:r w:rsidRPr="00AE5A8F">
        <w:rPr>
          <w:rFonts w:asciiTheme="majorHAnsi" w:hAnsiTheme="majorHAnsi" w:cstheme="majorHAnsi"/>
          <w:b/>
          <w:bCs/>
          <w:u w:val="single"/>
        </w:rPr>
        <w:t>the trend continues.</w:t>
      </w:r>
      <w:r w:rsidRPr="00AE5A8F">
        <w:rPr>
          <w:rFonts w:asciiTheme="majorHAnsi" w:hAnsiTheme="majorHAnsi" w:cstheme="majorHAnsi"/>
          <w:u w:val="single"/>
        </w:rPr>
        <w:t xml:space="preserve"> Illiberal populist leaders are </w:t>
      </w:r>
      <w:r w:rsidRPr="00AE5A8F">
        <w:rPr>
          <w:rFonts w:asciiTheme="majorHAnsi" w:hAnsiTheme="majorHAnsi" w:cstheme="majorHAnsi"/>
          <w:b/>
          <w:bCs/>
          <w:u w:val="single"/>
        </w:rPr>
        <w:t>degrading democracy</w:t>
      </w:r>
      <w:r w:rsidRPr="00AE5A8F">
        <w:rPr>
          <w:rFonts w:asciiTheme="majorHAnsi" w:hAnsiTheme="majorHAnsi" w:cstheme="majorHAnsi"/>
          <w:u w:val="single"/>
        </w:rPr>
        <w:t xml:space="preserve"> in countries including Brazil, India, Mexico, and Poland, and </w:t>
      </w:r>
      <w:r w:rsidRPr="00AE5A8F">
        <w:rPr>
          <w:rFonts w:asciiTheme="majorHAnsi" w:hAnsiTheme="majorHAnsi" w:cstheme="majorHAnsi"/>
          <w:b/>
          <w:bCs/>
          <w:u w:val="single"/>
        </w:rPr>
        <w:t>creeping authoritarianism</w:t>
      </w:r>
      <w:r w:rsidRPr="00AE5A8F">
        <w:rPr>
          <w:rFonts w:asciiTheme="majorHAnsi" w:hAnsiTheme="majorHAnsi" w:cstheme="majorHAnsi"/>
          <w:u w:val="single"/>
        </w:rPr>
        <w:t xml:space="preserve"> has already moved Hungary, the Philippines, Turkey, and Venezuela out of the category of democracies</w:t>
      </w:r>
      <w:r w:rsidRPr="00AE5A8F">
        <w:rPr>
          <w:rFonts w:asciiTheme="majorHAnsi" w:hAnsiTheme="majorHAnsi" w:cstheme="majorHAnsi"/>
          <w:sz w:val="14"/>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AE5A8F">
        <w:rPr>
          <w:rFonts w:asciiTheme="majorHAnsi" w:hAnsiTheme="majorHAnsi" w:cstheme="majorHAnsi"/>
          <w:sz w:val="14"/>
        </w:rPr>
        <w:t>Nayib</w:t>
      </w:r>
      <w:proofErr w:type="spellEnd"/>
      <w:r w:rsidRPr="00AE5A8F">
        <w:rPr>
          <w:rFonts w:asciiTheme="majorHAnsi" w:hAnsiTheme="majorHAnsi" w:cstheme="majorHAnsi"/>
          <w:sz w:val="14"/>
        </w:rPr>
        <w:t xml:space="preserve"> </w:t>
      </w:r>
      <w:proofErr w:type="spellStart"/>
      <w:r w:rsidRPr="00AE5A8F">
        <w:rPr>
          <w:rFonts w:asciiTheme="majorHAnsi" w:hAnsiTheme="majorHAnsi" w:cstheme="majorHAnsi"/>
          <w:sz w:val="14"/>
        </w:rPr>
        <w:t>Bukele</w:t>
      </w:r>
      <w:proofErr w:type="spellEnd"/>
      <w:r w:rsidRPr="00AE5A8F">
        <w:rPr>
          <w:rFonts w:asciiTheme="majorHAnsi" w:hAnsiTheme="majorHAnsi" w:cstheme="majorHAnsi"/>
          <w:sz w:val="14"/>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AE5A8F">
        <w:rPr>
          <w:rFonts w:asciiTheme="majorHAnsi" w:hAnsiTheme="majorHAnsi" w:cstheme="majorHAnsi"/>
          <w:u w:val="single"/>
        </w:rPr>
        <w:t xml:space="preserve">the fact that the most recent iteration of the antidemocrat’s playbook draws heavily on precedents in the </w:t>
      </w:r>
      <w:r w:rsidRPr="00AE5A8F">
        <w:rPr>
          <w:rFonts w:asciiTheme="majorHAnsi" w:hAnsiTheme="majorHAnsi" w:cstheme="majorHAnsi"/>
          <w:b/>
          <w:bCs/>
          <w:u w:val="single"/>
        </w:rPr>
        <w:t>world’s most important and powerful democracy</w:t>
      </w:r>
      <w:r w:rsidRPr="00AE5A8F">
        <w:rPr>
          <w:rFonts w:asciiTheme="majorHAnsi" w:hAnsiTheme="majorHAnsi" w:cstheme="majorHAnsi"/>
          <w:u w:val="single"/>
        </w:rPr>
        <w:t xml:space="preserve"> marks the start of a </w:t>
      </w:r>
      <w:r w:rsidRPr="00AE5A8F">
        <w:rPr>
          <w:rFonts w:asciiTheme="majorHAnsi" w:hAnsiTheme="majorHAnsi" w:cstheme="majorHAnsi"/>
          <w:b/>
          <w:bCs/>
          <w:u w:val="single"/>
        </w:rPr>
        <w:t>dangerous new era.</w:t>
      </w:r>
      <w:r w:rsidRPr="00AE5A8F">
        <w:rPr>
          <w:rFonts w:asciiTheme="majorHAnsi" w:hAnsiTheme="majorHAnsi" w:cstheme="majorHAnsi"/>
          <w:b/>
          <w:bCs/>
          <w:sz w:val="14"/>
        </w:rPr>
        <w:t xml:space="preserve"> </w:t>
      </w:r>
      <w:r w:rsidRPr="00AE5A8F">
        <w:rPr>
          <w:rFonts w:asciiTheme="majorHAnsi" w:hAnsiTheme="majorHAnsi" w:cstheme="majorHAnsi"/>
          <w:u w:val="single"/>
        </w:rPr>
        <w:t>Today, th</w:t>
      </w:r>
      <w:r w:rsidRPr="005E1A6C">
        <w:rPr>
          <w:rFonts w:asciiTheme="majorHAnsi" w:hAnsiTheme="majorHAnsi" w:cstheme="majorHAnsi"/>
          <w:highlight w:val="cyan"/>
          <w:u w:val="single"/>
        </w:rPr>
        <w:t>e U</w:t>
      </w:r>
      <w:r w:rsidRPr="00AE5A8F">
        <w:rPr>
          <w:rFonts w:asciiTheme="majorHAnsi" w:hAnsiTheme="majorHAnsi" w:cstheme="majorHAnsi"/>
          <w:u w:val="single"/>
        </w:rPr>
        <w:t xml:space="preserve">nited </w:t>
      </w:r>
      <w:r w:rsidRPr="005E1A6C">
        <w:rPr>
          <w:rFonts w:asciiTheme="majorHAnsi" w:hAnsiTheme="majorHAnsi" w:cstheme="majorHAnsi"/>
          <w:highlight w:val="cyan"/>
          <w:u w:val="single"/>
        </w:rPr>
        <w:t>S</w:t>
      </w:r>
      <w:r w:rsidRPr="00AE5A8F">
        <w:rPr>
          <w:rFonts w:asciiTheme="majorHAnsi" w:hAnsiTheme="majorHAnsi" w:cstheme="majorHAnsi"/>
          <w:u w:val="single"/>
        </w:rPr>
        <w:t xml:space="preserve">tates </w:t>
      </w:r>
      <w:r w:rsidRPr="005E1A6C">
        <w:rPr>
          <w:rFonts w:asciiTheme="majorHAnsi" w:hAnsiTheme="majorHAnsi" w:cstheme="majorHAnsi"/>
          <w:highlight w:val="cyan"/>
          <w:u w:val="single"/>
        </w:rPr>
        <w:t xml:space="preserve">confronts </w:t>
      </w:r>
      <w:r w:rsidRPr="00AE5A8F">
        <w:rPr>
          <w:rFonts w:asciiTheme="majorHAnsi" w:hAnsiTheme="majorHAnsi" w:cstheme="majorHAnsi"/>
          <w:u w:val="single"/>
        </w:rPr>
        <w:t xml:space="preserve">a </w:t>
      </w:r>
      <w:r w:rsidRPr="005E1A6C">
        <w:rPr>
          <w:rFonts w:asciiTheme="majorHAnsi" w:hAnsiTheme="majorHAnsi" w:cstheme="majorHAnsi"/>
          <w:b/>
          <w:bCs/>
          <w:highlight w:val="cyan"/>
          <w:u w:val="single"/>
        </w:rPr>
        <w:t>growing antidemocratic movement</w:t>
      </w:r>
      <w:r w:rsidRPr="00AE5A8F">
        <w:rPr>
          <w:rFonts w:asciiTheme="majorHAnsi" w:hAnsiTheme="majorHAnsi" w:cstheme="majorHAnsi"/>
          <w:sz w:val="14"/>
        </w:rPr>
        <w:t xml:space="preserve">, not just from the ranks of fringe extremists but also from a substantial group of officeholders—a movement that is challenging the very foundations of electoral democracy. </w:t>
      </w:r>
      <w:r w:rsidRPr="00AE5A8F">
        <w:rPr>
          <w:rFonts w:asciiTheme="majorHAnsi" w:hAnsiTheme="majorHAnsi" w:cstheme="majorHAnsi"/>
          <w:u w:val="single"/>
        </w:rPr>
        <w:t>Should this effort succeed, the United States could become the first ever advanced industrial democracy to fail</w:t>
      </w:r>
      <w:r w:rsidRPr="00AE5A8F">
        <w:rPr>
          <w:rFonts w:asciiTheme="majorHAnsi" w:hAnsiTheme="majorHAnsi" w:cstheme="majorHAnsi"/>
          <w:sz w:val="14"/>
        </w:rPr>
        <w:t xml:space="preserve">—that is, to no longer meet the minimum conditions for free and fair elections as political scientists and other scholars of democracy define them. </w:t>
      </w:r>
      <w:r w:rsidRPr="00AE5A8F">
        <w:rPr>
          <w:rFonts w:asciiTheme="majorHAnsi" w:hAnsiTheme="majorHAnsi" w:cstheme="majorHAnsi"/>
          <w:u w:val="single"/>
        </w:rPr>
        <w:t xml:space="preserve">The </w:t>
      </w:r>
      <w:r w:rsidRPr="005E1A6C">
        <w:rPr>
          <w:rFonts w:asciiTheme="majorHAnsi" w:hAnsiTheme="majorHAnsi" w:cstheme="majorHAnsi"/>
          <w:b/>
          <w:bCs/>
          <w:highlight w:val="cyan"/>
          <w:u w:val="single"/>
        </w:rPr>
        <w:t>failure of American democracy would be catastrophic</w:t>
      </w:r>
      <w:r w:rsidRPr="00AE5A8F">
        <w:rPr>
          <w:rFonts w:asciiTheme="majorHAnsi" w:hAnsiTheme="majorHAnsi" w:cstheme="majorHAnsi"/>
          <w:u w:val="single"/>
        </w:rPr>
        <w:t xml:space="preserve"> not only for the United States; it would also </w:t>
      </w:r>
      <w:r w:rsidRPr="005E1A6C">
        <w:rPr>
          <w:rFonts w:asciiTheme="majorHAnsi" w:hAnsiTheme="majorHAnsi" w:cstheme="majorHAnsi"/>
          <w:highlight w:val="cyan"/>
          <w:u w:val="single"/>
        </w:rPr>
        <w:t xml:space="preserve">have </w:t>
      </w:r>
      <w:r w:rsidRPr="005E1A6C">
        <w:rPr>
          <w:rFonts w:asciiTheme="majorHAnsi" w:hAnsiTheme="majorHAnsi" w:cstheme="majorHAnsi"/>
          <w:b/>
          <w:bCs/>
          <w:highlight w:val="cyan"/>
          <w:u w:val="single"/>
        </w:rPr>
        <w:t>profound global consequences</w:t>
      </w:r>
      <w:r w:rsidRPr="00AE5A8F">
        <w:rPr>
          <w:rFonts w:asciiTheme="majorHAnsi" w:hAnsiTheme="majorHAnsi" w:cstheme="majorHAnsi"/>
          <w:u w:val="single"/>
        </w:rPr>
        <w:t xml:space="preserve"> at a time when freedom and democracy are already </w:t>
      </w:r>
      <w:r w:rsidRPr="00AE5A8F">
        <w:rPr>
          <w:rFonts w:asciiTheme="majorHAnsi" w:hAnsiTheme="majorHAnsi" w:cstheme="majorHAnsi"/>
          <w:b/>
          <w:bCs/>
          <w:u w:val="single"/>
        </w:rPr>
        <w:t>under siege</w:t>
      </w:r>
      <w:r w:rsidRPr="00AE5A8F">
        <w:rPr>
          <w:rFonts w:asciiTheme="majorHAnsi" w:hAnsiTheme="majorHAnsi" w:cstheme="majorHAnsi"/>
          <w:u w:val="single"/>
        </w:rPr>
        <w:t>.</w:t>
      </w:r>
      <w:r w:rsidRPr="00AE5A8F">
        <w:rPr>
          <w:rFonts w:asciiTheme="majorHAnsi" w:hAnsiTheme="majorHAnsi" w:cstheme="majorHAnsi"/>
          <w:sz w:val="14"/>
        </w:rPr>
        <w:t xml:space="preserve"> As Huntington noted, </w:t>
      </w:r>
      <w:r w:rsidRPr="00AE5A8F">
        <w:rPr>
          <w:rFonts w:asciiTheme="majorHAnsi" w:hAnsiTheme="majorHAnsi" w:cstheme="majorHAnsi"/>
          <w:u w:val="single"/>
        </w:rPr>
        <w:t xml:space="preserve">the diffusion of democratic movements and ideas from one country to another has helped drive positive democratic change. </w:t>
      </w:r>
      <w:r w:rsidRPr="005E1A6C">
        <w:rPr>
          <w:rFonts w:asciiTheme="majorHAnsi" w:hAnsiTheme="majorHAnsi" w:cstheme="majorHAnsi"/>
          <w:highlight w:val="cyan"/>
          <w:u w:val="single"/>
        </w:rPr>
        <w:t>Antidemocratic norms</w:t>
      </w:r>
      <w:r w:rsidRPr="00AE5A8F">
        <w:rPr>
          <w:rFonts w:asciiTheme="majorHAnsi" w:hAnsiTheme="majorHAnsi" w:cstheme="majorHAnsi"/>
          <w:u w:val="single"/>
        </w:rPr>
        <w:t xml:space="preserve"> and practices can </w:t>
      </w:r>
      <w:r w:rsidRPr="005E1A6C">
        <w:rPr>
          <w:rFonts w:asciiTheme="majorHAnsi" w:hAnsiTheme="majorHAnsi" w:cstheme="majorHAnsi"/>
          <w:b/>
          <w:bCs/>
          <w:highlight w:val="cyan"/>
          <w:u w:val="single"/>
        </w:rPr>
        <w:t>spread</w:t>
      </w:r>
      <w:r w:rsidRPr="00AE5A8F">
        <w:rPr>
          <w:rFonts w:asciiTheme="majorHAnsi" w:hAnsiTheme="majorHAnsi" w:cstheme="majorHAnsi"/>
          <w:b/>
          <w:bCs/>
          <w:u w:val="single"/>
        </w:rPr>
        <w:t xml:space="preserve"> in a similar fashion</w:t>
      </w:r>
      <w:r w:rsidRPr="00AE5A8F">
        <w:rPr>
          <w:rFonts w:asciiTheme="majorHAnsi" w:hAnsiTheme="majorHAnsi" w:cstheme="majorHAnsi"/>
          <w:sz w:val="14"/>
        </w:rPr>
        <w:t xml:space="preserve">—especially when they emanate from powerful countries. That is why the acceleration of a democratic recession into a democratic depression happened largely on Trump’s watch. And </w:t>
      </w:r>
      <w:r w:rsidRPr="00AE5A8F">
        <w:rPr>
          <w:rFonts w:asciiTheme="majorHAnsi" w:hAnsiTheme="majorHAnsi" w:cstheme="majorHAnsi"/>
          <w:u w:val="single"/>
        </w:rPr>
        <w:t xml:space="preserve">it is why </w:t>
      </w:r>
      <w:r w:rsidRPr="005E1A6C">
        <w:rPr>
          <w:rFonts w:asciiTheme="majorHAnsi" w:hAnsiTheme="majorHAnsi" w:cstheme="majorHAnsi"/>
          <w:highlight w:val="cyan"/>
          <w:u w:val="single"/>
        </w:rPr>
        <w:t xml:space="preserve">no development would </w:t>
      </w:r>
      <w:r w:rsidRPr="005E1A6C">
        <w:rPr>
          <w:rFonts w:asciiTheme="majorHAnsi" w:hAnsiTheme="majorHAnsi" w:cstheme="majorHAnsi"/>
          <w:b/>
          <w:bCs/>
          <w:highlight w:val="cyan"/>
          <w:u w:val="single"/>
        </w:rPr>
        <w:t xml:space="preserve">more gravely damage the </w:t>
      </w:r>
      <w:r w:rsidRPr="00AE5A8F">
        <w:rPr>
          <w:rFonts w:asciiTheme="majorHAnsi" w:hAnsiTheme="majorHAnsi" w:cstheme="majorHAnsi"/>
          <w:b/>
          <w:bCs/>
          <w:u w:val="single"/>
        </w:rPr>
        <w:t xml:space="preserve">global </w:t>
      </w:r>
      <w:r w:rsidRPr="005E1A6C">
        <w:rPr>
          <w:rFonts w:asciiTheme="majorHAnsi" w:hAnsiTheme="majorHAnsi" w:cstheme="majorHAnsi"/>
          <w:b/>
          <w:bCs/>
          <w:highlight w:val="cyan"/>
          <w:u w:val="single"/>
        </w:rPr>
        <w:t>democratic cause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democratic backsliding of its </w:t>
      </w:r>
      <w:r w:rsidRPr="00AE5A8F">
        <w:rPr>
          <w:rFonts w:asciiTheme="majorHAnsi" w:hAnsiTheme="majorHAnsi" w:cstheme="majorHAnsi"/>
          <w:b/>
          <w:bCs/>
          <w:u w:val="single"/>
        </w:rPr>
        <w:t xml:space="preserve">most important </w:t>
      </w:r>
      <w:r w:rsidRPr="005E1A6C">
        <w:rPr>
          <w:rFonts w:asciiTheme="majorHAnsi" w:hAnsiTheme="majorHAnsi" w:cstheme="majorHAnsi"/>
          <w:b/>
          <w:bCs/>
          <w:highlight w:val="cyan"/>
          <w:u w:val="single"/>
        </w:rPr>
        <w:t>champion.</w:t>
      </w:r>
      <w:r w:rsidRPr="00AE5A8F">
        <w:rPr>
          <w:rFonts w:asciiTheme="majorHAnsi" w:hAnsiTheme="majorHAnsi" w:cstheme="majorHAnsi"/>
          <w:b/>
          <w:bCs/>
          <w:u w:val="single"/>
        </w:rPr>
        <w:t xml:space="preserve">   </w:t>
      </w:r>
    </w:p>
    <w:p w14:paraId="5C9A550D" w14:textId="77777777" w:rsidR="000C6648" w:rsidRPr="00AE5A8F" w:rsidRDefault="000C6648" w:rsidP="000C6648">
      <w:pPr>
        <w:rPr>
          <w:rFonts w:asciiTheme="majorHAnsi" w:hAnsiTheme="majorHAnsi" w:cstheme="majorHAnsi"/>
          <w:b/>
          <w:bCs/>
          <w:u w:val="single"/>
        </w:rPr>
      </w:pPr>
    </w:p>
    <w:p w14:paraId="27BDB787"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Democracy solves </w:t>
      </w:r>
      <w:r w:rsidRPr="00AE5A8F">
        <w:rPr>
          <w:rFonts w:asciiTheme="majorHAnsi" w:hAnsiTheme="majorHAnsi" w:cstheme="majorHAnsi"/>
          <w:u w:val="single"/>
        </w:rPr>
        <w:t>great power war.</w:t>
      </w:r>
    </w:p>
    <w:p w14:paraId="34368DC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Larry</w:t>
      </w:r>
      <w:r w:rsidRPr="00AE5A8F">
        <w:rPr>
          <w:rStyle w:val="Style13ptBold"/>
          <w:rFonts w:asciiTheme="majorHAnsi" w:hAnsiTheme="majorHAnsi" w:cstheme="majorHAnsi"/>
        </w:rPr>
        <w:t xml:space="preserve"> Diamond 19</w:t>
      </w:r>
      <w:r w:rsidRPr="00AE5A8F">
        <w:rPr>
          <w:rFonts w:asciiTheme="majorHAnsi" w:hAnsiTheme="majorHAnsi" w:cstheme="majorHAnsi"/>
        </w:rPr>
        <w:t>. PhD in Sociology, professor of Sociology and Political Science at Stanford University. “</w:t>
      </w:r>
      <w:proofErr w:type="spellStart"/>
      <w:r w:rsidRPr="00AE5A8F">
        <w:rPr>
          <w:rFonts w:asciiTheme="majorHAnsi" w:hAnsiTheme="majorHAnsi" w:cstheme="majorHAnsi"/>
        </w:rPr>
        <w:t>Ill</w:t>
      </w:r>
      <w:proofErr w:type="spellEnd"/>
      <w:r w:rsidRPr="00AE5A8F">
        <w:rPr>
          <w:rFonts w:asciiTheme="majorHAnsi" w:hAnsiTheme="majorHAnsi" w:cstheme="majorHAnsi"/>
        </w:rPr>
        <w:t xml:space="preserve"> Winds: Saving Democracy from Russian Rage, Chinese Ambition and American Complacency,” Kindle Edition</w:t>
      </w:r>
    </w:p>
    <w:p w14:paraId="2BEA2665"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E5A8F">
        <w:rPr>
          <w:rStyle w:val="StyleUnderline"/>
          <w:rFonts w:asciiTheme="majorHAnsi" w:hAnsiTheme="majorHAnsi" w:cstheme="majorHAnsi"/>
        </w:rPr>
        <w:t xml:space="preserve">The planet was not so lucky in the 1930s, when the </w:t>
      </w:r>
      <w:r w:rsidRPr="005E1A6C">
        <w:rPr>
          <w:rStyle w:val="Emphasis"/>
          <w:rFonts w:asciiTheme="majorHAnsi" w:hAnsiTheme="majorHAnsi" w:cstheme="majorHAnsi"/>
          <w:highlight w:val="cyan"/>
        </w:rPr>
        <w:t>global implosion of democracy</w:t>
      </w:r>
      <w:r w:rsidRPr="005E1A6C">
        <w:rPr>
          <w:rStyle w:val="StyleUnderline"/>
          <w:rFonts w:asciiTheme="majorHAnsi" w:hAnsiTheme="majorHAnsi" w:cstheme="majorHAnsi"/>
          <w:highlight w:val="cyan"/>
        </w:rPr>
        <w:t xml:space="preserve"> led to</w:t>
      </w:r>
      <w:r w:rsidRPr="00AE5A8F">
        <w:rPr>
          <w:rStyle w:val="StyleUnderline"/>
          <w:rFonts w:asciiTheme="majorHAnsi" w:hAnsiTheme="majorHAnsi" w:cstheme="majorHAnsi"/>
        </w:rPr>
        <w:t xml:space="preserve"> a </w:t>
      </w:r>
      <w:r w:rsidRPr="005E1A6C">
        <w:rPr>
          <w:rStyle w:val="Emphasis"/>
          <w:rFonts w:asciiTheme="majorHAnsi" w:hAnsiTheme="majorHAnsi" w:cstheme="majorHAnsi"/>
          <w:highlight w:val="cyan"/>
        </w:rPr>
        <w:t>catastrophic world war</w:t>
      </w:r>
      <w:r w:rsidRPr="00AE5A8F">
        <w:rPr>
          <w:rStyle w:val="StyleUnderline"/>
          <w:rFonts w:asciiTheme="majorHAnsi" w:hAnsiTheme="majorHAnsi" w:cstheme="majorHAnsi"/>
        </w:rPr>
        <w:t xml:space="preserve">, between a rising axis of emboldened dictatorships and a shaken and economically depressed collection of </w:t>
      </w:r>
      <w:proofErr w:type="spellStart"/>
      <w:r w:rsidRPr="00AE5A8F">
        <w:rPr>
          <w:rStyle w:val="StyleUnderline"/>
          <w:rFonts w:asciiTheme="majorHAnsi" w:hAnsiTheme="majorHAnsi" w:cstheme="majorHAnsi"/>
        </w:rPr>
        <w:t>selfdoubting</w:t>
      </w:r>
      <w:proofErr w:type="spellEnd"/>
      <w:r w:rsidRPr="00AE5A8F">
        <w:rPr>
          <w:rStyle w:val="StyleUnderline"/>
          <w:rFonts w:asciiTheme="majorHAnsi" w:hAnsiTheme="majorHAnsi" w:cstheme="majorHAnsi"/>
        </w:rPr>
        <w:t xml:space="preserve"> democracies</w:t>
      </w:r>
      <w:r w:rsidRPr="00AE5A8F">
        <w:rPr>
          <w:rFonts w:asciiTheme="majorHAnsi" w:hAnsiTheme="majorHAnsi" w:cstheme="majorHAnsi"/>
          <w:sz w:val="16"/>
        </w:rPr>
        <w:t xml:space="preserve">. </w:t>
      </w:r>
      <w:r w:rsidRPr="00AE5A8F">
        <w:rPr>
          <w:rStyle w:val="StyleUnderline"/>
          <w:rFonts w:asciiTheme="majorHAnsi" w:hAnsiTheme="majorHAnsi" w:cstheme="majorHAnsi"/>
        </w:rPr>
        <w:t>These are the stakes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Expanding </w:t>
      </w:r>
      <w:r w:rsidRPr="005E1A6C">
        <w:rPr>
          <w:rStyle w:val="StyleUnderline"/>
          <w:rFonts w:asciiTheme="majorHAnsi" w:hAnsiTheme="majorHAnsi" w:cstheme="majorHAnsi"/>
          <w:highlight w:val="cyan"/>
        </w:rPr>
        <w:t>democracy</w:t>
      </w:r>
      <w:r w:rsidRPr="00AE5A8F">
        <w:rPr>
          <w:rFonts w:asciiTheme="majorHAnsi" w:hAnsiTheme="majorHAnsi" w:cstheme="majorHAnsi"/>
          <w:sz w:val="16"/>
        </w:rPr>
        <w:t>—with its liberal norms and constitutional commitments—</w:t>
      </w:r>
      <w:r w:rsidRPr="005E1A6C">
        <w:rPr>
          <w:rStyle w:val="StyleUnderline"/>
          <w:rFonts w:asciiTheme="majorHAnsi" w:hAnsiTheme="majorHAnsi" w:cstheme="majorHAnsi"/>
          <w:highlight w:val="cyan"/>
        </w:rPr>
        <w:t xml:space="preserve">is a </w:t>
      </w:r>
      <w:r w:rsidRPr="005E1A6C">
        <w:rPr>
          <w:rStyle w:val="Emphasis"/>
          <w:rFonts w:asciiTheme="majorHAnsi" w:hAnsiTheme="majorHAnsi" w:cstheme="majorHAnsi"/>
          <w:highlight w:val="cyan"/>
        </w:rPr>
        <w:t>crucial foundation</w:t>
      </w:r>
      <w:r w:rsidRPr="005E1A6C">
        <w:rPr>
          <w:rStyle w:val="StyleUnderline"/>
          <w:rFonts w:asciiTheme="majorHAnsi" w:hAnsiTheme="majorHAnsi" w:cstheme="majorHAnsi"/>
          <w:highlight w:val="cyan"/>
        </w:rPr>
        <w:t xml:space="preserve"> for </w:t>
      </w:r>
      <w:r w:rsidRPr="005E1A6C">
        <w:rPr>
          <w:rStyle w:val="Emphasis"/>
          <w:rFonts w:asciiTheme="majorHAnsi" w:hAnsiTheme="majorHAnsi" w:cstheme="majorHAnsi"/>
          <w:highlight w:val="cyan"/>
        </w:rPr>
        <w:t>world peace and security</w:t>
      </w:r>
      <w:r w:rsidRPr="00AE5A8F">
        <w:rPr>
          <w:rFonts w:asciiTheme="majorHAnsi" w:hAnsiTheme="majorHAnsi" w:cstheme="majorHAnsi"/>
          <w:sz w:val="16"/>
        </w:rPr>
        <w:t xml:space="preserve">. </w:t>
      </w:r>
      <w:r w:rsidRPr="00AE5A8F">
        <w:rPr>
          <w:rStyle w:val="StyleUnderline"/>
          <w:rFonts w:asciiTheme="majorHAnsi" w:hAnsiTheme="majorHAnsi" w:cstheme="majorHAnsi"/>
        </w:rPr>
        <w:t>Knock that away, and our most basic hopes and assumptions will be imperiled</w:t>
      </w:r>
      <w:r w:rsidRPr="00AE5A8F">
        <w:rPr>
          <w:rFonts w:asciiTheme="majorHAnsi" w:hAnsiTheme="majorHAnsi" w:cstheme="majorHAnsi"/>
          <w:sz w:val="16"/>
        </w:rPr>
        <w:t xml:space="preserve">. The problem is not just that the ground is slipping. It is that </w:t>
      </w:r>
      <w:r w:rsidRPr="00AE5A8F">
        <w:rPr>
          <w:rStyle w:val="StyleUnderline"/>
          <w:rFonts w:asciiTheme="majorHAnsi" w:hAnsiTheme="majorHAnsi" w:cstheme="majorHAnsi"/>
        </w:rPr>
        <w:t xml:space="preserve">we are </w:t>
      </w:r>
      <w:r w:rsidRPr="00AE5A8F">
        <w:rPr>
          <w:rStyle w:val="Emphasis"/>
          <w:rFonts w:asciiTheme="majorHAnsi" w:hAnsiTheme="majorHAnsi" w:cstheme="majorHAnsi"/>
        </w:rPr>
        <w:t>perched on a global precipice</w:t>
      </w:r>
      <w:r w:rsidRPr="00AE5A8F">
        <w:rPr>
          <w:rFonts w:asciiTheme="majorHAnsi" w:hAnsiTheme="majorHAnsi" w:cstheme="majorHAnsi"/>
          <w:sz w:val="16"/>
        </w:rPr>
        <w:t xml:space="preserve">. That ledge has been gradually giving way for a decade. </w:t>
      </w:r>
      <w:r w:rsidRPr="00AE5A8F">
        <w:rPr>
          <w:rStyle w:val="StyleUnderline"/>
          <w:rFonts w:asciiTheme="majorHAnsi" w:hAnsiTheme="majorHAnsi" w:cstheme="majorHAnsi"/>
        </w:rPr>
        <w:t xml:space="preserve">If the </w:t>
      </w:r>
      <w:r w:rsidRPr="005E1A6C">
        <w:rPr>
          <w:rStyle w:val="Emphasis"/>
          <w:rFonts w:asciiTheme="majorHAnsi" w:hAnsiTheme="majorHAnsi" w:cstheme="majorHAnsi"/>
          <w:highlight w:val="cyan"/>
        </w:rPr>
        <w:t>erosion</w:t>
      </w:r>
      <w:r w:rsidRPr="00AE5A8F">
        <w:rPr>
          <w:rStyle w:val="StyleUnderline"/>
          <w:rFonts w:asciiTheme="majorHAnsi" w:hAnsiTheme="majorHAnsi" w:cstheme="majorHAnsi"/>
        </w:rPr>
        <w:t xml:space="preserve"> continues, we </w:t>
      </w:r>
      <w:r w:rsidRPr="005E1A6C">
        <w:rPr>
          <w:rStyle w:val="Emphasis"/>
          <w:rFonts w:asciiTheme="majorHAnsi" w:hAnsiTheme="majorHAnsi" w:cstheme="majorHAnsi"/>
          <w:highlight w:val="cyan"/>
        </w:rPr>
        <w:t>may</w:t>
      </w:r>
      <w:r w:rsidRPr="00AE5A8F">
        <w:rPr>
          <w:rStyle w:val="StyleUnderline"/>
          <w:rFonts w:asciiTheme="majorHAnsi" w:hAnsiTheme="majorHAnsi" w:cstheme="majorHAnsi"/>
        </w:rPr>
        <w:t xml:space="preserve"> </w:t>
      </w:r>
      <w:r w:rsidRPr="00AE5A8F">
        <w:rPr>
          <w:rFonts w:asciiTheme="majorHAnsi" w:hAnsiTheme="majorHAnsi" w:cstheme="majorHAnsi"/>
          <w:sz w:val="16"/>
        </w:rPr>
        <w:t>well</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reach a </w:t>
      </w:r>
      <w:r w:rsidRPr="005E1A6C">
        <w:rPr>
          <w:rStyle w:val="Emphasis"/>
          <w:rFonts w:asciiTheme="majorHAnsi" w:hAnsiTheme="majorHAnsi" w:cstheme="majorHAnsi"/>
          <w:highlight w:val="cyan"/>
        </w:rPr>
        <w:t>tipping point</w:t>
      </w:r>
      <w:r w:rsidRPr="005E1A6C">
        <w:rPr>
          <w:rStyle w:val="StyleUnderline"/>
          <w:rFonts w:asciiTheme="majorHAnsi" w:hAnsiTheme="majorHAnsi" w:cstheme="majorHAnsi"/>
          <w:highlight w:val="cyan"/>
        </w:rPr>
        <w:t xml:space="preserve"> where </w:t>
      </w:r>
      <w:r w:rsidRPr="005E1A6C">
        <w:rPr>
          <w:rStyle w:val="Emphasis"/>
          <w:rFonts w:asciiTheme="majorHAnsi" w:hAnsiTheme="majorHAnsi" w:cstheme="majorHAnsi"/>
          <w:highlight w:val="cyan"/>
        </w:rPr>
        <w:t>democracy goes bankrupt</w:t>
      </w:r>
      <w:r w:rsidRPr="00AE5A8F">
        <w:rPr>
          <w:rStyle w:val="StyleUnderline"/>
          <w:rFonts w:asciiTheme="majorHAnsi" w:hAnsiTheme="majorHAnsi" w:cstheme="majorHAnsi"/>
        </w:rPr>
        <w:t xml:space="preserve"> </w:t>
      </w:r>
      <w:proofErr w:type="gramStart"/>
      <w:r w:rsidRPr="00AE5A8F">
        <w:rPr>
          <w:rStyle w:val="StyleUnderline"/>
          <w:rFonts w:asciiTheme="majorHAnsi" w:hAnsiTheme="majorHAnsi" w:cstheme="majorHAnsi"/>
        </w:rPr>
        <w:t>suddenly—</w:t>
      </w:r>
      <w:r w:rsidRPr="005E1A6C">
        <w:rPr>
          <w:rStyle w:val="StyleUnderline"/>
          <w:rFonts w:asciiTheme="majorHAnsi" w:hAnsiTheme="majorHAnsi" w:cstheme="majorHAnsi"/>
          <w:highlight w:val="cyan"/>
        </w:rPr>
        <w:t>plunging</w:t>
      </w:r>
      <w:proofErr w:type="gramEnd"/>
      <w:r w:rsidRPr="005E1A6C">
        <w:rPr>
          <w:rStyle w:val="StyleUnderline"/>
          <w:rFonts w:asciiTheme="majorHAnsi" w:hAnsiTheme="majorHAnsi" w:cstheme="majorHAnsi"/>
          <w:highlight w:val="cyan"/>
        </w:rPr>
        <w:t xml:space="preserve"> the world into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depths of oppression</w:t>
      </w:r>
      <w:r w:rsidRPr="00AE5A8F">
        <w:rPr>
          <w:rStyle w:val="StyleUnderline"/>
          <w:rFonts w:asciiTheme="majorHAnsi" w:hAnsiTheme="majorHAnsi" w:cstheme="majorHAnsi"/>
        </w:rPr>
        <w:t xml:space="preserve"> and </w:t>
      </w:r>
      <w:r w:rsidRPr="005E1A6C">
        <w:rPr>
          <w:rStyle w:val="Emphasis"/>
          <w:rFonts w:asciiTheme="majorHAnsi" w:hAnsiTheme="majorHAnsi" w:cstheme="majorHAnsi"/>
          <w:highlight w:val="cyan"/>
        </w:rPr>
        <w:t>aggression</w:t>
      </w:r>
      <w:r w:rsidRPr="00AE5A8F">
        <w:rPr>
          <w:rStyle w:val="StyleUnderline"/>
          <w:rFonts w:asciiTheme="majorHAnsi" w:hAnsiTheme="majorHAnsi" w:cstheme="majorHAnsi"/>
        </w:rPr>
        <w:t xml:space="preserve"> that we have </w:t>
      </w:r>
      <w:r w:rsidRPr="005E1A6C">
        <w:rPr>
          <w:rStyle w:val="Emphasis"/>
          <w:rFonts w:asciiTheme="majorHAnsi" w:hAnsiTheme="majorHAnsi" w:cstheme="majorHAnsi"/>
          <w:highlight w:val="cyan"/>
        </w:rPr>
        <w:t>not seen since</w:t>
      </w:r>
      <w:r w:rsidRPr="00AE5A8F">
        <w:rPr>
          <w:rFonts w:asciiTheme="majorHAnsi" w:hAnsiTheme="majorHAnsi" w:cstheme="majorHAnsi"/>
          <w:sz w:val="16"/>
        </w:rPr>
        <w:t xml:space="preserve"> the end of </w:t>
      </w:r>
      <w:r w:rsidRPr="005E1A6C">
        <w:rPr>
          <w:rStyle w:val="Emphasis"/>
          <w:rFonts w:asciiTheme="majorHAnsi" w:hAnsiTheme="majorHAnsi" w:cstheme="majorHAnsi"/>
          <w:highlight w:val="cyan"/>
        </w:rPr>
        <w:t>World War II</w:t>
      </w:r>
      <w:r w:rsidRPr="00AE5A8F">
        <w:rPr>
          <w:rFonts w:asciiTheme="majorHAnsi" w:hAnsiTheme="majorHAnsi" w:cstheme="majorHAnsi"/>
          <w:sz w:val="16"/>
        </w:rPr>
        <w:t>. As a political scientist, I know that our theories and tools are not nearly good enough to tell us just how close we are getting to that point—until it happens.</w:t>
      </w:r>
    </w:p>
    <w:p w14:paraId="786BDBFF" w14:textId="77777777" w:rsidR="005E1A6C" w:rsidRPr="00AE5A8F" w:rsidRDefault="005E1A6C" w:rsidP="000C6648">
      <w:pPr>
        <w:rPr>
          <w:rFonts w:asciiTheme="majorHAnsi" w:hAnsiTheme="majorHAnsi" w:cstheme="majorHAnsi"/>
          <w:sz w:val="16"/>
        </w:rPr>
      </w:pPr>
    </w:p>
    <w:p w14:paraId="4E93D556" w14:textId="77777777" w:rsidR="000C6648" w:rsidRPr="00AE5A8F" w:rsidRDefault="000C6648" w:rsidP="000C6648">
      <w:pPr>
        <w:pStyle w:val="Heading4"/>
        <w:rPr>
          <w:rFonts w:asciiTheme="majorHAnsi" w:hAnsiTheme="majorHAnsi" w:cstheme="majorHAnsi"/>
        </w:rPr>
      </w:pPr>
      <w:r>
        <w:rPr>
          <w:rFonts w:asciiTheme="majorHAnsi" w:hAnsiTheme="majorHAnsi" w:cstheme="majorHAnsi"/>
        </w:rPr>
        <w:lastRenderedPageBreak/>
        <w:t>It’s an impact filter---democracies are</w:t>
      </w:r>
      <w:r w:rsidRPr="00AE5A8F">
        <w:rPr>
          <w:rFonts w:asciiTheme="majorHAnsi" w:hAnsiTheme="majorHAnsi" w:cstheme="majorHAnsi"/>
        </w:rPr>
        <w:t xml:space="preserve"> comparatively </w:t>
      </w:r>
      <w:r w:rsidRPr="00AE5A8F">
        <w:rPr>
          <w:rFonts w:asciiTheme="majorHAnsi" w:hAnsiTheme="majorHAnsi" w:cstheme="majorHAnsi"/>
          <w:u w:val="single"/>
        </w:rPr>
        <w:t>more stable</w:t>
      </w:r>
      <w:r w:rsidRPr="00AE5A8F">
        <w:rPr>
          <w:rFonts w:asciiTheme="majorHAnsi" w:hAnsiTheme="majorHAnsi" w:cstheme="majorHAnsi"/>
        </w:rPr>
        <w:t xml:space="preserve"> than autocracies. </w:t>
      </w:r>
    </w:p>
    <w:p w14:paraId="186C25E0" w14:textId="77777777" w:rsidR="000C6648" w:rsidRPr="00AE5A8F" w:rsidRDefault="000C6648" w:rsidP="000C6648">
      <w:pPr>
        <w:rPr>
          <w:rFonts w:asciiTheme="majorHAnsi" w:hAnsiTheme="majorHAnsi" w:cstheme="majorHAnsi"/>
          <w:b/>
          <w:sz w:val="26"/>
        </w:rPr>
      </w:pPr>
      <w:proofErr w:type="spellStart"/>
      <w:r w:rsidRPr="00AE5A8F">
        <w:rPr>
          <w:rStyle w:val="Style13ptBold"/>
          <w:rFonts w:asciiTheme="majorHAnsi" w:hAnsiTheme="majorHAnsi" w:cstheme="majorHAnsi"/>
        </w:rPr>
        <w:t>Kroenig</w:t>
      </w:r>
      <w:proofErr w:type="spellEnd"/>
      <w:r w:rsidRPr="00AE5A8F">
        <w:rPr>
          <w:rStyle w:val="Style13ptBold"/>
          <w:rFonts w:asciiTheme="majorHAnsi" w:hAnsiTheme="majorHAnsi" w:cstheme="majorHAnsi"/>
        </w:rPr>
        <w:t xml:space="preserve"> 20 </w:t>
      </w:r>
      <w:r w:rsidRPr="00AE5A8F">
        <w:rPr>
          <w:rFonts w:asciiTheme="majorHAnsi" w:hAnsiTheme="majorHAnsi" w:cstheme="majorHAnsi"/>
        </w:rPr>
        <w:t xml:space="preserve">Matt. 4/3. Professor of government and foreign service at Georgetown University – you know who he is. “Why the U.S. Will Outcompete China” </w:t>
      </w:r>
      <w:hyperlink r:id="rId13" w:history="1">
        <w:r w:rsidRPr="00AE5A8F">
          <w:rPr>
            <w:rStyle w:val="Hyperlink"/>
            <w:rFonts w:asciiTheme="majorHAnsi" w:hAnsiTheme="majorHAnsi" w:cstheme="majorHAnsi"/>
          </w:rPr>
          <w:t>https://www.theatlantic.com/ideas/archive/2020/04/why-china-ill-equipped-great-power-rivalry/609364/</w:t>
        </w:r>
      </w:hyperlink>
      <w:r w:rsidRPr="00AE5A8F">
        <w:rPr>
          <w:rFonts w:asciiTheme="majorHAnsi" w:hAnsiTheme="majorHAnsi" w:cstheme="majorHAnsi"/>
        </w:rPr>
        <w:t xml:space="preserve">) 1/20/2021  </w:t>
      </w:r>
    </w:p>
    <w:p w14:paraId="07F5CFDB" w14:textId="77777777" w:rsidR="000C6648" w:rsidRDefault="000C6648" w:rsidP="000C6648">
      <w:pPr>
        <w:rPr>
          <w:rFonts w:asciiTheme="majorHAnsi" w:hAnsiTheme="majorHAnsi" w:cstheme="majorHAnsi"/>
          <w:sz w:val="12"/>
        </w:rPr>
      </w:pPr>
      <w:r w:rsidRPr="00AE5A8F">
        <w:rPr>
          <w:rFonts w:asciiTheme="majorHAnsi" w:hAnsiTheme="majorHAnsi" w:cstheme="majorHAnsi"/>
          <w:sz w:val="12"/>
        </w:rPr>
        <w:t xml:space="preserve">National-security analysts see China as one of the greatest threats facing the United States and its allies. </w:t>
      </w:r>
      <w:r w:rsidRPr="00AE5A8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Yet this </w:t>
      </w:r>
      <w:r w:rsidRPr="00692E59">
        <w:rPr>
          <w:rStyle w:val="Emphasis"/>
          <w:rFonts w:asciiTheme="majorHAnsi" w:hAnsiTheme="majorHAnsi" w:cstheme="majorHAnsi"/>
        </w:rPr>
        <w:t>faith in autocratic ascendance and democratic decline is contrary to historical fact.</w:t>
      </w:r>
      <w:r w:rsidRPr="00AE5A8F">
        <w:rPr>
          <w:rStyle w:val="Emphasis"/>
          <w:rFonts w:asciiTheme="majorHAnsi" w:hAnsiTheme="majorHAnsi" w:cstheme="majorHAnsi"/>
        </w:rPr>
        <w:t xml:space="preserve"> China may be able to put forth big, bold plans</w:t>
      </w:r>
      <w:r w:rsidRPr="00AE5A8F">
        <w:rPr>
          <w:rFonts w:asciiTheme="majorHAnsi" w:hAnsiTheme="majorHAnsi" w:cstheme="majorHAnsi"/>
          <w:sz w:val="12"/>
        </w:rPr>
        <w:t>—the kinds of projects that analysts think of as long term—</w:t>
      </w:r>
      <w:r w:rsidRPr="00AE5A8F">
        <w:rPr>
          <w:rStyle w:val="Emphasis"/>
          <w:rFonts w:asciiTheme="majorHAnsi" w:hAnsiTheme="majorHAnsi" w:cstheme="majorHAnsi"/>
        </w:rPr>
        <w:t xml:space="preserve">but the </w:t>
      </w:r>
      <w:r w:rsidRPr="005E1A6C">
        <w:rPr>
          <w:rStyle w:val="Emphasis"/>
          <w:rFonts w:asciiTheme="majorHAnsi" w:hAnsiTheme="majorHAnsi" w:cstheme="majorHAnsi"/>
          <w:highlight w:val="cyan"/>
        </w:rPr>
        <w:t>visionary projects of autocrats don’t</w:t>
      </w:r>
      <w:r w:rsidRPr="00AE5A8F">
        <w:rPr>
          <w:rStyle w:val="Emphasis"/>
          <w:rFonts w:asciiTheme="majorHAnsi" w:hAnsiTheme="majorHAnsi" w:cstheme="majorHAnsi"/>
        </w:rPr>
        <w:t xml:space="preserve"> usually </w:t>
      </w:r>
      <w:r w:rsidRPr="005E1A6C">
        <w:rPr>
          <w:rStyle w:val="Emphasis"/>
          <w:rFonts w:asciiTheme="majorHAnsi" w:hAnsiTheme="majorHAnsi" w:cstheme="majorHAnsi"/>
          <w:highlight w:val="cyan"/>
        </w:rPr>
        <w:t>pan out</w:t>
      </w:r>
      <w:r w:rsidRPr="005E1A6C">
        <w:rPr>
          <w:rFonts w:asciiTheme="majorHAnsi" w:hAnsiTheme="majorHAnsi" w:cstheme="majorHAnsi"/>
          <w:sz w:val="12"/>
          <w:highlight w:val="cyan"/>
        </w:rPr>
        <w:t>.</w:t>
      </w:r>
      <w:r w:rsidRPr="00AE5A8F">
        <w:rPr>
          <w:rFonts w:asciiTheme="majorHAnsi" w:hAnsiTheme="majorHAnsi" w:cstheme="majorHAnsi"/>
          <w:sz w:val="12"/>
        </w:rPr>
        <w:t xml:space="preserve"> Watch White Noise, the inside story of the alt-right The Atlantic’s first feature documentary ventures into the underbelly of the far-right movement to explore the seductive power of extremism. Stream Now Yes, </w:t>
      </w:r>
      <w:r w:rsidRPr="005E1A6C">
        <w:rPr>
          <w:rStyle w:val="StyleUnderline"/>
          <w:rFonts w:asciiTheme="majorHAnsi" w:hAnsiTheme="majorHAnsi" w:cstheme="majorHAnsi"/>
          <w:highlight w:val="cyan"/>
        </w:rPr>
        <w:t>democratic governments are obligated to answer to their citizens</w:t>
      </w:r>
      <w:r w:rsidRPr="00AE5A8F">
        <w:rPr>
          <w:rStyle w:val="StyleUnderline"/>
          <w:rFonts w:asciiTheme="majorHAnsi" w:hAnsiTheme="majorHAnsi" w:cstheme="majorHAnsi"/>
        </w:rPr>
        <w:t xml:space="preserve"> on regular intervals and are sensitive to public opinion—t</w:t>
      </w:r>
      <w:r w:rsidRPr="00AE5A8F">
        <w:rPr>
          <w:rStyle w:val="Emphasis"/>
          <w:rFonts w:asciiTheme="majorHAnsi" w:hAnsiTheme="majorHAnsi" w:cstheme="majorHAnsi"/>
        </w:rPr>
        <w:t xml:space="preserve">hat’s </w:t>
      </w:r>
      <w:proofErr w:type="gramStart"/>
      <w:r w:rsidRPr="00AE5A8F">
        <w:rPr>
          <w:rStyle w:val="Emphasis"/>
          <w:rFonts w:asciiTheme="majorHAnsi" w:hAnsiTheme="majorHAnsi" w:cstheme="majorHAnsi"/>
        </w:rPr>
        <w:t>actually democracies’</w:t>
      </w:r>
      <w:proofErr w:type="gramEnd"/>
      <w:r w:rsidRPr="00AE5A8F">
        <w:rPr>
          <w:rStyle w:val="Emphasis"/>
          <w:rFonts w:asciiTheme="majorHAnsi" w:hAnsiTheme="majorHAnsi" w:cstheme="majorHAnsi"/>
        </w:rPr>
        <w:t xml:space="preserve"> greatest source of strength. Democratic </w:t>
      </w:r>
      <w:r w:rsidRPr="005E1A6C">
        <w:rPr>
          <w:rStyle w:val="Emphasis"/>
          <w:rFonts w:asciiTheme="majorHAnsi" w:hAnsiTheme="majorHAnsi" w:cstheme="majorHAnsi"/>
          <w:highlight w:val="cyan"/>
        </w:rPr>
        <w:t>leaders have a harder time advancing</w:t>
      </w:r>
      <w:r w:rsidRPr="00AE5A8F">
        <w:rPr>
          <w:rStyle w:val="Emphasis"/>
          <w:rFonts w:asciiTheme="majorHAnsi" w:hAnsiTheme="majorHAnsi" w:cstheme="majorHAnsi"/>
        </w:rPr>
        <w:t xml:space="preserve"> big, </w:t>
      </w:r>
      <w:r w:rsidRPr="005E1A6C">
        <w:rPr>
          <w:rStyle w:val="Emphasis"/>
          <w:rFonts w:asciiTheme="majorHAnsi" w:hAnsiTheme="majorHAnsi" w:cstheme="majorHAnsi"/>
          <w:highlight w:val="cyan"/>
        </w:rPr>
        <w:t>bold agendas</w:t>
      </w:r>
      <w:r w:rsidRPr="00AE5A8F">
        <w:rPr>
          <w:rStyle w:val="Emphasis"/>
          <w:rFonts w:asciiTheme="majorHAnsi" w:hAnsiTheme="majorHAnsi" w:cstheme="majorHAnsi"/>
        </w:rPr>
        <w:t>, but the upside of that difficulty is that the plans that do make it through the system have been carefully considered and enjoy domestic support</w:t>
      </w:r>
      <w:r w:rsidRPr="00AE5A8F">
        <w:rPr>
          <w:rFonts w:asciiTheme="majorHAnsi" w:hAnsiTheme="majorHAnsi" w:cstheme="majorHAnsi"/>
          <w:sz w:val="12"/>
        </w:rPr>
        <w:t xml:space="preserve">. Historically speaking, </w:t>
      </w:r>
      <w:r w:rsidRPr="00AE5A8F">
        <w:rPr>
          <w:rStyle w:val="Emphasis"/>
          <w:rFonts w:asciiTheme="majorHAnsi" w:hAnsiTheme="majorHAnsi" w:cstheme="majorHAnsi"/>
        </w:rPr>
        <w:t>once a democracy comes up with a successful strategy, it sticks with the plan</w:t>
      </w:r>
      <w:r w:rsidRPr="00AE5A8F">
        <w:rPr>
          <w:rFonts w:asciiTheme="majorHAnsi" w:hAnsiTheme="majorHAnsi" w:cstheme="majorHAnsi"/>
          <w:sz w:val="12"/>
        </w:rPr>
        <w:t xml:space="preserve">, even </w:t>
      </w:r>
      <w:proofErr w:type="spellStart"/>
      <w:r w:rsidRPr="00AE5A8F">
        <w:rPr>
          <w:rFonts w:asciiTheme="majorHAnsi" w:hAnsiTheme="majorHAnsi" w:cstheme="majorHAnsi"/>
          <w:sz w:val="12"/>
        </w:rPr>
        <w:t>through</w:t>
      </w:r>
      <w:proofErr w:type="spellEnd"/>
      <w:r w:rsidRPr="00AE5A8F">
        <w:rPr>
          <w:rFonts w:asciiTheme="majorHAnsi" w:hAnsiTheme="majorHAnsi" w:cstheme="majorHAnsi"/>
          <w:sz w:val="12"/>
        </w:rPr>
        <w:t xml:space="preserve"> a succession of leadership. </w:t>
      </w:r>
      <w:r w:rsidRPr="00AE5A8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AE5A8F">
        <w:rPr>
          <w:rFonts w:asciiTheme="majorHAnsi" w:hAnsiTheme="majorHAnsi" w:cstheme="majorHAnsi"/>
          <w:sz w:val="12"/>
        </w:rPr>
        <w:t xml:space="preserve"> within its sphere of influence</w:t>
      </w:r>
      <w:r w:rsidRPr="00AE5A8F">
        <w:rPr>
          <w:rStyle w:val="StyleUnderline"/>
          <w:rFonts w:asciiTheme="majorHAnsi" w:hAnsiTheme="majorHAnsi" w:cstheme="majorHAnsi"/>
        </w:rPr>
        <w:t xml:space="preserve">. Second, it welcomed into the club any country that played by the rules, even former adversaries, like Germany and Japan. </w:t>
      </w:r>
      <w:proofErr w:type="gramStart"/>
      <w:r w:rsidRPr="00AE5A8F">
        <w:rPr>
          <w:rStyle w:val="StyleUnderline"/>
          <w:rFonts w:asciiTheme="majorHAnsi" w:hAnsiTheme="majorHAnsi" w:cstheme="majorHAnsi"/>
        </w:rPr>
        <w:t>And,</w:t>
      </w:r>
      <w:proofErr w:type="gramEnd"/>
      <w:r w:rsidRPr="00AE5A8F">
        <w:rPr>
          <w:rStyle w:val="StyleUnderline"/>
          <w:rFonts w:asciiTheme="majorHAnsi" w:hAnsiTheme="majorHAnsi" w:cstheme="majorHAnsi"/>
        </w:rPr>
        <w:t xml:space="preserve"> third, the U.S. worked with its allies to defend the system from those countries or groups that would challenge it, including competitors such as Russia and China</w:t>
      </w:r>
      <w:r w:rsidRPr="00AE5A8F">
        <w:rPr>
          <w:rFonts w:asciiTheme="majorHAnsi" w:hAnsiTheme="majorHAnsi" w:cstheme="majorHAnsi"/>
          <w:sz w:val="12"/>
        </w:rPr>
        <w:t xml:space="preserve">, rogue states such as Iran and North Korea, and terrorist networks. </w:t>
      </w:r>
      <w:r w:rsidRPr="00AE5A8F">
        <w:rPr>
          <w:rStyle w:val="Emphasis"/>
          <w:rFonts w:asciiTheme="majorHAnsi" w:hAnsiTheme="majorHAnsi" w:cstheme="majorHAnsi"/>
        </w:rPr>
        <w:t>America can pursue long-term strategy in part because it enjoys domestic political stability</w:t>
      </w:r>
      <w:r w:rsidRPr="00AE5A8F">
        <w:rPr>
          <w:rFonts w:asciiTheme="majorHAnsi" w:hAnsiTheme="majorHAnsi" w:cstheme="majorHAnsi"/>
          <w:sz w:val="12"/>
        </w:rPr>
        <w:t xml:space="preserve">. While new politicians seek to improve on their predecessor’s policies, </w:t>
      </w:r>
      <w:r w:rsidRPr="00AE5A8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5E1A6C">
        <w:rPr>
          <w:rStyle w:val="StyleUnderline"/>
          <w:rFonts w:asciiTheme="majorHAnsi" w:hAnsiTheme="majorHAnsi" w:cstheme="majorHAnsi"/>
          <w:highlight w:val="cyan"/>
        </w:rPr>
        <w:t>Democratic elections</w:t>
      </w:r>
      <w:r w:rsidRPr="00AE5A8F">
        <w:rPr>
          <w:rStyle w:val="StyleUnderline"/>
          <w:rFonts w:asciiTheme="majorHAnsi" w:hAnsiTheme="majorHAnsi" w:cstheme="majorHAnsi"/>
        </w:rPr>
        <w:t xml:space="preserve"> may be messy, but they’re </w:t>
      </w:r>
      <w:r w:rsidRPr="005E1A6C">
        <w:rPr>
          <w:rStyle w:val="StyleUnderline"/>
          <w:rFonts w:asciiTheme="majorHAnsi" w:hAnsiTheme="majorHAnsi" w:cstheme="majorHAnsi"/>
          <w:highlight w:val="cyan"/>
        </w:rPr>
        <w:t>not as messy as coups or civil wars.</w:t>
      </w:r>
      <w:r w:rsidRPr="00AE5A8F">
        <w:rPr>
          <w:rFonts w:asciiTheme="majorHAnsi" w:hAnsiTheme="majorHAnsi" w:cstheme="majorHAnsi"/>
          <w:sz w:val="12"/>
        </w:rPr>
        <w:t xml:space="preserve"> Daniel Blumenthal: The Unpredictable Rise of China </w:t>
      </w:r>
      <w:r w:rsidRPr="00E9295B">
        <w:rPr>
          <w:rStyle w:val="Emphasis"/>
          <w:rFonts w:asciiTheme="majorHAnsi" w:hAnsiTheme="majorHAnsi" w:cstheme="majorHAnsi"/>
          <w:highlight w:val="cyan"/>
        </w:rPr>
        <w:t>Open societies</w:t>
      </w:r>
      <w:r w:rsidRPr="00E9295B">
        <w:rPr>
          <w:rFonts w:asciiTheme="majorHAnsi" w:hAnsiTheme="majorHAnsi" w:cstheme="majorHAnsi"/>
          <w:sz w:val="12"/>
          <w:highlight w:val="cyan"/>
        </w:rPr>
        <w:t xml:space="preserve"> </w:t>
      </w:r>
      <w:r w:rsidRPr="00E9295B">
        <w:rPr>
          <w:rFonts w:asciiTheme="majorHAnsi" w:hAnsiTheme="majorHAnsi" w:cstheme="majorHAnsi"/>
          <w:sz w:val="12"/>
        </w:rPr>
        <w:t xml:space="preserve">have many other advantages as well. They </w:t>
      </w:r>
      <w:r w:rsidRPr="00E9295B">
        <w:rPr>
          <w:rStyle w:val="Emphasis"/>
          <w:rFonts w:asciiTheme="majorHAnsi" w:hAnsiTheme="majorHAnsi" w:cstheme="majorHAnsi"/>
        </w:rPr>
        <w:t>facilitate innovation</w:t>
      </w:r>
      <w:r w:rsidRPr="00E9295B">
        <w:rPr>
          <w:rFonts w:asciiTheme="majorHAnsi" w:hAnsiTheme="majorHAnsi" w:cstheme="majorHAnsi"/>
          <w:sz w:val="12"/>
        </w:rPr>
        <w:t xml:space="preserve">, </w:t>
      </w:r>
      <w:r w:rsidRPr="00E9295B">
        <w:rPr>
          <w:rStyle w:val="Emphasis"/>
          <w:rFonts w:asciiTheme="majorHAnsi" w:hAnsiTheme="majorHAnsi" w:cstheme="majorHAnsi"/>
        </w:rPr>
        <w:t>trust in financial markets</w:t>
      </w:r>
      <w:r w:rsidRPr="00AE5A8F">
        <w:rPr>
          <w:rFonts w:asciiTheme="majorHAnsi" w:hAnsiTheme="majorHAnsi" w:cstheme="majorHAnsi"/>
          <w:sz w:val="12"/>
        </w:rPr>
        <w:t xml:space="preserve">, and economic growth.  Because </w:t>
      </w:r>
      <w:r w:rsidRPr="00AE5A8F">
        <w:rPr>
          <w:rStyle w:val="Emphasis"/>
          <w:rFonts w:asciiTheme="majorHAnsi" w:hAnsiTheme="majorHAnsi" w:cstheme="majorHAnsi"/>
        </w:rPr>
        <w:t>democracies</w:t>
      </w:r>
      <w:r w:rsidRPr="00AE5A8F">
        <w:rPr>
          <w:rFonts w:asciiTheme="majorHAnsi" w:hAnsiTheme="majorHAnsi" w:cstheme="majorHAnsi"/>
          <w:sz w:val="12"/>
        </w:rPr>
        <w:t xml:space="preserve"> tend to be more reliable partners, they </w:t>
      </w:r>
      <w:r w:rsidRPr="00AE5A8F">
        <w:rPr>
          <w:rStyle w:val="Emphasis"/>
          <w:rFonts w:asciiTheme="majorHAnsi" w:hAnsiTheme="majorHAnsi" w:cstheme="majorHAnsi"/>
        </w:rPr>
        <w:t>are typically skillful alliance builders</w:t>
      </w:r>
      <w:r w:rsidRPr="00AE5A8F">
        <w:rPr>
          <w:rFonts w:asciiTheme="majorHAnsi" w:hAnsiTheme="majorHAnsi" w:cstheme="majorHAnsi"/>
          <w:sz w:val="12"/>
        </w:rPr>
        <w:t xml:space="preserve">, and they can accumulate resources without frightening their neighbors. </w:t>
      </w:r>
      <w:r w:rsidRPr="00AE5A8F">
        <w:rPr>
          <w:rStyle w:val="Emphasis"/>
          <w:rFonts w:asciiTheme="majorHAnsi" w:hAnsiTheme="majorHAnsi" w:cstheme="majorHAnsi"/>
        </w:rPr>
        <w:t xml:space="preserve">They tend to </w:t>
      </w:r>
      <w:r w:rsidRPr="005E1A6C">
        <w:rPr>
          <w:rStyle w:val="Emphasis"/>
          <w:rFonts w:asciiTheme="majorHAnsi" w:hAnsiTheme="majorHAnsi" w:cstheme="majorHAnsi"/>
          <w:highlight w:val="cyan"/>
        </w:rPr>
        <w:t>make</w:t>
      </w:r>
      <w:r w:rsidRPr="00AE5A8F">
        <w:rPr>
          <w:rStyle w:val="Emphasis"/>
          <w:rFonts w:asciiTheme="majorHAnsi" w:hAnsiTheme="majorHAnsi" w:cstheme="majorHAnsi"/>
        </w:rPr>
        <w:t xml:space="preserve"> thoughtful, </w:t>
      </w:r>
      <w:r w:rsidRPr="005E1A6C">
        <w:rPr>
          <w:rStyle w:val="Emphasis"/>
          <w:rFonts w:asciiTheme="majorHAnsi" w:hAnsiTheme="majorHAnsi" w:cstheme="majorHAnsi"/>
          <w:highlight w:val="cyan"/>
        </w:rPr>
        <w:t>informed decisions on</w:t>
      </w:r>
      <w:r w:rsidRPr="00AE5A8F">
        <w:rPr>
          <w:rStyle w:val="Emphasis"/>
          <w:rFonts w:asciiTheme="majorHAnsi" w:hAnsiTheme="majorHAnsi" w:cstheme="majorHAnsi"/>
        </w:rPr>
        <w:t xml:space="preserve"> matters of </w:t>
      </w:r>
      <w:r w:rsidRPr="005E1A6C">
        <w:rPr>
          <w:rStyle w:val="Emphasis"/>
          <w:rFonts w:asciiTheme="majorHAnsi" w:hAnsiTheme="majorHAnsi" w:cstheme="majorHAnsi"/>
          <w:highlight w:val="cyan"/>
        </w:rPr>
        <w:t>war</w:t>
      </w:r>
      <w:r w:rsidRPr="00AE5A8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 </w:t>
      </w:r>
      <w:r w:rsidRPr="00AE5A8F">
        <w:rPr>
          <w:rFonts w:asciiTheme="majorHAnsi" w:hAnsiTheme="majorHAnsi" w:cstheme="majorHAnsi"/>
          <w:sz w:val="12"/>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5E1A6C">
        <w:rPr>
          <w:rStyle w:val="StyleUnderline"/>
          <w:rFonts w:asciiTheme="majorHAnsi" w:hAnsiTheme="majorHAnsi" w:cstheme="majorHAnsi"/>
          <w:highlight w:val="cyan"/>
        </w:rPr>
        <w:t>autocratic leaders are unconstrained</w:t>
      </w:r>
      <w:r w:rsidRPr="00AE5A8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AE5A8F">
        <w:rPr>
          <w:rFonts w:asciiTheme="majorHAnsi" w:hAnsiTheme="majorHAnsi" w:cstheme="majorHAnsi"/>
          <w:sz w:val="12"/>
        </w:rPr>
        <w:t xml:space="preserve">. </w:t>
      </w:r>
      <w:r w:rsidRPr="00AE5A8F">
        <w:rPr>
          <w:rFonts w:asciiTheme="majorHAnsi" w:hAnsiTheme="majorHAnsi" w:cstheme="majorHAnsi"/>
          <w:sz w:val="12"/>
        </w:rPr>
        <w:lastRenderedPageBreak/>
        <w:t xml:space="preserve">Beginning in the time of Deng Xiaoping, China pursued a </w:t>
      </w:r>
      <w:proofErr w:type="gramStart"/>
      <w:r w:rsidRPr="00AE5A8F">
        <w:rPr>
          <w:rFonts w:asciiTheme="majorHAnsi" w:hAnsiTheme="majorHAnsi" w:cstheme="majorHAnsi"/>
          <w:sz w:val="12"/>
        </w:rPr>
        <w:t>fairly constant</w:t>
      </w:r>
      <w:proofErr w:type="gramEnd"/>
      <w:r w:rsidRPr="00AE5A8F">
        <w:rPr>
          <w:rFonts w:asciiTheme="majorHAnsi" w:hAnsiTheme="majorHAnsi" w:cstheme="majorHAnsi"/>
          <w:sz w:val="12"/>
        </w:rPr>
        <w:t xml:space="preserve"> strategy of liberalizing its economy at home and “hiding its capabilities and biding its time” abroad. But </w:t>
      </w:r>
      <w:r w:rsidRPr="00AE5A8F">
        <w:rPr>
          <w:rStyle w:val="StyleUnderline"/>
          <w:rFonts w:asciiTheme="majorHAnsi" w:hAnsiTheme="majorHAnsi" w:cstheme="majorHAnsi"/>
        </w:rPr>
        <w:t>President Xi Jinping</w:t>
      </w:r>
      <w:r w:rsidRPr="00AE5A8F">
        <w:rPr>
          <w:rFonts w:asciiTheme="majorHAnsi" w:hAnsiTheme="majorHAnsi" w:cstheme="majorHAnsi"/>
          <w:sz w:val="12"/>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AE5A8F">
        <w:rPr>
          <w:rStyle w:val="StyleUnderline"/>
          <w:rFonts w:asciiTheme="majorHAnsi" w:hAnsiTheme="majorHAnsi" w:cstheme="majorHAnsi"/>
        </w:rPr>
        <w:t xml:space="preserve">stalled or reversed course on eight of 10 categories of economic reform promised by the Chinese Communist Party (CCP) itself. Moreover, </w:t>
      </w:r>
      <w:proofErr w:type="gramStart"/>
      <w:r w:rsidRPr="00AE5A8F">
        <w:rPr>
          <w:rStyle w:val="StyleUnderline"/>
          <w:rFonts w:asciiTheme="majorHAnsi" w:hAnsiTheme="majorHAnsi" w:cstheme="majorHAnsi"/>
        </w:rPr>
        <w:t>Xi</w:t>
      </w:r>
      <w:proofErr w:type="gramEnd"/>
      <w:r w:rsidRPr="00AE5A8F">
        <w:rPr>
          <w:rStyle w:val="StyleUnderline"/>
          <w:rFonts w:asciiTheme="majorHAnsi" w:hAnsiTheme="majorHAnsi" w:cstheme="majorHAnsi"/>
        </w:rPr>
        <w:t xml:space="preserve"> is baring China’s teeth militarily, taking contested territory from neighbors in the South China Sea and conducting military exercises with Russia in Europe. </w:t>
      </w:r>
      <w:r w:rsidRPr="00AE5A8F">
        <w:rPr>
          <w:rFonts w:asciiTheme="majorHAnsi" w:hAnsiTheme="majorHAnsi" w:cstheme="majorHAnsi"/>
          <w:sz w:val="12"/>
        </w:rPr>
        <w:t xml:space="preserve">The problem for Beijing is that </w:t>
      </w:r>
      <w:r w:rsidRPr="00AE5A8F">
        <w:rPr>
          <w:rStyle w:val="StyleUnderline"/>
          <w:rFonts w:asciiTheme="majorHAnsi" w:hAnsiTheme="majorHAnsi" w:cstheme="majorHAnsi"/>
        </w:rPr>
        <w:t>stalled reforms will stymie its economic potential and its confrontational policies are provoking an international coalition to contain them</w:t>
      </w:r>
      <w:r w:rsidRPr="00AE5A8F">
        <w:rPr>
          <w:rFonts w:asciiTheme="majorHAnsi" w:hAnsiTheme="majorHAnsi" w:cstheme="majorHAnsi"/>
          <w:sz w:val="12"/>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AE5A8F">
        <w:rPr>
          <w:rStyle w:val="StyleUnderline"/>
          <w:rFonts w:asciiTheme="majorHAnsi" w:hAnsiTheme="majorHAnsi" w:cstheme="majorHAnsi"/>
        </w:rPr>
        <w:t>A certain level of domestic political stability is a prerequisite for charting a steady strategic course in foreign and domestic affairs.</w:t>
      </w:r>
      <w:r w:rsidRPr="00AE5A8F">
        <w:rPr>
          <w:rFonts w:asciiTheme="majorHAnsi" w:hAnsiTheme="majorHAnsi" w:cstheme="majorHAnsi"/>
          <w:sz w:val="12"/>
        </w:rPr>
        <w:t xml:space="preserve"> </w:t>
      </w:r>
      <w:r w:rsidRPr="00AE5A8F">
        <w:rPr>
          <w:rStyle w:val="Emphasis"/>
          <w:rFonts w:asciiTheme="majorHAnsi" w:hAnsiTheme="majorHAnsi" w:cstheme="majorHAnsi"/>
        </w:rPr>
        <w:t xml:space="preserve">But </w:t>
      </w:r>
      <w:r w:rsidRPr="00E9295B">
        <w:rPr>
          <w:rStyle w:val="Emphasis"/>
          <w:rFonts w:asciiTheme="majorHAnsi" w:hAnsiTheme="majorHAnsi" w:cstheme="majorHAnsi"/>
        </w:rPr>
        <w:t xml:space="preserve">autocratic regimes are </w:t>
      </w:r>
      <w:r w:rsidRPr="005E1A6C">
        <w:rPr>
          <w:rStyle w:val="Emphasis"/>
          <w:rFonts w:asciiTheme="majorHAnsi" w:hAnsiTheme="majorHAnsi" w:cstheme="majorHAnsi"/>
          <w:highlight w:val="cyan"/>
        </w:rPr>
        <w:t xml:space="preserve">notoriously brittle. </w:t>
      </w:r>
      <w:r w:rsidRPr="00AE5A8F">
        <w:rPr>
          <w:rStyle w:val="Emphasis"/>
          <w:rFonts w:asciiTheme="majorHAnsi" w:hAnsiTheme="majorHAnsi" w:cstheme="majorHAnsi"/>
        </w:rPr>
        <w:t xml:space="preserve">While </w:t>
      </w:r>
      <w:r w:rsidRPr="00E9295B">
        <w:rPr>
          <w:rStyle w:val="Emphasis"/>
          <w:rFonts w:asciiTheme="majorHAnsi" w:hAnsiTheme="majorHAnsi" w:cstheme="majorHAnsi"/>
        </w:rPr>
        <w:t>institutionalized political successions in democracies typically lead to changes of policy</w:t>
      </w:r>
      <w:r w:rsidRPr="00AE5A8F">
        <w:rPr>
          <w:rStyle w:val="Emphasis"/>
          <w:rFonts w:asciiTheme="majorHAnsi" w:hAnsiTheme="majorHAnsi" w:cstheme="majorHAnsi"/>
        </w:rPr>
        <w:t>, political successions in autocracies are likely to result in regime collapse and war</w:t>
      </w:r>
      <w:r w:rsidRPr="00AE5A8F">
        <w:rPr>
          <w:rFonts w:asciiTheme="majorHAnsi" w:hAnsiTheme="majorHAnsi" w:cstheme="majorHAnsi"/>
          <w:sz w:val="12"/>
        </w:rPr>
        <w:t xml:space="preserve">. China’s “5,000 years of history” were pockmarked by rebellion, revolution, and new dynasties. </w:t>
      </w:r>
      <w:r w:rsidRPr="00AE5A8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AE5A8F">
        <w:rPr>
          <w:rStyle w:val="Emphasis"/>
          <w:rFonts w:asciiTheme="majorHAnsi" w:hAnsiTheme="majorHAnsi" w:cstheme="majorHAnsi"/>
        </w:rPr>
        <w:t>.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AE5A8F">
        <w:rPr>
          <w:rFonts w:asciiTheme="majorHAnsi" w:hAnsiTheme="majorHAnsi" w:cstheme="majorHAnsi"/>
          <w:sz w:val="12"/>
        </w:rPr>
        <w:t xml:space="preserve">, for example, Chinese grand strategy could undergo another seismic shift, including possibly opting out of competition with the United States altogether. </w:t>
      </w:r>
      <w:proofErr w:type="spellStart"/>
      <w:r w:rsidRPr="00AE5A8F">
        <w:rPr>
          <w:rFonts w:asciiTheme="majorHAnsi" w:hAnsiTheme="majorHAnsi" w:cstheme="majorHAnsi"/>
          <w:sz w:val="12"/>
        </w:rPr>
        <w:t>Shadi</w:t>
      </w:r>
      <w:proofErr w:type="spellEnd"/>
      <w:r w:rsidRPr="00AE5A8F">
        <w:rPr>
          <w:rFonts w:asciiTheme="majorHAnsi" w:hAnsiTheme="majorHAnsi" w:cstheme="majorHAnsi"/>
          <w:sz w:val="12"/>
        </w:rPr>
        <w:t xml:space="preserve"> Hamid: China Is Avoiding Blame by Trolling the World Autocracies have other vulnerabilities as </w:t>
      </w:r>
      <w:r w:rsidRPr="00AE5A8F">
        <w:rPr>
          <w:rStyle w:val="Emphasis"/>
          <w:rFonts w:asciiTheme="majorHAnsi" w:hAnsiTheme="majorHAnsi" w:cstheme="majorHAnsi"/>
        </w:rPr>
        <w:t xml:space="preserve">well. State-led planning has never produced high rates of economic growth over the long term. </w:t>
      </w:r>
      <w:r w:rsidRPr="00E9295B">
        <w:rPr>
          <w:rStyle w:val="Emphasis"/>
          <w:rFonts w:asciiTheme="majorHAnsi" w:hAnsiTheme="majorHAnsi" w:cstheme="majorHAnsi"/>
        </w:rPr>
        <w:t xml:space="preserve">Autocrats are </w:t>
      </w:r>
      <w:r w:rsidRPr="005E1A6C">
        <w:rPr>
          <w:rStyle w:val="Emphasis"/>
          <w:rFonts w:asciiTheme="majorHAnsi" w:hAnsiTheme="majorHAnsi" w:cstheme="majorHAnsi"/>
          <w:highlight w:val="cyan"/>
        </w:rPr>
        <w:t>poor alliance builders</w:t>
      </w:r>
      <w:r w:rsidRPr="00AE5A8F">
        <w:rPr>
          <w:rFonts w:asciiTheme="majorHAnsi" w:hAnsiTheme="majorHAnsi" w:cstheme="majorHAnsi"/>
          <w:sz w:val="12"/>
        </w:rPr>
        <w:t xml:space="preserve"> who fight with their supposed allies more than with their enemies. And the highest priority of autocratic security forces is repressing their own people, not defending the country. </w:t>
      </w:r>
      <w:r w:rsidRPr="00AE5A8F">
        <w:rPr>
          <w:rStyle w:val="StyleUnderline"/>
          <w:rFonts w:asciiTheme="majorHAnsi" w:hAnsiTheme="majorHAnsi" w:cstheme="majorHAnsi"/>
        </w:rPr>
        <w:t xml:space="preserve">The </w:t>
      </w:r>
      <w:r w:rsidRPr="00E9295B">
        <w:rPr>
          <w:rStyle w:val="StyleUnderline"/>
          <w:rFonts w:asciiTheme="majorHAnsi" w:hAnsiTheme="majorHAnsi" w:cstheme="majorHAnsi"/>
        </w:rPr>
        <w:t>world has undergone drastic changes in just the past few years, but these enduring patterns of international affairs have not</w:t>
      </w:r>
      <w:r w:rsidRPr="005E1A6C">
        <w:rPr>
          <w:rFonts w:asciiTheme="majorHAnsi" w:hAnsiTheme="majorHAnsi" w:cstheme="majorHAnsi"/>
          <w:sz w:val="12"/>
          <w:highlight w:val="cyan"/>
        </w:rPr>
        <w:t>.</w:t>
      </w:r>
      <w:r w:rsidRPr="00AE5A8F">
        <w:rPr>
          <w:rFonts w:asciiTheme="majorHAnsi" w:hAnsiTheme="majorHAnsi" w:cstheme="majorHAnsi"/>
          <w:sz w:val="12"/>
        </w:rPr>
        <w:t xml:space="preserve"> Some fear that Trump’s nationalist tendencies will erode the U.S. position, but the momentum of America’s successful grand strategy has kept the country on a </w:t>
      </w:r>
      <w:proofErr w:type="gramStart"/>
      <w:r w:rsidRPr="00AE5A8F">
        <w:rPr>
          <w:rFonts w:asciiTheme="majorHAnsi" w:hAnsiTheme="majorHAnsi" w:cstheme="majorHAnsi"/>
          <w:sz w:val="12"/>
        </w:rPr>
        <w:t>fairly steady</w:t>
      </w:r>
      <w:proofErr w:type="gramEnd"/>
      <w:r w:rsidRPr="00AE5A8F">
        <w:rPr>
          <w:rFonts w:asciiTheme="majorHAnsi" w:hAnsiTheme="majorHAnsi" w:cstheme="majorHAnsi"/>
          <w:sz w:val="1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7C33B0FD" w14:textId="77777777" w:rsidR="000C6648" w:rsidRPr="00AE5A8F" w:rsidRDefault="000C6648" w:rsidP="000C6648">
      <w:pPr>
        <w:rPr>
          <w:rFonts w:asciiTheme="majorHAnsi" w:hAnsiTheme="majorHAnsi" w:cstheme="majorHAnsi"/>
          <w:sz w:val="12"/>
        </w:rPr>
      </w:pPr>
    </w:p>
    <w:p w14:paraId="6619CF19"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The plan is key to reverse erroneous </w:t>
      </w:r>
      <w:r w:rsidRPr="00AE5A8F">
        <w:rPr>
          <w:rFonts w:asciiTheme="majorHAnsi" w:hAnsiTheme="majorHAnsi" w:cstheme="majorHAnsi"/>
          <w:u w:val="single"/>
        </w:rPr>
        <w:t>court judgement</w:t>
      </w:r>
      <w:r w:rsidRPr="00AE5A8F">
        <w:rPr>
          <w:rFonts w:asciiTheme="majorHAnsi" w:hAnsiTheme="majorHAnsi" w:cstheme="majorHAnsi"/>
        </w:rPr>
        <w:t xml:space="preserve"> that distorted the purpose of </w:t>
      </w:r>
      <w:r w:rsidRPr="00AE5A8F">
        <w:rPr>
          <w:rFonts w:asciiTheme="majorHAnsi" w:hAnsiTheme="majorHAnsi" w:cstheme="majorHAnsi"/>
          <w:u w:val="single"/>
        </w:rPr>
        <w:t>antitrust law</w:t>
      </w:r>
      <w:r w:rsidRPr="00AE5A8F">
        <w:rPr>
          <w:rFonts w:asciiTheme="majorHAnsi" w:hAnsiTheme="majorHAnsi" w:cstheme="majorHAnsi"/>
        </w:rPr>
        <w:t xml:space="preserve">. </w:t>
      </w:r>
    </w:p>
    <w:p w14:paraId="072ACF39"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Daniel </w:t>
      </w:r>
      <w:r w:rsidRPr="00AE5A8F">
        <w:rPr>
          <w:rStyle w:val="Style13ptBold"/>
          <w:rFonts w:asciiTheme="majorHAnsi" w:hAnsiTheme="majorHAnsi" w:cstheme="majorHAnsi"/>
        </w:rPr>
        <w:t>Hanley 21</w:t>
      </w:r>
      <w:r w:rsidRPr="00AE5A8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105C68B8"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Antitrust is about determining and allocating the rights, privileges, and duties of all economic actors</w:t>
      </w:r>
      <w:r w:rsidRPr="00AE5A8F">
        <w:rPr>
          <w:rFonts w:asciiTheme="majorHAnsi" w:hAnsiTheme="majorHAnsi" w:cstheme="majorHAnsi"/>
          <w:sz w:val="14"/>
        </w:rPr>
        <w:t xml:space="preserve">. </w:t>
      </w:r>
      <w:r w:rsidRPr="005E1A6C">
        <w:rPr>
          <w:rStyle w:val="StyleUnderline"/>
          <w:rFonts w:asciiTheme="majorHAnsi" w:hAnsiTheme="majorHAnsi" w:cstheme="majorHAnsi"/>
          <w:highlight w:val="cyan"/>
        </w:rPr>
        <w:t xml:space="preserve">When Congress </w:t>
      </w:r>
      <w:r w:rsidRPr="00AE5A8F">
        <w:rPr>
          <w:rStyle w:val="Emphasis"/>
          <w:rFonts w:asciiTheme="majorHAnsi" w:hAnsiTheme="majorHAnsi" w:cstheme="majorHAnsi"/>
        </w:rPr>
        <w:t xml:space="preserve">originally </w:t>
      </w:r>
      <w:r w:rsidRPr="005E1A6C">
        <w:rPr>
          <w:rStyle w:val="Emphasis"/>
          <w:rFonts w:asciiTheme="majorHAnsi" w:hAnsiTheme="majorHAnsi" w:cstheme="majorHAnsi"/>
          <w:highlight w:val="cyan"/>
        </w:rPr>
        <w:t>enacted</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Sherman</w:t>
      </w:r>
      <w:r w:rsidRPr="00AE5A8F">
        <w:rPr>
          <w:rStyle w:val="StyleUnderline"/>
          <w:rFonts w:asciiTheme="majorHAnsi" w:hAnsiTheme="majorHAnsi" w:cstheme="majorHAnsi"/>
        </w:rPr>
        <w:t xml:space="preserve"> Act, the law was </w:t>
      </w:r>
      <w:r w:rsidRPr="005E1A6C">
        <w:rPr>
          <w:rStyle w:val="StyleUnderline"/>
          <w:rFonts w:asciiTheme="majorHAnsi" w:hAnsiTheme="majorHAnsi" w:cstheme="majorHAnsi"/>
          <w:highlight w:val="cyan"/>
        </w:rPr>
        <w:t xml:space="preserve">intended to protect </w:t>
      </w:r>
      <w:r w:rsidRPr="005E1A6C">
        <w:rPr>
          <w:rStyle w:val="Emphasis"/>
          <w:rFonts w:asciiTheme="majorHAnsi" w:hAnsiTheme="majorHAnsi" w:cstheme="majorHAnsi"/>
          <w:highlight w:val="cyan"/>
        </w:rPr>
        <w:t>consumers</w:t>
      </w:r>
      <w:r w:rsidRPr="005E1A6C">
        <w:rPr>
          <w:rStyle w:val="StyleUnderline"/>
          <w:rFonts w:asciiTheme="majorHAnsi" w:hAnsiTheme="majorHAnsi" w:cstheme="majorHAnsi"/>
          <w:highlight w:val="cyan"/>
        </w:rPr>
        <w:t xml:space="preserve">, </w:t>
      </w:r>
      <w:r w:rsidRPr="005E1A6C">
        <w:rPr>
          <w:rStyle w:val="Emphasis"/>
          <w:rFonts w:asciiTheme="majorHAnsi" w:hAnsiTheme="majorHAnsi" w:cstheme="majorHAnsi"/>
          <w:highlight w:val="cyan"/>
        </w:rPr>
        <w:t>workers</w:t>
      </w:r>
      <w:r w:rsidRPr="005E1A6C">
        <w:rPr>
          <w:rStyle w:val="StyleUnderline"/>
          <w:rFonts w:asciiTheme="majorHAnsi" w:hAnsiTheme="majorHAnsi" w:cstheme="majorHAnsi"/>
          <w:highlight w:val="cyan"/>
        </w:rPr>
        <w:t xml:space="preserve">, and </w:t>
      </w:r>
      <w:r w:rsidRPr="005E1A6C">
        <w:rPr>
          <w:rStyle w:val="Emphasis"/>
          <w:rFonts w:asciiTheme="majorHAnsi" w:hAnsiTheme="majorHAnsi" w:cstheme="majorHAnsi"/>
          <w:highlight w:val="cyan"/>
        </w:rPr>
        <w:t>democracy</w:t>
      </w:r>
      <w:r w:rsidRPr="00AE5A8F">
        <w:rPr>
          <w:rStyle w:val="StyleUnderline"/>
          <w:rFonts w:asciiTheme="majorHAnsi" w:hAnsiTheme="majorHAnsi" w:cstheme="majorHAnsi"/>
        </w:rPr>
        <w:t xml:space="preserve"> from excessive concentrations of corporate power</w:t>
      </w:r>
      <w:r w:rsidRPr="00AE5A8F">
        <w:rPr>
          <w:rFonts w:asciiTheme="majorHAnsi" w:hAnsiTheme="majorHAnsi" w:cstheme="majorHAnsi"/>
          <w:sz w:val="14"/>
        </w:rPr>
        <w:t xml:space="preserve">. Because of this reality, it is an inherently political area of law.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shift toward</w:t>
      </w:r>
      <w:r w:rsidRPr="00AE5A8F">
        <w:rPr>
          <w:rStyle w:val="StyleUnderline"/>
          <w:rFonts w:asciiTheme="majorHAnsi" w:hAnsiTheme="majorHAnsi" w:cstheme="majorHAnsi"/>
        </w:rPr>
        <w:t xml:space="preserve"> rooting it in </w:t>
      </w:r>
      <w:r w:rsidRPr="005E1A6C">
        <w:rPr>
          <w:rStyle w:val="StyleUnderline"/>
          <w:rFonts w:asciiTheme="majorHAnsi" w:hAnsiTheme="majorHAnsi" w:cstheme="majorHAnsi"/>
          <w:highlight w:val="cyan"/>
        </w:rPr>
        <w:t>econ</w:t>
      </w:r>
      <w:r w:rsidRPr="00AE5A8F">
        <w:rPr>
          <w:rStyle w:val="StyleUnderline"/>
          <w:rFonts w:asciiTheme="majorHAnsi" w:hAnsiTheme="majorHAnsi" w:cstheme="majorHAnsi"/>
        </w:rPr>
        <w:t>omics</w:t>
      </w:r>
      <w:r w:rsidRPr="00AE5A8F">
        <w:rPr>
          <w:rFonts w:asciiTheme="majorHAnsi" w:hAnsiTheme="majorHAnsi" w:cstheme="majorHAnsi"/>
          <w:sz w:val="14"/>
        </w:rPr>
        <w:t xml:space="preserve">, and making its application substantially more obscure than a bright-line rule, </w:t>
      </w:r>
      <w:r w:rsidRPr="005E1A6C">
        <w:rPr>
          <w:rStyle w:val="StyleUnderline"/>
          <w:rFonts w:asciiTheme="majorHAnsi" w:hAnsiTheme="majorHAnsi" w:cstheme="majorHAnsi"/>
          <w:highlight w:val="cyan"/>
        </w:rPr>
        <w:t>is</w:t>
      </w:r>
      <w:r w:rsidRPr="00AE5A8F">
        <w:rPr>
          <w:rStyle w:val="StyleUnderline"/>
          <w:rFonts w:asciiTheme="majorHAnsi" w:hAnsiTheme="majorHAnsi" w:cstheme="majorHAnsi"/>
        </w:rPr>
        <w:t xml:space="preserve"> effectively </w:t>
      </w:r>
      <w:r w:rsidRPr="005E1A6C">
        <w:rPr>
          <w:rStyle w:val="StyleUnderline"/>
          <w:rFonts w:asciiTheme="majorHAnsi" w:hAnsiTheme="majorHAnsi" w:cstheme="majorHAnsi"/>
          <w:highlight w:val="cyan"/>
        </w:rPr>
        <w:t xml:space="preserve">a means by the </w:t>
      </w:r>
      <w:r w:rsidRPr="005E1A6C">
        <w:rPr>
          <w:rStyle w:val="Emphasis"/>
          <w:rFonts w:asciiTheme="majorHAnsi" w:hAnsiTheme="majorHAnsi" w:cstheme="majorHAnsi"/>
          <w:highlight w:val="cyan"/>
        </w:rPr>
        <w:t>judiciary</w:t>
      </w:r>
      <w:r w:rsidRPr="005E1A6C">
        <w:rPr>
          <w:rStyle w:val="StyleUnderline"/>
          <w:rFonts w:asciiTheme="majorHAnsi" w:hAnsiTheme="majorHAnsi" w:cstheme="majorHAnsi"/>
          <w:highlight w:val="cyan"/>
        </w:rPr>
        <w:t xml:space="preserve"> to </w:t>
      </w:r>
      <w:r w:rsidRPr="005E1A6C">
        <w:rPr>
          <w:rStyle w:val="Emphasis"/>
          <w:rFonts w:asciiTheme="majorHAnsi" w:hAnsiTheme="majorHAnsi" w:cstheme="majorHAnsi"/>
          <w:highlight w:val="cyan"/>
        </w:rPr>
        <w:t>strip</w:t>
      </w:r>
      <w:r w:rsidRPr="00AE5A8F">
        <w:rPr>
          <w:rStyle w:val="StyleUnderline"/>
          <w:rFonts w:asciiTheme="majorHAnsi" w:hAnsiTheme="majorHAnsi" w:cstheme="majorHAnsi"/>
        </w:rPr>
        <w:t xml:space="preserve"> the historical foundations of antitrust from the record </w:t>
      </w:r>
      <w:r w:rsidRPr="005E1A6C">
        <w:rPr>
          <w:rStyle w:val="StyleUnderline"/>
          <w:rFonts w:asciiTheme="majorHAnsi" w:hAnsiTheme="majorHAnsi" w:cstheme="majorHAnsi"/>
          <w:highlight w:val="cyan"/>
        </w:rPr>
        <w:t>and</w:t>
      </w:r>
      <w:r w:rsidRPr="00AE5A8F">
        <w:rPr>
          <w:rStyle w:val="StyleUnderline"/>
          <w:rFonts w:asciiTheme="majorHAnsi" w:hAnsiTheme="majorHAnsi" w:cstheme="majorHAnsi"/>
        </w:rPr>
        <w:t xml:space="preserve"> instead </w:t>
      </w:r>
      <w:r w:rsidRPr="005E1A6C">
        <w:rPr>
          <w:rStyle w:val="StyleUnderline"/>
          <w:rFonts w:asciiTheme="majorHAnsi" w:hAnsiTheme="majorHAnsi" w:cstheme="majorHAnsi"/>
          <w:highlight w:val="cyan"/>
        </w:rPr>
        <w:t xml:space="preserve">substitute </w:t>
      </w:r>
      <w:r w:rsidRPr="00AE5A8F">
        <w:rPr>
          <w:rStyle w:val="StyleUnderline"/>
          <w:rFonts w:asciiTheme="majorHAnsi" w:hAnsiTheme="majorHAnsi" w:cstheme="majorHAnsi"/>
        </w:rPr>
        <w:t xml:space="preserve">its </w:t>
      </w:r>
      <w:r w:rsidRPr="00AE5A8F">
        <w:rPr>
          <w:rStyle w:val="Emphasis"/>
          <w:rFonts w:asciiTheme="majorHAnsi" w:hAnsiTheme="majorHAnsi" w:cstheme="majorHAnsi"/>
        </w:rPr>
        <w:t xml:space="preserve">own </w:t>
      </w:r>
      <w:r w:rsidRPr="005E1A6C">
        <w:rPr>
          <w:rStyle w:val="Emphasis"/>
          <w:rFonts w:asciiTheme="majorHAnsi" w:hAnsiTheme="majorHAnsi" w:cstheme="majorHAnsi"/>
          <w:highlight w:val="cyan"/>
        </w:rPr>
        <w:t>judgment</w:t>
      </w:r>
      <w:r w:rsidRPr="00AE5A8F">
        <w:rPr>
          <w:rStyle w:val="StyleUnderline"/>
          <w:rFonts w:asciiTheme="majorHAnsi" w:hAnsiTheme="majorHAnsi" w:cstheme="majorHAnsi"/>
        </w:rPr>
        <w:t xml:space="preserve"> on what the priorities are for </w:t>
      </w:r>
      <w:proofErr w:type="gramStart"/>
      <w:r w:rsidRPr="00AE5A8F">
        <w:rPr>
          <w:rStyle w:val="StyleUnderline"/>
          <w:rFonts w:asciiTheme="majorHAnsi" w:hAnsiTheme="majorHAnsi" w:cstheme="majorHAnsi"/>
        </w:rPr>
        <w:t>the  economy</w:t>
      </w:r>
      <w:proofErr w:type="gramEnd"/>
      <w:r w:rsidRPr="00AE5A8F">
        <w:rPr>
          <w:rStyle w:val="StyleUnderline"/>
          <w:rFonts w:asciiTheme="majorHAnsi" w:hAnsiTheme="majorHAnsi" w:cstheme="majorHAnsi"/>
        </w:rPr>
        <w:t xml:space="preserve"> and how it should be structured</w:t>
      </w:r>
      <w:r w:rsidRPr="00AE5A8F">
        <w:rPr>
          <w:rFonts w:asciiTheme="majorHAnsi" w:hAnsiTheme="majorHAnsi" w:cstheme="majorHAnsi"/>
          <w:sz w:val="14"/>
        </w:rPr>
        <w:t>.</w:t>
      </w:r>
    </w:p>
    <w:p w14:paraId="442A185C"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lastRenderedPageBreak/>
        <w:t xml:space="preserve">When combined </w:t>
      </w:r>
      <w:r w:rsidRPr="00AE5A8F">
        <w:rPr>
          <w:rStyle w:val="StyleUnderline"/>
          <w:rFonts w:asciiTheme="majorHAnsi" w:hAnsiTheme="majorHAnsi" w:cstheme="majorHAnsi"/>
        </w:rPr>
        <w:t>with the rule of reason</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the judiciary’s </w:t>
      </w:r>
      <w:r w:rsidRPr="005E1A6C">
        <w:rPr>
          <w:rStyle w:val="Emphasis"/>
          <w:rFonts w:asciiTheme="majorHAnsi" w:hAnsiTheme="majorHAnsi" w:cstheme="majorHAnsi"/>
          <w:highlight w:val="cyan"/>
        </w:rPr>
        <w:t>consumer welfare</w:t>
      </w:r>
      <w:r w:rsidRPr="00AE5A8F">
        <w:rPr>
          <w:rStyle w:val="StyleUnderline"/>
          <w:rFonts w:asciiTheme="majorHAnsi" w:hAnsiTheme="majorHAnsi" w:cstheme="majorHAnsi"/>
        </w:rPr>
        <w:t xml:space="preserve"> framework effectively </w:t>
      </w:r>
      <w:r w:rsidRPr="005E1A6C">
        <w:rPr>
          <w:rStyle w:val="Emphasis"/>
          <w:rFonts w:asciiTheme="majorHAnsi" w:hAnsiTheme="majorHAnsi" w:cstheme="majorHAnsi"/>
          <w:highlight w:val="cyan"/>
        </w:rPr>
        <w:t>erases Congress’ intent</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for</w:t>
      </w:r>
      <w:r w:rsidRPr="00AE5A8F">
        <w:rPr>
          <w:rStyle w:val="StyleUnderline"/>
          <w:rFonts w:asciiTheme="majorHAnsi" w:hAnsiTheme="majorHAnsi" w:cstheme="majorHAnsi"/>
        </w:rPr>
        <w:t xml:space="preserve"> the antitrust laws to operate as a “comprehensive charter of </w:t>
      </w:r>
      <w:r w:rsidRPr="005E1A6C">
        <w:rPr>
          <w:rStyle w:val="Emphasis"/>
          <w:rFonts w:asciiTheme="majorHAnsi" w:hAnsiTheme="majorHAnsi" w:cstheme="majorHAnsi"/>
          <w:highlight w:val="cyan"/>
        </w:rPr>
        <w:t>economic liberty</w:t>
      </w:r>
      <w:r w:rsidRPr="00AE5A8F">
        <w:rPr>
          <w:rStyle w:val="StyleUnderline"/>
          <w:rFonts w:asciiTheme="majorHAnsi" w:hAnsiTheme="majorHAnsi" w:cstheme="majorHAnsi"/>
        </w:rPr>
        <w:t>”</w:t>
      </w:r>
      <w:r w:rsidRPr="00AE5A8F">
        <w:rPr>
          <w:rFonts w:asciiTheme="majorHAnsi" w:hAnsiTheme="majorHAnsi" w:cstheme="majorHAnsi"/>
          <w:sz w:val="14"/>
        </w:rPr>
        <w:t xml:space="preserve"> that “does not confine its protection to consumers, or to purchasers, or to competitors, or to sellers.”  </w:t>
      </w:r>
      <w:r w:rsidRPr="00AE5A8F">
        <w:rPr>
          <w:rStyle w:val="StyleUnderline"/>
          <w:rFonts w:asciiTheme="majorHAnsi" w:hAnsiTheme="majorHAnsi" w:cstheme="majorHAnsi"/>
        </w:rPr>
        <w:t xml:space="preserve">Such values are best determined by members of the elected legislature rather than </w:t>
      </w:r>
      <w:r w:rsidRPr="00AE5A8F">
        <w:rPr>
          <w:rStyle w:val="Emphasis"/>
          <w:rFonts w:asciiTheme="majorHAnsi" w:hAnsiTheme="majorHAnsi" w:cstheme="majorHAnsi"/>
        </w:rPr>
        <w:t>unelected judges</w:t>
      </w:r>
      <w:r w:rsidRPr="00AE5A8F">
        <w:rPr>
          <w:rFonts w:asciiTheme="majorHAnsi" w:hAnsiTheme="majorHAnsi" w:cstheme="majorHAnsi"/>
          <w:sz w:val="14"/>
        </w:rPr>
        <w:t>, a point ironically acknowledged by the Supreme Court in 1972.</w:t>
      </w:r>
    </w:p>
    <w:p w14:paraId="1DF56022" w14:textId="77777777" w:rsidR="000C6648" w:rsidRPr="00AE5A8F" w:rsidRDefault="000C6648" w:rsidP="000C6648">
      <w:pPr>
        <w:rPr>
          <w:rFonts w:asciiTheme="majorHAnsi" w:hAnsiTheme="majorHAnsi" w:cstheme="majorHAnsi"/>
          <w:sz w:val="14"/>
        </w:rPr>
      </w:pPr>
      <w:r w:rsidRPr="005E1A6C">
        <w:rPr>
          <w:rStyle w:val="Emphasis"/>
          <w:rFonts w:asciiTheme="majorHAnsi" w:hAnsiTheme="majorHAnsi" w:cstheme="majorHAnsi"/>
          <w:highlight w:val="cyan"/>
        </w:rPr>
        <w:t>Lower</w:t>
      </w:r>
      <w:r w:rsidRPr="00AE5A8F">
        <w:rPr>
          <w:rStyle w:val="Emphasis"/>
          <w:rFonts w:asciiTheme="majorHAnsi" w:hAnsiTheme="majorHAnsi" w:cstheme="majorHAnsi"/>
        </w:rPr>
        <w:t xml:space="preserve"> </w:t>
      </w:r>
      <w:r w:rsidRPr="00AE5A8F">
        <w:rPr>
          <w:rStyle w:val="StyleUnderline"/>
          <w:rFonts w:asciiTheme="majorHAnsi" w:hAnsiTheme="majorHAnsi" w:cstheme="majorHAnsi"/>
        </w:rPr>
        <w:t xml:space="preserve">federal </w:t>
      </w:r>
      <w:r w:rsidRPr="005E1A6C">
        <w:rPr>
          <w:rStyle w:val="Emphasis"/>
          <w:rFonts w:asciiTheme="majorHAnsi" w:hAnsiTheme="majorHAnsi" w:cstheme="majorHAnsi"/>
          <w:highlight w:val="cyan"/>
        </w:rPr>
        <w:t>courts</w:t>
      </w:r>
      <w:r w:rsidRPr="00AE5A8F">
        <w:rPr>
          <w:rStyle w:val="StyleUnderline"/>
          <w:rFonts w:asciiTheme="majorHAnsi" w:hAnsiTheme="majorHAnsi" w:cstheme="majorHAnsi"/>
        </w:rPr>
        <w:t xml:space="preserve"> today continue to </w:t>
      </w:r>
      <w:r w:rsidRPr="005E1A6C">
        <w:rPr>
          <w:rStyle w:val="StyleUnderline"/>
          <w:rFonts w:asciiTheme="majorHAnsi" w:hAnsiTheme="majorHAnsi" w:cstheme="majorHAnsi"/>
          <w:highlight w:val="cyan"/>
        </w:rPr>
        <w:t xml:space="preserve">push the </w:t>
      </w:r>
      <w:r w:rsidRPr="005E1A6C">
        <w:rPr>
          <w:rStyle w:val="Emphasis"/>
          <w:rFonts w:asciiTheme="majorHAnsi" w:hAnsiTheme="majorHAnsi" w:cstheme="majorHAnsi"/>
          <w:highlight w:val="cyan"/>
        </w:rPr>
        <w:t>c</w:t>
      </w:r>
      <w:r w:rsidRPr="00AE5A8F">
        <w:rPr>
          <w:rStyle w:val="StyleUnderline"/>
          <w:rFonts w:asciiTheme="majorHAnsi" w:hAnsiTheme="majorHAnsi" w:cstheme="majorHAnsi"/>
        </w:rPr>
        <w:t xml:space="preserve">onsumer </w:t>
      </w:r>
      <w:r w:rsidRPr="005E1A6C">
        <w:rPr>
          <w:rStyle w:val="Emphasis"/>
          <w:rFonts w:asciiTheme="majorHAnsi" w:hAnsiTheme="majorHAnsi" w:cstheme="majorHAnsi"/>
          <w:highlight w:val="cyan"/>
        </w:rPr>
        <w:t>w</w:t>
      </w:r>
      <w:r w:rsidRPr="00AE5A8F">
        <w:rPr>
          <w:rStyle w:val="StyleUnderline"/>
          <w:rFonts w:asciiTheme="majorHAnsi" w:hAnsiTheme="majorHAnsi" w:cstheme="majorHAnsi"/>
        </w:rPr>
        <w:t xml:space="preserve">elfare </w:t>
      </w:r>
      <w:r w:rsidRPr="005E1A6C">
        <w:rPr>
          <w:rStyle w:val="Emphasis"/>
          <w:rFonts w:asciiTheme="majorHAnsi" w:hAnsiTheme="majorHAnsi" w:cstheme="majorHAnsi"/>
          <w:highlight w:val="cyan"/>
        </w:rPr>
        <w:t>s</w:t>
      </w:r>
      <w:r w:rsidRPr="00AE5A8F">
        <w:rPr>
          <w:rStyle w:val="StyleUnderline"/>
          <w:rFonts w:asciiTheme="majorHAnsi" w:hAnsiTheme="majorHAnsi" w:cstheme="majorHAnsi"/>
        </w:rPr>
        <w:t xml:space="preserve">tandard even further by, </w:t>
      </w:r>
      <w:r w:rsidRPr="005E1A6C">
        <w:rPr>
          <w:rStyle w:val="StyleUnderline"/>
          <w:rFonts w:asciiTheme="majorHAnsi" w:hAnsiTheme="majorHAnsi" w:cstheme="majorHAnsi"/>
          <w:highlight w:val="cyan"/>
        </w:rPr>
        <w:t xml:space="preserve">in </w:t>
      </w:r>
      <w:r w:rsidRPr="005E1A6C">
        <w:rPr>
          <w:rStyle w:val="Emphasis"/>
          <w:rFonts w:asciiTheme="majorHAnsi" w:hAnsiTheme="majorHAnsi" w:cstheme="majorHAnsi"/>
          <w:highlight w:val="cyan"/>
        </w:rPr>
        <w:t>violation</w:t>
      </w:r>
      <w:r w:rsidRPr="005E1A6C">
        <w:rPr>
          <w:rStyle w:val="StyleUnderline"/>
          <w:rFonts w:asciiTheme="majorHAnsi" w:hAnsiTheme="majorHAnsi" w:cstheme="majorHAnsi"/>
          <w:highlight w:val="cyan"/>
        </w:rPr>
        <w:t xml:space="preserve"> of</w:t>
      </w:r>
      <w:r w:rsidRPr="00AE5A8F">
        <w:rPr>
          <w:rStyle w:val="StyleUnderline"/>
          <w:rFonts w:asciiTheme="majorHAnsi" w:hAnsiTheme="majorHAnsi" w:cstheme="majorHAnsi"/>
        </w:rPr>
        <w:t xml:space="preserve"> controlling Supreme Court </w:t>
      </w:r>
      <w:r w:rsidRPr="005E1A6C">
        <w:rPr>
          <w:rStyle w:val="StyleUnderline"/>
          <w:rFonts w:asciiTheme="majorHAnsi" w:hAnsiTheme="majorHAnsi" w:cstheme="majorHAnsi"/>
          <w:highlight w:val="cyan"/>
        </w:rPr>
        <w:t>precedent</w:t>
      </w:r>
      <w:r w:rsidRPr="00AE5A8F">
        <w:rPr>
          <w:rStyle w:val="StyleUnderline"/>
          <w:rFonts w:asciiTheme="majorHAnsi" w:hAnsiTheme="majorHAnsi" w:cstheme="majorHAnsi"/>
        </w:rPr>
        <w:t>, weighing the competitive harms of a dominant firm’s conduct against one group to the benefits provided to another group</w:t>
      </w:r>
      <w:r w:rsidRPr="00AE5A8F">
        <w:rPr>
          <w:rFonts w:asciiTheme="majorHAnsi" w:hAnsiTheme="majorHAnsi" w:cstheme="majorHAnsi"/>
          <w:sz w:val="14"/>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6975C29A"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65B78E5F" w14:textId="77777777" w:rsidR="000C6648" w:rsidRPr="00AE5A8F" w:rsidRDefault="000C6648" w:rsidP="000C6648">
      <w:pPr>
        <w:rPr>
          <w:rFonts w:asciiTheme="majorHAnsi" w:hAnsiTheme="majorHAnsi" w:cstheme="majorHAnsi"/>
          <w:sz w:val="14"/>
        </w:rPr>
      </w:pPr>
      <w:r w:rsidRPr="00AE5A8F">
        <w:rPr>
          <w:rFonts w:asciiTheme="majorHAnsi" w:hAnsiTheme="majorHAnsi" w:cstheme="majorHAnsi"/>
          <w:sz w:val="14"/>
        </w:rPr>
        <w:t xml:space="preserve">Part of the reason for such a skewed result in favor of antitrust defendants is that dominant firms have access to high-salaried economists that </w:t>
      </w:r>
      <w:proofErr w:type="gramStart"/>
      <w:r w:rsidRPr="00AE5A8F">
        <w:rPr>
          <w:rFonts w:asciiTheme="majorHAnsi" w:hAnsiTheme="majorHAnsi" w:cstheme="majorHAnsi"/>
          <w:sz w:val="14"/>
        </w:rPr>
        <w:t>are able to</w:t>
      </w:r>
      <w:proofErr w:type="gramEnd"/>
      <w:r w:rsidRPr="00AE5A8F">
        <w:rPr>
          <w:rFonts w:asciiTheme="majorHAnsi" w:hAnsiTheme="majorHAnsi" w:cstheme="majorHAnsi"/>
          <w:sz w:val="14"/>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w:t>
      </w:r>
      <w:r w:rsidRPr="00AE5A8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AE5A8F">
        <w:rPr>
          <w:rStyle w:val="Emphasis"/>
          <w:rFonts w:asciiTheme="majorHAnsi" w:hAnsiTheme="majorHAnsi" w:cstheme="majorHAnsi"/>
        </w:rPr>
        <w:t>financial capital</w:t>
      </w:r>
      <w:r w:rsidRPr="00AE5A8F">
        <w:rPr>
          <w:rStyle w:val="StyleUnderline"/>
          <w:rFonts w:asciiTheme="majorHAnsi" w:hAnsiTheme="majorHAnsi" w:cstheme="majorHAnsi"/>
        </w:rPr>
        <w:t xml:space="preserve"> and </w:t>
      </w:r>
      <w:r w:rsidRPr="00AE5A8F">
        <w:rPr>
          <w:rStyle w:val="Emphasis"/>
          <w:rFonts w:asciiTheme="majorHAnsi" w:hAnsiTheme="majorHAnsi" w:cstheme="majorHAnsi"/>
        </w:rPr>
        <w:t>judicial appeasement</w:t>
      </w:r>
      <w:r w:rsidRPr="00AE5A8F">
        <w:rPr>
          <w:rStyle w:val="StyleUnderline"/>
          <w:rFonts w:asciiTheme="majorHAnsi" w:hAnsiTheme="majorHAnsi" w:cstheme="majorHAnsi"/>
        </w:rPr>
        <w:t xml:space="preserve"> of policies that favor </w:t>
      </w:r>
      <w:r w:rsidRPr="00AE5A8F">
        <w:rPr>
          <w:rStyle w:val="Emphasis"/>
          <w:rFonts w:asciiTheme="majorHAnsi" w:hAnsiTheme="majorHAnsi" w:cstheme="majorHAnsi"/>
        </w:rPr>
        <w:t>corporate integration</w:t>
      </w:r>
      <w:r w:rsidRPr="00AE5A8F">
        <w:rPr>
          <w:rStyle w:val="StyleUnderline"/>
          <w:rFonts w:asciiTheme="majorHAnsi" w:hAnsiTheme="majorHAnsi" w:cstheme="majorHAnsi"/>
        </w:rPr>
        <w:t xml:space="preserve"> rather than common notions of fairness, equity, and deconcentrated markets—which was the </w:t>
      </w:r>
      <w:r w:rsidRPr="00AE5A8F">
        <w:rPr>
          <w:rStyle w:val="Emphasis"/>
          <w:rFonts w:asciiTheme="majorHAnsi" w:hAnsiTheme="majorHAnsi" w:cstheme="majorHAnsi"/>
        </w:rPr>
        <w:t>original purpose</w:t>
      </w:r>
      <w:r w:rsidRPr="00AE5A8F">
        <w:rPr>
          <w:rStyle w:val="StyleUnderline"/>
          <w:rFonts w:asciiTheme="majorHAnsi" w:hAnsiTheme="majorHAnsi" w:cstheme="majorHAnsi"/>
        </w:rPr>
        <w:t xml:space="preserve"> of the antitrust laws</w:t>
      </w:r>
      <w:r w:rsidRPr="00AE5A8F">
        <w:rPr>
          <w:rFonts w:asciiTheme="majorHAnsi" w:hAnsiTheme="majorHAnsi" w:cstheme="majorHAnsi"/>
          <w:sz w:val="14"/>
        </w:rPr>
        <w:t>.</w:t>
      </w:r>
    </w:p>
    <w:p w14:paraId="4DDDB917"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AE5A8F">
        <w:rPr>
          <w:rFonts w:asciiTheme="majorHAnsi" w:hAnsiTheme="majorHAnsi" w:cstheme="majorHAnsi"/>
          <w:sz w:val="14"/>
        </w:rPr>
        <w:t xml:space="preserve"> For example, in the context of merger analysis, </w:t>
      </w:r>
      <w:r w:rsidRPr="00AE5A8F">
        <w:rPr>
          <w:rStyle w:val="StyleUnderline"/>
          <w:rFonts w:asciiTheme="majorHAnsi" w:hAnsiTheme="majorHAnsi" w:cstheme="majorHAnsi"/>
        </w:rPr>
        <w:t xml:space="preserve">the </w:t>
      </w:r>
      <w:r w:rsidRPr="00733EC1">
        <w:rPr>
          <w:rStyle w:val="Emphasis"/>
          <w:rFonts w:asciiTheme="majorHAnsi" w:hAnsiTheme="majorHAnsi" w:cstheme="majorHAnsi"/>
        </w:rPr>
        <w:t>economization</w:t>
      </w:r>
      <w:r w:rsidRPr="00733EC1">
        <w:rPr>
          <w:rStyle w:val="StyleUnderline"/>
          <w:rFonts w:asciiTheme="majorHAnsi" w:hAnsiTheme="majorHAnsi" w:cstheme="majorHAnsi"/>
        </w:rPr>
        <w:t xml:space="preserve"> of </w:t>
      </w:r>
      <w:r w:rsidRPr="00733EC1">
        <w:rPr>
          <w:rStyle w:val="Emphasis"/>
          <w:rFonts w:asciiTheme="majorHAnsi" w:hAnsiTheme="majorHAnsi" w:cstheme="majorHAnsi"/>
        </w:rPr>
        <w:t>antitrust</w:t>
      </w:r>
      <w:r w:rsidRPr="00733EC1">
        <w:rPr>
          <w:rStyle w:val="StyleUnderline"/>
          <w:rFonts w:asciiTheme="majorHAnsi" w:hAnsiTheme="majorHAnsi" w:cstheme="majorHAnsi"/>
        </w:rPr>
        <w:t xml:space="preserve"> has led courts to believe and depend on theoretical assumptions on how mergers are beneficial for society and consumers</w:t>
      </w:r>
      <w:r w:rsidRPr="00AE5A8F">
        <w:rPr>
          <w:rStyle w:val="StyleUnderline"/>
          <w:rFonts w:asciiTheme="majorHAnsi" w:hAnsiTheme="majorHAnsi" w:cstheme="majorHAnsi"/>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In the case of AT&amp;T</w:t>
      </w:r>
      <w:r w:rsidRPr="00AE5A8F">
        <w:rPr>
          <w:rFonts w:asciiTheme="majorHAnsi" w:hAnsiTheme="majorHAnsi" w:cstheme="majorHAnsi"/>
          <w:sz w:val="14"/>
        </w:rPr>
        <w:t xml:space="preserve"> and its pursuit of acquiring Time Warner in </w:t>
      </w:r>
      <w:proofErr w:type="gramStart"/>
      <w:r w:rsidRPr="00AE5A8F">
        <w:rPr>
          <w:rFonts w:asciiTheme="majorHAnsi" w:hAnsiTheme="majorHAnsi" w:cstheme="majorHAnsi"/>
          <w:sz w:val="14"/>
        </w:rPr>
        <w:t>2018,  the</w:t>
      </w:r>
      <w:proofErr w:type="gramEnd"/>
      <w:r w:rsidRPr="00AE5A8F">
        <w:rPr>
          <w:rFonts w:asciiTheme="majorHAnsi" w:hAnsiTheme="majorHAnsi" w:cstheme="majorHAnsi"/>
          <w:sz w:val="14"/>
        </w:rPr>
        <w:t xml:space="preserve"> </w:t>
      </w:r>
      <w:r w:rsidRPr="00AE5A8F">
        <w:rPr>
          <w:rStyle w:val="StyleUnderline"/>
          <w:rFonts w:asciiTheme="majorHAnsi" w:hAnsiTheme="majorHAnsi" w:cstheme="majorHAnsi"/>
        </w:rPr>
        <w:t>corporation stated  its merger would produce efficiencies and save customers money</w:t>
      </w:r>
      <w:r w:rsidRPr="00AE5A8F">
        <w:rPr>
          <w:rFonts w:asciiTheme="majorHAnsi" w:hAnsiTheme="majorHAnsi" w:cstheme="majorHAnsi"/>
          <w:sz w:val="14"/>
        </w:rPr>
        <w:t xml:space="preserve">.  District Court Judge Richard Leon was persuaded by AT&amp;T’s statements holding that vertical integration is able to shrink its costs and will “lead </w:t>
      </w:r>
      <w:proofErr w:type="gramStart"/>
      <w:r w:rsidRPr="00AE5A8F">
        <w:rPr>
          <w:rFonts w:asciiTheme="majorHAnsi" w:hAnsiTheme="majorHAnsi" w:cstheme="majorHAnsi"/>
          <w:sz w:val="14"/>
        </w:rPr>
        <w:t>to  lower</w:t>
      </w:r>
      <w:proofErr w:type="gramEnd"/>
      <w:r w:rsidRPr="00AE5A8F">
        <w:rPr>
          <w:rFonts w:asciiTheme="majorHAnsi" w:hAnsiTheme="majorHAnsi" w:cstheme="majorHAnsi"/>
          <w:sz w:val="14"/>
        </w:rPr>
        <w:t xml:space="preserve"> prices for consumers.” But such assumptions have </w:t>
      </w:r>
      <w:proofErr w:type="gramStart"/>
      <w:r w:rsidRPr="00AE5A8F">
        <w:rPr>
          <w:rFonts w:asciiTheme="majorHAnsi" w:hAnsiTheme="majorHAnsi" w:cstheme="majorHAnsi"/>
          <w:sz w:val="14"/>
        </w:rPr>
        <w:t>been  categorically</w:t>
      </w:r>
      <w:proofErr w:type="gramEnd"/>
      <w:r w:rsidRPr="00AE5A8F">
        <w:rPr>
          <w:rFonts w:asciiTheme="majorHAnsi" w:hAnsiTheme="majorHAnsi" w:cstheme="majorHAnsi"/>
          <w:sz w:val="14"/>
        </w:rPr>
        <w:t xml:space="preserve"> repudiated by researchers. In one example, the </w:t>
      </w:r>
      <w:proofErr w:type="gramStart"/>
      <w:r w:rsidRPr="00AE5A8F">
        <w:rPr>
          <w:rStyle w:val="StyleUnderline"/>
          <w:rFonts w:asciiTheme="majorHAnsi" w:hAnsiTheme="majorHAnsi" w:cstheme="majorHAnsi"/>
        </w:rPr>
        <w:t>economist  John</w:t>
      </w:r>
      <w:proofErr w:type="gramEnd"/>
      <w:r w:rsidRPr="00AE5A8F">
        <w:rPr>
          <w:rStyle w:val="StyleUnderline"/>
          <w:rFonts w:asciiTheme="majorHAnsi" w:hAnsiTheme="majorHAnsi" w:cstheme="majorHAnsi"/>
        </w:rPr>
        <w:t xml:space="preserve"> </w:t>
      </w:r>
      <w:proofErr w:type="spellStart"/>
      <w:r w:rsidRPr="00AE5A8F">
        <w:rPr>
          <w:rStyle w:val="StyleUnderline"/>
          <w:rFonts w:asciiTheme="majorHAnsi" w:hAnsiTheme="majorHAnsi" w:cstheme="majorHAnsi"/>
        </w:rPr>
        <w:t>Kwoka</w:t>
      </w:r>
      <w:proofErr w:type="spellEnd"/>
      <w:r w:rsidRPr="00AE5A8F">
        <w:rPr>
          <w:rStyle w:val="StyleUnderline"/>
          <w:rFonts w:asciiTheme="majorHAnsi" w:hAnsiTheme="majorHAnsi" w:cstheme="majorHAnsi"/>
        </w:rPr>
        <w:t xml:space="preserve"> found that 80 percent of studied </w:t>
      </w:r>
      <w:r w:rsidRPr="00AE5A8F">
        <w:rPr>
          <w:rStyle w:val="Emphasis"/>
          <w:rFonts w:asciiTheme="majorHAnsi" w:hAnsiTheme="majorHAnsi" w:cstheme="majorHAnsi"/>
        </w:rPr>
        <w:t>mergers</w:t>
      </w:r>
      <w:r w:rsidRPr="00AE5A8F">
        <w:rPr>
          <w:rStyle w:val="StyleUnderline"/>
          <w:rFonts w:asciiTheme="majorHAnsi" w:hAnsiTheme="majorHAnsi" w:cstheme="majorHAnsi"/>
        </w:rPr>
        <w:t xml:space="preserve"> led to </w:t>
      </w:r>
      <w:r w:rsidRPr="00AE5A8F">
        <w:rPr>
          <w:rStyle w:val="Emphasis"/>
          <w:rFonts w:asciiTheme="majorHAnsi" w:hAnsiTheme="majorHAnsi" w:cstheme="majorHAnsi"/>
        </w:rPr>
        <w:t>high prices</w:t>
      </w:r>
      <w:r w:rsidRPr="00AE5A8F">
        <w:rPr>
          <w:rStyle w:val="StyleUnderline"/>
          <w:rFonts w:asciiTheme="majorHAnsi" w:hAnsiTheme="majorHAnsi" w:cstheme="majorHAnsi"/>
        </w:rPr>
        <w:t xml:space="preserve"> and even </w:t>
      </w:r>
      <w:r w:rsidRPr="00AE5A8F">
        <w:rPr>
          <w:rStyle w:val="Emphasis"/>
          <w:rFonts w:asciiTheme="majorHAnsi" w:hAnsiTheme="majorHAnsi" w:cstheme="majorHAnsi"/>
        </w:rPr>
        <w:t>reduced output</w:t>
      </w:r>
      <w:r w:rsidRPr="00AE5A8F">
        <w:rPr>
          <w:rStyle w:val="StyleUnderline"/>
          <w:rFonts w:asciiTheme="majorHAnsi" w:hAnsiTheme="majorHAnsi" w:cstheme="majorHAnsi"/>
        </w:rPr>
        <w:t>. Other studies have found equivalent results.</w:t>
      </w:r>
      <w:r w:rsidRPr="00AE5A8F">
        <w:rPr>
          <w:rFonts w:asciiTheme="majorHAnsi" w:hAnsiTheme="majorHAnsi" w:cstheme="majorHAnsi"/>
          <w:sz w:val="14"/>
        </w:rPr>
        <w:t xml:space="preserve"> In the context of AT&amp;T, subsequent evidence showed that AT&amp;T did raise prices on consumers.</w:t>
      </w:r>
    </w:p>
    <w:p w14:paraId="4E127462" w14:textId="77777777" w:rsidR="000C6648" w:rsidRPr="00AE5A8F" w:rsidRDefault="000C6648" w:rsidP="000C6648">
      <w:pPr>
        <w:rPr>
          <w:rFonts w:asciiTheme="majorHAnsi" w:hAnsiTheme="majorHAnsi" w:cstheme="majorHAnsi"/>
          <w:sz w:val="14"/>
        </w:rPr>
      </w:pPr>
      <w:r w:rsidRPr="00AE5A8F">
        <w:rPr>
          <w:rStyle w:val="StyleUnderline"/>
          <w:rFonts w:asciiTheme="majorHAnsi" w:hAnsiTheme="majorHAnsi" w:cstheme="majorHAnsi"/>
        </w:rPr>
        <w:t xml:space="preserve">As </w:t>
      </w:r>
      <w:r w:rsidRPr="005E1A6C">
        <w:rPr>
          <w:rStyle w:val="StyleUnderline"/>
          <w:rFonts w:asciiTheme="majorHAnsi" w:hAnsiTheme="majorHAnsi" w:cstheme="majorHAnsi"/>
          <w:highlight w:val="cyan"/>
        </w:rPr>
        <w:t>Congress</w:t>
      </w:r>
      <w:r w:rsidRPr="00AE5A8F">
        <w:rPr>
          <w:rStyle w:val="StyleUnderline"/>
          <w:rFonts w:asciiTheme="majorHAnsi" w:hAnsiTheme="majorHAnsi" w:cstheme="majorHAnsi"/>
        </w:rPr>
        <w:t xml:space="preserve"> considers enacting new legislation, it </w:t>
      </w:r>
      <w:r w:rsidRPr="005E1A6C">
        <w:rPr>
          <w:rStyle w:val="StyleUnderline"/>
          <w:rFonts w:asciiTheme="majorHAnsi" w:hAnsiTheme="majorHAnsi" w:cstheme="majorHAnsi"/>
          <w:highlight w:val="cyan"/>
        </w:rPr>
        <w:t>must</w:t>
      </w:r>
      <w:r w:rsidRPr="00AE5A8F">
        <w:rPr>
          <w:rStyle w:val="StyleUnderline"/>
          <w:rFonts w:asciiTheme="majorHAnsi" w:hAnsiTheme="majorHAnsi" w:cstheme="majorHAnsi"/>
        </w:rPr>
        <w:t xml:space="preserve"> start </w:t>
      </w:r>
      <w:proofErr w:type="gramStart"/>
      <w:r w:rsidRPr="00AE5A8F">
        <w:rPr>
          <w:rStyle w:val="StyleUnderline"/>
          <w:rFonts w:asciiTheme="majorHAnsi" w:hAnsiTheme="majorHAnsi" w:cstheme="majorHAnsi"/>
        </w:rPr>
        <w:t xml:space="preserve">by  </w:t>
      </w:r>
      <w:r w:rsidRPr="005E1A6C">
        <w:rPr>
          <w:rStyle w:val="Emphasis"/>
          <w:rFonts w:asciiTheme="majorHAnsi" w:hAnsiTheme="majorHAnsi" w:cstheme="majorHAnsi"/>
          <w:highlight w:val="cyan"/>
        </w:rPr>
        <w:t>reclaim</w:t>
      </w:r>
      <w:r w:rsidRPr="00AE5A8F">
        <w:rPr>
          <w:rStyle w:val="Emphasis"/>
          <w:rFonts w:asciiTheme="majorHAnsi" w:hAnsiTheme="majorHAnsi" w:cstheme="majorHAnsi"/>
        </w:rPr>
        <w:t>ing</w:t>
      </w:r>
      <w:proofErr w:type="gramEnd"/>
      <w:r w:rsidRPr="00AE5A8F">
        <w:rPr>
          <w:rStyle w:val="Emphasis"/>
          <w:rFonts w:asciiTheme="majorHAnsi" w:hAnsiTheme="majorHAnsi" w:cstheme="majorHAnsi"/>
        </w:rPr>
        <w:t xml:space="preserve"> </w:t>
      </w:r>
      <w:r w:rsidRPr="005E1A6C">
        <w:rPr>
          <w:rStyle w:val="Emphasis"/>
          <w:rFonts w:asciiTheme="majorHAnsi" w:hAnsiTheme="majorHAnsi" w:cstheme="majorHAnsi"/>
          <w:highlight w:val="cyan"/>
        </w:rPr>
        <w:t>control</w:t>
      </w:r>
      <w:r w:rsidRPr="00AE5A8F">
        <w:rPr>
          <w:rStyle w:val="StyleUnderline"/>
          <w:rFonts w:asciiTheme="majorHAnsi" w:hAnsiTheme="majorHAnsi" w:cstheme="majorHAnsi"/>
        </w:rPr>
        <w:t xml:space="preserve"> over antitrust by enacting laws </w:t>
      </w:r>
      <w:r w:rsidRPr="005E1A6C">
        <w:rPr>
          <w:rStyle w:val="StyleUnderline"/>
          <w:rFonts w:asciiTheme="majorHAnsi" w:hAnsiTheme="majorHAnsi" w:cstheme="majorHAnsi"/>
          <w:highlight w:val="cyan"/>
        </w:rPr>
        <w:t xml:space="preserve">with </w:t>
      </w:r>
      <w:r w:rsidRPr="005E1A6C">
        <w:rPr>
          <w:rStyle w:val="Emphasis"/>
          <w:rFonts w:asciiTheme="majorHAnsi" w:hAnsiTheme="majorHAnsi" w:cstheme="majorHAnsi"/>
          <w:highlight w:val="cyan"/>
        </w:rPr>
        <w:t>clear rules</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could </w:t>
      </w:r>
      <w:r w:rsidRPr="005E1A6C">
        <w:rPr>
          <w:rStyle w:val="Emphasis"/>
          <w:rFonts w:asciiTheme="majorHAnsi" w:hAnsiTheme="majorHAnsi" w:cstheme="majorHAnsi"/>
          <w:highlight w:val="cyan"/>
        </w:rPr>
        <w:t>deter</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 xml:space="preserve">exclusionary </w:t>
      </w:r>
      <w:r w:rsidRPr="005E1A6C">
        <w:rPr>
          <w:rStyle w:val="Emphasis"/>
          <w:rFonts w:asciiTheme="majorHAnsi" w:hAnsiTheme="majorHAnsi" w:cstheme="majorHAnsi"/>
          <w:highlight w:val="cyan"/>
        </w:rPr>
        <w:t>conduct</w:t>
      </w:r>
      <w:r w:rsidRPr="005E1A6C">
        <w:rPr>
          <w:rStyle w:val="StyleUnderline"/>
          <w:rFonts w:asciiTheme="majorHAnsi" w:hAnsiTheme="majorHAnsi" w:cstheme="majorHAnsi"/>
          <w:highlight w:val="cyan"/>
        </w:rPr>
        <w:t xml:space="preserve"> and</w:t>
      </w:r>
      <w:r w:rsidRPr="00AE5A8F">
        <w:rPr>
          <w:rStyle w:val="StyleUnderline"/>
          <w:rFonts w:asciiTheme="majorHAnsi" w:hAnsiTheme="majorHAnsi" w:cstheme="majorHAnsi"/>
        </w:rPr>
        <w:t xml:space="preserve"> greatly </w:t>
      </w:r>
      <w:r w:rsidRPr="005E1A6C">
        <w:rPr>
          <w:rStyle w:val="Emphasis"/>
          <w:rFonts w:asciiTheme="majorHAnsi" w:hAnsiTheme="majorHAnsi" w:cstheme="majorHAnsi"/>
          <w:highlight w:val="cyan"/>
        </w:rPr>
        <w:t>simplify</w:t>
      </w:r>
      <w:r w:rsidRPr="00AE5A8F">
        <w:rPr>
          <w:rStyle w:val="StyleUnderline"/>
          <w:rFonts w:asciiTheme="majorHAnsi" w:hAnsiTheme="majorHAnsi" w:cstheme="majorHAnsi"/>
        </w:rPr>
        <w:t xml:space="preserve"> the </w:t>
      </w:r>
      <w:r w:rsidRPr="005E1A6C">
        <w:rPr>
          <w:rStyle w:val="Emphasis"/>
          <w:rFonts w:asciiTheme="majorHAnsi" w:hAnsiTheme="majorHAnsi" w:cstheme="majorHAnsi"/>
          <w:highlight w:val="cyan"/>
        </w:rPr>
        <w:t>litigation</w:t>
      </w:r>
      <w:r w:rsidRPr="00AE5A8F">
        <w:rPr>
          <w:rStyle w:val="StyleUnderline"/>
          <w:rFonts w:asciiTheme="majorHAnsi" w:hAnsiTheme="majorHAnsi" w:cstheme="majorHAnsi"/>
        </w:rPr>
        <w:t xml:space="preserve">  process for plaintiffs</w:t>
      </w:r>
      <w:r w:rsidRPr="00AE5A8F">
        <w:rPr>
          <w:rFonts w:asciiTheme="majorHAnsi" w:hAnsiTheme="majorHAnsi" w:cstheme="majorHAnsi"/>
          <w:sz w:val="14"/>
        </w:rPr>
        <w:t xml:space="preserve">. Moreover, instead of just restoring many of the historical bright-line rules that the judiciary has eroded over the last 60 years, </w:t>
      </w:r>
      <w:r w:rsidRPr="00AE5A8F">
        <w:rPr>
          <w:rStyle w:val="StyleUnderline"/>
          <w:rFonts w:asciiTheme="majorHAnsi" w:hAnsiTheme="majorHAnsi" w:cstheme="majorHAnsi"/>
        </w:rPr>
        <w:t>new laws should go further to ensure that markets remain deconcentrated and to promote economic fairness.</w:t>
      </w:r>
      <w:r w:rsidRPr="00AE5A8F">
        <w:rPr>
          <w:rFonts w:asciiTheme="majorHAnsi" w:hAnsiTheme="majorHAnsi" w:cstheme="majorHAnsi"/>
          <w:sz w:val="14"/>
        </w:rPr>
        <w:t xml:space="preserve"> For example, </w:t>
      </w:r>
      <w:r w:rsidRPr="00AE5A8F">
        <w:rPr>
          <w:rStyle w:val="StyleUnderline"/>
          <w:rFonts w:asciiTheme="majorHAnsi" w:hAnsiTheme="majorHAnsi" w:cstheme="majorHAnsi"/>
        </w:rPr>
        <w:t>Congress could enact strict prohibitions on firms entering certain lines of business</w:t>
      </w:r>
      <w:r w:rsidRPr="00AE5A8F">
        <w:rPr>
          <w:rFonts w:asciiTheme="majorHAnsi" w:hAnsiTheme="majorHAnsi" w:cstheme="majorHAnsi"/>
          <w:sz w:val="14"/>
        </w:rPr>
        <w:t xml:space="preserve">, such as AT&amp;T being prohibited from entering the computer industry in 1956, </w:t>
      </w:r>
      <w:r w:rsidRPr="00AE5A8F">
        <w:rPr>
          <w:rStyle w:val="StyleUnderline"/>
          <w:rFonts w:asciiTheme="majorHAnsi" w:hAnsiTheme="majorHAnsi" w:cstheme="majorHAnsi"/>
        </w:rPr>
        <w:t xml:space="preserve">or </w:t>
      </w:r>
      <w:r w:rsidRPr="005E1A6C">
        <w:rPr>
          <w:rStyle w:val="StyleUnderline"/>
          <w:rFonts w:asciiTheme="majorHAnsi" w:hAnsiTheme="majorHAnsi" w:cstheme="majorHAnsi"/>
          <w:highlight w:val="cyan"/>
        </w:rPr>
        <w:t>ban</w:t>
      </w:r>
      <w:r w:rsidRPr="00AE5A8F">
        <w:rPr>
          <w:rStyle w:val="StyleUnderline"/>
          <w:rFonts w:asciiTheme="majorHAnsi" w:hAnsiTheme="majorHAnsi" w:cstheme="majorHAnsi"/>
        </w:rPr>
        <w:t xml:space="preserve"> the use of specific competitive practices outright, such as </w:t>
      </w:r>
      <w:proofErr w:type="spellStart"/>
      <w:r w:rsidRPr="005E1A6C">
        <w:rPr>
          <w:rStyle w:val="Emphasis"/>
          <w:rFonts w:asciiTheme="majorHAnsi" w:hAnsiTheme="majorHAnsi" w:cstheme="majorHAnsi"/>
          <w:highlight w:val="cyan"/>
        </w:rPr>
        <w:t>noncompetes</w:t>
      </w:r>
      <w:proofErr w:type="spellEnd"/>
      <w:r w:rsidRPr="005E1A6C">
        <w:rPr>
          <w:rStyle w:val="StyleUnderline"/>
          <w:rFonts w:asciiTheme="majorHAnsi" w:hAnsiTheme="majorHAnsi" w:cstheme="majorHAnsi"/>
          <w:highlight w:val="cyan"/>
        </w:rPr>
        <w:t xml:space="preserve"> that </w:t>
      </w:r>
      <w:r w:rsidRPr="005E1A6C">
        <w:rPr>
          <w:rStyle w:val="Emphasis"/>
          <w:rFonts w:asciiTheme="majorHAnsi" w:hAnsiTheme="majorHAnsi" w:cstheme="majorHAnsi"/>
          <w:highlight w:val="cyan"/>
        </w:rPr>
        <w:t>restrict</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 xml:space="preserve">mobility of </w:t>
      </w:r>
      <w:r w:rsidRPr="005E1A6C">
        <w:rPr>
          <w:rStyle w:val="Emphasis"/>
          <w:rFonts w:asciiTheme="majorHAnsi" w:hAnsiTheme="majorHAnsi" w:cstheme="majorHAnsi"/>
          <w:highlight w:val="cyan"/>
        </w:rPr>
        <w:t>workers</w:t>
      </w:r>
      <w:r w:rsidRPr="00AE5A8F">
        <w:rPr>
          <w:rFonts w:asciiTheme="majorHAnsi" w:hAnsiTheme="majorHAnsi" w:cstheme="majorHAnsi"/>
          <w:sz w:val="14"/>
        </w:rPr>
        <w:t xml:space="preserve">. </w:t>
      </w:r>
      <w:r w:rsidRPr="00AE5A8F">
        <w:rPr>
          <w:rStyle w:val="StyleUnderline"/>
          <w:rFonts w:asciiTheme="majorHAnsi" w:hAnsiTheme="majorHAnsi" w:cstheme="majorHAnsi"/>
        </w:rPr>
        <w:t xml:space="preserve">Rules like these </w:t>
      </w:r>
      <w:r w:rsidRPr="005E1A6C">
        <w:rPr>
          <w:rStyle w:val="StyleUnderline"/>
          <w:rFonts w:asciiTheme="majorHAnsi" w:hAnsiTheme="majorHAnsi" w:cstheme="majorHAnsi"/>
          <w:highlight w:val="cyan"/>
        </w:rPr>
        <w:t>ensure</w:t>
      </w:r>
      <w:r w:rsidRPr="00AE5A8F">
        <w:rPr>
          <w:rStyle w:val="StyleUnderline"/>
          <w:rFonts w:asciiTheme="majorHAnsi" w:hAnsiTheme="majorHAnsi" w:cstheme="majorHAnsi"/>
        </w:rPr>
        <w:t xml:space="preserve"> the </w:t>
      </w:r>
      <w:r w:rsidRPr="005E1A6C">
        <w:rPr>
          <w:rStyle w:val="StyleUnderline"/>
          <w:rFonts w:asciiTheme="majorHAnsi" w:hAnsiTheme="majorHAnsi" w:cstheme="majorHAnsi"/>
          <w:highlight w:val="cyan"/>
        </w:rPr>
        <w:t>markets are</w:t>
      </w:r>
      <w:r w:rsidRPr="00AE5A8F">
        <w:rPr>
          <w:rStyle w:val="StyleUnderline"/>
          <w:rFonts w:asciiTheme="majorHAnsi" w:hAnsiTheme="majorHAnsi" w:cstheme="majorHAnsi"/>
        </w:rPr>
        <w:t xml:space="preserve"> structured </w:t>
      </w:r>
      <w:r w:rsidRPr="00AE5A8F">
        <w:rPr>
          <w:rStyle w:val="Emphasis"/>
          <w:rFonts w:asciiTheme="majorHAnsi" w:hAnsiTheme="majorHAnsi" w:cstheme="majorHAnsi"/>
        </w:rPr>
        <w:t xml:space="preserve">by </w:t>
      </w:r>
      <w:r w:rsidRPr="005E1A6C">
        <w:rPr>
          <w:rStyle w:val="Emphasis"/>
          <w:rFonts w:asciiTheme="majorHAnsi" w:hAnsiTheme="majorHAnsi" w:cstheme="majorHAnsi"/>
          <w:highlight w:val="cyan"/>
        </w:rPr>
        <w:t>publicly accountable</w:t>
      </w:r>
      <w:r w:rsidRPr="00AE5A8F">
        <w:rPr>
          <w:rStyle w:val="StyleUnderline"/>
          <w:rFonts w:asciiTheme="majorHAnsi" w:hAnsiTheme="majorHAnsi" w:cstheme="majorHAnsi"/>
        </w:rPr>
        <w:t xml:space="preserve"> institutions to incentivize socially beneficial corporate conduct</w:t>
      </w:r>
      <w:r w:rsidRPr="00AE5A8F">
        <w:rPr>
          <w:rFonts w:asciiTheme="majorHAnsi" w:hAnsiTheme="majorHAnsi" w:cstheme="majorHAnsi"/>
          <w:sz w:val="14"/>
        </w:rPr>
        <w:t xml:space="preserve">, such </w:t>
      </w:r>
      <w:proofErr w:type="gramStart"/>
      <w:r w:rsidRPr="00AE5A8F">
        <w:rPr>
          <w:rFonts w:asciiTheme="majorHAnsi" w:hAnsiTheme="majorHAnsi" w:cstheme="majorHAnsi"/>
          <w:sz w:val="14"/>
        </w:rPr>
        <w:t>as  investments</w:t>
      </w:r>
      <w:proofErr w:type="gramEnd"/>
      <w:r w:rsidRPr="00AE5A8F">
        <w:rPr>
          <w:rFonts w:asciiTheme="majorHAnsi" w:hAnsiTheme="majorHAnsi" w:cstheme="majorHAnsi"/>
          <w:sz w:val="14"/>
        </w:rPr>
        <w:t xml:space="preserve"> in research and development and product quality.</w:t>
      </w:r>
    </w:p>
    <w:p w14:paraId="3507A2F4" w14:textId="77777777" w:rsidR="000C6648" w:rsidRPr="00AE5A8F" w:rsidRDefault="000C6648" w:rsidP="000C6648">
      <w:pPr>
        <w:rPr>
          <w:rFonts w:asciiTheme="majorHAnsi" w:hAnsiTheme="majorHAnsi" w:cstheme="majorHAnsi"/>
          <w:sz w:val="14"/>
        </w:rPr>
      </w:pPr>
      <w:proofErr w:type="gramStart"/>
      <w:r w:rsidRPr="00AE5A8F">
        <w:rPr>
          <w:rFonts w:asciiTheme="majorHAnsi" w:hAnsiTheme="majorHAnsi" w:cstheme="majorHAnsi"/>
          <w:sz w:val="14"/>
        </w:rPr>
        <w:t xml:space="preserve">Importantly,  </w:t>
      </w:r>
      <w:r w:rsidRPr="005E1A6C">
        <w:rPr>
          <w:rStyle w:val="StyleUnderline"/>
          <w:rFonts w:asciiTheme="majorHAnsi" w:hAnsiTheme="majorHAnsi" w:cstheme="majorHAnsi"/>
          <w:highlight w:val="cyan"/>
        </w:rPr>
        <w:t>rules</w:t>
      </w:r>
      <w:proofErr w:type="gramEnd"/>
      <w:r w:rsidRPr="005E1A6C">
        <w:rPr>
          <w:rStyle w:val="StyleUnderline"/>
          <w:rFonts w:asciiTheme="majorHAnsi" w:hAnsiTheme="majorHAnsi" w:cstheme="majorHAnsi"/>
          <w:highlight w:val="cyan"/>
        </w:rPr>
        <w:t>-based laws</w:t>
      </w:r>
      <w:r w:rsidRPr="00AE5A8F">
        <w:rPr>
          <w:rStyle w:val="StyleUnderline"/>
          <w:rFonts w:asciiTheme="majorHAnsi" w:hAnsiTheme="majorHAnsi" w:cstheme="majorHAnsi"/>
        </w:rPr>
        <w:t xml:space="preserve"> would also </w:t>
      </w:r>
      <w:r w:rsidRPr="005E1A6C">
        <w:rPr>
          <w:rStyle w:val="StyleUnderline"/>
          <w:rFonts w:asciiTheme="majorHAnsi" w:hAnsiTheme="majorHAnsi" w:cstheme="majorHAnsi"/>
          <w:highlight w:val="cyan"/>
        </w:rPr>
        <w:t xml:space="preserve">ensure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 xml:space="preserve">judiciary is adhering to  </w:t>
      </w:r>
      <w:r w:rsidRPr="005E1A6C">
        <w:rPr>
          <w:rStyle w:val="Emphasis"/>
          <w:rFonts w:asciiTheme="majorHAnsi" w:hAnsiTheme="majorHAnsi" w:cstheme="majorHAnsi"/>
          <w:highlight w:val="cyan"/>
        </w:rPr>
        <w:t>Congress’ directive</w:t>
      </w:r>
      <w:r w:rsidRPr="00AE5A8F">
        <w:rPr>
          <w:rStyle w:val="StyleUnderline"/>
          <w:rFonts w:asciiTheme="majorHAnsi" w:hAnsiTheme="majorHAnsi" w:cstheme="majorHAnsi"/>
        </w:rPr>
        <w:t xml:space="preserve"> to keep markets deconcentrated and acknowledge that  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is </w:t>
      </w:r>
      <w:r w:rsidRPr="00AE5A8F">
        <w:rPr>
          <w:rStyle w:val="Emphasis"/>
          <w:rFonts w:asciiTheme="majorHAnsi" w:hAnsiTheme="majorHAnsi" w:cstheme="majorHAnsi"/>
        </w:rPr>
        <w:t>not a</w:t>
      </w:r>
      <w:r w:rsidRPr="00AE5A8F">
        <w:rPr>
          <w:rStyle w:val="StyleUnderline"/>
          <w:rFonts w:asciiTheme="majorHAnsi" w:hAnsiTheme="majorHAnsi" w:cstheme="majorHAnsi"/>
        </w:rPr>
        <w:t xml:space="preserve"> reliable </w:t>
      </w:r>
      <w:r w:rsidRPr="00AE5A8F">
        <w:rPr>
          <w:rStyle w:val="Emphasis"/>
          <w:rFonts w:asciiTheme="majorHAnsi" w:hAnsiTheme="majorHAnsi" w:cstheme="majorHAnsi"/>
        </w:rPr>
        <w:t>safeguard</w:t>
      </w:r>
      <w:r w:rsidRPr="00AE5A8F">
        <w:rPr>
          <w:rFonts w:asciiTheme="majorHAnsi" w:hAnsiTheme="majorHAnsi" w:cstheme="majorHAnsi"/>
          <w:sz w:val="14"/>
        </w:rPr>
        <w:t xml:space="preserve"> for smaller independent firms  and workers who often do not have access to significant amounts of  capital to litigate an antitrust lawsuit. In fact, </w:t>
      </w:r>
      <w:r w:rsidRPr="00AE5A8F">
        <w:rPr>
          <w:rStyle w:val="StyleUnderline"/>
          <w:rFonts w:asciiTheme="majorHAnsi" w:hAnsiTheme="majorHAnsi" w:cstheme="majorHAnsi"/>
        </w:rPr>
        <w:t xml:space="preserve">in </w:t>
      </w:r>
      <w:r w:rsidRPr="00AE5A8F">
        <w:rPr>
          <w:rStyle w:val="StyleUnderline"/>
          <w:rFonts w:asciiTheme="majorHAnsi" w:hAnsiTheme="majorHAnsi" w:cstheme="majorHAnsi"/>
        </w:rPr>
        <w:lastRenderedPageBreak/>
        <w:t xml:space="preserve">commonly </w:t>
      </w:r>
      <w:proofErr w:type="gramStart"/>
      <w:r w:rsidRPr="00AE5A8F">
        <w:rPr>
          <w:rStyle w:val="StyleUnderline"/>
          <w:rFonts w:asciiTheme="majorHAnsi" w:hAnsiTheme="majorHAnsi" w:cstheme="majorHAnsi"/>
        </w:rPr>
        <w:t>applied  rules</w:t>
      </w:r>
      <w:proofErr w:type="gramEnd"/>
      <w:r w:rsidRPr="00AE5A8F">
        <w:rPr>
          <w:rStyle w:val="StyleUnderline"/>
          <w:rFonts w:asciiTheme="majorHAnsi" w:hAnsiTheme="majorHAnsi" w:cstheme="majorHAnsi"/>
        </w:rPr>
        <w:t xml:space="preserve"> for how judges interpret Congress’ laws, the </w:t>
      </w:r>
      <w:r w:rsidRPr="00733EC1">
        <w:rPr>
          <w:rStyle w:val="StyleUnderline"/>
          <w:rFonts w:asciiTheme="majorHAnsi" w:hAnsiTheme="majorHAnsi" w:cstheme="majorHAnsi"/>
        </w:rPr>
        <w:t xml:space="preserve">judiciary views </w:t>
      </w:r>
      <w:r w:rsidRPr="00733EC1">
        <w:rPr>
          <w:rStyle w:val="Emphasis"/>
          <w:rFonts w:asciiTheme="majorHAnsi" w:hAnsiTheme="majorHAnsi" w:cstheme="majorHAnsi"/>
        </w:rPr>
        <w:t>ambiguity</w:t>
      </w:r>
      <w:r w:rsidRPr="00733EC1">
        <w:rPr>
          <w:rStyle w:val="StyleUnderline"/>
          <w:rFonts w:asciiTheme="majorHAnsi" w:hAnsiTheme="majorHAnsi" w:cstheme="majorHAnsi"/>
        </w:rPr>
        <w:t xml:space="preserve"> as an </w:t>
      </w:r>
      <w:r w:rsidRPr="00733EC1">
        <w:rPr>
          <w:rStyle w:val="Emphasis"/>
          <w:rFonts w:asciiTheme="majorHAnsi" w:hAnsiTheme="majorHAnsi" w:cstheme="majorHAnsi"/>
        </w:rPr>
        <w:t>opportunity</w:t>
      </w:r>
      <w:r w:rsidRPr="00733EC1">
        <w:rPr>
          <w:rStyle w:val="StyleUnderline"/>
          <w:rFonts w:asciiTheme="majorHAnsi" w:hAnsiTheme="majorHAnsi" w:cstheme="majorHAnsi"/>
        </w:rPr>
        <w:t xml:space="preserve"> to </w:t>
      </w:r>
      <w:r w:rsidRPr="00733EC1">
        <w:rPr>
          <w:rStyle w:val="Emphasis"/>
          <w:rFonts w:asciiTheme="majorHAnsi" w:hAnsiTheme="majorHAnsi" w:cstheme="majorHAnsi"/>
        </w:rPr>
        <w:t>fill</w:t>
      </w:r>
      <w:r w:rsidRPr="00733EC1">
        <w:rPr>
          <w:rStyle w:val="StyleUnderline"/>
          <w:rFonts w:asciiTheme="majorHAnsi" w:hAnsiTheme="majorHAnsi" w:cstheme="majorHAnsi"/>
        </w:rPr>
        <w:t xml:space="preserve"> any legal </w:t>
      </w:r>
      <w:r w:rsidRPr="00733EC1">
        <w:rPr>
          <w:rStyle w:val="Emphasis"/>
          <w:rFonts w:asciiTheme="majorHAnsi" w:hAnsiTheme="majorHAnsi" w:cstheme="majorHAnsi"/>
        </w:rPr>
        <w:t>gaps</w:t>
      </w:r>
      <w:r w:rsidRPr="00733EC1">
        <w:rPr>
          <w:rStyle w:val="StyleUnderline"/>
          <w:rFonts w:asciiTheme="majorHAnsi" w:hAnsiTheme="majorHAnsi" w:cstheme="majorHAnsi"/>
        </w:rPr>
        <w:t xml:space="preserve"> with its interpretation and ideology</w:t>
      </w:r>
      <w:r w:rsidRPr="00733EC1">
        <w:rPr>
          <w:rFonts w:asciiTheme="majorHAnsi" w:hAnsiTheme="majorHAnsi" w:cstheme="majorHAnsi"/>
          <w:sz w:val="14"/>
        </w:rPr>
        <w:t>.</w:t>
      </w:r>
    </w:p>
    <w:p w14:paraId="01032BD5" w14:textId="77777777" w:rsidR="000C6648" w:rsidRDefault="000C6648" w:rsidP="000C6648">
      <w:pPr>
        <w:rPr>
          <w:rFonts w:asciiTheme="majorHAnsi" w:hAnsiTheme="majorHAnsi" w:cstheme="majorHAnsi"/>
          <w:sz w:val="14"/>
        </w:rPr>
      </w:pPr>
      <w:proofErr w:type="gramStart"/>
      <w:r w:rsidRPr="00AE5A8F">
        <w:rPr>
          <w:rFonts w:asciiTheme="majorHAnsi" w:hAnsiTheme="majorHAnsi" w:cstheme="majorHAnsi"/>
          <w:sz w:val="14"/>
        </w:rPr>
        <w:t>History  has</w:t>
      </w:r>
      <w:proofErr w:type="gramEnd"/>
      <w:r w:rsidRPr="00AE5A8F">
        <w:rPr>
          <w:rFonts w:asciiTheme="majorHAnsi" w:hAnsiTheme="majorHAnsi" w:cstheme="majorHAnsi"/>
          <w:sz w:val="14"/>
        </w:rPr>
        <w:t xml:space="preserve"> consistently shown that </w:t>
      </w:r>
      <w:r w:rsidRPr="00E9295B">
        <w:rPr>
          <w:rStyle w:val="StyleUnderline"/>
          <w:rFonts w:asciiTheme="majorHAnsi" w:hAnsiTheme="majorHAnsi" w:cstheme="majorHAnsi"/>
          <w:highlight w:val="cyan"/>
        </w:rPr>
        <w:t xml:space="preserve">only </w:t>
      </w:r>
      <w:r w:rsidRPr="00E9295B">
        <w:rPr>
          <w:rStyle w:val="Emphasis"/>
          <w:rFonts w:asciiTheme="majorHAnsi" w:hAnsiTheme="majorHAnsi" w:cstheme="majorHAnsi"/>
          <w:highlight w:val="cyan"/>
        </w:rPr>
        <w:t>bright-line rules</w:t>
      </w:r>
      <w:r w:rsidRPr="00E9295B">
        <w:rPr>
          <w:rStyle w:val="StyleUnderline"/>
          <w:rFonts w:asciiTheme="majorHAnsi" w:hAnsiTheme="majorHAnsi" w:cstheme="majorHAnsi"/>
        </w:rPr>
        <w:t xml:space="preserve"> will </w:t>
      </w:r>
      <w:r w:rsidRPr="00E9295B">
        <w:rPr>
          <w:rStyle w:val="StyleUnderline"/>
          <w:rFonts w:asciiTheme="majorHAnsi" w:hAnsiTheme="majorHAnsi" w:cstheme="majorHAnsi"/>
          <w:highlight w:val="cyan"/>
        </w:rPr>
        <w:t>lead to</w:t>
      </w:r>
      <w:r w:rsidRPr="00E9295B">
        <w:rPr>
          <w:rStyle w:val="StyleUnderline"/>
          <w:rFonts w:asciiTheme="majorHAnsi" w:hAnsiTheme="majorHAnsi" w:cstheme="majorHAnsi"/>
        </w:rPr>
        <w:t xml:space="preserve"> an  </w:t>
      </w:r>
      <w:r w:rsidRPr="00E9295B">
        <w:rPr>
          <w:rStyle w:val="Emphasis"/>
          <w:rFonts w:asciiTheme="majorHAnsi" w:hAnsiTheme="majorHAnsi" w:cstheme="majorHAnsi"/>
        </w:rPr>
        <w:t>effective</w:t>
      </w:r>
      <w:r w:rsidRPr="00E9295B">
        <w:rPr>
          <w:rStyle w:val="StyleUnderline"/>
          <w:rFonts w:asciiTheme="majorHAnsi" w:hAnsiTheme="majorHAnsi" w:cstheme="majorHAnsi"/>
        </w:rPr>
        <w:t xml:space="preserve"> and vigorous </w:t>
      </w:r>
      <w:r w:rsidRPr="00E9295B">
        <w:rPr>
          <w:rStyle w:val="StyleUnderline"/>
          <w:rFonts w:asciiTheme="majorHAnsi" w:hAnsiTheme="majorHAnsi" w:cstheme="majorHAnsi"/>
          <w:highlight w:val="cyan"/>
        </w:rPr>
        <w:t>enforcement</w:t>
      </w:r>
      <w:r w:rsidRPr="00AE5A8F">
        <w:rPr>
          <w:rStyle w:val="StyleUnderline"/>
          <w:rFonts w:asciiTheme="majorHAnsi" w:hAnsiTheme="majorHAnsi" w:cstheme="majorHAnsi"/>
        </w:rPr>
        <w:t xml:space="preserve"> environment</w:t>
      </w:r>
      <w:r w:rsidRPr="00AE5A8F">
        <w:rPr>
          <w:rFonts w:asciiTheme="majorHAnsi" w:hAnsiTheme="majorHAnsi" w:cstheme="majorHAnsi"/>
          <w:sz w:val="14"/>
        </w:rPr>
        <w:t xml:space="preserve">, as they do in other  areas of law, </w:t>
      </w:r>
      <w:r w:rsidRPr="00AE5A8F">
        <w:rPr>
          <w:rStyle w:val="StyleUnderline"/>
          <w:rFonts w:asciiTheme="majorHAnsi" w:hAnsiTheme="majorHAnsi" w:cstheme="majorHAnsi"/>
        </w:rPr>
        <w:t xml:space="preserve">and </w:t>
      </w:r>
      <w:r w:rsidRPr="00AE5A8F">
        <w:rPr>
          <w:rStyle w:val="Emphasis"/>
          <w:rFonts w:asciiTheme="majorHAnsi" w:hAnsiTheme="majorHAnsi" w:cstheme="majorHAnsi"/>
        </w:rPr>
        <w:t xml:space="preserve">prevent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judiciary</w:t>
      </w:r>
      <w:r w:rsidRPr="00AE5A8F">
        <w:rPr>
          <w:rStyle w:val="StyleUnderline"/>
          <w:rFonts w:asciiTheme="majorHAnsi" w:hAnsiTheme="majorHAnsi" w:cstheme="majorHAnsi"/>
        </w:rPr>
        <w:t xml:space="preserve"> from favoring dominant economic  enterprises and </w:t>
      </w:r>
      <w:r w:rsidRPr="00AE5A8F">
        <w:rPr>
          <w:rStyle w:val="Emphasis"/>
          <w:rFonts w:asciiTheme="majorHAnsi" w:hAnsiTheme="majorHAnsi" w:cstheme="majorHAnsi"/>
        </w:rPr>
        <w:t>distorting</w:t>
      </w:r>
      <w:r w:rsidRPr="00AE5A8F">
        <w:rPr>
          <w:rStyle w:val="StyleUnderline"/>
          <w:rFonts w:asciiTheme="majorHAnsi" w:hAnsiTheme="majorHAnsi" w:cstheme="majorHAnsi"/>
        </w:rPr>
        <w:t xml:space="preserve"> the </w:t>
      </w:r>
      <w:r w:rsidRPr="00AE5A8F">
        <w:rPr>
          <w:rStyle w:val="Emphasis"/>
          <w:rFonts w:asciiTheme="majorHAnsi" w:hAnsiTheme="majorHAnsi" w:cstheme="majorHAnsi"/>
        </w:rPr>
        <w:t>antitrust</w:t>
      </w:r>
      <w:r w:rsidRPr="00AE5A8F">
        <w:rPr>
          <w:rStyle w:val="StyleUnderline"/>
          <w:rFonts w:asciiTheme="majorHAnsi" w:hAnsiTheme="majorHAnsi" w:cstheme="majorHAnsi"/>
        </w:rPr>
        <w:t xml:space="preserve"> laws to preference increased  concentration.</w:t>
      </w:r>
      <w:r w:rsidRPr="00AE5A8F">
        <w:rPr>
          <w:rFonts w:asciiTheme="majorHAnsi" w:hAnsiTheme="majorHAnsi" w:cstheme="majorHAnsi"/>
          <w:sz w:val="14"/>
        </w:rPr>
        <w:t xml:space="preserve"> The Supreme Court’s original development of the rule </w:t>
      </w:r>
      <w:proofErr w:type="gramStart"/>
      <w:r w:rsidRPr="00AE5A8F">
        <w:rPr>
          <w:rFonts w:asciiTheme="majorHAnsi" w:hAnsiTheme="majorHAnsi" w:cstheme="majorHAnsi"/>
          <w:sz w:val="14"/>
        </w:rPr>
        <w:t>of  reason</w:t>
      </w:r>
      <w:proofErr w:type="gramEnd"/>
      <w:r w:rsidRPr="00AE5A8F">
        <w:rPr>
          <w:rFonts w:asciiTheme="majorHAnsi" w:hAnsiTheme="majorHAnsi" w:cstheme="majorHAnsi"/>
          <w:sz w:val="14"/>
        </w:rPr>
        <w:t xml:space="preserve"> and its subsequent gutting of the enforcement of the Clayton Act  in the 1930s is particularly illustrative of why bright-line rules are  necessary.</w:t>
      </w:r>
    </w:p>
    <w:p w14:paraId="71B53EE7" w14:textId="77777777" w:rsidR="000C6648" w:rsidRPr="00AE5A8F" w:rsidRDefault="000C6648" w:rsidP="000C6648">
      <w:pPr>
        <w:rPr>
          <w:rFonts w:asciiTheme="majorHAnsi" w:hAnsiTheme="majorHAnsi" w:cstheme="majorHAnsi"/>
          <w:sz w:val="14"/>
        </w:rPr>
      </w:pPr>
    </w:p>
    <w:p w14:paraId="513B0A6C"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Plan---1AC</w:t>
      </w:r>
    </w:p>
    <w:p w14:paraId="610BA2D4" w14:textId="77777777" w:rsidR="000C6648" w:rsidRPr="004A3403" w:rsidRDefault="000C6648" w:rsidP="000C6648"/>
    <w:p w14:paraId="167297CE" w14:textId="49EE0F91" w:rsidR="000C6648" w:rsidRDefault="000C6648" w:rsidP="000C6648">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453665D2" w14:textId="77777777" w:rsidR="000C6648" w:rsidRPr="004A3403" w:rsidRDefault="000C6648" w:rsidP="000C6648"/>
    <w:p w14:paraId="52ECF4AB" w14:textId="77777777" w:rsidR="000C6648" w:rsidRDefault="000C6648" w:rsidP="000C6648">
      <w:pPr>
        <w:pStyle w:val="Heading3"/>
        <w:rPr>
          <w:rFonts w:asciiTheme="majorHAnsi" w:hAnsiTheme="majorHAnsi" w:cstheme="majorHAnsi"/>
        </w:rPr>
      </w:pPr>
      <w:r w:rsidRPr="00AE5A8F">
        <w:rPr>
          <w:rFonts w:asciiTheme="majorHAnsi" w:hAnsiTheme="majorHAnsi" w:cstheme="majorHAnsi"/>
        </w:rPr>
        <w:lastRenderedPageBreak/>
        <w:t>Solvency---1AC</w:t>
      </w:r>
    </w:p>
    <w:p w14:paraId="6773139E" w14:textId="77777777" w:rsidR="000C6648" w:rsidRPr="004A3403" w:rsidRDefault="000C6648" w:rsidP="000C6648"/>
    <w:p w14:paraId="44C489E3" w14:textId="77777777" w:rsidR="000C6648" w:rsidRDefault="000C6648" w:rsidP="000C6648">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42EA9C1C" w14:textId="77777777" w:rsidR="000C6648" w:rsidRPr="004A3403" w:rsidRDefault="000C6648" w:rsidP="000C6648"/>
    <w:p w14:paraId="3D73C56C"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1D69A59D" w14:textId="77777777" w:rsidR="000C6648" w:rsidRPr="00AE5A8F" w:rsidRDefault="000C6648" w:rsidP="000C6648">
      <w:pPr>
        <w:rPr>
          <w:rFonts w:asciiTheme="majorHAnsi" w:hAnsiTheme="majorHAnsi" w:cstheme="majorHAnsi"/>
        </w:rPr>
      </w:pPr>
      <w:proofErr w:type="spellStart"/>
      <w:r w:rsidRPr="00AE5A8F">
        <w:rPr>
          <w:rFonts w:asciiTheme="majorHAnsi" w:hAnsiTheme="majorHAnsi" w:cstheme="majorHAnsi"/>
        </w:rPr>
        <w:t>Firat</w:t>
      </w:r>
      <w:proofErr w:type="spellEnd"/>
      <w:r w:rsidRPr="00AE5A8F">
        <w:rPr>
          <w:rFonts w:asciiTheme="majorHAnsi" w:hAnsiTheme="majorHAnsi" w:cstheme="majorHAnsi"/>
        </w:rPr>
        <w:t xml:space="preserve">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90348A8" w14:textId="77777777" w:rsidR="000C6648" w:rsidRPr="00AE5A8F" w:rsidRDefault="000C6648" w:rsidP="000C6648">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0E073FF5"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5E1A6C">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5E1A6C">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5E1A6C">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5E1A6C">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 xml:space="preserve">employers keep </w:t>
      </w:r>
      <w:proofErr w:type="spellStart"/>
      <w:r w:rsidRPr="00AE5A8F">
        <w:rPr>
          <w:rStyle w:val="StyleUnderline"/>
          <w:rFonts w:asciiTheme="majorHAnsi" w:hAnsiTheme="majorHAnsi" w:cstheme="majorHAnsi"/>
        </w:rPr>
        <w:t>casualised</w:t>
      </w:r>
      <w:proofErr w:type="spellEnd"/>
      <w:r w:rsidRPr="00AE5A8F">
        <w:rPr>
          <w:rStyle w:val="StyleUnderline"/>
          <w:rFonts w:asciiTheme="majorHAnsi" w:hAnsiTheme="majorHAnsi" w:cstheme="majorHAnsi"/>
        </w:rPr>
        <w:t xml:space="preserve"> workers at legal arms’ length to reduce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and regulatory costs</w:t>
      </w:r>
      <w:r w:rsidRPr="00AE5A8F">
        <w:rPr>
          <w:rFonts w:asciiTheme="majorHAnsi" w:hAnsiTheme="majorHAnsi" w:cstheme="majorHAnsi"/>
          <w:sz w:val="16"/>
        </w:rPr>
        <w:t xml:space="preserve">.2 </w:t>
      </w:r>
      <w:r w:rsidRPr="005E1A6C">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5E1A6C">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5E1A6C">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p>
    <w:p w14:paraId="472D5546"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w:t>
      </w:r>
      <w:proofErr w:type="gramStart"/>
      <w:r w:rsidRPr="00AE5A8F">
        <w:rPr>
          <w:rFonts w:asciiTheme="majorHAnsi" w:hAnsiTheme="majorHAnsi" w:cstheme="majorHAnsi"/>
          <w:sz w:val="16"/>
        </w:rPr>
        <w:t>In order to</w:t>
      </w:r>
      <w:proofErr w:type="gramEnd"/>
      <w:r w:rsidRPr="00AE5A8F">
        <w:rPr>
          <w:rFonts w:asciiTheme="majorHAnsi" w:hAnsiTheme="majorHAnsi" w:cstheme="majorHAnsi"/>
          <w:sz w:val="16"/>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p>
    <w:p w14:paraId="312D2BE8" w14:textId="77777777" w:rsidR="000C6648" w:rsidRPr="00AE5A8F" w:rsidRDefault="000C6648" w:rsidP="000C6648">
      <w:pPr>
        <w:rPr>
          <w:rStyle w:val="StyleUnderline"/>
          <w:rFonts w:asciiTheme="majorHAnsi" w:hAnsiTheme="majorHAnsi" w:cstheme="majorHAnsi"/>
        </w:rPr>
      </w:pP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B50F42">
        <w:rPr>
          <w:rFonts w:asciiTheme="majorHAnsi" w:hAnsiTheme="majorHAnsi" w:cstheme="majorHAnsi"/>
          <w:sz w:val="14"/>
        </w:rPr>
        <w:t>labour</w:t>
      </w:r>
      <w:proofErr w:type="spellEnd"/>
      <w:r w:rsidRPr="00B50F42">
        <w:rPr>
          <w:rFonts w:asciiTheme="majorHAnsi" w:hAnsiTheme="majorHAnsi" w:cstheme="majorHAnsi"/>
          <w:sz w:val="14"/>
        </w:rPr>
        <w:t xml:space="preserve">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w:t>
      </w:r>
      <w:proofErr w:type="gramStart"/>
      <w:r w:rsidRPr="00B50F42">
        <w:rPr>
          <w:rFonts w:asciiTheme="majorHAnsi" w:hAnsiTheme="majorHAnsi" w:cstheme="majorHAnsi"/>
          <w:sz w:val="14"/>
        </w:rPr>
        <w:t>in light of</w:t>
      </w:r>
      <w:proofErr w:type="gramEnd"/>
      <w:r w:rsidRPr="00B50F42">
        <w:rPr>
          <w:rFonts w:asciiTheme="majorHAnsi" w:hAnsiTheme="majorHAnsi" w:cstheme="majorHAnsi"/>
          <w:sz w:val="14"/>
        </w:rPr>
        <w:t xml:space="preserve">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p>
    <w:p w14:paraId="2CFA3614" w14:textId="77777777" w:rsidR="000C6648" w:rsidRPr="00AE5A8F" w:rsidRDefault="000C6648" w:rsidP="000C6648">
      <w:pPr>
        <w:rPr>
          <w:rFonts w:asciiTheme="majorHAnsi" w:hAnsiTheme="majorHAnsi" w:cstheme="majorHAnsi"/>
          <w:sz w:val="16"/>
        </w:rPr>
      </w:pPr>
      <w:r w:rsidRPr="00AE5A8F">
        <w:rPr>
          <w:rFonts w:asciiTheme="majorHAnsi" w:hAnsiTheme="majorHAnsi" w:cstheme="majorHAnsi"/>
          <w:sz w:val="16"/>
        </w:rPr>
        <w:lastRenderedPageBreak/>
        <w:t xml:space="preserve">This paper demonstrates that </w:t>
      </w:r>
      <w:r w:rsidRPr="005E1A6C">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w:t>
      </w:r>
      <w:r w:rsidRPr="005E1A6C">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5E1A6C">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5E1A6C">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5E1A6C">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proofErr w:type="spellStart"/>
      <w:r w:rsidRPr="005E1A6C">
        <w:rPr>
          <w:rStyle w:val="StyleUnderline"/>
          <w:rFonts w:asciiTheme="majorHAnsi" w:hAnsiTheme="majorHAnsi" w:cstheme="majorHAnsi"/>
          <w:highlight w:val="cyan"/>
        </w:rPr>
        <w:t>labour</w:t>
      </w:r>
      <w:proofErr w:type="spellEnd"/>
      <w:r w:rsidRPr="00AE5A8F">
        <w:rPr>
          <w:rStyle w:val="StyleUnderline"/>
          <w:rFonts w:asciiTheme="majorHAnsi" w:hAnsiTheme="majorHAnsi" w:cstheme="majorHAnsi"/>
        </w:rPr>
        <w:t xml:space="preserve"> that render </w:t>
      </w:r>
      <w:r w:rsidRPr="005E1A6C">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5E1A6C">
        <w:rPr>
          <w:rStyle w:val="StyleUnderline"/>
          <w:rFonts w:asciiTheme="majorHAnsi" w:hAnsiTheme="majorHAnsi" w:cstheme="majorHAnsi"/>
          <w:highlight w:val="cyan"/>
        </w:rPr>
        <w:t xml:space="preserve">open to </w:t>
      </w:r>
      <w:r w:rsidRPr="005E1A6C">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5E1A6C">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5E1A6C">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5E1A6C">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5E1A6C">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5E1A6C">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proofErr w:type="gramStart"/>
      <w:r w:rsidRPr="005E1A6C">
        <w:rPr>
          <w:rStyle w:val="StyleUnderline"/>
          <w:rFonts w:asciiTheme="majorHAnsi" w:hAnsiTheme="majorHAnsi" w:cstheme="majorHAnsi"/>
          <w:highlight w:val="cyan"/>
        </w:rPr>
        <w:t>other's</w:t>
      </w:r>
      <w:proofErr w:type="gramEnd"/>
      <w:r w:rsidRPr="00AE5A8F">
        <w:rPr>
          <w:rFonts w:asciiTheme="majorHAnsi" w:hAnsiTheme="majorHAnsi" w:cstheme="majorHAnsi"/>
          <w:sz w:val="16"/>
        </w:rPr>
        <w:t xml:space="preserve">.8 Even </w:t>
      </w:r>
      <w:r w:rsidRPr="00E9295B">
        <w:rPr>
          <w:rStyle w:val="Emphasis"/>
          <w:rFonts w:asciiTheme="majorHAnsi" w:hAnsiTheme="majorHAnsi" w:cstheme="majorHAnsi"/>
        </w:rPr>
        <w:t xml:space="preserve">if </w:t>
      </w:r>
      <w:r w:rsidRPr="00AE5A8F">
        <w:rPr>
          <w:rStyle w:val="Emphasis"/>
          <w:rFonts w:asciiTheme="majorHAnsi" w:hAnsiTheme="majorHAnsi" w:cstheme="majorHAnsi"/>
        </w:rPr>
        <w:t xml:space="preserve">worker </w:t>
      </w:r>
      <w:r w:rsidRPr="005E1A6C">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E9295B">
        <w:rPr>
          <w:rStyle w:val="Emphasis"/>
          <w:rFonts w:asciiTheme="majorHAnsi" w:hAnsiTheme="majorHAnsi" w:cstheme="majorHAnsi"/>
        </w:rPr>
        <w:t xml:space="preserve">result in reduced </w:t>
      </w:r>
      <w:proofErr w:type="spellStart"/>
      <w:r w:rsidRPr="00E9295B">
        <w:rPr>
          <w:rStyle w:val="Emphasis"/>
          <w:rFonts w:asciiTheme="majorHAnsi" w:hAnsiTheme="majorHAnsi" w:cstheme="majorHAnsi"/>
        </w:rPr>
        <w:t>labour</w:t>
      </w:r>
      <w:proofErr w:type="spellEnd"/>
      <w:r w:rsidRPr="00E9295B">
        <w:rPr>
          <w:rStyle w:val="Emphasis"/>
          <w:rFonts w:asciiTheme="majorHAnsi" w:hAnsiTheme="majorHAnsi" w:cstheme="majorHAnsi"/>
        </w:rPr>
        <w:t xml:space="preserve"> costs and decreased prices, this cannot be deemed efficient</w:t>
      </w:r>
      <w:r w:rsidRPr="00E9295B">
        <w:rPr>
          <w:rStyle w:val="StyleUnderline"/>
          <w:rFonts w:asciiTheme="majorHAnsi" w:hAnsiTheme="majorHAnsi" w:cstheme="majorHAnsi"/>
        </w:rPr>
        <w:t xml:space="preserve"> as it </w:t>
      </w:r>
      <w:r w:rsidRPr="005E1A6C">
        <w:rPr>
          <w:rStyle w:val="StyleUnderline"/>
          <w:rFonts w:asciiTheme="majorHAnsi" w:hAnsiTheme="majorHAnsi" w:cstheme="majorHAnsi"/>
          <w:highlight w:val="cyan"/>
        </w:rPr>
        <w:t xml:space="preserve">reduces the </w:t>
      </w:r>
      <w:r w:rsidRPr="005E1A6C">
        <w:rPr>
          <w:rStyle w:val="Emphasis"/>
          <w:rFonts w:asciiTheme="majorHAnsi" w:hAnsiTheme="majorHAnsi" w:cstheme="majorHAnsi"/>
          <w:highlight w:val="cyan"/>
        </w:rPr>
        <w:t>workers’ welfare</w:t>
      </w:r>
      <w:r w:rsidRPr="005E1A6C">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5E1A6C">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E9295B">
        <w:rPr>
          <w:rStyle w:val="Emphasis"/>
          <w:rFonts w:asciiTheme="majorHAnsi" w:hAnsiTheme="majorHAnsi" w:cstheme="majorHAnsi"/>
        </w:rPr>
        <w:t>collective worker action</w:t>
      </w:r>
      <w:r w:rsidRPr="00E9295B">
        <w:rPr>
          <w:rStyle w:val="StyleUnderline"/>
          <w:rFonts w:asciiTheme="majorHAnsi" w:hAnsiTheme="majorHAnsi" w:cstheme="majorHAnsi"/>
        </w:rPr>
        <w:t xml:space="preserve"> resulting in </w:t>
      </w:r>
      <w:r w:rsidRPr="00E9295B">
        <w:rPr>
          <w:rStyle w:val="Emphasis"/>
          <w:rFonts w:asciiTheme="majorHAnsi" w:hAnsiTheme="majorHAnsi" w:cstheme="majorHAnsi"/>
        </w:rPr>
        <w:t xml:space="preserve">higher </w:t>
      </w:r>
      <w:proofErr w:type="spellStart"/>
      <w:r w:rsidRPr="00E9295B">
        <w:rPr>
          <w:rStyle w:val="Emphasis"/>
          <w:rFonts w:asciiTheme="majorHAnsi" w:hAnsiTheme="majorHAnsi" w:cstheme="majorHAnsi"/>
        </w:rPr>
        <w:t>labour</w:t>
      </w:r>
      <w:proofErr w:type="spellEnd"/>
      <w:r w:rsidRPr="00E9295B">
        <w:rPr>
          <w:rStyle w:val="Emphasis"/>
          <w:rFonts w:asciiTheme="majorHAnsi" w:hAnsiTheme="majorHAnsi" w:cstheme="majorHAnsi"/>
        </w:rPr>
        <w:t xml:space="preserve"> costs and potentially higher prices</w:t>
      </w:r>
      <w:r w:rsidRPr="00E9295B">
        <w:rPr>
          <w:rStyle w:val="StyleUnderline"/>
          <w:rFonts w:asciiTheme="majorHAnsi" w:hAnsiTheme="majorHAnsi" w:cstheme="majorHAnsi"/>
        </w:rPr>
        <w:t xml:space="preserve"> cannot automatically be deemed 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w:t>
      </w:r>
      <w:proofErr w:type="gramStart"/>
      <w:r w:rsidRPr="00AE5A8F">
        <w:rPr>
          <w:rStyle w:val="StyleUnderline"/>
          <w:rFonts w:asciiTheme="majorHAnsi" w:hAnsiTheme="majorHAnsi" w:cstheme="majorHAnsi"/>
        </w:rPr>
        <w:t>takes into account</w:t>
      </w:r>
      <w:proofErr w:type="gramEnd"/>
      <w:r w:rsidRPr="00AE5A8F">
        <w:rPr>
          <w:rFonts w:asciiTheme="majorHAnsi" w:hAnsiTheme="majorHAnsi" w:cstheme="majorHAnsi"/>
          <w:sz w:val="16"/>
        </w:rPr>
        <w:t xml:space="preserve"> the economic effects of anti-competitive </w:t>
      </w:r>
      <w:proofErr w:type="spellStart"/>
      <w:r w:rsidRPr="00AE5A8F">
        <w:rPr>
          <w:rFonts w:asciiTheme="majorHAnsi" w:hAnsiTheme="majorHAnsi" w:cstheme="majorHAnsi"/>
          <w:sz w:val="16"/>
        </w:rPr>
        <w:t>behaviour</w:t>
      </w:r>
      <w:proofErr w:type="spellEnd"/>
      <w:r w:rsidRPr="00AE5A8F">
        <w:rPr>
          <w:rFonts w:asciiTheme="majorHAnsi" w:hAnsiTheme="majorHAnsi" w:cstheme="majorHAnsi"/>
          <w:sz w:val="16"/>
        </w:rPr>
        <w:t xml:space="preserve">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w:t>
      </w:r>
      <w:proofErr w:type="gramStart"/>
      <w:r w:rsidRPr="00AE5A8F">
        <w:rPr>
          <w:rFonts w:asciiTheme="majorHAnsi" w:hAnsiTheme="majorHAnsi" w:cstheme="majorHAnsi"/>
          <w:sz w:val="16"/>
        </w:rPr>
        <w:t>environmental</w:t>
      </w:r>
      <w:proofErr w:type="gramEnd"/>
      <w:r w:rsidRPr="00AE5A8F">
        <w:rPr>
          <w:rFonts w:asciiTheme="majorHAnsi" w:hAnsiTheme="majorHAnsi" w:cstheme="majorHAnsi"/>
          <w:sz w:val="16"/>
        </w:rPr>
        <w:t xml:space="preserve"> and social policy objectives,9 although this paper primarily focuses on the application of citizen welfare to the competition–solidarity conflict.</w:t>
      </w:r>
    </w:p>
    <w:p w14:paraId="15F96C18" w14:textId="77777777" w:rsidR="000C6648" w:rsidRDefault="000C6648" w:rsidP="000C6648">
      <w:pPr>
        <w:rPr>
          <w:rFonts w:asciiTheme="majorHAnsi" w:hAnsiTheme="majorHAnsi" w:cstheme="majorHAnsi"/>
          <w:sz w:val="16"/>
        </w:rPr>
      </w:pP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xml:space="preserve"> exploitation. Then, the paper investigates how competition law approaches the competition–solidarity conflict in the EU and the US. The fourth section critically discusses the EU and US legal positions </w:t>
      </w:r>
      <w:proofErr w:type="gramStart"/>
      <w:r w:rsidRPr="00AE5A8F">
        <w:rPr>
          <w:rFonts w:asciiTheme="majorHAnsi" w:hAnsiTheme="majorHAnsi" w:cstheme="majorHAnsi"/>
          <w:sz w:val="16"/>
        </w:rPr>
        <w:t>in light of</w:t>
      </w:r>
      <w:proofErr w:type="gramEnd"/>
      <w:r w:rsidRPr="00AE5A8F">
        <w:rPr>
          <w:rFonts w:asciiTheme="majorHAnsi" w:hAnsiTheme="majorHAnsi" w:cstheme="majorHAnsi"/>
          <w:sz w:val="16"/>
        </w:rPr>
        <w:t xml:space="preserve">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 xml:space="preserve">as a non-legal, generic term encompassing all individuals who make a living by providing </w:t>
      </w:r>
      <w:proofErr w:type="spellStart"/>
      <w:r w:rsidRPr="00AE5A8F">
        <w:rPr>
          <w:rStyle w:val="StyleUnderline"/>
          <w:rFonts w:asciiTheme="majorHAnsi" w:hAnsiTheme="majorHAnsi" w:cstheme="majorHAnsi"/>
        </w:rPr>
        <w:t>labour</w:t>
      </w:r>
      <w:proofErr w:type="spellEnd"/>
      <w:r w:rsidRPr="00AE5A8F">
        <w:rPr>
          <w:rStyle w:val="StyleUnderline"/>
          <w:rFonts w:asciiTheme="majorHAnsi" w:hAnsiTheme="majorHAnsi" w:cstheme="majorHAnsi"/>
        </w:rPr>
        <w:t xml:space="preserve"> power</w:t>
      </w:r>
      <w:r w:rsidRPr="00AE5A8F">
        <w:rPr>
          <w:rFonts w:asciiTheme="majorHAnsi" w:hAnsiTheme="majorHAnsi" w:cstheme="majorHAnsi"/>
          <w:sz w:val="16"/>
        </w:rPr>
        <w:t xml:space="preserve"> as a production factor in the production process of goods and services. Similarly, the term ‘</w:t>
      </w:r>
      <w:proofErr w:type="spellStart"/>
      <w:r w:rsidRPr="00AE5A8F">
        <w:rPr>
          <w:rFonts w:asciiTheme="majorHAnsi" w:hAnsiTheme="majorHAnsi" w:cstheme="majorHAnsi"/>
          <w:sz w:val="16"/>
        </w:rPr>
        <w:t>labour</w:t>
      </w:r>
      <w:proofErr w:type="spellEnd"/>
      <w:r w:rsidRPr="00AE5A8F">
        <w:rPr>
          <w:rFonts w:asciiTheme="majorHAnsi" w:hAnsiTheme="majorHAnsi" w:cstheme="majorHAnsi"/>
          <w:sz w:val="16"/>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CB48B7E" w14:textId="77777777" w:rsidR="000C6648" w:rsidRPr="00AE5A8F" w:rsidRDefault="000C6648" w:rsidP="000C6648">
      <w:pPr>
        <w:rPr>
          <w:rFonts w:asciiTheme="majorHAnsi" w:hAnsiTheme="majorHAnsi" w:cstheme="majorHAnsi"/>
          <w:sz w:val="16"/>
        </w:rPr>
      </w:pPr>
    </w:p>
    <w:p w14:paraId="55583225"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Antitrust law must prioritize </w:t>
      </w:r>
      <w:r w:rsidRPr="00AE5A8F">
        <w:rPr>
          <w:rFonts w:asciiTheme="majorHAnsi" w:hAnsiTheme="majorHAnsi" w:cstheme="majorHAnsi"/>
          <w:u w:val="single"/>
        </w:rPr>
        <w:t>worker welfare</w:t>
      </w:r>
      <w:r w:rsidRPr="00AE5A8F">
        <w:rPr>
          <w:rFonts w:asciiTheme="majorHAnsi" w:hAnsiTheme="majorHAnsi" w:cstheme="majorHAnsi"/>
        </w:rPr>
        <w:t xml:space="preserve">---workers suffer a </w:t>
      </w:r>
      <w:r w:rsidRPr="00AE5A8F">
        <w:rPr>
          <w:rFonts w:asciiTheme="majorHAnsi" w:hAnsiTheme="majorHAnsi" w:cstheme="majorHAnsi"/>
          <w:u w:val="single"/>
        </w:rPr>
        <w:t>greater loss</w:t>
      </w:r>
      <w:r w:rsidRPr="00AE5A8F">
        <w:rPr>
          <w:rFonts w:asciiTheme="majorHAnsi" w:hAnsiTheme="majorHAnsi" w:cstheme="majorHAnsi"/>
        </w:rPr>
        <w:t xml:space="preserve"> than consumers.  </w:t>
      </w:r>
    </w:p>
    <w:p w14:paraId="33889952" w14:textId="77777777" w:rsidR="000C6648" w:rsidRPr="00AE5A8F" w:rsidRDefault="000C6648" w:rsidP="000C6648">
      <w:pPr>
        <w:rPr>
          <w:rStyle w:val="FollowedHyperlink"/>
          <w:rFonts w:asciiTheme="majorHAnsi" w:hAnsiTheme="majorHAnsi" w:cstheme="majorHAnsi"/>
        </w:rPr>
      </w:pPr>
      <w:r w:rsidRPr="00AE5A8F">
        <w:rPr>
          <w:rFonts w:asciiTheme="majorHAnsi" w:hAnsiTheme="majorHAnsi" w:cstheme="majorHAnsi"/>
        </w:rPr>
        <w:t xml:space="preserve">Clayton J. </w:t>
      </w:r>
      <w:proofErr w:type="spellStart"/>
      <w:r w:rsidRPr="00AE5A8F">
        <w:rPr>
          <w:rStyle w:val="Style13ptBold"/>
          <w:rFonts w:asciiTheme="majorHAnsi" w:hAnsiTheme="majorHAnsi" w:cstheme="majorHAnsi"/>
        </w:rPr>
        <w:t>Masterman</w:t>
      </w:r>
      <w:proofErr w:type="spellEnd"/>
      <w:r w:rsidRPr="00AE5A8F">
        <w:rPr>
          <w:rStyle w:val="Style13ptBold"/>
          <w:rFonts w:asciiTheme="majorHAnsi" w:hAnsiTheme="majorHAnsi" w:cstheme="majorHAnsi"/>
        </w:rPr>
        <w:t xml:space="preserve"> 16</w:t>
      </w:r>
      <w:r w:rsidRPr="00AE5A8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4" w:history="1">
        <w:r w:rsidRPr="00AE5A8F">
          <w:rPr>
            <w:rStyle w:val="FollowedHyperlink"/>
            <w:rFonts w:asciiTheme="majorHAnsi" w:hAnsiTheme="majorHAnsi" w:cstheme="majorHAnsi"/>
          </w:rPr>
          <w:t>https://law.vanderbilt.edu/phd/students/The-Customer-Is-Not-Always-Right-Balancing-Worker-and-Customer-Welfare-in-Antitrust-Law.pdf</w:t>
        </w:r>
      </w:hyperlink>
    </w:p>
    <w:p w14:paraId="1A6EBD80" w14:textId="77777777" w:rsidR="000C6648" w:rsidRDefault="000C6648" w:rsidP="000C6648">
      <w:pPr>
        <w:rPr>
          <w:rFonts w:asciiTheme="majorHAnsi" w:hAnsiTheme="majorHAnsi" w:cstheme="majorHAnsi"/>
          <w:sz w:val="14"/>
        </w:rPr>
      </w:pPr>
      <w:r w:rsidRPr="00AE5A8F">
        <w:rPr>
          <w:rFonts w:asciiTheme="majorHAnsi" w:hAnsiTheme="majorHAnsi" w:cstheme="majorHAnsi"/>
          <w:sz w:val="14"/>
        </w:rPr>
        <w:t xml:space="preserve">As this Note has already stated, </w:t>
      </w:r>
      <w:r w:rsidRPr="00AE5A8F">
        <w:rPr>
          <w:rFonts w:asciiTheme="majorHAnsi" w:hAnsiTheme="majorHAnsi" w:cstheme="majorHAnsi"/>
          <w:u w:val="single"/>
        </w:rPr>
        <w:t xml:space="preserve">the purpose of antitrust law is to protect competition, but the </w:t>
      </w:r>
      <w:r w:rsidRPr="00AE5A8F">
        <w:rPr>
          <w:rFonts w:asciiTheme="majorHAnsi" w:hAnsiTheme="majorHAnsi" w:cstheme="majorHAnsi"/>
          <w:b/>
          <w:bCs/>
          <w:u w:val="single"/>
        </w:rPr>
        <w:t>meaning of competition is nebulous</w:t>
      </w:r>
      <w:r w:rsidRPr="00AE5A8F">
        <w:rPr>
          <w:rFonts w:asciiTheme="majorHAnsi" w:hAnsiTheme="majorHAnsi" w:cstheme="majorHAnsi"/>
          <w:u w:val="single"/>
        </w:rPr>
        <w:t>.</w:t>
      </w:r>
      <w:r w:rsidRPr="00AE5A8F">
        <w:rPr>
          <w:rFonts w:asciiTheme="majorHAnsi" w:hAnsiTheme="majorHAnsi" w:cstheme="majorHAnsi"/>
          <w:sz w:val="14"/>
        </w:rPr>
        <w:t xml:space="preserve">136 Regardless of whether total welfare or the consumer welfare standard is the appropriate measure of net competitive effect,137 </w:t>
      </w:r>
      <w:r w:rsidRPr="00AE5A8F">
        <w:rPr>
          <w:rFonts w:asciiTheme="majorHAnsi" w:hAnsiTheme="majorHAnsi" w:cstheme="majorHAnsi"/>
          <w:u w:val="single"/>
        </w:rPr>
        <w:t xml:space="preserve">a body of law that protects competition should </w:t>
      </w:r>
      <w:r w:rsidRPr="00AE5A8F">
        <w:rPr>
          <w:rFonts w:asciiTheme="majorHAnsi" w:hAnsiTheme="majorHAnsi" w:cstheme="majorHAnsi"/>
          <w:b/>
          <w:bCs/>
          <w:u w:val="single"/>
        </w:rPr>
        <w:t>not allow firms to engage in conduct that restricts trade severely</w:t>
      </w:r>
      <w:r w:rsidRPr="00AE5A8F">
        <w:rPr>
          <w:rFonts w:asciiTheme="majorHAnsi" w:hAnsiTheme="majorHAnsi" w:cstheme="majorHAnsi"/>
          <w:u w:val="single"/>
        </w:rPr>
        <w:t xml:space="preserve"> in one part of the supply chain merely because it prioritizes end customer benefits.</w:t>
      </w:r>
      <w:r w:rsidRPr="00AE5A8F">
        <w:rPr>
          <w:rFonts w:asciiTheme="majorHAnsi" w:hAnsiTheme="majorHAnsi" w:cstheme="majorHAnsi"/>
          <w:sz w:val="14"/>
        </w:rPr>
        <w:t xml:space="preserve">138 </w:t>
      </w:r>
      <w:r w:rsidRPr="00AE5A8F">
        <w:rPr>
          <w:rFonts w:asciiTheme="majorHAnsi" w:hAnsiTheme="majorHAnsi" w:cstheme="majorHAnsi"/>
          <w:u w:val="single"/>
        </w:rPr>
        <w:t xml:space="preserve">As a class of consumers, </w:t>
      </w:r>
      <w:r w:rsidRPr="005E1A6C">
        <w:rPr>
          <w:rFonts w:asciiTheme="majorHAnsi" w:hAnsiTheme="majorHAnsi" w:cstheme="majorHAnsi"/>
          <w:b/>
          <w:bCs/>
          <w:highlight w:val="cyan"/>
          <w:u w:val="single"/>
        </w:rPr>
        <w:t xml:space="preserve">workers </w:t>
      </w:r>
      <w:r w:rsidRPr="00AE5A8F">
        <w:rPr>
          <w:rFonts w:asciiTheme="majorHAnsi" w:hAnsiTheme="majorHAnsi" w:cstheme="majorHAnsi"/>
          <w:b/>
          <w:bCs/>
          <w:u w:val="single"/>
        </w:rPr>
        <w:t xml:space="preserve">also </w:t>
      </w:r>
      <w:r w:rsidRPr="005E1A6C">
        <w:rPr>
          <w:rFonts w:asciiTheme="majorHAnsi" w:hAnsiTheme="majorHAnsi" w:cstheme="majorHAnsi"/>
          <w:b/>
          <w:bCs/>
          <w:highlight w:val="cyan"/>
          <w:u w:val="single"/>
        </w:rPr>
        <w:t>deserve protection from anticompetitive employer agreements.</w:t>
      </w:r>
      <w:r w:rsidRPr="005E1A6C">
        <w:rPr>
          <w:rFonts w:asciiTheme="majorHAnsi" w:hAnsiTheme="majorHAnsi" w:cstheme="majorHAnsi"/>
          <w:b/>
          <w:bCs/>
          <w:sz w:val="14"/>
          <w:highlight w:val="cyan"/>
        </w:rPr>
        <w:t xml:space="preserve"> </w:t>
      </w:r>
      <w:r w:rsidRPr="005E1A6C">
        <w:rPr>
          <w:rFonts w:asciiTheme="majorHAnsi" w:hAnsiTheme="majorHAnsi" w:cstheme="majorHAnsi"/>
          <w:highlight w:val="cyan"/>
          <w:u w:val="single"/>
        </w:rPr>
        <w:t xml:space="preserve">Congressional intent </w:t>
      </w:r>
      <w:r w:rsidRPr="005E1A6C">
        <w:rPr>
          <w:rFonts w:asciiTheme="majorHAnsi" w:hAnsiTheme="majorHAnsi" w:cstheme="majorHAnsi"/>
          <w:b/>
          <w:bCs/>
          <w:highlight w:val="cyan"/>
          <w:u w:val="single"/>
        </w:rPr>
        <w:t xml:space="preserve">supports prioritizing </w:t>
      </w:r>
      <w:r w:rsidRPr="00AE5A8F">
        <w:rPr>
          <w:rFonts w:asciiTheme="majorHAnsi" w:hAnsiTheme="majorHAnsi" w:cstheme="majorHAnsi"/>
          <w:b/>
          <w:bCs/>
          <w:u w:val="single"/>
        </w:rPr>
        <w:t xml:space="preserve">the interests of </w:t>
      </w:r>
      <w:r w:rsidRPr="005E1A6C">
        <w:rPr>
          <w:rFonts w:asciiTheme="majorHAnsi" w:hAnsiTheme="majorHAnsi" w:cstheme="majorHAnsi"/>
          <w:b/>
          <w:bCs/>
          <w:highlight w:val="cyan"/>
          <w:u w:val="single"/>
        </w:rPr>
        <w:t>workers</w:t>
      </w:r>
      <w:r w:rsidRPr="005E1A6C">
        <w:rPr>
          <w:rFonts w:asciiTheme="majorHAnsi" w:hAnsiTheme="majorHAnsi" w:cstheme="majorHAnsi"/>
          <w:highlight w:val="cyan"/>
          <w:u w:val="single"/>
        </w:rPr>
        <w:t xml:space="preserve"> </w:t>
      </w:r>
      <w:r w:rsidRPr="00AE5A8F">
        <w:rPr>
          <w:rFonts w:asciiTheme="majorHAnsi" w:hAnsiTheme="majorHAnsi" w:cstheme="majorHAnsi"/>
          <w:u w:val="single"/>
        </w:rPr>
        <w:t>over customers when analyzing anticompetitive restraints in labor markets</w:t>
      </w:r>
      <w:r w:rsidRPr="00AE5A8F">
        <w:rPr>
          <w:rFonts w:asciiTheme="majorHAnsi" w:hAnsiTheme="majorHAnsi" w:cstheme="majorHAnsi"/>
          <w:sz w:val="14"/>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AE5A8F">
        <w:rPr>
          <w:rFonts w:asciiTheme="majorHAnsi" w:hAnsiTheme="majorHAnsi" w:cstheme="majorHAnsi"/>
          <w:u w:val="single"/>
        </w:rPr>
        <w:t xml:space="preserve">labor law staunchly defends the ability of workers to create unions. When antitrust restrictions would deter union conduct, Congress has decided that </w:t>
      </w:r>
      <w:r w:rsidRPr="00AE5A8F">
        <w:rPr>
          <w:rFonts w:asciiTheme="majorHAnsi" w:hAnsiTheme="majorHAnsi" w:cstheme="majorHAnsi"/>
          <w:b/>
          <w:bCs/>
          <w:u w:val="single"/>
        </w:rPr>
        <w:t xml:space="preserve">labor </w:t>
      </w:r>
      <w:r w:rsidRPr="00AE5A8F">
        <w:rPr>
          <w:rFonts w:asciiTheme="majorHAnsi" w:hAnsiTheme="majorHAnsi" w:cstheme="majorHAnsi"/>
          <w:b/>
          <w:bCs/>
          <w:u w:val="single"/>
        </w:rPr>
        <w:lastRenderedPageBreak/>
        <w:t>law carries more weight.</w:t>
      </w:r>
      <w:r w:rsidRPr="00AE5A8F">
        <w:rPr>
          <w:rFonts w:asciiTheme="majorHAnsi" w:hAnsiTheme="majorHAnsi" w:cstheme="majorHAnsi"/>
          <w:sz w:val="14"/>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A8F">
        <w:rPr>
          <w:rFonts w:asciiTheme="majorHAnsi" w:hAnsiTheme="majorHAnsi" w:cstheme="majorHAnsi"/>
          <w:u w:val="single"/>
        </w:rPr>
        <w:t xml:space="preserve">Given that Congress protects workers in one class of anticompetitive conduct, </w:t>
      </w:r>
      <w:r w:rsidRPr="005E1A6C">
        <w:rPr>
          <w:rFonts w:asciiTheme="majorHAnsi" w:hAnsiTheme="majorHAnsi" w:cstheme="majorHAnsi"/>
          <w:highlight w:val="cyan"/>
          <w:u w:val="single"/>
        </w:rPr>
        <w:t xml:space="preserve">it is reasonable to </w:t>
      </w:r>
      <w:r w:rsidRPr="005E1A6C">
        <w:rPr>
          <w:rFonts w:asciiTheme="majorHAnsi" w:hAnsiTheme="majorHAnsi" w:cstheme="majorHAnsi"/>
          <w:b/>
          <w:bCs/>
          <w:highlight w:val="cyan"/>
          <w:u w:val="single"/>
        </w:rPr>
        <w:t>structure antitrust law to protect workers</w:t>
      </w:r>
      <w:r w:rsidRPr="00AE5A8F">
        <w:rPr>
          <w:rFonts w:asciiTheme="majorHAnsi" w:hAnsiTheme="majorHAnsi" w:cstheme="majorHAnsi"/>
          <w:b/>
          <w:bCs/>
          <w:u w:val="single"/>
        </w:rPr>
        <w:t xml:space="preserve"> from conduct with parallel effects</w:t>
      </w:r>
      <w:r w:rsidRPr="00AE5A8F">
        <w:rPr>
          <w:rFonts w:asciiTheme="majorHAnsi" w:hAnsiTheme="majorHAnsi" w:cstheme="majorHAnsi"/>
          <w:u w:val="single"/>
        </w:rPr>
        <w:t xml:space="preserve">. Restraints of trade in labor markets are the converse of unions, trading lower wages for lower prices. </w:t>
      </w:r>
      <w:r w:rsidRPr="00AE5A8F">
        <w:rPr>
          <w:rFonts w:asciiTheme="majorHAnsi" w:hAnsiTheme="majorHAnsi" w:cstheme="majorHAnsi"/>
          <w:sz w:val="14"/>
        </w:rPr>
        <w:t xml:space="preserve">However, it is possible that Congressional intent extends only to weighing the interests of workers over customers in the special case of union activity. Even though unions engage in political </w:t>
      </w:r>
      <w:proofErr w:type="spellStart"/>
      <w:r w:rsidRPr="00AE5A8F">
        <w:rPr>
          <w:rFonts w:asciiTheme="majorHAnsi" w:hAnsiTheme="majorHAnsi" w:cstheme="majorHAnsi"/>
          <w:sz w:val="14"/>
        </w:rPr>
        <w:t>activies</w:t>
      </w:r>
      <w:proofErr w:type="spellEnd"/>
      <w:r w:rsidRPr="00AE5A8F">
        <w:rPr>
          <w:rFonts w:asciiTheme="majorHAnsi" w:hAnsiTheme="majorHAnsi" w:cstheme="majorHAnsi"/>
          <w:sz w:val="14"/>
        </w:rPr>
        <w:t xml:space="preserve">, the aims of unions are primarily economic.143 Thus, </w:t>
      </w:r>
      <w:r w:rsidRPr="00AE5A8F">
        <w:rPr>
          <w:rFonts w:asciiTheme="majorHAnsi" w:hAnsiTheme="majorHAnsi" w:cstheme="majorHAnsi"/>
          <w:u w:val="single"/>
        </w:rPr>
        <w:t>Congress supports the economic mission of unions</w:t>
      </w:r>
      <w:r w:rsidRPr="00AE5A8F">
        <w:rPr>
          <w:rFonts w:asciiTheme="majorHAnsi" w:hAnsiTheme="majorHAnsi" w:cstheme="majorHAnsi"/>
          <w:sz w:val="14"/>
        </w:rPr>
        <w:t xml:space="preserve"> (advancing the welfare of workers despite the potential economic effects on firms and customers) </w:t>
      </w:r>
      <w:r w:rsidRPr="00AE5A8F">
        <w:rPr>
          <w:rFonts w:asciiTheme="majorHAnsi" w:hAnsiTheme="majorHAnsi" w:cstheme="majorHAnsi"/>
          <w:u w:val="single"/>
        </w:rPr>
        <w:t>by favoring them in antitrust law.</w:t>
      </w:r>
      <w:r w:rsidRPr="00AE5A8F">
        <w:rPr>
          <w:rFonts w:asciiTheme="majorHAnsi" w:hAnsiTheme="majorHAnsi" w:cstheme="majorHAnsi"/>
          <w:sz w:val="14"/>
        </w:rPr>
        <w:t xml:space="preserve"> Unions are only special in antitrust because Congress has expressed a legislative preference for workers over other economic actors. </w:t>
      </w:r>
      <w:r w:rsidRPr="005E1A6C">
        <w:rPr>
          <w:rFonts w:asciiTheme="majorHAnsi" w:hAnsiTheme="majorHAnsi" w:cstheme="majorHAnsi"/>
          <w:highlight w:val="cyan"/>
          <w:u w:val="single"/>
        </w:rPr>
        <w:t>It is</w:t>
      </w:r>
      <w:r w:rsidRPr="00AE5A8F">
        <w:rPr>
          <w:rFonts w:asciiTheme="majorHAnsi" w:hAnsiTheme="majorHAnsi" w:cstheme="majorHAnsi"/>
          <w:u w:val="single"/>
        </w:rPr>
        <w:t xml:space="preserve"> thus </w:t>
      </w:r>
      <w:r w:rsidRPr="005E1A6C">
        <w:rPr>
          <w:rFonts w:asciiTheme="majorHAnsi" w:hAnsiTheme="majorHAnsi" w:cstheme="majorHAnsi"/>
          <w:b/>
          <w:bCs/>
          <w:highlight w:val="cyan"/>
          <w:u w:val="single"/>
        </w:rPr>
        <w:t xml:space="preserve">appropriate for courts to weigh workers </w:t>
      </w:r>
      <w:r w:rsidRPr="00AE5A8F">
        <w:rPr>
          <w:rFonts w:asciiTheme="majorHAnsi" w:hAnsiTheme="majorHAnsi" w:cstheme="majorHAnsi"/>
          <w:b/>
          <w:bCs/>
          <w:u w:val="single"/>
        </w:rPr>
        <w:t>over other actors</w:t>
      </w:r>
      <w:r w:rsidRPr="00AE5A8F">
        <w:rPr>
          <w:rFonts w:asciiTheme="majorHAnsi" w:hAnsiTheme="majorHAnsi" w:cstheme="majorHAnsi"/>
          <w:u w:val="single"/>
        </w:rPr>
        <w:t xml:space="preserve"> when firms engage in conduct that affects workers at the expense of other groups</w:t>
      </w:r>
      <w:r w:rsidRPr="00AE5A8F">
        <w:rPr>
          <w:rFonts w:asciiTheme="majorHAnsi" w:hAnsiTheme="majorHAnsi" w:cstheme="majorHAnsi"/>
          <w:sz w:val="14"/>
        </w:rPr>
        <w:t xml:space="preserve">. Further, </w:t>
      </w:r>
      <w:r w:rsidRPr="00AE5A8F">
        <w:rPr>
          <w:rFonts w:asciiTheme="majorHAnsi" w:hAnsiTheme="majorHAnsi" w:cstheme="majorHAnsi"/>
          <w:u w:val="single"/>
        </w:rPr>
        <w:t xml:space="preserve">the welfare economics of restricting competition in employment markets supports worker protection. </w:t>
      </w:r>
      <w:r w:rsidRPr="00AE5A8F">
        <w:rPr>
          <w:rFonts w:asciiTheme="majorHAnsi" w:hAnsiTheme="majorHAnsi" w:cstheme="majorHAnsi"/>
          <w:sz w:val="14"/>
        </w:rPr>
        <w:t xml:space="preserve">Economists generally agree that individuals exhibit diminishing marginal utilities of wealth—that is, each additional dollar an individual receives makes them a little less well off than the previous dollar did.144 </w:t>
      </w:r>
      <w:r w:rsidRPr="00AE5A8F">
        <w:rPr>
          <w:rFonts w:asciiTheme="majorHAnsi" w:hAnsiTheme="majorHAnsi" w:cstheme="majorHAnsi"/>
          <w:b/>
          <w:bCs/>
          <w:u w:val="single"/>
        </w:rPr>
        <w:t>Diminishing marginal utility of wealth</w:t>
      </w:r>
      <w:r w:rsidRPr="00AE5A8F">
        <w:rPr>
          <w:rFonts w:asciiTheme="majorHAnsi" w:hAnsiTheme="majorHAnsi" w:cstheme="majorHAnsi"/>
          <w:u w:val="single"/>
        </w:rPr>
        <w:t xml:space="preserve"> thus implies that when two individuals lose equivalent amounts of money, the individual for whom the loss was a greater portion of his or her wealth </w:t>
      </w:r>
      <w:r w:rsidRPr="00AE5A8F">
        <w:rPr>
          <w:rFonts w:asciiTheme="majorHAnsi" w:hAnsiTheme="majorHAnsi" w:cstheme="majorHAnsi"/>
          <w:b/>
          <w:bCs/>
          <w:u w:val="single"/>
        </w:rPr>
        <w:t>suffers a greater loss</w:t>
      </w:r>
      <w:r w:rsidRPr="00AE5A8F">
        <w:rPr>
          <w:rFonts w:asciiTheme="majorHAnsi" w:hAnsiTheme="majorHAnsi" w:cstheme="majorHAnsi"/>
          <w:u w:val="single"/>
        </w:rPr>
        <w:t>.</w:t>
      </w:r>
      <w:r w:rsidRPr="00AE5A8F">
        <w:rPr>
          <w:rFonts w:asciiTheme="majorHAnsi" w:hAnsiTheme="majorHAnsi" w:cstheme="majorHAnsi"/>
          <w:sz w:val="14"/>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AE5A8F">
        <w:rPr>
          <w:rFonts w:asciiTheme="majorHAnsi" w:hAnsiTheme="majorHAnsi" w:cstheme="majorHAnsi"/>
          <w:u w:val="single"/>
        </w:rPr>
        <w:t xml:space="preserve">the losses to workers from </w:t>
      </w:r>
      <w:r w:rsidRPr="005E1A6C">
        <w:rPr>
          <w:rFonts w:asciiTheme="majorHAnsi" w:hAnsiTheme="majorHAnsi" w:cstheme="majorHAnsi"/>
          <w:highlight w:val="cyan"/>
          <w:u w:val="single"/>
        </w:rPr>
        <w:t xml:space="preserve">wage reductions </w:t>
      </w:r>
      <w:r w:rsidRPr="00AE5A8F">
        <w:rPr>
          <w:rFonts w:asciiTheme="majorHAnsi" w:hAnsiTheme="majorHAnsi" w:cstheme="majorHAnsi"/>
          <w:u w:val="single"/>
        </w:rPr>
        <w:t xml:space="preserve">will </w:t>
      </w:r>
      <w:r w:rsidRPr="005E1A6C">
        <w:rPr>
          <w:rFonts w:asciiTheme="majorHAnsi" w:hAnsiTheme="majorHAnsi" w:cstheme="majorHAnsi"/>
          <w:b/>
          <w:bCs/>
          <w:highlight w:val="cyan"/>
          <w:u w:val="single"/>
        </w:rPr>
        <w:t>hurt workers more</w:t>
      </w:r>
      <w:r w:rsidRPr="005E1A6C">
        <w:rPr>
          <w:rFonts w:asciiTheme="majorHAnsi" w:hAnsiTheme="majorHAnsi" w:cstheme="majorHAnsi"/>
          <w:highlight w:val="cyan"/>
          <w:u w:val="single"/>
        </w:rPr>
        <w:t xml:space="preserve"> than </w:t>
      </w:r>
      <w:r w:rsidRPr="00AE5A8F">
        <w:rPr>
          <w:rFonts w:asciiTheme="majorHAnsi" w:hAnsiTheme="majorHAnsi" w:cstheme="majorHAnsi"/>
          <w:u w:val="single"/>
        </w:rPr>
        <w:t xml:space="preserve">the </w:t>
      </w:r>
      <w:r w:rsidRPr="005E1A6C">
        <w:rPr>
          <w:rFonts w:asciiTheme="majorHAnsi" w:hAnsiTheme="majorHAnsi" w:cstheme="majorHAnsi"/>
          <w:highlight w:val="cyan"/>
          <w:u w:val="single"/>
        </w:rPr>
        <w:t xml:space="preserve">gains </w:t>
      </w:r>
      <w:r w:rsidRPr="00AE5A8F">
        <w:rPr>
          <w:rFonts w:asciiTheme="majorHAnsi" w:hAnsiTheme="majorHAnsi" w:cstheme="majorHAnsi"/>
          <w:u w:val="single"/>
        </w:rPr>
        <w:t xml:space="preserve">that </w:t>
      </w:r>
      <w:r w:rsidRPr="005E1A6C">
        <w:rPr>
          <w:rFonts w:asciiTheme="majorHAnsi" w:hAnsiTheme="majorHAnsi" w:cstheme="majorHAnsi"/>
          <w:highlight w:val="cyan"/>
          <w:u w:val="single"/>
        </w:rPr>
        <w:t xml:space="preserve">customers </w:t>
      </w:r>
      <w:r w:rsidRPr="00AE5A8F">
        <w:rPr>
          <w:rFonts w:asciiTheme="majorHAnsi" w:hAnsiTheme="majorHAnsi" w:cstheme="majorHAnsi"/>
          <w:u w:val="single"/>
        </w:rPr>
        <w:t xml:space="preserve">will </w:t>
      </w:r>
      <w:r w:rsidRPr="005E1A6C">
        <w:rPr>
          <w:rFonts w:asciiTheme="majorHAnsi" w:hAnsiTheme="majorHAnsi" w:cstheme="majorHAnsi"/>
          <w:highlight w:val="cyan"/>
          <w:u w:val="single"/>
        </w:rPr>
        <w:t xml:space="preserve">receive </w:t>
      </w:r>
      <w:r w:rsidRPr="00AE5A8F">
        <w:rPr>
          <w:rFonts w:asciiTheme="majorHAnsi" w:hAnsiTheme="majorHAnsi" w:cstheme="majorHAnsi"/>
          <w:u w:val="single"/>
        </w:rPr>
        <w:t>from lower prices</w:t>
      </w:r>
      <w:r w:rsidRPr="00AE5A8F">
        <w:rPr>
          <w:rFonts w:asciiTheme="majorHAnsi" w:hAnsiTheme="majorHAnsi" w:cstheme="majorHAnsi"/>
          <w:sz w:val="14"/>
        </w:rPr>
        <w:t xml:space="preserve">.148 Behavioral economists have recognized that individual </w:t>
      </w:r>
      <w:r w:rsidRPr="00AE5A8F">
        <w:rPr>
          <w:rFonts w:asciiTheme="majorHAnsi" w:hAnsiTheme="majorHAnsi" w:cstheme="majorHAnsi"/>
          <w:u w:val="single"/>
        </w:rPr>
        <w:t xml:space="preserve">utility is relative to a reference point like the status quo; losses relative to that reference point </w:t>
      </w:r>
      <w:r w:rsidRPr="00AE5A8F">
        <w:rPr>
          <w:rFonts w:asciiTheme="majorHAnsi" w:hAnsiTheme="majorHAnsi" w:cstheme="majorHAnsi"/>
          <w:b/>
          <w:bCs/>
          <w:u w:val="single"/>
        </w:rPr>
        <w:t>cause a welfare loss about twice the size of the welfare gain</w:t>
      </w:r>
      <w:r w:rsidRPr="00AE5A8F">
        <w:rPr>
          <w:rFonts w:asciiTheme="majorHAnsi" w:hAnsiTheme="majorHAnsi" w:cstheme="majorHAnsi"/>
          <w:u w:val="single"/>
        </w:rPr>
        <w:t xml:space="preserve"> from an equivalent gain.</w:t>
      </w:r>
      <w:r w:rsidRPr="00AE5A8F">
        <w:rPr>
          <w:rFonts w:asciiTheme="majorHAnsi" w:hAnsiTheme="majorHAnsi" w:cstheme="majorHAnsi"/>
          <w:sz w:val="14"/>
        </w:rPr>
        <w:t xml:space="preserve">149 Put simply, losses hurt more than equivalent gains feel good. </w:t>
      </w:r>
      <w:r w:rsidRPr="00E9295B">
        <w:rPr>
          <w:rFonts w:asciiTheme="majorHAnsi" w:hAnsiTheme="majorHAnsi" w:cstheme="majorHAnsi"/>
          <w:u w:val="single"/>
        </w:rPr>
        <w:t xml:space="preserve">Because </w:t>
      </w:r>
      <w:proofErr w:type="spellStart"/>
      <w:r w:rsidRPr="005E1A6C">
        <w:rPr>
          <w:rFonts w:asciiTheme="majorHAnsi" w:hAnsiTheme="majorHAnsi" w:cstheme="majorHAnsi"/>
          <w:highlight w:val="cyan"/>
          <w:u w:val="single"/>
        </w:rPr>
        <w:t>monopsonistic</w:t>
      </w:r>
      <w:proofErr w:type="spellEnd"/>
      <w:r w:rsidRPr="005E1A6C">
        <w:rPr>
          <w:rFonts w:asciiTheme="majorHAnsi" w:hAnsiTheme="majorHAnsi" w:cstheme="majorHAnsi"/>
          <w:highlight w:val="cyan"/>
          <w:u w:val="single"/>
        </w:rPr>
        <w:t xml:space="preserve"> conduct results in losses for workers</w:t>
      </w:r>
      <w:r w:rsidRPr="00AE5A8F">
        <w:rPr>
          <w:rFonts w:asciiTheme="majorHAnsi" w:hAnsiTheme="majorHAnsi" w:cstheme="majorHAnsi"/>
          <w:u w:val="single"/>
        </w:rPr>
        <w:t xml:space="preserve"> and gains for customers relative to the competitive equilibrium, the </w:t>
      </w:r>
      <w:r w:rsidRPr="00AE5A8F">
        <w:rPr>
          <w:rFonts w:asciiTheme="majorHAnsi" w:hAnsiTheme="majorHAnsi" w:cstheme="majorHAnsi"/>
          <w:b/>
          <w:bCs/>
          <w:u w:val="single"/>
        </w:rPr>
        <w:t xml:space="preserve">total net </w:t>
      </w:r>
      <w:r w:rsidRPr="005E1A6C">
        <w:rPr>
          <w:rFonts w:asciiTheme="majorHAnsi" w:hAnsiTheme="majorHAnsi" w:cstheme="majorHAnsi"/>
          <w:b/>
          <w:bCs/>
          <w:highlight w:val="cyan"/>
          <w:u w:val="single"/>
        </w:rPr>
        <w:t xml:space="preserve">effect on welfare </w:t>
      </w:r>
      <w:r w:rsidRPr="00E9295B">
        <w:rPr>
          <w:rFonts w:asciiTheme="majorHAnsi" w:hAnsiTheme="majorHAnsi" w:cstheme="majorHAnsi"/>
          <w:b/>
          <w:bCs/>
          <w:u w:val="single"/>
        </w:rPr>
        <w:t xml:space="preserve">that consumers experience </w:t>
      </w:r>
      <w:r w:rsidRPr="005E1A6C">
        <w:rPr>
          <w:rFonts w:asciiTheme="majorHAnsi" w:hAnsiTheme="majorHAnsi" w:cstheme="majorHAnsi"/>
          <w:b/>
          <w:bCs/>
          <w:highlight w:val="cyan"/>
          <w:u w:val="single"/>
        </w:rPr>
        <w:t>is</w:t>
      </w:r>
      <w:r w:rsidRPr="00AE5A8F">
        <w:rPr>
          <w:rFonts w:asciiTheme="majorHAnsi" w:hAnsiTheme="majorHAnsi" w:cstheme="majorHAnsi"/>
          <w:b/>
          <w:bCs/>
          <w:u w:val="single"/>
        </w:rPr>
        <w:t xml:space="preserve"> even </w:t>
      </w:r>
      <w:r w:rsidRPr="00E9295B">
        <w:rPr>
          <w:rFonts w:asciiTheme="majorHAnsi" w:hAnsiTheme="majorHAnsi" w:cstheme="majorHAnsi"/>
          <w:b/>
          <w:bCs/>
          <w:u w:val="single"/>
        </w:rPr>
        <w:t xml:space="preserve">more likely to be </w:t>
      </w:r>
      <w:r w:rsidRPr="005E1A6C">
        <w:rPr>
          <w:rFonts w:asciiTheme="majorHAnsi" w:hAnsiTheme="majorHAnsi" w:cstheme="majorHAnsi"/>
          <w:b/>
          <w:bCs/>
          <w:highlight w:val="cyan"/>
          <w:u w:val="single"/>
        </w:rPr>
        <w:t>negative</w:t>
      </w:r>
      <w:r w:rsidRPr="00AE5A8F">
        <w:rPr>
          <w:rFonts w:asciiTheme="majorHAnsi" w:hAnsiTheme="majorHAnsi" w:cstheme="majorHAnsi"/>
          <w:b/>
          <w:bCs/>
          <w:u w:val="single"/>
        </w:rPr>
        <w:t>.</w:t>
      </w:r>
      <w:r w:rsidRPr="00AE5A8F">
        <w:rPr>
          <w:rFonts w:asciiTheme="majorHAnsi" w:hAnsiTheme="majorHAnsi" w:cstheme="majorHAnsi"/>
          <w:sz w:val="14"/>
        </w:rPr>
        <w:t xml:space="preserve"> To be sure, behavioral economics has not been universally welcomed in antitrust law.150 But </w:t>
      </w:r>
      <w:r w:rsidRPr="00AE5A8F">
        <w:rPr>
          <w:rFonts w:asciiTheme="majorHAnsi" w:hAnsiTheme="majorHAnsi" w:cstheme="majorHAnsi"/>
          <w:u w:val="single"/>
        </w:rPr>
        <w:t>courts have entertained behavioral economics arguments in antitrust before</w:t>
      </w:r>
      <w:r w:rsidRPr="00AE5A8F">
        <w:rPr>
          <w:rFonts w:asciiTheme="majorHAnsi" w:hAnsiTheme="majorHAnsi" w:cstheme="majorHAnsi"/>
          <w:sz w:val="14"/>
        </w:rPr>
        <w:t xml:space="preserve">,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 </w:t>
      </w:r>
    </w:p>
    <w:p w14:paraId="2568A1C2" w14:textId="77777777" w:rsidR="000C6648" w:rsidRPr="00AE5A8F" w:rsidRDefault="000C6648" w:rsidP="000C6648">
      <w:pPr>
        <w:rPr>
          <w:rFonts w:asciiTheme="majorHAnsi" w:hAnsiTheme="majorHAnsi" w:cstheme="majorHAnsi"/>
          <w:sz w:val="14"/>
        </w:rPr>
      </w:pPr>
    </w:p>
    <w:p w14:paraId="3A12432E" w14:textId="77777777" w:rsidR="000C6648" w:rsidRPr="00AE5A8F" w:rsidRDefault="000C6648" w:rsidP="000C6648">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69A7FBEC" w14:textId="77777777" w:rsidR="000C6648" w:rsidRPr="00AE5A8F" w:rsidRDefault="000C6648" w:rsidP="000C6648">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6C78801F" w14:textId="77777777" w:rsidR="000C6648" w:rsidRPr="009C2D03" w:rsidRDefault="000C6648" w:rsidP="000C6648">
      <w:pPr>
        <w:rPr>
          <w:rFonts w:asciiTheme="majorHAnsi" w:hAnsiTheme="majorHAnsi" w:cstheme="majorHAnsi"/>
          <w:b/>
          <w:bCs/>
          <w:u w:val="single"/>
        </w:rPr>
      </w:pPr>
      <w:r w:rsidRPr="005E1A6C">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5E1A6C">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5E1A6C">
        <w:rPr>
          <w:rFonts w:asciiTheme="majorHAnsi" w:hAnsiTheme="majorHAnsi" w:cstheme="majorHAnsi"/>
          <w:b/>
          <w:bCs/>
          <w:highlight w:val="cyan"/>
          <w:u w:val="single"/>
        </w:rPr>
        <w:t xml:space="preserve">courts </w:t>
      </w:r>
      <w:r w:rsidRPr="00E9295B">
        <w:rPr>
          <w:rFonts w:asciiTheme="majorHAnsi" w:hAnsiTheme="majorHAnsi" w:cstheme="majorHAnsi"/>
          <w:b/>
          <w:bCs/>
          <w:u w:val="single"/>
        </w:rPr>
        <w:t xml:space="preserve">and economic experts </w:t>
      </w:r>
      <w:r w:rsidRPr="00B50F42">
        <w:rPr>
          <w:rFonts w:asciiTheme="majorHAnsi" w:hAnsiTheme="majorHAnsi" w:cstheme="majorHAnsi"/>
          <w:b/>
          <w:bCs/>
          <w:u w:val="single"/>
        </w:rPr>
        <w:t xml:space="preserve">can </w:t>
      </w:r>
      <w:r w:rsidRPr="005E1A6C">
        <w:rPr>
          <w:rFonts w:asciiTheme="majorHAnsi" w:hAnsiTheme="majorHAnsi" w:cstheme="majorHAnsi"/>
          <w:b/>
          <w:bCs/>
          <w:highlight w:val="cyan"/>
          <w:u w:val="single"/>
        </w:rPr>
        <w:t xml:space="preserve">assess worker welfare through </w:t>
      </w:r>
      <w:r w:rsidRPr="00E9295B">
        <w:rPr>
          <w:rFonts w:asciiTheme="majorHAnsi" w:hAnsiTheme="majorHAnsi" w:cstheme="majorHAnsi"/>
          <w:b/>
          <w:bCs/>
          <w:u w:val="single"/>
        </w:rPr>
        <w:t>a set of analogous factors:</w:t>
      </w:r>
      <w:r w:rsidRPr="00E9295B">
        <w:rPr>
          <w:rFonts w:asciiTheme="majorHAnsi" w:hAnsiTheme="majorHAnsi" w:cstheme="majorHAnsi"/>
          <w:u w:val="single"/>
        </w:rPr>
        <w:t xml:space="preserve"> </w:t>
      </w:r>
      <w:r w:rsidRPr="005E1A6C">
        <w:rPr>
          <w:rFonts w:asciiTheme="majorHAnsi" w:hAnsiTheme="majorHAnsi" w:cstheme="majorHAnsi"/>
          <w:highlight w:val="cyan"/>
          <w:u w:val="single"/>
        </w:rPr>
        <w:t>wages and benefits, hours, working conditions</w:t>
      </w:r>
      <w:r w:rsidRPr="00AE5A8F">
        <w:rPr>
          <w:rFonts w:asciiTheme="majorHAnsi" w:hAnsiTheme="majorHAnsi" w:cstheme="majorHAnsi"/>
          <w:u w:val="single"/>
        </w:rPr>
        <w:t>,</w:t>
      </w:r>
      <w:proofErr w:type="gramStart"/>
      <w:r w:rsidRPr="00AE5A8F">
        <w:rPr>
          <w:rFonts w:asciiTheme="majorHAnsi" w:hAnsiTheme="majorHAnsi" w:cstheme="majorHAnsi"/>
          <w:sz w:val="14"/>
        </w:rPr>
        <w:t>65</w:t>
      </w:r>
      <w:proofErr w:type="gramEnd"/>
      <w:r w:rsidRPr="00AE5A8F">
        <w:rPr>
          <w:rFonts w:asciiTheme="majorHAnsi" w:hAnsiTheme="majorHAnsi" w:cstheme="majorHAnsi"/>
          <w:sz w:val="14"/>
        </w:rPr>
        <w:t xml:space="preserve"> </w:t>
      </w:r>
      <w:r w:rsidRPr="00AE5A8F">
        <w:rPr>
          <w:rFonts w:asciiTheme="majorHAnsi" w:hAnsiTheme="majorHAnsi" w:cstheme="majorHAnsi"/>
          <w:u w:val="single"/>
        </w:rPr>
        <w:t xml:space="preserve">and </w:t>
      </w:r>
      <w:r w:rsidRPr="005E1A6C">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E9295B">
        <w:rPr>
          <w:rFonts w:asciiTheme="majorHAnsi" w:hAnsiTheme="majorHAnsi" w:cstheme="majorHAnsi"/>
          <w:u w:val="single"/>
        </w:rPr>
        <w:t xml:space="preserve">factors capture </w:t>
      </w:r>
      <w:r w:rsidRPr="00E9295B">
        <w:rPr>
          <w:rFonts w:asciiTheme="majorHAnsi" w:hAnsiTheme="majorHAnsi" w:cstheme="majorHAnsi"/>
          <w:b/>
          <w:bCs/>
          <w:u w:val="single"/>
        </w:rPr>
        <w:t>similar characteristics of equilibria 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w:t>
      </w:r>
      <w:r w:rsidRPr="00AE5A8F">
        <w:rPr>
          <w:rFonts w:asciiTheme="majorHAnsi" w:hAnsiTheme="majorHAnsi" w:cstheme="majorHAnsi"/>
          <w:sz w:val="14"/>
        </w:rPr>
        <w:lastRenderedPageBreak/>
        <w:t xml:space="preserve">productivity can improve over time. </w:t>
      </w:r>
      <w:r w:rsidRPr="00AE5A8F">
        <w:rPr>
          <w:rFonts w:asciiTheme="majorHAnsi" w:hAnsiTheme="majorHAnsi" w:cstheme="majorHAnsi"/>
          <w:u w:val="single"/>
        </w:rPr>
        <w:t xml:space="preserve">As in product-market analysis, courts and economic </w:t>
      </w:r>
      <w:r w:rsidRPr="005E1A6C">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5E1A6C">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5E1A6C">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w:t>
      </w:r>
      <w:proofErr w:type="gramStart"/>
      <w:r w:rsidRPr="00AE5A8F">
        <w:rPr>
          <w:rFonts w:asciiTheme="majorHAnsi" w:hAnsiTheme="majorHAnsi" w:cstheme="majorHAnsi"/>
          <w:sz w:val="14"/>
        </w:rPr>
        <w:t>similar to</w:t>
      </w:r>
      <w:proofErr w:type="gramEnd"/>
      <w:r w:rsidRPr="00AE5A8F">
        <w:rPr>
          <w:rFonts w:asciiTheme="majorHAnsi" w:hAnsiTheme="majorHAnsi" w:cstheme="majorHAnsi"/>
          <w:sz w:val="14"/>
        </w:rPr>
        <w:t xml:space="preserve">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E9295B">
        <w:rPr>
          <w:rFonts w:asciiTheme="majorHAnsi" w:hAnsiTheme="majorHAnsi" w:cstheme="majorHAnsi"/>
          <w:b/>
          <w:bCs/>
          <w:u w:val="single"/>
        </w:rPr>
        <w:t>Just as economic models are used to forecast</w:t>
      </w:r>
      <w:r w:rsidRPr="00E9295B">
        <w:rPr>
          <w:rFonts w:asciiTheme="majorHAnsi" w:hAnsiTheme="majorHAnsi" w:cstheme="majorHAnsi"/>
          <w:u w:val="single"/>
        </w:rPr>
        <w:t xml:space="preserve"> the effects of certain market events on price and </w:t>
      </w:r>
      <w:proofErr w:type="gramStart"/>
      <w:r w:rsidRPr="00E9295B">
        <w:rPr>
          <w:rFonts w:asciiTheme="majorHAnsi" w:hAnsiTheme="majorHAnsi" w:cstheme="majorHAnsi"/>
          <w:u w:val="single"/>
        </w:rPr>
        <w:t>quantity</w:t>
      </w:r>
      <w:r w:rsidRPr="00AE5A8F">
        <w:rPr>
          <w:rFonts w:asciiTheme="majorHAnsi" w:hAnsiTheme="majorHAnsi" w:cstheme="majorHAnsi"/>
          <w:sz w:val="14"/>
        </w:rPr>
        <w:t>, and</w:t>
      </w:r>
      <w:proofErr w:type="gramEnd"/>
      <w:r w:rsidRPr="00AE5A8F">
        <w:rPr>
          <w:rFonts w:asciiTheme="majorHAnsi" w:hAnsiTheme="majorHAnsi" w:cstheme="majorHAnsi"/>
          <w:sz w:val="14"/>
        </w:rPr>
        <w:t xml:space="preserve"> aggregate those effects to estimate net effects on consumer welfare,67 </w:t>
      </w:r>
      <w:r w:rsidRPr="00E9295B">
        <w:rPr>
          <w:rFonts w:asciiTheme="majorHAnsi" w:hAnsiTheme="majorHAnsi" w:cstheme="majorHAnsi"/>
          <w:u w:val="single"/>
        </w:rPr>
        <w:t>economics will also be instrumental in forecasting the 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5E1A6C">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w:t>
      </w:r>
      <w:proofErr w:type="gramStart"/>
      <w:r w:rsidRPr="00B50F42">
        <w:rPr>
          <w:rFonts w:asciiTheme="majorHAnsi" w:hAnsiTheme="majorHAnsi" w:cstheme="majorHAnsi"/>
          <w:u w:val="single"/>
        </w:rPr>
        <w:t>behavior, and</w:t>
      </w:r>
      <w:proofErr w:type="gramEnd"/>
      <w:r w:rsidRPr="00B50F42">
        <w:rPr>
          <w:rFonts w:asciiTheme="majorHAnsi" w:hAnsiTheme="majorHAnsi" w:cstheme="majorHAnsi"/>
          <w:u w:val="single"/>
        </w:rPr>
        <w:t xml:space="preserve"> recognizes that advancing the interests of workers may </w:t>
      </w:r>
      <w:r w:rsidRPr="00B50F42">
        <w:rPr>
          <w:rFonts w:asciiTheme="majorHAnsi" w:hAnsiTheme="majorHAnsi" w:cstheme="majorHAnsi"/>
          <w:b/>
          <w:bCs/>
          <w:u w:val="single"/>
        </w:rPr>
        <w:t>require more than advancing the interests of consumers.</w:t>
      </w:r>
    </w:p>
    <w:p w14:paraId="65D81AF9" w14:textId="77777777" w:rsidR="000C6648" w:rsidRPr="00F601E6" w:rsidRDefault="000C6648" w:rsidP="000C6648"/>
    <w:p w14:paraId="2E8FAA16" w14:textId="77777777" w:rsidR="000C6648" w:rsidRPr="00FA7E1F" w:rsidRDefault="000C6648" w:rsidP="000C6648">
      <w:pPr>
        <w:pStyle w:val="Heading4"/>
      </w:pPr>
      <w:r>
        <w:t xml:space="preserve">The plan’s </w:t>
      </w:r>
      <w:r w:rsidRPr="00FA7E1F">
        <w:rPr>
          <w:u w:val="single"/>
        </w:rPr>
        <w:t>codification</w:t>
      </w:r>
      <w:r>
        <w:t xml:space="preserve"> is key to </w:t>
      </w:r>
      <w:r w:rsidRPr="00FA7E1F">
        <w:rPr>
          <w:u w:val="single"/>
        </w:rPr>
        <w:t>certainty</w:t>
      </w:r>
      <w:r>
        <w:t>.</w:t>
      </w:r>
    </w:p>
    <w:p w14:paraId="587CC97C" w14:textId="77777777" w:rsidR="000C6648" w:rsidRPr="00D4432B" w:rsidRDefault="000C6648" w:rsidP="000C6648">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464A7C6D" w14:textId="77777777" w:rsidR="000C6648" w:rsidRPr="00FA7E1F" w:rsidRDefault="000C6648" w:rsidP="000C6648">
      <w:pPr>
        <w:rPr>
          <w:rStyle w:val="Emphasis"/>
        </w:rPr>
      </w:pPr>
      <w:r w:rsidRPr="005E1A6C">
        <w:rPr>
          <w:rStyle w:val="Emphasis"/>
          <w:highlight w:val="cyan"/>
        </w:rPr>
        <w:t>Anticompetitive behavior</w:t>
      </w:r>
      <w:r w:rsidRPr="00FA7E1F">
        <w:rPr>
          <w:sz w:val="16"/>
        </w:rPr>
        <w:t xml:space="preserve">. </w:t>
      </w:r>
      <w:r w:rsidRPr="005E1A6C">
        <w:rPr>
          <w:rStyle w:val="StyleUnderline"/>
          <w:highlight w:val="cyan"/>
        </w:rPr>
        <w:t>Plaintiffs would</w:t>
      </w:r>
      <w:r w:rsidRPr="005E1A6C">
        <w:rPr>
          <w:sz w:val="16"/>
          <w:highlight w:val="cyan"/>
        </w:rPr>
        <w:t xml:space="preserve"> </w:t>
      </w:r>
      <w:r w:rsidRPr="00FA7E1F">
        <w:rPr>
          <w:sz w:val="16"/>
        </w:rPr>
        <w:t xml:space="preserve">be able to </w:t>
      </w:r>
      <w:r w:rsidRPr="005E1A6C">
        <w:rPr>
          <w:rStyle w:val="StyleUnderline"/>
          <w:highlight w:val="cyan"/>
        </w:rPr>
        <w:t xml:space="preserve">base </w:t>
      </w:r>
      <w:r w:rsidRPr="00721E24">
        <w:rPr>
          <w:rStyle w:val="StyleUnderline"/>
        </w:rPr>
        <w:t xml:space="preserve">their </w:t>
      </w:r>
      <w:r w:rsidRPr="005E1A6C">
        <w:rPr>
          <w:rStyle w:val="StyleUnderline"/>
          <w:highlight w:val="cyan"/>
        </w:rPr>
        <w:t>case on</w:t>
      </w:r>
      <w:r w:rsidRPr="005E1A6C">
        <w:rPr>
          <w:sz w:val="16"/>
          <w:highlight w:val="cyan"/>
        </w:rPr>
        <w:t xml:space="preserve"> </w:t>
      </w:r>
      <w:r w:rsidRPr="00FA7E1F">
        <w:rPr>
          <w:sz w:val="16"/>
        </w:rPr>
        <w:t xml:space="preserve">any of the following </w:t>
      </w:r>
      <w:r w:rsidRPr="005E1A6C">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5E1A6C">
        <w:rPr>
          <w:rStyle w:val="Emphasis"/>
          <w:highlight w:val="cyan"/>
        </w:rPr>
        <w:t xml:space="preserve">current law gives employees the </w:t>
      </w:r>
      <w:r w:rsidRPr="00721E24">
        <w:rPr>
          <w:rStyle w:val="Emphasis"/>
        </w:rPr>
        <w:t xml:space="preserve">theoretical </w:t>
      </w:r>
      <w:r w:rsidRPr="005E1A6C">
        <w:rPr>
          <w:rStyle w:val="Emphasis"/>
          <w:highlight w:val="cyan"/>
        </w:rPr>
        <w:t>right</w:t>
      </w:r>
      <w:r w:rsidRPr="005E1A6C">
        <w:rPr>
          <w:sz w:val="16"/>
          <w:highlight w:val="cyan"/>
        </w:rPr>
        <w:t xml:space="preserve"> </w:t>
      </w:r>
      <w:r w:rsidRPr="00FA7E1F">
        <w:rPr>
          <w:sz w:val="16"/>
        </w:rPr>
        <w:t xml:space="preserve">to allege these types of anticompetitive behavior, </w:t>
      </w:r>
      <w:r w:rsidRPr="005E1A6C">
        <w:rPr>
          <w:rStyle w:val="Emphasis"/>
          <w:highlight w:val="cyan"/>
        </w:rPr>
        <w:t>but</w:t>
      </w:r>
      <w:r w:rsidRPr="005E1A6C">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5E1A6C">
        <w:rPr>
          <w:rStyle w:val="StyleUnderline"/>
          <w:highlight w:val="cyan"/>
        </w:rPr>
        <w:t>judicial skepticism</w:t>
      </w:r>
      <w:r w:rsidRPr="00FA7E1F">
        <w:rPr>
          <w:sz w:val="16"/>
        </w:rPr>
        <w:t xml:space="preserve">, as noted earlier. </w:t>
      </w:r>
      <w:r w:rsidRPr="005E1A6C">
        <w:rPr>
          <w:rStyle w:val="Emphasis"/>
          <w:highlight w:val="cyan"/>
        </w:rPr>
        <w:t xml:space="preserve">Codification would help </w:t>
      </w:r>
      <w:r w:rsidRPr="00FA7E1F">
        <w:rPr>
          <w:rStyle w:val="Emphasis"/>
        </w:rPr>
        <w:t xml:space="preserve">employees </w:t>
      </w:r>
      <w:r w:rsidRPr="005E1A6C">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w:t>
      </w:r>
      <w:proofErr w:type="gramStart"/>
      <w:r w:rsidRPr="00B50F42">
        <w:rPr>
          <w:rStyle w:val="StyleUnderline"/>
        </w:rPr>
        <w:t>all of</w:t>
      </w:r>
      <w:proofErr w:type="gramEnd"/>
      <w:r w:rsidRPr="00B50F42">
        <w:rPr>
          <w:rStyle w:val="StyleUnderline"/>
        </w:rPr>
        <w:t xml:space="preserve">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FA7E1F">
        <w:rPr>
          <w:sz w:val="16"/>
        </w:rPr>
        <w:t>noncompetes</w:t>
      </w:r>
      <w:proofErr w:type="spellEnd"/>
      <w:r w:rsidRPr="00FA7E1F">
        <w:rPr>
          <w:sz w:val="16"/>
        </w:rPr>
        <w:t xml:space="preserve"> benefits workers, who obtain higher wages </w:t>
      </w:r>
      <w:proofErr w:type="gramStart"/>
      <w:r w:rsidRPr="00FA7E1F">
        <w:rPr>
          <w:sz w:val="16"/>
        </w:rPr>
        <w:t>as a result of</w:t>
      </w:r>
      <w:proofErr w:type="gramEnd"/>
      <w:r w:rsidRPr="00FA7E1F">
        <w:rPr>
          <w:sz w:val="16"/>
        </w:rPr>
        <w:t xml:space="preserve"> their training.39</w:t>
      </w:r>
      <w:r>
        <w:rPr>
          <w:sz w:val="16"/>
        </w:rPr>
        <w:t xml:space="preserve"> </w:t>
      </w:r>
      <w:r w:rsidRPr="00FA7E1F">
        <w:rPr>
          <w:rStyle w:val="StyleUnderline"/>
        </w:rPr>
        <w:t xml:space="preserve">These </w:t>
      </w:r>
      <w:r w:rsidRPr="005E1A6C">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5E1A6C">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5E1A6C">
        <w:rPr>
          <w:rStyle w:val="Emphasis"/>
          <w:highlight w:val="cyan"/>
        </w:rPr>
        <w:t xml:space="preserve">not generate </w:t>
      </w:r>
      <w:r w:rsidRPr="00FA7E1F">
        <w:rPr>
          <w:rStyle w:val="Emphasis"/>
        </w:rPr>
        <w:t xml:space="preserve">significant legal </w:t>
      </w:r>
      <w:r w:rsidRPr="005E1A6C">
        <w:rPr>
          <w:rStyle w:val="Emphasis"/>
          <w:highlight w:val="cyan"/>
        </w:rPr>
        <w:t xml:space="preserve">uncertainty or </w:t>
      </w:r>
      <w:r w:rsidRPr="00FA7E1F">
        <w:rPr>
          <w:rStyle w:val="Emphasis"/>
        </w:rPr>
        <w:t xml:space="preserve">require a </w:t>
      </w:r>
      <w:r w:rsidRPr="005E1A6C">
        <w:rPr>
          <w:rStyle w:val="Emphasis"/>
          <w:highlight w:val="cyan"/>
        </w:rPr>
        <w:t xml:space="preserve">revision in the way that we think about antitrust </w:t>
      </w:r>
      <w:r w:rsidRPr="00FA7E1F">
        <w:rPr>
          <w:rStyle w:val="Emphasis"/>
        </w:rPr>
        <w:t>law</w:t>
      </w:r>
      <w:r>
        <w:rPr>
          <w:rStyle w:val="Emphasis"/>
        </w:rPr>
        <w:t>.</w:t>
      </w:r>
    </w:p>
    <w:p w14:paraId="32944E65" w14:textId="3C6E37C8" w:rsidR="000C6648" w:rsidRDefault="00F16AB4" w:rsidP="00F16AB4">
      <w:pPr>
        <w:pStyle w:val="Heading2"/>
      </w:pPr>
      <w:r>
        <w:lastRenderedPageBreak/>
        <w:t>2ac</w:t>
      </w:r>
    </w:p>
    <w:p w14:paraId="2F79ED40" w14:textId="77777777" w:rsidR="00F16AB4" w:rsidRDefault="00F16AB4" w:rsidP="00F16AB4">
      <w:pPr>
        <w:pStyle w:val="Heading3"/>
      </w:pPr>
      <w:r>
        <w:lastRenderedPageBreak/>
        <w:t xml:space="preserve">CP --- states </w:t>
      </w:r>
    </w:p>
    <w:p w14:paraId="592467A8" w14:textId="77777777" w:rsidR="00F16AB4" w:rsidRDefault="00F16AB4" w:rsidP="00F16AB4"/>
    <w:p w14:paraId="64A9887F" w14:textId="77777777" w:rsidR="00F16AB4" w:rsidRPr="00E45E66" w:rsidRDefault="00F16AB4" w:rsidP="00F16AB4">
      <w:pPr>
        <w:pStyle w:val="Heading4"/>
        <w:tabs>
          <w:tab w:val="num" w:pos="1800"/>
        </w:tabs>
        <w:rPr>
          <w:rFonts w:cs="Arial"/>
        </w:rPr>
      </w:pPr>
      <w:r>
        <w:rPr>
          <w:rFonts w:cs="Arial"/>
        </w:rPr>
        <w:t>2---</w:t>
      </w:r>
      <w:r w:rsidRPr="00E45E66">
        <w:rPr>
          <w:rFonts w:cs="Arial"/>
        </w:rPr>
        <w:t>State</w:t>
      </w:r>
      <w:r>
        <w:rPr>
          <w:rFonts w:cs="Arial"/>
        </w:rPr>
        <w:t xml:space="preserve">s </w:t>
      </w:r>
      <w:r w:rsidRPr="00E45E66">
        <w:rPr>
          <w:rFonts w:cs="Arial"/>
        </w:rPr>
        <w:t xml:space="preserve">get </w:t>
      </w:r>
      <w:r w:rsidRPr="00E45E66">
        <w:rPr>
          <w:rFonts w:cs="Arial"/>
          <w:u w:val="single"/>
        </w:rPr>
        <w:t>pre-empted</w:t>
      </w:r>
      <w:r w:rsidRPr="00E45E66">
        <w:rPr>
          <w:rFonts w:cs="Arial"/>
        </w:rPr>
        <w:t>.</w:t>
      </w:r>
    </w:p>
    <w:p w14:paraId="56E662A0" w14:textId="77777777" w:rsidR="00F16AB4" w:rsidRPr="00E45E66" w:rsidRDefault="00F16AB4" w:rsidP="00F16AB4">
      <w:pPr>
        <w:rPr>
          <w:rFonts w:cs="Arial"/>
        </w:rPr>
      </w:pPr>
      <w:r w:rsidRPr="00E45E66">
        <w:rPr>
          <w:rFonts w:cs="Arial"/>
        </w:rPr>
        <w:t xml:space="preserve">Moshe </w:t>
      </w:r>
      <w:proofErr w:type="spellStart"/>
      <w:r w:rsidRPr="00E45E66">
        <w:rPr>
          <w:rStyle w:val="Style13ptBold"/>
          <w:rFonts w:cs="Arial"/>
        </w:rPr>
        <w:t>Marvit</w:t>
      </w:r>
      <w:proofErr w:type="spellEnd"/>
      <w:r w:rsidRPr="00E45E66">
        <w:rPr>
          <w:rStyle w:val="Style13ptBold"/>
          <w:rFonts w:cs="Arial"/>
        </w:rPr>
        <w:t xml:space="preserve"> 17</w:t>
      </w:r>
      <w:r w:rsidRPr="00E45E66">
        <w:rPr>
          <w:rFonts w:cs="Arial"/>
        </w:rPr>
        <w:t xml:space="preserve">. attorney and fellow at the Century Foundation, and co-author with Richard D. </w:t>
      </w:r>
      <w:proofErr w:type="spellStart"/>
      <w:r w:rsidRPr="00E45E66">
        <w:rPr>
          <w:rFonts w:cs="Arial"/>
        </w:rPr>
        <w:t>Kahlenberg</w:t>
      </w:r>
      <w:proofErr w:type="spellEnd"/>
      <w:r w:rsidRPr="00E45E66">
        <w:rPr>
          <w:rFonts w:cs="Arial"/>
        </w:rPr>
        <w:t xml:space="preserve"> of Why Labor Organizing Should Be a Civil Right: Rebuilding a Middle-Class Democracy by Enhancing Worker Voice. “The Way Forward for Labor Is Through the States.” The American Prospect. 9/1/2017. </w:t>
      </w:r>
      <w:hyperlink r:id="rId15" w:history="1">
        <w:r w:rsidRPr="00E45E66">
          <w:rPr>
            <w:rFonts w:cs="Arial"/>
          </w:rPr>
          <w:t>https://prospect.org/labor/way-forward-labor-states/</w:t>
        </w:r>
      </w:hyperlink>
    </w:p>
    <w:p w14:paraId="5F6282F1" w14:textId="77777777" w:rsidR="00F16AB4" w:rsidRPr="00E45E66" w:rsidRDefault="00F16AB4" w:rsidP="00F16AB4">
      <w:pPr>
        <w:rPr>
          <w:rFonts w:cs="Arial"/>
          <w:sz w:val="14"/>
        </w:rPr>
      </w:pPr>
      <w:r w:rsidRPr="00E45E66">
        <w:rPr>
          <w:rFonts w:cs="Arial"/>
          <w:u w:val="single"/>
        </w:rPr>
        <w:t>While reforms to federal law have been blocked by Congress, states and cities have faced a different hurdle: the courts.</w:t>
      </w:r>
      <w:r w:rsidRPr="00E45E66">
        <w:rPr>
          <w:rFonts w:cs="Arial"/>
          <w:sz w:val="14"/>
        </w:rPr>
        <w:t xml:space="preserve"> Starting in 1959, </w:t>
      </w:r>
      <w:r w:rsidRPr="00E45E66">
        <w:rPr>
          <w:rFonts w:cs="Arial"/>
          <w:b/>
          <w:u w:val="single"/>
        </w:rPr>
        <w:t xml:space="preserve">the </w:t>
      </w:r>
      <w:r w:rsidRPr="00E45E66">
        <w:rPr>
          <w:rFonts w:cs="Arial"/>
          <w:b/>
          <w:highlight w:val="cyan"/>
          <w:u w:val="single"/>
        </w:rPr>
        <w:t xml:space="preserve">Supreme Court </w:t>
      </w:r>
      <w:r w:rsidRPr="008678AF">
        <w:rPr>
          <w:rFonts w:cs="Arial"/>
          <w:b/>
          <w:u w:val="single"/>
        </w:rPr>
        <w:t xml:space="preserve">has </w:t>
      </w:r>
      <w:r w:rsidRPr="00E45E66">
        <w:rPr>
          <w:rFonts w:cs="Arial"/>
          <w:b/>
          <w:highlight w:val="cyan"/>
          <w:u w:val="single"/>
        </w:rPr>
        <w:t>written into the</w:t>
      </w:r>
      <w:r w:rsidRPr="00E45E66">
        <w:rPr>
          <w:rFonts w:cs="Arial"/>
          <w:b/>
          <w:u w:val="single"/>
        </w:rPr>
        <w:t xml:space="preserve"> National Labor Relations Act (</w:t>
      </w:r>
      <w:r w:rsidRPr="00E45E66">
        <w:rPr>
          <w:rFonts w:cs="Arial"/>
          <w:b/>
          <w:highlight w:val="cyan"/>
          <w:u w:val="single"/>
        </w:rPr>
        <w:t>NLRA</w:t>
      </w:r>
      <w:r w:rsidRPr="00E45E66">
        <w:rPr>
          <w:rFonts w:cs="Arial"/>
          <w:b/>
          <w:u w:val="single"/>
        </w:rPr>
        <w:t xml:space="preserve">) </w:t>
      </w:r>
      <w:r w:rsidRPr="00E45E66">
        <w:rPr>
          <w:rFonts w:cs="Arial"/>
          <w:b/>
          <w:highlight w:val="cyan"/>
          <w:u w:val="single"/>
        </w:rPr>
        <w:t>a</w:t>
      </w:r>
      <w:r w:rsidRPr="00E45E66">
        <w:rPr>
          <w:rFonts w:cs="Arial"/>
          <w:b/>
          <w:u w:val="single"/>
        </w:rPr>
        <w:t xml:space="preserve"> continually expanding </w:t>
      </w:r>
      <w:r w:rsidRPr="00E45E66">
        <w:rPr>
          <w:rFonts w:cs="Arial"/>
          <w:b/>
          <w:highlight w:val="cyan"/>
          <w:u w:val="single"/>
        </w:rPr>
        <w:t>preemption doctrine that</w:t>
      </w:r>
      <w:r w:rsidRPr="00E45E66">
        <w:rPr>
          <w:rFonts w:cs="Arial"/>
          <w:b/>
          <w:u w:val="single"/>
        </w:rPr>
        <w:t xml:space="preserve"> </w:t>
      </w:r>
      <w:r w:rsidRPr="00E45E66">
        <w:rPr>
          <w:rFonts w:cs="Arial"/>
          <w:b/>
          <w:highlight w:val="cyan"/>
          <w:u w:val="single"/>
        </w:rPr>
        <w:t>prevents</w:t>
      </w:r>
      <w:r w:rsidRPr="00E45E66">
        <w:rPr>
          <w:rFonts w:cs="Arial"/>
          <w:b/>
          <w:u w:val="single"/>
        </w:rPr>
        <w:t xml:space="preserve"> </w:t>
      </w:r>
      <w:r w:rsidRPr="00E45E66">
        <w:rPr>
          <w:rFonts w:cs="Arial"/>
          <w:b/>
          <w:highlight w:val="cyan"/>
          <w:u w:val="single"/>
        </w:rPr>
        <w:t>states</w:t>
      </w:r>
      <w:r w:rsidRPr="00E45E66">
        <w:rPr>
          <w:rFonts w:cs="Arial"/>
          <w:b/>
          <w:u w:val="single"/>
        </w:rPr>
        <w:t xml:space="preserve"> and cities </w:t>
      </w:r>
      <w:r w:rsidRPr="00E45E66">
        <w:rPr>
          <w:rFonts w:cs="Arial"/>
          <w:b/>
          <w:highlight w:val="cyan"/>
          <w:u w:val="single"/>
        </w:rPr>
        <w:t>from passing laws</w:t>
      </w:r>
      <w:r w:rsidRPr="00E45E66">
        <w:rPr>
          <w:rFonts w:cs="Arial"/>
          <w:b/>
          <w:u w:val="single"/>
        </w:rPr>
        <w:t xml:space="preserve"> </w:t>
      </w:r>
      <w:r w:rsidRPr="00E45E66">
        <w:rPr>
          <w:rFonts w:cs="Arial"/>
          <w:b/>
          <w:highlight w:val="cyan"/>
          <w:u w:val="single"/>
        </w:rPr>
        <w:t xml:space="preserve">that touch </w:t>
      </w:r>
      <w:r w:rsidRPr="00E45E66">
        <w:rPr>
          <w:rFonts w:cs="Arial"/>
          <w:b/>
          <w:u w:val="single"/>
        </w:rPr>
        <w:t xml:space="preserve">upon anything related to </w:t>
      </w:r>
      <w:r w:rsidRPr="00E45E66">
        <w:rPr>
          <w:rFonts w:cs="Arial"/>
          <w:b/>
          <w:highlight w:val="cyan"/>
          <w:u w:val="single"/>
        </w:rPr>
        <w:t>labor</w:t>
      </w:r>
      <w:r w:rsidRPr="00E45E66">
        <w:rPr>
          <w:rFonts w:cs="Arial"/>
          <w:u w:val="single"/>
        </w:rPr>
        <w:t>,</w:t>
      </w:r>
      <w:r w:rsidRPr="00E45E66">
        <w:rPr>
          <w:rFonts w:cs="Arial"/>
          <w:sz w:val="14"/>
        </w:rPr>
        <w:t xml:space="preserve"> </w:t>
      </w:r>
      <w:r w:rsidRPr="00E45E66">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rFonts w:cs="Arial"/>
          <w:sz w:val="14"/>
        </w:rPr>
        <w:t xml:space="preserve">. Neither the NLRA nor its extensive legislative history, however, contains any mention of preemption: Congress did not expressly preempt states from acting. </w:t>
      </w:r>
      <w:r w:rsidRPr="00E45E66">
        <w:rPr>
          <w:rFonts w:cs="Arial"/>
          <w:b/>
          <w:u w:val="single"/>
        </w:rPr>
        <w:t xml:space="preserve">In instances </w:t>
      </w:r>
      <w:r w:rsidRPr="00E45E66">
        <w:rPr>
          <w:rFonts w:cs="Arial"/>
          <w:b/>
          <w:highlight w:val="cyan"/>
          <w:u w:val="single"/>
        </w:rPr>
        <w:t>where Congress has not expressly preempted states</w:t>
      </w:r>
      <w:r w:rsidRPr="00E45E66">
        <w:rPr>
          <w:rFonts w:cs="Arial"/>
          <w:b/>
          <w:u w:val="single"/>
        </w:rPr>
        <w:t xml:space="preserve"> from acting, </w:t>
      </w:r>
      <w:r w:rsidRPr="00E45E66">
        <w:rPr>
          <w:rFonts w:cs="Arial"/>
          <w:b/>
          <w:highlight w:val="cyan"/>
          <w:u w:val="single"/>
        </w:rPr>
        <w:t>state laws that</w:t>
      </w:r>
      <w:r w:rsidRPr="00E45E66">
        <w:rPr>
          <w:rFonts w:cs="Arial"/>
          <w:b/>
          <w:u w:val="single"/>
        </w:rPr>
        <w:t xml:space="preserve"> </w:t>
      </w:r>
      <w:proofErr w:type="gramStart"/>
      <w:r w:rsidRPr="00E45E66">
        <w:rPr>
          <w:rFonts w:cs="Arial"/>
          <w:b/>
          <w:u w:val="single"/>
        </w:rPr>
        <w:t xml:space="preserve">actually </w:t>
      </w:r>
      <w:r w:rsidRPr="00E45E66">
        <w:rPr>
          <w:rFonts w:cs="Arial"/>
          <w:b/>
          <w:highlight w:val="cyan"/>
          <w:u w:val="single"/>
        </w:rPr>
        <w:t>conflict</w:t>
      </w:r>
      <w:proofErr w:type="gramEnd"/>
      <w:r w:rsidRPr="00E45E66">
        <w:rPr>
          <w:rFonts w:cs="Arial"/>
          <w:b/>
          <w:u w:val="single"/>
        </w:rPr>
        <w:t xml:space="preserve"> </w:t>
      </w:r>
      <w:r w:rsidRPr="00E45E66">
        <w:rPr>
          <w:rFonts w:cs="Arial"/>
          <w:b/>
          <w:highlight w:val="cyan"/>
          <w:u w:val="single"/>
        </w:rPr>
        <w:t>with federal laws are still preempted</w:t>
      </w:r>
      <w:r w:rsidRPr="00E45E66">
        <w:rPr>
          <w:rFonts w:cs="Arial"/>
          <w:u w:val="single"/>
        </w:rPr>
        <w:t xml:space="preserve">. </w:t>
      </w:r>
      <w:r w:rsidRPr="00E45E66">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rFonts w:cs="Arial"/>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E45E66">
        <w:rPr>
          <w:rFonts w:cs="Arial"/>
          <w:u w:val="single"/>
        </w:rPr>
        <w:t>states</w:t>
      </w:r>
      <w:proofErr w:type="gramEnd"/>
      <w:r w:rsidRPr="00E45E66">
        <w:rPr>
          <w:rFonts w:cs="Arial"/>
          <w:u w:val="single"/>
        </w:rPr>
        <w:t xml:space="preserve"> and cities may not go</w:t>
      </w:r>
      <w:r w:rsidRPr="00E45E66">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rFonts w:cs="Arial"/>
          <w:highlight w:val="cyan"/>
          <w:u w:val="single"/>
        </w:rPr>
        <w:t xml:space="preserve">It is </w:t>
      </w:r>
      <w:r w:rsidRPr="00E45E66">
        <w:rPr>
          <w:rFonts w:cs="Arial"/>
          <w:u w:val="single"/>
        </w:rPr>
        <w:t xml:space="preserve">only </w:t>
      </w:r>
      <w:proofErr w:type="gramStart"/>
      <w:r w:rsidRPr="00E45E66">
        <w:rPr>
          <w:rFonts w:cs="Arial"/>
          <w:highlight w:val="cyan"/>
          <w:u w:val="single"/>
        </w:rPr>
        <w:t>in the area of</w:t>
      </w:r>
      <w:proofErr w:type="gramEnd"/>
      <w:r w:rsidRPr="00E45E66">
        <w:rPr>
          <w:rFonts w:cs="Arial"/>
          <w:highlight w:val="cyan"/>
          <w:u w:val="single"/>
        </w:rPr>
        <w:t xml:space="preserve"> workers'</w:t>
      </w:r>
      <w:r w:rsidRPr="00E45E66">
        <w:rPr>
          <w:rFonts w:cs="Arial"/>
          <w:u w:val="single"/>
        </w:rPr>
        <w:t xml:space="preserve"> labor </w:t>
      </w:r>
      <w:r w:rsidRPr="00E45E66">
        <w:rPr>
          <w:rFonts w:cs="Arial"/>
          <w:highlight w:val="cyan"/>
          <w:u w:val="single"/>
        </w:rPr>
        <w:t>rights</w:t>
      </w:r>
      <w:r w:rsidRPr="00E45E66">
        <w:rPr>
          <w:rFonts w:cs="Arial"/>
          <w:u w:val="single"/>
        </w:rPr>
        <w:t xml:space="preserve"> </w:t>
      </w:r>
      <w:r w:rsidRPr="00E45E66">
        <w:rPr>
          <w:rFonts w:cs="Arial"/>
          <w:highlight w:val="cyan"/>
          <w:u w:val="single"/>
        </w:rPr>
        <w:t>that states</w:t>
      </w:r>
      <w:r w:rsidRPr="00E45E66">
        <w:rPr>
          <w:rFonts w:cs="Arial"/>
          <w:u w:val="single"/>
        </w:rPr>
        <w:t xml:space="preserve"> and cities </w:t>
      </w:r>
      <w:r w:rsidRPr="00E45E66">
        <w:rPr>
          <w:rFonts w:cs="Arial"/>
          <w:highlight w:val="cyan"/>
          <w:u w:val="single"/>
        </w:rPr>
        <w:t>are powerless</w:t>
      </w:r>
      <w:r w:rsidRPr="00E45E66">
        <w:rPr>
          <w:rFonts w:cs="Arial"/>
          <w:u w:val="single"/>
        </w:rPr>
        <w:t xml:space="preserve"> to act and that, </w:t>
      </w:r>
      <w:r w:rsidRPr="008678AF">
        <w:rPr>
          <w:rFonts w:cs="Arial"/>
          <w:u w:val="single"/>
        </w:rPr>
        <w:t>solely as the result of judicial decisions.</w:t>
      </w:r>
      <w:r w:rsidRPr="008678AF">
        <w:rPr>
          <w:rFonts w:cs="Arial"/>
          <w:sz w:val="14"/>
        </w:rPr>
        <w:t xml:space="preserve"> </w:t>
      </w:r>
      <w:r w:rsidRPr="008678AF">
        <w:rPr>
          <w:rFonts w:cs="Arial"/>
          <w:u w:val="single"/>
        </w:rPr>
        <w:t xml:space="preserve">The Supreme </w:t>
      </w:r>
      <w:r w:rsidRPr="00E45E66">
        <w:rPr>
          <w:rFonts w:cs="Arial"/>
          <w:u w:val="single"/>
        </w:rPr>
        <w:t xml:space="preserve">Court's preemption doctrine </w:t>
      </w:r>
      <w:r w:rsidRPr="00E45E66">
        <w:rPr>
          <w:rFonts w:cs="Arial"/>
          <w:highlight w:val="cyan"/>
          <w:u w:val="single"/>
        </w:rPr>
        <w:t>started with</w:t>
      </w:r>
      <w:r w:rsidRPr="00E45E66">
        <w:rPr>
          <w:rFonts w:cs="Arial"/>
          <w:u w:val="single"/>
        </w:rPr>
        <w:t xml:space="preserve"> the 1959 case, San Diego Building Trades v. </w:t>
      </w:r>
      <w:proofErr w:type="spellStart"/>
      <w:r w:rsidRPr="00E45E66">
        <w:rPr>
          <w:rFonts w:cs="Arial"/>
          <w:highlight w:val="cyan"/>
          <w:u w:val="single"/>
        </w:rPr>
        <w:t>Garmon</w:t>
      </w:r>
      <w:proofErr w:type="spellEnd"/>
      <w:r w:rsidRPr="00E45E66">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rFonts w:cs="Arial"/>
          <w:u w:val="single"/>
        </w:rPr>
        <w:t>, the Court went further and held that Congress gave the National Labor Relations Board primary agency jurisdictio</w:t>
      </w:r>
      <w:r w:rsidRPr="00E45E66">
        <w:rPr>
          <w:rFonts w:cs="Arial"/>
          <w:sz w:val="14"/>
        </w:rPr>
        <w:t>n</w:t>
      </w:r>
      <w:r w:rsidRPr="00E45E66">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rFonts w:cs="Arial"/>
          <w:u w:val="single"/>
        </w:rPr>
        <w:t xml:space="preserve">the Supreme Court expanded its earlier </w:t>
      </w:r>
      <w:proofErr w:type="spellStart"/>
      <w:r w:rsidRPr="00E45E66">
        <w:rPr>
          <w:rFonts w:cs="Arial"/>
          <w:u w:val="single"/>
        </w:rPr>
        <w:t>Garmon</w:t>
      </w:r>
      <w:proofErr w:type="spellEnd"/>
      <w:r w:rsidRPr="00E45E66">
        <w:rPr>
          <w:rFonts w:cs="Arial"/>
          <w:u w:val="single"/>
        </w:rPr>
        <w:t xml:space="preserve"> preemption to hold that Congress intended that certain conduct be left unregulated and left to be controlled by the free play of economic forces</w:t>
      </w:r>
      <w:r w:rsidRPr="00E45E66">
        <w:rPr>
          <w:rFonts w:cs="Arial"/>
          <w:sz w:val="14"/>
        </w:rPr>
        <w:t xml:space="preserve">. Though the union in the Machinists case benefitted from the Court’s expansion of federal preemption, </w:t>
      </w:r>
      <w:r w:rsidRPr="00E45E66">
        <w:rPr>
          <w:rFonts w:cs="Arial"/>
          <w:u w:val="single"/>
        </w:rPr>
        <w:t xml:space="preserve">the decision has led to states and cities being almost absolutely prohibited from passing laws that promote unionization and collective bargaining. </w:t>
      </w:r>
      <w:r w:rsidRPr="00E45E66">
        <w:rPr>
          <w:rFonts w:cs="Arial"/>
          <w:sz w:val="14"/>
        </w:rPr>
        <w:t xml:space="preserve">These Court decisions, and </w:t>
      </w:r>
      <w:r w:rsidRPr="00E45E66">
        <w:rPr>
          <w:rFonts w:cs="Arial"/>
          <w:b/>
          <w:highlight w:val="cyan"/>
          <w:u w:val="single"/>
        </w:rPr>
        <w:t>thousands of lower court</w:t>
      </w:r>
      <w:r w:rsidRPr="00E45E66">
        <w:rPr>
          <w:rFonts w:cs="Arial"/>
          <w:b/>
          <w:u w:val="single"/>
        </w:rPr>
        <w:t xml:space="preserve"> </w:t>
      </w:r>
      <w:r w:rsidRPr="00E45E66">
        <w:rPr>
          <w:rFonts w:cs="Arial"/>
          <w:b/>
          <w:highlight w:val="cyan"/>
          <w:u w:val="single"/>
        </w:rPr>
        <w:t>decisions</w:t>
      </w:r>
      <w:r w:rsidRPr="00E45E66">
        <w:rPr>
          <w:rFonts w:cs="Arial"/>
          <w:b/>
          <w:u w:val="single"/>
        </w:rPr>
        <w:t xml:space="preserve"> that have </w:t>
      </w:r>
      <w:r w:rsidRPr="00E45E66">
        <w:rPr>
          <w:rFonts w:cs="Arial"/>
          <w:b/>
          <w:highlight w:val="cyan"/>
          <w:u w:val="single"/>
        </w:rPr>
        <w:t>followed the precedent in overturning</w:t>
      </w:r>
      <w:r w:rsidRPr="00E45E66">
        <w:rPr>
          <w:rFonts w:cs="Arial"/>
          <w:b/>
          <w:u w:val="single"/>
        </w:rPr>
        <w:t xml:space="preserve"> </w:t>
      </w:r>
      <w:r w:rsidRPr="00E45E66">
        <w:rPr>
          <w:rFonts w:cs="Arial"/>
          <w:b/>
          <w:highlight w:val="cyan"/>
          <w:u w:val="single"/>
        </w:rPr>
        <w:t>state</w:t>
      </w:r>
      <w:r w:rsidRPr="00E45E66">
        <w:rPr>
          <w:rFonts w:cs="Arial"/>
          <w:b/>
          <w:u w:val="single"/>
        </w:rPr>
        <w:t xml:space="preserve"> and local </w:t>
      </w:r>
      <w:r w:rsidRPr="00E45E66">
        <w:rPr>
          <w:rFonts w:cs="Arial"/>
          <w:b/>
          <w:highlight w:val="cyan"/>
          <w:u w:val="single"/>
        </w:rPr>
        <w:t>laws</w:t>
      </w:r>
      <w:r w:rsidRPr="00E45E66">
        <w:rPr>
          <w:rFonts w:cs="Arial"/>
          <w:b/>
          <w:u w:val="single"/>
        </w:rPr>
        <w:t>,</w:t>
      </w:r>
      <w:r w:rsidRPr="00E45E66">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w:t>
      </w:r>
      <w:r w:rsidRPr="00E45E66">
        <w:rPr>
          <w:rFonts w:cs="Arial"/>
          <w:sz w:val="14"/>
        </w:rPr>
        <w:lastRenderedPageBreak/>
        <w:t xml:space="preserve">the broad form begun by </w:t>
      </w:r>
      <w:proofErr w:type="spellStart"/>
      <w:r w:rsidRPr="00E45E66">
        <w:rPr>
          <w:rFonts w:cs="Arial"/>
          <w:sz w:val="14"/>
        </w:rPr>
        <w:t>Garmon</w:t>
      </w:r>
      <w:proofErr w:type="spellEnd"/>
      <w:r w:rsidRPr="00E45E66">
        <w:rPr>
          <w:rFonts w:cs="Arial"/>
          <w:sz w:val="14"/>
        </w:rPr>
        <w:t xml:space="preserve">, stating, as it was, in short, experience, not pure logic, which initially </w:t>
      </w:r>
      <w:r w:rsidRPr="008678AF">
        <w:rPr>
          <w:rFonts w:cs="Arial"/>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rFonts w:cs="Arial"/>
          <w:u w:val="single"/>
        </w:rPr>
        <w:t>the Court has long interpreted the statute to require a uniform labor law across the country</w:t>
      </w:r>
      <w:r w:rsidRPr="008678AF">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8678AF">
        <w:rPr>
          <w:rFonts w:cs="Arial"/>
          <w:sz w:val="14"/>
        </w:rPr>
        <w:t>Estlund</w:t>
      </w:r>
      <w:proofErr w:type="spellEnd"/>
      <w:r w:rsidRPr="008678AF">
        <w:rPr>
          <w:rFonts w:cs="Arial"/>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rFonts w:cs="Arial"/>
          <w:u w:val="single"/>
        </w:rPr>
        <w:t>The result of this judicially created broad preemption has been to limit state and local experimentation in line with</w:t>
      </w:r>
      <w:r w:rsidRPr="008678AF">
        <w:rPr>
          <w:rFonts w:cs="Arial"/>
          <w:sz w:val="14"/>
        </w:rPr>
        <w:t xml:space="preserve"> what Justice Brandeis described as </w:t>
      </w:r>
      <w:r w:rsidRPr="008678AF">
        <w:rPr>
          <w:rFonts w:cs="Arial"/>
          <w:u w:val="single"/>
        </w:rPr>
        <w:t>laboratories of democracy with labor laws that advance the stated purpose of federal labor law.</w:t>
      </w:r>
      <w:r w:rsidRPr="008678AF">
        <w:rPr>
          <w:rFonts w:cs="Arial"/>
          <w:sz w:val="14"/>
        </w:rPr>
        <w:t xml:space="preserve"> However, </w:t>
      </w:r>
      <w:r w:rsidRPr="008678AF">
        <w:rPr>
          <w:rFonts w:cs="Arial"/>
          <w:u w:val="single"/>
        </w:rPr>
        <w:t>since states and cities cannot act in the field of labor law, all discussions of federal labor law reform are</w:t>
      </w:r>
      <w:r w:rsidRPr="008678AF">
        <w:rPr>
          <w:rFonts w:cs="Arial"/>
          <w:sz w:val="14"/>
        </w:rPr>
        <w:t xml:space="preserve"> purely </w:t>
      </w:r>
      <w:r w:rsidRPr="008678AF">
        <w:rPr>
          <w:rFonts w:cs="Arial"/>
          <w:u w:val="single"/>
        </w:rPr>
        <w:t>theoretical</w:t>
      </w:r>
      <w:r w:rsidRPr="008678AF">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8678AF">
        <w:rPr>
          <w:rFonts w:cs="Arial"/>
          <w:sz w:val="14"/>
        </w:rPr>
        <w:t>â€œcard</w:t>
      </w:r>
      <w:proofErr w:type="spellEnd"/>
      <w:r w:rsidRPr="008678AF">
        <w:rPr>
          <w:rFonts w:cs="Arial"/>
          <w:sz w:val="14"/>
        </w:rPr>
        <w:t xml:space="preserve"> </w:t>
      </w:r>
      <w:proofErr w:type="spellStart"/>
      <w:r w:rsidRPr="008678AF">
        <w:rPr>
          <w:rFonts w:cs="Arial"/>
          <w:sz w:val="14"/>
        </w:rPr>
        <w:t>checkâ</w:t>
      </w:r>
      <w:proofErr w:type="spellEnd"/>
      <w:r w:rsidRPr="008678AF">
        <w:rPr>
          <w:rFonts w:cs="Arial"/>
          <w:sz w:val="14"/>
        </w:rPr>
        <w:t xml:space="preserve">€ recognition of the union; provide equal access to union advocates as well as employers during a campaign for unions; and require arbitration if an impasse arises in the bargaining over a first contract. </w:t>
      </w:r>
      <w:r w:rsidRPr="008678AF">
        <w:rPr>
          <w:rFonts w:cs="Arial"/>
          <w:b/>
          <w:u w:val="single"/>
        </w:rPr>
        <w:t>The one and only major state labor reform since</w:t>
      </w:r>
      <w:r w:rsidRPr="008678AF">
        <w:rPr>
          <w:rFonts w:cs="Arial"/>
          <w:sz w:val="14"/>
        </w:rPr>
        <w:t xml:space="preserve"> the </w:t>
      </w:r>
      <w:r w:rsidRPr="008678AF">
        <w:rPr>
          <w:rFonts w:cs="Arial"/>
          <w:b/>
          <w:u w:val="single"/>
        </w:rPr>
        <w:t>1935</w:t>
      </w:r>
      <w:r w:rsidRPr="008678AF">
        <w:rPr>
          <w:rFonts w:cs="Arial"/>
          <w:sz w:val="14"/>
        </w:rPr>
        <w:t xml:space="preserve"> enactment of the NLRA has had a profound effect on the division of wealth and power in the United States. That, of course, </w:t>
      </w:r>
      <w:r w:rsidRPr="008678AF">
        <w:rPr>
          <w:rFonts w:cs="Arial"/>
          <w:b/>
          <w:u w:val="single"/>
        </w:rPr>
        <w:t>was the provision of the 1947 Taft-Hartley Act enabling states to pass right to work laws.</w:t>
      </w:r>
      <w:r w:rsidRPr="008678AF">
        <w:rPr>
          <w:rFonts w:cs="Arial"/>
          <w:u w:val="single"/>
        </w:rPr>
        <w:t xml:space="preserve"> </w:t>
      </w:r>
      <w:r w:rsidRPr="008678AF">
        <w:rPr>
          <w:rFonts w:cs="Arial"/>
          <w:sz w:val="14"/>
        </w:rPr>
        <w:t>Allowing states and cities to create local rules that promote unionization and collective bargaining that are tailored to local needs and local industries could prove just a</w:t>
      </w:r>
      <w:r w:rsidRPr="00E45E66">
        <w:rPr>
          <w:rFonts w:cs="Arial"/>
          <w:sz w:val="14"/>
        </w:rPr>
        <w:t>s significant in the opposite direction.</w:t>
      </w:r>
    </w:p>
    <w:p w14:paraId="4480FC5C" w14:textId="77777777" w:rsidR="00F16AB4" w:rsidRDefault="00F16AB4" w:rsidP="00F16AB4"/>
    <w:p w14:paraId="235E2AC4" w14:textId="77777777" w:rsidR="00F16AB4" w:rsidRPr="008154AF" w:rsidRDefault="00F16AB4" w:rsidP="00F16AB4">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The DOJ and FTC undermine.</w:t>
      </w:r>
    </w:p>
    <w:p w14:paraId="6E9B76C5" w14:textId="77777777" w:rsidR="00F16AB4" w:rsidRPr="008154AF" w:rsidRDefault="00F16AB4" w:rsidP="00F16AB4">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5D284E0A" w14:textId="77777777" w:rsidR="00F16AB4" w:rsidRDefault="00F16AB4" w:rsidP="00F16AB4">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w:t>
      </w:r>
      <w:proofErr w:type="gramStart"/>
      <w:r w:rsidRPr="008154AF">
        <w:rPr>
          <w:rStyle w:val="StyleUnderline"/>
          <w:rFonts w:asciiTheme="majorHAnsi" w:hAnsiTheme="majorHAnsi" w:cstheme="majorHAnsi"/>
        </w:rPr>
        <w:t xml:space="preserve">actually </w:t>
      </w:r>
      <w:r w:rsidRPr="008154AF">
        <w:rPr>
          <w:rStyle w:val="Emphasis"/>
          <w:rFonts w:asciiTheme="majorHAnsi" w:hAnsiTheme="majorHAnsi" w:cstheme="majorHAnsi"/>
        </w:rPr>
        <w:t>targeted</w:t>
      </w:r>
      <w:proofErr w:type="gramEnd"/>
      <w:r w:rsidRPr="008154AF">
        <w:rPr>
          <w:rStyle w:val="Emphasis"/>
          <w:rFonts w:asciiTheme="majorHAnsi" w:hAnsiTheme="majorHAnsi" w:cstheme="majorHAnsi"/>
        </w:rPr>
        <w:t xml:space="preserve">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6E46B3D1" w14:textId="77777777" w:rsidR="00F16AB4" w:rsidRDefault="00F16AB4" w:rsidP="00F16AB4"/>
    <w:p w14:paraId="54F016DF" w14:textId="77777777" w:rsidR="00F16AB4" w:rsidRPr="00C7700F" w:rsidRDefault="00F16AB4" w:rsidP="00F16AB4"/>
    <w:p w14:paraId="19AA47CC" w14:textId="77777777" w:rsidR="00F16AB4" w:rsidRPr="008154AF" w:rsidRDefault="00F16AB4" w:rsidP="00F16AB4">
      <w:pPr>
        <w:pStyle w:val="Heading4"/>
        <w:rPr>
          <w:rFonts w:asciiTheme="majorHAnsi" w:hAnsiTheme="majorHAnsi" w:cstheme="majorHAnsi"/>
        </w:rPr>
      </w:pPr>
      <w:r>
        <w:rPr>
          <w:rFonts w:asciiTheme="majorHAnsi" w:hAnsiTheme="majorHAnsi" w:cstheme="majorHAnsi"/>
        </w:rPr>
        <w:t>7---</w:t>
      </w:r>
      <w:r w:rsidRPr="008154AF">
        <w:rPr>
          <w:rFonts w:asciiTheme="majorHAnsi" w:hAnsiTheme="majorHAnsi" w:cstheme="majorHAnsi"/>
        </w:rPr>
        <w:t xml:space="preserve">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w:t>
      </w:r>
    </w:p>
    <w:p w14:paraId="34912E55" w14:textId="77777777" w:rsidR="00F16AB4" w:rsidRPr="008154AF" w:rsidRDefault="00F16AB4" w:rsidP="00F16AB4">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6" w:history="1">
        <w:r w:rsidRPr="008154AF">
          <w:rPr>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40AB48D2" w14:textId="77777777" w:rsidR="00F16AB4" w:rsidRPr="008154AF" w:rsidRDefault="00F16AB4" w:rsidP="00F16AB4">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8154AF">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8154AF">
        <w:rPr>
          <w:rFonts w:asciiTheme="majorHAnsi" w:hAnsiTheme="majorHAnsi" w:cstheme="majorHAnsi"/>
          <w:highlight w:val="cyan"/>
          <w:u w:val="single"/>
        </w:rPr>
        <w:t xml:space="preserve">will </w:t>
      </w:r>
      <w:r w:rsidRPr="008154AF">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8154AF">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8154AF">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8154AF">
        <w:rPr>
          <w:rFonts w:asciiTheme="majorHAnsi" w:hAnsiTheme="majorHAnsi" w:cstheme="majorHAnsi"/>
          <w:highlight w:val="cyan"/>
          <w:u w:val="single"/>
        </w:rPr>
        <w:t xml:space="preserve">claims are </w:t>
      </w:r>
      <w:r w:rsidRPr="008154AF">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8154AF">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8154AF">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 xml:space="preserve">“It’s far from ideal, if this ends up happening,” says </w:t>
      </w:r>
      <w:proofErr w:type="spellStart"/>
      <w:r w:rsidRPr="008154AF">
        <w:rPr>
          <w:rFonts w:asciiTheme="majorHAnsi" w:hAnsiTheme="majorHAnsi" w:cstheme="majorHAnsi"/>
          <w:sz w:val="14"/>
        </w:rPr>
        <w:t>Tsedeye</w:t>
      </w:r>
      <w:proofErr w:type="spellEnd"/>
      <w:r w:rsidRPr="008154AF">
        <w:rPr>
          <w:rFonts w:asciiTheme="majorHAnsi" w:hAnsiTheme="majorHAnsi" w:cstheme="majorHAnsi"/>
          <w:sz w:val="14"/>
        </w:rPr>
        <w:t xml:space="preserve"> </w:t>
      </w:r>
      <w:proofErr w:type="spellStart"/>
      <w:r w:rsidRPr="008154AF">
        <w:rPr>
          <w:rFonts w:asciiTheme="majorHAnsi" w:hAnsiTheme="majorHAnsi" w:cstheme="majorHAnsi"/>
          <w:sz w:val="14"/>
        </w:rPr>
        <w:t>Gebreselassie</w:t>
      </w:r>
      <w:proofErr w:type="spellEnd"/>
      <w:r w:rsidRPr="008154AF">
        <w:rPr>
          <w:rFonts w:asciiTheme="majorHAnsi" w:hAnsiTheme="majorHAnsi" w:cstheme="majorHAnsi"/>
          <w:sz w:val="14"/>
        </w:rPr>
        <w:t>,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8154AF">
        <w:rPr>
          <w:rFonts w:asciiTheme="majorHAnsi" w:hAnsiTheme="majorHAnsi" w:cstheme="majorHAnsi"/>
          <w:highlight w:val="cyan"/>
          <w:u w:val="single"/>
        </w:rPr>
        <w:t xml:space="preserve">there are workplace issues that </w:t>
      </w:r>
      <w:r w:rsidRPr="008154AF">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in other critical areas, like workplace safety and health or workers' right to organize</w:t>
      </w:r>
      <w:r w:rsidRPr="006E73EC">
        <w:rPr>
          <w:rFonts w:asciiTheme="majorHAnsi" w:hAnsiTheme="majorHAnsi" w:cstheme="majorHAnsi"/>
          <w:u w:val="single"/>
        </w:rPr>
        <w:t>, states may have a harder time filling in the gap because they are often preempted by federal law from directly enforcing these laws,"</w:t>
      </w:r>
      <w:r w:rsidRPr="006E73EC">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w:t>
      </w:r>
      <w:r w:rsidRPr="008154AF">
        <w:rPr>
          <w:rFonts w:asciiTheme="majorHAnsi" w:hAnsiTheme="majorHAnsi" w:cstheme="majorHAnsi"/>
          <w:sz w:val="14"/>
        </w:rPr>
        <w:t xml:space="preserve">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sidRPr="008154AF">
        <w:rPr>
          <w:rFonts w:asciiTheme="majorHAnsi" w:hAnsiTheme="majorHAnsi" w:cstheme="majorHAnsi"/>
          <w:sz w:val="14"/>
        </w:rPr>
        <w:t>safety</w:t>
      </w:r>
      <w:proofErr w:type="gramEnd"/>
      <w:r w:rsidRPr="008154AF">
        <w:rPr>
          <w:rFonts w:asciiTheme="majorHAnsi" w:hAnsiTheme="majorHAnsi" w:cstheme="majorHAnsi"/>
          <w:sz w:val="14"/>
        </w:rPr>
        <w:t xml:space="preserve">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8154AF">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8154AF">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8154AF">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8154AF">
        <w:rPr>
          <w:rFonts w:asciiTheme="majorHAnsi" w:hAnsiTheme="majorHAnsi" w:cstheme="majorHAnsi"/>
          <w:highlight w:val="cyan"/>
          <w:u w:val="single"/>
        </w:rPr>
        <w:t xml:space="preserve">a feature of the </w:t>
      </w:r>
      <w:proofErr w:type="gramStart"/>
      <w:r w:rsidRPr="008154AF">
        <w:rPr>
          <w:rFonts w:asciiTheme="majorHAnsi" w:hAnsiTheme="majorHAnsi" w:cstheme="majorHAnsi"/>
          <w:u w:val="single"/>
        </w:rPr>
        <w:t xml:space="preserve">particular </w:t>
      </w:r>
      <w:r w:rsidRPr="008154AF">
        <w:rPr>
          <w:rFonts w:asciiTheme="majorHAnsi" w:hAnsiTheme="majorHAnsi" w:cstheme="majorHAnsi"/>
          <w:highlight w:val="cyan"/>
          <w:u w:val="single"/>
        </w:rPr>
        <w:t>place</w:t>
      </w:r>
      <w:proofErr w:type="gramEnd"/>
      <w:r w:rsidRPr="008154AF">
        <w:rPr>
          <w:rFonts w:asciiTheme="majorHAnsi" w:hAnsiTheme="majorHAnsi" w:cstheme="majorHAnsi"/>
          <w:highlight w:val="cyan"/>
          <w:u w:val="single"/>
        </w:rPr>
        <w:t xml:space="preserve"> one lives</w:t>
      </w:r>
      <w:r w:rsidRPr="008154AF">
        <w:rPr>
          <w:rFonts w:asciiTheme="majorHAnsi" w:hAnsiTheme="majorHAnsi" w:cstheme="majorHAnsi"/>
          <w:u w:val="single"/>
        </w:rPr>
        <w:t xml:space="preserve">. And for workers who don’t live in the states that will fill in where the federal government leaves off, </w:t>
      </w:r>
      <w:r w:rsidRPr="003B2A76">
        <w:rPr>
          <w:rFonts w:asciiTheme="majorHAnsi" w:hAnsiTheme="majorHAnsi" w:cstheme="majorHAnsi"/>
          <w:u w:val="single"/>
        </w:rPr>
        <w:t>that could mean many American workers not getting paid what they’re owed.</w:t>
      </w:r>
      <w:r w:rsidRPr="008154AF">
        <w:rPr>
          <w:rFonts w:asciiTheme="majorHAnsi" w:hAnsiTheme="majorHAnsi" w:cstheme="majorHAnsi"/>
          <w:u w:val="single"/>
        </w:rPr>
        <w:t xml:space="preserve"> </w:t>
      </w:r>
    </w:p>
    <w:p w14:paraId="0615873F" w14:textId="77777777" w:rsidR="00F16AB4" w:rsidRPr="003D3AC9" w:rsidRDefault="00F16AB4" w:rsidP="00F16AB4"/>
    <w:p w14:paraId="3EF3FCDD" w14:textId="77777777" w:rsidR="00F16AB4" w:rsidRDefault="00F16AB4" w:rsidP="00F16AB4">
      <w:pPr>
        <w:pStyle w:val="Heading3"/>
      </w:pPr>
      <w:r>
        <w:lastRenderedPageBreak/>
        <w:t xml:space="preserve">DA --- tech </w:t>
      </w:r>
    </w:p>
    <w:p w14:paraId="6270776E" w14:textId="77777777" w:rsidR="00F16AB4" w:rsidRPr="008E2887" w:rsidRDefault="00F16AB4" w:rsidP="00F16AB4">
      <w:pPr>
        <w:pStyle w:val="Heading4"/>
        <w:rPr>
          <w:rFonts w:cs="Arial"/>
        </w:rPr>
      </w:pPr>
      <w:r w:rsidRPr="008E2887">
        <w:rPr>
          <w:rFonts w:cs="Arial"/>
        </w:rPr>
        <w:t xml:space="preserve">no link---consumers are </w:t>
      </w:r>
      <w:r w:rsidRPr="008E2887">
        <w:rPr>
          <w:rFonts w:cs="Arial"/>
          <w:u w:val="single"/>
        </w:rPr>
        <w:t>still considered</w:t>
      </w:r>
      <w:r w:rsidRPr="008E2887">
        <w:rPr>
          <w:rFonts w:cs="Arial"/>
        </w:rPr>
        <w:t xml:space="preserve">. </w:t>
      </w:r>
    </w:p>
    <w:p w14:paraId="0FA2A422" w14:textId="77777777" w:rsidR="00F16AB4" w:rsidRPr="008E2887" w:rsidRDefault="00F16AB4" w:rsidP="00F16AB4">
      <w:pPr>
        <w:rPr>
          <w:rFonts w:cs="Arial"/>
        </w:rPr>
      </w:pPr>
      <w:r w:rsidRPr="008E2887">
        <w:rPr>
          <w:rFonts w:cs="Arial"/>
        </w:rPr>
        <w:t xml:space="preserve">Clayton J. </w:t>
      </w:r>
      <w:proofErr w:type="spellStart"/>
      <w:r w:rsidRPr="008E2887">
        <w:rPr>
          <w:rStyle w:val="Style13ptBold"/>
          <w:rFonts w:cs="Arial"/>
        </w:rPr>
        <w:t>Masterman</w:t>
      </w:r>
      <w:proofErr w:type="spellEnd"/>
      <w:r w:rsidRPr="008E2887">
        <w:rPr>
          <w:rStyle w:val="Style13ptBold"/>
          <w:rFonts w:cs="Arial"/>
        </w:rPr>
        <w:t xml:space="preserve"> 16</w:t>
      </w:r>
      <w:r w:rsidRPr="008E2887">
        <w:rPr>
          <w:rFonts w:cs="Arial"/>
        </w:rPr>
        <w:t xml:space="preserve">. 2019 graduate of the Vanderbilt University Ph.D. Program in Law &amp; Economics. “The Customer Is Not Always Right: Balancing Worker and Customer Welfare in Antitrust Law” Vol. Vanderbilt Law Review. 69:5:1387. 2016. </w:t>
      </w:r>
      <w:hyperlink r:id="rId17" w:history="1">
        <w:r w:rsidRPr="008E2887">
          <w:rPr>
            <w:rStyle w:val="FollowedHyperlink"/>
            <w:rFonts w:cs="Arial"/>
          </w:rPr>
          <w:t>https://law.vanderbilt.edu/phd/students/The-Customer-Is-Not-Always-Right-Balancing-Worker-and-Customer-Welfare-in-Antitrust-Law.pdf</w:t>
        </w:r>
      </w:hyperlink>
      <w:r w:rsidRPr="008E2887">
        <w:rPr>
          <w:rStyle w:val="FollowedHyperlink"/>
          <w:rFonts w:cs="Arial"/>
        </w:rPr>
        <w:t xml:space="preserve"> </w:t>
      </w:r>
    </w:p>
    <w:p w14:paraId="6D7F78C7" w14:textId="77777777" w:rsidR="00F16AB4" w:rsidRPr="00A052A1" w:rsidRDefault="00F16AB4" w:rsidP="00F16AB4">
      <w:pPr>
        <w:rPr>
          <w:rFonts w:cs="Arial"/>
          <w:sz w:val="14"/>
        </w:rPr>
      </w:pPr>
      <w:r w:rsidRPr="008E2887">
        <w:rPr>
          <w:rFonts w:cs="Arial"/>
          <w:u w:val="single"/>
        </w:rPr>
        <w:t xml:space="preserve">Monopsony continues to </w:t>
      </w:r>
      <w:r w:rsidRPr="008E2887">
        <w:rPr>
          <w:rFonts w:cs="Arial"/>
          <w:b/>
          <w:bCs/>
          <w:u w:val="single"/>
        </w:rPr>
        <w:t>challenge antitrust law</w:t>
      </w:r>
      <w:r w:rsidRPr="008E2887">
        <w:rPr>
          <w:rFonts w:cs="Arial"/>
          <w:sz w:val="14"/>
        </w:rPr>
        <w:t xml:space="preserve"> despite </w:t>
      </w:r>
      <w:proofErr w:type="spellStart"/>
      <w:r w:rsidRPr="008E2887">
        <w:rPr>
          <w:rFonts w:cs="Arial"/>
          <w:sz w:val="14"/>
        </w:rPr>
        <w:t>Weyerhauser</w:t>
      </w:r>
      <w:proofErr w:type="spellEnd"/>
      <w:r w:rsidRPr="008E2887">
        <w:rPr>
          <w:rFonts w:cs="Arial"/>
          <w:sz w:val="14"/>
        </w:rPr>
        <w:t xml:space="preserve">. Given that anticompetitive agreements among employers benefit one group of consumers (customers) while hurting another consumer group (workers), </w:t>
      </w:r>
      <w:r w:rsidRPr="008E2887">
        <w:rPr>
          <w:rFonts w:cs="Arial"/>
          <w:u w:val="single"/>
        </w:rPr>
        <w:t>antitrust law forces courts to weigh the interests of these two groups of consumers against one another.</w:t>
      </w:r>
      <w:r w:rsidRPr="008E2887">
        <w:rPr>
          <w:rFonts w:cs="Arial"/>
          <w:sz w:val="14"/>
        </w:rPr>
        <w:t xml:space="preserve"> Weighing the interests of two groups of consumers is complex and requires courts to choose whose economic welfare matters more. </w:t>
      </w:r>
      <w:r w:rsidRPr="008E2887">
        <w:rPr>
          <w:rFonts w:cs="Arial"/>
          <w:u w:val="single"/>
        </w:rPr>
        <w:t xml:space="preserve">Currently, courts are </w:t>
      </w:r>
      <w:r w:rsidRPr="008E2887">
        <w:rPr>
          <w:rFonts w:cs="Arial"/>
          <w:b/>
          <w:bCs/>
          <w:u w:val="single"/>
        </w:rPr>
        <w:t>improperly allowing monopsonists to engage in anticompetitive conduct</w:t>
      </w:r>
      <w:r w:rsidRPr="008E2887">
        <w:rPr>
          <w:rFonts w:cs="Arial"/>
          <w:u w:val="single"/>
        </w:rPr>
        <w:t xml:space="preserve"> merely because it results in lower prices.</w:t>
      </w:r>
      <w:r w:rsidRPr="008E2887">
        <w:rPr>
          <w:rFonts w:cs="Arial"/>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8E2887">
        <w:rPr>
          <w:rFonts w:cs="Arial"/>
          <w:u w:val="single"/>
        </w:rPr>
        <w:t xml:space="preserve">Extending the antitrust history of partial equilibrium analysis, I propose that </w:t>
      </w:r>
      <w:r w:rsidRPr="008E2887">
        <w:rPr>
          <w:rFonts w:cs="Arial"/>
          <w:highlight w:val="cyan"/>
          <w:u w:val="single"/>
        </w:rPr>
        <w:t xml:space="preserve">courts consider </w:t>
      </w:r>
      <w:r w:rsidRPr="008E2887">
        <w:rPr>
          <w:rFonts w:cs="Arial"/>
          <w:u w:val="single"/>
        </w:rPr>
        <w:t xml:space="preserve">the </w:t>
      </w:r>
      <w:r w:rsidRPr="008E2887">
        <w:rPr>
          <w:rFonts w:cs="Arial"/>
          <w:highlight w:val="cyan"/>
          <w:u w:val="single"/>
        </w:rPr>
        <w:t xml:space="preserve">welfare of workers first, then </w:t>
      </w:r>
      <w:r w:rsidRPr="008E2887">
        <w:rPr>
          <w:rFonts w:cs="Arial"/>
          <w:b/>
          <w:bCs/>
          <w:highlight w:val="cyan"/>
          <w:u w:val="single"/>
        </w:rPr>
        <w:t>customers’ welfare only if workers experience a de minimis harm</w:t>
      </w:r>
      <w:r w:rsidRPr="008E2887">
        <w:rPr>
          <w:rFonts w:cs="Arial"/>
          <w:highlight w:val="cyan"/>
          <w:u w:val="single"/>
        </w:rPr>
        <w:t>. This</w:t>
      </w:r>
      <w:r w:rsidRPr="008E2887">
        <w:rPr>
          <w:rFonts w:cs="Arial"/>
          <w:u w:val="single"/>
        </w:rPr>
        <w:t xml:space="preserve"> proposal </w:t>
      </w:r>
      <w:r w:rsidRPr="008E2887">
        <w:rPr>
          <w:rFonts w:cs="Arial"/>
          <w:b/>
          <w:bCs/>
          <w:highlight w:val="cyan"/>
          <w:u w:val="single"/>
        </w:rPr>
        <w:t xml:space="preserve">appropriately weighs </w:t>
      </w:r>
      <w:r w:rsidRPr="008E2887">
        <w:rPr>
          <w:rFonts w:cs="Arial"/>
          <w:b/>
          <w:bCs/>
          <w:u w:val="single"/>
        </w:rPr>
        <w:t xml:space="preserve">the </w:t>
      </w:r>
      <w:r w:rsidRPr="008E2887">
        <w:rPr>
          <w:rFonts w:cs="Arial"/>
          <w:b/>
          <w:bCs/>
          <w:highlight w:val="cyan"/>
          <w:u w:val="single"/>
        </w:rPr>
        <w:t>interests of workers against customers</w:t>
      </w:r>
      <w:r w:rsidRPr="008E2887">
        <w:rPr>
          <w:rFonts w:cs="Arial"/>
          <w:highlight w:val="cyan"/>
          <w:u w:val="single"/>
        </w:rPr>
        <w:t xml:space="preserve"> </w:t>
      </w:r>
      <w:r w:rsidRPr="008E2887">
        <w:rPr>
          <w:rFonts w:cs="Arial"/>
          <w:u w:val="single"/>
        </w:rPr>
        <w:t xml:space="preserve">who receive a price cut from </w:t>
      </w:r>
      <w:proofErr w:type="spellStart"/>
      <w:r w:rsidRPr="008E2887">
        <w:rPr>
          <w:rFonts w:cs="Arial"/>
          <w:u w:val="single"/>
        </w:rPr>
        <w:t>monopsonistic</w:t>
      </w:r>
      <w:proofErr w:type="spellEnd"/>
      <w:r w:rsidRPr="008E2887">
        <w:rPr>
          <w:rFonts w:cs="Arial"/>
          <w:u w:val="single"/>
        </w:rPr>
        <w:t xml:space="preserve"> conduct.</w:t>
      </w:r>
      <w:r w:rsidRPr="008E2887">
        <w:rPr>
          <w:rFonts w:cs="Arial"/>
          <w:sz w:val="14"/>
        </w:rPr>
        <w:t xml:space="preserve"> Further, </w:t>
      </w:r>
      <w:r w:rsidRPr="008E2887">
        <w:rPr>
          <w:rFonts w:cs="Arial"/>
          <w:u w:val="single"/>
        </w:rPr>
        <w:t xml:space="preserve">this proposal </w:t>
      </w:r>
      <w:r w:rsidRPr="008E2887">
        <w:rPr>
          <w:rFonts w:cs="Arial"/>
          <w:b/>
          <w:bCs/>
          <w:highlight w:val="cyan"/>
          <w:u w:val="single"/>
        </w:rPr>
        <w:t>sits well with antitrust</w:t>
      </w:r>
      <w:r w:rsidRPr="008E2887">
        <w:rPr>
          <w:rFonts w:cs="Arial"/>
          <w:b/>
          <w:bCs/>
          <w:u w:val="single"/>
        </w:rPr>
        <w:t xml:space="preserve"> law’s long </w:t>
      </w:r>
      <w:r w:rsidRPr="008E2887">
        <w:rPr>
          <w:rFonts w:cs="Arial"/>
          <w:b/>
          <w:bCs/>
          <w:highlight w:val="cyan"/>
          <w:u w:val="single"/>
        </w:rPr>
        <w:t>history</w:t>
      </w:r>
      <w:r w:rsidRPr="008E2887">
        <w:rPr>
          <w:rFonts w:cs="Arial"/>
          <w:highlight w:val="cyan"/>
          <w:u w:val="single"/>
        </w:rPr>
        <w:t xml:space="preserve"> of </w:t>
      </w:r>
      <w:r w:rsidRPr="008E2887">
        <w:rPr>
          <w:rFonts w:cs="Arial"/>
          <w:u w:val="single"/>
        </w:rPr>
        <w:t xml:space="preserve">providing </w:t>
      </w:r>
      <w:r w:rsidRPr="008E2887">
        <w:rPr>
          <w:rFonts w:cs="Arial"/>
          <w:highlight w:val="cyan"/>
          <w:u w:val="single"/>
        </w:rPr>
        <w:t>different treatment</w:t>
      </w:r>
      <w:r w:rsidRPr="008E2887">
        <w:rPr>
          <w:rFonts w:cs="Arial"/>
          <w:u w:val="single"/>
        </w:rPr>
        <w:t xml:space="preserve"> to anticompetitive conduct in labor.</w:t>
      </w:r>
      <w:r w:rsidRPr="008E2887">
        <w:rPr>
          <w:rFonts w:cs="Arial"/>
          <w:sz w:val="14"/>
        </w:rPr>
        <w:t xml:space="preserve"> This rule does n</w:t>
      </w:r>
      <w:r w:rsidRPr="008E2887">
        <w:rPr>
          <w:rFonts w:cs="Arial"/>
          <w:u w:val="single"/>
        </w:rPr>
        <w:t xml:space="preserve">ot solve every problem that a mirror treatment of monopoly and monopsony creates. Yet, this solution both operates within the established </w:t>
      </w:r>
      <w:proofErr w:type="spellStart"/>
      <w:r w:rsidRPr="008E2887">
        <w:rPr>
          <w:rFonts w:cs="Arial"/>
          <w:u w:val="single"/>
        </w:rPr>
        <w:t>Weyerhauser</w:t>
      </w:r>
      <w:proofErr w:type="spellEnd"/>
      <w:r w:rsidRPr="008E2887">
        <w:rPr>
          <w:rFonts w:cs="Arial"/>
          <w:u w:val="single"/>
        </w:rPr>
        <w:t xml:space="preserve"> framework to apply current antitrust standards in new ways and pursues antitrust law’s goal of protecting competitive markets.</w:t>
      </w:r>
    </w:p>
    <w:p w14:paraId="4E494E9F" w14:textId="77777777" w:rsidR="00F16AB4" w:rsidRPr="008E2887" w:rsidRDefault="00F16AB4" w:rsidP="00F16AB4">
      <w:pPr>
        <w:pStyle w:val="Heading4"/>
        <w:numPr>
          <w:ilvl w:val="0"/>
          <w:numId w:val="49"/>
        </w:numPr>
        <w:rPr>
          <w:rFonts w:cs="Arial"/>
        </w:rPr>
      </w:pPr>
      <w:r w:rsidRPr="008E2887">
        <w:rPr>
          <w:rFonts w:cs="Arial"/>
        </w:rPr>
        <w:t>Increasing worker welfare strengthens innovation.</w:t>
      </w:r>
    </w:p>
    <w:p w14:paraId="6D5A0BFE" w14:textId="77777777" w:rsidR="00F16AB4" w:rsidRPr="008E2887" w:rsidRDefault="00F16AB4" w:rsidP="00F16AB4">
      <w:pPr>
        <w:rPr>
          <w:rFonts w:cs="Arial"/>
        </w:rPr>
      </w:pPr>
      <w:r w:rsidRPr="008E2887">
        <w:rPr>
          <w:rFonts w:cs="Arial"/>
        </w:rPr>
        <w:t xml:space="preserve">Yu </w:t>
      </w:r>
      <w:r w:rsidRPr="008E2887">
        <w:rPr>
          <w:rStyle w:val="Style13ptBold"/>
          <w:rFonts w:cs="Arial"/>
        </w:rPr>
        <w:t>Wei et al. 20</w:t>
      </w:r>
      <w:r w:rsidRPr="008E2887">
        <w:rPr>
          <w:rFonts w:cs="Arial"/>
        </w:rPr>
        <w:t>. School of Finance, Yunnan University of Finance and Economics, Kunming, China. *</w:t>
      </w:r>
      <w:proofErr w:type="spellStart"/>
      <w:r w:rsidRPr="008E2887">
        <w:rPr>
          <w:rFonts w:cs="Arial"/>
        </w:rPr>
        <w:t>Haoxi</w:t>
      </w:r>
      <w:proofErr w:type="spellEnd"/>
      <w:r w:rsidRPr="008E2887">
        <w:rPr>
          <w:rFonts w:cs="Arial"/>
        </w:rPr>
        <w:t xml:space="preserve"> Nan School of Economics and Management, Southwest </w:t>
      </w:r>
      <w:proofErr w:type="spellStart"/>
      <w:r w:rsidRPr="008E2887">
        <w:rPr>
          <w:rFonts w:cs="Arial"/>
        </w:rPr>
        <w:t>Jiaotong</w:t>
      </w:r>
      <w:proofErr w:type="spellEnd"/>
      <w:r w:rsidRPr="008E2887">
        <w:rPr>
          <w:rFonts w:cs="Arial"/>
        </w:rPr>
        <w:t xml:space="preserve"> University, Chengdu, China. *</w:t>
      </w:r>
      <w:proofErr w:type="spellStart"/>
      <w:r w:rsidRPr="008E2887">
        <w:rPr>
          <w:rFonts w:cs="Arial"/>
        </w:rPr>
        <w:t>Guiwu</w:t>
      </w:r>
      <w:proofErr w:type="spellEnd"/>
      <w:r w:rsidRPr="008E2887">
        <w:rPr>
          <w:rFonts w:cs="Arial"/>
        </w:rPr>
        <w:t xml:space="preserve"> Wei School of Business, Sichuan Normal University, Chengdu, China. "The impact of employee welfare on innovation performance: Evidence from China's manufacturing corporations." Science Direct. October 2020. https://www.sciencedirect.com/science/article/pii/S0925527320301389</w:t>
      </w:r>
    </w:p>
    <w:p w14:paraId="328AEE22" w14:textId="77777777" w:rsidR="00F16AB4" w:rsidRPr="008E2887" w:rsidRDefault="00F16AB4" w:rsidP="00F16AB4">
      <w:pPr>
        <w:rPr>
          <w:rStyle w:val="StyleUnderline"/>
          <w:rFonts w:cs="Arial"/>
        </w:rPr>
      </w:pPr>
      <w:r w:rsidRPr="008E2887">
        <w:rPr>
          <w:rStyle w:val="StyleUnderline"/>
          <w:rFonts w:cs="Arial"/>
        </w:rPr>
        <w:t xml:space="preserve">As </w:t>
      </w:r>
      <w:r w:rsidRPr="008E2887">
        <w:rPr>
          <w:rStyle w:val="Emphasis"/>
          <w:highlight w:val="cyan"/>
        </w:rPr>
        <w:t>innovation</w:t>
      </w:r>
      <w:r w:rsidRPr="008E2887">
        <w:rPr>
          <w:rStyle w:val="StyleUnderline"/>
          <w:rFonts w:cs="Arial"/>
          <w:highlight w:val="cyan"/>
        </w:rPr>
        <w:t xml:space="preserve"> requires</w:t>
      </w:r>
      <w:r w:rsidRPr="008E2887">
        <w:rPr>
          <w:rStyle w:val="StyleUnderline"/>
          <w:rFonts w:cs="Arial"/>
        </w:rPr>
        <w:t xml:space="preserve"> the active participation of </w:t>
      </w:r>
      <w:r w:rsidRPr="008E2887">
        <w:rPr>
          <w:rStyle w:val="Emphasis"/>
          <w:highlight w:val="cyan"/>
        </w:rPr>
        <w:t>every employee</w:t>
      </w:r>
      <w:r w:rsidRPr="008E2887">
        <w:rPr>
          <w:rStyle w:val="StyleUnderline"/>
          <w:rFonts w:cs="Arial"/>
        </w:rPr>
        <w:t xml:space="preserve"> in the corporation</w:t>
      </w:r>
      <w:r w:rsidRPr="008E2887">
        <w:rPr>
          <w:rFonts w:cs="Arial"/>
          <w:sz w:val="14"/>
        </w:rPr>
        <w:t xml:space="preserve"> (Dougherty, 1992; Van de Ven, 1986), </w:t>
      </w:r>
      <w:r w:rsidRPr="008E2887">
        <w:rPr>
          <w:rStyle w:val="StyleUnderline"/>
          <w:rFonts w:cs="Arial"/>
        </w:rPr>
        <w:t>it is important to increase employee participation in innovation activities</w:t>
      </w:r>
      <w:r w:rsidRPr="008E2887">
        <w:rPr>
          <w:rFonts w:cs="Arial"/>
          <w:sz w:val="14"/>
        </w:rPr>
        <w:t xml:space="preserve">. </w:t>
      </w:r>
      <w:r w:rsidRPr="008E2887">
        <w:rPr>
          <w:rStyle w:val="StyleUnderline"/>
          <w:rFonts w:cs="Arial"/>
        </w:rPr>
        <w:t xml:space="preserve">Implementing </w:t>
      </w:r>
      <w:proofErr w:type="gramStart"/>
      <w:r w:rsidRPr="008E2887">
        <w:rPr>
          <w:rStyle w:val="StyleUnderline"/>
          <w:rFonts w:cs="Arial"/>
        </w:rPr>
        <w:t>a  series</w:t>
      </w:r>
      <w:proofErr w:type="gramEnd"/>
      <w:r w:rsidRPr="008E2887">
        <w:rPr>
          <w:rStyle w:val="StyleUnderline"/>
          <w:rFonts w:cs="Arial"/>
        </w:rPr>
        <w:t xml:space="preserve"> of  employee-friendly policies</w:t>
      </w:r>
      <w:r w:rsidRPr="008E2887">
        <w:rPr>
          <w:rFonts w:cs="Arial"/>
          <w:sz w:val="14"/>
        </w:rPr>
        <w:t xml:space="preserve">, such as  improving employee compensation (Mas, 2006), </w:t>
      </w:r>
      <w:r w:rsidRPr="008E2887">
        <w:rPr>
          <w:rStyle w:val="StyleUnderline"/>
          <w:rFonts w:cs="Arial"/>
        </w:rPr>
        <w:t>providing employees with a  more comfortable working environment</w:t>
      </w:r>
      <w:r w:rsidRPr="008E2887">
        <w:rPr>
          <w:rFonts w:cs="Arial"/>
          <w:sz w:val="14"/>
        </w:rPr>
        <w:t xml:space="preserve"> (</w:t>
      </w:r>
      <w:proofErr w:type="spellStart"/>
      <w:r w:rsidRPr="008E2887">
        <w:rPr>
          <w:rFonts w:cs="Arial"/>
          <w:sz w:val="14"/>
        </w:rPr>
        <w:t>Faleye</w:t>
      </w:r>
      <w:proofErr w:type="spellEnd"/>
      <w:r w:rsidRPr="008E2887">
        <w:rPr>
          <w:rFonts w:cs="Arial"/>
          <w:sz w:val="14"/>
        </w:rPr>
        <w:t xml:space="preserve"> and Trahan, 2011), and offering work-family benefits (Meyer et  al.,  2001), can alleviate employees’ worries, improve their recognition by the corporation, reduce the employee turnover rate and help retain outstanding talents. </w:t>
      </w:r>
      <w:r w:rsidRPr="008E2887">
        <w:rPr>
          <w:rStyle w:val="StyleUnderline"/>
          <w:rFonts w:cs="Arial"/>
        </w:rPr>
        <w:t xml:space="preserve">Therefore, </w:t>
      </w:r>
      <w:r w:rsidRPr="008E2887">
        <w:rPr>
          <w:rStyle w:val="Emphasis"/>
          <w:highlight w:val="cyan"/>
        </w:rPr>
        <w:t>employee welfare</w:t>
      </w:r>
      <w:r w:rsidRPr="008E2887">
        <w:rPr>
          <w:rStyle w:val="StyleUnderline"/>
          <w:rFonts w:cs="Arial"/>
          <w:highlight w:val="cyan"/>
        </w:rPr>
        <w:t xml:space="preserve"> may </w:t>
      </w:r>
      <w:r w:rsidRPr="008E2887">
        <w:rPr>
          <w:rStyle w:val="Emphasis"/>
          <w:highlight w:val="cyan"/>
        </w:rPr>
        <w:t>enhance corporate innovation</w:t>
      </w:r>
      <w:r w:rsidRPr="008E2887">
        <w:rPr>
          <w:rStyle w:val="StyleUnderline"/>
          <w:rFonts w:cs="Arial"/>
          <w:highlight w:val="cyan"/>
        </w:rPr>
        <w:t xml:space="preserve"> by</w:t>
      </w:r>
      <w:r w:rsidRPr="008E2887">
        <w:rPr>
          <w:rStyle w:val="StyleUnderline"/>
          <w:rFonts w:cs="Arial"/>
        </w:rPr>
        <w:t xml:space="preserve"> </w:t>
      </w:r>
      <w:r w:rsidRPr="008E2887">
        <w:rPr>
          <w:rStyle w:val="StyleUnderline"/>
          <w:rFonts w:cs="Arial"/>
          <w:highlight w:val="cyan"/>
        </w:rPr>
        <w:t>helping</w:t>
      </w:r>
      <w:r w:rsidRPr="008E2887">
        <w:rPr>
          <w:rStyle w:val="StyleUnderline"/>
          <w:rFonts w:cs="Arial"/>
        </w:rPr>
        <w:t xml:space="preserve"> the corporation </w:t>
      </w:r>
      <w:r w:rsidRPr="008E2887">
        <w:rPr>
          <w:rStyle w:val="StyleUnderline"/>
          <w:rFonts w:cs="Arial"/>
          <w:highlight w:val="cyan"/>
        </w:rPr>
        <w:t>to</w:t>
      </w:r>
      <w:r w:rsidRPr="008E2887">
        <w:rPr>
          <w:rStyle w:val="StyleUnderline"/>
          <w:rFonts w:cs="Arial"/>
        </w:rPr>
        <w:t xml:space="preserve"> </w:t>
      </w:r>
      <w:r w:rsidRPr="008E2887">
        <w:rPr>
          <w:rStyle w:val="StyleUnderline"/>
          <w:rFonts w:cs="Arial"/>
          <w:highlight w:val="cyan"/>
        </w:rPr>
        <w:t>retain</w:t>
      </w:r>
      <w:r w:rsidRPr="008E2887">
        <w:rPr>
          <w:rStyle w:val="StyleUnderline"/>
          <w:rFonts w:cs="Arial"/>
        </w:rPr>
        <w:t xml:space="preserve"> outstanding </w:t>
      </w:r>
      <w:r w:rsidRPr="008E2887">
        <w:rPr>
          <w:rStyle w:val="StyleUnderline"/>
          <w:rFonts w:cs="Arial"/>
          <w:highlight w:val="cyan"/>
        </w:rPr>
        <w:t>talents</w:t>
      </w:r>
      <w:r w:rsidRPr="008E2887">
        <w:rPr>
          <w:rStyle w:val="StyleUnderline"/>
          <w:rFonts w:cs="Arial"/>
        </w:rPr>
        <w:t xml:space="preserve">. </w:t>
      </w:r>
    </w:p>
    <w:p w14:paraId="16DE66B2" w14:textId="77777777" w:rsidR="00F16AB4" w:rsidRPr="008E2887" w:rsidRDefault="00F16AB4" w:rsidP="00F16AB4">
      <w:pPr>
        <w:rPr>
          <w:rStyle w:val="StyleUnderline"/>
          <w:rFonts w:cs="Arial"/>
        </w:rPr>
      </w:pPr>
      <w:r w:rsidRPr="008E2887">
        <w:rPr>
          <w:rFonts w:cs="Arial"/>
          <w:sz w:val="14"/>
        </w:rPr>
        <w:t xml:space="preserve">Taylor (1911) points out that if employees are regarded as unskilled labor without special status, then employee welfare </w:t>
      </w:r>
      <w:proofErr w:type="gramStart"/>
      <w:r w:rsidRPr="008E2887">
        <w:rPr>
          <w:rFonts w:cs="Arial"/>
          <w:sz w:val="14"/>
        </w:rPr>
        <w:t>is  a</w:t>
      </w:r>
      <w:proofErr w:type="gramEnd"/>
      <w:r w:rsidRPr="008E2887">
        <w:rPr>
          <w:rFonts w:cs="Arial"/>
          <w:sz w:val="14"/>
        </w:rPr>
        <w:t xml:space="preserve">  wasteful expenditure. However, with </w:t>
      </w:r>
      <w:proofErr w:type="gramStart"/>
      <w:r w:rsidRPr="008E2887">
        <w:rPr>
          <w:rFonts w:cs="Arial"/>
          <w:sz w:val="14"/>
        </w:rPr>
        <w:t>the  development</w:t>
      </w:r>
      <w:proofErr w:type="gramEnd"/>
      <w:r w:rsidRPr="008E2887">
        <w:rPr>
          <w:rFonts w:cs="Arial"/>
          <w:sz w:val="14"/>
        </w:rPr>
        <w:t xml:space="preserve"> of  technology and the corporations, the  role of  employees has  also undergone tremendous changes. </w:t>
      </w:r>
      <w:r w:rsidRPr="008E2887">
        <w:rPr>
          <w:rStyle w:val="StyleUnderline"/>
          <w:rFonts w:cs="Arial"/>
        </w:rPr>
        <w:t xml:space="preserve">Highly competitive business environment and human capital-intensive corporation form force corporations </w:t>
      </w:r>
      <w:proofErr w:type="gramStart"/>
      <w:r w:rsidRPr="008E2887">
        <w:rPr>
          <w:rStyle w:val="StyleUnderline"/>
          <w:rFonts w:cs="Arial"/>
        </w:rPr>
        <w:t>to  pay</w:t>
      </w:r>
      <w:proofErr w:type="gramEnd"/>
      <w:r w:rsidRPr="008E2887">
        <w:rPr>
          <w:rStyle w:val="StyleUnderline"/>
          <w:rFonts w:cs="Arial"/>
        </w:rPr>
        <w:t xml:space="preserve"> more attention to innovation capability</w:t>
      </w:r>
      <w:r w:rsidRPr="008E2887">
        <w:rPr>
          <w:rFonts w:cs="Arial"/>
          <w:sz w:val="14"/>
        </w:rPr>
        <w:t xml:space="preserve"> (Edmans, 2011). At the same time, </w:t>
      </w:r>
      <w:r w:rsidRPr="008E2887">
        <w:rPr>
          <w:rStyle w:val="StyleUnderline"/>
          <w:rFonts w:cs="Arial"/>
          <w:highlight w:val="cyan"/>
        </w:rPr>
        <w:t>tech</w:t>
      </w:r>
      <w:r w:rsidRPr="008E2887">
        <w:rPr>
          <w:rStyle w:val="StyleUnderline"/>
          <w:rFonts w:cs="Arial"/>
        </w:rPr>
        <w:t xml:space="preserve">nological </w:t>
      </w:r>
      <w:r w:rsidRPr="008E2887">
        <w:rPr>
          <w:rStyle w:val="StyleUnderline"/>
          <w:rFonts w:cs="Arial"/>
          <w:highlight w:val="cyan"/>
        </w:rPr>
        <w:t>progress</w:t>
      </w:r>
      <w:r w:rsidRPr="008E2887">
        <w:rPr>
          <w:rStyle w:val="StyleUnderline"/>
          <w:rFonts w:cs="Arial"/>
        </w:rPr>
        <w:t xml:space="preserve"> has also </w:t>
      </w:r>
      <w:r w:rsidRPr="008E2887">
        <w:rPr>
          <w:rStyle w:val="StyleUnderline"/>
          <w:rFonts w:cs="Arial"/>
          <w:highlight w:val="cyan"/>
        </w:rPr>
        <w:t xml:space="preserve">increased the demand for </w:t>
      </w:r>
      <w:r w:rsidRPr="008E2887">
        <w:rPr>
          <w:rStyle w:val="Emphasis"/>
          <w:highlight w:val="cyan"/>
        </w:rPr>
        <w:t>highly motivated</w:t>
      </w:r>
      <w:r w:rsidRPr="008E2887">
        <w:rPr>
          <w:rStyle w:val="StyleUnderline"/>
          <w:rFonts w:cs="Arial"/>
          <w:highlight w:val="cyan"/>
        </w:rPr>
        <w:t xml:space="preserve"> and </w:t>
      </w:r>
      <w:r w:rsidRPr="008E2887">
        <w:rPr>
          <w:rStyle w:val="Emphasis"/>
          <w:highlight w:val="cyan"/>
        </w:rPr>
        <w:t>well-educated</w:t>
      </w:r>
      <w:r w:rsidRPr="008E2887">
        <w:rPr>
          <w:rStyle w:val="StyleUnderline"/>
          <w:rFonts w:cs="Arial"/>
          <w:highlight w:val="cyan"/>
        </w:rPr>
        <w:t xml:space="preserve"> labors</w:t>
      </w:r>
      <w:r w:rsidRPr="008E2887">
        <w:rPr>
          <w:rStyle w:val="StyleUnderline"/>
          <w:rFonts w:cs="Arial"/>
        </w:rPr>
        <w:t xml:space="preserve"> to meet </w:t>
      </w:r>
      <w:r w:rsidRPr="008E2887">
        <w:rPr>
          <w:rStyle w:val="StyleUnderline"/>
          <w:rFonts w:cs="Arial"/>
        </w:rPr>
        <w:lastRenderedPageBreak/>
        <w:t>the requirements of new technologies</w:t>
      </w:r>
      <w:r w:rsidRPr="008E2887">
        <w:rPr>
          <w:rFonts w:cs="Arial"/>
          <w:sz w:val="14"/>
        </w:rPr>
        <w:t xml:space="preserve">. Therefore, it is becoming more and more important to rely on a series </w:t>
      </w:r>
      <w:proofErr w:type="gramStart"/>
      <w:r w:rsidRPr="008E2887">
        <w:rPr>
          <w:rFonts w:cs="Arial"/>
          <w:sz w:val="14"/>
        </w:rPr>
        <w:t>of  employee</w:t>
      </w:r>
      <w:proofErr w:type="gramEnd"/>
      <w:r w:rsidRPr="008E2887">
        <w:rPr>
          <w:rFonts w:cs="Arial"/>
          <w:sz w:val="14"/>
        </w:rPr>
        <w:t xml:space="preserv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8E2887">
        <w:rPr>
          <w:rStyle w:val="StyleUnderline"/>
          <w:rFonts w:cs="Arial"/>
          <w:highlight w:val="cyan"/>
        </w:rPr>
        <w:t>corporations can increase</w:t>
      </w:r>
      <w:r w:rsidRPr="008E2887">
        <w:rPr>
          <w:rStyle w:val="StyleUnderline"/>
          <w:rFonts w:cs="Arial"/>
        </w:rPr>
        <w:t xml:space="preserve"> employee </w:t>
      </w:r>
      <w:r w:rsidRPr="008E2887">
        <w:rPr>
          <w:rStyle w:val="Emphasis"/>
          <w:highlight w:val="cyan"/>
        </w:rPr>
        <w:t>loyalty</w:t>
      </w:r>
      <w:r w:rsidRPr="008E2887">
        <w:rPr>
          <w:rStyle w:val="StyleUnderline"/>
          <w:rFonts w:cs="Arial"/>
          <w:highlight w:val="cyan"/>
        </w:rPr>
        <w:t xml:space="preserve"> and </w:t>
      </w:r>
      <w:r w:rsidRPr="008E2887">
        <w:rPr>
          <w:rStyle w:val="Emphasis"/>
          <w:highlight w:val="cyan"/>
        </w:rPr>
        <w:t>productivity</w:t>
      </w:r>
      <w:r w:rsidRPr="008E2887">
        <w:rPr>
          <w:rStyle w:val="StyleUnderline"/>
          <w:rFonts w:cs="Arial"/>
        </w:rPr>
        <w:t xml:space="preserve"> </w:t>
      </w:r>
      <w:proofErr w:type="gramStart"/>
      <w:r w:rsidRPr="008E2887">
        <w:rPr>
          <w:rStyle w:val="StyleUnderline"/>
          <w:rFonts w:cs="Arial"/>
          <w:highlight w:val="cyan"/>
        </w:rPr>
        <w:t>by  improving</w:t>
      </w:r>
      <w:proofErr w:type="gramEnd"/>
      <w:r w:rsidRPr="008E2887">
        <w:rPr>
          <w:rStyle w:val="StyleUnderline"/>
          <w:rFonts w:cs="Arial"/>
        </w:rPr>
        <w:t xml:space="preserve"> employee </w:t>
      </w:r>
      <w:r w:rsidRPr="008E2887">
        <w:rPr>
          <w:rStyle w:val="Emphasis"/>
          <w:highlight w:val="cyan"/>
        </w:rPr>
        <w:t>benefits</w:t>
      </w:r>
      <w:r w:rsidRPr="008E2887">
        <w:rPr>
          <w:rStyle w:val="StyleUnderline"/>
          <w:rFonts w:cs="Arial"/>
        </w:rPr>
        <w:t>, such as  generous salary, comfortable and safe working environment, good employee care and protection, and attractive retirement protection</w:t>
      </w:r>
      <w:r w:rsidRPr="008E2887">
        <w:rPr>
          <w:rFonts w:cs="Arial"/>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8E2887">
        <w:rPr>
          <w:rStyle w:val="StyleUnderline"/>
          <w:rFonts w:cs="Arial"/>
        </w:rPr>
        <w:t xml:space="preserve">employee </w:t>
      </w:r>
      <w:r w:rsidRPr="008E2887">
        <w:rPr>
          <w:rStyle w:val="StyleUnderline"/>
          <w:rFonts w:cs="Arial"/>
          <w:highlight w:val="cyan"/>
        </w:rPr>
        <w:t>welfare</w:t>
      </w:r>
      <w:r w:rsidRPr="008E2887">
        <w:rPr>
          <w:rStyle w:val="StyleUnderline"/>
          <w:rFonts w:cs="Arial"/>
        </w:rPr>
        <w:t xml:space="preserve"> may </w:t>
      </w:r>
      <w:r w:rsidRPr="008E2887">
        <w:rPr>
          <w:rStyle w:val="StyleUnderline"/>
          <w:rFonts w:cs="Arial"/>
          <w:highlight w:val="cyan"/>
        </w:rPr>
        <w:t>enhance</w:t>
      </w:r>
      <w:r w:rsidRPr="008E2887">
        <w:rPr>
          <w:rStyle w:val="StyleUnderline"/>
          <w:rFonts w:cs="Arial"/>
        </w:rPr>
        <w:t xml:space="preserve"> corporate </w:t>
      </w:r>
      <w:r w:rsidRPr="008E2887">
        <w:rPr>
          <w:rStyle w:val="StyleUnderline"/>
          <w:rFonts w:cs="Arial"/>
          <w:highlight w:val="cyan"/>
        </w:rPr>
        <w:t>innovation by improving</w:t>
      </w:r>
      <w:r w:rsidRPr="008E2887">
        <w:rPr>
          <w:rStyle w:val="StyleUnderline"/>
          <w:rFonts w:cs="Arial"/>
        </w:rPr>
        <w:t xml:space="preserve"> the </w:t>
      </w:r>
      <w:r w:rsidRPr="008E2887">
        <w:rPr>
          <w:rStyle w:val="Emphasis"/>
          <w:highlight w:val="cyan"/>
        </w:rPr>
        <w:t>inventor efficiency</w:t>
      </w:r>
      <w:r w:rsidRPr="008E2887">
        <w:rPr>
          <w:rStyle w:val="StyleUnderline"/>
          <w:rFonts w:cs="Arial"/>
        </w:rPr>
        <w:t xml:space="preserve">. </w:t>
      </w:r>
    </w:p>
    <w:p w14:paraId="6D16740F" w14:textId="77777777" w:rsidR="00F16AB4" w:rsidRPr="008E2887" w:rsidRDefault="00F16AB4" w:rsidP="00F16AB4">
      <w:pPr>
        <w:rPr>
          <w:rStyle w:val="StyleUnderline"/>
          <w:rFonts w:cs="Arial"/>
        </w:rPr>
      </w:pPr>
      <w:r w:rsidRPr="008E2887">
        <w:rPr>
          <w:rStyle w:val="StyleUnderline"/>
          <w:rFonts w:cs="Arial"/>
        </w:rPr>
        <w:t xml:space="preserve">Innovation requires not only the long-term investment of corporates and </w:t>
      </w:r>
      <w:proofErr w:type="gramStart"/>
      <w:r w:rsidRPr="008E2887">
        <w:rPr>
          <w:rStyle w:val="StyleUnderline"/>
          <w:rFonts w:cs="Arial"/>
        </w:rPr>
        <w:t>the  active</w:t>
      </w:r>
      <w:proofErr w:type="gramEnd"/>
      <w:r w:rsidRPr="008E2887">
        <w:rPr>
          <w:rStyle w:val="StyleUnderline"/>
          <w:rFonts w:cs="Arial"/>
        </w:rPr>
        <w:t xml:space="preserve"> participation of  employees, but  also a  good external </w:t>
      </w:r>
      <w:r w:rsidRPr="008E2887">
        <w:rPr>
          <w:rStyle w:val="Emphasis"/>
        </w:rPr>
        <w:t>ecological environment</w:t>
      </w:r>
      <w:r w:rsidRPr="008E2887">
        <w:rPr>
          <w:rFonts w:cs="Arial"/>
          <w:sz w:val="14"/>
        </w:rPr>
        <w:t xml:space="preserve">. The attention and active publicity </w:t>
      </w:r>
      <w:proofErr w:type="gramStart"/>
      <w:r w:rsidRPr="008E2887">
        <w:rPr>
          <w:rFonts w:cs="Arial"/>
          <w:sz w:val="14"/>
        </w:rPr>
        <w:t>of  news</w:t>
      </w:r>
      <w:proofErr w:type="gramEnd"/>
      <w:r w:rsidRPr="008E2887">
        <w:rPr>
          <w:rFonts w:cs="Arial"/>
          <w:sz w:val="14"/>
        </w:rPr>
        <w:t xml:space="preserve"> media will also have a significant impact on the innovation investment of corporates. </w:t>
      </w:r>
      <w:r w:rsidRPr="008E2887">
        <w:rPr>
          <w:rStyle w:val="StyleUnderline"/>
          <w:rFonts w:cs="Arial"/>
          <w:highlight w:val="cyan"/>
        </w:rPr>
        <w:t>Corporates with</w:t>
      </w:r>
      <w:r w:rsidRPr="008E2887">
        <w:rPr>
          <w:rStyle w:val="StyleUnderline"/>
          <w:rFonts w:cs="Arial"/>
        </w:rPr>
        <w:t xml:space="preserve"> </w:t>
      </w:r>
      <w:r w:rsidRPr="008E2887">
        <w:rPr>
          <w:rStyle w:val="StyleUnderline"/>
          <w:rFonts w:cs="Arial"/>
          <w:highlight w:val="cyan"/>
        </w:rPr>
        <w:t>good</w:t>
      </w:r>
      <w:r w:rsidRPr="008E2887">
        <w:rPr>
          <w:rStyle w:val="StyleUnderline"/>
          <w:rFonts w:cs="Arial"/>
        </w:rPr>
        <w:t xml:space="preserve"> employee </w:t>
      </w:r>
      <w:r w:rsidRPr="008E2887">
        <w:rPr>
          <w:rStyle w:val="StyleUnderline"/>
          <w:rFonts w:cs="Arial"/>
          <w:highlight w:val="cyan"/>
        </w:rPr>
        <w:t>welfare</w:t>
      </w:r>
      <w:r w:rsidRPr="008E2887">
        <w:rPr>
          <w:rStyle w:val="StyleUnderline"/>
          <w:rFonts w:cs="Arial"/>
        </w:rPr>
        <w:t xml:space="preserve"> often </w:t>
      </w:r>
      <w:r w:rsidRPr="008E2887">
        <w:rPr>
          <w:rStyle w:val="StyleUnderline"/>
          <w:rFonts w:cs="Arial"/>
          <w:highlight w:val="cyan"/>
        </w:rPr>
        <w:t xml:space="preserve">enjoy good </w:t>
      </w:r>
      <w:r w:rsidRPr="008E2887">
        <w:rPr>
          <w:rStyle w:val="Emphasis"/>
          <w:highlight w:val="cyan"/>
        </w:rPr>
        <w:t>social reputation</w:t>
      </w:r>
      <w:r w:rsidRPr="008E2887">
        <w:rPr>
          <w:rStyle w:val="StyleUnderline"/>
          <w:rFonts w:cs="Arial"/>
        </w:rPr>
        <w:t xml:space="preserve">, </w:t>
      </w:r>
      <w:r w:rsidRPr="008E2887">
        <w:rPr>
          <w:rStyle w:val="StyleUnderline"/>
          <w:rFonts w:cs="Arial"/>
          <w:highlight w:val="cyan"/>
        </w:rPr>
        <w:t>which</w:t>
      </w:r>
      <w:r w:rsidRPr="008E2887">
        <w:rPr>
          <w:rStyle w:val="StyleUnderline"/>
          <w:rFonts w:cs="Arial"/>
        </w:rPr>
        <w:t xml:space="preserve"> can </w:t>
      </w:r>
      <w:r w:rsidRPr="008E2887">
        <w:rPr>
          <w:rStyle w:val="StyleUnderline"/>
          <w:rFonts w:cs="Arial"/>
          <w:highlight w:val="cyan"/>
        </w:rPr>
        <w:t xml:space="preserve">attract </w:t>
      </w:r>
      <w:r w:rsidRPr="008E2887">
        <w:rPr>
          <w:rStyle w:val="Emphasis"/>
          <w:highlight w:val="cyan"/>
        </w:rPr>
        <w:t>more</w:t>
      </w:r>
      <w:r w:rsidRPr="008E2887">
        <w:rPr>
          <w:rStyle w:val="StyleUnderline"/>
          <w:rFonts w:cs="Arial"/>
          <w:highlight w:val="cyan"/>
        </w:rPr>
        <w:t xml:space="preserve"> and </w:t>
      </w:r>
      <w:r w:rsidRPr="008E2887">
        <w:rPr>
          <w:rStyle w:val="Emphasis"/>
          <w:highlight w:val="cyan"/>
        </w:rPr>
        <w:t>better talents</w:t>
      </w:r>
      <w:r w:rsidRPr="008E2887">
        <w:rPr>
          <w:rStyle w:val="StyleUnderline"/>
          <w:rFonts w:cs="Arial"/>
        </w:rPr>
        <w:t xml:space="preserve"> to join in and promote innovation efficiency</w:t>
      </w:r>
      <w:r w:rsidRPr="008E2887">
        <w:rPr>
          <w:rFonts w:cs="Arial"/>
          <w:sz w:val="14"/>
        </w:rPr>
        <w:t xml:space="preserve">. At the same time, </w:t>
      </w:r>
      <w:r w:rsidRPr="008E2887">
        <w:rPr>
          <w:rStyle w:val="StyleUnderline"/>
          <w:rFonts w:cs="Arial"/>
        </w:rPr>
        <w:t>they can also get more positive reports from the media</w:t>
      </w:r>
      <w:r w:rsidRPr="008E2887">
        <w:rPr>
          <w:rFonts w:cs="Arial"/>
          <w:sz w:val="14"/>
        </w:rPr>
        <w:t xml:space="preserve"> (Ben-Nasr and </w:t>
      </w:r>
      <w:proofErr w:type="spellStart"/>
      <w:r w:rsidRPr="008E2887">
        <w:rPr>
          <w:rFonts w:cs="Arial"/>
          <w:sz w:val="14"/>
        </w:rPr>
        <w:t>Ghouma</w:t>
      </w:r>
      <w:proofErr w:type="spellEnd"/>
      <w:r w:rsidRPr="008E2887">
        <w:rPr>
          <w:rFonts w:cs="Arial"/>
          <w:sz w:val="14"/>
        </w:rPr>
        <w:t xml:space="preserve">, 2018), </w:t>
      </w:r>
      <w:r w:rsidRPr="008E2887">
        <w:rPr>
          <w:rStyle w:val="StyleUnderline"/>
          <w:rFonts w:cs="Arial"/>
        </w:rPr>
        <w:t>creating a relaxed and harmonious external environment for corporates, leading to the improvement of corporates innovation level.</w:t>
      </w:r>
    </w:p>
    <w:p w14:paraId="116F4289" w14:textId="77777777" w:rsidR="00F16AB4" w:rsidRPr="008E2887" w:rsidRDefault="00F16AB4" w:rsidP="00F16AB4">
      <w:pPr>
        <w:rPr>
          <w:rStyle w:val="StyleUnderline"/>
          <w:rFonts w:cs="Arial"/>
        </w:rPr>
      </w:pPr>
    </w:p>
    <w:p w14:paraId="74584893" w14:textId="77777777" w:rsidR="00F16AB4" w:rsidRPr="008E2887" w:rsidRDefault="00F16AB4" w:rsidP="00F16AB4">
      <w:pPr>
        <w:pStyle w:val="Heading4"/>
        <w:numPr>
          <w:ilvl w:val="0"/>
          <w:numId w:val="49"/>
        </w:numPr>
        <w:rPr>
          <w:rFonts w:cs="Arial"/>
        </w:rPr>
      </w:pPr>
      <w:r w:rsidRPr="008E2887">
        <w:rPr>
          <w:rFonts w:cs="Arial"/>
        </w:rPr>
        <w:t>Gaps in the CW enforcement reduce innovation.</w:t>
      </w:r>
    </w:p>
    <w:p w14:paraId="79E52230" w14:textId="77777777" w:rsidR="00F16AB4" w:rsidRPr="008E2887" w:rsidRDefault="00F16AB4" w:rsidP="00F16AB4">
      <w:pPr>
        <w:rPr>
          <w:rFonts w:cs="Arial"/>
        </w:rPr>
      </w:pPr>
      <w:r w:rsidRPr="008E2887">
        <w:rPr>
          <w:rFonts w:cs="Arial"/>
        </w:rPr>
        <w:t xml:space="preserve">Kevin </w:t>
      </w:r>
      <w:r w:rsidRPr="008E2887">
        <w:rPr>
          <w:rStyle w:val="Style13ptBold"/>
          <w:rFonts w:cs="Arial"/>
        </w:rPr>
        <w:t>Caves &amp;</w:t>
      </w:r>
      <w:r w:rsidRPr="008E2887">
        <w:rPr>
          <w:rFonts w:cs="Arial"/>
        </w:rPr>
        <w:t xml:space="preserve"> Hal </w:t>
      </w:r>
      <w:r w:rsidRPr="008E2887">
        <w:rPr>
          <w:rStyle w:val="Style13ptBold"/>
          <w:rFonts w:cs="Arial"/>
        </w:rPr>
        <w:t>Singer 18</w:t>
      </w:r>
      <w:r w:rsidRPr="008E2887">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665D9621" w14:textId="77777777" w:rsidR="00F16AB4" w:rsidRPr="008E2887" w:rsidRDefault="00F16AB4" w:rsidP="00F16AB4">
      <w:pPr>
        <w:rPr>
          <w:rFonts w:cs="Arial"/>
          <w:sz w:val="14"/>
        </w:rPr>
      </w:pPr>
      <w:r w:rsidRPr="008E2887">
        <w:rPr>
          <w:rFonts w:cs="Arial"/>
          <w:sz w:val="14"/>
        </w:rPr>
        <w:t xml:space="preserve">Michael Luca and Timothy Wu show how </w:t>
      </w:r>
      <w:r w:rsidRPr="008E2887">
        <w:rPr>
          <w:rStyle w:val="StyleUnderline"/>
          <w:rFonts w:cs="Arial"/>
        </w:rPr>
        <w:t xml:space="preserve">a </w:t>
      </w:r>
      <w:r w:rsidRPr="008E2887">
        <w:rPr>
          <w:rStyle w:val="Emphasis"/>
          <w:highlight w:val="cyan"/>
        </w:rPr>
        <w:t>vertically integrated</w:t>
      </w:r>
      <w:r w:rsidRPr="008E2887">
        <w:rPr>
          <w:rStyle w:val="StyleUnderline"/>
          <w:rFonts w:cs="Arial"/>
          <w:highlight w:val="cyan"/>
        </w:rPr>
        <w:t xml:space="preserve"> platform can</w:t>
      </w:r>
      <w:r w:rsidRPr="008E2887">
        <w:rPr>
          <w:rStyle w:val="StyleUnderline"/>
          <w:rFonts w:cs="Arial"/>
        </w:rPr>
        <w:t xml:space="preserve"> decrease an edge rival's usage, a potential proxy for </w:t>
      </w:r>
      <w:r w:rsidRPr="008E2887">
        <w:rPr>
          <w:rStyle w:val="Emphasis"/>
          <w:highlight w:val="cyan"/>
        </w:rPr>
        <w:t>harm</w:t>
      </w:r>
      <w:r w:rsidRPr="008E2887">
        <w:rPr>
          <w:rStyle w:val="StyleUnderline"/>
          <w:rFonts w:cs="Arial"/>
        </w:rPr>
        <w:t xml:space="preserve"> to </w:t>
      </w:r>
      <w:r w:rsidRPr="008E2887">
        <w:rPr>
          <w:rStyle w:val="Emphasis"/>
          <w:highlight w:val="cyan"/>
        </w:rPr>
        <w:t>edge innovation</w:t>
      </w:r>
      <w:r w:rsidRPr="008E2887">
        <w:rPr>
          <w:rStyle w:val="StyleUnderline"/>
          <w:rFonts w:cs="Arial"/>
        </w:rPr>
        <w:t>.</w:t>
      </w:r>
      <w:r w:rsidRPr="008E2887">
        <w:rPr>
          <w:rFonts w:cs="Arial"/>
          <w:sz w:val="14"/>
        </w:rPr>
        <w:t xml:space="preserve"> 29 In a paper funded by Yelp and coauthored with Yelp's data scientists, the authors demonstrated that Google deviated from its organic search results to favor its own local web properties in a search for caf6s in Louisville." The European Union has advanced a similar theory, accusing Google in 2015 of diverting traffic from competitive rivals toward its own comparison-shopping site.' </w:t>
      </w:r>
      <w:r w:rsidRPr="008E2887">
        <w:rPr>
          <w:rStyle w:val="StyleUnderline"/>
          <w:rFonts w:cs="Arial"/>
        </w:rPr>
        <w:t>When Google was induced to revert back to its organic search results, the rankings of competing independent properties were elevated in Google's search, and users were 40% more likely to engage with the search results</w:t>
      </w:r>
      <w:r w:rsidRPr="008E2887">
        <w:rPr>
          <w:rFonts w:cs="Arial"/>
          <w:sz w:val="14"/>
        </w:rPr>
        <w:t>, as measured by click activity.3 2 To the extent that</w:t>
      </w:r>
      <w:r w:rsidRPr="008E2887">
        <w:rPr>
          <w:rStyle w:val="StyleUnderline"/>
          <w:rFonts w:cs="Arial"/>
        </w:rPr>
        <w:t xml:space="preserve"> fewer clicks </w:t>
      </w:r>
      <w:proofErr w:type="gramStart"/>
      <w:r w:rsidRPr="008E2887">
        <w:rPr>
          <w:rStyle w:val="StyleUnderline"/>
          <w:rFonts w:cs="Arial"/>
        </w:rPr>
        <w:t>means</w:t>
      </w:r>
      <w:proofErr w:type="gramEnd"/>
      <w:r w:rsidRPr="008E2887">
        <w:rPr>
          <w:rStyle w:val="StyleUnderline"/>
          <w:rFonts w:cs="Arial"/>
        </w:rPr>
        <w:t xml:space="preserve"> fewer matches between buyers and sellers on the internet, and fewer consummated transactions, </w:t>
      </w:r>
      <w:r w:rsidRPr="008E2887">
        <w:rPr>
          <w:rStyle w:val="StyleUnderline"/>
          <w:rFonts w:cs="Arial"/>
          <w:highlight w:val="cyan"/>
        </w:rPr>
        <w:t>Google's favoritism</w:t>
      </w:r>
      <w:r w:rsidRPr="008E2887">
        <w:rPr>
          <w:rStyle w:val="StyleUnderline"/>
          <w:rFonts w:cs="Arial"/>
        </w:rPr>
        <w:t xml:space="preserve"> of its own local web properties is </w:t>
      </w:r>
      <w:r w:rsidRPr="008E2887">
        <w:rPr>
          <w:rStyle w:val="StyleUnderline"/>
          <w:rFonts w:cs="Arial"/>
          <w:highlight w:val="cyan"/>
        </w:rPr>
        <w:t>consistent with</w:t>
      </w:r>
      <w:r w:rsidRPr="008E2887">
        <w:rPr>
          <w:rStyle w:val="StyleUnderline"/>
          <w:rFonts w:cs="Arial"/>
        </w:rPr>
        <w:t xml:space="preserve"> </w:t>
      </w:r>
      <w:r w:rsidRPr="008E2887">
        <w:rPr>
          <w:rStyle w:val="StyleUnderline"/>
          <w:rFonts w:cs="Arial"/>
          <w:highlight w:val="cyan"/>
        </w:rPr>
        <w:t xml:space="preserve">an </w:t>
      </w:r>
      <w:r w:rsidRPr="008E2887">
        <w:rPr>
          <w:rStyle w:val="Emphasis"/>
          <w:highlight w:val="cyan"/>
        </w:rPr>
        <w:t>output reduction</w:t>
      </w:r>
      <w:r w:rsidRPr="008E2887">
        <w:rPr>
          <w:rStyle w:val="StyleUnderline"/>
          <w:rFonts w:cs="Arial"/>
        </w:rPr>
        <w:t xml:space="preserve">. And </w:t>
      </w:r>
      <w:r w:rsidRPr="008E2887">
        <w:rPr>
          <w:rStyle w:val="Emphasis"/>
        </w:rPr>
        <w:t>antitrust</w:t>
      </w:r>
      <w:r w:rsidRPr="008E2887">
        <w:rPr>
          <w:rStyle w:val="StyleUnderline"/>
          <w:rFonts w:cs="Arial"/>
        </w:rPr>
        <w:t xml:space="preserve"> generally </w:t>
      </w:r>
      <w:r w:rsidRPr="008E2887">
        <w:rPr>
          <w:rStyle w:val="Emphasis"/>
        </w:rPr>
        <w:t>condemns</w:t>
      </w:r>
      <w:r w:rsidRPr="008E2887">
        <w:rPr>
          <w:rStyle w:val="StyleUnderline"/>
          <w:rFonts w:cs="Arial"/>
        </w:rPr>
        <w:t xml:space="preserve"> conduct of a firm with market power that </w:t>
      </w:r>
      <w:r w:rsidRPr="008E2887">
        <w:rPr>
          <w:rStyle w:val="Emphasis"/>
        </w:rPr>
        <w:t>restricts output</w:t>
      </w:r>
      <w:r w:rsidRPr="008E2887">
        <w:rPr>
          <w:rStyle w:val="StyleUnderline"/>
          <w:rFonts w:cs="Arial"/>
        </w:rPr>
        <w:t xml:space="preserve"> or leads to higher prices without any efficiency justification.</w:t>
      </w:r>
    </w:p>
    <w:p w14:paraId="2F555238" w14:textId="77777777" w:rsidR="00F16AB4" w:rsidRPr="008E2887" w:rsidRDefault="00F16AB4" w:rsidP="00F16AB4">
      <w:pPr>
        <w:rPr>
          <w:rFonts w:cs="Arial"/>
          <w:sz w:val="14"/>
        </w:rPr>
      </w:pPr>
      <w:r w:rsidRPr="008E2887">
        <w:rPr>
          <w:rFonts w:cs="Arial"/>
          <w:sz w:val="14"/>
        </w:rPr>
        <w:t xml:space="preserve">Another piece of evidence linking platform power to innovation comes via a study of the mobile app market by Professors Wen </w:t>
      </w:r>
      <w:proofErr w:type="spellStart"/>
      <w:r w:rsidRPr="008E2887">
        <w:rPr>
          <w:rFonts w:cs="Arial"/>
          <w:sz w:val="14"/>
        </w:rPr>
        <w:t>Wen</w:t>
      </w:r>
      <w:proofErr w:type="spellEnd"/>
      <w:r w:rsidRPr="008E2887">
        <w:rPr>
          <w:rFonts w:cs="Arial"/>
          <w:sz w:val="14"/>
        </w:rPr>
        <w:t xml:space="preserve"> and Feng Zhu.3 3 The authors find that </w:t>
      </w:r>
      <w:r w:rsidRPr="008E2887">
        <w:rPr>
          <w:rStyle w:val="StyleUnderline"/>
          <w:rFonts w:cs="Arial"/>
        </w:rPr>
        <w:t xml:space="preserve">after Google's </w:t>
      </w:r>
      <w:r w:rsidRPr="008E2887">
        <w:rPr>
          <w:rStyle w:val="Emphasis"/>
        </w:rPr>
        <w:t>entry threat</w:t>
      </w:r>
      <w:r w:rsidRPr="008E2887">
        <w:rPr>
          <w:rStyle w:val="StyleUnderline"/>
          <w:rFonts w:cs="Arial"/>
        </w:rPr>
        <w:t xml:space="preserve"> into a specific app space increases, developers susceptible to </w:t>
      </w:r>
      <w:r w:rsidRPr="008E2887">
        <w:rPr>
          <w:rStyle w:val="StyleUnderline"/>
          <w:rFonts w:cs="Arial"/>
          <w:highlight w:val="cyan"/>
        </w:rPr>
        <w:t xml:space="preserve">Google's entry threat </w:t>
      </w:r>
      <w:r w:rsidRPr="008E2887">
        <w:rPr>
          <w:rStyle w:val="Emphasis"/>
          <w:highlight w:val="cyan"/>
        </w:rPr>
        <w:t>reduce innovation</w:t>
      </w:r>
      <w:r w:rsidRPr="008E2887">
        <w:rPr>
          <w:rFonts w:cs="Arial"/>
          <w:sz w:val="14"/>
        </w:rPr>
        <w:t xml:space="preserve"> (as measured by software updates) </w:t>
      </w:r>
      <w:r w:rsidRPr="008E2887">
        <w:rPr>
          <w:rStyle w:val="StyleUnderline"/>
          <w:rFonts w:cs="Arial"/>
        </w:rPr>
        <w:t>and raise the prices for the affected apps</w:t>
      </w:r>
      <w:r w:rsidRPr="008E2887">
        <w:rPr>
          <w:rFonts w:cs="Arial"/>
          <w:sz w:val="14"/>
        </w:rPr>
        <w:t xml:space="preserve">.3 4 The </w:t>
      </w:r>
      <w:r w:rsidRPr="008E2887">
        <w:rPr>
          <w:rStyle w:val="StyleUnderline"/>
          <w:rFonts w:cs="Arial"/>
        </w:rPr>
        <w:t>authors measure both the innovation effects and price effects relative to apps in the same category that are unaffected by Google's entry threat</w:t>
      </w:r>
      <w:r w:rsidRPr="008E2887">
        <w:rPr>
          <w:rFonts w:cs="Arial"/>
          <w:sz w:val="14"/>
        </w:rPr>
        <w:t xml:space="preserve">.15 After Google's entry, </w:t>
      </w:r>
      <w:r w:rsidRPr="008E2887">
        <w:rPr>
          <w:rStyle w:val="StyleUnderline"/>
          <w:rFonts w:cs="Arial"/>
        </w:rPr>
        <w:t>software updates are further reduced, and prices further increased.</w:t>
      </w:r>
      <w:r w:rsidRPr="008E2887">
        <w:rPr>
          <w:rFonts w:cs="Arial"/>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77400D33" w14:textId="77777777" w:rsidR="00F16AB4" w:rsidRPr="008E2887" w:rsidRDefault="00F16AB4" w:rsidP="00F16AB4">
      <w:pPr>
        <w:rPr>
          <w:rFonts w:cs="Arial"/>
          <w:sz w:val="14"/>
        </w:rPr>
      </w:pPr>
      <w:r w:rsidRPr="008E2887">
        <w:rPr>
          <w:rFonts w:cs="Arial"/>
          <w:sz w:val="14"/>
        </w:rPr>
        <w:lastRenderedPageBreak/>
        <w:t xml:space="preserve">The authors conclude that, </w:t>
      </w:r>
      <w:r w:rsidRPr="008E2887">
        <w:rPr>
          <w:rStyle w:val="StyleUnderline"/>
          <w:rFonts w:cs="Arial"/>
        </w:rPr>
        <w:t xml:space="preserve">when </w:t>
      </w:r>
      <w:r w:rsidRPr="008E2887">
        <w:rPr>
          <w:rStyle w:val="StyleUnderline"/>
          <w:rFonts w:cs="Arial"/>
          <w:highlight w:val="cyan"/>
        </w:rPr>
        <w:t>app developers</w:t>
      </w:r>
      <w:r w:rsidRPr="008E2887">
        <w:rPr>
          <w:rStyle w:val="StyleUnderline"/>
          <w:rFonts w:cs="Arial"/>
        </w:rPr>
        <w:t xml:space="preserve"> are "threatened by the platform owner, they do not stop investing and innovating; rather, they </w:t>
      </w:r>
      <w:r w:rsidRPr="008E2887">
        <w:rPr>
          <w:rStyle w:val="Emphasis"/>
          <w:highlight w:val="cyan"/>
        </w:rPr>
        <w:t>shift innovation</w:t>
      </w:r>
      <w:r w:rsidRPr="008E2887">
        <w:rPr>
          <w:rStyle w:val="StyleUnderline"/>
          <w:rFonts w:cs="Arial"/>
        </w:rPr>
        <w:t xml:space="preserve"> effort from affected markets to unaffected markets."</w:t>
      </w:r>
      <w:r w:rsidRPr="008E2887">
        <w:rPr>
          <w:rFonts w:cs="Arial"/>
          <w:sz w:val="14"/>
        </w:rPr>
        <w:t>39 They further conclude that "</w:t>
      </w:r>
      <w:r w:rsidRPr="008E2887">
        <w:rPr>
          <w:rStyle w:val="StyleUnderline"/>
          <w:rFonts w:cs="Arial"/>
        </w:rPr>
        <w:t xml:space="preserve">Google's entry threats and </w:t>
      </w:r>
      <w:r w:rsidRPr="008E2887">
        <w:rPr>
          <w:rStyle w:val="StyleUnderline"/>
          <w:rFonts w:cs="Arial"/>
          <w:highlight w:val="cyan"/>
        </w:rPr>
        <w:t xml:space="preserve">actual entry [can] </w:t>
      </w:r>
      <w:r w:rsidRPr="008E2887">
        <w:rPr>
          <w:rStyle w:val="Emphasis"/>
          <w:highlight w:val="cyan"/>
        </w:rPr>
        <w:t>discourage</w:t>
      </w:r>
      <w:r w:rsidRPr="008E2887">
        <w:rPr>
          <w:rStyle w:val="StyleUnderline"/>
          <w:rFonts w:cs="Arial"/>
          <w:highlight w:val="cyan"/>
        </w:rPr>
        <w:t xml:space="preserve"> further </w:t>
      </w:r>
      <w:r w:rsidRPr="008E2887">
        <w:rPr>
          <w:rStyle w:val="Emphasis"/>
          <w:highlight w:val="cyan"/>
        </w:rPr>
        <w:t>investment</w:t>
      </w:r>
      <w:r w:rsidRPr="008E2887">
        <w:rPr>
          <w:rStyle w:val="StyleUnderline"/>
          <w:rFonts w:cs="Arial"/>
        </w:rPr>
        <w:t xml:space="preserve"> in developing duplicative features</w:t>
      </w:r>
      <w:r w:rsidRPr="008E2887">
        <w:rPr>
          <w:rFonts w:cs="Arial"/>
          <w:sz w:val="14"/>
        </w:rPr>
        <w:t xml:space="preserve"> [yet] encourage app developers to introduce more new apps in other markets" by creating incentives to design around the platform owner. 40 The </w:t>
      </w:r>
      <w:r w:rsidRPr="008E2887">
        <w:rPr>
          <w:rStyle w:val="StyleUnderline"/>
          <w:rFonts w:cs="Arial"/>
        </w:rPr>
        <w:t xml:space="preserve">study therefore illustrates the potential for the </w:t>
      </w:r>
      <w:r w:rsidRPr="008E2887">
        <w:rPr>
          <w:rStyle w:val="Emphasis"/>
          <w:highlight w:val="cyan"/>
        </w:rPr>
        <w:t>CW standard</w:t>
      </w:r>
      <w:r w:rsidRPr="008E2887">
        <w:rPr>
          <w:rStyle w:val="StyleUnderline"/>
          <w:rFonts w:cs="Arial"/>
        </w:rPr>
        <w:t xml:space="preserve">'s </w:t>
      </w:r>
      <w:r w:rsidRPr="008E2887">
        <w:rPr>
          <w:rStyle w:val="StyleUnderline"/>
          <w:rFonts w:cs="Arial"/>
          <w:highlight w:val="cyan"/>
        </w:rPr>
        <w:t>focus on price effects</w:t>
      </w:r>
      <w:r w:rsidRPr="008E2887">
        <w:rPr>
          <w:rStyle w:val="StyleUnderline"/>
          <w:rFonts w:cs="Arial"/>
        </w:rPr>
        <w:t xml:space="preserve"> to </w:t>
      </w:r>
      <w:r w:rsidRPr="008E2887">
        <w:rPr>
          <w:rStyle w:val="StyleUnderline"/>
          <w:rFonts w:cs="Arial"/>
          <w:highlight w:val="cyan"/>
        </w:rPr>
        <w:t>generate false positives</w:t>
      </w:r>
      <w:r w:rsidRPr="008E2887">
        <w:rPr>
          <w:rStyle w:val="StyleUnderline"/>
          <w:rFonts w:cs="Arial"/>
        </w:rPr>
        <w:t xml:space="preserve">: seizing on higher app prices </w:t>
      </w:r>
      <w:r w:rsidRPr="008E2887">
        <w:rPr>
          <w:rStyle w:val="StyleUnderline"/>
          <w:rFonts w:cs="Arial"/>
          <w:highlight w:val="cyan"/>
        </w:rPr>
        <w:t xml:space="preserve">might </w:t>
      </w:r>
      <w:r w:rsidRPr="008E2887">
        <w:rPr>
          <w:rStyle w:val="Emphasis"/>
          <w:highlight w:val="cyan"/>
        </w:rPr>
        <w:t>miss</w:t>
      </w:r>
      <w:r w:rsidRPr="008E2887">
        <w:rPr>
          <w:rStyle w:val="StyleUnderline"/>
          <w:rFonts w:cs="Arial"/>
          <w:highlight w:val="cyan"/>
        </w:rPr>
        <w:t xml:space="preserve"> </w:t>
      </w:r>
      <w:r w:rsidRPr="008E2887">
        <w:rPr>
          <w:rStyle w:val="StyleUnderline"/>
          <w:rFonts w:cs="Arial"/>
        </w:rPr>
        <w:t xml:space="preserve">the potential for increases in </w:t>
      </w:r>
      <w:r w:rsidRPr="008E2887">
        <w:rPr>
          <w:rStyle w:val="Emphasis"/>
          <w:highlight w:val="cyan"/>
        </w:rPr>
        <w:t>innovation</w:t>
      </w:r>
      <w:r w:rsidRPr="008E2887">
        <w:rPr>
          <w:rStyle w:val="StyleUnderline"/>
          <w:rFonts w:cs="Arial"/>
        </w:rPr>
        <w:t xml:space="preserve"> </w:t>
      </w:r>
      <w:r w:rsidRPr="008E2887">
        <w:rPr>
          <w:rStyle w:val="StyleUnderline"/>
          <w:rFonts w:cs="Arial"/>
          <w:highlight w:val="cyan"/>
        </w:rPr>
        <w:t>and variety</w:t>
      </w:r>
      <w:r w:rsidRPr="008E2887">
        <w:rPr>
          <w:rStyle w:val="StyleUnderline"/>
          <w:rFonts w:cs="Arial"/>
        </w:rPr>
        <w:t>.</w:t>
      </w:r>
      <w:r w:rsidRPr="008E2887">
        <w:rPr>
          <w:rFonts w:cs="Arial"/>
          <w:sz w:val="14"/>
        </w:rPr>
        <w:t xml:space="preserve"> Even the short-run price effects that the authors observe may be endogenous, assuming that Google's entry is a signal for app quality and that app prices are correlated with their quality. </w:t>
      </w:r>
      <w:r w:rsidRPr="008E2887">
        <w:rPr>
          <w:rStyle w:val="StyleUnderline"/>
          <w:rFonts w:cs="Arial"/>
        </w:rPr>
        <w:t xml:space="preserve">Their findings also highlight the potential for the </w:t>
      </w:r>
      <w:r w:rsidRPr="008E2887">
        <w:rPr>
          <w:rStyle w:val="Emphasis"/>
          <w:highlight w:val="cyan"/>
        </w:rPr>
        <w:t>CW standard</w:t>
      </w:r>
      <w:r w:rsidRPr="008E2887">
        <w:rPr>
          <w:rStyle w:val="StyleUnderline"/>
          <w:rFonts w:cs="Arial"/>
        </w:rPr>
        <w:t xml:space="preserve">, through its focus on output effects, to </w:t>
      </w:r>
      <w:r w:rsidRPr="008E2887">
        <w:rPr>
          <w:rStyle w:val="StyleUnderline"/>
          <w:rFonts w:cs="Arial"/>
          <w:highlight w:val="cyan"/>
        </w:rPr>
        <w:t xml:space="preserve">generate </w:t>
      </w:r>
      <w:r w:rsidRPr="008E2887">
        <w:rPr>
          <w:rStyle w:val="Emphasis"/>
          <w:highlight w:val="cyan"/>
        </w:rPr>
        <w:t>false negatives</w:t>
      </w:r>
      <w:r w:rsidRPr="008E2887">
        <w:rPr>
          <w:rFonts w:cs="Arial"/>
          <w:sz w:val="14"/>
        </w:rPr>
        <w:t xml:space="preserve">: </w:t>
      </w:r>
      <w:r w:rsidRPr="008E2887">
        <w:rPr>
          <w:rStyle w:val="StyleUnderline"/>
          <w:rFonts w:cs="Arial"/>
        </w:rPr>
        <w:t>if independents are merely displaced into new app spaces by discriminatory treatment such that total short-run output is unfazed</w:t>
      </w:r>
      <w:r w:rsidRPr="008E2887">
        <w:rPr>
          <w:rFonts w:cs="Arial"/>
          <w:sz w:val="14"/>
        </w:rPr>
        <w:t xml:space="preserve">, </w:t>
      </w:r>
      <w:r w:rsidRPr="008E2887">
        <w:rPr>
          <w:rStyle w:val="StyleUnderline"/>
          <w:rFonts w:cs="Arial"/>
          <w:highlight w:val="cyan"/>
        </w:rPr>
        <w:t>intervention is unwarranted</w:t>
      </w:r>
      <w:r w:rsidRPr="008E2887">
        <w:rPr>
          <w:rStyle w:val="StyleUnderline"/>
          <w:rFonts w:cs="Arial"/>
        </w:rPr>
        <w:t xml:space="preserve"> under the CW standard </w:t>
      </w:r>
      <w:r w:rsidRPr="008E2887">
        <w:rPr>
          <w:rStyle w:val="StyleUnderline"/>
          <w:rFonts w:cs="Arial"/>
          <w:highlight w:val="cyan"/>
        </w:rPr>
        <w:t>even though</w:t>
      </w:r>
      <w:r w:rsidRPr="008E2887">
        <w:rPr>
          <w:rStyle w:val="StyleUnderline"/>
          <w:rFonts w:cs="Arial"/>
        </w:rPr>
        <w:t xml:space="preserve"> a platform </w:t>
      </w:r>
      <w:r w:rsidRPr="008E2887">
        <w:rPr>
          <w:rStyle w:val="StyleUnderline"/>
          <w:rFonts w:cs="Arial"/>
          <w:highlight w:val="cyan"/>
        </w:rPr>
        <w:t>provider</w:t>
      </w:r>
      <w:r w:rsidRPr="008E2887">
        <w:rPr>
          <w:rStyle w:val="StyleUnderline"/>
          <w:rFonts w:cs="Arial"/>
        </w:rPr>
        <w:t xml:space="preserve"> has </w:t>
      </w:r>
      <w:r w:rsidRPr="008E2887">
        <w:rPr>
          <w:rStyle w:val="StyleUnderline"/>
          <w:rFonts w:cs="Arial"/>
          <w:highlight w:val="cyan"/>
        </w:rPr>
        <w:t>altered</w:t>
      </w:r>
      <w:r w:rsidRPr="008E2887">
        <w:rPr>
          <w:rStyle w:val="StyleUnderline"/>
          <w:rFonts w:cs="Arial"/>
        </w:rPr>
        <w:t xml:space="preserve"> the trajectory of </w:t>
      </w:r>
      <w:r w:rsidRPr="008E2887">
        <w:rPr>
          <w:rStyle w:val="StyleUnderline"/>
          <w:rFonts w:cs="Arial"/>
          <w:highlight w:val="cyan"/>
        </w:rPr>
        <w:t xml:space="preserve">innovation, </w:t>
      </w:r>
      <w:r w:rsidRPr="008E2887">
        <w:rPr>
          <w:rStyle w:val="Emphasis"/>
          <w:highlight w:val="cyan"/>
        </w:rPr>
        <w:t>potentially dampening</w:t>
      </w:r>
      <w:r w:rsidRPr="008E2887">
        <w:rPr>
          <w:rStyle w:val="StyleUnderline"/>
          <w:rFonts w:cs="Arial"/>
        </w:rPr>
        <w:t xml:space="preserve"> the </w:t>
      </w:r>
      <w:r w:rsidRPr="008E2887">
        <w:rPr>
          <w:rStyle w:val="Emphasis"/>
          <w:highlight w:val="cyan"/>
        </w:rPr>
        <w:t>incentives</w:t>
      </w:r>
      <w:r w:rsidRPr="008E2887">
        <w:rPr>
          <w:rStyle w:val="StyleUnderline"/>
          <w:rFonts w:cs="Arial"/>
          <w:highlight w:val="cyan"/>
        </w:rPr>
        <w:t xml:space="preserve"> for</w:t>
      </w:r>
      <w:r w:rsidRPr="008E2887">
        <w:rPr>
          <w:rStyle w:val="StyleUnderline"/>
          <w:rFonts w:cs="Arial"/>
        </w:rPr>
        <w:t xml:space="preserve"> future edge </w:t>
      </w:r>
      <w:r w:rsidRPr="008E2887">
        <w:rPr>
          <w:rStyle w:val="Emphasis"/>
          <w:highlight w:val="cyan"/>
        </w:rPr>
        <w:t>innovation</w:t>
      </w:r>
      <w:r w:rsidRPr="008E2887">
        <w:rPr>
          <w:rFonts w:cs="Arial"/>
          <w:sz w:val="14"/>
        </w:rPr>
        <w:t>.</w:t>
      </w:r>
      <w:r w:rsidRPr="008E2887">
        <w:rPr>
          <w:rStyle w:val="StyleUnderline"/>
          <w:rFonts w:cs="Arial"/>
        </w:rPr>
        <w:t xml:space="preserve"> </w:t>
      </w:r>
      <w:r w:rsidRPr="008E2887">
        <w:rPr>
          <w:rStyle w:val="StyleUnderline"/>
          <w:rFonts w:cs="Arial"/>
          <w:highlight w:val="cyan"/>
        </w:rPr>
        <w:t>Traditional antitrust enforcement</w:t>
      </w:r>
      <w:r w:rsidRPr="008E2887">
        <w:rPr>
          <w:rStyle w:val="StyleUnderline"/>
          <w:rFonts w:cs="Arial"/>
        </w:rPr>
        <w:t xml:space="preserve">, at </w:t>
      </w:r>
      <w:r w:rsidRPr="008E2887">
        <w:rPr>
          <w:rStyle w:val="StyleUnderline"/>
          <w:rFonts w:cs="Arial"/>
          <w:highlight w:val="cyan"/>
        </w:rPr>
        <w:t xml:space="preserve">least under the </w:t>
      </w:r>
      <w:r w:rsidRPr="008E2887">
        <w:rPr>
          <w:rStyle w:val="Emphasis"/>
          <w:highlight w:val="cyan"/>
        </w:rPr>
        <w:t>CW</w:t>
      </w:r>
      <w:r w:rsidRPr="008E2887">
        <w:rPr>
          <w:rStyle w:val="StyleUnderline"/>
          <w:rFonts w:cs="Arial"/>
          <w:highlight w:val="cyan"/>
        </w:rPr>
        <w:t xml:space="preserve"> standard, </w:t>
      </w:r>
      <w:r w:rsidRPr="008E2887">
        <w:rPr>
          <w:rStyle w:val="Emphasis"/>
          <w:highlight w:val="cyan"/>
        </w:rPr>
        <w:t>could not</w:t>
      </w:r>
      <w:r w:rsidRPr="008E2887">
        <w:rPr>
          <w:rStyle w:val="StyleUnderline"/>
          <w:rFonts w:cs="Arial"/>
          <w:highlight w:val="cyan"/>
        </w:rPr>
        <w:t xml:space="preserve"> do this </w:t>
      </w:r>
      <w:r w:rsidRPr="008E2887">
        <w:rPr>
          <w:rStyle w:val="Emphasis"/>
          <w:highlight w:val="cyan"/>
        </w:rPr>
        <w:t>balancing</w:t>
      </w:r>
      <w:r w:rsidRPr="008E2887">
        <w:rPr>
          <w:rFonts w:cs="Arial"/>
          <w:sz w:val="14"/>
        </w:rPr>
        <w:t>; Congress would need to make a balancing decision and set the rules.</w:t>
      </w:r>
    </w:p>
    <w:p w14:paraId="6F475C14" w14:textId="77777777" w:rsidR="00F16AB4" w:rsidRPr="008E2887" w:rsidRDefault="00F16AB4" w:rsidP="00F16AB4">
      <w:pPr>
        <w:pStyle w:val="Heading4"/>
        <w:rPr>
          <w:rFonts w:cs="Arial"/>
        </w:rPr>
      </w:pPr>
      <w:r w:rsidRPr="008E2887">
        <w:rPr>
          <w:rFonts w:cs="Arial"/>
        </w:rPr>
        <w:t xml:space="preserve">U.S. tech leadership is </w:t>
      </w:r>
      <w:r w:rsidRPr="008E2887">
        <w:rPr>
          <w:rFonts w:cs="Arial"/>
          <w:u w:val="single"/>
        </w:rPr>
        <w:t>high</w:t>
      </w:r>
      <w:r w:rsidRPr="008E2887">
        <w:rPr>
          <w:rFonts w:cs="Arial"/>
        </w:rPr>
        <w:t xml:space="preserve"> and </w:t>
      </w:r>
      <w:r w:rsidRPr="008E2887">
        <w:rPr>
          <w:rFonts w:cs="Arial"/>
          <w:u w:val="single"/>
        </w:rPr>
        <w:t>resilient</w:t>
      </w:r>
      <w:r w:rsidRPr="008E2887">
        <w:rPr>
          <w:rFonts w:cs="Arial"/>
        </w:rPr>
        <w:t>.</w:t>
      </w:r>
    </w:p>
    <w:p w14:paraId="1FA46387" w14:textId="77777777" w:rsidR="00F16AB4" w:rsidRPr="008E2887" w:rsidRDefault="00F16AB4" w:rsidP="00F16AB4">
      <w:pPr>
        <w:rPr>
          <w:rFonts w:cs="Arial"/>
        </w:rPr>
      </w:pPr>
      <w:r w:rsidRPr="008E2887">
        <w:rPr>
          <w:rFonts w:cs="Arial"/>
        </w:rPr>
        <w:t>Gad</w:t>
      </w:r>
      <w:r w:rsidRPr="008E2887">
        <w:rPr>
          <w:rStyle w:val="Style13ptBold"/>
          <w:rFonts w:cs="Arial"/>
        </w:rPr>
        <w:t xml:space="preserve"> </w:t>
      </w:r>
      <w:proofErr w:type="spellStart"/>
      <w:r w:rsidRPr="008E2887">
        <w:rPr>
          <w:rStyle w:val="Style13ptBold"/>
          <w:rFonts w:cs="Arial"/>
        </w:rPr>
        <w:t>Levanon</w:t>
      </w:r>
      <w:proofErr w:type="spellEnd"/>
      <w:r w:rsidRPr="008E2887">
        <w:rPr>
          <w:rStyle w:val="Style13ptBold"/>
          <w:rFonts w:cs="Arial"/>
        </w:rPr>
        <w:t xml:space="preserve"> 20. </w:t>
      </w:r>
      <w:r w:rsidRPr="008E2887">
        <w:rPr>
          <w:rFonts w:cs="Arial"/>
        </w:rPr>
        <w:t xml:space="preserve">Forbes manufacturing contributor. “Reports </w:t>
      </w:r>
      <w:proofErr w:type="gramStart"/>
      <w:r w:rsidRPr="008E2887">
        <w:rPr>
          <w:rFonts w:cs="Arial"/>
        </w:rPr>
        <w:t>Of</w:t>
      </w:r>
      <w:proofErr w:type="gramEnd"/>
      <w:r w:rsidRPr="008E2887">
        <w:rPr>
          <w:rFonts w:cs="Arial"/>
        </w:rPr>
        <w:t xml:space="preserve"> US Decline Are Greatly Exaggerated.” 08/27/20.  </w:t>
      </w:r>
      <w:hyperlink r:id="rId18" w:history="1">
        <w:r w:rsidRPr="008E2887">
          <w:rPr>
            <w:rStyle w:val="Hyperlink"/>
            <w:rFonts w:cs="Arial"/>
          </w:rPr>
          <w:t>https://www.forbes.com/sites/gadlevanon/2020/08/27/reports-of-us-decline-are-greatly-exaggerated/?sh=6253227b26f8</w:t>
        </w:r>
      </w:hyperlink>
    </w:p>
    <w:p w14:paraId="008AFA0E" w14:textId="77777777" w:rsidR="00F16AB4" w:rsidRPr="008E2887" w:rsidRDefault="00F16AB4" w:rsidP="00F16AB4">
      <w:pPr>
        <w:rPr>
          <w:rStyle w:val="StyleUnderline"/>
          <w:rFonts w:cs="Arial"/>
        </w:rPr>
      </w:pPr>
      <w:r w:rsidRPr="008E2887">
        <w:rPr>
          <w:rStyle w:val="StyleUnderline"/>
          <w:rFonts w:cs="Arial"/>
        </w:rPr>
        <w:t xml:space="preserve">Despite what many </w:t>
      </w:r>
      <w:proofErr w:type="gramStart"/>
      <w:r w:rsidRPr="008E2887">
        <w:rPr>
          <w:rStyle w:val="StyleUnderline"/>
          <w:rFonts w:cs="Arial"/>
        </w:rPr>
        <w:t>suspect</w:t>
      </w:r>
      <w:proofErr w:type="gramEnd"/>
      <w:r w:rsidRPr="008E2887">
        <w:rPr>
          <w:rStyle w:val="StyleUnderline"/>
          <w:rFonts w:cs="Arial"/>
        </w:rPr>
        <w:t xml:space="preserve"> is an eroding US global standing, </w:t>
      </w:r>
      <w:r w:rsidRPr="008E2887">
        <w:rPr>
          <w:rStyle w:val="StyleUnderline"/>
          <w:rFonts w:cs="Arial"/>
          <w:highlight w:val="cyan"/>
        </w:rPr>
        <w:t>2020</w:t>
      </w:r>
      <w:r w:rsidRPr="008E2887">
        <w:rPr>
          <w:rStyle w:val="StyleUnderline"/>
          <w:rFonts w:cs="Arial"/>
        </w:rPr>
        <w:t xml:space="preserve"> may be remembered as the </w:t>
      </w:r>
      <w:r w:rsidRPr="008E2887">
        <w:rPr>
          <w:rStyle w:val="StyleUnderline"/>
          <w:rFonts w:cs="Arial"/>
          <w:highlight w:val="cyan"/>
        </w:rPr>
        <w:t>year</w:t>
      </w:r>
      <w:r w:rsidRPr="008E2887">
        <w:rPr>
          <w:rStyle w:val="StyleUnderline"/>
          <w:rFonts w:cs="Arial"/>
        </w:rPr>
        <w:t xml:space="preserve"> when the </w:t>
      </w:r>
      <w:r w:rsidRPr="008E2887">
        <w:rPr>
          <w:rStyle w:val="StyleUnderline"/>
          <w:rFonts w:cs="Arial"/>
          <w:highlight w:val="cyan"/>
        </w:rPr>
        <w:t xml:space="preserve">US became even more globally dominant economically. </w:t>
      </w:r>
    </w:p>
    <w:p w14:paraId="6EA78D8D" w14:textId="77777777" w:rsidR="00F16AB4" w:rsidRPr="008E2887" w:rsidRDefault="00F16AB4" w:rsidP="00F16AB4">
      <w:pPr>
        <w:rPr>
          <w:rStyle w:val="Emphasis"/>
        </w:rPr>
      </w:pPr>
      <w:r w:rsidRPr="008E2887">
        <w:rPr>
          <w:rFonts w:cs="Arial"/>
          <w:sz w:val="16"/>
        </w:rPr>
        <w:t xml:space="preserve">Why? The </w:t>
      </w:r>
      <w:r w:rsidRPr="008E2887">
        <w:rPr>
          <w:rStyle w:val="StyleUnderline"/>
          <w:rFonts w:cs="Arial"/>
        </w:rPr>
        <w:t>tech sector’s share of the US economy is much larger than in most countries</w:t>
      </w:r>
      <w:r w:rsidRPr="008E2887">
        <w:rPr>
          <w:rFonts w:cs="Arial"/>
          <w:sz w:val="16"/>
        </w:rPr>
        <w:t xml:space="preserve">. And the </w:t>
      </w:r>
      <w:r w:rsidRPr="008E2887">
        <w:rPr>
          <w:rStyle w:val="StyleUnderline"/>
          <w:rFonts w:cs="Arial"/>
          <w:highlight w:val="cyan"/>
        </w:rPr>
        <w:t>pandemic</w:t>
      </w:r>
      <w:r w:rsidRPr="008E2887">
        <w:rPr>
          <w:rFonts w:cs="Arial"/>
          <w:sz w:val="16"/>
        </w:rPr>
        <w:t xml:space="preserve">-driven recession has </w:t>
      </w:r>
      <w:r w:rsidRPr="008E2887">
        <w:rPr>
          <w:rStyle w:val="StyleUnderline"/>
          <w:rFonts w:cs="Arial"/>
        </w:rPr>
        <w:t xml:space="preserve">greatly </w:t>
      </w:r>
      <w:r w:rsidRPr="008E2887">
        <w:rPr>
          <w:rStyle w:val="StyleUnderline"/>
          <w:rFonts w:cs="Arial"/>
          <w:highlight w:val="cyan"/>
        </w:rPr>
        <w:t>accelerated</w:t>
      </w:r>
      <w:r w:rsidRPr="008E2887">
        <w:rPr>
          <w:rStyle w:val="StyleUnderline"/>
          <w:rFonts w:cs="Arial"/>
        </w:rPr>
        <w:t xml:space="preserve"> the shift to online activity and digital transformation by businesses and consumers, which would otherwise have taken years</w:t>
      </w:r>
      <w:r w:rsidRPr="008E2887">
        <w:rPr>
          <w:rFonts w:cs="Arial"/>
          <w:sz w:val="16"/>
        </w:rPr>
        <w:t xml:space="preserve">. That lead to </w:t>
      </w:r>
      <w:r w:rsidRPr="008E2887">
        <w:rPr>
          <w:rStyle w:val="Emphasis"/>
          <w:highlight w:val="cyan"/>
        </w:rPr>
        <w:t>faster</w:t>
      </w:r>
      <w:r w:rsidRPr="008E2887">
        <w:rPr>
          <w:rStyle w:val="Emphasis"/>
        </w:rPr>
        <w:t xml:space="preserve"> growth in the </w:t>
      </w:r>
      <w:r w:rsidRPr="008E2887">
        <w:rPr>
          <w:rStyle w:val="Emphasis"/>
          <w:highlight w:val="cyan"/>
        </w:rPr>
        <w:t>global demand for tech</w:t>
      </w:r>
      <w:r w:rsidRPr="008E2887">
        <w:rPr>
          <w:rStyle w:val="Emphasis"/>
        </w:rPr>
        <w:t>nology</w:t>
      </w:r>
      <w:r w:rsidRPr="008E2887">
        <w:rPr>
          <w:rFonts w:cs="Arial"/>
          <w:sz w:val="16"/>
        </w:rPr>
        <w:t xml:space="preserve">. In addition, the </w:t>
      </w:r>
      <w:r w:rsidRPr="008E2887">
        <w:rPr>
          <w:rStyle w:val="Emphasis"/>
          <w:highlight w:val="cyan"/>
        </w:rPr>
        <w:t>US</w:t>
      </w:r>
      <w:r w:rsidRPr="008E2887">
        <w:rPr>
          <w:rStyle w:val="Emphasis"/>
        </w:rPr>
        <w:t xml:space="preserve"> is especially </w:t>
      </w:r>
      <w:r w:rsidRPr="008E2887">
        <w:rPr>
          <w:rStyle w:val="Emphasis"/>
          <w:highlight w:val="cyan"/>
        </w:rPr>
        <w:t>dominant in</w:t>
      </w:r>
      <w:r w:rsidRPr="008E2887">
        <w:rPr>
          <w:rStyle w:val="Emphasis"/>
        </w:rPr>
        <w:t xml:space="preserve"> the tech </w:t>
      </w:r>
      <w:r w:rsidRPr="008E2887">
        <w:rPr>
          <w:rStyle w:val="Emphasis"/>
          <w:highlight w:val="cyan"/>
        </w:rPr>
        <w:t>industries</w:t>
      </w:r>
      <w:r w:rsidRPr="008E2887">
        <w:rPr>
          <w:rStyle w:val="Emphasis"/>
        </w:rPr>
        <w:t xml:space="preserve"> that are </w:t>
      </w:r>
      <w:r w:rsidRPr="008E2887">
        <w:rPr>
          <w:rStyle w:val="Emphasis"/>
          <w:highlight w:val="cyan"/>
        </w:rPr>
        <w:t>likely to grow the fastest</w:t>
      </w:r>
      <w:r w:rsidRPr="008E2887">
        <w:rPr>
          <w:rStyle w:val="Emphasis"/>
        </w:rPr>
        <w:t xml:space="preserve"> in the coming years. </w:t>
      </w:r>
    </w:p>
    <w:p w14:paraId="2CEE4958" w14:textId="77777777" w:rsidR="00F16AB4" w:rsidRPr="008E2887" w:rsidRDefault="00F16AB4" w:rsidP="00F16AB4">
      <w:pPr>
        <w:rPr>
          <w:rStyle w:val="StyleUnderline"/>
          <w:rFonts w:cs="Arial"/>
        </w:rPr>
      </w:pPr>
      <w:r w:rsidRPr="008E2887">
        <w:rPr>
          <w:rStyle w:val="StyleUnderline"/>
          <w:rFonts w:cs="Arial"/>
        </w:rPr>
        <w:t>Stock prices certainly support this story</w:t>
      </w:r>
      <w:r w:rsidRPr="008E2887">
        <w:rPr>
          <w:rFonts w:cs="Arial"/>
          <w:sz w:val="16"/>
        </w:rPr>
        <w:t xml:space="preserve">. The S&amp;P 500 is already above pre-pandemic highs despite the deepest recession in 80 years, and most of the stock prices’ strength comes from tech sector. The </w:t>
      </w:r>
      <w:r w:rsidRPr="008E2887">
        <w:rPr>
          <w:rStyle w:val="StyleUnderline"/>
          <w:rFonts w:cs="Arial"/>
        </w:rPr>
        <w:t xml:space="preserve">companies that have seen the strongest gains since the pandemic focus on online shopping and payments, cloud computing services, cyber security, business related software, social media, online advertisement, and on-demand entertainment content. </w:t>
      </w:r>
    </w:p>
    <w:p w14:paraId="4C80825F" w14:textId="77777777" w:rsidR="00F16AB4" w:rsidRPr="008E2887" w:rsidRDefault="00F16AB4" w:rsidP="00F16AB4">
      <w:pPr>
        <w:rPr>
          <w:rFonts w:cs="Arial"/>
          <w:sz w:val="16"/>
        </w:rPr>
      </w:pPr>
      <w:r w:rsidRPr="008E2887">
        <w:rPr>
          <w:rFonts w:cs="Arial"/>
          <w:sz w:val="16"/>
        </w:rPr>
        <w:t xml:space="preserve">Stock prices are volatile and so are a treacherous guide for predicting the future, but there is a plausible explanation for the large tech gains – and why they might last. </w:t>
      </w:r>
    </w:p>
    <w:p w14:paraId="79164256" w14:textId="77777777" w:rsidR="00F16AB4" w:rsidRPr="008E2887" w:rsidRDefault="00F16AB4" w:rsidP="00F16AB4">
      <w:pPr>
        <w:rPr>
          <w:rFonts w:cs="Arial"/>
          <w:sz w:val="16"/>
        </w:rPr>
      </w:pPr>
      <w:r w:rsidRPr="008E2887">
        <w:rPr>
          <w:rFonts w:cs="Arial"/>
          <w:sz w:val="16"/>
        </w:rPr>
        <w:t>[Chart omitted]</w:t>
      </w:r>
    </w:p>
    <w:p w14:paraId="65FBD68D" w14:textId="77777777" w:rsidR="00F16AB4" w:rsidRPr="008E2887" w:rsidRDefault="00F16AB4" w:rsidP="00F16AB4">
      <w:pPr>
        <w:rPr>
          <w:rFonts w:cs="Arial"/>
          <w:sz w:val="16"/>
        </w:rPr>
      </w:pPr>
      <w:r w:rsidRPr="008E2887">
        <w:rPr>
          <w:rFonts w:cs="Arial"/>
          <w:sz w:val="16"/>
        </w:rPr>
        <w:t xml:space="preserve">There are </w:t>
      </w:r>
      <w:r w:rsidRPr="008E2887">
        <w:rPr>
          <w:rStyle w:val="StyleUnderline"/>
          <w:rFonts w:cs="Arial"/>
        </w:rPr>
        <w:t xml:space="preserve">several </w:t>
      </w:r>
      <w:r w:rsidRPr="008E2887">
        <w:rPr>
          <w:rStyle w:val="StyleUnderline"/>
          <w:rFonts w:cs="Arial"/>
          <w:highlight w:val="cyan"/>
        </w:rPr>
        <w:t>objective</w:t>
      </w:r>
      <w:r w:rsidRPr="008E2887">
        <w:rPr>
          <w:rStyle w:val="StyleUnderline"/>
          <w:rFonts w:cs="Arial"/>
        </w:rPr>
        <w:t xml:space="preserve"> and subjective </w:t>
      </w:r>
      <w:r w:rsidRPr="008E2887">
        <w:rPr>
          <w:rStyle w:val="StyleUnderline"/>
          <w:rFonts w:cs="Arial"/>
          <w:highlight w:val="cyan"/>
        </w:rPr>
        <w:t>reasons for why</w:t>
      </w:r>
      <w:r w:rsidRPr="008E2887">
        <w:rPr>
          <w:rStyle w:val="StyleUnderline"/>
          <w:rFonts w:cs="Arial"/>
        </w:rPr>
        <w:t xml:space="preserve"> the </w:t>
      </w:r>
      <w:r w:rsidRPr="008E2887">
        <w:rPr>
          <w:rStyle w:val="StyleUnderline"/>
          <w:rFonts w:cs="Arial"/>
          <w:highlight w:val="cyan"/>
        </w:rPr>
        <w:t>US is so successful</w:t>
      </w:r>
      <w:r w:rsidRPr="008E2887">
        <w:rPr>
          <w:rStyle w:val="StyleUnderline"/>
          <w:rFonts w:cs="Arial"/>
        </w:rPr>
        <w:t xml:space="preserve"> in technology compared with other countries</w:t>
      </w:r>
      <w:r w:rsidRPr="008E2887">
        <w:rPr>
          <w:rFonts w:cs="Arial"/>
          <w:sz w:val="16"/>
        </w:rPr>
        <w:t xml:space="preserve">. It has: </w:t>
      </w:r>
    </w:p>
    <w:p w14:paraId="0962BC10" w14:textId="77777777" w:rsidR="00F16AB4" w:rsidRPr="008E2887" w:rsidRDefault="00F16AB4" w:rsidP="00F16AB4">
      <w:pPr>
        <w:rPr>
          <w:rFonts w:cs="Arial"/>
          <w:sz w:val="16"/>
        </w:rPr>
      </w:pPr>
      <w:r w:rsidRPr="008E2887">
        <w:rPr>
          <w:rFonts w:cs="Arial"/>
          <w:sz w:val="16"/>
        </w:rPr>
        <w:t xml:space="preserve">1The </w:t>
      </w:r>
      <w:r w:rsidRPr="008E2887">
        <w:rPr>
          <w:rStyle w:val="Emphasis"/>
          <w:highlight w:val="cyan"/>
        </w:rPr>
        <w:t>best universities</w:t>
      </w:r>
      <w:r w:rsidRPr="008E2887">
        <w:rPr>
          <w:rStyle w:val="Emphasis"/>
        </w:rPr>
        <w:t>, which attract many of the best students from all over the world</w:t>
      </w:r>
      <w:r w:rsidRPr="008E2887">
        <w:rPr>
          <w:rFonts w:cs="Arial"/>
          <w:sz w:val="16"/>
        </w:rPr>
        <w:t xml:space="preserve"> – </w:t>
      </w:r>
      <w:r w:rsidRPr="008E2887">
        <w:rPr>
          <w:rStyle w:val="StyleUnderline"/>
          <w:rFonts w:cs="Arial"/>
        </w:rPr>
        <w:t>most of whom tend to stay in the US after completing their studies</w:t>
      </w:r>
      <w:r w:rsidRPr="008E2887">
        <w:rPr>
          <w:rFonts w:cs="Arial"/>
          <w:sz w:val="16"/>
        </w:rPr>
        <w:t xml:space="preserve"> </w:t>
      </w:r>
    </w:p>
    <w:p w14:paraId="2BD56750" w14:textId="77777777" w:rsidR="00F16AB4" w:rsidRPr="008E2887" w:rsidRDefault="00F16AB4" w:rsidP="00F16AB4">
      <w:pPr>
        <w:rPr>
          <w:rFonts w:cs="Arial"/>
          <w:sz w:val="16"/>
        </w:rPr>
      </w:pPr>
      <w:r w:rsidRPr="008E2887">
        <w:rPr>
          <w:rFonts w:cs="Arial"/>
          <w:sz w:val="16"/>
        </w:rPr>
        <w:t>2A</w:t>
      </w:r>
      <w:r w:rsidRPr="008E2887">
        <w:rPr>
          <w:rStyle w:val="Emphasis"/>
        </w:rPr>
        <w:t xml:space="preserve"> </w:t>
      </w:r>
      <w:r w:rsidRPr="008E2887">
        <w:rPr>
          <w:rStyle w:val="Emphasis"/>
          <w:highlight w:val="cyan"/>
        </w:rPr>
        <w:t>large inflow of experienced talent</w:t>
      </w:r>
      <w:r w:rsidRPr="008E2887">
        <w:rPr>
          <w:rStyle w:val="Emphasis"/>
        </w:rPr>
        <w:t xml:space="preserve"> from other countries</w:t>
      </w:r>
      <w:r w:rsidRPr="008E2887">
        <w:rPr>
          <w:rFonts w:cs="Arial"/>
          <w:sz w:val="16"/>
        </w:rPr>
        <w:t xml:space="preserve"> </w:t>
      </w:r>
    </w:p>
    <w:p w14:paraId="34E93610" w14:textId="77777777" w:rsidR="00F16AB4" w:rsidRPr="008E2887" w:rsidRDefault="00F16AB4" w:rsidP="00F16AB4">
      <w:pPr>
        <w:rPr>
          <w:rFonts w:cs="Arial"/>
          <w:sz w:val="16"/>
        </w:rPr>
      </w:pPr>
      <w:r w:rsidRPr="008E2887">
        <w:rPr>
          <w:rFonts w:cs="Arial"/>
          <w:sz w:val="16"/>
        </w:rPr>
        <w:t xml:space="preserve">3 </w:t>
      </w:r>
      <w:r w:rsidRPr="008E2887">
        <w:rPr>
          <w:rStyle w:val="Emphasis"/>
        </w:rPr>
        <w:t xml:space="preserve">Unrivaled access to </w:t>
      </w:r>
      <w:r w:rsidRPr="008E2887">
        <w:rPr>
          <w:rStyle w:val="Emphasis"/>
          <w:highlight w:val="cyan"/>
        </w:rPr>
        <w:t>venture capital</w:t>
      </w:r>
      <w:r w:rsidRPr="008E2887">
        <w:rPr>
          <w:rFonts w:cs="Arial"/>
          <w:sz w:val="16"/>
        </w:rPr>
        <w:t xml:space="preserve"> </w:t>
      </w:r>
    </w:p>
    <w:p w14:paraId="71CBE105" w14:textId="77777777" w:rsidR="00F16AB4" w:rsidRPr="008E2887" w:rsidRDefault="00F16AB4" w:rsidP="00F16AB4">
      <w:pPr>
        <w:rPr>
          <w:rFonts w:cs="Arial"/>
          <w:sz w:val="16"/>
        </w:rPr>
      </w:pPr>
      <w:r w:rsidRPr="008E2887">
        <w:rPr>
          <w:rFonts w:cs="Arial"/>
          <w:sz w:val="16"/>
        </w:rPr>
        <w:lastRenderedPageBreak/>
        <w:t xml:space="preserve">4 </w:t>
      </w:r>
      <w:r w:rsidRPr="008E2887">
        <w:rPr>
          <w:rStyle w:val="Emphasis"/>
          <w:highlight w:val="cyan"/>
        </w:rPr>
        <w:t>Fluency</w:t>
      </w:r>
      <w:r w:rsidRPr="008E2887">
        <w:rPr>
          <w:rStyle w:val="Emphasis"/>
        </w:rPr>
        <w:t xml:space="preserve"> in English</w:t>
      </w:r>
      <w:r w:rsidRPr="008E2887">
        <w:rPr>
          <w:rFonts w:cs="Arial"/>
          <w:sz w:val="16"/>
        </w:rPr>
        <w:t xml:space="preserve">, the </w:t>
      </w:r>
      <w:r w:rsidRPr="008E2887">
        <w:rPr>
          <w:rStyle w:val="StyleUnderline"/>
          <w:rFonts w:cs="Arial"/>
        </w:rPr>
        <w:t>global language in both business-dealing and content</w:t>
      </w:r>
      <w:r w:rsidRPr="008E2887">
        <w:rPr>
          <w:rFonts w:cs="Arial"/>
          <w:sz w:val="16"/>
        </w:rPr>
        <w:t xml:space="preserve"> </w:t>
      </w:r>
    </w:p>
    <w:p w14:paraId="35847B85" w14:textId="77777777" w:rsidR="00F16AB4" w:rsidRPr="008E2887" w:rsidRDefault="00F16AB4" w:rsidP="00F16AB4">
      <w:pPr>
        <w:rPr>
          <w:rFonts w:cs="Arial"/>
          <w:sz w:val="16"/>
        </w:rPr>
      </w:pPr>
      <w:r w:rsidRPr="008E2887">
        <w:rPr>
          <w:rFonts w:cs="Arial"/>
          <w:sz w:val="16"/>
        </w:rPr>
        <w:t xml:space="preserve">5 An </w:t>
      </w:r>
      <w:r w:rsidRPr="008E2887">
        <w:rPr>
          <w:rStyle w:val="Emphasis"/>
          <w:highlight w:val="cyan"/>
        </w:rPr>
        <w:t>economy big enough to make achieving scale relatively easy</w:t>
      </w:r>
      <w:r w:rsidRPr="008E2887">
        <w:rPr>
          <w:rFonts w:cs="Arial"/>
          <w:sz w:val="16"/>
        </w:rPr>
        <w:t xml:space="preserve"> </w:t>
      </w:r>
    </w:p>
    <w:p w14:paraId="36837D27" w14:textId="77777777" w:rsidR="00F16AB4" w:rsidRPr="008E2887" w:rsidRDefault="00F16AB4" w:rsidP="00F16AB4">
      <w:pPr>
        <w:rPr>
          <w:rFonts w:cs="Arial"/>
          <w:sz w:val="16"/>
        </w:rPr>
      </w:pPr>
      <w:r w:rsidRPr="008E2887">
        <w:rPr>
          <w:rFonts w:cs="Arial"/>
          <w:sz w:val="16"/>
        </w:rPr>
        <w:t xml:space="preserve">6 </w:t>
      </w:r>
      <w:r w:rsidRPr="008E2887">
        <w:rPr>
          <w:rStyle w:val="Emphasis"/>
          <w:highlight w:val="cyan"/>
        </w:rPr>
        <w:t>Silicon Valley</w:t>
      </w:r>
      <w:r w:rsidRPr="008E2887">
        <w:rPr>
          <w:rFonts w:cs="Arial"/>
          <w:sz w:val="16"/>
        </w:rPr>
        <w:t xml:space="preserve">, the home and heart of the tech revolution </w:t>
      </w:r>
    </w:p>
    <w:p w14:paraId="6D6500DB" w14:textId="77777777" w:rsidR="00F16AB4" w:rsidRPr="008E2887" w:rsidRDefault="00F16AB4" w:rsidP="00F16AB4">
      <w:pPr>
        <w:rPr>
          <w:rFonts w:cs="Arial"/>
          <w:sz w:val="16"/>
        </w:rPr>
      </w:pPr>
      <w:r w:rsidRPr="008E2887">
        <w:rPr>
          <w:rFonts w:cs="Arial"/>
          <w:sz w:val="16"/>
        </w:rPr>
        <w:t xml:space="preserve">7 A </w:t>
      </w:r>
      <w:r w:rsidRPr="008E2887">
        <w:rPr>
          <w:rStyle w:val="StyleUnderline"/>
          <w:rFonts w:cs="Arial"/>
          <w:highlight w:val="cyan"/>
        </w:rPr>
        <w:t>culture that welcomes innovation</w:t>
      </w:r>
      <w:r w:rsidRPr="008E2887">
        <w:rPr>
          <w:rStyle w:val="StyleUnderline"/>
          <w:rFonts w:cs="Arial"/>
        </w:rPr>
        <w:t xml:space="preserve"> and disruption and strongly encourages entrepreneurial behavior</w:t>
      </w:r>
      <w:r w:rsidRPr="008E2887">
        <w:rPr>
          <w:rFonts w:cs="Arial"/>
          <w:sz w:val="16"/>
        </w:rPr>
        <w:t xml:space="preserve"> </w:t>
      </w:r>
    </w:p>
    <w:p w14:paraId="56DEBA88" w14:textId="77777777" w:rsidR="00F16AB4" w:rsidRPr="008E2887" w:rsidRDefault="00F16AB4" w:rsidP="00F16AB4">
      <w:pPr>
        <w:rPr>
          <w:rStyle w:val="Emphasis"/>
        </w:rPr>
      </w:pPr>
      <w:r w:rsidRPr="008E2887">
        <w:rPr>
          <w:rStyle w:val="Emphasis"/>
        </w:rPr>
        <w:t xml:space="preserve">Given these factors, </w:t>
      </w:r>
      <w:r w:rsidRPr="008E2887">
        <w:rPr>
          <w:rStyle w:val="Emphasis"/>
          <w:highlight w:val="cyan"/>
        </w:rPr>
        <w:t>US tech leadership should continue</w:t>
      </w:r>
      <w:r w:rsidRPr="008E2887">
        <w:rPr>
          <w:rStyle w:val="Emphasis"/>
        </w:rPr>
        <w:t xml:space="preserve">. </w:t>
      </w:r>
    </w:p>
    <w:p w14:paraId="39A6DFAE" w14:textId="77777777" w:rsidR="00F16AB4" w:rsidRPr="008E2887" w:rsidRDefault="00F16AB4" w:rsidP="00F16AB4">
      <w:pPr>
        <w:rPr>
          <w:rFonts w:cs="Arial"/>
          <w:sz w:val="14"/>
        </w:rPr>
      </w:pPr>
      <w:r w:rsidRPr="008E2887">
        <w:rPr>
          <w:rFonts w:cs="Arial"/>
          <w:sz w:val="16"/>
        </w:rPr>
        <w:t xml:space="preserve">What about the competition? </w:t>
      </w:r>
      <w:r w:rsidRPr="008E2887">
        <w:rPr>
          <w:rStyle w:val="StyleUnderline"/>
          <w:rFonts w:cs="Arial"/>
        </w:rPr>
        <w:t xml:space="preserve">One factor helping the US stand out is the </w:t>
      </w:r>
      <w:r w:rsidRPr="008E2887">
        <w:rPr>
          <w:rStyle w:val="StyleUnderline"/>
          <w:rFonts w:cs="Arial"/>
          <w:highlight w:val="cyan"/>
        </w:rPr>
        <w:t xml:space="preserve">weakness of </w:t>
      </w:r>
      <w:r w:rsidRPr="008E2887">
        <w:rPr>
          <w:rStyle w:val="StyleUnderline"/>
          <w:rFonts w:cs="Arial"/>
        </w:rPr>
        <w:t xml:space="preserve">the </w:t>
      </w:r>
      <w:r w:rsidRPr="008E2887">
        <w:rPr>
          <w:rStyle w:val="StyleUnderline"/>
          <w:rFonts w:cs="Arial"/>
          <w:highlight w:val="cyan"/>
        </w:rPr>
        <w:t>European tech</w:t>
      </w:r>
      <w:r w:rsidRPr="008E2887">
        <w:rPr>
          <w:rStyle w:val="StyleUnderline"/>
          <w:rFonts w:cs="Arial"/>
        </w:rPr>
        <w:t xml:space="preserve"> sector</w:t>
      </w:r>
      <w:r w:rsidRPr="008E2887">
        <w:rPr>
          <w:rFonts w:cs="Arial"/>
          <w:sz w:val="16"/>
        </w:rPr>
        <w:t xml:space="preserve">. The market cap of the largest European tech company, SAP </w:t>
      </w:r>
      <w:proofErr w:type="spellStart"/>
      <w:r w:rsidRPr="008E2887">
        <w:rPr>
          <w:rFonts w:cs="Arial"/>
          <w:sz w:val="16"/>
        </w:rPr>
        <w:t>SAP</w:t>
      </w:r>
      <w:proofErr w:type="spellEnd"/>
      <w:r w:rsidRPr="008E2887">
        <w:rPr>
          <w:rFonts w:cs="Arial"/>
          <w:sz w:val="16"/>
        </w:rPr>
        <w:t xml:space="preserve"> -0.3%, is about one-tenth of Apple AAPL +1.6%’s. In other sophisticated industries like pharmaceuticals, motor vehicles and aircraft, European companies are strong competitors to their US counterparts. Europe’s relative technology weakness is perhaps as unusual as the US strength in the </w:t>
      </w:r>
      <w:proofErr w:type="gramStart"/>
      <w:r w:rsidRPr="008E2887">
        <w:rPr>
          <w:rFonts w:cs="Arial"/>
          <w:sz w:val="16"/>
        </w:rPr>
        <w:t>sector, and</w:t>
      </w:r>
      <w:proofErr w:type="gramEnd"/>
      <w:r w:rsidRPr="008E2887">
        <w:rPr>
          <w:rFonts w:cs="Arial"/>
          <w:sz w:val="16"/>
        </w:rPr>
        <w:t xml:space="preserve"> is only reinforced by </w:t>
      </w:r>
      <w:r w:rsidRPr="008E2887">
        <w:rPr>
          <w:rFonts w:cs="Arial"/>
          <w:sz w:val="14"/>
        </w:rPr>
        <w:t xml:space="preserve">the fact that US technology companies are already big players in European economies. </w:t>
      </w:r>
    </w:p>
    <w:p w14:paraId="51DFDBBE" w14:textId="77777777" w:rsidR="00F16AB4" w:rsidRPr="008E2887" w:rsidRDefault="00F16AB4" w:rsidP="00F16AB4">
      <w:pPr>
        <w:rPr>
          <w:rStyle w:val="Emphasis"/>
        </w:rPr>
      </w:pPr>
      <w:r w:rsidRPr="008E2887">
        <w:rPr>
          <w:rStyle w:val="StyleUnderline"/>
          <w:rFonts w:cs="Arial"/>
          <w:highlight w:val="cyan"/>
        </w:rPr>
        <w:t>Most</w:t>
      </w:r>
      <w:r w:rsidRPr="008E2887">
        <w:rPr>
          <w:rStyle w:val="StyleUnderline"/>
          <w:rFonts w:cs="Arial"/>
        </w:rPr>
        <w:t xml:space="preserve"> of the top tech </w:t>
      </w:r>
      <w:r w:rsidRPr="008E2887">
        <w:rPr>
          <w:rStyle w:val="StyleUnderline"/>
          <w:rFonts w:cs="Arial"/>
          <w:highlight w:val="cyan"/>
        </w:rPr>
        <w:t>companies from East Asia</w:t>
      </w:r>
      <w:r w:rsidRPr="008E2887">
        <w:rPr>
          <w:rFonts w:cs="Arial"/>
          <w:sz w:val="14"/>
        </w:rPr>
        <w:t xml:space="preserve"> – places like Japan, </w:t>
      </w:r>
      <w:proofErr w:type="gramStart"/>
      <w:r w:rsidRPr="008E2887">
        <w:rPr>
          <w:rFonts w:cs="Arial"/>
          <w:sz w:val="14"/>
        </w:rPr>
        <w:t>Taiwan</w:t>
      </w:r>
      <w:proofErr w:type="gramEnd"/>
      <w:r w:rsidRPr="008E2887">
        <w:rPr>
          <w:rFonts w:cs="Arial"/>
          <w:sz w:val="14"/>
        </w:rPr>
        <w:t xml:space="preserve"> and South Korea – </w:t>
      </w:r>
      <w:r w:rsidRPr="008E2887">
        <w:rPr>
          <w:rStyle w:val="StyleUnderline"/>
          <w:rFonts w:cs="Arial"/>
        </w:rPr>
        <w:t xml:space="preserve">are </w:t>
      </w:r>
      <w:r w:rsidRPr="008E2887">
        <w:rPr>
          <w:rStyle w:val="StyleUnderline"/>
          <w:rFonts w:cs="Arial"/>
          <w:highlight w:val="cyan"/>
        </w:rPr>
        <w:t>in</w:t>
      </w:r>
      <w:r w:rsidRPr="008E2887">
        <w:rPr>
          <w:rStyle w:val="StyleUnderline"/>
          <w:rFonts w:cs="Arial"/>
        </w:rPr>
        <w:t xml:space="preserve"> hardware and semiconductors manufacturing</w:t>
      </w:r>
      <w:r w:rsidRPr="008E2887">
        <w:rPr>
          <w:rFonts w:cs="Arial"/>
          <w:sz w:val="14"/>
        </w:rPr>
        <w:t xml:space="preserve">. They are serious competitors in these areas, but </w:t>
      </w:r>
      <w:r w:rsidRPr="008E2887">
        <w:rPr>
          <w:rStyle w:val="Emphasis"/>
        </w:rPr>
        <w:t xml:space="preserve">these technology </w:t>
      </w:r>
      <w:r w:rsidRPr="008E2887">
        <w:rPr>
          <w:rStyle w:val="Emphasis"/>
          <w:highlight w:val="cyan"/>
        </w:rPr>
        <w:t>sectors</w:t>
      </w:r>
      <w:r w:rsidRPr="008E2887">
        <w:rPr>
          <w:rStyle w:val="Emphasis"/>
        </w:rPr>
        <w:t xml:space="preserve"> are </w:t>
      </w:r>
      <w:r w:rsidRPr="008E2887">
        <w:rPr>
          <w:rStyle w:val="Emphasis"/>
          <w:highlight w:val="cyan"/>
        </w:rPr>
        <w:t>not growing as quickly</w:t>
      </w:r>
      <w:r w:rsidRPr="008E2887">
        <w:rPr>
          <w:rStyle w:val="Emphasis"/>
        </w:rPr>
        <w:t xml:space="preserve">. </w:t>
      </w:r>
    </w:p>
    <w:p w14:paraId="13FDF772" w14:textId="77777777" w:rsidR="00F16AB4" w:rsidRPr="008E2887" w:rsidRDefault="00F16AB4" w:rsidP="00F16AB4">
      <w:pPr>
        <w:rPr>
          <w:rStyle w:val="StyleUnderline"/>
          <w:rFonts w:cs="Arial"/>
        </w:rPr>
      </w:pPr>
      <w:r w:rsidRPr="008E2887">
        <w:rPr>
          <w:rFonts w:cs="Arial"/>
          <w:sz w:val="14"/>
        </w:rPr>
        <w:t xml:space="preserve">No discussion of the future of technology is complete without China. The </w:t>
      </w:r>
      <w:r w:rsidRPr="008E2887">
        <w:rPr>
          <w:rStyle w:val="StyleUnderline"/>
          <w:rFonts w:cs="Arial"/>
          <w:highlight w:val="cyan"/>
        </w:rPr>
        <w:t>Chinese</w:t>
      </w:r>
      <w:r w:rsidRPr="008E2887">
        <w:rPr>
          <w:rStyle w:val="StyleUnderline"/>
          <w:rFonts w:cs="Arial"/>
        </w:rPr>
        <w:t xml:space="preserve"> internet </w:t>
      </w:r>
      <w:r w:rsidRPr="008E2887">
        <w:rPr>
          <w:rStyle w:val="StyleUnderline"/>
          <w:rFonts w:cs="Arial"/>
          <w:highlight w:val="cyan"/>
        </w:rPr>
        <w:t>companies</w:t>
      </w:r>
      <w:r w:rsidRPr="008E2887">
        <w:rPr>
          <w:rStyle w:val="StyleUnderline"/>
          <w:rFonts w:cs="Arial"/>
        </w:rPr>
        <w:t xml:space="preserve"> are huge and growing rapidly, but their ability to expand beyond China and its periphery is questionable</w:t>
      </w:r>
      <w:r w:rsidRPr="008E2887">
        <w:rPr>
          <w:rFonts w:cs="Arial"/>
          <w:sz w:val="14"/>
        </w:rPr>
        <w:t xml:space="preserve">. In almost all sophisticated industries, </w:t>
      </w:r>
      <w:r w:rsidRPr="008E2887">
        <w:rPr>
          <w:rStyle w:val="Emphasis"/>
        </w:rPr>
        <w:t xml:space="preserve">Chinese companies </w:t>
      </w:r>
      <w:r w:rsidRPr="008E2887">
        <w:rPr>
          <w:rStyle w:val="Emphasis"/>
          <w:highlight w:val="cyan"/>
        </w:rPr>
        <w:t>are not yet major players in Western economies</w:t>
      </w:r>
      <w:r w:rsidRPr="008E2887">
        <w:rPr>
          <w:rFonts w:cs="Arial"/>
          <w:sz w:val="14"/>
        </w:rPr>
        <w:t xml:space="preserve">. Also, recent events suggest that </w:t>
      </w:r>
      <w:r w:rsidRPr="008E2887">
        <w:rPr>
          <w:rStyle w:val="StyleUnderline"/>
          <w:rFonts w:cs="Arial"/>
        </w:rPr>
        <w:t>Western countries will be more cautious in dealing with China, perhaps limiting its expansion</w:t>
      </w:r>
      <w:r w:rsidRPr="008E2887">
        <w:rPr>
          <w:rFonts w:cs="Arial"/>
          <w:sz w:val="14"/>
        </w:rPr>
        <w:t xml:space="preserve">. The latest developments with Huawei and </w:t>
      </w:r>
      <w:proofErr w:type="spellStart"/>
      <w:r w:rsidRPr="008E2887">
        <w:rPr>
          <w:rFonts w:cs="Arial"/>
          <w:sz w:val="14"/>
        </w:rPr>
        <w:t>TikTok</w:t>
      </w:r>
      <w:proofErr w:type="spellEnd"/>
      <w:r w:rsidRPr="008E2887">
        <w:rPr>
          <w:rFonts w:cs="Arial"/>
          <w:sz w:val="14"/>
        </w:rPr>
        <w:t xml:space="preserve"> are good examples. In addition, </w:t>
      </w:r>
      <w:r w:rsidRPr="008E2887">
        <w:rPr>
          <w:rStyle w:val="StyleUnderline"/>
          <w:rFonts w:cs="Arial"/>
          <w:highlight w:val="cyan"/>
        </w:rPr>
        <w:t>US</w:t>
      </w:r>
      <w:r w:rsidRPr="008E2887">
        <w:rPr>
          <w:rStyle w:val="StyleUnderline"/>
          <w:rFonts w:cs="Arial"/>
        </w:rPr>
        <w:t xml:space="preserve"> companies are slowly </w:t>
      </w:r>
      <w:r w:rsidRPr="008E2887">
        <w:rPr>
          <w:rStyle w:val="StyleUnderline"/>
          <w:rFonts w:cs="Arial"/>
          <w:highlight w:val="cyan"/>
        </w:rPr>
        <w:t>moving</w:t>
      </w:r>
      <w:r w:rsidRPr="008E2887">
        <w:rPr>
          <w:rStyle w:val="StyleUnderline"/>
          <w:rFonts w:cs="Arial"/>
        </w:rPr>
        <w:t xml:space="preserve"> their </w:t>
      </w:r>
      <w:r w:rsidRPr="008E2887">
        <w:rPr>
          <w:rStyle w:val="StyleUnderline"/>
          <w:rFonts w:cs="Arial"/>
          <w:highlight w:val="cyan"/>
        </w:rPr>
        <w:t>supply chain elsewhere, further weakening China</w:t>
      </w:r>
      <w:r w:rsidRPr="008E2887">
        <w:rPr>
          <w:rStyle w:val="StyleUnderline"/>
          <w:rFonts w:cs="Arial"/>
        </w:rPr>
        <w:t xml:space="preserve">. </w:t>
      </w:r>
    </w:p>
    <w:p w14:paraId="110A87B7" w14:textId="77777777" w:rsidR="00F16AB4" w:rsidRPr="008E2887" w:rsidRDefault="00F16AB4" w:rsidP="00F16AB4">
      <w:pPr>
        <w:rPr>
          <w:rStyle w:val="Emphasis"/>
        </w:rPr>
      </w:pPr>
      <w:r w:rsidRPr="008E2887">
        <w:rPr>
          <w:rFonts w:cs="Arial"/>
          <w:sz w:val="14"/>
        </w:rPr>
        <w:t xml:space="preserve">So, the </w:t>
      </w:r>
      <w:r w:rsidRPr="008E2887">
        <w:rPr>
          <w:rStyle w:val="StyleUnderline"/>
          <w:rFonts w:cs="Arial"/>
        </w:rPr>
        <w:t>technology sector will perform well in the next several years, benefiting countries that are strong in that area</w:t>
      </w:r>
      <w:r w:rsidRPr="008E2887">
        <w:rPr>
          <w:rFonts w:cs="Arial"/>
          <w:sz w:val="14"/>
        </w:rPr>
        <w:t xml:space="preserve">. The </w:t>
      </w:r>
      <w:r w:rsidRPr="008E2887">
        <w:rPr>
          <w:rStyle w:val="Emphasis"/>
          <w:highlight w:val="cyan"/>
        </w:rPr>
        <w:t>US</w:t>
      </w:r>
      <w:r w:rsidRPr="008E2887">
        <w:rPr>
          <w:rStyle w:val="Emphasis"/>
        </w:rPr>
        <w:t xml:space="preserve">, more than any other country, </w:t>
      </w:r>
      <w:r w:rsidRPr="008E2887">
        <w:rPr>
          <w:rStyle w:val="Emphasis"/>
          <w:highlight w:val="cyan"/>
        </w:rPr>
        <w:t>has a large and successful tech sector</w:t>
      </w:r>
      <w:r w:rsidRPr="008E2887">
        <w:rPr>
          <w:rStyle w:val="Emphasis"/>
        </w:rPr>
        <w:t xml:space="preserve"> that seems to be </w:t>
      </w:r>
      <w:r w:rsidRPr="008E2887">
        <w:rPr>
          <w:rStyle w:val="Emphasis"/>
          <w:highlight w:val="cyan"/>
        </w:rPr>
        <w:t>especially concentrated in</w:t>
      </w:r>
      <w:r w:rsidRPr="008E2887">
        <w:rPr>
          <w:rStyle w:val="Emphasis"/>
        </w:rPr>
        <w:t xml:space="preserve"> the </w:t>
      </w:r>
      <w:r w:rsidRPr="008E2887">
        <w:rPr>
          <w:rStyle w:val="Emphasis"/>
          <w:highlight w:val="cyan"/>
        </w:rPr>
        <w:t>fastest-growing</w:t>
      </w:r>
      <w:r w:rsidRPr="008E2887">
        <w:rPr>
          <w:rStyle w:val="Emphasis"/>
        </w:rPr>
        <w:t xml:space="preserve"> tech </w:t>
      </w:r>
      <w:r w:rsidRPr="008E2887">
        <w:rPr>
          <w:rStyle w:val="Emphasis"/>
          <w:highlight w:val="cyan"/>
        </w:rPr>
        <w:t>industries</w:t>
      </w:r>
      <w:r w:rsidRPr="008E2887">
        <w:rPr>
          <w:rStyle w:val="Emphasis"/>
        </w:rPr>
        <w:t xml:space="preserve">. </w:t>
      </w:r>
    </w:p>
    <w:p w14:paraId="5C052CE7" w14:textId="77777777" w:rsidR="00F16AB4" w:rsidRPr="008E2887" w:rsidRDefault="00F16AB4" w:rsidP="00F16AB4">
      <w:pPr>
        <w:rPr>
          <w:rStyle w:val="Emphasis"/>
        </w:rPr>
      </w:pPr>
      <w:r w:rsidRPr="008E2887">
        <w:rPr>
          <w:rFonts w:cs="Arial"/>
          <w:sz w:val="14"/>
        </w:rPr>
        <w:t xml:space="preserve">What does this mean for the US economy overall? First, it is important to mention that </w:t>
      </w:r>
      <w:r w:rsidRPr="008E2887">
        <w:rPr>
          <w:rStyle w:val="StyleUnderline"/>
          <w:rFonts w:cs="Arial"/>
        </w:rPr>
        <w:t xml:space="preserve">the boost the US is getting from its tech sector has been larger than what most other advanced economies have gotten for quite a </w:t>
      </w:r>
      <w:proofErr w:type="gramStart"/>
      <w:r w:rsidRPr="008E2887">
        <w:rPr>
          <w:rStyle w:val="StyleUnderline"/>
          <w:rFonts w:cs="Arial"/>
        </w:rPr>
        <w:t>while</w:t>
      </w:r>
      <w:r w:rsidRPr="008E2887">
        <w:rPr>
          <w:rFonts w:cs="Arial"/>
          <w:sz w:val="14"/>
        </w:rPr>
        <w:t>, and</w:t>
      </w:r>
      <w:proofErr w:type="gramEnd"/>
      <w:r w:rsidRPr="008E2887">
        <w:rPr>
          <w:rFonts w:cs="Arial"/>
          <w:sz w:val="14"/>
        </w:rPr>
        <w:t xml:space="preserve"> is one of the reasons the US has been growing faster than them in recent years. But now, </w:t>
      </w:r>
      <w:r w:rsidRPr="008E2887">
        <w:rPr>
          <w:rStyle w:val="Emphasis"/>
        </w:rPr>
        <w:t xml:space="preserve">this </w:t>
      </w:r>
      <w:r w:rsidRPr="008E2887">
        <w:rPr>
          <w:rStyle w:val="Emphasis"/>
          <w:highlight w:val="cyan"/>
        </w:rPr>
        <w:t>trend</w:t>
      </w:r>
      <w:r w:rsidRPr="008E2887">
        <w:rPr>
          <w:rStyle w:val="Emphasis"/>
        </w:rPr>
        <w:t xml:space="preserve"> is </w:t>
      </w:r>
      <w:r w:rsidRPr="008E2887">
        <w:rPr>
          <w:rStyle w:val="Emphasis"/>
          <w:highlight w:val="cyan"/>
        </w:rPr>
        <w:t>likely to accelerate</w:t>
      </w:r>
      <w:r w:rsidRPr="008E2887">
        <w:rPr>
          <w:rStyle w:val="Emphasis"/>
        </w:rPr>
        <w:t xml:space="preserve">. </w:t>
      </w:r>
    </w:p>
    <w:p w14:paraId="4D988750" w14:textId="77777777" w:rsidR="00F16AB4" w:rsidRPr="008E2887" w:rsidRDefault="00F16AB4" w:rsidP="00F16AB4">
      <w:pPr>
        <w:rPr>
          <w:rFonts w:cs="Arial"/>
          <w:sz w:val="14"/>
        </w:rPr>
      </w:pPr>
      <w:r w:rsidRPr="008E2887">
        <w:rPr>
          <w:rFonts w:cs="Arial"/>
          <w:sz w:val="14"/>
        </w:rPr>
        <w:t xml:space="preserve">Here is some back of the envelope math for the difference between the technology sector’s contribution to GDP growth in the US versus a typical advanced economy: Suppose in the US the tech sector is 12 percent of GDP and is growing at 10 percent a year. In another typical advanced </w:t>
      </w:r>
      <w:proofErr w:type="gramStart"/>
      <w:r w:rsidRPr="008E2887">
        <w:rPr>
          <w:rFonts w:cs="Arial"/>
          <w:sz w:val="14"/>
        </w:rPr>
        <w:t>economy</w:t>
      </w:r>
      <w:proofErr w:type="gramEnd"/>
      <w:r w:rsidRPr="008E2887">
        <w:rPr>
          <w:rFonts w:cs="Arial"/>
          <w:sz w:val="14"/>
        </w:rPr>
        <w:t xml:space="preserve"> the tech sector is 7 percent of GDP and is growing at 5 percent a year. That means that the annual contribution to GDP from the tech sector is 1.2 percent for the US versus 0.35 percent for the other country. That is 0.85 percent faster growth for the US every year. The net effect may be smaller because some of the growth in tech companies come at the expanse of companies from other sectors. But when the average annual GDP growth rate is 1.5-2 percent in advanced economies, even a 0.5 percent a year difference is meaningful. </w:t>
      </w:r>
    </w:p>
    <w:p w14:paraId="6F8BE964" w14:textId="77777777" w:rsidR="00F16AB4" w:rsidRPr="008E2887" w:rsidRDefault="00F16AB4" w:rsidP="00F16AB4">
      <w:pPr>
        <w:rPr>
          <w:rFonts w:cs="Arial"/>
          <w:sz w:val="14"/>
        </w:rPr>
      </w:pPr>
      <w:r w:rsidRPr="008E2887">
        <w:rPr>
          <w:rFonts w:cs="Arial"/>
          <w:sz w:val="14"/>
        </w:rPr>
        <w:t xml:space="preserve">The </w:t>
      </w:r>
      <w:r w:rsidRPr="008E2887">
        <w:rPr>
          <w:rStyle w:val="StyleUnderline"/>
          <w:rFonts w:cs="Arial"/>
        </w:rPr>
        <w:t>gains from the rapid growth in technology would disproportionately go to tech companies’ owners and workers</w:t>
      </w:r>
      <w:r w:rsidRPr="008E2887">
        <w:rPr>
          <w:rFonts w:cs="Arial"/>
          <w:sz w:val="14"/>
        </w:rPr>
        <w:t xml:space="preserve">. As most of these are high earners, this </w:t>
      </w:r>
      <w:r w:rsidRPr="008E2887">
        <w:rPr>
          <w:rStyle w:val="StyleUnderline"/>
          <w:rFonts w:cs="Arial"/>
        </w:rPr>
        <w:t>trend is likely to increase income inequality</w:t>
      </w:r>
      <w:r w:rsidRPr="008E2887">
        <w:rPr>
          <w:rFonts w:cs="Arial"/>
          <w:sz w:val="14"/>
        </w:rPr>
        <w:t>. But some of the gains will spread more widely. After all, owners and workers, and the companies themselves, spend a large share of their income in the communities they live and operate in. It will also increase geographic inequalities. Not surprisingly, within the US, areas close to Silicon Valley benefited the most from the technology demand-surge. Between 2013-2018, among the 382 metro areas in the US, San Jose and San Francisco metro areas had the fastest growth in personal income per-capita. During that time, personal income per-capita in the San Jose Metro area rose by 48 percent, more than twice as fast as the national rate (22 percent). The surrounding metro areas, Napa, Santa Rosa-Petaluma, Santa Cruz-Watsonville, Stockton, Vallejo, were all ranked in the top 40. Seattle, another technology Hub, is ranked 13.</w:t>
      </w:r>
    </w:p>
    <w:p w14:paraId="65859FA8" w14:textId="77777777" w:rsidR="00F16AB4" w:rsidRPr="00A052A1" w:rsidRDefault="00F16AB4" w:rsidP="00F16AB4">
      <w:pPr>
        <w:rPr>
          <w:rFonts w:cs="Arial"/>
          <w:u w:val="single"/>
        </w:rPr>
      </w:pPr>
      <w:r w:rsidRPr="008E2887">
        <w:rPr>
          <w:rFonts w:cs="Arial"/>
          <w:sz w:val="14"/>
        </w:rPr>
        <w:t xml:space="preserve"> </w:t>
      </w:r>
      <w:proofErr w:type="gramStart"/>
      <w:r w:rsidRPr="008E2887">
        <w:rPr>
          <w:rStyle w:val="Emphasis"/>
          <w:highlight w:val="cyan"/>
        </w:rPr>
        <w:t>All</w:t>
      </w:r>
      <w:r w:rsidRPr="008E2887">
        <w:rPr>
          <w:rStyle w:val="Emphasis"/>
        </w:rPr>
        <w:t xml:space="preserve"> of</w:t>
      </w:r>
      <w:proofErr w:type="gramEnd"/>
      <w:r w:rsidRPr="008E2887">
        <w:rPr>
          <w:rStyle w:val="Emphasis"/>
        </w:rPr>
        <w:t xml:space="preserve"> these </w:t>
      </w:r>
      <w:r w:rsidRPr="008E2887">
        <w:rPr>
          <w:rStyle w:val="Emphasis"/>
          <w:highlight w:val="cyan"/>
        </w:rPr>
        <w:t>data points add up to an enduring strength</w:t>
      </w:r>
      <w:r w:rsidRPr="008E2887">
        <w:rPr>
          <w:rFonts w:cs="Arial"/>
          <w:sz w:val="14"/>
        </w:rPr>
        <w:t xml:space="preserve">. </w:t>
      </w:r>
      <w:r w:rsidRPr="008E2887">
        <w:rPr>
          <w:rStyle w:val="StyleUnderline"/>
          <w:rFonts w:cs="Arial"/>
        </w:rPr>
        <w:t>Despite concerns about US’s standing in the world, its tech sector may keep it at the forefront of the global economy in the foreseeable future.</w:t>
      </w:r>
    </w:p>
    <w:p w14:paraId="524AD376" w14:textId="77777777" w:rsidR="00F16AB4" w:rsidRDefault="00F16AB4" w:rsidP="00F16AB4">
      <w:pPr>
        <w:pStyle w:val="Heading3"/>
      </w:pPr>
      <w:r>
        <w:lastRenderedPageBreak/>
        <w:t xml:space="preserve">DA --- </w:t>
      </w:r>
      <w:proofErr w:type="spellStart"/>
      <w:r>
        <w:t>ptx</w:t>
      </w:r>
      <w:proofErr w:type="spellEnd"/>
      <w:r>
        <w:t xml:space="preserve"> </w:t>
      </w:r>
    </w:p>
    <w:p w14:paraId="452CA1F8" w14:textId="77777777" w:rsidR="00F16AB4" w:rsidRDefault="00F16AB4" w:rsidP="00F16AB4">
      <w:pPr>
        <w:rPr>
          <w:rFonts w:cs="Arial"/>
        </w:rPr>
      </w:pPr>
    </w:p>
    <w:p w14:paraId="5C4E7EE9" w14:textId="77777777" w:rsidR="00F16AB4" w:rsidRPr="008E2887" w:rsidRDefault="00F16AB4" w:rsidP="00F16AB4">
      <w:pPr>
        <w:pStyle w:val="Heading4"/>
        <w:numPr>
          <w:ilvl w:val="0"/>
          <w:numId w:val="48"/>
        </w:numPr>
        <w:tabs>
          <w:tab w:val="num" w:pos="360"/>
        </w:tabs>
        <w:ind w:left="0" w:firstLine="0"/>
        <w:rPr>
          <w:rFonts w:cs="Arial"/>
        </w:rPr>
      </w:pPr>
      <w:r w:rsidRPr="008E2887">
        <w:rPr>
          <w:rFonts w:cs="Arial"/>
          <w:u w:val="single"/>
        </w:rPr>
        <w:t>Nothing</w:t>
      </w:r>
      <w:r w:rsidRPr="008E2887">
        <w:rPr>
          <w:rFonts w:cs="Arial"/>
        </w:rPr>
        <w:t xml:space="preserve"> will pass, </w:t>
      </w:r>
      <w:r w:rsidRPr="008E2887">
        <w:rPr>
          <w:rFonts w:cs="Arial"/>
          <w:u w:val="single"/>
        </w:rPr>
        <w:t>tons</w:t>
      </w:r>
      <w:r w:rsidRPr="008E2887">
        <w:rPr>
          <w:rFonts w:cs="Arial"/>
        </w:rPr>
        <w:t xml:space="preserve"> of thumpers, and Biden’s PC is </w:t>
      </w:r>
      <w:r w:rsidRPr="008E2887">
        <w:rPr>
          <w:rFonts w:cs="Arial"/>
          <w:u w:val="single"/>
        </w:rPr>
        <w:t>sapped</w:t>
      </w:r>
    </w:p>
    <w:p w14:paraId="4A6785FD" w14:textId="77777777" w:rsidR="00F16AB4" w:rsidRPr="008E2887" w:rsidRDefault="00F16AB4" w:rsidP="00F16AB4">
      <w:pPr>
        <w:rPr>
          <w:rFonts w:cs="Arial"/>
        </w:rPr>
      </w:pPr>
      <w:r w:rsidRPr="008E2887">
        <w:rPr>
          <w:rFonts w:cs="Arial"/>
        </w:rPr>
        <w:t xml:space="preserve">Anita </w:t>
      </w:r>
      <w:r w:rsidRPr="008E2887">
        <w:rPr>
          <w:rStyle w:val="Style13ptBold"/>
          <w:rFonts w:cs="Arial"/>
        </w:rPr>
        <w:t>Kumar and</w:t>
      </w:r>
      <w:r w:rsidRPr="008E2887">
        <w:rPr>
          <w:rFonts w:cs="Arial"/>
        </w:rPr>
        <w:t xml:space="preserve"> Christopher </w:t>
      </w:r>
      <w:proofErr w:type="spellStart"/>
      <w:r w:rsidRPr="008E2887">
        <w:rPr>
          <w:rStyle w:val="Style13ptBold"/>
          <w:rFonts w:cs="Arial"/>
        </w:rPr>
        <w:t>Cadelago</w:t>
      </w:r>
      <w:proofErr w:type="spellEnd"/>
      <w:r w:rsidRPr="008E2887">
        <w:rPr>
          <w:rStyle w:val="Style13ptBold"/>
          <w:rFonts w:cs="Arial"/>
        </w:rPr>
        <w:t>, 9-7</w:t>
      </w:r>
      <w:r w:rsidRPr="008E2887">
        <w:rPr>
          <w:rFonts w:cs="Arial"/>
        </w:rPr>
        <w:t xml:space="preserve">-2021, Senior Editor, Standards &amp; Ethics for POLITICO; White House correspondent. "Abortion fight adds to Biden’s growing policy backlog," POLITICO, </w:t>
      </w:r>
      <w:hyperlink r:id="rId19" w:history="1">
        <w:r w:rsidRPr="008E2887">
          <w:rPr>
            <w:rStyle w:val="Hyperlink"/>
            <w:rFonts w:cs="Arial"/>
          </w:rPr>
          <w:t>https://www.politico.com/news/2021/09/07/abortion-fight-biden-policy-510003</w:t>
        </w:r>
      </w:hyperlink>
    </w:p>
    <w:p w14:paraId="008C107C" w14:textId="77777777" w:rsidR="00F16AB4" w:rsidRPr="008E2887" w:rsidRDefault="00F16AB4" w:rsidP="00F16AB4">
      <w:pPr>
        <w:rPr>
          <w:rFonts w:cs="Arial"/>
          <w:sz w:val="16"/>
        </w:rPr>
      </w:pPr>
      <w:r w:rsidRPr="008E2887">
        <w:rPr>
          <w:rStyle w:val="StyleUnderline"/>
          <w:rFonts w:cs="Arial"/>
          <w:highlight w:val="cyan"/>
        </w:rPr>
        <w:t>Biden and</w:t>
      </w:r>
      <w:r w:rsidRPr="008E2887">
        <w:rPr>
          <w:rStyle w:val="StyleUnderline"/>
          <w:rFonts w:cs="Arial"/>
        </w:rPr>
        <w:t xml:space="preserve"> his fellow </w:t>
      </w:r>
      <w:r w:rsidRPr="008E2887">
        <w:rPr>
          <w:rStyle w:val="StyleUnderline"/>
          <w:rFonts w:cs="Arial"/>
          <w:highlight w:val="cyan"/>
        </w:rPr>
        <w:t>Dem</w:t>
      </w:r>
      <w:r w:rsidRPr="008E2887">
        <w:rPr>
          <w:rStyle w:val="StyleUnderline"/>
          <w:rFonts w:cs="Arial"/>
        </w:rPr>
        <w:t>ocrat</w:t>
      </w:r>
      <w:r w:rsidRPr="008E2887">
        <w:rPr>
          <w:rStyle w:val="StyleUnderline"/>
          <w:rFonts w:cs="Arial"/>
          <w:highlight w:val="cyan"/>
        </w:rPr>
        <w:t>s are</w:t>
      </w:r>
      <w:r w:rsidRPr="008E2887">
        <w:rPr>
          <w:rStyle w:val="StyleUnderline"/>
          <w:rFonts w:cs="Arial"/>
        </w:rPr>
        <w:t xml:space="preserve"> currently </w:t>
      </w:r>
      <w:r w:rsidRPr="008E2887">
        <w:rPr>
          <w:rStyle w:val="StyleUnderline"/>
          <w:rFonts w:cs="Arial"/>
          <w:highlight w:val="cyan"/>
        </w:rPr>
        <w:t xml:space="preserve">trying to come up with a </w:t>
      </w:r>
      <w:r w:rsidRPr="008E2887">
        <w:rPr>
          <w:rStyle w:val="Emphasis"/>
          <w:highlight w:val="cyan"/>
        </w:rPr>
        <w:t>$ 3.5 trillion reconciliation program</w:t>
      </w:r>
      <w:r w:rsidRPr="008E2887">
        <w:rPr>
          <w:rStyle w:val="StyleUnderline"/>
          <w:rFonts w:cs="Arial"/>
        </w:rPr>
        <w:t xml:space="preserve"> that would fund paid time off, </w:t>
      </w:r>
      <w:proofErr w:type="gramStart"/>
      <w:r w:rsidRPr="008E2887">
        <w:rPr>
          <w:rStyle w:val="StyleUnderline"/>
          <w:rFonts w:cs="Arial"/>
        </w:rPr>
        <w:t>child care</w:t>
      </w:r>
      <w:proofErr w:type="gramEnd"/>
      <w:r w:rsidRPr="008E2887">
        <w:rPr>
          <w:rStyle w:val="StyleUnderline"/>
          <w:rFonts w:cs="Arial"/>
        </w:rPr>
        <w:t xml:space="preserve"> and education, as well as climate change initiatives</w:t>
      </w:r>
      <w:r w:rsidRPr="008E2887">
        <w:rPr>
          <w:rFonts w:cs="Arial"/>
          <w:sz w:val="16"/>
        </w:rPr>
        <w:t xml:space="preserve">. </w:t>
      </w:r>
      <w:r w:rsidRPr="008E2887">
        <w:rPr>
          <w:rStyle w:val="StyleUnderline"/>
          <w:rFonts w:cs="Arial"/>
          <w:highlight w:val="cyan"/>
        </w:rPr>
        <w:t>They are also pushing</w:t>
      </w:r>
      <w:r w:rsidRPr="008E2887">
        <w:rPr>
          <w:rStyle w:val="StyleUnderline"/>
          <w:rFonts w:cs="Arial"/>
        </w:rPr>
        <w:t xml:space="preserve"> a $1 trillion bipartisan </w:t>
      </w:r>
      <w:r w:rsidRPr="008E2887">
        <w:rPr>
          <w:rStyle w:val="Emphasis"/>
          <w:highlight w:val="cyan"/>
        </w:rPr>
        <w:t>infrastructure</w:t>
      </w:r>
      <w:r w:rsidRPr="008E2887">
        <w:rPr>
          <w:rStyle w:val="StyleUnderline"/>
          <w:rFonts w:cs="Arial"/>
        </w:rPr>
        <w:t xml:space="preserve"> bill to fix crumbling roads, </w:t>
      </w:r>
      <w:proofErr w:type="gramStart"/>
      <w:r w:rsidRPr="008E2887">
        <w:rPr>
          <w:rStyle w:val="StyleUnderline"/>
          <w:rFonts w:cs="Arial"/>
        </w:rPr>
        <w:t>bridges</w:t>
      </w:r>
      <w:proofErr w:type="gramEnd"/>
      <w:r w:rsidRPr="008E2887">
        <w:rPr>
          <w:rStyle w:val="StyleUnderline"/>
          <w:rFonts w:cs="Arial"/>
        </w:rPr>
        <w:t xml:space="preserve"> and sewers</w:t>
      </w:r>
      <w:r w:rsidRPr="008E2887">
        <w:rPr>
          <w:rFonts w:cs="Arial"/>
          <w:sz w:val="16"/>
        </w:rPr>
        <w:t>. The hope is that if Democrats push through these reforms, they can build momentum for other agenda items and the midterms beyond.</w:t>
      </w:r>
    </w:p>
    <w:p w14:paraId="186102CC" w14:textId="77777777" w:rsidR="00F16AB4" w:rsidRPr="008E2887" w:rsidRDefault="00F16AB4" w:rsidP="00F16AB4">
      <w:pPr>
        <w:rPr>
          <w:rFonts w:cs="Arial"/>
          <w:sz w:val="16"/>
          <w:szCs w:val="16"/>
        </w:rPr>
      </w:pPr>
      <w:r w:rsidRPr="008E2887">
        <w:rPr>
          <w:rFonts w:cs="Arial"/>
          <w:sz w:val="16"/>
          <w:szCs w:val="16"/>
        </w:rPr>
        <w:t>“When you look at what has been accomplished so far and what is almost inevitably going to happen in reconciliation, it’s a huge accomplishment,” said Democratic strategist Adrienne Elrod, who worked on Biden’s campaign. “Once we get past reconciliation, then I think some of the other top priorities that the president has consistently talked about from the election campaign until now… will come to the fore.”</w:t>
      </w:r>
    </w:p>
    <w:p w14:paraId="5CB503DB" w14:textId="77777777" w:rsidR="00F16AB4" w:rsidRPr="008E2887" w:rsidRDefault="00F16AB4" w:rsidP="00F16AB4">
      <w:pPr>
        <w:rPr>
          <w:rFonts w:cs="Arial"/>
          <w:sz w:val="16"/>
        </w:rPr>
      </w:pPr>
      <w:r w:rsidRPr="008E2887">
        <w:rPr>
          <w:rStyle w:val="StyleUnderline"/>
          <w:rFonts w:cs="Arial"/>
        </w:rPr>
        <w:t xml:space="preserve">But </w:t>
      </w:r>
      <w:r w:rsidRPr="008E2887">
        <w:rPr>
          <w:rStyle w:val="StyleUnderline"/>
          <w:rFonts w:cs="Arial"/>
          <w:highlight w:val="cyan"/>
        </w:rPr>
        <w:t>whatever momentum there was for reconciliation and infrastructure</w:t>
      </w:r>
      <w:r w:rsidRPr="008E2887">
        <w:rPr>
          <w:rStyle w:val="StyleUnderline"/>
          <w:rFonts w:cs="Arial"/>
        </w:rPr>
        <w:t xml:space="preserve"> bills, it </w:t>
      </w:r>
      <w:r w:rsidRPr="008E2887">
        <w:rPr>
          <w:rStyle w:val="Emphasis"/>
          <w:highlight w:val="cyan"/>
        </w:rPr>
        <w:t>has been dashed</w:t>
      </w:r>
      <w:r w:rsidRPr="008E2887">
        <w:rPr>
          <w:rStyle w:val="StyleUnderline"/>
          <w:rFonts w:cs="Arial"/>
          <w:highlight w:val="cyan"/>
        </w:rPr>
        <w:t xml:space="preserve"> in recent weeks</w:t>
      </w:r>
      <w:r w:rsidRPr="008E2887">
        <w:rPr>
          <w:rFonts w:cs="Arial"/>
          <w:sz w:val="16"/>
        </w:rPr>
        <w:t xml:space="preserve">. </w:t>
      </w:r>
      <w:r w:rsidRPr="008E2887">
        <w:rPr>
          <w:rStyle w:val="StyleUnderline"/>
          <w:rFonts w:cs="Arial"/>
          <w:highlight w:val="cyan"/>
        </w:rPr>
        <w:t xml:space="preserve">Biden faces the </w:t>
      </w:r>
      <w:r w:rsidRPr="008E2887">
        <w:rPr>
          <w:rStyle w:val="Emphasis"/>
          <w:highlight w:val="cyan"/>
        </w:rPr>
        <w:t>lowest approval ratings</w:t>
      </w:r>
      <w:r w:rsidRPr="008E2887">
        <w:rPr>
          <w:rStyle w:val="StyleUnderline"/>
          <w:rFonts w:cs="Arial"/>
          <w:highlight w:val="cyan"/>
        </w:rPr>
        <w:t xml:space="preserve"> of his presidency</w:t>
      </w:r>
      <w:r w:rsidRPr="008E2887">
        <w:rPr>
          <w:rStyle w:val="StyleUnderline"/>
          <w:rFonts w:cs="Arial"/>
        </w:rPr>
        <w:t xml:space="preserve"> so far, </w:t>
      </w:r>
      <w:r w:rsidRPr="008E2887">
        <w:rPr>
          <w:rStyle w:val="StyleUnderline"/>
          <w:rFonts w:cs="Arial"/>
          <w:highlight w:val="cyan"/>
        </w:rPr>
        <w:t>following</w:t>
      </w:r>
      <w:r w:rsidRPr="008E2887">
        <w:rPr>
          <w:rStyle w:val="StyleUnderline"/>
          <w:rFonts w:cs="Arial"/>
        </w:rPr>
        <w:t xml:space="preserve"> the botched troop withdrawal from </w:t>
      </w:r>
      <w:r w:rsidRPr="008E2887">
        <w:rPr>
          <w:rStyle w:val="Emphasis"/>
          <w:highlight w:val="cyan"/>
        </w:rPr>
        <w:t>Afghanistan</w:t>
      </w:r>
      <w:r w:rsidRPr="008E2887">
        <w:rPr>
          <w:rFonts w:cs="Arial"/>
          <w:sz w:val="16"/>
        </w:rPr>
        <w:t xml:space="preserve">. </w:t>
      </w:r>
      <w:r w:rsidRPr="008E2887">
        <w:rPr>
          <w:rStyle w:val="StyleUnderline"/>
          <w:rFonts w:cs="Arial"/>
          <w:highlight w:val="cyan"/>
        </w:rPr>
        <w:t>The calendar</w:t>
      </w:r>
      <w:r w:rsidRPr="008E2887">
        <w:rPr>
          <w:rStyle w:val="StyleUnderline"/>
          <w:rFonts w:cs="Arial"/>
        </w:rPr>
        <w:t xml:space="preserve"> also </w:t>
      </w:r>
      <w:r w:rsidRPr="008E2887">
        <w:rPr>
          <w:rStyle w:val="Emphasis"/>
          <w:highlight w:val="cyan"/>
        </w:rPr>
        <w:t>plays against the party</w:t>
      </w:r>
      <w:r w:rsidRPr="008E2887">
        <w:rPr>
          <w:rFonts w:cs="Arial"/>
          <w:sz w:val="16"/>
        </w:rPr>
        <w:t xml:space="preserve">. </w:t>
      </w:r>
      <w:r w:rsidRPr="008E2887">
        <w:rPr>
          <w:rStyle w:val="StyleUnderline"/>
          <w:rFonts w:cs="Arial"/>
          <w:highlight w:val="cyan"/>
        </w:rPr>
        <w:t>Congress</w:t>
      </w:r>
      <w:r w:rsidRPr="008E2887">
        <w:rPr>
          <w:rStyle w:val="StyleUnderline"/>
          <w:rFonts w:cs="Arial"/>
        </w:rPr>
        <w:t xml:space="preserve"> is already engrossed in passing Biden’s two main spending bills and </w:t>
      </w:r>
      <w:r w:rsidRPr="008E2887">
        <w:rPr>
          <w:rStyle w:val="StyleUnderline"/>
          <w:rFonts w:cs="Arial"/>
          <w:highlight w:val="cyan"/>
        </w:rPr>
        <w:t>will soon have to grapple with</w:t>
      </w:r>
      <w:r w:rsidRPr="008E2887">
        <w:rPr>
          <w:rStyle w:val="StyleUnderline"/>
          <w:rFonts w:cs="Arial"/>
        </w:rPr>
        <w:t xml:space="preserve"> efforts to maintain </w:t>
      </w:r>
      <w:r w:rsidRPr="008E2887">
        <w:rPr>
          <w:rStyle w:val="Emphasis"/>
          <w:highlight w:val="cyan"/>
        </w:rPr>
        <w:t>government funding</w:t>
      </w:r>
      <w:r w:rsidRPr="008E2887">
        <w:rPr>
          <w:rStyle w:val="StyleUnderline"/>
          <w:rFonts w:cs="Arial"/>
          <w:highlight w:val="cyan"/>
        </w:rPr>
        <w:t xml:space="preserve"> and</w:t>
      </w:r>
      <w:r w:rsidRPr="008E2887">
        <w:rPr>
          <w:rStyle w:val="StyleUnderline"/>
          <w:rFonts w:cs="Arial"/>
        </w:rPr>
        <w:t xml:space="preserve"> increase </w:t>
      </w:r>
      <w:r w:rsidRPr="008E2887">
        <w:rPr>
          <w:rStyle w:val="StyleUnderline"/>
          <w:rFonts w:cs="Arial"/>
          <w:highlight w:val="cyan"/>
        </w:rPr>
        <w:t xml:space="preserve">the </w:t>
      </w:r>
      <w:r w:rsidRPr="008E2887">
        <w:rPr>
          <w:rStyle w:val="Emphasis"/>
          <w:highlight w:val="cyan"/>
        </w:rPr>
        <w:t>federal borrowing limit</w:t>
      </w:r>
      <w:r w:rsidRPr="008E2887">
        <w:rPr>
          <w:rFonts w:cs="Arial"/>
          <w:sz w:val="16"/>
        </w:rPr>
        <w:t>. And by the end of the year, members of Congress will turn their attention to the campaign – first the midterms, then the next presidential race.</w:t>
      </w:r>
    </w:p>
    <w:p w14:paraId="2761D34C" w14:textId="77777777" w:rsidR="00F16AB4" w:rsidRPr="008E2887" w:rsidRDefault="00F16AB4" w:rsidP="00F16AB4">
      <w:pPr>
        <w:rPr>
          <w:rFonts w:cs="Arial"/>
          <w:sz w:val="16"/>
        </w:rPr>
      </w:pPr>
      <w:r w:rsidRPr="008E2887">
        <w:rPr>
          <w:rStyle w:val="StyleUnderline"/>
          <w:rFonts w:cs="Arial"/>
          <w:highlight w:val="cyan"/>
        </w:rPr>
        <w:t>With</w:t>
      </w:r>
      <w:r w:rsidRPr="008E2887">
        <w:rPr>
          <w:rStyle w:val="StyleUnderline"/>
          <w:rFonts w:cs="Arial"/>
        </w:rPr>
        <w:t xml:space="preserve"> the </w:t>
      </w:r>
      <w:r w:rsidRPr="008E2887">
        <w:rPr>
          <w:rStyle w:val="Emphasis"/>
          <w:highlight w:val="cyan"/>
        </w:rPr>
        <w:t>closing</w:t>
      </w:r>
      <w:r w:rsidRPr="008E2887">
        <w:rPr>
          <w:rStyle w:val="StyleUnderline"/>
          <w:rFonts w:cs="Arial"/>
        </w:rPr>
        <w:t xml:space="preserve"> of </w:t>
      </w:r>
      <w:r w:rsidRPr="008E2887">
        <w:rPr>
          <w:rStyle w:val="Emphasis"/>
          <w:highlight w:val="cyan"/>
        </w:rPr>
        <w:t>legislative windows</w:t>
      </w:r>
      <w:r w:rsidRPr="008E2887">
        <w:rPr>
          <w:rStyle w:val="StyleUnderline"/>
          <w:rFonts w:cs="Arial"/>
        </w:rPr>
        <w:t xml:space="preserve">, the </w:t>
      </w:r>
      <w:r w:rsidRPr="008E2887">
        <w:rPr>
          <w:rStyle w:val="Emphasis"/>
          <w:highlight w:val="cyan"/>
        </w:rPr>
        <w:t>angst</w:t>
      </w:r>
      <w:r w:rsidRPr="008E2887">
        <w:rPr>
          <w:rStyle w:val="StyleUnderline"/>
          <w:rFonts w:cs="Arial"/>
        </w:rPr>
        <w:t xml:space="preserve"> in many corners of the progressive ecosystem </w:t>
      </w:r>
      <w:r w:rsidRPr="008E2887">
        <w:rPr>
          <w:rStyle w:val="Emphasis"/>
          <w:highlight w:val="cyan"/>
        </w:rPr>
        <w:t>has grown</w:t>
      </w:r>
      <w:r w:rsidRPr="008E2887">
        <w:rPr>
          <w:rStyle w:val="StyleUnderline"/>
          <w:rFonts w:cs="Arial"/>
        </w:rPr>
        <w:t xml:space="preserve"> stronger</w:t>
      </w:r>
      <w:r w:rsidRPr="008E2887">
        <w:rPr>
          <w:rFonts w:cs="Arial"/>
          <w:sz w:val="16"/>
        </w:rPr>
        <w:t>.</w:t>
      </w:r>
    </w:p>
    <w:p w14:paraId="6EF3C799" w14:textId="77777777" w:rsidR="00F16AB4" w:rsidRPr="008E2887" w:rsidRDefault="00F16AB4" w:rsidP="00F16AB4">
      <w:pPr>
        <w:rPr>
          <w:rFonts w:cs="Arial"/>
        </w:rPr>
      </w:pPr>
    </w:p>
    <w:p w14:paraId="193D333E" w14:textId="77777777" w:rsidR="00F16AB4" w:rsidRPr="008E2887" w:rsidRDefault="00F16AB4" w:rsidP="00F16AB4">
      <w:pPr>
        <w:pStyle w:val="Heading4"/>
        <w:numPr>
          <w:ilvl w:val="0"/>
          <w:numId w:val="48"/>
        </w:numPr>
        <w:tabs>
          <w:tab w:val="num" w:pos="360"/>
        </w:tabs>
        <w:ind w:left="0" w:firstLine="0"/>
        <w:rPr>
          <w:rFonts w:cs="Arial"/>
        </w:rPr>
      </w:pPr>
      <w:r w:rsidRPr="008E2887">
        <w:rPr>
          <w:rFonts w:cs="Arial"/>
        </w:rPr>
        <w:t xml:space="preserve">No link---they have </w:t>
      </w:r>
      <w:r w:rsidRPr="008E2887">
        <w:rPr>
          <w:rFonts w:cs="Arial"/>
          <w:u w:val="single"/>
        </w:rPr>
        <w:t>no evidence</w:t>
      </w:r>
      <w:r w:rsidRPr="008E2887">
        <w:rPr>
          <w:rFonts w:cs="Arial"/>
        </w:rPr>
        <w:t xml:space="preserve"> about antitrust halting other legislation.</w:t>
      </w:r>
    </w:p>
    <w:p w14:paraId="5C9E9A69" w14:textId="77777777" w:rsidR="00F16AB4" w:rsidRDefault="00F16AB4" w:rsidP="00F16AB4">
      <w:pPr>
        <w:rPr>
          <w:rFonts w:cs="Arial"/>
        </w:rPr>
      </w:pPr>
    </w:p>
    <w:p w14:paraId="4B9698B1" w14:textId="77777777" w:rsidR="00F16AB4" w:rsidRDefault="00F16AB4" w:rsidP="00F16AB4">
      <w:pPr>
        <w:pStyle w:val="Heading4"/>
        <w:numPr>
          <w:ilvl w:val="0"/>
          <w:numId w:val="48"/>
        </w:numPr>
        <w:tabs>
          <w:tab w:val="num" w:pos="360"/>
        </w:tabs>
        <w:ind w:left="0" w:firstLine="0"/>
      </w:pPr>
      <w:r>
        <w:t>Debt ceiling thumps</w:t>
      </w:r>
    </w:p>
    <w:p w14:paraId="6B6CA360" w14:textId="77777777" w:rsidR="00F16AB4" w:rsidRDefault="00F16AB4" w:rsidP="00F16AB4">
      <w:r>
        <w:t xml:space="preserve">Victor </w:t>
      </w:r>
      <w:proofErr w:type="spellStart"/>
      <w:r w:rsidRPr="00EE2954">
        <w:rPr>
          <w:rStyle w:val="Heading4Char"/>
        </w:rPr>
        <w:t>Reklaitis</w:t>
      </w:r>
      <w:proofErr w:type="spellEnd"/>
      <w:r w:rsidRPr="00EE2954">
        <w:rPr>
          <w:rStyle w:val="Heading4Char"/>
        </w:rPr>
        <w:t>, 9-11</w:t>
      </w:r>
      <w:r>
        <w:t>-2021, "Debt limit, social spending, infrastructure battles loom in ‘uniquely frenetic period’ for Congress," MarketWatch, https://www.marketwatch.com/story/debt-limit-social-spending-infrastructure-battles-loom-in-uniquely-frenetic-period-for-congress-11631045095</w:t>
      </w:r>
    </w:p>
    <w:p w14:paraId="41C49B5A" w14:textId="77777777" w:rsidR="00F16AB4" w:rsidRPr="007F7886" w:rsidRDefault="00F16AB4" w:rsidP="00F16AB4">
      <w:pPr>
        <w:rPr>
          <w:sz w:val="16"/>
        </w:rPr>
      </w:pPr>
      <w:r w:rsidRPr="007F7886">
        <w:rPr>
          <w:sz w:val="16"/>
        </w:rPr>
        <w:t>“</w:t>
      </w:r>
      <w:r w:rsidRPr="00EE2954">
        <w:rPr>
          <w:rStyle w:val="StyleUnderline"/>
        </w:rPr>
        <w:t xml:space="preserve">The </w:t>
      </w:r>
      <w:r w:rsidRPr="007F7886">
        <w:rPr>
          <w:rStyle w:val="StyleUnderline"/>
          <w:highlight w:val="cyan"/>
        </w:rPr>
        <w:t>debt ceiling</w:t>
      </w:r>
      <w:r w:rsidRPr="00EE2954">
        <w:rPr>
          <w:rStyle w:val="StyleUnderline"/>
        </w:rPr>
        <w:t xml:space="preserve"> always gets raised, but this time </w:t>
      </w:r>
      <w:r w:rsidRPr="007F7886">
        <w:rPr>
          <w:rStyle w:val="StyleUnderline"/>
          <w:highlight w:val="cyan"/>
        </w:rPr>
        <w:t>will be nerve-wracking</w:t>
      </w:r>
      <w:r w:rsidRPr="007F7886">
        <w:rPr>
          <w:sz w:val="16"/>
        </w:rPr>
        <w:t xml:space="preserve">, </w:t>
      </w:r>
      <w:r w:rsidRPr="00EE2954">
        <w:rPr>
          <w:rStyle w:val="StyleUnderline"/>
        </w:rPr>
        <w:t>amid threats of a government shut-down,”</w:t>
      </w:r>
      <w:r w:rsidRPr="007F7886">
        <w:rPr>
          <w:sz w:val="16"/>
        </w:rPr>
        <w:t xml:space="preserve"> he added. “</w:t>
      </w:r>
      <w:r w:rsidRPr="00EE2954">
        <w:rPr>
          <w:rStyle w:val="StyleUnderline"/>
        </w:rPr>
        <w:t xml:space="preserve">Can </w:t>
      </w:r>
      <w:r w:rsidRPr="007F7886">
        <w:rPr>
          <w:rStyle w:val="StyleUnderline"/>
          <w:highlight w:val="cyan"/>
        </w:rPr>
        <w:t>massive infrastructure bills win passage in this</w:t>
      </w:r>
      <w:r w:rsidRPr="00EE2954">
        <w:rPr>
          <w:rStyle w:val="StyleUnderline"/>
        </w:rPr>
        <w:t xml:space="preserve"> </w:t>
      </w:r>
      <w:r w:rsidRPr="007F7886">
        <w:rPr>
          <w:rStyle w:val="StyleUnderline"/>
          <w:highlight w:val="cyan"/>
        </w:rPr>
        <w:t>climate</w:t>
      </w:r>
      <w:r w:rsidRPr="007F7886">
        <w:rPr>
          <w:sz w:val="16"/>
        </w:rPr>
        <w:t>?</w:t>
      </w:r>
      <w:r w:rsidRPr="00EE2954">
        <w:rPr>
          <w:rStyle w:val="StyleUnderline"/>
        </w:rPr>
        <w:t xml:space="preserve"> A </w:t>
      </w:r>
      <w:r w:rsidRPr="007F7886">
        <w:rPr>
          <w:rStyle w:val="StyleUnderline"/>
          <w:highlight w:val="cyan"/>
        </w:rPr>
        <w:t>major haircut will be required</w:t>
      </w:r>
      <w:r w:rsidRPr="00EE2954">
        <w:rPr>
          <w:rStyle w:val="StyleUnderline"/>
        </w:rPr>
        <w:t xml:space="preserve">, which could </w:t>
      </w:r>
      <w:r w:rsidRPr="007F7886">
        <w:rPr>
          <w:rStyle w:val="StyleUnderline"/>
          <w:highlight w:val="cyan"/>
        </w:rPr>
        <w:t>force angry House progressives to</w:t>
      </w:r>
      <w:r w:rsidRPr="00EE2954">
        <w:rPr>
          <w:rStyle w:val="StyleUnderline"/>
        </w:rPr>
        <w:t xml:space="preserve"> </w:t>
      </w:r>
      <w:r w:rsidRPr="007F7886">
        <w:rPr>
          <w:rStyle w:val="StyleUnderline"/>
          <w:highlight w:val="cyan"/>
        </w:rPr>
        <w:t>oppose infrastructure</w:t>
      </w:r>
      <w:r w:rsidRPr="00EE2954">
        <w:rPr>
          <w:rStyle w:val="StyleUnderline"/>
        </w:rPr>
        <w:t xml:space="preserve"> spending </w:t>
      </w:r>
      <w:r w:rsidRPr="007F7886">
        <w:rPr>
          <w:rStyle w:val="StyleUnderline"/>
          <w:highlight w:val="cyan"/>
        </w:rPr>
        <w:t>rather than accept pared-back bills</w:t>
      </w:r>
      <w:r w:rsidRPr="00EE2954">
        <w:rPr>
          <w:rStyle w:val="StyleUnderline"/>
        </w:rPr>
        <w:t>.</w:t>
      </w:r>
      <w:r w:rsidRPr="007F7886">
        <w:rPr>
          <w:sz w:val="16"/>
        </w:rPr>
        <w:t>”</w:t>
      </w:r>
    </w:p>
    <w:p w14:paraId="2E88A0BE" w14:textId="77777777" w:rsidR="00F16AB4" w:rsidRDefault="00F16AB4" w:rsidP="00F16AB4">
      <w:pPr>
        <w:rPr>
          <w:rFonts w:cs="Arial"/>
        </w:rPr>
      </w:pPr>
    </w:p>
    <w:p w14:paraId="4A8B52B8" w14:textId="77777777" w:rsidR="00F16AB4" w:rsidRPr="008E2887" w:rsidRDefault="00F16AB4" w:rsidP="00F16AB4">
      <w:pPr>
        <w:pStyle w:val="Heading4"/>
        <w:numPr>
          <w:ilvl w:val="0"/>
          <w:numId w:val="48"/>
        </w:numPr>
        <w:tabs>
          <w:tab w:val="num" w:pos="360"/>
        </w:tabs>
        <w:ind w:left="0" w:firstLine="0"/>
        <w:rPr>
          <w:rFonts w:cs="Arial"/>
        </w:rPr>
      </w:pPr>
      <w:r w:rsidRPr="008E2887">
        <w:rPr>
          <w:rFonts w:cs="Arial"/>
        </w:rPr>
        <w:lastRenderedPageBreak/>
        <w:t>won’t pass---healthcare fights</w:t>
      </w:r>
    </w:p>
    <w:p w14:paraId="5DF13170" w14:textId="77777777" w:rsidR="00F16AB4" w:rsidRPr="008E2887" w:rsidRDefault="00F16AB4" w:rsidP="00F16AB4">
      <w:pPr>
        <w:rPr>
          <w:rFonts w:cs="Arial"/>
        </w:rPr>
      </w:pPr>
      <w:r w:rsidRPr="008E2887">
        <w:rPr>
          <w:rFonts w:cs="Arial"/>
        </w:rPr>
        <w:t xml:space="preserve">Heather </w:t>
      </w:r>
      <w:proofErr w:type="spellStart"/>
      <w:r w:rsidRPr="008E2887">
        <w:rPr>
          <w:rStyle w:val="Heading4Char"/>
          <w:rFonts w:cs="Arial"/>
        </w:rPr>
        <w:t>Caygle</w:t>
      </w:r>
      <w:proofErr w:type="spellEnd"/>
      <w:r w:rsidRPr="008E2887">
        <w:rPr>
          <w:rStyle w:val="Heading4Char"/>
          <w:rFonts w:cs="Arial"/>
        </w:rPr>
        <w:t>, 9-8</w:t>
      </w:r>
      <w:r w:rsidRPr="008E2887">
        <w:rPr>
          <w:rFonts w:cs="Arial"/>
        </w:rPr>
        <w:t>-2021, "Democrats reopen old health care wounds with $3.5T mega-bill on the line," POLITICO, https://www.politico.com/news/2021/09/08/democrats-medicare-spending-510456</w:t>
      </w:r>
    </w:p>
    <w:p w14:paraId="0902724D" w14:textId="77777777" w:rsidR="00F16AB4" w:rsidRPr="008E2887" w:rsidRDefault="00F16AB4" w:rsidP="00F16AB4">
      <w:pPr>
        <w:rPr>
          <w:rFonts w:cs="Arial"/>
          <w:sz w:val="16"/>
        </w:rPr>
      </w:pPr>
      <w:r w:rsidRPr="008E2887">
        <w:rPr>
          <w:rStyle w:val="StyleUnderline"/>
          <w:rFonts w:cs="Arial"/>
        </w:rPr>
        <w:t xml:space="preserve">Hours after </w:t>
      </w:r>
      <w:r w:rsidRPr="008E2887">
        <w:rPr>
          <w:rStyle w:val="StyleUnderline"/>
          <w:rFonts w:cs="Arial"/>
          <w:highlight w:val="cyan"/>
        </w:rPr>
        <w:t>House Dem</w:t>
      </w:r>
      <w:r w:rsidRPr="008E2887">
        <w:rPr>
          <w:rStyle w:val="StyleUnderline"/>
          <w:rFonts w:cs="Arial"/>
        </w:rPr>
        <w:t>ocrat</w:t>
      </w:r>
      <w:r w:rsidRPr="008E2887">
        <w:rPr>
          <w:rStyle w:val="StyleUnderline"/>
          <w:rFonts w:cs="Arial"/>
          <w:highlight w:val="cyan"/>
        </w:rPr>
        <w:t>s</w:t>
      </w:r>
      <w:r w:rsidRPr="008E2887">
        <w:rPr>
          <w:rStyle w:val="StyleUnderline"/>
          <w:rFonts w:cs="Arial"/>
        </w:rPr>
        <w:t xml:space="preserve"> launched a major, </w:t>
      </w:r>
      <w:r w:rsidRPr="008E2887">
        <w:rPr>
          <w:rStyle w:val="StyleUnderline"/>
          <w:rFonts w:cs="Arial"/>
          <w:highlight w:val="cyan"/>
        </w:rPr>
        <w:t>health care-focused</w:t>
      </w:r>
      <w:r w:rsidRPr="008E2887">
        <w:rPr>
          <w:rStyle w:val="StyleUnderline"/>
          <w:rFonts w:cs="Arial"/>
        </w:rPr>
        <w:t xml:space="preserve"> piece of their</w:t>
      </w:r>
      <w:r w:rsidRPr="008E2887">
        <w:rPr>
          <w:rFonts w:cs="Arial"/>
          <w:sz w:val="16"/>
        </w:rPr>
        <w:t xml:space="preserve"> pitch to turn $3.5 trillion of </w:t>
      </w:r>
      <w:r w:rsidRPr="008E2887">
        <w:rPr>
          <w:rStyle w:val="StyleUnderline"/>
          <w:rFonts w:cs="Arial"/>
        </w:rPr>
        <w:t xml:space="preserve">social </w:t>
      </w:r>
      <w:r w:rsidRPr="008E2887">
        <w:rPr>
          <w:rStyle w:val="StyleUnderline"/>
          <w:rFonts w:cs="Arial"/>
          <w:highlight w:val="cyan"/>
        </w:rPr>
        <w:t>spending</w:t>
      </w:r>
      <w:r w:rsidRPr="008E2887">
        <w:rPr>
          <w:rStyle w:val="StyleUnderline"/>
          <w:rFonts w:cs="Arial"/>
        </w:rPr>
        <w:t xml:space="preserve"> dreams</w:t>
      </w:r>
      <w:r w:rsidRPr="008E2887">
        <w:rPr>
          <w:rFonts w:cs="Arial"/>
          <w:sz w:val="16"/>
        </w:rPr>
        <w:t xml:space="preserve"> into law</w:t>
      </w:r>
      <w:r w:rsidRPr="008E2887">
        <w:rPr>
          <w:rStyle w:val="StyleUnderline"/>
          <w:rFonts w:cs="Arial"/>
        </w:rPr>
        <w:t xml:space="preserve">, it </w:t>
      </w:r>
      <w:r w:rsidRPr="008E2887">
        <w:rPr>
          <w:rStyle w:val="StyleUnderline"/>
          <w:rFonts w:cs="Arial"/>
          <w:highlight w:val="cyan"/>
        </w:rPr>
        <w:t>ran</w:t>
      </w:r>
      <w:r w:rsidRPr="008E2887">
        <w:rPr>
          <w:rStyle w:val="StyleUnderline"/>
          <w:rFonts w:cs="Arial"/>
        </w:rPr>
        <w:t xml:space="preserve"> smack </w:t>
      </w:r>
      <w:r w:rsidRPr="008E2887">
        <w:rPr>
          <w:rStyle w:val="StyleUnderline"/>
          <w:rFonts w:cs="Arial"/>
          <w:highlight w:val="cyan"/>
        </w:rPr>
        <w:t>into</w:t>
      </w:r>
      <w:r w:rsidRPr="008E2887">
        <w:rPr>
          <w:rStyle w:val="StyleUnderline"/>
          <w:rFonts w:cs="Arial"/>
        </w:rPr>
        <w:t xml:space="preserve"> a </w:t>
      </w:r>
      <w:r w:rsidRPr="008E2887">
        <w:rPr>
          <w:rStyle w:val="Emphasis"/>
          <w:highlight w:val="cyan"/>
        </w:rPr>
        <w:t>political brick wall</w:t>
      </w:r>
      <w:r w:rsidRPr="008E2887">
        <w:rPr>
          <w:rStyle w:val="StyleUnderline"/>
          <w:rFonts w:cs="Arial"/>
        </w:rPr>
        <w:t>.</w:t>
      </w:r>
    </w:p>
    <w:p w14:paraId="3DE7BAEE" w14:textId="77777777" w:rsidR="00F16AB4" w:rsidRPr="008E2887" w:rsidRDefault="00F16AB4" w:rsidP="00F16AB4">
      <w:pPr>
        <w:rPr>
          <w:rFonts w:cs="Arial"/>
          <w:sz w:val="16"/>
        </w:rPr>
      </w:pPr>
      <w:r w:rsidRPr="008E2887">
        <w:rPr>
          <w:rStyle w:val="StyleUnderline"/>
          <w:rFonts w:cs="Arial"/>
        </w:rPr>
        <w:t>The party's growing problem is</w:t>
      </w:r>
      <w:r w:rsidRPr="008E2887">
        <w:rPr>
          <w:rFonts w:cs="Arial"/>
          <w:sz w:val="16"/>
        </w:rPr>
        <w:t xml:space="preserve"> twofold: On one hand, </w:t>
      </w:r>
      <w:r w:rsidRPr="008E2887">
        <w:rPr>
          <w:rStyle w:val="StyleUnderline"/>
          <w:rFonts w:cs="Arial"/>
        </w:rPr>
        <w:t>the White House and Senate are keeping their distance from the House's proposal to divvy up hundreds of billions of dollars between a progressive push for</w:t>
      </w:r>
      <w:r w:rsidRPr="008E2887">
        <w:rPr>
          <w:rFonts w:cs="Arial"/>
          <w:sz w:val="16"/>
        </w:rPr>
        <w:t xml:space="preserve"> a massive </w:t>
      </w:r>
      <w:r w:rsidRPr="008E2887">
        <w:rPr>
          <w:rStyle w:val="StyleUnderline"/>
          <w:rFonts w:cs="Arial"/>
        </w:rPr>
        <w:t>expansion of Medicare</w:t>
      </w:r>
      <w:r w:rsidRPr="008E2887">
        <w:rPr>
          <w:rFonts w:cs="Arial"/>
          <w:sz w:val="16"/>
        </w:rPr>
        <w:t xml:space="preserve"> benefits </w:t>
      </w:r>
      <w:r w:rsidRPr="008E2887">
        <w:rPr>
          <w:rStyle w:val="StyleUnderline"/>
          <w:rFonts w:cs="Arial"/>
        </w:rPr>
        <w:t>and a leadership-driven quest to permanently strengthen Obamacare.</w:t>
      </w:r>
      <w:r w:rsidRPr="008E2887">
        <w:rPr>
          <w:rFonts w:cs="Arial"/>
          <w:sz w:val="16"/>
        </w:rPr>
        <w:t xml:space="preserve"> On the other, </w:t>
      </w:r>
      <w:r w:rsidRPr="008E2887">
        <w:rPr>
          <w:rStyle w:val="StyleUnderline"/>
          <w:rFonts w:cs="Arial"/>
          <w:highlight w:val="cyan"/>
        </w:rPr>
        <w:t>progressives</w:t>
      </w:r>
      <w:r w:rsidRPr="008E2887">
        <w:rPr>
          <w:rFonts w:cs="Arial"/>
          <w:sz w:val="16"/>
        </w:rPr>
        <w:t xml:space="preserve"> who got a lot of what they wanted in draft legislation the House Ways and Means Committee released Tuesday night </w:t>
      </w:r>
      <w:r w:rsidRPr="008E2887">
        <w:rPr>
          <w:rStyle w:val="StyleUnderline"/>
          <w:rFonts w:cs="Arial"/>
        </w:rPr>
        <w:t xml:space="preserve">are still </w:t>
      </w:r>
      <w:r w:rsidRPr="008E2887">
        <w:rPr>
          <w:rStyle w:val="StyleUnderline"/>
          <w:rFonts w:cs="Arial"/>
          <w:highlight w:val="cyan"/>
        </w:rPr>
        <w:t xml:space="preserve">unhappy with colleagues who </w:t>
      </w:r>
      <w:r w:rsidRPr="008E2887">
        <w:rPr>
          <w:rStyle w:val="StyleUnderline"/>
          <w:rFonts w:cs="Arial"/>
        </w:rPr>
        <w:t xml:space="preserve">would rather </w:t>
      </w:r>
      <w:r w:rsidRPr="008E2887">
        <w:rPr>
          <w:rStyle w:val="StyleUnderline"/>
          <w:rFonts w:cs="Arial"/>
          <w:highlight w:val="cyan"/>
        </w:rPr>
        <w:t>use</w:t>
      </w:r>
      <w:r w:rsidRPr="008E2887">
        <w:rPr>
          <w:rStyle w:val="StyleUnderline"/>
          <w:rFonts w:cs="Arial"/>
        </w:rPr>
        <w:t xml:space="preserve"> </w:t>
      </w:r>
      <w:r w:rsidRPr="008E2887">
        <w:rPr>
          <w:rFonts w:cs="Arial"/>
          <w:sz w:val="16"/>
        </w:rPr>
        <w:t xml:space="preserve">the party's </w:t>
      </w:r>
      <w:r w:rsidRPr="008E2887">
        <w:rPr>
          <w:rStyle w:val="StyleUnderline"/>
          <w:rFonts w:cs="Arial"/>
        </w:rPr>
        <w:t xml:space="preserve">health care </w:t>
      </w:r>
      <w:r w:rsidRPr="008E2887">
        <w:rPr>
          <w:rStyle w:val="StyleUnderline"/>
          <w:rFonts w:cs="Arial"/>
          <w:highlight w:val="cyan"/>
        </w:rPr>
        <w:t>dollars on</w:t>
      </w:r>
      <w:r w:rsidRPr="008E2887">
        <w:rPr>
          <w:rFonts w:cs="Arial"/>
          <w:sz w:val="16"/>
        </w:rPr>
        <w:t xml:space="preserve"> making expanded</w:t>
      </w:r>
      <w:r w:rsidRPr="008E2887">
        <w:rPr>
          <w:rStyle w:val="StyleUnderline"/>
          <w:rFonts w:cs="Arial"/>
        </w:rPr>
        <w:t xml:space="preserve"> </w:t>
      </w:r>
      <w:r w:rsidRPr="008E2887">
        <w:rPr>
          <w:rStyle w:val="StyleUnderline"/>
          <w:rFonts w:cs="Arial"/>
          <w:highlight w:val="cyan"/>
        </w:rPr>
        <w:t>subsidies</w:t>
      </w:r>
      <w:r w:rsidRPr="008E2887">
        <w:rPr>
          <w:rFonts w:cs="Arial"/>
          <w:sz w:val="16"/>
          <w:highlight w:val="cyan"/>
        </w:rPr>
        <w:t xml:space="preserve"> </w:t>
      </w:r>
      <w:r w:rsidRPr="008E2887">
        <w:rPr>
          <w:rStyle w:val="StyleUnderline"/>
          <w:rFonts w:cs="Arial"/>
          <w:highlight w:val="cyan"/>
        </w:rPr>
        <w:t>for</w:t>
      </w:r>
      <w:r w:rsidRPr="008E2887">
        <w:rPr>
          <w:rFonts w:cs="Arial"/>
          <w:sz w:val="16"/>
        </w:rPr>
        <w:t xml:space="preserve"> </w:t>
      </w:r>
      <w:r w:rsidRPr="008E2887">
        <w:rPr>
          <w:rStyle w:val="StyleUnderline"/>
          <w:rFonts w:cs="Arial"/>
          <w:highlight w:val="cyan"/>
        </w:rPr>
        <w:t>A</w:t>
      </w:r>
      <w:r w:rsidRPr="008E2887">
        <w:rPr>
          <w:rFonts w:cs="Arial"/>
          <w:sz w:val="16"/>
        </w:rPr>
        <w:t xml:space="preserve">ffordable </w:t>
      </w:r>
      <w:r w:rsidRPr="008E2887">
        <w:rPr>
          <w:rStyle w:val="StyleUnderline"/>
          <w:rFonts w:cs="Arial"/>
          <w:highlight w:val="cyan"/>
        </w:rPr>
        <w:t>C</w:t>
      </w:r>
      <w:r w:rsidRPr="008E2887">
        <w:rPr>
          <w:rFonts w:cs="Arial"/>
          <w:sz w:val="16"/>
        </w:rPr>
        <w:t xml:space="preserve">are </w:t>
      </w:r>
      <w:r w:rsidRPr="008E2887">
        <w:rPr>
          <w:rStyle w:val="StyleUnderline"/>
          <w:rFonts w:cs="Arial"/>
          <w:highlight w:val="cyan"/>
        </w:rPr>
        <w:t>A</w:t>
      </w:r>
      <w:r w:rsidRPr="008E2887">
        <w:rPr>
          <w:rFonts w:cs="Arial"/>
          <w:sz w:val="16"/>
        </w:rPr>
        <w:t>ct coverage permanent.</w:t>
      </w:r>
    </w:p>
    <w:p w14:paraId="7DFB16D2" w14:textId="77777777" w:rsidR="00F16AB4" w:rsidRPr="008E2887" w:rsidRDefault="00F16AB4" w:rsidP="00F16AB4">
      <w:pPr>
        <w:rPr>
          <w:rStyle w:val="StyleUnderline"/>
          <w:rFonts w:cs="Arial"/>
        </w:rPr>
      </w:pPr>
      <w:r w:rsidRPr="008E2887">
        <w:rPr>
          <w:rStyle w:val="StyleUnderline"/>
          <w:rFonts w:cs="Arial"/>
        </w:rPr>
        <w:t>The speed with which Dem</w:t>
      </w:r>
      <w:r w:rsidRPr="008E2887">
        <w:rPr>
          <w:rFonts w:cs="Arial"/>
          <w:sz w:val="16"/>
        </w:rPr>
        <w:t>ocrats</w:t>
      </w:r>
      <w:r w:rsidRPr="008E2887">
        <w:rPr>
          <w:rStyle w:val="StyleUnderline"/>
          <w:rFonts w:cs="Arial"/>
        </w:rPr>
        <w:t xml:space="preserve">' health care drama leaked from behind closed doors </w:t>
      </w:r>
      <w:r w:rsidRPr="008E2887">
        <w:rPr>
          <w:rStyle w:val="StyleUnderline"/>
          <w:rFonts w:cs="Arial"/>
          <w:highlight w:val="cyan"/>
        </w:rPr>
        <w:t>underscores just how bumpy the ride will be as they attempt</w:t>
      </w:r>
      <w:r w:rsidRPr="008E2887">
        <w:rPr>
          <w:rStyle w:val="StyleUnderline"/>
          <w:rFonts w:cs="Arial"/>
        </w:rPr>
        <w:t xml:space="preserve">, in just a few weeks, </w:t>
      </w:r>
      <w:r w:rsidRPr="008E2887">
        <w:rPr>
          <w:rStyle w:val="StyleUnderline"/>
          <w:rFonts w:cs="Arial"/>
          <w:highlight w:val="cyan"/>
        </w:rPr>
        <w:t xml:space="preserve">to muscle through </w:t>
      </w:r>
      <w:r w:rsidRPr="00C17770">
        <w:rPr>
          <w:rStyle w:val="StyleUnderline"/>
          <w:rFonts w:cs="Arial"/>
        </w:rPr>
        <w:t xml:space="preserve">the most </w:t>
      </w:r>
      <w:r w:rsidRPr="008E2887">
        <w:rPr>
          <w:rStyle w:val="StyleUnderline"/>
          <w:rFonts w:cs="Arial"/>
          <w:highlight w:val="cyan"/>
        </w:rPr>
        <w:t xml:space="preserve">expansive shakeup of the social safety net </w:t>
      </w:r>
      <w:r w:rsidRPr="00C17770">
        <w:rPr>
          <w:rStyle w:val="StyleUnderline"/>
          <w:rFonts w:cs="Arial"/>
        </w:rPr>
        <w:t>in decades.</w:t>
      </w:r>
    </w:p>
    <w:p w14:paraId="24A778BE" w14:textId="77777777" w:rsidR="00F16AB4" w:rsidRPr="008E2887" w:rsidRDefault="00F16AB4" w:rsidP="00F16AB4">
      <w:pPr>
        <w:rPr>
          <w:rFonts w:cs="Arial"/>
          <w:sz w:val="16"/>
        </w:rPr>
      </w:pPr>
      <w:r w:rsidRPr="008E2887">
        <w:rPr>
          <w:rFonts w:cs="Arial"/>
          <w:sz w:val="16"/>
        </w:rPr>
        <w:t xml:space="preserve">Democrats on the Ways and Means Committee are set to begin considering a huge chunk of their party-line bill on </w:t>
      </w:r>
      <w:proofErr w:type="gramStart"/>
      <w:r w:rsidRPr="008E2887">
        <w:rPr>
          <w:rFonts w:cs="Arial"/>
          <w:sz w:val="16"/>
        </w:rPr>
        <w:t>Thursday, yet</w:t>
      </w:r>
      <w:proofErr w:type="gramEnd"/>
      <w:r w:rsidRPr="008E2887">
        <w:rPr>
          <w:rFonts w:cs="Arial"/>
          <w:sz w:val="16"/>
        </w:rPr>
        <w:t xml:space="preserve"> are already privately predicting they'll end up getting strong-armed by the White House and Senate into taking the Medicare expansion championed by Sen. Bernie Sanders at the expense of the ACA.</w:t>
      </w:r>
    </w:p>
    <w:p w14:paraId="47CFCDA4" w14:textId="77777777" w:rsidR="00F16AB4" w:rsidRPr="008E2887" w:rsidRDefault="00F16AB4" w:rsidP="00F16AB4">
      <w:pPr>
        <w:rPr>
          <w:rStyle w:val="StyleUnderline"/>
          <w:rFonts w:cs="Arial"/>
        </w:rPr>
      </w:pPr>
      <w:r w:rsidRPr="008E2887">
        <w:rPr>
          <w:rFonts w:cs="Arial"/>
          <w:sz w:val="16"/>
        </w:rPr>
        <w:t xml:space="preserve">And </w:t>
      </w:r>
      <w:r w:rsidRPr="008E2887">
        <w:rPr>
          <w:rStyle w:val="StyleUnderline"/>
          <w:rFonts w:cs="Arial"/>
        </w:rPr>
        <w:t>the angst on the left is more complicated than the typical progressives-versus-moderates dynamic</w:t>
      </w:r>
      <w:r w:rsidRPr="008E2887">
        <w:rPr>
          <w:rFonts w:cs="Arial"/>
          <w:sz w:val="16"/>
        </w:rPr>
        <w:t xml:space="preserve"> — it's the latest chapter in a long-running debate between those who want to focus on shoring up Obamacare and those who want to move toward a "Medicare for All"-style model. </w:t>
      </w:r>
      <w:r w:rsidRPr="008E2887">
        <w:rPr>
          <w:rStyle w:val="StyleUnderline"/>
          <w:rFonts w:cs="Arial"/>
        </w:rPr>
        <w:t xml:space="preserve">As both factions battle, the bulk of </w:t>
      </w:r>
      <w:r w:rsidRPr="008E2887">
        <w:rPr>
          <w:rFonts w:cs="Arial"/>
          <w:sz w:val="16"/>
        </w:rPr>
        <w:t xml:space="preserve">President Joe </w:t>
      </w:r>
      <w:r w:rsidRPr="00C17770">
        <w:rPr>
          <w:rStyle w:val="StyleUnderline"/>
          <w:rFonts w:cs="Arial"/>
          <w:highlight w:val="cyan"/>
        </w:rPr>
        <w:t xml:space="preserve">Biden's domestic agenda </w:t>
      </w:r>
      <w:r w:rsidRPr="00C17770">
        <w:rPr>
          <w:rStyle w:val="StyleUnderline"/>
          <w:rFonts w:cs="Arial"/>
        </w:rPr>
        <w:t xml:space="preserve">is </w:t>
      </w:r>
      <w:r w:rsidRPr="00C17770">
        <w:rPr>
          <w:rStyle w:val="StyleUnderline"/>
          <w:rFonts w:cs="Arial"/>
          <w:highlight w:val="cyan"/>
        </w:rPr>
        <w:t>hanging in the balance</w:t>
      </w:r>
      <w:r w:rsidRPr="008E2887">
        <w:rPr>
          <w:rStyle w:val="StyleUnderline"/>
          <w:rFonts w:cs="Arial"/>
        </w:rPr>
        <w:t>.</w:t>
      </w:r>
    </w:p>
    <w:p w14:paraId="0A10E466" w14:textId="77777777" w:rsidR="00F16AB4" w:rsidRPr="008E2887" w:rsidRDefault="00F16AB4" w:rsidP="00F16AB4">
      <w:pPr>
        <w:rPr>
          <w:rFonts w:cs="Arial"/>
          <w:sz w:val="16"/>
        </w:rPr>
      </w:pPr>
      <w:r w:rsidRPr="008E2887">
        <w:rPr>
          <w:rFonts w:cs="Arial"/>
          <w:sz w:val="16"/>
        </w:rPr>
        <w:t>“I’m not going to be quietly sitting on the sidelines and watching all the people eligible for Medicare treated royally and the people who depend on Medicaid be neglected,” House Majority Whip Jim Clyburn (D-S.C.) said, noting he’s made Biden aware of his preference for solidifying an Obamacare Medicaid expansion aimed at low-income Americans, including minority communities in red states like his. “I’ll stand up to anybody with that position. I don’t care who it is.”</w:t>
      </w:r>
    </w:p>
    <w:p w14:paraId="4516CC09" w14:textId="77777777" w:rsidR="00F16AB4" w:rsidRPr="008E2887" w:rsidRDefault="00F16AB4" w:rsidP="00F16AB4">
      <w:pPr>
        <w:rPr>
          <w:rFonts w:cs="Arial"/>
          <w:sz w:val="16"/>
        </w:rPr>
      </w:pPr>
      <w:r w:rsidRPr="008E2887">
        <w:rPr>
          <w:rFonts w:cs="Arial"/>
          <w:sz w:val="16"/>
        </w:rPr>
        <w:t xml:space="preserve">On its surface, </w:t>
      </w:r>
      <w:r w:rsidRPr="008E2887">
        <w:rPr>
          <w:rStyle w:val="StyleUnderline"/>
          <w:rFonts w:cs="Arial"/>
        </w:rPr>
        <w:t>the health care clash pits Sanders, the Senate Budget Committee chair, against</w:t>
      </w:r>
      <w:r w:rsidRPr="008E2887">
        <w:rPr>
          <w:rFonts w:cs="Arial"/>
          <w:sz w:val="16"/>
        </w:rPr>
        <w:t xml:space="preserve"> House Speaker Nancy </w:t>
      </w:r>
      <w:r w:rsidRPr="008E2887">
        <w:rPr>
          <w:rStyle w:val="StyleUnderline"/>
          <w:rFonts w:cs="Arial"/>
        </w:rPr>
        <w:t>Pelosi and her leadership team</w:t>
      </w:r>
      <w:r w:rsidRPr="008E2887">
        <w:rPr>
          <w:rFonts w:cs="Arial"/>
          <w:sz w:val="16"/>
        </w:rPr>
        <w:t xml:space="preserve">, </w:t>
      </w:r>
      <w:r w:rsidRPr="008E2887">
        <w:rPr>
          <w:rStyle w:val="StyleUnderline"/>
          <w:rFonts w:cs="Arial"/>
        </w:rPr>
        <w:t>who are leading the charge to shore up the A</w:t>
      </w:r>
      <w:r w:rsidRPr="008E2887">
        <w:rPr>
          <w:rFonts w:cs="Arial"/>
          <w:sz w:val="16"/>
        </w:rPr>
        <w:t xml:space="preserve">ffordable </w:t>
      </w:r>
      <w:r w:rsidRPr="008E2887">
        <w:rPr>
          <w:rStyle w:val="StyleUnderline"/>
          <w:rFonts w:cs="Arial"/>
        </w:rPr>
        <w:t>C</w:t>
      </w:r>
      <w:r w:rsidRPr="008E2887">
        <w:rPr>
          <w:rFonts w:cs="Arial"/>
          <w:sz w:val="16"/>
        </w:rPr>
        <w:t xml:space="preserve">are </w:t>
      </w:r>
      <w:r w:rsidRPr="008E2887">
        <w:rPr>
          <w:rStyle w:val="StyleUnderline"/>
          <w:rFonts w:cs="Arial"/>
        </w:rPr>
        <w:t>A</w:t>
      </w:r>
      <w:r w:rsidRPr="008E2887">
        <w:rPr>
          <w:rFonts w:cs="Arial"/>
          <w:sz w:val="16"/>
        </w:rPr>
        <w:t xml:space="preserve">ct. Yet its roots go deeper: Senate Majority Leader Chuck Schumer, who never signed onto Sanders' Medicare for All bill, is in his corner for the current clash as </w:t>
      </w:r>
      <w:r w:rsidRPr="008E2887">
        <w:rPr>
          <w:rStyle w:val="StyleUnderline"/>
          <w:rFonts w:cs="Arial"/>
        </w:rPr>
        <w:t>the upper chamber digs in to defend its approach to the</w:t>
      </w:r>
      <w:r w:rsidRPr="008E2887">
        <w:rPr>
          <w:rFonts w:cs="Arial"/>
          <w:sz w:val="16"/>
        </w:rPr>
        <w:t xml:space="preserve"> multitrillion-dollar social spending </w:t>
      </w:r>
      <w:r w:rsidRPr="008E2887">
        <w:rPr>
          <w:rStyle w:val="StyleUnderline"/>
          <w:rFonts w:cs="Arial"/>
        </w:rPr>
        <w:t>bill</w:t>
      </w:r>
      <w:r w:rsidRPr="008E2887">
        <w:rPr>
          <w:rFonts w:cs="Arial"/>
          <w:sz w:val="16"/>
        </w:rPr>
        <w:t>. Schumer touted a "robust and historic expansion of Medicare" to reporters on Wednesday morning.</w:t>
      </w:r>
    </w:p>
    <w:p w14:paraId="169E4AD7" w14:textId="77777777" w:rsidR="00F16AB4" w:rsidRPr="008E2887" w:rsidRDefault="00F16AB4" w:rsidP="00F16AB4">
      <w:pPr>
        <w:rPr>
          <w:rFonts w:cs="Arial"/>
          <w:sz w:val="16"/>
        </w:rPr>
      </w:pPr>
      <w:r w:rsidRPr="008E2887">
        <w:rPr>
          <w:rFonts w:cs="Arial"/>
          <w:sz w:val="16"/>
        </w:rPr>
        <w:t>While Pelosi and her allies also support the Medicare benefits — a senior Democratic aide noted that they’ve been part of the speaker’s drug bill for years — they and several outside advocacy groups are pushing the party to prioritize the populations most vulnerable to prospective GOP rollbacks of the health law.</w:t>
      </w:r>
    </w:p>
    <w:p w14:paraId="51A9DE37" w14:textId="77777777" w:rsidR="00F16AB4" w:rsidRPr="008E2887" w:rsidRDefault="00F16AB4" w:rsidP="00F16AB4">
      <w:pPr>
        <w:rPr>
          <w:rFonts w:cs="Arial"/>
          <w:sz w:val="16"/>
        </w:rPr>
      </w:pPr>
      <w:r w:rsidRPr="008E2887">
        <w:rPr>
          <w:rFonts w:cs="Arial"/>
          <w:sz w:val="16"/>
        </w:rPr>
        <w:t>On Wednesday, Pelosi publicly downplayed the battle, saying "both will be present; that’s not a problem." But behind the scenes, the House leadership camp argues that taking away benefits from seniors on Medicare would be more politically difficult for a future Republican Congress.</w:t>
      </w:r>
    </w:p>
    <w:p w14:paraId="7CBEC216" w14:textId="77777777" w:rsidR="00F16AB4" w:rsidRPr="008E2887" w:rsidRDefault="00F16AB4" w:rsidP="00F16AB4">
      <w:pPr>
        <w:rPr>
          <w:rFonts w:cs="Arial"/>
        </w:rPr>
      </w:pPr>
      <w:r w:rsidRPr="008E2887">
        <w:rPr>
          <w:rFonts w:cs="Arial"/>
          <w:sz w:val="16"/>
        </w:rPr>
        <w:t xml:space="preserve">Meanwhile, the House progressive camp wants to spend significant money on expanding Medicare to cover vision, </w:t>
      </w:r>
      <w:proofErr w:type="gramStart"/>
      <w:r w:rsidRPr="008E2887">
        <w:rPr>
          <w:rFonts w:cs="Arial"/>
          <w:sz w:val="16"/>
        </w:rPr>
        <w:t>hearing</w:t>
      </w:r>
      <w:proofErr w:type="gramEnd"/>
      <w:r w:rsidRPr="008E2887">
        <w:rPr>
          <w:rFonts w:cs="Arial"/>
          <w:sz w:val="16"/>
        </w:rPr>
        <w:t xml:space="preserve"> and dental benefits for seniors. But </w:t>
      </w:r>
      <w:r w:rsidRPr="008E2887">
        <w:rPr>
          <w:rStyle w:val="StyleUnderline"/>
          <w:rFonts w:cs="Arial"/>
        </w:rPr>
        <w:t>despite the massive size of</w:t>
      </w:r>
      <w:r w:rsidRPr="008E2887">
        <w:rPr>
          <w:rFonts w:cs="Arial"/>
          <w:sz w:val="16"/>
        </w:rPr>
        <w:t xml:space="preserve"> Democrats’ </w:t>
      </w:r>
      <w:r w:rsidRPr="008E2887">
        <w:rPr>
          <w:rStyle w:val="StyleUnderline"/>
          <w:rFonts w:cs="Arial"/>
        </w:rPr>
        <w:t>bill,</w:t>
      </w:r>
      <w:r w:rsidRPr="008E2887">
        <w:rPr>
          <w:rFonts w:cs="Arial"/>
          <w:sz w:val="16"/>
        </w:rPr>
        <w:t xml:space="preserve"> </w:t>
      </w:r>
      <w:r w:rsidRPr="008E2887">
        <w:rPr>
          <w:rStyle w:val="StyleUnderline"/>
          <w:rFonts w:cs="Arial"/>
        </w:rPr>
        <w:t xml:space="preserve">there’s </w:t>
      </w:r>
      <w:r w:rsidRPr="008E2887">
        <w:rPr>
          <w:rStyle w:val="StyleUnderline"/>
          <w:rFonts w:cs="Arial"/>
          <w:highlight w:val="cyan"/>
        </w:rPr>
        <w:t>not enough money</w:t>
      </w:r>
      <w:r w:rsidRPr="008E2887">
        <w:rPr>
          <w:rStyle w:val="StyleUnderline"/>
          <w:rFonts w:cs="Arial"/>
        </w:rPr>
        <w:t xml:space="preserve"> </w:t>
      </w:r>
      <w:r w:rsidRPr="008E2887">
        <w:rPr>
          <w:rFonts w:cs="Arial"/>
          <w:sz w:val="16"/>
        </w:rPr>
        <w:t xml:space="preserve">in their pot </w:t>
      </w:r>
      <w:r w:rsidRPr="008E2887">
        <w:rPr>
          <w:rStyle w:val="StyleUnderline"/>
          <w:rFonts w:cs="Arial"/>
          <w:highlight w:val="cyan"/>
        </w:rPr>
        <w:t>to please everyone</w:t>
      </w:r>
      <w:r w:rsidRPr="008E2887">
        <w:rPr>
          <w:rFonts w:cs="Arial"/>
          <w:sz w:val="16"/>
        </w:rPr>
        <w:t>. Even the ambitious draft plan released by Ways and Means Chair Richard Neal (D-Mass.) Tuesday night, which a source close to the negotiations warned had not received White House or Senate buy-in, caused agita on the left</w:t>
      </w:r>
      <w:r w:rsidRPr="008E2887">
        <w:rPr>
          <w:rFonts w:cs="Arial"/>
        </w:rPr>
        <w:t>.</w:t>
      </w:r>
    </w:p>
    <w:p w14:paraId="3D28CB97" w14:textId="77777777" w:rsidR="00F16AB4" w:rsidRPr="00A052A1" w:rsidRDefault="00F16AB4" w:rsidP="00F16AB4">
      <w:pPr>
        <w:rPr>
          <w:rStyle w:val="Style13ptBold"/>
        </w:rPr>
      </w:pPr>
      <w:r>
        <w:rPr>
          <w:rStyle w:val="Style13ptBold"/>
        </w:rPr>
        <w:lastRenderedPageBreak/>
        <w:t xml:space="preserve">7 --- </w:t>
      </w:r>
      <w:proofErr w:type="spellStart"/>
      <w:r>
        <w:rPr>
          <w:rStyle w:val="Style13ptBold"/>
        </w:rPr>
        <w:t>biden</w:t>
      </w:r>
      <w:proofErr w:type="spellEnd"/>
      <w:r>
        <w:rPr>
          <w:rStyle w:val="Style13ptBold"/>
        </w:rPr>
        <w:t xml:space="preserve"> solves warming and we have a better democracy internal link to warming </w:t>
      </w:r>
    </w:p>
    <w:p w14:paraId="66251E49" w14:textId="3BFAAB40" w:rsidR="00F16AB4" w:rsidRDefault="00F16AB4" w:rsidP="00F16AB4">
      <w:pPr>
        <w:pStyle w:val="Heading3"/>
      </w:pPr>
      <w:r>
        <w:lastRenderedPageBreak/>
        <w:t>DA --- FTC</w:t>
      </w:r>
    </w:p>
    <w:p w14:paraId="3907D1ED" w14:textId="77777777" w:rsidR="00F16AB4" w:rsidRPr="0016529A" w:rsidRDefault="00F16AB4" w:rsidP="00F16AB4">
      <w:pPr>
        <w:pStyle w:val="Heading4"/>
        <w:spacing w:line="240" w:lineRule="auto"/>
        <w:rPr>
          <w:rFonts w:cs="Arial"/>
        </w:rPr>
      </w:pPr>
      <w:r>
        <w:rPr>
          <w:rFonts w:cs="Arial"/>
        </w:rPr>
        <w:t>2---</w:t>
      </w:r>
      <w:r w:rsidRPr="0016529A">
        <w:rPr>
          <w:rFonts w:cs="Arial"/>
        </w:rPr>
        <w:t>Merger Guideline</w:t>
      </w:r>
      <w:r>
        <w:rPr>
          <w:rFonts w:cs="Arial"/>
        </w:rPr>
        <w:t xml:space="preserve">s </w:t>
      </w:r>
      <w:r w:rsidRPr="0016529A">
        <w:rPr>
          <w:rFonts w:cs="Arial"/>
        </w:rPr>
        <w:t>thump</w:t>
      </w:r>
      <w:r>
        <w:rPr>
          <w:rFonts w:cs="Arial"/>
        </w:rPr>
        <w:t>.</w:t>
      </w:r>
    </w:p>
    <w:p w14:paraId="7C0D5127" w14:textId="77777777" w:rsidR="00F16AB4" w:rsidRPr="0016529A" w:rsidRDefault="00F16AB4" w:rsidP="00F16AB4">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w:t>
      </w:r>
      <w:proofErr w:type="spellStart"/>
      <w:r w:rsidRPr="0016529A">
        <w:rPr>
          <w:rFonts w:cs="Arial"/>
        </w:rPr>
        <w:t>Mintz</w:t>
      </w:r>
      <w:proofErr w:type="spellEnd"/>
      <w:r w:rsidRPr="0016529A">
        <w:rPr>
          <w:rFonts w:cs="Arial"/>
        </w:rPr>
        <w:t xml:space="preserve">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20" w:history="1">
        <w:r w:rsidRPr="0016529A">
          <w:rPr>
            <w:rFonts w:cs="Arial"/>
          </w:rPr>
          <w:t>https://www.natlawreview.com/article/more-antitrust-news-still-none-it-good</w:t>
        </w:r>
      </w:hyperlink>
      <w:r w:rsidRPr="0016529A">
        <w:rPr>
          <w:rFonts w:cs="Arial"/>
        </w:rPr>
        <w:t>.</w:t>
      </w:r>
    </w:p>
    <w:p w14:paraId="25EF4021" w14:textId="77777777" w:rsidR="00F16AB4" w:rsidRPr="0016529A" w:rsidRDefault="00F16AB4" w:rsidP="00F16AB4">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w:t>
      </w:r>
      <w:proofErr w:type="gramStart"/>
      <w:r w:rsidRPr="0016529A">
        <w:rPr>
          <w:rFonts w:cs="Arial"/>
          <w:sz w:val="16"/>
        </w:rPr>
        <w:t>in order to</w:t>
      </w:r>
      <w:proofErr w:type="gramEnd"/>
      <w:r w:rsidRPr="0016529A">
        <w:rPr>
          <w:rFonts w:cs="Arial"/>
          <w:sz w:val="16"/>
        </w:rPr>
        <w:t xml:space="preserve">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w:t>
      </w:r>
      <w:proofErr w:type="gramStart"/>
      <w:r w:rsidRPr="0016529A">
        <w:rPr>
          <w:rFonts w:cs="Arial"/>
          <w:sz w:val="16"/>
        </w:rPr>
        <w:t>in order to</w:t>
      </w:r>
      <w:proofErr w:type="gramEnd"/>
      <w:r w:rsidRPr="0016529A">
        <w:rPr>
          <w:rFonts w:cs="Arial"/>
          <w:sz w:val="16"/>
        </w:rPr>
        <w:t xml:space="preserve"> persuade the federal courts. If </w:t>
      </w:r>
      <w:r w:rsidRPr="0016529A">
        <w:rPr>
          <w:rStyle w:val="StyleUnderline"/>
          <w:rFonts w:cs="Arial"/>
        </w:rPr>
        <w:t xml:space="preserve">this initiative reflects nothing more than ideologically driven hostility towards efficient </w:t>
      </w:r>
      <w:proofErr w:type="gramStart"/>
      <w:r w:rsidRPr="0016529A">
        <w:rPr>
          <w:rStyle w:val="StyleUnderline"/>
          <w:rFonts w:cs="Arial"/>
        </w:rPr>
        <w:t>transactions</w:t>
      </w:r>
      <w:proofErr w:type="gramEnd"/>
      <w:r w:rsidRPr="0016529A">
        <w:rPr>
          <w:rStyle w:val="StyleUnderline"/>
          <w:rFonts w:cs="Arial"/>
        </w:rPr>
        <w:t xml:space="preserve">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w:t>
      </w:r>
      <w:proofErr w:type="spellStart"/>
      <w:r w:rsidRPr="0016529A">
        <w:rPr>
          <w:rFonts w:cs="Arial"/>
          <w:sz w:val="16"/>
        </w:rPr>
        <w:t>Von's</w:t>
      </w:r>
      <w:proofErr w:type="spellEnd"/>
      <w:r w:rsidRPr="0016529A">
        <w:rPr>
          <w:rFonts w:cs="Arial"/>
          <w:sz w:val="16"/>
        </w:rPr>
        <w:t xml:space="preserve">,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667BE84F" w14:textId="77777777" w:rsidR="00F16AB4" w:rsidRDefault="00F16AB4" w:rsidP="00F16AB4">
      <w:pPr>
        <w:rPr>
          <w:sz w:val="16"/>
        </w:rPr>
      </w:pPr>
    </w:p>
    <w:p w14:paraId="3A8C12FD" w14:textId="77777777" w:rsidR="00F16AB4" w:rsidRPr="00F43B3A" w:rsidRDefault="00F16AB4" w:rsidP="00F16AB4">
      <w:pPr>
        <w:pStyle w:val="Heading4"/>
        <w:rPr>
          <w:rFonts w:cs="Arial"/>
        </w:rPr>
      </w:pPr>
      <w:r>
        <w:rPr>
          <w:rFonts w:cs="Arial"/>
        </w:rPr>
        <w:t>3---so does right to repair.</w:t>
      </w:r>
    </w:p>
    <w:p w14:paraId="2AC14A27" w14:textId="77777777" w:rsidR="00F16AB4" w:rsidRPr="00F43B3A" w:rsidRDefault="00F16AB4" w:rsidP="00F16AB4">
      <w:pPr>
        <w:rPr>
          <w:rStyle w:val="Style13ptBold"/>
          <w:rFonts w:cs="Arial"/>
          <w:b w:val="0"/>
        </w:rPr>
      </w:pPr>
      <w:r w:rsidRPr="00F43B3A">
        <w:rPr>
          <w:rStyle w:val="Style13ptBold"/>
          <w:rFonts w:cs="Arial"/>
          <w:b w:val="0"/>
        </w:rPr>
        <w:t xml:space="preserve">Brian </w:t>
      </w:r>
      <w:r w:rsidRPr="00F43B3A">
        <w:rPr>
          <w:rStyle w:val="Style13ptBold"/>
          <w:rFonts w:cs="Arial"/>
        </w:rPr>
        <w:t>Fung 7/22</w:t>
      </w:r>
      <w:r w:rsidRPr="00F43B3A">
        <w:rPr>
          <w:rStyle w:val="Style13ptBold"/>
          <w:rFonts w:cs="Arial"/>
          <w:b w:val="0"/>
        </w:rPr>
        <w:t xml:space="preserve">. technology reporter who covers the intersection of business and policy, graduate of Middlebury College and the London School of Economics. “The FTC vows to 'root out' illegal repair restrictions on phones, fridges, tractors and more.” CNN. 7/22/21. </w:t>
      </w:r>
      <w:hyperlink r:id="rId21" w:history="1">
        <w:r w:rsidRPr="00F43B3A">
          <w:rPr>
            <w:rStyle w:val="FollowedHyperlink"/>
            <w:rFonts w:cs="Arial"/>
            <w:sz w:val="26"/>
          </w:rPr>
          <w:t>https://www.cnn.com/2021/07/22/tech/ftc-right-to-repair/index.html</w:t>
        </w:r>
      </w:hyperlink>
    </w:p>
    <w:p w14:paraId="544696A1" w14:textId="77777777" w:rsidR="00F16AB4" w:rsidRDefault="00F16AB4" w:rsidP="00F16AB4">
      <w:pPr>
        <w:rPr>
          <w:rFonts w:cs="Arial"/>
          <w:b/>
          <w:u w:val="single"/>
        </w:rPr>
      </w:pPr>
      <w:r w:rsidRPr="00F43B3A">
        <w:rPr>
          <w:rFonts w:cs="Arial"/>
          <w:u w:val="single"/>
        </w:rPr>
        <w:t>US regulators are vowing to make it easier for consumers and independent service shops to repair</w:t>
      </w:r>
      <w:r w:rsidRPr="00F43B3A">
        <w:rPr>
          <w:rFonts w:cs="Arial"/>
          <w:sz w:val="16"/>
        </w:rPr>
        <w:t xml:space="preserve"> commercial </w:t>
      </w:r>
      <w:r w:rsidRPr="00F43B3A">
        <w:rPr>
          <w:rFonts w:cs="Arial"/>
          <w:u w:val="single"/>
        </w:rPr>
        <w:t>products</w:t>
      </w:r>
      <w:r w:rsidRPr="00F43B3A">
        <w:rPr>
          <w:rFonts w:cs="Arial"/>
          <w:sz w:val="16"/>
        </w:rPr>
        <w:t xml:space="preserve"> like smartphones </w:t>
      </w:r>
      <w:r w:rsidRPr="00F43B3A">
        <w:rPr>
          <w:rFonts w:cs="Arial"/>
          <w:u w:val="single"/>
        </w:rPr>
        <w:t>without having to rely on those products' manufacturers</w:t>
      </w:r>
      <w:r w:rsidRPr="00F43B3A">
        <w:rPr>
          <w:rFonts w:cs="Arial"/>
          <w:sz w:val="16"/>
        </w:rPr>
        <w:t>, effectively backing a principle known as "right to repair."</w:t>
      </w:r>
      <w:r>
        <w:rPr>
          <w:rFonts w:cs="Arial"/>
          <w:sz w:val="16"/>
        </w:rPr>
        <w:t xml:space="preserve"> </w:t>
      </w:r>
      <w:r w:rsidRPr="00F43B3A">
        <w:rPr>
          <w:rFonts w:cs="Arial"/>
          <w:sz w:val="16"/>
        </w:rPr>
        <w:t>On Wednesday</w:t>
      </w:r>
      <w:r w:rsidRPr="00F43B3A">
        <w:rPr>
          <w:rFonts w:cs="Arial"/>
          <w:u w:val="single"/>
        </w:rPr>
        <w:t xml:space="preserve">, </w:t>
      </w:r>
      <w:r w:rsidRPr="00F43B3A">
        <w:rPr>
          <w:rFonts w:cs="Arial"/>
          <w:highlight w:val="cyan"/>
          <w:u w:val="single"/>
        </w:rPr>
        <w:t>the</w:t>
      </w:r>
      <w:r w:rsidRPr="00F43B3A">
        <w:rPr>
          <w:rFonts w:cs="Arial"/>
          <w:u w:val="single"/>
        </w:rPr>
        <w:t xml:space="preserve"> </w:t>
      </w:r>
      <w:r w:rsidRPr="00F43B3A">
        <w:rPr>
          <w:rFonts w:cs="Arial"/>
          <w:highlight w:val="cyan"/>
          <w:u w:val="single"/>
        </w:rPr>
        <w:t>F</w:t>
      </w:r>
      <w:r w:rsidRPr="00F43B3A">
        <w:rPr>
          <w:rFonts w:cs="Arial"/>
          <w:u w:val="single"/>
        </w:rPr>
        <w:t xml:space="preserve">ederal </w:t>
      </w:r>
      <w:r w:rsidRPr="00F43B3A">
        <w:rPr>
          <w:rFonts w:cs="Arial"/>
          <w:highlight w:val="cyan"/>
          <w:u w:val="single"/>
        </w:rPr>
        <w:t>T</w:t>
      </w:r>
      <w:r w:rsidRPr="00F43B3A">
        <w:rPr>
          <w:rFonts w:cs="Arial"/>
          <w:u w:val="single"/>
        </w:rPr>
        <w:t xml:space="preserve">rade </w:t>
      </w:r>
      <w:r w:rsidRPr="00F43B3A">
        <w:rPr>
          <w:rFonts w:cs="Arial"/>
          <w:highlight w:val="cyan"/>
          <w:u w:val="single"/>
        </w:rPr>
        <w:t>C</w:t>
      </w:r>
      <w:r w:rsidRPr="00F43B3A">
        <w:rPr>
          <w:rFonts w:cs="Arial"/>
          <w:u w:val="single"/>
        </w:rPr>
        <w:t xml:space="preserve">ommission led by Chair Lina Khan </w:t>
      </w:r>
      <w:r w:rsidRPr="00F43B3A">
        <w:rPr>
          <w:rFonts w:cs="Arial"/>
          <w:highlight w:val="cyan"/>
          <w:u w:val="single"/>
        </w:rPr>
        <w:t xml:space="preserve">voted </w:t>
      </w:r>
      <w:r w:rsidRPr="00C2330B">
        <w:rPr>
          <w:rFonts w:cs="Arial"/>
          <w:u w:val="single"/>
        </w:rPr>
        <w:t xml:space="preserve">unanimously </w:t>
      </w:r>
      <w:r w:rsidRPr="00F43B3A">
        <w:rPr>
          <w:rFonts w:cs="Arial"/>
          <w:highlight w:val="cyan"/>
          <w:u w:val="single"/>
        </w:rPr>
        <w:t>to condemn restrictions</w:t>
      </w:r>
      <w:r w:rsidRPr="00F43B3A">
        <w:rPr>
          <w:rFonts w:cs="Arial"/>
          <w:u w:val="single"/>
        </w:rPr>
        <w:t xml:space="preserve"> </w:t>
      </w:r>
      <w:r w:rsidRPr="00F43B3A">
        <w:rPr>
          <w:rFonts w:cs="Arial"/>
          <w:highlight w:val="cyan"/>
          <w:u w:val="single"/>
        </w:rPr>
        <w:t>imposed by manufacturers on products that make</w:t>
      </w:r>
      <w:r w:rsidRPr="00F43B3A">
        <w:rPr>
          <w:rFonts w:cs="Arial"/>
          <w:u w:val="single"/>
        </w:rPr>
        <w:t xml:space="preserve"> </w:t>
      </w:r>
      <w:r w:rsidRPr="00F43B3A">
        <w:rPr>
          <w:rFonts w:cs="Arial"/>
          <w:highlight w:val="cyan"/>
          <w:u w:val="single"/>
        </w:rPr>
        <w:t>them</w:t>
      </w:r>
      <w:r w:rsidRPr="00F43B3A">
        <w:rPr>
          <w:rFonts w:cs="Arial"/>
          <w:u w:val="single"/>
        </w:rPr>
        <w:t xml:space="preserve"> more </w:t>
      </w:r>
      <w:r w:rsidRPr="00F43B3A">
        <w:rPr>
          <w:rFonts w:cs="Arial"/>
          <w:highlight w:val="cyan"/>
          <w:u w:val="single"/>
        </w:rPr>
        <w:t>difficult to repair independently</w:t>
      </w:r>
      <w:r w:rsidRPr="00F43B3A">
        <w:rPr>
          <w:rFonts w:cs="Arial"/>
          <w:u w:val="single"/>
        </w:rPr>
        <w:t>.</w:t>
      </w:r>
      <w:r w:rsidRPr="00F43B3A">
        <w:rPr>
          <w:rFonts w:cs="Arial"/>
          <w:sz w:val="16"/>
        </w:rPr>
        <w:t xml:space="preserve"> </w:t>
      </w:r>
      <w:r w:rsidRPr="00F43B3A">
        <w:rPr>
          <w:rFonts w:cs="Arial"/>
          <w:highlight w:val="cyan"/>
          <w:u w:val="single"/>
        </w:rPr>
        <w:t>The</w:t>
      </w:r>
      <w:r w:rsidRPr="00F43B3A">
        <w:rPr>
          <w:rFonts w:cs="Arial"/>
          <w:u w:val="single"/>
        </w:rPr>
        <w:t xml:space="preserve"> </w:t>
      </w:r>
      <w:r w:rsidRPr="00F43B3A">
        <w:rPr>
          <w:rFonts w:cs="Arial"/>
          <w:highlight w:val="cyan"/>
          <w:u w:val="single"/>
        </w:rPr>
        <w:t>decision commits the FTC to investigating restrictions</w:t>
      </w:r>
      <w:r w:rsidRPr="00F43B3A">
        <w:rPr>
          <w:rFonts w:cs="Arial"/>
          <w:u w:val="single"/>
        </w:rPr>
        <w:t xml:space="preserve"> that may be illegal under both the nation's antitrust laws as well as a key consumer protection law governing product warranties, the Magnuson-Moss Warranty Act.</w:t>
      </w:r>
      <w:r>
        <w:rPr>
          <w:rFonts w:cs="Arial"/>
          <w:u w:val="single"/>
        </w:rPr>
        <w:t xml:space="preserve"> </w:t>
      </w:r>
      <w:r w:rsidRPr="00F43B3A">
        <w:rPr>
          <w:rFonts w:cs="Arial"/>
          <w:sz w:val="16"/>
        </w:rPr>
        <w:lastRenderedPageBreak/>
        <w:t xml:space="preserve">In a statement, </w:t>
      </w:r>
      <w:r w:rsidRPr="00F43B3A">
        <w:rPr>
          <w:rFonts w:cs="Arial"/>
          <w:b/>
          <w:u w:val="single"/>
        </w:rPr>
        <w:t xml:space="preserve">FTC Chair Lina </w:t>
      </w:r>
      <w:r w:rsidRPr="00F43B3A">
        <w:rPr>
          <w:rFonts w:cs="Arial"/>
          <w:b/>
          <w:highlight w:val="cyan"/>
          <w:u w:val="single"/>
        </w:rPr>
        <w:t>Khan</w:t>
      </w:r>
      <w:r w:rsidRPr="00F43B3A">
        <w:rPr>
          <w:rFonts w:cs="Arial"/>
          <w:b/>
          <w:u w:val="single"/>
        </w:rPr>
        <w:t xml:space="preserve"> </w:t>
      </w:r>
      <w:r w:rsidRPr="00F43B3A">
        <w:rPr>
          <w:rFonts w:cs="Arial"/>
          <w:b/>
          <w:highlight w:val="cyan"/>
          <w:u w:val="single"/>
        </w:rPr>
        <w:t xml:space="preserve">vowed to use the agency's full range of tools </w:t>
      </w:r>
      <w:r w:rsidRPr="00C2330B">
        <w:rPr>
          <w:rFonts w:cs="Arial"/>
          <w:b/>
          <w:u w:val="single"/>
        </w:rPr>
        <w:t>to "root out" illegal repair restrictions.</w:t>
      </w:r>
    </w:p>
    <w:p w14:paraId="2844A6BD" w14:textId="77777777" w:rsidR="00F16AB4" w:rsidRPr="00D648B1" w:rsidRDefault="00F16AB4" w:rsidP="00F16AB4"/>
    <w:p w14:paraId="6CBD643E" w14:textId="77777777" w:rsidR="00F16AB4" w:rsidRPr="003D3AC9" w:rsidRDefault="00F16AB4" w:rsidP="00F16AB4">
      <w:pPr>
        <w:rPr>
          <w:rStyle w:val="Style13ptBold"/>
        </w:rPr>
      </w:pPr>
      <w:r w:rsidRPr="003D3AC9">
        <w:rPr>
          <w:rStyle w:val="Style13ptBold"/>
        </w:rPr>
        <w:t>5---Non-unique---COVID cost-cutting, Facebook case, and record-high cases thump</w:t>
      </w:r>
    </w:p>
    <w:p w14:paraId="38BB9895" w14:textId="77777777" w:rsidR="00F16AB4" w:rsidRPr="0016529A" w:rsidRDefault="00F16AB4" w:rsidP="00F16AB4">
      <w:pPr>
        <w:rPr>
          <w:rFonts w:cs="Arial"/>
        </w:rPr>
      </w:pPr>
      <w:r w:rsidRPr="0016529A">
        <w:rPr>
          <w:rFonts w:cs="Arial"/>
        </w:rPr>
        <w:t xml:space="preserve">Leah </w:t>
      </w:r>
      <w:proofErr w:type="spellStart"/>
      <w:r w:rsidRPr="0016529A">
        <w:rPr>
          <w:rStyle w:val="Style13ptBold"/>
          <w:rFonts w:cs="Arial"/>
        </w:rPr>
        <w:t>Nylen</w:t>
      </w:r>
      <w:proofErr w:type="spellEnd"/>
      <w:r w:rsidRPr="0016529A">
        <w:rPr>
          <w:rStyle w:val="Style13ptBold"/>
          <w:rFonts w:cs="Arial"/>
        </w:rPr>
        <w:t xml:space="preserve"> 20</w:t>
      </w:r>
      <w:r w:rsidRPr="0016529A">
        <w:rPr>
          <w:rFonts w:cs="Arial"/>
        </w:rPr>
        <w:t xml:space="preserve">. Covers antitrust and investigations for POLITICO Pro, spent eight years covering antitrust at </w:t>
      </w:r>
      <w:proofErr w:type="spellStart"/>
      <w:r w:rsidRPr="0016529A">
        <w:rPr>
          <w:rFonts w:cs="Arial"/>
        </w:rPr>
        <w:t>MLex</w:t>
      </w:r>
      <w:proofErr w:type="spellEnd"/>
      <w:r w:rsidRPr="0016529A">
        <w:rPr>
          <w:rFonts w:cs="Arial"/>
        </w:rPr>
        <w:t>. “FTC suffering a cash crunch as it prepares to battle Facebook.” 12/10/20. https://www.politico.com/news/2020/12/10/ftc-cash-facebook-lawsuit-444468</w:t>
      </w:r>
    </w:p>
    <w:p w14:paraId="0FD961ED" w14:textId="77777777" w:rsidR="00F16AB4" w:rsidRPr="0016529A" w:rsidRDefault="00F16AB4" w:rsidP="00F16AB4">
      <w:pPr>
        <w:rPr>
          <w:rFonts w:cs="Arial"/>
          <w:sz w:val="16"/>
        </w:rPr>
      </w:pPr>
      <w:r w:rsidRPr="0016529A">
        <w:rPr>
          <w:rStyle w:val="StyleUnderline"/>
          <w:rFonts w:cs="Arial"/>
          <w:highlight w:val="cyan"/>
        </w:rPr>
        <w:t>The agency</w:t>
      </w:r>
      <w:r w:rsidRPr="0016529A">
        <w:rPr>
          <w:rFonts w:cs="Arial"/>
          <w:sz w:val="16"/>
        </w:rPr>
        <w:t xml:space="preserve"> that just launched a landmark antitrust suit to break up Facebook </w:t>
      </w:r>
      <w:r w:rsidRPr="00C2330B">
        <w:rPr>
          <w:rStyle w:val="StyleUnderline"/>
          <w:rFonts w:cs="Arial"/>
        </w:rPr>
        <w:t xml:space="preserve">is so </w:t>
      </w:r>
      <w:r w:rsidRPr="0016529A">
        <w:rPr>
          <w:rStyle w:val="StyleUnderline"/>
          <w:rFonts w:cs="Arial"/>
          <w:highlight w:val="cyan"/>
        </w:rPr>
        <w:t>strapped for cash</w:t>
      </w:r>
      <w:r w:rsidRPr="0016529A">
        <w:rPr>
          <w:rStyle w:val="StyleUnderline"/>
          <w:rFonts w:cs="Arial"/>
        </w:rPr>
        <w:t xml:space="preserve"> that its </w:t>
      </w:r>
      <w:r w:rsidRPr="0016529A">
        <w:rPr>
          <w:rStyle w:val="StyleUnderline"/>
          <w:rFonts w:cs="Arial"/>
          <w:highlight w:val="cyan"/>
        </w:rPr>
        <w:t>leaders have discussed shrinking</w:t>
      </w:r>
      <w:r w:rsidRPr="0016529A">
        <w:rPr>
          <w:rStyle w:val="StyleUnderline"/>
          <w:rFonts w:cs="Arial"/>
        </w:rPr>
        <w:t xml:space="preserve"> their </w:t>
      </w:r>
      <w:r w:rsidRPr="0016529A">
        <w:rPr>
          <w:rStyle w:val="StyleUnderline"/>
          <w:rFonts w:cs="Arial"/>
          <w:highlight w:val="cyan"/>
        </w:rPr>
        <w:t>staff</w:t>
      </w:r>
      <w:r w:rsidRPr="0016529A">
        <w:rPr>
          <w:rStyle w:val="StyleUnderline"/>
          <w:rFonts w:cs="Arial"/>
        </w:rPr>
        <w:t xml:space="preserve"> and warned against taking on more cases.</w:t>
      </w:r>
    </w:p>
    <w:p w14:paraId="218E73C0" w14:textId="77777777" w:rsidR="00F16AB4" w:rsidRPr="0016529A" w:rsidRDefault="00F16AB4" w:rsidP="00F16AB4">
      <w:pPr>
        <w:rPr>
          <w:rFonts w:cs="Arial"/>
          <w:sz w:val="16"/>
        </w:rPr>
      </w:pPr>
      <w:r w:rsidRPr="0016529A">
        <w:rPr>
          <w:rFonts w:cs="Arial"/>
          <w:sz w:val="16"/>
        </w:rPr>
        <w:t xml:space="preserve">In a series of emails to all </w:t>
      </w:r>
      <w:r w:rsidRPr="0016529A">
        <w:rPr>
          <w:rStyle w:val="StyleUnderline"/>
          <w:rFonts w:cs="Arial"/>
          <w:highlight w:val="cyan"/>
        </w:rPr>
        <w:t>F</w:t>
      </w:r>
      <w:r w:rsidRPr="0016529A">
        <w:rPr>
          <w:rFonts w:cs="Arial"/>
          <w:sz w:val="16"/>
        </w:rPr>
        <w:t xml:space="preserve">ederal </w:t>
      </w:r>
      <w:r w:rsidRPr="0016529A">
        <w:rPr>
          <w:rStyle w:val="StyleUnderline"/>
          <w:rFonts w:cs="Arial"/>
          <w:highlight w:val="cyan"/>
        </w:rPr>
        <w:t>T</w:t>
      </w:r>
      <w:r w:rsidRPr="0016529A">
        <w:rPr>
          <w:rFonts w:cs="Arial"/>
          <w:sz w:val="16"/>
        </w:rPr>
        <w:t xml:space="preserve">rade </w:t>
      </w:r>
      <w:r w:rsidRPr="0016529A">
        <w:rPr>
          <w:rStyle w:val="StyleUnderline"/>
          <w:rFonts w:cs="Arial"/>
          <w:highlight w:val="cyan"/>
        </w:rPr>
        <w:t>C</w:t>
      </w:r>
      <w:r w:rsidRPr="0016529A">
        <w:rPr>
          <w:rFonts w:cs="Arial"/>
          <w:sz w:val="16"/>
        </w:rPr>
        <w:t xml:space="preserve">ommission staff, obtained by POLITICO, Executive </w:t>
      </w:r>
      <w:r w:rsidRPr="0016529A">
        <w:rPr>
          <w:rStyle w:val="StyleUnderline"/>
          <w:rFonts w:cs="Arial"/>
          <w:highlight w:val="cyan"/>
        </w:rPr>
        <w:t>Director</w:t>
      </w:r>
      <w:r w:rsidRPr="0016529A">
        <w:rPr>
          <w:rFonts w:cs="Arial"/>
          <w:sz w:val="16"/>
        </w:rPr>
        <w:t xml:space="preserve"> David Robbins </w:t>
      </w:r>
      <w:r w:rsidRPr="0016529A">
        <w:rPr>
          <w:rStyle w:val="StyleUnderline"/>
          <w:rFonts w:cs="Arial"/>
          <w:highlight w:val="cyan"/>
        </w:rPr>
        <w:t>said</w:t>
      </w:r>
      <w:r w:rsidRPr="0016529A">
        <w:rPr>
          <w:rStyle w:val="StyleUnderline"/>
          <w:rFonts w:cs="Arial"/>
        </w:rPr>
        <w:t xml:space="preserve"> the </w:t>
      </w:r>
      <w:r w:rsidRPr="0016529A">
        <w:rPr>
          <w:rStyle w:val="StyleUnderline"/>
          <w:rFonts w:cs="Arial"/>
          <w:highlight w:val="cyan"/>
        </w:rPr>
        <w:t>agency</w:t>
      </w:r>
      <w:r w:rsidRPr="0016529A">
        <w:rPr>
          <w:rStyle w:val="StyleUnderline"/>
          <w:rFonts w:cs="Arial"/>
        </w:rPr>
        <w:t xml:space="preserve"> would </w:t>
      </w:r>
      <w:r w:rsidRPr="0016529A">
        <w:rPr>
          <w:rStyle w:val="StyleUnderline"/>
          <w:rFonts w:cs="Arial"/>
          <w:highlight w:val="cyan"/>
        </w:rPr>
        <w:t xml:space="preserve">face </w:t>
      </w:r>
      <w:r w:rsidRPr="0016529A">
        <w:rPr>
          <w:rStyle w:val="StyleUnderline"/>
          <w:rFonts w:cs="Arial"/>
        </w:rPr>
        <w:t xml:space="preserve">a period of </w:t>
      </w:r>
      <w:r w:rsidRPr="0016529A">
        <w:rPr>
          <w:rStyle w:val="StyleUnderline"/>
          <w:rFonts w:cs="Arial"/>
          <w:highlight w:val="cyan"/>
        </w:rPr>
        <w:t>“belt tightening</w:t>
      </w:r>
      <w:r w:rsidRPr="0016529A">
        <w:rPr>
          <w:rStyle w:val="StyleUnderline"/>
          <w:rFonts w:cs="Arial"/>
        </w:rPr>
        <w:t>” to cut costs</w:t>
      </w:r>
      <w:r w:rsidRPr="0016529A">
        <w:rPr>
          <w:rFonts w:cs="Arial"/>
          <w:sz w:val="16"/>
        </w:rPr>
        <w:t xml:space="preserve"> — and that filing fewer cases and trimming litigation expenses must be on the table.</w:t>
      </w:r>
    </w:p>
    <w:p w14:paraId="70FB5E7E" w14:textId="77777777" w:rsidR="00F16AB4" w:rsidRPr="0016529A" w:rsidRDefault="00F16AB4" w:rsidP="00F16AB4">
      <w:pPr>
        <w:rPr>
          <w:rFonts w:cs="Arial"/>
          <w:sz w:val="16"/>
        </w:rPr>
      </w:pPr>
      <w:r w:rsidRPr="0016529A">
        <w:rPr>
          <w:rFonts w:cs="Arial"/>
          <w:sz w:val="16"/>
        </w:rPr>
        <w:t>“[</w:t>
      </w:r>
      <w:r w:rsidRPr="0016529A">
        <w:rPr>
          <w:rStyle w:val="StyleUnderline"/>
          <w:rFonts w:cs="Arial"/>
          <w:highlight w:val="cyan"/>
        </w:rPr>
        <w:t>W]e will</w:t>
      </w:r>
      <w:r w:rsidRPr="0016529A">
        <w:rPr>
          <w:rStyle w:val="StyleUnderline"/>
          <w:rFonts w:cs="Arial"/>
        </w:rPr>
        <w:t xml:space="preserve"> either need to </w:t>
      </w:r>
      <w:r w:rsidRPr="0016529A">
        <w:rPr>
          <w:rStyle w:val="StyleUnderline"/>
          <w:rFonts w:cs="Arial"/>
          <w:highlight w:val="cyan"/>
        </w:rPr>
        <w:t>bring fewer</w:t>
      </w:r>
      <w:r w:rsidRPr="0016529A">
        <w:rPr>
          <w:rStyle w:val="StyleUnderline"/>
          <w:rFonts w:cs="Arial"/>
        </w:rPr>
        <w:t xml:space="preserve"> expert </w:t>
      </w:r>
      <w:r w:rsidRPr="0016529A">
        <w:rPr>
          <w:rStyle w:val="StyleUnderline"/>
          <w:rFonts w:cs="Arial"/>
          <w:highlight w:val="cyan"/>
        </w:rPr>
        <w:t>intensive cases or</w:t>
      </w:r>
      <w:r w:rsidRPr="0016529A">
        <w:rPr>
          <w:rStyle w:val="StyleUnderline"/>
          <w:rFonts w:cs="Arial"/>
        </w:rPr>
        <w:t xml:space="preserve"> significantly </w:t>
      </w:r>
      <w:r w:rsidRPr="0016529A">
        <w:rPr>
          <w:rStyle w:val="StyleUnderline"/>
          <w:rFonts w:cs="Arial"/>
          <w:highlight w:val="cyan"/>
        </w:rPr>
        <w:t>decrease</w:t>
      </w:r>
      <w:r w:rsidRPr="0016529A">
        <w:rPr>
          <w:rStyle w:val="StyleUnderline"/>
          <w:rFonts w:cs="Arial"/>
        </w:rPr>
        <w:t xml:space="preserve"> our </w:t>
      </w:r>
      <w:r w:rsidRPr="0016529A">
        <w:rPr>
          <w:rStyle w:val="StyleUnderline"/>
          <w:rFonts w:cs="Arial"/>
          <w:highlight w:val="cyan"/>
        </w:rPr>
        <w:t>litigation costs</w:t>
      </w:r>
      <w:r w:rsidRPr="0016529A">
        <w:rPr>
          <w:rFonts w:cs="Arial"/>
          <w:sz w:val="16"/>
        </w:rPr>
        <w:t xml:space="preserve"> (</w:t>
      </w:r>
      <w:proofErr w:type="gramStart"/>
      <w:r w:rsidRPr="0016529A">
        <w:rPr>
          <w:rFonts w:cs="Arial"/>
          <w:sz w:val="16"/>
        </w:rPr>
        <w:t>e.g.</w:t>
      </w:r>
      <w:proofErr w:type="gramEnd"/>
      <w:r w:rsidRPr="0016529A">
        <w:rPr>
          <w:rFonts w:cs="Arial"/>
          <w:sz w:val="16"/>
        </w:rPr>
        <w:t xml:space="preserve"> experts, transcripts, litigation support contractors, etc.),” Robbins said in an Oct. 29 email.</w:t>
      </w:r>
    </w:p>
    <w:p w14:paraId="76650E7E" w14:textId="77777777" w:rsidR="00F16AB4" w:rsidRPr="0016529A" w:rsidRDefault="00F16AB4" w:rsidP="00F16AB4">
      <w:pPr>
        <w:rPr>
          <w:rFonts w:cs="Arial"/>
          <w:sz w:val="16"/>
        </w:rPr>
      </w:pPr>
      <w:r w:rsidRPr="0016529A">
        <w:rPr>
          <w:rFonts w:cs="Arial"/>
          <w:sz w:val="16"/>
        </w:rPr>
        <w:t xml:space="preserve">The emails offer an increasingly dire portrait of the money woes facing </w:t>
      </w:r>
      <w:r w:rsidRPr="0016529A">
        <w:rPr>
          <w:rStyle w:val="StyleUnderline"/>
          <w:rFonts w:cs="Arial"/>
        </w:rPr>
        <w:t xml:space="preserve">the </w:t>
      </w:r>
      <w:r w:rsidRPr="0016529A">
        <w:rPr>
          <w:rStyle w:val="StyleUnderline"/>
          <w:rFonts w:cs="Arial"/>
          <w:highlight w:val="cyan"/>
        </w:rPr>
        <w:t>FTC</w:t>
      </w:r>
      <w:r w:rsidRPr="0016529A">
        <w:rPr>
          <w:rFonts w:cs="Arial"/>
          <w:sz w:val="16"/>
        </w:rPr>
        <w:t xml:space="preserve">, which </w:t>
      </w:r>
      <w:r w:rsidRPr="0016529A">
        <w:rPr>
          <w:rStyle w:val="Emphasis"/>
        </w:rPr>
        <w:t xml:space="preserve">has </w:t>
      </w:r>
      <w:r w:rsidRPr="0016529A">
        <w:rPr>
          <w:rStyle w:val="Emphasis"/>
          <w:highlight w:val="cyan"/>
        </w:rPr>
        <w:t>launched</w:t>
      </w:r>
      <w:r w:rsidRPr="0016529A">
        <w:rPr>
          <w:rStyle w:val="Emphasis"/>
        </w:rPr>
        <w:t xml:space="preserve"> a </w:t>
      </w:r>
      <w:r w:rsidRPr="0016529A">
        <w:rPr>
          <w:rStyle w:val="Emphasis"/>
          <w:highlight w:val="cyan"/>
        </w:rPr>
        <w:t>record amount of litigation in the past year</w:t>
      </w:r>
      <w:r w:rsidRPr="0016529A">
        <w:rPr>
          <w:rFonts w:cs="Arial"/>
          <w:sz w:val="16"/>
        </w:rPr>
        <w:t xml:space="preserve"> even </w:t>
      </w:r>
      <w:r w:rsidRPr="0016529A">
        <w:rPr>
          <w:rStyle w:val="StyleUnderline"/>
          <w:rFonts w:cs="Arial"/>
        </w:rPr>
        <w:t xml:space="preserve">as the </w:t>
      </w:r>
      <w:r w:rsidRPr="0016529A">
        <w:rPr>
          <w:rStyle w:val="StyleUnderline"/>
          <w:rFonts w:cs="Arial"/>
          <w:highlight w:val="cyan"/>
        </w:rPr>
        <w:t>pandemic</w:t>
      </w:r>
      <w:r w:rsidRPr="0016529A">
        <w:rPr>
          <w:rFonts w:cs="Arial"/>
          <w:sz w:val="16"/>
        </w:rPr>
        <w:t xml:space="preserve"> has </w:t>
      </w:r>
      <w:r w:rsidRPr="0016529A">
        <w:rPr>
          <w:rStyle w:val="StyleUnderline"/>
          <w:rFonts w:cs="Arial"/>
          <w:highlight w:val="cyan"/>
        </w:rPr>
        <w:t>caused a sharp reduction in</w:t>
      </w:r>
      <w:r w:rsidRPr="0016529A">
        <w:rPr>
          <w:rStyle w:val="StyleUnderline"/>
          <w:rFonts w:cs="Arial"/>
        </w:rPr>
        <w:t xml:space="preserve"> the corporate merger filing fees that normally supply about half </w:t>
      </w:r>
      <w:r w:rsidRPr="0016529A">
        <w:rPr>
          <w:rStyle w:val="StyleUnderline"/>
          <w:rFonts w:cs="Arial"/>
          <w:highlight w:val="cyan"/>
        </w:rPr>
        <w:t>its budget</w:t>
      </w:r>
      <w:r w:rsidRPr="0016529A">
        <w:rPr>
          <w:rFonts w:cs="Arial"/>
          <w:sz w:val="16"/>
        </w:rPr>
        <w:t xml:space="preserve">. </w:t>
      </w:r>
      <w:r w:rsidRPr="0016529A">
        <w:rPr>
          <w:rStyle w:val="StyleUnderline"/>
          <w:rFonts w:cs="Arial"/>
        </w:rPr>
        <w:t xml:space="preserve">The </w:t>
      </w:r>
      <w:r w:rsidRPr="00C2330B">
        <w:rPr>
          <w:rStyle w:val="StyleUnderline"/>
          <w:rFonts w:cs="Arial"/>
        </w:rPr>
        <w:t xml:space="preserve">crunch also raises the possibility that the </w:t>
      </w:r>
      <w:r w:rsidRPr="00C72280">
        <w:rPr>
          <w:rStyle w:val="StyleUnderline"/>
          <w:rFonts w:cs="Arial"/>
          <w:highlight w:val="cyan"/>
        </w:rPr>
        <w:t xml:space="preserve">FTC </w:t>
      </w:r>
      <w:r w:rsidRPr="00C2330B">
        <w:rPr>
          <w:rStyle w:val="StyleUnderline"/>
          <w:rFonts w:cs="Arial"/>
        </w:rPr>
        <w:t xml:space="preserve">may not have the cash it needs to win its </w:t>
      </w:r>
      <w:r w:rsidRPr="00C72280">
        <w:rPr>
          <w:rStyle w:val="StyleUnderline"/>
          <w:rFonts w:cs="Arial"/>
          <w:highlight w:val="cyan"/>
        </w:rPr>
        <w:t>case against Facebook</w:t>
      </w:r>
      <w:r w:rsidRPr="00C2330B">
        <w:rPr>
          <w:rStyle w:val="StyleUnderline"/>
          <w:rFonts w:cs="Arial"/>
        </w:rPr>
        <w:t xml:space="preserve">, which is </w:t>
      </w:r>
      <w:r w:rsidRPr="00C72280">
        <w:rPr>
          <w:rStyle w:val="StyleUnderline"/>
          <w:rFonts w:cs="Arial"/>
          <w:highlight w:val="cyan"/>
        </w:rPr>
        <w:t xml:space="preserve">gearing up </w:t>
      </w:r>
      <w:r w:rsidRPr="00C2330B">
        <w:rPr>
          <w:rStyle w:val="StyleUnderline"/>
          <w:rFonts w:cs="Arial"/>
        </w:rPr>
        <w:t>for an expensive fight, or to take on additional companies</w:t>
      </w:r>
      <w:r w:rsidRPr="00C2330B">
        <w:rPr>
          <w:rFonts w:cs="Arial"/>
          <w:sz w:val="16"/>
        </w:rPr>
        <w:t xml:space="preserve"> like Amazon.</w:t>
      </w:r>
    </w:p>
    <w:p w14:paraId="1DE9E865" w14:textId="77777777" w:rsidR="00F16AB4" w:rsidRDefault="00F16AB4" w:rsidP="00F16AB4"/>
    <w:p w14:paraId="31851E78" w14:textId="77777777" w:rsidR="00F16AB4" w:rsidRDefault="00F16AB4" w:rsidP="00F16AB4">
      <w:pPr>
        <w:pStyle w:val="Heading4"/>
      </w:pPr>
      <w:r>
        <w:t xml:space="preserve">6---FTC </w:t>
      </w:r>
      <w:r w:rsidRPr="00317302">
        <w:rPr>
          <w:u w:val="single"/>
        </w:rPr>
        <w:t>overstretch inevitable</w:t>
      </w:r>
      <w:r>
        <w:t xml:space="preserve"> BUT the plan fiats they </w:t>
      </w:r>
      <w:r w:rsidRPr="00317302">
        <w:rPr>
          <w:u w:val="single"/>
        </w:rPr>
        <w:t>legislative backing</w:t>
      </w:r>
      <w:r>
        <w:t xml:space="preserve"> and </w:t>
      </w:r>
      <w:r w:rsidRPr="00317302">
        <w:rPr>
          <w:u w:val="single"/>
        </w:rPr>
        <w:t>court victory</w:t>
      </w:r>
      <w:r>
        <w:t xml:space="preserve">---key to </w:t>
      </w:r>
      <w:r w:rsidRPr="00317302">
        <w:rPr>
          <w:u w:val="single"/>
        </w:rPr>
        <w:t>legitimacy</w:t>
      </w:r>
      <w:r>
        <w:t xml:space="preserve"> and </w:t>
      </w:r>
      <w:r w:rsidRPr="00317302">
        <w:rPr>
          <w:u w:val="single"/>
        </w:rPr>
        <w:t>funding</w:t>
      </w:r>
      <w:r>
        <w:t xml:space="preserve">. </w:t>
      </w:r>
    </w:p>
    <w:p w14:paraId="5AEEA8C6" w14:textId="77777777" w:rsidR="00F16AB4" w:rsidRDefault="00F16AB4" w:rsidP="00F16AB4">
      <w:r w:rsidRPr="00317302">
        <w:t xml:space="preserve">Marianela </w:t>
      </w:r>
      <w:r w:rsidRPr="00317302">
        <w:rPr>
          <w:rStyle w:val="Style13ptBold"/>
        </w:rPr>
        <w:t>Lopez-</w:t>
      </w:r>
      <w:proofErr w:type="spellStart"/>
      <w:r w:rsidRPr="00317302">
        <w:rPr>
          <w:rStyle w:val="Style13ptBold"/>
        </w:rPr>
        <w:t>Galdos</w:t>
      </w:r>
      <w:proofErr w:type="spellEnd"/>
      <w:r w:rsidRPr="00317302">
        <w:rPr>
          <w:rStyle w:val="Style13ptBold"/>
        </w:rPr>
        <w:t xml:space="preserve"> 7-28-21</w:t>
      </w:r>
      <w:r w:rsidRPr="00317302">
        <w:t xml:space="preserve">.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w:t>
      </w:r>
      <w:hyperlink r:id="rId22" w:history="1">
        <w:r w:rsidRPr="000E751D">
          <w:rPr>
            <w:rStyle w:val="FollowedHyperlink"/>
          </w:rPr>
          <w:t>https://www.project-disco.org/competition/072821-policy-decisions-of-antitrust-institutions-series-the-future-of-the-ftc-and-its-perils/</w:t>
        </w:r>
      </w:hyperlink>
    </w:p>
    <w:p w14:paraId="10CDA334" w14:textId="77777777" w:rsidR="00F16AB4" w:rsidRPr="00317302" w:rsidRDefault="00F16AB4" w:rsidP="00F16AB4">
      <w:pPr>
        <w:rPr>
          <w:sz w:val="16"/>
        </w:rPr>
      </w:pPr>
      <w:r w:rsidRPr="002A51D6">
        <w:rPr>
          <w:sz w:val="16"/>
        </w:rPr>
        <w:t xml:space="preserve">The FTC’s Enforcement Authority Let’s get started by understanding why the </w:t>
      </w:r>
      <w:r w:rsidRPr="008109B1">
        <w:rPr>
          <w:u w:val="single"/>
        </w:rPr>
        <w:t>FTC’s antitrust policy rerouting has raised a lot of questions</w:t>
      </w:r>
      <w:r w:rsidRPr="002A51D6">
        <w:rPr>
          <w:sz w:val="16"/>
        </w:rPr>
        <w:t xml:space="preserve">. The FTC is one of the two federal agencies that has authority over competition, and consumer protection matters. Throughout its enforcement, advocacy and regulatory activities, the FTC has endorsed competition policy that has inured to the benefit of consumers in the U.S. economy. As most </w:t>
      </w:r>
      <w:proofErr w:type="spellStart"/>
      <w:r w:rsidRPr="002A51D6">
        <w:rPr>
          <w:sz w:val="16"/>
        </w:rPr>
        <w:t>DisCo</w:t>
      </w:r>
      <w:proofErr w:type="spellEnd"/>
      <w:r w:rsidRPr="002A51D6">
        <w:rPr>
          <w:sz w:val="16"/>
        </w:rPr>
        <w:t xml:space="preserve"> readers </w:t>
      </w:r>
      <w:r w:rsidRPr="00E36D6F">
        <w:rPr>
          <w:sz w:val="16"/>
        </w:rPr>
        <w:t xml:space="preserve">know, </w:t>
      </w:r>
      <w:r w:rsidRPr="00E36D6F">
        <w:rPr>
          <w:u w:val="single"/>
        </w:rPr>
        <w:t xml:space="preserve">the </w:t>
      </w:r>
      <w:r w:rsidRPr="008B3835">
        <w:rPr>
          <w:highlight w:val="cyan"/>
          <w:u w:val="single"/>
        </w:rPr>
        <w:t>FTC</w:t>
      </w:r>
      <w:r w:rsidRPr="00E36D6F">
        <w:rPr>
          <w:u w:val="single"/>
        </w:rPr>
        <w:t xml:space="preserve"> </w:t>
      </w:r>
      <w:r w:rsidRPr="00E36D6F">
        <w:rPr>
          <w:sz w:val="16"/>
        </w:rPr>
        <w:t>under a Neo-</w:t>
      </w:r>
      <w:proofErr w:type="spellStart"/>
      <w:r w:rsidRPr="00E36D6F">
        <w:rPr>
          <w:sz w:val="16"/>
        </w:rPr>
        <w:t>Brandeisian</w:t>
      </w:r>
      <w:proofErr w:type="spellEnd"/>
      <w:r w:rsidRPr="00E36D6F">
        <w:rPr>
          <w:sz w:val="16"/>
        </w:rPr>
        <w:t xml:space="preserve"> leader </w:t>
      </w:r>
      <w:r w:rsidRPr="00E36D6F">
        <w:rPr>
          <w:u w:val="single"/>
        </w:rPr>
        <w:t xml:space="preserve">has in a short period of time </w:t>
      </w:r>
      <w:r w:rsidRPr="008B3835">
        <w:rPr>
          <w:highlight w:val="cyan"/>
          <w:u w:val="single"/>
        </w:rPr>
        <w:t>made</w:t>
      </w:r>
      <w:r w:rsidRPr="00E36D6F">
        <w:rPr>
          <w:u w:val="single"/>
        </w:rPr>
        <w:t xml:space="preserve"> drastic </w:t>
      </w:r>
      <w:r w:rsidRPr="008B3835">
        <w:rPr>
          <w:highlight w:val="cyan"/>
          <w:u w:val="single"/>
        </w:rPr>
        <w:t>changes</w:t>
      </w:r>
      <w:r w:rsidRPr="00E36D6F">
        <w:rPr>
          <w:u w:val="single"/>
        </w:rPr>
        <w:t xml:space="preserve"> to the bipartisan consensus that had traditionally governed the FTC’s enforcement decision-making framework</w:t>
      </w:r>
      <w:r w:rsidRPr="00E36D6F">
        <w:rPr>
          <w:sz w:val="16"/>
        </w:rPr>
        <w:t xml:space="preserve">. In this respect, </w:t>
      </w:r>
      <w:r w:rsidRPr="00E36D6F">
        <w:rPr>
          <w:u w:val="single"/>
        </w:rPr>
        <w:t xml:space="preserve">the most prominent example is the FTC’s recent decision </w:t>
      </w:r>
      <w:r w:rsidRPr="008B3835">
        <w:rPr>
          <w:highlight w:val="cyan"/>
          <w:u w:val="single"/>
        </w:rPr>
        <w:t>to</w:t>
      </w:r>
      <w:r w:rsidRPr="00E36D6F">
        <w:rPr>
          <w:u w:val="single"/>
        </w:rPr>
        <w:t xml:space="preserve"> </w:t>
      </w:r>
      <w:r w:rsidRPr="00285272">
        <w:rPr>
          <w:u w:val="single"/>
        </w:rPr>
        <w:t xml:space="preserve">rescind the </w:t>
      </w:r>
      <w:hyperlink r:id="rId23" w:history="1">
        <w:r w:rsidRPr="00285272">
          <w:rPr>
            <w:u w:val="single"/>
          </w:rPr>
          <w:t>Statement of Enforcement Principles Regarding “Unfair Methods of Competition” Under Section 5 of the FTC Act</w:t>
        </w:r>
      </w:hyperlink>
      <w:r w:rsidRPr="00285272">
        <w:rPr>
          <w:sz w:val="16"/>
        </w:rPr>
        <w:t xml:space="preserve"> (Section 5 </w:t>
      </w:r>
      <w:r w:rsidRPr="00285272">
        <w:rPr>
          <w:sz w:val="16"/>
        </w:rPr>
        <w:lastRenderedPageBreak/>
        <w:t xml:space="preserve">Policy Guidelines). </w:t>
      </w:r>
      <w:r w:rsidRPr="00285272">
        <w:rPr>
          <w:u w:val="single"/>
        </w:rPr>
        <w:t xml:space="preserve">In 2015, </w:t>
      </w:r>
      <w:r w:rsidRPr="00285272">
        <w:rPr>
          <w:sz w:val="16"/>
        </w:rPr>
        <w:t xml:space="preserve">under the Obama administration, </w:t>
      </w:r>
      <w:r w:rsidRPr="00285272">
        <w:rPr>
          <w:u w:val="single"/>
        </w:rPr>
        <w:t xml:space="preserve">the FTC adopted the </w:t>
      </w:r>
      <w:r w:rsidRPr="00285272">
        <w:rPr>
          <w:highlight w:val="cyan"/>
          <w:u w:val="single"/>
        </w:rPr>
        <w:t>Section 5 Policy Guidelines</w:t>
      </w:r>
      <w:r w:rsidRPr="00285272">
        <w:rPr>
          <w:u w:val="single"/>
        </w:rPr>
        <w:t xml:space="preserve"> w</w:t>
      </w:r>
      <w:r w:rsidRPr="008B3835">
        <w:rPr>
          <w:u w:val="single"/>
        </w:rPr>
        <w:t>ith bipartisan support</w:t>
      </w:r>
      <w:r w:rsidRPr="008B3835">
        <w:rPr>
          <w:sz w:val="16"/>
        </w:rPr>
        <w:t xml:space="preserve">. </w:t>
      </w:r>
      <w:r w:rsidRPr="008B3835">
        <w:rPr>
          <w:u w:val="single"/>
        </w:rPr>
        <w:t>These guidelines were the result of a lot of work put forward throughout many years by the antitrus</w:t>
      </w:r>
      <w:r w:rsidRPr="00E36D6F">
        <w:rPr>
          <w:u w:val="single"/>
        </w:rPr>
        <w:t>t community</w:t>
      </w:r>
      <w:r w:rsidRPr="002A51D6">
        <w:rPr>
          <w:sz w:val="16"/>
        </w:rPr>
        <w:t xml:space="preserve"> </w:t>
      </w:r>
      <w:r w:rsidRPr="00AF5107">
        <w:rPr>
          <w:u w:val="single"/>
        </w:rPr>
        <w:t>including academia and FTC staffers</w:t>
      </w:r>
      <w:r w:rsidRPr="002A51D6">
        <w:rPr>
          <w:sz w:val="16"/>
        </w:rPr>
        <w:t xml:space="preserve">. Although the Guidelines were short, and maybe imperfect, they covered the minimum principles to guide the FTC when enforcing Section 5 of the FTC Act relating to ‘unfair methods of competition’ that fell outside the scope of the Sherman and Clayton Acts. </w:t>
      </w:r>
      <w:r w:rsidRPr="00AF5107">
        <w:rPr>
          <w:u w:val="single"/>
        </w:rPr>
        <w:t>Moreover</w:t>
      </w:r>
      <w:r w:rsidRPr="002A51D6">
        <w:rPr>
          <w:sz w:val="16"/>
        </w:rPr>
        <w:t xml:space="preserve">, Section 5 Policy </w:t>
      </w:r>
      <w:r w:rsidRPr="00103AF4">
        <w:rPr>
          <w:highlight w:val="cyan"/>
          <w:u w:val="single"/>
        </w:rPr>
        <w:t>Guidelines reaffirmed</w:t>
      </w:r>
      <w:r w:rsidRPr="00AF5107">
        <w:rPr>
          <w:u w:val="single"/>
        </w:rPr>
        <w:t xml:space="preserve"> the </w:t>
      </w:r>
      <w:r w:rsidRPr="008B3835">
        <w:rPr>
          <w:u w:val="single"/>
        </w:rPr>
        <w:t xml:space="preserve">FTC’s </w:t>
      </w:r>
      <w:r w:rsidRPr="00103AF4">
        <w:rPr>
          <w:highlight w:val="cyan"/>
          <w:u w:val="single"/>
        </w:rPr>
        <w:t xml:space="preserve">commitment to carrying out </w:t>
      </w:r>
      <w:r w:rsidRPr="00E36D6F">
        <w:rPr>
          <w:u w:val="single"/>
        </w:rPr>
        <w:t xml:space="preserve">its antitrust mandate under the </w:t>
      </w:r>
      <w:r w:rsidRPr="00103AF4">
        <w:rPr>
          <w:highlight w:val="cyan"/>
          <w:u w:val="single"/>
        </w:rPr>
        <w:t>consumer welfare standard</w:t>
      </w:r>
      <w:r w:rsidRPr="002A51D6">
        <w:rPr>
          <w:sz w:val="16"/>
        </w:rPr>
        <w:t xml:space="preserve"> as </w:t>
      </w:r>
      <w:hyperlink r:id="rId24" w:history="1">
        <w:r w:rsidRPr="002A51D6">
          <w:rPr>
            <w:sz w:val="16"/>
          </w:rPr>
          <w:t>noted</w:t>
        </w:r>
      </w:hyperlink>
      <w:r w:rsidRPr="002A51D6">
        <w:rPr>
          <w:sz w:val="16"/>
        </w:rPr>
        <w:t xml:space="preserve"> by the Chairwoman Edith Ramirez: “The promotion of consumer welfare is a cornerstone of the FTC’s antitrust enforcement, and these principles </w:t>
      </w:r>
      <w:r w:rsidRPr="00F5136A">
        <w:rPr>
          <w:sz w:val="16"/>
        </w:rPr>
        <w:t xml:space="preserve">reaffirm the agency’s legal framework in carrying out that important mission.” But </w:t>
      </w:r>
      <w:r w:rsidRPr="00F5136A">
        <w:rPr>
          <w:u w:val="single"/>
        </w:rPr>
        <w:t xml:space="preserve">most importantly, the Section 5 Policy Guidelines acted as the guardrails to avoid situations where the FTC, </w:t>
      </w:r>
      <w:proofErr w:type="gramStart"/>
      <w:r w:rsidRPr="00F5136A">
        <w:rPr>
          <w:u w:val="single"/>
        </w:rPr>
        <w:t>in an effort to</w:t>
      </w:r>
      <w:proofErr w:type="gramEnd"/>
      <w:r w:rsidRPr="00F5136A">
        <w:rPr>
          <w:u w:val="single"/>
        </w:rPr>
        <w:t xml:space="preserve"> expand its enforcement authority, would lose many antitrust stand-alone Section 5 cases in court</w:t>
      </w:r>
      <w:r w:rsidRPr="00F5136A">
        <w:rPr>
          <w:sz w:val="16"/>
        </w:rPr>
        <w:t xml:space="preserve">, </w:t>
      </w:r>
      <w:r w:rsidRPr="00F5136A">
        <w:rPr>
          <w:u w:val="single"/>
        </w:rPr>
        <w:t xml:space="preserve">to the </w:t>
      </w:r>
      <w:r w:rsidRPr="00F5136A">
        <w:rPr>
          <w:b/>
          <w:u w:val="single"/>
        </w:rPr>
        <w:t>detriment of the institution itself.</w:t>
      </w:r>
      <w:r w:rsidRPr="00F5136A">
        <w:rPr>
          <w:u w:val="single"/>
        </w:rPr>
        <w:t xml:space="preserve"> Indeed, the</w:t>
      </w:r>
      <w:r w:rsidRPr="00F5136A">
        <w:rPr>
          <w:sz w:val="16"/>
        </w:rPr>
        <w:t xml:space="preserve"> Section 5 Policy </w:t>
      </w:r>
      <w:r w:rsidRPr="00F5136A">
        <w:rPr>
          <w:u w:val="single"/>
        </w:rPr>
        <w:t>Guidelines were the result of lessons learned throughout the history of the FTC and represented a tool to avoid history repeating itself</w:t>
      </w:r>
      <w:r w:rsidRPr="00F5136A">
        <w:rPr>
          <w:sz w:val="16"/>
        </w:rPr>
        <w:t xml:space="preserve">. In this respect, it is important to </w:t>
      </w:r>
      <w:hyperlink r:id="rId25" w:history="1">
        <w:r w:rsidRPr="00F5136A">
          <w:rPr>
            <w:sz w:val="16"/>
          </w:rPr>
          <w:t>recall</w:t>
        </w:r>
      </w:hyperlink>
      <w:r w:rsidRPr="00F5136A">
        <w:rPr>
          <w:sz w:val="16"/>
        </w:rPr>
        <w:t xml:space="preserve"> that </w:t>
      </w:r>
      <w:r w:rsidRPr="00F5136A">
        <w:rPr>
          <w:u w:val="single"/>
        </w:rPr>
        <w:t>back in the 70s,</w:t>
      </w:r>
      <w:r w:rsidRPr="00F5136A">
        <w:rPr>
          <w:sz w:val="16"/>
        </w:rPr>
        <w:t xml:space="preserve"> under Chairman </w:t>
      </w:r>
      <w:proofErr w:type="spellStart"/>
      <w:r w:rsidRPr="00F5136A">
        <w:rPr>
          <w:sz w:val="16"/>
        </w:rPr>
        <w:t>Pertschuck</w:t>
      </w:r>
      <w:proofErr w:type="spellEnd"/>
      <w:r w:rsidRPr="00F5136A">
        <w:rPr>
          <w:sz w:val="16"/>
        </w:rPr>
        <w:t xml:space="preserve">, </w:t>
      </w:r>
      <w:r w:rsidRPr="00F5136A">
        <w:rPr>
          <w:u w:val="single"/>
        </w:rPr>
        <w:t>and in the following years, the FTC suffered immensely due to disparities between enforcement promises and implementation capabilities.</w:t>
      </w:r>
      <w:r w:rsidRPr="00F5136A">
        <w:rPr>
          <w:sz w:val="16"/>
        </w:rPr>
        <w:t xml:space="preserve"> </w:t>
      </w:r>
      <w:r w:rsidRPr="00F5136A">
        <w:rPr>
          <w:u w:val="single"/>
        </w:rPr>
        <w:t xml:space="preserve">Much of the </w:t>
      </w:r>
      <w:r w:rsidRPr="00F5136A">
        <w:rPr>
          <w:b/>
          <w:u w:val="single"/>
        </w:rPr>
        <w:t>institutional suffering</w:t>
      </w:r>
      <w:r w:rsidRPr="00F5136A">
        <w:rPr>
          <w:u w:val="single"/>
        </w:rPr>
        <w:t xml:space="preserve"> came from the agency not self-imposing limitations and standards to bring cases under Section 5 of the FTC Act which led to </w:t>
      </w:r>
      <w:r w:rsidRPr="00F5136A">
        <w:rPr>
          <w:b/>
          <w:u w:val="single"/>
        </w:rPr>
        <w:t>numerous litigation losses</w:t>
      </w:r>
      <w:r w:rsidRPr="00F5136A">
        <w:rPr>
          <w:u w:val="single"/>
        </w:rPr>
        <w:t xml:space="preserve">, </w:t>
      </w:r>
      <w:r w:rsidRPr="00F5136A">
        <w:rPr>
          <w:b/>
          <w:u w:val="single"/>
        </w:rPr>
        <w:t>consequential institutional reputational damage, and lack of political suppor</w:t>
      </w:r>
      <w:r w:rsidRPr="00F5136A">
        <w:rPr>
          <w:u w:val="single"/>
        </w:rPr>
        <w:t>t</w:t>
      </w:r>
      <w:r>
        <w:t xml:space="preserve"> </w:t>
      </w:r>
      <w:proofErr w:type="gramStart"/>
      <w:r w:rsidRPr="00317302">
        <w:rPr>
          <w:sz w:val="16"/>
        </w:rPr>
        <w:t>But</w:t>
      </w:r>
      <w:proofErr w:type="gramEnd"/>
      <w:r w:rsidRPr="00317302">
        <w:rPr>
          <w:sz w:val="16"/>
        </w:rPr>
        <w:t xml:space="preserve">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 xml:space="preserve">Whereas it is legally accepted to design </w:t>
      </w:r>
      <w:r w:rsidRPr="00F5136A">
        <w:rPr>
          <w:sz w:val="16"/>
          <w:szCs w:val="16"/>
        </w:rPr>
        <w:t xml:space="preserve">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 </w:t>
      </w:r>
      <w:r w:rsidRPr="00F5136A">
        <w:rPr>
          <w:sz w:val="16"/>
        </w:rPr>
        <w:t xml:space="preserve">Against this background, </w:t>
      </w:r>
      <w:r w:rsidRPr="00F5136A">
        <w:rPr>
          <w:rStyle w:val="StyleUnderline"/>
        </w:rPr>
        <w:t>it seems risky for the new leadership to</w:t>
      </w:r>
      <w:r w:rsidRPr="00F5136A">
        <w:rPr>
          <w:sz w:val="16"/>
        </w:rPr>
        <w:t xml:space="preserve"> engage in broad rulemaking endeavors that might </w:t>
      </w:r>
      <w:r w:rsidRPr="00F5136A">
        <w:rPr>
          <w:rStyle w:val="StyleUnderline"/>
        </w:rPr>
        <w:t xml:space="preserve">raise concerns from an </w:t>
      </w:r>
      <w:r w:rsidRPr="00F5136A">
        <w:rPr>
          <w:rStyle w:val="Emphasis"/>
        </w:rPr>
        <w:t>institution legitimacy perspective</w:t>
      </w:r>
      <w:r w:rsidRPr="00F5136A">
        <w:rPr>
          <w:sz w:val="16"/>
        </w:rPr>
        <w:t>. In the long term,</w:t>
      </w:r>
      <w:r w:rsidRPr="00317302">
        <w:rPr>
          <w:sz w:val="16"/>
        </w:rPr>
        <w:t xml:space="preserve">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Cs w:val="26"/>
          <w:highlight w:val="cyan"/>
        </w:rPr>
        <w:t>new legislation</w:t>
      </w:r>
      <w:r w:rsidRPr="005D3510">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w:t>
      </w:r>
      <w:proofErr w:type="spellStart"/>
      <w:r w:rsidRPr="005D3510">
        <w:rPr>
          <w:rStyle w:val="Emphasis"/>
          <w:highlight w:val="cyan"/>
        </w:rPr>
        <w:t>Brandeisian</w:t>
      </w:r>
      <w:proofErr w:type="spellEnd"/>
      <w:r w:rsidRPr="005D3510">
        <w:rPr>
          <w:rStyle w:val="Emphasis"/>
          <w:highlight w:val="cyan"/>
        </w:rPr>
        <w:t xml:space="preserve">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5D3510">
        <w:rPr>
          <w:rStyle w:val="Emphasis"/>
          <w:highlight w:val="cyan"/>
        </w:rPr>
        <w:t xml:space="preserve">if </w:t>
      </w:r>
      <w:r w:rsidRPr="005D3510">
        <w:rPr>
          <w:rStyle w:val="Emphasis"/>
          <w:highlight w:val="cyan"/>
        </w:rPr>
        <w:lastRenderedPageBreak/>
        <w:t xml:space="preserve">the FTC </w:t>
      </w:r>
      <w:r w:rsidRPr="005D3510">
        <w:rPr>
          <w:rStyle w:val="Emphasis"/>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w:t>
      </w:r>
      <w:r w:rsidRPr="00F5136A">
        <w:rPr>
          <w:rStyle w:val="StyleUnderline"/>
        </w:rPr>
        <w:t xml:space="preserve">that the question would be whether the antitrust norms are fit for today’s economy, but rather </w:t>
      </w:r>
      <w:r w:rsidRPr="00F5136A">
        <w:rPr>
          <w:rStyle w:val="Emphasis"/>
          <w:szCs w:val="26"/>
        </w:rPr>
        <w:t xml:space="preserve">if the agency </w:t>
      </w:r>
      <w:proofErr w:type="gramStart"/>
      <w:r w:rsidRPr="00F5136A">
        <w:rPr>
          <w:rStyle w:val="Emphasis"/>
          <w:szCs w:val="26"/>
        </w:rPr>
        <w:t>is capable of executing</w:t>
      </w:r>
      <w:proofErr w:type="gramEnd"/>
      <w:r w:rsidRPr="00F5136A">
        <w:rPr>
          <w:rStyle w:val="Emphasis"/>
        </w:rPr>
        <w:t xml:space="preserve"> its mandate effectively</w:t>
      </w:r>
      <w:r w:rsidRPr="00F5136A">
        <w:rPr>
          <w:sz w:val="16"/>
        </w:rPr>
        <w:t xml:space="preserve">. The </w:t>
      </w:r>
      <w:r w:rsidRPr="00F5136A">
        <w:rPr>
          <w:rStyle w:val="StyleUnderline"/>
        </w:rPr>
        <w:t>recent decision in the FTC v. Facebook case is a good example</w:t>
      </w:r>
      <w:r w:rsidRPr="00F5136A">
        <w:rPr>
          <w:sz w:val="16"/>
        </w:rPr>
        <w:t xml:space="preserve"> of th</w:t>
      </w:r>
      <w:r w:rsidRPr="00317302">
        <w:rPr>
          <w:sz w:val="16"/>
        </w:rPr>
        <w:t xml:space="preserve">is paradigm, where </w:t>
      </w:r>
      <w:r w:rsidRPr="00317302">
        <w:rPr>
          <w:rStyle w:val="StyleUnderline"/>
        </w:rPr>
        <w:t>the Judge expressed that the FTC had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Cs w:val="26"/>
          <w:highlight w:val="cyan"/>
        </w:rPr>
        <w:t>debacle for the institution itself</w:t>
      </w:r>
      <w:r w:rsidRPr="005D3510">
        <w:rPr>
          <w:sz w:val="16"/>
          <w:highlight w:val="cyan"/>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w:t>
      </w:r>
      <w:r>
        <w:rPr>
          <w:sz w:val="16"/>
        </w:rPr>
        <w:t xml:space="preserve"> </w:t>
      </w:r>
      <w:proofErr w:type="gramStart"/>
      <w:r w:rsidRPr="00317302">
        <w:rPr>
          <w:sz w:val="16"/>
        </w:rPr>
        <w:t>Unfortunately</w:t>
      </w:r>
      <w:proofErr w:type="gramEnd"/>
      <w:r w:rsidRPr="00317302">
        <w:rPr>
          <w:sz w:val="16"/>
        </w:rPr>
        <w:t xml:space="preserve">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1FA3B845" w14:textId="3B67CDEB" w:rsidR="00F16AB4" w:rsidRPr="00AE1698" w:rsidRDefault="00F16AB4" w:rsidP="00F16AB4">
      <w:pPr>
        <w:pStyle w:val="Heading2"/>
      </w:pPr>
      <w:r w:rsidRPr="00AE1698">
        <w:lastRenderedPageBreak/>
        <w:t>1ar</w:t>
      </w:r>
      <w:r>
        <w:t xml:space="preserve"> </w:t>
      </w:r>
    </w:p>
    <w:p w14:paraId="5C5160D0" w14:textId="37FAF04F" w:rsidR="00F16AB4" w:rsidRPr="001B4C57" w:rsidRDefault="00F16AB4" w:rsidP="00F16AB4">
      <w:pPr>
        <w:pStyle w:val="Heading3"/>
      </w:pPr>
      <w:r>
        <w:lastRenderedPageBreak/>
        <w:t>Modeling ADV</w:t>
      </w:r>
      <w:r>
        <w:t xml:space="preserve"> </w:t>
      </w:r>
    </w:p>
    <w:p w14:paraId="38FBF98F" w14:textId="77777777" w:rsidR="00F16AB4" w:rsidRPr="008154AF" w:rsidRDefault="00F16AB4" w:rsidP="00F16AB4">
      <w:pPr>
        <w:pStyle w:val="Heading4"/>
        <w:rPr>
          <w:rFonts w:asciiTheme="majorHAnsi" w:hAnsiTheme="majorHAnsi" w:cstheme="majorHAnsi"/>
        </w:rPr>
      </w:pPr>
      <w:r>
        <w:rPr>
          <w:rFonts w:asciiTheme="majorHAnsi" w:hAnsiTheme="majorHAnsi" w:cstheme="majorHAnsi"/>
        </w:rPr>
        <w:t xml:space="preserve">Multiple other counties follow </w:t>
      </w:r>
      <w:r w:rsidRPr="008154AF">
        <w:rPr>
          <w:rFonts w:asciiTheme="majorHAnsi" w:hAnsiTheme="majorHAnsi" w:cstheme="majorHAnsi"/>
          <w:u w:val="single"/>
        </w:rPr>
        <w:t>US antitrust law</w:t>
      </w:r>
      <w:r w:rsidRPr="008154AF">
        <w:rPr>
          <w:rFonts w:asciiTheme="majorHAnsi" w:hAnsiTheme="majorHAnsi" w:cstheme="majorHAnsi"/>
        </w:rPr>
        <w:t xml:space="preserve">. </w:t>
      </w:r>
    </w:p>
    <w:p w14:paraId="35A1AF4D" w14:textId="77777777" w:rsidR="00F16AB4" w:rsidRPr="008154AF" w:rsidRDefault="00F16AB4" w:rsidP="00F16AB4">
      <w:pPr>
        <w:rPr>
          <w:rFonts w:asciiTheme="majorHAnsi" w:hAnsiTheme="majorHAnsi" w:cstheme="majorHAnsi"/>
        </w:rPr>
      </w:pPr>
      <w:r w:rsidRPr="008154AF">
        <w:rPr>
          <w:rFonts w:asciiTheme="majorHAnsi" w:hAnsiTheme="majorHAnsi" w:cstheme="majorHAnsi"/>
        </w:rPr>
        <w:t xml:space="preserve">Marek D. </w:t>
      </w:r>
      <w:r w:rsidRPr="008154AF">
        <w:rPr>
          <w:rStyle w:val="Style13ptBold"/>
          <w:rFonts w:asciiTheme="majorHAnsi" w:hAnsiTheme="majorHAnsi" w:cstheme="majorHAnsi"/>
        </w:rPr>
        <w:t>Mueller 20</w:t>
      </w:r>
      <w:r w:rsidRPr="008154AF">
        <w:rPr>
          <w:rFonts w:asciiTheme="majorHAnsi" w:hAnsiTheme="majorHAnsi" w:cstheme="majorHAnsi"/>
        </w:rPr>
        <w:t xml:space="preserve">. University of Vienna. “Antitrust Regulation in Japan and South Korea – What Influence Does Chicago School of Antitrust Exercise on Competition Policy and Digital Economy” SSRN Electronic Journal. January 2020. </w:t>
      </w:r>
    </w:p>
    <w:p w14:paraId="16CEFA56" w14:textId="77777777" w:rsidR="00F16AB4" w:rsidRPr="008154AF" w:rsidRDefault="00F16AB4" w:rsidP="00F16AB4">
      <w:pPr>
        <w:rPr>
          <w:rFonts w:asciiTheme="majorHAnsi" w:hAnsiTheme="majorHAnsi" w:cstheme="majorHAnsi"/>
          <w:sz w:val="14"/>
        </w:rPr>
      </w:pPr>
      <w:r w:rsidRPr="008154AF">
        <w:rPr>
          <w:rFonts w:asciiTheme="majorHAnsi" w:hAnsiTheme="majorHAnsi" w:cstheme="majorHAnsi"/>
          <w:sz w:val="14"/>
        </w:rPr>
        <w:t xml:space="preserve">The </w:t>
      </w:r>
      <w:r w:rsidRPr="008154AF">
        <w:rPr>
          <w:rFonts w:asciiTheme="majorHAnsi" w:hAnsiTheme="majorHAnsi" w:cstheme="majorHAnsi"/>
          <w:highlight w:val="cyan"/>
          <w:u w:val="single"/>
        </w:rPr>
        <w:t>Japanese competition law</w:t>
      </w:r>
      <w:r w:rsidRPr="008154AF">
        <w:rPr>
          <w:rFonts w:asciiTheme="majorHAnsi" w:hAnsiTheme="majorHAnsi" w:cstheme="majorHAnsi"/>
          <w:u w:val="single"/>
        </w:rPr>
        <w:t>, known as Antimonopoly Act (AMA), came into effect two years after the loss of the Second World War</w:t>
      </w:r>
      <w:r w:rsidRPr="008154AF">
        <w:rPr>
          <w:rFonts w:asciiTheme="majorHAnsi" w:hAnsiTheme="majorHAnsi" w:cstheme="majorHAnsi"/>
          <w:sz w:val="14"/>
        </w:rPr>
        <w:t xml:space="preserve"> and in the wake of the collapse of governmental institutions. </w:t>
      </w:r>
      <w:r w:rsidRPr="008154AF">
        <w:rPr>
          <w:rFonts w:asciiTheme="majorHAnsi" w:hAnsiTheme="majorHAnsi" w:cstheme="majorHAnsi"/>
          <w:u w:val="single"/>
        </w:rPr>
        <w:t xml:space="preserve">It </w:t>
      </w:r>
      <w:r w:rsidRPr="008154AF">
        <w:rPr>
          <w:rFonts w:asciiTheme="majorHAnsi" w:hAnsiTheme="majorHAnsi" w:cstheme="majorHAnsi"/>
          <w:highlight w:val="cyan"/>
          <w:u w:val="single"/>
        </w:rPr>
        <w:t>was established</w:t>
      </w:r>
      <w:r w:rsidRPr="008154AF">
        <w:rPr>
          <w:rFonts w:asciiTheme="majorHAnsi" w:hAnsiTheme="majorHAnsi" w:cstheme="majorHAnsi"/>
          <w:u w:val="single"/>
        </w:rPr>
        <w:t xml:space="preserve"> by the Japanese Government in 1947 </w:t>
      </w:r>
      <w:r w:rsidRPr="008154AF">
        <w:rPr>
          <w:rFonts w:asciiTheme="majorHAnsi" w:hAnsiTheme="majorHAnsi" w:cstheme="majorHAnsi"/>
          <w:b/>
          <w:bCs/>
          <w:highlight w:val="cyan"/>
          <w:u w:val="single"/>
        </w:rPr>
        <w:t>based on the U</w:t>
      </w:r>
      <w:r w:rsidRPr="008154AF">
        <w:rPr>
          <w:rFonts w:asciiTheme="majorHAnsi" w:hAnsiTheme="majorHAnsi" w:cstheme="majorHAnsi"/>
          <w:b/>
          <w:bCs/>
          <w:u w:val="single"/>
        </w:rPr>
        <w:t xml:space="preserve">nited </w:t>
      </w:r>
      <w:r w:rsidRPr="008154AF">
        <w:rPr>
          <w:rFonts w:asciiTheme="majorHAnsi" w:hAnsiTheme="majorHAnsi" w:cstheme="majorHAnsi"/>
          <w:b/>
          <w:bCs/>
          <w:highlight w:val="cyan"/>
          <w:u w:val="single"/>
        </w:rPr>
        <w:t>S</w:t>
      </w:r>
      <w:r w:rsidRPr="008154AF">
        <w:rPr>
          <w:rFonts w:asciiTheme="majorHAnsi" w:hAnsiTheme="majorHAnsi" w:cstheme="majorHAnsi"/>
          <w:b/>
          <w:bCs/>
          <w:u w:val="single"/>
        </w:rPr>
        <w:t xml:space="preserve">tates </w:t>
      </w:r>
      <w:r w:rsidRPr="008154AF">
        <w:rPr>
          <w:rFonts w:asciiTheme="majorHAnsi" w:hAnsiTheme="majorHAnsi" w:cstheme="majorHAnsi"/>
          <w:b/>
          <w:bCs/>
          <w:highlight w:val="cyan"/>
          <w:u w:val="single"/>
        </w:rPr>
        <w:t>antitrust law</w:t>
      </w:r>
      <w:r w:rsidRPr="008154AF">
        <w:rPr>
          <w:rFonts w:asciiTheme="majorHAnsi" w:hAnsiTheme="majorHAnsi" w:cstheme="majorHAnsi"/>
          <w:u w:val="single"/>
        </w:rPr>
        <w:t xml:space="preserve">, in particular the </w:t>
      </w:r>
      <w:r w:rsidRPr="008154AF">
        <w:rPr>
          <w:rFonts w:asciiTheme="majorHAnsi" w:hAnsiTheme="majorHAnsi" w:cstheme="majorHAnsi"/>
          <w:b/>
          <w:bCs/>
          <w:highlight w:val="cyan"/>
          <w:u w:val="single"/>
        </w:rPr>
        <w:t>Sherman Act</w:t>
      </w:r>
      <w:r w:rsidRPr="008154AF">
        <w:rPr>
          <w:rFonts w:asciiTheme="majorHAnsi" w:hAnsiTheme="majorHAnsi" w:cstheme="majorHAnsi"/>
          <w:u w:val="single"/>
        </w:rPr>
        <w:t xml:space="preserve"> of 1890 </w:t>
      </w:r>
      <w:r w:rsidRPr="008154AF">
        <w:rPr>
          <w:rFonts w:asciiTheme="majorHAnsi" w:hAnsiTheme="majorHAnsi" w:cstheme="majorHAnsi"/>
          <w:highlight w:val="cyan"/>
          <w:u w:val="single"/>
        </w:rPr>
        <w:t>and</w:t>
      </w:r>
      <w:r w:rsidRPr="008154AF">
        <w:rPr>
          <w:rFonts w:asciiTheme="majorHAnsi" w:hAnsiTheme="majorHAnsi" w:cstheme="majorHAnsi"/>
          <w:u w:val="single"/>
        </w:rPr>
        <w:t xml:space="preserve"> the </w:t>
      </w:r>
      <w:r w:rsidRPr="008154AF">
        <w:rPr>
          <w:rFonts w:asciiTheme="majorHAnsi" w:hAnsiTheme="majorHAnsi" w:cstheme="majorHAnsi"/>
          <w:b/>
          <w:bCs/>
          <w:highlight w:val="cyan"/>
          <w:u w:val="single"/>
        </w:rPr>
        <w:t>Clayton Act</w:t>
      </w:r>
      <w:r w:rsidRPr="008154AF">
        <w:rPr>
          <w:rFonts w:asciiTheme="majorHAnsi" w:hAnsiTheme="majorHAnsi" w:cstheme="majorHAnsi"/>
          <w:u w:val="single"/>
        </w:rPr>
        <w:t xml:space="preserve"> of 1914</w:t>
      </w:r>
      <w:r w:rsidRPr="008154AF">
        <w:rPr>
          <w:rFonts w:asciiTheme="majorHAnsi" w:hAnsiTheme="majorHAnsi" w:cstheme="majorHAnsi"/>
          <w:sz w:val="14"/>
        </w:rPr>
        <w:t xml:space="preserve"> (Oh 2018). Moreover, its inauguration led to the formation of the Japanese </w:t>
      </w:r>
      <w:proofErr w:type="gramStart"/>
      <w:r w:rsidRPr="008154AF">
        <w:rPr>
          <w:rFonts w:asciiTheme="majorHAnsi" w:hAnsiTheme="majorHAnsi" w:cstheme="majorHAnsi"/>
          <w:sz w:val="14"/>
        </w:rPr>
        <w:t>Fair Trade</w:t>
      </w:r>
      <w:proofErr w:type="gramEnd"/>
      <w:r w:rsidRPr="008154AF">
        <w:rPr>
          <w:rFonts w:asciiTheme="majorHAnsi" w:hAnsiTheme="majorHAnsi" w:cstheme="majorHAnsi"/>
          <w:sz w:val="14"/>
        </w:rPr>
        <w:t xml:space="preserve"> Commission (JFTC). The AMA provides rules that entrepreneurs should observe in carrying out their business operations in a free economic society. More specifically, </w:t>
      </w:r>
      <w:r w:rsidRPr="008154AF">
        <w:rPr>
          <w:rFonts w:asciiTheme="majorHAnsi" w:hAnsiTheme="majorHAnsi" w:cstheme="majorHAnsi"/>
          <w:u w:val="single"/>
        </w:rPr>
        <w:t xml:space="preserve">it </w:t>
      </w:r>
      <w:r w:rsidRPr="008154AF">
        <w:rPr>
          <w:rFonts w:asciiTheme="majorHAnsi" w:hAnsiTheme="majorHAnsi" w:cstheme="majorHAnsi"/>
          <w:highlight w:val="cyan"/>
          <w:u w:val="single"/>
        </w:rPr>
        <w:t>places constraints on mergers and acquisitions</w:t>
      </w:r>
      <w:r w:rsidRPr="008154AF">
        <w:rPr>
          <w:rFonts w:asciiTheme="majorHAnsi" w:hAnsiTheme="majorHAnsi" w:cstheme="majorHAnsi"/>
          <w:sz w:val="14"/>
        </w:rPr>
        <w:t xml:space="preserve">, prohibits irrelevant economic strength disparities within Japanese market companies, and controls extreme market behavior to support fair and free competition. Unlike the United States, which enforces both antitrust laws and trade regulations by the Justice Department and the Federal Trade Commission, </w:t>
      </w:r>
      <w:r w:rsidRPr="008154AF">
        <w:rPr>
          <w:rFonts w:asciiTheme="majorHAnsi" w:hAnsiTheme="majorHAnsi" w:cstheme="majorHAnsi"/>
          <w:u w:val="single"/>
        </w:rPr>
        <w:t>the JFTC has sole authority over the enforcement of the AMA provisions and is responsible for regulating economic competition.</w:t>
      </w:r>
      <w:r w:rsidRPr="008154AF">
        <w:rPr>
          <w:rFonts w:asciiTheme="majorHAnsi" w:hAnsiTheme="majorHAnsi" w:cstheme="majorHAnsi"/>
          <w:sz w:val="14"/>
        </w:rPr>
        <w:t xml:space="preserve"> It is an independent office with broad enforcement power, particularly as it relates to merger control. The Japanese government loosened the cartel restriction per se to the ban on large cartels in 1953, lightened the laws on fusions and acquisitions, and repealed the moratorium on excessive economic power gap. After more than a decade of reduced antitrust regulation, an amendment of AMA took place in 1977 </w:t>
      </w:r>
      <w:proofErr w:type="gramStart"/>
      <w:r w:rsidRPr="008154AF">
        <w:rPr>
          <w:rFonts w:asciiTheme="majorHAnsi" w:hAnsiTheme="majorHAnsi" w:cstheme="majorHAnsi"/>
          <w:sz w:val="14"/>
        </w:rPr>
        <w:t>in order to</w:t>
      </w:r>
      <w:proofErr w:type="gramEnd"/>
      <w:r w:rsidRPr="008154AF">
        <w:rPr>
          <w:rFonts w:asciiTheme="majorHAnsi" w:hAnsiTheme="majorHAnsi" w:cstheme="majorHAnsi"/>
          <w:sz w:val="14"/>
        </w:rPr>
        <w:t xml:space="preserve"> promote competition under a stable economy after the first oil crisis. Moreover, </w:t>
      </w:r>
      <w:r w:rsidRPr="008154AF">
        <w:rPr>
          <w:rFonts w:asciiTheme="majorHAnsi" w:hAnsiTheme="majorHAnsi" w:cstheme="majorHAnsi"/>
          <w:b/>
          <w:bCs/>
          <w:highlight w:val="cyan"/>
          <w:u w:val="single"/>
        </w:rPr>
        <w:t>pressure from the U</w:t>
      </w:r>
      <w:r w:rsidRPr="008154AF">
        <w:rPr>
          <w:rFonts w:asciiTheme="majorHAnsi" w:hAnsiTheme="majorHAnsi" w:cstheme="majorHAnsi"/>
          <w:b/>
          <w:bCs/>
          <w:u w:val="single"/>
        </w:rPr>
        <w:t xml:space="preserve">nited </w:t>
      </w:r>
      <w:r w:rsidRPr="008154AF">
        <w:rPr>
          <w:rFonts w:asciiTheme="majorHAnsi" w:hAnsiTheme="majorHAnsi" w:cstheme="majorHAnsi"/>
          <w:b/>
          <w:bCs/>
          <w:highlight w:val="cyan"/>
          <w:u w:val="single"/>
        </w:rPr>
        <w:t>S</w:t>
      </w:r>
      <w:r w:rsidRPr="008154AF">
        <w:rPr>
          <w:rFonts w:asciiTheme="majorHAnsi" w:hAnsiTheme="majorHAnsi" w:cstheme="majorHAnsi"/>
          <w:b/>
          <w:bCs/>
          <w:u w:val="single"/>
        </w:rPr>
        <w:t>tates</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led to further amendments</w:t>
      </w:r>
      <w:r w:rsidRPr="008154AF">
        <w:rPr>
          <w:rFonts w:asciiTheme="majorHAnsi" w:hAnsiTheme="majorHAnsi" w:cstheme="majorHAnsi"/>
          <w:u w:val="single"/>
        </w:rPr>
        <w:t xml:space="preserve"> to AMA strengthening and protecting it from any previously seen weaknesses.</w:t>
      </w:r>
      <w:r w:rsidRPr="008154AF">
        <w:rPr>
          <w:rFonts w:asciiTheme="majorHAnsi" w:hAnsiTheme="majorHAnsi" w:cstheme="majorHAnsi"/>
          <w:sz w:val="14"/>
        </w:rPr>
        <w:t xml:space="preserve"> The most recent amendment to AMA occurred in 2019 to prohibit any collaboration that leads to unreasonable restraint of trade, which translates to arrangements that lead to accumulation of market power, </w:t>
      </w:r>
      <w:proofErr w:type="gramStart"/>
      <w:r w:rsidRPr="008154AF">
        <w:rPr>
          <w:rFonts w:asciiTheme="majorHAnsi" w:hAnsiTheme="majorHAnsi" w:cstheme="majorHAnsi"/>
          <w:sz w:val="14"/>
        </w:rPr>
        <w:t>in order to</w:t>
      </w:r>
      <w:proofErr w:type="gramEnd"/>
      <w:r w:rsidRPr="008154AF">
        <w:rPr>
          <w:rFonts w:asciiTheme="majorHAnsi" w:hAnsiTheme="majorHAnsi" w:cstheme="majorHAnsi"/>
          <w:sz w:val="14"/>
        </w:rPr>
        <w:t xml:space="preserve"> “invigorate the economy, and enhance consumer interests by fair and free competition” (JFTC 2019). In general, </w:t>
      </w:r>
      <w:r w:rsidRPr="008154AF">
        <w:rPr>
          <w:rFonts w:asciiTheme="majorHAnsi" w:hAnsiTheme="majorHAnsi" w:cstheme="majorHAnsi"/>
          <w:u w:val="single"/>
        </w:rPr>
        <w:t>the JFTC regards anti- competitive cartels as per se illegal; the court must first establish monopoly power before a declaration of illegality</w:t>
      </w:r>
      <w:r w:rsidRPr="008154AF">
        <w:rPr>
          <w:rFonts w:asciiTheme="majorHAnsi" w:hAnsiTheme="majorHAnsi" w:cstheme="majorHAnsi"/>
          <w:sz w:val="14"/>
        </w:rPr>
        <w:t xml:space="preserve"> (First et al. 2005). </w:t>
      </w:r>
      <w:r w:rsidRPr="008154AF">
        <w:rPr>
          <w:rFonts w:asciiTheme="majorHAnsi" w:hAnsiTheme="majorHAnsi" w:cstheme="majorHAnsi"/>
          <w:u w:val="single"/>
        </w:rPr>
        <w:t xml:space="preserve">This contrasts the </w:t>
      </w:r>
      <w:r w:rsidRPr="008154AF">
        <w:rPr>
          <w:rFonts w:asciiTheme="majorHAnsi" w:hAnsiTheme="majorHAnsi" w:cstheme="majorHAnsi"/>
          <w:b/>
          <w:bCs/>
          <w:u w:val="single"/>
        </w:rPr>
        <w:t>application of the same rule in the US</w:t>
      </w:r>
      <w:r w:rsidRPr="008154AF">
        <w:rPr>
          <w:rFonts w:asciiTheme="majorHAnsi" w:hAnsiTheme="majorHAnsi" w:cstheme="majorHAnsi"/>
          <w:u w:val="single"/>
        </w:rPr>
        <w:t xml:space="preserve"> where a plaintiff </w:t>
      </w:r>
      <w:proofErr w:type="gramStart"/>
      <w:r w:rsidRPr="008154AF">
        <w:rPr>
          <w:rFonts w:asciiTheme="majorHAnsi" w:hAnsiTheme="majorHAnsi" w:cstheme="majorHAnsi"/>
          <w:u w:val="single"/>
        </w:rPr>
        <w:t>has to</w:t>
      </w:r>
      <w:proofErr w:type="gramEnd"/>
      <w:r w:rsidRPr="008154AF">
        <w:rPr>
          <w:rFonts w:asciiTheme="majorHAnsi" w:hAnsiTheme="majorHAnsi" w:cstheme="majorHAnsi"/>
          <w:u w:val="single"/>
        </w:rPr>
        <w:t xml:space="preserve"> prove that an impermissible conduct of the Sherman Act occurred</w:t>
      </w:r>
      <w:r w:rsidRPr="008154AF">
        <w:rPr>
          <w:rFonts w:asciiTheme="majorHAnsi" w:hAnsiTheme="majorHAnsi" w:cstheme="majorHAnsi"/>
          <w:sz w:val="14"/>
        </w:rPr>
        <w:t xml:space="preserve"> (Albert 2012).</w:t>
      </w:r>
    </w:p>
    <w:p w14:paraId="1D667529" w14:textId="77777777" w:rsidR="00F16AB4" w:rsidRPr="009279B2" w:rsidRDefault="00F16AB4" w:rsidP="00F16AB4"/>
    <w:p w14:paraId="5525319D" w14:textId="58CB8C80" w:rsidR="00F16AB4" w:rsidRDefault="00F16AB4" w:rsidP="00F16AB4">
      <w:pPr>
        <w:pStyle w:val="Heading3"/>
      </w:pPr>
      <w:r>
        <w:lastRenderedPageBreak/>
        <w:t>DA --- Innovation</w:t>
      </w:r>
    </w:p>
    <w:p w14:paraId="29E2E63A" w14:textId="77777777" w:rsidR="00F16AB4" w:rsidRDefault="00F16AB4" w:rsidP="00F16AB4">
      <w:pPr>
        <w:pStyle w:val="Heading4"/>
      </w:pPr>
      <w:r>
        <w:t xml:space="preserve">Worker suppression hurts growth and innovation. </w:t>
      </w:r>
    </w:p>
    <w:p w14:paraId="00A70488" w14:textId="77777777" w:rsidR="00F16AB4" w:rsidRPr="00D4432B" w:rsidRDefault="00F16AB4" w:rsidP="00F16AB4">
      <w:r>
        <w:t xml:space="preserve">Eric A. </w:t>
      </w:r>
      <w:r w:rsidRPr="00D4432B">
        <w:rPr>
          <w:rStyle w:val="Style13ptBold"/>
        </w:rPr>
        <w:t xml:space="preserve">Posner </w:t>
      </w:r>
      <w:r>
        <w:rPr>
          <w:rStyle w:val="Style13ptBold"/>
        </w:rPr>
        <w:t>8/13/</w:t>
      </w:r>
      <w:r w:rsidRPr="00D4432B">
        <w:rPr>
          <w:rStyle w:val="Style13ptBold"/>
        </w:rPr>
        <w:t>21</w:t>
      </w:r>
      <w:r>
        <w:t xml:space="preserve">. Kirkland &amp; Ellis Distinguished Service Professor at University of Chicago. </w:t>
      </w:r>
      <w:proofErr w:type="gramStart"/>
      <w:r>
        <w:t>How</w:t>
      </w:r>
      <w:proofErr w:type="gramEnd"/>
      <w:r>
        <w:t xml:space="preserve"> Antitrust Failed Workers. Oxford University Press, 2021.</w:t>
      </w:r>
    </w:p>
    <w:p w14:paraId="2265977F" w14:textId="77777777" w:rsidR="00F16AB4" w:rsidRPr="00110844" w:rsidRDefault="00F16AB4" w:rsidP="00F16AB4">
      <w:pPr>
        <w:rPr>
          <w:b/>
          <w:iCs/>
          <w:u w:val="single"/>
        </w:rPr>
      </w:pPr>
      <w:r w:rsidRPr="00FA7E1F">
        <w:rPr>
          <w:rStyle w:val="StyleUnderline"/>
        </w:rPr>
        <w:t>The economic consequences of labor market power are analogous to those of product market power</w:t>
      </w:r>
      <w:r w:rsidRPr="00DA21F1">
        <w:rPr>
          <w:sz w:val="16"/>
        </w:rPr>
        <w:t xml:space="preserve">. Product market power has two </w:t>
      </w:r>
      <w:proofErr w:type="spellStart"/>
      <w:r w:rsidRPr="00DA21F1">
        <w:rPr>
          <w:sz w:val="16"/>
        </w:rPr>
        <w:t>wellknown</w:t>
      </w:r>
      <w:proofErr w:type="spellEnd"/>
      <w:r w:rsidRPr="00DA21F1">
        <w:rPr>
          <w:sz w:val="16"/>
        </w:rPr>
        <w:t xml:space="preserve">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w:t>
      </w:r>
      <w:proofErr w:type="gramStart"/>
      <w:r w:rsidRPr="00DA21F1">
        <w:rPr>
          <w:sz w:val="16"/>
        </w:rPr>
        <w:t>can be seen as</w:t>
      </w:r>
      <w:proofErr w:type="gramEnd"/>
      <w:r w:rsidRPr="00DA21F1">
        <w:rPr>
          <w:sz w:val="16"/>
        </w:rPr>
        <w:t xml:space="preserve">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w:t>
      </w:r>
      <w:proofErr w:type="gramStart"/>
      <w:r w:rsidRPr="00DA21F1">
        <w:rPr>
          <w:sz w:val="16"/>
        </w:rPr>
        <w:t>in order to</w:t>
      </w:r>
      <w:proofErr w:type="gramEnd"/>
      <w:r w:rsidRPr="00DA21F1">
        <w:rPr>
          <w:sz w:val="16"/>
        </w:rPr>
        <w:t xml:space="preserve">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2E719E8F" w14:textId="77777777" w:rsidR="00F16AB4" w:rsidRDefault="00F16AB4" w:rsidP="00F16AB4"/>
    <w:p w14:paraId="13D9E996" w14:textId="77777777" w:rsidR="00F16AB4" w:rsidRPr="00F16AB4" w:rsidRDefault="00F16AB4" w:rsidP="00F16AB4"/>
    <w:p w14:paraId="7EA9570B" w14:textId="6A2DA8FB" w:rsidR="00F16AB4" w:rsidRDefault="00F16AB4" w:rsidP="00F16AB4">
      <w:pPr>
        <w:pStyle w:val="Heading3"/>
      </w:pPr>
      <w:r>
        <w:lastRenderedPageBreak/>
        <w:t xml:space="preserve">DA --- </w:t>
      </w:r>
      <w:proofErr w:type="spellStart"/>
      <w:r>
        <w:t>p</w:t>
      </w:r>
      <w:r>
        <w:t>tx</w:t>
      </w:r>
      <w:proofErr w:type="spellEnd"/>
    </w:p>
    <w:p w14:paraId="417D4731" w14:textId="77777777" w:rsidR="00F16AB4" w:rsidRPr="00901541" w:rsidRDefault="00F16AB4" w:rsidP="00F16AB4">
      <w:pPr>
        <w:pStyle w:val="Heading4"/>
        <w:rPr>
          <w:rFonts w:asciiTheme="minorHAnsi" w:hAnsiTheme="minorHAnsi" w:cstheme="minorHAnsi"/>
        </w:rPr>
      </w:pPr>
      <w:r w:rsidRPr="00901541">
        <w:rPr>
          <w:rFonts w:asciiTheme="minorHAnsi" w:hAnsiTheme="minorHAnsi" w:cstheme="minorHAnsi"/>
        </w:rPr>
        <w:t>Won’t pass</w:t>
      </w:r>
    </w:p>
    <w:p w14:paraId="7E2108ED"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Carl </w:t>
      </w:r>
      <w:r w:rsidRPr="00901541">
        <w:rPr>
          <w:rStyle w:val="Heading4Char"/>
          <w:rFonts w:asciiTheme="minorHAnsi" w:hAnsiTheme="minorHAnsi" w:cstheme="minorHAnsi"/>
        </w:rPr>
        <w:t>Hulse, 9-14</w:t>
      </w:r>
      <w:r w:rsidRPr="00901541">
        <w:rPr>
          <w:rFonts w:asciiTheme="minorHAnsi" w:hAnsiTheme="minorHAnsi" w:cstheme="minorHAnsi"/>
        </w:rPr>
        <w:t>-2021, "Democrats propose a compromise voting rights bill.," New York Times, https://www.nytimes.com/live/2021/09/14/us/political-news</w:t>
      </w:r>
    </w:p>
    <w:p w14:paraId="54605C0A"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While </w:t>
      </w:r>
      <w:r w:rsidRPr="00166A90">
        <w:rPr>
          <w:rStyle w:val="StyleUnderline"/>
          <w:rFonts w:asciiTheme="minorHAnsi" w:hAnsiTheme="minorHAnsi" w:cstheme="minorHAnsi"/>
          <w:highlight w:val="cyan"/>
        </w:rPr>
        <w:t>Dem</w:t>
      </w:r>
      <w:r w:rsidRPr="00901541">
        <w:rPr>
          <w:rFonts w:asciiTheme="minorHAnsi" w:hAnsiTheme="minorHAnsi" w:cstheme="minorHAnsi"/>
        </w:rPr>
        <w:t>ocrat</w:t>
      </w:r>
      <w:r w:rsidRPr="00166A90">
        <w:rPr>
          <w:rStyle w:val="StyleUnderline"/>
          <w:rFonts w:asciiTheme="minorHAnsi" w:hAnsiTheme="minorHAnsi" w:cstheme="minorHAnsi"/>
          <w:highlight w:val="cyan"/>
        </w:rPr>
        <w:t>s</w:t>
      </w:r>
      <w:r w:rsidRPr="00901541">
        <w:rPr>
          <w:rFonts w:asciiTheme="minorHAnsi" w:hAnsiTheme="minorHAnsi" w:cstheme="minorHAnsi"/>
        </w:rPr>
        <w:t xml:space="preserve"> cheered the new version, they also </w:t>
      </w:r>
      <w:r w:rsidRPr="00901541">
        <w:rPr>
          <w:rStyle w:val="StyleUnderline"/>
          <w:rFonts w:asciiTheme="minorHAnsi" w:hAnsiTheme="minorHAnsi" w:cstheme="minorHAnsi"/>
        </w:rPr>
        <w:t>recognized</w:t>
      </w:r>
      <w:r w:rsidRPr="00901541">
        <w:rPr>
          <w:rFonts w:asciiTheme="minorHAnsi" w:hAnsiTheme="minorHAnsi" w:cstheme="minorHAnsi"/>
        </w:rPr>
        <w:t xml:space="preserve"> that </w:t>
      </w:r>
      <w:r w:rsidRPr="00901541">
        <w:rPr>
          <w:rStyle w:val="StyleUnderline"/>
          <w:rFonts w:asciiTheme="minorHAnsi" w:hAnsiTheme="minorHAnsi" w:cstheme="minorHAnsi"/>
        </w:rPr>
        <w:t xml:space="preserve">they were very </w:t>
      </w:r>
      <w:r w:rsidRPr="00166A90">
        <w:rPr>
          <w:rStyle w:val="StyleUnderline"/>
          <w:rFonts w:asciiTheme="minorHAnsi" w:hAnsiTheme="minorHAnsi" w:cstheme="minorHAnsi"/>
          <w:highlight w:val="cyan"/>
        </w:rPr>
        <w:t>unlikely to attract sufficient Republican support to break a filibuster against</w:t>
      </w:r>
      <w:r w:rsidRPr="00901541">
        <w:rPr>
          <w:rStyle w:val="StyleUnderline"/>
          <w:rFonts w:asciiTheme="minorHAnsi" w:hAnsiTheme="minorHAnsi" w:cstheme="minorHAnsi"/>
        </w:rPr>
        <w:t xml:space="preserve"> any </w:t>
      </w:r>
      <w:r w:rsidRPr="00166A90">
        <w:rPr>
          <w:rStyle w:val="StyleUnderline"/>
          <w:rFonts w:asciiTheme="minorHAnsi" w:hAnsiTheme="minorHAnsi" w:cstheme="minorHAnsi"/>
          <w:highlight w:val="cyan"/>
        </w:rPr>
        <w:t>voting bill</w:t>
      </w:r>
      <w:r w:rsidRPr="00901541">
        <w:rPr>
          <w:rFonts w:asciiTheme="minorHAnsi" w:hAnsiTheme="minorHAnsi" w:cstheme="minorHAnsi"/>
        </w:rPr>
        <w:t xml:space="preserve">, meaning that </w:t>
      </w:r>
      <w:r w:rsidRPr="00901541">
        <w:rPr>
          <w:rStyle w:val="StyleUnderline"/>
          <w:rFonts w:asciiTheme="minorHAnsi" w:hAnsiTheme="minorHAnsi" w:cstheme="minorHAnsi"/>
        </w:rPr>
        <w:t xml:space="preserve">they </w:t>
      </w:r>
      <w:r w:rsidRPr="00166A90">
        <w:rPr>
          <w:rStyle w:val="StyleUnderline"/>
          <w:rFonts w:asciiTheme="minorHAnsi" w:hAnsiTheme="minorHAnsi" w:cstheme="minorHAnsi"/>
          <w:highlight w:val="cyan"/>
        </w:rPr>
        <w:t>would have to</w:t>
      </w:r>
      <w:r w:rsidRPr="00901541">
        <w:rPr>
          <w:rFonts w:asciiTheme="minorHAnsi" w:hAnsiTheme="minorHAnsi" w:cstheme="minorHAnsi"/>
        </w:rPr>
        <w:t xml:space="preserve"> unite to force a </w:t>
      </w:r>
      <w:r w:rsidRPr="00166A90">
        <w:rPr>
          <w:rStyle w:val="StyleUnderline"/>
          <w:rFonts w:asciiTheme="minorHAnsi" w:hAnsiTheme="minorHAnsi" w:cstheme="minorHAnsi"/>
          <w:highlight w:val="cyan"/>
        </w:rPr>
        <w:t>change</w:t>
      </w:r>
      <w:r w:rsidRPr="00901541">
        <w:rPr>
          <w:rFonts w:asciiTheme="minorHAnsi" w:hAnsiTheme="minorHAnsi" w:cstheme="minorHAnsi"/>
        </w:rPr>
        <w:t xml:space="preserve"> to </w:t>
      </w:r>
      <w:r w:rsidRPr="00901541">
        <w:rPr>
          <w:rStyle w:val="StyleUnderline"/>
          <w:rFonts w:asciiTheme="minorHAnsi" w:hAnsiTheme="minorHAnsi" w:cstheme="minorHAnsi"/>
        </w:rPr>
        <w:t>Senate rules</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governing the </w:t>
      </w:r>
      <w:r w:rsidRPr="00166A90">
        <w:rPr>
          <w:rStyle w:val="StyleUnderline"/>
          <w:rFonts w:asciiTheme="minorHAnsi" w:hAnsiTheme="minorHAnsi" w:cstheme="minorHAnsi"/>
          <w:highlight w:val="cyan"/>
        </w:rPr>
        <w:t>filibuster</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if the legislation was </w:t>
      </w:r>
      <w:r w:rsidRPr="00166A90">
        <w:rPr>
          <w:rStyle w:val="StyleUnderline"/>
          <w:rFonts w:asciiTheme="minorHAnsi" w:hAnsiTheme="minorHAnsi" w:cstheme="minorHAnsi"/>
          <w:highlight w:val="cyan"/>
        </w:rPr>
        <w:t>to have any chance</w:t>
      </w:r>
      <w:r w:rsidRPr="00901541">
        <w:rPr>
          <w:rStyle w:val="StyleUnderline"/>
          <w:rFonts w:asciiTheme="minorHAnsi" w:hAnsiTheme="minorHAnsi" w:cstheme="minorHAnsi"/>
        </w:rPr>
        <w:t xml:space="preserve"> of passage</w:t>
      </w:r>
      <w:r w:rsidRPr="00901541">
        <w:rPr>
          <w:rFonts w:asciiTheme="minorHAnsi" w:hAnsiTheme="minorHAnsi" w:cstheme="minorHAnsi"/>
        </w:rPr>
        <w:t>. Republicans have already blocked debate on a voting rights measure twice before.</w:t>
      </w:r>
    </w:p>
    <w:p w14:paraId="0FB7D3DD"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“We must be honest about the facts,” Mr. Schumer said Monday as he said he would try to break the impasse again next week. “The Republican-led war on democracy has only worsened in the last few weeks.”</w:t>
      </w:r>
    </w:p>
    <w:p w14:paraId="1A476BCD"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Despite his support for the legislation, Mr. </w:t>
      </w:r>
      <w:r w:rsidRPr="00166A90">
        <w:rPr>
          <w:rStyle w:val="StyleUnderline"/>
          <w:rFonts w:asciiTheme="minorHAnsi" w:hAnsiTheme="minorHAnsi" w:cstheme="minorHAnsi"/>
          <w:highlight w:val="cyan"/>
        </w:rPr>
        <w:t>Manchin</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has </w:t>
      </w:r>
      <w:r w:rsidRPr="00166A90">
        <w:rPr>
          <w:rStyle w:val="StyleUnderline"/>
          <w:rFonts w:asciiTheme="minorHAnsi" w:hAnsiTheme="minorHAnsi" w:cstheme="minorHAnsi"/>
          <w:highlight w:val="cyan"/>
        </w:rPr>
        <w:t>reiterated</w:t>
      </w:r>
      <w:r w:rsidRPr="00901541">
        <w:rPr>
          <w:rStyle w:val="StyleUnderline"/>
          <w:rFonts w:asciiTheme="minorHAnsi" w:hAnsiTheme="minorHAnsi" w:cstheme="minorHAnsi"/>
        </w:rPr>
        <w:t xml:space="preserve"> multiple times </w:t>
      </w:r>
      <w:r w:rsidRPr="00166A90">
        <w:rPr>
          <w:rStyle w:val="StyleUnderline"/>
          <w:rFonts w:asciiTheme="minorHAnsi" w:hAnsiTheme="minorHAnsi" w:cstheme="minorHAnsi"/>
          <w:highlight w:val="cyan"/>
        </w:rPr>
        <w:t>his refusal</w:t>
      </w:r>
      <w:r w:rsidRPr="00901541">
        <w:rPr>
          <w:rStyle w:val="StyleUnderline"/>
          <w:rFonts w:asciiTheme="minorHAnsi" w:hAnsiTheme="minorHAnsi" w:cstheme="minorHAnsi"/>
        </w:rPr>
        <w:t xml:space="preserve"> to abolish the filibuster</w:t>
      </w:r>
      <w:r w:rsidRPr="00901541">
        <w:rPr>
          <w:rFonts w:asciiTheme="minorHAnsi" w:hAnsiTheme="minorHAnsi" w:cstheme="minorHAnsi"/>
        </w:rPr>
        <w:t>, though he has also indicated a willingness to entertain some changes. Mr. Schumer noted Monday that Mr. Manchin had been reaching out to Republicans to persuade them to back the new version of the voting rights bill.</w:t>
      </w:r>
    </w:p>
    <w:p w14:paraId="40FF58E3" w14:textId="77777777" w:rsidR="00F16AB4" w:rsidRPr="00901541" w:rsidRDefault="00F16AB4" w:rsidP="00F16AB4">
      <w:pPr>
        <w:rPr>
          <w:rFonts w:asciiTheme="minorHAnsi" w:hAnsiTheme="minorHAnsi" w:cstheme="minorHAnsi"/>
        </w:rPr>
      </w:pPr>
    </w:p>
    <w:p w14:paraId="1F01C5E6" w14:textId="77777777" w:rsidR="00F16AB4" w:rsidRPr="00901541" w:rsidRDefault="00F16AB4" w:rsidP="00F16AB4">
      <w:pPr>
        <w:rPr>
          <w:rFonts w:asciiTheme="minorHAnsi" w:hAnsiTheme="minorHAnsi" w:cstheme="minorHAnsi"/>
        </w:rPr>
      </w:pPr>
    </w:p>
    <w:p w14:paraId="2211BC55" w14:textId="77777777" w:rsidR="00F16AB4" w:rsidRPr="00901541" w:rsidRDefault="00F16AB4" w:rsidP="00F16AB4">
      <w:pPr>
        <w:pStyle w:val="Heading4"/>
        <w:rPr>
          <w:rFonts w:asciiTheme="minorHAnsi" w:hAnsiTheme="minorHAnsi" w:cstheme="minorHAnsi"/>
        </w:rPr>
      </w:pPr>
      <w:r w:rsidRPr="00901541">
        <w:rPr>
          <w:rFonts w:asciiTheme="minorHAnsi" w:hAnsiTheme="minorHAnsi" w:cstheme="minorHAnsi"/>
        </w:rPr>
        <w:t>Won’t pass</w:t>
      </w:r>
    </w:p>
    <w:p w14:paraId="1D72D010"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Claudia </w:t>
      </w:r>
      <w:proofErr w:type="spellStart"/>
      <w:r w:rsidRPr="00901541">
        <w:rPr>
          <w:rStyle w:val="Style13ptBold"/>
          <w:rFonts w:asciiTheme="minorHAnsi" w:hAnsiTheme="minorHAnsi" w:cstheme="minorHAnsi"/>
        </w:rPr>
        <w:t>Grisales</w:t>
      </w:r>
      <w:proofErr w:type="spellEnd"/>
      <w:r w:rsidRPr="00901541">
        <w:rPr>
          <w:rStyle w:val="Style13ptBold"/>
          <w:rFonts w:asciiTheme="minorHAnsi" w:hAnsiTheme="minorHAnsi" w:cstheme="minorHAnsi"/>
        </w:rPr>
        <w:t>, 9-14</w:t>
      </w:r>
      <w:r w:rsidRPr="00901541">
        <w:rPr>
          <w:rFonts w:asciiTheme="minorHAnsi" w:hAnsiTheme="minorHAnsi" w:cstheme="minorHAnsi"/>
        </w:rPr>
        <w:t xml:space="preserve">-2021, "Senate Democrats Offer A New Voting Bill, But A GOP Filibuster Likely Blocks </w:t>
      </w:r>
      <w:proofErr w:type="gramStart"/>
      <w:r w:rsidRPr="00901541">
        <w:rPr>
          <w:rFonts w:asciiTheme="minorHAnsi" w:hAnsiTheme="minorHAnsi" w:cstheme="minorHAnsi"/>
        </w:rPr>
        <w:t>The</w:t>
      </w:r>
      <w:proofErr w:type="gramEnd"/>
      <w:r w:rsidRPr="00901541">
        <w:rPr>
          <w:rFonts w:asciiTheme="minorHAnsi" w:hAnsiTheme="minorHAnsi" w:cstheme="minorHAnsi"/>
        </w:rPr>
        <w:t xml:space="preserve"> Way," NPR.org, https://www.npr.org/2021/09/14/1036812609/senate-democrats-offer-a-new-voting-bill-but-a-gop-filibuster-likely-blocks-the-?utm_medium=social&amp;utm_campaign=npr&amp;utm_term=nprnews&amp;utm_source=facebook.com&amp;fbclid=IwAR03Yd8mQ8zdk7ZjfLoN3q05n6-cftz2aM_OEeD0u4pjm78Iy9iDvaUa-TA</w:t>
      </w:r>
    </w:p>
    <w:p w14:paraId="58A4BEB7" w14:textId="77777777" w:rsidR="00F16AB4" w:rsidRPr="00901541" w:rsidRDefault="00F16AB4" w:rsidP="00F16AB4">
      <w:pPr>
        <w:rPr>
          <w:rFonts w:asciiTheme="minorHAnsi" w:hAnsiTheme="minorHAnsi" w:cstheme="minorHAnsi"/>
          <w:sz w:val="16"/>
        </w:rPr>
      </w:pPr>
      <w:r w:rsidRPr="00901541">
        <w:rPr>
          <w:rFonts w:asciiTheme="minorHAnsi" w:hAnsiTheme="minorHAnsi" w:cstheme="minorHAnsi"/>
          <w:sz w:val="16"/>
        </w:rPr>
        <w:t xml:space="preserve">Senate Democrats have reached a deal on </w:t>
      </w:r>
      <w:r w:rsidRPr="00166A90">
        <w:rPr>
          <w:rStyle w:val="StyleUnderline"/>
          <w:rFonts w:asciiTheme="minorHAnsi" w:hAnsiTheme="minorHAnsi" w:cstheme="minorHAnsi"/>
        </w:rPr>
        <w:t>revised voting rights legislation</w:t>
      </w:r>
      <w:r w:rsidRPr="00901541">
        <w:rPr>
          <w:rFonts w:asciiTheme="minorHAnsi" w:hAnsiTheme="minorHAnsi" w:cstheme="minorHAnsi"/>
          <w:sz w:val="16"/>
        </w:rPr>
        <w:t xml:space="preserve">, but </w:t>
      </w:r>
      <w:r w:rsidRPr="00901541">
        <w:rPr>
          <w:rStyle w:val="StyleUnderline"/>
          <w:rFonts w:asciiTheme="minorHAnsi" w:hAnsiTheme="minorHAnsi" w:cstheme="minorHAnsi"/>
        </w:rPr>
        <w:t>a major roadblock remains</w:t>
      </w:r>
      <w:r w:rsidRPr="00901541">
        <w:rPr>
          <w:rFonts w:asciiTheme="minorHAnsi" w:hAnsiTheme="minorHAnsi" w:cstheme="minorHAnsi"/>
          <w:sz w:val="16"/>
        </w:rPr>
        <w:t xml:space="preserve"> in the evenly divided chamber </w:t>
      </w:r>
      <w:r w:rsidRPr="00901541">
        <w:rPr>
          <w:rStyle w:val="StyleUnderline"/>
          <w:rFonts w:asciiTheme="minorHAnsi" w:hAnsiTheme="minorHAnsi" w:cstheme="minorHAnsi"/>
        </w:rPr>
        <w:t>with Republicans ready to halt the bill's progress</w:t>
      </w:r>
      <w:r w:rsidRPr="00901541">
        <w:rPr>
          <w:rFonts w:asciiTheme="minorHAnsi" w:hAnsiTheme="minorHAnsi" w:cstheme="minorHAnsi"/>
          <w:sz w:val="16"/>
        </w:rPr>
        <w:t xml:space="preserve">. The package is the latest attempt by Democrats to counteract Republican-led measures at the state level to restrict voting access and alter election administration. The new legislation, unveiled Tuesday morning by Minnesota Democratic Sen. Amy Klobuchar and several co-sponsors, builds off a framework proposed by Sen. Joe Manchin, D-W.Va., who had opposed an earlier, sweeping measure from his party. Along with Manchin, the new bill's co-sponsors are Democratic Sens. Raphael Warnock of Georgia, Jon Tester of Montana, Tim Kaine of Virginia, Jeff Merkley of </w:t>
      </w:r>
      <w:proofErr w:type="gramStart"/>
      <w:r w:rsidRPr="00901541">
        <w:rPr>
          <w:rFonts w:asciiTheme="minorHAnsi" w:hAnsiTheme="minorHAnsi" w:cstheme="minorHAnsi"/>
          <w:sz w:val="16"/>
        </w:rPr>
        <w:t>Oregon</w:t>
      </w:r>
      <w:proofErr w:type="gramEnd"/>
      <w:r w:rsidRPr="00901541">
        <w:rPr>
          <w:rFonts w:asciiTheme="minorHAnsi" w:hAnsiTheme="minorHAnsi" w:cstheme="minorHAnsi"/>
          <w:sz w:val="16"/>
        </w:rPr>
        <w:t xml:space="preserve"> and Alex Padilla of California, along with Maine independent Sen. Angus King. The new legislation, called the Freedom to Vote Act, includes many provisions from Democrats' sweeping For the People Act, which ran into a Republican filibuster. The revised bill would make Election Day a public holiday, ensure that every state offers same-day voter registration, set minimum federal standards on mail </w:t>
      </w:r>
      <w:proofErr w:type="gramStart"/>
      <w:r w:rsidRPr="00901541">
        <w:rPr>
          <w:rFonts w:asciiTheme="minorHAnsi" w:hAnsiTheme="minorHAnsi" w:cstheme="minorHAnsi"/>
          <w:sz w:val="16"/>
        </w:rPr>
        <w:t>voting</w:t>
      </w:r>
      <w:proofErr w:type="gramEnd"/>
      <w:r w:rsidRPr="00901541">
        <w:rPr>
          <w:rFonts w:asciiTheme="minorHAnsi" w:hAnsiTheme="minorHAnsi" w:cstheme="minorHAnsi"/>
          <w:sz w:val="16"/>
        </w:rPr>
        <w:t xml:space="preserve"> and ban partisan gerrymandering, among its provisions. "The entire voting rights working group, including Senators Manchin and Merkley," Klobuchar said in a statement, "is united behind legislation that will set basic national standards to make sure all Americans can cast their ballots in the way that works best for them, regardless of what zip code they live in." The bill also includes Manchin's call for a voter identification provision but would allow voters casting ballots in person to "present a broad set of identification cards and documents in hard copy and digital form," according to the statement. Democrats have expressed new openness to voter ID requirements. "The right to vote is fundamental to our Democracy and the Freedom to Vote Act is a step in the right direction towards protecting that right for every American," Manchin said. "As elected officials, we also have an obligation to restore [people's] faith in our Democracy, and I believe that the commonsense provisions in this bill — like flexible voter ID requirements — will do just that." The new legislation also includes steps to prevent election subversion. The statement said it would establish "protections to insulate nonpartisan state and local officials who administer federal elections from undue partisan interference or control." A separate Democratic voting bill, a measure named after the late John Lewis to </w:t>
      </w:r>
      <w:r w:rsidRPr="00901541">
        <w:rPr>
          <w:rFonts w:asciiTheme="minorHAnsi" w:hAnsiTheme="minorHAnsi" w:cstheme="minorHAnsi"/>
          <w:sz w:val="16"/>
        </w:rPr>
        <w:lastRenderedPageBreak/>
        <w:t xml:space="preserve">restore the Voting Rights Act, passed with Democratic votes in the House last month. Klobuchar, as chair of the Senate Rules Committee, has held several events to shore up new support for the Democrats' voting rights efforts, including the panel's first field hearing in Georgia this past summer. Democrats have been under a great deal of pressure from key constituencies that worked to get them elected to counteract the wave of laws passed in Republican-controlled states. This week, voting rights activists and other Democrats praised the compromise legislation as a significant starting point. Senate action could happen next week Cliff Albright, a co-founder of Black Voters Matter, said that while the legislation did not include </w:t>
      </w:r>
      <w:proofErr w:type="gramStart"/>
      <w:r w:rsidRPr="00901541">
        <w:rPr>
          <w:rFonts w:asciiTheme="minorHAnsi" w:hAnsiTheme="minorHAnsi" w:cstheme="minorHAnsi"/>
          <w:sz w:val="16"/>
        </w:rPr>
        <w:t>all of</w:t>
      </w:r>
      <w:proofErr w:type="gramEnd"/>
      <w:r w:rsidRPr="00901541">
        <w:rPr>
          <w:rFonts w:asciiTheme="minorHAnsi" w:hAnsiTheme="minorHAnsi" w:cstheme="minorHAnsi"/>
          <w:sz w:val="16"/>
        </w:rPr>
        <w:t xml:space="preserve"> the provisions of the For the People Act, it is "one of the most significant advancements in terms of voting rights that we've seen since 1965." Senate Majority Leader Chuck Schumer, D-N.Y., has said the chamber will proceed to the bill as soon as next week. Schumer said that </w:t>
      </w:r>
      <w:r w:rsidRPr="00901541">
        <w:rPr>
          <w:rStyle w:val="StyleUnderline"/>
          <w:rFonts w:asciiTheme="minorHAnsi" w:hAnsiTheme="minorHAnsi" w:cstheme="minorHAnsi"/>
        </w:rPr>
        <w:t>Manchin has been in discussions with Republican lawmakers</w:t>
      </w:r>
      <w:r w:rsidRPr="00901541">
        <w:rPr>
          <w:rFonts w:asciiTheme="minorHAnsi" w:hAnsiTheme="minorHAnsi" w:cstheme="minorHAnsi"/>
          <w:sz w:val="16"/>
        </w:rPr>
        <w:t xml:space="preserve"> about supporting the bill. And the West Virginia Democrat told CNN that he is focused on conversations with "reasonable Republicans." So far, </w:t>
      </w:r>
      <w:r w:rsidRPr="00166A90">
        <w:rPr>
          <w:rStyle w:val="StyleUnderline"/>
          <w:rFonts w:asciiTheme="minorHAnsi" w:hAnsiTheme="minorHAnsi" w:cstheme="minorHAnsi"/>
          <w:highlight w:val="cyan"/>
        </w:rPr>
        <w:t>Republicans</w:t>
      </w:r>
      <w:r w:rsidRPr="00901541">
        <w:rPr>
          <w:rStyle w:val="StyleUnderline"/>
          <w:rFonts w:asciiTheme="minorHAnsi" w:hAnsiTheme="minorHAnsi" w:cstheme="minorHAnsi"/>
        </w:rPr>
        <w:t xml:space="preserve"> remain largely </w:t>
      </w:r>
      <w:r w:rsidRPr="00166A90">
        <w:rPr>
          <w:rStyle w:val="StyleUnderline"/>
          <w:rFonts w:asciiTheme="minorHAnsi" w:hAnsiTheme="minorHAnsi" w:cstheme="minorHAnsi"/>
          <w:highlight w:val="cyan"/>
        </w:rPr>
        <w:t>opposed to any</w:t>
      </w:r>
      <w:r w:rsidRPr="00901541">
        <w:rPr>
          <w:rStyle w:val="StyleUnderline"/>
          <w:rFonts w:asciiTheme="minorHAnsi" w:hAnsiTheme="minorHAnsi" w:cstheme="minorHAnsi"/>
        </w:rPr>
        <w:t xml:space="preserve"> such </w:t>
      </w:r>
      <w:r w:rsidRPr="00166A90">
        <w:rPr>
          <w:rStyle w:val="StyleUnderline"/>
          <w:rFonts w:asciiTheme="minorHAnsi" w:hAnsiTheme="minorHAnsi" w:cstheme="minorHAnsi"/>
          <w:highlight w:val="cyan"/>
        </w:rPr>
        <w:t>reform</w:t>
      </w:r>
      <w:r w:rsidRPr="00901541">
        <w:rPr>
          <w:rStyle w:val="StyleUnderline"/>
          <w:rFonts w:asciiTheme="minorHAnsi" w:hAnsiTheme="minorHAnsi" w:cstheme="minorHAnsi"/>
        </w:rPr>
        <w:t xml:space="preserve"> efforts. </w:t>
      </w:r>
      <w:r w:rsidRPr="00901541">
        <w:rPr>
          <w:rFonts w:asciiTheme="minorHAnsi" w:hAnsiTheme="minorHAnsi" w:cstheme="minorHAnsi"/>
          <w:sz w:val="16"/>
        </w:rPr>
        <w:t xml:space="preserve">Some supporters say the move will help raise the temperature in the debate to </w:t>
      </w:r>
      <w:r w:rsidRPr="00901541">
        <w:rPr>
          <w:rStyle w:val="StyleUnderline"/>
          <w:rFonts w:asciiTheme="minorHAnsi" w:hAnsiTheme="minorHAnsi" w:cstheme="minorHAnsi"/>
        </w:rPr>
        <w:t>abolish the</w:t>
      </w:r>
      <w:r w:rsidRPr="00901541">
        <w:rPr>
          <w:rFonts w:asciiTheme="minorHAnsi" w:hAnsiTheme="minorHAnsi" w:cstheme="minorHAnsi"/>
          <w:sz w:val="16"/>
        </w:rPr>
        <w:t xml:space="preserve"> legislative </w:t>
      </w:r>
      <w:r w:rsidRPr="00901541">
        <w:rPr>
          <w:rStyle w:val="StyleUnderline"/>
          <w:rFonts w:asciiTheme="minorHAnsi" w:hAnsiTheme="minorHAnsi" w:cstheme="minorHAnsi"/>
        </w:rPr>
        <w:t>filibuster</w:t>
      </w:r>
      <w:r w:rsidRPr="00901541">
        <w:rPr>
          <w:rFonts w:asciiTheme="minorHAnsi" w:hAnsiTheme="minorHAnsi" w:cstheme="minorHAnsi"/>
          <w:sz w:val="16"/>
        </w:rPr>
        <w:t xml:space="preserve">, although members such as </w:t>
      </w:r>
      <w:r w:rsidRPr="00901541">
        <w:rPr>
          <w:rStyle w:val="StyleUnderline"/>
          <w:rFonts w:asciiTheme="minorHAnsi" w:hAnsiTheme="minorHAnsi" w:cstheme="minorHAnsi"/>
        </w:rPr>
        <w:t>Manchin</w:t>
      </w:r>
      <w:r w:rsidRPr="00901541">
        <w:rPr>
          <w:rFonts w:asciiTheme="minorHAnsi" w:hAnsiTheme="minorHAnsi" w:cstheme="minorHAnsi"/>
          <w:sz w:val="16"/>
        </w:rPr>
        <w:t xml:space="preserve"> have </w:t>
      </w:r>
      <w:r w:rsidRPr="00901541">
        <w:rPr>
          <w:rStyle w:val="StyleUnderline"/>
          <w:rFonts w:asciiTheme="minorHAnsi" w:hAnsiTheme="minorHAnsi" w:cstheme="minorHAnsi"/>
        </w:rPr>
        <w:t>repeatedly said they remain opposed</w:t>
      </w:r>
      <w:r w:rsidRPr="00901541">
        <w:rPr>
          <w:rFonts w:asciiTheme="minorHAnsi" w:hAnsiTheme="minorHAnsi" w:cstheme="minorHAnsi"/>
          <w:sz w:val="16"/>
        </w:rPr>
        <w:t xml:space="preserve"> to such an action. "I think Sen. </w:t>
      </w:r>
      <w:r w:rsidRPr="00166A90">
        <w:rPr>
          <w:rStyle w:val="StyleUnderline"/>
          <w:rFonts w:asciiTheme="minorHAnsi" w:hAnsiTheme="minorHAnsi" w:cstheme="minorHAnsi"/>
          <w:highlight w:val="cyan"/>
        </w:rPr>
        <w:t>Manchin</w:t>
      </w:r>
      <w:r w:rsidRPr="00901541">
        <w:rPr>
          <w:rFonts w:asciiTheme="minorHAnsi" w:hAnsiTheme="minorHAnsi" w:cstheme="minorHAnsi"/>
          <w:sz w:val="16"/>
        </w:rPr>
        <w:t xml:space="preserve"> gets it, and I think he </w:t>
      </w:r>
      <w:r w:rsidRPr="00166A90">
        <w:rPr>
          <w:rStyle w:val="StyleUnderline"/>
          <w:rFonts w:asciiTheme="minorHAnsi" w:hAnsiTheme="minorHAnsi" w:cstheme="minorHAnsi"/>
          <w:highlight w:val="cyan"/>
        </w:rPr>
        <w:t>would like to live in a Senate where 10 Republicans could be pulled in</w:t>
      </w:r>
      <w:r w:rsidRPr="00166A90">
        <w:rPr>
          <w:rStyle w:val="StyleUnderline"/>
          <w:rFonts w:asciiTheme="minorHAnsi" w:hAnsiTheme="minorHAnsi" w:cstheme="minorHAnsi"/>
        </w:rPr>
        <w:t xml:space="preserve">to an effort like this, </w:t>
      </w:r>
      <w:r w:rsidRPr="00166A90">
        <w:rPr>
          <w:rStyle w:val="StyleUnderline"/>
          <w:rFonts w:asciiTheme="minorHAnsi" w:hAnsiTheme="minorHAnsi" w:cstheme="minorHAnsi"/>
          <w:highlight w:val="cyan"/>
        </w:rPr>
        <w:t>but the reality is</w:t>
      </w:r>
      <w:r w:rsidRPr="00166A90">
        <w:rPr>
          <w:rFonts w:asciiTheme="minorHAnsi" w:hAnsiTheme="minorHAnsi" w:cstheme="minorHAnsi"/>
          <w:sz w:val="16"/>
          <w:highlight w:val="cyan"/>
        </w:rPr>
        <w:t xml:space="preserve"> </w:t>
      </w:r>
      <w:r w:rsidRPr="00166A90">
        <w:rPr>
          <w:rStyle w:val="StyleUnderline"/>
          <w:rFonts w:asciiTheme="minorHAnsi" w:hAnsiTheme="minorHAnsi" w:cstheme="minorHAnsi"/>
          <w:highlight w:val="cyan"/>
        </w:rPr>
        <w:t xml:space="preserve">that's not the Senate he's in </w:t>
      </w:r>
      <w:r w:rsidRPr="00166A90">
        <w:rPr>
          <w:rStyle w:val="StyleUnderline"/>
          <w:rFonts w:asciiTheme="minorHAnsi" w:hAnsiTheme="minorHAnsi" w:cstheme="minorHAnsi"/>
        </w:rPr>
        <w:t>right now</w:t>
      </w:r>
      <w:r w:rsidRPr="00901541">
        <w:rPr>
          <w:rFonts w:asciiTheme="minorHAnsi" w:hAnsiTheme="minorHAnsi" w:cstheme="minorHAnsi"/>
          <w:sz w:val="16"/>
        </w:rPr>
        <w:t xml:space="preserve">," said Eli </w:t>
      </w:r>
      <w:proofErr w:type="spellStart"/>
      <w:r w:rsidRPr="00901541">
        <w:rPr>
          <w:rFonts w:asciiTheme="minorHAnsi" w:hAnsiTheme="minorHAnsi" w:cstheme="minorHAnsi"/>
          <w:sz w:val="16"/>
        </w:rPr>
        <w:t>Zupnick</w:t>
      </w:r>
      <w:proofErr w:type="spellEnd"/>
      <w:r w:rsidRPr="00901541">
        <w:rPr>
          <w:rFonts w:asciiTheme="minorHAnsi" w:hAnsiTheme="minorHAnsi" w:cstheme="minorHAnsi"/>
          <w:sz w:val="16"/>
        </w:rPr>
        <w:t>, a spokesperson for Fix Our Senate, a group that advocates for eliminating the filibuster. "We are hopeful that he will be open to the kind of reform that can get this done, because tackling the filibuster is the only way to get this done."</w:t>
      </w:r>
    </w:p>
    <w:p w14:paraId="43356891" w14:textId="77777777" w:rsidR="00F16AB4" w:rsidRPr="00F146E9" w:rsidRDefault="00F16AB4" w:rsidP="00F16AB4"/>
    <w:p w14:paraId="72F966B4" w14:textId="77777777" w:rsidR="00F16AB4" w:rsidRPr="00901541" w:rsidRDefault="00F16AB4" w:rsidP="00F16AB4">
      <w:pPr>
        <w:pStyle w:val="Heading4"/>
        <w:rPr>
          <w:rFonts w:asciiTheme="minorHAnsi" w:hAnsiTheme="minorHAnsi" w:cstheme="minorHAnsi"/>
        </w:rPr>
      </w:pPr>
      <w:r w:rsidRPr="00901541">
        <w:rPr>
          <w:rFonts w:asciiTheme="minorHAnsi" w:hAnsiTheme="minorHAnsi" w:cstheme="minorHAnsi"/>
        </w:rPr>
        <w:t>Biden has no PC</w:t>
      </w:r>
    </w:p>
    <w:p w14:paraId="64E5F409"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Jennifer Oliver </w:t>
      </w:r>
      <w:r w:rsidRPr="00901541">
        <w:rPr>
          <w:rStyle w:val="Style13ptBold"/>
          <w:rFonts w:asciiTheme="minorHAnsi" w:hAnsiTheme="minorHAnsi" w:cstheme="minorHAnsi"/>
        </w:rPr>
        <w:t>O'Connell, 9-10</w:t>
      </w:r>
      <w:r w:rsidRPr="00901541">
        <w:rPr>
          <w:rFonts w:asciiTheme="minorHAnsi" w:hAnsiTheme="minorHAnsi" w:cstheme="minorHAnsi"/>
        </w:rPr>
        <w:t xml:space="preserve">-2021, "Joe Biden Has Zero Political Capital, so Grandpa Stompy Foot Has to Work," </w:t>
      </w:r>
      <w:proofErr w:type="spellStart"/>
      <w:r w:rsidRPr="00901541">
        <w:rPr>
          <w:rFonts w:asciiTheme="minorHAnsi" w:hAnsiTheme="minorHAnsi" w:cstheme="minorHAnsi"/>
        </w:rPr>
        <w:t>redstate</w:t>
      </w:r>
      <w:proofErr w:type="spellEnd"/>
      <w:r w:rsidRPr="00901541">
        <w:rPr>
          <w:rFonts w:asciiTheme="minorHAnsi" w:hAnsiTheme="minorHAnsi" w:cstheme="minorHAnsi"/>
        </w:rPr>
        <w:t>, https://redstate.com/jenniferoo/2021/09/10/joe-biden-has-zero-political-capital-so-grandpa-stompy-foot-has-to-work-n440971</w:t>
      </w:r>
    </w:p>
    <w:p w14:paraId="64CFE5CB"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You see, Joe </w:t>
      </w:r>
      <w:r w:rsidRPr="00901541">
        <w:rPr>
          <w:rStyle w:val="StyleUnderline"/>
          <w:rFonts w:asciiTheme="minorHAnsi" w:hAnsiTheme="minorHAnsi" w:cstheme="minorHAnsi"/>
          <w:highlight w:val="cyan"/>
        </w:rPr>
        <w:t>Biden</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has no</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901541">
        <w:rPr>
          <w:rStyle w:val="StyleUnderline"/>
          <w:rFonts w:asciiTheme="minorHAnsi" w:hAnsiTheme="minorHAnsi" w:cstheme="minorHAnsi"/>
          <w:highlight w:val="cyan"/>
        </w:rPr>
        <w:t>c</w:t>
      </w:r>
      <w:r w:rsidRPr="00901541">
        <w:rPr>
          <w:rStyle w:val="StyleUnderline"/>
          <w:rFonts w:asciiTheme="minorHAnsi" w:hAnsiTheme="minorHAnsi" w:cstheme="minorHAnsi"/>
        </w:rPr>
        <w:t xml:space="preserve">apital </w:t>
      </w:r>
      <w:r w:rsidRPr="00901541">
        <w:rPr>
          <w:rStyle w:val="StyleUnderline"/>
          <w:rFonts w:asciiTheme="minorHAnsi" w:hAnsiTheme="minorHAnsi" w:cstheme="minorHAnsi"/>
          <w:highlight w:val="cyan"/>
        </w:rPr>
        <w:t>left. Absolutely none</w:t>
      </w:r>
      <w:r w:rsidRPr="00901541">
        <w:rPr>
          <w:rStyle w:val="StyleUnderline"/>
          <w:rFonts w:asciiTheme="minorHAnsi" w:hAnsiTheme="minorHAnsi" w:cstheme="minorHAnsi"/>
        </w:rPr>
        <w:t>. Zero, Zip, Nada</w:t>
      </w:r>
      <w:r w:rsidRPr="00901541">
        <w:rPr>
          <w:rFonts w:asciiTheme="minorHAnsi" w:hAnsiTheme="minorHAnsi" w:cstheme="minorHAnsi"/>
        </w:rPr>
        <w:t>.</w:t>
      </w:r>
    </w:p>
    <w:p w14:paraId="16AF8580" w14:textId="77777777" w:rsidR="00F16AB4" w:rsidRPr="00901541" w:rsidRDefault="00F16AB4" w:rsidP="00F16AB4">
      <w:pPr>
        <w:rPr>
          <w:rStyle w:val="StyleUnderline"/>
          <w:rFonts w:asciiTheme="minorHAnsi" w:hAnsiTheme="minorHAnsi" w:cstheme="minorHAnsi"/>
        </w:rPr>
      </w:pPr>
      <w:r w:rsidRPr="00901541">
        <w:rPr>
          <w:rFonts w:asciiTheme="minorHAnsi" w:hAnsiTheme="minorHAnsi" w:cstheme="minorHAnsi"/>
        </w:rPr>
        <w:t xml:space="preserve">Depending upon what poll you look at, </w:t>
      </w:r>
      <w:r w:rsidRPr="00901541">
        <w:rPr>
          <w:rStyle w:val="StyleUnderline"/>
          <w:rFonts w:asciiTheme="minorHAnsi" w:hAnsiTheme="minorHAnsi" w:cstheme="minorHAnsi"/>
        </w:rPr>
        <w:t xml:space="preserve">his </w:t>
      </w:r>
      <w:r w:rsidRPr="00901541">
        <w:rPr>
          <w:rStyle w:val="StyleUnderline"/>
          <w:rFonts w:asciiTheme="minorHAnsi" w:hAnsiTheme="minorHAnsi" w:cstheme="minorHAnsi"/>
          <w:highlight w:val="cyan"/>
        </w:rPr>
        <w:t>approval rating</w:t>
      </w:r>
      <w:r w:rsidRPr="00901541">
        <w:rPr>
          <w:rStyle w:val="StyleUnderline"/>
          <w:rFonts w:asciiTheme="minorHAnsi" w:hAnsiTheme="minorHAnsi" w:cstheme="minorHAnsi"/>
        </w:rPr>
        <w:t xml:space="preserve"> is </w:t>
      </w:r>
      <w:r w:rsidRPr="00901541">
        <w:rPr>
          <w:rStyle w:val="StyleUnderline"/>
          <w:rFonts w:asciiTheme="minorHAnsi" w:hAnsiTheme="minorHAnsi" w:cstheme="minorHAnsi"/>
          <w:highlight w:val="cyan"/>
        </w:rPr>
        <w:t>hovering between 36 and 45 percent</w:t>
      </w:r>
      <w:r w:rsidRPr="00901541">
        <w:rPr>
          <w:rFonts w:asciiTheme="minorHAnsi" w:hAnsiTheme="minorHAnsi" w:cstheme="minorHAnsi"/>
        </w:rPr>
        <w:t xml:space="preserve">. </w:t>
      </w:r>
      <w:r w:rsidRPr="00901541">
        <w:rPr>
          <w:rStyle w:val="StyleUnderline"/>
          <w:rFonts w:asciiTheme="minorHAnsi" w:hAnsiTheme="minorHAnsi" w:cstheme="minorHAnsi"/>
          <w:highlight w:val="cyan"/>
        </w:rPr>
        <w:t>After</w:t>
      </w:r>
      <w:r w:rsidRPr="00901541">
        <w:rPr>
          <w:rStyle w:val="StyleUnderline"/>
          <w:rFonts w:asciiTheme="minorHAnsi" w:hAnsiTheme="minorHAnsi" w:cstheme="minorHAnsi"/>
        </w:rPr>
        <w:t xml:space="preserve"> this stink bomb thrown into the manhole of the sewer that is </w:t>
      </w:r>
      <w:r w:rsidRPr="00901541">
        <w:rPr>
          <w:rStyle w:val="StyleUnderline"/>
          <w:rFonts w:asciiTheme="minorHAnsi" w:hAnsiTheme="minorHAnsi" w:cstheme="minorHAnsi"/>
          <w:highlight w:val="cyan"/>
        </w:rPr>
        <w:t>Afghanistan</w:t>
      </w:r>
      <w:r w:rsidRPr="00901541">
        <w:rPr>
          <w:rStyle w:val="StyleUnderline"/>
          <w:rFonts w:asciiTheme="minorHAnsi" w:hAnsiTheme="minorHAnsi" w:cstheme="minorHAnsi"/>
        </w:rPr>
        <w:t xml:space="preserve">, it’s </w:t>
      </w:r>
      <w:r w:rsidRPr="00901541">
        <w:rPr>
          <w:rStyle w:val="StyleUnderline"/>
          <w:rFonts w:asciiTheme="minorHAnsi" w:hAnsiTheme="minorHAnsi" w:cstheme="minorHAnsi"/>
          <w:highlight w:val="cyan"/>
        </w:rPr>
        <w:t>doubtful it will improve</w:t>
      </w:r>
      <w:r w:rsidRPr="00901541">
        <w:rPr>
          <w:rStyle w:val="StyleUnderline"/>
          <w:rFonts w:asciiTheme="minorHAnsi" w:hAnsiTheme="minorHAnsi" w:cstheme="minorHAnsi"/>
        </w:rPr>
        <w:t>.</w:t>
      </w:r>
    </w:p>
    <w:p w14:paraId="66A1306D" w14:textId="77777777" w:rsidR="00F16AB4" w:rsidRPr="00901541" w:rsidRDefault="00F16AB4" w:rsidP="00F16AB4">
      <w:pPr>
        <w:rPr>
          <w:rFonts w:asciiTheme="minorHAnsi" w:hAnsiTheme="minorHAnsi" w:cstheme="minorHAnsi"/>
        </w:rPr>
      </w:pPr>
    </w:p>
    <w:p w14:paraId="50CBB6E3" w14:textId="77777777" w:rsidR="00F16AB4" w:rsidRPr="00901541" w:rsidRDefault="00F16AB4" w:rsidP="00F16AB4">
      <w:pPr>
        <w:pStyle w:val="Heading4"/>
        <w:rPr>
          <w:rFonts w:asciiTheme="minorHAnsi" w:hAnsiTheme="minorHAnsi" w:cstheme="minorHAnsi"/>
        </w:rPr>
      </w:pPr>
      <w:r w:rsidRPr="00901541">
        <w:rPr>
          <w:rFonts w:asciiTheme="minorHAnsi" w:hAnsiTheme="minorHAnsi" w:cstheme="minorHAnsi"/>
        </w:rPr>
        <w:t>No PC- Afghanistan thumps</w:t>
      </w:r>
    </w:p>
    <w:p w14:paraId="323414E2" w14:textId="77777777" w:rsidR="00F16AB4" w:rsidRPr="00901541" w:rsidRDefault="00F16AB4" w:rsidP="00F16AB4">
      <w:pPr>
        <w:rPr>
          <w:rFonts w:asciiTheme="minorHAnsi" w:hAnsiTheme="minorHAnsi" w:cstheme="minorHAnsi"/>
        </w:rPr>
      </w:pPr>
      <w:r w:rsidRPr="00901541">
        <w:rPr>
          <w:rStyle w:val="Heading4Char"/>
          <w:rFonts w:asciiTheme="minorHAnsi" w:hAnsiTheme="minorHAnsi" w:cstheme="minorHAnsi"/>
        </w:rPr>
        <w:t>Fox Business 8-18</w:t>
      </w:r>
      <w:r w:rsidRPr="00901541">
        <w:rPr>
          <w:rFonts w:asciiTheme="minorHAnsi" w:hAnsiTheme="minorHAnsi" w:cstheme="minorHAnsi"/>
        </w:rPr>
        <w:t>-2021, "Biden’s ‘botched’ Afghan policy will impact political capital, financial adviser says," Fox Business, https://www.foxbusiness.com/politics/morgan-stanley-expert-predicts-biden-will-lose-political-capital-over-botched-afghanistan-policy</w:t>
      </w:r>
    </w:p>
    <w:p w14:paraId="1311E398" w14:textId="77777777" w:rsidR="00F16AB4" w:rsidRPr="00901541" w:rsidRDefault="00F16AB4" w:rsidP="00F16AB4">
      <w:pPr>
        <w:rPr>
          <w:rStyle w:val="StyleUnderline"/>
          <w:rFonts w:asciiTheme="minorHAnsi" w:hAnsiTheme="minorHAnsi" w:cstheme="minorHAnsi"/>
        </w:rPr>
      </w:pPr>
      <w:r w:rsidRPr="00901541">
        <w:rPr>
          <w:rFonts w:asciiTheme="minorHAnsi" w:hAnsiTheme="minorHAnsi" w:cstheme="minorHAnsi"/>
        </w:rPr>
        <w:t xml:space="preserve">Morgan Stanley Wealth Management senior vice president Jim </w:t>
      </w:r>
      <w:proofErr w:type="spellStart"/>
      <w:r w:rsidRPr="00901541">
        <w:rPr>
          <w:rFonts w:asciiTheme="minorHAnsi" w:hAnsiTheme="minorHAnsi" w:cstheme="minorHAnsi"/>
        </w:rPr>
        <w:t>Lacamp</w:t>
      </w:r>
      <w:proofErr w:type="spellEnd"/>
      <w:r w:rsidRPr="00901541">
        <w:rPr>
          <w:rFonts w:asciiTheme="minorHAnsi" w:hAnsiTheme="minorHAnsi" w:cstheme="minorHAnsi"/>
        </w:rPr>
        <w:t xml:space="preserve"> said </w:t>
      </w:r>
      <w:r w:rsidRPr="00764542">
        <w:rPr>
          <w:rStyle w:val="StyleUnderline"/>
          <w:rFonts w:asciiTheme="minorHAnsi" w:hAnsiTheme="minorHAnsi" w:cstheme="minorHAnsi"/>
          <w:highlight w:val="cyan"/>
        </w:rPr>
        <w:t>Biden's "botched" Afghanistan policy</w:t>
      </w:r>
      <w:r w:rsidRPr="00901541">
        <w:rPr>
          <w:rStyle w:val="StyleUnderline"/>
          <w:rFonts w:asciiTheme="minorHAnsi" w:hAnsiTheme="minorHAnsi" w:cstheme="minorHAnsi"/>
        </w:rPr>
        <w:t xml:space="preserve"> will </w:t>
      </w:r>
      <w:r w:rsidRPr="00764542">
        <w:rPr>
          <w:rStyle w:val="StyleUnderline"/>
          <w:rFonts w:asciiTheme="minorHAnsi" w:hAnsiTheme="minorHAnsi" w:cstheme="minorHAnsi"/>
          <w:highlight w:val="cyan"/>
        </w:rPr>
        <w:t>make</w:t>
      </w:r>
      <w:r w:rsidRPr="00901541">
        <w:rPr>
          <w:rStyle w:val="StyleUnderline"/>
          <w:rFonts w:asciiTheme="minorHAnsi" w:hAnsiTheme="minorHAnsi" w:cstheme="minorHAnsi"/>
        </w:rPr>
        <w:t xml:space="preserve"> his </w:t>
      </w:r>
      <w:r w:rsidRPr="00764542">
        <w:rPr>
          <w:rStyle w:val="StyleUnderline"/>
          <w:rFonts w:asciiTheme="minorHAnsi" w:hAnsiTheme="minorHAnsi" w:cstheme="minorHAnsi"/>
          <w:highlight w:val="cyan"/>
        </w:rPr>
        <w:t>job</w:t>
      </w:r>
      <w:r w:rsidRPr="00901541">
        <w:rPr>
          <w:rStyle w:val="StyleUnderline"/>
          <w:rFonts w:asciiTheme="minorHAnsi" w:hAnsiTheme="minorHAnsi" w:cstheme="minorHAnsi"/>
        </w:rPr>
        <w:t xml:space="preserve"> more </w:t>
      </w:r>
      <w:r w:rsidRPr="00764542">
        <w:rPr>
          <w:rStyle w:val="StyleUnderline"/>
          <w:rFonts w:asciiTheme="minorHAnsi" w:hAnsiTheme="minorHAnsi" w:cstheme="minorHAnsi"/>
          <w:highlight w:val="cyan"/>
        </w:rPr>
        <w:t>difficult</w:t>
      </w:r>
      <w:r w:rsidRPr="00901541">
        <w:rPr>
          <w:rFonts w:asciiTheme="minorHAnsi" w:hAnsiTheme="minorHAnsi" w:cstheme="minorHAnsi"/>
        </w:rPr>
        <w:t xml:space="preserve"> on FOX Business' "Mornings with Maria" Wednesday. </w:t>
      </w:r>
      <w:proofErr w:type="spellStart"/>
      <w:r w:rsidRPr="00901541">
        <w:rPr>
          <w:rFonts w:asciiTheme="minorHAnsi" w:hAnsiTheme="minorHAnsi" w:cstheme="minorHAnsi"/>
        </w:rPr>
        <w:t>Lacamp</w:t>
      </w:r>
      <w:proofErr w:type="spellEnd"/>
      <w:r w:rsidRPr="00901541">
        <w:rPr>
          <w:rFonts w:asciiTheme="minorHAnsi" w:hAnsiTheme="minorHAnsi" w:cstheme="minorHAnsi"/>
        </w:rPr>
        <w:t xml:space="preserve"> argued that </w:t>
      </w:r>
      <w:r w:rsidRPr="00901541">
        <w:rPr>
          <w:rStyle w:val="StyleUnderline"/>
          <w:rFonts w:asciiTheme="minorHAnsi" w:hAnsiTheme="minorHAnsi" w:cstheme="minorHAnsi"/>
        </w:rPr>
        <w:t xml:space="preserve">Biden will face difficulty passing other agenda-driven policies and </w:t>
      </w:r>
      <w:r w:rsidRPr="00764542">
        <w:rPr>
          <w:rStyle w:val="StyleUnderline"/>
          <w:rFonts w:asciiTheme="minorHAnsi" w:hAnsiTheme="minorHAnsi" w:cstheme="minorHAnsi"/>
        </w:rPr>
        <w:t>ultimately lose</w:t>
      </w:r>
      <w:r w:rsidRPr="00901541">
        <w:rPr>
          <w:rStyle w:val="StyleUnderline"/>
          <w:rFonts w:asciiTheme="minorHAnsi" w:hAnsiTheme="minorHAnsi" w:cstheme="minorHAnsi"/>
        </w:rPr>
        <w:t xml:space="preserve"> </w:t>
      </w:r>
      <w:r w:rsidRPr="00764542">
        <w:rPr>
          <w:rStyle w:val="StyleUnderline"/>
          <w:rFonts w:asciiTheme="minorHAnsi" w:hAnsiTheme="minorHAnsi" w:cstheme="minorHAnsi"/>
        </w:rPr>
        <w:t>p</w:t>
      </w:r>
      <w:r w:rsidRPr="00901541">
        <w:rPr>
          <w:rStyle w:val="StyleUnderline"/>
          <w:rFonts w:asciiTheme="minorHAnsi" w:hAnsiTheme="minorHAnsi" w:cstheme="minorHAnsi"/>
        </w:rPr>
        <w:t xml:space="preserve">olitical </w:t>
      </w:r>
      <w:r w:rsidRPr="00764542">
        <w:rPr>
          <w:rStyle w:val="StyleUnderline"/>
          <w:rFonts w:asciiTheme="minorHAnsi" w:hAnsiTheme="minorHAnsi" w:cstheme="minorHAnsi"/>
        </w:rPr>
        <w:t>c</w:t>
      </w:r>
      <w:r w:rsidRPr="00901541">
        <w:rPr>
          <w:rStyle w:val="StyleUnderline"/>
          <w:rFonts w:asciiTheme="minorHAnsi" w:hAnsiTheme="minorHAnsi" w:cstheme="minorHAnsi"/>
        </w:rPr>
        <w:t>apital.</w:t>
      </w:r>
    </w:p>
    <w:p w14:paraId="3054E841" w14:textId="77777777" w:rsidR="00F16AB4" w:rsidRPr="00901541" w:rsidRDefault="00F16AB4" w:rsidP="00F16AB4">
      <w:pPr>
        <w:rPr>
          <w:rStyle w:val="StyleUnderline"/>
          <w:rFonts w:asciiTheme="minorHAnsi" w:hAnsiTheme="minorHAnsi" w:cstheme="minorHAnsi"/>
        </w:rPr>
      </w:pPr>
      <w:r w:rsidRPr="00901541">
        <w:rPr>
          <w:rFonts w:asciiTheme="minorHAnsi" w:hAnsiTheme="minorHAnsi" w:cstheme="minorHAnsi"/>
        </w:rPr>
        <w:t xml:space="preserve">JIM LACAMP: I think </w:t>
      </w:r>
      <w:r w:rsidRPr="00901541">
        <w:rPr>
          <w:rStyle w:val="StyleUnderline"/>
          <w:rFonts w:asciiTheme="minorHAnsi" w:hAnsiTheme="minorHAnsi" w:cstheme="minorHAnsi"/>
        </w:rPr>
        <w:t xml:space="preserve">there's going to be a big impact on the Biden administration because they're </w:t>
      </w:r>
      <w:r w:rsidRPr="00764542">
        <w:rPr>
          <w:rStyle w:val="StyleUnderline"/>
          <w:rFonts w:asciiTheme="minorHAnsi" w:hAnsiTheme="minorHAnsi" w:cstheme="minorHAnsi"/>
          <w:highlight w:val="cyan"/>
        </w:rPr>
        <w:t>losing a lot of</w:t>
      </w:r>
      <w:r w:rsidRPr="00901541">
        <w:rPr>
          <w:rStyle w:val="StyleUnderline"/>
          <w:rFonts w:asciiTheme="minorHAnsi" w:hAnsiTheme="minorHAnsi" w:cstheme="minorHAnsi"/>
        </w:rPr>
        <w:t xml:space="preserve"> </w:t>
      </w:r>
      <w:r w:rsidRPr="00764542">
        <w:rPr>
          <w:rStyle w:val="StyleUnderline"/>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764542">
        <w:rPr>
          <w:rStyle w:val="StyleUnderline"/>
          <w:rFonts w:asciiTheme="minorHAnsi" w:hAnsiTheme="minorHAnsi" w:cstheme="minorHAnsi"/>
          <w:highlight w:val="cyan"/>
        </w:rPr>
        <w:t>c</w:t>
      </w:r>
      <w:r w:rsidRPr="00901541">
        <w:rPr>
          <w:rStyle w:val="StyleUnderline"/>
          <w:rFonts w:asciiTheme="minorHAnsi" w:hAnsiTheme="minorHAnsi" w:cstheme="minorHAnsi"/>
        </w:rPr>
        <w:t xml:space="preserve">apital, they're </w:t>
      </w:r>
      <w:r w:rsidRPr="00764542">
        <w:rPr>
          <w:rStyle w:val="StyleUnderline"/>
          <w:rFonts w:asciiTheme="minorHAnsi" w:hAnsiTheme="minorHAnsi" w:cstheme="minorHAnsi"/>
          <w:highlight w:val="cyan"/>
        </w:rPr>
        <w:t>getting pushback from</w:t>
      </w:r>
      <w:r w:rsidRPr="00901541">
        <w:rPr>
          <w:rStyle w:val="StyleUnderline"/>
          <w:rFonts w:asciiTheme="minorHAnsi" w:hAnsiTheme="minorHAnsi" w:cstheme="minorHAnsi"/>
        </w:rPr>
        <w:t xml:space="preserve"> a lot of people on </w:t>
      </w:r>
      <w:r w:rsidRPr="00764542">
        <w:rPr>
          <w:rStyle w:val="StyleUnderline"/>
          <w:rFonts w:asciiTheme="minorHAnsi" w:hAnsiTheme="minorHAnsi" w:cstheme="minorHAnsi"/>
          <w:highlight w:val="cyan"/>
        </w:rPr>
        <w:t>the left</w:t>
      </w:r>
      <w:r w:rsidRPr="00901541">
        <w:rPr>
          <w:rFonts w:asciiTheme="minorHAnsi" w:hAnsiTheme="minorHAnsi" w:cstheme="minorHAnsi"/>
        </w:rPr>
        <w:t xml:space="preserve"> for this botched policy. And </w:t>
      </w:r>
      <w:r w:rsidRPr="00901541">
        <w:rPr>
          <w:rStyle w:val="StyleUnderline"/>
          <w:rFonts w:asciiTheme="minorHAnsi" w:hAnsiTheme="minorHAnsi" w:cstheme="minorHAnsi"/>
        </w:rPr>
        <w:t>it</w:t>
      </w:r>
      <w:r w:rsidRPr="00901541">
        <w:rPr>
          <w:rFonts w:asciiTheme="minorHAnsi" w:hAnsiTheme="minorHAnsi" w:cstheme="minorHAnsi"/>
        </w:rPr>
        <w:t xml:space="preserve"> </w:t>
      </w:r>
      <w:r w:rsidRPr="00901541">
        <w:rPr>
          <w:rStyle w:val="StyleUnderline"/>
          <w:rFonts w:asciiTheme="minorHAnsi" w:hAnsiTheme="minorHAnsi" w:cstheme="minorHAnsi"/>
        </w:rPr>
        <w:t>looks worse every day.</w:t>
      </w:r>
    </w:p>
    <w:p w14:paraId="445EDBA2"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And </w:t>
      </w:r>
      <w:proofErr w:type="gramStart"/>
      <w:r w:rsidRPr="00901541">
        <w:rPr>
          <w:rFonts w:asciiTheme="minorHAnsi" w:hAnsiTheme="minorHAnsi" w:cstheme="minorHAnsi"/>
        </w:rPr>
        <w:t>so</w:t>
      </w:r>
      <w:proofErr w:type="gramEnd"/>
      <w:r w:rsidRPr="00901541">
        <w:rPr>
          <w:rFonts w:asciiTheme="minorHAnsi" w:hAnsiTheme="minorHAnsi" w:cstheme="minorHAnsi"/>
        </w:rPr>
        <w:t xml:space="preserve"> what I think </w:t>
      </w:r>
      <w:r w:rsidRPr="00901541">
        <w:rPr>
          <w:rStyle w:val="StyleUnderline"/>
          <w:rFonts w:asciiTheme="minorHAnsi" w:hAnsiTheme="minorHAnsi" w:cstheme="minorHAnsi"/>
        </w:rPr>
        <w:t xml:space="preserve">it means is it's going to be harder to push through certain parts of his </w:t>
      </w:r>
      <w:r w:rsidRPr="00764542">
        <w:rPr>
          <w:rStyle w:val="StyleUnderline"/>
        </w:rPr>
        <w:t>agenda, like</w:t>
      </w:r>
      <w:r w:rsidRPr="00901541">
        <w:rPr>
          <w:rFonts w:asciiTheme="minorHAnsi" w:hAnsiTheme="minorHAnsi" w:cstheme="minorHAnsi"/>
        </w:rPr>
        <w:t xml:space="preserve"> the $3.5 trillion </w:t>
      </w:r>
      <w:r w:rsidRPr="00901541">
        <w:rPr>
          <w:rStyle w:val="StyleUnderline"/>
          <w:rFonts w:asciiTheme="minorHAnsi" w:hAnsiTheme="minorHAnsi" w:cstheme="minorHAnsi"/>
        </w:rPr>
        <w:t xml:space="preserve">infrastructure </w:t>
      </w:r>
      <w:r w:rsidRPr="00901541">
        <w:rPr>
          <w:rFonts w:asciiTheme="minorHAnsi" w:hAnsiTheme="minorHAnsi" w:cstheme="minorHAnsi"/>
        </w:rPr>
        <w:t>package, which isn't even clearly defined in the first place.</w:t>
      </w:r>
    </w:p>
    <w:p w14:paraId="061C9D69" w14:textId="77777777" w:rsidR="00F16AB4" w:rsidRPr="00901541" w:rsidRDefault="00F16AB4" w:rsidP="00F16AB4">
      <w:pPr>
        <w:rPr>
          <w:rFonts w:asciiTheme="minorHAnsi" w:hAnsiTheme="minorHAnsi" w:cstheme="minorHAnsi"/>
        </w:rPr>
      </w:pPr>
    </w:p>
    <w:p w14:paraId="12CF8A88" w14:textId="77777777" w:rsidR="00F16AB4" w:rsidRPr="00901541" w:rsidRDefault="00F16AB4" w:rsidP="00F16AB4">
      <w:pPr>
        <w:pStyle w:val="Heading4"/>
        <w:rPr>
          <w:rFonts w:asciiTheme="minorHAnsi" w:hAnsiTheme="minorHAnsi" w:cstheme="minorHAnsi"/>
        </w:rPr>
      </w:pPr>
      <w:r w:rsidRPr="00901541">
        <w:rPr>
          <w:rFonts w:asciiTheme="minorHAnsi" w:hAnsiTheme="minorHAnsi" w:cstheme="minorHAnsi"/>
        </w:rPr>
        <w:lastRenderedPageBreak/>
        <w:t>Biden has no PC- crises overshadow his wins</w:t>
      </w:r>
    </w:p>
    <w:p w14:paraId="3F023E86"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Scott A. </w:t>
      </w:r>
      <w:r w:rsidRPr="00901541">
        <w:rPr>
          <w:rStyle w:val="Heading4Char"/>
          <w:rFonts w:asciiTheme="minorHAnsi" w:hAnsiTheme="minorHAnsi" w:cstheme="minorHAnsi"/>
        </w:rPr>
        <w:t>Davis, 8-16</w:t>
      </w:r>
      <w:r w:rsidRPr="00901541">
        <w:rPr>
          <w:rFonts w:asciiTheme="minorHAnsi" w:hAnsiTheme="minorHAnsi" w:cstheme="minorHAnsi"/>
        </w:rPr>
        <w:t>-2021, "Inflation, Afghanistan and the border: August a month of crises as walls close in around Biden "presidency"," Law Enforcement Today, https://www.lawenforcementtoday.com/biden-faces-pivotal-moment-in-his-presidency-with-multiple-crises/</w:t>
      </w:r>
    </w:p>
    <w:p w14:paraId="54258095" w14:textId="77777777" w:rsidR="00F16AB4" w:rsidRPr="00901541" w:rsidRDefault="00F16AB4" w:rsidP="00F16AB4">
      <w:pPr>
        <w:rPr>
          <w:rFonts w:asciiTheme="minorHAnsi" w:hAnsiTheme="minorHAnsi" w:cstheme="minorHAnsi"/>
        </w:rPr>
      </w:pPr>
      <w:r w:rsidRPr="00901541">
        <w:rPr>
          <w:rStyle w:val="StyleUnderline"/>
          <w:rFonts w:asciiTheme="minorHAnsi" w:hAnsiTheme="minorHAnsi" w:cstheme="minorHAnsi"/>
        </w:rPr>
        <w:t>In a week that should have been a celebration for Dem</w:t>
      </w:r>
      <w:r w:rsidRPr="00901541">
        <w:rPr>
          <w:rFonts w:asciiTheme="minorHAnsi" w:hAnsiTheme="minorHAnsi" w:cstheme="minorHAnsi"/>
        </w:rPr>
        <w:t>ocrat</w:t>
      </w:r>
      <w:r w:rsidRPr="00901541">
        <w:rPr>
          <w:rStyle w:val="StyleUnderline"/>
          <w:rFonts w:asciiTheme="minorHAnsi" w:hAnsiTheme="minorHAnsi" w:cstheme="minorHAnsi"/>
        </w:rPr>
        <w:t>s</w:t>
      </w:r>
      <w:r w:rsidRPr="00901541">
        <w:rPr>
          <w:rFonts w:asciiTheme="minorHAnsi" w:hAnsiTheme="minorHAnsi" w:cstheme="minorHAnsi"/>
        </w:rPr>
        <w:t xml:space="preserve"> </w:t>
      </w:r>
      <w:r w:rsidRPr="00901541">
        <w:rPr>
          <w:rStyle w:val="StyleUnderline"/>
          <w:rFonts w:asciiTheme="minorHAnsi" w:hAnsiTheme="minorHAnsi" w:cstheme="minorHAnsi"/>
        </w:rPr>
        <w:t>after passing</w:t>
      </w:r>
      <w:r w:rsidRPr="00901541">
        <w:rPr>
          <w:rFonts w:asciiTheme="minorHAnsi" w:hAnsiTheme="minorHAnsi" w:cstheme="minorHAnsi"/>
        </w:rPr>
        <w:t xml:space="preserve"> their massive </w:t>
      </w:r>
      <w:r w:rsidRPr="00901541">
        <w:rPr>
          <w:rStyle w:val="StyleUnderline"/>
          <w:rFonts w:asciiTheme="minorHAnsi" w:hAnsiTheme="minorHAnsi" w:cstheme="minorHAnsi"/>
        </w:rPr>
        <w:t>infrastructure</w:t>
      </w:r>
      <w:r w:rsidRPr="00901541">
        <w:rPr>
          <w:rFonts w:asciiTheme="minorHAnsi" w:hAnsiTheme="minorHAnsi" w:cstheme="minorHAnsi"/>
        </w:rPr>
        <w:t xml:space="preserve"> bill, President Joe </w:t>
      </w:r>
      <w:r w:rsidRPr="00901541">
        <w:rPr>
          <w:rStyle w:val="StyleUnderline"/>
          <w:rFonts w:asciiTheme="minorHAnsi" w:hAnsiTheme="minorHAnsi" w:cstheme="minorHAnsi"/>
        </w:rPr>
        <w:t>Biden finds himself at the polar political opposite, being attacked</w:t>
      </w:r>
      <w:r w:rsidRPr="00901541">
        <w:rPr>
          <w:rFonts w:asciiTheme="minorHAnsi" w:hAnsiTheme="minorHAnsi" w:cstheme="minorHAnsi"/>
        </w:rPr>
        <w:t xml:space="preserve"> </w:t>
      </w:r>
      <w:r w:rsidRPr="00901541">
        <w:rPr>
          <w:rStyle w:val="StyleUnderline"/>
          <w:rFonts w:asciiTheme="minorHAnsi" w:hAnsiTheme="minorHAnsi" w:cstheme="minorHAnsi"/>
        </w:rPr>
        <w:t>for his failures</w:t>
      </w:r>
      <w:r w:rsidRPr="00901541">
        <w:rPr>
          <w:rFonts w:asciiTheme="minorHAnsi" w:hAnsiTheme="minorHAnsi" w:cstheme="minorHAnsi"/>
        </w:rPr>
        <w:t xml:space="preserve"> even by his own mainstream media.</w:t>
      </w:r>
    </w:p>
    <w:p w14:paraId="3DC2AF2B"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Politico Playbook writer Eugene Daniels described the situation:</w:t>
      </w:r>
    </w:p>
    <w:p w14:paraId="70C6D2B2" w14:textId="77777777" w:rsidR="00F16AB4" w:rsidRPr="00901541" w:rsidRDefault="00F16AB4" w:rsidP="00F16AB4">
      <w:pPr>
        <w:rPr>
          <w:rFonts w:asciiTheme="minorHAnsi" w:hAnsiTheme="minorHAnsi" w:cstheme="minorHAnsi"/>
        </w:rPr>
      </w:pPr>
      <w:r w:rsidRPr="00901541">
        <w:rPr>
          <w:rStyle w:val="StyleUnderline"/>
          <w:rFonts w:asciiTheme="minorHAnsi" w:hAnsiTheme="minorHAnsi" w:cstheme="minorHAnsi"/>
        </w:rPr>
        <w:t>“This</w:t>
      </w:r>
      <w:r w:rsidRPr="00901541">
        <w:rPr>
          <w:rFonts w:asciiTheme="minorHAnsi" w:hAnsiTheme="minorHAnsi" w:cstheme="minorHAnsi"/>
        </w:rPr>
        <w:t xml:space="preserve"> week </w:t>
      </w:r>
      <w:r w:rsidRPr="00901541">
        <w:rPr>
          <w:rStyle w:val="StyleUnderline"/>
          <w:rFonts w:asciiTheme="minorHAnsi" w:hAnsiTheme="minorHAnsi" w:cstheme="minorHAnsi"/>
        </w:rPr>
        <w:t xml:space="preserve">was </w:t>
      </w:r>
      <w:r w:rsidRPr="00901541">
        <w:rPr>
          <w:rStyle w:val="StyleUnderline"/>
          <w:rFonts w:asciiTheme="minorHAnsi" w:hAnsiTheme="minorHAnsi" w:cstheme="minorHAnsi"/>
          <w:highlight w:val="cyan"/>
        </w:rPr>
        <w:t>supposed to be a victory lap</w:t>
      </w:r>
      <w:r w:rsidRPr="00901541">
        <w:rPr>
          <w:rFonts w:asciiTheme="minorHAnsi" w:hAnsiTheme="minorHAnsi" w:cstheme="minorHAnsi"/>
        </w:rPr>
        <w:t xml:space="preserve"> of sorts </w:t>
      </w:r>
      <w:r w:rsidRPr="00901541">
        <w:rPr>
          <w:rStyle w:val="StyleUnderline"/>
          <w:rFonts w:asciiTheme="minorHAnsi" w:hAnsiTheme="minorHAnsi" w:cstheme="minorHAnsi"/>
        </w:rPr>
        <w:t>for</w:t>
      </w:r>
      <w:r w:rsidRPr="00901541">
        <w:rPr>
          <w:rFonts w:asciiTheme="minorHAnsi" w:hAnsiTheme="minorHAnsi" w:cstheme="minorHAnsi"/>
        </w:rPr>
        <w:t xml:space="preserve"> President Joe </w:t>
      </w:r>
      <w:r w:rsidRPr="00901541">
        <w:rPr>
          <w:rStyle w:val="StyleUnderline"/>
          <w:rFonts w:asciiTheme="minorHAnsi" w:hAnsiTheme="minorHAnsi" w:cstheme="minorHAnsi"/>
        </w:rPr>
        <w:t>Biden</w:t>
      </w:r>
      <w:r w:rsidRPr="00901541">
        <w:rPr>
          <w:rFonts w:asciiTheme="minorHAnsi" w:hAnsiTheme="minorHAnsi" w:cstheme="minorHAnsi"/>
        </w:rPr>
        <w:t xml:space="preserve">. </w:t>
      </w:r>
      <w:r w:rsidRPr="00901541">
        <w:rPr>
          <w:rStyle w:val="StyleUnderline"/>
          <w:rFonts w:asciiTheme="minorHAnsi" w:hAnsiTheme="minorHAnsi" w:cstheme="minorHAnsi"/>
        </w:rPr>
        <w:t>After</w:t>
      </w:r>
      <w:r w:rsidRPr="00901541">
        <w:rPr>
          <w:rFonts w:asciiTheme="minorHAnsi" w:hAnsiTheme="minorHAnsi" w:cstheme="minorHAnsi"/>
        </w:rPr>
        <w:t xml:space="preserve"> </w:t>
      </w:r>
      <w:r w:rsidRPr="00901541">
        <w:rPr>
          <w:rStyle w:val="StyleUnderline"/>
          <w:rFonts w:asciiTheme="minorHAnsi" w:hAnsiTheme="minorHAnsi" w:cstheme="minorHAnsi"/>
        </w:rPr>
        <w:t>months of negotiations</w:t>
      </w:r>
      <w:r w:rsidRPr="00901541">
        <w:rPr>
          <w:rFonts w:asciiTheme="minorHAnsi" w:hAnsiTheme="minorHAnsi" w:cstheme="minorHAnsi"/>
        </w:rPr>
        <w:t xml:space="preserve">, naysaying from pundits </w:t>
      </w:r>
      <w:r w:rsidRPr="00901541">
        <w:rPr>
          <w:rStyle w:val="StyleUnderline"/>
          <w:rFonts w:asciiTheme="minorHAnsi" w:hAnsiTheme="minorHAnsi" w:cstheme="minorHAnsi"/>
        </w:rPr>
        <w:t>and a major expense of his political capital</w:t>
      </w:r>
      <w:r w:rsidRPr="00901541">
        <w:rPr>
          <w:rFonts w:asciiTheme="minorHAnsi" w:hAnsiTheme="minorHAnsi" w:cstheme="minorHAnsi"/>
        </w:rPr>
        <w:t xml:space="preserve">, </w:t>
      </w:r>
      <w:r w:rsidRPr="00901541">
        <w:rPr>
          <w:rStyle w:val="StyleUnderline"/>
          <w:rFonts w:asciiTheme="minorHAnsi" w:hAnsiTheme="minorHAnsi" w:cstheme="minorHAnsi"/>
        </w:rPr>
        <w:t xml:space="preserve">he’d </w:t>
      </w:r>
      <w:proofErr w:type="gramStart"/>
      <w:r w:rsidRPr="00901541">
        <w:rPr>
          <w:rStyle w:val="StyleUnderline"/>
          <w:rFonts w:asciiTheme="minorHAnsi" w:hAnsiTheme="minorHAnsi" w:cstheme="minorHAnsi"/>
        </w:rPr>
        <w:t>actually managed</w:t>
      </w:r>
      <w:proofErr w:type="gramEnd"/>
      <w:r w:rsidRPr="00901541">
        <w:rPr>
          <w:rStyle w:val="StyleUnderline"/>
          <w:rFonts w:asciiTheme="minorHAnsi" w:hAnsiTheme="minorHAnsi" w:cstheme="minorHAnsi"/>
        </w:rPr>
        <w:t xml:space="preserve"> to engineer a bipartisan infrastructure deal</w:t>
      </w:r>
      <w:r w:rsidRPr="00901541">
        <w:rPr>
          <w:rFonts w:asciiTheme="minorHAnsi" w:hAnsiTheme="minorHAnsi" w:cstheme="minorHAnsi"/>
        </w:rPr>
        <w:t xml:space="preserve"> that passed a fractious Senate with 69 votes.</w:t>
      </w:r>
    </w:p>
    <w:p w14:paraId="168DDAD9"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“We finally got infrastructure week. Yet, </w:t>
      </w:r>
      <w:r w:rsidRPr="00901541">
        <w:rPr>
          <w:rStyle w:val="StyleUnderline"/>
          <w:rFonts w:asciiTheme="minorHAnsi" w:hAnsiTheme="minorHAnsi" w:cstheme="minorHAnsi"/>
          <w:highlight w:val="cyan"/>
        </w:rPr>
        <w:t>at the end</w:t>
      </w:r>
      <w:r w:rsidRPr="00901541">
        <w:rPr>
          <w:rStyle w:val="StyleUnderline"/>
          <w:rFonts w:asciiTheme="minorHAnsi" w:hAnsiTheme="minorHAnsi" w:cstheme="minorHAnsi"/>
        </w:rPr>
        <w:t xml:space="preserve"> of it, </w:t>
      </w:r>
      <w:r w:rsidRPr="00901541">
        <w:rPr>
          <w:rStyle w:val="StyleUnderline"/>
          <w:rFonts w:asciiTheme="minorHAnsi" w:hAnsiTheme="minorHAnsi" w:cstheme="minorHAnsi"/>
          <w:highlight w:val="cyan"/>
        </w:rPr>
        <w:t>infrastructure</w:t>
      </w:r>
      <w:r w:rsidRPr="00901541">
        <w:rPr>
          <w:rStyle w:val="StyleUnderline"/>
          <w:rFonts w:asciiTheme="minorHAnsi" w:hAnsiTheme="minorHAnsi" w:cstheme="minorHAnsi"/>
        </w:rPr>
        <w:t xml:space="preserve"> is not the biggest story —</w:t>
      </w:r>
      <w:r w:rsidRPr="00901541">
        <w:rPr>
          <w:rFonts w:asciiTheme="minorHAnsi" w:hAnsiTheme="minorHAnsi" w:cstheme="minorHAnsi"/>
        </w:rPr>
        <w:t xml:space="preserve"> and </w:t>
      </w:r>
      <w:r w:rsidRPr="00901541">
        <w:rPr>
          <w:rStyle w:val="StyleUnderline"/>
          <w:rFonts w:asciiTheme="minorHAnsi" w:hAnsiTheme="minorHAnsi" w:cstheme="minorHAnsi"/>
        </w:rPr>
        <w:t>the ones that obscured it spell real trouble</w:t>
      </w:r>
      <w:r w:rsidRPr="00901541">
        <w:rPr>
          <w:rFonts w:asciiTheme="minorHAnsi" w:hAnsiTheme="minorHAnsi" w:cstheme="minorHAnsi"/>
        </w:rPr>
        <w:t xml:space="preserve"> </w:t>
      </w:r>
      <w:r w:rsidRPr="00901541">
        <w:rPr>
          <w:rStyle w:val="StyleUnderline"/>
          <w:rFonts w:asciiTheme="minorHAnsi" w:hAnsiTheme="minorHAnsi" w:cstheme="minorHAnsi"/>
        </w:rPr>
        <w:t>for the White House</w:t>
      </w:r>
      <w:r w:rsidRPr="00901541">
        <w:rPr>
          <w:rFonts w:asciiTheme="minorHAnsi" w:hAnsiTheme="minorHAnsi" w:cstheme="minorHAnsi"/>
        </w:rPr>
        <w:t>.”</w:t>
      </w:r>
    </w:p>
    <w:p w14:paraId="5B1164C3" w14:textId="77777777" w:rsidR="00F16AB4" w:rsidRPr="00901541" w:rsidRDefault="00F16AB4" w:rsidP="00F16AB4">
      <w:pPr>
        <w:rPr>
          <w:rFonts w:asciiTheme="minorHAnsi" w:hAnsiTheme="minorHAnsi" w:cstheme="minorHAnsi"/>
        </w:rPr>
      </w:pPr>
      <w:r w:rsidRPr="00901541">
        <w:rPr>
          <w:rStyle w:val="StyleUnderline"/>
          <w:rFonts w:asciiTheme="minorHAnsi" w:hAnsiTheme="minorHAnsi" w:cstheme="minorHAnsi"/>
        </w:rPr>
        <w:t xml:space="preserve">The </w:t>
      </w:r>
      <w:r w:rsidRPr="00901541">
        <w:rPr>
          <w:rStyle w:val="StyleUnderline"/>
          <w:rFonts w:asciiTheme="minorHAnsi" w:hAnsiTheme="minorHAnsi" w:cstheme="minorHAnsi"/>
          <w:highlight w:val="cyan"/>
        </w:rPr>
        <w:t>President</w:t>
      </w:r>
      <w:r w:rsidRPr="00901541">
        <w:rPr>
          <w:rStyle w:val="StyleUnderline"/>
          <w:rFonts w:asciiTheme="minorHAnsi" w:hAnsiTheme="minorHAnsi" w:cstheme="minorHAnsi"/>
        </w:rPr>
        <w:t xml:space="preserve"> appears to be </w:t>
      </w:r>
      <w:r w:rsidRPr="00901541">
        <w:rPr>
          <w:rStyle w:val="StyleUnderline"/>
          <w:rFonts w:asciiTheme="minorHAnsi" w:hAnsiTheme="minorHAnsi" w:cstheme="minorHAnsi"/>
          <w:highlight w:val="cyan"/>
        </w:rPr>
        <w:t>struggling with issues from</w:t>
      </w:r>
      <w:r w:rsidRPr="00901541">
        <w:rPr>
          <w:rStyle w:val="StyleUnderline"/>
          <w:rFonts w:asciiTheme="minorHAnsi" w:hAnsiTheme="minorHAnsi" w:cstheme="minorHAnsi"/>
        </w:rPr>
        <w:t xml:space="preserve"> the</w:t>
      </w:r>
      <w:r w:rsidRPr="00901541">
        <w:rPr>
          <w:rFonts w:asciiTheme="minorHAnsi" w:hAnsiTheme="minorHAnsi" w:cstheme="minorHAnsi"/>
        </w:rPr>
        <w:t xml:space="preserve"> southern </w:t>
      </w:r>
      <w:r w:rsidRPr="00901541">
        <w:rPr>
          <w:rStyle w:val="StyleUnderline"/>
          <w:rFonts w:asciiTheme="minorHAnsi" w:hAnsiTheme="minorHAnsi" w:cstheme="minorHAnsi"/>
          <w:highlight w:val="cyan"/>
        </w:rPr>
        <w:t>border</w:t>
      </w:r>
      <w:r w:rsidRPr="00901541">
        <w:rPr>
          <w:rFonts w:asciiTheme="minorHAnsi" w:hAnsiTheme="minorHAnsi" w:cstheme="minorHAnsi"/>
        </w:rPr>
        <w:t xml:space="preserve"> crisis </w:t>
      </w:r>
      <w:r w:rsidRPr="00901541">
        <w:rPr>
          <w:rStyle w:val="StyleUnderline"/>
          <w:rFonts w:asciiTheme="minorHAnsi" w:hAnsiTheme="minorHAnsi" w:cstheme="minorHAnsi"/>
          <w:highlight w:val="cyan"/>
        </w:rPr>
        <w:t>to inflation, but the hardest</w:t>
      </w:r>
      <w:r w:rsidRPr="00901541">
        <w:rPr>
          <w:rStyle w:val="StyleUnderline"/>
          <w:rFonts w:asciiTheme="minorHAnsi" w:hAnsiTheme="minorHAnsi" w:cstheme="minorHAnsi"/>
        </w:rPr>
        <w:t xml:space="preserve"> hit came with</w:t>
      </w:r>
      <w:r w:rsidRPr="00901541">
        <w:rPr>
          <w:rFonts w:asciiTheme="minorHAnsi" w:hAnsiTheme="minorHAnsi" w:cstheme="minorHAnsi"/>
        </w:rPr>
        <w:t xml:space="preserve"> the chaos and turmoil that has erupted in </w:t>
      </w:r>
      <w:r w:rsidRPr="00901541">
        <w:rPr>
          <w:rStyle w:val="StyleUnderline"/>
          <w:rFonts w:asciiTheme="minorHAnsi" w:hAnsiTheme="minorHAnsi" w:cstheme="minorHAnsi"/>
          <w:highlight w:val="cyan"/>
        </w:rPr>
        <w:t>Afghanistan</w:t>
      </w:r>
      <w:r w:rsidRPr="00901541">
        <w:rPr>
          <w:rFonts w:asciiTheme="minorHAnsi" w:hAnsiTheme="minorHAnsi" w:cstheme="minorHAnsi"/>
        </w:rPr>
        <w:t>. Some media have begun to compare the fall of Kabul with the botched 1975 “fall of Saigon” in Vietnam.</w:t>
      </w:r>
    </w:p>
    <w:p w14:paraId="455373F1" w14:textId="77777777" w:rsidR="00F16AB4" w:rsidRPr="00901541" w:rsidRDefault="00F16AB4" w:rsidP="00F16AB4">
      <w:pPr>
        <w:pStyle w:val="Heading4"/>
        <w:rPr>
          <w:rFonts w:asciiTheme="minorHAnsi" w:hAnsiTheme="minorHAnsi" w:cstheme="minorHAnsi"/>
        </w:rPr>
      </w:pPr>
      <w:r w:rsidRPr="00901541">
        <w:rPr>
          <w:rFonts w:asciiTheme="minorHAnsi" w:hAnsiTheme="minorHAnsi" w:cstheme="minorHAnsi"/>
        </w:rPr>
        <w:t xml:space="preserve">Afghanistan, covid, jobs thump </w:t>
      </w:r>
      <w:proofErr w:type="spellStart"/>
      <w:r w:rsidRPr="00901541">
        <w:rPr>
          <w:rFonts w:asciiTheme="minorHAnsi" w:hAnsiTheme="minorHAnsi" w:cstheme="minorHAnsi"/>
        </w:rPr>
        <w:t>biden</w:t>
      </w:r>
      <w:proofErr w:type="spellEnd"/>
      <w:r w:rsidRPr="00901541">
        <w:rPr>
          <w:rFonts w:asciiTheme="minorHAnsi" w:hAnsiTheme="minorHAnsi" w:cstheme="minorHAnsi"/>
        </w:rPr>
        <w:t xml:space="preserve"> PC</w:t>
      </w:r>
    </w:p>
    <w:p w14:paraId="2D93BBFE" w14:textId="77777777" w:rsidR="00F16AB4" w:rsidRPr="00901541" w:rsidRDefault="00F16AB4" w:rsidP="00F16AB4">
      <w:pPr>
        <w:rPr>
          <w:rFonts w:asciiTheme="minorHAnsi" w:hAnsiTheme="minorHAnsi" w:cstheme="minorHAnsi"/>
        </w:rPr>
      </w:pPr>
      <w:r w:rsidRPr="00901541">
        <w:rPr>
          <w:rFonts w:asciiTheme="minorHAnsi" w:hAnsiTheme="minorHAnsi" w:cstheme="minorHAnsi"/>
        </w:rPr>
        <w:t xml:space="preserve">Thomas </w:t>
      </w:r>
      <w:r w:rsidRPr="00901541">
        <w:rPr>
          <w:rStyle w:val="Style13ptBold"/>
          <w:rFonts w:asciiTheme="minorHAnsi" w:hAnsiTheme="minorHAnsi" w:cstheme="minorHAnsi"/>
        </w:rPr>
        <w:t>Gift, 9-7</w:t>
      </w:r>
      <w:r w:rsidRPr="00901541">
        <w:rPr>
          <w:rFonts w:asciiTheme="minorHAnsi" w:hAnsiTheme="minorHAnsi" w:cstheme="minorHAnsi"/>
        </w:rPr>
        <w:t>-2021, Associate Professor of Political Science at UCL, where he is director of the Centre on US Politics (CUSP), "Biden’s mishandled Afghanistan withdrawal is unlikely to have a large effect on the 2022 midterms," https://blogs.lse.ac.uk/usappblog/2021/09/07/bidens-mishandled-afghanistan-withdrawal-is-unlikely-to-have-a-large-effect-on-the-2022-midterms/</w:t>
      </w:r>
    </w:p>
    <w:p w14:paraId="179FD824" w14:textId="77777777" w:rsidR="00F16AB4" w:rsidRPr="00901541" w:rsidRDefault="00F16AB4" w:rsidP="00F16AB4">
      <w:pPr>
        <w:rPr>
          <w:rStyle w:val="StyleUnderline"/>
          <w:rFonts w:asciiTheme="minorHAnsi" w:hAnsiTheme="minorHAnsi" w:cstheme="minorHAnsi"/>
        </w:rPr>
      </w:pPr>
      <w:r w:rsidRPr="00901541">
        <w:rPr>
          <w:rStyle w:val="StyleUnderline"/>
          <w:rFonts w:asciiTheme="minorHAnsi" w:hAnsiTheme="minorHAnsi" w:cstheme="minorHAnsi"/>
          <w:highlight w:val="cyan"/>
        </w:rPr>
        <w:t xml:space="preserve">How will Biden’s </w:t>
      </w:r>
      <w:r w:rsidRPr="00901541">
        <w:rPr>
          <w:rStyle w:val="Emphasis"/>
          <w:rFonts w:asciiTheme="minorHAnsi" w:hAnsiTheme="minorHAnsi" w:cstheme="minorHAnsi"/>
          <w:highlight w:val="cyan"/>
        </w:rPr>
        <w:t>tough</w:t>
      </w:r>
      <w:r w:rsidRPr="00901541">
        <w:rPr>
          <w:rStyle w:val="StyleUnderline"/>
          <w:rFonts w:asciiTheme="minorHAnsi" w:hAnsiTheme="minorHAnsi" w:cstheme="minorHAnsi"/>
        </w:rPr>
        <w:t xml:space="preserve"> recent </w:t>
      </w:r>
      <w:r w:rsidRPr="00901541">
        <w:rPr>
          <w:rStyle w:val="Emphasis"/>
          <w:rFonts w:asciiTheme="minorHAnsi" w:hAnsiTheme="minorHAnsi" w:cstheme="minorHAnsi"/>
          <w:highlight w:val="cyan"/>
        </w:rPr>
        <w:t>stretch</w:t>
      </w:r>
      <w:r w:rsidRPr="00901541">
        <w:rPr>
          <w:rStyle w:val="StyleUnderline"/>
          <w:rFonts w:asciiTheme="minorHAnsi" w:hAnsiTheme="minorHAnsi" w:cstheme="minorHAnsi"/>
        </w:rPr>
        <w:t xml:space="preserve">, especially </w:t>
      </w:r>
      <w:r w:rsidRPr="00901541">
        <w:rPr>
          <w:rStyle w:val="StyleUnderline"/>
          <w:rFonts w:asciiTheme="minorHAnsi" w:hAnsiTheme="minorHAnsi" w:cstheme="minorHAnsi"/>
          <w:highlight w:val="cyan"/>
        </w:rPr>
        <w:t xml:space="preserve">in </w:t>
      </w:r>
      <w:r w:rsidRPr="00901541">
        <w:rPr>
          <w:rStyle w:val="Emphasis"/>
          <w:rFonts w:asciiTheme="minorHAnsi" w:hAnsiTheme="minorHAnsi" w:cstheme="minorHAnsi"/>
          <w:highlight w:val="cyan"/>
        </w:rPr>
        <w:t>Afghanistan</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affect</w:t>
      </w:r>
      <w:r w:rsidRPr="00901541">
        <w:rPr>
          <w:rStyle w:val="StyleUnderline"/>
          <w:rFonts w:asciiTheme="minorHAnsi" w:hAnsiTheme="minorHAnsi" w:cstheme="minorHAnsi"/>
        </w:rPr>
        <w:t xml:space="preserve"> the </w:t>
      </w:r>
      <w:r w:rsidRPr="00901541">
        <w:rPr>
          <w:rStyle w:val="StyleUnderline"/>
          <w:rFonts w:asciiTheme="minorHAnsi" w:hAnsiTheme="minorHAnsi" w:cstheme="minorHAnsi"/>
          <w:highlight w:val="cyan"/>
        </w:rPr>
        <w:t>White House</w:t>
      </w:r>
      <w:r w:rsidRPr="00901541">
        <w:rPr>
          <w:rStyle w:val="StyleUnderline"/>
          <w:rFonts w:asciiTheme="minorHAnsi" w:hAnsiTheme="minorHAnsi" w:cstheme="minorHAnsi"/>
        </w:rPr>
        <w:t xml:space="preserve">’s </w:t>
      </w:r>
      <w:r w:rsidRPr="00901541">
        <w:rPr>
          <w:rStyle w:val="Emphasis"/>
          <w:rFonts w:asciiTheme="minorHAnsi" w:hAnsiTheme="minorHAnsi" w:cstheme="minorHAnsi"/>
          <w:highlight w:val="cyan"/>
        </w:rPr>
        <w:t>p</w:t>
      </w:r>
      <w:r w:rsidRPr="00901541">
        <w:rPr>
          <w:rStyle w:val="StyleUnderline"/>
          <w:rFonts w:asciiTheme="minorHAnsi" w:hAnsiTheme="minorHAnsi" w:cstheme="minorHAnsi"/>
        </w:rPr>
        <w:t xml:space="preserve">olitical </w:t>
      </w:r>
      <w:r w:rsidRPr="00901541">
        <w:rPr>
          <w:rStyle w:val="Emphasis"/>
          <w:rFonts w:asciiTheme="minorHAnsi" w:hAnsiTheme="minorHAnsi" w:cstheme="minorHAnsi"/>
          <w:highlight w:val="cyan"/>
        </w:rPr>
        <w:t>c</w:t>
      </w:r>
      <w:r w:rsidRPr="00901541">
        <w:rPr>
          <w:rStyle w:val="StyleUnderline"/>
          <w:rFonts w:asciiTheme="minorHAnsi" w:hAnsiTheme="minorHAnsi" w:cstheme="minorHAnsi"/>
        </w:rPr>
        <w:t xml:space="preserve">apital? </w:t>
      </w:r>
    </w:p>
    <w:p w14:paraId="6A33A0E3" w14:textId="77777777" w:rsidR="00F16AB4" w:rsidRPr="00901541" w:rsidRDefault="00F16AB4" w:rsidP="00F16AB4">
      <w:pPr>
        <w:rPr>
          <w:rFonts w:asciiTheme="minorHAnsi" w:hAnsiTheme="minorHAnsi" w:cstheme="minorHAnsi"/>
          <w:sz w:val="16"/>
        </w:rPr>
      </w:pPr>
      <w:r w:rsidRPr="00901541">
        <w:rPr>
          <w:rStyle w:val="StyleUnderline"/>
          <w:rFonts w:asciiTheme="minorHAnsi" w:hAnsiTheme="minorHAnsi" w:cstheme="minorHAnsi"/>
        </w:rPr>
        <w:t>The last few weeks have been an undeniable jolt to the White House</w:t>
      </w:r>
      <w:r w:rsidRPr="00901541">
        <w:rPr>
          <w:rFonts w:asciiTheme="minorHAnsi" w:hAnsiTheme="minorHAnsi" w:cstheme="minorHAnsi"/>
          <w:sz w:val="16"/>
        </w:rPr>
        <w:t xml:space="preserve">. </w:t>
      </w:r>
      <w:r w:rsidRPr="00901541">
        <w:rPr>
          <w:rStyle w:val="StyleUnderline"/>
          <w:rFonts w:asciiTheme="minorHAnsi" w:hAnsiTheme="minorHAnsi" w:cstheme="minorHAnsi"/>
          <w:highlight w:val="cyan"/>
        </w:rPr>
        <w:t xml:space="preserve">Biden’s </w:t>
      </w:r>
      <w:r w:rsidRPr="00901541">
        <w:rPr>
          <w:rStyle w:val="Emphasis"/>
          <w:rFonts w:asciiTheme="minorHAnsi" w:hAnsiTheme="minorHAnsi" w:cstheme="minorHAnsi"/>
          <w:highlight w:val="cyan"/>
        </w:rPr>
        <w:t>approval rating</w:t>
      </w:r>
      <w:r w:rsidRPr="00901541">
        <w:rPr>
          <w:rStyle w:val="StyleUnderline"/>
          <w:rFonts w:asciiTheme="minorHAnsi" w:hAnsiTheme="minorHAnsi" w:cstheme="minorHAnsi"/>
        </w:rPr>
        <w:t xml:space="preserve">s have </w:t>
      </w:r>
      <w:r w:rsidRPr="00901541">
        <w:rPr>
          <w:rStyle w:val="Emphasis"/>
          <w:rFonts w:asciiTheme="minorHAnsi" w:hAnsiTheme="minorHAnsi" w:cstheme="minorHAnsi"/>
          <w:highlight w:val="cyan"/>
        </w:rPr>
        <w:t>dipped</w:t>
      </w:r>
      <w:r w:rsidRPr="00901541">
        <w:rPr>
          <w:rStyle w:val="StyleUnderline"/>
          <w:rFonts w:asciiTheme="minorHAnsi" w:hAnsiTheme="minorHAnsi" w:cstheme="minorHAnsi"/>
          <w:highlight w:val="cyan"/>
        </w:rPr>
        <w:t xml:space="preserve"> into </w:t>
      </w:r>
      <w:r w:rsidRPr="00901541">
        <w:rPr>
          <w:rStyle w:val="Emphasis"/>
          <w:rFonts w:asciiTheme="minorHAnsi" w:hAnsiTheme="minorHAnsi" w:cstheme="minorHAnsi"/>
          <w:highlight w:val="cyan"/>
        </w:rPr>
        <w:t>negative territory</w:t>
      </w:r>
      <w:r w:rsidRPr="00901541">
        <w:rPr>
          <w:rFonts w:asciiTheme="minorHAnsi" w:hAnsiTheme="minorHAnsi" w:cstheme="minorHAnsi"/>
          <w:sz w:val="16"/>
        </w:rPr>
        <w:t xml:space="preserve">. Republicans are using the devastating images out of Kabul to paint a portrait of an unreliable commander-in-chief. Even Democratic allies have questioned how Biden’s recent moves square with a leader who promised to be a steady hand and to restore American trust abroad. Afghanistan was Biden’s first true foreign policy test, and his execution failed. Politically, however, whether this proves to be a temporary blip for Biden—or the start of a protracted loss of political capital—will depend on how effectively the administration can change the conversation. </w:t>
      </w:r>
      <w:r w:rsidRPr="00901541">
        <w:rPr>
          <w:rStyle w:val="StyleUnderline"/>
          <w:rFonts w:asciiTheme="minorHAnsi" w:hAnsiTheme="minorHAnsi" w:cstheme="minorHAnsi"/>
          <w:highlight w:val="cyan"/>
        </w:rPr>
        <w:t>The White House</w:t>
      </w:r>
      <w:r w:rsidRPr="00901541">
        <w:rPr>
          <w:rStyle w:val="StyleUnderline"/>
          <w:rFonts w:asciiTheme="minorHAnsi" w:hAnsiTheme="minorHAnsi" w:cstheme="minorHAnsi"/>
        </w:rPr>
        <w:t xml:space="preserve"> communications office </w:t>
      </w:r>
      <w:r w:rsidRPr="00901541">
        <w:rPr>
          <w:rStyle w:val="StyleUnderline"/>
          <w:rFonts w:asciiTheme="minorHAnsi" w:hAnsiTheme="minorHAnsi" w:cstheme="minorHAnsi"/>
          <w:highlight w:val="cyan"/>
        </w:rPr>
        <w:t>is</w:t>
      </w:r>
      <w:r w:rsidRPr="00901541">
        <w:rPr>
          <w:rStyle w:val="StyleUnderline"/>
          <w:rFonts w:asciiTheme="minorHAnsi" w:hAnsiTheme="minorHAnsi" w:cstheme="minorHAnsi"/>
        </w:rPr>
        <w:t xml:space="preserve"> clearly </w:t>
      </w:r>
      <w:r w:rsidRPr="00901541">
        <w:rPr>
          <w:rStyle w:val="Emphasis"/>
          <w:rFonts w:asciiTheme="minorHAnsi" w:hAnsiTheme="minorHAnsi" w:cstheme="minorHAnsi"/>
          <w:highlight w:val="cyan"/>
        </w:rPr>
        <w:t>trying</w:t>
      </w:r>
      <w:r w:rsidRPr="00901541">
        <w:rPr>
          <w:rStyle w:val="StyleUnderline"/>
          <w:rFonts w:asciiTheme="minorHAnsi" w:hAnsiTheme="minorHAnsi" w:cstheme="minorHAnsi"/>
          <w:highlight w:val="cyan"/>
        </w:rPr>
        <w:t xml:space="preserve"> to pivot back to domestic issues</w:t>
      </w:r>
      <w:r w:rsidRPr="00901541">
        <w:rPr>
          <w:rFonts w:asciiTheme="minorHAnsi" w:hAnsiTheme="minorHAnsi" w:cstheme="minorHAnsi"/>
          <w:sz w:val="16"/>
        </w:rPr>
        <w:t xml:space="preserve">. </w:t>
      </w:r>
      <w:r w:rsidRPr="00901541">
        <w:rPr>
          <w:rStyle w:val="StyleUnderline"/>
          <w:rFonts w:asciiTheme="minorHAnsi" w:hAnsiTheme="minorHAnsi" w:cstheme="minorHAnsi"/>
        </w:rPr>
        <w:t xml:space="preserve">But </w:t>
      </w:r>
      <w:r w:rsidRPr="00901541">
        <w:rPr>
          <w:rStyle w:val="Emphasis"/>
          <w:rFonts w:asciiTheme="minorHAnsi" w:hAnsiTheme="minorHAnsi" w:cstheme="minorHAnsi"/>
          <w:highlight w:val="cyan"/>
        </w:rPr>
        <w:t>even here</w:t>
      </w:r>
      <w:r w:rsidRPr="00901541">
        <w:rPr>
          <w:rStyle w:val="StyleUnderline"/>
          <w:rFonts w:asciiTheme="minorHAnsi" w:hAnsiTheme="minorHAnsi" w:cstheme="minorHAnsi"/>
          <w:highlight w:val="cyan"/>
        </w:rPr>
        <w:t xml:space="preserve">, there’s </w:t>
      </w:r>
      <w:r w:rsidRPr="00901541">
        <w:rPr>
          <w:rStyle w:val="Emphasis"/>
          <w:rFonts w:asciiTheme="minorHAnsi" w:hAnsiTheme="minorHAnsi" w:cstheme="minorHAnsi"/>
          <w:highlight w:val="cyan"/>
        </w:rPr>
        <w:t>no safe harbor</w:t>
      </w:r>
      <w:r w:rsidRPr="00901541">
        <w:rPr>
          <w:rStyle w:val="StyleUnderline"/>
          <w:rFonts w:asciiTheme="minorHAnsi" w:hAnsiTheme="minorHAnsi" w:cstheme="minorHAnsi"/>
          <w:highlight w:val="cyan"/>
        </w:rPr>
        <w:t xml:space="preserve"> given</w:t>
      </w:r>
      <w:r w:rsidRPr="00901541">
        <w:rPr>
          <w:rStyle w:val="StyleUnderline"/>
          <w:rFonts w:asciiTheme="minorHAnsi" w:hAnsiTheme="minorHAnsi" w:cstheme="minorHAnsi"/>
        </w:rPr>
        <w:t xml:space="preserve"> continued depressing news on </w:t>
      </w:r>
      <w:r w:rsidRPr="00901541">
        <w:rPr>
          <w:rStyle w:val="Emphasis"/>
          <w:rFonts w:asciiTheme="minorHAnsi" w:hAnsiTheme="minorHAnsi" w:cstheme="minorHAnsi"/>
          <w:highlight w:val="cyan"/>
        </w:rPr>
        <w:t>COVID</w:t>
      </w:r>
      <w:r w:rsidRPr="00901541">
        <w:rPr>
          <w:rStyle w:val="StyleUnderline"/>
          <w:rFonts w:asciiTheme="minorHAnsi" w:hAnsiTheme="minorHAnsi" w:cstheme="minorHAnsi"/>
        </w:rPr>
        <w:t xml:space="preserve">-19, worse-than-expected </w:t>
      </w:r>
      <w:r w:rsidRPr="00901541">
        <w:rPr>
          <w:rStyle w:val="StyleUnderline"/>
          <w:rFonts w:asciiTheme="minorHAnsi" w:hAnsiTheme="minorHAnsi" w:cstheme="minorHAnsi"/>
          <w:highlight w:val="cyan"/>
        </w:rPr>
        <w:t xml:space="preserve">August </w:t>
      </w:r>
      <w:r w:rsidRPr="00901541">
        <w:rPr>
          <w:rStyle w:val="Emphasis"/>
          <w:rFonts w:asciiTheme="minorHAnsi" w:hAnsiTheme="minorHAnsi" w:cstheme="minorHAnsi"/>
          <w:highlight w:val="cyan"/>
        </w:rPr>
        <w:t>job numbers</w:t>
      </w:r>
      <w:r w:rsidRPr="00901541">
        <w:rPr>
          <w:rStyle w:val="StyleUnderline"/>
          <w:rFonts w:asciiTheme="minorHAnsi" w:hAnsiTheme="minorHAnsi" w:cstheme="minorHAnsi"/>
        </w:rPr>
        <w:t xml:space="preserve">, mounting </w:t>
      </w:r>
      <w:r w:rsidRPr="00901541">
        <w:rPr>
          <w:rStyle w:val="StyleUnderline"/>
          <w:rFonts w:asciiTheme="minorHAnsi" w:hAnsiTheme="minorHAnsi" w:cstheme="minorHAnsi"/>
          <w:highlight w:val="cyan"/>
        </w:rPr>
        <w:t xml:space="preserve">concerns about </w:t>
      </w:r>
      <w:r w:rsidRPr="00901541">
        <w:rPr>
          <w:rStyle w:val="Emphasis"/>
          <w:rFonts w:asciiTheme="minorHAnsi" w:hAnsiTheme="minorHAnsi" w:cstheme="minorHAnsi"/>
          <w:highlight w:val="cyan"/>
        </w:rPr>
        <w:t>inflation</w:t>
      </w:r>
      <w:r w:rsidRPr="00901541">
        <w:rPr>
          <w:rStyle w:val="StyleUnderline"/>
          <w:rFonts w:asciiTheme="minorHAnsi" w:hAnsiTheme="minorHAnsi" w:cstheme="minorHAnsi"/>
        </w:rPr>
        <w:t xml:space="preserve">, </w:t>
      </w:r>
      <w:r w:rsidRPr="00901541">
        <w:rPr>
          <w:rStyle w:val="StyleUnderline"/>
          <w:rFonts w:asciiTheme="minorHAnsi" w:hAnsiTheme="minorHAnsi" w:cstheme="minorHAnsi"/>
          <w:highlight w:val="cyan"/>
        </w:rPr>
        <w:t>and so on</w:t>
      </w:r>
      <w:r w:rsidRPr="00901541">
        <w:rPr>
          <w:rFonts w:asciiTheme="minorHAnsi" w:hAnsiTheme="minorHAnsi" w:cstheme="minorHAnsi"/>
          <w:sz w:val="16"/>
        </w:rPr>
        <w:t>. To the extent that presidents are granted even a modicum of a honeymoon period anymore, we’re well past that with Biden.</w:t>
      </w:r>
    </w:p>
    <w:p w14:paraId="59B00D10" w14:textId="77777777" w:rsidR="00F16AB4" w:rsidRPr="00F146E9" w:rsidRDefault="00F16AB4" w:rsidP="00F16AB4"/>
    <w:p w14:paraId="51F20E88" w14:textId="51C2DB67" w:rsidR="00F16AB4" w:rsidRDefault="00F16AB4" w:rsidP="00F16AB4">
      <w:pPr>
        <w:pStyle w:val="Heading3"/>
      </w:pPr>
      <w:r>
        <w:lastRenderedPageBreak/>
        <w:t>CP --- EU</w:t>
      </w:r>
    </w:p>
    <w:p w14:paraId="4E244A93" w14:textId="77777777" w:rsidR="00F16AB4" w:rsidRPr="008154AF" w:rsidRDefault="00F16AB4" w:rsidP="00F16AB4">
      <w:pPr>
        <w:pStyle w:val="Heading4"/>
        <w:rPr>
          <w:rFonts w:asciiTheme="majorHAnsi" w:hAnsiTheme="majorHAnsi" w:cstheme="majorHAnsi"/>
        </w:rPr>
      </w:pPr>
      <w:r>
        <w:rPr>
          <w:rFonts w:asciiTheme="majorHAnsi" w:hAnsiTheme="majorHAnsi" w:cstheme="majorHAnsi"/>
        </w:rPr>
        <w:t>US modelling is key—this card compares the EU and US and concludes that the US is better</w:t>
      </w:r>
      <w:r w:rsidRPr="008154AF">
        <w:rPr>
          <w:rFonts w:asciiTheme="majorHAnsi" w:hAnsiTheme="majorHAnsi" w:cstheme="majorHAnsi"/>
        </w:rPr>
        <w:t xml:space="preserve"> </w:t>
      </w:r>
    </w:p>
    <w:p w14:paraId="614DDB11" w14:textId="77777777" w:rsidR="00F16AB4" w:rsidRPr="008154AF" w:rsidRDefault="00F16AB4" w:rsidP="00F16AB4">
      <w:pPr>
        <w:rPr>
          <w:rFonts w:asciiTheme="majorHAnsi" w:hAnsiTheme="majorHAnsi" w:cstheme="majorHAnsi"/>
        </w:rPr>
      </w:pPr>
      <w:r w:rsidRPr="008154AF">
        <w:rPr>
          <w:rFonts w:asciiTheme="majorHAnsi" w:hAnsiTheme="majorHAnsi" w:cstheme="majorHAnsi"/>
        </w:rPr>
        <w:t>Ryan</w:t>
      </w:r>
      <w:r w:rsidRPr="008154AF">
        <w:rPr>
          <w:rStyle w:val="Style13ptBold"/>
          <w:rFonts w:asciiTheme="majorHAnsi" w:hAnsiTheme="majorHAnsi" w:cstheme="majorHAnsi"/>
        </w:rPr>
        <w:t xml:space="preserve"> Heath 21</w:t>
      </w:r>
      <w:r w:rsidRPr="008154AF">
        <w:rPr>
          <w:rFonts w:asciiTheme="majorHAnsi" w:hAnsiTheme="majorHAnsi" w:cstheme="majorHAnsi"/>
        </w:rPr>
        <w:t xml:space="preserve">. The author of Global Translations, POLITICO’s global newsletter and podcast, and previously authored POLITICO’s U.N. Playbook, Brussels Playbook, and Davos Playbook. "The coming antitrust revolution." POLITICO. 6-28-2021. https://www.politico.com/newsletters/global-translations/2021/06/28/the-coming-antitrust-revolution-493398 </w:t>
      </w:r>
    </w:p>
    <w:p w14:paraId="02DA0A13" w14:textId="77777777" w:rsidR="00F16AB4" w:rsidRPr="008154AF" w:rsidRDefault="00F16AB4" w:rsidP="00F16AB4">
      <w:pPr>
        <w:rPr>
          <w:rFonts w:asciiTheme="majorHAnsi" w:hAnsiTheme="majorHAnsi" w:cstheme="majorHAnsi"/>
          <w:sz w:val="16"/>
        </w:rPr>
      </w:pPr>
      <w:r w:rsidRPr="008154AF">
        <w:rPr>
          <w:rFonts w:asciiTheme="majorHAnsi" w:hAnsiTheme="majorHAnsi" w:cstheme="majorHAnsi"/>
          <w:sz w:val="16"/>
        </w:rPr>
        <w:t xml:space="preserve">If tech’s effects are global — doesn’t the policy response need to be? </w:t>
      </w:r>
      <w:r w:rsidRPr="008154AF">
        <w:rPr>
          <w:rStyle w:val="Emphasis"/>
          <w:rFonts w:asciiTheme="majorHAnsi" w:hAnsiTheme="majorHAnsi" w:cstheme="majorHAnsi"/>
          <w:highlight w:val="cyan"/>
        </w:rPr>
        <w:t>Do we need global antitrust</w:t>
      </w:r>
      <w:r w:rsidRPr="008154AF">
        <w:rPr>
          <w:rStyle w:val="Emphasis"/>
          <w:rFonts w:asciiTheme="majorHAnsi" w:hAnsiTheme="majorHAnsi" w:cstheme="majorHAnsi"/>
        </w:rPr>
        <w:t xml:space="preserve"> adjudication and enforcement</w:t>
      </w:r>
      <w:r w:rsidRPr="008154AF">
        <w:rPr>
          <w:rFonts w:asciiTheme="majorHAnsi" w:hAnsiTheme="majorHAnsi" w:cstheme="majorHAnsi"/>
          <w:sz w:val="16"/>
        </w:rPr>
        <w:t xml:space="preserve"> via a reformed World Trade Organization? That’s the proposition on the table Wednesday at </w:t>
      </w:r>
      <w:proofErr w:type="spellStart"/>
      <w:proofErr w:type="gramStart"/>
      <w:r w:rsidRPr="008154AF">
        <w:rPr>
          <w:rFonts w:asciiTheme="majorHAnsi" w:hAnsiTheme="majorHAnsi" w:cstheme="majorHAnsi"/>
          <w:sz w:val="16"/>
        </w:rPr>
        <w:t>a</w:t>
      </w:r>
      <w:proofErr w:type="spellEnd"/>
      <w:proofErr w:type="gramEnd"/>
      <w:r w:rsidRPr="008154AF">
        <w:rPr>
          <w:rFonts w:asciiTheme="majorHAnsi" w:hAnsiTheme="majorHAnsi" w:cstheme="majorHAnsi"/>
          <w:sz w:val="16"/>
        </w:rPr>
        <w:t xml:space="preserve"> Information Technology and Innovation Foundation webinar.</w:t>
      </w:r>
    </w:p>
    <w:p w14:paraId="01C127CA" w14:textId="77777777" w:rsidR="00F16AB4" w:rsidRPr="008154AF" w:rsidRDefault="00F16AB4" w:rsidP="00F16AB4">
      <w:pPr>
        <w:rPr>
          <w:rFonts w:asciiTheme="majorHAnsi" w:hAnsiTheme="majorHAnsi" w:cstheme="majorHAnsi"/>
          <w:sz w:val="16"/>
          <w:szCs w:val="16"/>
        </w:rPr>
      </w:pPr>
      <w:r w:rsidRPr="008154AF">
        <w:rPr>
          <w:rFonts w:asciiTheme="majorHAnsi" w:hAnsiTheme="majorHAnsi" w:cstheme="majorHAnsi"/>
          <w:sz w:val="16"/>
          <w:szCs w:val="16"/>
        </w:rPr>
        <w:t xml:space="preserve">A global system would be difficult to </w:t>
      </w:r>
      <w:proofErr w:type="gramStart"/>
      <w:r w:rsidRPr="008154AF">
        <w:rPr>
          <w:rFonts w:asciiTheme="majorHAnsi" w:hAnsiTheme="majorHAnsi" w:cstheme="majorHAnsi"/>
          <w:sz w:val="16"/>
          <w:szCs w:val="16"/>
        </w:rPr>
        <w:t>implement:</w:t>
      </w:r>
      <w:proofErr w:type="gramEnd"/>
      <w:r w:rsidRPr="008154AF">
        <w:rPr>
          <w:rFonts w:asciiTheme="majorHAnsi" w:hAnsiTheme="majorHAnsi" w:cstheme="majorHAnsi"/>
          <w:sz w:val="16"/>
          <w:szCs w:val="16"/>
        </w:rPr>
        <w:t xml:space="preserve"> competition enforcement today is based on national law (or in Europe’s case, EU law) not a global treaty or even bilateral treaties. The U.S. has a highly developed system for private lawsuits, many other jurisdictions do not.</w:t>
      </w:r>
    </w:p>
    <w:p w14:paraId="6A201C4A" w14:textId="77777777" w:rsidR="00F16AB4" w:rsidRPr="008154AF" w:rsidRDefault="00F16AB4" w:rsidP="00F16AB4">
      <w:pPr>
        <w:rPr>
          <w:rFonts w:asciiTheme="majorHAnsi" w:hAnsiTheme="majorHAnsi" w:cstheme="majorHAnsi"/>
          <w:sz w:val="16"/>
        </w:rPr>
      </w:pPr>
      <w:r w:rsidRPr="008154AF">
        <w:rPr>
          <w:rFonts w:asciiTheme="majorHAnsi" w:hAnsiTheme="majorHAnsi" w:cstheme="majorHAnsi"/>
          <w:sz w:val="16"/>
        </w:rPr>
        <w:t xml:space="preserve">But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U.S. opportunity to</w:t>
      </w:r>
      <w:r w:rsidRPr="008154AF">
        <w:rPr>
          <w:rStyle w:val="Emphasis"/>
          <w:rFonts w:asciiTheme="majorHAnsi" w:hAnsiTheme="majorHAnsi" w:cstheme="majorHAnsi"/>
        </w:rPr>
        <w:t xml:space="preserve"> at least </w:t>
      </w:r>
      <w:r w:rsidRPr="008154AF">
        <w:rPr>
          <w:rStyle w:val="Emphasis"/>
          <w:rFonts w:asciiTheme="majorHAnsi" w:hAnsiTheme="majorHAnsi" w:cstheme="majorHAnsi"/>
          <w:highlight w:val="cyan"/>
        </w:rPr>
        <w:t xml:space="preserve">reassert global leadership </w:t>
      </w:r>
      <w:r w:rsidRPr="008154AF">
        <w:rPr>
          <w:rStyle w:val="Emphasis"/>
          <w:rFonts w:asciiTheme="majorHAnsi" w:hAnsiTheme="majorHAnsi" w:cstheme="majorHAnsi"/>
        </w:rPr>
        <w:t xml:space="preserve">is </w:t>
      </w:r>
      <w:r w:rsidRPr="008154AF">
        <w:rPr>
          <w:rStyle w:val="Emphasis"/>
          <w:rFonts w:asciiTheme="majorHAnsi" w:hAnsiTheme="majorHAnsi" w:cstheme="majorHAnsi"/>
          <w:highlight w:val="cyan"/>
        </w:rPr>
        <w:t>increasingly clear</w:t>
      </w:r>
      <w:r w:rsidRPr="008154AF">
        <w:rPr>
          <w:rFonts w:asciiTheme="majorHAnsi" w:hAnsiTheme="majorHAnsi" w:cstheme="majorHAnsi"/>
          <w:sz w:val="16"/>
        </w:rPr>
        <w:t xml:space="preserve">. The </w:t>
      </w:r>
      <w:r w:rsidRPr="008154AF">
        <w:rPr>
          <w:rStyle w:val="StyleUnderline"/>
          <w:rFonts w:asciiTheme="majorHAnsi" w:hAnsiTheme="majorHAnsi" w:cstheme="majorHAnsi"/>
          <w:highlight w:val="cyan"/>
        </w:rPr>
        <w:t>EU’s competition commissioner</w:t>
      </w:r>
      <w:r w:rsidRPr="008154AF">
        <w:rPr>
          <w:rStyle w:val="StyleUnderline"/>
          <w:rFonts w:asciiTheme="majorHAnsi" w:hAnsiTheme="majorHAnsi" w:cstheme="majorHAnsi"/>
        </w:rPr>
        <w:t xml:space="preserve"> Margrethe Vestager has </w:t>
      </w:r>
      <w:r w:rsidRPr="008154AF">
        <w:rPr>
          <w:rStyle w:val="StyleUnderline"/>
          <w:rFonts w:asciiTheme="majorHAnsi" w:hAnsiTheme="majorHAnsi" w:cstheme="majorHAnsi"/>
          <w:highlight w:val="cyan"/>
        </w:rPr>
        <w:t>suffered</w:t>
      </w:r>
      <w:r w:rsidRPr="008154AF">
        <w:rPr>
          <w:rStyle w:val="StyleUnderline"/>
          <w:rFonts w:asciiTheme="majorHAnsi" w:hAnsiTheme="majorHAnsi" w:cstheme="majorHAnsi"/>
        </w:rPr>
        <w:t xml:space="preserve"> a string of recent </w:t>
      </w:r>
      <w:r w:rsidRPr="008154AF">
        <w:rPr>
          <w:rStyle w:val="StyleUnderline"/>
          <w:rFonts w:asciiTheme="majorHAnsi" w:hAnsiTheme="majorHAnsi" w:cstheme="majorHAnsi"/>
          <w:highlight w:val="cyan"/>
        </w:rPr>
        <w:t>court defeats</w:t>
      </w:r>
      <w:r w:rsidRPr="008154AF">
        <w:rPr>
          <w:rFonts w:asciiTheme="majorHAnsi" w:hAnsiTheme="majorHAnsi" w:cstheme="majorHAnsi"/>
          <w:sz w:val="16"/>
        </w:rPr>
        <w:t xml:space="preserve">, after the bloc led the global antitrust charge for two decades. Johannes </w:t>
      </w:r>
      <w:r w:rsidRPr="008154AF">
        <w:rPr>
          <w:rStyle w:val="StyleUnderline"/>
          <w:rFonts w:asciiTheme="majorHAnsi" w:hAnsiTheme="majorHAnsi" w:cstheme="majorHAnsi"/>
        </w:rPr>
        <w:t>Caspar, Germany’s feared privacy regulator, steps down today</w:t>
      </w:r>
      <w:r w:rsidRPr="008154AF">
        <w:rPr>
          <w:rFonts w:asciiTheme="majorHAnsi" w:hAnsiTheme="majorHAnsi" w:cstheme="majorHAnsi"/>
          <w:sz w:val="16"/>
        </w:rPr>
        <w:t>, after a decade of blunting Big Tech’s power, including by delivering Germans the right to opt out of appearing on Google Street View and limiting data-sharing between WhatsApp and Facebook.</w:t>
      </w:r>
    </w:p>
    <w:p w14:paraId="6CEA44A7" w14:textId="77777777" w:rsidR="00F16AB4" w:rsidRPr="008154AF" w:rsidRDefault="00F16AB4" w:rsidP="00F16AB4">
      <w:pPr>
        <w:rPr>
          <w:rFonts w:asciiTheme="majorHAnsi" w:hAnsiTheme="majorHAnsi" w:cstheme="majorHAnsi"/>
          <w:sz w:val="16"/>
        </w:rPr>
      </w:pPr>
      <w:r w:rsidRPr="008154AF">
        <w:rPr>
          <w:rStyle w:val="StyleUnderline"/>
          <w:rFonts w:asciiTheme="majorHAnsi" w:hAnsiTheme="majorHAnsi" w:cstheme="majorHAnsi"/>
        </w:rPr>
        <w:t>U.S. enforcers have catching up to do</w:t>
      </w:r>
      <w:r w:rsidRPr="008154AF">
        <w:rPr>
          <w:rFonts w:asciiTheme="majorHAnsi" w:hAnsiTheme="majorHAnsi" w:cstheme="majorHAnsi"/>
          <w:sz w:val="16"/>
        </w:rPr>
        <w:t xml:space="preserve">: the George W. </w:t>
      </w:r>
      <w:r w:rsidRPr="008154AF">
        <w:rPr>
          <w:rStyle w:val="StyleUnderline"/>
          <w:rFonts w:asciiTheme="majorHAnsi" w:hAnsiTheme="majorHAnsi" w:cstheme="majorHAnsi"/>
        </w:rPr>
        <w:t>Bush</w:t>
      </w:r>
      <w:r w:rsidRPr="008154AF">
        <w:rPr>
          <w:rFonts w:asciiTheme="majorHAnsi" w:hAnsiTheme="majorHAnsi" w:cstheme="majorHAnsi"/>
          <w:sz w:val="16"/>
        </w:rPr>
        <w:t xml:space="preserve"> </w:t>
      </w:r>
      <w:r w:rsidRPr="008154AF">
        <w:rPr>
          <w:rStyle w:val="StyleUnderline"/>
          <w:rFonts w:asciiTheme="majorHAnsi" w:hAnsiTheme="majorHAnsi" w:cstheme="majorHAnsi"/>
        </w:rPr>
        <w:t>administration eased up on enforcement in general</w:t>
      </w:r>
      <w:r w:rsidRPr="008154AF">
        <w:rPr>
          <w:rFonts w:asciiTheme="majorHAnsi" w:hAnsiTheme="majorHAnsi" w:cstheme="majorHAnsi"/>
          <w:sz w:val="16"/>
        </w:rPr>
        <w:t>, the tech-optimist Obama administration eased up on tech, and the Trump administration exacerbated those trends, despite the president’s occasional rants against Silicon Valley.</w:t>
      </w:r>
    </w:p>
    <w:p w14:paraId="7258A3F1" w14:textId="77777777" w:rsidR="00F16AB4" w:rsidRPr="008154AF" w:rsidRDefault="00F16AB4" w:rsidP="00F16AB4">
      <w:pPr>
        <w:rPr>
          <w:rFonts w:asciiTheme="majorHAnsi" w:hAnsiTheme="majorHAnsi" w:cstheme="majorHAnsi"/>
          <w:sz w:val="16"/>
        </w:rPr>
      </w:pPr>
      <w:r w:rsidRPr="008154AF">
        <w:rPr>
          <w:rFonts w:asciiTheme="majorHAnsi" w:hAnsiTheme="majorHAnsi" w:cstheme="majorHAnsi"/>
          <w:sz w:val="16"/>
        </w:rPr>
        <w:t xml:space="preserve">The Lina Khan-led Federal Trade Commission and Congress are moving quickly. </w:t>
      </w:r>
      <w:r w:rsidRPr="008154AF">
        <w:rPr>
          <w:rStyle w:val="StyleUnderline"/>
          <w:rFonts w:asciiTheme="majorHAnsi" w:hAnsiTheme="majorHAnsi" w:cstheme="majorHAnsi"/>
        </w:rPr>
        <w:t>Khan</w:t>
      </w:r>
      <w:r w:rsidRPr="008154AF">
        <w:rPr>
          <w:rFonts w:asciiTheme="majorHAnsi" w:hAnsiTheme="majorHAnsi" w:cstheme="majorHAnsi"/>
          <w:sz w:val="16"/>
        </w:rPr>
        <w:t xml:space="preserve"> said she </w:t>
      </w:r>
      <w:r w:rsidRPr="008154AF">
        <w:rPr>
          <w:rStyle w:val="StyleUnderline"/>
          <w:rFonts w:asciiTheme="majorHAnsi" w:hAnsiTheme="majorHAnsi" w:cstheme="majorHAnsi"/>
        </w:rPr>
        <w:t>will hold open public hearings on key cases</w:t>
      </w:r>
      <w:r w:rsidRPr="008154AF">
        <w:rPr>
          <w:rFonts w:asciiTheme="majorHAnsi" w:hAnsiTheme="majorHAnsi" w:cstheme="majorHAnsi"/>
          <w:sz w:val="16"/>
        </w:rPr>
        <w:t xml:space="preserve">, </w:t>
      </w:r>
      <w:r w:rsidRPr="008154AF">
        <w:rPr>
          <w:rStyle w:val="Emphasis"/>
          <w:rFonts w:asciiTheme="majorHAnsi" w:hAnsiTheme="majorHAnsi" w:cstheme="majorHAnsi"/>
        </w:rPr>
        <w:t xml:space="preserve">and the </w:t>
      </w:r>
      <w:r w:rsidRPr="008154AF">
        <w:rPr>
          <w:rStyle w:val="Emphasis"/>
          <w:rFonts w:asciiTheme="majorHAnsi" w:hAnsiTheme="majorHAnsi" w:cstheme="majorHAnsi"/>
          <w:highlight w:val="cyan"/>
        </w:rPr>
        <w:t xml:space="preserve">FTC </w:t>
      </w:r>
      <w:r w:rsidRPr="008154AF">
        <w:rPr>
          <w:rStyle w:val="Emphasis"/>
          <w:rFonts w:asciiTheme="majorHAnsi" w:hAnsiTheme="majorHAnsi" w:cstheme="majorHAnsi"/>
        </w:rPr>
        <w:t xml:space="preserve">is </w:t>
      </w:r>
      <w:r w:rsidRPr="008154AF">
        <w:rPr>
          <w:rStyle w:val="Emphasis"/>
          <w:rFonts w:asciiTheme="majorHAnsi" w:hAnsiTheme="majorHAnsi" w:cstheme="majorHAnsi"/>
          <w:highlight w:val="cyan"/>
        </w:rPr>
        <w:t>in line for a 20 percent budget increase</w:t>
      </w:r>
      <w:r w:rsidRPr="008154AF">
        <w:rPr>
          <w:rFonts w:asciiTheme="majorHAnsi" w:hAnsiTheme="majorHAnsi" w:cstheme="majorHAnsi"/>
          <w:sz w:val="16"/>
        </w:rPr>
        <w:t xml:space="preserve">. Meanwhile,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D</w:t>
      </w:r>
      <w:r w:rsidRPr="008154AF">
        <w:rPr>
          <w:rStyle w:val="Emphasis"/>
          <w:rFonts w:asciiTheme="majorHAnsi" w:hAnsiTheme="majorHAnsi" w:cstheme="majorHAnsi"/>
        </w:rPr>
        <w:t xml:space="preserve">epartment </w:t>
      </w:r>
      <w:r w:rsidRPr="008154AF">
        <w:rPr>
          <w:rStyle w:val="Emphasis"/>
          <w:rFonts w:asciiTheme="majorHAnsi" w:hAnsiTheme="majorHAnsi" w:cstheme="majorHAnsi"/>
          <w:highlight w:val="cyan"/>
        </w:rPr>
        <w:t>o</w:t>
      </w:r>
      <w:r w:rsidRPr="008154AF">
        <w:rPr>
          <w:rStyle w:val="Emphasis"/>
          <w:rFonts w:asciiTheme="majorHAnsi" w:hAnsiTheme="majorHAnsi" w:cstheme="majorHAnsi"/>
        </w:rPr>
        <w:t xml:space="preserve">f </w:t>
      </w:r>
      <w:r w:rsidRPr="008154AF">
        <w:rPr>
          <w:rStyle w:val="Emphasis"/>
          <w:rFonts w:asciiTheme="majorHAnsi" w:hAnsiTheme="majorHAnsi" w:cstheme="majorHAnsi"/>
          <w:highlight w:val="cyan"/>
        </w:rPr>
        <w:t>J</w:t>
      </w:r>
      <w:r w:rsidRPr="008154AF">
        <w:rPr>
          <w:rStyle w:val="Emphasis"/>
          <w:rFonts w:asciiTheme="majorHAnsi" w:hAnsiTheme="majorHAnsi" w:cstheme="majorHAnsi"/>
        </w:rPr>
        <w:t xml:space="preserve">ustice </w:t>
      </w:r>
      <w:r w:rsidRPr="008154AF">
        <w:rPr>
          <w:rStyle w:val="Emphasis"/>
          <w:rFonts w:asciiTheme="majorHAnsi" w:hAnsiTheme="majorHAnsi" w:cstheme="majorHAnsi"/>
          <w:highlight w:val="cyan"/>
        </w:rPr>
        <w:t xml:space="preserve">antitrust budget may rise by 33 </w:t>
      </w:r>
      <w:r w:rsidRPr="008154AF">
        <w:rPr>
          <w:rStyle w:val="Emphasis"/>
          <w:rFonts w:asciiTheme="majorHAnsi" w:hAnsiTheme="majorHAnsi" w:cstheme="majorHAnsi"/>
        </w:rPr>
        <w:t>percent</w:t>
      </w:r>
      <w:r w:rsidRPr="008154AF">
        <w:rPr>
          <w:rFonts w:asciiTheme="majorHAnsi" w:hAnsiTheme="majorHAnsi" w:cstheme="majorHAnsi"/>
          <w:sz w:val="16"/>
        </w:rPr>
        <w:t>; those changes were contained in six antitrust bills the Judiciary Committee passed last week.</w:t>
      </w:r>
    </w:p>
    <w:p w14:paraId="4D963655" w14:textId="77777777" w:rsidR="00F16AB4" w:rsidRPr="008154AF" w:rsidRDefault="00F16AB4" w:rsidP="00F16AB4">
      <w:pPr>
        <w:rPr>
          <w:rFonts w:asciiTheme="majorHAnsi" w:hAnsiTheme="majorHAnsi" w:cstheme="majorHAnsi"/>
          <w:sz w:val="16"/>
        </w:rPr>
      </w:pPr>
      <w:r w:rsidRPr="008154AF">
        <w:rPr>
          <w:rFonts w:asciiTheme="majorHAnsi" w:hAnsiTheme="majorHAnsi" w:cstheme="majorHAnsi"/>
          <w:sz w:val="16"/>
        </w:rPr>
        <w:t xml:space="preserve">The real proof of change will be in blocked mergers, broken-up </w:t>
      </w:r>
      <w:proofErr w:type="gramStart"/>
      <w:r w:rsidRPr="008154AF">
        <w:rPr>
          <w:rFonts w:asciiTheme="majorHAnsi" w:hAnsiTheme="majorHAnsi" w:cstheme="majorHAnsi"/>
          <w:sz w:val="16"/>
        </w:rPr>
        <w:t>companies</w:t>
      </w:r>
      <w:proofErr w:type="gramEnd"/>
      <w:r w:rsidRPr="008154AF">
        <w:rPr>
          <w:rFonts w:asciiTheme="majorHAnsi" w:hAnsiTheme="majorHAnsi" w:cstheme="majorHAnsi"/>
          <w:sz w:val="16"/>
        </w:rPr>
        <w:t xml:space="preserve"> and new lawsuits — not in appointments and bills, but </w:t>
      </w:r>
      <w:r w:rsidRPr="008154AF">
        <w:rPr>
          <w:rStyle w:val="Emphasis"/>
          <w:rFonts w:asciiTheme="majorHAnsi" w:hAnsiTheme="majorHAnsi" w:cstheme="majorHAnsi"/>
          <w:highlight w:val="cyan"/>
        </w:rPr>
        <w:t xml:space="preserve">we haven’t seen this much antitrust action </w:t>
      </w:r>
      <w:r w:rsidRPr="008154AF">
        <w:rPr>
          <w:rStyle w:val="Emphasis"/>
          <w:rFonts w:asciiTheme="majorHAnsi" w:hAnsiTheme="majorHAnsi" w:cstheme="majorHAnsi"/>
        </w:rPr>
        <w:t xml:space="preserve">anywhere </w:t>
      </w:r>
      <w:r w:rsidRPr="008154AF">
        <w:rPr>
          <w:rStyle w:val="Emphasis"/>
          <w:rFonts w:asciiTheme="majorHAnsi" w:hAnsiTheme="majorHAnsi" w:cstheme="majorHAnsi"/>
          <w:highlight w:val="cyan"/>
        </w:rPr>
        <w:t>in a generation</w:t>
      </w:r>
      <w:r w:rsidRPr="008154AF">
        <w:rPr>
          <w:rFonts w:asciiTheme="majorHAnsi" w:hAnsiTheme="majorHAnsi" w:cstheme="majorHAnsi"/>
          <w:sz w:val="16"/>
        </w:rPr>
        <w:t>.</w:t>
      </w:r>
    </w:p>
    <w:p w14:paraId="16AF365F" w14:textId="77777777" w:rsidR="00F16AB4" w:rsidRPr="009279B2" w:rsidRDefault="00F16AB4" w:rsidP="00F16AB4"/>
    <w:p w14:paraId="6B5ED0B7" w14:textId="77777777" w:rsidR="00F16AB4" w:rsidRPr="00F16AB4" w:rsidRDefault="00F16AB4" w:rsidP="00F16AB4"/>
    <w:sectPr w:rsidR="00F16AB4" w:rsidRPr="00F16AB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HNKAOE+Arial">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5E63EA"/>
    <w:multiLevelType w:val="hybridMultilevel"/>
    <w:tmpl w:val="3370A080"/>
    <w:lvl w:ilvl="0" w:tplc="B53A2692">
      <w:start w:val="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FC0754"/>
    <w:multiLevelType w:val="hybridMultilevel"/>
    <w:tmpl w:val="337A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6B0702"/>
    <w:multiLevelType w:val="hybridMultilevel"/>
    <w:tmpl w:val="DFF07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D37C7E"/>
    <w:multiLevelType w:val="multilevel"/>
    <w:tmpl w:val="A1E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60E68"/>
    <w:multiLevelType w:val="multilevel"/>
    <w:tmpl w:val="9AC64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535F8"/>
    <w:multiLevelType w:val="multilevel"/>
    <w:tmpl w:val="67C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54655D"/>
    <w:multiLevelType w:val="multilevel"/>
    <w:tmpl w:val="D28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9F488E"/>
    <w:multiLevelType w:val="hybridMultilevel"/>
    <w:tmpl w:val="75A0D6DA"/>
    <w:lvl w:ilvl="0" w:tplc="45FC2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35F7C"/>
    <w:multiLevelType w:val="multilevel"/>
    <w:tmpl w:val="D8EC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5DB41E2"/>
    <w:multiLevelType w:val="multilevel"/>
    <w:tmpl w:val="8FD2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EA3B57"/>
    <w:multiLevelType w:val="hybridMultilevel"/>
    <w:tmpl w:val="A6327296"/>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D96B36"/>
    <w:multiLevelType w:val="multilevel"/>
    <w:tmpl w:val="82B0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0F5A57"/>
    <w:multiLevelType w:val="hybridMultilevel"/>
    <w:tmpl w:val="0282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29016F"/>
    <w:multiLevelType w:val="hybridMultilevel"/>
    <w:tmpl w:val="EF68EEC4"/>
    <w:lvl w:ilvl="0" w:tplc="ECAE7CCE">
      <w:start w:val="1"/>
      <w:numFmt w:val="decimal"/>
      <w:lvlText w:val="%1-"/>
      <w:lvlJc w:val="left"/>
      <w:pPr>
        <w:ind w:left="720" w:hanging="360"/>
      </w:pPr>
      <w:rPr>
        <w:rFonts w:hint="default"/>
      </w:rPr>
    </w:lvl>
    <w:lvl w:ilvl="1" w:tplc="98A46BAA">
      <w:start w:val="1"/>
      <w:numFmt w:val="upperLetter"/>
      <w:lvlText w:val="%2."/>
      <w:lvlJc w:val="left"/>
      <w:pPr>
        <w:ind w:left="1440" w:hanging="360"/>
      </w:pPr>
      <w:rPr>
        <w:rFonts w:ascii="Arial" w:eastAsiaTheme="majorEastAsia"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011415"/>
    <w:multiLevelType w:val="multilevel"/>
    <w:tmpl w:val="15BE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D02404"/>
    <w:multiLevelType w:val="hybridMultilevel"/>
    <w:tmpl w:val="BC386872"/>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043125"/>
    <w:multiLevelType w:val="hybridMultilevel"/>
    <w:tmpl w:val="4DAADCA4"/>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9"/>
  </w:num>
  <w:num w:numId="13">
    <w:abstractNumId w:val="31"/>
  </w:num>
  <w:num w:numId="14">
    <w:abstractNumId w:val="33"/>
  </w:num>
  <w:num w:numId="15">
    <w:abstractNumId w:val="11"/>
  </w:num>
  <w:num w:numId="16">
    <w:abstractNumId w:val="34"/>
  </w:num>
  <w:num w:numId="17">
    <w:abstractNumId w:val="29"/>
  </w:num>
  <w:num w:numId="18">
    <w:abstractNumId w:val="14"/>
  </w:num>
  <w:num w:numId="19">
    <w:abstractNumId w:val="36"/>
  </w:num>
  <w:num w:numId="20">
    <w:abstractNumId w:val="35"/>
  </w:num>
  <w:num w:numId="21">
    <w:abstractNumId w:val="20"/>
  </w:num>
  <w:num w:numId="22">
    <w:abstractNumId w:val="15"/>
  </w:num>
  <w:num w:numId="23">
    <w:abstractNumId w:val="17"/>
  </w:num>
  <w:num w:numId="24">
    <w:abstractNumId w:val="24"/>
  </w:num>
  <w:num w:numId="25">
    <w:abstractNumId w:val="43"/>
  </w:num>
  <w:num w:numId="26">
    <w:abstractNumId w:val="12"/>
  </w:num>
  <w:num w:numId="27">
    <w:abstractNumId w:val="47"/>
  </w:num>
  <w:num w:numId="28">
    <w:abstractNumId w:val="38"/>
  </w:num>
  <w:num w:numId="29">
    <w:abstractNumId w:val="30"/>
  </w:num>
  <w:num w:numId="30">
    <w:abstractNumId w:val="21"/>
  </w:num>
  <w:num w:numId="31">
    <w:abstractNumId w:val="40"/>
  </w:num>
  <w:num w:numId="32">
    <w:abstractNumId w:val="27"/>
  </w:num>
  <w:num w:numId="33">
    <w:abstractNumId w:val="25"/>
  </w:num>
  <w:num w:numId="34">
    <w:abstractNumId w:val="23"/>
  </w:num>
  <w:num w:numId="35">
    <w:abstractNumId w:val="45"/>
  </w:num>
  <w:num w:numId="36">
    <w:abstractNumId w:val="22"/>
  </w:num>
  <w:num w:numId="37">
    <w:abstractNumId w:val="32"/>
  </w:num>
  <w:num w:numId="38">
    <w:abstractNumId w:val="41"/>
  </w:num>
  <w:num w:numId="39">
    <w:abstractNumId w:val="28"/>
  </w:num>
  <w:num w:numId="40">
    <w:abstractNumId w:val="13"/>
  </w:num>
  <w:num w:numId="41">
    <w:abstractNumId w:val="16"/>
  </w:num>
  <w:num w:numId="42">
    <w:abstractNumId w:val="19"/>
  </w:num>
  <w:num w:numId="43">
    <w:abstractNumId w:val="44"/>
  </w:num>
  <w:num w:numId="44">
    <w:abstractNumId w:val="48"/>
  </w:num>
  <w:num w:numId="45">
    <w:abstractNumId w:val="26"/>
  </w:num>
  <w:num w:numId="46">
    <w:abstractNumId w:val="18"/>
  </w:num>
  <w:num w:numId="47">
    <w:abstractNumId w:val="42"/>
  </w:num>
  <w:num w:numId="48">
    <w:abstractNumId w:val="37"/>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C664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C6648"/>
    <w:rsid w:val="000D26A6"/>
    <w:rsid w:val="000D2B90"/>
    <w:rsid w:val="000D6ED8"/>
    <w:rsid w:val="000D717B"/>
    <w:rsid w:val="00100B28"/>
    <w:rsid w:val="00117316"/>
    <w:rsid w:val="001209B4"/>
    <w:rsid w:val="00126B30"/>
    <w:rsid w:val="001761FC"/>
    <w:rsid w:val="00182655"/>
    <w:rsid w:val="001840F2"/>
    <w:rsid w:val="00185134"/>
    <w:rsid w:val="001856C6"/>
    <w:rsid w:val="00191B5F"/>
    <w:rsid w:val="00192487"/>
    <w:rsid w:val="00193416"/>
    <w:rsid w:val="00193447"/>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45D5"/>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272E5"/>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70A"/>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1A6C"/>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2E59"/>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3EC1"/>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A579A"/>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49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D42EF"/>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E505D"/>
    <w:rsid w:val="00AE7770"/>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0FB3"/>
    <w:rsid w:val="00D61A4E"/>
    <w:rsid w:val="00D634EA"/>
    <w:rsid w:val="00D713A1"/>
    <w:rsid w:val="00D75A4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9295B"/>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16AB4"/>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063"/>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278455"/>
  <w14:defaultImageDpi w14:val="300"/>
  <w15:docId w15:val="{28E46157-84D3-F247-A8B1-993014CE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F16AB4"/>
    <w:pPr>
      <w:spacing w:after="160" w:line="259" w:lineRule="auto"/>
    </w:pPr>
    <w:rPr>
      <w:rFonts w:ascii="Calibri" w:eastAsiaTheme="minorHAnsi" w:hAnsi="Calibri"/>
      <w:sz w:val="22"/>
      <w:szCs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F16AB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F16AB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F16AB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F16AB4"/>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iPriority w:val="9"/>
    <w:unhideWhenUsed/>
    <w:qFormat/>
    <w:rsid w:val="000C664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qFormat/>
    <w:rsid w:val="000C6648"/>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0C6648"/>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uiPriority w:val="9"/>
    <w:qFormat/>
    <w:rsid w:val="000C6648"/>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0C6648"/>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F16AB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AB4"/>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F16AB4"/>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F16AB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F16AB4"/>
    <w:rPr>
      <w:rFonts w:ascii="Calibri" w:eastAsiaTheme="majorEastAsia" w:hAnsi="Calibri" w:cstheme="majorBidi"/>
      <w:b/>
      <w:sz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F16AB4"/>
    <w:rPr>
      <w:rFonts w:ascii="Calibri" w:eastAsiaTheme="majorEastAsia" w:hAnsi="Calibri"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F16AB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F16AB4"/>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F16AB4"/>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F16AB4"/>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F16AB4"/>
    <w:rPr>
      <w:color w:val="auto"/>
      <w:u w:val="none"/>
    </w:rPr>
  </w:style>
  <w:style w:type="paragraph" w:styleId="DocumentMap">
    <w:name w:val="Document Map"/>
    <w:basedOn w:val="Normal"/>
    <w:link w:val="DocumentMapChar"/>
    <w:uiPriority w:val="99"/>
    <w:unhideWhenUsed/>
    <w:rsid w:val="00FC206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FC2063"/>
    <w:rPr>
      <w:rFonts w:ascii="Lucida Grande" w:hAnsi="Lucida Grande" w:cs="Lucida Grande"/>
    </w:rPr>
  </w:style>
  <w:style w:type="paragraph" w:customStyle="1" w:styleId="Yayanalytics">
    <w:name w:val="Yay analytics"/>
    <w:basedOn w:val="Heading4"/>
    <w:next w:val="Heading4"/>
    <w:qFormat/>
    <w:rsid w:val="00FC2063"/>
    <w:rPr>
      <w:rFonts w:ascii="Times New Roman" w:hAnsi="Times New Roman" w:cs="Times New Roman"/>
      <w:color w:val="FF0000"/>
      <w:sz w:val="32"/>
      <w:szCs w:val="32"/>
    </w:rPr>
  </w:style>
  <w:style w:type="character" w:customStyle="1" w:styleId="Heading5Char">
    <w:name w:val="Heading 5 Char"/>
    <w:aliases w:val="Text Char,5: Underlined Char,Heading 5 - underlined Char,Blocks Char"/>
    <w:basedOn w:val="DefaultParagraphFont"/>
    <w:link w:val="Heading5"/>
    <w:uiPriority w:val="9"/>
    <w:rsid w:val="000C6648"/>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0C6648"/>
    <w:rPr>
      <w:rFonts w:ascii="Calibri" w:eastAsia="Times New Roman" w:hAnsi="Calibri" w:cs="Arial"/>
      <w:b/>
      <w:bCs/>
      <w:kern w:val="32"/>
      <w:sz w:val="32"/>
      <w:szCs w:val="32"/>
      <w:u w:val="single"/>
    </w:rPr>
  </w:style>
  <w:style w:type="character" w:customStyle="1" w:styleId="Heading7Char">
    <w:name w:val="Heading 7 Char"/>
    <w:basedOn w:val="DefaultParagraphFont"/>
    <w:link w:val="Heading7"/>
    <w:rsid w:val="000C6648"/>
    <w:rPr>
      <w:rFonts w:ascii="Calibri" w:eastAsia="Times New Roman" w:hAnsi="Calibri" w:cs="Arial"/>
      <w:b/>
      <w:kern w:val="32"/>
    </w:rPr>
  </w:style>
  <w:style w:type="character" w:customStyle="1" w:styleId="Heading8Char">
    <w:name w:val="Heading 8 Char"/>
    <w:basedOn w:val="DefaultParagraphFont"/>
    <w:link w:val="Heading8"/>
    <w:uiPriority w:val="9"/>
    <w:rsid w:val="000C6648"/>
    <w:rPr>
      <w:rFonts w:ascii="Calibri" w:eastAsia="Times New Roman" w:hAnsi="Calibri" w:cs="Arial"/>
      <w:b/>
      <w:kern w:val="32"/>
      <w:u w:val="double"/>
    </w:rPr>
  </w:style>
  <w:style w:type="character" w:customStyle="1" w:styleId="Heading9Char">
    <w:name w:val="Heading 9 Char"/>
    <w:basedOn w:val="DefaultParagraphFont"/>
    <w:link w:val="Heading9"/>
    <w:rsid w:val="000C6648"/>
    <w:rPr>
      <w:rFonts w:ascii="Calibri" w:eastAsia="Times New Roman" w:hAnsi="Calibri" w:cs="Arial"/>
      <w:b/>
      <w:kern w:val="32"/>
      <w:sz w:val="32"/>
      <w:szCs w:val="32"/>
      <w:u w:val="single"/>
    </w:rPr>
  </w:style>
  <w:style w:type="paragraph" w:customStyle="1" w:styleId="textbold">
    <w:name w:val="text bold"/>
    <w:basedOn w:val="Normal"/>
    <w:link w:val="Emphasis"/>
    <w:autoRedefine/>
    <w:uiPriority w:val="20"/>
    <w:qFormat/>
    <w:rsid w:val="000C6648"/>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b/>
      <w:iCs/>
      <w:szCs w:val="24"/>
      <w:u w:val="single"/>
    </w:rPr>
  </w:style>
  <w:style w:type="paragraph" w:customStyle="1" w:styleId="Card">
    <w:name w:val="Card"/>
    <w:aliases w:val="No Spacing111112,nonunderlined,Note Level 26,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sz w:val="24"/>
      <w:szCs w:val="24"/>
    </w:rPr>
  </w:style>
  <w:style w:type="character" w:customStyle="1" w:styleId="UnresolvedMention1">
    <w:name w:val="Unresolved Mention1"/>
    <w:basedOn w:val="DefaultParagraphFont"/>
    <w:uiPriority w:val="99"/>
    <w:unhideWhenUsed/>
    <w:rsid w:val="000C6648"/>
    <w:rPr>
      <w:color w:val="605E5C"/>
      <w:shd w:val="clear" w:color="auto" w:fill="E1DFDD"/>
    </w:rPr>
  </w:style>
  <w:style w:type="paragraph" w:styleId="ListParagraph">
    <w:name w:val="List Paragraph"/>
    <w:aliases w:val="6 font"/>
    <w:basedOn w:val="Normal"/>
    <w:uiPriority w:val="34"/>
    <w:qFormat/>
    <w:rsid w:val="000C6648"/>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0C6648"/>
    <w:rPr>
      <w:sz w:val="22"/>
      <w:u w:val="single"/>
    </w:rPr>
  </w:style>
  <w:style w:type="paragraph" w:customStyle="1" w:styleId="Emphasis1">
    <w:name w:val="Emphasis1"/>
    <w:basedOn w:val="Normal"/>
    <w:autoRedefine/>
    <w:uiPriority w:val="20"/>
    <w:qFormat/>
    <w:rsid w:val="000C664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C664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c-timestamplabel">
    <w:name w:val="c-timestamp__label"/>
    <w:basedOn w:val="DefaultParagraphFont"/>
    <w:rsid w:val="000C6648"/>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0C6648"/>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0C6648"/>
    <w:rPr>
      <w:b/>
      <w:bCs/>
    </w:rPr>
  </w:style>
  <w:style w:type="character" w:styleId="HTMLCite">
    <w:name w:val="HTML Cite"/>
    <w:basedOn w:val="DefaultParagraphFont"/>
    <w:uiPriority w:val="99"/>
    <w:unhideWhenUsed/>
    <w:rsid w:val="000C6648"/>
    <w:rPr>
      <w:i/>
      <w:iCs/>
    </w:rPr>
  </w:style>
  <w:style w:type="character" w:customStyle="1" w:styleId="article-aside-txt">
    <w:name w:val="article-aside-txt"/>
    <w:basedOn w:val="DefaultParagraphFont"/>
    <w:rsid w:val="000C6648"/>
  </w:style>
  <w:style w:type="character" w:customStyle="1" w:styleId="footnote-num">
    <w:name w:val="footnote-num"/>
    <w:basedOn w:val="DefaultParagraphFont"/>
    <w:rsid w:val="000C6648"/>
  </w:style>
  <w:style w:type="character" w:customStyle="1" w:styleId="small-caps">
    <w:name w:val="small-caps"/>
    <w:basedOn w:val="DefaultParagraphFont"/>
    <w:rsid w:val="000C6648"/>
  </w:style>
  <w:style w:type="paragraph" w:customStyle="1" w:styleId="p3">
    <w:name w:val="p3"/>
    <w:basedOn w:val="Normal"/>
    <w:rsid w:val="000C6648"/>
    <w:pPr>
      <w:spacing w:before="100" w:beforeAutospacing="1" w:after="100" w:afterAutospacing="1"/>
    </w:pPr>
  </w:style>
  <w:style w:type="character" w:customStyle="1" w:styleId="s1">
    <w:name w:val="s1"/>
    <w:basedOn w:val="DefaultParagraphFont"/>
    <w:rsid w:val="000C6648"/>
  </w:style>
  <w:style w:type="character" w:customStyle="1" w:styleId="s4">
    <w:name w:val="s4"/>
    <w:basedOn w:val="DefaultParagraphFont"/>
    <w:rsid w:val="000C6648"/>
  </w:style>
  <w:style w:type="character" w:customStyle="1" w:styleId="s2">
    <w:name w:val="s2"/>
    <w:basedOn w:val="DefaultParagraphFont"/>
    <w:rsid w:val="000C6648"/>
  </w:style>
  <w:style w:type="paragraph" w:customStyle="1" w:styleId="p1">
    <w:name w:val="p1"/>
    <w:basedOn w:val="Normal"/>
    <w:qFormat/>
    <w:rsid w:val="000C6648"/>
    <w:pPr>
      <w:spacing w:before="100" w:beforeAutospacing="1" w:after="100" w:afterAutospacing="1"/>
    </w:pPr>
  </w:style>
  <w:style w:type="character" w:customStyle="1" w:styleId="smallcaps">
    <w:name w:val="smallcaps"/>
    <w:basedOn w:val="DefaultParagraphFont"/>
    <w:rsid w:val="000C6648"/>
  </w:style>
  <w:style w:type="paragraph" w:customStyle="1" w:styleId="Analytik">
    <w:name w:val="Analytik"/>
    <w:basedOn w:val="Normal"/>
    <w:link w:val="AnalytikChar"/>
    <w:autoRedefine/>
    <w:uiPriority w:val="4"/>
    <w:qFormat/>
    <w:rsid w:val="000C6648"/>
    <w:pPr>
      <w:spacing w:line="240" w:lineRule="auto"/>
    </w:pPr>
    <w:rPr>
      <w:b/>
      <w14:ligatures w14:val="standard"/>
    </w:rPr>
  </w:style>
  <w:style w:type="character" w:customStyle="1" w:styleId="AnalytikChar">
    <w:name w:val="Analytik Char"/>
    <w:basedOn w:val="DefaultParagraphFont"/>
    <w:link w:val="Analytik"/>
    <w:uiPriority w:val="4"/>
    <w:rsid w:val="000C6648"/>
    <w:rPr>
      <w:rFonts w:ascii="Calibri" w:hAnsi="Calibri"/>
      <w:b/>
      <w:sz w:val="22"/>
      <w14:ligatures w14:val="standard"/>
    </w:rPr>
  </w:style>
  <w:style w:type="paragraph" w:customStyle="1" w:styleId="Analytic">
    <w:name w:val="Analytic"/>
    <w:basedOn w:val="Normal"/>
    <w:link w:val="AnalyticChar"/>
    <w:autoRedefine/>
    <w:qFormat/>
    <w:rsid w:val="000C6648"/>
    <w:rPr>
      <w:b/>
      <w:bCs/>
      <w:color w:val="000000" w:themeColor="text1"/>
      <w:sz w:val="26"/>
      <w:szCs w:val="26"/>
    </w:rPr>
  </w:style>
  <w:style w:type="character" w:customStyle="1" w:styleId="AnalyticChar">
    <w:name w:val="Analytic Char"/>
    <w:basedOn w:val="DefaultParagraphFont"/>
    <w:link w:val="Analytic"/>
    <w:uiPriority w:val="4"/>
    <w:rsid w:val="000C6648"/>
    <w:rPr>
      <w:rFonts w:ascii="Calibri" w:hAnsi="Calibri"/>
      <w:b/>
      <w:bCs/>
      <w:color w:val="000000" w:themeColor="text1"/>
      <w:sz w:val="26"/>
      <w:szCs w:val="26"/>
    </w:rPr>
  </w:style>
  <w:style w:type="paragraph" w:customStyle="1" w:styleId="footnotedescription">
    <w:name w:val="footnote description"/>
    <w:next w:val="Normal"/>
    <w:link w:val="footnotedescriptionChar"/>
    <w:hidden/>
    <w:rsid w:val="000C6648"/>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0C6648"/>
    <w:rPr>
      <w:rFonts w:ascii="Calibri" w:eastAsia="Calibri" w:hAnsi="Calibri" w:cs="Calibri"/>
      <w:color w:val="000000"/>
      <w:sz w:val="20"/>
      <w:szCs w:val="22"/>
    </w:rPr>
  </w:style>
  <w:style w:type="character" w:customStyle="1" w:styleId="footnotemark">
    <w:name w:val="footnote mark"/>
    <w:hidden/>
    <w:rsid w:val="000C6648"/>
    <w:rPr>
      <w:rFonts w:ascii="Calibri" w:eastAsia="Calibri" w:hAnsi="Calibri" w:cs="Calibri"/>
      <w:color w:val="000000"/>
      <w:sz w:val="12"/>
      <w:vertAlign w:val="superscript"/>
    </w:rPr>
  </w:style>
  <w:style w:type="table" w:styleId="TableGrid">
    <w:name w:val="Table Grid"/>
    <w:basedOn w:val="TableNormal"/>
    <w:rsid w:val="000C664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0C6648"/>
    <w:pPr>
      <w:spacing w:before="100" w:beforeAutospacing="1" w:after="100" w:afterAutospacing="1"/>
    </w:pPr>
  </w:style>
  <w:style w:type="paragraph" w:customStyle="1" w:styleId="Style4">
    <w:name w:val="Style4"/>
    <w:basedOn w:val="Normal"/>
    <w:link w:val="Style4Char"/>
    <w:qFormat/>
    <w:rsid w:val="000C6648"/>
    <w:rPr>
      <w:rFonts w:ascii="Arial Narrow" w:eastAsia="Times New Roman" w:hAnsi="Arial Narrow"/>
      <w:u w:val="single"/>
    </w:rPr>
  </w:style>
  <w:style w:type="character" w:customStyle="1" w:styleId="Style4Char">
    <w:name w:val="Style4 Char"/>
    <w:link w:val="Style4"/>
    <w:rsid w:val="000C6648"/>
    <w:rPr>
      <w:rFonts w:ascii="Arial Narrow" w:eastAsia="Times New Roman" w:hAnsi="Arial Narrow"/>
      <w:sz w:val="22"/>
      <w:u w:val="single"/>
    </w:rPr>
  </w:style>
  <w:style w:type="character" w:customStyle="1" w:styleId="underline">
    <w:name w:val="underline"/>
    <w:basedOn w:val="DefaultParagraphFont"/>
    <w:qFormat/>
    <w:rsid w:val="000C6648"/>
    <w:rPr>
      <w:u w:val="single"/>
    </w:rPr>
  </w:style>
  <w:style w:type="paragraph" w:customStyle="1" w:styleId="UnderlinePara">
    <w:name w:val="Underline Para"/>
    <w:basedOn w:val="Normal"/>
    <w:uiPriority w:val="6"/>
    <w:qFormat/>
    <w:rsid w:val="000C6648"/>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0C6648"/>
    <w:rPr>
      <w:sz w:val="22"/>
      <w:u w:val="single"/>
    </w:rPr>
  </w:style>
  <w:style w:type="character" w:styleId="PageNumber">
    <w:name w:val="page number"/>
    <w:aliases w:val="card ununderlined"/>
    <w:basedOn w:val="DefaultParagraphFont"/>
    <w:uiPriority w:val="99"/>
    <w:unhideWhenUsed/>
    <w:rsid w:val="000C6648"/>
  </w:style>
  <w:style w:type="paragraph" w:customStyle="1" w:styleId="RainwithanA">
    <w:name w:val="Rain with an A"/>
    <w:basedOn w:val="Normal"/>
    <w:link w:val="RainwithanAChar"/>
    <w:uiPriority w:val="4"/>
    <w:qFormat/>
    <w:rsid w:val="000C6648"/>
    <w:pPr>
      <w:outlineLvl w:val="3"/>
    </w:pPr>
    <w:rPr>
      <w:b/>
      <w:sz w:val="26"/>
    </w:rPr>
  </w:style>
  <w:style w:type="character" w:customStyle="1" w:styleId="RainwithanAChar">
    <w:name w:val="Rain with an A Char"/>
    <w:basedOn w:val="DefaultParagraphFont"/>
    <w:link w:val="RainwithanA"/>
    <w:uiPriority w:val="4"/>
    <w:rsid w:val="000C6648"/>
    <w:rPr>
      <w:rFonts w:ascii="Calibri" w:hAnsi="Calibri"/>
      <w:b/>
      <w:sz w:val="26"/>
    </w:rPr>
  </w:style>
  <w:style w:type="paragraph" w:customStyle="1" w:styleId="subhead">
    <w:name w:val="subhead"/>
    <w:basedOn w:val="Normal"/>
    <w:qFormat/>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location">
    <w:name w:val="loca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resp-tab-item">
    <w:name w:val="resp-tab-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0C6648"/>
  </w:style>
  <w:style w:type="character" w:customStyle="1" w:styleId="pb-caption">
    <w:name w:val="pb-caption"/>
    <w:basedOn w:val="DefaultParagraphFont"/>
    <w:rsid w:val="000C6648"/>
  </w:style>
  <w:style w:type="character" w:customStyle="1" w:styleId="longbio">
    <w:name w:val="long_bio"/>
    <w:basedOn w:val="DefaultParagraphFont"/>
    <w:rsid w:val="000C6648"/>
  </w:style>
  <w:style w:type="character" w:customStyle="1" w:styleId="hyperlink0">
    <w:name w:val="hyperlink0"/>
    <w:basedOn w:val="DefaultParagraphFont"/>
    <w:rsid w:val="000C6648"/>
  </w:style>
  <w:style w:type="character" w:customStyle="1" w:styleId="link">
    <w:name w:val="link"/>
    <w:basedOn w:val="DefaultParagraphFont"/>
    <w:rsid w:val="000C6648"/>
  </w:style>
  <w:style w:type="character" w:customStyle="1" w:styleId="add-country">
    <w:name w:val="add-country"/>
    <w:basedOn w:val="DefaultParagraphFont"/>
    <w:rsid w:val="000C6648"/>
  </w:style>
  <w:style w:type="character" w:customStyle="1" w:styleId="rte-quote">
    <w:name w:val="rte-quote"/>
    <w:basedOn w:val="DefaultParagraphFont"/>
    <w:rsid w:val="000C6648"/>
  </w:style>
  <w:style w:type="paragraph" w:styleId="z-TopofForm">
    <w:name w:val="HTML Top of Form"/>
    <w:basedOn w:val="Normal"/>
    <w:next w:val="Normal"/>
    <w:link w:val="z-TopofFormChar"/>
    <w:hidden/>
    <w:uiPriority w:val="99"/>
    <w:unhideWhenUsed/>
    <w:rsid w:val="000C664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0C664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0C664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0C6648"/>
    <w:rPr>
      <w:rFonts w:ascii="Arial" w:eastAsia="Times New Roman" w:hAnsi="Arial" w:cs="Arial"/>
      <w:vanish/>
      <w:sz w:val="16"/>
      <w:szCs w:val="16"/>
    </w:rPr>
  </w:style>
  <w:style w:type="character" w:customStyle="1" w:styleId="company-name-type">
    <w:name w:val="company-name-type"/>
    <w:basedOn w:val="DefaultParagraphFont"/>
    <w:rsid w:val="000C6648"/>
  </w:style>
  <w:style w:type="character" w:customStyle="1" w:styleId="Date1">
    <w:name w:val="Date1"/>
    <w:basedOn w:val="DefaultParagraphFont"/>
    <w:rsid w:val="000C6648"/>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10"/>
    <w:qFormat/>
    <w:rsid w:val="000C6648"/>
    <w:rPr>
      <w:u w:val="single"/>
    </w:rPr>
  </w:style>
  <w:style w:type="paragraph" w:styleId="Title">
    <w:name w:val="Title"/>
    <w:aliases w:val="Cites and Cards,UNDERLINE,Bold Underlined,title,Block Heading,Read This,Non Read Text,Debate Normal,Warrants"/>
    <w:basedOn w:val="Normal"/>
    <w:next w:val="Normal"/>
    <w:link w:val="TitleChar"/>
    <w:uiPriority w:val="10"/>
    <w:qFormat/>
    <w:rsid w:val="000C6648"/>
    <w:pPr>
      <w:pBdr>
        <w:bottom w:val="single" w:sz="8" w:space="4" w:color="4F81BD"/>
      </w:pBdr>
      <w:spacing w:after="300" w:line="240" w:lineRule="auto"/>
      <w:contextualSpacing/>
    </w:pPr>
    <w:rPr>
      <w:rFonts w:asciiTheme="minorHAnsi" w:hAnsiTheme="minorHAnsi"/>
      <w:sz w:val="24"/>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0C6648"/>
    <w:rPr>
      <w:rFonts w:asciiTheme="majorHAnsi" w:eastAsiaTheme="majorEastAsia" w:hAnsiTheme="majorHAnsi" w:cstheme="majorBidi"/>
      <w:spacing w:val="-10"/>
      <w:kern w:val="28"/>
      <w:sz w:val="56"/>
      <w:szCs w:val="56"/>
    </w:rPr>
  </w:style>
  <w:style w:type="paragraph" w:styleId="Revision">
    <w:name w:val="Revision"/>
    <w:hidden/>
    <w:uiPriority w:val="99"/>
    <w:semiHidden/>
    <w:rsid w:val="000C6648"/>
    <w:rPr>
      <w:rFonts w:ascii="Arial" w:hAnsi="Arial" w:cs="Arial"/>
      <w:sz w:val="22"/>
    </w:rPr>
  </w:style>
  <w:style w:type="character" w:customStyle="1" w:styleId="Style9pt">
    <w:name w:val="Style 9 pt"/>
    <w:basedOn w:val="DefaultParagraphFont"/>
    <w:rsid w:val="000C6648"/>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rsid w:val="000C6648"/>
    <w:rPr>
      <w:rFonts w:ascii="Times New Roman" w:eastAsia="Times New Roman" w:hAnsi="Times New Roman" w:cs="Times New Roman"/>
      <w:sz w:val="20"/>
      <w:u w:val="single"/>
    </w:rPr>
  </w:style>
  <w:style w:type="character" w:customStyle="1" w:styleId="StyleStyle4ArialNarrow9ptChar">
    <w:name w:val="Style Style4 + Arial Narrow 9 pt Char"/>
    <w:basedOn w:val="DefaultParagraphFont"/>
    <w:link w:val="StyleStyle4ArialNarrow9pt"/>
    <w:rsid w:val="000C6648"/>
    <w:rPr>
      <w:rFonts w:ascii="Times New Roman" w:eastAsia="Times New Roman" w:hAnsi="Times New Roman" w:cs="Times New Roman"/>
      <w:sz w:val="20"/>
      <w:u w:val="single"/>
    </w:rPr>
  </w:style>
  <w:style w:type="paragraph" w:customStyle="1" w:styleId="StyleStyle4ArialNarrow9ptBold">
    <w:name w:val="Style Style4 + Arial Narrow 9 pt Bold"/>
    <w:basedOn w:val="Normal"/>
    <w:link w:val="StyleStyle4ArialNarrow9ptBoldChar"/>
    <w:rsid w:val="000C6648"/>
    <w:rPr>
      <w:rFonts w:ascii="Times New Roman" w:eastAsia="Times New Roman" w:hAnsi="Times New Roman" w:cs="Times New Roman"/>
      <w:b/>
      <w:bCs/>
      <w:sz w:val="20"/>
      <w:u w:val="single"/>
    </w:rPr>
  </w:style>
  <w:style w:type="character" w:customStyle="1" w:styleId="StyleStyle4ArialNarrow9ptBoldChar">
    <w:name w:val="Style Style4 + Arial Narrow 9 pt Bold Char"/>
    <w:basedOn w:val="DefaultParagraphFont"/>
    <w:link w:val="StyleStyle4ArialNarrow9ptBold"/>
    <w:rsid w:val="000C6648"/>
    <w:rPr>
      <w:rFonts w:ascii="Times New Roman" w:eastAsia="Times New Roman" w:hAnsi="Times New Roman" w:cs="Times New Roman"/>
      <w:b/>
      <w:bCs/>
      <w:sz w:val="20"/>
      <w:u w:val="single"/>
    </w:rPr>
  </w:style>
  <w:style w:type="paragraph" w:customStyle="1" w:styleId="flfc">
    <w:name w:val="flfc"/>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description">
    <w:name w:val="description"/>
    <w:basedOn w:val="Normal"/>
    <w:uiPriority w:val="99"/>
    <w:qFormat/>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authorbio">
    <w:name w:val="authorbio"/>
    <w:basedOn w:val="DefaultParagraphFont"/>
    <w:rsid w:val="000C6648"/>
  </w:style>
  <w:style w:type="character" w:customStyle="1" w:styleId="StyleStyle4CharTimesNewRoman11pt1">
    <w:name w:val="Style Style4 Char + Times New Roman 11 pt1"/>
    <w:basedOn w:val="DefaultParagraphFont"/>
    <w:rsid w:val="000C6648"/>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0C6648"/>
    <w:pPr>
      <w:spacing w:before="60" w:after="60"/>
    </w:pPr>
  </w:style>
  <w:style w:type="character" w:customStyle="1" w:styleId="UnderlineBold">
    <w:name w:val="Underline + Bold"/>
    <w:uiPriority w:val="1"/>
    <w:qFormat/>
    <w:rsid w:val="000C6648"/>
    <w:rPr>
      <w:b/>
      <w:sz w:val="20"/>
      <w:u w:val="single"/>
    </w:rPr>
  </w:style>
  <w:style w:type="character" w:customStyle="1" w:styleId="BoldUnderlineChar">
    <w:name w:val="Bold Underline Char"/>
    <w:locked/>
    <w:rsid w:val="000C6648"/>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0C6648"/>
    <w:rPr>
      <w:sz w:val="20"/>
    </w:rPr>
  </w:style>
  <w:style w:type="character" w:customStyle="1" w:styleId="Style11ptUnderline">
    <w:name w:val="Style 11 pt Underline"/>
    <w:rsid w:val="000C6648"/>
    <w:rPr>
      <w:sz w:val="20"/>
      <w:u w:val="single"/>
    </w:rPr>
  </w:style>
  <w:style w:type="character" w:customStyle="1" w:styleId="StyleStyleUnderline311pt">
    <w:name w:val="Style Style Underline3 + 11 pt"/>
    <w:basedOn w:val="DefaultParagraphFont"/>
    <w:rsid w:val="000C6648"/>
    <w:rPr>
      <w:sz w:val="20"/>
      <w:u w:val="single"/>
    </w:rPr>
  </w:style>
  <w:style w:type="character" w:customStyle="1" w:styleId="StyleStyleUnderline311ptBold">
    <w:name w:val="Style Style Underline3 + 11 pt Bold"/>
    <w:basedOn w:val="DefaultParagraphFont"/>
    <w:rsid w:val="000C6648"/>
    <w:rPr>
      <w:b/>
      <w:bCs/>
      <w:sz w:val="20"/>
      <w:u w:val="single"/>
    </w:rPr>
  </w:style>
  <w:style w:type="character" w:customStyle="1" w:styleId="StyleStyleUnderline411pt">
    <w:name w:val="Style Style Underline4 + 11 pt"/>
    <w:basedOn w:val="DefaultParagraphFont"/>
    <w:rsid w:val="000C6648"/>
    <w:rPr>
      <w:sz w:val="20"/>
      <w:u w:val="single"/>
    </w:rPr>
  </w:style>
  <w:style w:type="character" w:customStyle="1" w:styleId="gmail-m5226785990326652285gmail-style13ptbold">
    <w:name w:val="gmail-m_5226785990326652285gmail-style13ptbold"/>
    <w:basedOn w:val="DefaultParagraphFont"/>
    <w:rsid w:val="000C6648"/>
  </w:style>
  <w:style w:type="character" w:customStyle="1" w:styleId="gmail-m5226785990326652285gmail-styleunderline">
    <w:name w:val="gmail-m_5226785990326652285gmail-styleunderline"/>
    <w:basedOn w:val="DefaultParagraphFont"/>
    <w:rsid w:val="000C6648"/>
  </w:style>
  <w:style w:type="character" w:customStyle="1" w:styleId="Style1Char">
    <w:name w:val="Style1 Char"/>
    <w:rsid w:val="000C6648"/>
    <w:rPr>
      <w:rFonts w:ascii="Times New Roman" w:eastAsia="SimSun" w:hAnsi="Times New Roman" w:cs="Times New Roman"/>
      <w:sz w:val="20"/>
      <w:szCs w:val="24"/>
      <w:u w:val="single"/>
      <w:lang w:eastAsia="zh-CN"/>
    </w:rPr>
  </w:style>
  <w:style w:type="character" w:customStyle="1" w:styleId="apple-style-span">
    <w:name w:val="apple-style-span"/>
    <w:rsid w:val="000C6648"/>
  </w:style>
  <w:style w:type="paragraph" w:customStyle="1" w:styleId="StyleUnderlined11pt">
    <w:name w:val="Style Underlined + 11 pt"/>
    <w:basedOn w:val="Normal"/>
    <w:link w:val="StyleUnderlined11ptChar"/>
    <w:qFormat/>
    <w:rsid w:val="000C6648"/>
    <w:rPr>
      <w:rFonts w:eastAsia="Times New Roman"/>
      <w:u w:val="single"/>
      <w:lang w:eastAsia="zh-CN"/>
    </w:rPr>
  </w:style>
  <w:style w:type="character" w:customStyle="1" w:styleId="StyleUnderlined11ptChar">
    <w:name w:val="Style Underlined + 11 pt Char"/>
    <w:basedOn w:val="DefaultParagraphFont"/>
    <w:link w:val="StyleUnderlined11pt"/>
    <w:rsid w:val="000C6648"/>
    <w:rPr>
      <w:rFonts w:ascii="Calibri" w:eastAsia="Times New Roman" w:hAnsi="Calibri"/>
      <w:sz w:val="22"/>
      <w:u w:val="single"/>
      <w:lang w:eastAsia="zh-CN"/>
    </w:rPr>
  </w:style>
  <w:style w:type="paragraph" w:customStyle="1" w:styleId="underlined">
    <w:name w:val="underlined"/>
    <w:next w:val="Normal"/>
    <w:link w:val="underlinedChar"/>
    <w:autoRedefine/>
    <w:qFormat/>
    <w:rsid w:val="000C6648"/>
    <w:pPr>
      <w:contextualSpacing/>
    </w:pPr>
    <w:rPr>
      <w:rFonts w:ascii="Times New Roman" w:eastAsia="Malgun Gothic" w:hAnsi="Times New Roman" w:cs="Times New Roman"/>
      <w:u w:val="single"/>
    </w:rPr>
  </w:style>
  <w:style w:type="character" w:customStyle="1" w:styleId="underlinedChar">
    <w:name w:val="underlined Char"/>
    <w:link w:val="underlined"/>
    <w:rsid w:val="000C6648"/>
    <w:rPr>
      <w:rFonts w:ascii="Times New Roman" w:eastAsia="Malgun Gothic" w:hAnsi="Times New Roman" w:cs="Times New Roman"/>
      <w:u w:val="single"/>
    </w:rPr>
  </w:style>
  <w:style w:type="character" w:customStyle="1" w:styleId="StyleStyle11ptBoldUnderlineBorderSinglesolidlineAuto">
    <w:name w:val="Style Style 11 pt Bold Underline Border: : (Single solid line Auto ..."/>
    <w:basedOn w:val="DefaultParagraphFont"/>
    <w:rsid w:val="000C6648"/>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0C6648"/>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0C6648"/>
    <w:rPr>
      <w:u w:val="single"/>
    </w:rPr>
  </w:style>
  <w:style w:type="character" w:customStyle="1" w:styleId="apple-converted-space">
    <w:name w:val="apple-converted-space"/>
    <w:basedOn w:val="DefaultParagraphFont"/>
    <w:rsid w:val="000C6648"/>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0C6648"/>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0C6648"/>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0C6648"/>
    <w:rPr>
      <w:u w:val="single"/>
    </w:rPr>
  </w:style>
  <w:style w:type="paragraph" w:customStyle="1" w:styleId="StyleStyle411pt">
    <w:name w:val="Style Style4 + 11 pt"/>
    <w:basedOn w:val="Normal"/>
    <w:link w:val="StyleStyle411ptChar"/>
    <w:qFormat/>
    <w:rsid w:val="000C6648"/>
    <w:rPr>
      <w:rFonts w:eastAsia="Times New Roman" w:cs="Times New Roman"/>
      <w:u w:val="single"/>
    </w:rPr>
  </w:style>
  <w:style w:type="character" w:customStyle="1" w:styleId="StyleStyle411ptChar">
    <w:name w:val="Style Style4 + 11 pt Char"/>
    <w:link w:val="StyleStyle411pt"/>
    <w:rsid w:val="000C6648"/>
    <w:rPr>
      <w:rFonts w:ascii="Calibri" w:eastAsia="Times New Roman" w:hAnsi="Calibri" w:cs="Times New Roman"/>
      <w:sz w:val="22"/>
      <w:u w:val="single"/>
    </w:rPr>
  </w:style>
  <w:style w:type="paragraph" w:customStyle="1" w:styleId="StyleStyle411ptBold">
    <w:name w:val="Style Style4 + 11 pt Bold"/>
    <w:basedOn w:val="Normal"/>
    <w:link w:val="StyleStyle411ptBoldChar"/>
    <w:qFormat/>
    <w:rsid w:val="000C6648"/>
    <w:rPr>
      <w:rFonts w:eastAsia="Times New Roman" w:cs="Times New Roman"/>
      <w:b/>
      <w:bCs/>
      <w:u w:val="single"/>
    </w:rPr>
  </w:style>
  <w:style w:type="character" w:customStyle="1" w:styleId="StyleStyle411ptBoldChar">
    <w:name w:val="Style Style4 + 11 pt Bold Char"/>
    <w:link w:val="StyleStyle411ptBold"/>
    <w:rsid w:val="000C6648"/>
    <w:rPr>
      <w:rFonts w:ascii="Calibri" w:eastAsia="Times New Roman" w:hAnsi="Calibri"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0C6648"/>
    <w:rPr>
      <w:rFonts w:eastAsia="Times New Roman" w:cs="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C6648"/>
    <w:rPr>
      <w:rFonts w:ascii="Calibri" w:eastAsia="Times New Roman" w:hAnsi="Calibri" w:cs="Times New Roman"/>
      <w:sz w:val="22"/>
      <w:u w:val="single"/>
      <w:bdr w:val="single" w:sz="4" w:space="0" w:color="auto"/>
    </w:rPr>
  </w:style>
  <w:style w:type="character" w:customStyle="1" w:styleId="Style9ptUnderline">
    <w:name w:val="Style 9 pt Underline"/>
    <w:rsid w:val="000C6648"/>
    <w:rPr>
      <w:sz w:val="22"/>
      <w:u w:val="single"/>
    </w:rPr>
  </w:style>
  <w:style w:type="paragraph" w:customStyle="1" w:styleId="Cards">
    <w:name w:val="Cards"/>
    <w:next w:val="Normal"/>
    <w:link w:val="CardsChar"/>
    <w:uiPriority w:val="99"/>
    <w:qFormat/>
    <w:rsid w:val="000C6648"/>
    <w:pPr>
      <w:jc w:val="both"/>
    </w:pPr>
    <w:rPr>
      <w:rFonts w:ascii="Times New Roman" w:eastAsia="Calibri" w:hAnsi="Times New Roman" w:cs="Times New Roman"/>
      <w:sz w:val="20"/>
      <w:szCs w:val="20"/>
    </w:rPr>
  </w:style>
  <w:style w:type="character" w:customStyle="1" w:styleId="CardsChar">
    <w:name w:val="Cards Char"/>
    <w:basedOn w:val="DefaultParagraphFont"/>
    <w:link w:val="Cards"/>
    <w:uiPriority w:val="99"/>
    <w:rsid w:val="000C6648"/>
    <w:rPr>
      <w:rFonts w:ascii="Times New Roman" w:eastAsia="Calibri" w:hAnsi="Times New Roman" w:cs="Times New Roman"/>
      <w:sz w:val="20"/>
      <w:szCs w:val="20"/>
    </w:rPr>
  </w:style>
  <w:style w:type="character" w:customStyle="1" w:styleId="DebateUnderline">
    <w:name w:val="Debate Underline"/>
    <w:qFormat/>
    <w:rsid w:val="000C6648"/>
    <w:rPr>
      <w:rFonts w:ascii="Times New Roman" w:hAnsi="Times New Roman"/>
      <w:sz w:val="20"/>
      <w:u w:val="thick"/>
    </w:rPr>
  </w:style>
  <w:style w:type="character" w:customStyle="1" w:styleId="Style1Char1">
    <w:name w:val="Style1 Char1"/>
    <w:rsid w:val="000C6648"/>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0C6648"/>
    <w:pPr>
      <w:ind w:left="288"/>
    </w:pPr>
    <w:rPr>
      <w:rFonts w:eastAsia="Calibri"/>
    </w:rPr>
  </w:style>
  <w:style w:type="character" w:customStyle="1" w:styleId="CardIndentedChar">
    <w:name w:val="Card (Indented) Char"/>
    <w:link w:val="CardIndented"/>
    <w:rsid w:val="000C6648"/>
    <w:rPr>
      <w:rFonts w:ascii="Calibri" w:eastAsia="Calibri" w:hAnsi="Calibri"/>
      <w:sz w:val="22"/>
    </w:rPr>
  </w:style>
  <w:style w:type="character" w:customStyle="1" w:styleId="qlabel">
    <w:name w:val="q_label"/>
    <w:basedOn w:val="DefaultParagraphFont"/>
    <w:rsid w:val="000C6648"/>
  </w:style>
  <w:style w:type="character" w:customStyle="1" w:styleId="alabel">
    <w:name w:val="a_label"/>
    <w:basedOn w:val="DefaultParagraphFont"/>
    <w:rsid w:val="000C6648"/>
  </w:style>
  <w:style w:type="paragraph" w:customStyle="1" w:styleId="cardtext">
    <w:name w:val="card text"/>
    <w:basedOn w:val="Normal"/>
    <w:link w:val="cardtextChar"/>
    <w:qFormat/>
    <w:rsid w:val="000C6648"/>
    <w:pPr>
      <w:ind w:left="288" w:right="288"/>
    </w:pPr>
    <w:rPr>
      <w:rFonts w:ascii="Arial Narrow" w:hAnsi="Arial Narrow"/>
    </w:rPr>
  </w:style>
  <w:style w:type="character" w:customStyle="1" w:styleId="cardtextChar">
    <w:name w:val="card text Char"/>
    <w:basedOn w:val="DefaultParagraphFont"/>
    <w:link w:val="cardtext"/>
    <w:rsid w:val="000C6648"/>
    <w:rPr>
      <w:rFonts w:ascii="Arial Narrow" w:hAnsi="Arial Narrow"/>
      <w:sz w:val="22"/>
    </w:rPr>
  </w:style>
  <w:style w:type="paragraph" w:customStyle="1" w:styleId="Nothing">
    <w:name w:val="Nothing"/>
    <w:link w:val="NothingChar"/>
    <w:qFormat/>
    <w:rsid w:val="000C6648"/>
    <w:pPr>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0C6648"/>
    <w:pPr>
      <w:widowControl w:val="0"/>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rsid w:val="000C6648"/>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0C6648"/>
    <w:rPr>
      <w:rFonts w:ascii="Times New Roman" w:eastAsia="Calibri" w:hAnsi="Times New Roman" w:cs="Times New Roman"/>
      <w:b/>
      <w:sz w:val="20"/>
      <w:szCs w:val="20"/>
    </w:rPr>
  </w:style>
  <w:style w:type="paragraph" w:customStyle="1" w:styleId="AuthorDate">
    <w:name w:val="AuthorDate"/>
    <w:next w:val="Nothing"/>
    <w:link w:val="AuthorDateChar"/>
    <w:qFormat/>
    <w:rsid w:val="000C6648"/>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0C6648"/>
    <w:rPr>
      <w:rFonts w:ascii="Times New Roman" w:eastAsia="Calibri" w:hAnsi="Times New Roman" w:cs="Times New Roman"/>
      <w:b/>
      <w:szCs w:val="20"/>
      <w:u w:val="single"/>
    </w:rPr>
  </w:style>
  <w:style w:type="character" w:customStyle="1" w:styleId="CardsFont12pt0">
    <w:name w:val="Cards + Font 12pt"/>
    <w:basedOn w:val="CardsChar"/>
    <w:uiPriority w:val="1"/>
    <w:rsid w:val="000C6648"/>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0C6648"/>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0C6648"/>
    <w:rPr>
      <w:rFonts w:ascii="Times New Roman" w:hAnsi="Times New Roman" w:cs="Times New Roman"/>
      <w:sz w:val="16"/>
      <w:szCs w:val="16"/>
    </w:rPr>
  </w:style>
  <w:style w:type="character" w:customStyle="1" w:styleId="UnresolvedMention2">
    <w:name w:val="Unresolved Mention2"/>
    <w:basedOn w:val="DefaultParagraphFont"/>
    <w:uiPriority w:val="99"/>
    <w:semiHidden/>
    <w:unhideWhenUsed/>
    <w:rsid w:val="000C6648"/>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0C6648"/>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0C6648"/>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0C6648"/>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0C6648"/>
    <w:rPr>
      <w:rFonts w:ascii="Georgia" w:eastAsia="SimSun" w:hAnsi="Georgia"/>
      <w:b/>
      <w:bCs/>
      <w:sz w:val="24"/>
      <w:u w:val="single"/>
    </w:rPr>
  </w:style>
  <w:style w:type="paragraph" w:customStyle="1" w:styleId="Tag2">
    <w:name w:val="Tag2"/>
    <w:basedOn w:val="Normal"/>
    <w:qFormat/>
    <w:rsid w:val="000C6648"/>
    <w:rPr>
      <w:b/>
    </w:rPr>
  </w:style>
  <w:style w:type="paragraph" w:customStyle="1" w:styleId="MinimizedText">
    <w:name w:val="Minimized Text"/>
    <w:basedOn w:val="Normal"/>
    <w:link w:val="MinimizedTextChar"/>
    <w:qFormat/>
    <w:rsid w:val="000C6648"/>
    <w:rPr>
      <w:rFonts w:eastAsia="Times New Roman"/>
      <w:sz w:val="16"/>
    </w:rPr>
  </w:style>
  <w:style w:type="character" w:customStyle="1" w:styleId="MinimizedTextChar">
    <w:name w:val="Minimized Text Char"/>
    <w:basedOn w:val="DefaultParagraphFont"/>
    <w:link w:val="MinimizedText"/>
    <w:rsid w:val="000C6648"/>
    <w:rPr>
      <w:rFonts w:ascii="Calibri" w:eastAsia="Times New Roman" w:hAnsi="Calibri"/>
      <w:sz w:val="16"/>
    </w:rPr>
  </w:style>
  <w:style w:type="character" w:customStyle="1" w:styleId="UnresolvedMention3">
    <w:name w:val="Unresolved Mention3"/>
    <w:basedOn w:val="DefaultParagraphFont"/>
    <w:uiPriority w:val="99"/>
    <w:unhideWhenUsed/>
    <w:rsid w:val="000C6648"/>
    <w:rPr>
      <w:color w:val="605E5C"/>
      <w:shd w:val="clear" w:color="auto" w:fill="E1DFDD"/>
    </w:rPr>
  </w:style>
  <w:style w:type="character" w:customStyle="1" w:styleId="cardChar">
    <w:name w:val="card Char"/>
    <w:aliases w:val="Bold Cite Char Char,Speed Cite Char"/>
    <w:rsid w:val="000C6648"/>
    <w:rPr>
      <w:rFonts w:cs="Arial"/>
      <w:u w:val="single"/>
    </w:rPr>
  </w:style>
  <w:style w:type="character" w:customStyle="1" w:styleId="StyleBold">
    <w:name w:val="Style Bold"/>
    <w:uiPriority w:val="9"/>
    <w:semiHidden/>
    <w:rsid w:val="000C6648"/>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0C6648"/>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0C6648"/>
    <w:rPr>
      <w:rFonts w:ascii="Calibri" w:eastAsia="Calibri" w:hAnsi="Calibri"/>
      <w:sz w:val="22"/>
    </w:rPr>
  </w:style>
  <w:style w:type="paragraph" w:styleId="Footer">
    <w:name w:val="footer"/>
    <w:basedOn w:val="Normal"/>
    <w:link w:val="FooterChar"/>
    <w:uiPriority w:val="99"/>
    <w:rsid w:val="000C6648"/>
    <w:pPr>
      <w:tabs>
        <w:tab w:val="center" w:pos="4680"/>
        <w:tab w:val="right" w:pos="9360"/>
      </w:tabs>
    </w:pPr>
    <w:rPr>
      <w:rFonts w:eastAsia="Calibri"/>
    </w:rPr>
  </w:style>
  <w:style w:type="character" w:customStyle="1" w:styleId="FooterChar">
    <w:name w:val="Footer Char"/>
    <w:basedOn w:val="DefaultParagraphFont"/>
    <w:link w:val="Footer"/>
    <w:uiPriority w:val="99"/>
    <w:rsid w:val="000C6648"/>
    <w:rPr>
      <w:rFonts w:ascii="Calibri" w:eastAsia="Calibri" w:hAnsi="Calibri"/>
      <w:sz w:val="22"/>
    </w:rPr>
  </w:style>
  <w:style w:type="character" w:customStyle="1" w:styleId="Style8pt">
    <w:name w:val="Style 8 pt"/>
    <w:rsid w:val="000C6648"/>
    <w:rPr>
      <w:sz w:val="14"/>
    </w:rPr>
  </w:style>
  <w:style w:type="character" w:styleId="CommentReference">
    <w:name w:val="annotation reference"/>
    <w:uiPriority w:val="99"/>
    <w:unhideWhenUsed/>
    <w:rsid w:val="000C6648"/>
    <w:rPr>
      <w:sz w:val="16"/>
      <w:szCs w:val="16"/>
    </w:rPr>
  </w:style>
  <w:style w:type="paragraph" w:styleId="CommentText">
    <w:name w:val="annotation text"/>
    <w:basedOn w:val="Normal"/>
    <w:link w:val="CommentTextChar"/>
    <w:uiPriority w:val="99"/>
    <w:unhideWhenUsed/>
    <w:rsid w:val="000C6648"/>
    <w:rPr>
      <w:rFonts w:eastAsia="Calibri"/>
      <w:szCs w:val="20"/>
    </w:rPr>
  </w:style>
  <w:style w:type="character" w:customStyle="1" w:styleId="CommentTextChar">
    <w:name w:val="Comment Text Char"/>
    <w:basedOn w:val="DefaultParagraphFont"/>
    <w:link w:val="CommentText"/>
    <w:uiPriority w:val="99"/>
    <w:rsid w:val="000C6648"/>
    <w:rPr>
      <w:rFonts w:ascii="Calibri" w:eastAsia="Calibri" w:hAnsi="Calibri"/>
      <w:sz w:val="22"/>
      <w:szCs w:val="20"/>
    </w:rPr>
  </w:style>
  <w:style w:type="paragraph" w:styleId="CommentSubject">
    <w:name w:val="annotation subject"/>
    <w:basedOn w:val="CommentText"/>
    <w:next w:val="CommentText"/>
    <w:link w:val="CommentSubjectChar"/>
    <w:uiPriority w:val="99"/>
    <w:unhideWhenUsed/>
    <w:rsid w:val="000C6648"/>
    <w:rPr>
      <w:b/>
      <w:bCs/>
    </w:rPr>
  </w:style>
  <w:style w:type="character" w:customStyle="1" w:styleId="CommentSubjectChar">
    <w:name w:val="Comment Subject Char"/>
    <w:basedOn w:val="CommentTextChar"/>
    <w:link w:val="CommentSubject"/>
    <w:uiPriority w:val="99"/>
    <w:rsid w:val="000C6648"/>
    <w:rPr>
      <w:rFonts w:ascii="Calibri" w:eastAsia="Calibri" w:hAnsi="Calibri"/>
      <w:b/>
      <w:bCs/>
      <w:sz w:val="22"/>
      <w:szCs w:val="20"/>
    </w:rPr>
  </w:style>
  <w:style w:type="paragraph" w:styleId="BalloonText">
    <w:name w:val="Balloon Text"/>
    <w:basedOn w:val="Normal"/>
    <w:link w:val="BalloonTextChar"/>
    <w:uiPriority w:val="99"/>
    <w:unhideWhenUsed/>
    <w:rsid w:val="000C6648"/>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0C6648"/>
    <w:rPr>
      <w:rFonts w:ascii="Segoe UI" w:eastAsia="Calibri" w:hAnsi="Segoe UI" w:cs="Segoe UI"/>
      <w:sz w:val="18"/>
      <w:szCs w:val="18"/>
    </w:rPr>
  </w:style>
  <w:style w:type="paragraph" w:customStyle="1" w:styleId="CiteReal">
    <w:name w:val="Cite Real"/>
    <w:basedOn w:val="Normal"/>
    <w:next w:val="Normal"/>
    <w:uiPriority w:val="99"/>
    <w:qFormat/>
    <w:rsid w:val="000C6648"/>
    <w:rPr>
      <w:rFonts w:eastAsia="MS Mincho"/>
      <w:b/>
      <w:sz w:val="24"/>
      <w:u w:val="single"/>
    </w:rPr>
  </w:style>
  <w:style w:type="paragraph" w:customStyle="1" w:styleId="TagText">
    <w:name w:val="TagText"/>
    <w:basedOn w:val="Normal"/>
    <w:qFormat/>
    <w:rsid w:val="000C6648"/>
    <w:pPr>
      <w:spacing w:before="200"/>
    </w:pPr>
    <w:rPr>
      <w:rFonts w:eastAsia="Times New Roman"/>
      <w:b/>
      <w:sz w:val="24"/>
    </w:rPr>
  </w:style>
  <w:style w:type="character" w:customStyle="1" w:styleId="BoldUnderline">
    <w:name w:val="BoldUnderline"/>
    <w:uiPriority w:val="1"/>
    <w:qFormat/>
    <w:rsid w:val="000C6648"/>
    <w:rPr>
      <w:rFonts w:ascii="Arial" w:hAnsi="Arial"/>
      <w:b/>
      <w:sz w:val="20"/>
      <w:u w:val="single"/>
    </w:rPr>
  </w:style>
  <w:style w:type="character" w:customStyle="1" w:styleId="tagChar1">
    <w:name w:val="tag Char1"/>
    <w:rsid w:val="000C6648"/>
    <w:rPr>
      <w:rFonts w:ascii="Times New Roman" w:eastAsia="PMingLiU" w:hAnsi="Times New Roman" w:cs="Times New Roman"/>
      <w:b/>
      <w:kern w:val="32"/>
      <w:sz w:val="24"/>
      <w:szCs w:val="20"/>
    </w:rPr>
  </w:style>
  <w:style w:type="paragraph" w:customStyle="1" w:styleId="BlockTitle">
    <w:name w:val="Block Title"/>
    <w:basedOn w:val="Heading1"/>
    <w:next w:val="Normal"/>
    <w:qFormat/>
    <w:rsid w:val="000C6648"/>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0C6648"/>
    <w:rPr>
      <w:rFonts w:eastAsia="Times New Roman"/>
      <w:szCs w:val="20"/>
    </w:rPr>
  </w:style>
  <w:style w:type="character" w:customStyle="1" w:styleId="citenon-boldChar">
    <w:name w:val="cite non-bold Char"/>
    <w:link w:val="citenon-bold"/>
    <w:rsid w:val="000C6648"/>
    <w:rPr>
      <w:rFonts w:ascii="Calibri" w:eastAsia="Times New Roman" w:hAnsi="Calibri"/>
      <w:sz w:val="22"/>
      <w:szCs w:val="20"/>
    </w:rPr>
  </w:style>
  <w:style w:type="character" w:customStyle="1" w:styleId="pnumber">
    <w:name w:val="pnumber"/>
    <w:rsid w:val="000C6648"/>
  </w:style>
  <w:style w:type="character" w:customStyle="1" w:styleId="ital">
    <w:name w:val="ital"/>
    <w:rsid w:val="000C6648"/>
  </w:style>
  <w:style w:type="character" w:customStyle="1" w:styleId="orgdiv">
    <w:name w:val="orgdiv"/>
    <w:rsid w:val="000C6648"/>
  </w:style>
  <w:style w:type="character" w:customStyle="1" w:styleId="orgname">
    <w:name w:val="orgname"/>
    <w:rsid w:val="000C6648"/>
  </w:style>
  <w:style w:type="character" w:customStyle="1" w:styleId="city">
    <w:name w:val="city"/>
    <w:rsid w:val="000C6648"/>
  </w:style>
  <w:style w:type="character" w:customStyle="1" w:styleId="state">
    <w:name w:val="state"/>
    <w:rsid w:val="000C6648"/>
  </w:style>
  <w:style w:type="character" w:customStyle="1" w:styleId="country">
    <w:name w:val="country"/>
    <w:rsid w:val="000C6648"/>
  </w:style>
  <w:style w:type="character" w:customStyle="1" w:styleId="il">
    <w:name w:val="il"/>
    <w:rsid w:val="000C6648"/>
  </w:style>
  <w:style w:type="character" w:customStyle="1" w:styleId="Style8pt1">
    <w:name w:val="Style 8 pt1"/>
    <w:rsid w:val="000C6648"/>
    <w:rPr>
      <w:rFonts w:ascii="Georgia" w:hAnsi="Georgia" w:hint="default"/>
      <w:sz w:val="16"/>
    </w:rPr>
  </w:style>
  <w:style w:type="character" w:customStyle="1" w:styleId="SmallText">
    <w:name w:val="Small Text"/>
    <w:rsid w:val="000C6648"/>
    <w:rPr>
      <w:rFonts w:ascii="Times New Roman" w:hAnsi="Times New Roman" w:cs="Times New Roman" w:hint="default"/>
      <w:sz w:val="16"/>
    </w:rPr>
  </w:style>
  <w:style w:type="numbering" w:customStyle="1" w:styleId="NoList1">
    <w:name w:val="No List1"/>
    <w:next w:val="NoList"/>
    <w:uiPriority w:val="99"/>
    <w:semiHidden/>
    <w:unhideWhenUsed/>
    <w:rsid w:val="000C6648"/>
  </w:style>
  <w:style w:type="character" w:customStyle="1" w:styleId="TitleChar2">
    <w:name w:val="Title Char2"/>
    <w:uiPriority w:val="5"/>
    <w:qFormat/>
    <w:locked/>
    <w:rsid w:val="000C6648"/>
    <w:rPr>
      <w:rFonts w:ascii="Calibri" w:eastAsia="Calibri" w:hAnsi="Calibri" w:cs="Times New Roman"/>
      <w:sz w:val="20"/>
      <w:szCs w:val="20"/>
      <w:u w:val="single"/>
    </w:rPr>
  </w:style>
  <w:style w:type="paragraph" w:customStyle="1" w:styleId="2909F619802848F09E01365C32F34654">
    <w:name w:val="2909F619802848F09E01365C32F34654"/>
    <w:qFormat/>
    <w:rsid w:val="000C6648"/>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0C6648"/>
    <w:pPr>
      <w:keepNext/>
      <w:keepLines/>
    </w:pPr>
    <w:rPr>
      <w:rFonts w:eastAsia="Calibri"/>
      <w:b/>
      <w:sz w:val="24"/>
    </w:rPr>
  </w:style>
  <w:style w:type="character" w:customStyle="1" w:styleId="TagtemplateChar">
    <w:name w:val="Tagtemplate Char"/>
    <w:link w:val="Tagtemplate"/>
    <w:rsid w:val="000C6648"/>
    <w:rPr>
      <w:rFonts w:ascii="Calibri" w:eastAsia="Calibri" w:hAnsi="Calibri"/>
      <w:b/>
    </w:rPr>
  </w:style>
  <w:style w:type="paragraph" w:customStyle="1" w:styleId="Cite2">
    <w:name w:val="Cite 2"/>
    <w:basedOn w:val="Normal"/>
    <w:qFormat/>
    <w:rsid w:val="000C6648"/>
    <w:rPr>
      <w:rFonts w:eastAsia="MS Mincho"/>
      <w:b/>
      <w:sz w:val="24"/>
      <w:u w:val="single"/>
    </w:rPr>
  </w:style>
  <w:style w:type="character" w:customStyle="1" w:styleId="texto1">
    <w:name w:val="texto1"/>
    <w:rsid w:val="000C6648"/>
  </w:style>
  <w:style w:type="character" w:customStyle="1" w:styleId="EmphasizeThis">
    <w:name w:val="EmphasizeThis"/>
    <w:rsid w:val="000C6648"/>
    <w:rPr>
      <w:rFonts w:ascii="Georgia" w:hAnsi="Georgia"/>
      <w:b/>
      <w:iCs/>
      <w:sz w:val="24"/>
      <w:u w:val="thick"/>
    </w:rPr>
  </w:style>
  <w:style w:type="character" w:customStyle="1" w:styleId="Author-Date">
    <w:name w:val="Author-Date"/>
    <w:qFormat/>
    <w:rsid w:val="000C6648"/>
    <w:rPr>
      <w:rFonts w:ascii="Georgia" w:hAnsi="Georgia"/>
      <w:b/>
      <w:sz w:val="24"/>
    </w:rPr>
  </w:style>
  <w:style w:type="character" w:customStyle="1" w:styleId="CardsChar1">
    <w:name w:val="Cards Char1"/>
    <w:uiPriority w:val="99"/>
    <w:locked/>
    <w:rsid w:val="000C6648"/>
  </w:style>
  <w:style w:type="character" w:customStyle="1" w:styleId="MicroTextChar">
    <w:name w:val="MicroText Char"/>
    <w:link w:val="MicroText"/>
    <w:rsid w:val="000C6648"/>
    <w:rPr>
      <w:rFonts w:ascii="Arial Narrow" w:hAnsi="Arial Narrow"/>
      <w:sz w:val="12"/>
    </w:rPr>
  </w:style>
  <w:style w:type="paragraph" w:customStyle="1" w:styleId="MicroText">
    <w:name w:val="MicroText"/>
    <w:basedOn w:val="Normal"/>
    <w:next w:val="Normal"/>
    <w:link w:val="MicroTextChar"/>
    <w:qFormat/>
    <w:rsid w:val="000C6648"/>
    <w:rPr>
      <w:rFonts w:ascii="Arial Narrow" w:hAnsi="Arial Narrow"/>
      <w:sz w:val="12"/>
    </w:rPr>
  </w:style>
  <w:style w:type="character" w:customStyle="1" w:styleId="BoldUnderlineChar0">
    <w:name w:val="BoldUnderline Char"/>
    <w:locked/>
    <w:rsid w:val="000C6648"/>
    <w:rPr>
      <w:rFonts w:ascii="Times New Roman" w:eastAsia="Times New Roman" w:hAnsi="Times New Roman"/>
      <w:b/>
      <w:sz w:val="22"/>
      <w:szCs w:val="24"/>
      <w:u w:val="single"/>
    </w:rPr>
  </w:style>
  <w:style w:type="paragraph" w:customStyle="1" w:styleId="UnderlineS">
    <w:name w:val="Underline S"/>
    <w:basedOn w:val="Normal"/>
    <w:link w:val="UnderlineSChar"/>
    <w:qFormat/>
    <w:rsid w:val="000C6648"/>
    <w:pPr>
      <w:spacing w:after="200"/>
    </w:pPr>
    <w:rPr>
      <w:rFonts w:eastAsia="Calibri"/>
      <w:u w:val="single"/>
      <w:lang w:val="x-none" w:eastAsia="zh-CN"/>
    </w:rPr>
  </w:style>
  <w:style w:type="character" w:customStyle="1" w:styleId="UnderlineSChar">
    <w:name w:val="Underline S Char"/>
    <w:link w:val="UnderlineS"/>
    <w:rsid w:val="000C6648"/>
    <w:rPr>
      <w:rFonts w:ascii="Calibri" w:eastAsia="Calibri" w:hAnsi="Calibri"/>
      <w:sz w:val="22"/>
      <w:u w:val="single"/>
      <w:lang w:val="x-none" w:eastAsia="zh-CN"/>
    </w:rPr>
  </w:style>
  <w:style w:type="character" w:customStyle="1" w:styleId="BoldUnderlineCharChar">
    <w:name w:val="BoldUnderline Char Char"/>
    <w:locked/>
    <w:rsid w:val="000C6648"/>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semiHidden/>
    <w:rsid w:val="000C6648"/>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semiHidden/>
    <w:rsid w:val="000C6648"/>
    <w:rPr>
      <w:rFonts w:ascii="Calibri" w:eastAsia="Calibri" w:hAnsi="Calibri"/>
      <w:sz w:val="16"/>
      <w:szCs w:val="16"/>
    </w:rPr>
  </w:style>
  <w:style w:type="character" w:customStyle="1" w:styleId="A5">
    <w:name w:val="A5"/>
    <w:uiPriority w:val="99"/>
    <w:rsid w:val="000C6648"/>
    <w:rPr>
      <w:rFonts w:ascii="Times New Roman" w:hAnsi="Times New Roman" w:cs="Times New Roman"/>
      <w:color w:val="000000"/>
      <w:sz w:val="13"/>
      <w:szCs w:val="13"/>
    </w:rPr>
  </w:style>
  <w:style w:type="paragraph" w:styleId="BodyText">
    <w:name w:val="Body Text"/>
    <w:aliases w:val="BT"/>
    <w:basedOn w:val="Normal"/>
    <w:link w:val="BodyTextChar"/>
    <w:uiPriority w:val="99"/>
    <w:qFormat/>
    <w:rsid w:val="000C6648"/>
    <w:rPr>
      <w:rFonts w:eastAsia="Times New Roman"/>
      <w:sz w:val="16"/>
      <w:szCs w:val="20"/>
    </w:rPr>
  </w:style>
  <w:style w:type="character" w:customStyle="1" w:styleId="BodyTextChar">
    <w:name w:val="Body Text Char"/>
    <w:aliases w:val="BT Char"/>
    <w:basedOn w:val="DefaultParagraphFont"/>
    <w:link w:val="BodyText"/>
    <w:uiPriority w:val="99"/>
    <w:rsid w:val="000C6648"/>
    <w:rPr>
      <w:rFonts w:ascii="Calibri" w:eastAsia="Times New Roman" w:hAnsi="Calibri"/>
      <w:sz w:val="16"/>
      <w:szCs w:val="20"/>
    </w:rPr>
  </w:style>
  <w:style w:type="paragraph" w:styleId="BodyText2">
    <w:name w:val="Body Text 2"/>
    <w:basedOn w:val="Normal"/>
    <w:link w:val="BodyText2Char"/>
    <w:rsid w:val="000C6648"/>
    <w:rPr>
      <w:rFonts w:eastAsia="Times New Roman"/>
      <w:sz w:val="18"/>
      <w:szCs w:val="20"/>
    </w:rPr>
  </w:style>
  <w:style w:type="character" w:customStyle="1" w:styleId="BodyText2Char">
    <w:name w:val="Body Text 2 Char"/>
    <w:basedOn w:val="DefaultParagraphFont"/>
    <w:link w:val="BodyText2"/>
    <w:rsid w:val="000C6648"/>
    <w:rPr>
      <w:rFonts w:ascii="Calibri" w:eastAsia="Times New Roman" w:hAnsi="Calibri"/>
      <w:sz w:val="18"/>
      <w:szCs w:val="20"/>
    </w:rPr>
  </w:style>
  <w:style w:type="character" w:customStyle="1" w:styleId="smallChar">
    <w:name w:val="small Char"/>
    <w:rsid w:val="000C6648"/>
    <w:rPr>
      <w:rFonts w:eastAsia="Calibri"/>
      <w:sz w:val="16"/>
      <w:szCs w:val="22"/>
      <w:lang w:val="en-US" w:eastAsia="en-US" w:bidi="ar-SA"/>
    </w:rPr>
  </w:style>
  <w:style w:type="character" w:customStyle="1" w:styleId="CardTextChar0">
    <w:name w:val="Card Text Char"/>
    <w:rsid w:val="000C6648"/>
    <w:rPr>
      <w:rFonts w:ascii="Georgia" w:hAnsi="Georgia" w:cs="Times New Roman"/>
      <w:sz w:val="24"/>
    </w:rPr>
  </w:style>
  <w:style w:type="character" w:customStyle="1" w:styleId="underline2">
    <w:name w:val="underline2"/>
    <w:rsid w:val="000C6648"/>
    <w:rPr>
      <w:u w:val="single"/>
      <w:bdr w:val="none" w:sz="0" w:space="0" w:color="auto"/>
      <w:shd w:val="clear" w:color="auto" w:fill="B3B3B3"/>
    </w:rPr>
  </w:style>
  <w:style w:type="paragraph" w:styleId="TOC1">
    <w:name w:val="toc 1"/>
    <w:basedOn w:val="Normal"/>
    <w:next w:val="Normal"/>
    <w:autoRedefine/>
    <w:uiPriority w:val="39"/>
    <w:rsid w:val="000C6648"/>
    <w:rPr>
      <w:rFonts w:eastAsia="Times New Roman"/>
      <w:kern w:val="32"/>
      <w:szCs w:val="20"/>
    </w:rPr>
  </w:style>
  <w:style w:type="character" w:customStyle="1" w:styleId="StyleUnderlineBold">
    <w:name w:val="Style Underline + Bold"/>
    <w:rsid w:val="000C6648"/>
    <w:rPr>
      <w:b/>
      <w:bCs/>
      <w:u w:val="single"/>
    </w:rPr>
  </w:style>
  <w:style w:type="character" w:customStyle="1" w:styleId="st">
    <w:name w:val="st"/>
    <w:rsid w:val="000C6648"/>
  </w:style>
  <w:style w:type="character" w:customStyle="1" w:styleId="UnderliningChar">
    <w:name w:val="Underlining Char"/>
    <w:link w:val="Underlining"/>
    <w:locked/>
    <w:rsid w:val="000C6648"/>
    <w:rPr>
      <w:rFonts w:ascii="Arial Narrow" w:hAnsi="Arial Narrow"/>
      <w:u w:val="single"/>
    </w:rPr>
  </w:style>
  <w:style w:type="paragraph" w:customStyle="1" w:styleId="Underlining">
    <w:name w:val="Underlining"/>
    <w:basedOn w:val="Normal"/>
    <w:next w:val="Normal"/>
    <w:link w:val="UnderliningChar"/>
    <w:qFormat/>
    <w:rsid w:val="000C6648"/>
    <w:rPr>
      <w:rFonts w:ascii="Arial Narrow" w:hAnsi="Arial Narrow"/>
      <w:sz w:val="24"/>
      <w:u w:val="single"/>
    </w:rPr>
  </w:style>
  <w:style w:type="paragraph" w:customStyle="1" w:styleId="Small">
    <w:name w:val="Small"/>
    <w:basedOn w:val="Normal"/>
    <w:next w:val="Normal"/>
    <w:qFormat/>
    <w:rsid w:val="000C6648"/>
    <w:pPr>
      <w:spacing w:after="200" w:line="276" w:lineRule="auto"/>
    </w:pPr>
    <w:rPr>
      <w:rFonts w:eastAsia="Calibri"/>
      <w:color w:val="000000"/>
      <w:sz w:val="16"/>
    </w:rPr>
  </w:style>
  <w:style w:type="character" w:customStyle="1" w:styleId="Underline-Highlighted">
    <w:name w:val="Underline-Highlighted"/>
    <w:uiPriority w:val="1"/>
    <w:qFormat/>
    <w:rsid w:val="000C6648"/>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0C6648"/>
    <w:rPr>
      <w:rFonts w:ascii="Arial Narrow" w:hAnsi="Arial Narrow"/>
      <w:b/>
      <w:sz w:val="26"/>
    </w:rPr>
  </w:style>
  <w:style w:type="character" w:customStyle="1" w:styleId="CardText1Char">
    <w:name w:val="Card Text 1 Char"/>
    <w:link w:val="CardText1"/>
    <w:rsid w:val="000C6648"/>
    <w:rPr>
      <w:rFonts w:ascii="Arial Narrow" w:hAnsi="Arial Narrow"/>
      <w:color w:val="000000"/>
      <w:u w:val="single"/>
    </w:rPr>
  </w:style>
  <w:style w:type="character" w:customStyle="1" w:styleId="CardText2Char">
    <w:name w:val="Card Text 2 Char"/>
    <w:link w:val="CardText2"/>
    <w:rsid w:val="000C6648"/>
    <w:rPr>
      <w:rFonts w:ascii="Arial Narrow" w:hAnsi="Arial Narrow"/>
      <w:b/>
      <w:color w:val="000000"/>
      <w:u w:val="single"/>
    </w:rPr>
  </w:style>
  <w:style w:type="character" w:customStyle="1" w:styleId="SmallText0">
    <w:name w:val="SmallText"/>
    <w:rsid w:val="000C6648"/>
    <w:rPr>
      <w:color w:val="000000"/>
    </w:rPr>
  </w:style>
  <w:style w:type="character" w:customStyle="1" w:styleId="CitesChar1">
    <w:name w:val="Cites Char1"/>
    <w:rsid w:val="000C6648"/>
    <w:rPr>
      <w:b/>
      <w:szCs w:val="24"/>
      <w:u w:val="single"/>
      <w:lang w:val="en-US" w:eastAsia="en-US" w:bidi="ar-SA"/>
    </w:rPr>
  </w:style>
  <w:style w:type="character" w:customStyle="1" w:styleId="CardUnderlinedChar">
    <w:name w:val="Card Underlined Char"/>
    <w:rsid w:val="000C6648"/>
    <w:rPr>
      <w:rFonts w:ascii="Arial Narrow" w:hAnsi="Arial Narrow"/>
      <w:sz w:val="22"/>
      <w:szCs w:val="24"/>
      <w:u w:val="single"/>
      <w:lang w:val="en-US" w:eastAsia="en-US" w:bidi="ar-SA"/>
    </w:rPr>
  </w:style>
  <w:style w:type="paragraph" w:customStyle="1" w:styleId="TagCite">
    <w:name w:val="TagCite"/>
    <w:basedOn w:val="Normal"/>
    <w:qFormat/>
    <w:rsid w:val="000C6648"/>
    <w:rPr>
      <w:rFonts w:ascii="Garamond" w:eastAsia="Times New Roman" w:hAnsi="Garamond"/>
      <w:b/>
      <w:sz w:val="24"/>
    </w:rPr>
  </w:style>
  <w:style w:type="paragraph" w:customStyle="1" w:styleId="HeadingsBase">
    <w:name w:val="Headings Base"/>
    <w:basedOn w:val="Normal"/>
    <w:link w:val="HeadingsBaseChar"/>
    <w:qFormat/>
    <w:rsid w:val="000C6648"/>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0C6648"/>
    <w:rPr>
      <w:rFonts w:ascii="Calibri" w:eastAsia="Times New Roman" w:hAnsi="Calibri"/>
      <w:b/>
      <w:kern w:val="32"/>
      <w:sz w:val="32"/>
      <w:szCs w:val="20"/>
    </w:rPr>
  </w:style>
  <w:style w:type="character" w:customStyle="1" w:styleId="underline3">
    <w:name w:val="underline3"/>
    <w:rsid w:val="000C6648"/>
    <w:rPr>
      <w:u w:val="single"/>
      <w:bdr w:val="none" w:sz="0" w:space="0" w:color="auto"/>
      <w:shd w:val="clear" w:color="auto" w:fill="FFFF00"/>
    </w:rPr>
  </w:style>
  <w:style w:type="paragraph" w:customStyle="1" w:styleId="HeadingFake">
    <w:name w:val="Heading Fake"/>
    <w:basedOn w:val="Heading3"/>
    <w:uiPriority w:val="99"/>
    <w:qFormat/>
    <w:rsid w:val="000C6648"/>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0C6648"/>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0C6648"/>
  </w:style>
  <w:style w:type="paragraph" w:customStyle="1" w:styleId="SchoolWorksCited">
    <w:name w:val="School Works Cited"/>
    <w:basedOn w:val="SchoolPaper"/>
    <w:uiPriority w:val="99"/>
    <w:qFormat/>
    <w:rsid w:val="000C6648"/>
  </w:style>
  <w:style w:type="paragraph" w:styleId="TOC2">
    <w:name w:val="toc 2"/>
    <w:basedOn w:val="Normal"/>
    <w:next w:val="Normal"/>
    <w:uiPriority w:val="39"/>
    <w:rsid w:val="000C6648"/>
    <w:pPr>
      <w:ind w:left="200"/>
    </w:pPr>
    <w:rPr>
      <w:rFonts w:eastAsia="Times New Roman"/>
      <w:b/>
      <w:kern w:val="32"/>
      <w:szCs w:val="20"/>
    </w:rPr>
  </w:style>
  <w:style w:type="paragraph" w:customStyle="1" w:styleId="BlockQuote">
    <w:name w:val="Block Quote"/>
    <w:basedOn w:val="Normal"/>
    <w:uiPriority w:val="99"/>
    <w:qFormat/>
    <w:rsid w:val="000C6648"/>
    <w:pPr>
      <w:ind w:left="720" w:right="720"/>
    </w:pPr>
    <w:rPr>
      <w:rFonts w:eastAsia="Times New Roman"/>
      <w:kern w:val="32"/>
      <w:sz w:val="24"/>
      <w:szCs w:val="20"/>
    </w:rPr>
  </w:style>
  <w:style w:type="character" w:customStyle="1" w:styleId="menu">
    <w:name w:val="menu"/>
    <w:rsid w:val="000C6648"/>
  </w:style>
  <w:style w:type="paragraph" w:customStyle="1" w:styleId="PaperBody">
    <w:name w:val="Paper Body"/>
    <w:basedOn w:val="Normal"/>
    <w:uiPriority w:val="99"/>
    <w:qFormat/>
    <w:rsid w:val="000C6648"/>
    <w:pPr>
      <w:spacing w:line="480" w:lineRule="auto"/>
      <w:ind w:firstLine="720"/>
    </w:pPr>
    <w:rPr>
      <w:rFonts w:eastAsia="Times New Roman"/>
      <w:kern w:val="32"/>
    </w:rPr>
  </w:style>
  <w:style w:type="paragraph" w:customStyle="1" w:styleId="PaperCitation">
    <w:name w:val="Paper Citation"/>
    <w:basedOn w:val="Normal"/>
    <w:uiPriority w:val="99"/>
    <w:qFormat/>
    <w:rsid w:val="000C6648"/>
    <w:pPr>
      <w:spacing w:line="480" w:lineRule="auto"/>
      <w:ind w:left="720" w:hanging="720"/>
    </w:pPr>
    <w:rPr>
      <w:rFonts w:eastAsia="Times New Roman"/>
      <w:kern w:val="32"/>
      <w:szCs w:val="20"/>
    </w:rPr>
  </w:style>
  <w:style w:type="character" w:customStyle="1" w:styleId="Emphasis2">
    <w:name w:val="Emphasis2"/>
    <w:rsid w:val="000C6648"/>
    <w:rPr>
      <w:rFonts w:ascii="Franklin Gothic Heavy" w:hAnsi="Franklin Gothic Heavy"/>
      <w:u w:val="single"/>
    </w:rPr>
  </w:style>
  <w:style w:type="paragraph" w:customStyle="1" w:styleId="hat">
    <w:name w:val="hat"/>
    <w:basedOn w:val="Heading1"/>
    <w:link w:val="hatChar"/>
    <w:qFormat/>
    <w:rsid w:val="000C6648"/>
    <w:pPr>
      <w:suppressAutoHyphens/>
      <w:spacing w:before="6600" w:after="240"/>
    </w:pPr>
    <w:rPr>
      <w:rFonts w:eastAsia="Times New Roman" w:cs="Arial"/>
      <w:bCs/>
      <w:kern w:val="32"/>
    </w:rPr>
  </w:style>
  <w:style w:type="character" w:customStyle="1" w:styleId="hatChar">
    <w:name w:val="hat Char"/>
    <w:link w:val="hat"/>
    <w:rsid w:val="000C6648"/>
    <w:rPr>
      <w:rFonts w:ascii="Calibri" w:eastAsia="Times New Roman" w:hAnsi="Calibri" w:cs="Arial"/>
      <w:b/>
      <w:kern w:val="32"/>
      <w:sz w:val="52"/>
      <w:szCs w:val="32"/>
    </w:rPr>
  </w:style>
  <w:style w:type="character" w:customStyle="1" w:styleId="BoldUnderlining">
    <w:name w:val="Bold Underlining"/>
    <w:rsid w:val="000C6648"/>
    <w:rPr>
      <w:b/>
      <w:u w:val="single"/>
    </w:rPr>
  </w:style>
  <w:style w:type="paragraph" w:styleId="TOC4">
    <w:name w:val="toc 4"/>
    <w:basedOn w:val="Normal"/>
    <w:next w:val="Normal"/>
    <w:autoRedefine/>
    <w:uiPriority w:val="39"/>
    <w:rsid w:val="000C6648"/>
    <w:pPr>
      <w:spacing w:after="100"/>
      <w:ind w:left="600"/>
    </w:pPr>
    <w:rPr>
      <w:rFonts w:eastAsia="Times New Roman"/>
      <w:kern w:val="32"/>
      <w:szCs w:val="20"/>
    </w:rPr>
  </w:style>
  <w:style w:type="paragraph" w:styleId="TOC5">
    <w:name w:val="toc 5"/>
    <w:basedOn w:val="Normal"/>
    <w:next w:val="Normal"/>
    <w:autoRedefine/>
    <w:uiPriority w:val="39"/>
    <w:rsid w:val="000C6648"/>
    <w:pPr>
      <w:spacing w:after="100"/>
      <w:ind w:left="800"/>
    </w:pPr>
    <w:rPr>
      <w:rFonts w:eastAsia="Times New Roman"/>
      <w:kern w:val="32"/>
      <w:szCs w:val="20"/>
    </w:rPr>
  </w:style>
  <w:style w:type="paragraph" w:styleId="TOC6">
    <w:name w:val="toc 6"/>
    <w:basedOn w:val="Normal"/>
    <w:next w:val="Normal"/>
    <w:autoRedefine/>
    <w:uiPriority w:val="39"/>
    <w:rsid w:val="000C6648"/>
    <w:pPr>
      <w:spacing w:after="100"/>
      <w:ind w:left="1000"/>
    </w:pPr>
    <w:rPr>
      <w:rFonts w:eastAsia="Times New Roman"/>
      <w:kern w:val="32"/>
      <w:szCs w:val="20"/>
    </w:rPr>
  </w:style>
  <w:style w:type="paragraph" w:styleId="TOC7">
    <w:name w:val="toc 7"/>
    <w:basedOn w:val="Normal"/>
    <w:next w:val="Normal"/>
    <w:autoRedefine/>
    <w:uiPriority w:val="39"/>
    <w:rsid w:val="000C6648"/>
    <w:pPr>
      <w:spacing w:after="100"/>
      <w:ind w:left="1200"/>
    </w:pPr>
    <w:rPr>
      <w:rFonts w:eastAsia="Times New Roman"/>
      <w:kern w:val="32"/>
      <w:szCs w:val="20"/>
    </w:rPr>
  </w:style>
  <w:style w:type="paragraph" w:styleId="TOC8">
    <w:name w:val="toc 8"/>
    <w:basedOn w:val="Normal"/>
    <w:next w:val="Normal"/>
    <w:autoRedefine/>
    <w:uiPriority w:val="39"/>
    <w:rsid w:val="000C6648"/>
    <w:pPr>
      <w:spacing w:after="100"/>
      <w:ind w:left="1400"/>
    </w:pPr>
    <w:rPr>
      <w:rFonts w:eastAsia="Times New Roman"/>
      <w:kern w:val="32"/>
      <w:szCs w:val="20"/>
    </w:rPr>
  </w:style>
  <w:style w:type="paragraph" w:styleId="TOC9">
    <w:name w:val="toc 9"/>
    <w:basedOn w:val="Normal"/>
    <w:next w:val="Normal"/>
    <w:autoRedefine/>
    <w:uiPriority w:val="39"/>
    <w:rsid w:val="000C6648"/>
    <w:pPr>
      <w:spacing w:after="100"/>
      <w:ind w:left="1600"/>
    </w:pPr>
    <w:rPr>
      <w:rFonts w:eastAsia="Times New Roman"/>
      <w:kern w:val="32"/>
      <w:szCs w:val="20"/>
    </w:rPr>
  </w:style>
  <w:style w:type="paragraph" w:customStyle="1" w:styleId="WW-Default">
    <w:name w:val="WW-Default"/>
    <w:uiPriority w:val="99"/>
    <w:qFormat/>
    <w:rsid w:val="000C6648"/>
    <w:pPr>
      <w:suppressAutoHyphens/>
    </w:pPr>
    <w:rPr>
      <w:rFonts w:ascii="Georgia" w:eastAsia="Calibri" w:hAnsi="Georgia" w:cs="Calibri"/>
      <w:sz w:val="22"/>
      <w:szCs w:val="22"/>
      <w:lang w:eastAsia="ar-SA"/>
    </w:rPr>
  </w:style>
  <w:style w:type="character" w:customStyle="1" w:styleId="pmterms1">
    <w:name w:val="pmterms1"/>
    <w:rsid w:val="000C6648"/>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qFormat/>
    <w:rsid w:val="000C6648"/>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qFormat/>
    <w:rsid w:val="000C6648"/>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rsid w:val="000C6648"/>
    <w:rPr>
      <w:rFonts w:ascii="Cambria" w:eastAsia="Times New Roman" w:hAnsi="Cambria"/>
      <w:i/>
      <w:iCs/>
      <w:color w:val="4F81BD"/>
      <w:spacing w:val="15"/>
    </w:rPr>
  </w:style>
  <w:style w:type="paragraph" w:styleId="TOC3">
    <w:name w:val="toc 3"/>
    <w:basedOn w:val="Normal"/>
    <w:next w:val="Normal"/>
    <w:uiPriority w:val="39"/>
    <w:rsid w:val="000C6648"/>
    <w:pPr>
      <w:ind w:left="400"/>
    </w:pPr>
    <w:rPr>
      <w:rFonts w:eastAsia="Times New Roman"/>
      <w:kern w:val="32"/>
      <w:szCs w:val="20"/>
    </w:rPr>
  </w:style>
  <w:style w:type="character" w:customStyle="1" w:styleId="standardcontent">
    <w:name w:val="standardcontent"/>
    <w:rsid w:val="000C6648"/>
  </w:style>
  <w:style w:type="character" w:customStyle="1" w:styleId="storyby">
    <w:name w:val="storyby"/>
    <w:rsid w:val="000C6648"/>
  </w:style>
  <w:style w:type="character" w:customStyle="1" w:styleId="7TimesNewRoman">
    <w:name w:val="7 Times New Roman"/>
    <w:rsid w:val="000C6648"/>
    <w:rPr>
      <w:rFonts w:ascii="Times New Roman" w:hAnsi="Times New Roman"/>
      <w:color w:val="000000"/>
      <w:spacing w:val="0"/>
      <w:position w:val="0"/>
      <w:sz w:val="14"/>
      <w:u w:val="none" w:color="000000"/>
      <w:vertAlign w:val="baseline"/>
      <w:lang w:val="en-US"/>
    </w:rPr>
  </w:style>
  <w:style w:type="paragraph" w:customStyle="1" w:styleId="Standard">
    <w:name w:val="Standard"/>
    <w:qFormat/>
    <w:rsid w:val="000C6648"/>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0C6648"/>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qFormat/>
    <w:rsid w:val="000C6648"/>
    <w:rPr>
      <w:kern w:val="32"/>
      <w:sz w:val="24"/>
    </w:rPr>
  </w:style>
  <w:style w:type="character" w:customStyle="1" w:styleId="CitesChar2">
    <w:name w:val="Cites Char2"/>
    <w:uiPriority w:val="99"/>
    <w:locked/>
    <w:rsid w:val="000C6648"/>
    <w:rPr>
      <w:rFonts w:ascii="Times New Roman" w:eastAsia="Times New Roman" w:hAnsi="Times New Roman"/>
      <w:b/>
      <w:bCs/>
    </w:rPr>
  </w:style>
  <w:style w:type="character" w:customStyle="1" w:styleId="itxtrst">
    <w:name w:val="itxtrst"/>
    <w:rsid w:val="000C6648"/>
  </w:style>
  <w:style w:type="character" w:customStyle="1" w:styleId="A-Underlining">
    <w:name w:val="A-Underlining"/>
    <w:rsid w:val="000C6648"/>
    <w:rPr>
      <w:rFonts w:ascii="Garamond" w:hAnsi="Garamond"/>
      <w:color w:val="auto"/>
      <w:sz w:val="24"/>
      <w:u w:val="single"/>
    </w:rPr>
  </w:style>
  <w:style w:type="paragraph" w:customStyle="1" w:styleId="B-TagCite">
    <w:name w:val="B-TagCite"/>
    <w:uiPriority w:val="99"/>
    <w:qFormat/>
    <w:rsid w:val="000C6648"/>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0C6648"/>
    <w:rPr>
      <w:b/>
      <w:noProof w:val="0"/>
      <w:sz w:val="22"/>
      <w:lang w:val="en-US" w:eastAsia="en-US" w:bidi="ar-SA"/>
    </w:rPr>
  </w:style>
  <w:style w:type="character" w:customStyle="1" w:styleId="fn">
    <w:name w:val="fn"/>
    <w:rsid w:val="000C6648"/>
  </w:style>
  <w:style w:type="character" w:customStyle="1" w:styleId="newsmain">
    <w:name w:val="news_main"/>
    <w:rsid w:val="000C6648"/>
  </w:style>
  <w:style w:type="paragraph" w:customStyle="1" w:styleId="UnderlinedText">
    <w:name w:val="Underlined Text"/>
    <w:basedOn w:val="Normal"/>
    <w:link w:val="UnderlinedTextChar"/>
    <w:autoRedefine/>
    <w:uiPriority w:val="99"/>
    <w:qFormat/>
    <w:rsid w:val="000C6648"/>
    <w:pPr>
      <w:jc w:val="both"/>
    </w:pPr>
    <w:rPr>
      <w:rFonts w:eastAsia="Calibri"/>
      <w:b/>
      <w:sz w:val="24"/>
    </w:rPr>
  </w:style>
  <w:style w:type="character" w:customStyle="1" w:styleId="verdana">
    <w:name w:val="verdana"/>
    <w:rsid w:val="000C6648"/>
  </w:style>
  <w:style w:type="character" w:customStyle="1" w:styleId="vitstoryheadline">
    <w:name w:val="vitstoryheadline"/>
    <w:rsid w:val="000C6648"/>
  </w:style>
  <w:style w:type="paragraph" w:customStyle="1" w:styleId="NormalText">
    <w:name w:val="Normal Text"/>
    <w:basedOn w:val="Normal"/>
    <w:link w:val="NormalTextChar"/>
    <w:autoRedefine/>
    <w:qFormat/>
    <w:rsid w:val="000C6648"/>
    <w:pPr>
      <w:jc w:val="both"/>
    </w:pPr>
    <w:rPr>
      <w:rFonts w:eastAsia="Times New Roman"/>
      <w:szCs w:val="26"/>
      <w:lang w:val="x-none" w:eastAsia="ja-JP"/>
    </w:rPr>
  </w:style>
  <w:style w:type="character" w:customStyle="1" w:styleId="NormalTextChar">
    <w:name w:val="Normal Text Char"/>
    <w:link w:val="NormalText"/>
    <w:rsid w:val="000C6648"/>
    <w:rPr>
      <w:rFonts w:ascii="Calibri" w:eastAsia="Times New Roman" w:hAnsi="Calibri"/>
      <w:sz w:val="22"/>
      <w:szCs w:val="26"/>
      <w:lang w:val="x-none" w:eastAsia="ja-JP"/>
    </w:rPr>
  </w:style>
  <w:style w:type="character" w:customStyle="1" w:styleId="AuthorDate0">
    <w:name w:val="Author Date"/>
    <w:uiPriority w:val="1"/>
    <w:qFormat/>
    <w:rsid w:val="000C6648"/>
    <w:rPr>
      <w:b/>
      <w:sz w:val="24"/>
      <w:u w:val="thick"/>
    </w:rPr>
  </w:style>
  <w:style w:type="paragraph" w:customStyle="1" w:styleId="HotRoute">
    <w:name w:val="Hot Route!"/>
    <w:basedOn w:val="Normal"/>
    <w:uiPriority w:val="99"/>
    <w:qFormat/>
    <w:rsid w:val="000C6648"/>
    <w:pPr>
      <w:ind w:left="144"/>
    </w:pPr>
    <w:rPr>
      <w:rFonts w:eastAsia="Times New Roman"/>
    </w:rPr>
  </w:style>
  <w:style w:type="character" w:customStyle="1" w:styleId="UnderlinedTextCharChar">
    <w:name w:val="Underlined Text Char Char"/>
    <w:rsid w:val="000C6648"/>
    <w:rPr>
      <w:rFonts w:cs="Arial"/>
      <w:bCs/>
      <w:noProof w:val="0"/>
      <w:szCs w:val="26"/>
      <w:u w:val="single"/>
      <w:lang w:val="en-US" w:eastAsia="en-US" w:bidi="ar-SA"/>
    </w:rPr>
  </w:style>
  <w:style w:type="character" w:customStyle="1" w:styleId="DocumentMapChar1">
    <w:name w:val="Document Map Char1"/>
    <w:uiPriority w:val="99"/>
    <w:rsid w:val="000C6648"/>
    <w:rPr>
      <w:rFonts w:ascii="Tahoma" w:hAnsi="Tahoma" w:cs="Tahoma"/>
      <w:sz w:val="16"/>
      <w:szCs w:val="16"/>
    </w:rPr>
  </w:style>
  <w:style w:type="character" w:customStyle="1" w:styleId="Author">
    <w:name w:val="Author"/>
    <w:aliases w:val="Style Date"/>
    <w:qFormat/>
    <w:rsid w:val="000C6648"/>
    <w:rPr>
      <w:b/>
      <w:sz w:val="24"/>
    </w:rPr>
  </w:style>
  <w:style w:type="character" w:customStyle="1" w:styleId="author0">
    <w:name w:val="author"/>
    <w:rsid w:val="000C6648"/>
    <w:rPr>
      <w:rFonts w:ascii="Times New Roman" w:hAnsi="Times New Roman"/>
      <w:b/>
      <w:sz w:val="24"/>
    </w:rPr>
  </w:style>
  <w:style w:type="character" w:customStyle="1" w:styleId="articletitle">
    <w:name w:val="articletitle"/>
    <w:rsid w:val="000C6648"/>
    <w:rPr>
      <w:rFonts w:cs="Times New Roman"/>
    </w:rPr>
  </w:style>
  <w:style w:type="character" w:customStyle="1" w:styleId="6pointChar">
    <w:name w:val="6 point Char"/>
    <w:rsid w:val="000C6648"/>
    <w:rPr>
      <w:rFonts w:cs="Times New Roman"/>
      <w:sz w:val="12"/>
      <w:lang w:val="en-US" w:eastAsia="en-US"/>
    </w:rPr>
  </w:style>
  <w:style w:type="character" w:customStyle="1" w:styleId="term1">
    <w:name w:val="term1"/>
    <w:rsid w:val="000C6648"/>
    <w:rPr>
      <w:b/>
      <w:bCs/>
    </w:rPr>
  </w:style>
  <w:style w:type="paragraph" w:customStyle="1" w:styleId="Minimize">
    <w:name w:val="Minimize"/>
    <w:basedOn w:val="Normal"/>
    <w:next w:val="Normal"/>
    <w:qFormat/>
    <w:rsid w:val="000C6648"/>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0C6648"/>
    <w:rPr>
      <w:sz w:val="12"/>
      <w:szCs w:val="24"/>
    </w:rPr>
  </w:style>
  <w:style w:type="character" w:customStyle="1" w:styleId="StyleThickunderline">
    <w:name w:val="Style Thick underline"/>
    <w:qFormat/>
    <w:rsid w:val="000C6648"/>
    <w:rPr>
      <w:u w:val="thick"/>
    </w:rPr>
  </w:style>
  <w:style w:type="character" w:customStyle="1" w:styleId="UnderlineTextChar">
    <w:name w:val="Underline Text Char"/>
    <w:link w:val="UnderlineText"/>
    <w:rsid w:val="000C6648"/>
    <w:rPr>
      <w:u w:val="single"/>
    </w:rPr>
  </w:style>
  <w:style w:type="numbering" w:customStyle="1" w:styleId="NoList2">
    <w:name w:val="No List2"/>
    <w:next w:val="NoList"/>
    <w:uiPriority w:val="99"/>
    <w:semiHidden/>
    <w:rsid w:val="000C6648"/>
  </w:style>
  <w:style w:type="character" w:customStyle="1" w:styleId="Box">
    <w:name w:val="Box!"/>
    <w:rsid w:val="000C6648"/>
    <w:rPr>
      <w:rFonts w:ascii="Garamond" w:hAnsi="Garamond"/>
      <w:sz w:val="24"/>
      <w:u w:val="single"/>
      <w:bdr w:val="single" w:sz="4" w:space="0" w:color="auto"/>
    </w:rPr>
  </w:style>
  <w:style w:type="character" w:customStyle="1" w:styleId="citechar">
    <w:name w:val="citechar"/>
    <w:rsid w:val="000C6648"/>
  </w:style>
  <w:style w:type="character" w:customStyle="1" w:styleId="underlinechar">
    <w:name w:val="underlinechar"/>
    <w:rsid w:val="000C6648"/>
  </w:style>
  <w:style w:type="character" w:customStyle="1" w:styleId="CardUnderlineChar">
    <w:name w:val="Card Underline Char"/>
    <w:rsid w:val="000C6648"/>
    <w:rPr>
      <w:szCs w:val="24"/>
      <w:u w:val="single"/>
      <w:lang w:val="en-US" w:eastAsia="en-US" w:bidi="ar-SA"/>
    </w:rPr>
  </w:style>
  <w:style w:type="paragraph" w:customStyle="1" w:styleId="Default">
    <w:name w:val="Default"/>
    <w:qFormat/>
    <w:rsid w:val="000C6648"/>
    <w:pPr>
      <w:autoSpaceDE w:val="0"/>
      <w:autoSpaceDN w:val="0"/>
      <w:adjustRightInd w:val="0"/>
    </w:pPr>
    <w:rPr>
      <w:rFonts w:ascii="Times New Roman" w:eastAsia="Times New Roman" w:hAnsi="Times New Roman" w:cs="Times New Roman"/>
      <w:color w:val="000000"/>
    </w:rPr>
  </w:style>
  <w:style w:type="character" w:customStyle="1" w:styleId="blue">
    <w:name w:val="blue"/>
    <w:rsid w:val="000C6648"/>
  </w:style>
  <w:style w:type="character" w:customStyle="1" w:styleId="tagciteChar">
    <w:name w:val="tag/cite Char"/>
    <w:rsid w:val="000C6648"/>
    <w:rPr>
      <w:b/>
      <w:sz w:val="24"/>
      <w:lang w:val="en-US" w:eastAsia="en-US" w:bidi="ar-SA"/>
    </w:rPr>
  </w:style>
  <w:style w:type="character" w:customStyle="1" w:styleId="8pointChar">
    <w:name w:val="8 point Char"/>
    <w:link w:val="8point"/>
    <w:rsid w:val="000C6648"/>
    <w:rPr>
      <w:sz w:val="16"/>
    </w:rPr>
  </w:style>
  <w:style w:type="character" w:customStyle="1" w:styleId="BoldText12pt">
    <w:name w:val="Bold Text 12 pt"/>
    <w:rsid w:val="000C6648"/>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C6648"/>
  </w:style>
  <w:style w:type="character" w:customStyle="1" w:styleId="person-name">
    <w:name w:val="person-name"/>
    <w:rsid w:val="000C6648"/>
  </w:style>
  <w:style w:type="paragraph" w:customStyle="1" w:styleId="CARD0">
    <w:name w:val="CARD"/>
    <w:basedOn w:val="Normal"/>
    <w:link w:val="CARDChar0"/>
    <w:qFormat/>
    <w:rsid w:val="000C6648"/>
    <w:rPr>
      <w:rFonts w:eastAsia="Times New Roman"/>
      <w:szCs w:val="20"/>
    </w:rPr>
  </w:style>
  <w:style w:type="character" w:customStyle="1" w:styleId="CARDChar0">
    <w:name w:val="CARD Char"/>
    <w:link w:val="CARD0"/>
    <w:rsid w:val="000C6648"/>
    <w:rPr>
      <w:rFonts w:ascii="Calibri" w:eastAsia="Times New Roman" w:hAnsi="Calibri"/>
      <w:sz w:val="22"/>
      <w:szCs w:val="20"/>
    </w:rPr>
  </w:style>
  <w:style w:type="paragraph" w:customStyle="1" w:styleId="Ununderlined">
    <w:name w:val="Ununderlined"/>
    <w:basedOn w:val="Normal"/>
    <w:link w:val="UnunderlinedChar"/>
    <w:qFormat/>
    <w:rsid w:val="000C6648"/>
    <w:pPr>
      <w:jc w:val="both"/>
    </w:pPr>
    <w:rPr>
      <w:rFonts w:eastAsia="SimSun"/>
      <w:sz w:val="12"/>
    </w:rPr>
  </w:style>
  <w:style w:type="character" w:customStyle="1" w:styleId="UnunderlinedChar">
    <w:name w:val="Ununderlined Char"/>
    <w:link w:val="Ununderlined"/>
    <w:rsid w:val="000C6648"/>
    <w:rPr>
      <w:rFonts w:ascii="Calibri" w:eastAsia="SimSun" w:hAnsi="Calibri"/>
      <w:sz w:val="12"/>
    </w:rPr>
  </w:style>
  <w:style w:type="paragraph" w:customStyle="1" w:styleId="Highlighting">
    <w:name w:val="Highlighting"/>
    <w:basedOn w:val="Normal"/>
    <w:link w:val="HighlightingChar"/>
    <w:autoRedefine/>
    <w:qFormat/>
    <w:rsid w:val="000C6648"/>
    <w:rPr>
      <w:rFonts w:eastAsia="SimSun"/>
      <w:sz w:val="24"/>
      <w:u w:val="thick"/>
    </w:rPr>
  </w:style>
  <w:style w:type="character" w:customStyle="1" w:styleId="HighlightingChar">
    <w:name w:val="Highlighting Char"/>
    <w:link w:val="Highlighting"/>
    <w:rsid w:val="000C6648"/>
    <w:rPr>
      <w:rFonts w:ascii="Calibri" w:eastAsia="SimSun" w:hAnsi="Calibri"/>
      <w:u w:val="thick"/>
    </w:rPr>
  </w:style>
  <w:style w:type="paragraph" w:customStyle="1" w:styleId="evidencetext">
    <w:name w:val="evidence text"/>
    <w:basedOn w:val="Normal"/>
    <w:next w:val="Normal"/>
    <w:link w:val="evidencetextChar1"/>
    <w:qFormat/>
    <w:rsid w:val="000C6648"/>
    <w:pPr>
      <w:ind w:left="432" w:right="432"/>
    </w:pPr>
    <w:rPr>
      <w:rFonts w:eastAsia="Times New Roman"/>
      <w:color w:val="000000"/>
      <w:sz w:val="16"/>
      <w:lang w:val="x-none" w:eastAsia="x-none"/>
    </w:rPr>
  </w:style>
  <w:style w:type="character" w:customStyle="1" w:styleId="evidencetextChar1">
    <w:name w:val="evidence text Char1"/>
    <w:link w:val="evidencetext"/>
    <w:rsid w:val="000C6648"/>
    <w:rPr>
      <w:rFonts w:ascii="Calibri" w:eastAsia="Times New Roman" w:hAnsi="Calibri"/>
      <w:color w:val="000000"/>
      <w:sz w:val="16"/>
      <w:lang w:val="x-none" w:eastAsia="x-none"/>
    </w:rPr>
  </w:style>
  <w:style w:type="character" w:customStyle="1" w:styleId="highlight2">
    <w:name w:val="highlight2"/>
    <w:rsid w:val="000C6648"/>
    <w:rPr>
      <w:rFonts w:ascii="Arial" w:hAnsi="Arial"/>
      <w:b/>
      <w:sz w:val="19"/>
      <w:u w:val="thick"/>
      <w:bdr w:val="none" w:sz="0" w:space="0" w:color="auto"/>
      <w:shd w:val="clear" w:color="auto" w:fill="auto"/>
    </w:rPr>
  </w:style>
  <w:style w:type="character" w:customStyle="1" w:styleId="box0">
    <w:name w:val="box"/>
    <w:rsid w:val="000C6648"/>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0C6648"/>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0C6648"/>
    <w:rPr>
      <w:rFonts w:ascii="Calibri" w:eastAsia="Times New Roman" w:hAnsi="Calibri" w:cs="Arial"/>
      <w:iCs/>
      <w:smallCaps/>
      <w:sz w:val="20"/>
      <w:szCs w:val="20"/>
      <w:u w:val="double"/>
    </w:rPr>
  </w:style>
  <w:style w:type="character" w:customStyle="1" w:styleId="CharacterStyle1">
    <w:name w:val="Character Style 1"/>
    <w:rsid w:val="000C6648"/>
    <w:rPr>
      <w:rFonts w:ascii="Tahoma" w:hAnsi="Tahoma" w:cs="Tahoma" w:hint="default"/>
      <w:sz w:val="18"/>
      <w:szCs w:val="18"/>
    </w:rPr>
  </w:style>
  <w:style w:type="character" w:customStyle="1" w:styleId="UnderlineStyleChar7">
    <w:name w:val="Underline Style Char7"/>
    <w:rsid w:val="000C6648"/>
    <w:rPr>
      <w:rFonts w:ascii="Garamond" w:hAnsi="Garamond" w:hint="default"/>
      <w:sz w:val="22"/>
      <w:szCs w:val="24"/>
      <w:u w:val="single"/>
      <w:lang w:val="en-US" w:eastAsia="en-US" w:bidi="ar-SA"/>
    </w:rPr>
  </w:style>
  <w:style w:type="character" w:customStyle="1" w:styleId="StyleArial6ptBold">
    <w:name w:val="Style Arial 6 pt Bold"/>
    <w:rsid w:val="000C6648"/>
    <w:rPr>
      <w:rFonts w:ascii="Arial" w:hAnsi="Arial" w:cs="Arial" w:hint="default"/>
      <w:bCs/>
      <w:sz w:val="12"/>
    </w:rPr>
  </w:style>
  <w:style w:type="character" w:customStyle="1" w:styleId="Style11ptBoldUnderline">
    <w:name w:val="Style 11 pt Bold Underline"/>
    <w:rsid w:val="000C6648"/>
    <w:rPr>
      <w:b/>
      <w:bCs/>
      <w:sz w:val="20"/>
      <w:u w:val="single"/>
    </w:rPr>
  </w:style>
  <w:style w:type="paragraph" w:customStyle="1" w:styleId="teaserpermalink">
    <w:name w:val="teaser_permalink"/>
    <w:basedOn w:val="Normal"/>
    <w:qFormat/>
    <w:rsid w:val="000C6648"/>
    <w:pPr>
      <w:spacing w:before="100" w:beforeAutospacing="1" w:after="100" w:afterAutospacing="1"/>
    </w:pPr>
    <w:rPr>
      <w:rFonts w:eastAsia="Times New Roman"/>
      <w:sz w:val="24"/>
      <w:lang w:eastAsia="zh-CN"/>
    </w:rPr>
  </w:style>
  <w:style w:type="character" w:customStyle="1" w:styleId="Heading2Char5">
    <w:name w:val="Heading 2 Char5"/>
    <w:rsid w:val="000C6648"/>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Note Level 2"/>
    <w:uiPriority w:val="99"/>
    <w:qFormat/>
    <w:rsid w:val="000C6648"/>
    <w:rPr>
      <w:rFonts w:ascii="Georgia" w:eastAsia="Calibri" w:hAnsi="Georgia" w:cs="Times New Roman"/>
      <w:sz w:val="26"/>
      <w:szCs w:val="22"/>
    </w:rPr>
  </w:style>
  <w:style w:type="paragraph" w:customStyle="1" w:styleId="Smalltext1">
    <w:name w:val="Small text"/>
    <w:aliases w:val="Quote1,Quote11,Quote2"/>
    <w:basedOn w:val="Normal"/>
    <w:link w:val="SmalltextChar"/>
    <w:qFormat/>
    <w:rsid w:val="000C6648"/>
    <w:rPr>
      <w:rFonts w:eastAsia="Calibri"/>
      <w:sz w:val="14"/>
    </w:rPr>
  </w:style>
  <w:style w:type="character" w:customStyle="1" w:styleId="SmalltextChar">
    <w:name w:val="Small text Char"/>
    <w:aliases w:val="Quote Char,Quote1 Char1"/>
    <w:link w:val="Smalltext1"/>
    <w:rsid w:val="000C6648"/>
    <w:rPr>
      <w:rFonts w:ascii="Calibri" w:eastAsia="Calibri" w:hAnsi="Calibri"/>
      <w:sz w:val="14"/>
    </w:rPr>
  </w:style>
  <w:style w:type="character" w:customStyle="1" w:styleId="TagGreg">
    <w:name w:val="TagGreg"/>
    <w:uiPriority w:val="1"/>
    <w:qFormat/>
    <w:rsid w:val="000C6648"/>
    <w:rPr>
      <w:b/>
      <w:sz w:val="24"/>
    </w:rPr>
  </w:style>
  <w:style w:type="character" w:customStyle="1" w:styleId="SmallText-New">
    <w:name w:val="Small Text - New"/>
    <w:rsid w:val="000C6648"/>
    <w:rPr>
      <w:rFonts w:ascii="Arial Narrow" w:hAnsi="Arial Narrow"/>
      <w:sz w:val="14"/>
    </w:rPr>
  </w:style>
  <w:style w:type="character" w:customStyle="1" w:styleId="Underlined-New">
    <w:name w:val="Underlined - New"/>
    <w:rsid w:val="000C6648"/>
    <w:rPr>
      <w:rFonts w:ascii="Arial Narrow" w:hAnsi="Arial Narrow"/>
      <w:sz w:val="16"/>
      <w:u w:val="single"/>
    </w:rPr>
  </w:style>
  <w:style w:type="character" w:customStyle="1" w:styleId="Boxing-New">
    <w:name w:val="Boxing - New"/>
    <w:rsid w:val="000C6648"/>
    <w:rPr>
      <w:rFonts w:ascii="Arial Narrow" w:hAnsi="Arial Narrow"/>
      <w:sz w:val="16"/>
      <w:u w:val="none"/>
      <w:bdr w:val="single" w:sz="4" w:space="0" w:color="auto"/>
    </w:rPr>
  </w:style>
  <w:style w:type="character" w:customStyle="1" w:styleId="hilite1">
    <w:name w:val="hilite1"/>
    <w:rsid w:val="000C6648"/>
    <w:rPr>
      <w:rFonts w:ascii="Arial Narrow" w:hAnsi="Arial Narrow"/>
      <w:sz w:val="18"/>
      <w:u w:val="single"/>
      <w:bdr w:val="none" w:sz="0" w:space="0" w:color="auto"/>
      <w:shd w:val="clear" w:color="auto" w:fill="00FF00"/>
    </w:rPr>
  </w:style>
  <w:style w:type="character" w:customStyle="1" w:styleId="term">
    <w:name w:val="term"/>
    <w:rsid w:val="000C6648"/>
  </w:style>
  <w:style w:type="character" w:customStyle="1" w:styleId="f">
    <w:name w:val="f"/>
    <w:rsid w:val="000C6648"/>
  </w:style>
  <w:style w:type="paragraph" w:customStyle="1" w:styleId="StyleStyle49pt">
    <w:name w:val="Style Style4 + 9 pt"/>
    <w:basedOn w:val="Style4"/>
    <w:link w:val="StyleStyle49ptChar"/>
    <w:qFormat/>
    <w:rsid w:val="000C6648"/>
    <w:rPr>
      <w:rFonts w:ascii="Calibri" w:hAnsi="Calibri"/>
    </w:rPr>
  </w:style>
  <w:style w:type="character" w:customStyle="1" w:styleId="StyleStyle49ptChar">
    <w:name w:val="Style Style4 + 9 pt Char"/>
    <w:link w:val="StyleStyle49pt"/>
    <w:rsid w:val="000C6648"/>
    <w:rPr>
      <w:rFonts w:ascii="Calibri" w:eastAsia="Times New Roman" w:hAnsi="Calibri"/>
      <w:sz w:val="22"/>
      <w:u w:val="single"/>
    </w:rPr>
  </w:style>
  <w:style w:type="paragraph" w:customStyle="1" w:styleId="StyleStyle49ptBold">
    <w:name w:val="Style Style4 + 9 pt Bold"/>
    <w:basedOn w:val="Style4"/>
    <w:link w:val="StyleStyle49ptBoldChar"/>
    <w:qFormat/>
    <w:rsid w:val="000C6648"/>
    <w:rPr>
      <w:rFonts w:ascii="Calibri" w:hAnsi="Calibri"/>
      <w:b/>
      <w:bCs/>
    </w:rPr>
  </w:style>
  <w:style w:type="character" w:customStyle="1" w:styleId="StyleStyle49ptBoldChar">
    <w:name w:val="Style Style4 + 9 pt Bold Char"/>
    <w:link w:val="StyleStyle49ptBold"/>
    <w:rsid w:val="000C6648"/>
    <w:rPr>
      <w:rFonts w:ascii="Calibri" w:eastAsia="Times New Roman" w:hAnsi="Calibri"/>
      <w:b/>
      <w:bCs/>
      <w:sz w:val="22"/>
      <w:u w:val="single"/>
    </w:rPr>
  </w:style>
  <w:style w:type="character" w:customStyle="1" w:styleId="StyleDebateUnderline10pt">
    <w:name w:val="Style Debate Underline + 10 pt"/>
    <w:rsid w:val="000C6648"/>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0C6648"/>
    <w:rPr>
      <w:sz w:val="20"/>
      <w:u w:val="single"/>
      <w:bdr w:val="single" w:sz="4" w:space="0" w:color="auto"/>
    </w:rPr>
  </w:style>
  <w:style w:type="character" w:customStyle="1" w:styleId="a">
    <w:name w:val="a"/>
    <w:rsid w:val="000C6648"/>
  </w:style>
  <w:style w:type="paragraph" w:customStyle="1" w:styleId="StyleStyle411ptBoldBorderSinglesolidlineAuto0">
    <w:name w:val="Style Style4 + 11 pt Bold Border: : (Single solid line Auto  0...."/>
    <w:basedOn w:val="Normal"/>
    <w:link w:val="StyleStyle411ptBoldBorderSinglesolidlineAuto0Char"/>
    <w:qFormat/>
    <w:rsid w:val="000C664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C6648"/>
    <w:rPr>
      <w:rFonts w:ascii="Calibri" w:eastAsia="Times New Roman" w:hAnsi="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0C6648"/>
    <w:rPr>
      <w:rFonts w:ascii="Calibri" w:hAnsi="Calibri"/>
      <w:sz w:val="22"/>
    </w:rPr>
  </w:style>
  <w:style w:type="character" w:customStyle="1" w:styleId="ssl01">
    <w:name w:val="ss_l01"/>
    <w:rsid w:val="000C6648"/>
    <w:rPr>
      <w:color w:val="000000"/>
      <w:sz w:val="32"/>
      <w:szCs w:val="32"/>
    </w:rPr>
  </w:style>
  <w:style w:type="paragraph" w:customStyle="1" w:styleId="Normaltag">
    <w:name w:val="Normal tag"/>
    <w:basedOn w:val="Normal"/>
    <w:link w:val="NormaltagChar"/>
    <w:uiPriority w:val="99"/>
    <w:qFormat/>
    <w:rsid w:val="000C6648"/>
    <w:rPr>
      <w:rFonts w:eastAsia="Times New Roman"/>
      <w:b/>
      <w:sz w:val="24"/>
      <w:szCs w:val="20"/>
    </w:rPr>
  </w:style>
  <w:style w:type="character" w:customStyle="1" w:styleId="NormaltagChar">
    <w:name w:val="Normal tag Char"/>
    <w:link w:val="Normaltag"/>
    <w:uiPriority w:val="99"/>
    <w:rsid w:val="000C6648"/>
    <w:rPr>
      <w:rFonts w:ascii="Calibri" w:eastAsia="Times New Roman" w:hAnsi="Calibri"/>
      <w:b/>
      <w:szCs w:val="20"/>
    </w:rPr>
  </w:style>
  <w:style w:type="paragraph" w:customStyle="1" w:styleId="Cardnon-underlined">
    <w:name w:val="Card non-underlined"/>
    <w:basedOn w:val="Normal"/>
    <w:link w:val="Cardnon-underlinedChar"/>
    <w:autoRedefine/>
    <w:uiPriority w:val="99"/>
    <w:qFormat/>
    <w:rsid w:val="000C6648"/>
    <w:rPr>
      <w:rFonts w:eastAsia="Times New Roman"/>
      <w:szCs w:val="20"/>
    </w:rPr>
  </w:style>
  <w:style w:type="character" w:customStyle="1" w:styleId="Cardnon-underlinedChar">
    <w:name w:val="Card non-underlined Char"/>
    <w:link w:val="Cardnon-underlined"/>
    <w:uiPriority w:val="99"/>
    <w:rsid w:val="000C6648"/>
    <w:rPr>
      <w:rFonts w:ascii="Calibri" w:eastAsia="Times New Roman" w:hAnsi="Calibri"/>
      <w:sz w:val="22"/>
      <w:szCs w:val="20"/>
    </w:rPr>
  </w:style>
  <w:style w:type="paragraph" w:customStyle="1" w:styleId="tiny">
    <w:name w:val="tiny"/>
    <w:next w:val="Normal"/>
    <w:link w:val="tinyChar"/>
    <w:autoRedefine/>
    <w:qFormat/>
    <w:rsid w:val="000C6648"/>
    <w:pPr>
      <w:contextualSpacing/>
    </w:pPr>
    <w:rPr>
      <w:rFonts w:ascii="Times New Roman" w:eastAsia="Malgun Gothic" w:hAnsi="Times New Roman" w:cs="Times New Roman"/>
      <w:sz w:val="20"/>
      <w:szCs w:val="20"/>
    </w:rPr>
  </w:style>
  <w:style w:type="character" w:customStyle="1" w:styleId="tinyChar">
    <w:name w:val="tiny Char"/>
    <w:link w:val="tiny"/>
    <w:rsid w:val="000C6648"/>
    <w:rPr>
      <w:rFonts w:ascii="Times New Roman" w:eastAsia="Malgun Gothic" w:hAnsi="Times New Roman" w:cs="Times New Roman"/>
      <w:sz w:val="20"/>
      <w:szCs w:val="20"/>
    </w:rPr>
  </w:style>
  <w:style w:type="character" w:customStyle="1" w:styleId="Style11Char">
    <w:name w:val="Style11 Char"/>
    <w:link w:val="Style11"/>
    <w:rsid w:val="000C6648"/>
    <w:rPr>
      <w:b/>
      <w:u w:val="thick"/>
    </w:rPr>
  </w:style>
  <w:style w:type="character" w:customStyle="1" w:styleId="Style12Char">
    <w:name w:val="Style12 Char"/>
    <w:link w:val="Style12"/>
    <w:rsid w:val="000C6648"/>
    <w:rPr>
      <w:b/>
      <w:u w:val="thick"/>
    </w:rPr>
  </w:style>
  <w:style w:type="character" w:customStyle="1" w:styleId="Heading4Char1">
    <w:name w:val="Heading 4 Char1"/>
    <w:aliases w:val="Heading 2 Char1 Char Char Char1,No Spacing111 Char1,No Spacing112 Char1"/>
    <w:uiPriority w:val="4"/>
    <w:qFormat/>
    <w:rsid w:val="000C6648"/>
    <w:rPr>
      <w:rFonts w:ascii="Times New Roman" w:eastAsia="Times New Roman" w:hAnsi="Times New Roman" w:cs="Times New Roman"/>
      <w:b/>
      <w:bCs/>
      <w:sz w:val="28"/>
      <w:szCs w:val="28"/>
    </w:rPr>
  </w:style>
  <w:style w:type="paragraph" w:customStyle="1" w:styleId="BlockTitle2">
    <w:name w:val="Block Title2"/>
    <w:basedOn w:val="Normal"/>
    <w:next w:val="Normal"/>
    <w:qFormat/>
    <w:rsid w:val="000C6648"/>
    <w:pPr>
      <w:spacing w:after="240"/>
      <w:jc w:val="center"/>
    </w:pPr>
    <w:rPr>
      <w:rFonts w:eastAsia="Times New Roman"/>
      <w:b/>
      <w:sz w:val="32"/>
      <w:szCs w:val="20"/>
      <w:u w:val="single"/>
    </w:rPr>
  </w:style>
  <w:style w:type="paragraph" w:customStyle="1" w:styleId="TxBrp1">
    <w:name w:val="TxBr_p1"/>
    <w:basedOn w:val="Normal"/>
    <w:qFormat/>
    <w:rsid w:val="000C6648"/>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qFormat/>
    <w:rsid w:val="000C6648"/>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0C6648"/>
    <w:rPr>
      <w:color w:val="auto"/>
    </w:rPr>
  </w:style>
  <w:style w:type="character" w:customStyle="1" w:styleId="BodyTextIndentChar">
    <w:name w:val="Body Text Indent Char"/>
    <w:basedOn w:val="DefaultParagraphFont"/>
    <w:link w:val="BodyTextIndent"/>
    <w:rsid w:val="000C6648"/>
    <w:rPr>
      <w:rFonts w:ascii="Times New Roman" w:eastAsia="Times New Roman" w:hAnsi="Times New Roman" w:cs="Times New Roman"/>
    </w:rPr>
  </w:style>
  <w:style w:type="character" w:styleId="FootnoteReference">
    <w:name w:val="footnote reference"/>
    <w:rsid w:val="000C6648"/>
    <w:rPr>
      <w:color w:val="000000"/>
    </w:rPr>
  </w:style>
  <w:style w:type="character" w:customStyle="1" w:styleId="allocatoragentsleft">
    <w:name w:val="al_locatoragentsleft"/>
    <w:rsid w:val="000C6648"/>
  </w:style>
  <w:style w:type="character" w:customStyle="1" w:styleId="grey10">
    <w:name w:val="grey10"/>
    <w:rsid w:val="000C6648"/>
  </w:style>
  <w:style w:type="character" w:styleId="HTMLTypewriter">
    <w:name w:val="HTML Typewriter"/>
    <w:unhideWhenUsed/>
    <w:rsid w:val="000C6648"/>
    <w:rPr>
      <w:rFonts w:ascii="Courier New" w:eastAsia="Times New Roman" w:hAnsi="Courier New" w:cs="Courier New"/>
      <w:sz w:val="20"/>
      <w:szCs w:val="20"/>
    </w:rPr>
  </w:style>
  <w:style w:type="character" w:customStyle="1" w:styleId="caps">
    <w:name w:val="caps"/>
    <w:rsid w:val="000C6648"/>
  </w:style>
  <w:style w:type="paragraph" w:styleId="HTMLPreformatted">
    <w:name w:val="HTML Preformatted"/>
    <w:basedOn w:val="Normal"/>
    <w:link w:val="HTMLPreformattedChar"/>
    <w:unhideWhenUsed/>
    <w:rsid w:val="000C6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0C6648"/>
    <w:rPr>
      <w:rFonts w:ascii="Courier New" w:eastAsia="Times New Roman" w:hAnsi="Courier New" w:cs="Courier New"/>
      <w:sz w:val="22"/>
      <w:szCs w:val="20"/>
    </w:rPr>
  </w:style>
  <w:style w:type="character" w:customStyle="1" w:styleId="hit">
    <w:name w:val="hit"/>
    <w:rsid w:val="000C6648"/>
    <w:rPr>
      <w:rFonts w:cs="Times New Roman"/>
    </w:rPr>
  </w:style>
  <w:style w:type="character" w:customStyle="1" w:styleId="Style12ptBoldUnderline1">
    <w:name w:val="Style 12 pt Bold Underline1"/>
    <w:rsid w:val="000C6648"/>
    <w:rPr>
      <w:b/>
      <w:bCs/>
      <w:sz w:val="24"/>
      <w:u w:val="single"/>
    </w:rPr>
  </w:style>
  <w:style w:type="character" w:customStyle="1" w:styleId="UnderlinesCharChar">
    <w:name w:val="Underlines Char Char"/>
    <w:rsid w:val="000C6648"/>
    <w:rPr>
      <w:rFonts w:cs="Arial"/>
      <w:b/>
      <w:bCs/>
      <w:noProof w:val="0"/>
      <w:sz w:val="22"/>
      <w:szCs w:val="26"/>
      <w:u w:val="single"/>
      <w:lang w:val="en-US" w:eastAsia="en-US" w:bidi="ar-SA"/>
    </w:rPr>
  </w:style>
  <w:style w:type="paragraph" w:customStyle="1" w:styleId="Carding">
    <w:name w:val="Carding"/>
    <w:basedOn w:val="Normal"/>
    <w:uiPriority w:val="99"/>
    <w:qFormat/>
    <w:rsid w:val="000C6648"/>
    <w:rPr>
      <w:rFonts w:eastAsia="Times New Roman"/>
      <w:sz w:val="18"/>
    </w:rPr>
  </w:style>
  <w:style w:type="paragraph" w:customStyle="1" w:styleId="Style3">
    <w:name w:val="Style3"/>
    <w:basedOn w:val="Normal"/>
    <w:link w:val="Style3Char"/>
    <w:qFormat/>
    <w:rsid w:val="000C6648"/>
    <w:rPr>
      <w:rFonts w:eastAsia="Times New Roman"/>
      <w:b/>
    </w:rPr>
  </w:style>
  <w:style w:type="character" w:customStyle="1" w:styleId="Style3Char">
    <w:name w:val="Style3 Char"/>
    <w:link w:val="Style3"/>
    <w:rsid w:val="000C6648"/>
    <w:rPr>
      <w:rFonts w:ascii="Calibri" w:eastAsia="Times New Roman" w:hAnsi="Calibri"/>
      <w:b/>
      <w:sz w:val="22"/>
    </w:rPr>
  </w:style>
  <w:style w:type="character" w:customStyle="1" w:styleId="TagsChar1">
    <w:name w:val="Tags Char1"/>
    <w:aliases w:val="Super Script Char1,TagStyle Char1"/>
    <w:rsid w:val="000C6648"/>
    <w:rPr>
      <w:rFonts w:ascii="Arial Narrow" w:hAnsi="Arial Narrow"/>
      <w:b/>
      <w:noProof w:val="0"/>
      <w:sz w:val="22"/>
      <w:szCs w:val="60"/>
      <w:lang w:val="en-US" w:eastAsia="en-US" w:bidi="ar-SA"/>
    </w:rPr>
  </w:style>
  <w:style w:type="character" w:customStyle="1" w:styleId="aunderline">
    <w:name w:val="aunderline"/>
    <w:qFormat/>
    <w:rsid w:val="000C6648"/>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1"/>
    <w:qFormat/>
    <w:rsid w:val="000C6648"/>
    <w:rPr>
      <w:b/>
      <w:noProof w:val="0"/>
      <w:sz w:val="24"/>
      <w:lang w:val="en-US" w:eastAsia="en-US" w:bidi="ar-SA"/>
    </w:rPr>
  </w:style>
  <w:style w:type="character" w:customStyle="1" w:styleId="Taggin-New">
    <w:name w:val="Taggin - New"/>
    <w:rsid w:val="000C6648"/>
    <w:rPr>
      <w:rFonts w:ascii="Arial Narrow" w:hAnsi="Arial Narrow"/>
      <w:b/>
      <w:sz w:val="22"/>
    </w:rPr>
  </w:style>
  <w:style w:type="character" w:customStyle="1" w:styleId="27">
    <w:name w:val="27"/>
    <w:rsid w:val="000C6648"/>
    <w:rPr>
      <w:rFonts w:cs="Arial"/>
      <w:bCs/>
      <w:sz w:val="20"/>
      <w:u w:val="single"/>
      <w:lang w:val="en-US" w:eastAsia="en-US" w:bidi="ar-SA"/>
    </w:rPr>
  </w:style>
  <w:style w:type="character" w:customStyle="1" w:styleId="ilad">
    <w:name w:val="il_ad"/>
    <w:rsid w:val="000C6648"/>
  </w:style>
  <w:style w:type="paragraph" w:customStyle="1" w:styleId="CardsHighlighted">
    <w:name w:val="Cards Highlighted"/>
    <w:next w:val="Normal"/>
    <w:link w:val="CardsHighlightedChar"/>
    <w:qFormat/>
    <w:rsid w:val="000C6648"/>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0C6648"/>
    <w:rPr>
      <w:rFonts w:ascii="Times New Roman" w:eastAsia="Calibri" w:hAnsi="Times New Roman" w:cs="Times New Roman"/>
      <w:szCs w:val="20"/>
      <w:u w:val="single"/>
      <w:shd w:val="clear" w:color="auto" w:fill="00FFFF"/>
    </w:rPr>
  </w:style>
  <w:style w:type="character" w:customStyle="1" w:styleId="CardUnderlined">
    <w:name w:val="Card Underlined"/>
    <w:rsid w:val="000C6648"/>
    <w:rPr>
      <w:rFonts w:ascii="Garamond" w:hAnsi="Garamond"/>
      <w:sz w:val="22"/>
      <w:szCs w:val="24"/>
      <w:u w:val="single"/>
      <w:lang w:val="en-US" w:eastAsia="en-US" w:bidi="ar-SA"/>
    </w:rPr>
  </w:style>
  <w:style w:type="paragraph" w:customStyle="1" w:styleId="Style2">
    <w:name w:val="Style2"/>
    <w:basedOn w:val="Heading4"/>
    <w:uiPriority w:val="99"/>
    <w:qFormat/>
    <w:rsid w:val="000C6648"/>
    <w:pPr>
      <w:spacing w:before="0"/>
    </w:pPr>
    <w:rPr>
      <w:rFonts w:eastAsia="Times New Roman" w:cs="Times New Roman"/>
      <w:bCs/>
      <w:iCs w:val="0"/>
      <w:caps/>
      <w:szCs w:val="20"/>
    </w:rPr>
  </w:style>
  <w:style w:type="character" w:customStyle="1" w:styleId="StyleStyle4CharTimesNewRoman11pt">
    <w:name w:val="Style Style4 Char + Times New Roman 11 pt"/>
    <w:rsid w:val="000C6648"/>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0C6648"/>
    <w:rPr>
      <w:rFonts w:ascii="Times New Roman" w:hAnsi="Times New Roman"/>
      <w:b/>
      <w:bCs/>
      <w:sz w:val="20"/>
      <w:szCs w:val="24"/>
      <w:u w:val="single"/>
      <w:lang w:val="en-US" w:eastAsia="en-US" w:bidi="ar-SA"/>
    </w:rPr>
  </w:style>
  <w:style w:type="character" w:customStyle="1" w:styleId="SmallFontChar">
    <w:name w:val="Small Font Char"/>
    <w:link w:val="SmallFont"/>
    <w:rsid w:val="000C6648"/>
    <w:rPr>
      <w:sz w:val="14"/>
      <w:szCs w:val="18"/>
    </w:rPr>
  </w:style>
  <w:style w:type="paragraph" w:customStyle="1" w:styleId="SmallFont">
    <w:name w:val="Small Font"/>
    <w:basedOn w:val="Normal"/>
    <w:link w:val="SmallFontChar"/>
    <w:qFormat/>
    <w:rsid w:val="000C6648"/>
    <w:pPr>
      <w:spacing w:after="200"/>
      <w:contextualSpacing/>
      <w:jc w:val="both"/>
    </w:pPr>
    <w:rPr>
      <w:rFonts w:asciiTheme="minorHAnsi" w:hAnsiTheme="minorHAnsi"/>
      <w:sz w:val="14"/>
      <w:szCs w:val="18"/>
    </w:rPr>
  </w:style>
  <w:style w:type="paragraph" w:customStyle="1" w:styleId="cites0">
    <w:name w:val="cites"/>
    <w:next w:val="Normal"/>
    <w:link w:val="citesChar0"/>
    <w:autoRedefine/>
    <w:qFormat/>
    <w:rsid w:val="000C6648"/>
    <w:pPr>
      <w:contextualSpacing/>
    </w:pPr>
    <w:rPr>
      <w:rFonts w:ascii="Times New Roman" w:eastAsia="Malgun Gothic" w:hAnsi="Times New Roman" w:cs="Times New Roman"/>
      <w:b/>
      <w:sz w:val="22"/>
      <w:u w:val="single"/>
    </w:rPr>
  </w:style>
  <w:style w:type="character" w:customStyle="1" w:styleId="citesChar0">
    <w:name w:val="cites Char"/>
    <w:aliases w:val="Heading 1 Char3"/>
    <w:link w:val="cites0"/>
    <w:rsid w:val="000C6648"/>
    <w:rPr>
      <w:rFonts w:ascii="Times New Roman" w:eastAsia="Malgun Gothic" w:hAnsi="Times New Roman" w:cs="Times New Roman"/>
      <w:b/>
      <w:sz w:val="22"/>
      <w:u w:val="single"/>
    </w:rPr>
  </w:style>
  <w:style w:type="character" w:customStyle="1" w:styleId="TagsChar2">
    <w:name w:val="Tags Char2"/>
    <w:uiPriority w:val="99"/>
    <w:locked/>
    <w:rsid w:val="000C6648"/>
    <w:rPr>
      <w:b/>
      <w:sz w:val="22"/>
    </w:rPr>
  </w:style>
  <w:style w:type="character" w:customStyle="1" w:styleId="wikiexternallink">
    <w:name w:val="wikiexternallink"/>
    <w:rsid w:val="000C6648"/>
  </w:style>
  <w:style w:type="character" w:customStyle="1" w:styleId="senselabelstart">
    <w:name w:val="sense_label start"/>
    <w:rsid w:val="000C6648"/>
  </w:style>
  <w:style w:type="character" w:customStyle="1" w:styleId="sensecontent">
    <w:name w:val="sense_content"/>
    <w:rsid w:val="000C6648"/>
  </w:style>
  <w:style w:type="character" w:customStyle="1" w:styleId="vi">
    <w:name w:val="vi"/>
    <w:rsid w:val="000C6648"/>
  </w:style>
  <w:style w:type="character" w:customStyle="1" w:styleId="pagetitle">
    <w:name w:val="pagetitle"/>
    <w:rsid w:val="000C6648"/>
  </w:style>
  <w:style w:type="paragraph" w:customStyle="1" w:styleId="text">
    <w:name w:val="text"/>
    <w:basedOn w:val="Normal"/>
    <w:qFormat/>
    <w:rsid w:val="000C6648"/>
    <w:pPr>
      <w:spacing w:before="100" w:beforeAutospacing="1" w:after="100" w:afterAutospacing="1"/>
    </w:pPr>
    <w:rPr>
      <w:rFonts w:eastAsia="Times New Roman"/>
      <w:sz w:val="24"/>
    </w:rPr>
  </w:style>
  <w:style w:type="character" w:customStyle="1" w:styleId="wikigeneratedlinkcontent">
    <w:name w:val="wikigeneratedlinkcontent"/>
    <w:rsid w:val="000C6648"/>
  </w:style>
  <w:style w:type="character" w:customStyle="1" w:styleId="StyleUnderlineCharChar9ptBold1">
    <w:name w:val="Style Underline Char Char + 9 pt Bold1"/>
    <w:rsid w:val="000C664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0C6648"/>
    <w:rPr>
      <w:rFonts w:ascii="Times New Roman" w:hAnsi="Times New Roman"/>
      <w:sz w:val="20"/>
      <w:szCs w:val="24"/>
      <w:u w:val="single"/>
      <w:lang w:val="en-US" w:eastAsia="en-US" w:bidi="ar-SA"/>
    </w:rPr>
  </w:style>
  <w:style w:type="character" w:customStyle="1" w:styleId="StyleUnderlineChar9pt">
    <w:name w:val="Style Underline Char + 9 pt"/>
    <w:rsid w:val="000C6648"/>
    <w:rPr>
      <w:rFonts w:ascii="Times New Roman" w:hAnsi="Times New Roman"/>
      <w:sz w:val="20"/>
      <w:u w:val="single"/>
      <w:lang w:val="en-US" w:eastAsia="en-US" w:bidi="ar-SA"/>
    </w:rPr>
  </w:style>
  <w:style w:type="character" w:customStyle="1" w:styleId="Style9ptBoldUnderline">
    <w:name w:val="Style 9 pt Bold Underline"/>
    <w:rsid w:val="000C6648"/>
    <w:rPr>
      <w:b/>
      <w:bCs/>
      <w:sz w:val="20"/>
      <w:u w:val="single"/>
    </w:rPr>
  </w:style>
  <w:style w:type="paragraph" w:customStyle="1" w:styleId="StyleUnderline9pt">
    <w:name w:val="Style Underline + 9 pt"/>
    <w:link w:val="StyleUnderline9ptChar"/>
    <w:qFormat/>
    <w:rsid w:val="000C6648"/>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0C6648"/>
    <w:rPr>
      <w:rFonts w:ascii="Calibri" w:eastAsia="Times New Roman" w:hAnsi="Calibri" w:cs="Times New Roman"/>
      <w:sz w:val="22"/>
      <w:szCs w:val="20"/>
      <w:u w:val="single"/>
    </w:rPr>
  </w:style>
  <w:style w:type="character" w:customStyle="1" w:styleId="StyleUnderlineChar9ptBold">
    <w:name w:val="Style Underline Char + 9 pt Bold"/>
    <w:rsid w:val="000C6648"/>
    <w:rPr>
      <w:rFonts w:ascii="Times New Roman" w:hAnsi="Times New Roman"/>
      <w:b/>
      <w:bCs/>
      <w:sz w:val="20"/>
      <w:u w:val="single"/>
      <w:lang w:val="en-US" w:eastAsia="en-US" w:bidi="ar-SA"/>
    </w:rPr>
  </w:style>
  <w:style w:type="character" w:customStyle="1" w:styleId="UnderlineChar1">
    <w:name w:val="Underline Char1"/>
    <w:rsid w:val="000C6648"/>
    <w:rPr>
      <w:rFonts w:ascii="Times New Roman" w:hAnsi="Times New Roman"/>
      <w:sz w:val="20"/>
      <w:szCs w:val="24"/>
      <w:u w:val="single"/>
      <w:lang w:val="en-US" w:eastAsia="en-US" w:bidi="ar-SA"/>
    </w:rPr>
  </w:style>
  <w:style w:type="character" w:customStyle="1" w:styleId="StyleUnderlineChar1Bold">
    <w:name w:val="Style Underline Char1 + Bold"/>
    <w:rsid w:val="000C6648"/>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0C6648"/>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0C6648"/>
    <w:rPr>
      <w:rFonts w:ascii="Arial Narrow" w:eastAsia="Times New Roman" w:hAnsi="Arial Narrow"/>
      <w:kern w:val="32"/>
      <w:sz w:val="22"/>
      <w:szCs w:val="20"/>
    </w:rPr>
  </w:style>
  <w:style w:type="paragraph" w:customStyle="1" w:styleId="TagsCharChar">
    <w:name w:val="Tags Char Char"/>
    <w:basedOn w:val="Normal"/>
    <w:uiPriority w:val="99"/>
    <w:qFormat/>
    <w:rsid w:val="000C6648"/>
    <w:rPr>
      <w:rFonts w:ascii="Times" w:eastAsia="Times" w:hAnsi="Times"/>
      <w:b/>
      <w:sz w:val="24"/>
    </w:rPr>
  </w:style>
  <w:style w:type="character" w:customStyle="1" w:styleId="TagsCharCharChar">
    <w:name w:val="Tags Char Char Char"/>
    <w:rsid w:val="000C6648"/>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0C6648"/>
    <w:pPr>
      <w:spacing w:before="100" w:beforeAutospacing="1" w:after="100" w:afterAutospacing="1"/>
    </w:pPr>
    <w:rPr>
      <w:rFonts w:eastAsia="Times New Roman"/>
      <w:sz w:val="18"/>
      <w:szCs w:val="18"/>
    </w:rPr>
  </w:style>
  <w:style w:type="character" w:customStyle="1" w:styleId="Style11ptBlackUnderline">
    <w:name w:val="Style 11 pt Black Underline"/>
    <w:rsid w:val="000C6648"/>
    <w:rPr>
      <w:color w:val="000000"/>
      <w:sz w:val="20"/>
      <w:u w:val="single"/>
    </w:rPr>
  </w:style>
  <w:style w:type="character" w:customStyle="1" w:styleId="Style11ptBlack">
    <w:name w:val="Style 11 pt Black"/>
    <w:rsid w:val="000C6648"/>
    <w:rPr>
      <w:color w:val="000000"/>
      <w:sz w:val="20"/>
    </w:rPr>
  </w:style>
  <w:style w:type="character" w:customStyle="1" w:styleId="Heading2Char1CharCharCharCharCharC">
    <w:name w:val="Heading 2 Char1 Char Char Char Char Char C"/>
    <w:rsid w:val="000C6648"/>
    <w:rPr>
      <w:rFonts w:cs="Arial"/>
      <w:b/>
      <w:bCs/>
      <w:iCs/>
      <w:sz w:val="24"/>
      <w:szCs w:val="28"/>
      <w:lang w:val="en-US" w:eastAsia="en-US" w:bidi="ar-SA"/>
    </w:rPr>
  </w:style>
  <w:style w:type="character" w:customStyle="1" w:styleId="StyleUnderlineCharTimesBold">
    <w:name w:val="Style Underline Char + Times Bold"/>
    <w:rsid w:val="000C6648"/>
    <w:rPr>
      <w:rFonts w:ascii="Times" w:hAnsi="Times"/>
      <w:b w:val="0"/>
      <w:bCs/>
      <w:sz w:val="20"/>
      <w:u w:val="single"/>
    </w:rPr>
  </w:style>
  <w:style w:type="character" w:customStyle="1" w:styleId="blubigktbiz">
    <w:name w:val="blubigktbiz"/>
    <w:rsid w:val="000C6648"/>
  </w:style>
  <w:style w:type="character" w:customStyle="1" w:styleId="evidencetextChar">
    <w:name w:val="evidence text Char"/>
    <w:rsid w:val="000C6648"/>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0C6648"/>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0C6648"/>
    <w:rPr>
      <w:rFonts w:ascii="Calibri" w:eastAsia="Times New Roman" w:hAnsi="Calibri"/>
      <w:szCs w:val="20"/>
      <w:u w:val="thick"/>
      <w:bdr w:val="single" w:sz="4" w:space="0" w:color="auto"/>
    </w:rPr>
  </w:style>
  <w:style w:type="paragraph" w:styleId="Caption">
    <w:name w:val="caption"/>
    <w:aliases w:val="caption"/>
    <w:basedOn w:val="Normal"/>
    <w:next w:val="Normal"/>
    <w:uiPriority w:val="35"/>
    <w:qFormat/>
    <w:rsid w:val="000C6648"/>
    <w:rPr>
      <w:rFonts w:eastAsia="Times New Roman"/>
      <w:b/>
      <w:bCs/>
      <w:sz w:val="18"/>
      <w:szCs w:val="18"/>
      <w:lang w:bidi="en-US"/>
    </w:rPr>
  </w:style>
  <w:style w:type="character" w:customStyle="1" w:styleId="Style4CharChar">
    <w:name w:val="Style4 Char Char"/>
    <w:rsid w:val="000C6648"/>
    <w:rPr>
      <w:rFonts w:ascii="Arial Narrow" w:hAnsi="Arial Narrow"/>
      <w:noProof w:val="0"/>
      <w:szCs w:val="24"/>
      <w:u w:val="single"/>
      <w:lang w:val="en-US" w:eastAsia="en-US" w:bidi="ar-SA"/>
    </w:rPr>
  </w:style>
  <w:style w:type="character" w:customStyle="1" w:styleId="StyleUnderline4">
    <w:name w:val="Style Underline4"/>
    <w:rsid w:val="000C6648"/>
    <w:rPr>
      <w:u w:val="single"/>
    </w:rPr>
  </w:style>
  <w:style w:type="character" w:customStyle="1" w:styleId="BodyText3Char">
    <w:name w:val="Body Text 3 Char"/>
    <w:link w:val="BodyText3"/>
    <w:rsid w:val="000C6648"/>
    <w:rPr>
      <w:rFonts w:ascii="Arial Narrow" w:eastAsia="Times New Roman" w:hAnsi="Arial Narrow"/>
      <w:sz w:val="16"/>
      <w:szCs w:val="16"/>
    </w:rPr>
  </w:style>
  <w:style w:type="paragraph" w:styleId="BodyText3">
    <w:name w:val="Body Text 3"/>
    <w:basedOn w:val="Normal"/>
    <w:link w:val="BodyText3Char"/>
    <w:rsid w:val="000C6648"/>
    <w:pPr>
      <w:spacing w:after="120"/>
    </w:pPr>
    <w:rPr>
      <w:rFonts w:ascii="Arial Narrow" w:eastAsia="Times New Roman" w:hAnsi="Arial Narrow"/>
      <w:sz w:val="16"/>
      <w:szCs w:val="16"/>
    </w:rPr>
  </w:style>
  <w:style w:type="character" w:customStyle="1" w:styleId="BodyText3Char1">
    <w:name w:val="Body Text 3 Char1"/>
    <w:basedOn w:val="DefaultParagraphFont"/>
    <w:semiHidden/>
    <w:rsid w:val="000C6648"/>
    <w:rPr>
      <w:rFonts w:ascii="Calibri" w:hAnsi="Calibri"/>
      <w:sz w:val="16"/>
      <w:szCs w:val="16"/>
    </w:rPr>
  </w:style>
  <w:style w:type="character" w:customStyle="1" w:styleId="StyleEmphasisArial12ptBold">
    <w:name w:val="Style Emphasis + Arial 12 pt Bold"/>
    <w:rsid w:val="000C6648"/>
    <w:rPr>
      <w:rFonts w:ascii="Arial" w:hAnsi="Arial"/>
      <w:b/>
      <w:bCs/>
      <w:i/>
      <w:iCs/>
      <w:sz w:val="24"/>
    </w:rPr>
  </w:style>
  <w:style w:type="character" w:customStyle="1" w:styleId="super">
    <w:name w:val="super"/>
    <w:rsid w:val="000C6648"/>
  </w:style>
  <w:style w:type="character" w:customStyle="1" w:styleId="text30">
    <w:name w:val="text30"/>
    <w:rsid w:val="000C6648"/>
  </w:style>
  <w:style w:type="character" w:customStyle="1" w:styleId="uppercase">
    <w:name w:val="uppercase"/>
    <w:rsid w:val="000C6648"/>
  </w:style>
  <w:style w:type="character" w:customStyle="1" w:styleId="bodytext0">
    <w:name w:val="bodytext"/>
    <w:rsid w:val="000C6648"/>
  </w:style>
  <w:style w:type="character" w:customStyle="1" w:styleId="entry-title">
    <w:name w:val="entry-title"/>
    <w:rsid w:val="000C6648"/>
  </w:style>
  <w:style w:type="character" w:customStyle="1" w:styleId="BodyTextIndentChar1">
    <w:name w:val="Body Text Indent Char1"/>
    <w:semiHidden/>
    <w:rsid w:val="000C6648"/>
    <w:rPr>
      <w:rFonts w:ascii="Times New Roman" w:hAnsi="Times New Roman" w:cs="Times New Roman"/>
      <w:sz w:val="20"/>
    </w:rPr>
  </w:style>
  <w:style w:type="character" w:customStyle="1" w:styleId="HTMLPreformattedChar1">
    <w:name w:val="HTML Preformatted Char1"/>
    <w:uiPriority w:val="99"/>
    <w:semiHidden/>
    <w:rsid w:val="000C6648"/>
    <w:rPr>
      <w:rFonts w:ascii="Consolas" w:hAnsi="Consolas" w:cs="Consolas"/>
      <w:sz w:val="20"/>
      <w:szCs w:val="20"/>
    </w:rPr>
  </w:style>
  <w:style w:type="character" w:customStyle="1" w:styleId="DebateHighlighted">
    <w:name w:val="Debate Highlighted"/>
    <w:qFormat/>
    <w:rsid w:val="000C6648"/>
    <w:rPr>
      <w:rFonts w:ascii="Times New Roman" w:hAnsi="Times New Roman"/>
      <w:sz w:val="20"/>
      <w:u w:val="thick"/>
      <w:bdr w:val="none" w:sz="0" w:space="0" w:color="auto"/>
      <w:shd w:val="clear" w:color="auto" w:fill="00FFFF"/>
    </w:rPr>
  </w:style>
  <w:style w:type="character" w:customStyle="1" w:styleId="Style6pt">
    <w:name w:val="Style 6 pt"/>
    <w:qFormat/>
    <w:rsid w:val="000C6648"/>
    <w:rPr>
      <w:sz w:val="12"/>
    </w:rPr>
  </w:style>
  <w:style w:type="character" w:customStyle="1" w:styleId="CiteCharCharCharCharCharChar">
    <w:name w:val="Cite Char Char Char Char Char Char"/>
    <w:link w:val="CiteCharCharCharCharChar"/>
    <w:rsid w:val="000C6648"/>
    <w:rPr>
      <w:b/>
      <w:u w:val="single"/>
    </w:rPr>
  </w:style>
  <w:style w:type="character" w:customStyle="1" w:styleId="mainbody1">
    <w:name w:val="mainbody1"/>
    <w:rsid w:val="000C6648"/>
    <w:rPr>
      <w:rFonts w:ascii="Verdana" w:hAnsi="Verdana" w:hint="default"/>
      <w:color w:val="000000"/>
      <w:sz w:val="22"/>
      <w:szCs w:val="22"/>
    </w:rPr>
  </w:style>
  <w:style w:type="paragraph" w:customStyle="1" w:styleId="author-name">
    <w:name w:val="author-name"/>
    <w:basedOn w:val="Normal"/>
    <w:qFormat/>
    <w:rsid w:val="000C6648"/>
    <w:pPr>
      <w:spacing w:before="100" w:beforeAutospacing="1" w:after="100" w:afterAutospacing="1"/>
    </w:pPr>
    <w:rPr>
      <w:rFonts w:eastAsia="Times New Roman"/>
      <w:sz w:val="24"/>
    </w:rPr>
  </w:style>
  <w:style w:type="paragraph" w:customStyle="1" w:styleId="author-credentials">
    <w:name w:val="author-credentials"/>
    <w:basedOn w:val="Normal"/>
    <w:qFormat/>
    <w:rsid w:val="000C6648"/>
    <w:pPr>
      <w:spacing w:before="100" w:beforeAutospacing="1" w:after="100" w:afterAutospacing="1"/>
    </w:pPr>
    <w:rPr>
      <w:rFonts w:eastAsia="Times New Roman"/>
      <w:sz w:val="24"/>
    </w:rPr>
  </w:style>
  <w:style w:type="paragraph" w:customStyle="1" w:styleId="Style23">
    <w:name w:val="Style23"/>
    <w:basedOn w:val="Normal"/>
    <w:uiPriority w:val="99"/>
    <w:qFormat/>
    <w:rsid w:val="000C6648"/>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0C6648"/>
    <w:rPr>
      <w:u w:val="single"/>
    </w:rPr>
  </w:style>
  <w:style w:type="character" w:customStyle="1" w:styleId="StyleUnderlined11ptBoldChar">
    <w:name w:val="Style Underlined + 11 pt Bold Char"/>
    <w:link w:val="StyleUnderlined11ptBold"/>
    <w:locked/>
    <w:rsid w:val="000C6648"/>
    <w:rPr>
      <w:b/>
      <w:bCs/>
      <w:u w:val="single"/>
    </w:rPr>
  </w:style>
  <w:style w:type="paragraph" w:customStyle="1" w:styleId="StyleUnderlined11ptBold">
    <w:name w:val="Style Underlined + 11 pt Bold"/>
    <w:basedOn w:val="underlined"/>
    <w:link w:val="StyleUnderlined11ptBoldChar"/>
    <w:qFormat/>
    <w:rsid w:val="000C6648"/>
    <w:pPr>
      <w:contextualSpacing w:val="0"/>
    </w:pPr>
    <w:rPr>
      <w:rFonts w:asciiTheme="minorHAnsi" w:eastAsiaTheme="minorEastAsia" w:hAnsiTheme="minorHAnsi" w:cstheme="minorBidi"/>
      <w:b/>
      <w:bCs/>
    </w:rPr>
  </w:style>
  <w:style w:type="character" w:customStyle="1" w:styleId="StyleUnderlineChar11ptChar">
    <w:name w:val="Style Underline Char + 11 pt Char"/>
    <w:link w:val="StyleUnderlineChar11pt"/>
    <w:locked/>
    <w:rsid w:val="000C6648"/>
    <w:rPr>
      <w:u w:val="single"/>
    </w:rPr>
  </w:style>
  <w:style w:type="paragraph" w:customStyle="1" w:styleId="StyleUnderlineChar11pt">
    <w:name w:val="Style Underline Char + 11 pt"/>
    <w:basedOn w:val="Normal"/>
    <w:link w:val="StyleUnderlineChar11ptChar"/>
    <w:qFormat/>
    <w:rsid w:val="000C6648"/>
    <w:rPr>
      <w:rFonts w:asciiTheme="minorHAnsi" w:hAnsiTheme="minorHAnsi"/>
      <w:sz w:val="24"/>
      <w:u w:val="single"/>
    </w:rPr>
  </w:style>
  <w:style w:type="character" w:customStyle="1" w:styleId="StyleUnderlineChar11ptBoldChar">
    <w:name w:val="Style Underline Char + 11 pt Bold Char"/>
    <w:link w:val="StyleUnderlineChar11ptBold"/>
    <w:locked/>
    <w:rsid w:val="000C6648"/>
    <w:rPr>
      <w:b/>
      <w:bCs/>
      <w:u w:val="single"/>
    </w:rPr>
  </w:style>
  <w:style w:type="paragraph" w:customStyle="1" w:styleId="StyleUnderlineChar11ptBold">
    <w:name w:val="Style Underline Char + 11 pt Bold"/>
    <w:basedOn w:val="Normal"/>
    <w:link w:val="StyleUnderlineChar11ptBoldChar"/>
    <w:qFormat/>
    <w:rsid w:val="000C6648"/>
    <w:rPr>
      <w:rFonts w:asciiTheme="minorHAnsi" w:hAnsiTheme="minorHAnsi"/>
      <w:b/>
      <w:bCs/>
      <w:sz w:val="24"/>
      <w:u w:val="single"/>
    </w:rPr>
  </w:style>
  <w:style w:type="character" w:customStyle="1" w:styleId="Heading3CharCharCharChar2">
    <w:name w:val="Heading 3 Char Char Char Char2"/>
    <w:rsid w:val="000C6648"/>
    <w:rPr>
      <w:rFonts w:cs="Arial"/>
      <w:bCs/>
      <w:szCs w:val="26"/>
      <w:u w:val="single"/>
      <w:lang w:val="en-US" w:eastAsia="en-US" w:bidi="ar-SA"/>
    </w:rPr>
  </w:style>
  <w:style w:type="character" w:customStyle="1" w:styleId="StyleUnderlinePatternClearYellow">
    <w:name w:val="Style Underline Pattern: Clear (Yellow)"/>
    <w:rsid w:val="000C6648"/>
    <w:rPr>
      <w:u w:val="single"/>
      <w:shd w:val="clear" w:color="auto" w:fill="00FF00"/>
    </w:rPr>
  </w:style>
  <w:style w:type="paragraph" w:customStyle="1" w:styleId="CardText0">
    <w:name w:val="CardText"/>
    <w:basedOn w:val="Normal"/>
    <w:link w:val="CardTextChar1"/>
    <w:qFormat/>
    <w:rsid w:val="000C6648"/>
    <w:pPr>
      <w:ind w:left="288"/>
    </w:pPr>
    <w:rPr>
      <w:rFonts w:eastAsia="Calibri"/>
    </w:rPr>
  </w:style>
  <w:style w:type="character" w:customStyle="1" w:styleId="CardTextChar1">
    <w:name w:val="CardText Char"/>
    <w:link w:val="CardText0"/>
    <w:rsid w:val="000C6648"/>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0C6648"/>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0C6648"/>
    <w:rPr>
      <w:rFonts w:ascii="Calibri" w:eastAsia="Calibri" w:hAnsi="Calibri" w:cs="Times New Roman"/>
      <w:sz w:val="22"/>
      <w:szCs w:val="22"/>
      <w:u w:val="single"/>
    </w:rPr>
  </w:style>
  <w:style w:type="paragraph" w:customStyle="1" w:styleId="Cards1">
    <w:name w:val="Cards1"/>
    <w:basedOn w:val="Normal"/>
    <w:link w:val="Cards1Char"/>
    <w:qFormat/>
    <w:rsid w:val="000C6648"/>
    <w:pPr>
      <w:ind w:left="288"/>
    </w:pPr>
    <w:rPr>
      <w:rFonts w:eastAsia="Times New Roman"/>
      <w:u w:val="single"/>
    </w:rPr>
  </w:style>
  <w:style w:type="character" w:customStyle="1" w:styleId="Cards1Char">
    <w:name w:val="Cards1 Char"/>
    <w:link w:val="Cards1"/>
    <w:rsid w:val="000C6648"/>
    <w:rPr>
      <w:rFonts w:ascii="Calibri" w:eastAsia="Times New Roman" w:hAnsi="Calibri"/>
      <w:sz w:val="22"/>
      <w:u w:val="single"/>
    </w:rPr>
  </w:style>
  <w:style w:type="paragraph" w:customStyle="1" w:styleId="StyleLeft02">
    <w:name w:val="Style Left:  0.2&quot;"/>
    <w:basedOn w:val="Normal"/>
    <w:uiPriority w:val="99"/>
    <w:qFormat/>
    <w:rsid w:val="000C6648"/>
    <w:rPr>
      <w:rFonts w:eastAsia="Calibri"/>
      <w:szCs w:val="20"/>
    </w:rPr>
  </w:style>
  <w:style w:type="paragraph" w:customStyle="1" w:styleId="Analytics">
    <w:name w:val="Analytics"/>
    <w:basedOn w:val="Normal"/>
    <w:link w:val="AnalyticsChar"/>
    <w:uiPriority w:val="4"/>
    <w:qFormat/>
    <w:rsid w:val="000C6648"/>
    <w:rPr>
      <w:rFonts w:eastAsia="Calibri"/>
      <w:b/>
      <w:sz w:val="24"/>
    </w:rPr>
  </w:style>
  <w:style w:type="paragraph" w:styleId="List">
    <w:name w:val="List"/>
    <w:basedOn w:val="Normal"/>
    <w:uiPriority w:val="99"/>
    <w:unhideWhenUsed/>
    <w:rsid w:val="000C6648"/>
    <w:pPr>
      <w:contextualSpacing/>
    </w:pPr>
    <w:rPr>
      <w:rFonts w:eastAsia="Calibri"/>
    </w:rPr>
  </w:style>
  <w:style w:type="paragraph" w:customStyle="1" w:styleId="PageHeaderLine1">
    <w:name w:val="PageHeaderLine1"/>
    <w:basedOn w:val="Normal"/>
    <w:qFormat/>
    <w:rsid w:val="000C6648"/>
    <w:pPr>
      <w:tabs>
        <w:tab w:val="right" w:pos="10800"/>
      </w:tabs>
    </w:pPr>
    <w:rPr>
      <w:rFonts w:eastAsia="Calibri"/>
      <w:b/>
      <w:sz w:val="28"/>
    </w:rPr>
  </w:style>
  <w:style w:type="paragraph" w:customStyle="1" w:styleId="PageHeaderLine2">
    <w:name w:val="PageHeaderLine2"/>
    <w:basedOn w:val="Normal"/>
    <w:next w:val="Normal"/>
    <w:link w:val="PageHeaderLine2Char"/>
    <w:qFormat/>
    <w:rsid w:val="000C6648"/>
    <w:pPr>
      <w:tabs>
        <w:tab w:val="right" w:pos="10800"/>
      </w:tabs>
      <w:spacing w:line="480" w:lineRule="auto"/>
    </w:pPr>
    <w:rPr>
      <w:rFonts w:eastAsia="Calibri"/>
      <w:b/>
    </w:rPr>
  </w:style>
  <w:style w:type="character" w:customStyle="1" w:styleId="EndnoteTextChar">
    <w:name w:val="Endnote Text Char"/>
    <w:link w:val="EndnoteText"/>
    <w:rsid w:val="000C6648"/>
    <w:rPr>
      <w:rFonts w:ascii="Arial" w:hAnsi="Arial" w:cs="Arial"/>
      <w:lang w:val="x-none" w:eastAsia="x-none"/>
    </w:rPr>
  </w:style>
  <w:style w:type="paragraph" w:styleId="EndnoteText">
    <w:name w:val="endnote text"/>
    <w:basedOn w:val="Normal"/>
    <w:link w:val="EndnoteTextChar"/>
    <w:unhideWhenUsed/>
    <w:rsid w:val="000C6648"/>
    <w:rPr>
      <w:rFonts w:ascii="Arial" w:hAnsi="Arial" w:cs="Arial"/>
      <w:sz w:val="24"/>
      <w:lang w:val="x-none" w:eastAsia="x-none"/>
    </w:rPr>
  </w:style>
  <w:style w:type="character" w:customStyle="1" w:styleId="EndnoteTextChar1">
    <w:name w:val="Endnote Text Char1"/>
    <w:basedOn w:val="DefaultParagraphFont"/>
    <w:rsid w:val="000C6648"/>
    <w:rPr>
      <w:rFonts w:ascii="Calibri" w:hAnsi="Calibri"/>
      <w:sz w:val="20"/>
      <w:szCs w:val="20"/>
    </w:rPr>
  </w:style>
  <w:style w:type="paragraph" w:customStyle="1" w:styleId="D345FF3D873148C5AE3FBF3267827368">
    <w:name w:val="D345FF3D873148C5AE3FBF3267827368"/>
    <w:qFormat/>
    <w:rsid w:val="000C6648"/>
    <w:pPr>
      <w:spacing w:after="200" w:line="276" w:lineRule="auto"/>
    </w:pPr>
    <w:rPr>
      <w:rFonts w:ascii="Calibri" w:eastAsia="Times New Roman" w:hAnsi="Calibri" w:cs="Times New Roman"/>
      <w:sz w:val="22"/>
      <w:szCs w:val="22"/>
      <w:lang w:eastAsia="ja-JP"/>
    </w:rPr>
  </w:style>
  <w:style w:type="character" w:customStyle="1" w:styleId="BalloonTextChar1">
    <w:name w:val="Balloon Text Char1"/>
    <w:uiPriority w:val="99"/>
    <w:rsid w:val="000C6648"/>
    <w:rPr>
      <w:rFonts w:ascii="Segoe UI" w:hAnsi="Segoe UI" w:cs="Segoe UI"/>
      <w:sz w:val="18"/>
      <w:szCs w:val="18"/>
    </w:rPr>
  </w:style>
  <w:style w:type="paragraph" w:customStyle="1" w:styleId="Normaltext0">
    <w:name w:val="Normal text"/>
    <w:basedOn w:val="Normal"/>
    <w:link w:val="NormaltextCharChar"/>
    <w:autoRedefine/>
    <w:qFormat/>
    <w:rsid w:val="000C6648"/>
    <w:pPr>
      <w:ind w:left="432"/>
    </w:pPr>
    <w:rPr>
      <w:rFonts w:eastAsia="SimSun"/>
      <w:color w:val="000000"/>
      <w:sz w:val="16"/>
      <w:szCs w:val="20"/>
      <w:lang w:val="x-none" w:eastAsia="x-none"/>
    </w:rPr>
  </w:style>
  <w:style w:type="character" w:customStyle="1" w:styleId="NormaltextCharChar">
    <w:name w:val="Normal text Char Char"/>
    <w:link w:val="Normaltext0"/>
    <w:rsid w:val="000C6648"/>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0C6648"/>
    <w:rPr>
      <w:b/>
      <w:sz w:val="28"/>
    </w:rPr>
  </w:style>
  <w:style w:type="character" w:customStyle="1" w:styleId="TagofCardChar">
    <w:name w:val="Tag of Card Char"/>
    <w:link w:val="TagofCard"/>
    <w:rsid w:val="000C6648"/>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0C6648"/>
    <w:rPr>
      <w:b/>
      <w:bCs/>
      <w:sz w:val="20"/>
    </w:rPr>
  </w:style>
  <w:style w:type="character" w:customStyle="1" w:styleId="SourcenameChar">
    <w:name w:val="Source name Char"/>
    <w:link w:val="Sourcename"/>
    <w:rsid w:val="000C6648"/>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0C6648"/>
    <w:rPr>
      <w:sz w:val="22"/>
      <w:u w:val="single"/>
    </w:rPr>
  </w:style>
  <w:style w:type="character" w:customStyle="1" w:styleId="underlinedcardChar">
    <w:name w:val="underlined card Char"/>
    <w:link w:val="underlinedcard"/>
    <w:rsid w:val="000C6648"/>
    <w:rPr>
      <w:rFonts w:ascii="Calibri" w:eastAsia="SimSun" w:hAnsi="Calibri"/>
      <w:color w:val="000000"/>
      <w:sz w:val="22"/>
      <w:szCs w:val="20"/>
      <w:u w:val="single"/>
      <w:lang w:val="x-none" w:eastAsia="x-none"/>
    </w:rPr>
  </w:style>
  <w:style w:type="paragraph" w:customStyle="1" w:styleId="FullText">
    <w:name w:val="Full Text"/>
    <w:basedOn w:val="Normal"/>
    <w:qFormat/>
    <w:rsid w:val="000C6648"/>
    <w:rPr>
      <w:rFonts w:eastAsia="Times New Roman"/>
      <w:sz w:val="16"/>
    </w:rPr>
  </w:style>
  <w:style w:type="character" w:customStyle="1" w:styleId="SourceBold">
    <w:name w:val="Source Bold"/>
    <w:rsid w:val="000C6648"/>
    <w:rPr>
      <w:rFonts w:ascii="Arial Narrow" w:hAnsi="Arial Narrow"/>
      <w:b/>
      <w:sz w:val="24"/>
      <w:u w:val="none"/>
    </w:rPr>
  </w:style>
  <w:style w:type="paragraph" w:customStyle="1" w:styleId="TextUnderline">
    <w:name w:val="Text Underline"/>
    <w:basedOn w:val="Normal"/>
    <w:link w:val="TextUnderlineChar"/>
    <w:qFormat/>
    <w:rsid w:val="000C6648"/>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0C6648"/>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0C6648"/>
    <w:rPr>
      <w:rFonts w:ascii="Arial Narrow" w:hAnsi="Arial Narrow"/>
      <w:b/>
      <w:sz w:val="26"/>
    </w:rPr>
  </w:style>
  <w:style w:type="paragraph" w:customStyle="1" w:styleId="CardText1">
    <w:name w:val="Card Text 1"/>
    <w:basedOn w:val="Normal"/>
    <w:link w:val="CardText1Char"/>
    <w:autoRedefine/>
    <w:qFormat/>
    <w:rsid w:val="000C6648"/>
    <w:rPr>
      <w:rFonts w:ascii="Arial Narrow" w:hAnsi="Arial Narrow"/>
      <w:color w:val="000000"/>
      <w:sz w:val="24"/>
      <w:u w:val="single"/>
    </w:rPr>
  </w:style>
  <w:style w:type="paragraph" w:customStyle="1" w:styleId="CardText2">
    <w:name w:val="Card Text 2"/>
    <w:basedOn w:val="CardText1"/>
    <w:link w:val="CardText2Char"/>
    <w:qFormat/>
    <w:rsid w:val="000C6648"/>
    <w:rPr>
      <w:b/>
    </w:rPr>
  </w:style>
  <w:style w:type="character" w:customStyle="1" w:styleId="2xBoldUnderline">
    <w:name w:val="2x_Bold_Underline"/>
    <w:rsid w:val="000C6648"/>
    <w:rPr>
      <w:b/>
      <w:bCs/>
      <w:sz w:val="24"/>
      <w:u w:val="thick"/>
    </w:rPr>
  </w:style>
  <w:style w:type="character" w:customStyle="1" w:styleId="Dottedunderline">
    <w:name w:val="Dotted underline"/>
    <w:rsid w:val="000C6648"/>
    <w:rPr>
      <w:u w:val="dotted"/>
    </w:rPr>
  </w:style>
  <w:style w:type="character" w:customStyle="1" w:styleId="loose">
    <w:name w:val="loose"/>
    <w:rsid w:val="000C6648"/>
  </w:style>
  <w:style w:type="paragraph" w:customStyle="1" w:styleId="citeunread">
    <w:name w:val="cite unread"/>
    <w:basedOn w:val="Normal"/>
    <w:link w:val="citeunreadChar"/>
    <w:qFormat/>
    <w:rsid w:val="000C6648"/>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0C6648"/>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0C6648"/>
    <w:rPr>
      <w:rFonts w:eastAsia="Times New Roman"/>
      <w:b/>
      <w:szCs w:val="20"/>
      <w:u w:val="single"/>
      <w:lang w:val="x-none" w:eastAsia="x-none"/>
    </w:rPr>
  </w:style>
  <w:style w:type="character" w:customStyle="1" w:styleId="readCharChar">
    <w:name w:val="read Char Char"/>
    <w:link w:val="read"/>
    <w:locked/>
    <w:rsid w:val="000C6648"/>
    <w:rPr>
      <w:rFonts w:ascii="Calibri" w:eastAsia="Times New Roman" w:hAnsi="Calibri"/>
      <w:b/>
      <w:sz w:val="22"/>
      <w:szCs w:val="20"/>
      <w:u w:val="single"/>
      <w:lang w:val="x-none" w:eastAsia="x-none"/>
    </w:rPr>
  </w:style>
  <w:style w:type="paragraph" w:customStyle="1" w:styleId="2ndLevel-TAG">
    <w:name w:val="2nd Level - TAG"/>
    <w:basedOn w:val="Normal"/>
    <w:next w:val="Normal"/>
    <w:qFormat/>
    <w:rsid w:val="000C6648"/>
    <w:pPr>
      <w:spacing w:before="240"/>
      <w:outlineLvl w:val="2"/>
    </w:pPr>
    <w:rPr>
      <w:rFonts w:eastAsia="Times New Roman"/>
      <w:b/>
    </w:rPr>
  </w:style>
  <w:style w:type="character" w:customStyle="1" w:styleId="readChar">
    <w:name w:val="read Char"/>
    <w:rsid w:val="000C6648"/>
    <w:rPr>
      <w:szCs w:val="22"/>
      <w:u w:val="single"/>
      <w:lang w:val="en-US" w:eastAsia="en-US" w:bidi="ar-SA"/>
    </w:rPr>
  </w:style>
  <w:style w:type="character" w:customStyle="1" w:styleId="underlining0">
    <w:name w:val="underlining"/>
    <w:rsid w:val="000C6648"/>
    <w:rPr>
      <w:u w:val="single"/>
    </w:rPr>
  </w:style>
  <w:style w:type="paragraph" w:styleId="BodyTextIndent2">
    <w:name w:val="Body Text Indent 2"/>
    <w:basedOn w:val="Normal"/>
    <w:link w:val="BodyTextIndent2Char"/>
    <w:rsid w:val="000C6648"/>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0C6648"/>
    <w:rPr>
      <w:rFonts w:ascii="HGSSoeiKakugothicUB" w:eastAsia="MS Mincho" w:hAnsi="Calibri"/>
      <w:sz w:val="22"/>
      <w:szCs w:val="20"/>
      <w:lang w:val="x-none" w:eastAsia="ja-JP"/>
    </w:rPr>
  </w:style>
  <w:style w:type="character" w:customStyle="1" w:styleId="A6">
    <w:name w:val="A6"/>
    <w:uiPriority w:val="99"/>
    <w:rsid w:val="000C6648"/>
    <w:rPr>
      <w:rFonts w:ascii="Times New Roman" w:hAnsi="Times New Roman"/>
      <w:color w:val="000000"/>
      <w:sz w:val="14"/>
      <w:szCs w:val="14"/>
    </w:rPr>
  </w:style>
  <w:style w:type="paragraph" w:customStyle="1" w:styleId="CiteCard">
    <w:name w:val="Cite_Card"/>
    <w:link w:val="CiteCardChar"/>
    <w:qFormat/>
    <w:rsid w:val="000C6648"/>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0C6648"/>
    <w:rPr>
      <w:rFonts w:ascii="Times New Roman" w:eastAsia="Times New Roman" w:hAnsi="Times New Roman" w:cs="Arial"/>
      <w:bCs/>
      <w:sz w:val="20"/>
      <w:szCs w:val="20"/>
    </w:rPr>
  </w:style>
  <w:style w:type="character" w:customStyle="1" w:styleId="btitle">
    <w:name w:val="btitle"/>
    <w:rsid w:val="000C6648"/>
  </w:style>
  <w:style w:type="character" w:customStyle="1" w:styleId="green">
    <w:name w:val="green"/>
    <w:rsid w:val="000C6648"/>
  </w:style>
  <w:style w:type="paragraph" w:customStyle="1" w:styleId="CM5">
    <w:name w:val="CM5"/>
    <w:basedOn w:val="Default"/>
    <w:next w:val="Default"/>
    <w:qFormat/>
    <w:rsid w:val="000C6648"/>
    <w:pPr>
      <w:widowControl w:val="0"/>
    </w:pPr>
    <w:rPr>
      <w:rFonts w:eastAsia="MS Mincho"/>
      <w:color w:val="auto"/>
    </w:rPr>
  </w:style>
  <w:style w:type="paragraph" w:customStyle="1" w:styleId="CM14">
    <w:name w:val="CM14"/>
    <w:basedOn w:val="Default"/>
    <w:next w:val="Default"/>
    <w:uiPriority w:val="99"/>
    <w:qFormat/>
    <w:rsid w:val="000C6648"/>
    <w:pPr>
      <w:widowControl w:val="0"/>
    </w:pPr>
    <w:rPr>
      <w:rFonts w:eastAsia="MS Mincho"/>
      <w:color w:val="auto"/>
    </w:rPr>
  </w:style>
  <w:style w:type="character" w:customStyle="1" w:styleId="BodyText1">
    <w:name w:val="Body Text1"/>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rsid w:val="000C6648"/>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0C6648"/>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0C6648"/>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0C66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uiPriority w:val="99"/>
    <w:rsid w:val="000C6648"/>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0C6648"/>
    <w:rPr>
      <w:rFonts w:ascii="Sylfaen" w:hAnsi="Sylfaen" w:cs="Sylfaen"/>
      <w:i/>
      <w:iCs/>
      <w:sz w:val="19"/>
      <w:szCs w:val="19"/>
      <w:u w:val="none"/>
      <w:shd w:val="clear" w:color="auto" w:fill="FFFFFF"/>
    </w:rPr>
  </w:style>
  <w:style w:type="character" w:customStyle="1" w:styleId="AuthorYear">
    <w:name w:val="AuthorYear"/>
    <w:uiPriority w:val="1"/>
    <w:qFormat/>
    <w:rsid w:val="000C6648"/>
    <w:rPr>
      <w:rFonts w:ascii="Georgia" w:hAnsi="Georgia"/>
      <w:b/>
      <w:sz w:val="24"/>
    </w:rPr>
  </w:style>
  <w:style w:type="character" w:customStyle="1" w:styleId="CommentTextChar1">
    <w:name w:val="Comment Text Char1"/>
    <w:basedOn w:val="DefaultParagraphFont"/>
    <w:uiPriority w:val="99"/>
    <w:rsid w:val="000C6648"/>
    <w:rPr>
      <w:rFonts w:ascii="Georgia" w:hAnsi="Georgia" w:cs="Calibri"/>
      <w:sz w:val="20"/>
      <w:szCs w:val="20"/>
    </w:rPr>
  </w:style>
  <w:style w:type="character" w:customStyle="1" w:styleId="CommentSubjectChar1">
    <w:name w:val="Comment Subject Char1"/>
    <w:basedOn w:val="CommentTextChar1"/>
    <w:uiPriority w:val="99"/>
    <w:semiHidden/>
    <w:rsid w:val="000C6648"/>
    <w:rPr>
      <w:rFonts w:ascii="Georgia" w:hAnsi="Georgia" w:cs="Calibri"/>
      <w:b/>
      <w:bCs/>
      <w:sz w:val="20"/>
      <w:szCs w:val="20"/>
    </w:rPr>
  </w:style>
  <w:style w:type="character" w:customStyle="1" w:styleId="AnalyticsChar">
    <w:name w:val="Analytics Char"/>
    <w:basedOn w:val="DefaultParagraphFont"/>
    <w:link w:val="Analytics"/>
    <w:uiPriority w:val="4"/>
    <w:rsid w:val="000C6648"/>
    <w:rPr>
      <w:rFonts w:ascii="Calibri" w:eastAsia="Calibri" w:hAnsi="Calibri"/>
      <w:b/>
    </w:rPr>
  </w:style>
  <w:style w:type="character" w:customStyle="1" w:styleId="ssl4">
    <w:name w:val="ss_l4"/>
    <w:rsid w:val="000C6648"/>
  </w:style>
  <w:style w:type="character" w:customStyle="1" w:styleId="italic">
    <w:name w:val="italic"/>
    <w:rsid w:val="000C6648"/>
  </w:style>
  <w:style w:type="character" w:customStyle="1" w:styleId="tl8wme">
    <w:name w:val="tl8wme"/>
    <w:basedOn w:val="DefaultParagraphFont"/>
    <w:rsid w:val="000C6648"/>
  </w:style>
  <w:style w:type="character" w:customStyle="1" w:styleId="Emph">
    <w:name w:val="Emph"/>
    <w:basedOn w:val="DefaultParagraphFont"/>
    <w:uiPriority w:val="1"/>
    <w:qFormat/>
    <w:rsid w:val="000C6648"/>
    <w:rPr>
      <w:rFonts w:ascii="Arial" w:hAnsi="Arial"/>
      <w:b/>
      <w:sz w:val="20"/>
      <w:u w:val="single"/>
      <w:bdr w:val="single" w:sz="8" w:space="0" w:color="auto"/>
    </w:rPr>
  </w:style>
  <w:style w:type="character" w:customStyle="1" w:styleId="cardchar00">
    <w:name w:val="cardchar0"/>
    <w:basedOn w:val="DefaultParagraphFont"/>
    <w:rsid w:val="000C6648"/>
  </w:style>
  <w:style w:type="character" w:customStyle="1" w:styleId="UnderlineNon-bold">
    <w:name w:val="Underline Non - bold"/>
    <w:rsid w:val="000C6648"/>
    <w:rPr>
      <w:rFonts w:ascii="Times New Roman" w:hAnsi="Times New Roman"/>
      <w:iCs/>
      <w:sz w:val="22"/>
      <w:u w:val="single"/>
    </w:rPr>
  </w:style>
  <w:style w:type="character" w:customStyle="1" w:styleId="UnderlineBold0">
    <w:name w:val="Underline Bold"/>
    <w:uiPriority w:val="6"/>
    <w:qFormat/>
    <w:rsid w:val="000C6648"/>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0C6648"/>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0C6648"/>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
    <w:rsid w:val="000C6648"/>
    <w:rPr>
      <w:rFonts w:ascii="Bell MT" w:eastAsia="Times New Roman" w:hAnsi="Bell MT"/>
      <w:bCs/>
      <w:iCs/>
      <w:sz w:val="22"/>
      <w:u w:val="single"/>
    </w:rPr>
  </w:style>
  <w:style w:type="character" w:customStyle="1" w:styleId="Heading5Char2">
    <w:name w:val="Heading 5 Char2"/>
    <w:rsid w:val="000C6648"/>
    <w:rPr>
      <w:rFonts w:ascii="Bell MT" w:eastAsia="Times New Roman" w:hAnsi="Bell MT"/>
      <w:bCs/>
      <w:iCs/>
      <w:sz w:val="10"/>
      <w:szCs w:val="26"/>
    </w:rPr>
  </w:style>
  <w:style w:type="character" w:customStyle="1" w:styleId="Boxed">
    <w:name w:val="Boxed"/>
    <w:qFormat/>
    <w:rsid w:val="000C6648"/>
    <w:rPr>
      <w:rFonts w:ascii="Garamond" w:hAnsi="Garamond"/>
      <w:b/>
      <w:sz w:val="22"/>
      <w:bdr w:val="single" w:sz="6" w:space="0" w:color="auto"/>
    </w:rPr>
  </w:style>
  <w:style w:type="paragraph" w:customStyle="1" w:styleId="Heading2-NotBold">
    <w:name w:val="Heading 2 - Not Bold"/>
    <w:basedOn w:val="Heading2"/>
    <w:autoRedefine/>
    <w:uiPriority w:val="99"/>
    <w:qFormat/>
    <w:rsid w:val="000C6648"/>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0C6648"/>
    <w:rPr>
      <w:rFonts w:ascii="Arial" w:hAnsi="Arial" w:cs="Arial"/>
      <w:vanish/>
      <w:sz w:val="16"/>
      <w:szCs w:val="16"/>
    </w:rPr>
  </w:style>
  <w:style w:type="character" w:customStyle="1" w:styleId="z-BottomofFormChar1">
    <w:name w:val="z-Bottom of Form Char1"/>
    <w:basedOn w:val="DefaultParagraphFont"/>
    <w:uiPriority w:val="99"/>
    <w:rsid w:val="000C6648"/>
    <w:rPr>
      <w:rFonts w:ascii="Arial" w:hAnsi="Arial" w:cs="Arial"/>
      <w:vanish/>
      <w:sz w:val="16"/>
      <w:szCs w:val="16"/>
    </w:rPr>
  </w:style>
  <w:style w:type="paragraph" w:customStyle="1" w:styleId="Heading2-Bold">
    <w:name w:val="Heading 2 - Bold"/>
    <w:basedOn w:val="Normal"/>
    <w:autoRedefine/>
    <w:uiPriority w:val="99"/>
    <w:qFormat/>
    <w:rsid w:val="000C6648"/>
    <w:rPr>
      <w:rFonts w:ascii="Garamond" w:eastAsia="Calibri" w:hAnsi="Garamond"/>
      <w:b/>
    </w:rPr>
  </w:style>
  <w:style w:type="paragraph" w:customStyle="1" w:styleId="Microtext0">
    <w:name w:val="Microtext"/>
    <w:basedOn w:val="Normal"/>
    <w:next w:val="Normal"/>
    <w:link w:val="MicrotextChar0"/>
    <w:qFormat/>
    <w:rsid w:val="000C6648"/>
    <w:rPr>
      <w:rFonts w:eastAsia="Calibri"/>
      <w:sz w:val="12"/>
      <w:lang w:val="x-none" w:eastAsia="x-none"/>
    </w:rPr>
  </w:style>
  <w:style w:type="character" w:customStyle="1" w:styleId="MicrotextChar0">
    <w:name w:val="Microtext Char"/>
    <w:link w:val="Microtext0"/>
    <w:rsid w:val="000C6648"/>
    <w:rPr>
      <w:rFonts w:ascii="Calibri" w:eastAsia="Calibri" w:hAnsi="Calibri"/>
      <w:sz w:val="12"/>
      <w:lang w:val="x-none" w:eastAsia="x-none"/>
    </w:rPr>
  </w:style>
  <w:style w:type="character" w:customStyle="1" w:styleId="Style2CharChar">
    <w:name w:val="Style2 Char Char"/>
    <w:rsid w:val="000C6648"/>
    <w:rPr>
      <w:u w:val="thick"/>
      <w:lang w:val="en-US" w:eastAsia="en-US" w:bidi="ar-SA"/>
    </w:rPr>
  </w:style>
  <w:style w:type="character" w:customStyle="1" w:styleId="authordate1">
    <w:name w:val="authordate"/>
    <w:rsid w:val="000C6648"/>
  </w:style>
  <w:style w:type="paragraph" w:customStyle="1" w:styleId="tag">
    <w:name w:val="%tag"/>
    <w:basedOn w:val="Normal"/>
    <w:next w:val="Normal"/>
    <w:link w:val="tagChar"/>
    <w:qFormat/>
    <w:rsid w:val="000C6648"/>
    <w:rPr>
      <w:rFonts w:ascii="Garamond" w:eastAsia="Calibri" w:hAnsi="Garamond"/>
      <w:bCs/>
      <w:sz w:val="18"/>
    </w:rPr>
  </w:style>
  <w:style w:type="character" w:customStyle="1" w:styleId="underline0">
    <w:name w:val="%underline"/>
    <w:qFormat/>
    <w:rsid w:val="000C6648"/>
    <w:rPr>
      <w:rFonts w:ascii="Times New Roman" w:hAnsi="Times New Roman"/>
      <w:sz w:val="16"/>
      <w:u w:val="none"/>
    </w:rPr>
  </w:style>
  <w:style w:type="character" w:customStyle="1" w:styleId="AUNDERLINE0">
    <w:name w:val="AUNDERLINE"/>
    <w:qFormat/>
    <w:rsid w:val="000C6648"/>
    <w:rPr>
      <w:rFonts w:ascii="Times New Roman" w:hAnsi="Times New Roman"/>
      <w:sz w:val="20"/>
      <w:u w:val="single"/>
    </w:rPr>
  </w:style>
  <w:style w:type="paragraph" w:customStyle="1" w:styleId="Style20">
    <w:name w:val="Style 2"/>
    <w:basedOn w:val="Normal"/>
    <w:link w:val="Style2Char"/>
    <w:qFormat/>
    <w:rsid w:val="000C6648"/>
    <w:pPr>
      <w:ind w:left="432"/>
    </w:pPr>
    <w:rPr>
      <w:rFonts w:eastAsia="Times New Roman"/>
      <w:szCs w:val="20"/>
      <w:u w:val="single"/>
      <w:lang w:val="x-none" w:eastAsia="x-none"/>
    </w:rPr>
  </w:style>
  <w:style w:type="character" w:customStyle="1" w:styleId="Style2Char">
    <w:name w:val="Style 2 Char"/>
    <w:link w:val="Style20"/>
    <w:rsid w:val="000C6648"/>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0C6648"/>
    <w:rPr>
      <w:rFonts w:ascii="Garamond" w:eastAsia="Times New Roman" w:hAnsi="Garamond"/>
      <w:szCs w:val="20"/>
      <w:u w:val="single"/>
      <w:lang w:val="x-none" w:eastAsia="x-none"/>
    </w:rPr>
  </w:style>
  <w:style w:type="character" w:customStyle="1" w:styleId="GAUnderlineChar">
    <w:name w:val="GA Underline Char"/>
    <w:link w:val="GAUnderline"/>
    <w:rsid w:val="000C6648"/>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0C6648"/>
    <w:rPr>
      <w:rFonts w:eastAsia="Times New Roman"/>
      <w:sz w:val="18"/>
      <w:szCs w:val="20"/>
      <w:lang w:val="x-none" w:eastAsia="x-none"/>
    </w:rPr>
  </w:style>
  <w:style w:type="character" w:customStyle="1" w:styleId="textsmallChar">
    <w:name w:val="textsmall Char"/>
    <w:link w:val="textsmall"/>
    <w:rsid w:val="000C6648"/>
    <w:rPr>
      <w:rFonts w:ascii="Calibri" w:eastAsia="Times New Roman" w:hAnsi="Calibri"/>
      <w:sz w:val="18"/>
      <w:szCs w:val="20"/>
      <w:lang w:val="x-none" w:eastAsia="x-none"/>
    </w:rPr>
  </w:style>
  <w:style w:type="paragraph" w:customStyle="1" w:styleId="cardtext3">
    <w:name w:val="cardtext"/>
    <w:basedOn w:val="Normal"/>
    <w:link w:val="cardtextChar2"/>
    <w:qFormat/>
    <w:rsid w:val="000C6648"/>
    <w:rPr>
      <w:rFonts w:eastAsia="Times New Roman"/>
      <w:szCs w:val="20"/>
      <w:u w:val="single"/>
      <w:lang w:val="x-none" w:eastAsia="x-none"/>
    </w:rPr>
  </w:style>
  <w:style w:type="character" w:customStyle="1" w:styleId="cardtextChar2">
    <w:name w:val="cardtext Char"/>
    <w:link w:val="cardtext3"/>
    <w:rsid w:val="000C6648"/>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0C6648"/>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0C6648"/>
    <w:rPr>
      <w:rFonts w:ascii="Arial Narrow" w:eastAsia="Calibri" w:hAnsi="Arial Narrow"/>
      <w:b/>
      <w:sz w:val="18"/>
      <w:u w:val="single"/>
      <w:lang w:val="x-none" w:eastAsia="x-none"/>
    </w:rPr>
  </w:style>
  <w:style w:type="paragraph" w:customStyle="1" w:styleId="Micro">
    <w:name w:val="Micro"/>
    <w:basedOn w:val="Normal"/>
    <w:next w:val="Normal"/>
    <w:link w:val="MicroChar"/>
    <w:qFormat/>
    <w:rsid w:val="000C6648"/>
    <w:rPr>
      <w:rFonts w:eastAsia="Times New Roman"/>
      <w:sz w:val="12"/>
    </w:rPr>
  </w:style>
  <w:style w:type="character" w:customStyle="1" w:styleId="MicroChar">
    <w:name w:val="Micro Char"/>
    <w:link w:val="Micro"/>
    <w:rsid w:val="000C6648"/>
    <w:rPr>
      <w:rFonts w:ascii="Calibri" w:eastAsia="Times New Roman" w:hAnsi="Calibri"/>
      <w:sz w:val="12"/>
    </w:rPr>
  </w:style>
  <w:style w:type="paragraph" w:customStyle="1" w:styleId="CardNotUnderlined">
    <w:name w:val="Card Not Underlined"/>
    <w:basedOn w:val="Normal"/>
    <w:link w:val="CardNotUnderlinedChar1"/>
    <w:autoRedefine/>
    <w:qFormat/>
    <w:rsid w:val="000C6648"/>
    <w:rPr>
      <w:rFonts w:ascii="Bell MT" w:eastAsia="Calibri" w:hAnsi="Bell MT"/>
      <w:szCs w:val="20"/>
    </w:rPr>
  </w:style>
  <w:style w:type="character" w:customStyle="1" w:styleId="UnderlinedCharChar0">
    <w:name w:val="Underlined Char Char"/>
    <w:rsid w:val="000C6648"/>
    <w:rPr>
      <w:rFonts w:ascii="Garamond" w:hAnsi="Garamond"/>
      <w:szCs w:val="28"/>
      <w:u w:val="single"/>
      <w:lang w:val="en-US" w:eastAsia="en-US" w:bidi="ar-SA"/>
    </w:rPr>
  </w:style>
  <w:style w:type="character" w:customStyle="1" w:styleId="ssl0">
    <w:name w:val="ss_l0"/>
    <w:basedOn w:val="DefaultParagraphFont"/>
    <w:rsid w:val="000C6648"/>
  </w:style>
  <w:style w:type="paragraph" w:customStyle="1" w:styleId="h-lead">
    <w:name w:val="h-lead"/>
    <w:basedOn w:val="Normal"/>
    <w:uiPriority w:val="99"/>
    <w:qFormat/>
    <w:rsid w:val="000C6648"/>
    <w:pPr>
      <w:spacing w:before="100" w:beforeAutospacing="1" w:after="100" w:afterAutospacing="1"/>
    </w:pPr>
    <w:rPr>
      <w:rFonts w:eastAsia="Times New Roman"/>
      <w:sz w:val="24"/>
    </w:rPr>
  </w:style>
  <w:style w:type="character" w:customStyle="1" w:styleId="slug-doi">
    <w:name w:val="slug-doi"/>
    <w:basedOn w:val="DefaultParagraphFont"/>
    <w:rsid w:val="000C6648"/>
  </w:style>
  <w:style w:type="character" w:customStyle="1" w:styleId="slug-pub-date">
    <w:name w:val="slug-pub-date"/>
    <w:basedOn w:val="DefaultParagraphFont"/>
    <w:rsid w:val="000C6648"/>
  </w:style>
  <w:style w:type="character" w:customStyle="1" w:styleId="slug-vol">
    <w:name w:val="slug-vol"/>
    <w:basedOn w:val="DefaultParagraphFont"/>
    <w:rsid w:val="000C6648"/>
  </w:style>
  <w:style w:type="character" w:customStyle="1" w:styleId="slug-issue">
    <w:name w:val="slug-issue"/>
    <w:basedOn w:val="DefaultParagraphFont"/>
    <w:rsid w:val="000C6648"/>
  </w:style>
  <w:style w:type="character" w:customStyle="1" w:styleId="slug-pages">
    <w:name w:val="slug-pages"/>
    <w:basedOn w:val="DefaultParagraphFont"/>
    <w:rsid w:val="000C6648"/>
  </w:style>
  <w:style w:type="paragraph" w:customStyle="1" w:styleId="intro">
    <w:name w:val="intro"/>
    <w:basedOn w:val="Normal"/>
    <w:uiPriority w:val="99"/>
    <w:qFormat/>
    <w:rsid w:val="000C6648"/>
    <w:pPr>
      <w:spacing w:before="100" w:beforeAutospacing="1" w:after="100" w:afterAutospacing="1"/>
    </w:pPr>
    <w:rPr>
      <w:rFonts w:eastAsia="Times New Roman"/>
      <w:sz w:val="24"/>
    </w:rPr>
  </w:style>
  <w:style w:type="character" w:customStyle="1" w:styleId="af">
    <w:name w:val="af"/>
    <w:basedOn w:val="DefaultParagraphFont"/>
    <w:rsid w:val="000C6648"/>
  </w:style>
  <w:style w:type="character" w:customStyle="1" w:styleId="ab">
    <w:name w:val="ab"/>
    <w:basedOn w:val="DefaultParagraphFont"/>
    <w:rsid w:val="000C6648"/>
  </w:style>
  <w:style w:type="character" w:customStyle="1" w:styleId="em">
    <w:name w:val="em"/>
    <w:basedOn w:val="DefaultParagraphFont"/>
    <w:rsid w:val="000C6648"/>
  </w:style>
  <w:style w:type="character" w:customStyle="1" w:styleId="au">
    <w:name w:val="au"/>
    <w:basedOn w:val="DefaultParagraphFont"/>
    <w:rsid w:val="000C6648"/>
  </w:style>
  <w:style w:type="character" w:customStyle="1" w:styleId="ti">
    <w:name w:val="ti"/>
    <w:basedOn w:val="DefaultParagraphFont"/>
    <w:rsid w:val="000C6648"/>
  </w:style>
  <w:style w:type="character" w:customStyle="1" w:styleId="subheadblue">
    <w:name w:val="subhead_blue"/>
    <w:basedOn w:val="DefaultParagraphFont"/>
    <w:rsid w:val="000C6648"/>
  </w:style>
  <w:style w:type="paragraph" w:customStyle="1" w:styleId="body-paragraph">
    <w:name w:val="body-paragraph"/>
    <w:basedOn w:val="Normal"/>
    <w:qFormat/>
    <w:rsid w:val="000C6648"/>
    <w:pPr>
      <w:spacing w:before="100" w:beforeAutospacing="1" w:after="100" w:afterAutospacing="1"/>
    </w:pPr>
    <w:rPr>
      <w:rFonts w:eastAsia="Times New Roman"/>
      <w:sz w:val="24"/>
    </w:rPr>
  </w:style>
  <w:style w:type="character" w:customStyle="1" w:styleId="affiliation">
    <w:name w:val="affiliation"/>
    <w:basedOn w:val="DefaultParagraphFont"/>
    <w:rsid w:val="000C6648"/>
  </w:style>
  <w:style w:type="character" w:customStyle="1" w:styleId="slug-doi-wrapper">
    <w:name w:val="slug-doi-wrapper"/>
    <w:basedOn w:val="DefaultParagraphFont"/>
    <w:rsid w:val="000C6648"/>
  </w:style>
  <w:style w:type="character" w:customStyle="1" w:styleId="slug-metadata-noteahead-of-print">
    <w:name w:val="slug-metadata-note ahead-of-print"/>
    <w:basedOn w:val="DefaultParagraphFont"/>
    <w:rsid w:val="000C6648"/>
  </w:style>
  <w:style w:type="character" w:customStyle="1" w:styleId="slug-ahead-of-print-date">
    <w:name w:val="slug-ahead-of-print-date"/>
    <w:basedOn w:val="DefaultParagraphFont"/>
    <w:rsid w:val="000C6648"/>
  </w:style>
  <w:style w:type="character" w:customStyle="1" w:styleId="medium-bold">
    <w:name w:val="medium-bold"/>
    <w:basedOn w:val="DefaultParagraphFont"/>
    <w:rsid w:val="000C6648"/>
  </w:style>
  <w:style w:type="character" w:customStyle="1" w:styleId="updated-short-citation">
    <w:name w:val="updated-short-citation"/>
    <w:basedOn w:val="DefaultParagraphFont"/>
    <w:rsid w:val="000C6648"/>
  </w:style>
  <w:style w:type="character" w:customStyle="1" w:styleId="goohl0">
    <w:name w:val="goohl0"/>
    <w:basedOn w:val="DefaultParagraphFont"/>
    <w:rsid w:val="000C6648"/>
  </w:style>
  <w:style w:type="character" w:customStyle="1" w:styleId="CharChar6">
    <w:name w:val="Char Char6"/>
    <w:rsid w:val="000C6648"/>
    <w:rPr>
      <w:rFonts w:cs="Arial"/>
      <w:bCs/>
      <w:sz w:val="16"/>
      <w:szCs w:val="26"/>
      <w:lang w:val="en-US" w:eastAsia="en-US" w:bidi="ar-SA"/>
    </w:rPr>
  </w:style>
  <w:style w:type="character" w:customStyle="1" w:styleId="CharChar3">
    <w:name w:val="Char Char3"/>
    <w:rsid w:val="000C6648"/>
    <w:rPr>
      <w:szCs w:val="24"/>
    </w:rPr>
  </w:style>
  <w:style w:type="character" w:customStyle="1" w:styleId="TagCharChar1">
    <w:name w:val="Tag Char Char1"/>
    <w:rsid w:val="000C6648"/>
    <w:rPr>
      <w:b/>
      <w:sz w:val="24"/>
      <w:szCs w:val="24"/>
      <w:lang w:val="en-US" w:eastAsia="en-US" w:bidi="ar-SA"/>
    </w:rPr>
  </w:style>
  <w:style w:type="numbering" w:customStyle="1" w:styleId="NoList3">
    <w:name w:val="No List3"/>
    <w:next w:val="NoList"/>
    <w:uiPriority w:val="99"/>
    <w:semiHidden/>
    <w:unhideWhenUsed/>
    <w:rsid w:val="000C6648"/>
  </w:style>
  <w:style w:type="numbering" w:customStyle="1" w:styleId="NoList4">
    <w:name w:val="No List4"/>
    <w:next w:val="NoList"/>
    <w:uiPriority w:val="99"/>
    <w:semiHidden/>
    <w:unhideWhenUsed/>
    <w:rsid w:val="000C6648"/>
  </w:style>
  <w:style w:type="character" w:customStyle="1" w:styleId="12TimesNewRoman">
    <w:name w:val="12 Times New Roman"/>
    <w:rsid w:val="000C6648"/>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0C6648"/>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0C6648"/>
    <w:rPr>
      <w:rFonts w:ascii="Bell MT" w:eastAsia="Times New Roman" w:hAnsi="Bell MT" w:cs="Times New Roman"/>
      <w:b/>
      <w:sz w:val="22"/>
      <w:szCs w:val="28"/>
    </w:rPr>
  </w:style>
  <w:style w:type="paragraph" w:customStyle="1" w:styleId="F4-NormalText">
    <w:name w:val="F4 - Normal Text"/>
    <w:basedOn w:val="Normal"/>
    <w:qFormat/>
    <w:rsid w:val="000C6648"/>
    <w:rPr>
      <w:rFonts w:eastAsia="Calibri"/>
    </w:rPr>
  </w:style>
  <w:style w:type="character" w:customStyle="1" w:styleId="berief">
    <w:name w:val="berief"/>
    <w:rsid w:val="000C6648"/>
    <w:rPr>
      <w:rFonts w:ascii="Times New Roman" w:eastAsia="Times New Roman" w:hAnsi="Times New Roman" w:cs="Times New Roman"/>
      <w:sz w:val="20"/>
      <w:u w:val="none"/>
    </w:rPr>
  </w:style>
  <w:style w:type="numbering" w:customStyle="1" w:styleId="NoList5">
    <w:name w:val="No List5"/>
    <w:next w:val="NoList"/>
    <w:semiHidden/>
    <w:unhideWhenUsed/>
    <w:rsid w:val="000C6648"/>
  </w:style>
  <w:style w:type="character" w:customStyle="1" w:styleId="Brief-Smalltext">
    <w:name w:val="Brief - Small text"/>
    <w:rsid w:val="000C6648"/>
    <w:rPr>
      <w:rFonts w:ascii="Times New Roman" w:hAnsi="Times New Roman" w:cs="Times New Roman"/>
      <w:sz w:val="14"/>
      <w:u w:val="none"/>
    </w:rPr>
  </w:style>
  <w:style w:type="paragraph" w:customStyle="1" w:styleId="F3-TagAuthor">
    <w:name w:val="F3 - Tag/Author"/>
    <w:basedOn w:val="Normal"/>
    <w:uiPriority w:val="99"/>
    <w:qFormat/>
    <w:rsid w:val="000C6648"/>
    <w:rPr>
      <w:rFonts w:eastAsia="Times New Roman"/>
      <w:b/>
    </w:rPr>
  </w:style>
  <w:style w:type="paragraph" w:customStyle="1" w:styleId="F5-UnderlineNormal">
    <w:name w:val="F5 - Underline Normal"/>
    <w:basedOn w:val="Normal"/>
    <w:uiPriority w:val="99"/>
    <w:qFormat/>
    <w:rsid w:val="000C6648"/>
    <w:rPr>
      <w:rFonts w:eastAsia="Calibri"/>
      <w:u w:val="single"/>
    </w:rPr>
  </w:style>
  <w:style w:type="character" w:customStyle="1" w:styleId="F8-UnderlineBold">
    <w:name w:val="F8 - Underline/Bold"/>
    <w:rsid w:val="000C6648"/>
    <w:rPr>
      <w:rFonts w:ascii="Times New Roman" w:hAnsi="Times New Roman"/>
      <w:b/>
      <w:sz w:val="20"/>
      <w:u w:val="single"/>
    </w:rPr>
  </w:style>
  <w:style w:type="character" w:customStyle="1" w:styleId="F7-SmallFont">
    <w:name w:val="F7 - Small Font"/>
    <w:rsid w:val="000C6648"/>
    <w:rPr>
      <w:rFonts w:ascii="Times New Roman" w:hAnsi="Times New Roman"/>
      <w:sz w:val="14"/>
    </w:rPr>
  </w:style>
  <w:style w:type="paragraph" w:customStyle="1" w:styleId="Brief-PrimarySource">
    <w:name w:val="Brief - Primary Source"/>
    <w:basedOn w:val="Normal"/>
    <w:uiPriority w:val="99"/>
    <w:qFormat/>
    <w:rsid w:val="000C6648"/>
    <w:rPr>
      <w:rFonts w:eastAsia="Times New Roman"/>
      <w:b/>
      <w:sz w:val="24"/>
      <w:u w:val="single"/>
    </w:rPr>
  </w:style>
  <w:style w:type="paragraph" w:customStyle="1" w:styleId="Brief-Underline">
    <w:name w:val="Brief - Underline"/>
    <w:basedOn w:val="Normal"/>
    <w:uiPriority w:val="99"/>
    <w:qFormat/>
    <w:rsid w:val="000C6648"/>
    <w:rPr>
      <w:rFonts w:eastAsia="Times New Roman"/>
      <w:u w:val="single"/>
    </w:rPr>
  </w:style>
  <w:style w:type="character" w:customStyle="1" w:styleId="Brief-Bold">
    <w:name w:val="Brief - Bold"/>
    <w:rsid w:val="000C6648"/>
    <w:rPr>
      <w:rFonts w:cs="Times New Roman"/>
      <w:b/>
    </w:rPr>
  </w:style>
  <w:style w:type="character" w:customStyle="1" w:styleId="Card-Underline">
    <w:name w:val="Card - Underline"/>
    <w:rsid w:val="000C6648"/>
    <w:rPr>
      <w:rFonts w:cs="Times New Roman"/>
      <w:u w:val="single"/>
    </w:rPr>
  </w:style>
  <w:style w:type="character" w:customStyle="1" w:styleId="beriefunderline">
    <w:name w:val="berief = underline"/>
    <w:rsid w:val="000C6648"/>
    <w:rPr>
      <w:rFonts w:ascii="Times New Roman" w:eastAsia="Times New Roman" w:hAnsi="Times New Roman" w:cs="Times New Roman"/>
      <w:sz w:val="20"/>
      <w:u w:val="single"/>
    </w:rPr>
  </w:style>
  <w:style w:type="paragraph" w:customStyle="1" w:styleId="Brief">
    <w:name w:val="Brief"/>
    <w:basedOn w:val="Brief-PrimarySource"/>
    <w:uiPriority w:val="99"/>
    <w:qFormat/>
    <w:rsid w:val="000C6648"/>
    <w:rPr>
      <w:b w:val="0"/>
    </w:rPr>
  </w:style>
  <w:style w:type="character" w:customStyle="1" w:styleId="BoldText10pt">
    <w:name w:val="Bold Text 10 pt"/>
    <w:rsid w:val="000C6648"/>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0C6648"/>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0C6648"/>
    <w:pPr>
      <w:widowControl w:val="0"/>
      <w:spacing w:line="276" w:lineRule="atLeast"/>
    </w:pPr>
    <w:rPr>
      <w:color w:val="auto"/>
    </w:rPr>
  </w:style>
  <w:style w:type="paragraph" w:customStyle="1" w:styleId="CM34">
    <w:name w:val="CM34"/>
    <w:basedOn w:val="Default"/>
    <w:next w:val="Default"/>
    <w:uiPriority w:val="99"/>
    <w:qFormat/>
    <w:rsid w:val="000C6648"/>
    <w:pPr>
      <w:widowControl w:val="0"/>
    </w:pPr>
    <w:rPr>
      <w:color w:val="auto"/>
    </w:rPr>
  </w:style>
  <w:style w:type="paragraph" w:customStyle="1" w:styleId="CM56">
    <w:name w:val="CM56"/>
    <w:basedOn w:val="Default"/>
    <w:next w:val="Default"/>
    <w:uiPriority w:val="99"/>
    <w:qFormat/>
    <w:rsid w:val="000C6648"/>
    <w:pPr>
      <w:widowControl w:val="0"/>
    </w:pPr>
    <w:rPr>
      <w:rFonts w:eastAsia="Calibri"/>
      <w:color w:val="auto"/>
    </w:rPr>
  </w:style>
  <w:style w:type="paragraph" w:customStyle="1" w:styleId="CM58">
    <w:name w:val="CM58"/>
    <w:basedOn w:val="Default"/>
    <w:next w:val="Default"/>
    <w:uiPriority w:val="99"/>
    <w:qFormat/>
    <w:rsid w:val="000C6648"/>
    <w:pPr>
      <w:widowControl w:val="0"/>
    </w:pPr>
    <w:rPr>
      <w:rFonts w:eastAsia="Calibri"/>
      <w:color w:val="auto"/>
    </w:rPr>
  </w:style>
  <w:style w:type="paragraph" w:customStyle="1" w:styleId="CM57">
    <w:name w:val="CM57"/>
    <w:basedOn w:val="Default"/>
    <w:next w:val="Default"/>
    <w:uiPriority w:val="99"/>
    <w:qFormat/>
    <w:rsid w:val="000C6648"/>
    <w:pPr>
      <w:widowControl w:val="0"/>
    </w:pPr>
    <w:rPr>
      <w:rFonts w:eastAsia="Calibri"/>
      <w:color w:val="auto"/>
    </w:rPr>
  </w:style>
  <w:style w:type="paragraph" w:customStyle="1" w:styleId="CM1">
    <w:name w:val="CM1"/>
    <w:basedOn w:val="Default"/>
    <w:next w:val="Default"/>
    <w:uiPriority w:val="99"/>
    <w:qFormat/>
    <w:rsid w:val="000C6648"/>
    <w:pPr>
      <w:widowControl w:val="0"/>
    </w:pPr>
    <w:rPr>
      <w:rFonts w:eastAsia="Calibri"/>
      <w:color w:val="auto"/>
    </w:rPr>
  </w:style>
  <w:style w:type="paragraph" w:customStyle="1" w:styleId="CM49">
    <w:name w:val="CM49"/>
    <w:basedOn w:val="Default"/>
    <w:next w:val="Default"/>
    <w:uiPriority w:val="99"/>
    <w:qFormat/>
    <w:rsid w:val="000C6648"/>
    <w:pPr>
      <w:widowControl w:val="0"/>
    </w:pPr>
    <w:rPr>
      <w:rFonts w:eastAsia="Calibri"/>
      <w:color w:val="auto"/>
    </w:rPr>
  </w:style>
  <w:style w:type="paragraph" w:customStyle="1" w:styleId="CM41">
    <w:name w:val="CM41"/>
    <w:basedOn w:val="Default"/>
    <w:next w:val="Default"/>
    <w:uiPriority w:val="99"/>
    <w:qFormat/>
    <w:rsid w:val="000C6648"/>
    <w:pPr>
      <w:widowControl w:val="0"/>
    </w:pPr>
    <w:rPr>
      <w:rFonts w:eastAsia="Calibri"/>
      <w:color w:val="auto"/>
    </w:rPr>
  </w:style>
  <w:style w:type="paragraph" w:customStyle="1" w:styleId="3rdOrderPara">
    <w:name w:val="3rd Order Para"/>
    <w:basedOn w:val="Default"/>
    <w:next w:val="Default"/>
    <w:uiPriority w:val="99"/>
    <w:qFormat/>
    <w:rsid w:val="000C6648"/>
    <w:pPr>
      <w:widowControl w:val="0"/>
    </w:pPr>
    <w:rPr>
      <w:rFonts w:eastAsia="Calibri"/>
      <w:color w:val="auto"/>
    </w:rPr>
  </w:style>
  <w:style w:type="paragraph" w:customStyle="1" w:styleId="2ndOrderPara">
    <w:name w:val="2nd Order Para"/>
    <w:basedOn w:val="Default"/>
    <w:next w:val="Default"/>
    <w:uiPriority w:val="99"/>
    <w:qFormat/>
    <w:rsid w:val="000C6648"/>
    <w:pPr>
      <w:widowControl w:val="0"/>
    </w:pPr>
    <w:rPr>
      <w:rFonts w:eastAsia="Calibri"/>
      <w:color w:val="auto"/>
    </w:rPr>
  </w:style>
  <w:style w:type="paragraph" w:customStyle="1" w:styleId="Normal-SIGN2">
    <w:name w:val="Normal-SIGN2"/>
    <w:basedOn w:val="Default"/>
    <w:next w:val="Default"/>
    <w:uiPriority w:val="99"/>
    <w:qFormat/>
    <w:rsid w:val="000C6648"/>
    <w:pPr>
      <w:widowControl w:val="0"/>
    </w:pPr>
    <w:rPr>
      <w:rFonts w:eastAsia="Calibri"/>
      <w:color w:val="auto"/>
    </w:rPr>
  </w:style>
  <w:style w:type="paragraph" w:customStyle="1" w:styleId="Normal-SIGN1">
    <w:name w:val="Normal-SIGN1"/>
    <w:basedOn w:val="Default"/>
    <w:next w:val="Default"/>
    <w:uiPriority w:val="99"/>
    <w:qFormat/>
    <w:rsid w:val="000C6648"/>
    <w:pPr>
      <w:widowControl w:val="0"/>
    </w:pPr>
    <w:rPr>
      <w:rFonts w:eastAsia="Calibri"/>
      <w:color w:val="auto"/>
    </w:rPr>
  </w:style>
  <w:style w:type="paragraph" w:customStyle="1" w:styleId="CM3">
    <w:name w:val="CM3"/>
    <w:basedOn w:val="Default"/>
    <w:next w:val="Default"/>
    <w:uiPriority w:val="99"/>
    <w:qFormat/>
    <w:rsid w:val="000C6648"/>
    <w:pPr>
      <w:widowControl w:val="0"/>
      <w:spacing w:line="553" w:lineRule="atLeast"/>
    </w:pPr>
    <w:rPr>
      <w:rFonts w:eastAsia="Calibri"/>
      <w:color w:val="auto"/>
    </w:rPr>
  </w:style>
  <w:style w:type="paragraph" w:customStyle="1" w:styleId="CM33">
    <w:name w:val="CM33"/>
    <w:basedOn w:val="Default"/>
    <w:next w:val="Default"/>
    <w:uiPriority w:val="99"/>
    <w:qFormat/>
    <w:rsid w:val="000C6648"/>
    <w:pPr>
      <w:widowControl w:val="0"/>
    </w:pPr>
    <w:rPr>
      <w:rFonts w:eastAsia="Calibri"/>
      <w:color w:val="auto"/>
    </w:rPr>
  </w:style>
  <w:style w:type="paragraph" w:customStyle="1" w:styleId="CM37">
    <w:name w:val="CM37"/>
    <w:basedOn w:val="Default"/>
    <w:next w:val="Default"/>
    <w:uiPriority w:val="99"/>
    <w:qFormat/>
    <w:rsid w:val="000C6648"/>
    <w:pPr>
      <w:widowControl w:val="0"/>
    </w:pPr>
    <w:rPr>
      <w:rFonts w:eastAsia="Calibri"/>
      <w:color w:val="auto"/>
    </w:rPr>
  </w:style>
  <w:style w:type="paragraph" w:customStyle="1" w:styleId="CM7">
    <w:name w:val="CM7"/>
    <w:basedOn w:val="Default"/>
    <w:next w:val="Default"/>
    <w:uiPriority w:val="99"/>
    <w:qFormat/>
    <w:rsid w:val="000C6648"/>
    <w:pPr>
      <w:widowControl w:val="0"/>
      <w:spacing w:line="553" w:lineRule="atLeast"/>
    </w:pPr>
    <w:rPr>
      <w:rFonts w:eastAsia="Calibri"/>
      <w:color w:val="auto"/>
    </w:rPr>
  </w:style>
  <w:style w:type="paragraph" w:styleId="PlainText">
    <w:name w:val="Plain Text"/>
    <w:basedOn w:val="Normal"/>
    <w:next w:val="Normal"/>
    <w:link w:val="PlainTextChar"/>
    <w:rsid w:val="000C6648"/>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0C6648"/>
    <w:rPr>
      <w:rFonts w:ascii="IJGCNM+Arial" w:eastAsia="Times New Roman" w:hAnsi="IJGCNM+Arial"/>
    </w:rPr>
  </w:style>
  <w:style w:type="paragraph" w:customStyle="1" w:styleId="Brief-SecondarySource">
    <w:name w:val="Brief - Secondary Source"/>
    <w:basedOn w:val="Normal"/>
    <w:uiPriority w:val="99"/>
    <w:qFormat/>
    <w:rsid w:val="000C6648"/>
    <w:rPr>
      <w:rFonts w:eastAsia="Times New Roman"/>
      <w:sz w:val="14"/>
      <w:szCs w:val="20"/>
    </w:rPr>
  </w:style>
  <w:style w:type="paragraph" w:customStyle="1" w:styleId="Brief-Card">
    <w:name w:val="Brief - Card"/>
    <w:basedOn w:val="Normal"/>
    <w:uiPriority w:val="99"/>
    <w:qFormat/>
    <w:rsid w:val="000C6648"/>
    <w:rPr>
      <w:rFonts w:eastAsia="Times New Roman"/>
    </w:rPr>
  </w:style>
  <w:style w:type="paragraph" w:customStyle="1" w:styleId="Pa2">
    <w:name w:val="Pa2"/>
    <w:basedOn w:val="Default"/>
    <w:next w:val="Default"/>
    <w:uiPriority w:val="99"/>
    <w:qFormat/>
    <w:rsid w:val="000C6648"/>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0C6648"/>
    <w:pPr>
      <w:widowControl w:val="0"/>
    </w:pPr>
    <w:rPr>
      <w:rFonts w:ascii="Arial Black" w:hAnsi="Arial Black"/>
      <w:color w:val="auto"/>
    </w:rPr>
  </w:style>
  <w:style w:type="character" w:customStyle="1" w:styleId="eoeaheader">
    <w:name w:val="eoea_header"/>
    <w:basedOn w:val="DefaultParagraphFont"/>
    <w:rsid w:val="000C6648"/>
  </w:style>
  <w:style w:type="character" w:customStyle="1" w:styleId="SC4208902">
    <w:name w:val="SC.4.208902"/>
    <w:rsid w:val="000C6648"/>
    <w:rPr>
      <w:rFonts w:cs="Century"/>
      <w:color w:val="000000"/>
      <w:sz w:val="22"/>
      <w:szCs w:val="22"/>
    </w:rPr>
  </w:style>
  <w:style w:type="character" w:customStyle="1" w:styleId="SC4208915">
    <w:name w:val="SC.4.208915"/>
    <w:rsid w:val="000C6648"/>
    <w:rPr>
      <w:rFonts w:cs="Century"/>
      <w:color w:val="000000"/>
      <w:sz w:val="13"/>
      <w:szCs w:val="13"/>
    </w:rPr>
  </w:style>
  <w:style w:type="character" w:customStyle="1" w:styleId="SC273764">
    <w:name w:val="SC.2.73764"/>
    <w:rsid w:val="000C6648"/>
    <w:rPr>
      <w:rFonts w:cs="Century"/>
      <w:color w:val="000000"/>
      <w:sz w:val="72"/>
      <w:szCs w:val="72"/>
    </w:rPr>
  </w:style>
  <w:style w:type="character" w:customStyle="1" w:styleId="SC273779">
    <w:name w:val="SC.2.73779"/>
    <w:rsid w:val="000C6648"/>
    <w:rPr>
      <w:rFonts w:cs="Century"/>
      <w:color w:val="000000"/>
      <w:sz w:val="40"/>
      <w:szCs w:val="40"/>
    </w:rPr>
  </w:style>
  <w:style w:type="character" w:customStyle="1" w:styleId="SC273763">
    <w:name w:val="SC.2.73763"/>
    <w:rsid w:val="000C6648"/>
    <w:rPr>
      <w:rFonts w:cs="Century"/>
      <w:b/>
      <w:bCs/>
      <w:color w:val="000000"/>
    </w:rPr>
  </w:style>
  <w:style w:type="character" w:customStyle="1" w:styleId="SC4208910">
    <w:name w:val="SC.4.208910"/>
    <w:rsid w:val="000C6648"/>
    <w:rPr>
      <w:rFonts w:cs="Century"/>
      <w:color w:val="000000"/>
      <w:sz w:val="28"/>
      <w:szCs w:val="28"/>
    </w:rPr>
  </w:style>
  <w:style w:type="character" w:customStyle="1" w:styleId="SC4208911">
    <w:name w:val="SC.4.208911"/>
    <w:rsid w:val="000C6648"/>
    <w:rPr>
      <w:rFonts w:cs="Century"/>
      <w:color w:val="000000"/>
    </w:rPr>
  </w:style>
  <w:style w:type="paragraph" w:customStyle="1" w:styleId="Cover1">
    <w:name w:val="Cover 1"/>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0C6648"/>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0C6648"/>
    <w:pPr>
      <w:widowControl w:val="0"/>
    </w:pPr>
    <w:rPr>
      <w:color w:val="auto"/>
    </w:rPr>
  </w:style>
  <w:style w:type="paragraph" w:customStyle="1" w:styleId="Pa11">
    <w:name w:val="Pa11"/>
    <w:basedOn w:val="Normal"/>
    <w:next w:val="Normal"/>
    <w:qFormat/>
    <w:rsid w:val="000C6648"/>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0C6648"/>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0C6648"/>
    <w:pPr>
      <w:widowControl w:val="0"/>
    </w:pPr>
    <w:rPr>
      <w:rFonts w:eastAsia="Calibri"/>
      <w:color w:val="auto"/>
    </w:rPr>
  </w:style>
  <w:style w:type="paragraph" w:customStyle="1" w:styleId="CM28">
    <w:name w:val="CM28"/>
    <w:basedOn w:val="Default"/>
    <w:next w:val="Default"/>
    <w:uiPriority w:val="99"/>
    <w:qFormat/>
    <w:rsid w:val="000C6648"/>
    <w:pPr>
      <w:widowControl w:val="0"/>
    </w:pPr>
    <w:rPr>
      <w:rFonts w:eastAsia="Calibri"/>
      <w:color w:val="auto"/>
    </w:rPr>
  </w:style>
  <w:style w:type="paragraph" w:customStyle="1" w:styleId="CM8">
    <w:name w:val="CM8"/>
    <w:basedOn w:val="Default"/>
    <w:next w:val="Default"/>
    <w:uiPriority w:val="99"/>
    <w:qFormat/>
    <w:rsid w:val="000C6648"/>
    <w:pPr>
      <w:widowControl w:val="0"/>
    </w:pPr>
    <w:rPr>
      <w:rFonts w:eastAsia="Calibri"/>
      <w:color w:val="auto"/>
    </w:rPr>
  </w:style>
  <w:style w:type="paragraph" w:customStyle="1" w:styleId="CM6">
    <w:name w:val="CM6"/>
    <w:basedOn w:val="Default"/>
    <w:next w:val="Default"/>
    <w:uiPriority w:val="99"/>
    <w:qFormat/>
    <w:rsid w:val="000C6648"/>
    <w:pPr>
      <w:widowControl w:val="0"/>
      <w:spacing w:line="553" w:lineRule="atLeast"/>
    </w:pPr>
    <w:rPr>
      <w:rFonts w:eastAsia="Calibri"/>
      <w:color w:val="auto"/>
    </w:rPr>
  </w:style>
  <w:style w:type="paragraph" w:customStyle="1" w:styleId="CM22">
    <w:name w:val="CM22"/>
    <w:basedOn w:val="Default"/>
    <w:next w:val="Default"/>
    <w:uiPriority w:val="99"/>
    <w:qFormat/>
    <w:rsid w:val="000C6648"/>
    <w:pPr>
      <w:widowControl w:val="0"/>
    </w:pPr>
    <w:rPr>
      <w:rFonts w:eastAsia="Calibri"/>
      <w:color w:val="auto"/>
    </w:rPr>
  </w:style>
  <w:style w:type="character" w:customStyle="1" w:styleId="articlesubtitle">
    <w:name w:val="article_sub_title"/>
    <w:basedOn w:val="DefaultParagraphFont"/>
    <w:rsid w:val="000C6648"/>
  </w:style>
  <w:style w:type="character" w:customStyle="1" w:styleId="newsdate2">
    <w:name w:val="news_date2"/>
    <w:basedOn w:val="DefaultParagraphFont"/>
    <w:rsid w:val="000C6648"/>
  </w:style>
  <w:style w:type="character" w:customStyle="1" w:styleId="readarticleheader">
    <w:name w:val="readarticleheader"/>
    <w:basedOn w:val="DefaultParagraphFont"/>
    <w:rsid w:val="000C6648"/>
  </w:style>
  <w:style w:type="paragraph" w:customStyle="1" w:styleId="DoubleUnderlined">
    <w:name w:val="Double Underlined"/>
    <w:basedOn w:val="Heading2"/>
    <w:autoRedefine/>
    <w:uiPriority w:val="99"/>
    <w:qFormat/>
    <w:rsid w:val="000C6648"/>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0C6648"/>
    <w:rPr>
      <w:rFonts w:ascii="Trebuchet MS" w:hAnsi="Trebuchet MS"/>
      <w:u w:val="thick"/>
      <w:lang w:val="en-US" w:eastAsia="zh-CN" w:bidi="ar-SA"/>
    </w:rPr>
  </w:style>
  <w:style w:type="paragraph" w:customStyle="1" w:styleId="IndexFixer">
    <w:name w:val="Index Fixer"/>
    <w:basedOn w:val="Heading1"/>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qFormat/>
    <w:rsid w:val="000C6648"/>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0C6648"/>
    <w:rPr>
      <w:rFonts w:ascii="Arial Narrow" w:eastAsia="Times New Roman" w:hAnsi="Arial Narrow"/>
      <w:b/>
      <w:szCs w:val="24"/>
      <w:u w:val="single"/>
      <w:lang w:val="en-GB" w:eastAsia="en-US" w:bidi="ar-SA"/>
    </w:rPr>
  </w:style>
  <w:style w:type="character" w:customStyle="1" w:styleId="medium-normal1">
    <w:name w:val="medium-normal1"/>
    <w:rsid w:val="000C6648"/>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qFormat/>
    <w:rsid w:val="000C6648"/>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0C6648"/>
    <w:pPr>
      <w:ind w:left="720" w:right="720"/>
    </w:pPr>
    <w:rPr>
      <w:rFonts w:ascii="Palatino Linotype" w:eastAsia="Times New Roman" w:hAnsi="Palatino Linotype"/>
      <w:szCs w:val="20"/>
      <w:u w:val="single"/>
    </w:rPr>
  </w:style>
  <w:style w:type="character" w:customStyle="1" w:styleId="UnderlinedCardChar0">
    <w:name w:val="Underlined Card Char"/>
    <w:rsid w:val="000C6648"/>
    <w:rPr>
      <w:rFonts w:ascii="Palatino Linotype" w:hAnsi="Palatino Linotype"/>
      <w:u w:val="single"/>
      <w:lang w:val="en-US" w:eastAsia="en-US" w:bidi="ar-SA"/>
    </w:rPr>
  </w:style>
  <w:style w:type="character" w:customStyle="1" w:styleId="Style10ptUnderline">
    <w:name w:val="Style 10 pt Underline"/>
    <w:rsid w:val="000C6648"/>
    <w:rPr>
      <w:sz w:val="20"/>
      <w:u w:val="single"/>
    </w:rPr>
  </w:style>
  <w:style w:type="paragraph" w:customStyle="1" w:styleId="CardFormat">
    <w:name w:val="Card Format"/>
    <w:basedOn w:val="Normal"/>
    <w:autoRedefine/>
    <w:qFormat/>
    <w:rsid w:val="000C6648"/>
    <w:pPr>
      <w:widowControl w:val="0"/>
      <w:autoSpaceDE w:val="0"/>
      <w:autoSpaceDN w:val="0"/>
      <w:adjustRightInd w:val="0"/>
    </w:pPr>
    <w:rPr>
      <w:rFonts w:ascii="Bookman Old Style" w:eastAsia="Times New Roman" w:hAnsi="Bookman Old Style"/>
      <w:szCs w:val="18"/>
    </w:rPr>
  </w:style>
  <w:style w:type="character" w:customStyle="1" w:styleId="char">
    <w:name w:val="char"/>
    <w:basedOn w:val="DefaultParagraphFont"/>
    <w:rsid w:val="000C6648"/>
  </w:style>
  <w:style w:type="character" w:customStyle="1" w:styleId="UnderlineCharCharCharCharCharChar">
    <w:name w:val="Underline Char Char Char Char Char Char"/>
    <w:rsid w:val="000C6648"/>
    <w:rPr>
      <w:rFonts w:ascii="Arial Narrow" w:hAnsi="Arial Narrow"/>
      <w:szCs w:val="24"/>
      <w:u w:val="single"/>
      <w:lang w:val="en-US" w:eastAsia="en-US" w:bidi="ar-SA"/>
    </w:rPr>
  </w:style>
  <w:style w:type="paragraph" w:customStyle="1" w:styleId="PageHeader-Underline18pt">
    <w:name w:val="Page Header - Underline 18 pt"/>
    <w:uiPriority w:val="99"/>
    <w:qFormat/>
    <w:rsid w:val="000C6648"/>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0C6648"/>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0C6648"/>
  </w:style>
  <w:style w:type="character" w:customStyle="1" w:styleId="hdr">
    <w:name w:val="hdr"/>
    <w:basedOn w:val="DefaultParagraphFont"/>
    <w:rsid w:val="000C6648"/>
  </w:style>
  <w:style w:type="character" w:customStyle="1" w:styleId="date10">
    <w:name w:val="date1"/>
    <w:basedOn w:val="DefaultParagraphFont"/>
    <w:rsid w:val="000C6648"/>
  </w:style>
  <w:style w:type="character" w:customStyle="1" w:styleId="bolding1">
    <w:name w:val="bolding1"/>
    <w:rsid w:val="000C6648"/>
    <w:rPr>
      <w:b/>
      <w:bCs/>
    </w:rPr>
  </w:style>
  <w:style w:type="character" w:customStyle="1" w:styleId="bookoptions1">
    <w:name w:val="book_options1"/>
    <w:rsid w:val="000C6648"/>
    <w:rPr>
      <w:b/>
      <w:bCs/>
      <w:color w:val="333366"/>
    </w:rPr>
  </w:style>
  <w:style w:type="character" w:customStyle="1" w:styleId="descriptionblock">
    <w:name w:val="description block"/>
    <w:basedOn w:val="DefaultParagraphFont"/>
    <w:rsid w:val="000C6648"/>
  </w:style>
  <w:style w:type="character" w:customStyle="1" w:styleId="detailsboxblock">
    <w:name w:val="detailsbox block"/>
    <w:basedOn w:val="DefaultParagraphFont"/>
    <w:rsid w:val="000C6648"/>
  </w:style>
  <w:style w:type="character" w:customStyle="1" w:styleId="Char3">
    <w:name w:val="Char3"/>
    <w:rsid w:val="000C6648"/>
    <w:rPr>
      <w:rFonts w:cs="Arial"/>
      <w:bCs/>
      <w:u w:val="thick"/>
      <w:lang w:val="en-US" w:eastAsia="en-US" w:bidi="ar-SA"/>
    </w:rPr>
  </w:style>
  <w:style w:type="paragraph" w:customStyle="1" w:styleId="StyleHeading110pt">
    <w:name w:val="Style Heading 1 + 10 pt"/>
    <w:basedOn w:val="Heading1"/>
    <w:uiPriority w:val="99"/>
    <w:qFormat/>
    <w:rsid w:val="000C6648"/>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0C6648"/>
  </w:style>
  <w:style w:type="paragraph" w:customStyle="1" w:styleId="StyleUnderliningTimesNewRomanBoldNounderlineKernat16">
    <w:name w:val="Style Underlining + Times New Roman Bold No underline Kern at 16..."/>
    <w:basedOn w:val="Normal"/>
    <w:uiPriority w:val="99"/>
    <w:qFormat/>
    <w:rsid w:val="000C6648"/>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0C6648"/>
    <w:rPr>
      <w:rFonts w:eastAsia="Times New Roman"/>
      <w:b/>
      <w:bCs/>
      <w:kern w:val="32"/>
      <w:sz w:val="32"/>
      <w:szCs w:val="32"/>
    </w:rPr>
  </w:style>
  <w:style w:type="paragraph" w:customStyle="1" w:styleId="StyleBoldUnderliningKernat16pt">
    <w:name w:val="Style Bold Underlining + Kern at 16 pt"/>
    <w:uiPriority w:val="99"/>
    <w:qFormat/>
    <w:rsid w:val="000C6648"/>
    <w:pPr>
      <w:spacing w:after="160" w:line="259" w:lineRule="auto"/>
    </w:pPr>
    <w:rPr>
      <w:rFonts w:eastAsiaTheme="minorHAnsi"/>
      <w:sz w:val="22"/>
      <w:szCs w:val="22"/>
    </w:rPr>
  </w:style>
  <w:style w:type="paragraph" w:customStyle="1" w:styleId="boldy">
    <w:name w:val="boldy"/>
    <w:basedOn w:val="Heading2"/>
    <w:uiPriority w:val="99"/>
    <w:qFormat/>
    <w:rsid w:val="000C6648"/>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0C6648"/>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0C6648"/>
    <w:rPr>
      <w:sz w:val="12"/>
      <w:szCs w:val="24"/>
      <w:lang w:val="en-US" w:eastAsia="en-US" w:bidi="ar-SA"/>
    </w:rPr>
  </w:style>
  <w:style w:type="paragraph" w:customStyle="1" w:styleId="TxBr6p1">
    <w:name w:val="TxBr_6p1"/>
    <w:basedOn w:val="Normal"/>
    <w:uiPriority w:val="99"/>
    <w:qFormat/>
    <w:rsid w:val="000C6648"/>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0C6648"/>
    <w:pPr>
      <w:ind w:left="400"/>
    </w:pPr>
    <w:rPr>
      <w:rFonts w:eastAsia="Times New Roman"/>
      <w:szCs w:val="20"/>
    </w:rPr>
  </w:style>
  <w:style w:type="character" w:customStyle="1" w:styleId="texto11">
    <w:name w:val="texto11"/>
    <w:rsid w:val="000C6648"/>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0C6648"/>
    <w:rPr>
      <w:rFonts w:ascii="Arial Narrow" w:eastAsia="Times New Roman" w:hAnsi="Arial Narrow"/>
      <w:sz w:val="16"/>
      <w:szCs w:val="20"/>
      <w:lang w:val="x-none" w:eastAsia="x-none"/>
    </w:rPr>
  </w:style>
  <w:style w:type="character" w:customStyle="1" w:styleId="CardTagChar">
    <w:name w:val="Card Tag Char"/>
    <w:rsid w:val="000C6648"/>
    <w:rPr>
      <w:rFonts w:ascii="Arial Narrow" w:hAnsi="Arial Narrow"/>
      <w:b/>
      <w:sz w:val="24"/>
      <w:szCs w:val="24"/>
      <w:lang w:val="en-US" w:eastAsia="en-US" w:bidi="ar-SA"/>
    </w:rPr>
  </w:style>
  <w:style w:type="character" w:customStyle="1" w:styleId="CardtextChar3">
    <w:name w:val="Card text Char"/>
    <w:link w:val="Cardtext4"/>
    <w:rsid w:val="000C6648"/>
    <w:rPr>
      <w:rFonts w:ascii="Arial Narrow" w:hAnsi="Arial Narrow"/>
      <w:u w:val="single"/>
    </w:rPr>
  </w:style>
  <w:style w:type="paragraph" w:customStyle="1" w:styleId="Normalization">
    <w:name w:val="Normalization"/>
    <w:basedOn w:val="Normal"/>
    <w:uiPriority w:val="99"/>
    <w:qFormat/>
    <w:rsid w:val="000C6648"/>
    <w:rPr>
      <w:rFonts w:eastAsia="Times New Roman"/>
      <w:sz w:val="18"/>
    </w:rPr>
  </w:style>
  <w:style w:type="paragraph" w:customStyle="1" w:styleId="BreifTitle">
    <w:name w:val="Breif Title"/>
    <w:basedOn w:val="Normal"/>
    <w:autoRedefine/>
    <w:qFormat/>
    <w:rsid w:val="000C6648"/>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0C6648"/>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0C6648"/>
    <w:rPr>
      <w:b/>
      <w:sz w:val="32"/>
      <w:szCs w:val="32"/>
      <w:lang w:val="en-US" w:eastAsia="en-US" w:bidi="ar-SA"/>
    </w:rPr>
  </w:style>
  <w:style w:type="paragraph" w:styleId="BodyTextFirstIndent">
    <w:name w:val="Body Text First Indent"/>
    <w:basedOn w:val="BodyText"/>
    <w:link w:val="BodyTextFirstIndentChar"/>
    <w:rsid w:val="000C6648"/>
    <w:pPr>
      <w:spacing w:after="120"/>
      <w:ind w:firstLine="210"/>
    </w:pPr>
    <w:rPr>
      <w:sz w:val="24"/>
      <w:szCs w:val="24"/>
    </w:rPr>
  </w:style>
  <w:style w:type="character" w:customStyle="1" w:styleId="BodyTextFirstIndentChar">
    <w:name w:val="Body Text First Indent Char"/>
    <w:basedOn w:val="BodyTextChar"/>
    <w:link w:val="BodyTextFirstIndent"/>
    <w:rsid w:val="000C6648"/>
    <w:rPr>
      <w:rFonts w:ascii="Calibri" w:eastAsia="Times New Roman" w:hAnsi="Calibri"/>
      <w:sz w:val="16"/>
      <w:szCs w:val="20"/>
    </w:rPr>
  </w:style>
  <w:style w:type="character" w:customStyle="1" w:styleId="TagChar3">
    <w:name w:val="Tag Char3"/>
    <w:rsid w:val="000C6648"/>
    <w:rPr>
      <w:rFonts w:ascii="Palatino Linotype" w:hAnsi="Palatino Linotype"/>
      <w:b/>
      <w:sz w:val="24"/>
      <w:szCs w:val="24"/>
      <w:lang w:val="en-US" w:eastAsia="en-US" w:bidi="ar-SA"/>
    </w:rPr>
  </w:style>
  <w:style w:type="paragraph" w:customStyle="1" w:styleId="TagCite0">
    <w:name w:val="Tag/Cite"/>
    <w:basedOn w:val="Normal"/>
    <w:qFormat/>
    <w:rsid w:val="000C6648"/>
    <w:pPr>
      <w:widowControl w:val="0"/>
      <w:autoSpaceDE w:val="0"/>
      <w:autoSpaceDN w:val="0"/>
      <w:adjustRightInd w:val="0"/>
    </w:pPr>
    <w:rPr>
      <w:rFonts w:eastAsia="Times New Roman"/>
      <w:b/>
      <w:szCs w:val="20"/>
    </w:rPr>
  </w:style>
  <w:style w:type="paragraph" w:customStyle="1" w:styleId="DebateHeader">
    <w:name w:val="Debate Header"/>
    <w:basedOn w:val="TOC1"/>
    <w:link w:val="DebateHeaderChar"/>
    <w:autoRedefine/>
    <w:qFormat/>
    <w:rsid w:val="000C6648"/>
    <w:pPr>
      <w:jc w:val="center"/>
      <w:outlineLvl w:val="0"/>
    </w:pPr>
    <w:rPr>
      <w:b/>
      <w:kern w:val="0"/>
      <w:sz w:val="32"/>
      <w:szCs w:val="32"/>
      <w:u w:val="single"/>
    </w:rPr>
  </w:style>
  <w:style w:type="paragraph" w:customStyle="1" w:styleId="Tagandcite">
    <w:name w:val="Tag and cite"/>
    <w:basedOn w:val="Normal"/>
    <w:autoRedefine/>
    <w:qFormat/>
    <w:rsid w:val="000C6648"/>
    <w:rPr>
      <w:rFonts w:eastAsia="Times New Roman"/>
      <w:color w:val="333333"/>
    </w:rPr>
  </w:style>
  <w:style w:type="character" w:customStyle="1" w:styleId="TagandCiteChar">
    <w:name w:val="Tag and Cite Char"/>
    <w:rsid w:val="000C6648"/>
    <w:rPr>
      <w:color w:val="333333"/>
      <w:sz w:val="22"/>
      <w:szCs w:val="22"/>
      <w:lang w:val="en-US" w:eastAsia="en-US" w:bidi="ar-SA"/>
    </w:rPr>
  </w:style>
  <w:style w:type="paragraph" w:customStyle="1" w:styleId="StyleTagandCiteFranklinGothicDemi">
    <w:name w:val="Style Tag and Cite + Franklin Gothic Demi"/>
    <w:basedOn w:val="Normal"/>
    <w:autoRedefine/>
    <w:qFormat/>
    <w:rsid w:val="000C6648"/>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qFormat/>
    <w:rsid w:val="000C6648"/>
  </w:style>
  <w:style w:type="character" w:customStyle="1" w:styleId="Style10ptBold">
    <w:name w:val="Style 10 pt Bold"/>
    <w:rsid w:val="000C6648"/>
    <w:rPr>
      <w:b/>
      <w:bCs/>
      <w:sz w:val="20"/>
    </w:rPr>
  </w:style>
  <w:style w:type="paragraph" w:styleId="Date">
    <w:name w:val="Date"/>
    <w:aliases w:val="date"/>
    <w:basedOn w:val="Normal"/>
    <w:next w:val="Normal"/>
    <w:link w:val="DateChar"/>
    <w:rsid w:val="000C6648"/>
    <w:rPr>
      <w:rFonts w:eastAsia="Times New Roman"/>
      <w:sz w:val="24"/>
    </w:rPr>
  </w:style>
  <w:style w:type="character" w:customStyle="1" w:styleId="DateChar">
    <w:name w:val="Date Char"/>
    <w:aliases w:val="date Char"/>
    <w:basedOn w:val="DefaultParagraphFont"/>
    <w:link w:val="Date"/>
    <w:rsid w:val="000C6648"/>
    <w:rPr>
      <w:rFonts w:ascii="Calibri" w:eastAsia="Times New Roman" w:hAnsi="Calibri"/>
    </w:rPr>
  </w:style>
  <w:style w:type="character" w:customStyle="1" w:styleId="text9">
    <w:name w:val="text9"/>
    <w:basedOn w:val="DefaultParagraphFont"/>
    <w:rsid w:val="000C6648"/>
  </w:style>
  <w:style w:type="character" w:customStyle="1" w:styleId="text21">
    <w:name w:val="text21"/>
    <w:basedOn w:val="DefaultParagraphFont"/>
    <w:rsid w:val="000C6648"/>
  </w:style>
  <w:style w:type="character" w:customStyle="1" w:styleId="text19">
    <w:name w:val="text19"/>
    <w:basedOn w:val="DefaultParagraphFont"/>
    <w:rsid w:val="000C6648"/>
  </w:style>
  <w:style w:type="paragraph" w:customStyle="1" w:styleId="CiteCard0">
    <w:name w:val="Cite/Card"/>
    <w:basedOn w:val="Normal"/>
    <w:qFormat/>
    <w:rsid w:val="000C6648"/>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0C6648"/>
    <w:rPr>
      <w:b/>
      <w:bCs/>
      <w:i w:val="0"/>
      <w:iCs w:val="0"/>
      <w:color w:val="000000"/>
    </w:rPr>
  </w:style>
  <w:style w:type="paragraph" w:customStyle="1" w:styleId="tagCharCharCharCharCharCharChar">
    <w:name w:val="tag Char Char Char Char Char Char Char"/>
    <w:basedOn w:val="Normal"/>
    <w:qFormat/>
    <w:rsid w:val="000C6648"/>
    <w:rPr>
      <w:rFonts w:eastAsia="Times New Roman"/>
      <w:b/>
      <w:sz w:val="24"/>
      <w:szCs w:val="20"/>
    </w:rPr>
  </w:style>
  <w:style w:type="character" w:customStyle="1" w:styleId="term2">
    <w:name w:val="term2"/>
    <w:rsid w:val="000C6648"/>
    <w:rPr>
      <w:b/>
      <w:bCs/>
    </w:rPr>
  </w:style>
  <w:style w:type="paragraph" w:customStyle="1" w:styleId="title-bold-medium">
    <w:name w:val="title-bold-medium"/>
    <w:basedOn w:val="Normal"/>
    <w:qFormat/>
    <w:rsid w:val="000C6648"/>
    <w:pPr>
      <w:spacing w:before="100" w:beforeAutospacing="1" w:after="100" w:afterAutospacing="1"/>
    </w:pPr>
    <w:rPr>
      <w:rFonts w:eastAsia="Arial Unicode MS"/>
      <w:b/>
      <w:bCs/>
      <w:color w:val="000000"/>
      <w:szCs w:val="20"/>
    </w:rPr>
  </w:style>
  <w:style w:type="character" w:customStyle="1" w:styleId="pmterms12">
    <w:name w:val="pmterms12"/>
    <w:rsid w:val="000C6648"/>
    <w:rPr>
      <w:b/>
      <w:bCs/>
      <w:i w:val="0"/>
      <w:iCs w:val="0"/>
      <w:color w:val="000000"/>
    </w:rPr>
  </w:style>
  <w:style w:type="paragraph" w:customStyle="1" w:styleId="lact">
    <w:name w:val="lact"/>
    <w:basedOn w:val="Normal"/>
    <w:qFormat/>
    <w:rsid w:val="000C6648"/>
    <w:pPr>
      <w:spacing w:before="100" w:beforeAutospacing="1" w:after="100" w:afterAutospacing="1"/>
    </w:pPr>
    <w:rPr>
      <w:rFonts w:eastAsia="Arial Unicode MS"/>
      <w:b/>
      <w:bCs/>
      <w:color w:val="000000"/>
      <w:szCs w:val="20"/>
    </w:rPr>
  </w:style>
  <w:style w:type="paragraph" w:styleId="BlockText">
    <w:name w:val="Block Text"/>
    <w:basedOn w:val="Normal"/>
    <w:rsid w:val="000C6648"/>
    <w:pPr>
      <w:ind w:left="229" w:right="229"/>
    </w:pPr>
    <w:rPr>
      <w:rFonts w:ascii="Verdana" w:eastAsia="Times New Roman" w:hAnsi="Verdana"/>
      <w:sz w:val="16"/>
      <w:szCs w:val="20"/>
    </w:rPr>
  </w:style>
  <w:style w:type="paragraph" w:customStyle="1" w:styleId="CardTag">
    <w:name w:val="Card Tag"/>
    <w:basedOn w:val="Normal"/>
    <w:autoRedefine/>
    <w:qFormat/>
    <w:rsid w:val="000C6648"/>
    <w:rPr>
      <w:rFonts w:ascii="Arial Narrow" w:eastAsia="Times New Roman" w:hAnsi="Arial Narrow"/>
      <w:b/>
      <w:sz w:val="24"/>
    </w:rPr>
  </w:style>
  <w:style w:type="paragraph" w:styleId="NormalIndent">
    <w:name w:val="Normal Indent"/>
    <w:basedOn w:val="Normal"/>
    <w:rsid w:val="000C6648"/>
    <w:pPr>
      <w:ind w:left="720"/>
    </w:pPr>
    <w:rPr>
      <w:rFonts w:eastAsia="Times New Roman"/>
      <w:szCs w:val="20"/>
    </w:rPr>
  </w:style>
  <w:style w:type="character" w:customStyle="1" w:styleId="ToReadChar">
    <w:name w:val="To Read Char"/>
    <w:rsid w:val="000C6648"/>
    <w:rPr>
      <w:rFonts w:ascii="Verdana" w:hAnsi="Verdana"/>
      <w:b/>
      <w:szCs w:val="24"/>
      <w:u w:val="single"/>
      <w:lang w:val="en-US" w:eastAsia="en-US" w:bidi="ar-SA"/>
    </w:rPr>
  </w:style>
  <w:style w:type="character" w:customStyle="1" w:styleId="ToReadCharChar">
    <w:name w:val="To Read Char Char"/>
    <w:rsid w:val="000C6648"/>
    <w:rPr>
      <w:rFonts w:ascii="Verdana" w:hAnsi="Verdana"/>
      <w:b/>
      <w:szCs w:val="24"/>
      <w:u w:val="single"/>
      <w:lang w:val="en-US" w:eastAsia="en-US" w:bidi="ar-SA"/>
    </w:rPr>
  </w:style>
  <w:style w:type="paragraph" w:customStyle="1" w:styleId="BLOCKTITLE0">
    <w:name w:val="BLOCK TITLE"/>
    <w:basedOn w:val="Heading1"/>
    <w:qFormat/>
    <w:rsid w:val="000C6648"/>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0C6648"/>
    <w:rPr>
      <w:b/>
      <w:szCs w:val="24"/>
      <w:u w:val="single"/>
      <w:lang w:val="en-US" w:eastAsia="en-US" w:bidi="ar-SA"/>
    </w:rPr>
  </w:style>
  <w:style w:type="paragraph" w:styleId="EnvelopeReturn">
    <w:name w:val="envelope return"/>
    <w:basedOn w:val="Normal"/>
    <w:rsid w:val="000C6648"/>
    <w:rPr>
      <w:rFonts w:eastAsia="Times New Roman"/>
      <w:sz w:val="24"/>
      <w:szCs w:val="20"/>
    </w:rPr>
  </w:style>
  <w:style w:type="paragraph" w:styleId="EnvelopeAddress">
    <w:name w:val="envelope address"/>
    <w:basedOn w:val="Normal"/>
    <w:rsid w:val="000C6648"/>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0C6648"/>
  </w:style>
  <w:style w:type="character" w:customStyle="1" w:styleId="bio">
    <w:name w:val="bio"/>
    <w:basedOn w:val="DefaultParagraphFont"/>
    <w:rsid w:val="000C6648"/>
  </w:style>
  <w:style w:type="character" w:customStyle="1" w:styleId="storytextstyle">
    <w:name w:val="storytextstyle"/>
    <w:basedOn w:val="DefaultParagraphFont"/>
    <w:rsid w:val="000C6648"/>
  </w:style>
  <w:style w:type="character" w:customStyle="1" w:styleId="cardunderlinedCharChar">
    <w:name w:val="card underlined Char Char"/>
    <w:rsid w:val="000C6648"/>
    <w:rPr>
      <w:rFonts w:ascii="Arial" w:hAnsi="Arial"/>
      <w:sz w:val="22"/>
      <w:szCs w:val="24"/>
      <w:u w:val="single"/>
      <w:lang w:val="en-US" w:eastAsia="en-US" w:bidi="ar-SA"/>
    </w:rPr>
  </w:style>
  <w:style w:type="character" w:customStyle="1" w:styleId="Style2Char0">
    <w:name w:val="Style2 Char"/>
    <w:uiPriority w:val="99"/>
    <w:rsid w:val="000C6648"/>
    <w:rPr>
      <w:rFonts w:ascii="Book Antiqua" w:hAnsi="Book Antiqua"/>
      <w:u w:val="thick"/>
      <w:lang w:val="en-US" w:eastAsia="en-US" w:bidi="ar-SA"/>
    </w:rPr>
  </w:style>
  <w:style w:type="character" w:customStyle="1" w:styleId="Style2Char1">
    <w:name w:val="Style2 Char1"/>
    <w:rsid w:val="000C6648"/>
    <w:rPr>
      <w:rFonts w:ascii="Book Antiqua" w:hAnsi="Book Antiqua"/>
      <w:szCs w:val="24"/>
      <w:u w:val="thick"/>
      <w:lang w:val="en-US" w:eastAsia="en-US" w:bidi="ar-SA"/>
    </w:rPr>
  </w:style>
  <w:style w:type="character" w:customStyle="1" w:styleId="articlehead21">
    <w:name w:val="articlehead21"/>
    <w:rsid w:val="000C6648"/>
    <w:rPr>
      <w:rFonts w:ascii="Arial" w:hAnsi="Arial" w:cs="Arial" w:hint="default"/>
      <w:b/>
      <w:bCs/>
      <w:color w:val="660000"/>
      <w:sz w:val="20"/>
      <w:szCs w:val="20"/>
    </w:rPr>
  </w:style>
  <w:style w:type="paragraph" w:customStyle="1" w:styleId="shellscontentions">
    <w:name w:val="shells/contentions"/>
    <w:basedOn w:val="TagCite0"/>
    <w:qFormat/>
    <w:rsid w:val="000C6648"/>
  </w:style>
  <w:style w:type="character" w:customStyle="1" w:styleId="BoldandUnderlineChar2Char1">
    <w:name w:val="Bold and Underline Char2 Char1"/>
    <w:rsid w:val="000C6648"/>
    <w:rPr>
      <w:b/>
      <w:szCs w:val="24"/>
      <w:u w:val="single"/>
      <w:lang w:val="en-US" w:eastAsia="en-US" w:bidi="ar-SA"/>
    </w:rPr>
  </w:style>
  <w:style w:type="character" w:customStyle="1" w:styleId="TagCiteChar1">
    <w:name w:val="Tag/Cite Char1"/>
    <w:rsid w:val="000C6648"/>
    <w:rPr>
      <w:b/>
      <w:lang w:val="en-US" w:eastAsia="en-US" w:bidi="ar-SA"/>
    </w:rPr>
  </w:style>
  <w:style w:type="character" w:customStyle="1" w:styleId="goohl2">
    <w:name w:val="goohl2"/>
    <w:basedOn w:val="DefaultParagraphFont"/>
    <w:rsid w:val="000C6648"/>
  </w:style>
  <w:style w:type="character" w:customStyle="1" w:styleId="Normal10">
    <w:name w:val="Normal1"/>
    <w:basedOn w:val="DefaultParagraphFont"/>
    <w:rsid w:val="000C6648"/>
  </w:style>
  <w:style w:type="paragraph" w:customStyle="1" w:styleId="BriefTitle1">
    <w:name w:val="Brief Title 1"/>
    <w:basedOn w:val="Normal"/>
    <w:qFormat/>
    <w:rsid w:val="000C6648"/>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qFormat/>
    <w:rsid w:val="000C6648"/>
    <w:pPr>
      <w:widowControl w:val="0"/>
      <w:autoSpaceDE w:val="0"/>
      <w:autoSpaceDN w:val="0"/>
      <w:adjustRightInd w:val="0"/>
    </w:pPr>
    <w:rPr>
      <w:rFonts w:eastAsia="Times New Roman"/>
      <w:b/>
      <w:szCs w:val="20"/>
    </w:rPr>
  </w:style>
  <w:style w:type="character" w:customStyle="1" w:styleId="CardCharChar">
    <w:name w:val="Card Char Char"/>
    <w:rsid w:val="000C6648"/>
    <w:rPr>
      <w:lang w:val="en-US" w:eastAsia="en-US" w:bidi="ar-SA"/>
    </w:rPr>
  </w:style>
  <w:style w:type="character" w:customStyle="1" w:styleId="BriefTitle1Char">
    <w:name w:val="Brief Title 1 Char"/>
    <w:rsid w:val="000C6648"/>
    <w:rPr>
      <w:b/>
      <w:u w:val="single"/>
      <w:lang w:val="en-US" w:eastAsia="en-US" w:bidi="ar-SA"/>
    </w:rPr>
  </w:style>
  <w:style w:type="character" w:customStyle="1" w:styleId="TagCiteCharChar">
    <w:name w:val="Tag/Cite Char Char"/>
    <w:rsid w:val="000C6648"/>
    <w:rPr>
      <w:b/>
      <w:lang w:val="en-US" w:eastAsia="en-US" w:bidi="ar-SA"/>
    </w:rPr>
  </w:style>
  <w:style w:type="paragraph" w:customStyle="1" w:styleId="ShellTitles">
    <w:name w:val="ShellTitles"/>
    <w:basedOn w:val="Normal"/>
    <w:qFormat/>
    <w:rsid w:val="000C6648"/>
    <w:pPr>
      <w:widowControl w:val="0"/>
      <w:autoSpaceDE w:val="0"/>
      <w:autoSpaceDN w:val="0"/>
      <w:adjustRightInd w:val="0"/>
    </w:pPr>
    <w:rPr>
      <w:rFonts w:eastAsia="Times New Roman"/>
      <w:b/>
      <w:szCs w:val="20"/>
    </w:rPr>
  </w:style>
  <w:style w:type="paragraph" w:customStyle="1" w:styleId="maintext">
    <w:name w:val="maintext"/>
    <w:basedOn w:val="Normal"/>
    <w:qFormat/>
    <w:rsid w:val="000C6648"/>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qFormat/>
    <w:rsid w:val="000C6648"/>
    <w:pPr>
      <w:spacing w:before="100" w:beforeAutospacing="1" w:after="100" w:afterAutospacing="1"/>
    </w:pPr>
    <w:rPr>
      <w:rFonts w:eastAsia="Times New Roman"/>
    </w:rPr>
  </w:style>
  <w:style w:type="character" w:customStyle="1" w:styleId="btx">
    <w:name w:val="btx"/>
    <w:basedOn w:val="DefaultParagraphFont"/>
    <w:rsid w:val="000C6648"/>
  </w:style>
  <w:style w:type="character" w:customStyle="1" w:styleId="CardChar1">
    <w:name w:val="Card Char1"/>
    <w:rsid w:val="000C6648"/>
    <w:rPr>
      <w:lang w:val="en-US" w:eastAsia="en-US" w:bidi="ar-SA"/>
    </w:rPr>
  </w:style>
  <w:style w:type="character" w:customStyle="1" w:styleId="prodgeneral1">
    <w:name w:val="prodgeneral1"/>
    <w:rsid w:val="000C6648"/>
    <w:rPr>
      <w:rFonts w:ascii="Verdana" w:hAnsi="Verdana" w:hint="default"/>
      <w:b w:val="0"/>
      <w:bCs w:val="0"/>
      <w:caps w:val="0"/>
      <w:color w:val="000000"/>
      <w:spacing w:val="0"/>
      <w:sz w:val="16"/>
      <w:szCs w:val="16"/>
    </w:rPr>
  </w:style>
  <w:style w:type="character" w:customStyle="1" w:styleId="summary1">
    <w:name w:val="summary1"/>
    <w:rsid w:val="000C6648"/>
    <w:rPr>
      <w:rFonts w:ascii="Arial" w:hAnsi="Arial" w:cs="Arial" w:hint="default"/>
      <w:sz w:val="18"/>
      <w:szCs w:val="18"/>
    </w:rPr>
  </w:style>
  <w:style w:type="paragraph" w:customStyle="1" w:styleId="ToRead">
    <w:name w:val="To Read"/>
    <w:basedOn w:val="Normal"/>
    <w:qFormat/>
    <w:rsid w:val="000C6648"/>
    <w:pPr>
      <w:ind w:left="720"/>
    </w:pPr>
    <w:rPr>
      <w:rFonts w:ascii="Verdana" w:eastAsia="Times New Roman" w:hAnsi="Verdana"/>
      <w:b/>
      <w:u w:val="single"/>
    </w:rPr>
  </w:style>
  <w:style w:type="character" w:customStyle="1" w:styleId="text3">
    <w:name w:val="text3"/>
    <w:basedOn w:val="DefaultParagraphFont"/>
    <w:rsid w:val="000C6648"/>
  </w:style>
  <w:style w:type="paragraph" w:customStyle="1" w:styleId="Style1">
    <w:name w:val="Style 1"/>
    <w:basedOn w:val="Normal"/>
    <w:qFormat/>
    <w:rsid w:val="000C6648"/>
    <w:pPr>
      <w:widowControl w:val="0"/>
      <w:ind w:firstLine="216"/>
    </w:pPr>
    <w:rPr>
      <w:rFonts w:eastAsia="Times New Roman"/>
      <w:noProof/>
      <w:color w:val="000000"/>
      <w:szCs w:val="20"/>
    </w:rPr>
  </w:style>
  <w:style w:type="paragraph" w:customStyle="1" w:styleId="Style40">
    <w:name w:val="Style 4"/>
    <w:basedOn w:val="Normal"/>
    <w:qFormat/>
    <w:rsid w:val="000C6648"/>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0C6648"/>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0C6648"/>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0C6648"/>
  </w:style>
  <w:style w:type="paragraph" w:customStyle="1" w:styleId="PageNumber1">
    <w:name w:val="Page Number1"/>
    <w:basedOn w:val="Normal"/>
    <w:next w:val="Normal"/>
    <w:uiPriority w:val="99"/>
    <w:qFormat/>
    <w:rsid w:val="000C6648"/>
    <w:rPr>
      <w:rFonts w:eastAsia="Times New Roman"/>
    </w:rPr>
  </w:style>
  <w:style w:type="paragraph" w:customStyle="1" w:styleId="Cite1">
    <w:name w:val="Cite1"/>
    <w:uiPriority w:val="99"/>
    <w:qFormat/>
    <w:rsid w:val="000C6648"/>
    <w:rPr>
      <w:rFonts w:ascii="Palatino Linotype" w:eastAsia="Times New Roman" w:hAnsi="Palatino Linotype" w:cs="Times New Roman"/>
      <w:bCs/>
      <w:sz w:val="20"/>
      <w:szCs w:val="20"/>
      <w:lang w:val="en-AU"/>
    </w:rPr>
  </w:style>
  <w:style w:type="paragraph" w:customStyle="1" w:styleId="Card1">
    <w:name w:val="Card1"/>
    <w:uiPriority w:val="99"/>
    <w:qFormat/>
    <w:rsid w:val="000C6648"/>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0C6648"/>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qFormat/>
    <w:rsid w:val="000C6648"/>
    <w:pPr>
      <w:ind w:left="288" w:right="288"/>
    </w:pPr>
    <w:rPr>
      <w:rFonts w:eastAsia="Times New Roman"/>
    </w:rPr>
  </w:style>
  <w:style w:type="paragraph" w:customStyle="1" w:styleId="cite21">
    <w:name w:val="cite2"/>
    <w:qFormat/>
    <w:rsid w:val="000C6648"/>
    <w:rPr>
      <w:rFonts w:ascii="Times New Roman" w:eastAsia="Times New Roman" w:hAnsi="Times New Roman" w:cs="Times New Roman"/>
      <w:color w:val="000000"/>
      <w:sz w:val="20"/>
    </w:rPr>
  </w:style>
  <w:style w:type="character" w:customStyle="1" w:styleId="underline1">
    <w:name w:val="underline1"/>
    <w:rsid w:val="000C6648"/>
    <w:rPr>
      <w:rFonts w:ascii="Times New Roman" w:hAnsi="Times New Roman"/>
      <w:sz w:val="20"/>
      <w:u w:val="single"/>
      <w:lang w:eastAsia="en-US"/>
    </w:rPr>
  </w:style>
  <w:style w:type="paragraph" w:customStyle="1" w:styleId="articletext">
    <w:name w:val="articletext"/>
    <w:basedOn w:val="Normal"/>
    <w:uiPriority w:val="99"/>
    <w:qFormat/>
    <w:rsid w:val="000C6648"/>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0C6648"/>
    <w:rPr>
      <w:rFonts w:ascii="Arial Narrow" w:hAnsi="Arial Narrow"/>
      <w:sz w:val="24"/>
      <w:szCs w:val="24"/>
      <w:u w:val="single"/>
      <w:lang w:val="en-US" w:eastAsia="en-US" w:bidi="ar-SA"/>
    </w:rPr>
  </w:style>
  <w:style w:type="character" w:customStyle="1" w:styleId="cardtextsmallChar">
    <w:name w:val="card text small Char"/>
    <w:rsid w:val="000C6648"/>
    <w:rPr>
      <w:rFonts w:ascii="Arial Narrow" w:hAnsi="Arial Narrow"/>
      <w:sz w:val="16"/>
      <w:szCs w:val="24"/>
      <w:lang w:val="en-US" w:eastAsia="en-US" w:bidi="ar-SA"/>
    </w:rPr>
  </w:style>
  <w:style w:type="paragraph" w:customStyle="1" w:styleId="cardtextsmall">
    <w:name w:val="card text small"/>
    <w:basedOn w:val="Normal"/>
    <w:qFormat/>
    <w:rsid w:val="000C6648"/>
    <w:rPr>
      <w:rFonts w:ascii="Arial Narrow" w:eastAsia="Times New Roman" w:hAnsi="Arial Narrow"/>
      <w:sz w:val="16"/>
    </w:rPr>
  </w:style>
  <w:style w:type="paragraph" w:customStyle="1" w:styleId="CaseListNormal">
    <w:name w:val="Case List Normal"/>
    <w:basedOn w:val="Normal"/>
    <w:qFormat/>
    <w:rsid w:val="000C6648"/>
    <w:rPr>
      <w:rFonts w:ascii="Times" w:eastAsia="Times New Roman" w:hAnsi="Times"/>
      <w:szCs w:val="26"/>
    </w:rPr>
  </w:style>
  <w:style w:type="paragraph" w:customStyle="1" w:styleId="Body">
    <w:name w:val="Body"/>
    <w:basedOn w:val="Normal"/>
    <w:uiPriority w:val="99"/>
    <w:qFormat/>
    <w:rsid w:val="000C6648"/>
    <w:pPr>
      <w:outlineLvl w:val="3"/>
    </w:pPr>
    <w:rPr>
      <w:rFonts w:eastAsia="Times New Roman"/>
      <w:szCs w:val="20"/>
    </w:rPr>
  </w:style>
  <w:style w:type="paragraph" w:customStyle="1" w:styleId="3text">
    <w:name w:val="3text"/>
    <w:basedOn w:val="Normal"/>
    <w:uiPriority w:val="99"/>
    <w:qFormat/>
    <w:rsid w:val="000C6648"/>
    <w:pPr>
      <w:spacing w:before="100" w:beforeAutospacing="1" w:after="100" w:afterAutospacing="1"/>
    </w:pPr>
    <w:rPr>
      <w:rFonts w:eastAsia="Times New Roman"/>
      <w:sz w:val="24"/>
    </w:rPr>
  </w:style>
  <w:style w:type="character" w:customStyle="1" w:styleId="countrytitle1">
    <w:name w:val="countrytitle1"/>
    <w:rsid w:val="000C6648"/>
    <w:rPr>
      <w:rFonts w:ascii="Verdana" w:hAnsi="Verdana" w:hint="default"/>
      <w:b/>
      <w:bCs/>
      <w:color w:val="293643"/>
      <w:sz w:val="24"/>
      <w:szCs w:val="24"/>
    </w:rPr>
  </w:style>
  <w:style w:type="character" w:customStyle="1" w:styleId="storyheader1">
    <w:name w:val="storyheader1"/>
    <w:rsid w:val="000C6648"/>
    <w:rPr>
      <w:rFonts w:ascii="Verdana" w:hAnsi="Verdana" w:hint="default"/>
      <w:b/>
      <w:bCs/>
      <w:color w:val="000000"/>
      <w:sz w:val="21"/>
      <w:szCs w:val="21"/>
    </w:rPr>
  </w:style>
  <w:style w:type="paragraph" w:customStyle="1" w:styleId="TimesNewRoman12">
    <w:name w:val="TimesNewRoman12"/>
    <w:uiPriority w:val="99"/>
    <w:qFormat/>
    <w:rsid w:val="000C6648"/>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0C6648"/>
    <w:pPr>
      <w:spacing w:before="100" w:beforeAutospacing="1" w:after="100" w:afterAutospacing="1"/>
    </w:pPr>
    <w:rPr>
      <w:rFonts w:eastAsia="Times New Roman"/>
      <w:sz w:val="24"/>
    </w:rPr>
  </w:style>
  <w:style w:type="character" w:customStyle="1" w:styleId="cardunderlinedChar0">
    <w:name w:val="card underlined Char"/>
    <w:rsid w:val="000C6648"/>
    <w:rPr>
      <w:rFonts w:ascii="Arial" w:hAnsi="Arial"/>
      <w:sz w:val="22"/>
      <w:szCs w:val="24"/>
      <w:u w:val="single"/>
      <w:lang w:val="en-US" w:eastAsia="en-US" w:bidi="ar-SA"/>
    </w:rPr>
  </w:style>
  <w:style w:type="paragraph" w:customStyle="1" w:styleId="medium-normal">
    <w:name w:val="medium-normal"/>
    <w:basedOn w:val="Normal"/>
    <w:qFormat/>
    <w:rsid w:val="000C6648"/>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0C6648"/>
    <w:rPr>
      <w:rFonts w:eastAsia="Times New Roman"/>
      <w:color w:val="000000"/>
      <w:sz w:val="18"/>
    </w:rPr>
  </w:style>
  <w:style w:type="paragraph" w:customStyle="1" w:styleId="text1">
    <w:name w:val="text1"/>
    <w:basedOn w:val="Normal"/>
    <w:autoRedefine/>
    <w:uiPriority w:val="99"/>
    <w:qFormat/>
    <w:rsid w:val="000C6648"/>
    <w:rPr>
      <w:rFonts w:eastAsia="Times New Roman"/>
      <w:szCs w:val="20"/>
    </w:rPr>
  </w:style>
  <w:style w:type="character" w:customStyle="1" w:styleId="article1">
    <w:name w:val="article1"/>
    <w:rsid w:val="000C6648"/>
    <w:rPr>
      <w:rFonts w:ascii="Verdana" w:hAnsi="Verdana" w:hint="default"/>
      <w:color w:val="333333"/>
      <w:sz w:val="16"/>
      <w:szCs w:val="16"/>
    </w:rPr>
  </w:style>
  <w:style w:type="paragraph" w:customStyle="1" w:styleId="RepeatBlockHeading">
    <w:name w:val="Repeat Block Heading"/>
    <w:basedOn w:val="Normal"/>
    <w:autoRedefine/>
    <w:qFormat/>
    <w:rsid w:val="000C6648"/>
    <w:pPr>
      <w:jc w:val="center"/>
    </w:pPr>
    <w:rPr>
      <w:rFonts w:eastAsia="Times New Roman"/>
      <w:b/>
      <w:smallCaps/>
      <w:color w:val="000000"/>
      <w:sz w:val="24"/>
      <w:u w:val="thick"/>
    </w:rPr>
  </w:style>
  <w:style w:type="character" w:customStyle="1" w:styleId="Hyperlink6">
    <w:name w:val="Hyperlink6"/>
    <w:rsid w:val="000C6648"/>
    <w:rPr>
      <w:color w:val="3300CC"/>
      <w:u w:val="single"/>
    </w:rPr>
  </w:style>
  <w:style w:type="paragraph" w:customStyle="1" w:styleId="story-headline">
    <w:name w:val="story-headline"/>
    <w:basedOn w:val="Normal"/>
    <w:uiPriority w:val="99"/>
    <w:qFormat/>
    <w:rsid w:val="000C6648"/>
    <w:pPr>
      <w:spacing w:before="72" w:after="72"/>
    </w:pPr>
    <w:rPr>
      <w:rFonts w:eastAsia="Times New Roman"/>
      <w:b/>
      <w:bCs/>
      <w:sz w:val="26"/>
      <w:szCs w:val="26"/>
    </w:rPr>
  </w:style>
  <w:style w:type="paragraph" w:customStyle="1" w:styleId="story-body">
    <w:name w:val="story-body"/>
    <w:basedOn w:val="Normal"/>
    <w:uiPriority w:val="99"/>
    <w:qFormat/>
    <w:rsid w:val="000C6648"/>
    <w:pPr>
      <w:spacing w:before="100" w:beforeAutospacing="1" w:after="100" w:afterAutospacing="1"/>
    </w:pPr>
    <w:rPr>
      <w:rFonts w:eastAsia="Times New Roman"/>
    </w:rPr>
  </w:style>
  <w:style w:type="character" w:customStyle="1" w:styleId="story-posted-date1">
    <w:name w:val="story-posted-date1"/>
    <w:rsid w:val="000C6648"/>
    <w:rPr>
      <w:rFonts w:ascii="Arial" w:hAnsi="Arial" w:cs="Arial" w:hint="default"/>
      <w:b w:val="0"/>
      <w:bCs w:val="0"/>
      <w:sz w:val="19"/>
      <w:szCs w:val="19"/>
    </w:rPr>
  </w:style>
  <w:style w:type="paragraph" w:customStyle="1" w:styleId="story-dateline">
    <w:name w:val="story-dateline"/>
    <w:basedOn w:val="Normal"/>
    <w:uiPriority w:val="99"/>
    <w:qFormat/>
    <w:rsid w:val="000C6648"/>
    <w:rPr>
      <w:rFonts w:eastAsia="Times New Roman"/>
      <w:b/>
      <w:bCs/>
    </w:rPr>
  </w:style>
  <w:style w:type="paragraph" w:customStyle="1" w:styleId="TextofCards">
    <w:name w:val="Text of Cards"/>
    <w:basedOn w:val="Normal"/>
    <w:uiPriority w:val="99"/>
    <w:qFormat/>
    <w:rsid w:val="000C6648"/>
    <w:rPr>
      <w:rFonts w:eastAsia="Times New Roman"/>
      <w:color w:val="000000"/>
      <w:spacing w:val="6"/>
      <w:szCs w:val="23"/>
    </w:rPr>
  </w:style>
  <w:style w:type="paragraph" w:customStyle="1" w:styleId="Corpotesto">
    <w:name w:val="Corpo testo"/>
    <w:basedOn w:val="Normal"/>
    <w:uiPriority w:val="99"/>
    <w:qFormat/>
    <w:rsid w:val="000C6648"/>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0C6648"/>
    <w:rPr>
      <w:rFonts w:eastAsia="SimSun" w:cs="Arial"/>
      <w:b/>
      <w:bCs/>
      <w:iCs/>
      <w:sz w:val="24"/>
      <w:szCs w:val="28"/>
      <w:lang w:val="en-US" w:eastAsia="zh-CN" w:bidi="ar-SA"/>
    </w:rPr>
  </w:style>
  <w:style w:type="paragraph" w:customStyle="1" w:styleId="PageHeading">
    <w:name w:val="Page Heading"/>
    <w:basedOn w:val="Heading2"/>
    <w:qFormat/>
    <w:rsid w:val="000C6648"/>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0C6648"/>
  </w:style>
  <w:style w:type="paragraph" w:customStyle="1" w:styleId="tagCharChar1Char">
    <w:name w:val="tag Char Char1 Char"/>
    <w:uiPriority w:val="99"/>
    <w:qFormat/>
    <w:rsid w:val="000C6648"/>
    <w:pPr>
      <w:spacing w:after="160" w:line="259" w:lineRule="auto"/>
    </w:pPr>
    <w:rPr>
      <w:rFonts w:eastAsia="Times New Roman"/>
      <w:b/>
      <w:bCs/>
    </w:rPr>
  </w:style>
  <w:style w:type="character" w:customStyle="1" w:styleId="textmedium">
    <w:name w:val="textmedium"/>
    <w:basedOn w:val="DefaultParagraphFont"/>
    <w:rsid w:val="000C6648"/>
  </w:style>
  <w:style w:type="character" w:customStyle="1" w:styleId="citation1">
    <w:name w:val="citation1"/>
    <w:rsid w:val="000C6648"/>
    <w:rPr>
      <w:rFonts w:ascii="Verdana" w:hAnsi="Verdana" w:hint="default"/>
      <w:sz w:val="17"/>
      <w:szCs w:val="17"/>
    </w:rPr>
  </w:style>
  <w:style w:type="character" w:customStyle="1" w:styleId="hithighlite">
    <w:name w:val="hithighlite"/>
    <w:basedOn w:val="DefaultParagraphFont"/>
    <w:rsid w:val="000C6648"/>
  </w:style>
  <w:style w:type="character" w:customStyle="1" w:styleId="articlecontent">
    <w:name w:val="articlecontent"/>
    <w:basedOn w:val="DefaultParagraphFont"/>
    <w:rsid w:val="000C6648"/>
  </w:style>
  <w:style w:type="paragraph" w:styleId="FootnoteText">
    <w:name w:val="footnote text"/>
    <w:basedOn w:val="Normal"/>
    <w:link w:val="FootnoteTextChar"/>
    <w:rsid w:val="000C6648"/>
    <w:rPr>
      <w:rFonts w:ascii="Times" w:eastAsia="Times" w:hAnsi="Times"/>
      <w:szCs w:val="20"/>
    </w:rPr>
  </w:style>
  <w:style w:type="character" w:customStyle="1" w:styleId="FootnoteTextChar">
    <w:name w:val="Footnote Text Char"/>
    <w:basedOn w:val="DefaultParagraphFont"/>
    <w:link w:val="FootnoteText"/>
    <w:rsid w:val="000C6648"/>
    <w:rPr>
      <w:rFonts w:ascii="Times" w:eastAsia="Times" w:hAnsi="Times"/>
      <w:sz w:val="22"/>
      <w:szCs w:val="20"/>
    </w:rPr>
  </w:style>
  <w:style w:type="paragraph" w:customStyle="1" w:styleId="inside-copy">
    <w:name w:val="inside-copy"/>
    <w:basedOn w:val="Normal"/>
    <w:qFormat/>
    <w:rsid w:val="000C6648"/>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qFormat/>
    <w:rsid w:val="000C6648"/>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0C6648"/>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0C6648"/>
  </w:style>
  <w:style w:type="paragraph" w:customStyle="1" w:styleId="ProjectTitleLine">
    <w:name w:val="Project Title Line"/>
    <w:basedOn w:val="Normal"/>
    <w:next w:val="Normal"/>
    <w:autoRedefine/>
    <w:uiPriority w:val="99"/>
    <w:qFormat/>
    <w:rsid w:val="000C6648"/>
    <w:pPr>
      <w:jc w:val="center"/>
    </w:pPr>
    <w:rPr>
      <w:rFonts w:eastAsia="Times New Roman"/>
      <w:caps/>
      <w:szCs w:val="20"/>
    </w:rPr>
  </w:style>
  <w:style w:type="character" w:customStyle="1" w:styleId="fource1">
    <w:name w:val="fource1"/>
    <w:rsid w:val="000C6648"/>
    <w:rPr>
      <w:sz w:val="34"/>
      <w:szCs w:val="34"/>
    </w:rPr>
  </w:style>
  <w:style w:type="paragraph" w:customStyle="1" w:styleId="LanguageStrike">
    <w:name w:val="Language Strike"/>
    <w:basedOn w:val="Normal"/>
    <w:next w:val="Normal"/>
    <w:qFormat/>
    <w:rsid w:val="000C6648"/>
    <w:rPr>
      <w:rFonts w:ascii="Arial Narrow" w:eastAsia="Times New Roman" w:hAnsi="Arial Narrow"/>
      <w:strike/>
    </w:rPr>
  </w:style>
  <w:style w:type="character" w:customStyle="1" w:styleId="LanguageStrikeChar">
    <w:name w:val="Language Strike Char"/>
    <w:rsid w:val="000C6648"/>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0C6648"/>
    <w:rPr>
      <w:rFonts w:eastAsia="Times New Roman"/>
      <w:szCs w:val="20"/>
      <w:u w:val="single"/>
    </w:rPr>
  </w:style>
  <w:style w:type="paragraph" w:customStyle="1" w:styleId="Normal10pt">
    <w:name w:val="Normal + 10 pt"/>
    <w:basedOn w:val="Normal"/>
    <w:qFormat/>
    <w:rsid w:val="000C6648"/>
    <w:rPr>
      <w:rFonts w:eastAsia="Times New Roman"/>
      <w:szCs w:val="20"/>
    </w:rPr>
  </w:style>
  <w:style w:type="paragraph" w:customStyle="1" w:styleId="cardChar1Char">
    <w:name w:val="card Char1 Char"/>
    <w:basedOn w:val="Normal"/>
    <w:uiPriority w:val="99"/>
    <w:qFormat/>
    <w:rsid w:val="000C6648"/>
    <w:pPr>
      <w:ind w:left="288" w:right="288"/>
    </w:pPr>
    <w:rPr>
      <w:rFonts w:eastAsia="Times New Roman"/>
      <w:szCs w:val="20"/>
    </w:rPr>
  </w:style>
  <w:style w:type="character" w:customStyle="1" w:styleId="normal11">
    <w:name w:val="normal1"/>
    <w:basedOn w:val="DefaultParagraphFont"/>
    <w:rsid w:val="000C6648"/>
  </w:style>
  <w:style w:type="character" w:customStyle="1" w:styleId="ds">
    <w:name w:val="ds"/>
    <w:basedOn w:val="DefaultParagraphFont"/>
    <w:rsid w:val="000C6648"/>
  </w:style>
  <w:style w:type="character" w:customStyle="1" w:styleId="UnderliningChar1">
    <w:name w:val="Underlining Char1"/>
    <w:rsid w:val="000C6648"/>
    <w:rPr>
      <w:rFonts w:ascii="Arial Narrow" w:hAnsi="Arial Narrow"/>
      <w:szCs w:val="24"/>
      <w:u w:val="single"/>
      <w:lang w:val="en-US" w:eastAsia="en-US" w:bidi="ar-SA"/>
    </w:rPr>
  </w:style>
  <w:style w:type="character" w:customStyle="1" w:styleId="UnderliningChar2">
    <w:name w:val="Underlining Char2"/>
    <w:rsid w:val="000C6648"/>
    <w:rPr>
      <w:rFonts w:ascii="Arial Narrow" w:hAnsi="Arial Narrow"/>
      <w:szCs w:val="24"/>
      <w:u w:val="single"/>
      <w:lang w:val="en-US" w:eastAsia="en-US" w:bidi="ar-SA"/>
    </w:rPr>
  </w:style>
  <w:style w:type="character" w:customStyle="1" w:styleId="MicroTextChar1">
    <w:name w:val="MicroText Char1"/>
    <w:rsid w:val="000C6648"/>
    <w:rPr>
      <w:rFonts w:ascii="Arial Narrow" w:hAnsi="Arial Narrow"/>
      <w:sz w:val="12"/>
      <w:szCs w:val="24"/>
      <w:lang w:val="en-US" w:eastAsia="en-US" w:bidi="ar-SA"/>
    </w:rPr>
  </w:style>
  <w:style w:type="paragraph" w:customStyle="1" w:styleId="CM12">
    <w:name w:val="CM12"/>
    <w:basedOn w:val="Default"/>
    <w:next w:val="Default"/>
    <w:uiPriority w:val="99"/>
    <w:qFormat/>
    <w:rsid w:val="000C6648"/>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0C6648"/>
    <w:pPr>
      <w:widowControl w:val="0"/>
      <w:spacing w:after="480"/>
    </w:pPr>
    <w:rPr>
      <w:rFonts w:ascii="Granjon LT Std" w:hAnsi="Granjon LT Std"/>
      <w:color w:val="auto"/>
    </w:rPr>
  </w:style>
  <w:style w:type="paragraph" w:customStyle="1" w:styleId="CM10">
    <w:name w:val="CM10"/>
    <w:basedOn w:val="Default"/>
    <w:next w:val="Default"/>
    <w:qFormat/>
    <w:rsid w:val="000C6648"/>
    <w:pPr>
      <w:widowControl w:val="0"/>
      <w:spacing w:line="320" w:lineRule="atLeast"/>
    </w:pPr>
    <w:rPr>
      <w:rFonts w:ascii="Granjon LT Std" w:hAnsi="Granjon LT Std"/>
      <w:color w:val="auto"/>
    </w:rPr>
  </w:style>
  <w:style w:type="character" w:styleId="EndnoteReference">
    <w:name w:val="endnote reference"/>
    <w:rsid w:val="000C6648"/>
    <w:rPr>
      <w:vertAlign w:val="baseline"/>
    </w:rPr>
  </w:style>
  <w:style w:type="paragraph" w:customStyle="1" w:styleId="bold">
    <w:name w:val="bold"/>
    <w:basedOn w:val="Normal"/>
    <w:qFormat/>
    <w:rsid w:val="000C6648"/>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0C6648"/>
    <w:rPr>
      <w:rFonts w:ascii="Arial Narrow" w:eastAsia="Times New Roman" w:hAnsi="Arial Narrow"/>
      <w:strike/>
      <w:szCs w:val="20"/>
    </w:rPr>
  </w:style>
  <w:style w:type="paragraph" w:customStyle="1" w:styleId="textbodyblack">
    <w:name w:val="textbodyblack"/>
    <w:basedOn w:val="Normal"/>
    <w:qFormat/>
    <w:rsid w:val="000C6648"/>
    <w:pPr>
      <w:spacing w:before="100" w:beforeAutospacing="1" w:after="100" w:afterAutospacing="1"/>
    </w:pPr>
    <w:rPr>
      <w:rFonts w:eastAsia="Times New Roman"/>
      <w:sz w:val="24"/>
    </w:rPr>
  </w:style>
  <w:style w:type="character" w:customStyle="1" w:styleId="DefaultPara">
    <w:name w:val="Default Para"/>
    <w:rsid w:val="000C6648"/>
    <w:rPr>
      <w:sz w:val="20"/>
    </w:rPr>
  </w:style>
  <w:style w:type="character" w:customStyle="1" w:styleId="SYSHYPERTEXT">
    <w:name w:val="SYS_HYPERTEXT"/>
    <w:rsid w:val="000C6648"/>
    <w:rPr>
      <w:color w:val="0000FF"/>
      <w:u w:val="single"/>
    </w:rPr>
  </w:style>
  <w:style w:type="character" w:customStyle="1" w:styleId="Hyperlink1">
    <w:name w:val="Hyperlink1"/>
    <w:rsid w:val="000C6648"/>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0C6648"/>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0C6648"/>
    <w:rPr>
      <w:rFonts w:ascii="Arial Narrow" w:hAnsi="Arial Narrow"/>
      <w:noProof w:val="0"/>
      <w:szCs w:val="24"/>
      <w:u w:val="single"/>
      <w:lang w:val="en-US" w:eastAsia="en-US" w:bidi="ar-SA"/>
    </w:rPr>
  </w:style>
  <w:style w:type="paragraph" w:customStyle="1" w:styleId="BlockHeading1">
    <w:name w:val="Block Heading 1"/>
    <w:basedOn w:val="Normal"/>
    <w:qFormat/>
    <w:rsid w:val="000C6648"/>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0C6648"/>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0C6648"/>
    <w:rPr>
      <w:b/>
      <w:u w:val="single"/>
    </w:rPr>
  </w:style>
  <w:style w:type="character" w:customStyle="1" w:styleId="StyleTagTimesNewRomanChar">
    <w:name w:val="Style Tag + Times New Roman Char"/>
    <w:rsid w:val="000C6648"/>
    <w:rPr>
      <w:b/>
      <w:bCs/>
      <w:noProof w:val="0"/>
      <w:sz w:val="24"/>
      <w:szCs w:val="24"/>
      <w:lang w:val="en-US" w:eastAsia="en-US" w:bidi="ar-SA"/>
    </w:rPr>
  </w:style>
  <w:style w:type="character" w:customStyle="1" w:styleId="ShrinkChar">
    <w:name w:val="Shrink Char"/>
    <w:link w:val="Shrink"/>
    <w:rsid w:val="000C6648"/>
    <w:rPr>
      <w:rFonts w:cs="Courier"/>
      <w:bCs/>
      <w:sz w:val="16"/>
      <w:szCs w:val="16"/>
    </w:rPr>
  </w:style>
  <w:style w:type="paragraph" w:customStyle="1" w:styleId="SmallCard">
    <w:name w:val="Small Card"/>
    <w:basedOn w:val="Normal"/>
    <w:uiPriority w:val="99"/>
    <w:qFormat/>
    <w:rsid w:val="000C6648"/>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0C6648"/>
    <w:rPr>
      <w:rFonts w:ascii="Arial Narrow" w:hAnsi="Arial Narrow" w:cs="Arial"/>
      <w:b/>
      <w:bCs/>
      <w:iCs/>
      <w:sz w:val="24"/>
      <w:szCs w:val="28"/>
      <w:lang w:val="en-US" w:eastAsia="en-US" w:bidi="ar-SA"/>
    </w:rPr>
  </w:style>
  <w:style w:type="character" w:customStyle="1" w:styleId="UnderliningCharChar">
    <w:name w:val="Underlining Char Char"/>
    <w:rsid w:val="000C6648"/>
    <w:rPr>
      <w:rFonts w:ascii="Arial Narrow" w:hAnsi="Arial Narrow"/>
      <w:szCs w:val="24"/>
      <w:u w:val="single"/>
      <w:lang w:val="en-US" w:eastAsia="en-US" w:bidi="ar-SA"/>
    </w:rPr>
  </w:style>
  <w:style w:type="character" w:customStyle="1" w:styleId="StyleArialNarrow12ptBold">
    <w:name w:val="Style Arial Narrow 12 pt Bold"/>
    <w:rsid w:val="000C6648"/>
    <w:rPr>
      <w:rFonts w:ascii="Arial Narrow" w:hAnsi="Arial Narrow"/>
      <w:b/>
      <w:bCs/>
      <w:sz w:val="24"/>
    </w:rPr>
  </w:style>
  <w:style w:type="character" w:customStyle="1" w:styleId="Style1CharChar">
    <w:name w:val="Style1 Char Char"/>
    <w:rsid w:val="000C6648"/>
    <w:rPr>
      <w:sz w:val="16"/>
      <w:szCs w:val="16"/>
      <w:lang w:val="en-US" w:eastAsia="en-US" w:bidi="ar-SA"/>
    </w:rPr>
  </w:style>
  <w:style w:type="character" w:customStyle="1" w:styleId="UnderlinedCharChar1">
    <w:name w:val="Underlined Char Char1"/>
    <w:rsid w:val="000C6648"/>
    <w:rPr>
      <w:rFonts w:ascii="Bell MT" w:eastAsia="Times New Roman" w:hAnsi="Bell MT"/>
      <w:bCs/>
      <w:iCs/>
      <w:sz w:val="22"/>
      <w:u w:val="single"/>
    </w:rPr>
  </w:style>
  <w:style w:type="character" w:customStyle="1" w:styleId="Heading2CharChar2">
    <w:name w:val="Heading 2 Char Char2"/>
    <w:rsid w:val="000C6648"/>
    <w:rPr>
      <w:rFonts w:cs="Arial"/>
      <w:b/>
      <w:bCs/>
      <w:iCs/>
      <w:sz w:val="22"/>
      <w:szCs w:val="28"/>
      <w:lang w:val="en-US" w:eastAsia="en-US" w:bidi="ar-SA"/>
    </w:rPr>
  </w:style>
  <w:style w:type="character" w:customStyle="1" w:styleId="doctitle">
    <w:name w:val="doctitle"/>
    <w:rsid w:val="000C6648"/>
  </w:style>
  <w:style w:type="character" w:customStyle="1" w:styleId="FooterChar1">
    <w:name w:val="Footer Char1"/>
    <w:uiPriority w:val="99"/>
    <w:semiHidden/>
    <w:rsid w:val="000C6648"/>
    <w:rPr>
      <w:rFonts w:ascii="Garamond" w:eastAsia="Calibri" w:hAnsi="Garamond" w:cs="Times New Roman"/>
      <w:szCs w:val="22"/>
    </w:rPr>
  </w:style>
  <w:style w:type="paragraph" w:customStyle="1" w:styleId="CiteCorrected">
    <w:name w:val="Cite Corrected"/>
    <w:basedOn w:val="Normal"/>
    <w:link w:val="CiteCorrectedChar"/>
    <w:qFormat/>
    <w:rsid w:val="000C6648"/>
    <w:rPr>
      <w:rFonts w:eastAsia="Times New Roman"/>
      <w:b/>
      <w:bCs/>
      <w:sz w:val="24"/>
      <w:szCs w:val="16"/>
      <w:u w:val="single"/>
    </w:rPr>
  </w:style>
  <w:style w:type="character" w:customStyle="1" w:styleId="CiteCorrectedChar">
    <w:name w:val="Cite Corrected Char"/>
    <w:link w:val="CiteCorrected"/>
    <w:rsid w:val="000C6648"/>
    <w:rPr>
      <w:rFonts w:ascii="Calibri" w:eastAsia="Times New Roman" w:hAnsi="Calibri"/>
      <w:b/>
      <w:bCs/>
      <w:szCs w:val="16"/>
      <w:u w:val="single"/>
    </w:rPr>
  </w:style>
  <w:style w:type="character" w:customStyle="1" w:styleId="cardtext-underlined">
    <w:name w:val="card text- underlined"/>
    <w:rsid w:val="000C6648"/>
    <w:rPr>
      <w:rFonts w:ascii="Garamond" w:hAnsi="Garamond"/>
      <w:u w:val="single"/>
    </w:rPr>
  </w:style>
  <w:style w:type="numbering" w:customStyle="1" w:styleId="NoList6">
    <w:name w:val="No List6"/>
    <w:next w:val="NoList"/>
    <w:uiPriority w:val="99"/>
    <w:semiHidden/>
    <w:unhideWhenUsed/>
    <w:rsid w:val="000C6648"/>
  </w:style>
  <w:style w:type="numbering" w:customStyle="1" w:styleId="NoList7">
    <w:name w:val="No List7"/>
    <w:next w:val="NoList"/>
    <w:semiHidden/>
    <w:unhideWhenUsed/>
    <w:rsid w:val="000C6648"/>
  </w:style>
  <w:style w:type="character" w:customStyle="1" w:styleId="stylestylebold12pt">
    <w:name w:val="stylestylebold12pt"/>
    <w:basedOn w:val="DefaultParagraphFont"/>
    <w:rsid w:val="000C6648"/>
  </w:style>
  <w:style w:type="character" w:customStyle="1" w:styleId="styleboldunderline">
    <w:name w:val="styleboldunderline"/>
    <w:basedOn w:val="DefaultParagraphFont"/>
    <w:rsid w:val="000C6648"/>
  </w:style>
  <w:style w:type="character" w:customStyle="1" w:styleId="Styleunderline11pt">
    <w:name w:val="Style underline + 11 pt"/>
    <w:rsid w:val="000C6648"/>
    <w:rPr>
      <w:rFonts w:ascii="Times New Roman" w:hAnsi="Times New Roman"/>
      <w:b w:val="0"/>
      <w:bCs w:val="0"/>
      <w:sz w:val="20"/>
      <w:u w:val="single"/>
    </w:rPr>
  </w:style>
  <w:style w:type="character" w:customStyle="1" w:styleId="Styleunderline11ptBold">
    <w:name w:val="Style underline + 11 pt Bold"/>
    <w:rsid w:val="000C6648"/>
    <w:rPr>
      <w:rFonts w:ascii="Times New Roman" w:hAnsi="Times New Roman"/>
      <w:b/>
      <w:bCs w:val="0"/>
      <w:sz w:val="20"/>
      <w:u w:val="single"/>
    </w:rPr>
  </w:style>
  <w:style w:type="paragraph" w:customStyle="1" w:styleId="story-body-text">
    <w:name w:val="story-body-text"/>
    <w:basedOn w:val="Normal"/>
    <w:uiPriority w:val="99"/>
    <w:qFormat/>
    <w:rsid w:val="000C6648"/>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0C6648"/>
  </w:style>
  <w:style w:type="character" w:customStyle="1" w:styleId="BriefTitleChar">
    <w:name w:val="Brief Title Char"/>
    <w:basedOn w:val="DefaultParagraphFont"/>
    <w:rsid w:val="000C6648"/>
    <w:rPr>
      <w:b/>
      <w:sz w:val="24"/>
      <w:szCs w:val="24"/>
      <w:u w:val="single"/>
      <w:lang w:val="en-US" w:eastAsia="en-US" w:bidi="ar-SA"/>
    </w:rPr>
  </w:style>
  <w:style w:type="paragraph" w:customStyle="1" w:styleId="BriefTitle2">
    <w:name w:val="Brief Title 2"/>
    <w:basedOn w:val="Heading1"/>
    <w:uiPriority w:val="99"/>
    <w:qFormat/>
    <w:rsid w:val="000C6648"/>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0C6648"/>
    <w:rPr>
      <w:b/>
      <w:sz w:val="24"/>
      <w:szCs w:val="24"/>
      <w:u w:val="single"/>
      <w:lang w:val="en-US" w:eastAsia="en-US" w:bidi="ar-SA"/>
    </w:rPr>
  </w:style>
  <w:style w:type="paragraph" w:customStyle="1" w:styleId="cards0">
    <w:name w:val="cards"/>
    <w:basedOn w:val="Normal"/>
    <w:qFormat/>
    <w:rsid w:val="000C6648"/>
    <w:rPr>
      <w:rFonts w:eastAsia="Calibri"/>
    </w:rPr>
  </w:style>
  <w:style w:type="character" w:customStyle="1" w:styleId="StyleStyleUnderline411ptBold">
    <w:name w:val="Style Style Underline4 + 11 pt Bold"/>
    <w:basedOn w:val="DefaultParagraphFont"/>
    <w:rsid w:val="000C6648"/>
    <w:rPr>
      <w:b/>
      <w:bCs/>
      <w:sz w:val="20"/>
      <w:u w:val="single"/>
    </w:rPr>
  </w:style>
  <w:style w:type="character" w:customStyle="1" w:styleId="Style9ptUnderline2">
    <w:name w:val="Style 9 pt Underline2"/>
    <w:rsid w:val="000C6648"/>
    <w:rPr>
      <w:sz w:val="20"/>
      <w:u w:val="single"/>
    </w:rPr>
  </w:style>
  <w:style w:type="character" w:customStyle="1" w:styleId="FootnoteTextChar1">
    <w:name w:val="Footnote Text Char1"/>
    <w:basedOn w:val="DefaultParagraphFont"/>
    <w:uiPriority w:val="99"/>
    <w:semiHidden/>
    <w:rsid w:val="000C6648"/>
    <w:rPr>
      <w:rFonts w:ascii="Georgia" w:hAnsi="Georgia"/>
      <w:sz w:val="20"/>
      <w:szCs w:val="20"/>
    </w:rPr>
  </w:style>
  <w:style w:type="character" w:customStyle="1" w:styleId="SubtitleChar1">
    <w:name w:val="Subtitle Char1"/>
    <w:aliases w:val="Underlined card text Char1"/>
    <w:basedOn w:val="DefaultParagraphFont"/>
    <w:uiPriority w:val="99"/>
    <w:rsid w:val="000C6648"/>
    <w:rPr>
      <w:rFonts w:eastAsiaTheme="minorEastAsia"/>
      <w:color w:val="5A5A5A" w:themeColor="text1" w:themeTint="A5"/>
      <w:spacing w:val="15"/>
    </w:rPr>
  </w:style>
  <w:style w:type="character" w:customStyle="1" w:styleId="DateChar1">
    <w:name w:val="Date Char1"/>
    <w:basedOn w:val="DefaultParagraphFont"/>
    <w:uiPriority w:val="99"/>
    <w:semiHidden/>
    <w:rsid w:val="000C6648"/>
    <w:rPr>
      <w:rFonts w:ascii="Georgia" w:hAnsi="Georgia"/>
    </w:rPr>
  </w:style>
  <w:style w:type="character" w:customStyle="1" w:styleId="BodyText2Char1">
    <w:name w:val="Body Text 2 Char1"/>
    <w:basedOn w:val="DefaultParagraphFont"/>
    <w:uiPriority w:val="99"/>
    <w:semiHidden/>
    <w:rsid w:val="000C6648"/>
    <w:rPr>
      <w:rFonts w:ascii="Georgia" w:hAnsi="Georgia"/>
    </w:rPr>
  </w:style>
  <w:style w:type="character" w:customStyle="1" w:styleId="PlainTextChar1">
    <w:name w:val="Plain Text Char1"/>
    <w:basedOn w:val="DefaultParagraphFont"/>
    <w:uiPriority w:val="99"/>
    <w:semiHidden/>
    <w:rsid w:val="000C6648"/>
    <w:rPr>
      <w:rFonts w:ascii="Consolas" w:hAnsi="Consolas"/>
      <w:sz w:val="21"/>
      <w:szCs w:val="21"/>
    </w:rPr>
  </w:style>
  <w:style w:type="character" w:customStyle="1" w:styleId="StyleCardText11ptUnderlineChar">
    <w:name w:val="Style Card Text + 11 pt Underline Char"/>
    <w:link w:val="StyleCardText11ptUnderline"/>
    <w:locked/>
    <w:rsid w:val="000C6648"/>
    <w:rPr>
      <w:u w:val="single"/>
    </w:rPr>
  </w:style>
  <w:style w:type="paragraph" w:customStyle="1" w:styleId="StyleCardText11ptUnderline">
    <w:name w:val="Style Card Text + 11 pt Underline"/>
    <w:link w:val="StyleCardText11ptUnderlineChar"/>
    <w:qFormat/>
    <w:rsid w:val="000C6648"/>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0C6648"/>
    <w:rPr>
      <w:rFonts w:ascii="Georgia" w:hAnsi="Georgia"/>
      <w:sz w:val="16"/>
    </w:rPr>
  </w:style>
  <w:style w:type="paragraph" w:customStyle="1" w:styleId="StyleMinimizedText11pt">
    <w:name w:val="Style Minimized Text + 11 pt"/>
    <w:basedOn w:val="Normal"/>
    <w:link w:val="StyleMinimizedText11ptChar"/>
    <w:qFormat/>
    <w:rsid w:val="000C6648"/>
    <w:rPr>
      <w:rFonts w:ascii="Georgia" w:hAnsi="Georgia"/>
      <w:sz w:val="16"/>
    </w:rPr>
  </w:style>
  <w:style w:type="character" w:customStyle="1" w:styleId="StyleMinimizedText11pt1Char">
    <w:name w:val="Style Minimized Text + 11 pt1 Char"/>
    <w:basedOn w:val="DefaultParagraphFont"/>
    <w:link w:val="StyleMinimizedText11pt1"/>
    <w:locked/>
    <w:rsid w:val="000C6648"/>
    <w:rPr>
      <w:rFonts w:ascii="Georgia" w:hAnsi="Georgia"/>
      <w:sz w:val="16"/>
    </w:rPr>
  </w:style>
  <w:style w:type="paragraph" w:customStyle="1" w:styleId="StyleMinimizedText11pt1">
    <w:name w:val="Style Minimized Text + 11 pt1"/>
    <w:basedOn w:val="Normal"/>
    <w:link w:val="StyleMinimizedText11pt1Char"/>
    <w:qFormat/>
    <w:rsid w:val="000C6648"/>
    <w:rPr>
      <w:rFonts w:ascii="Georgia" w:hAnsi="Georgia"/>
      <w:sz w:val="16"/>
    </w:rPr>
  </w:style>
  <w:style w:type="character" w:customStyle="1" w:styleId="Debate-CardSmalltextF2Char">
    <w:name w:val="Debate- Card Small text F2 Char"/>
    <w:link w:val="Debate-CardSmalltextF2"/>
    <w:locked/>
    <w:rsid w:val="000C6648"/>
    <w:rPr>
      <w:rFonts w:ascii="Arial Narrow" w:hAnsi="Arial Narrow"/>
      <w:sz w:val="16"/>
    </w:rPr>
  </w:style>
  <w:style w:type="paragraph" w:customStyle="1" w:styleId="Debate-CardSmalltextF2">
    <w:name w:val="Debate- Card Small text F2"/>
    <w:basedOn w:val="Normal"/>
    <w:next w:val="Normal"/>
    <w:link w:val="Debate-CardSmalltextF2Char"/>
    <w:qFormat/>
    <w:rsid w:val="000C6648"/>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0C6648"/>
    <w:rPr>
      <w:rFonts w:ascii="Arial Narrow" w:hAnsi="Arial Narrow"/>
      <w:b/>
      <w:sz w:val="18"/>
      <w:u w:val="single"/>
    </w:rPr>
  </w:style>
  <w:style w:type="paragraph" w:customStyle="1" w:styleId="Debate-EmphasizedText-F5">
    <w:name w:val="Debate- Emphasized Text- F5"/>
    <w:basedOn w:val="Normal"/>
    <w:link w:val="Debate-EmphasizedText-F5Char"/>
    <w:qFormat/>
    <w:rsid w:val="000C6648"/>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0C6648"/>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0C6648"/>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0C6648"/>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0C6648"/>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0C6648"/>
    <w:rPr>
      <w:rFonts w:ascii="Georgia" w:eastAsia="SimSun" w:hAnsi="Georgia"/>
      <w:u w:val="single"/>
      <w:lang w:eastAsia="zh-CN"/>
    </w:rPr>
  </w:style>
  <w:style w:type="paragraph" w:customStyle="1" w:styleId="StyleStyle112pt">
    <w:name w:val="Style Style1 + 12 pt"/>
    <w:basedOn w:val="Normal"/>
    <w:link w:val="StyleStyle112ptChar"/>
    <w:qFormat/>
    <w:rsid w:val="000C6648"/>
    <w:rPr>
      <w:rFonts w:ascii="Georgia" w:eastAsia="SimSun" w:hAnsi="Georgia"/>
      <w:sz w:val="24"/>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0C6648"/>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0C6648"/>
    <w:rPr>
      <w:rFonts w:ascii="Georgia" w:hAnsi="Georgia"/>
      <w:sz w:val="20"/>
    </w:rPr>
  </w:style>
  <w:style w:type="character" w:customStyle="1" w:styleId="StyleUnderlineChar11ptBorderSinglesolidlineAutoChar">
    <w:name w:val="Style Underline Char + 11 pt Border: : (Single solid line Auto  ... Char"/>
    <w:link w:val="StyleUnderlineChar11ptBorderSinglesolidlineAuto"/>
    <w:locked/>
    <w:rsid w:val="000C6648"/>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0C6648"/>
    <w:pPr>
      <w:pBdr>
        <w:top w:val="single" w:sz="4" w:space="0" w:color="auto"/>
        <w:left w:val="single" w:sz="4" w:space="0" w:color="auto"/>
        <w:bottom w:val="single" w:sz="4" w:space="0" w:color="auto"/>
        <w:right w:val="single" w:sz="4" w:space="0" w:color="auto"/>
      </w:pBdr>
    </w:pPr>
    <w:rPr>
      <w:rFonts w:ascii="Georgia" w:eastAsia="Times New Roman" w:hAnsi="Georgia"/>
      <w:sz w:val="24"/>
      <w:u w:val="single"/>
      <w:bdr w:val="single" w:sz="4" w:space="0" w:color="auto" w:frame="1"/>
    </w:rPr>
  </w:style>
  <w:style w:type="character" w:customStyle="1" w:styleId="StyleStyle49pt3Char">
    <w:name w:val="Style Style4 + 9 pt3 Char"/>
    <w:basedOn w:val="Style4Char"/>
    <w:link w:val="StyleStyle49pt3"/>
    <w:locked/>
    <w:rsid w:val="000C6648"/>
    <w:rPr>
      <w:rFonts w:ascii="Calibri" w:eastAsia="Times New Roman" w:hAnsi="Calibri" w:cs="Calibri"/>
      <w:sz w:val="22"/>
      <w:u w:val="single"/>
    </w:rPr>
  </w:style>
  <w:style w:type="paragraph" w:customStyle="1" w:styleId="StyleStyle49pt3">
    <w:name w:val="Style Style4 + 9 pt3"/>
    <w:basedOn w:val="Style4"/>
    <w:link w:val="StyleStyle49pt3Char"/>
    <w:qFormat/>
    <w:rsid w:val="000C6648"/>
    <w:rPr>
      <w:rFonts w:ascii="Calibri" w:hAnsi="Calibri"/>
    </w:rPr>
  </w:style>
  <w:style w:type="character" w:customStyle="1" w:styleId="StyleStyle4BoldChar">
    <w:name w:val="Style Style4 + Bold Char"/>
    <w:basedOn w:val="Style4Char"/>
    <w:link w:val="StyleStyle4Bold"/>
    <w:locked/>
    <w:rsid w:val="000C6648"/>
    <w:rPr>
      <w:rFonts w:ascii="Calibri" w:eastAsia="Times New Roman" w:hAnsi="Calibri" w:cs="Calibri"/>
      <w:sz w:val="22"/>
      <w:u w:val="single"/>
    </w:rPr>
  </w:style>
  <w:style w:type="paragraph" w:customStyle="1" w:styleId="StyleStyle4Bold">
    <w:name w:val="Style Style4 + Bold"/>
    <w:basedOn w:val="Style4"/>
    <w:link w:val="StyleStyle4BoldChar"/>
    <w:qFormat/>
    <w:rsid w:val="000C6648"/>
    <w:rPr>
      <w:rFonts w:ascii="Calibri" w:hAnsi="Calibri"/>
    </w:rPr>
  </w:style>
  <w:style w:type="character" w:customStyle="1" w:styleId="CircledChar">
    <w:name w:val="Circled Char"/>
    <w:basedOn w:val="CardTextChar0"/>
    <w:link w:val="Circled"/>
    <w:locked/>
    <w:rsid w:val="000C6648"/>
    <w:rPr>
      <w:rFonts w:ascii="MS Mincho" w:eastAsia="MS Mincho" w:hAnsi="Garamond" w:cs="Times New Roman"/>
      <w:b/>
      <w:sz w:val="18"/>
      <w:szCs w:val="20"/>
      <w:u w:val="single"/>
      <w:lang w:val="x-none" w:eastAsia="ja-JP"/>
    </w:rPr>
  </w:style>
  <w:style w:type="paragraph" w:customStyle="1" w:styleId="Circled">
    <w:name w:val="Circled"/>
    <w:link w:val="CircledChar"/>
    <w:qFormat/>
    <w:rsid w:val="000C6648"/>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0C6648"/>
    <w:rPr>
      <w:rFonts w:ascii="Calibri" w:eastAsia="Times New Roman" w:hAnsi="Calibri" w:cs="Calibri"/>
      <w:sz w:val="22"/>
      <w:u w:val="single"/>
    </w:rPr>
  </w:style>
  <w:style w:type="paragraph" w:customStyle="1" w:styleId="StyleStyle411pt1">
    <w:name w:val="Style Style4 + 11 pt1"/>
    <w:basedOn w:val="Style4"/>
    <w:link w:val="StyleStyle411pt1Char"/>
    <w:qFormat/>
    <w:rsid w:val="000C6648"/>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0C6648"/>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0C6648"/>
    <w:rPr>
      <w:b/>
      <w:bCs w:val="0"/>
      <w:u w:val="single"/>
      <w:lang w:val="en-US" w:eastAsia="en-US" w:bidi="ar-SA"/>
    </w:rPr>
  </w:style>
  <w:style w:type="paragraph" w:customStyle="1" w:styleId="StyleBoldandUnderlineChar11pt">
    <w:name w:val="Style Bold and Underline Char + 11 pt"/>
    <w:link w:val="StyleBoldandUnderlineChar11ptChar"/>
    <w:qFormat/>
    <w:rsid w:val="000C6648"/>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0C6648"/>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0C6648"/>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0C6648"/>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0C6648"/>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0C6648"/>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0C6648"/>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0C6648"/>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0C6648"/>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0C6648"/>
    <w:rPr>
      <w:rFonts w:ascii="Georgia" w:eastAsia="Times New Roman" w:hAnsi="Georgia"/>
      <w:szCs w:val="20"/>
    </w:rPr>
  </w:style>
  <w:style w:type="paragraph" w:customStyle="1" w:styleId="cardCharChar0">
    <w:name w:val="card Char Char"/>
    <w:basedOn w:val="Normal"/>
    <w:link w:val="cardCharCharChar"/>
    <w:qFormat/>
    <w:rsid w:val="000C6648"/>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0C6648"/>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0C6648"/>
  </w:style>
  <w:style w:type="character" w:customStyle="1" w:styleId="StyleCardTextArialNarrow9ptChar">
    <w:name w:val="Style Card Text + Arial Narrow 9 pt Char"/>
    <w:basedOn w:val="CardTextChar10"/>
    <w:link w:val="StyleCardTextArialNarrow9pt"/>
    <w:locked/>
    <w:rsid w:val="000C6648"/>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0C6648"/>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0C6648"/>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0C6648"/>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0C6648"/>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0C6648"/>
    <w:rPr>
      <w:rFonts w:ascii="Georgia" w:eastAsia="Times New Roman" w:hAnsi="Georgia"/>
      <w:sz w:val="16"/>
    </w:rPr>
  </w:style>
  <w:style w:type="paragraph" w:customStyle="1" w:styleId="Textsmall0">
    <w:name w:val="Textsmall"/>
    <w:basedOn w:val="Normal"/>
    <w:next w:val="Normal"/>
    <w:link w:val="TextsmallChar0"/>
    <w:qFormat/>
    <w:rsid w:val="000C6648"/>
    <w:rPr>
      <w:rFonts w:ascii="Georgia" w:eastAsia="Times New Roman" w:hAnsi="Georgia"/>
      <w:sz w:val="16"/>
    </w:rPr>
  </w:style>
  <w:style w:type="character" w:customStyle="1" w:styleId="StyleStyle49pt10Char">
    <w:name w:val="Style Style4 + 9 pt10 Char"/>
    <w:basedOn w:val="Style4Char"/>
    <w:link w:val="StyleStyle49pt10"/>
    <w:locked/>
    <w:rsid w:val="000C6648"/>
    <w:rPr>
      <w:rFonts w:ascii="Calibri" w:eastAsia="Times New Roman" w:hAnsi="Calibri" w:cs="Calibri"/>
      <w:sz w:val="22"/>
      <w:u w:val="single"/>
    </w:rPr>
  </w:style>
  <w:style w:type="paragraph" w:customStyle="1" w:styleId="StyleStyle49pt10">
    <w:name w:val="Style Style4 + 9 pt10"/>
    <w:basedOn w:val="Style4"/>
    <w:link w:val="StyleStyle49pt10Char"/>
    <w:qFormat/>
    <w:rsid w:val="000C6648"/>
    <w:rPr>
      <w:rFonts w:ascii="Calibri" w:hAnsi="Calibri"/>
    </w:rPr>
  </w:style>
  <w:style w:type="character" w:customStyle="1" w:styleId="StyleStyle49ptBold7Char">
    <w:name w:val="Style Style4 + 9 pt Bold7 Char"/>
    <w:link w:val="StyleStyle49ptBold7"/>
    <w:locked/>
    <w:rsid w:val="000C6648"/>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0C6648"/>
    <w:rPr>
      <w:rFonts w:ascii="Times New Roman" w:hAnsi="Times New Roman" w:cs="Times New Roman"/>
      <w:b/>
      <w:bCs/>
      <w:sz w:val="24"/>
    </w:rPr>
  </w:style>
  <w:style w:type="character" w:customStyle="1" w:styleId="NormalUnderlineChar">
    <w:name w:val="Normal Underline Char"/>
    <w:link w:val="NormalUnderline"/>
    <w:locked/>
    <w:rsid w:val="000C6648"/>
    <w:rPr>
      <w:rFonts w:ascii="Georgia" w:eastAsia="Times New Roman" w:hAnsi="Georgia"/>
      <w:u w:val="single"/>
    </w:rPr>
  </w:style>
  <w:style w:type="paragraph" w:customStyle="1" w:styleId="NormalUnderline">
    <w:name w:val="Normal Underline"/>
    <w:basedOn w:val="Normal"/>
    <w:link w:val="NormalUnderlineChar"/>
    <w:qFormat/>
    <w:rsid w:val="000C6648"/>
    <w:pPr>
      <w:ind w:left="288"/>
    </w:pPr>
    <w:rPr>
      <w:rFonts w:ascii="Georgia" w:eastAsia="Times New Roman" w:hAnsi="Georgia"/>
      <w:sz w:val="24"/>
      <w:u w:val="single"/>
    </w:rPr>
  </w:style>
  <w:style w:type="paragraph" w:customStyle="1" w:styleId="Underlinestyle">
    <w:name w:val="Underline style"/>
    <w:basedOn w:val="Normal"/>
    <w:qFormat/>
    <w:rsid w:val="000C6648"/>
    <w:rPr>
      <w:rFonts w:eastAsia="Times New Roman"/>
      <w:u w:val="single"/>
    </w:rPr>
  </w:style>
  <w:style w:type="paragraph" w:customStyle="1" w:styleId="WW-Default1">
    <w:name w:val="WW-Default1"/>
    <w:basedOn w:val="Normal"/>
    <w:qFormat/>
    <w:rsid w:val="000C6648"/>
    <w:pPr>
      <w:suppressAutoHyphens/>
    </w:pPr>
    <w:rPr>
      <w:rFonts w:eastAsia="Times New Roman"/>
      <w:b/>
      <w:bCs/>
      <w:szCs w:val="20"/>
      <w:lang w:eastAsia="ar-SA"/>
    </w:rPr>
  </w:style>
  <w:style w:type="paragraph" w:customStyle="1" w:styleId="CardStyle">
    <w:name w:val="Card Style"/>
    <w:basedOn w:val="Normal"/>
    <w:link w:val="CardStyleChar"/>
    <w:qFormat/>
    <w:rsid w:val="000C6648"/>
    <w:rPr>
      <w:rFonts w:eastAsia="Times New Roman"/>
    </w:rPr>
  </w:style>
  <w:style w:type="character" w:customStyle="1" w:styleId="Stylecard11ptChar">
    <w:name w:val="Style card + 11 pt Char"/>
    <w:link w:val="Stylecard11pt"/>
    <w:locked/>
    <w:rsid w:val="000C6648"/>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0C6648"/>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0C6648"/>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0C6648"/>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0C6648"/>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0C6648"/>
    <w:pPr>
      <w:keepLines w:val="0"/>
      <w:pageBreakBefore w:val="0"/>
      <w:spacing w:before="240" w:after="60"/>
      <w:jc w:val="left"/>
    </w:pPr>
    <w:rPr>
      <w:rFonts w:ascii="Georgia" w:eastAsia="Times New Roman" w:hAnsi="Georgia" w:cs="Arial"/>
      <w:bCs/>
      <w:sz w:val="24"/>
      <w:szCs w:val="28"/>
      <w:u w:val="none"/>
    </w:rPr>
  </w:style>
  <w:style w:type="paragraph" w:customStyle="1" w:styleId="Citation-FirstLine">
    <w:name w:val="Citation - First Line"/>
    <w:basedOn w:val="Normal"/>
    <w:next w:val="Normal"/>
    <w:autoRedefine/>
    <w:qFormat/>
    <w:rsid w:val="000C6648"/>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0C6648"/>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0C6648"/>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0C6648"/>
    <w:rPr>
      <w:b/>
      <w:u w:val="single"/>
    </w:rPr>
  </w:style>
  <w:style w:type="paragraph" w:customStyle="1" w:styleId="BoldandUnderline">
    <w:name w:val="Bold and Underline"/>
    <w:basedOn w:val="Normal"/>
    <w:link w:val="BoldandUnderlineChar"/>
    <w:qFormat/>
    <w:rsid w:val="000C6648"/>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0C6648"/>
    <w:rPr>
      <w:rFonts w:ascii="Calibri" w:eastAsia="Times New Roman" w:hAnsi="Calibri" w:cs="Calibri"/>
      <w:sz w:val="22"/>
      <w:u w:val="single"/>
    </w:rPr>
  </w:style>
  <w:style w:type="paragraph" w:customStyle="1" w:styleId="StyleStyle49ptBold3">
    <w:name w:val="Style Style4 + 9 pt Bold3"/>
    <w:basedOn w:val="Style4"/>
    <w:link w:val="StyleStyle49ptBold3Char"/>
    <w:qFormat/>
    <w:rsid w:val="000C6648"/>
    <w:rPr>
      <w:rFonts w:ascii="Calibri" w:hAnsi="Calibri"/>
    </w:rPr>
  </w:style>
  <w:style w:type="character" w:customStyle="1" w:styleId="StyleUnderlining11ptChar">
    <w:name w:val="Style Underlining + 11 pt Char"/>
    <w:basedOn w:val="UnderliningChar"/>
    <w:link w:val="StyleUnderlining11pt"/>
    <w:locked/>
    <w:rsid w:val="000C6648"/>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0C6648"/>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0C6648"/>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0C6648"/>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0C6648"/>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0C6648"/>
    <w:pPr>
      <w:ind w:left="288" w:right="288"/>
    </w:pPr>
    <w:rPr>
      <w:rFonts w:asciiTheme="minorHAnsi" w:eastAsia="SimSun" w:hAnsiTheme="minorHAnsi" w:cs="Arial"/>
      <w:b/>
      <w:bCs/>
      <w:sz w:val="24"/>
      <w:u w:val="single"/>
      <w:lang w:val="x-none" w:eastAsia="zh-CN"/>
    </w:rPr>
  </w:style>
  <w:style w:type="character" w:customStyle="1" w:styleId="Stylecard8ptChar">
    <w:name w:val="Style card + 8 pt Char"/>
    <w:basedOn w:val="cardChar"/>
    <w:link w:val="Stylecard8pt"/>
    <w:locked/>
    <w:rsid w:val="000C6648"/>
    <w:rPr>
      <w:rFonts w:cs="Arial"/>
      <w:u w:val="single"/>
      <w:lang w:val="x-none" w:eastAsia="ar-SA"/>
    </w:rPr>
  </w:style>
  <w:style w:type="paragraph" w:customStyle="1" w:styleId="Stylecard8pt">
    <w:name w:val="Style card + 8 pt"/>
    <w:basedOn w:val="Normal"/>
    <w:link w:val="Stylecard8ptChar"/>
    <w:qFormat/>
    <w:rsid w:val="000C6648"/>
    <w:pPr>
      <w:ind w:left="288" w:right="288"/>
    </w:pPr>
    <w:rPr>
      <w:rFonts w:asciiTheme="minorHAnsi" w:hAnsiTheme="minorHAnsi" w:cs="Arial"/>
      <w:sz w:val="24"/>
      <w:u w:val="single"/>
      <w:lang w:val="x-none" w:eastAsia="ar-SA"/>
    </w:rPr>
  </w:style>
  <w:style w:type="paragraph" w:customStyle="1" w:styleId="emactive">
    <w:name w:val="emactive"/>
    <w:basedOn w:val="Normal"/>
    <w:uiPriority w:val="99"/>
    <w:qFormat/>
    <w:rsid w:val="000C6648"/>
    <w:pPr>
      <w:spacing w:before="100" w:beforeAutospacing="1" w:after="100" w:afterAutospacing="1"/>
    </w:pPr>
    <w:rPr>
      <w:rFonts w:eastAsia="Times New Roman"/>
      <w:sz w:val="24"/>
    </w:rPr>
  </w:style>
  <w:style w:type="paragraph" w:customStyle="1" w:styleId="emready">
    <w:name w:val="emready"/>
    <w:basedOn w:val="Normal"/>
    <w:uiPriority w:val="99"/>
    <w:qFormat/>
    <w:rsid w:val="000C6648"/>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0C6648"/>
    <w:rPr>
      <w:rFonts w:ascii="Times New Roman" w:hAnsi="Times New Roman" w:cs="Times New Roman"/>
      <w:u w:val="single"/>
    </w:rPr>
  </w:style>
  <w:style w:type="paragraph" w:customStyle="1" w:styleId="UnderlinedCardText">
    <w:name w:val="Underlined Card Text"/>
    <w:basedOn w:val="Normal"/>
    <w:link w:val="UnderlinedCardTextChar"/>
    <w:qFormat/>
    <w:rsid w:val="000C6648"/>
    <w:pPr>
      <w:spacing w:after="200"/>
      <w:contextualSpacing/>
    </w:pPr>
    <w:rPr>
      <w:rFonts w:ascii="Times New Roman" w:hAnsi="Times New Roman" w:cs="Times New Roman"/>
      <w:sz w:val="24"/>
      <w:u w:val="single"/>
    </w:rPr>
  </w:style>
  <w:style w:type="paragraph" w:customStyle="1" w:styleId="Shrink">
    <w:name w:val="Shrink"/>
    <w:link w:val="ShrinkChar"/>
    <w:qFormat/>
    <w:rsid w:val="000C6648"/>
    <w:pPr>
      <w:ind w:left="288" w:right="288"/>
    </w:pPr>
    <w:rPr>
      <w:rFonts w:cs="Courier"/>
      <w:bCs/>
      <w:sz w:val="16"/>
      <w:szCs w:val="16"/>
    </w:rPr>
  </w:style>
  <w:style w:type="character" w:customStyle="1" w:styleId="UnderlineCharCharCharCharChar">
    <w:name w:val="Underline Char Char Char Char Char"/>
    <w:link w:val="UnderlineCharCharCharChar"/>
    <w:locked/>
    <w:rsid w:val="000C6648"/>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0C6648"/>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0C6648"/>
    <w:rPr>
      <w:rFonts w:ascii="Georgia" w:eastAsia="Times New Roman" w:hAnsi="Georgia" w:cs="Times New Roman"/>
      <w:b/>
      <w:sz w:val="24"/>
      <w:u w:val="single"/>
    </w:rPr>
  </w:style>
  <w:style w:type="character" w:customStyle="1" w:styleId="CardHighlightChar">
    <w:name w:val="Card Highlight Char"/>
    <w:link w:val="CardHighlight"/>
    <w:locked/>
    <w:rsid w:val="000C6648"/>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0C6648"/>
    <w:pPr>
      <w:shd w:val="clear" w:color="auto" w:fill="66FFFF"/>
    </w:pPr>
    <w:rPr>
      <w:rFonts w:eastAsia="Calibri"/>
      <w:sz w:val="24"/>
      <w:u w:val="single"/>
    </w:rPr>
  </w:style>
  <w:style w:type="paragraph" w:customStyle="1" w:styleId="BlockHeaderHidden">
    <w:name w:val="Block Header Hidden"/>
    <w:link w:val="BlockHeaderHiddenChar"/>
    <w:qFormat/>
    <w:rsid w:val="000C6648"/>
    <w:pPr>
      <w:pageBreakBefore/>
    </w:pPr>
    <w:rPr>
      <w:rFonts w:ascii="Georgia" w:eastAsia="Times New Roman" w:hAnsi="Georgia" w:cs="Times New Roman"/>
      <w:b/>
      <w:bCs/>
      <w:sz w:val="32"/>
      <w:szCs w:val="26"/>
      <w:u w:val="single"/>
    </w:rPr>
  </w:style>
  <w:style w:type="paragraph" w:customStyle="1" w:styleId="departments">
    <w:name w:val="departments"/>
    <w:basedOn w:val="Normal"/>
    <w:qFormat/>
    <w:rsid w:val="000C6648"/>
    <w:pPr>
      <w:spacing w:before="100" w:beforeAutospacing="1" w:after="100" w:afterAutospacing="1"/>
    </w:pPr>
    <w:rPr>
      <w:rFonts w:eastAsia="Times New Roman"/>
      <w:sz w:val="24"/>
    </w:rPr>
  </w:style>
  <w:style w:type="paragraph" w:customStyle="1" w:styleId="norma">
    <w:name w:val="norma"/>
    <w:basedOn w:val="Heading3"/>
    <w:uiPriority w:val="99"/>
    <w:qFormat/>
    <w:rsid w:val="000C6648"/>
    <w:rPr>
      <w:rFonts w:eastAsia="MS Gothic" w:cs="Arial"/>
      <w:bCs/>
      <w:sz w:val="24"/>
    </w:rPr>
  </w:style>
  <w:style w:type="character" w:customStyle="1" w:styleId="Emphasis20">
    <w:name w:val="Emphasis 2"/>
    <w:uiPriority w:val="1"/>
    <w:qFormat/>
    <w:rsid w:val="000C6648"/>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0C6648"/>
  </w:style>
  <w:style w:type="character" w:customStyle="1" w:styleId="CharacterStyle2">
    <w:name w:val="Character Style 2"/>
    <w:uiPriority w:val="99"/>
    <w:rsid w:val="000C6648"/>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0C6648"/>
    <w:rPr>
      <w:rFonts w:ascii="Arial" w:hAnsi="Arial" w:cs="Arial" w:hint="default"/>
      <w:bCs/>
      <w:szCs w:val="26"/>
      <w:u w:val="single"/>
      <w:lang w:val="en-US" w:eastAsia="en-US" w:bidi="ar-SA"/>
    </w:rPr>
  </w:style>
  <w:style w:type="character" w:customStyle="1" w:styleId="Styleunderline9pt0">
    <w:name w:val="Style underline + 9 pt"/>
    <w:basedOn w:val="underline"/>
    <w:rsid w:val="000C6648"/>
    <w:rPr>
      <w:u w:val="single"/>
    </w:rPr>
  </w:style>
  <w:style w:type="character" w:customStyle="1" w:styleId="StyleTimesNewRoman9pt">
    <w:name w:val="Style Times New Roman 9 pt"/>
    <w:basedOn w:val="DefaultParagraphFont"/>
    <w:rsid w:val="000C6648"/>
    <w:rPr>
      <w:rFonts w:ascii="Times New Roman" w:hAnsi="Times New Roman" w:cs="Times New Roman" w:hint="default"/>
      <w:sz w:val="20"/>
    </w:rPr>
  </w:style>
  <w:style w:type="character" w:customStyle="1" w:styleId="Styleunderline9pt1">
    <w:name w:val="Style underline + 9 pt1"/>
    <w:basedOn w:val="underline"/>
    <w:rsid w:val="000C6648"/>
    <w:rPr>
      <w:u w:val="single"/>
    </w:rPr>
  </w:style>
  <w:style w:type="character" w:customStyle="1" w:styleId="Hyperlink23">
    <w:name w:val="Hyperlink23"/>
    <w:basedOn w:val="DefaultParagraphFont"/>
    <w:rsid w:val="000C6648"/>
    <w:rPr>
      <w:color w:val="3300CC"/>
      <w:u w:val="single"/>
    </w:rPr>
  </w:style>
  <w:style w:type="character" w:customStyle="1" w:styleId="body-text">
    <w:name w:val="body-text"/>
    <w:basedOn w:val="DefaultParagraphFont"/>
    <w:rsid w:val="000C6648"/>
  </w:style>
  <w:style w:type="character" w:customStyle="1" w:styleId="globalcontentbody">
    <w:name w:val="globalcontentbody"/>
    <w:basedOn w:val="DefaultParagraphFont"/>
    <w:rsid w:val="000C6648"/>
  </w:style>
  <w:style w:type="character" w:customStyle="1" w:styleId="Styleterm111ptUnderline">
    <w:name w:val="Style term1 + 11 pt Underline"/>
    <w:basedOn w:val="term1"/>
    <w:rsid w:val="000C6648"/>
    <w:rPr>
      <w:b/>
      <w:bCs/>
    </w:rPr>
  </w:style>
  <w:style w:type="character" w:customStyle="1" w:styleId="CharChar11">
    <w:name w:val="Char Char11"/>
    <w:basedOn w:val="DefaultParagraphFont"/>
    <w:rsid w:val="000C6648"/>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0C6648"/>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0C6648"/>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0C6648"/>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0C6648"/>
    <w:rPr>
      <w:sz w:val="20"/>
      <w:u w:val="single"/>
    </w:rPr>
  </w:style>
  <w:style w:type="character" w:customStyle="1" w:styleId="base">
    <w:name w:val="base"/>
    <w:basedOn w:val="DefaultParagraphFont"/>
    <w:rsid w:val="000C6648"/>
  </w:style>
  <w:style w:type="character" w:customStyle="1" w:styleId="part-of-speech">
    <w:name w:val="part-of-speech"/>
    <w:basedOn w:val="DefaultParagraphFont"/>
    <w:rsid w:val="000C6648"/>
  </w:style>
  <w:style w:type="character" w:customStyle="1" w:styleId="sep">
    <w:name w:val="sep"/>
    <w:basedOn w:val="DefaultParagraphFont"/>
    <w:rsid w:val="000C6648"/>
  </w:style>
  <w:style w:type="character" w:customStyle="1" w:styleId="pron">
    <w:name w:val="pron"/>
    <w:basedOn w:val="DefaultParagraphFont"/>
    <w:rsid w:val="000C6648"/>
  </w:style>
  <w:style w:type="character" w:customStyle="1" w:styleId="UnderlineCharChar1">
    <w:name w:val="Underline Char Char1"/>
    <w:basedOn w:val="DefaultParagraphFont"/>
    <w:rsid w:val="000C6648"/>
    <w:rPr>
      <w:u w:val="single"/>
      <w:lang w:val="en-US" w:eastAsia="en-US" w:bidi="ar-SA"/>
    </w:rPr>
  </w:style>
  <w:style w:type="character" w:customStyle="1" w:styleId="StyleUnderlineCharChar111pt">
    <w:name w:val="Style Underline Char Char1 + 11 pt"/>
    <w:basedOn w:val="UnderlineCharChar1"/>
    <w:rsid w:val="000C6648"/>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0C6648"/>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0C6648"/>
    <w:rPr>
      <w:b/>
      <w:bCs/>
      <w:noProof w:val="0"/>
      <w:sz w:val="20"/>
      <w:u w:val="single"/>
      <w:lang w:val="en-US" w:eastAsia="en-US" w:bidi="ar-SA"/>
    </w:rPr>
  </w:style>
  <w:style w:type="character" w:customStyle="1" w:styleId="StyleunderlineArialNarrow9ptBold">
    <w:name w:val="Style underline + Arial Narrow 9 pt Bold"/>
    <w:basedOn w:val="underline"/>
    <w:rsid w:val="000C6648"/>
    <w:rPr>
      <w:u w:val="single"/>
    </w:rPr>
  </w:style>
  <w:style w:type="character" w:customStyle="1" w:styleId="StyleBoldandUnderlineCharCharCharChar9pt">
    <w:name w:val="Style Bold and Underline Char Char Char Char + 9 pt"/>
    <w:basedOn w:val="DefaultParagraphFont"/>
    <w:rsid w:val="000C6648"/>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0C6648"/>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0C6648"/>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0C6648"/>
    <w:rPr>
      <w:rFonts w:ascii="Arial" w:hAnsi="Arial" w:cs="Arial" w:hint="default"/>
      <w:color w:val="000000"/>
      <w:sz w:val="10"/>
      <w:szCs w:val="22"/>
    </w:rPr>
  </w:style>
  <w:style w:type="character" w:customStyle="1" w:styleId="CharChar111">
    <w:name w:val="Char Char111"/>
    <w:basedOn w:val="DefaultParagraphFont"/>
    <w:rsid w:val="000C6648"/>
    <w:rPr>
      <w:rFonts w:ascii="Arial" w:hAnsi="Arial" w:cs="Arial" w:hint="default"/>
      <w:bCs/>
      <w:szCs w:val="26"/>
      <w:u w:val="single"/>
      <w:lang w:val="en-US" w:eastAsia="en-US" w:bidi="ar-SA"/>
    </w:rPr>
  </w:style>
  <w:style w:type="character" w:customStyle="1" w:styleId="AUnterdline">
    <w:name w:val="AUnterdline"/>
    <w:qFormat/>
    <w:rsid w:val="000C6648"/>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0C6648"/>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0C6648"/>
  </w:style>
  <w:style w:type="character" w:customStyle="1" w:styleId="StyleUnderline1">
    <w:name w:val="Style Underline1"/>
    <w:basedOn w:val="DefaultParagraphFont"/>
    <w:rsid w:val="000C6648"/>
    <w:rPr>
      <w:rFonts w:ascii="Times New Roman" w:hAnsi="Times New Roman" w:cs="Times New Roman" w:hint="default"/>
      <w:sz w:val="20"/>
      <w:u w:val="single"/>
    </w:rPr>
  </w:style>
  <w:style w:type="character" w:customStyle="1" w:styleId="DontRead">
    <w:name w:val="Don't Read"/>
    <w:qFormat/>
    <w:rsid w:val="000C6648"/>
    <w:rPr>
      <w:rFonts w:ascii="Times New Roman" w:hAnsi="Times New Roman" w:cs="Times New Roman" w:hint="default"/>
      <w:sz w:val="16"/>
    </w:rPr>
  </w:style>
  <w:style w:type="character" w:customStyle="1" w:styleId="Style11ptUnderline3">
    <w:name w:val="Style 11 pt Underline3"/>
    <w:rsid w:val="000C6648"/>
    <w:rPr>
      <w:sz w:val="20"/>
      <w:u w:val="single"/>
    </w:rPr>
  </w:style>
  <w:style w:type="character" w:customStyle="1" w:styleId="2">
    <w:name w:val="2"/>
    <w:rsid w:val="000C6648"/>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0C6648"/>
    <w:rPr>
      <w:sz w:val="20"/>
      <w:u w:val="single"/>
    </w:rPr>
  </w:style>
  <w:style w:type="character" w:customStyle="1" w:styleId="Style9ptBoldUnderline5">
    <w:name w:val="Style 9 pt Bold Underline5"/>
    <w:basedOn w:val="DefaultParagraphFont"/>
    <w:rsid w:val="000C6648"/>
    <w:rPr>
      <w:b/>
      <w:bCs/>
      <w:sz w:val="20"/>
      <w:u w:val="single"/>
    </w:rPr>
  </w:style>
  <w:style w:type="character" w:customStyle="1" w:styleId="CharChar114">
    <w:name w:val="Char Char114"/>
    <w:basedOn w:val="DefaultParagraphFont"/>
    <w:rsid w:val="000C6648"/>
    <w:rPr>
      <w:rFonts w:ascii="Arial" w:hAnsi="Arial" w:cs="Arial" w:hint="default"/>
      <w:bCs/>
      <w:szCs w:val="26"/>
      <w:u w:val="single"/>
      <w:lang w:val="en-US" w:eastAsia="en-US" w:bidi="ar-SA"/>
    </w:rPr>
  </w:style>
  <w:style w:type="character" w:customStyle="1" w:styleId="CharChar113">
    <w:name w:val="Char Char113"/>
    <w:basedOn w:val="DefaultParagraphFont"/>
    <w:rsid w:val="000C6648"/>
    <w:rPr>
      <w:rFonts w:ascii="Arial" w:hAnsi="Arial" w:cs="Arial" w:hint="default"/>
      <w:bCs/>
      <w:szCs w:val="26"/>
      <w:u w:val="single"/>
      <w:lang w:val="en-US" w:eastAsia="en-US" w:bidi="ar-SA"/>
    </w:rPr>
  </w:style>
  <w:style w:type="character" w:customStyle="1" w:styleId="CharChar112">
    <w:name w:val="Char Char112"/>
    <w:basedOn w:val="DefaultParagraphFont"/>
    <w:rsid w:val="000C6648"/>
    <w:rPr>
      <w:rFonts w:ascii="Arial" w:hAnsi="Arial" w:cs="Arial" w:hint="default"/>
      <w:bCs/>
      <w:szCs w:val="26"/>
      <w:u w:val="single"/>
      <w:lang w:val="en-US" w:eastAsia="en-US" w:bidi="ar-SA"/>
    </w:rPr>
  </w:style>
  <w:style w:type="character" w:customStyle="1" w:styleId="zoomme">
    <w:name w:val="zoomme"/>
    <w:basedOn w:val="DefaultParagraphFont"/>
    <w:rsid w:val="000C6648"/>
  </w:style>
  <w:style w:type="character" w:customStyle="1" w:styleId="classauthor">
    <w:name w:val="class=&quot;author&quot;"/>
    <w:basedOn w:val="DefaultParagraphFont"/>
    <w:rsid w:val="000C6648"/>
  </w:style>
  <w:style w:type="character" w:customStyle="1" w:styleId="officialstitle-">
    <w:name w:val="official_s_title-"/>
    <w:basedOn w:val="DefaultParagraphFont"/>
    <w:rsid w:val="000C6648"/>
  </w:style>
  <w:style w:type="character" w:customStyle="1" w:styleId="officialsbureau">
    <w:name w:val="official_s_bureau"/>
    <w:basedOn w:val="DefaultParagraphFont"/>
    <w:rsid w:val="000C6648"/>
  </w:style>
  <w:style w:type="character" w:customStyle="1" w:styleId="gray">
    <w:name w:val="gray"/>
    <w:basedOn w:val="DefaultParagraphFont"/>
    <w:rsid w:val="000C6648"/>
  </w:style>
  <w:style w:type="character" w:customStyle="1" w:styleId="Styleunderline11ptBorderSinglesolidlineAuto05p">
    <w:name w:val="Style underline + 11 pt Border: : (Single solid line Auto  0.5 p..."/>
    <w:rsid w:val="000C6648"/>
    <w:rPr>
      <w:sz w:val="20"/>
      <w:u w:val="single"/>
      <w:bdr w:val="single" w:sz="4" w:space="0" w:color="auto" w:frame="1"/>
    </w:rPr>
  </w:style>
  <w:style w:type="character" w:customStyle="1" w:styleId="CardText-Underlined0">
    <w:name w:val="Card Text - Underlined"/>
    <w:rsid w:val="000C6648"/>
    <w:rPr>
      <w:b/>
      <w:bCs w:val="0"/>
      <w:sz w:val="20"/>
      <w:u w:val="single"/>
    </w:rPr>
  </w:style>
  <w:style w:type="character" w:customStyle="1" w:styleId="Style11ptItalicUnderline">
    <w:name w:val="Style 11 pt Italic Underline"/>
    <w:basedOn w:val="DefaultParagraphFont"/>
    <w:rsid w:val="000C6648"/>
    <w:rPr>
      <w:i/>
      <w:iCs/>
      <w:sz w:val="20"/>
      <w:u w:val="single"/>
    </w:rPr>
  </w:style>
  <w:style w:type="character" w:customStyle="1" w:styleId="Style11ptItalic">
    <w:name w:val="Style 11 pt Italic"/>
    <w:basedOn w:val="DefaultParagraphFont"/>
    <w:rsid w:val="000C6648"/>
    <w:rPr>
      <w:rFonts w:ascii="Times New Roman" w:hAnsi="Times New Roman" w:cs="Times New Roman" w:hint="default"/>
      <w:i/>
      <w:iCs/>
      <w:sz w:val="20"/>
    </w:rPr>
  </w:style>
  <w:style w:type="character" w:customStyle="1" w:styleId="Style9ptUnderline6">
    <w:name w:val="Style 9 pt Underline6"/>
    <w:basedOn w:val="DefaultParagraphFont"/>
    <w:rsid w:val="000C6648"/>
    <w:rPr>
      <w:sz w:val="20"/>
      <w:u w:val="single"/>
    </w:rPr>
  </w:style>
  <w:style w:type="character" w:customStyle="1" w:styleId="ct-with-fmlt">
    <w:name w:val="ct-with-fmlt"/>
    <w:basedOn w:val="DefaultParagraphFont"/>
    <w:rsid w:val="000C6648"/>
  </w:style>
  <w:style w:type="character" w:customStyle="1" w:styleId="ital-inline">
    <w:name w:val="ital-inline"/>
    <w:basedOn w:val="DefaultParagraphFont"/>
    <w:rsid w:val="000C6648"/>
  </w:style>
  <w:style w:type="character" w:customStyle="1" w:styleId="cross-head">
    <w:name w:val="cross-head"/>
    <w:rsid w:val="000C6648"/>
  </w:style>
  <w:style w:type="character" w:customStyle="1" w:styleId="dateline">
    <w:name w:val="dateline"/>
    <w:rsid w:val="000C6648"/>
  </w:style>
  <w:style w:type="character" w:customStyle="1" w:styleId="Subtitle1">
    <w:name w:val="Subtitle1"/>
    <w:rsid w:val="000C6648"/>
  </w:style>
  <w:style w:type="character" w:customStyle="1" w:styleId="metaorigin">
    <w:name w:val="meta_origin"/>
    <w:rsid w:val="000C6648"/>
  </w:style>
  <w:style w:type="character" w:customStyle="1" w:styleId="mandelbrotrefrag">
    <w:name w:val="mandelbrot_refrag"/>
    <w:rsid w:val="000C6648"/>
  </w:style>
  <w:style w:type="character" w:customStyle="1" w:styleId="eminfo">
    <w:name w:val="eminfo"/>
    <w:rsid w:val="000C6648"/>
  </w:style>
  <w:style w:type="character" w:customStyle="1" w:styleId="emhighlight">
    <w:name w:val="emhighlight"/>
    <w:rsid w:val="000C6648"/>
  </w:style>
  <w:style w:type="character" w:customStyle="1" w:styleId="at">
    <w:name w:val="at"/>
    <w:rsid w:val="000C6648"/>
  </w:style>
  <w:style w:type="character" w:customStyle="1" w:styleId="name">
    <w:name w:val="name"/>
    <w:rsid w:val="000C6648"/>
  </w:style>
  <w:style w:type="character" w:customStyle="1" w:styleId="tkrname">
    <w:name w:val="tkrname"/>
    <w:rsid w:val="000C6648"/>
  </w:style>
  <w:style w:type="character" w:customStyle="1" w:styleId="tkrchange">
    <w:name w:val="tkrchange"/>
    <w:rsid w:val="000C6648"/>
  </w:style>
  <w:style w:type="character" w:customStyle="1" w:styleId="source-org">
    <w:name w:val="source-org"/>
    <w:rsid w:val="000C6648"/>
  </w:style>
  <w:style w:type="character" w:customStyle="1" w:styleId="updated">
    <w:name w:val="updated"/>
    <w:rsid w:val="000C6648"/>
  </w:style>
  <w:style w:type="character" w:customStyle="1" w:styleId="last">
    <w:name w:val="last"/>
    <w:rsid w:val="000C6648"/>
  </w:style>
  <w:style w:type="character" w:customStyle="1" w:styleId="institution">
    <w:name w:val="institution"/>
    <w:rsid w:val="000C6648"/>
  </w:style>
  <w:style w:type="character" w:customStyle="1" w:styleId="CharChar5">
    <w:name w:val="Char Char5"/>
    <w:rsid w:val="000C6648"/>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0C6648"/>
  </w:style>
  <w:style w:type="character" w:customStyle="1" w:styleId="Style11ptBoldUnderline1">
    <w:name w:val="Style 11 pt Bold Underline1"/>
    <w:rsid w:val="000C6648"/>
    <w:rPr>
      <w:b/>
      <w:bCs/>
      <w:sz w:val="20"/>
      <w:u w:val="single"/>
    </w:rPr>
  </w:style>
  <w:style w:type="character" w:customStyle="1" w:styleId="StyleStyleunderlineBold11pt">
    <w:name w:val="Style Style underline + Bold + 11 pt"/>
    <w:rsid w:val="000C6648"/>
    <w:rPr>
      <w:bCs/>
      <w:sz w:val="20"/>
      <w:u w:val="single"/>
    </w:rPr>
  </w:style>
  <w:style w:type="character" w:customStyle="1" w:styleId="StyleunderlineAsianTimesNewRomanBold">
    <w:name w:val="Style underline + (Asian) Times New Roman Bold"/>
    <w:rsid w:val="000C6648"/>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0C6648"/>
    <w:rPr>
      <w:b/>
      <w:bCs/>
      <w:sz w:val="20"/>
      <w:u w:val="single"/>
      <w:bdr w:val="single" w:sz="4" w:space="0" w:color="auto" w:frame="1"/>
    </w:rPr>
  </w:style>
  <w:style w:type="character" w:customStyle="1" w:styleId="Style9ptBoldUnderline1">
    <w:name w:val="Style 9 pt Bold Underline1"/>
    <w:rsid w:val="000C6648"/>
    <w:rPr>
      <w:bCs/>
      <w:sz w:val="22"/>
      <w:u w:val="single"/>
    </w:rPr>
  </w:style>
  <w:style w:type="character" w:customStyle="1" w:styleId="Style11ptBoldUnderlineBorderSinglesolidlineAuto1">
    <w:name w:val="Style 11 pt Bold Underline Border: : (Single solid line Auto  ...1"/>
    <w:rsid w:val="000C6648"/>
    <w:rPr>
      <w:b/>
      <w:bCs/>
      <w:sz w:val="20"/>
      <w:u w:val="single"/>
      <w:bdr w:val="single" w:sz="4" w:space="0" w:color="auto" w:frame="1"/>
    </w:rPr>
  </w:style>
  <w:style w:type="character" w:customStyle="1" w:styleId="quotepeekbase">
    <w:name w:val="quotepeekbase"/>
    <w:rsid w:val="000C6648"/>
  </w:style>
  <w:style w:type="character" w:customStyle="1" w:styleId="cardChar10">
    <w:name w:val="card Char1"/>
    <w:rsid w:val="000C6648"/>
    <w:rPr>
      <w:rFonts w:ascii="Calibri" w:eastAsia="Calibri" w:hAnsi="Calibri" w:hint="default"/>
      <w:sz w:val="24"/>
      <w:szCs w:val="22"/>
      <w:lang w:val="x-none" w:eastAsia="x-none"/>
    </w:rPr>
  </w:style>
  <w:style w:type="character" w:customStyle="1" w:styleId="NormalCard">
    <w:name w:val="Normal Card"/>
    <w:uiPriority w:val="1"/>
    <w:qFormat/>
    <w:rsid w:val="000C6648"/>
    <w:rPr>
      <w:rFonts w:ascii="Times New Roman" w:hAnsi="Times New Roman" w:cs="Times New Roman" w:hint="default"/>
      <w:sz w:val="24"/>
    </w:rPr>
  </w:style>
  <w:style w:type="character" w:customStyle="1" w:styleId="HighlightedUnderline">
    <w:name w:val="Highlighted Underline"/>
    <w:uiPriority w:val="1"/>
    <w:qFormat/>
    <w:rsid w:val="000C6648"/>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0C6648"/>
    <w:rPr>
      <w:rFonts w:ascii="Times New Roman" w:hAnsi="Times New Roman" w:cs="Times New Roman" w:hint="default"/>
      <w:sz w:val="16"/>
      <w:szCs w:val="16"/>
    </w:rPr>
  </w:style>
  <w:style w:type="character" w:customStyle="1" w:styleId="timebox">
    <w:name w:val="timebox"/>
    <w:rsid w:val="000C6648"/>
  </w:style>
  <w:style w:type="character" w:customStyle="1" w:styleId="Heading2Subtext">
    <w:name w:val="Heading 2 Subtext"/>
    <w:rsid w:val="000C6648"/>
    <w:rPr>
      <w:rFonts w:ascii="Times New Roman" w:hAnsi="Times New Roman" w:cs="Times New Roman" w:hint="default"/>
      <w:sz w:val="16"/>
    </w:rPr>
  </w:style>
  <w:style w:type="character" w:customStyle="1" w:styleId="-SmallText-">
    <w:name w:val="-Small Text-"/>
    <w:rsid w:val="000C6648"/>
    <w:rPr>
      <w:rFonts w:ascii="Garamond" w:hAnsi="Garamond" w:hint="default"/>
      <w:sz w:val="16"/>
    </w:rPr>
  </w:style>
  <w:style w:type="character" w:customStyle="1" w:styleId="citation">
    <w:name w:val="citation"/>
    <w:rsid w:val="000C6648"/>
  </w:style>
  <w:style w:type="character" w:customStyle="1" w:styleId="tagchar0">
    <w:name w:val="tagchar"/>
    <w:basedOn w:val="DefaultParagraphFont"/>
    <w:rsid w:val="000C6648"/>
  </w:style>
  <w:style w:type="character" w:customStyle="1" w:styleId="StyleBoldUnderline1">
    <w:name w:val="Style Bold Underline1"/>
    <w:basedOn w:val="DefaultParagraphFont"/>
    <w:rsid w:val="000C6648"/>
    <w:rPr>
      <w:b w:val="0"/>
      <w:bCs/>
      <w:u w:val="single"/>
    </w:rPr>
  </w:style>
  <w:style w:type="character" w:customStyle="1" w:styleId="label">
    <w:name w:val="label"/>
    <w:rsid w:val="000C6648"/>
  </w:style>
  <w:style w:type="paragraph" w:customStyle="1" w:styleId="nromal">
    <w:name w:val="nromal"/>
    <w:basedOn w:val="Normal"/>
    <w:uiPriority w:val="99"/>
    <w:qFormat/>
    <w:rsid w:val="000C6648"/>
    <w:pPr>
      <w:keepNext/>
      <w:keepLines/>
      <w:spacing w:before="200"/>
      <w:outlineLvl w:val="3"/>
    </w:pPr>
    <w:rPr>
      <w:rFonts w:eastAsia="Times New Roman" w:cs="Cambria"/>
      <w:b/>
      <w:iCs/>
    </w:rPr>
  </w:style>
  <w:style w:type="paragraph" w:customStyle="1" w:styleId="natural">
    <w:name w:val="natural"/>
    <w:basedOn w:val="Normal"/>
    <w:uiPriority w:val="99"/>
    <w:qFormat/>
    <w:rsid w:val="000C6648"/>
    <w:pPr>
      <w:keepNext/>
      <w:keepLines/>
      <w:spacing w:before="200"/>
      <w:outlineLvl w:val="3"/>
    </w:pPr>
    <w:rPr>
      <w:rFonts w:eastAsia="Times New Roman"/>
      <w:b/>
      <w:iCs/>
    </w:rPr>
  </w:style>
  <w:style w:type="paragraph" w:customStyle="1" w:styleId="nroaml">
    <w:name w:val="nroaml"/>
    <w:basedOn w:val="Normal"/>
    <w:uiPriority w:val="99"/>
    <w:qFormat/>
    <w:rsid w:val="000C6648"/>
    <w:pPr>
      <w:keepNext/>
      <w:keepLines/>
      <w:spacing w:before="200"/>
      <w:outlineLvl w:val="3"/>
    </w:pPr>
    <w:rPr>
      <w:rFonts w:eastAsia="Times New Roman"/>
      <w:b/>
      <w:iCs/>
    </w:rPr>
  </w:style>
  <w:style w:type="paragraph" w:customStyle="1" w:styleId="noraml">
    <w:name w:val="noraml"/>
    <w:basedOn w:val="Normal"/>
    <w:uiPriority w:val="99"/>
    <w:qFormat/>
    <w:rsid w:val="000C6648"/>
    <w:pPr>
      <w:keepNext/>
      <w:keepLines/>
      <w:spacing w:before="200"/>
      <w:outlineLvl w:val="3"/>
    </w:pPr>
    <w:rPr>
      <w:rFonts w:eastAsia="Times New Roman"/>
      <w:b/>
      <w:iCs/>
      <w:sz w:val="24"/>
    </w:rPr>
  </w:style>
  <w:style w:type="paragraph" w:styleId="ListBullet">
    <w:name w:val="List Bullet"/>
    <w:basedOn w:val="Normal"/>
    <w:link w:val="ListBulletChar"/>
    <w:unhideWhenUsed/>
    <w:rsid w:val="000C6648"/>
    <w:pPr>
      <w:tabs>
        <w:tab w:val="num" w:pos="360"/>
      </w:tabs>
      <w:ind w:left="360" w:hanging="360"/>
      <w:contextualSpacing/>
    </w:pPr>
    <w:rPr>
      <w:rFonts w:eastAsia="Calibri"/>
    </w:rPr>
  </w:style>
  <w:style w:type="table" w:styleId="MediumGrid1">
    <w:name w:val="Medium Grid 1"/>
    <w:basedOn w:val="TableNormal"/>
    <w:uiPriority w:val="67"/>
    <w:rsid w:val="000C6648"/>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0C6648"/>
    <w:rPr>
      <w:rFonts w:eastAsia="Calibri"/>
      <w:sz w:val="16"/>
      <w:szCs w:val="16"/>
    </w:rPr>
  </w:style>
  <w:style w:type="character" w:customStyle="1" w:styleId="SmallSizeParagraphChar">
    <w:name w:val="Small Size Paragraph Char"/>
    <w:link w:val="SmallSizeParagraph"/>
    <w:rsid w:val="000C6648"/>
    <w:rPr>
      <w:rFonts w:ascii="Calibri" w:eastAsia="Calibri" w:hAnsi="Calibri"/>
      <w:sz w:val="16"/>
      <w:szCs w:val="16"/>
    </w:rPr>
  </w:style>
  <w:style w:type="character" w:customStyle="1" w:styleId="lede">
    <w:name w:val="lede"/>
    <w:basedOn w:val="DefaultParagraphFont"/>
    <w:rsid w:val="000C6648"/>
  </w:style>
  <w:style w:type="character" w:customStyle="1" w:styleId="Heading7Char1">
    <w:name w:val="Heading 7 Char1"/>
    <w:basedOn w:val="DefaultParagraphFont"/>
    <w:semiHidden/>
    <w:rsid w:val="000C6648"/>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0C6648"/>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0C6648"/>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0C6648"/>
    <w:rPr>
      <w:rFonts w:eastAsia="MS Mincho"/>
      <w:szCs w:val="20"/>
      <w:u w:val="single"/>
    </w:rPr>
  </w:style>
  <w:style w:type="character" w:customStyle="1" w:styleId="UnderlineChar2CharCharChar">
    <w:name w:val="Underline Char2 Char Char Char"/>
    <w:link w:val="UnderlineChar2CharChar"/>
    <w:rsid w:val="000C6648"/>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0C6648"/>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0C6648"/>
    <w:rPr>
      <w:rFonts w:ascii="Calibri" w:eastAsia="SimSun" w:hAnsi="Calibri" w:cs="Arial"/>
      <w:kern w:val="32"/>
      <w:sz w:val="22"/>
      <w:u w:val="single"/>
      <w:lang w:val="x-none" w:eastAsia="zh-CN"/>
    </w:rPr>
  </w:style>
  <w:style w:type="paragraph" w:customStyle="1" w:styleId="StyleCardText9pt">
    <w:name w:val="Style Card Text + 9 pt"/>
    <w:basedOn w:val="Normal"/>
    <w:link w:val="StyleCardText9ptChar"/>
    <w:qFormat/>
    <w:rsid w:val="000C6648"/>
    <w:pPr>
      <w:spacing w:after="200"/>
      <w:contextualSpacing/>
    </w:pPr>
    <w:rPr>
      <w:rFonts w:eastAsia="Calibri"/>
    </w:rPr>
  </w:style>
  <w:style w:type="character" w:customStyle="1" w:styleId="StyleCardText9ptChar">
    <w:name w:val="Style Card Text + 9 pt Char"/>
    <w:basedOn w:val="DefaultParagraphFont"/>
    <w:link w:val="StyleCardText9pt"/>
    <w:rsid w:val="000C6648"/>
    <w:rPr>
      <w:rFonts w:ascii="Calibri" w:eastAsia="Calibri" w:hAnsi="Calibri"/>
      <w:sz w:val="22"/>
    </w:rPr>
  </w:style>
  <w:style w:type="paragraph" w:styleId="Quote">
    <w:name w:val="Quote"/>
    <w:basedOn w:val="Normal"/>
    <w:next w:val="Normal"/>
    <w:link w:val="QuoteChar1"/>
    <w:uiPriority w:val="29"/>
    <w:qFormat/>
    <w:rsid w:val="000C6648"/>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0C6648"/>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0C6648"/>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0C6648"/>
    <w:rPr>
      <w:rFonts w:ascii="Calibri" w:eastAsiaTheme="minorHAnsi" w:hAnsi="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0C6648"/>
    <w:rPr>
      <w:rFonts w:ascii="Century Gothic" w:hAnsi="Century Gothic"/>
      <w:sz w:val="24"/>
      <w:u w:val="thick"/>
    </w:rPr>
  </w:style>
  <w:style w:type="character" w:customStyle="1" w:styleId="StyleTimesNewRoman12ptBold">
    <w:name w:val="Style Times New Roman 12 pt Bold"/>
    <w:rsid w:val="000C6648"/>
    <w:rPr>
      <w:b/>
      <w:bCs/>
      <w:sz w:val="24"/>
    </w:rPr>
  </w:style>
  <w:style w:type="character" w:customStyle="1" w:styleId="Intemphasis">
    <w:name w:val="Intemphasis"/>
    <w:uiPriority w:val="1"/>
    <w:qFormat/>
    <w:rsid w:val="000C6648"/>
    <w:rPr>
      <w:rFonts w:ascii="Cambria" w:hAnsi="Cambria"/>
      <w:b/>
      <w:sz w:val="20"/>
      <w:u w:val="single"/>
      <w:bdr w:val="single" w:sz="4" w:space="0" w:color="auto"/>
      <w:shd w:val="pct25" w:color="auto" w:fill="auto"/>
    </w:rPr>
  </w:style>
  <w:style w:type="character" w:customStyle="1" w:styleId="BoldUnderlineChar1">
    <w:name w:val="BoldUnderline Char1"/>
    <w:rsid w:val="000C6648"/>
    <w:rPr>
      <w:rFonts w:ascii="Times New Roman" w:eastAsia="Times New Roman" w:hAnsi="Times New Roman" w:cs="Times New Roman"/>
      <w:b/>
      <w:sz w:val="20"/>
      <w:szCs w:val="24"/>
      <w:u w:val="single"/>
    </w:rPr>
  </w:style>
  <w:style w:type="paragraph" w:customStyle="1" w:styleId="Tag12">
    <w:name w:val="Tag12"/>
    <w:basedOn w:val="Normal"/>
    <w:qFormat/>
    <w:rsid w:val="000C6648"/>
    <w:pPr>
      <w:contextualSpacing/>
    </w:pPr>
    <w:rPr>
      <w:rFonts w:eastAsia="Cambria"/>
      <w:b/>
      <w:sz w:val="24"/>
    </w:rPr>
  </w:style>
  <w:style w:type="paragraph" w:customStyle="1" w:styleId="Shrink8">
    <w:name w:val="Shrink8"/>
    <w:basedOn w:val="Normal"/>
    <w:qFormat/>
    <w:rsid w:val="000C6648"/>
    <w:rPr>
      <w:rFonts w:eastAsia="Cambria"/>
    </w:rPr>
  </w:style>
  <w:style w:type="paragraph" w:customStyle="1" w:styleId="UnderlineText">
    <w:name w:val="Underline Text"/>
    <w:basedOn w:val="Normal"/>
    <w:link w:val="UnderlineTextChar"/>
    <w:qFormat/>
    <w:rsid w:val="000C6648"/>
    <w:pPr>
      <w:ind w:left="288"/>
    </w:pPr>
    <w:rPr>
      <w:rFonts w:asciiTheme="minorHAnsi" w:hAnsiTheme="minorHAnsi"/>
      <w:sz w:val="24"/>
      <w:u w:val="single"/>
    </w:rPr>
  </w:style>
  <w:style w:type="paragraph" w:customStyle="1" w:styleId="HotRoute0">
    <w:name w:val="Hot Route"/>
    <w:basedOn w:val="Normal"/>
    <w:link w:val="HotRouteChar"/>
    <w:qFormat/>
    <w:rsid w:val="000C6648"/>
    <w:pPr>
      <w:ind w:left="288"/>
    </w:pPr>
    <w:rPr>
      <w:rFonts w:eastAsia="Cambria"/>
      <w:iCs/>
      <w:color w:val="000000"/>
      <w:sz w:val="18"/>
    </w:rPr>
  </w:style>
  <w:style w:type="character" w:customStyle="1" w:styleId="commentstext">
    <w:name w:val="comments_text"/>
    <w:uiPriority w:val="99"/>
    <w:rsid w:val="000C6648"/>
    <w:rPr>
      <w:rFonts w:cs="Times New Roman"/>
    </w:rPr>
  </w:style>
  <w:style w:type="paragraph" w:customStyle="1" w:styleId="Heading42">
    <w:name w:val="Heading 42"/>
    <w:basedOn w:val="Normal"/>
    <w:qFormat/>
    <w:rsid w:val="000C6648"/>
    <w:rPr>
      <w:rFonts w:eastAsia="Times New Roman"/>
    </w:rPr>
  </w:style>
  <w:style w:type="paragraph" w:customStyle="1" w:styleId="DebateNormal">
    <w:name w:val="DebateNormal"/>
    <w:basedOn w:val="Normal"/>
    <w:link w:val="DebateNormalChar"/>
    <w:qFormat/>
    <w:rsid w:val="000C6648"/>
    <w:pPr>
      <w:spacing w:line="276" w:lineRule="auto"/>
    </w:pPr>
    <w:rPr>
      <w:rFonts w:eastAsia="Calibri"/>
      <w:szCs w:val="20"/>
    </w:rPr>
  </w:style>
  <w:style w:type="character" w:customStyle="1" w:styleId="DebateNormalChar">
    <w:name w:val="DebateNormal Char"/>
    <w:basedOn w:val="DefaultParagraphFont"/>
    <w:link w:val="DebateNormal"/>
    <w:rsid w:val="000C6648"/>
    <w:rPr>
      <w:rFonts w:ascii="Calibri" w:eastAsia="Calibri" w:hAnsi="Calibri"/>
      <w:sz w:val="22"/>
      <w:szCs w:val="20"/>
    </w:rPr>
  </w:style>
  <w:style w:type="paragraph" w:customStyle="1" w:styleId="DebateEmphasis">
    <w:name w:val="DebateEmphasis"/>
    <w:basedOn w:val="Normal"/>
    <w:link w:val="DebateEmphasisChar"/>
    <w:qFormat/>
    <w:rsid w:val="000C664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0C6648"/>
    <w:rPr>
      <w:rFonts w:ascii="Calibri" w:eastAsia="Calibri" w:hAnsi="Calibri"/>
      <w:b/>
      <w:sz w:val="22"/>
      <w:szCs w:val="20"/>
      <w:u w:val="single"/>
    </w:rPr>
  </w:style>
  <w:style w:type="paragraph" w:customStyle="1" w:styleId="NormalCite">
    <w:name w:val="NormalCite"/>
    <w:link w:val="NormalCiteChar"/>
    <w:qFormat/>
    <w:rsid w:val="000C6648"/>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0C6648"/>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0C6648"/>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IntenseEmphasis"/>
    <w:link w:val="StyleUnderlineChar11pt3"/>
    <w:rsid w:val="000C6648"/>
    <w:rPr>
      <w:rFonts w:ascii="Arial Narrow" w:eastAsia="Times New Roman" w:hAnsi="Arial Narrow"/>
      <w:sz w:val="22"/>
      <w:u w:val="single"/>
    </w:rPr>
  </w:style>
  <w:style w:type="character" w:customStyle="1" w:styleId="date-display-single">
    <w:name w:val="date-display-single"/>
    <w:basedOn w:val="DefaultParagraphFont"/>
    <w:rsid w:val="000C6648"/>
  </w:style>
  <w:style w:type="character" w:customStyle="1" w:styleId="StyleunderlineBold0">
    <w:name w:val="Style underline + Bold"/>
    <w:basedOn w:val="underline"/>
    <w:rsid w:val="000C6648"/>
    <w:rPr>
      <w:u w:val="single"/>
    </w:rPr>
  </w:style>
  <w:style w:type="character" w:customStyle="1" w:styleId="BodyTextIndent3Char1">
    <w:name w:val="Body Text Indent 3 Char1"/>
    <w:basedOn w:val="DefaultParagraphFont"/>
    <w:uiPriority w:val="99"/>
    <w:semiHidden/>
    <w:rsid w:val="000C6648"/>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0C6648"/>
    <w:rPr>
      <w:b/>
      <w:bCs/>
      <w:strike w:val="0"/>
      <w:dstrike w:val="0"/>
      <w:sz w:val="24"/>
      <w:u w:val="none"/>
      <w:effect w:val="none"/>
    </w:rPr>
  </w:style>
  <w:style w:type="character" w:customStyle="1" w:styleId="UnderlineChar5Char">
    <w:name w:val="Underline Char5 Char"/>
    <w:basedOn w:val="DefaultParagraphFont"/>
    <w:rsid w:val="000C6648"/>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0C6648"/>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0C6648"/>
    <w:rPr>
      <w:szCs w:val="24"/>
      <w:u w:val="single"/>
      <w:lang w:val="en-US" w:eastAsia="en-US" w:bidi="ar-SA"/>
    </w:rPr>
  </w:style>
  <w:style w:type="character" w:customStyle="1" w:styleId="UnderlineChar4Char">
    <w:name w:val="Underline Char4 Char"/>
    <w:basedOn w:val="DefaultParagraphFont"/>
    <w:link w:val="UnderlineChar4"/>
    <w:rsid w:val="000C6648"/>
    <w:rPr>
      <w:u w:val="single"/>
    </w:rPr>
  </w:style>
  <w:style w:type="paragraph" w:customStyle="1" w:styleId="UnderlineChar4">
    <w:name w:val="Underline Char4"/>
    <w:basedOn w:val="Normal"/>
    <w:link w:val="UnderlineChar4Char"/>
    <w:qFormat/>
    <w:rsid w:val="000C6648"/>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0C6648"/>
    <w:rPr>
      <w:b/>
      <w:u w:val="single"/>
    </w:rPr>
  </w:style>
  <w:style w:type="paragraph" w:customStyle="1" w:styleId="BoldandUnderlineChar3">
    <w:name w:val="Bold and Underline Char3"/>
    <w:basedOn w:val="Normal"/>
    <w:link w:val="BoldandUnderlineChar3Char2"/>
    <w:qFormat/>
    <w:rsid w:val="000C6648"/>
    <w:rPr>
      <w:rFonts w:asciiTheme="minorHAnsi" w:hAnsiTheme="minorHAnsi"/>
      <w:b/>
      <w:sz w:val="24"/>
      <w:u w:val="single"/>
    </w:rPr>
  </w:style>
  <w:style w:type="paragraph" w:customStyle="1" w:styleId="Language">
    <w:name w:val="Language"/>
    <w:basedOn w:val="Normal"/>
    <w:link w:val="LanguageChar"/>
    <w:qFormat/>
    <w:rsid w:val="000C6648"/>
    <w:rPr>
      <w:rFonts w:eastAsia="Times New Roman"/>
      <w:strike/>
      <w:szCs w:val="20"/>
    </w:rPr>
  </w:style>
  <w:style w:type="character" w:customStyle="1" w:styleId="LanguageChar">
    <w:name w:val="Language Char"/>
    <w:basedOn w:val="DefaultParagraphFont"/>
    <w:link w:val="Language"/>
    <w:rsid w:val="000C6648"/>
    <w:rPr>
      <w:rFonts w:ascii="Calibri" w:eastAsia="Times New Roman" w:hAnsi="Calibri"/>
      <w:strike/>
      <w:sz w:val="22"/>
      <w:szCs w:val="20"/>
    </w:rPr>
  </w:style>
  <w:style w:type="paragraph" w:customStyle="1" w:styleId="UnderlineChar3">
    <w:name w:val="Underline Char3"/>
    <w:basedOn w:val="Normal"/>
    <w:link w:val="UnderlineChar3Char"/>
    <w:qFormat/>
    <w:rsid w:val="000C6648"/>
    <w:rPr>
      <w:rFonts w:eastAsia="Times New Roman"/>
      <w:u w:val="single"/>
    </w:rPr>
  </w:style>
  <w:style w:type="character" w:customStyle="1" w:styleId="UnderlineChar3Char">
    <w:name w:val="Underline Char3 Char"/>
    <w:basedOn w:val="DefaultParagraphFont"/>
    <w:link w:val="UnderlineChar3"/>
    <w:rsid w:val="000C6648"/>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0C6648"/>
    <w:rPr>
      <w:rFonts w:eastAsia="Times New Roman"/>
      <w:b/>
      <w:u w:val="single"/>
    </w:rPr>
  </w:style>
  <w:style w:type="character" w:customStyle="1" w:styleId="BoldandUnderlineChar3CharChar">
    <w:name w:val="Bold and Underline Char3 Char Char"/>
    <w:basedOn w:val="DefaultParagraphFont"/>
    <w:link w:val="BoldandUnderlineChar3Char"/>
    <w:rsid w:val="000C6648"/>
    <w:rPr>
      <w:rFonts w:ascii="Calibri" w:eastAsia="Times New Roman" w:hAnsi="Calibri"/>
      <w:b/>
      <w:sz w:val="22"/>
      <w:u w:val="single"/>
    </w:rPr>
  </w:style>
  <w:style w:type="character" w:customStyle="1" w:styleId="FontStyle477">
    <w:name w:val="Font Style477"/>
    <w:basedOn w:val="DefaultParagraphFont"/>
    <w:uiPriority w:val="99"/>
    <w:rsid w:val="000C6648"/>
    <w:rPr>
      <w:rFonts w:ascii="Times New Roman" w:hAnsi="Times New Roman" w:cs="Times New Roman"/>
      <w:sz w:val="18"/>
      <w:szCs w:val="18"/>
    </w:rPr>
  </w:style>
  <w:style w:type="character" w:customStyle="1" w:styleId="FontStyle505">
    <w:name w:val="Font Style505"/>
    <w:basedOn w:val="DefaultParagraphFont"/>
    <w:uiPriority w:val="99"/>
    <w:rsid w:val="000C6648"/>
    <w:rPr>
      <w:rFonts w:ascii="Times New Roman" w:hAnsi="Times New Roman" w:cs="Times New Roman"/>
      <w:sz w:val="18"/>
      <w:szCs w:val="18"/>
    </w:rPr>
  </w:style>
  <w:style w:type="character" w:customStyle="1" w:styleId="FontStyle514">
    <w:name w:val="Font Style514"/>
    <w:basedOn w:val="DefaultParagraphFont"/>
    <w:uiPriority w:val="99"/>
    <w:rsid w:val="000C6648"/>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0C6648"/>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0C6648"/>
    <w:rPr>
      <w:rFonts w:ascii="Calibri" w:eastAsia="Times New Roman" w:hAnsi="Calibri"/>
      <w:b/>
      <w:bCs/>
      <w:i/>
      <w:iCs/>
      <w:sz w:val="22"/>
      <w:u w:val="single"/>
    </w:rPr>
  </w:style>
  <w:style w:type="character" w:customStyle="1" w:styleId="FontStyle500">
    <w:name w:val="Font Style500"/>
    <w:basedOn w:val="DefaultParagraphFont"/>
    <w:uiPriority w:val="99"/>
    <w:rsid w:val="000C6648"/>
    <w:rPr>
      <w:rFonts w:ascii="Times New Roman" w:hAnsi="Times New Roman" w:cs="Times New Roman"/>
      <w:b/>
      <w:bCs/>
      <w:sz w:val="16"/>
      <w:szCs w:val="16"/>
    </w:rPr>
  </w:style>
  <w:style w:type="character" w:customStyle="1" w:styleId="LanguageEditingChar">
    <w:name w:val="Language Editing Char"/>
    <w:link w:val="LanguageEditing"/>
    <w:locked/>
    <w:rsid w:val="000C6648"/>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0C6648"/>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0C6648"/>
    <w:rPr>
      <w:rFonts w:ascii="Times New Roman" w:eastAsia="Times New Roman" w:hAnsi="Times New Roman" w:cs="Times New Roman"/>
      <w:b/>
      <w:szCs w:val="24"/>
      <w:u w:val="single"/>
    </w:rPr>
  </w:style>
  <w:style w:type="paragraph" w:customStyle="1" w:styleId="CardT1">
    <w:name w:val="CardT1"/>
    <w:basedOn w:val="Normal"/>
    <w:link w:val="CardT1Char"/>
    <w:qFormat/>
    <w:rsid w:val="000C6648"/>
    <w:rPr>
      <w:rFonts w:eastAsia="Calibri"/>
      <w:kern w:val="2"/>
      <w:sz w:val="14"/>
      <w:szCs w:val="14"/>
      <w:lang w:eastAsia="zh-TW"/>
    </w:rPr>
  </w:style>
  <w:style w:type="character" w:customStyle="1" w:styleId="CardT1Char">
    <w:name w:val="CardT1 Char"/>
    <w:link w:val="CardT1"/>
    <w:rsid w:val="000C6648"/>
    <w:rPr>
      <w:rFonts w:ascii="Calibri" w:eastAsia="Calibri" w:hAnsi="Calibri"/>
      <w:kern w:val="2"/>
      <w:sz w:val="14"/>
      <w:szCs w:val="14"/>
      <w:lang w:eastAsia="zh-TW"/>
    </w:rPr>
  </w:style>
  <w:style w:type="character" w:customStyle="1" w:styleId="CardCite1">
    <w:name w:val="CardCite1"/>
    <w:qFormat/>
    <w:rsid w:val="000C6648"/>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0C6648"/>
    <w:rPr>
      <w:rFonts w:ascii="Times New Roman" w:hAnsi="Times New Roman" w:cs="Times New Roman"/>
      <w:sz w:val="14"/>
      <w:szCs w:val="14"/>
    </w:rPr>
  </w:style>
  <w:style w:type="character" w:customStyle="1" w:styleId="FontStyle212">
    <w:name w:val="Font Style212"/>
    <w:basedOn w:val="DefaultParagraphFont"/>
    <w:uiPriority w:val="99"/>
    <w:rsid w:val="000C6648"/>
    <w:rPr>
      <w:rFonts w:ascii="Times New Roman" w:hAnsi="Times New Roman" w:cs="Times New Roman"/>
      <w:b/>
      <w:bCs/>
      <w:sz w:val="18"/>
      <w:szCs w:val="18"/>
    </w:rPr>
  </w:style>
  <w:style w:type="character" w:customStyle="1" w:styleId="FontStyle275">
    <w:name w:val="Font Style275"/>
    <w:basedOn w:val="DefaultParagraphFont"/>
    <w:uiPriority w:val="99"/>
    <w:rsid w:val="000C6648"/>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0C6648"/>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0C6648"/>
    <w:rPr>
      <w:rFonts w:eastAsia="Times New Roman"/>
      <w:b/>
      <w:bCs/>
      <w:sz w:val="22"/>
      <w:u w:val="single"/>
    </w:rPr>
  </w:style>
  <w:style w:type="paragraph" w:customStyle="1" w:styleId="Underline20">
    <w:name w:val="Underline2"/>
    <w:basedOn w:val="Normal"/>
    <w:link w:val="Underline2Char"/>
    <w:uiPriority w:val="4"/>
    <w:qFormat/>
    <w:rsid w:val="000C6648"/>
    <w:rPr>
      <w:rFonts w:eastAsia="Calibri"/>
      <w:u w:val="single"/>
    </w:rPr>
  </w:style>
  <w:style w:type="character" w:customStyle="1" w:styleId="Underline2Char">
    <w:name w:val="Underline2 Char"/>
    <w:link w:val="Underline20"/>
    <w:uiPriority w:val="4"/>
    <w:rsid w:val="000C6648"/>
    <w:rPr>
      <w:rFonts w:ascii="Calibri" w:eastAsia="Calibri" w:hAnsi="Calibri"/>
      <w:sz w:val="22"/>
      <w:u w:val="single"/>
    </w:rPr>
  </w:style>
  <w:style w:type="character" w:customStyle="1" w:styleId="CharacterStyle3">
    <w:name w:val="Character Style 3"/>
    <w:rsid w:val="000C6648"/>
    <w:rPr>
      <w:rFonts w:ascii="Bookman Old Style" w:hAnsi="Bookman Old Style" w:cs="Bookman Old Style"/>
      <w:spacing w:val="-5"/>
      <w:sz w:val="18"/>
      <w:szCs w:val="18"/>
    </w:rPr>
  </w:style>
  <w:style w:type="paragraph" w:customStyle="1" w:styleId="p0">
    <w:name w:val="p0"/>
    <w:basedOn w:val="Normal"/>
    <w:qFormat/>
    <w:rsid w:val="000C6648"/>
    <w:pPr>
      <w:spacing w:before="100" w:beforeAutospacing="1" w:after="100" w:afterAutospacing="1"/>
    </w:pPr>
    <w:rPr>
      <w:rFonts w:eastAsia="Times New Roman"/>
      <w:sz w:val="24"/>
    </w:rPr>
  </w:style>
  <w:style w:type="paragraph" w:customStyle="1" w:styleId="dropcap">
    <w:name w:val="dropcap"/>
    <w:basedOn w:val="Normal"/>
    <w:uiPriority w:val="99"/>
    <w:qFormat/>
    <w:rsid w:val="000C6648"/>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0C6648"/>
    <w:rPr>
      <w:rFonts w:ascii="Georgia" w:hAnsi="Georgia"/>
    </w:rPr>
  </w:style>
  <w:style w:type="paragraph" w:customStyle="1" w:styleId="StyleStyle49pt6">
    <w:name w:val="Style Style4 + 9 pt6"/>
    <w:basedOn w:val="Style4"/>
    <w:link w:val="StyleStyle49pt6Char"/>
    <w:qFormat/>
    <w:rsid w:val="000C6648"/>
    <w:rPr>
      <w:rFonts w:ascii="Calibri" w:hAnsi="Calibri"/>
    </w:rPr>
  </w:style>
  <w:style w:type="character" w:customStyle="1" w:styleId="StyleStyle49pt6Char">
    <w:name w:val="Style Style4 + 9 pt6 Char"/>
    <w:basedOn w:val="Style4Char"/>
    <w:link w:val="StyleStyle49pt6"/>
    <w:rsid w:val="000C6648"/>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0C6648"/>
    <w:rPr>
      <w:rFonts w:ascii="Georgia" w:eastAsia="Times New Roman" w:hAnsi="Georgia" w:cs="Times New Roman"/>
      <w:sz w:val="24"/>
      <w:u w:val="single"/>
    </w:rPr>
  </w:style>
  <w:style w:type="character" w:customStyle="1" w:styleId="CharChar31">
    <w:name w:val="Char Char31"/>
    <w:rsid w:val="000C6648"/>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0C6648"/>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0C6648"/>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0C6648"/>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0C6648"/>
    <w:rPr>
      <w:rFonts w:ascii="Georgia" w:hAnsi="Georgia"/>
      <w:b/>
      <w:bCs/>
      <w:sz w:val="24"/>
      <w:u w:val="single"/>
    </w:rPr>
  </w:style>
  <w:style w:type="character" w:customStyle="1" w:styleId="Subtitle2">
    <w:name w:val="Subtitle2"/>
    <w:rsid w:val="000C6648"/>
  </w:style>
  <w:style w:type="character" w:customStyle="1" w:styleId="drop">
    <w:name w:val="drop"/>
    <w:rsid w:val="000C6648"/>
  </w:style>
  <w:style w:type="character" w:customStyle="1" w:styleId="bioline">
    <w:name w:val="bioline"/>
    <w:rsid w:val="000C6648"/>
  </w:style>
  <w:style w:type="character" w:customStyle="1" w:styleId="articletitle0">
    <w:name w:val="article_title"/>
    <w:rsid w:val="000C6648"/>
  </w:style>
  <w:style w:type="character" w:customStyle="1" w:styleId="A4">
    <w:name w:val="A4"/>
    <w:rsid w:val="000C6648"/>
    <w:rPr>
      <w:color w:val="000000"/>
    </w:rPr>
  </w:style>
  <w:style w:type="character" w:customStyle="1" w:styleId="DebatenoramlChar">
    <w:name w:val="Debatenoraml Char"/>
    <w:link w:val="Debatenoraml"/>
    <w:locked/>
    <w:rsid w:val="000C6648"/>
    <w:rPr>
      <w:rFonts w:ascii="Times New Roman" w:hAnsi="Times New Roman"/>
    </w:rPr>
  </w:style>
  <w:style w:type="paragraph" w:customStyle="1" w:styleId="Debatenoraml">
    <w:name w:val="Debatenoraml"/>
    <w:basedOn w:val="NoSpacing"/>
    <w:link w:val="DebatenoramlChar"/>
    <w:qFormat/>
    <w:rsid w:val="000C6648"/>
    <w:rPr>
      <w:rFonts w:ascii="Times New Roman" w:eastAsiaTheme="minorEastAsia" w:hAnsi="Times New Roman" w:cstheme="minorBidi"/>
      <w:sz w:val="24"/>
      <w:szCs w:val="24"/>
    </w:rPr>
  </w:style>
  <w:style w:type="character" w:customStyle="1" w:styleId="s5">
    <w:name w:val="s5"/>
    <w:rsid w:val="000C6648"/>
  </w:style>
  <w:style w:type="paragraph" w:customStyle="1" w:styleId="SynergyTag">
    <w:name w:val="SynergyTag"/>
    <w:basedOn w:val="Normal"/>
    <w:uiPriority w:val="99"/>
    <w:qFormat/>
    <w:rsid w:val="000C6648"/>
    <w:rPr>
      <w:rFonts w:eastAsia="Calibri"/>
      <w:b/>
    </w:rPr>
  </w:style>
  <w:style w:type="paragraph" w:customStyle="1" w:styleId="Quals">
    <w:name w:val="Quals"/>
    <w:basedOn w:val="Normal"/>
    <w:link w:val="QualsChar"/>
    <w:qFormat/>
    <w:rsid w:val="000C6648"/>
    <w:rPr>
      <w:rFonts w:eastAsia="Calibri"/>
      <w:sz w:val="18"/>
    </w:rPr>
  </w:style>
  <w:style w:type="character" w:customStyle="1" w:styleId="QualsChar">
    <w:name w:val="Quals Char"/>
    <w:link w:val="Quals"/>
    <w:rsid w:val="000C6648"/>
    <w:rPr>
      <w:rFonts w:ascii="Calibri" w:eastAsia="Calibri" w:hAnsi="Calibri"/>
      <w:sz w:val="18"/>
    </w:rPr>
  </w:style>
  <w:style w:type="character" w:customStyle="1" w:styleId="cap">
    <w:name w:val="cap"/>
    <w:rsid w:val="000C6648"/>
  </w:style>
  <w:style w:type="character" w:customStyle="1" w:styleId="rightsnotice">
    <w:name w:val="rightsnotice"/>
    <w:rsid w:val="000C6648"/>
  </w:style>
  <w:style w:type="paragraph" w:customStyle="1" w:styleId="times">
    <w:name w:val="times"/>
    <w:basedOn w:val="Normal"/>
    <w:uiPriority w:val="99"/>
    <w:qFormat/>
    <w:rsid w:val="000C6648"/>
    <w:pPr>
      <w:spacing w:before="100" w:beforeAutospacing="1" w:after="100" w:afterAutospacing="1"/>
    </w:pPr>
    <w:rPr>
      <w:rFonts w:eastAsia="Times New Roman"/>
      <w:sz w:val="24"/>
    </w:rPr>
  </w:style>
  <w:style w:type="character" w:customStyle="1" w:styleId="Caption1">
    <w:name w:val="Caption1"/>
    <w:rsid w:val="000C6648"/>
  </w:style>
  <w:style w:type="character" w:customStyle="1" w:styleId="credit">
    <w:name w:val="credit"/>
    <w:rsid w:val="000C6648"/>
  </w:style>
  <w:style w:type="character" w:customStyle="1" w:styleId="scaps">
    <w:name w:val="scaps"/>
    <w:rsid w:val="000C6648"/>
  </w:style>
  <w:style w:type="character" w:customStyle="1" w:styleId="current-article">
    <w:name w:val="current-article"/>
    <w:rsid w:val="000C6648"/>
  </w:style>
  <w:style w:type="character" w:customStyle="1" w:styleId="related-current-indicator">
    <w:name w:val="related-current-indicator"/>
    <w:rsid w:val="000C6648"/>
  </w:style>
  <w:style w:type="character" w:customStyle="1" w:styleId="bylclear">
    <w:name w:val="bylclear"/>
    <w:rsid w:val="000C6648"/>
  </w:style>
  <w:style w:type="character" w:customStyle="1" w:styleId="timestamp">
    <w:name w:val="timestamp"/>
    <w:rsid w:val="000C6648"/>
  </w:style>
  <w:style w:type="character" w:customStyle="1" w:styleId="comments">
    <w:name w:val="comments"/>
    <w:rsid w:val="000C6648"/>
  </w:style>
  <w:style w:type="character" w:customStyle="1" w:styleId="essaytext">
    <w:name w:val="essaytext"/>
    <w:rsid w:val="000C6648"/>
  </w:style>
  <w:style w:type="character" w:customStyle="1" w:styleId="byline">
    <w:name w:val="byline"/>
    <w:rsid w:val="000C6648"/>
  </w:style>
  <w:style w:type="character" w:customStyle="1" w:styleId="username">
    <w:name w:val="username"/>
    <w:rsid w:val="000C6648"/>
  </w:style>
  <w:style w:type="character" w:customStyle="1" w:styleId="toplinks">
    <w:name w:val="toplinks"/>
    <w:rsid w:val="000C6648"/>
  </w:style>
  <w:style w:type="paragraph" w:customStyle="1" w:styleId="BodyA">
    <w:name w:val="Body A"/>
    <w:uiPriority w:val="99"/>
    <w:qFormat/>
    <w:rsid w:val="000C6648"/>
    <w:rPr>
      <w:rFonts w:ascii="Helvetica" w:eastAsia="ヒラギノ角ゴ Pro W3" w:hAnsi="Helvetica" w:cs="Times New Roman"/>
      <w:color w:val="000000"/>
      <w:szCs w:val="20"/>
    </w:rPr>
  </w:style>
  <w:style w:type="paragraph" w:customStyle="1" w:styleId="Starred">
    <w:name w:val="Starred"/>
    <w:basedOn w:val="Normal"/>
    <w:link w:val="StarredChar"/>
    <w:qFormat/>
    <w:rsid w:val="000C6648"/>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0C6648"/>
    <w:rPr>
      <w:rFonts w:ascii="Calibri" w:eastAsia="Times New Roman" w:hAnsi="Calibri"/>
      <w:b/>
      <w:caps/>
      <w:sz w:val="22"/>
      <w:szCs w:val="28"/>
      <w:u w:val="single"/>
    </w:rPr>
  </w:style>
  <w:style w:type="paragraph" w:customStyle="1" w:styleId="NotStarred">
    <w:name w:val="NotStarred"/>
    <w:basedOn w:val="Normal"/>
    <w:link w:val="NotStarredChar"/>
    <w:qFormat/>
    <w:rsid w:val="000C6648"/>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0C6648"/>
    <w:rPr>
      <w:rFonts w:ascii="Calibri" w:eastAsia="Times New Roman" w:hAnsi="Calibri"/>
      <w:b/>
      <w:caps/>
      <w:sz w:val="22"/>
      <w:szCs w:val="28"/>
      <w:u w:val="single"/>
    </w:rPr>
  </w:style>
  <w:style w:type="character" w:customStyle="1" w:styleId="A3">
    <w:name w:val="A3"/>
    <w:uiPriority w:val="99"/>
    <w:rsid w:val="000C6648"/>
    <w:rPr>
      <w:rFonts w:cs="Perpetua"/>
      <w:color w:val="000000"/>
      <w:sz w:val="15"/>
      <w:szCs w:val="15"/>
    </w:rPr>
  </w:style>
  <w:style w:type="character" w:customStyle="1" w:styleId="see">
    <w:name w:val="see"/>
    <w:rsid w:val="000C6648"/>
  </w:style>
  <w:style w:type="character" w:customStyle="1" w:styleId="first-letter">
    <w:name w:val="first-letter"/>
    <w:rsid w:val="000C6648"/>
  </w:style>
  <w:style w:type="character" w:customStyle="1" w:styleId="focusparagraph">
    <w:name w:val="focusparagraph"/>
    <w:rsid w:val="000C6648"/>
  </w:style>
  <w:style w:type="character" w:customStyle="1" w:styleId="lightblue">
    <w:name w:val="lightblue"/>
    <w:rsid w:val="000C6648"/>
  </w:style>
  <w:style w:type="character" w:customStyle="1" w:styleId="StyleUnderlineCharChar9pt">
    <w:name w:val="Style Underline Char Char + 9 pt"/>
    <w:rsid w:val="000C6648"/>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0C6648"/>
    <w:pPr>
      <w:spacing w:after="200" w:line="276" w:lineRule="auto"/>
    </w:pPr>
    <w:rPr>
      <w:rFonts w:eastAsia="Times New Roman"/>
      <w:b/>
      <w:sz w:val="24"/>
    </w:rPr>
  </w:style>
  <w:style w:type="character" w:customStyle="1" w:styleId="tagCharCharChar">
    <w:name w:val="tag Char Char Char"/>
    <w:link w:val="tagCharChar"/>
    <w:rsid w:val="000C6648"/>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0C6648"/>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0C6648"/>
    <w:rPr>
      <w:rFonts w:ascii="Calibri" w:eastAsiaTheme="minorHAnsi" w:hAnsi="Calibri"/>
      <w:sz w:val="22"/>
      <w:u w:val="single"/>
      <w:bdr w:val="single" w:sz="4" w:space="0" w:color="auto"/>
    </w:rPr>
  </w:style>
  <w:style w:type="character" w:customStyle="1" w:styleId="Header1">
    <w:name w:val="Header1"/>
    <w:rsid w:val="000C6648"/>
  </w:style>
  <w:style w:type="paragraph" w:customStyle="1" w:styleId="H4Tag">
    <w:name w:val="H4 (Tag)"/>
    <w:basedOn w:val="Normal"/>
    <w:link w:val="H4TagChar1"/>
    <w:qFormat/>
    <w:rsid w:val="000C6648"/>
    <w:rPr>
      <w:rFonts w:eastAsia="Calibri"/>
      <w:b/>
    </w:rPr>
  </w:style>
  <w:style w:type="character" w:customStyle="1" w:styleId="H4TagChar1">
    <w:name w:val="H4 (Tag) Char1"/>
    <w:link w:val="H4Tag"/>
    <w:rsid w:val="000C6648"/>
    <w:rPr>
      <w:rFonts w:ascii="Calibri" w:eastAsia="Calibri" w:hAnsi="Calibri"/>
      <w:b/>
      <w:sz w:val="22"/>
    </w:rPr>
  </w:style>
  <w:style w:type="character" w:customStyle="1" w:styleId="citationgenerated">
    <w:name w:val="citation generated"/>
    <w:rsid w:val="000C6648"/>
  </w:style>
  <w:style w:type="paragraph" w:customStyle="1" w:styleId="CM25">
    <w:name w:val="CM25"/>
    <w:basedOn w:val="Default"/>
    <w:next w:val="Default"/>
    <w:qFormat/>
    <w:rsid w:val="000C6648"/>
    <w:pPr>
      <w:spacing w:after="233" w:line="276" w:lineRule="auto"/>
    </w:pPr>
    <w:rPr>
      <w:rFonts w:ascii="Georgia" w:eastAsia="Calibri" w:hAnsi="Georgia"/>
      <w:color w:val="auto"/>
      <w:sz w:val="22"/>
    </w:rPr>
  </w:style>
  <w:style w:type="character" w:customStyle="1" w:styleId="Title10">
    <w:name w:val="Title1"/>
    <w:rsid w:val="000C6648"/>
  </w:style>
  <w:style w:type="character" w:customStyle="1" w:styleId="BoldandUnderlineCharCharCharChar">
    <w:name w:val="Bold and Underline Char Char Char Char"/>
    <w:rsid w:val="000C6648"/>
    <w:rPr>
      <w:b/>
      <w:noProof w:val="0"/>
      <w:u w:val="single"/>
      <w:lang w:val="en-US" w:eastAsia="en-US" w:bidi="ar-SA"/>
    </w:rPr>
  </w:style>
  <w:style w:type="character" w:customStyle="1" w:styleId="FontStyle29">
    <w:name w:val="Font Style29"/>
    <w:uiPriority w:val="99"/>
    <w:rsid w:val="000C6648"/>
    <w:rPr>
      <w:rFonts w:ascii="Arial" w:hAnsi="Arial" w:cs="Arial"/>
      <w:sz w:val="14"/>
      <w:szCs w:val="14"/>
    </w:rPr>
  </w:style>
  <w:style w:type="character" w:customStyle="1" w:styleId="Debate-CardTagandCite-F6Char">
    <w:name w:val="Debate- Card Tag and Cite- F6 Char"/>
    <w:link w:val="Debate-CardTagandCite-F6"/>
    <w:locked/>
    <w:rsid w:val="000C6648"/>
    <w:rPr>
      <w:rFonts w:ascii="Georgia" w:hAnsi="Georgia"/>
      <w:b/>
    </w:rPr>
  </w:style>
  <w:style w:type="paragraph" w:customStyle="1" w:styleId="Debate-CardTagandCite-F6">
    <w:name w:val="Debate- Card Tag and Cite- F6"/>
    <w:basedOn w:val="Normal"/>
    <w:link w:val="Debate-CardTagandCite-F6Char"/>
    <w:qFormat/>
    <w:rsid w:val="000C6648"/>
    <w:pPr>
      <w:contextualSpacing/>
    </w:pPr>
    <w:rPr>
      <w:rFonts w:ascii="Georgia" w:hAnsi="Georgia"/>
      <w:b/>
      <w:sz w:val="24"/>
    </w:rPr>
  </w:style>
  <w:style w:type="paragraph" w:customStyle="1" w:styleId="Cardtext4">
    <w:name w:val="Card text"/>
    <w:link w:val="CardtextChar3"/>
    <w:qFormat/>
    <w:rsid w:val="000C6648"/>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0C6648"/>
    <w:pPr>
      <w:spacing w:before="240" w:after="60"/>
    </w:pPr>
    <w:rPr>
      <w:rFonts w:eastAsia="Times New Roman"/>
      <w:b/>
      <w:szCs w:val="28"/>
      <w:u w:val="single"/>
    </w:rPr>
  </w:style>
  <w:style w:type="character" w:customStyle="1" w:styleId="NewHeading2Char">
    <w:name w:val="NewHeading2 Char"/>
    <w:link w:val="NewHeading2"/>
    <w:rsid w:val="000C6648"/>
    <w:rPr>
      <w:rFonts w:ascii="Calibri" w:eastAsia="Times New Roman" w:hAnsi="Calibri"/>
      <w:b/>
      <w:sz w:val="22"/>
      <w:szCs w:val="28"/>
      <w:u w:val="single"/>
    </w:rPr>
  </w:style>
  <w:style w:type="paragraph" w:customStyle="1" w:styleId="TagGA11">
    <w:name w:val="Tag GA 11"/>
    <w:basedOn w:val="TOC1"/>
    <w:qFormat/>
    <w:rsid w:val="000C6648"/>
    <w:rPr>
      <w:rFonts w:eastAsia="Calibri"/>
      <w:b/>
      <w:kern w:val="0"/>
    </w:rPr>
  </w:style>
  <w:style w:type="paragraph" w:customStyle="1" w:styleId="CM32">
    <w:name w:val="CM3+2"/>
    <w:basedOn w:val="Normal"/>
    <w:next w:val="Normal"/>
    <w:uiPriority w:val="99"/>
    <w:qFormat/>
    <w:rsid w:val="000C6648"/>
    <w:pPr>
      <w:autoSpaceDE w:val="0"/>
      <w:autoSpaceDN w:val="0"/>
      <w:adjustRightInd w:val="0"/>
      <w:spacing w:line="240" w:lineRule="atLeast"/>
    </w:pPr>
    <w:rPr>
      <w:rFonts w:eastAsia="Calibri"/>
      <w:sz w:val="24"/>
    </w:rPr>
  </w:style>
  <w:style w:type="paragraph" w:customStyle="1" w:styleId="msolistparagraph0">
    <w:name w:val="msolistparagraph"/>
    <w:basedOn w:val="Normal"/>
    <w:qFormat/>
    <w:rsid w:val="000C6648"/>
    <w:rPr>
      <w:rFonts w:eastAsia="Calibri"/>
    </w:rPr>
  </w:style>
  <w:style w:type="paragraph" w:customStyle="1" w:styleId="TagLine">
    <w:name w:val="Tag Line"/>
    <w:basedOn w:val="Normal"/>
    <w:next w:val="FullText"/>
    <w:uiPriority w:val="99"/>
    <w:qFormat/>
    <w:rsid w:val="000C6648"/>
    <w:rPr>
      <w:rFonts w:ascii="Arial Narrow" w:eastAsia="Times New Roman" w:hAnsi="Arial Narrow"/>
      <w:b/>
      <w:sz w:val="28"/>
    </w:rPr>
  </w:style>
  <w:style w:type="paragraph" w:customStyle="1" w:styleId="msolistparagraphcxspfirst">
    <w:name w:val="msolistparagraphcxspfirst"/>
    <w:basedOn w:val="Normal"/>
    <w:uiPriority w:val="99"/>
    <w:qFormat/>
    <w:rsid w:val="000C6648"/>
    <w:pPr>
      <w:spacing w:before="100" w:beforeAutospacing="1" w:after="100" w:afterAutospacing="1"/>
    </w:pPr>
    <w:rPr>
      <w:rFonts w:eastAsia="Times New Roman"/>
      <w:sz w:val="24"/>
    </w:rPr>
  </w:style>
  <w:style w:type="paragraph" w:customStyle="1" w:styleId="msolistparagraphcxsplast">
    <w:name w:val="msolistparagraphcxsplast"/>
    <w:basedOn w:val="Normal"/>
    <w:qFormat/>
    <w:rsid w:val="000C6648"/>
    <w:pPr>
      <w:spacing w:before="100" w:beforeAutospacing="1" w:after="100" w:afterAutospacing="1"/>
    </w:pPr>
    <w:rPr>
      <w:rFonts w:eastAsia="Times New Roman"/>
      <w:sz w:val="24"/>
    </w:rPr>
  </w:style>
  <w:style w:type="character" w:customStyle="1" w:styleId="CardsUnderlined">
    <w:name w:val="Cards Underlined"/>
    <w:qFormat/>
    <w:rsid w:val="000C6648"/>
    <w:rPr>
      <w:rFonts w:ascii="Helvetica" w:hAnsi="Helvetica" w:hint="default"/>
      <w:sz w:val="22"/>
      <w:szCs w:val="24"/>
      <w:u w:val="thick"/>
    </w:rPr>
  </w:style>
  <w:style w:type="paragraph" w:customStyle="1" w:styleId="Card6pt">
    <w:name w:val="Card 6pt"/>
    <w:basedOn w:val="Normal"/>
    <w:uiPriority w:val="99"/>
    <w:qFormat/>
    <w:rsid w:val="000C6648"/>
    <w:pPr>
      <w:ind w:left="288" w:right="288"/>
    </w:pPr>
    <w:rPr>
      <w:rFonts w:eastAsia="Calibri"/>
      <w:color w:val="000000"/>
      <w:sz w:val="12"/>
      <w:szCs w:val="20"/>
    </w:rPr>
  </w:style>
  <w:style w:type="paragraph" w:customStyle="1" w:styleId="FullCite">
    <w:name w:val="Full Cite"/>
    <w:basedOn w:val="Normal"/>
    <w:next w:val="Normal"/>
    <w:link w:val="FullCiteChar"/>
    <w:qFormat/>
    <w:rsid w:val="000C6648"/>
    <w:rPr>
      <w:rFonts w:ascii="Garamond" w:eastAsia="Calibri" w:hAnsi="Garamond"/>
    </w:rPr>
  </w:style>
  <w:style w:type="character" w:customStyle="1" w:styleId="FullCiteChar">
    <w:name w:val="Full Cite Char"/>
    <w:link w:val="FullCite"/>
    <w:rsid w:val="000C6648"/>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0C6648"/>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ascii="Georgia" w:eastAsia="Times New Roman" w:hAnsi="Georgia" w:cs="Arial"/>
      <w:sz w:val="24"/>
    </w:rPr>
  </w:style>
  <w:style w:type="character" w:customStyle="1" w:styleId="StyleNormalWeb11ptUnderlineChar">
    <w:name w:val="Style Normal (Web) + 11 pt Underline Char"/>
    <w:link w:val="StyleNormalWeb11ptUnderline"/>
    <w:rsid w:val="000C6648"/>
    <w:rPr>
      <w:rFonts w:ascii="Georgia" w:eastAsia="Times New Roman" w:hAnsi="Georgia" w:cs="Arial"/>
    </w:rPr>
  </w:style>
  <w:style w:type="paragraph" w:customStyle="1" w:styleId="StyleCardStyleBlackUnderline">
    <w:name w:val="Style Card Style + Black Underline"/>
    <w:basedOn w:val="Normal"/>
    <w:link w:val="StyleCardStyleBlackUnderlineChar"/>
    <w:qFormat/>
    <w:rsid w:val="000C6648"/>
    <w:rPr>
      <w:rFonts w:eastAsia="Times New Roman"/>
      <w:color w:val="000000"/>
      <w:u w:val="single"/>
    </w:rPr>
  </w:style>
  <w:style w:type="character" w:customStyle="1" w:styleId="StyleCardStyleBlackUnderlineChar">
    <w:name w:val="Style Card Style + Black Underline Char"/>
    <w:link w:val="StyleCardStyleBlackUnderline"/>
    <w:rsid w:val="000C6648"/>
    <w:rPr>
      <w:rFonts w:ascii="Calibri" w:eastAsia="Times New Roman" w:hAnsi="Calibri"/>
      <w:color w:val="000000"/>
      <w:sz w:val="22"/>
      <w:u w:val="single"/>
    </w:rPr>
  </w:style>
  <w:style w:type="character" w:customStyle="1" w:styleId="titles">
    <w:name w:val="titles"/>
    <w:rsid w:val="000C6648"/>
  </w:style>
  <w:style w:type="character" w:customStyle="1" w:styleId="articletext0">
    <w:name w:val="article_text"/>
    <w:rsid w:val="000C6648"/>
  </w:style>
  <w:style w:type="paragraph" w:customStyle="1" w:styleId="StyleHeading2LatinArialMT13pt">
    <w:name w:val="Style Heading 2 + (Latin) ArialMT 13 pt"/>
    <w:basedOn w:val="Heading2"/>
    <w:next w:val="Heading2"/>
    <w:uiPriority w:val="99"/>
    <w:qFormat/>
    <w:rsid w:val="000C6648"/>
    <w:pPr>
      <w:keepLines w:val="0"/>
      <w:pageBreakBefore w:val="0"/>
      <w:jc w:val="left"/>
    </w:pPr>
    <w:rPr>
      <w:rFonts w:eastAsia="SimSun" w:cs="Arial"/>
      <w:b w:val="0"/>
      <w:iCs/>
      <w:caps/>
      <w:sz w:val="24"/>
      <w:szCs w:val="28"/>
      <w:lang w:eastAsia="zh-CN"/>
    </w:rPr>
  </w:style>
  <w:style w:type="character" w:customStyle="1" w:styleId="contentauthor">
    <w:name w:val="contentauthor"/>
    <w:rsid w:val="000C6648"/>
  </w:style>
  <w:style w:type="character" w:customStyle="1" w:styleId="subarticleheader">
    <w:name w:val="subarticleheader"/>
    <w:rsid w:val="000C6648"/>
  </w:style>
  <w:style w:type="paragraph" w:customStyle="1" w:styleId="NotUnderlined">
    <w:name w:val="Not Underlined"/>
    <w:basedOn w:val="Normal"/>
    <w:uiPriority w:val="99"/>
    <w:qFormat/>
    <w:rsid w:val="000C6648"/>
    <w:rPr>
      <w:rFonts w:ascii="Century Gothic" w:eastAsia="Times New Roman" w:hAnsi="Century Gothic"/>
      <w:sz w:val="16"/>
    </w:rPr>
  </w:style>
  <w:style w:type="character" w:customStyle="1" w:styleId="spelle">
    <w:name w:val="spelle"/>
    <w:rsid w:val="000C6648"/>
  </w:style>
  <w:style w:type="character" w:customStyle="1" w:styleId="grame">
    <w:name w:val="grame"/>
    <w:rsid w:val="000C6648"/>
  </w:style>
  <w:style w:type="character" w:customStyle="1" w:styleId="CardStyleChar">
    <w:name w:val="Card Style Char"/>
    <w:link w:val="CardStyle"/>
    <w:rsid w:val="000C6648"/>
    <w:rPr>
      <w:rFonts w:ascii="Calibri" w:eastAsia="Times New Roman" w:hAnsi="Calibri"/>
      <w:sz w:val="22"/>
    </w:rPr>
  </w:style>
  <w:style w:type="character" w:customStyle="1" w:styleId="newstitle1">
    <w:name w:val="newstitle1"/>
    <w:rsid w:val="000C6648"/>
  </w:style>
  <w:style w:type="character" w:customStyle="1" w:styleId="copy">
    <w:name w:val="copy"/>
    <w:rsid w:val="000C6648"/>
  </w:style>
  <w:style w:type="character" w:customStyle="1" w:styleId="topheadline">
    <w:name w:val="topheadline"/>
    <w:rsid w:val="000C6648"/>
  </w:style>
  <w:style w:type="paragraph" w:customStyle="1" w:styleId="StylecardThickunderline">
    <w:name w:val="Style card + Thick underline"/>
    <w:basedOn w:val="Normal"/>
    <w:link w:val="StylecardThickunderlineChar"/>
    <w:qFormat/>
    <w:rsid w:val="000C6648"/>
    <w:pPr>
      <w:ind w:left="288" w:right="288"/>
    </w:pPr>
    <w:rPr>
      <w:rFonts w:eastAsia="SimSun"/>
      <w:u w:val="single"/>
      <w:lang w:eastAsia="zh-CN"/>
    </w:rPr>
  </w:style>
  <w:style w:type="character" w:customStyle="1" w:styleId="StylecardThickunderlineChar">
    <w:name w:val="Style card + Thick underline Char"/>
    <w:link w:val="StylecardThickunderline"/>
    <w:rsid w:val="000C6648"/>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0C6648"/>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0C6648"/>
    <w:rPr>
      <w:rFonts w:ascii="Calibri" w:eastAsia="SimSun" w:hAnsi="Calibri"/>
      <w:b/>
      <w:bCs/>
      <w:sz w:val="22"/>
      <w:u w:val="single"/>
      <w:lang w:eastAsia="zh-CN"/>
    </w:rPr>
  </w:style>
  <w:style w:type="character" w:customStyle="1" w:styleId="headline">
    <w:name w:val="headline"/>
    <w:rsid w:val="000C6648"/>
  </w:style>
  <w:style w:type="character" w:customStyle="1" w:styleId="Stylereduce27pt">
    <w:name w:val="Style reduce2 + 7 pt"/>
    <w:rsid w:val="000C6648"/>
    <w:rPr>
      <w:rFonts w:ascii="Times New Roman" w:hAnsi="Times New Roman" w:cs="Arial"/>
      <w:color w:val="000000"/>
      <w:sz w:val="14"/>
      <w:szCs w:val="22"/>
    </w:rPr>
  </w:style>
  <w:style w:type="paragraph" w:customStyle="1" w:styleId="BlockHeadings">
    <w:name w:val="Block Headings"/>
    <w:next w:val="Normal"/>
    <w:link w:val="BlockHeadingsChar"/>
    <w:qFormat/>
    <w:rsid w:val="000C6648"/>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0C6648"/>
  </w:style>
  <w:style w:type="character" w:customStyle="1" w:styleId="st1">
    <w:name w:val="st1"/>
    <w:rsid w:val="000C6648"/>
  </w:style>
  <w:style w:type="paragraph" w:customStyle="1" w:styleId="CM27">
    <w:name w:val="CM27"/>
    <w:basedOn w:val="Default"/>
    <w:next w:val="Default"/>
    <w:qFormat/>
    <w:rsid w:val="000C6648"/>
    <w:pPr>
      <w:spacing w:after="200" w:line="276" w:lineRule="auto"/>
    </w:pPr>
    <w:rPr>
      <w:rFonts w:eastAsia="Calibri"/>
      <w:color w:val="auto"/>
      <w:sz w:val="22"/>
    </w:rPr>
  </w:style>
  <w:style w:type="character" w:customStyle="1" w:styleId="caps-label">
    <w:name w:val="caps-label"/>
    <w:rsid w:val="000C6648"/>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0C6648"/>
    <w:rPr>
      <w:rFonts w:ascii="Garamond" w:hAnsi="Garamond" w:cs="Times New Roman"/>
      <w:sz w:val="20"/>
    </w:rPr>
  </w:style>
  <w:style w:type="character" w:customStyle="1" w:styleId="quotechar">
    <w:name w:val="quotechar"/>
    <w:rsid w:val="000C6648"/>
  </w:style>
  <w:style w:type="character" w:customStyle="1" w:styleId="boldunderline0">
    <w:name w:val="boldunderline"/>
    <w:rsid w:val="000C6648"/>
  </w:style>
  <w:style w:type="paragraph" w:customStyle="1" w:styleId="font-null">
    <w:name w:val="font-null"/>
    <w:basedOn w:val="Normal"/>
    <w:uiPriority w:val="99"/>
    <w:qFormat/>
    <w:rsid w:val="000C6648"/>
    <w:pPr>
      <w:spacing w:before="100" w:beforeAutospacing="1" w:after="100" w:afterAutospacing="1"/>
    </w:pPr>
    <w:rPr>
      <w:rFonts w:eastAsia="Times New Roman"/>
      <w:sz w:val="24"/>
    </w:rPr>
  </w:style>
  <w:style w:type="paragraph" w:customStyle="1" w:styleId="rteindent1">
    <w:name w:val="rteindent1"/>
    <w:basedOn w:val="Normal"/>
    <w:uiPriority w:val="99"/>
    <w:qFormat/>
    <w:rsid w:val="000C6648"/>
    <w:pPr>
      <w:spacing w:before="100" w:beforeAutospacing="1" w:after="100" w:afterAutospacing="1"/>
    </w:pPr>
    <w:rPr>
      <w:rFonts w:eastAsia="Times New Roman"/>
      <w:sz w:val="24"/>
    </w:rPr>
  </w:style>
  <w:style w:type="character" w:customStyle="1" w:styleId="A8">
    <w:name w:val="A8"/>
    <w:uiPriority w:val="99"/>
    <w:rsid w:val="000C6648"/>
    <w:rPr>
      <w:rFonts w:cs="Scala"/>
      <w:color w:val="000000"/>
      <w:sz w:val="15"/>
      <w:szCs w:val="15"/>
    </w:rPr>
  </w:style>
  <w:style w:type="paragraph" w:customStyle="1" w:styleId="Pa12">
    <w:name w:val="Pa12"/>
    <w:basedOn w:val="Default"/>
    <w:next w:val="Default"/>
    <w:uiPriority w:val="99"/>
    <w:qFormat/>
    <w:rsid w:val="000C6648"/>
    <w:pPr>
      <w:spacing w:after="200" w:line="191" w:lineRule="atLeast"/>
    </w:pPr>
    <w:rPr>
      <w:rFonts w:ascii="Scala" w:eastAsia="Calibri" w:hAnsi="Scala"/>
      <w:color w:val="auto"/>
      <w:sz w:val="22"/>
    </w:rPr>
  </w:style>
  <w:style w:type="character" w:customStyle="1" w:styleId="A0">
    <w:name w:val="A0"/>
    <w:uiPriority w:val="99"/>
    <w:rsid w:val="000C6648"/>
    <w:rPr>
      <w:rFonts w:cs="Scala"/>
      <w:color w:val="000000"/>
      <w:sz w:val="16"/>
      <w:szCs w:val="16"/>
    </w:rPr>
  </w:style>
  <w:style w:type="character" w:customStyle="1" w:styleId="Date11">
    <w:name w:val="Date11"/>
    <w:rsid w:val="000C6648"/>
  </w:style>
  <w:style w:type="paragraph" w:customStyle="1" w:styleId="introduction">
    <w:name w:val="introduction"/>
    <w:basedOn w:val="Normal"/>
    <w:uiPriority w:val="99"/>
    <w:qFormat/>
    <w:rsid w:val="000C6648"/>
    <w:pPr>
      <w:spacing w:before="100" w:beforeAutospacing="1" w:after="100" w:afterAutospacing="1"/>
    </w:pPr>
    <w:rPr>
      <w:rFonts w:eastAsia="Times New Roman"/>
      <w:sz w:val="24"/>
    </w:rPr>
  </w:style>
  <w:style w:type="character" w:customStyle="1" w:styleId="Boxout">
    <w:name w:val="Box out"/>
    <w:uiPriority w:val="1"/>
    <w:qFormat/>
    <w:rsid w:val="000C6648"/>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0C6648"/>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0C664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0C6648"/>
    <w:pPr>
      <w:spacing w:before="100" w:beforeAutospacing="1" w:after="100" w:afterAutospacing="1"/>
    </w:pPr>
    <w:rPr>
      <w:rFonts w:eastAsia="Times New Roman"/>
      <w:sz w:val="24"/>
    </w:rPr>
  </w:style>
  <w:style w:type="character" w:customStyle="1" w:styleId="metad">
    <w:name w:val="metad"/>
    <w:rsid w:val="000C6648"/>
  </w:style>
  <w:style w:type="paragraph" w:customStyle="1" w:styleId="class">
    <w:name w:val="class"/>
    <w:basedOn w:val="Normal"/>
    <w:uiPriority w:val="99"/>
    <w:qFormat/>
    <w:rsid w:val="000C6648"/>
    <w:pPr>
      <w:spacing w:before="100" w:beforeAutospacing="1" w:after="100" w:afterAutospacing="1"/>
    </w:pPr>
    <w:rPr>
      <w:rFonts w:eastAsia="Times New Roman"/>
      <w:sz w:val="24"/>
    </w:rPr>
  </w:style>
  <w:style w:type="character" w:customStyle="1" w:styleId="sifr-alternate">
    <w:name w:val="sifr-alternate"/>
    <w:rsid w:val="000C6648"/>
  </w:style>
  <w:style w:type="character" w:customStyle="1" w:styleId="justify1">
    <w:name w:val="justify1"/>
    <w:rsid w:val="000C6648"/>
  </w:style>
  <w:style w:type="character" w:customStyle="1" w:styleId="artbody1">
    <w:name w:val="art_body1"/>
    <w:rsid w:val="000C6648"/>
    <w:rPr>
      <w:rFonts w:ascii="Arial" w:hAnsi="Arial" w:cs="Arial" w:hint="default"/>
    </w:rPr>
  </w:style>
  <w:style w:type="character" w:customStyle="1" w:styleId="A1">
    <w:name w:val="A1"/>
    <w:uiPriority w:val="99"/>
    <w:rsid w:val="000C6648"/>
    <w:rPr>
      <w:rFonts w:cs="Book Antiqua"/>
      <w:color w:val="221E1F"/>
      <w:sz w:val="22"/>
      <w:szCs w:val="22"/>
    </w:rPr>
  </w:style>
  <w:style w:type="character" w:customStyle="1" w:styleId="UnderlineStyleChar">
    <w:name w:val="Underline Style Char"/>
    <w:rsid w:val="000C6648"/>
    <w:rPr>
      <w:rFonts w:ascii="Calibri" w:eastAsia="Times New Roman" w:hAnsi="Calibri"/>
      <w:b/>
      <w:sz w:val="24"/>
      <w:szCs w:val="24"/>
      <w:u w:val="single"/>
    </w:rPr>
  </w:style>
  <w:style w:type="paragraph" w:customStyle="1" w:styleId="blocktitle1">
    <w:name w:val="block title"/>
    <w:basedOn w:val="Normal"/>
    <w:link w:val="blocktitleChar"/>
    <w:qFormat/>
    <w:rsid w:val="000C6648"/>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0C6648"/>
    <w:rPr>
      <w:rFonts w:ascii="Garamond" w:eastAsia="Calibri" w:hAnsi="Garamond"/>
      <w:b/>
      <w:caps/>
      <w:sz w:val="28"/>
      <w:lang w:val="x-none" w:eastAsia="x-none"/>
    </w:rPr>
  </w:style>
  <w:style w:type="character" w:customStyle="1" w:styleId="reality">
    <w:name w:val="reality"/>
    <w:rsid w:val="000C6648"/>
  </w:style>
  <w:style w:type="paragraph" w:customStyle="1" w:styleId="Pa6">
    <w:name w:val="Pa6"/>
    <w:basedOn w:val="Normal"/>
    <w:next w:val="Normal"/>
    <w:qFormat/>
    <w:rsid w:val="000C6648"/>
    <w:pPr>
      <w:autoSpaceDE w:val="0"/>
      <w:autoSpaceDN w:val="0"/>
      <w:adjustRightInd w:val="0"/>
      <w:spacing w:line="221" w:lineRule="atLeast"/>
    </w:pPr>
    <w:rPr>
      <w:rFonts w:eastAsia="Times New Roman"/>
      <w:sz w:val="24"/>
    </w:rPr>
  </w:style>
  <w:style w:type="paragraph" w:customStyle="1" w:styleId="Pa4">
    <w:name w:val="Pa4"/>
    <w:basedOn w:val="Normal"/>
    <w:next w:val="Normal"/>
    <w:qFormat/>
    <w:rsid w:val="000C6648"/>
    <w:pPr>
      <w:autoSpaceDE w:val="0"/>
      <w:autoSpaceDN w:val="0"/>
      <w:adjustRightInd w:val="0"/>
      <w:spacing w:line="181" w:lineRule="atLeast"/>
    </w:pPr>
    <w:rPr>
      <w:rFonts w:eastAsia="Times New Roman"/>
      <w:sz w:val="24"/>
    </w:rPr>
  </w:style>
  <w:style w:type="paragraph" w:customStyle="1" w:styleId="Pa5">
    <w:name w:val="Pa5"/>
    <w:basedOn w:val="Normal"/>
    <w:next w:val="Normal"/>
    <w:qFormat/>
    <w:rsid w:val="000C6648"/>
    <w:pPr>
      <w:autoSpaceDE w:val="0"/>
      <w:autoSpaceDN w:val="0"/>
      <w:adjustRightInd w:val="0"/>
      <w:spacing w:line="321" w:lineRule="atLeast"/>
    </w:pPr>
    <w:rPr>
      <w:rFonts w:eastAsia="Times New Roman"/>
      <w:sz w:val="24"/>
    </w:rPr>
  </w:style>
  <w:style w:type="paragraph" w:customStyle="1" w:styleId="attribution">
    <w:name w:val="attribution"/>
    <w:basedOn w:val="Normal"/>
    <w:qFormat/>
    <w:rsid w:val="000C6648"/>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qFormat/>
    <w:rsid w:val="000C6648"/>
    <w:pPr>
      <w:spacing w:before="100" w:beforeAutospacing="1" w:after="100" w:afterAutospacing="1"/>
    </w:pPr>
    <w:rPr>
      <w:rFonts w:eastAsia="Times New Roman"/>
      <w:sz w:val="24"/>
    </w:rPr>
  </w:style>
  <w:style w:type="paragraph" w:customStyle="1" w:styleId="text-textbodyhoustontext">
    <w:name w:val="text-textbody houstontext"/>
    <w:basedOn w:val="Normal"/>
    <w:qFormat/>
    <w:rsid w:val="000C6648"/>
    <w:pPr>
      <w:spacing w:before="100" w:beforeAutospacing="1" w:after="100" w:afterAutospacing="1"/>
    </w:pPr>
    <w:rPr>
      <w:rFonts w:eastAsia="Times New Roman"/>
      <w:sz w:val="24"/>
    </w:rPr>
  </w:style>
  <w:style w:type="character" w:customStyle="1" w:styleId="text2">
    <w:name w:val="text2"/>
    <w:rsid w:val="000C6648"/>
  </w:style>
  <w:style w:type="character" w:customStyle="1" w:styleId="StyleUnderlineChar2CharChar11pt">
    <w:name w:val="Style Underline Char2 Char Char + 11 pt"/>
    <w:rsid w:val="000C6648"/>
    <w:rPr>
      <w:rFonts w:ascii="Times New Roman" w:hAnsi="Times New Roman"/>
      <w:sz w:val="20"/>
      <w:u w:val="single"/>
    </w:rPr>
  </w:style>
  <w:style w:type="character" w:customStyle="1" w:styleId="StyleStyleBoldUnderline11pt">
    <w:name w:val="Style Style Bold Underline + 11 pt"/>
    <w:rsid w:val="000C664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0C6648"/>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0C6648"/>
    <w:rPr>
      <w:rFonts w:ascii="Calibri" w:eastAsia="SimSun" w:hAnsi="Calibri"/>
      <w:b/>
      <w:bCs/>
      <w:sz w:val="22"/>
      <w:u w:val="single"/>
    </w:rPr>
  </w:style>
  <w:style w:type="character" w:customStyle="1" w:styleId="articlehead2">
    <w:name w:val="articlehead2"/>
    <w:rsid w:val="000C6648"/>
  </w:style>
  <w:style w:type="character" w:customStyle="1" w:styleId="pronset">
    <w:name w:val="pronset"/>
    <w:rsid w:val="000C6648"/>
  </w:style>
  <w:style w:type="character" w:customStyle="1" w:styleId="prondelim">
    <w:name w:val="prondelim"/>
    <w:rsid w:val="000C6648"/>
  </w:style>
  <w:style w:type="character" w:customStyle="1" w:styleId="prontoggle">
    <w:name w:val="pron_toggle"/>
    <w:rsid w:val="000C6648"/>
  </w:style>
  <w:style w:type="character" w:customStyle="1" w:styleId="boldface">
    <w:name w:val="boldface"/>
    <w:rsid w:val="000C6648"/>
  </w:style>
  <w:style w:type="character" w:customStyle="1" w:styleId="secondary-bf">
    <w:name w:val="secondary-bf"/>
    <w:rsid w:val="000C6648"/>
  </w:style>
  <w:style w:type="character" w:customStyle="1" w:styleId="ColorfulGrid-Accent1Char">
    <w:name w:val="Colorful Grid - Accent 1 Char"/>
    <w:link w:val="ColorfulGrid-Accent1"/>
    <w:uiPriority w:val="29"/>
    <w:rsid w:val="000C6648"/>
    <w:rPr>
      <w:rFonts w:ascii="Times New Roman" w:hAnsi="Times New Roman"/>
      <w:iCs/>
      <w:color w:val="000000"/>
      <w:sz w:val="16"/>
    </w:rPr>
  </w:style>
  <w:style w:type="table" w:styleId="ColorfulGrid-Accent1">
    <w:name w:val="Colorful Grid Accent 1"/>
    <w:basedOn w:val="TableNormal"/>
    <w:link w:val="ColorfulGrid-Accent1Char"/>
    <w:uiPriority w:val="29"/>
    <w:rsid w:val="000C6648"/>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0C6648"/>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0C6648"/>
  </w:style>
  <w:style w:type="character" w:customStyle="1" w:styleId="pg">
    <w:name w:val="pg"/>
    <w:rsid w:val="000C6648"/>
  </w:style>
  <w:style w:type="character" w:customStyle="1" w:styleId="detailtitle">
    <w:name w:val="detailtitle"/>
    <w:rsid w:val="000C6648"/>
  </w:style>
  <w:style w:type="character" w:customStyle="1" w:styleId="storydate">
    <w:name w:val="storydate"/>
    <w:rsid w:val="000C6648"/>
  </w:style>
  <w:style w:type="character" w:customStyle="1" w:styleId="preloadwrap">
    <w:name w:val="preloadwrap"/>
    <w:rsid w:val="000C6648"/>
  </w:style>
  <w:style w:type="paragraph" w:customStyle="1" w:styleId="summary">
    <w:name w:val="summary"/>
    <w:basedOn w:val="Normal"/>
    <w:uiPriority w:val="99"/>
    <w:qFormat/>
    <w:rsid w:val="000C6648"/>
    <w:pPr>
      <w:spacing w:before="100" w:beforeAutospacing="1" w:after="100" w:afterAutospacing="1"/>
    </w:pPr>
    <w:rPr>
      <w:rFonts w:eastAsia="Times New Roman"/>
      <w:sz w:val="24"/>
    </w:rPr>
  </w:style>
  <w:style w:type="paragraph" w:customStyle="1" w:styleId="Caption2">
    <w:name w:val="Caption2"/>
    <w:basedOn w:val="Normal"/>
    <w:uiPriority w:val="99"/>
    <w:qFormat/>
    <w:rsid w:val="000C6648"/>
    <w:pPr>
      <w:spacing w:before="100" w:beforeAutospacing="1" w:after="100" w:afterAutospacing="1"/>
    </w:pPr>
    <w:rPr>
      <w:rFonts w:eastAsia="Times New Roman"/>
      <w:sz w:val="24"/>
    </w:rPr>
  </w:style>
  <w:style w:type="character" w:customStyle="1" w:styleId="creditwrap">
    <w:name w:val="creditwrap"/>
    <w:rsid w:val="000C6648"/>
  </w:style>
  <w:style w:type="character" w:customStyle="1" w:styleId="DefaultChar1">
    <w:name w:val="Default Char1"/>
    <w:rsid w:val="000C6648"/>
    <w:rPr>
      <w:noProof w:val="0"/>
      <w:color w:val="000000"/>
      <w:lang w:val="en-US" w:eastAsia="en-US" w:bidi="ar-SA"/>
    </w:rPr>
  </w:style>
  <w:style w:type="paragraph" w:customStyle="1" w:styleId="MTDisplayEquation">
    <w:name w:val="MTDisplayEquation"/>
    <w:basedOn w:val="Normal"/>
    <w:next w:val="Normal"/>
    <w:link w:val="MTDisplayEquationChar"/>
    <w:qFormat/>
    <w:rsid w:val="000C6648"/>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0C6648"/>
    <w:rPr>
      <w:rFonts w:ascii="Calibri" w:eastAsia="Times New Roman" w:hAnsi="Calibri"/>
      <w:bCs/>
      <w:sz w:val="22"/>
      <w:lang w:bidi="he-IL"/>
    </w:rPr>
  </w:style>
  <w:style w:type="character" w:customStyle="1" w:styleId="textunderlineChar0">
    <w:name w:val="text underline Char"/>
    <w:rsid w:val="000C6648"/>
    <w:rPr>
      <w:sz w:val="24"/>
      <w:szCs w:val="22"/>
      <w:u w:val="thick"/>
      <w:lang w:val="en-US" w:eastAsia="en-US" w:bidi="ar-SA"/>
    </w:rPr>
  </w:style>
  <w:style w:type="character" w:customStyle="1" w:styleId="BoldChar">
    <w:name w:val="Bold Char"/>
    <w:rsid w:val="000C6648"/>
    <w:rPr>
      <w:rFonts w:ascii="Times New Roman" w:eastAsia="Times New Roman" w:hAnsi="Times New Roman"/>
      <w:b/>
      <w:szCs w:val="24"/>
    </w:rPr>
  </w:style>
  <w:style w:type="character" w:customStyle="1" w:styleId="pmterms31">
    <w:name w:val="pmterms31"/>
    <w:rsid w:val="000C6648"/>
    <w:rPr>
      <w:b/>
      <w:bCs/>
      <w:i w:val="0"/>
      <w:iCs w:val="0"/>
      <w:color w:val="000000"/>
    </w:rPr>
  </w:style>
  <w:style w:type="character" w:customStyle="1" w:styleId="copyrightdescription">
    <w:name w:val="copyrightdescription"/>
    <w:rsid w:val="000C6648"/>
  </w:style>
  <w:style w:type="paragraph" w:customStyle="1" w:styleId="DebateFile">
    <w:name w:val="Debate File"/>
    <w:basedOn w:val="Normal"/>
    <w:uiPriority w:val="99"/>
    <w:qFormat/>
    <w:rsid w:val="000C6648"/>
    <w:pPr>
      <w:jc w:val="center"/>
    </w:pPr>
    <w:rPr>
      <w:rFonts w:ascii="Book Antiqua" w:eastAsia="Times New Roman" w:hAnsi="Book Antiqua"/>
      <w:b/>
      <w:sz w:val="28"/>
    </w:rPr>
  </w:style>
  <w:style w:type="character" w:customStyle="1" w:styleId="ft01">
    <w:name w:val="ft01"/>
    <w:rsid w:val="000C6648"/>
    <w:rPr>
      <w:rFonts w:ascii="Times" w:hAnsi="Times" w:cs="Times" w:hint="default"/>
      <w:color w:val="000000"/>
      <w:sz w:val="14"/>
      <w:szCs w:val="14"/>
    </w:rPr>
  </w:style>
  <w:style w:type="character" w:customStyle="1" w:styleId="ft11">
    <w:name w:val="ft11"/>
    <w:rsid w:val="000C6648"/>
    <w:rPr>
      <w:rFonts w:ascii="Times" w:hAnsi="Times" w:cs="Times" w:hint="default"/>
      <w:color w:val="000000"/>
      <w:sz w:val="17"/>
      <w:szCs w:val="17"/>
    </w:rPr>
  </w:style>
  <w:style w:type="character" w:customStyle="1" w:styleId="ft21">
    <w:name w:val="ft21"/>
    <w:rsid w:val="000C6648"/>
    <w:rPr>
      <w:rFonts w:ascii="Times" w:hAnsi="Times" w:cs="Times" w:hint="default"/>
      <w:color w:val="000000"/>
      <w:sz w:val="15"/>
      <w:szCs w:val="15"/>
    </w:rPr>
  </w:style>
  <w:style w:type="character" w:customStyle="1" w:styleId="ft31">
    <w:name w:val="ft31"/>
    <w:rsid w:val="000C6648"/>
    <w:rPr>
      <w:rFonts w:ascii="Times" w:hAnsi="Times" w:cs="Times" w:hint="default"/>
      <w:color w:val="000000"/>
      <w:sz w:val="15"/>
      <w:szCs w:val="15"/>
    </w:rPr>
  </w:style>
  <w:style w:type="paragraph" w:customStyle="1" w:styleId="NoteLevel21">
    <w:name w:val="Note Level 21"/>
    <w:basedOn w:val="Normal"/>
    <w:next w:val="Normal"/>
    <w:uiPriority w:val="99"/>
    <w:qFormat/>
    <w:rsid w:val="000C6648"/>
    <w:pPr>
      <w:keepNext/>
      <w:ind w:left="288" w:right="288"/>
    </w:pPr>
    <w:rPr>
      <w:rFonts w:eastAsia="MS Gothic"/>
      <w:szCs w:val="20"/>
    </w:rPr>
  </w:style>
  <w:style w:type="paragraph" w:customStyle="1" w:styleId="Little">
    <w:name w:val="Little"/>
    <w:basedOn w:val="Normal"/>
    <w:next w:val="Normal"/>
    <w:link w:val="LittleChar"/>
    <w:qFormat/>
    <w:rsid w:val="000C6648"/>
    <w:pPr>
      <w:ind w:left="288"/>
    </w:pPr>
    <w:rPr>
      <w:rFonts w:ascii="Garamond" w:eastAsia="Times New Roman" w:hAnsi="Garamond"/>
      <w:sz w:val="16"/>
    </w:rPr>
  </w:style>
  <w:style w:type="paragraph" w:customStyle="1" w:styleId="AAAcard">
    <w:name w:val="AAAcard"/>
    <w:basedOn w:val="Normal"/>
    <w:link w:val="AAAcardChar"/>
    <w:qFormat/>
    <w:rsid w:val="000C6648"/>
    <w:pPr>
      <w:ind w:left="288" w:right="288"/>
    </w:pPr>
    <w:rPr>
      <w:rFonts w:eastAsia="Times New Roman"/>
    </w:rPr>
  </w:style>
  <w:style w:type="character" w:customStyle="1" w:styleId="dquo">
    <w:name w:val="dquo"/>
    <w:rsid w:val="000C6648"/>
  </w:style>
  <w:style w:type="character" w:customStyle="1" w:styleId="caps2">
    <w:name w:val="caps2"/>
    <w:rsid w:val="000C6648"/>
  </w:style>
  <w:style w:type="character" w:customStyle="1" w:styleId="inside-head">
    <w:name w:val="inside-head"/>
    <w:rsid w:val="000C6648"/>
  </w:style>
  <w:style w:type="character" w:customStyle="1" w:styleId="CardsFont12ptCharCharCharChar">
    <w:name w:val="Cards + Font: 12 pt Char Char Char Char"/>
    <w:rsid w:val="000C6648"/>
    <w:rPr>
      <w:sz w:val="24"/>
      <w:szCs w:val="24"/>
      <w:u w:val="thick"/>
      <w:lang w:val="en-US" w:eastAsia="en-US" w:bidi="ar-SA"/>
    </w:rPr>
  </w:style>
  <w:style w:type="character" w:customStyle="1" w:styleId="ccs">
    <w:name w:val="c cs"/>
    <w:rsid w:val="000C6648"/>
  </w:style>
  <w:style w:type="character" w:customStyle="1" w:styleId="UnderlinedEvChar">
    <w:name w:val="Underlined Ev Char"/>
    <w:rsid w:val="000C6648"/>
    <w:rPr>
      <w:rFonts w:ascii="Times New Roman" w:eastAsia="Times New Roman" w:hAnsi="Times New Roman"/>
      <w:szCs w:val="24"/>
      <w:u w:val="single"/>
    </w:rPr>
  </w:style>
  <w:style w:type="character" w:customStyle="1" w:styleId="dropshadow">
    <w:name w:val="dropshadow"/>
    <w:rsid w:val="000C6648"/>
  </w:style>
  <w:style w:type="character" w:customStyle="1" w:styleId="d05ws">
    <w:name w:val="d05ws"/>
    <w:rsid w:val="000C6648"/>
  </w:style>
  <w:style w:type="character" w:customStyle="1" w:styleId="rzibod">
    <w:name w:val="rzibod"/>
    <w:rsid w:val="000C6648"/>
  </w:style>
  <w:style w:type="paragraph" w:customStyle="1" w:styleId="Caption3">
    <w:name w:val="Caption3"/>
    <w:basedOn w:val="Normal"/>
    <w:qFormat/>
    <w:rsid w:val="000C6648"/>
    <w:pPr>
      <w:spacing w:before="100" w:beforeAutospacing="1" w:after="100" w:afterAutospacing="1"/>
    </w:pPr>
    <w:rPr>
      <w:rFonts w:eastAsia="Times New Roman"/>
      <w:sz w:val="24"/>
    </w:rPr>
  </w:style>
  <w:style w:type="character" w:customStyle="1" w:styleId="StyleBold1">
    <w:name w:val="Style Bold1"/>
    <w:rsid w:val="000C6648"/>
    <w:rPr>
      <w:rFonts w:ascii="Georgia" w:hAnsi="Georgia"/>
      <w:b/>
      <w:bCs/>
      <w:sz w:val="22"/>
    </w:rPr>
  </w:style>
  <w:style w:type="character" w:customStyle="1" w:styleId="headertext">
    <w:name w:val="headertext"/>
    <w:rsid w:val="000C6648"/>
  </w:style>
  <w:style w:type="paragraph" w:customStyle="1" w:styleId="body-12-5">
    <w:name w:val="body-12-5"/>
    <w:basedOn w:val="Normal"/>
    <w:uiPriority w:val="99"/>
    <w:qFormat/>
    <w:rsid w:val="000C6648"/>
    <w:pPr>
      <w:spacing w:before="100" w:beforeAutospacing="1" w:after="100" w:afterAutospacing="1"/>
    </w:pPr>
    <w:rPr>
      <w:rFonts w:eastAsia="Times New Roman"/>
      <w:sz w:val="24"/>
    </w:rPr>
  </w:style>
  <w:style w:type="character" w:customStyle="1" w:styleId="endnote-reference">
    <w:name w:val="endnote-reference"/>
    <w:rsid w:val="000C6648"/>
  </w:style>
  <w:style w:type="character" w:customStyle="1" w:styleId="officialsname">
    <w:name w:val="official_s_name"/>
    <w:rsid w:val="000C6648"/>
  </w:style>
  <w:style w:type="character" w:customStyle="1" w:styleId="audience">
    <w:name w:val="audience"/>
    <w:rsid w:val="000C6648"/>
  </w:style>
  <w:style w:type="character" w:customStyle="1" w:styleId="A7">
    <w:name w:val="A7"/>
    <w:uiPriority w:val="99"/>
    <w:rsid w:val="000C6648"/>
    <w:rPr>
      <w:rFonts w:cs="Myriad Pro"/>
      <w:color w:val="0066B1"/>
      <w:sz w:val="22"/>
      <w:szCs w:val="22"/>
    </w:rPr>
  </w:style>
  <w:style w:type="character" w:customStyle="1" w:styleId="BlockHeadingsChar">
    <w:name w:val="Block Headings Char"/>
    <w:link w:val="BlockHeadings"/>
    <w:rsid w:val="000C6648"/>
    <w:rPr>
      <w:rFonts w:ascii="Times New Roman" w:eastAsia="Times New Roman" w:hAnsi="Times New Roman" w:cs="Times New Roman"/>
      <w:b/>
      <w:sz w:val="36"/>
      <w:u w:val="single"/>
    </w:rPr>
  </w:style>
  <w:style w:type="character" w:customStyle="1" w:styleId="normalchar">
    <w:name w:val="normal__char"/>
    <w:rsid w:val="000C6648"/>
  </w:style>
  <w:style w:type="character" w:customStyle="1" w:styleId="hyperlink002cheading0020100200028block0020title0029char">
    <w:name w:val="hyperlink_002cheading_00201_0020_0028block_0020title_0029__char"/>
    <w:rsid w:val="000C6648"/>
  </w:style>
  <w:style w:type="character" w:customStyle="1" w:styleId="underline002cstyle0020bold0020underlinechar">
    <w:name w:val="underline_002cstyle_0020bold_0020underline__char"/>
    <w:rsid w:val="000C6648"/>
  </w:style>
  <w:style w:type="character" w:customStyle="1" w:styleId="copyboldblack">
    <w:name w:val="copyboldblack"/>
    <w:rsid w:val="000C6648"/>
  </w:style>
  <w:style w:type="character" w:customStyle="1" w:styleId="copybold">
    <w:name w:val="copybold"/>
    <w:rsid w:val="000C6648"/>
  </w:style>
  <w:style w:type="character" w:customStyle="1" w:styleId="author-date0">
    <w:name w:val="author-date"/>
    <w:rsid w:val="000C6648"/>
  </w:style>
  <w:style w:type="paragraph" w:customStyle="1" w:styleId="infuse">
    <w:name w:val="infuse"/>
    <w:basedOn w:val="Normal"/>
    <w:uiPriority w:val="99"/>
    <w:qFormat/>
    <w:rsid w:val="000C6648"/>
    <w:pPr>
      <w:spacing w:before="100" w:beforeAutospacing="1" w:after="100" w:afterAutospacing="1"/>
    </w:pPr>
    <w:rPr>
      <w:rFonts w:eastAsia="Times New Roman"/>
      <w:sz w:val="24"/>
    </w:rPr>
  </w:style>
  <w:style w:type="paragraph" w:customStyle="1" w:styleId="fontreg">
    <w:name w:val="font_reg"/>
    <w:basedOn w:val="Normal"/>
    <w:uiPriority w:val="99"/>
    <w:qFormat/>
    <w:rsid w:val="000C6648"/>
    <w:pPr>
      <w:spacing w:before="100" w:beforeAutospacing="1" w:after="100" w:afterAutospacing="1"/>
    </w:pPr>
    <w:rPr>
      <w:rFonts w:eastAsia="Times New Roman"/>
      <w:sz w:val="24"/>
    </w:rPr>
  </w:style>
  <w:style w:type="character" w:customStyle="1" w:styleId="yshortcuts">
    <w:name w:val="yshortcuts"/>
    <w:rsid w:val="000C6648"/>
  </w:style>
  <w:style w:type="character" w:customStyle="1" w:styleId="hidden">
    <w:name w:val="hidden"/>
    <w:rsid w:val="000C6648"/>
  </w:style>
  <w:style w:type="character" w:customStyle="1" w:styleId="articlebegin">
    <w:name w:val="articlebegin"/>
    <w:rsid w:val="000C6648"/>
  </w:style>
  <w:style w:type="character" w:customStyle="1" w:styleId="mediaoverlay">
    <w:name w:val="mediaoverlay"/>
    <w:rsid w:val="000C6648"/>
  </w:style>
  <w:style w:type="paragraph" w:customStyle="1" w:styleId="CITEF3">
    <w:name w:val="CITE F3"/>
    <w:uiPriority w:val="99"/>
    <w:qFormat/>
    <w:rsid w:val="000C6648"/>
    <w:rPr>
      <w:rFonts w:ascii="Georgia" w:eastAsia="SimSun" w:hAnsi="Georgia" w:cs="Times New Roman"/>
      <w:b/>
      <w:lang w:eastAsia="zh-CN"/>
    </w:rPr>
  </w:style>
  <w:style w:type="character" w:customStyle="1" w:styleId="blogcaption">
    <w:name w:val="blog_caption"/>
    <w:rsid w:val="000C6648"/>
  </w:style>
  <w:style w:type="paragraph" w:customStyle="1" w:styleId="StyleBoldUnderlineTimesNewRoman">
    <w:name w:val="Style Bold Underline + Times New Roman"/>
    <w:link w:val="StyleBoldUnderlineTimesNewRomanChar"/>
    <w:qFormat/>
    <w:rsid w:val="000C6648"/>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0C6648"/>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0C6648"/>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0C6648"/>
    <w:rPr>
      <w:rFonts w:ascii="Calibri" w:eastAsia="Calibri" w:hAnsi="Calibri" w:cs="Times New Roman"/>
      <w:sz w:val="20"/>
      <w:szCs w:val="20"/>
      <w:u w:val="single"/>
    </w:rPr>
  </w:style>
  <w:style w:type="character" w:customStyle="1" w:styleId="commnet-abuzz">
    <w:name w:val="commnet-abuzz"/>
    <w:rsid w:val="000C6648"/>
  </w:style>
  <w:style w:type="character" w:customStyle="1" w:styleId="fbconnectbuttontext">
    <w:name w:val="fbconnectbutton_text"/>
    <w:rsid w:val="000C6648"/>
  </w:style>
  <w:style w:type="character" w:customStyle="1" w:styleId="fbsharecountinner">
    <w:name w:val="fb_share_count_inner"/>
    <w:rsid w:val="000C6648"/>
  </w:style>
  <w:style w:type="character" w:customStyle="1" w:styleId="stbuttontext">
    <w:name w:val="stbuttontext"/>
    <w:rsid w:val="000C6648"/>
  </w:style>
  <w:style w:type="paragraph" w:customStyle="1" w:styleId="hotroute1">
    <w:name w:val="hot route!"/>
    <w:basedOn w:val="Normal"/>
    <w:qFormat/>
    <w:rsid w:val="000C6648"/>
    <w:pPr>
      <w:ind w:left="144"/>
    </w:pPr>
    <w:rPr>
      <w:rFonts w:ascii="Cambria" w:eastAsia="Calibri" w:hAnsi="Cambria"/>
      <w:sz w:val="24"/>
    </w:rPr>
  </w:style>
  <w:style w:type="character" w:customStyle="1" w:styleId="Highlightedunderline0">
    <w:name w:val="Highlighted underline"/>
    <w:qFormat/>
    <w:rsid w:val="000C6648"/>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0C6648"/>
  </w:style>
  <w:style w:type="character" w:customStyle="1" w:styleId="Normal2">
    <w:name w:val="Normal2"/>
    <w:rsid w:val="000C6648"/>
  </w:style>
  <w:style w:type="character" w:customStyle="1" w:styleId="pubdate">
    <w:name w:val="pubdate"/>
    <w:rsid w:val="000C6648"/>
  </w:style>
  <w:style w:type="numbering" w:customStyle="1" w:styleId="NoList11">
    <w:name w:val="No List11"/>
    <w:next w:val="NoList"/>
    <w:uiPriority w:val="99"/>
    <w:semiHidden/>
    <w:unhideWhenUsed/>
    <w:rsid w:val="000C6648"/>
  </w:style>
  <w:style w:type="numbering" w:customStyle="1" w:styleId="NoList111">
    <w:name w:val="No List111"/>
    <w:next w:val="NoList"/>
    <w:uiPriority w:val="99"/>
    <w:semiHidden/>
    <w:unhideWhenUsed/>
    <w:rsid w:val="000C6648"/>
  </w:style>
  <w:style w:type="numbering" w:customStyle="1" w:styleId="NoList1111">
    <w:name w:val="No List1111"/>
    <w:next w:val="NoList"/>
    <w:uiPriority w:val="99"/>
    <w:semiHidden/>
    <w:unhideWhenUsed/>
    <w:rsid w:val="000C6648"/>
  </w:style>
  <w:style w:type="numbering" w:customStyle="1" w:styleId="NoList11111">
    <w:name w:val="No List11111"/>
    <w:next w:val="NoList"/>
    <w:uiPriority w:val="99"/>
    <w:semiHidden/>
    <w:unhideWhenUsed/>
    <w:rsid w:val="000C6648"/>
  </w:style>
  <w:style w:type="numbering" w:customStyle="1" w:styleId="NoList111111">
    <w:name w:val="No List111111"/>
    <w:next w:val="NoList"/>
    <w:uiPriority w:val="99"/>
    <w:semiHidden/>
    <w:unhideWhenUsed/>
    <w:rsid w:val="000C6648"/>
  </w:style>
  <w:style w:type="numbering" w:customStyle="1" w:styleId="NoList1111111">
    <w:name w:val="No List1111111"/>
    <w:next w:val="NoList"/>
    <w:uiPriority w:val="99"/>
    <w:semiHidden/>
    <w:unhideWhenUsed/>
    <w:rsid w:val="000C6648"/>
  </w:style>
  <w:style w:type="numbering" w:customStyle="1" w:styleId="NoList11111111">
    <w:name w:val="No List11111111"/>
    <w:next w:val="NoList"/>
    <w:uiPriority w:val="99"/>
    <w:semiHidden/>
    <w:unhideWhenUsed/>
    <w:rsid w:val="000C6648"/>
  </w:style>
  <w:style w:type="numbering" w:customStyle="1" w:styleId="NoList111111111">
    <w:name w:val="No List111111111"/>
    <w:next w:val="NoList"/>
    <w:uiPriority w:val="99"/>
    <w:semiHidden/>
    <w:unhideWhenUsed/>
    <w:rsid w:val="000C6648"/>
  </w:style>
  <w:style w:type="numbering" w:customStyle="1" w:styleId="NoList1111111111">
    <w:name w:val="No List1111111111"/>
    <w:next w:val="NoList"/>
    <w:uiPriority w:val="99"/>
    <w:semiHidden/>
    <w:unhideWhenUsed/>
    <w:rsid w:val="000C6648"/>
  </w:style>
  <w:style w:type="numbering" w:customStyle="1" w:styleId="NoList11111111111">
    <w:name w:val="No List11111111111"/>
    <w:next w:val="NoList"/>
    <w:uiPriority w:val="99"/>
    <w:semiHidden/>
    <w:unhideWhenUsed/>
    <w:rsid w:val="000C6648"/>
  </w:style>
  <w:style w:type="numbering" w:customStyle="1" w:styleId="NoList111111111111">
    <w:name w:val="No List111111111111"/>
    <w:next w:val="NoList"/>
    <w:uiPriority w:val="99"/>
    <w:semiHidden/>
    <w:unhideWhenUsed/>
    <w:rsid w:val="000C6648"/>
  </w:style>
  <w:style w:type="numbering" w:customStyle="1" w:styleId="NoList1111111111111">
    <w:name w:val="No List1111111111111"/>
    <w:next w:val="NoList"/>
    <w:uiPriority w:val="99"/>
    <w:semiHidden/>
    <w:unhideWhenUsed/>
    <w:rsid w:val="000C6648"/>
  </w:style>
  <w:style w:type="numbering" w:customStyle="1" w:styleId="NoList11111111111111">
    <w:name w:val="No List11111111111111"/>
    <w:next w:val="NoList"/>
    <w:uiPriority w:val="99"/>
    <w:semiHidden/>
    <w:unhideWhenUsed/>
    <w:rsid w:val="000C6648"/>
  </w:style>
  <w:style w:type="numbering" w:customStyle="1" w:styleId="NoList111111111111111">
    <w:name w:val="No List111111111111111"/>
    <w:next w:val="NoList"/>
    <w:uiPriority w:val="99"/>
    <w:semiHidden/>
    <w:unhideWhenUsed/>
    <w:rsid w:val="000C6648"/>
  </w:style>
  <w:style w:type="numbering" w:customStyle="1" w:styleId="NoList1111111111111111">
    <w:name w:val="No List1111111111111111"/>
    <w:next w:val="NoList"/>
    <w:uiPriority w:val="99"/>
    <w:semiHidden/>
    <w:unhideWhenUsed/>
    <w:rsid w:val="000C6648"/>
  </w:style>
  <w:style w:type="numbering" w:customStyle="1" w:styleId="NoList11111111111111111">
    <w:name w:val="No List11111111111111111"/>
    <w:next w:val="NoList"/>
    <w:uiPriority w:val="99"/>
    <w:semiHidden/>
    <w:unhideWhenUsed/>
    <w:rsid w:val="000C6648"/>
  </w:style>
  <w:style w:type="paragraph" w:customStyle="1" w:styleId="FreeFormA">
    <w:name w:val="Free Form A"/>
    <w:autoRedefine/>
    <w:qFormat/>
    <w:rsid w:val="000C6648"/>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0C6648"/>
  </w:style>
  <w:style w:type="character" w:customStyle="1" w:styleId="postby">
    <w:name w:val="post_by"/>
    <w:rsid w:val="000C6648"/>
  </w:style>
  <w:style w:type="character" w:customStyle="1" w:styleId="postdate">
    <w:name w:val="post_date"/>
    <w:rsid w:val="000C6648"/>
  </w:style>
  <w:style w:type="character" w:customStyle="1" w:styleId="bdx">
    <w:name w:val="bdx"/>
    <w:rsid w:val="000C6648"/>
  </w:style>
  <w:style w:type="character" w:customStyle="1" w:styleId="bdl">
    <w:name w:val="bdl"/>
    <w:rsid w:val="000C6648"/>
  </w:style>
  <w:style w:type="character" w:customStyle="1" w:styleId="bhl">
    <w:name w:val="bhl"/>
    <w:rsid w:val="000C6648"/>
  </w:style>
  <w:style w:type="character" w:customStyle="1" w:styleId="CardNotUnderlinedChar1">
    <w:name w:val="Card Not Underlined Char1"/>
    <w:link w:val="CardNotUnderlined"/>
    <w:rsid w:val="000C6648"/>
    <w:rPr>
      <w:rFonts w:ascii="Bell MT" w:eastAsia="Calibri" w:hAnsi="Bell MT"/>
      <w:sz w:val="22"/>
      <w:szCs w:val="20"/>
    </w:rPr>
  </w:style>
  <w:style w:type="character" w:customStyle="1" w:styleId="breadcrumbitemcurrent">
    <w:name w:val="breadcrumbitemcurrent"/>
    <w:rsid w:val="000C6648"/>
  </w:style>
  <w:style w:type="character" w:customStyle="1" w:styleId="bbl">
    <w:name w:val="bbl"/>
    <w:rsid w:val="000C6648"/>
  </w:style>
  <w:style w:type="character" w:customStyle="1" w:styleId="Date2">
    <w:name w:val="Date2"/>
    <w:rsid w:val="000C6648"/>
  </w:style>
  <w:style w:type="character" w:customStyle="1" w:styleId="company">
    <w:name w:val="company"/>
    <w:rsid w:val="000C6648"/>
  </w:style>
  <w:style w:type="character" w:customStyle="1" w:styleId="itxtnewhookspan">
    <w:name w:val="itxtnewhookspan"/>
    <w:rsid w:val="000C6648"/>
  </w:style>
  <w:style w:type="character" w:customStyle="1" w:styleId="gstxthlt">
    <w:name w:val="gstxt_hlt"/>
    <w:rsid w:val="000C6648"/>
  </w:style>
  <w:style w:type="paragraph" w:customStyle="1" w:styleId="bodytextfp">
    <w:name w:val="bodytextfp"/>
    <w:basedOn w:val="Normal"/>
    <w:uiPriority w:val="99"/>
    <w:qFormat/>
    <w:rsid w:val="000C6648"/>
    <w:pPr>
      <w:spacing w:before="100" w:beforeAutospacing="1" w:after="100" w:afterAutospacing="1"/>
    </w:pPr>
    <w:rPr>
      <w:rFonts w:eastAsia="Times New Roman"/>
      <w:sz w:val="24"/>
    </w:rPr>
  </w:style>
  <w:style w:type="character" w:styleId="SubtleEmphasis">
    <w:name w:val="Subtle Emphasis"/>
    <w:uiPriority w:val="19"/>
    <w:qFormat/>
    <w:rsid w:val="000C6648"/>
    <w:rPr>
      <w:rFonts w:ascii="Georgia" w:hAnsi="Georgia"/>
      <w:i/>
      <w:iCs/>
      <w:color w:val="808080"/>
    </w:rPr>
  </w:style>
  <w:style w:type="character" w:customStyle="1" w:styleId="HotRouteChar">
    <w:name w:val="Hot Route Char"/>
    <w:link w:val="HotRoute0"/>
    <w:locked/>
    <w:rsid w:val="000C6648"/>
    <w:rPr>
      <w:rFonts w:ascii="Calibri" w:eastAsia="Cambria" w:hAnsi="Calibri"/>
      <w:iCs/>
      <w:color w:val="000000"/>
      <w:sz w:val="18"/>
    </w:rPr>
  </w:style>
  <w:style w:type="character" w:customStyle="1" w:styleId="ReallyfuckingsmallChar">
    <w:name w:val="Really fucking small Char"/>
    <w:link w:val="Reallyfuckingsmall"/>
    <w:locked/>
    <w:rsid w:val="000C6648"/>
    <w:rPr>
      <w:rFonts w:ascii="Times New Roman" w:eastAsia="Times New Roman" w:hAnsi="Times New Roman"/>
      <w:sz w:val="10"/>
    </w:rPr>
  </w:style>
  <w:style w:type="paragraph" w:customStyle="1" w:styleId="Reallyfuckingsmall">
    <w:name w:val="Really fucking small"/>
    <w:basedOn w:val="Normal"/>
    <w:link w:val="ReallyfuckingsmallChar"/>
    <w:qFormat/>
    <w:rsid w:val="000C6648"/>
    <w:rPr>
      <w:rFonts w:ascii="Times New Roman" w:eastAsia="Times New Roman" w:hAnsi="Times New Roman"/>
      <w:sz w:val="10"/>
    </w:rPr>
  </w:style>
  <w:style w:type="paragraph" w:customStyle="1" w:styleId="subheader">
    <w:name w:val="subheader"/>
    <w:basedOn w:val="Normal"/>
    <w:uiPriority w:val="99"/>
    <w:qFormat/>
    <w:rsid w:val="000C6648"/>
    <w:pPr>
      <w:spacing w:before="100" w:beforeAutospacing="1" w:after="100" w:afterAutospacing="1"/>
    </w:pPr>
    <w:rPr>
      <w:rFonts w:eastAsia="Times New Roman"/>
      <w:sz w:val="24"/>
    </w:rPr>
  </w:style>
  <w:style w:type="character" w:customStyle="1" w:styleId="SubtleEmphasis1">
    <w:name w:val="Subtle Emphasis1"/>
    <w:uiPriority w:val="19"/>
    <w:qFormat/>
    <w:rsid w:val="000C6648"/>
    <w:rPr>
      <w:rFonts w:ascii="Times New Roman" w:hAnsi="Times New Roman"/>
      <w:b/>
      <w:iCs/>
      <w:color w:val="auto"/>
      <w:sz w:val="22"/>
    </w:rPr>
  </w:style>
  <w:style w:type="character" w:customStyle="1" w:styleId="StyleBoldRed">
    <w:name w:val="Style Bold Red"/>
    <w:rsid w:val="000C6648"/>
    <w:rPr>
      <w:b/>
      <w:bCs/>
      <w:color w:val="auto"/>
    </w:rPr>
  </w:style>
  <w:style w:type="character" w:customStyle="1" w:styleId="StyleTimesNewRoman8pt">
    <w:name w:val="Style Times New Roman 8 pt"/>
    <w:rsid w:val="000C6648"/>
    <w:rPr>
      <w:rFonts w:ascii="Georgia" w:hAnsi="Georgia"/>
      <w:sz w:val="16"/>
    </w:rPr>
  </w:style>
  <w:style w:type="character" w:customStyle="1" w:styleId="StyleStyle7pt8pt">
    <w:name w:val="Style Style 7 pt + 8 pt"/>
    <w:rsid w:val="000C6648"/>
    <w:rPr>
      <w:sz w:val="16"/>
    </w:rPr>
  </w:style>
  <w:style w:type="character" w:customStyle="1" w:styleId="StyleStyleThickunderlineBold1">
    <w:name w:val="Style Style Thick underline + Bold1"/>
    <w:rsid w:val="000C6648"/>
    <w:rPr>
      <w:b/>
      <w:bCs/>
      <w:u w:val="thick"/>
    </w:rPr>
  </w:style>
  <w:style w:type="character" w:customStyle="1" w:styleId="StyleUnderline2">
    <w:name w:val="Style Underline2"/>
    <w:rsid w:val="000C6648"/>
    <w:rPr>
      <w:u w:val="single"/>
    </w:rPr>
  </w:style>
  <w:style w:type="character" w:customStyle="1" w:styleId="ShrinkText">
    <w:name w:val="Shrink Text"/>
    <w:rsid w:val="000C6648"/>
    <w:rPr>
      <w:sz w:val="16"/>
    </w:rPr>
  </w:style>
  <w:style w:type="character" w:customStyle="1" w:styleId="goldbldtext">
    <w:name w:val="goldbldtext"/>
    <w:rsid w:val="000C6648"/>
  </w:style>
  <w:style w:type="character" w:customStyle="1" w:styleId="PageHeaderLine2Char">
    <w:name w:val="PageHeaderLine2 Char"/>
    <w:link w:val="PageHeaderLine2"/>
    <w:rsid w:val="000C6648"/>
    <w:rPr>
      <w:rFonts w:ascii="Calibri" w:eastAsia="Calibri" w:hAnsi="Calibri"/>
      <w:b/>
      <w:sz w:val="22"/>
    </w:rPr>
  </w:style>
  <w:style w:type="paragraph" w:customStyle="1" w:styleId="firstletter">
    <w:name w:val="firstletter"/>
    <w:basedOn w:val="Normal"/>
    <w:uiPriority w:val="99"/>
    <w:qFormat/>
    <w:rsid w:val="000C6648"/>
    <w:pPr>
      <w:spacing w:before="100" w:beforeAutospacing="1" w:after="100" w:afterAutospacing="1"/>
    </w:pPr>
    <w:rPr>
      <w:rFonts w:eastAsia="Times New Roman"/>
      <w:sz w:val="24"/>
    </w:rPr>
  </w:style>
  <w:style w:type="paragraph" w:customStyle="1" w:styleId="more">
    <w:name w:val="more"/>
    <w:basedOn w:val="Normal"/>
    <w:uiPriority w:val="99"/>
    <w:qFormat/>
    <w:rsid w:val="000C6648"/>
    <w:pPr>
      <w:spacing w:before="100" w:beforeAutospacing="1" w:after="100" w:afterAutospacing="1"/>
    </w:pPr>
    <w:rPr>
      <w:rFonts w:eastAsia="Times New Roman"/>
      <w:sz w:val="24"/>
    </w:rPr>
  </w:style>
  <w:style w:type="character" w:customStyle="1" w:styleId="cardshighlight0">
    <w:name w:val="cardshighlight"/>
    <w:rsid w:val="000C6648"/>
  </w:style>
  <w:style w:type="character" w:customStyle="1" w:styleId="cardsfont12pt1">
    <w:name w:val="cardsfont12pt"/>
    <w:rsid w:val="000C6648"/>
  </w:style>
  <w:style w:type="character" w:customStyle="1" w:styleId="ft1">
    <w:name w:val="ft1"/>
    <w:rsid w:val="000C6648"/>
  </w:style>
  <w:style w:type="character" w:customStyle="1" w:styleId="ft6">
    <w:name w:val="ft6"/>
    <w:rsid w:val="000C6648"/>
  </w:style>
  <w:style w:type="paragraph" w:customStyle="1" w:styleId="story">
    <w:name w:val="story"/>
    <w:basedOn w:val="Normal"/>
    <w:uiPriority w:val="99"/>
    <w:qFormat/>
    <w:rsid w:val="000C6648"/>
    <w:pPr>
      <w:spacing w:before="100" w:beforeAutospacing="1" w:after="100" w:afterAutospacing="1"/>
    </w:pPr>
    <w:rPr>
      <w:rFonts w:eastAsia="Times New Roman"/>
      <w:sz w:val="24"/>
    </w:rPr>
  </w:style>
  <w:style w:type="paragraph" w:customStyle="1" w:styleId="H1numbered">
    <w:name w:val="H1 numbered"/>
    <w:basedOn w:val="Normal"/>
    <w:uiPriority w:val="99"/>
    <w:qFormat/>
    <w:rsid w:val="000C6648"/>
    <w:pPr>
      <w:pageBreakBefore/>
      <w:widowControl w:val="0"/>
      <w:numPr>
        <w:numId w:val="37"/>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0C6648"/>
    <w:pPr>
      <w:widowControl w:val="0"/>
      <w:numPr>
        <w:ilvl w:val="1"/>
        <w:numId w:val="37"/>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0C6648"/>
  </w:style>
  <w:style w:type="character" w:customStyle="1" w:styleId="backcontent">
    <w:name w:val="backcontent"/>
    <w:rsid w:val="000C6648"/>
  </w:style>
  <w:style w:type="character" w:customStyle="1" w:styleId="daystmp">
    <w:name w:val="daystmp"/>
    <w:rsid w:val="000C6648"/>
  </w:style>
  <w:style w:type="paragraph" w:customStyle="1" w:styleId="in">
    <w:name w:val="in"/>
    <w:basedOn w:val="Normal"/>
    <w:uiPriority w:val="99"/>
    <w:qFormat/>
    <w:rsid w:val="000C6648"/>
    <w:pPr>
      <w:spacing w:before="100" w:beforeAutospacing="1" w:after="100" w:afterAutospacing="1"/>
    </w:pPr>
    <w:rPr>
      <w:rFonts w:eastAsia="Times New Roman"/>
      <w:sz w:val="24"/>
    </w:rPr>
  </w:style>
  <w:style w:type="character" w:customStyle="1" w:styleId="cardsfont12ptchar">
    <w:name w:val="cardsfont12ptchar"/>
    <w:rsid w:val="000C6648"/>
  </w:style>
  <w:style w:type="paragraph" w:customStyle="1" w:styleId="image-caption">
    <w:name w:val="image-caption"/>
    <w:basedOn w:val="Normal"/>
    <w:qFormat/>
    <w:rsid w:val="000C6648"/>
    <w:pPr>
      <w:spacing w:before="100" w:beforeAutospacing="1" w:after="100" w:afterAutospacing="1"/>
    </w:pPr>
    <w:rPr>
      <w:rFonts w:eastAsia="Times New Roman"/>
      <w:sz w:val="24"/>
    </w:rPr>
  </w:style>
  <w:style w:type="character" w:customStyle="1" w:styleId="gal">
    <w:name w:val="gal"/>
    <w:rsid w:val="000C6648"/>
  </w:style>
  <w:style w:type="character" w:customStyle="1" w:styleId="submitted">
    <w:name w:val="submitted"/>
    <w:rsid w:val="000C6648"/>
  </w:style>
  <w:style w:type="paragraph" w:customStyle="1" w:styleId="imagecontain">
    <w:name w:val="imagecontain"/>
    <w:basedOn w:val="Normal"/>
    <w:uiPriority w:val="99"/>
    <w:qFormat/>
    <w:rsid w:val="000C6648"/>
    <w:pPr>
      <w:spacing w:before="100" w:beforeAutospacing="1" w:after="100" w:afterAutospacing="1"/>
    </w:pPr>
    <w:rPr>
      <w:rFonts w:eastAsia="Times New Roman"/>
      <w:sz w:val="24"/>
    </w:rPr>
  </w:style>
  <w:style w:type="character" w:customStyle="1" w:styleId="imagedateline">
    <w:name w:val="image_dateline"/>
    <w:rsid w:val="000C6648"/>
  </w:style>
  <w:style w:type="character" w:customStyle="1" w:styleId="authordatecharchar">
    <w:name w:val="authordatecharchar"/>
    <w:rsid w:val="000C6648"/>
  </w:style>
  <w:style w:type="character" w:customStyle="1" w:styleId="style1char0">
    <w:name w:val="style1char"/>
    <w:rsid w:val="000C6648"/>
  </w:style>
  <w:style w:type="character" w:customStyle="1" w:styleId="tagcharchar0">
    <w:name w:val="tagcharchar"/>
    <w:rsid w:val="000C6648"/>
  </w:style>
  <w:style w:type="character" w:customStyle="1" w:styleId="underlinedcharchar2">
    <w:name w:val="underlinedcharchar"/>
    <w:rsid w:val="000C6648"/>
  </w:style>
  <w:style w:type="paragraph" w:customStyle="1" w:styleId="CM62">
    <w:name w:val="CM62"/>
    <w:basedOn w:val="Normal"/>
    <w:next w:val="Normal"/>
    <w:uiPriority w:val="99"/>
    <w:qFormat/>
    <w:rsid w:val="000C6648"/>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0C6648"/>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0C6648"/>
    <w:pPr>
      <w:widowControl w:val="0"/>
      <w:spacing w:after="63"/>
    </w:pPr>
    <w:rPr>
      <w:rFonts w:ascii="Arial" w:hAnsi="Arial"/>
      <w:color w:val="auto"/>
    </w:rPr>
  </w:style>
  <w:style w:type="paragraph" w:customStyle="1" w:styleId="CM35">
    <w:name w:val="CM35"/>
    <w:basedOn w:val="Default"/>
    <w:next w:val="Default"/>
    <w:uiPriority w:val="99"/>
    <w:qFormat/>
    <w:rsid w:val="000C6648"/>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0C6648"/>
    <w:pPr>
      <w:widowControl w:val="0"/>
      <w:spacing w:line="228" w:lineRule="atLeast"/>
    </w:pPr>
    <w:rPr>
      <w:rFonts w:ascii="Showcard Gothic" w:hAnsi="Showcard Gothic"/>
      <w:color w:val="auto"/>
    </w:rPr>
  </w:style>
  <w:style w:type="character" w:customStyle="1" w:styleId="BoxedChar">
    <w:name w:val="Boxed Char"/>
    <w:rsid w:val="000C6648"/>
    <w:rPr>
      <w:rFonts w:ascii="Arial Narrow" w:hAnsi="Arial Narrow"/>
      <w:b/>
      <w:sz w:val="18"/>
      <w:bdr w:val="single" w:sz="6" w:space="0" w:color="auto"/>
    </w:rPr>
  </w:style>
  <w:style w:type="character" w:customStyle="1" w:styleId="Style11ptUnderline2">
    <w:name w:val="Style 11 pt Underline2"/>
    <w:rsid w:val="000C6648"/>
    <w:rPr>
      <w:sz w:val="20"/>
      <w:u w:val="single"/>
    </w:rPr>
  </w:style>
  <w:style w:type="character" w:customStyle="1" w:styleId="Style11ptBoldUnderline2">
    <w:name w:val="Style 11 pt Bold Underline2"/>
    <w:rsid w:val="000C6648"/>
    <w:rPr>
      <w:b/>
      <w:bCs/>
      <w:sz w:val="20"/>
      <w:u w:val="single"/>
    </w:rPr>
  </w:style>
  <w:style w:type="character" w:customStyle="1" w:styleId="nw">
    <w:name w:val="nw"/>
    <w:rsid w:val="000C6648"/>
  </w:style>
  <w:style w:type="character" w:customStyle="1" w:styleId="Styleunderline11ptBoldBorderSinglesolidlineAuto">
    <w:name w:val="Style underline + 11 pt Bold Border: : (Single solid line Auto ..."/>
    <w:rsid w:val="000C6648"/>
    <w:rPr>
      <w:b/>
      <w:bCs/>
      <w:sz w:val="20"/>
      <w:u w:val="single"/>
      <w:bdr w:val="single" w:sz="4" w:space="0" w:color="auto"/>
    </w:rPr>
  </w:style>
  <w:style w:type="paragraph" w:customStyle="1" w:styleId="StylecardCharCharChar11pt">
    <w:name w:val="Style card Char Char Char + 11 pt"/>
    <w:link w:val="StylecardCharCharChar11ptChar"/>
    <w:qFormat/>
    <w:rsid w:val="000C6648"/>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0C6648"/>
    <w:rPr>
      <w:lang w:val="en-US" w:eastAsia="en-US" w:bidi="ar-SA"/>
    </w:rPr>
  </w:style>
  <w:style w:type="character" w:customStyle="1" w:styleId="StylecardCharCharChar11ptChar">
    <w:name w:val="Style card Char Char Char + 11 pt Char"/>
    <w:link w:val="StylecardCharCharChar11pt"/>
    <w:rsid w:val="000C6648"/>
    <w:rPr>
      <w:rFonts w:ascii="Calibri" w:eastAsia="Times New Roman" w:hAnsi="Calibri" w:cs="Times New Roman"/>
      <w:sz w:val="20"/>
      <w:szCs w:val="20"/>
    </w:rPr>
  </w:style>
  <w:style w:type="paragraph" w:customStyle="1" w:styleId="StyleCards11pt">
    <w:name w:val="Style Cards + 11 pt"/>
    <w:basedOn w:val="Cards"/>
    <w:link w:val="StyleCards11ptChar"/>
    <w:qFormat/>
    <w:rsid w:val="000C6648"/>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0C6648"/>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0C6648"/>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0C6648"/>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0C6648"/>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0C6648"/>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0C6648"/>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0C6648"/>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0C6648"/>
    <w:rPr>
      <w:lang w:val="x-none" w:eastAsia="x-none"/>
    </w:rPr>
  </w:style>
  <w:style w:type="character" w:customStyle="1" w:styleId="cardCharCharChar1">
    <w:name w:val="card Char Char Char1"/>
    <w:rsid w:val="000C6648"/>
    <w:rPr>
      <w:lang w:val="en-US" w:eastAsia="en-US" w:bidi="ar-SA"/>
    </w:rPr>
  </w:style>
  <w:style w:type="character" w:customStyle="1" w:styleId="StylecardCharChar11ptChar">
    <w:name w:val="Style card Char Char + 11 pt Char"/>
    <w:link w:val="StylecardCharChar11pt"/>
    <w:rsid w:val="000C6648"/>
    <w:rPr>
      <w:rFonts w:ascii="Georgia" w:eastAsia="Times New Roman" w:hAnsi="Georgia"/>
      <w:szCs w:val="20"/>
      <w:lang w:val="x-none" w:eastAsia="x-none"/>
    </w:rPr>
  </w:style>
  <w:style w:type="paragraph" w:customStyle="1" w:styleId="NormalFont">
    <w:name w:val="Normal Font"/>
    <w:link w:val="NormalFontChar"/>
    <w:qFormat/>
    <w:rsid w:val="000C6648"/>
    <w:rPr>
      <w:rFonts w:ascii="Times New Roman" w:eastAsia="Times New Roman" w:hAnsi="Times New Roman" w:cs="Times New Roman"/>
      <w:sz w:val="20"/>
      <w:szCs w:val="20"/>
    </w:rPr>
  </w:style>
  <w:style w:type="paragraph" w:customStyle="1" w:styleId="StyleSmall11pt">
    <w:name w:val="Style Small + 11 pt"/>
    <w:uiPriority w:val="99"/>
    <w:qFormat/>
    <w:rsid w:val="000C6648"/>
    <w:pPr>
      <w:spacing w:after="200"/>
    </w:pPr>
    <w:rPr>
      <w:rFonts w:ascii="Times" w:eastAsia="Times New Roman" w:hAnsi="Times" w:cs="Times New Roman"/>
      <w:sz w:val="20"/>
      <w:szCs w:val="22"/>
    </w:rPr>
  </w:style>
  <w:style w:type="character" w:customStyle="1" w:styleId="Style11ptThickunderline">
    <w:name w:val="Style 11 pt Thick underline"/>
    <w:rsid w:val="000C6648"/>
    <w:rPr>
      <w:sz w:val="20"/>
      <w:u w:val="thick"/>
    </w:rPr>
  </w:style>
  <w:style w:type="character" w:customStyle="1" w:styleId="Style11ptBoldThickunderline">
    <w:name w:val="Style 11 pt Bold Thick underline"/>
    <w:rsid w:val="000C6648"/>
    <w:rPr>
      <w:b/>
      <w:bCs/>
      <w:sz w:val="20"/>
      <w:u w:val="thick"/>
    </w:rPr>
  </w:style>
  <w:style w:type="paragraph" w:customStyle="1" w:styleId="StyleNormalFont11ptUnderline">
    <w:name w:val="Style Normal Font + 11 pt Underline"/>
    <w:basedOn w:val="NormalFont"/>
    <w:link w:val="StyleNormalFont11ptUnderlineChar"/>
    <w:qFormat/>
    <w:rsid w:val="000C6648"/>
    <w:rPr>
      <w:u w:val="single"/>
      <w:lang w:val="x-none" w:eastAsia="x-none"/>
    </w:rPr>
  </w:style>
  <w:style w:type="character" w:customStyle="1" w:styleId="NormalFontChar">
    <w:name w:val="Normal Font Char"/>
    <w:link w:val="NormalFont"/>
    <w:rsid w:val="000C664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0C664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0C6648"/>
    <w:rPr>
      <w:b/>
      <w:bCs/>
      <w:u w:val="single"/>
      <w:lang w:val="x-none" w:eastAsia="x-none"/>
    </w:rPr>
  </w:style>
  <w:style w:type="character" w:customStyle="1" w:styleId="StyleNormalFont11ptBoldUnderlineChar">
    <w:name w:val="Style Normal Font + 11 pt Bold Underline Char"/>
    <w:link w:val="StyleNormalFont11ptBoldUnderline"/>
    <w:rsid w:val="000C6648"/>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0C6648"/>
    <w:rPr>
      <w:rFonts w:eastAsia="Times New Roman"/>
      <w:sz w:val="15"/>
    </w:rPr>
  </w:style>
  <w:style w:type="character" w:customStyle="1" w:styleId="authors1">
    <w:name w:val="authors1"/>
    <w:rsid w:val="000C6648"/>
    <w:rPr>
      <w:rFonts w:ascii="Verdana" w:hAnsi="Verdana" w:hint="default"/>
      <w:b/>
      <w:bCs/>
      <w:color w:val="006699"/>
      <w:sz w:val="20"/>
      <w:szCs w:val="20"/>
    </w:rPr>
  </w:style>
  <w:style w:type="character" w:customStyle="1" w:styleId="headlinesectionlarge">
    <w:name w:val="headline_section_large"/>
    <w:rsid w:val="000C6648"/>
  </w:style>
  <w:style w:type="paragraph" w:customStyle="1" w:styleId="formatvorlage2">
    <w:name w:val="formatvorlage2"/>
    <w:basedOn w:val="Normal"/>
    <w:uiPriority w:val="99"/>
    <w:qFormat/>
    <w:rsid w:val="000C6648"/>
    <w:pPr>
      <w:spacing w:before="100" w:beforeAutospacing="1" w:after="100" w:afterAutospacing="1"/>
    </w:pPr>
    <w:rPr>
      <w:rFonts w:eastAsia="Calibri"/>
      <w:sz w:val="24"/>
    </w:rPr>
  </w:style>
  <w:style w:type="character" w:customStyle="1" w:styleId="Styleunderline11ptBlack">
    <w:name w:val="Style underline + 11 pt Black"/>
    <w:rsid w:val="000C6648"/>
    <w:rPr>
      <w:color w:val="000000"/>
      <w:sz w:val="20"/>
      <w:u w:val="single"/>
    </w:rPr>
  </w:style>
  <w:style w:type="character" w:customStyle="1" w:styleId="Styleunderline11ptBoldBlack">
    <w:name w:val="Style underline + 11 pt Bold Black"/>
    <w:rsid w:val="000C6648"/>
    <w:rPr>
      <w:b/>
      <w:bCs/>
      <w:color w:val="000000"/>
      <w:sz w:val="20"/>
      <w:u w:val="single"/>
    </w:rPr>
  </w:style>
  <w:style w:type="paragraph" w:customStyle="1" w:styleId="StyleTitle11ptNotBold">
    <w:name w:val="Style Title + 11 pt Not Bold"/>
    <w:basedOn w:val="Title"/>
    <w:link w:val="StyleTitle11ptNotBoldChar"/>
    <w:qFormat/>
    <w:rsid w:val="000C6648"/>
    <w:pPr>
      <w:pBdr>
        <w:bottom w:val="none" w:sz="0" w:space="0" w:color="auto"/>
      </w:pBdr>
      <w:spacing w:after="0" w:line="259" w:lineRule="auto"/>
      <w:contextualSpacing w:val="0"/>
      <w:jc w:val="center"/>
    </w:pPr>
    <w:rPr>
      <w:rFonts w:ascii="Georgia" w:eastAsia="Times New Roman" w:hAnsi="Georgia"/>
      <w:b/>
      <w:lang w:val="x-none" w:eastAsia="x-none"/>
    </w:rPr>
  </w:style>
  <w:style w:type="character" w:customStyle="1" w:styleId="StyleTitle11ptNotBoldChar">
    <w:name w:val="Style Title + 11 pt Not Bold Char"/>
    <w:link w:val="StyleTitle11ptNotBold"/>
    <w:rsid w:val="000C664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0C6648"/>
    <w:pPr>
      <w:pBdr>
        <w:bottom w:val="none" w:sz="0" w:space="0" w:color="auto"/>
      </w:pBdr>
      <w:spacing w:after="0" w:line="259" w:lineRule="auto"/>
      <w:contextualSpacing w:val="0"/>
      <w:jc w:val="center"/>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0C6648"/>
    <w:rPr>
      <w:rFonts w:ascii="Georgia" w:eastAsia="Times New Roman" w:hAnsi="Georgia"/>
      <w:u w:val="single"/>
      <w:lang w:val="x-none" w:eastAsia="x-none"/>
    </w:rPr>
  </w:style>
  <w:style w:type="character" w:customStyle="1" w:styleId="Style11ptBoldBlackUnderline">
    <w:name w:val="Style 11 pt Bold Black Underline"/>
    <w:rsid w:val="000C6648"/>
    <w:rPr>
      <w:b/>
      <w:bCs/>
      <w:color w:val="000000"/>
      <w:sz w:val="20"/>
      <w:u w:val="single"/>
    </w:rPr>
  </w:style>
  <w:style w:type="character" w:customStyle="1" w:styleId="Style11ptBoldBlackUnderlineBorderSinglesolidline">
    <w:name w:val="Style 11 pt Bold Black Underline Border: : (Single solid line ..."/>
    <w:rsid w:val="000C6648"/>
    <w:rPr>
      <w:b/>
      <w:bCs/>
      <w:color w:val="000000"/>
      <w:sz w:val="20"/>
      <w:u w:val="single"/>
      <w:bdr w:val="single" w:sz="4" w:space="0" w:color="auto"/>
    </w:rPr>
  </w:style>
  <w:style w:type="character" w:customStyle="1" w:styleId="StyleLatinMeridien-Italic11ptItalicUnderline">
    <w:name w:val="Style (Latin) Meridien-Italic 11 pt Italic Underline"/>
    <w:rsid w:val="000C6648"/>
    <w:rPr>
      <w:rFonts w:ascii="Meridien-Italic" w:hAnsi="Meridien-Italic"/>
      <w:i/>
      <w:iCs/>
      <w:sz w:val="20"/>
      <w:u w:val="single"/>
    </w:rPr>
  </w:style>
  <w:style w:type="character" w:customStyle="1" w:styleId="Citation-AuthorDate">
    <w:name w:val="Citation - Author/Date"/>
    <w:rsid w:val="000C6648"/>
    <w:rPr>
      <w:b/>
      <w:bCs w:val="0"/>
      <w:smallCaps/>
      <w:sz w:val="24"/>
      <w:u w:val="single"/>
    </w:rPr>
  </w:style>
  <w:style w:type="paragraph" w:customStyle="1" w:styleId="HotRouteCharCharCharCharChar">
    <w:name w:val="Hot Route! Char Char Char Char Char"/>
    <w:basedOn w:val="Normal"/>
    <w:link w:val="HotRouteCharCharCharCharCharChar"/>
    <w:qFormat/>
    <w:rsid w:val="000C6648"/>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0C6648"/>
    <w:rPr>
      <w:rFonts w:ascii="Calibri" w:eastAsia="Times New Roman" w:hAnsi="Calibri"/>
      <w:sz w:val="22"/>
      <w:lang w:val="x-none" w:eastAsia="x-none"/>
    </w:rPr>
  </w:style>
  <w:style w:type="character" w:customStyle="1" w:styleId="underlinestylechar0">
    <w:name w:val="underlinestylechar"/>
    <w:rsid w:val="000C6648"/>
  </w:style>
  <w:style w:type="character" w:customStyle="1" w:styleId="highlight">
    <w:name w:val="highlight"/>
    <w:rsid w:val="000C6648"/>
  </w:style>
  <w:style w:type="character" w:customStyle="1" w:styleId="BlockHeaderHiddenChar">
    <w:name w:val="Block Header Hidden Char"/>
    <w:link w:val="BlockHeaderHidden"/>
    <w:locked/>
    <w:rsid w:val="000C6648"/>
    <w:rPr>
      <w:rFonts w:ascii="Georgia" w:eastAsia="Times New Roman" w:hAnsi="Georgia" w:cs="Times New Roman"/>
      <w:b/>
      <w:bCs/>
      <w:sz w:val="32"/>
      <w:szCs w:val="26"/>
      <w:u w:val="single"/>
    </w:rPr>
  </w:style>
  <w:style w:type="character" w:customStyle="1" w:styleId="DottedUnderline0">
    <w:name w:val="Dotted Underline"/>
    <w:rsid w:val="000C6648"/>
    <w:rPr>
      <w:rFonts w:ascii="Times New Roman" w:hAnsi="Times New Roman" w:cs="Times New Roman" w:hint="default"/>
      <w:sz w:val="20"/>
      <w:u w:val="dottedHeavy"/>
    </w:rPr>
  </w:style>
  <w:style w:type="character" w:customStyle="1" w:styleId="CardsFont6ptCharChar">
    <w:name w:val="Cards + Font: 6 pt Char Char"/>
    <w:rsid w:val="000C6648"/>
    <w:rPr>
      <w:sz w:val="8"/>
      <w:lang w:val="en-US" w:eastAsia="en-US" w:bidi="ar-SA"/>
    </w:rPr>
  </w:style>
  <w:style w:type="character" w:customStyle="1" w:styleId="titleauthoretc">
    <w:name w:val="titleauthoretc"/>
    <w:rsid w:val="000C6648"/>
  </w:style>
  <w:style w:type="paragraph" w:customStyle="1" w:styleId="deck">
    <w:name w:val="deck"/>
    <w:basedOn w:val="Normal"/>
    <w:uiPriority w:val="99"/>
    <w:qFormat/>
    <w:rsid w:val="000C6648"/>
    <w:pPr>
      <w:spacing w:before="100" w:beforeAutospacing="1" w:after="100" w:afterAutospacing="1"/>
    </w:pPr>
    <w:rPr>
      <w:rFonts w:eastAsia="Times New Roman"/>
      <w:sz w:val="24"/>
    </w:rPr>
  </w:style>
  <w:style w:type="paragraph" w:customStyle="1" w:styleId="i1">
    <w:name w:val="i1"/>
    <w:basedOn w:val="Normal"/>
    <w:qFormat/>
    <w:rsid w:val="000C6648"/>
    <w:pPr>
      <w:spacing w:before="100" w:beforeAutospacing="1" w:after="100" w:afterAutospacing="1"/>
    </w:pPr>
    <w:rPr>
      <w:rFonts w:eastAsia="Times New Roman"/>
      <w:sz w:val="24"/>
    </w:rPr>
  </w:style>
  <w:style w:type="paragraph" w:customStyle="1" w:styleId="question">
    <w:name w:val="question"/>
    <w:basedOn w:val="Normal"/>
    <w:uiPriority w:val="99"/>
    <w:qFormat/>
    <w:rsid w:val="000C6648"/>
    <w:pPr>
      <w:spacing w:before="100" w:beforeAutospacing="1" w:after="100" w:afterAutospacing="1"/>
    </w:pPr>
    <w:rPr>
      <w:rFonts w:eastAsia="Times New Roman"/>
      <w:sz w:val="24"/>
    </w:rPr>
  </w:style>
  <w:style w:type="paragraph" w:customStyle="1" w:styleId="bodycopy">
    <w:name w:val="bodycopy"/>
    <w:basedOn w:val="Normal"/>
    <w:uiPriority w:val="99"/>
    <w:qFormat/>
    <w:rsid w:val="000C6648"/>
    <w:pPr>
      <w:spacing w:before="100" w:beforeAutospacing="1" w:after="100" w:afterAutospacing="1"/>
    </w:pPr>
    <w:rPr>
      <w:rFonts w:eastAsia="Times New Roman"/>
      <w:sz w:val="24"/>
    </w:rPr>
  </w:style>
  <w:style w:type="character" w:customStyle="1" w:styleId="labeltext">
    <w:name w:val="labeltext"/>
    <w:rsid w:val="000C6648"/>
  </w:style>
  <w:style w:type="character" w:customStyle="1" w:styleId="viewlink">
    <w:name w:val="viewlink"/>
    <w:rsid w:val="000C6648"/>
  </w:style>
  <w:style w:type="character" w:customStyle="1" w:styleId="share">
    <w:name w:val="share"/>
    <w:rsid w:val="000C6648"/>
  </w:style>
  <w:style w:type="character" w:customStyle="1" w:styleId="inlinkchart">
    <w:name w:val="inlink_chart"/>
    <w:rsid w:val="000C6648"/>
  </w:style>
  <w:style w:type="character" w:customStyle="1" w:styleId="underLight">
    <w:name w:val="underLight"/>
    <w:uiPriority w:val="1"/>
    <w:qFormat/>
    <w:rsid w:val="000C6648"/>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0C6648"/>
  </w:style>
  <w:style w:type="character" w:customStyle="1" w:styleId="author-rss">
    <w:name w:val="author-rss"/>
    <w:rsid w:val="000C6648"/>
  </w:style>
  <w:style w:type="character" w:customStyle="1" w:styleId="fbsharecountwrapper">
    <w:name w:val="fb_share_count_wrapper"/>
    <w:rsid w:val="000C6648"/>
  </w:style>
  <w:style w:type="character" w:customStyle="1" w:styleId="fbbuttontext">
    <w:name w:val="fb_button_text"/>
    <w:rsid w:val="000C6648"/>
  </w:style>
  <w:style w:type="character" w:customStyle="1" w:styleId="hw">
    <w:name w:val="hw"/>
    <w:rsid w:val="000C6648"/>
  </w:style>
  <w:style w:type="character" w:customStyle="1" w:styleId="linktotop">
    <w:name w:val="linktotop"/>
    <w:rsid w:val="000C6648"/>
  </w:style>
  <w:style w:type="character" w:customStyle="1" w:styleId="maintextbldleft">
    <w:name w:val="maintextbldleft"/>
    <w:rsid w:val="000C6648"/>
  </w:style>
  <w:style w:type="character" w:customStyle="1" w:styleId="maintextleft">
    <w:name w:val="maintextleft"/>
    <w:rsid w:val="000C6648"/>
  </w:style>
  <w:style w:type="character" w:customStyle="1" w:styleId="descriptionstyle1block">
    <w:name w:val="description style1 block"/>
    <w:rsid w:val="000C6648"/>
  </w:style>
  <w:style w:type="paragraph" w:customStyle="1" w:styleId="Fifth">
    <w:name w:val="Fifth"/>
    <w:basedOn w:val="Normal"/>
    <w:link w:val="FifthChar"/>
    <w:qFormat/>
    <w:rsid w:val="000C6648"/>
    <w:rPr>
      <w:rFonts w:eastAsia="Calibri"/>
    </w:rPr>
  </w:style>
  <w:style w:type="character" w:customStyle="1" w:styleId="gutter-right-1">
    <w:name w:val="gutter-right-1"/>
    <w:basedOn w:val="DefaultParagraphFont"/>
    <w:rsid w:val="000C6648"/>
  </w:style>
  <w:style w:type="character" w:customStyle="1" w:styleId="ssl3">
    <w:name w:val="ss_l3"/>
    <w:rsid w:val="000C6648"/>
  </w:style>
  <w:style w:type="paragraph" w:customStyle="1" w:styleId="NoteLevel22">
    <w:name w:val="Note Level 22"/>
    <w:basedOn w:val="Normal"/>
    <w:next w:val="Normal"/>
    <w:uiPriority w:val="99"/>
    <w:qFormat/>
    <w:rsid w:val="000C6648"/>
    <w:pPr>
      <w:keepNext/>
      <w:ind w:left="288" w:right="288"/>
    </w:pPr>
    <w:rPr>
      <w:rFonts w:eastAsia="MS Gothic"/>
      <w:szCs w:val="20"/>
    </w:rPr>
  </w:style>
  <w:style w:type="paragraph" w:customStyle="1" w:styleId="wp-caption-text">
    <w:name w:val="wp-caption-text"/>
    <w:basedOn w:val="Normal"/>
    <w:qFormat/>
    <w:rsid w:val="000C6648"/>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0C6648"/>
    <w:rPr>
      <w:color w:val="2B579A"/>
      <w:shd w:val="clear" w:color="auto" w:fill="E6E6E6"/>
    </w:rPr>
  </w:style>
  <w:style w:type="paragraph" w:customStyle="1" w:styleId="svarticle">
    <w:name w:val="svarticle"/>
    <w:basedOn w:val="Normal"/>
    <w:uiPriority w:val="99"/>
    <w:qFormat/>
    <w:rsid w:val="000C6648"/>
    <w:pPr>
      <w:spacing w:before="100" w:beforeAutospacing="1" w:after="100" w:afterAutospacing="1"/>
    </w:pPr>
    <w:rPr>
      <w:rFonts w:eastAsia="Times New Roman"/>
      <w:sz w:val="24"/>
    </w:rPr>
  </w:style>
  <w:style w:type="character" w:customStyle="1" w:styleId="FontStyle39">
    <w:name w:val="Font Style39"/>
    <w:uiPriority w:val="99"/>
    <w:rsid w:val="000C6648"/>
    <w:rPr>
      <w:rFonts w:ascii="Constantia" w:hAnsi="Constantia" w:cs="Constantia" w:hint="default"/>
      <w:b/>
      <w:bCs/>
      <w:sz w:val="18"/>
      <w:szCs w:val="18"/>
    </w:rPr>
  </w:style>
  <w:style w:type="character" w:customStyle="1" w:styleId="6">
    <w:name w:val="6"/>
    <w:rsid w:val="000C6648"/>
    <w:rPr>
      <w:rFonts w:ascii="Arial" w:hAnsi="Arial" w:cs="Arial" w:hint="default"/>
      <w:bCs/>
      <w:sz w:val="20"/>
      <w:u w:val="single"/>
      <w:lang w:val="en-US" w:eastAsia="en-US" w:bidi="ar-SA"/>
    </w:rPr>
  </w:style>
  <w:style w:type="character" w:customStyle="1" w:styleId="CharChar4">
    <w:name w:val="Char Char4"/>
    <w:rsid w:val="000C6648"/>
    <w:rPr>
      <w:szCs w:val="24"/>
      <w:lang w:eastAsia="zh-CN"/>
    </w:rPr>
  </w:style>
  <w:style w:type="character" w:customStyle="1" w:styleId="BodyTextFirstIndentChar1">
    <w:name w:val="Body Text First Indent Char1"/>
    <w:basedOn w:val="BodyTextChar"/>
    <w:semiHidden/>
    <w:rsid w:val="000C6648"/>
    <w:rPr>
      <w:rFonts w:ascii="Times New Roman" w:eastAsia="Calibri" w:hAnsi="Times New Roman" w:cs="Times New Roman"/>
      <w:sz w:val="24"/>
      <w:szCs w:val="20"/>
    </w:rPr>
  </w:style>
  <w:style w:type="character" w:customStyle="1" w:styleId="Header11">
    <w:name w:val="Header11"/>
    <w:rsid w:val="000C6648"/>
  </w:style>
  <w:style w:type="paragraph" w:customStyle="1" w:styleId="canvas-atom">
    <w:name w:val="canvas-atom"/>
    <w:basedOn w:val="Normal"/>
    <w:uiPriority w:val="99"/>
    <w:qFormat/>
    <w:rsid w:val="000C6648"/>
    <w:pPr>
      <w:spacing w:before="100" w:beforeAutospacing="1" w:after="100" w:afterAutospacing="1"/>
    </w:pPr>
    <w:rPr>
      <w:sz w:val="24"/>
    </w:rPr>
  </w:style>
  <w:style w:type="character" w:customStyle="1" w:styleId="posa">
    <w:name w:val="pos(a)"/>
    <w:basedOn w:val="DefaultParagraphFont"/>
    <w:rsid w:val="000C6648"/>
  </w:style>
  <w:style w:type="character" w:customStyle="1" w:styleId="u-hiddeninnarrowenv">
    <w:name w:val="u-hiddeninnarrowenv"/>
    <w:basedOn w:val="DefaultParagraphFont"/>
    <w:rsid w:val="000C6648"/>
  </w:style>
  <w:style w:type="character" w:customStyle="1" w:styleId="followbutton-bird">
    <w:name w:val="followbutton-bird"/>
    <w:basedOn w:val="DefaultParagraphFont"/>
    <w:rsid w:val="000C6648"/>
  </w:style>
  <w:style w:type="character" w:customStyle="1" w:styleId="tweetauthor-name">
    <w:name w:val="tweetauthor-name"/>
    <w:basedOn w:val="DefaultParagraphFont"/>
    <w:rsid w:val="000C6648"/>
  </w:style>
  <w:style w:type="character" w:customStyle="1" w:styleId="tweetauthor-verifiedbadge">
    <w:name w:val="tweetauthor-verifiedbadge"/>
    <w:basedOn w:val="DefaultParagraphFont"/>
    <w:rsid w:val="000C6648"/>
  </w:style>
  <w:style w:type="character" w:customStyle="1" w:styleId="tweetauthor-screenname">
    <w:name w:val="tweetauthor-screenname"/>
    <w:basedOn w:val="DefaultParagraphFont"/>
    <w:rsid w:val="000C6648"/>
  </w:style>
  <w:style w:type="paragraph" w:customStyle="1" w:styleId="tweet-text">
    <w:name w:val="tweet-text"/>
    <w:basedOn w:val="Normal"/>
    <w:qFormat/>
    <w:rsid w:val="000C6648"/>
    <w:pPr>
      <w:spacing w:before="100" w:beforeAutospacing="1" w:after="100" w:afterAutospacing="1"/>
    </w:pPr>
  </w:style>
  <w:style w:type="character" w:customStyle="1" w:styleId="u-hiddenvisually">
    <w:name w:val="u-hiddenvisually"/>
    <w:basedOn w:val="DefaultParagraphFont"/>
    <w:rsid w:val="000C6648"/>
  </w:style>
  <w:style w:type="character" w:customStyle="1" w:styleId="tweetaction-stat">
    <w:name w:val="tweetaction-stat"/>
    <w:basedOn w:val="DefaultParagraphFont"/>
    <w:rsid w:val="000C6648"/>
  </w:style>
  <w:style w:type="character" w:customStyle="1" w:styleId="related">
    <w:name w:val="related"/>
    <w:basedOn w:val="DefaultParagraphFont"/>
    <w:rsid w:val="000C6648"/>
  </w:style>
  <w:style w:type="character" w:customStyle="1" w:styleId="related-content">
    <w:name w:val="related-content"/>
    <w:basedOn w:val="DefaultParagraphFont"/>
    <w:rsid w:val="000C6648"/>
  </w:style>
  <w:style w:type="character" w:customStyle="1" w:styleId="name-of-author">
    <w:name w:val="name-of-author"/>
    <w:basedOn w:val="DefaultParagraphFont"/>
    <w:rsid w:val="000C6648"/>
  </w:style>
  <w:style w:type="character" w:customStyle="1" w:styleId="first-name">
    <w:name w:val="first-name"/>
    <w:basedOn w:val="DefaultParagraphFont"/>
    <w:rsid w:val="000C6648"/>
  </w:style>
  <w:style w:type="character" w:customStyle="1" w:styleId="last-name">
    <w:name w:val="last-name"/>
    <w:basedOn w:val="DefaultParagraphFont"/>
    <w:rsid w:val="000C6648"/>
  </w:style>
  <w:style w:type="paragraph" w:customStyle="1" w:styleId="graf">
    <w:name w:val="graf"/>
    <w:basedOn w:val="Normal"/>
    <w:uiPriority w:val="99"/>
    <w:qFormat/>
    <w:rsid w:val="000C6648"/>
    <w:pPr>
      <w:spacing w:before="100" w:beforeAutospacing="1" w:after="100" w:afterAutospacing="1"/>
    </w:pPr>
  </w:style>
  <w:style w:type="character" w:customStyle="1" w:styleId="caption10">
    <w:name w:val="caption1"/>
    <w:basedOn w:val="DefaultParagraphFont"/>
    <w:rsid w:val="000C6648"/>
  </w:style>
  <w:style w:type="paragraph" w:customStyle="1" w:styleId="column">
    <w:name w:val="column"/>
    <w:basedOn w:val="Normal"/>
    <w:uiPriority w:val="99"/>
    <w:qFormat/>
    <w:rsid w:val="000C6648"/>
    <w:pPr>
      <w:spacing w:before="100" w:beforeAutospacing="1" w:after="100" w:afterAutospacing="1"/>
    </w:pPr>
  </w:style>
  <w:style w:type="paragraph" w:customStyle="1" w:styleId="recirc-container">
    <w:name w:val="recirc-container"/>
    <w:basedOn w:val="Normal"/>
    <w:uiPriority w:val="99"/>
    <w:qFormat/>
    <w:rsid w:val="000C6648"/>
    <w:pPr>
      <w:spacing w:before="100" w:beforeAutospacing="1" w:after="100" w:afterAutospacing="1"/>
    </w:pPr>
    <w:rPr>
      <w:sz w:val="24"/>
    </w:rPr>
  </w:style>
  <w:style w:type="character" w:customStyle="1" w:styleId="recirc-text">
    <w:name w:val="&quot;recirc-text”"/>
    <w:basedOn w:val="DefaultParagraphFont"/>
    <w:rsid w:val="000C6648"/>
  </w:style>
  <w:style w:type="character" w:customStyle="1" w:styleId="video-icon">
    <w:name w:val="video-icon"/>
    <w:basedOn w:val="DefaultParagraphFont"/>
    <w:rsid w:val="000C6648"/>
  </w:style>
  <w:style w:type="paragraph" w:customStyle="1" w:styleId="selectionshareable">
    <w:name w:val="selectionshareable"/>
    <w:basedOn w:val="Normal"/>
    <w:qFormat/>
    <w:rsid w:val="000C6648"/>
    <w:pPr>
      <w:spacing w:before="100" w:beforeAutospacing="1" w:after="100" w:afterAutospacing="1"/>
    </w:pPr>
    <w:rPr>
      <w:sz w:val="24"/>
    </w:rPr>
  </w:style>
  <w:style w:type="character" w:customStyle="1" w:styleId="powa-shot-play-btn-text">
    <w:name w:val="powa-shot-play-btn-text"/>
    <w:basedOn w:val="DefaultParagraphFont"/>
    <w:rsid w:val="000C6648"/>
  </w:style>
  <w:style w:type="character" w:customStyle="1" w:styleId="powa-shot-click">
    <w:name w:val="powa-shot-click"/>
    <w:basedOn w:val="DefaultParagraphFont"/>
    <w:rsid w:val="000C6648"/>
  </w:style>
  <w:style w:type="character" w:customStyle="1" w:styleId="wpv-blurb">
    <w:name w:val="wpv-blurb"/>
    <w:basedOn w:val="DefaultParagraphFont"/>
    <w:rsid w:val="000C6648"/>
  </w:style>
  <w:style w:type="paragraph" w:customStyle="1" w:styleId="interstitial-link">
    <w:name w:val="interstitial-link"/>
    <w:basedOn w:val="Normal"/>
    <w:qFormat/>
    <w:rsid w:val="000C6648"/>
    <w:pPr>
      <w:spacing w:before="100" w:beforeAutospacing="1" w:after="100" w:afterAutospacing="1"/>
    </w:pPr>
    <w:rPr>
      <w:sz w:val="24"/>
    </w:rPr>
  </w:style>
  <w:style w:type="paragraph" w:customStyle="1" w:styleId="see-also">
    <w:name w:val="see-also"/>
    <w:basedOn w:val="Normal"/>
    <w:uiPriority w:val="99"/>
    <w:qFormat/>
    <w:rsid w:val="000C6648"/>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0C6648"/>
  </w:style>
  <w:style w:type="character" w:customStyle="1" w:styleId="m-2745674872889869693gmail-styleunderline">
    <w:name w:val="m_-2745674872889869693gmail-styleunderline"/>
    <w:basedOn w:val="DefaultParagraphFont"/>
    <w:rsid w:val="000C6648"/>
  </w:style>
  <w:style w:type="character" w:customStyle="1" w:styleId="UnresolvedMention31">
    <w:name w:val="Unresolved Mention31"/>
    <w:basedOn w:val="DefaultParagraphFont"/>
    <w:uiPriority w:val="99"/>
    <w:semiHidden/>
    <w:unhideWhenUsed/>
    <w:rsid w:val="000C6648"/>
    <w:rPr>
      <w:color w:val="808080"/>
      <w:shd w:val="clear" w:color="auto" w:fill="E6E6E6"/>
    </w:rPr>
  </w:style>
  <w:style w:type="character" w:customStyle="1" w:styleId="UnresolvedMention4">
    <w:name w:val="Unresolved Mention4"/>
    <w:basedOn w:val="DefaultParagraphFont"/>
    <w:uiPriority w:val="99"/>
    <w:semiHidden/>
    <w:unhideWhenUsed/>
    <w:rsid w:val="000C6648"/>
    <w:rPr>
      <w:color w:val="808080"/>
      <w:shd w:val="clear" w:color="auto" w:fill="E6E6E6"/>
    </w:rPr>
  </w:style>
  <w:style w:type="character" w:customStyle="1" w:styleId="m-8082899869479211226gmail-styleunderline">
    <w:name w:val="m_-8082899869479211226gmail-styleunderline"/>
    <w:basedOn w:val="DefaultParagraphFont"/>
    <w:rsid w:val="000C6648"/>
  </w:style>
  <w:style w:type="character" w:customStyle="1" w:styleId="StyleUnderlineChar">
    <w:name w:val="Style Underline Char"/>
    <w:basedOn w:val="DefaultParagraphFont"/>
    <w:locked/>
    <w:rsid w:val="000C6648"/>
    <w:rPr>
      <w:u w:val="single"/>
    </w:rPr>
  </w:style>
  <w:style w:type="paragraph" w:customStyle="1" w:styleId="NoteLevel23">
    <w:name w:val="Note Level 23"/>
    <w:basedOn w:val="Normal"/>
    <w:next w:val="Normal"/>
    <w:uiPriority w:val="99"/>
    <w:qFormat/>
    <w:rsid w:val="000C6648"/>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0C6648"/>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0C6648"/>
    <w:rPr>
      <w:rFonts w:ascii="Georgia" w:hAnsi="Georgia"/>
    </w:rPr>
  </w:style>
  <w:style w:type="paragraph" w:customStyle="1" w:styleId="NoteLevel24">
    <w:name w:val="Note Level 24"/>
    <w:basedOn w:val="Normal"/>
    <w:next w:val="Normal"/>
    <w:uiPriority w:val="99"/>
    <w:qFormat/>
    <w:rsid w:val="000C6648"/>
    <w:pPr>
      <w:keepNext/>
      <w:ind w:left="288" w:right="288"/>
    </w:pPr>
    <w:rPr>
      <w:rFonts w:eastAsia="MS Gothic"/>
      <w:sz w:val="24"/>
      <w:szCs w:val="20"/>
    </w:rPr>
  </w:style>
  <w:style w:type="paragraph" w:customStyle="1" w:styleId="NoteLevel25">
    <w:name w:val="Note Level 25"/>
    <w:basedOn w:val="Normal"/>
    <w:next w:val="Normal"/>
    <w:uiPriority w:val="99"/>
    <w:qFormat/>
    <w:rsid w:val="000C6648"/>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0C6648"/>
  </w:style>
  <w:style w:type="character" w:customStyle="1" w:styleId="UnresolvedMention5">
    <w:name w:val="Unresolved Mention5"/>
    <w:basedOn w:val="DefaultParagraphFont"/>
    <w:uiPriority w:val="99"/>
    <w:semiHidden/>
    <w:unhideWhenUsed/>
    <w:rsid w:val="000C6648"/>
    <w:rPr>
      <w:color w:val="605E5C"/>
      <w:shd w:val="clear" w:color="auto" w:fill="E1DFDD"/>
    </w:rPr>
  </w:style>
  <w:style w:type="character" w:customStyle="1" w:styleId="UnresolvedMention6">
    <w:name w:val="Unresolved Mention6"/>
    <w:basedOn w:val="DefaultParagraphFont"/>
    <w:uiPriority w:val="99"/>
    <w:semiHidden/>
    <w:unhideWhenUsed/>
    <w:rsid w:val="000C6648"/>
    <w:rPr>
      <w:color w:val="605E5C"/>
      <w:shd w:val="clear" w:color="auto" w:fill="E1DFDD"/>
    </w:rPr>
  </w:style>
  <w:style w:type="character" w:customStyle="1" w:styleId="footnote">
    <w:name w:val="footnote"/>
    <w:basedOn w:val="DefaultParagraphFont"/>
    <w:rsid w:val="000C6648"/>
  </w:style>
  <w:style w:type="character" w:customStyle="1" w:styleId="hubidentifier">
    <w:name w:val="hub_identifier"/>
    <w:basedOn w:val="DefaultParagraphFont"/>
    <w:rsid w:val="000C6648"/>
  </w:style>
  <w:style w:type="paragraph" w:customStyle="1" w:styleId="standardeinzug">
    <w:name w:val="standardeinzug"/>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0C6648"/>
  </w:style>
  <w:style w:type="paragraph" w:customStyle="1" w:styleId="entrefilet">
    <w:name w:val="entrefilet"/>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0C6648"/>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0C6648"/>
  </w:style>
  <w:style w:type="character" w:customStyle="1" w:styleId="m-5621139387307470627gmail-style13ptbold">
    <w:name w:val="m_-5621139387307470627gmail-style13ptbold"/>
    <w:basedOn w:val="DefaultParagraphFont"/>
    <w:rsid w:val="000C6648"/>
  </w:style>
  <w:style w:type="character" w:customStyle="1" w:styleId="m-5621139387307470627gmail-styleunderline">
    <w:name w:val="m_-5621139387307470627gmail-styleunderline"/>
    <w:basedOn w:val="DefaultParagraphFont"/>
    <w:rsid w:val="000C6648"/>
  </w:style>
  <w:style w:type="character" w:customStyle="1" w:styleId="m-4930835733434609408gmail-style13ptbold">
    <w:name w:val="m_-4930835733434609408gmail-style13ptbold"/>
    <w:basedOn w:val="DefaultParagraphFont"/>
    <w:rsid w:val="000C6648"/>
  </w:style>
  <w:style w:type="character" w:customStyle="1" w:styleId="m-4930835733434609408gmail-styleunderline">
    <w:name w:val="m_-4930835733434609408gmail-styleunderline"/>
    <w:basedOn w:val="DefaultParagraphFont"/>
    <w:rsid w:val="000C6648"/>
  </w:style>
  <w:style w:type="character" w:customStyle="1" w:styleId="m-2456650549122369157gmail-style13ptbold">
    <w:name w:val="m_-2456650549122369157gmail-style13ptbold"/>
    <w:basedOn w:val="DefaultParagraphFont"/>
    <w:rsid w:val="000C6648"/>
  </w:style>
  <w:style w:type="character" w:customStyle="1" w:styleId="m-2456650549122369157gmail-styleunderline">
    <w:name w:val="m_-2456650549122369157gmail-styleunderline"/>
    <w:basedOn w:val="DefaultParagraphFont"/>
    <w:rsid w:val="000C6648"/>
  </w:style>
  <w:style w:type="paragraph" w:customStyle="1" w:styleId="Second">
    <w:name w:val="Second"/>
    <w:basedOn w:val="Normal"/>
    <w:rsid w:val="000C6648"/>
    <w:rPr>
      <w:rFonts w:eastAsia="Calibri" w:cs="Times New Roman"/>
      <w:b/>
      <w:caps/>
      <w:szCs w:val="20"/>
    </w:rPr>
  </w:style>
  <w:style w:type="character" w:customStyle="1" w:styleId="b">
    <w:name w:val="b"/>
    <w:basedOn w:val="DefaultParagraphFont"/>
    <w:rsid w:val="000C6648"/>
  </w:style>
  <w:style w:type="character" w:customStyle="1" w:styleId="StyleBoldUnderlineBorderSinglesolidlineAuto05pt">
    <w:name w:val="Style Bold Underline Border: : (Single solid line Auto  0.5 pt ..."/>
    <w:basedOn w:val="DefaultParagraphFont"/>
    <w:rsid w:val="000C6648"/>
    <w:rPr>
      <w:b/>
      <w:bCs/>
      <w:u w:val="single"/>
      <w:bdr w:val="none" w:sz="0" w:space="0" w:color="auto"/>
    </w:rPr>
  </w:style>
  <w:style w:type="character" w:customStyle="1" w:styleId="m6540463018285843025gmail-heading4char">
    <w:name w:val="m_6540463018285843025gmail-heading4char"/>
    <w:basedOn w:val="DefaultParagraphFont"/>
    <w:rsid w:val="000C6648"/>
  </w:style>
  <w:style w:type="character" w:customStyle="1" w:styleId="m6540463018285843025gmail-styleunderline">
    <w:name w:val="m_6540463018285843025gmail-styleunderline"/>
    <w:basedOn w:val="DefaultParagraphFont"/>
    <w:rsid w:val="000C6648"/>
  </w:style>
  <w:style w:type="character" w:customStyle="1" w:styleId="bylines">
    <w:name w:val="bylines"/>
    <w:basedOn w:val="DefaultParagraphFont"/>
    <w:rsid w:val="000C6648"/>
  </w:style>
  <w:style w:type="character" w:customStyle="1" w:styleId="postsubtitle">
    <w:name w:val="post_subtitle"/>
    <w:basedOn w:val="DefaultParagraphFont"/>
    <w:rsid w:val="000C6648"/>
  </w:style>
  <w:style w:type="character" w:customStyle="1" w:styleId="desc">
    <w:name w:val="desc"/>
    <w:basedOn w:val="DefaultParagraphFont"/>
    <w:rsid w:val="000C6648"/>
  </w:style>
  <w:style w:type="character" w:customStyle="1" w:styleId="dispurl">
    <w:name w:val="dispurl"/>
    <w:basedOn w:val="DefaultParagraphFont"/>
    <w:rsid w:val="000C6648"/>
  </w:style>
  <w:style w:type="character" w:customStyle="1" w:styleId="ListBulletChar">
    <w:name w:val="List Bullet Char"/>
    <w:link w:val="ListBullet"/>
    <w:rsid w:val="000C6648"/>
    <w:rPr>
      <w:rFonts w:ascii="Calibri" w:eastAsia="Calibri" w:hAnsi="Calibri"/>
      <w:sz w:val="22"/>
    </w:rPr>
  </w:style>
  <w:style w:type="character" w:customStyle="1" w:styleId="StyleUnderline11ptChar">
    <w:name w:val="Style Underline + 11 pt Char"/>
    <w:link w:val="StyleUnderline11pt0"/>
    <w:locked/>
    <w:rsid w:val="000C6648"/>
    <w:rPr>
      <w:rFonts w:ascii="Georgia" w:hAnsi="Georgia"/>
      <w:u w:val="single"/>
    </w:rPr>
  </w:style>
  <w:style w:type="paragraph" w:customStyle="1" w:styleId="StyleUnderline11pt0">
    <w:name w:val="Style Underline + 11 pt"/>
    <w:basedOn w:val="Normal"/>
    <w:link w:val="StyleUnderline11ptChar"/>
    <w:rsid w:val="000C6648"/>
    <w:rPr>
      <w:rFonts w:ascii="Georgia" w:hAnsi="Georgia"/>
      <w:sz w:val="24"/>
      <w:u w:val="single"/>
    </w:rPr>
  </w:style>
  <w:style w:type="character" w:customStyle="1" w:styleId="StyleBoldUnderline11ptChar">
    <w:name w:val="Style BoldUnderline + 11 pt Char"/>
    <w:link w:val="StyleBoldUnderline11pt"/>
    <w:locked/>
    <w:rsid w:val="000C6648"/>
    <w:rPr>
      <w:rFonts w:ascii="Georgia" w:hAnsi="Georgia"/>
      <w:b/>
      <w:bCs/>
      <w:u w:val="single"/>
    </w:rPr>
  </w:style>
  <w:style w:type="paragraph" w:customStyle="1" w:styleId="StyleBoldUnderline11pt">
    <w:name w:val="Style BoldUnderline + 11 pt"/>
    <w:basedOn w:val="Normal"/>
    <w:link w:val="StyleBoldUnderline11ptChar"/>
    <w:rsid w:val="000C6648"/>
    <w:rPr>
      <w:rFonts w:ascii="Georgia" w:hAnsi="Georgia"/>
      <w:b/>
      <w:bCs/>
      <w:sz w:val="24"/>
      <w:u w:val="single"/>
    </w:rPr>
  </w:style>
  <w:style w:type="character" w:styleId="PlaceholderText">
    <w:name w:val="Placeholder Text"/>
    <w:basedOn w:val="DefaultParagraphFont"/>
    <w:uiPriority w:val="99"/>
    <w:unhideWhenUsed/>
    <w:rsid w:val="000C6648"/>
    <w:rPr>
      <w:color w:val="808080"/>
    </w:rPr>
  </w:style>
  <w:style w:type="paragraph" w:customStyle="1" w:styleId="m2799300251894249257gmail-citespacing">
    <w:name w:val="m_2799300251894249257gmail-citespacing"/>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0C6648"/>
  </w:style>
  <w:style w:type="character" w:customStyle="1" w:styleId="m2799300251894249257gmail-styleunderline">
    <w:name w:val="m_2799300251894249257gmail-styleunderline"/>
    <w:basedOn w:val="DefaultParagraphFont"/>
    <w:rsid w:val="000C6648"/>
  </w:style>
  <w:style w:type="character" w:customStyle="1" w:styleId="SmallFont5pt">
    <w:name w:val="Small Font (5 pt)"/>
    <w:basedOn w:val="DefaultParagraphFont"/>
    <w:rsid w:val="000C6648"/>
    <w:rPr>
      <w:sz w:val="10"/>
    </w:rPr>
  </w:style>
  <w:style w:type="character" w:customStyle="1" w:styleId="m-2739995430265037942gmail-style13ptbold">
    <w:name w:val="m_-2739995430265037942gmail-style13ptbold"/>
    <w:basedOn w:val="DefaultParagraphFont"/>
    <w:rsid w:val="000C6648"/>
  </w:style>
  <w:style w:type="character" w:customStyle="1" w:styleId="m-2739995430265037942gmail-styleunderline">
    <w:name w:val="m_-2739995430265037942gmail-styleunderline"/>
    <w:basedOn w:val="DefaultParagraphFont"/>
    <w:rsid w:val="000C6648"/>
  </w:style>
  <w:style w:type="paragraph" w:customStyle="1" w:styleId="Citation0">
    <w:name w:val="Citation"/>
    <w:basedOn w:val="Normal"/>
    <w:uiPriority w:val="99"/>
    <w:qFormat/>
    <w:rsid w:val="000C6648"/>
    <w:rPr>
      <w:rFonts w:eastAsia="Calibri"/>
      <w:b/>
      <w:sz w:val="24"/>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0C6648"/>
    <w:rPr>
      <w:rFonts w:ascii="Calibri" w:eastAsia="Times New Roman" w:hAnsi="Calibri" w:cs="Times New Roman"/>
      <w:sz w:val="20"/>
      <w:szCs w:val="20"/>
    </w:rPr>
  </w:style>
  <w:style w:type="character" w:customStyle="1" w:styleId="Heading3CharCharCharChar">
    <w:name w:val="Heading 3 Char Char Char Char"/>
    <w:rsid w:val="000C6648"/>
    <w:rPr>
      <w:rFonts w:ascii="Arial" w:hAnsi="Arial" w:cs="Arial" w:hint="default"/>
      <w:bCs/>
      <w:szCs w:val="26"/>
      <w:u w:val="single"/>
      <w:lang w:val="en-US" w:eastAsia="en-US" w:bidi="ar-SA"/>
    </w:rPr>
  </w:style>
  <w:style w:type="character" w:customStyle="1" w:styleId="1">
    <w:name w:val="1"/>
    <w:rsid w:val="000C6648"/>
    <w:rPr>
      <w:rFonts w:cs="Arial"/>
      <w:bCs/>
      <w:sz w:val="20"/>
      <w:u w:val="single"/>
      <w:lang w:val="en-US" w:eastAsia="en-US" w:bidi="ar-SA"/>
    </w:rPr>
  </w:style>
  <w:style w:type="paragraph" w:customStyle="1" w:styleId="DateTime">
    <w:name w:val="DateTime"/>
    <w:basedOn w:val="Normal"/>
    <w:link w:val="DateTimeChar"/>
    <w:autoRedefine/>
    <w:uiPriority w:val="4"/>
    <w:qFormat/>
    <w:rsid w:val="000C6648"/>
  </w:style>
  <w:style w:type="character" w:customStyle="1" w:styleId="DateTimeChar">
    <w:name w:val="DateTime Char"/>
    <w:basedOn w:val="DefaultParagraphFont"/>
    <w:link w:val="DateTime"/>
    <w:uiPriority w:val="4"/>
    <w:rsid w:val="000C6648"/>
    <w:rPr>
      <w:rFonts w:ascii="Calibri" w:hAnsi="Calibri"/>
      <w:sz w:val="22"/>
    </w:rPr>
  </w:style>
  <w:style w:type="paragraph" w:customStyle="1" w:styleId="Lecture">
    <w:name w:val="Lecture"/>
    <w:next w:val="BodyText"/>
    <w:link w:val="LectureChar"/>
    <w:autoRedefine/>
    <w:uiPriority w:val="4"/>
    <w:qFormat/>
    <w:rsid w:val="000C6648"/>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0C6648"/>
    <w:rPr>
      <w:rFonts w:ascii="Arial" w:hAnsi="Arial" w:cs="Arial"/>
      <w:spacing w:val="-10"/>
      <w:sz w:val="22"/>
    </w:rPr>
  </w:style>
  <w:style w:type="character" w:customStyle="1" w:styleId="m4841727538114946087gmail-styleunderline">
    <w:name w:val="m_4841727538114946087gmail-styleunderline"/>
    <w:basedOn w:val="DefaultParagraphFont"/>
    <w:rsid w:val="000C6648"/>
  </w:style>
  <w:style w:type="paragraph" w:customStyle="1" w:styleId="BreakTag">
    <w:name w:val="Break Tag"/>
    <w:basedOn w:val="Normal"/>
    <w:autoRedefine/>
    <w:uiPriority w:val="4"/>
    <w:qFormat/>
    <w:rsid w:val="000C6648"/>
    <w:pPr>
      <w:spacing w:before="240"/>
    </w:pPr>
    <w:rPr>
      <w:b/>
      <w:sz w:val="26"/>
    </w:rPr>
  </w:style>
  <w:style w:type="paragraph" w:customStyle="1" w:styleId="BreakBlock">
    <w:name w:val="Break Block"/>
    <w:basedOn w:val="Normal"/>
    <w:link w:val="BreakBlockChar"/>
    <w:autoRedefine/>
    <w:qFormat/>
    <w:rsid w:val="000C6648"/>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0C6648"/>
    <w:rPr>
      <w:rFonts w:ascii="Arial Bold" w:hAnsi="Arial Bold"/>
      <w:b/>
      <w:caps/>
      <w:sz w:val="32"/>
      <w:u w:val="single"/>
    </w:rPr>
  </w:style>
  <w:style w:type="paragraph" w:customStyle="1" w:styleId="HotRouteChar0">
    <w:name w:val="Hot Route! Char"/>
    <w:basedOn w:val="Normal"/>
    <w:qFormat/>
    <w:rsid w:val="000C6648"/>
    <w:pPr>
      <w:ind w:left="144"/>
    </w:pPr>
    <w:rPr>
      <w:rFonts w:eastAsia="Times New Roman"/>
      <w:sz w:val="20"/>
      <w:lang w:bidi="en-US"/>
    </w:rPr>
  </w:style>
  <w:style w:type="character" w:customStyle="1" w:styleId="CiteCharChar">
    <w:name w:val="Cite Char Char"/>
    <w:basedOn w:val="DefaultParagraphFont"/>
    <w:rsid w:val="000C6648"/>
    <w:rPr>
      <w:rFonts w:ascii="Cambria" w:hAnsi="Cambria" w:cs="Times New Roman"/>
      <w:b/>
      <w:bCs/>
      <w:sz w:val="26"/>
      <w:szCs w:val="26"/>
    </w:rPr>
  </w:style>
  <w:style w:type="character" w:customStyle="1" w:styleId="CardCharChar1">
    <w:name w:val="Card Char Char1"/>
    <w:basedOn w:val="DefaultParagraphFont"/>
    <w:rsid w:val="000C6648"/>
    <w:rPr>
      <w:rFonts w:cs="Times New Roman"/>
      <w:b/>
      <w:bCs/>
      <w:sz w:val="28"/>
      <w:szCs w:val="28"/>
    </w:rPr>
  </w:style>
  <w:style w:type="character" w:customStyle="1" w:styleId="CircleChar1">
    <w:name w:val="Circle Char1"/>
    <w:basedOn w:val="DefaultParagraphFont"/>
    <w:rsid w:val="000C6648"/>
    <w:rPr>
      <w:rFonts w:cs="Times New Roman"/>
      <w:b/>
      <w:i/>
      <w:sz w:val="18"/>
      <w:szCs w:val="18"/>
      <w:u w:val="single"/>
      <w:lang w:val="en-US" w:eastAsia="en-US" w:bidi="ar-SA"/>
    </w:rPr>
  </w:style>
  <w:style w:type="character" w:customStyle="1" w:styleId="hit1">
    <w:name w:val="hit1"/>
    <w:basedOn w:val="DefaultParagraphFont"/>
    <w:rsid w:val="000C6648"/>
    <w:rPr>
      <w:b/>
      <w:bCs/>
      <w:color w:val="CC0033"/>
    </w:rPr>
  </w:style>
  <w:style w:type="character" w:customStyle="1" w:styleId="upper">
    <w:name w:val="upper"/>
    <w:basedOn w:val="DefaultParagraphFont"/>
    <w:rsid w:val="000C6648"/>
  </w:style>
  <w:style w:type="character" w:customStyle="1" w:styleId="SmallFont7pt">
    <w:name w:val="Small Font (7 pt)"/>
    <w:basedOn w:val="DefaultParagraphFont"/>
    <w:rsid w:val="000C6648"/>
    <w:rPr>
      <w:sz w:val="14"/>
    </w:rPr>
  </w:style>
  <w:style w:type="character" w:customStyle="1" w:styleId="Boxing">
    <w:name w:val="Boxing"/>
    <w:basedOn w:val="DefaultParagraphFont"/>
    <w:rsid w:val="000C6648"/>
    <w:rPr>
      <w:rFonts w:ascii="Arial Narrow" w:hAnsi="Arial Narrow"/>
      <w:dstrike w:val="0"/>
      <w:sz w:val="20"/>
      <w:bdr w:val="single" w:sz="2" w:space="0" w:color="auto"/>
      <w:vertAlign w:val="baseline"/>
    </w:rPr>
  </w:style>
  <w:style w:type="character" w:customStyle="1" w:styleId="style65">
    <w:name w:val="style65"/>
    <w:basedOn w:val="DefaultParagraphFont"/>
    <w:rsid w:val="000C6648"/>
    <w:rPr>
      <w:rFonts w:cs="Times New Roman"/>
    </w:rPr>
  </w:style>
  <w:style w:type="character" w:customStyle="1" w:styleId="SmallTextChar0">
    <w:name w:val="Small Text Char"/>
    <w:basedOn w:val="CardTextChar0"/>
    <w:rsid w:val="000C6648"/>
    <w:rPr>
      <w:rFonts w:ascii="Times New Roman" w:eastAsia="MS Mincho" w:hAnsi="Times New Roman" w:cs="Times New Roman"/>
      <w:sz w:val="15"/>
      <w:szCs w:val="24"/>
      <w:lang w:eastAsia="ja-JP"/>
    </w:rPr>
  </w:style>
  <w:style w:type="character" w:customStyle="1" w:styleId="newscontent">
    <w:name w:val="newscontent"/>
    <w:rsid w:val="000C6648"/>
  </w:style>
  <w:style w:type="paragraph" w:customStyle="1" w:styleId="Cardstyle0">
    <w:name w:val="Cardstyle"/>
    <w:basedOn w:val="Normal"/>
    <w:next w:val="Normal"/>
    <w:qFormat/>
    <w:rsid w:val="000C6648"/>
    <w:rPr>
      <w:rFonts w:eastAsia="Times New Roman"/>
    </w:rPr>
  </w:style>
  <w:style w:type="character" w:customStyle="1" w:styleId="StyleEmphasisArial12ptBoldNotItalic">
    <w:name w:val="Style Emphasis + Arial 12 pt Bold Not Italic"/>
    <w:basedOn w:val="Emphasis"/>
    <w:rsid w:val="000C6648"/>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0C6648"/>
    <w:rPr>
      <w:rFonts w:ascii="SimSun" w:eastAsia="SimSun" w:hAnsi="SimSun"/>
      <w:sz w:val="15"/>
      <w:lang w:eastAsia="zh-CN"/>
    </w:rPr>
  </w:style>
  <w:style w:type="paragraph" w:customStyle="1" w:styleId="UnreadText">
    <w:name w:val="Unread Text"/>
    <w:basedOn w:val="Normal"/>
    <w:next w:val="Normal"/>
    <w:link w:val="UnreadTextChar"/>
    <w:autoRedefine/>
    <w:qFormat/>
    <w:rsid w:val="000C6648"/>
    <w:pPr>
      <w:ind w:left="360"/>
    </w:pPr>
    <w:rPr>
      <w:rFonts w:ascii="SimSun" w:eastAsia="SimSun" w:hAnsi="SimSun"/>
      <w:sz w:val="15"/>
      <w:lang w:eastAsia="zh-CN"/>
    </w:rPr>
  </w:style>
  <w:style w:type="character" w:customStyle="1" w:styleId="navy13bd">
    <w:name w:val="navy13bd"/>
    <w:basedOn w:val="DefaultParagraphFont"/>
    <w:rsid w:val="000C6648"/>
  </w:style>
  <w:style w:type="paragraph" w:customStyle="1" w:styleId="UnderlineBoldIndent">
    <w:name w:val="Underline + Bold Indent"/>
    <w:basedOn w:val="Normal"/>
    <w:link w:val="UnderlineBoldIndentCharChar"/>
    <w:qFormat/>
    <w:rsid w:val="000C664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0C6648"/>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0C6648"/>
    <w:rPr>
      <w:u w:val="single"/>
    </w:rPr>
  </w:style>
  <w:style w:type="character" w:customStyle="1" w:styleId="StyleUnderlineBoldIndent11ptChar">
    <w:name w:val="Style Underline + Bold Indent + 11 pt Char"/>
    <w:link w:val="StyleUnderlineBoldIndent11pt"/>
    <w:rsid w:val="000C6648"/>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0C6648"/>
    <w:rPr>
      <w:b/>
      <w:bCs/>
      <w:u w:val="single"/>
    </w:rPr>
  </w:style>
  <w:style w:type="character" w:customStyle="1" w:styleId="StyleUnderlineBoldIndent11ptBoldChar">
    <w:name w:val="Style Underline + Bold Indent + 11 pt Bold Char"/>
    <w:link w:val="StyleUnderlineBoldIndent11ptBold"/>
    <w:rsid w:val="000C6648"/>
    <w:rPr>
      <w:rFonts w:ascii="Calibri" w:eastAsia="Times New Roman" w:hAnsi="Calibri"/>
      <w:b/>
      <w:bCs/>
      <w:sz w:val="22"/>
      <w:szCs w:val="20"/>
      <w:u w:val="single"/>
    </w:rPr>
  </w:style>
  <w:style w:type="paragraph" w:customStyle="1" w:styleId="Normal20pt">
    <w:name w:val="Normal  + 20 pt"/>
    <w:basedOn w:val="Normal"/>
    <w:uiPriority w:val="6"/>
    <w:qFormat/>
    <w:rsid w:val="000C6648"/>
    <w:rPr>
      <w:bCs/>
      <w:u w:val="single"/>
    </w:rPr>
  </w:style>
  <w:style w:type="character" w:customStyle="1" w:styleId="StyleStyle4CharTimesNewRoman11ptItalic">
    <w:name w:val="Style Style4 Char + Times New Roman 11 pt Italic"/>
    <w:basedOn w:val="DefaultParagraphFont"/>
    <w:rsid w:val="000C6648"/>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0C6648"/>
    <w:rPr>
      <w:b/>
    </w:rPr>
  </w:style>
  <w:style w:type="character" w:customStyle="1" w:styleId="Style6Char">
    <w:name w:val="Style6 Char"/>
    <w:basedOn w:val="DefaultParagraphFont"/>
    <w:link w:val="Style6"/>
    <w:uiPriority w:val="99"/>
    <w:rsid w:val="000C6648"/>
    <w:rPr>
      <w:rFonts w:ascii="Calibri" w:hAnsi="Calibri"/>
      <w:b/>
      <w:sz w:val="22"/>
    </w:rPr>
  </w:style>
  <w:style w:type="paragraph" w:customStyle="1" w:styleId="Style11">
    <w:name w:val="Style11"/>
    <w:basedOn w:val="Normal"/>
    <w:link w:val="Style11Char"/>
    <w:qFormat/>
    <w:rsid w:val="000C6648"/>
    <w:rPr>
      <w:rFonts w:asciiTheme="minorHAnsi" w:hAnsiTheme="minorHAnsi"/>
      <w:b/>
      <w:sz w:val="24"/>
      <w:u w:val="thick"/>
    </w:rPr>
  </w:style>
  <w:style w:type="paragraph" w:customStyle="1" w:styleId="Style12">
    <w:name w:val="Style12"/>
    <w:basedOn w:val="Normal"/>
    <w:link w:val="Style12Char"/>
    <w:qFormat/>
    <w:rsid w:val="000C6648"/>
    <w:rPr>
      <w:rFonts w:asciiTheme="minorHAnsi" w:hAnsiTheme="minorHAnsi"/>
      <w:b/>
      <w:sz w:val="24"/>
      <w:u w:val="thick"/>
    </w:rPr>
  </w:style>
  <w:style w:type="character" w:customStyle="1" w:styleId="StyleStyleBoldUnderlineIntenseEmphasisUnderlineapple-style-s">
    <w:name w:val="Style Style Bold UnderlineIntense EmphasisUnderlineapple-style-s..."/>
    <w:basedOn w:val="DefaultParagraphFont"/>
    <w:rsid w:val="000C6648"/>
    <w:rPr>
      <w:b w:val="0"/>
      <w:bCs w:val="0"/>
      <w:sz w:val="22"/>
      <w:u w:val="single"/>
      <w:bdr w:val="none" w:sz="0" w:space="0" w:color="auto"/>
    </w:rPr>
  </w:style>
  <w:style w:type="character" w:customStyle="1" w:styleId="UnderlineCard">
    <w:name w:val="Underline Card"/>
    <w:uiPriority w:val="6"/>
    <w:qFormat/>
    <w:rsid w:val="000C6648"/>
    <w:rPr>
      <w:rFonts w:ascii="Arial" w:hAnsi="Arial"/>
      <w:b w:val="0"/>
      <w:bCs/>
      <w:sz w:val="20"/>
      <w:u w:val="single"/>
    </w:rPr>
  </w:style>
  <w:style w:type="character" w:customStyle="1" w:styleId="story-author">
    <w:name w:val="story-author"/>
    <w:basedOn w:val="DefaultParagraphFont"/>
    <w:rsid w:val="000C6648"/>
  </w:style>
  <w:style w:type="paragraph" w:customStyle="1" w:styleId="type">
    <w:name w:val="type"/>
    <w:basedOn w:val="Normal"/>
    <w:qFormat/>
    <w:rsid w:val="000C6648"/>
    <w:pPr>
      <w:spacing w:before="100" w:beforeAutospacing="1" w:after="100" w:afterAutospacing="1"/>
    </w:pPr>
    <w:rPr>
      <w:rFonts w:eastAsia="Times New Roman"/>
    </w:rPr>
  </w:style>
  <w:style w:type="character" w:customStyle="1" w:styleId="abodyblack3">
    <w:name w:val="abodyblack3"/>
    <w:basedOn w:val="DefaultParagraphFont"/>
    <w:rsid w:val="000C6648"/>
  </w:style>
  <w:style w:type="character" w:customStyle="1" w:styleId="FontStyle177">
    <w:name w:val="Font Style177"/>
    <w:basedOn w:val="DefaultParagraphFont"/>
    <w:uiPriority w:val="99"/>
    <w:rsid w:val="000C6648"/>
    <w:rPr>
      <w:rFonts w:ascii="Times New Roman" w:hAnsi="Times New Roman" w:cs="Times New Roman"/>
      <w:sz w:val="20"/>
      <w:szCs w:val="20"/>
    </w:rPr>
  </w:style>
  <w:style w:type="character" w:customStyle="1" w:styleId="FontStyle173">
    <w:name w:val="Font Style173"/>
    <w:basedOn w:val="DefaultParagraphFont"/>
    <w:uiPriority w:val="99"/>
    <w:rsid w:val="000C6648"/>
    <w:rPr>
      <w:rFonts w:ascii="Times New Roman" w:hAnsi="Times New Roman" w:cs="Times New Roman"/>
      <w:sz w:val="14"/>
      <w:szCs w:val="14"/>
    </w:rPr>
  </w:style>
  <w:style w:type="character" w:customStyle="1" w:styleId="FontStyle151">
    <w:name w:val="Font Style151"/>
    <w:basedOn w:val="DefaultParagraphFont"/>
    <w:uiPriority w:val="99"/>
    <w:rsid w:val="000C6648"/>
    <w:rPr>
      <w:rFonts w:ascii="Arial Narrow" w:hAnsi="Arial Narrow" w:cs="Arial Narrow"/>
      <w:b/>
      <w:bCs/>
      <w:sz w:val="12"/>
      <w:szCs w:val="12"/>
    </w:rPr>
  </w:style>
  <w:style w:type="character" w:customStyle="1" w:styleId="FontStyle156">
    <w:name w:val="Font Style156"/>
    <w:basedOn w:val="DefaultParagraphFont"/>
    <w:uiPriority w:val="99"/>
    <w:rsid w:val="000C6648"/>
    <w:rPr>
      <w:rFonts w:ascii="Arial Narrow" w:hAnsi="Arial Narrow" w:cs="Arial Narrow"/>
      <w:sz w:val="8"/>
      <w:szCs w:val="8"/>
    </w:rPr>
  </w:style>
  <w:style w:type="character" w:customStyle="1" w:styleId="FontStyle160">
    <w:name w:val="Font Style160"/>
    <w:basedOn w:val="DefaultParagraphFont"/>
    <w:uiPriority w:val="99"/>
    <w:rsid w:val="000C6648"/>
    <w:rPr>
      <w:rFonts w:ascii="Times New Roman" w:hAnsi="Times New Roman" w:cs="Times New Roman"/>
      <w:b/>
      <w:bCs/>
      <w:sz w:val="20"/>
      <w:szCs w:val="20"/>
    </w:rPr>
  </w:style>
  <w:style w:type="character" w:customStyle="1" w:styleId="FontStyle178">
    <w:name w:val="Font Style178"/>
    <w:basedOn w:val="DefaultParagraphFont"/>
    <w:uiPriority w:val="99"/>
    <w:rsid w:val="000C6648"/>
    <w:rPr>
      <w:rFonts w:ascii="Times New Roman" w:hAnsi="Times New Roman" w:cs="Times New Roman"/>
      <w:sz w:val="18"/>
      <w:szCs w:val="18"/>
    </w:rPr>
  </w:style>
  <w:style w:type="paragraph" w:customStyle="1" w:styleId="Style14">
    <w:name w:val="Style14"/>
    <w:basedOn w:val="Normal"/>
    <w:uiPriority w:val="99"/>
    <w:qFormat/>
    <w:rsid w:val="000C6648"/>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0C6648"/>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0C6648"/>
    <w:rPr>
      <w:rFonts w:ascii="Times New Roman" w:hAnsi="Times New Roman" w:cs="Times New Roman"/>
      <w:sz w:val="12"/>
      <w:szCs w:val="12"/>
    </w:rPr>
  </w:style>
  <w:style w:type="paragraph" w:customStyle="1" w:styleId="Style9">
    <w:name w:val="Style9"/>
    <w:basedOn w:val="Normal"/>
    <w:uiPriority w:val="99"/>
    <w:qFormat/>
    <w:rsid w:val="000C6648"/>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0C6648"/>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0C6648"/>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0C6648"/>
    <w:rPr>
      <w:rFonts w:ascii="Times New Roman" w:hAnsi="Times New Roman" w:cs="Times New Roman"/>
      <w:sz w:val="16"/>
      <w:szCs w:val="16"/>
    </w:rPr>
  </w:style>
  <w:style w:type="character" w:customStyle="1" w:styleId="FontStyle172">
    <w:name w:val="Font Style172"/>
    <w:basedOn w:val="DefaultParagraphFont"/>
    <w:uiPriority w:val="99"/>
    <w:rsid w:val="000C6648"/>
    <w:rPr>
      <w:rFonts w:ascii="Times New Roman" w:hAnsi="Times New Roman" w:cs="Times New Roman"/>
      <w:b/>
      <w:bCs/>
      <w:sz w:val="16"/>
      <w:szCs w:val="16"/>
    </w:rPr>
  </w:style>
  <w:style w:type="paragraph" w:customStyle="1" w:styleId="Style18">
    <w:name w:val="Style18"/>
    <w:basedOn w:val="Normal"/>
    <w:uiPriority w:val="99"/>
    <w:qFormat/>
    <w:rsid w:val="000C6648"/>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0C6648"/>
    <w:rPr>
      <w:rFonts w:ascii="Times New Roman" w:hAnsi="Times New Roman" w:cs="Times New Roman"/>
      <w:i/>
      <w:iCs/>
      <w:sz w:val="16"/>
      <w:szCs w:val="16"/>
    </w:rPr>
  </w:style>
  <w:style w:type="character" w:customStyle="1" w:styleId="FontStyle162">
    <w:name w:val="Font Style162"/>
    <w:basedOn w:val="DefaultParagraphFont"/>
    <w:uiPriority w:val="99"/>
    <w:rsid w:val="000C6648"/>
    <w:rPr>
      <w:rFonts w:ascii="Times New Roman" w:hAnsi="Times New Roman" w:cs="Times New Roman"/>
      <w:b/>
      <w:bCs/>
      <w:sz w:val="18"/>
      <w:szCs w:val="18"/>
    </w:rPr>
  </w:style>
  <w:style w:type="character" w:customStyle="1" w:styleId="FontStyle167">
    <w:name w:val="Font Style167"/>
    <w:basedOn w:val="DefaultParagraphFont"/>
    <w:uiPriority w:val="99"/>
    <w:rsid w:val="000C6648"/>
    <w:rPr>
      <w:rFonts w:ascii="Times New Roman" w:hAnsi="Times New Roman" w:cs="Times New Roman"/>
      <w:sz w:val="10"/>
      <w:szCs w:val="10"/>
    </w:rPr>
  </w:style>
  <w:style w:type="character" w:customStyle="1" w:styleId="FontStyle174">
    <w:name w:val="Font Style174"/>
    <w:basedOn w:val="DefaultParagraphFont"/>
    <w:uiPriority w:val="99"/>
    <w:rsid w:val="000C6648"/>
    <w:rPr>
      <w:rFonts w:ascii="Arial Narrow" w:hAnsi="Arial Narrow" w:cs="Arial Narrow"/>
      <w:b/>
      <w:bCs/>
      <w:sz w:val="18"/>
      <w:szCs w:val="18"/>
    </w:rPr>
  </w:style>
  <w:style w:type="paragraph" w:customStyle="1" w:styleId="Style47">
    <w:name w:val="Style47"/>
    <w:basedOn w:val="Normal"/>
    <w:uiPriority w:val="99"/>
    <w:qFormat/>
    <w:rsid w:val="000C6648"/>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0C6648"/>
    <w:rPr>
      <w:rFonts w:ascii="Times New Roman" w:hAnsi="Times New Roman" w:cs="Times New Roman"/>
      <w:sz w:val="12"/>
      <w:szCs w:val="12"/>
    </w:rPr>
  </w:style>
  <w:style w:type="paragraph" w:customStyle="1" w:styleId="Style24">
    <w:name w:val="Style24"/>
    <w:basedOn w:val="Normal"/>
    <w:uiPriority w:val="99"/>
    <w:qFormat/>
    <w:rsid w:val="000C6648"/>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0C6648"/>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0C6648"/>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0C6648"/>
    <w:rPr>
      <w:rFonts w:ascii="Times New Roman" w:hAnsi="Times New Roman" w:cs="Times New Roman"/>
      <w:b/>
      <w:bCs/>
      <w:sz w:val="18"/>
      <w:szCs w:val="18"/>
    </w:rPr>
  </w:style>
  <w:style w:type="paragraph" w:customStyle="1" w:styleId="Style21">
    <w:name w:val="Style21"/>
    <w:basedOn w:val="Normal"/>
    <w:uiPriority w:val="99"/>
    <w:qFormat/>
    <w:rsid w:val="000C6648"/>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0C6648"/>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0C6648"/>
  </w:style>
  <w:style w:type="character" w:customStyle="1" w:styleId="StyleThickunderline1">
    <w:name w:val="Style Thick underline1"/>
    <w:basedOn w:val="DefaultParagraphFont"/>
    <w:rsid w:val="000C6648"/>
    <w:rPr>
      <w:u w:val="single"/>
    </w:rPr>
  </w:style>
  <w:style w:type="paragraph" w:customStyle="1" w:styleId="TableParagraph">
    <w:name w:val="Table Paragraph"/>
    <w:basedOn w:val="Normal"/>
    <w:uiPriority w:val="1"/>
    <w:qFormat/>
    <w:rsid w:val="000C6648"/>
    <w:pPr>
      <w:widowControl w:val="0"/>
    </w:pPr>
  </w:style>
  <w:style w:type="character" w:customStyle="1" w:styleId="UnderlineChar5">
    <w:name w:val="UnderlineChar"/>
    <w:rsid w:val="000C6648"/>
    <w:rPr>
      <w:sz w:val="24"/>
      <w:u w:val="single"/>
      <w:shd w:val="clear" w:color="auto" w:fill="auto"/>
    </w:rPr>
  </w:style>
  <w:style w:type="character" w:customStyle="1" w:styleId="foreground">
    <w:name w:val="foreground"/>
    <w:basedOn w:val="DefaultParagraphFont"/>
    <w:rsid w:val="000C6648"/>
  </w:style>
  <w:style w:type="paragraph" w:customStyle="1" w:styleId="StyleCircled11pt">
    <w:name w:val="Style Circled + 11 pt"/>
    <w:basedOn w:val="Normal"/>
    <w:link w:val="StyleCircled11ptChar"/>
    <w:qFormat/>
    <w:rsid w:val="000C6648"/>
    <w:rPr>
      <w:rFonts w:eastAsia="Times New Roman"/>
      <w:b/>
      <w:bCs/>
      <w:sz w:val="20"/>
      <w:u w:val="single"/>
    </w:rPr>
  </w:style>
  <w:style w:type="character" w:customStyle="1" w:styleId="StyleCircled11ptChar">
    <w:name w:val="Style Circled + 11 pt Char"/>
    <w:link w:val="StyleCircled11pt"/>
    <w:rsid w:val="000C6648"/>
    <w:rPr>
      <w:rFonts w:ascii="Calibri" w:eastAsia="Times New Roman" w:hAnsi="Calibri"/>
      <w:b/>
      <w:bCs/>
      <w:sz w:val="20"/>
      <w:u w:val="single"/>
    </w:rPr>
  </w:style>
  <w:style w:type="paragraph" w:customStyle="1" w:styleId="StyleUnunderlined10ptThickunderline">
    <w:name w:val="Style Ununderlined + 10 pt Thick underline"/>
    <w:basedOn w:val="Normal"/>
    <w:link w:val="StyleUnunderlined10ptThickunderlineChar"/>
    <w:qFormat/>
    <w:rsid w:val="000C6648"/>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0C6648"/>
    <w:rPr>
      <w:rFonts w:ascii="Times" w:eastAsia="Times New Roman" w:hAnsi="Times"/>
      <w:sz w:val="20"/>
      <w:szCs w:val="28"/>
      <w:u w:val="single"/>
    </w:rPr>
  </w:style>
  <w:style w:type="character" w:customStyle="1" w:styleId="Style11ptBorderSinglesolidlineAuto05ptLinewidth">
    <w:name w:val="Style 11 pt Border: : (Single solid line Auto  0.5 pt Line width)"/>
    <w:rsid w:val="000C6648"/>
    <w:rPr>
      <w:sz w:val="20"/>
      <w:bdr w:val="single" w:sz="4" w:space="0" w:color="auto" w:frame="1"/>
    </w:rPr>
  </w:style>
  <w:style w:type="character" w:customStyle="1" w:styleId="StyleUnderlineChar9ptBorderSinglesolidlineAuto0">
    <w:name w:val="Style Underline Char + 9 pt Border: : (Single solid line Auto  0..."/>
    <w:rsid w:val="000C6648"/>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0C664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0C664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0C664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0C6648"/>
    <w:rPr>
      <w:sz w:val="20"/>
      <w:szCs w:val="24"/>
      <w:u w:val="single"/>
      <w:bdr w:val="single" w:sz="4" w:space="0" w:color="auto"/>
      <w:lang w:val="en-US" w:eastAsia="en-US" w:bidi="ar-SA"/>
    </w:rPr>
  </w:style>
  <w:style w:type="character" w:customStyle="1" w:styleId="StyleLatinGaramondUnderline">
    <w:name w:val="Style (Latin) Garamond Underline"/>
    <w:rsid w:val="000C6648"/>
    <w:rPr>
      <w:rFonts w:ascii="Times New Roman" w:hAnsi="Times New Roman"/>
      <w:sz w:val="20"/>
      <w:u w:val="single"/>
    </w:rPr>
  </w:style>
  <w:style w:type="character" w:customStyle="1" w:styleId="StyleLatinGaramond">
    <w:name w:val="Style (Latin) Garamond"/>
    <w:rsid w:val="000C6648"/>
    <w:rPr>
      <w:rFonts w:ascii="Times New Roman" w:hAnsi="Times New Roman"/>
      <w:sz w:val="20"/>
    </w:rPr>
  </w:style>
  <w:style w:type="character" w:customStyle="1" w:styleId="styletimesnewroman12ptbold0">
    <w:name w:val="styletimesnewroman12ptbold"/>
    <w:basedOn w:val="DefaultParagraphFont"/>
    <w:rsid w:val="000C6648"/>
  </w:style>
  <w:style w:type="paragraph" w:customStyle="1" w:styleId="BoldandUnderlineChar2CharChar">
    <w:name w:val="Bold and Underline Char2 Char Char"/>
    <w:basedOn w:val="Normal"/>
    <w:link w:val="BoldandUnderlineChar2CharCharChar"/>
    <w:qFormat/>
    <w:rsid w:val="000C6648"/>
    <w:rPr>
      <w:rFonts w:eastAsia="Times New Roman"/>
      <w:b/>
      <w:u w:val="single"/>
    </w:rPr>
  </w:style>
  <w:style w:type="character" w:customStyle="1" w:styleId="BoldandUnderlineChar2CharCharChar">
    <w:name w:val="Bold and Underline Char2 Char Char Char"/>
    <w:basedOn w:val="DefaultParagraphFont"/>
    <w:link w:val="BoldandUnderlineChar2CharChar"/>
    <w:rsid w:val="000C6648"/>
    <w:rPr>
      <w:rFonts w:ascii="Calibri" w:eastAsia="Times New Roman" w:hAnsi="Calibri"/>
      <w:b/>
      <w:sz w:val="22"/>
      <w:u w:val="single"/>
    </w:rPr>
  </w:style>
  <w:style w:type="character" w:customStyle="1" w:styleId="StyleUnderlineChar9ptChar">
    <w:name w:val="Style Underline Char + 9 pt Char"/>
    <w:basedOn w:val="IntenseEmphasis"/>
    <w:rsid w:val="000C6648"/>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0C6648"/>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0C6648"/>
    <w:rPr>
      <w:sz w:val="16"/>
    </w:rPr>
  </w:style>
  <w:style w:type="paragraph" w:customStyle="1" w:styleId="Reduce8pt">
    <w:name w:val="Reduce 8pt"/>
    <w:basedOn w:val="Normal"/>
    <w:link w:val="Reduce8ptCharChar"/>
    <w:qFormat/>
    <w:rsid w:val="000C6648"/>
    <w:pPr>
      <w:autoSpaceDE w:val="0"/>
      <w:autoSpaceDN w:val="0"/>
      <w:adjustRightInd w:val="0"/>
      <w:jc w:val="both"/>
    </w:pPr>
    <w:rPr>
      <w:rFonts w:asciiTheme="minorHAnsi" w:hAnsiTheme="minorHAnsi"/>
      <w:sz w:val="16"/>
    </w:rPr>
  </w:style>
  <w:style w:type="character" w:customStyle="1" w:styleId="boldciteChar4">
    <w:name w:val="bold cite Char4"/>
    <w:link w:val="boldcite"/>
    <w:locked/>
    <w:rsid w:val="000C6648"/>
    <w:rPr>
      <w:rFonts w:eastAsia="Times New Roman" w:cs="Times New Roman"/>
      <w:b/>
      <w:color w:val="000000"/>
      <w:sz w:val="20"/>
      <w:u w:val="thick" w:color="000000"/>
    </w:rPr>
  </w:style>
  <w:style w:type="paragraph" w:customStyle="1" w:styleId="boldcite">
    <w:name w:val="bold cite"/>
    <w:basedOn w:val="Normal"/>
    <w:link w:val="boldciteChar4"/>
    <w:qFormat/>
    <w:rsid w:val="000C6648"/>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0C6648"/>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0C6648"/>
  </w:style>
  <w:style w:type="paragraph" w:customStyle="1" w:styleId="Footnote2">
    <w:name w:val="Footnote2"/>
    <w:basedOn w:val="Normal"/>
    <w:next w:val="Normal"/>
    <w:link w:val="Footnote2Char"/>
    <w:autoRedefine/>
    <w:qFormat/>
    <w:rsid w:val="000C6648"/>
    <w:pPr>
      <w:spacing w:after="120" w:line="480" w:lineRule="auto"/>
    </w:pPr>
    <w:rPr>
      <w:rFonts w:asciiTheme="minorHAnsi" w:hAnsiTheme="minorHAnsi"/>
      <w:sz w:val="24"/>
    </w:rPr>
  </w:style>
  <w:style w:type="paragraph" w:customStyle="1" w:styleId="indent">
    <w:name w:val="indent"/>
    <w:basedOn w:val="Normal"/>
    <w:qFormat/>
    <w:rsid w:val="000C6648"/>
    <w:pPr>
      <w:spacing w:before="100" w:beforeAutospacing="1" w:after="100" w:afterAutospacing="1"/>
    </w:pPr>
    <w:rPr>
      <w:rFonts w:eastAsia="Times New Roman"/>
    </w:rPr>
  </w:style>
  <w:style w:type="character" w:customStyle="1" w:styleId="FontStyle14">
    <w:name w:val="Font Style14"/>
    <w:basedOn w:val="DefaultParagraphFont"/>
    <w:uiPriority w:val="99"/>
    <w:rsid w:val="000C6648"/>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0C6648"/>
    <w:rPr>
      <w:rFonts w:ascii="Arial Narrow" w:hAnsi="Arial Narrow" w:cs="Arial Narrow" w:hint="default"/>
      <w:b/>
      <w:bCs/>
      <w:sz w:val="10"/>
      <w:szCs w:val="10"/>
    </w:rPr>
  </w:style>
  <w:style w:type="character" w:customStyle="1" w:styleId="red">
    <w:name w:val="red"/>
    <w:basedOn w:val="DefaultParagraphFont"/>
    <w:rsid w:val="000C6648"/>
  </w:style>
  <w:style w:type="character" w:customStyle="1" w:styleId="org">
    <w:name w:val="org"/>
    <w:rsid w:val="000C6648"/>
  </w:style>
  <w:style w:type="character" w:customStyle="1" w:styleId="Mention11">
    <w:name w:val="Mention11"/>
    <w:basedOn w:val="DefaultParagraphFont"/>
    <w:uiPriority w:val="99"/>
    <w:semiHidden/>
    <w:unhideWhenUsed/>
    <w:rsid w:val="000C6648"/>
    <w:rPr>
      <w:color w:val="2B579A"/>
      <w:shd w:val="clear" w:color="auto" w:fill="E6E6E6"/>
    </w:rPr>
  </w:style>
  <w:style w:type="character" w:customStyle="1" w:styleId="m6370699461968006786gmail-styleunderline">
    <w:name w:val="m_6370699461968006786gmail-styleunderline"/>
    <w:basedOn w:val="DefaultParagraphFont"/>
    <w:rsid w:val="000C6648"/>
  </w:style>
  <w:style w:type="character" w:customStyle="1" w:styleId="Mention2">
    <w:name w:val="Mention2"/>
    <w:basedOn w:val="DefaultParagraphFont"/>
    <w:uiPriority w:val="99"/>
    <w:semiHidden/>
    <w:unhideWhenUsed/>
    <w:rsid w:val="000C6648"/>
    <w:rPr>
      <w:color w:val="2B579A"/>
      <w:shd w:val="clear" w:color="auto" w:fill="E6E6E6"/>
    </w:rPr>
  </w:style>
  <w:style w:type="paragraph" w:customStyle="1" w:styleId="FlashTag">
    <w:name w:val="FlashTag"/>
    <w:basedOn w:val="Normal"/>
    <w:link w:val="FlashTagChar"/>
    <w:autoRedefine/>
    <w:uiPriority w:val="4"/>
    <w:qFormat/>
    <w:rsid w:val="000C6648"/>
    <w:rPr>
      <w:rFonts w:asciiTheme="majorHAnsi" w:hAnsiTheme="majorHAnsi"/>
      <w:b/>
      <w:sz w:val="28"/>
    </w:rPr>
  </w:style>
  <w:style w:type="character" w:customStyle="1" w:styleId="FlashTagChar">
    <w:name w:val="FlashTag Char"/>
    <w:basedOn w:val="DefaultParagraphFont"/>
    <w:link w:val="FlashTag"/>
    <w:uiPriority w:val="4"/>
    <w:rsid w:val="000C6648"/>
    <w:rPr>
      <w:rFonts w:asciiTheme="majorHAnsi" w:hAnsiTheme="majorHAnsi"/>
      <w:b/>
      <w:sz w:val="28"/>
    </w:rPr>
  </w:style>
  <w:style w:type="paragraph" w:customStyle="1" w:styleId="Warrant">
    <w:name w:val="Warrant"/>
    <w:autoRedefine/>
    <w:uiPriority w:val="4"/>
    <w:qFormat/>
    <w:rsid w:val="000C6648"/>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0C6648"/>
  </w:style>
  <w:style w:type="character" w:customStyle="1" w:styleId="m3965771245576658108gmail-styleunderline">
    <w:name w:val="m_3965771245576658108gmail-styleunderline"/>
    <w:basedOn w:val="DefaultParagraphFont"/>
    <w:rsid w:val="000C6648"/>
  </w:style>
  <w:style w:type="character" w:customStyle="1" w:styleId="FontStyle220">
    <w:name w:val="Font Style220"/>
    <w:basedOn w:val="DefaultParagraphFont"/>
    <w:uiPriority w:val="99"/>
    <w:rsid w:val="000C6648"/>
    <w:rPr>
      <w:rFonts w:ascii="Candara" w:hAnsi="Candara" w:cs="Candara" w:hint="default"/>
      <w:i/>
      <w:iCs/>
      <w:sz w:val="18"/>
      <w:szCs w:val="18"/>
    </w:rPr>
  </w:style>
  <w:style w:type="character" w:customStyle="1" w:styleId="FontStyle290">
    <w:name w:val="Font Style290"/>
    <w:basedOn w:val="DefaultParagraphFont"/>
    <w:uiPriority w:val="99"/>
    <w:rsid w:val="000C6648"/>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0C6648"/>
    <w:rPr>
      <w:rFonts w:ascii="Arial" w:hAnsi="Arial" w:cs="Arial"/>
      <w:b/>
      <w:bCs/>
      <w:sz w:val="16"/>
      <w:szCs w:val="16"/>
    </w:rPr>
  </w:style>
  <w:style w:type="paragraph" w:customStyle="1" w:styleId="analytic0">
    <w:name w:val="analytic"/>
    <w:basedOn w:val="Normal"/>
    <w:link w:val="analyticChar0"/>
    <w:uiPriority w:val="4"/>
    <w:qFormat/>
    <w:rsid w:val="000C6648"/>
    <w:pPr>
      <w:spacing w:before="120"/>
    </w:pPr>
    <w:rPr>
      <w:b/>
      <w:sz w:val="20"/>
    </w:rPr>
  </w:style>
  <w:style w:type="character" w:customStyle="1" w:styleId="analyticChar0">
    <w:name w:val="analytic Char"/>
    <w:basedOn w:val="DefaultParagraphFont"/>
    <w:link w:val="analytic0"/>
    <w:uiPriority w:val="4"/>
    <w:rsid w:val="000C6648"/>
    <w:rPr>
      <w:rFonts w:ascii="Calibri" w:hAnsi="Calibri"/>
      <w:b/>
      <w:sz w:val="20"/>
    </w:rPr>
  </w:style>
  <w:style w:type="character" w:customStyle="1" w:styleId="m-5498913268213319940gmail-styleunderline">
    <w:name w:val="m_-5498913268213319940gmail-styleunderline"/>
    <w:basedOn w:val="DefaultParagraphFont"/>
    <w:rsid w:val="000C6648"/>
  </w:style>
  <w:style w:type="paragraph" w:customStyle="1" w:styleId="speakable">
    <w:name w:val="speakable"/>
    <w:basedOn w:val="Normal"/>
    <w:uiPriority w:val="99"/>
    <w:qFormat/>
    <w:rsid w:val="000C6648"/>
    <w:pPr>
      <w:spacing w:before="100" w:beforeAutospacing="1" w:after="100" w:afterAutospacing="1"/>
    </w:pPr>
    <w:rPr>
      <w:rFonts w:eastAsia="Times New Roman"/>
      <w:sz w:val="24"/>
    </w:rPr>
  </w:style>
  <w:style w:type="character" w:customStyle="1" w:styleId="overlay">
    <w:name w:val="overlay"/>
    <w:basedOn w:val="DefaultParagraphFont"/>
    <w:rsid w:val="000C6648"/>
  </w:style>
  <w:style w:type="character" w:customStyle="1" w:styleId="copyright">
    <w:name w:val="copyright"/>
    <w:basedOn w:val="DefaultParagraphFont"/>
    <w:rsid w:val="000C6648"/>
  </w:style>
  <w:style w:type="character" w:customStyle="1" w:styleId="TagCharCharCharChar">
    <w:name w:val="Tag Char Char Char Char"/>
    <w:basedOn w:val="DefaultParagraphFont"/>
    <w:rsid w:val="000C6648"/>
    <w:rPr>
      <w:rFonts w:ascii="Calibri" w:hAnsi="Calibri" w:cs="Calibri"/>
      <w:b/>
      <w:sz w:val="24"/>
    </w:rPr>
  </w:style>
  <w:style w:type="paragraph" w:customStyle="1" w:styleId="g-body">
    <w:name w:val="g-body"/>
    <w:basedOn w:val="Normal"/>
    <w:uiPriority w:val="99"/>
    <w:qFormat/>
    <w:rsid w:val="000C6648"/>
    <w:pPr>
      <w:spacing w:before="100" w:beforeAutospacing="1" w:after="100" w:afterAutospacing="1"/>
    </w:pPr>
    <w:rPr>
      <w:rFonts w:eastAsia="Times New Roman"/>
      <w:sz w:val="24"/>
    </w:rPr>
  </w:style>
  <w:style w:type="paragraph" w:customStyle="1" w:styleId="g-pstyle0">
    <w:name w:val="g-pstyle0"/>
    <w:basedOn w:val="Normal"/>
    <w:uiPriority w:val="99"/>
    <w:qFormat/>
    <w:rsid w:val="000C6648"/>
    <w:pPr>
      <w:spacing w:before="100" w:beforeAutospacing="1" w:after="100" w:afterAutospacing="1"/>
    </w:pPr>
    <w:rPr>
      <w:rFonts w:eastAsia="Times New Roman"/>
      <w:sz w:val="24"/>
    </w:rPr>
  </w:style>
  <w:style w:type="paragraph" w:customStyle="1" w:styleId="g-pstyle1">
    <w:name w:val="g-pstyle1"/>
    <w:basedOn w:val="Normal"/>
    <w:uiPriority w:val="99"/>
    <w:qFormat/>
    <w:rsid w:val="000C6648"/>
    <w:pPr>
      <w:spacing w:before="100" w:beforeAutospacing="1" w:after="100" w:afterAutospacing="1"/>
    </w:pPr>
    <w:rPr>
      <w:rFonts w:eastAsia="Times New Roman"/>
      <w:sz w:val="24"/>
    </w:rPr>
  </w:style>
  <w:style w:type="paragraph" w:customStyle="1" w:styleId="g-asset-hed">
    <w:name w:val="g-asset-hed"/>
    <w:basedOn w:val="Normal"/>
    <w:uiPriority w:val="99"/>
    <w:qFormat/>
    <w:rsid w:val="000C6648"/>
    <w:pPr>
      <w:spacing w:before="100" w:beforeAutospacing="1" w:after="100" w:afterAutospacing="1"/>
    </w:pPr>
    <w:rPr>
      <w:rFonts w:eastAsia="Times New Roman"/>
      <w:sz w:val="24"/>
    </w:rPr>
  </w:style>
  <w:style w:type="paragraph" w:customStyle="1" w:styleId="js-tweet-text">
    <w:name w:val="js-tweet-text"/>
    <w:basedOn w:val="Normal"/>
    <w:uiPriority w:val="99"/>
    <w:qFormat/>
    <w:rsid w:val="000C6648"/>
    <w:pPr>
      <w:spacing w:before="100" w:beforeAutospacing="1" w:after="100" w:afterAutospacing="1"/>
    </w:pPr>
    <w:rPr>
      <w:sz w:val="24"/>
    </w:rPr>
  </w:style>
  <w:style w:type="paragraph" w:customStyle="1" w:styleId="style41">
    <w:name w:val="style4"/>
    <w:basedOn w:val="Normal"/>
    <w:uiPriority w:val="99"/>
    <w:qFormat/>
    <w:rsid w:val="000C6648"/>
    <w:pPr>
      <w:spacing w:before="100" w:beforeAutospacing="1" w:after="100" w:afterAutospacing="1"/>
    </w:pPr>
    <w:rPr>
      <w:sz w:val="24"/>
    </w:rPr>
  </w:style>
  <w:style w:type="paragraph" w:customStyle="1" w:styleId="speech">
    <w:name w:val="speech"/>
    <w:basedOn w:val="Normal"/>
    <w:uiPriority w:val="99"/>
    <w:qFormat/>
    <w:rsid w:val="000C6648"/>
    <w:pPr>
      <w:spacing w:before="100" w:beforeAutospacing="1" w:after="100" w:afterAutospacing="1"/>
    </w:pPr>
    <w:rPr>
      <w:sz w:val="24"/>
    </w:rPr>
  </w:style>
  <w:style w:type="character" w:customStyle="1" w:styleId="adtext">
    <w:name w:val="adtext"/>
    <w:basedOn w:val="DefaultParagraphFont"/>
    <w:rsid w:val="000C6648"/>
  </w:style>
  <w:style w:type="character" w:customStyle="1" w:styleId="UL-Bold">
    <w:name w:val="UL-Bold"/>
    <w:basedOn w:val="DefaultParagraphFont"/>
    <w:rsid w:val="000C6648"/>
    <w:rPr>
      <w:u w:val="thick"/>
    </w:rPr>
  </w:style>
  <w:style w:type="character" w:customStyle="1" w:styleId="UL-None">
    <w:name w:val="UL-None"/>
    <w:basedOn w:val="DefaultParagraphFont"/>
    <w:rsid w:val="000C6648"/>
    <w:rPr>
      <w:strike w:val="0"/>
      <w:dstrike w:val="0"/>
      <w:u w:val="none"/>
      <w:effect w:val="none"/>
    </w:rPr>
  </w:style>
  <w:style w:type="character" w:customStyle="1" w:styleId="gl">
    <w:name w:val="gl"/>
    <w:basedOn w:val="DefaultParagraphFont"/>
    <w:rsid w:val="000C6648"/>
  </w:style>
  <w:style w:type="character" w:customStyle="1" w:styleId="qu730rj69h">
    <w:name w:val="qu730rj69h"/>
    <w:basedOn w:val="DefaultParagraphFont"/>
    <w:rsid w:val="000C6648"/>
  </w:style>
  <w:style w:type="paragraph" w:customStyle="1" w:styleId="optext">
    <w:name w:val="optext"/>
    <w:basedOn w:val="Normal"/>
    <w:uiPriority w:val="99"/>
    <w:qFormat/>
    <w:rsid w:val="000C6648"/>
    <w:pPr>
      <w:spacing w:before="100" w:beforeAutospacing="1" w:after="100" w:afterAutospacing="1"/>
    </w:pPr>
    <w:rPr>
      <w:sz w:val="24"/>
    </w:rPr>
  </w:style>
  <w:style w:type="character" w:customStyle="1" w:styleId="lmy74qr12z">
    <w:name w:val="lmy74qr12z"/>
    <w:basedOn w:val="DefaultParagraphFont"/>
    <w:rsid w:val="000C6648"/>
  </w:style>
  <w:style w:type="character" w:customStyle="1" w:styleId="icr880">
    <w:name w:val="icr880"/>
    <w:basedOn w:val="DefaultParagraphFont"/>
    <w:rsid w:val="000C6648"/>
  </w:style>
  <w:style w:type="character" w:customStyle="1" w:styleId="hx23q54">
    <w:name w:val="hx23q54"/>
    <w:basedOn w:val="DefaultParagraphFont"/>
    <w:rsid w:val="000C6648"/>
  </w:style>
  <w:style w:type="character" w:customStyle="1" w:styleId="m-5348258726587825636gmail-style13ptbold">
    <w:name w:val="m_-5348258726587825636gmail-style13ptbold"/>
    <w:basedOn w:val="DefaultParagraphFont"/>
    <w:rsid w:val="000C6648"/>
  </w:style>
  <w:style w:type="character" w:customStyle="1" w:styleId="m-5348258726587825636gmail-styleunderline">
    <w:name w:val="m_-5348258726587825636gmail-styleunderline"/>
    <w:basedOn w:val="DefaultParagraphFont"/>
    <w:rsid w:val="000C6648"/>
  </w:style>
  <w:style w:type="character" w:customStyle="1" w:styleId="CardsFont12ptCharChar">
    <w:name w:val="Cards + Font: 12 pt Char Char"/>
    <w:basedOn w:val="DefaultParagraphFont"/>
    <w:rsid w:val="000C6648"/>
    <w:rPr>
      <w:sz w:val="24"/>
      <w:szCs w:val="24"/>
      <w:u w:val="thick"/>
      <w:lang w:val="en-US" w:eastAsia="en-US" w:bidi="ar-SA"/>
    </w:rPr>
  </w:style>
  <w:style w:type="character" w:customStyle="1" w:styleId="NothingChar1">
    <w:name w:val="Nothing Char1"/>
    <w:basedOn w:val="DefaultParagraphFont"/>
    <w:rsid w:val="000C6648"/>
    <w:rPr>
      <w:lang w:val="en-US" w:eastAsia="en-US" w:bidi="ar-SA"/>
    </w:rPr>
  </w:style>
  <w:style w:type="paragraph" w:customStyle="1" w:styleId="useless">
    <w:name w:val="useless"/>
    <w:basedOn w:val="Normal"/>
    <w:uiPriority w:val="99"/>
    <w:qFormat/>
    <w:rsid w:val="000C6648"/>
    <w:rPr>
      <w:rFonts w:eastAsia="Times New Roman"/>
      <w:sz w:val="12"/>
    </w:rPr>
  </w:style>
  <w:style w:type="character" w:customStyle="1" w:styleId="DDIUnderline">
    <w:name w:val="DDI Underline"/>
    <w:qFormat/>
    <w:rsid w:val="000C6648"/>
    <w:rPr>
      <w:rFonts w:ascii="Times New Roman" w:hAnsi="Times New Roman"/>
      <w:sz w:val="24"/>
      <w:u w:val="single"/>
    </w:rPr>
  </w:style>
  <w:style w:type="paragraph" w:customStyle="1" w:styleId="ALLCAPS">
    <w:name w:val="ALL CAPS"/>
    <w:basedOn w:val="Normal"/>
    <w:link w:val="ALLCAPSChar"/>
    <w:qFormat/>
    <w:rsid w:val="000C6648"/>
    <w:rPr>
      <w:rFonts w:eastAsia="Times New Roman"/>
      <w:b/>
      <w:caps/>
    </w:rPr>
  </w:style>
  <w:style w:type="character" w:customStyle="1" w:styleId="ALLCAPSChar">
    <w:name w:val="ALL CAPS Char"/>
    <w:basedOn w:val="DefaultParagraphFont"/>
    <w:link w:val="ALLCAPS"/>
    <w:rsid w:val="000C6648"/>
    <w:rPr>
      <w:rFonts w:ascii="Calibri" w:eastAsia="Times New Roman" w:hAnsi="Calibri"/>
      <w:b/>
      <w:caps/>
      <w:sz w:val="22"/>
    </w:rPr>
  </w:style>
  <w:style w:type="paragraph" w:customStyle="1" w:styleId="TagCharCharCharCharCharCharChar0">
    <w:name w:val="Tag Char Char Char Char Char Char Char"/>
    <w:basedOn w:val="Normal"/>
    <w:link w:val="TagCharCharCharCharCharCharCharChar"/>
    <w:qFormat/>
    <w:rsid w:val="000C6648"/>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0C6648"/>
    <w:rPr>
      <w:rFonts w:ascii="Calibri" w:eastAsia="Times New Roman" w:hAnsi="Calibri"/>
      <w:b/>
    </w:rPr>
  </w:style>
  <w:style w:type="character" w:customStyle="1" w:styleId="10ptnotbold">
    <w:name w:val="10ptnotbold"/>
    <w:basedOn w:val="DefaultParagraphFont"/>
    <w:rsid w:val="000C6648"/>
    <w:rPr>
      <w:sz w:val="20"/>
    </w:rPr>
  </w:style>
  <w:style w:type="character" w:customStyle="1" w:styleId="Cites-AuthorDate">
    <w:name w:val="Cites-Author/Date"/>
    <w:qFormat/>
    <w:rsid w:val="000C6648"/>
    <w:rPr>
      <w:rFonts w:ascii="Helvetica" w:hAnsi="Helvetica"/>
      <w:b/>
      <w:sz w:val="22"/>
      <w:szCs w:val="24"/>
      <w:u w:val="thick"/>
    </w:rPr>
  </w:style>
  <w:style w:type="paragraph" w:customStyle="1" w:styleId="CiteTag">
    <w:name w:val="Cite/Tag"/>
    <w:basedOn w:val="Normal"/>
    <w:qFormat/>
    <w:rsid w:val="000C6648"/>
    <w:rPr>
      <w:rFonts w:eastAsia="Cambria"/>
      <w:b/>
    </w:rPr>
  </w:style>
  <w:style w:type="character" w:customStyle="1" w:styleId="CardsFont6ptChar1">
    <w:name w:val="Cards + Font: 6 pt Char1"/>
    <w:basedOn w:val="CardsChar"/>
    <w:link w:val="CardsFont6pt"/>
    <w:uiPriority w:val="99"/>
    <w:rsid w:val="000C6648"/>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0C6648"/>
  </w:style>
  <w:style w:type="character" w:customStyle="1" w:styleId="m489902567989944824gmail-styleunderline">
    <w:name w:val="m_489902567989944824gmail-styleunderline"/>
    <w:basedOn w:val="DefaultParagraphFont"/>
    <w:rsid w:val="000C6648"/>
  </w:style>
  <w:style w:type="character" w:customStyle="1" w:styleId="swauthor">
    <w:name w:val="sw_author"/>
    <w:rsid w:val="000C6648"/>
  </w:style>
  <w:style w:type="character" w:customStyle="1" w:styleId="UnderlineCharChar3">
    <w:name w:val="Underline Char Char3"/>
    <w:rsid w:val="000C6648"/>
    <w:rPr>
      <w:szCs w:val="24"/>
      <w:u w:val="single"/>
      <w:lang w:val="en-US" w:eastAsia="en-US" w:bidi="ar-SA"/>
    </w:rPr>
  </w:style>
  <w:style w:type="character" w:customStyle="1" w:styleId="Mention3">
    <w:name w:val="Mention3"/>
    <w:basedOn w:val="DefaultParagraphFont"/>
    <w:uiPriority w:val="99"/>
    <w:semiHidden/>
    <w:unhideWhenUsed/>
    <w:rsid w:val="000C6648"/>
    <w:rPr>
      <w:color w:val="2B579A"/>
      <w:shd w:val="clear" w:color="auto" w:fill="E6E6E6"/>
    </w:rPr>
  </w:style>
  <w:style w:type="character" w:customStyle="1" w:styleId="m-5251091010484660064gmail-style13ptbold">
    <w:name w:val="m_-5251091010484660064gmail-style13ptbold"/>
    <w:basedOn w:val="DefaultParagraphFont"/>
    <w:rsid w:val="000C6648"/>
  </w:style>
  <w:style w:type="character" w:customStyle="1" w:styleId="m-5251091010484660064gmail-styleunderline">
    <w:name w:val="m_-5251091010484660064gmail-styleunderline"/>
    <w:basedOn w:val="DefaultParagraphFont"/>
    <w:rsid w:val="000C6648"/>
  </w:style>
  <w:style w:type="character" w:customStyle="1" w:styleId="tablecaption">
    <w:name w:val="tablecaption"/>
    <w:basedOn w:val="DefaultParagraphFont"/>
    <w:rsid w:val="000C6648"/>
  </w:style>
  <w:style w:type="character" w:customStyle="1" w:styleId="StyleLatinHelvetica105ptBlack">
    <w:name w:val="Style (Latin) Helvetica 10.5 pt Black"/>
    <w:basedOn w:val="DefaultParagraphFont"/>
    <w:rsid w:val="000C6648"/>
    <w:rPr>
      <w:rFonts w:ascii="Times New Roman" w:hAnsi="Times New Roman"/>
      <w:color w:val="000000"/>
      <w:sz w:val="21"/>
    </w:rPr>
  </w:style>
  <w:style w:type="character" w:customStyle="1" w:styleId="m-413333960618644972gmail-style13ptbold">
    <w:name w:val="m_-413333960618644972gmail-style13ptbold"/>
    <w:basedOn w:val="DefaultParagraphFont"/>
    <w:rsid w:val="000C6648"/>
  </w:style>
  <w:style w:type="character" w:customStyle="1" w:styleId="m-413333960618644972gmail-styleunderline">
    <w:name w:val="m_-413333960618644972gmail-styleunderline"/>
    <w:basedOn w:val="DefaultParagraphFont"/>
    <w:rsid w:val="000C6648"/>
  </w:style>
  <w:style w:type="character" w:customStyle="1" w:styleId="m8314098763611656848gmail-stylestylebold12pt">
    <w:name w:val="m_8314098763611656848gmail-stylestylebold12pt"/>
    <w:basedOn w:val="DefaultParagraphFont"/>
    <w:rsid w:val="000C6648"/>
  </w:style>
  <w:style w:type="character" w:customStyle="1" w:styleId="m8314098763611656848gmail-styleboldunderline">
    <w:name w:val="m_8314098763611656848gmail-styleboldunderline"/>
    <w:basedOn w:val="DefaultParagraphFont"/>
    <w:rsid w:val="000C6648"/>
  </w:style>
  <w:style w:type="paragraph" w:customStyle="1" w:styleId="Spacer">
    <w:name w:val="Spacer"/>
    <w:basedOn w:val="Heading1"/>
    <w:link w:val="SpacerChar"/>
    <w:autoRedefine/>
    <w:uiPriority w:val="4"/>
    <w:qFormat/>
    <w:rsid w:val="000C6648"/>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0C6648"/>
    <w:rPr>
      <w:rFonts w:ascii="Calibri" w:eastAsiaTheme="majorEastAsia" w:hAnsi="Calibri" w:cstheme="majorBidi"/>
      <w:b/>
      <w:szCs w:val="32"/>
    </w:rPr>
  </w:style>
  <w:style w:type="paragraph" w:customStyle="1" w:styleId="msonormal0">
    <w:name w:val="msonormal"/>
    <w:basedOn w:val="Normal"/>
    <w:rsid w:val="000C6648"/>
    <w:pPr>
      <w:spacing w:before="100" w:beforeAutospacing="1" w:after="100" w:afterAutospacing="1"/>
    </w:pPr>
    <w:rPr>
      <w:rFonts w:eastAsia="Times New Roman"/>
      <w:sz w:val="24"/>
    </w:rPr>
  </w:style>
  <w:style w:type="paragraph" w:customStyle="1" w:styleId="TxBr41p1">
    <w:name w:val="TxBr_41p1"/>
    <w:basedOn w:val="Normal"/>
    <w:uiPriority w:val="99"/>
    <w:qFormat/>
    <w:rsid w:val="000C6648"/>
    <w:pPr>
      <w:tabs>
        <w:tab w:val="left" w:pos="204"/>
      </w:tabs>
      <w:autoSpaceDE w:val="0"/>
      <w:autoSpaceDN w:val="0"/>
      <w:adjustRightInd w:val="0"/>
      <w:spacing w:line="238" w:lineRule="atLeast"/>
      <w:jc w:val="both"/>
    </w:pPr>
    <w:rPr>
      <w:rFonts w:eastAsia="Times New Roman"/>
      <w:sz w:val="24"/>
    </w:rPr>
  </w:style>
  <w:style w:type="character" w:customStyle="1" w:styleId="BlockTitleCharChar">
    <w:name w:val="Block Title Char Char"/>
    <w:rsid w:val="000C6648"/>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0C6648"/>
    <w:rPr>
      <w:rFonts w:ascii="Arial Narrow" w:hAnsi="Arial Narrow" w:cs="Times New Roman"/>
      <w:color w:val="000000"/>
      <w:sz w:val="16"/>
    </w:rPr>
  </w:style>
  <w:style w:type="character" w:customStyle="1" w:styleId="CiteReal0">
    <w:name w:val="CiteReal"/>
    <w:uiPriority w:val="1"/>
    <w:qFormat/>
    <w:rsid w:val="000C6648"/>
    <w:rPr>
      <w:rFonts w:ascii="Arial" w:hAnsi="Arial"/>
      <w:b/>
      <w:sz w:val="24"/>
      <w:u w:val="single"/>
    </w:rPr>
  </w:style>
  <w:style w:type="character" w:customStyle="1" w:styleId="dropcap1">
    <w:name w:val="dropcap1"/>
    <w:rsid w:val="000C6648"/>
  </w:style>
  <w:style w:type="paragraph" w:customStyle="1" w:styleId="Style31">
    <w:name w:val="Style31"/>
    <w:basedOn w:val="Normal"/>
    <w:uiPriority w:val="99"/>
    <w:rsid w:val="000C6648"/>
    <w:pPr>
      <w:spacing w:line="197" w:lineRule="exact"/>
      <w:jc w:val="both"/>
    </w:pPr>
    <w:rPr>
      <w:rFonts w:ascii="Palatino Linotype" w:hAnsi="Palatino Linotype" w:cs="Palatino Linotype"/>
    </w:rPr>
  </w:style>
  <w:style w:type="paragraph" w:customStyle="1" w:styleId="Style42">
    <w:name w:val="Style42"/>
    <w:basedOn w:val="Normal"/>
    <w:uiPriority w:val="99"/>
    <w:rsid w:val="000C6648"/>
    <w:pPr>
      <w:spacing w:line="202" w:lineRule="exact"/>
      <w:jc w:val="both"/>
    </w:pPr>
    <w:rPr>
      <w:rFonts w:ascii="Palatino Linotype" w:hAnsi="Palatino Linotype" w:cs="Palatino Linotype"/>
    </w:rPr>
  </w:style>
  <w:style w:type="paragraph" w:customStyle="1" w:styleId="Style51">
    <w:name w:val="Style51"/>
    <w:basedOn w:val="Normal"/>
    <w:uiPriority w:val="99"/>
    <w:rsid w:val="000C6648"/>
    <w:pPr>
      <w:spacing w:line="200" w:lineRule="exact"/>
      <w:jc w:val="both"/>
    </w:pPr>
    <w:rPr>
      <w:rFonts w:ascii="Palatino Linotype" w:hAnsi="Palatino Linotype" w:cs="Palatino Linotype"/>
    </w:rPr>
  </w:style>
  <w:style w:type="character" w:customStyle="1" w:styleId="FontStyle72">
    <w:name w:val="Font Style72"/>
    <w:uiPriority w:val="99"/>
    <w:rsid w:val="000C6648"/>
    <w:rPr>
      <w:rFonts w:ascii="Cambria" w:hAnsi="Cambria" w:cs="Cambria" w:hint="default"/>
      <w:sz w:val="16"/>
      <w:szCs w:val="16"/>
    </w:rPr>
  </w:style>
  <w:style w:type="character" w:customStyle="1" w:styleId="FontStyle73">
    <w:name w:val="Font Style73"/>
    <w:uiPriority w:val="99"/>
    <w:rsid w:val="000C6648"/>
    <w:rPr>
      <w:rFonts w:ascii="Cambria" w:hAnsi="Cambria" w:cs="Cambria" w:hint="default"/>
      <w:i/>
      <w:iCs/>
      <w:sz w:val="16"/>
      <w:szCs w:val="16"/>
    </w:rPr>
  </w:style>
  <w:style w:type="character" w:customStyle="1" w:styleId="UnderlinestyleChar2">
    <w:name w:val="Underline style Char2"/>
    <w:rsid w:val="000C6648"/>
    <w:rPr>
      <w:sz w:val="22"/>
      <w:szCs w:val="24"/>
      <w:u w:val="single"/>
      <w:lang w:val="en-US" w:eastAsia="en-US" w:bidi="ar-SA"/>
    </w:rPr>
  </w:style>
  <w:style w:type="character" w:customStyle="1" w:styleId="FontStyle49">
    <w:name w:val="Font Style49"/>
    <w:uiPriority w:val="99"/>
    <w:rsid w:val="000C6648"/>
    <w:rPr>
      <w:rFonts w:ascii="Cambria" w:hAnsi="Cambria" w:cs="Cambria"/>
      <w:sz w:val="20"/>
      <w:szCs w:val="20"/>
    </w:rPr>
  </w:style>
  <w:style w:type="character" w:customStyle="1" w:styleId="FontStyle50">
    <w:name w:val="Font Style50"/>
    <w:uiPriority w:val="99"/>
    <w:rsid w:val="000C6648"/>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0C6648"/>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0C6648"/>
    <w:rPr>
      <w:rFonts w:ascii="Cambria" w:eastAsia="Cambria" w:hAnsi="Cambria" w:cs="Cambria"/>
      <w:spacing w:val="-3"/>
      <w:sz w:val="22"/>
      <w:szCs w:val="20"/>
    </w:rPr>
  </w:style>
  <w:style w:type="character" w:customStyle="1" w:styleId="kn">
    <w:name w:val="kn"/>
    <w:basedOn w:val="DefaultParagraphFont"/>
    <w:rsid w:val="000C6648"/>
  </w:style>
  <w:style w:type="character" w:customStyle="1" w:styleId="StyleStyleUnderlineUnderlineStyleBoldUnderlineIntenseEmphas">
    <w:name w:val="Style Style UnderlineUnderlineStyle Bold UnderlineIntense Emphas..."/>
    <w:basedOn w:val="DefaultParagraphFont"/>
    <w:rsid w:val="000C6648"/>
    <w:rPr>
      <w:b/>
      <w:bCs/>
      <w:sz w:val="26"/>
      <w:u w:val="single"/>
    </w:rPr>
  </w:style>
  <w:style w:type="character" w:customStyle="1" w:styleId="articoloinside">
    <w:name w:val="articolo_inside"/>
    <w:rsid w:val="000C6648"/>
  </w:style>
  <w:style w:type="paragraph" w:customStyle="1" w:styleId="pagetools">
    <w:name w:val="pagetools"/>
    <w:basedOn w:val="Normal"/>
    <w:uiPriority w:val="99"/>
    <w:qFormat/>
    <w:rsid w:val="000C6648"/>
    <w:pPr>
      <w:spacing w:before="100" w:beforeAutospacing="1" w:after="100" w:afterAutospacing="1"/>
    </w:pPr>
    <w:rPr>
      <w:rFonts w:ascii="Cambria" w:eastAsia="Cambria" w:hAnsi="Cambria"/>
      <w:sz w:val="24"/>
    </w:rPr>
  </w:style>
  <w:style w:type="character" w:customStyle="1" w:styleId="job">
    <w:name w:val="job"/>
    <w:basedOn w:val="DefaultParagraphFont"/>
    <w:rsid w:val="000C6648"/>
  </w:style>
  <w:style w:type="character" w:customStyle="1" w:styleId="publisher">
    <w:name w:val="publisher"/>
    <w:basedOn w:val="DefaultParagraphFont"/>
    <w:rsid w:val="000C6648"/>
  </w:style>
  <w:style w:type="character" w:customStyle="1" w:styleId="pubyear">
    <w:name w:val="pubyear"/>
    <w:basedOn w:val="DefaultParagraphFont"/>
    <w:rsid w:val="000C6648"/>
  </w:style>
  <w:style w:type="character" w:customStyle="1" w:styleId="pubcity">
    <w:name w:val="pubcity"/>
    <w:basedOn w:val="DefaultParagraphFont"/>
    <w:rsid w:val="000C6648"/>
  </w:style>
  <w:style w:type="character" w:customStyle="1" w:styleId="bodycontentlink">
    <w:name w:val="bodycontentlink"/>
    <w:basedOn w:val="DefaultParagraphFont"/>
    <w:rsid w:val="000C6648"/>
  </w:style>
  <w:style w:type="paragraph" w:customStyle="1" w:styleId="C-Text">
    <w:name w:val="C-Text"/>
    <w:basedOn w:val="Normal"/>
    <w:uiPriority w:val="99"/>
    <w:qFormat/>
    <w:rsid w:val="000C6648"/>
    <w:pPr>
      <w:tabs>
        <w:tab w:val="num" w:pos="720"/>
      </w:tabs>
      <w:ind w:left="720" w:hanging="360"/>
    </w:pPr>
    <w:rPr>
      <w:rFonts w:ascii="Book Antiqua" w:hAnsi="Book Antiqua"/>
      <w:sz w:val="24"/>
    </w:rPr>
  </w:style>
  <w:style w:type="character" w:customStyle="1" w:styleId="ecdate">
    <w:name w:val="ec_date"/>
    <w:basedOn w:val="DefaultParagraphFont"/>
    <w:rsid w:val="000C6648"/>
    <w:rPr>
      <w:rFonts w:ascii="Symbol" w:hAnsi="Symbol" w:hint="default"/>
      <w:sz w:val="20"/>
      <w:szCs w:val="20"/>
      <w:shd w:val="clear" w:color="auto" w:fill="FFFFFF"/>
    </w:rPr>
  </w:style>
  <w:style w:type="paragraph" w:customStyle="1" w:styleId="ecmsonormal">
    <w:name w:val="ec_msonormal"/>
    <w:basedOn w:val="Normal"/>
    <w:uiPriority w:val="99"/>
    <w:qFormat/>
    <w:rsid w:val="000C6648"/>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0C6648"/>
  </w:style>
  <w:style w:type="character" w:customStyle="1" w:styleId="articleheadline">
    <w:name w:val="articleheadline"/>
    <w:basedOn w:val="DefaultParagraphFont"/>
    <w:rsid w:val="000C6648"/>
  </w:style>
  <w:style w:type="paragraph" w:customStyle="1" w:styleId="u-intro">
    <w:name w:val="u-intro"/>
    <w:basedOn w:val="Normal"/>
    <w:uiPriority w:val="99"/>
    <w:qFormat/>
    <w:rsid w:val="000C6648"/>
    <w:pPr>
      <w:spacing w:before="100" w:beforeAutospacing="1" w:after="100" w:afterAutospacing="1"/>
    </w:pPr>
    <w:rPr>
      <w:sz w:val="24"/>
    </w:rPr>
  </w:style>
  <w:style w:type="character" w:customStyle="1" w:styleId="u-byline">
    <w:name w:val="u-byline"/>
    <w:basedOn w:val="DefaultParagraphFont"/>
    <w:rsid w:val="000C6648"/>
  </w:style>
  <w:style w:type="character" w:customStyle="1" w:styleId="articlebya">
    <w:name w:val="articleby_a"/>
    <w:basedOn w:val="DefaultParagraphFont"/>
    <w:rsid w:val="000C6648"/>
  </w:style>
  <w:style w:type="character" w:customStyle="1" w:styleId="popupwinby">
    <w:name w:val="popupwinby"/>
    <w:basedOn w:val="DefaultParagraphFont"/>
    <w:rsid w:val="000C6648"/>
  </w:style>
  <w:style w:type="character" w:customStyle="1" w:styleId="storyheader">
    <w:name w:val="storyheader"/>
    <w:basedOn w:val="DefaultParagraphFont"/>
    <w:rsid w:val="000C6648"/>
  </w:style>
  <w:style w:type="character" w:customStyle="1" w:styleId="marron">
    <w:name w:val="marron"/>
    <w:basedOn w:val="DefaultParagraphFont"/>
    <w:rsid w:val="000C6648"/>
  </w:style>
  <w:style w:type="paragraph" w:customStyle="1" w:styleId="StyleNormalWeb10pt">
    <w:name w:val="Style Normal (Web) + 10 pt"/>
    <w:basedOn w:val="NormalWeb"/>
    <w:next w:val="Normal"/>
    <w:uiPriority w:val="99"/>
    <w:qFormat/>
    <w:rsid w:val="000C6648"/>
    <w:rPr>
      <w:rFonts w:ascii="Bookman Old Style" w:hAnsi="Bookman Old Style"/>
      <w:sz w:val="20"/>
    </w:rPr>
  </w:style>
  <w:style w:type="character" w:customStyle="1" w:styleId="StyleNormalWeb10ptChar">
    <w:name w:val="Style Normal (Web) + 10 pt Char"/>
    <w:basedOn w:val="DefaultParagraphFont"/>
    <w:rsid w:val="000C6648"/>
    <w:rPr>
      <w:szCs w:val="24"/>
      <w:lang w:val="en-US" w:eastAsia="en-US" w:bidi="ar-SA"/>
    </w:rPr>
  </w:style>
  <w:style w:type="paragraph" w:customStyle="1" w:styleId="TagCiteShells">
    <w:name w:val="Tag/Cite/Shells"/>
    <w:basedOn w:val="Normal"/>
    <w:uiPriority w:val="99"/>
    <w:qFormat/>
    <w:rsid w:val="000C6648"/>
    <w:rPr>
      <w:b/>
    </w:rPr>
  </w:style>
  <w:style w:type="paragraph" w:customStyle="1" w:styleId="DefinitionTerm">
    <w:name w:val="Definition Term"/>
    <w:basedOn w:val="Normal"/>
    <w:next w:val="Normal"/>
    <w:uiPriority w:val="99"/>
    <w:qFormat/>
    <w:rsid w:val="000C6648"/>
    <w:rPr>
      <w:snapToGrid w:val="0"/>
      <w:sz w:val="24"/>
    </w:rPr>
  </w:style>
  <w:style w:type="character" w:customStyle="1" w:styleId="Style3CharChar">
    <w:name w:val="Style3 Char Char"/>
    <w:basedOn w:val="DefaultParagraphFont"/>
    <w:rsid w:val="000C6648"/>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0C6648"/>
    <w:pPr>
      <w:spacing w:after="60"/>
    </w:pPr>
    <w:rPr>
      <w:rFonts w:eastAsia="Segoe UI" w:cs="Cambria"/>
      <w:bCs/>
      <w:caps/>
      <w:sz w:val="20"/>
      <w:lang w:eastAsia="zh-CN"/>
    </w:rPr>
  </w:style>
  <w:style w:type="character" w:customStyle="1" w:styleId="NormalChar0">
    <w:name w:val="Normal Char"/>
    <w:basedOn w:val="DefaultParagraphFont"/>
    <w:rsid w:val="000C6648"/>
    <w:rPr>
      <w:lang w:eastAsia="en-US"/>
    </w:rPr>
  </w:style>
  <w:style w:type="character" w:customStyle="1" w:styleId="BoldUnderlineChar2">
    <w:name w:val="Bold + Underline Char"/>
    <w:basedOn w:val="DefaultParagraphFont"/>
    <w:rsid w:val="000C6648"/>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0C6648"/>
    <w:pPr>
      <w:autoSpaceDE w:val="0"/>
      <w:autoSpaceDN w:val="0"/>
      <w:adjustRightInd w:val="0"/>
      <w:ind w:left="432" w:right="432"/>
      <w:jc w:val="both"/>
    </w:pPr>
    <w:rPr>
      <w:sz w:val="24"/>
      <w:u w:val="thick"/>
    </w:rPr>
  </w:style>
  <w:style w:type="character" w:customStyle="1" w:styleId="citationiacgale">
    <w:name w:val="citation iac gale"/>
    <w:basedOn w:val="DefaultParagraphFont"/>
    <w:rsid w:val="000C6648"/>
  </w:style>
  <w:style w:type="character" w:customStyle="1" w:styleId="CharacterStyle7">
    <w:name w:val="Character Style 7"/>
    <w:rsid w:val="000C6648"/>
    <w:rPr>
      <w:rFonts w:ascii="Trebuchet MS" w:hAnsi="Trebuchet MS" w:cs="Trebuchet MS"/>
      <w:sz w:val="20"/>
      <w:szCs w:val="20"/>
      <w:u w:val="single"/>
    </w:rPr>
  </w:style>
  <w:style w:type="character" w:customStyle="1" w:styleId="StyleStyle4Char">
    <w:name w:val="Style Style4 + Char"/>
    <w:basedOn w:val="DefaultParagraphFont"/>
    <w:rsid w:val="000C6648"/>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0C6648"/>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0C6648"/>
    <w:rPr>
      <w:rFonts w:ascii="Symbol" w:hAnsi="Symbol"/>
      <w:sz w:val="21"/>
      <w:szCs w:val="21"/>
      <w:u w:val="thick"/>
    </w:rPr>
  </w:style>
  <w:style w:type="character" w:customStyle="1" w:styleId="UnderlinedEvidenceCharChar">
    <w:name w:val="Underlined Evidence Char Char"/>
    <w:basedOn w:val="DefaultParagraphFont"/>
    <w:rsid w:val="000C6648"/>
    <w:rPr>
      <w:rFonts w:ascii="Symbol" w:hAnsi="Symbol"/>
      <w:sz w:val="21"/>
      <w:szCs w:val="21"/>
      <w:u w:val="thick"/>
      <w:lang w:val="en-US" w:eastAsia="en-US" w:bidi="ar-SA"/>
    </w:rPr>
  </w:style>
  <w:style w:type="paragraph" w:customStyle="1" w:styleId="Cite8">
    <w:name w:val="Cite8"/>
    <w:basedOn w:val="Normal"/>
    <w:autoRedefine/>
    <w:uiPriority w:val="99"/>
    <w:qFormat/>
    <w:rsid w:val="000C6648"/>
    <w:rPr>
      <w:rFonts w:ascii="Trebuchet MS" w:eastAsia="Verdana" w:hAnsi="Trebuchet MS" w:cs="Cambria"/>
      <w:sz w:val="16"/>
    </w:rPr>
  </w:style>
  <w:style w:type="paragraph" w:customStyle="1" w:styleId="8font">
    <w:name w:val="8font"/>
    <w:basedOn w:val="Normal"/>
    <w:next w:val="Normal"/>
    <w:autoRedefine/>
    <w:uiPriority w:val="99"/>
    <w:qFormat/>
    <w:rsid w:val="000C6648"/>
    <w:rPr>
      <w:rFonts w:eastAsia="Cambria Math" w:cs="Cambria"/>
      <w:sz w:val="16"/>
      <w:szCs w:val="16"/>
    </w:rPr>
  </w:style>
  <w:style w:type="character" w:customStyle="1" w:styleId="NoterefInText">
    <w:name w:val="_NoterefInText"/>
    <w:uiPriority w:val="99"/>
    <w:rsid w:val="000C6648"/>
    <w:rPr>
      <w:rFonts w:cs="AKDPE C+ Utopia"/>
      <w:color w:val="000000"/>
    </w:rPr>
  </w:style>
  <w:style w:type="character" w:customStyle="1" w:styleId="postauthor">
    <w:name w:val="postauthor"/>
    <w:basedOn w:val="DefaultParagraphFont"/>
    <w:rsid w:val="000C6648"/>
  </w:style>
  <w:style w:type="paragraph" w:customStyle="1" w:styleId="notes-source-hasnotes">
    <w:name w:val="notes-source-hasnotes"/>
    <w:basedOn w:val="Normal"/>
    <w:rsid w:val="000C6648"/>
    <w:pPr>
      <w:spacing w:before="100" w:beforeAutospacing="1" w:after="100" w:afterAutospacing="1"/>
    </w:pPr>
    <w:rPr>
      <w:rFonts w:ascii="Tahoma" w:hAnsi="Tahoma"/>
      <w:szCs w:val="20"/>
    </w:rPr>
  </w:style>
  <w:style w:type="character" w:customStyle="1" w:styleId="span">
    <w:name w:val="span"/>
    <w:basedOn w:val="DefaultParagraphFont"/>
    <w:rsid w:val="000C6648"/>
  </w:style>
  <w:style w:type="character" w:customStyle="1" w:styleId="maintitle">
    <w:name w:val="maintitle"/>
    <w:basedOn w:val="DefaultParagraphFont"/>
    <w:rsid w:val="000C6648"/>
  </w:style>
  <w:style w:type="character" w:customStyle="1" w:styleId="thirdparty-logo">
    <w:name w:val="thirdparty-logo"/>
    <w:basedOn w:val="DefaultParagraphFont"/>
    <w:rsid w:val="000C6648"/>
  </w:style>
  <w:style w:type="character" w:customStyle="1" w:styleId="posted">
    <w:name w:val="posted"/>
    <w:basedOn w:val="DefaultParagraphFont"/>
    <w:rsid w:val="000C6648"/>
  </w:style>
  <w:style w:type="character" w:customStyle="1" w:styleId="ticker">
    <w:name w:val="ticker"/>
    <w:basedOn w:val="DefaultParagraphFont"/>
    <w:rsid w:val="000C6648"/>
  </w:style>
  <w:style w:type="paragraph" w:customStyle="1" w:styleId="articlemeta">
    <w:name w:val="articlemeta"/>
    <w:basedOn w:val="Normal"/>
    <w:rsid w:val="000C6648"/>
    <w:pPr>
      <w:spacing w:before="100" w:beforeAutospacing="1" w:after="100" w:afterAutospacing="1"/>
    </w:pPr>
    <w:rPr>
      <w:rFonts w:ascii="Tahoma" w:hAnsi="Tahoma"/>
      <w:szCs w:val="20"/>
    </w:rPr>
  </w:style>
  <w:style w:type="character" w:customStyle="1" w:styleId="vcard">
    <w:name w:val="vcard"/>
    <w:basedOn w:val="DefaultParagraphFont"/>
    <w:rsid w:val="000C6648"/>
  </w:style>
  <w:style w:type="character" w:customStyle="1" w:styleId="print-footnote">
    <w:name w:val="print-footnote"/>
    <w:basedOn w:val="DefaultParagraphFont"/>
    <w:rsid w:val="000C6648"/>
  </w:style>
  <w:style w:type="character" w:customStyle="1" w:styleId="datestring">
    <w:name w:val="datestring"/>
    <w:basedOn w:val="DefaultParagraphFont"/>
    <w:rsid w:val="000C6648"/>
  </w:style>
  <w:style w:type="paragraph" w:customStyle="1" w:styleId="noindent0">
    <w:name w:val="no_indent"/>
    <w:basedOn w:val="Normal"/>
    <w:rsid w:val="000C6648"/>
    <w:pPr>
      <w:spacing w:before="100" w:beforeAutospacing="1" w:after="100" w:afterAutospacing="1"/>
    </w:pPr>
    <w:rPr>
      <w:rFonts w:ascii="Tahoma" w:hAnsi="Tahoma"/>
      <w:szCs w:val="20"/>
    </w:rPr>
  </w:style>
  <w:style w:type="character" w:customStyle="1" w:styleId="email">
    <w:name w:val="email"/>
    <w:basedOn w:val="DefaultParagraphFont"/>
    <w:rsid w:val="000C6648"/>
  </w:style>
  <w:style w:type="paragraph" w:customStyle="1" w:styleId="left">
    <w:name w:val="left"/>
    <w:basedOn w:val="Normal"/>
    <w:rsid w:val="000C6648"/>
    <w:pPr>
      <w:spacing w:before="100" w:beforeAutospacing="1" w:after="100" w:afterAutospacing="1"/>
    </w:pPr>
    <w:rPr>
      <w:rFonts w:ascii="Tahoma" w:hAnsi="Tahoma"/>
      <w:szCs w:val="20"/>
    </w:rPr>
  </w:style>
  <w:style w:type="paragraph" w:customStyle="1" w:styleId="right">
    <w:name w:val="right"/>
    <w:basedOn w:val="Normal"/>
    <w:rsid w:val="000C6648"/>
    <w:pPr>
      <w:spacing w:before="100" w:beforeAutospacing="1" w:after="100" w:afterAutospacing="1"/>
    </w:pPr>
    <w:rPr>
      <w:rFonts w:ascii="Tahoma" w:hAnsi="Tahoma"/>
      <w:szCs w:val="20"/>
    </w:rPr>
  </w:style>
  <w:style w:type="character" w:customStyle="1" w:styleId="gptad">
    <w:name w:val="gptad"/>
    <w:basedOn w:val="DefaultParagraphFont"/>
    <w:rsid w:val="000C6648"/>
  </w:style>
  <w:style w:type="paragraph" w:customStyle="1" w:styleId="creditpostedmodified">
    <w:name w:val="credit_posted_modified"/>
    <w:basedOn w:val="Normal"/>
    <w:rsid w:val="000C6648"/>
    <w:pPr>
      <w:spacing w:before="100" w:beforeAutospacing="1" w:after="100" w:afterAutospacing="1"/>
    </w:pPr>
    <w:rPr>
      <w:rFonts w:ascii="Tahoma" w:hAnsi="Tahoma"/>
      <w:szCs w:val="20"/>
    </w:rPr>
  </w:style>
  <w:style w:type="character" w:customStyle="1" w:styleId="creditline">
    <w:name w:val="creditline"/>
    <w:basedOn w:val="DefaultParagraphFont"/>
    <w:rsid w:val="000C6648"/>
  </w:style>
  <w:style w:type="character" w:customStyle="1" w:styleId="grd">
    <w:name w:val="grd"/>
    <w:basedOn w:val="DefaultParagraphFont"/>
    <w:rsid w:val="000C6648"/>
  </w:style>
  <w:style w:type="paragraph" w:customStyle="1" w:styleId="hs-text-container">
    <w:name w:val="hs-text-container"/>
    <w:basedOn w:val="Normal"/>
    <w:rsid w:val="000C6648"/>
    <w:pPr>
      <w:spacing w:before="100" w:beforeAutospacing="1" w:after="100" w:afterAutospacing="1"/>
    </w:pPr>
    <w:rPr>
      <w:rFonts w:ascii="Tahoma" w:hAnsi="Tahoma"/>
      <w:szCs w:val="20"/>
    </w:rPr>
  </w:style>
  <w:style w:type="character" w:customStyle="1" w:styleId="created">
    <w:name w:val="created"/>
    <w:basedOn w:val="DefaultParagraphFont"/>
    <w:rsid w:val="000C6648"/>
  </w:style>
  <w:style w:type="character" w:customStyle="1" w:styleId="changed">
    <w:name w:val="changed"/>
    <w:basedOn w:val="DefaultParagraphFont"/>
    <w:rsid w:val="000C6648"/>
  </w:style>
  <w:style w:type="character" w:customStyle="1" w:styleId="article-author-name">
    <w:name w:val="article-author-name"/>
    <w:basedOn w:val="DefaultParagraphFont"/>
    <w:rsid w:val="000C6648"/>
  </w:style>
  <w:style w:type="character" w:customStyle="1" w:styleId="bioexcerpt">
    <w:name w:val="bio_excerpt"/>
    <w:basedOn w:val="DefaultParagraphFont"/>
    <w:rsid w:val="000C6648"/>
  </w:style>
  <w:style w:type="character" w:customStyle="1" w:styleId="commentcount">
    <w:name w:val="comment_count"/>
    <w:basedOn w:val="DefaultParagraphFont"/>
    <w:rsid w:val="000C6648"/>
  </w:style>
  <w:style w:type="character" w:customStyle="1" w:styleId="searchtermshighlighted">
    <w:name w:val="searchtermshighlighted"/>
    <w:basedOn w:val="DefaultParagraphFont"/>
    <w:rsid w:val="000C6648"/>
  </w:style>
  <w:style w:type="character" w:customStyle="1" w:styleId="contributornametrigger">
    <w:name w:val="contributornametrigger"/>
    <w:basedOn w:val="DefaultParagraphFont"/>
    <w:rsid w:val="000C6648"/>
  </w:style>
  <w:style w:type="character" w:customStyle="1" w:styleId="bylinepipe">
    <w:name w:val="bylinepipe"/>
    <w:basedOn w:val="DefaultParagraphFont"/>
    <w:rsid w:val="000C6648"/>
  </w:style>
  <w:style w:type="character" w:customStyle="1" w:styleId="lucenesearchresulturlb">
    <w:name w:val="lucene_search_result_url_b"/>
    <w:basedOn w:val="DefaultParagraphFont"/>
    <w:rsid w:val="000C6648"/>
  </w:style>
  <w:style w:type="character" w:customStyle="1" w:styleId="faculty-title">
    <w:name w:val="faculty-title"/>
    <w:basedOn w:val="DefaultParagraphFont"/>
    <w:rsid w:val="000C6648"/>
  </w:style>
  <w:style w:type="character" w:customStyle="1" w:styleId="count">
    <w:name w:val="count"/>
    <w:basedOn w:val="DefaultParagraphFont"/>
    <w:rsid w:val="000C6648"/>
  </w:style>
  <w:style w:type="character" w:customStyle="1" w:styleId="volume">
    <w:name w:val="volume"/>
    <w:basedOn w:val="DefaultParagraphFont"/>
    <w:rsid w:val="000C6648"/>
  </w:style>
  <w:style w:type="character" w:customStyle="1" w:styleId="issue">
    <w:name w:val="issue"/>
    <w:basedOn w:val="DefaultParagraphFont"/>
    <w:rsid w:val="000C6648"/>
  </w:style>
  <w:style w:type="character" w:customStyle="1" w:styleId="pages">
    <w:name w:val="pages"/>
    <w:basedOn w:val="DefaultParagraphFont"/>
    <w:rsid w:val="000C6648"/>
  </w:style>
  <w:style w:type="character" w:customStyle="1" w:styleId="field-content">
    <w:name w:val="field-content"/>
    <w:basedOn w:val="DefaultParagraphFont"/>
    <w:rsid w:val="000C6648"/>
  </w:style>
  <w:style w:type="character" w:customStyle="1" w:styleId="person">
    <w:name w:val="person"/>
    <w:basedOn w:val="DefaultParagraphFont"/>
    <w:rsid w:val="000C6648"/>
  </w:style>
  <w:style w:type="character" w:customStyle="1" w:styleId="corresponding">
    <w:name w:val="corresponding"/>
    <w:basedOn w:val="DefaultParagraphFont"/>
    <w:rsid w:val="000C6648"/>
  </w:style>
  <w:style w:type="character" w:customStyle="1" w:styleId="entry-date">
    <w:name w:val="entry-date"/>
    <w:basedOn w:val="DefaultParagraphFont"/>
    <w:rsid w:val="000C6648"/>
  </w:style>
  <w:style w:type="paragraph" w:customStyle="1" w:styleId="entry-meta">
    <w:name w:val="entry-meta"/>
    <w:basedOn w:val="Normal"/>
    <w:rsid w:val="000C6648"/>
    <w:pPr>
      <w:spacing w:before="100" w:beforeAutospacing="1" w:after="100" w:afterAutospacing="1"/>
    </w:pPr>
    <w:rPr>
      <w:rFonts w:ascii="Tahoma" w:hAnsi="Tahoma"/>
      <w:szCs w:val="20"/>
    </w:rPr>
  </w:style>
  <w:style w:type="character" w:customStyle="1" w:styleId="post-time">
    <w:name w:val="post-time"/>
    <w:basedOn w:val="DefaultParagraphFont"/>
    <w:rsid w:val="000C6648"/>
  </w:style>
  <w:style w:type="character" w:customStyle="1" w:styleId="post-category">
    <w:name w:val="post-category"/>
    <w:basedOn w:val="DefaultParagraphFont"/>
    <w:rsid w:val="000C6648"/>
  </w:style>
  <w:style w:type="character" w:customStyle="1" w:styleId="post-author">
    <w:name w:val="post-author"/>
    <w:basedOn w:val="DefaultParagraphFont"/>
    <w:rsid w:val="000C6648"/>
  </w:style>
  <w:style w:type="character" w:customStyle="1" w:styleId="A10">
    <w:name w:val="A10"/>
    <w:rsid w:val="000C6648"/>
    <w:rPr>
      <w:rFonts w:cs="MS Mincho"/>
      <w:color w:val="000000"/>
      <w:sz w:val="11"/>
      <w:szCs w:val="11"/>
    </w:rPr>
  </w:style>
  <w:style w:type="paragraph" w:customStyle="1" w:styleId="Pa10">
    <w:name w:val="Pa10"/>
    <w:basedOn w:val="Default"/>
    <w:next w:val="Default"/>
    <w:uiPriority w:val="99"/>
    <w:qFormat/>
    <w:rsid w:val="000C6648"/>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0C6648"/>
    <w:pPr>
      <w:widowControl w:val="0"/>
      <w:spacing w:line="241" w:lineRule="atLeast"/>
    </w:pPr>
    <w:rPr>
      <w:rFonts w:ascii="Verdana" w:eastAsiaTheme="minorEastAsia" w:hAnsi="Verdana" w:cs="Cambria"/>
      <w:color w:val="auto"/>
    </w:rPr>
  </w:style>
  <w:style w:type="character" w:customStyle="1" w:styleId="A9">
    <w:name w:val="A9"/>
    <w:uiPriority w:val="99"/>
    <w:rsid w:val="000C6648"/>
    <w:rPr>
      <w:rFonts w:cs="MS Mincho"/>
      <w:color w:val="000000"/>
      <w:sz w:val="14"/>
      <w:szCs w:val="14"/>
    </w:rPr>
  </w:style>
  <w:style w:type="paragraph" w:customStyle="1" w:styleId="articledetails">
    <w:name w:val="articledetails"/>
    <w:basedOn w:val="Normal"/>
    <w:rsid w:val="000C6648"/>
    <w:pPr>
      <w:spacing w:before="100" w:beforeAutospacing="1" w:after="100" w:afterAutospacing="1"/>
    </w:pPr>
    <w:rPr>
      <w:rFonts w:ascii="Tahoma" w:hAnsi="Tahoma"/>
      <w:szCs w:val="20"/>
    </w:rPr>
  </w:style>
  <w:style w:type="character" w:customStyle="1" w:styleId="posted-and-updated">
    <w:name w:val="posted-and-updated"/>
    <w:basedOn w:val="DefaultParagraphFont"/>
    <w:rsid w:val="000C6648"/>
  </w:style>
  <w:style w:type="paragraph" w:customStyle="1" w:styleId="aff">
    <w:name w:val="aff"/>
    <w:basedOn w:val="Normal"/>
    <w:rsid w:val="000C6648"/>
    <w:pPr>
      <w:spacing w:before="100" w:beforeAutospacing="1" w:after="100" w:afterAutospacing="1"/>
    </w:pPr>
    <w:rPr>
      <w:rFonts w:ascii="Tahoma" w:hAnsi="Tahoma"/>
      <w:szCs w:val="20"/>
    </w:rPr>
  </w:style>
  <w:style w:type="character" w:customStyle="1" w:styleId="entry-author">
    <w:name w:val="entry-author"/>
    <w:basedOn w:val="DefaultParagraphFont"/>
    <w:rsid w:val="000C6648"/>
  </w:style>
  <w:style w:type="character" w:customStyle="1" w:styleId="entry-author-name">
    <w:name w:val="entry-author-name"/>
    <w:basedOn w:val="DefaultParagraphFont"/>
    <w:rsid w:val="000C6648"/>
  </w:style>
  <w:style w:type="character" w:customStyle="1" w:styleId="arial11">
    <w:name w:val="arial_11"/>
    <w:basedOn w:val="DefaultParagraphFont"/>
    <w:rsid w:val="000C6648"/>
  </w:style>
  <w:style w:type="character" w:customStyle="1" w:styleId="contrib-degrees">
    <w:name w:val="contrib-degrees"/>
    <w:basedOn w:val="DefaultParagraphFont"/>
    <w:rsid w:val="000C6648"/>
  </w:style>
  <w:style w:type="character" w:customStyle="1" w:styleId="contrib-on-behalf-of">
    <w:name w:val="contrib-on-behalf-of"/>
    <w:basedOn w:val="DefaultParagraphFont"/>
    <w:rsid w:val="000C6648"/>
  </w:style>
  <w:style w:type="character" w:customStyle="1" w:styleId="pubtime">
    <w:name w:val="pubtime"/>
    <w:basedOn w:val="DefaultParagraphFont"/>
    <w:rsid w:val="000C6648"/>
  </w:style>
  <w:style w:type="character" w:customStyle="1" w:styleId="time">
    <w:name w:val="time"/>
    <w:basedOn w:val="DefaultParagraphFont"/>
    <w:rsid w:val="000C6648"/>
  </w:style>
  <w:style w:type="character" w:customStyle="1" w:styleId="fbcommentscount">
    <w:name w:val="fb_comments_count"/>
    <w:basedOn w:val="DefaultParagraphFont"/>
    <w:rsid w:val="000C6648"/>
  </w:style>
  <w:style w:type="character" w:customStyle="1" w:styleId="stsharethiscustom">
    <w:name w:val="st_sharethis_custom"/>
    <w:basedOn w:val="DefaultParagraphFont"/>
    <w:rsid w:val="000C6648"/>
  </w:style>
  <w:style w:type="paragraph" w:customStyle="1" w:styleId="permalinkable">
    <w:name w:val="permalinkable"/>
    <w:basedOn w:val="Normal"/>
    <w:rsid w:val="000C6648"/>
    <w:pPr>
      <w:spacing w:before="100" w:beforeAutospacing="1" w:after="100" w:afterAutospacing="1"/>
    </w:pPr>
    <w:rPr>
      <w:rFonts w:ascii="Tahoma" w:hAnsi="Tahoma"/>
      <w:szCs w:val="20"/>
    </w:rPr>
  </w:style>
  <w:style w:type="character" w:customStyle="1" w:styleId="post-date">
    <w:name w:val="post-date"/>
    <w:basedOn w:val="DefaultParagraphFont"/>
    <w:rsid w:val="000C6648"/>
  </w:style>
  <w:style w:type="character" w:customStyle="1" w:styleId="link-external">
    <w:name w:val="link-external"/>
    <w:basedOn w:val="DefaultParagraphFont"/>
    <w:rsid w:val="000C6648"/>
  </w:style>
  <w:style w:type="character" w:customStyle="1" w:styleId="articleauthor">
    <w:name w:val="article_author"/>
    <w:basedOn w:val="DefaultParagraphFont"/>
    <w:rsid w:val="000C6648"/>
  </w:style>
  <w:style w:type="character" w:customStyle="1" w:styleId="articleissue">
    <w:name w:val="article_issue"/>
    <w:basedOn w:val="DefaultParagraphFont"/>
    <w:rsid w:val="000C6648"/>
  </w:style>
  <w:style w:type="character" w:customStyle="1" w:styleId="a-size-large">
    <w:name w:val="a-size-large"/>
    <w:basedOn w:val="DefaultParagraphFont"/>
    <w:rsid w:val="000C6648"/>
  </w:style>
  <w:style w:type="character" w:customStyle="1" w:styleId="a-size-medium">
    <w:name w:val="a-size-medium"/>
    <w:basedOn w:val="DefaultParagraphFont"/>
    <w:rsid w:val="000C6648"/>
  </w:style>
  <w:style w:type="character" w:customStyle="1" w:styleId="contribution">
    <w:name w:val="contribution"/>
    <w:basedOn w:val="DefaultParagraphFont"/>
    <w:rsid w:val="000C6648"/>
  </w:style>
  <w:style w:type="character" w:customStyle="1" w:styleId="a-color-secondary">
    <w:name w:val="a-color-secondary"/>
    <w:basedOn w:val="DefaultParagraphFont"/>
    <w:rsid w:val="000C6648"/>
  </w:style>
  <w:style w:type="paragraph" w:customStyle="1" w:styleId="sbyline">
    <w:name w:val="sbyline"/>
    <w:basedOn w:val="Normal"/>
    <w:rsid w:val="000C6648"/>
    <w:pPr>
      <w:spacing w:before="100" w:beforeAutospacing="1" w:after="100" w:afterAutospacing="1"/>
    </w:pPr>
    <w:rPr>
      <w:rFonts w:ascii="Tahoma" w:hAnsi="Tahoma"/>
      <w:szCs w:val="20"/>
    </w:rPr>
  </w:style>
  <w:style w:type="character" w:customStyle="1" w:styleId="ui-author">
    <w:name w:val="ui-author"/>
    <w:basedOn w:val="DefaultParagraphFont"/>
    <w:rsid w:val="000C6648"/>
  </w:style>
  <w:style w:type="character" w:customStyle="1" w:styleId="ui-staffline">
    <w:name w:val="ui-staffline"/>
    <w:basedOn w:val="DefaultParagraphFont"/>
    <w:rsid w:val="000C6648"/>
  </w:style>
  <w:style w:type="paragraph" w:customStyle="1" w:styleId="promotion-tag-p">
    <w:name w:val="promotion-tag-p"/>
    <w:basedOn w:val="Normal"/>
    <w:rsid w:val="000C6648"/>
    <w:pPr>
      <w:spacing w:before="100" w:beforeAutospacing="1" w:after="100" w:afterAutospacing="1"/>
    </w:pPr>
    <w:rPr>
      <w:rFonts w:ascii="Tahoma" w:hAnsi="Tahoma"/>
      <w:szCs w:val="20"/>
    </w:rPr>
  </w:style>
  <w:style w:type="paragraph" w:customStyle="1" w:styleId="heading">
    <w:name w:val="heading"/>
    <w:basedOn w:val="Normal"/>
    <w:qFormat/>
    <w:rsid w:val="000C6648"/>
    <w:pPr>
      <w:spacing w:before="100" w:beforeAutospacing="1" w:after="100" w:afterAutospacing="1"/>
    </w:pPr>
    <w:rPr>
      <w:rFonts w:ascii="Tahoma" w:hAnsi="Tahoma"/>
      <w:szCs w:val="20"/>
    </w:rPr>
  </w:style>
  <w:style w:type="character" w:customStyle="1" w:styleId="value">
    <w:name w:val="value"/>
    <w:basedOn w:val="DefaultParagraphFont"/>
    <w:rsid w:val="000C6648"/>
  </w:style>
  <w:style w:type="character" w:customStyle="1" w:styleId="specialissuelabel">
    <w:name w:val="specialissuelabel"/>
    <w:basedOn w:val="DefaultParagraphFont"/>
    <w:rsid w:val="000C6648"/>
  </w:style>
  <w:style w:type="character" w:customStyle="1" w:styleId="referencediv">
    <w:name w:val="referencediv"/>
    <w:basedOn w:val="DefaultParagraphFont"/>
    <w:rsid w:val="000C6648"/>
  </w:style>
  <w:style w:type="character" w:customStyle="1" w:styleId="wp-smiley">
    <w:name w:val="wp-smiley"/>
    <w:basedOn w:val="DefaultParagraphFont"/>
    <w:rsid w:val="000C6648"/>
  </w:style>
  <w:style w:type="character" w:customStyle="1" w:styleId="meta-prep">
    <w:name w:val="meta-prep"/>
    <w:basedOn w:val="DefaultParagraphFont"/>
    <w:rsid w:val="000C6648"/>
  </w:style>
  <w:style w:type="character" w:customStyle="1" w:styleId="artjournal">
    <w:name w:val="art_journal"/>
    <w:basedOn w:val="DefaultParagraphFont"/>
    <w:rsid w:val="000C6648"/>
  </w:style>
  <w:style w:type="character" w:customStyle="1" w:styleId="artdatevolumeissuepart">
    <w:name w:val="art_datevolumeissuepart"/>
    <w:basedOn w:val="DefaultParagraphFont"/>
    <w:rsid w:val="000C6648"/>
  </w:style>
  <w:style w:type="character" w:customStyle="1" w:styleId="artpages">
    <w:name w:val="art_pages"/>
    <w:basedOn w:val="DefaultParagraphFont"/>
    <w:rsid w:val="000C6648"/>
  </w:style>
  <w:style w:type="character" w:customStyle="1" w:styleId="singlehighlightclass">
    <w:name w:val="single_highlight_class"/>
    <w:basedOn w:val="DefaultParagraphFont"/>
    <w:rsid w:val="000C6648"/>
  </w:style>
  <w:style w:type="character" w:customStyle="1" w:styleId="degree">
    <w:name w:val="degree"/>
    <w:basedOn w:val="DefaultParagraphFont"/>
    <w:rsid w:val="000C6648"/>
  </w:style>
  <w:style w:type="character" w:customStyle="1" w:styleId="major">
    <w:name w:val="major"/>
    <w:basedOn w:val="DefaultParagraphFont"/>
    <w:rsid w:val="000C6648"/>
  </w:style>
  <w:style w:type="character" w:customStyle="1" w:styleId="authors">
    <w:name w:val="authors"/>
    <w:basedOn w:val="DefaultParagraphFont"/>
    <w:rsid w:val="000C6648"/>
  </w:style>
  <w:style w:type="character" w:customStyle="1" w:styleId="views">
    <w:name w:val="views"/>
    <w:basedOn w:val="DefaultParagraphFont"/>
    <w:rsid w:val="000C6648"/>
  </w:style>
  <w:style w:type="character" w:customStyle="1" w:styleId="stmainservices">
    <w:name w:val="stmainservices"/>
    <w:basedOn w:val="DefaultParagraphFont"/>
    <w:rsid w:val="000C6648"/>
  </w:style>
  <w:style w:type="character" w:customStyle="1" w:styleId="stbubblehcount">
    <w:name w:val="stbubble_hcount"/>
    <w:basedOn w:val="DefaultParagraphFont"/>
    <w:rsid w:val="000C6648"/>
  </w:style>
  <w:style w:type="paragraph" w:customStyle="1" w:styleId="Document">
    <w:name w:val="_Document"/>
    <w:basedOn w:val="Default"/>
    <w:next w:val="Default"/>
    <w:uiPriority w:val="99"/>
    <w:rsid w:val="000C6648"/>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rsid w:val="000C6648"/>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rsid w:val="000C6648"/>
    <w:pPr>
      <w:widowControl w:val="0"/>
    </w:pPr>
    <w:rPr>
      <w:rFonts w:ascii="AKDPE C+ Utopia" w:eastAsiaTheme="minorEastAsia" w:hAnsi="AKDPE C+ Utopia" w:cs="Cambria"/>
      <w:color w:val="auto"/>
    </w:rPr>
  </w:style>
  <w:style w:type="paragraph" w:customStyle="1" w:styleId="collapsed-hide">
    <w:name w:val="collapsed-hide"/>
    <w:basedOn w:val="Normal"/>
    <w:rsid w:val="000C6648"/>
    <w:pPr>
      <w:spacing w:before="100" w:beforeAutospacing="1" w:after="100" w:afterAutospacing="1"/>
    </w:pPr>
    <w:rPr>
      <w:rFonts w:ascii="Tahoma" w:hAnsi="Tahoma"/>
      <w:szCs w:val="20"/>
    </w:rPr>
  </w:style>
  <w:style w:type="paragraph" w:customStyle="1" w:styleId="Pa7">
    <w:name w:val="Pa7"/>
    <w:basedOn w:val="Default"/>
    <w:next w:val="Default"/>
    <w:qFormat/>
    <w:rsid w:val="000C6648"/>
    <w:pPr>
      <w:widowControl w:val="0"/>
      <w:spacing w:line="211" w:lineRule="atLeast"/>
    </w:pPr>
    <w:rPr>
      <w:rFonts w:ascii="Courier New" w:eastAsiaTheme="minorEastAsia" w:hAnsi="Courier New" w:cs="Cambria"/>
      <w:color w:val="auto"/>
    </w:rPr>
  </w:style>
  <w:style w:type="paragraph" w:customStyle="1" w:styleId="odd">
    <w:name w:val="odd"/>
    <w:basedOn w:val="Normal"/>
    <w:rsid w:val="000C6648"/>
    <w:pPr>
      <w:spacing w:before="100" w:beforeAutospacing="1" w:after="100" w:afterAutospacing="1"/>
    </w:pPr>
    <w:rPr>
      <w:rFonts w:ascii="Tahoma" w:hAnsi="Tahoma"/>
      <w:szCs w:val="20"/>
    </w:rPr>
  </w:style>
  <w:style w:type="character" w:customStyle="1" w:styleId="article-date">
    <w:name w:val="article-date"/>
    <w:basedOn w:val="DefaultParagraphFont"/>
    <w:rsid w:val="000C6648"/>
  </w:style>
  <w:style w:type="character" w:customStyle="1" w:styleId="article-author">
    <w:name w:val="article-author"/>
    <w:basedOn w:val="DefaultParagraphFont"/>
    <w:rsid w:val="000C6648"/>
  </w:style>
  <w:style w:type="character" w:customStyle="1" w:styleId="tolocaltime">
    <w:name w:val="tolocaltime"/>
    <w:basedOn w:val="DefaultParagraphFont"/>
    <w:rsid w:val="000C6648"/>
  </w:style>
  <w:style w:type="character" w:customStyle="1" w:styleId="pb-byline">
    <w:name w:val="pb-byline"/>
    <w:basedOn w:val="DefaultParagraphFont"/>
    <w:rsid w:val="000C6648"/>
  </w:style>
  <w:style w:type="character" w:customStyle="1" w:styleId="pb-timestamp">
    <w:name w:val="pb-timestamp"/>
    <w:basedOn w:val="DefaultParagraphFont"/>
    <w:rsid w:val="000C6648"/>
  </w:style>
  <w:style w:type="paragraph" w:customStyle="1" w:styleId="Pa8">
    <w:name w:val="Pa8"/>
    <w:basedOn w:val="Default"/>
    <w:next w:val="Default"/>
    <w:qFormat/>
    <w:rsid w:val="000C6648"/>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rsid w:val="000C6648"/>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0C6648"/>
  </w:style>
  <w:style w:type="character" w:customStyle="1" w:styleId="even">
    <w:name w:val="even"/>
    <w:basedOn w:val="DefaultParagraphFont"/>
    <w:rsid w:val="000C6648"/>
  </w:style>
  <w:style w:type="paragraph" w:customStyle="1" w:styleId="volissue">
    <w:name w:val="volissue"/>
    <w:basedOn w:val="Normal"/>
    <w:rsid w:val="000C6648"/>
    <w:pPr>
      <w:spacing w:before="100" w:beforeAutospacing="1" w:after="100" w:afterAutospacing="1"/>
    </w:pPr>
    <w:rPr>
      <w:rFonts w:ascii="Tahoma" w:hAnsi="Tahoma"/>
      <w:szCs w:val="20"/>
    </w:rPr>
  </w:style>
  <w:style w:type="character" w:customStyle="1" w:styleId="view-count">
    <w:name w:val="view-count"/>
    <w:basedOn w:val="DefaultParagraphFont"/>
    <w:rsid w:val="000C6648"/>
  </w:style>
  <w:style w:type="paragraph" w:customStyle="1" w:styleId="BoldUnderlineChar20">
    <w:name w:val="BoldUnderline Char2"/>
    <w:link w:val="BoldUnderlineChar2Char"/>
    <w:rsid w:val="000C6648"/>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0C6648"/>
    <w:rPr>
      <w:rFonts w:ascii="Times New Roman" w:eastAsia="Times New Roman" w:hAnsi="Times New Roman" w:cs="Times New Roman"/>
      <w:b/>
      <w:sz w:val="20"/>
      <w:u w:val="single"/>
    </w:rPr>
  </w:style>
  <w:style w:type="character" w:customStyle="1" w:styleId="UnderlineCharChar4">
    <w:name w:val="Underline Char Char4"/>
    <w:rsid w:val="000C6648"/>
    <w:rPr>
      <w:szCs w:val="24"/>
      <w:u w:val="single"/>
      <w:lang w:val="en-US" w:eastAsia="en-US" w:bidi="ar-SA"/>
    </w:rPr>
  </w:style>
  <w:style w:type="character" w:customStyle="1" w:styleId="BoldUnderlineCharChar3">
    <w:name w:val="BoldUnderline Char Char3"/>
    <w:rsid w:val="000C6648"/>
    <w:rPr>
      <w:b/>
      <w:szCs w:val="24"/>
      <w:u w:val="single"/>
      <w:lang w:val="en-US" w:eastAsia="en-US" w:bidi="ar-SA"/>
    </w:rPr>
  </w:style>
  <w:style w:type="character" w:customStyle="1" w:styleId="BoldUnderlineCharChar2">
    <w:name w:val="BoldUnderline Char Char2"/>
    <w:rsid w:val="000C6648"/>
    <w:rPr>
      <w:b/>
      <w:szCs w:val="24"/>
      <w:u w:val="single"/>
      <w:lang w:val="en-US" w:eastAsia="en-US" w:bidi="ar-SA"/>
    </w:rPr>
  </w:style>
  <w:style w:type="paragraph" w:customStyle="1" w:styleId="UnderlineCard0">
    <w:name w:val="UnderlineCard"/>
    <w:basedOn w:val="Heading3"/>
    <w:link w:val="UnderlineCardChar"/>
    <w:qFormat/>
    <w:rsid w:val="000C6648"/>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0C6648"/>
    <w:rPr>
      <w:rFonts w:ascii="Calibri" w:eastAsia="Calibri" w:hAnsi="Calibri" w:cs="Times New Roman"/>
      <w:bCs/>
      <w:sz w:val="20"/>
      <w:szCs w:val="20"/>
      <w:u w:val="single"/>
      <w:lang w:val="x-none" w:eastAsia="x-none"/>
    </w:rPr>
  </w:style>
  <w:style w:type="character" w:customStyle="1" w:styleId="5Notunderlined">
    <w:name w:val="5 Not underlined"/>
    <w:rsid w:val="000C6648"/>
    <w:rPr>
      <w:rFonts w:ascii="Times New Roman" w:hAnsi="Times New Roman"/>
      <w:sz w:val="16"/>
    </w:rPr>
  </w:style>
  <w:style w:type="character" w:customStyle="1" w:styleId="volume-issue">
    <w:name w:val="volume-issue"/>
    <w:rsid w:val="000C6648"/>
    <w:rPr>
      <w:rFonts w:cs="Times New Roman"/>
    </w:rPr>
  </w:style>
  <w:style w:type="character" w:customStyle="1" w:styleId="i">
    <w:name w:val="i"/>
    <w:basedOn w:val="DefaultParagraphFont"/>
    <w:uiPriority w:val="99"/>
    <w:rsid w:val="000C6648"/>
  </w:style>
  <w:style w:type="character" w:customStyle="1" w:styleId="storytext">
    <w:name w:val="storytext"/>
    <w:basedOn w:val="DefaultParagraphFont"/>
    <w:rsid w:val="000C6648"/>
  </w:style>
  <w:style w:type="character" w:customStyle="1" w:styleId="heading3char0">
    <w:name w:val="heading3char"/>
    <w:rsid w:val="000C6648"/>
  </w:style>
  <w:style w:type="character" w:customStyle="1" w:styleId="boldness1">
    <w:name w:val="boldness1"/>
    <w:rsid w:val="000C6648"/>
  </w:style>
  <w:style w:type="paragraph" w:customStyle="1" w:styleId="Cardd">
    <w:name w:val="Cardd"/>
    <w:basedOn w:val="Normal"/>
    <w:uiPriority w:val="4"/>
    <w:qFormat/>
    <w:rsid w:val="000C6648"/>
    <w:pPr>
      <w:ind w:left="288" w:right="288"/>
    </w:pPr>
  </w:style>
  <w:style w:type="paragraph" w:customStyle="1" w:styleId="document0">
    <w:name w:val="document"/>
    <w:basedOn w:val="Normal"/>
    <w:rsid w:val="000C6648"/>
    <w:pPr>
      <w:spacing w:before="100" w:beforeAutospacing="1" w:after="100" w:afterAutospacing="1"/>
    </w:pPr>
    <w:rPr>
      <w:rFonts w:eastAsia="Times New Roman"/>
    </w:rPr>
  </w:style>
  <w:style w:type="character" w:customStyle="1" w:styleId="current-selection">
    <w:name w:val="current-selection"/>
    <w:basedOn w:val="DefaultParagraphFont"/>
    <w:rsid w:val="000C6648"/>
  </w:style>
  <w:style w:type="character" w:customStyle="1" w:styleId="a2">
    <w:name w:val="_"/>
    <w:basedOn w:val="DefaultParagraphFont"/>
    <w:rsid w:val="000C6648"/>
  </w:style>
  <w:style w:type="paragraph" w:customStyle="1" w:styleId="Shrink6">
    <w:name w:val="Shrink 6"/>
    <w:basedOn w:val="Normal"/>
    <w:qFormat/>
    <w:rsid w:val="000C6648"/>
    <w:rPr>
      <w:rFonts w:eastAsia="Calibri"/>
      <w:sz w:val="12"/>
    </w:rPr>
  </w:style>
  <w:style w:type="character" w:customStyle="1" w:styleId="messagecontent">
    <w:name w:val="message_content"/>
    <w:rsid w:val="000C6648"/>
  </w:style>
  <w:style w:type="paragraph" w:customStyle="1" w:styleId="BriefTitleWorks">
    <w:name w:val="Brief Title Works"/>
    <w:basedOn w:val="Heading1"/>
    <w:link w:val="BriefTitleWorksChar"/>
    <w:rsid w:val="000C66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0C6648"/>
    <w:rPr>
      <w:rFonts w:ascii="Calibri" w:eastAsia="Times New Roman" w:hAnsi="Calibri" w:cs="Arial"/>
      <w:b/>
      <w:kern w:val="32"/>
      <w:szCs w:val="32"/>
      <w:u w:val="single"/>
    </w:rPr>
  </w:style>
  <w:style w:type="character" w:customStyle="1" w:styleId="twelptblackblack1">
    <w:name w:val="twelptblackblack1"/>
    <w:basedOn w:val="DefaultParagraphFont"/>
    <w:rsid w:val="000C6648"/>
    <w:rPr>
      <w:rFonts w:ascii="Verdana" w:hAnsi="Verdana" w:hint="default"/>
      <w:color w:val="000000"/>
      <w:sz w:val="16"/>
      <w:szCs w:val="16"/>
    </w:rPr>
  </w:style>
  <w:style w:type="character" w:customStyle="1" w:styleId="Heading3CharCharCharChar1">
    <w:name w:val="Heading 3 Char Char Char Char1"/>
    <w:rsid w:val="000C6648"/>
    <w:rPr>
      <w:rFonts w:cs="Arial"/>
      <w:bCs/>
      <w:szCs w:val="26"/>
      <w:u w:val="single"/>
      <w:lang w:val="en-US" w:eastAsia="en-US" w:bidi="ar-SA"/>
    </w:rPr>
  </w:style>
  <w:style w:type="paragraph" w:customStyle="1" w:styleId="conintrotext">
    <w:name w:val="conintrotext"/>
    <w:basedOn w:val="Normal"/>
    <w:uiPriority w:val="99"/>
    <w:rsid w:val="000C6648"/>
    <w:pPr>
      <w:spacing w:before="100" w:beforeAutospacing="1" w:after="100" w:afterAutospacing="1"/>
    </w:pPr>
    <w:rPr>
      <w:rFonts w:eastAsia="Times New Roman"/>
      <w:sz w:val="24"/>
    </w:rPr>
  </w:style>
  <w:style w:type="character" w:customStyle="1" w:styleId="comment-body">
    <w:name w:val="comment-body"/>
    <w:rsid w:val="000C6648"/>
  </w:style>
  <w:style w:type="character" w:customStyle="1" w:styleId="UnderlineCharCharChar1">
    <w:name w:val="Underline Char Char Char1"/>
    <w:rsid w:val="000C6648"/>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C6648"/>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C6648"/>
    <w:rPr>
      <w:rFonts w:asciiTheme="minorHAnsi" w:eastAsia="MS Mincho" w:hAnsiTheme="minorHAnsi"/>
      <w:b/>
      <w:sz w:val="24"/>
      <w:u w:val="single"/>
    </w:rPr>
  </w:style>
  <w:style w:type="character" w:customStyle="1" w:styleId="mw-headline">
    <w:name w:val="mw-headline"/>
    <w:rsid w:val="000C6648"/>
  </w:style>
  <w:style w:type="character" w:customStyle="1" w:styleId="flagicon">
    <w:name w:val="flagicon"/>
    <w:rsid w:val="000C6648"/>
  </w:style>
  <w:style w:type="paragraph" w:customStyle="1" w:styleId="assert">
    <w:name w:val="assert"/>
    <w:basedOn w:val="Normal"/>
    <w:uiPriority w:val="99"/>
    <w:rsid w:val="000C6648"/>
    <w:pPr>
      <w:spacing w:before="100" w:beforeAutospacing="1" w:after="100" w:afterAutospacing="1"/>
    </w:pPr>
    <w:rPr>
      <w:rFonts w:eastAsia="Times New Roman"/>
      <w:sz w:val="24"/>
    </w:rPr>
  </w:style>
  <w:style w:type="character" w:customStyle="1" w:styleId="apturelink">
    <w:name w:val="apturelink"/>
    <w:rsid w:val="000C6648"/>
  </w:style>
  <w:style w:type="character" w:customStyle="1" w:styleId="apturelinkicon">
    <w:name w:val="apturelinkicon"/>
    <w:rsid w:val="000C6648"/>
  </w:style>
  <w:style w:type="paragraph" w:customStyle="1" w:styleId="Default1">
    <w:name w:val="Default1"/>
    <w:basedOn w:val="Default"/>
    <w:next w:val="Default"/>
    <w:uiPriority w:val="99"/>
    <w:qFormat/>
    <w:rsid w:val="000C6648"/>
    <w:rPr>
      <w:color w:val="auto"/>
    </w:rPr>
  </w:style>
  <w:style w:type="paragraph" w:customStyle="1" w:styleId="center">
    <w:name w:val="center"/>
    <w:basedOn w:val="Normal"/>
    <w:uiPriority w:val="99"/>
    <w:rsid w:val="000C6648"/>
    <w:pPr>
      <w:spacing w:before="100" w:beforeAutospacing="1" w:after="100" w:afterAutospacing="1"/>
    </w:pPr>
    <w:rPr>
      <w:rFonts w:eastAsia="Times New Roman"/>
      <w:sz w:val="24"/>
    </w:rPr>
  </w:style>
  <w:style w:type="character" w:customStyle="1" w:styleId="LittleChar">
    <w:name w:val="Little Char"/>
    <w:link w:val="Little"/>
    <w:rsid w:val="000C6648"/>
    <w:rPr>
      <w:rFonts w:ascii="Garamond" w:eastAsia="Times New Roman" w:hAnsi="Garamond"/>
      <w:sz w:val="16"/>
    </w:rPr>
  </w:style>
  <w:style w:type="character" w:customStyle="1" w:styleId="UnderlineChar1Char">
    <w:name w:val="Underline Char1 Char"/>
    <w:rsid w:val="000C6648"/>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C6648"/>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C6648"/>
    <w:rPr>
      <w:rFonts w:asciiTheme="minorHAnsi"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C6648"/>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C6648"/>
    <w:rPr>
      <w:rFonts w:asciiTheme="minorHAnsi"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C6648"/>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C6648"/>
    <w:rPr>
      <w:rFonts w:asciiTheme="minorHAnsi" w:eastAsia="MS Mincho" w:hAnsiTheme="minorHAnsi"/>
      <w:b/>
      <w:sz w:val="24"/>
      <w:u w:val="single"/>
    </w:rPr>
  </w:style>
  <w:style w:type="paragraph" w:customStyle="1" w:styleId="CardBody">
    <w:name w:val="Card Body"/>
    <w:basedOn w:val="Normal"/>
    <w:link w:val="CardBodyChar"/>
    <w:qFormat/>
    <w:rsid w:val="000C6648"/>
    <w:rPr>
      <w:rFonts w:eastAsia="Times New Roman"/>
      <w:sz w:val="16"/>
    </w:rPr>
  </w:style>
  <w:style w:type="character" w:customStyle="1" w:styleId="CardBodyChar">
    <w:name w:val="Card Body Char"/>
    <w:link w:val="CardBody"/>
    <w:rsid w:val="000C6648"/>
    <w:rPr>
      <w:rFonts w:ascii="Calibri" w:eastAsia="Times New Roman" w:hAnsi="Calibri"/>
      <w:sz w:val="16"/>
    </w:rPr>
  </w:style>
  <w:style w:type="character" w:customStyle="1" w:styleId="ptitleinside">
    <w:name w:val="p_title_inside"/>
    <w:rsid w:val="000C6648"/>
  </w:style>
  <w:style w:type="paragraph" w:customStyle="1" w:styleId="StyleBoldandUnderlineChar11ptBorderSinglesolidline">
    <w:name w:val="Style Bold and Underline Char + 11 pt Border: : (Single solid line..."/>
    <w:link w:val="StyleBoldandUnderlineChar11ptBorderSinglesolidlineChar"/>
    <w:rsid w:val="000C6648"/>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C6648"/>
    <w:rPr>
      <w:rFonts w:eastAsia="Times New Roman"/>
      <w:b/>
      <w:bCs/>
      <w:sz w:val="22"/>
      <w:szCs w:val="20"/>
      <w:u w:val="single"/>
      <w:bdr w:val="single" w:sz="4" w:space="0" w:color="auto"/>
    </w:rPr>
  </w:style>
  <w:style w:type="character" w:customStyle="1" w:styleId="Heading1CharChar1">
    <w:name w:val="Heading 1 Char Char1"/>
    <w:rsid w:val="000C6648"/>
    <w:rPr>
      <w:rFonts w:cs="Arial"/>
      <w:b/>
      <w:bCs/>
      <w:szCs w:val="32"/>
      <w:lang w:val="en-US" w:eastAsia="en-US" w:bidi="ar-SA"/>
    </w:rPr>
  </w:style>
  <w:style w:type="paragraph" w:customStyle="1" w:styleId="Indentation">
    <w:name w:val="Indentation"/>
    <w:basedOn w:val="Normal"/>
    <w:qFormat/>
    <w:rsid w:val="000C6648"/>
    <w:pPr>
      <w:ind w:left="288" w:right="288"/>
    </w:pPr>
  </w:style>
  <w:style w:type="character" w:customStyle="1" w:styleId="StyleUnderlineCharChar9ptBold">
    <w:name w:val="Style Underline Char Char + 9 pt Bold"/>
    <w:rsid w:val="000C6648"/>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0C6648"/>
    <w:rPr>
      <w:rFonts w:ascii="Times New Roman" w:hAnsi="Times New Roman"/>
      <w:b/>
      <w:bCs/>
      <w:noProof w:val="0"/>
      <w:sz w:val="20"/>
      <w:u w:val="single"/>
    </w:rPr>
  </w:style>
  <w:style w:type="character" w:customStyle="1" w:styleId="StyleUnderlineCharChar19pt">
    <w:name w:val="Style Underline Char Char1 + 9 pt"/>
    <w:rsid w:val="000C6648"/>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C6648"/>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0C6648"/>
    <w:rPr>
      <w:rFonts w:ascii="Georgia" w:eastAsia="Times New Roman" w:hAnsi="Georgia"/>
      <w:b/>
      <w:smallCaps/>
      <w:sz w:val="24"/>
      <w:szCs w:val="24"/>
      <w:u w:val="single"/>
    </w:rPr>
  </w:style>
  <w:style w:type="character" w:customStyle="1" w:styleId="CardTextCharChar">
    <w:name w:val="Card Text Char Char"/>
    <w:rsid w:val="000C6648"/>
    <w:rPr>
      <w:rFonts w:ascii="Times New Roman" w:eastAsia="Times New Roman" w:hAnsi="Times New Roman" w:cs="Times New Roman"/>
      <w:sz w:val="20"/>
      <w:szCs w:val="20"/>
    </w:rPr>
  </w:style>
  <w:style w:type="character" w:customStyle="1" w:styleId="citeChar1">
    <w:name w:val="cite Char"/>
    <w:locked/>
    <w:rsid w:val="000C6648"/>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C6648"/>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C6648"/>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0C6648"/>
    <w:rPr>
      <w:i/>
      <w:iCs/>
      <w:sz w:val="20"/>
      <w:u w:val="single"/>
    </w:rPr>
  </w:style>
  <w:style w:type="character" w:customStyle="1" w:styleId="HIGHLIGHT0">
    <w:name w:val="HIGHLIGHT"/>
    <w:uiPriority w:val="1"/>
    <w:qFormat/>
    <w:rsid w:val="000C6648"/>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0C6648"/>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0C6648"/>
    <w:rPr>
      <w:rFonts w:ascii="Calibri" w:eastAsia="Times New Roman" w:hAnsi="Calibri"/>
      <w:b/>
      <w:sz w:val="28"/>
    </w:rPr>
  </w:style>
  <w:style w:type="character" w:customStyle="1" w:styleId="FifthChar">
    <w:name w:val="Fifth Char"/>
    <w:link w:val="Fifth"/>
    <w:rsid w:val="000C6648"/>
    <w:rPr>
      <w:rFonts w:ascii="Calibri" w:eastAsia="Calibri" w:hAnsi="Calibri"/>
      <w:sz w:val="22"/>
    </w:rPr>
  </w:style>
  <w:style w:type="paragraph" w:customStyle="1" w:styleId="Third">
    <w:name w:val="Third"/>
    <w:basedOn w:val="Normal"/>
    <w:link w:val="ThirdChar"/>
    <w:rsid w:val="000C6648"/>
    <w:rPr>
      <w:rFonts w:eastAsia="Times New Roman"/>
      <w:b/>
      <w:u w:val="single"/>
      <w:lang w:val="x-none" w:eastAsia="x-none"/>
    </w:rPr>
  </w:style>
  <w:style w:type="character" w:customStyle="1" w:styleId="ThirdChar">
    <w:name w:val="Third Char"/>
    <w:link w:val="Third"/>
    <w:rsid w:val="000C6648"/>
    <w:rPr>
      <w:rFonts w:ascii="Calibri" w:eastAsia="Times New Roman" w:hAnsi="Calibri"/>
      <w:b/>
      <w:sz w:val="22"/>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qFormat/>
    <w:rsid w:val="000C6648"/>
    <w:pPr>
      <w:widowControl w:val="0"/>
      <w:jc w:val="both"/>
      <w:outlineLvl w:val="1"/>
    </w:pPr>
    <w:rPr>
      <w:rFonts w:ascii="Times New Roman" w:eastAsia="Times New Roman" w:hAnsi="Times New Roman" w:cs="Times New Roman"/>
      <w:b/>
    </w:rPr>
  </w:style>
  <w:style w:type="character" w:customStyle="1" w:styleId="CardsCharChar">
    <w:name w:val="Cards Char Char"/>
    <w:rsid w:val="000C6648"/>
    <w:rPr>
      <w:rFonts w:ascii="Times New Roman" w:eastAsia="Times New Roman" w:hAnsi="Times New Roman"/>
      <w:szCs w:val="24"/>
    </w:rPr>
  </w:style>
  <w:style w:type="character" w:customStyle="1" w:styleId="article-record-publication-volume-issue">
    <w:name w:val="article-record-publication-volume-issue"/>
    <w:rsid w:val="000C6648"/>
  </w:style>
  <w:style w:type="character" w:customStyle="1" w:styleId="NothingCharChar">
    <w:name w:val="Nothing Char Char"/>
    <w:link w:val="NothingCharCharChar"/>
    <w:rsid w:val="000C6648"/>
  </w:style>
  <w:style w:type="paragraph" w:customStyle="1" w:styleId="DebateUnderlineBoldChar">
    <w:name w:val="Debate Underline Bold Char"/>
    <w:basedOn w:val="Normal"/>
    <w:link w:val="DebateUnderlineBoldCharChar"/>
    <w:rsid w:val="000C6648"/>
    <w:pPr>
      <w:jc w:val="both"/>
    </w:pPr>
    <w:rPr>
      <w:rFonts w:eastAsia="Times New Roman"/>
      <w:b/>
      <w:u w:val="thick"/>
    </w:rPr>
  </w:style>
  <w:style w:type="character" w:customStyle="1" w:styleId="DebateUnderlineBoldCharChar">
    <w:name w:val="Debate Underline Bold Char Char"/>
    <w:link w:val="DebateUnderlineBoldChar"/>
    <w:rsid w:val="000C6648"/>
    <w:rPr>
      <w:rFonts w:ascii="Calibri" w:eastAsia="Times New Roman" w:hAnsi="Calibri"/>
      <w:b/>
      <w:sz w:val="22"/>
      <w:u w:val="thick"/>
    </w:rPr>
  </w:style>
  <w:style w:type="character" w:customStyle="1" w:styleId="resultbodyblack">
    <w:name w:val="resultbodyblack"/>
    <w:rsid w:val="000C6648"/>
    <w:rPr>
      <w:rFonts w:cs="Times New Roman"/>
    </w:rPr>
  </w:style>
  <w:style w:type="paragraph" w:customStyle="1" w:styleId="bloctitles">
    <w:name w:val="bloc titles"/>
    <w:basedOn w:val="Heading1"/>
    <w:next w:val="Normal"/>
    <w:link w:val="bloctitlesChar"/>
    <w:autoRedefine/>
    <w:qFormat/>
    <w:rsid w:val="000C6648"/>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0C6648"/>
    <w:rPr>
      <w:rFonts w:ascii="Calibri" w:eastAsia="Malgun Gothic" w:hAnsi="Calibri" w:cs="Arial"/>
      <w:b/>
      <w:sz w:val="28"/>
      <w:szCs w:val="32"/>
      <w:u w:val="single"/>
    </w:rPr>
  </w:style>
  <w:style w:type="paragraph" w:customStyle="1" w:styleId="CiteSmallText">
    <w:name w:val="Cite Small Text"/>
    <w:basedOn w:val="Normal"/>
    <w:uiPriority w:val="99"/>
    <w:rsid w:val="000C6648"/>
    <w:pPr>
      <w:widowControl w:val="0"/>
      <w:spacing w:after="200"/>
    </w:pPr>
    <w:rPr>
      <w:rFonts w:ascii="Helvetica Neue" w:hAnsi="Helvetica Neue"/>
      <w:b/>
      <w:sz w:val="18"/>
    </w:rPr>
  </w:style>
  <w:style w:type="character" w:customStyle="1" w:styleId="3TagCite">
    <w:name w:val="3 Tag/Cite"/>
    <w:rsid w:val="000C6648"/>
    <w:rPr>
      <w:rFonts w:ascii="Times New Roman" w:hAnsi="Times New Roman"/>
      <w:b/>
    </w:rPr>
  </w:style>
  <w:style w:type="character" w:customStyle="1" w:styleId="4Qualifications">
    <w:name w:val="4 Qualifications"/>
    <w:rsid w:val="000C6648"/>
    <w:rPr>
      <w:rFonts w:ascii="Times New Roman" w:hAnsi="Times New Roman"/>
      <w:sz w:val="19"/>
    </w:rPr>
  </w:style>
  <w:style w:type="character" w:customStyle="1" w:styleId="6Underlined">
    <w:name w:val="6 Underlined"/>
    <w:rsid w:val="000C6648"/>
    <w:rPr>
      <w:rFonts w:ascii="Times New Roman" w:hAnsi="Times New Roman"/>
      <w:b/>
      <w:sz w:val="21"/>
      <w:u w:val="single"/>
    </w:rPr>
  </w:style>
  <w:style w:type="paragraph" w:customStyle="1" w:styleId="Cards1CharChar">
    <w:name w:val="Cards1 Char Char"/>
    <w:basedOn w:val="Normal"/>
    <w:link w:val="Cards1CharCharChar"/>
    <w:rsid w:val="000C6648"/>
    <w:pPr>
      <w:autoSpaceDE w:val="0"/>
      <w:autoSpaceDN w:val="0"/>
      <w:adjustRightInd w:val="0"/>
      <w:ind w:left="432" w:right="432"/>
      <w:jc w:val="both"/>
    </w:pPr>
    <w:rPr>
      <w:lang w:val="x-none"/>
    </w:rPr>
  </w:style>
  <w:style w:type="character" w:customStyle="1" w:styleId="Cards1CharCharChar">
    <w:name w:val="Cards1 Char Char Char"/>
    <w:link w:val="Cards1CharChar"/>
    <w:rsid w:val="000C6648"/>
    <w:rPr>
      <w:rFonts w:ascii="Calibri" w:hAnsi="Calibri"/>
      <w:sz w:val="22"/>
      <w:lang w:val="x-none"/>
    </w:rPr>
  </w:style>
  <w:style w:type="character" w:customStyle="1" w:styleId="UnderlineCharCharCharCharCharCharCharChar">
    <w:name w:val="Underline Char Char Char Char Char Char Char Char"/>
    <w:link w:val="UnderlineCharCharCharCharCharCharChar"/>
    <w:rsid w:val="000C6648"/>
    <w:rPr>
      <w:u w:val="single"/>
    </w:rPr>
  </w:style>
  <w:style w:type="paragraph" w:customStyle="1" w:styleId="UnderlineCharCharCharCharCharCharChar">
    <w:name w:val="Underline Char Char Char Char Char Char Char"/>
    <w:basedOn w:val="Normal"/>
    <w:link w:val="UnderlineCharCharCharCharCharCharCharChar"/>
    <w:qFormat/>
    <w:rsid w:val="000C6648"/>
    <w:rPr>
      <w:rFonts w:asciiTheme="minorHAnsi" w:hAnsiTheme="minorHAnsi"/>
      <w:sz w:val="24"/>
      <w:u w:val="single"/>
    </w:rPr>
  </w:style>
  <w:style w:type="paragraph" w:customStyle="1" w:styleId="CitesCharChar">
    <w:name w:val="Cites Char Char"/>
    <w:next w:val="Normal"/>
    <w:link w:val="CitesCharCharChar"/>
    <w:rsid w:val="000C6648"/>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0C6648"/>
    <w:rPr>
      <w:rFonts w:ascii="Times New Roman" w:eastAsia="Times New Roman" w:hAnsi="Times New Roman" w:cs="Times New Roman"/>
      <w:sz w:val="20"/>
    </w:rPr>
  </w:style>
  <w:style w:type="character" w:customStyle="1" w:styleId="nohighlighting">
    <w:name w:val="no highlighting"/>
    <w:rsid w:val="000C6648"/>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0C6648"/>
    <w:rPr>
      <w:rFonts w:ascii="Cambria" w:hAnsi="Cambria" w:hint="default"/>
      <w:sz w:val="21"/>
      <w:u w:val="single"/>
    </w:rPr>
  </w:style>
  <w:style w:type="paragraph" w:customStyle="1" w:styleId="Swag">
    <w:name w:val="Swag"/>
    <w:basedOn w:val="Normal"/>
    <w:link w:val="SwagChar"/>
    <w:qFormat/>
    <w:rsid w:val="000C6648"/>
    <w:rPr>
      <w:color w:val="0000FF"/>
      <w:sz w:val="12"/>
      <w:u w:val="single"/>
    </w:rPr>
  </w:style>
  <w:style w:type="character" w:customStyle="1" w:styleId="SwagChar">
    <w:name w:val="Swag Char"/>
    <w:link w:val="Swag"/>
    <w:rsid w:val="000C6648"/>
    <w:rPr>
      <w:rFonts w:ascii="Calibri" w:hAnsi="Calibri"/>
      <w:color w:val="0000FF"/>
      <w:sz w:val="12"/>
      <w:u w:val="single"/>
    </w:rPr>
  </w:style>
  <w:style w:type="paragraph" w:customStyle="1" w:styleId="StyleUnderlineTimesNewRoman1">
    <w:name w:val="Style Underline + Times New Roman1"/>
    <w:link w:val="StyleUnderlineTimesNewRoman1Char"/>
    <w:rsid w:val="000C6648"/>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0C6648"/>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0C6648"/>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0C6648"/>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qFormat/>
    <w:rsid w:val="000C6648"/>
    <w:rPr>
      <w:rFonts w:ascii="Garamond" w:eastAsia="MS Mincho" w:hAnsi="Garamond"/>
    </w:rPr>
  </w:style>
  <w:style w:type="character" w:customStyle="1" w:styleId="StyleStyleCardTextLeft-075Right0Char">
    <w:name w:val="Style Style Card Text + Left:  -0.75&quot; + Right:  0&quot; Char"/>
    <w:link w:val="StyleStyleCardTextLeft-075Right0"/>
    <w:rsid w:val="000C6648"/>
    <w:rPr>
      <w:rFonts w:ascii="Garamond" w:eastAsia="MS Mincho" w:hAnsi="Garamond"/>
      <w:sz w:val="22"/>
    </w:rPr>
  </w:style>
  <w:style w:type="character" w:customStyle="1" w:styleId="CharChar61">
    <w:name w:val="Char Char61"/>
    <w:rsid w:val="000C6648"/>
    <w:rPr>
      <w:rFonts w:cs="Arial"/>
      <w:bCs/>
      <w:sz w:val="16"/>
      <w:szCs w:val="26"/>
      <w:lang w:val="en-US" w:eastAsia="en-US" w:bidi="ar-SA"/>
    </w:rPr>
  </w:style>
  <w:style w:type="paragraph" w:customStyle="1" w:styleId="subhead10">
    <w:name w:val="subhead1"/>
    <w:basedOn w:val="Normal"/>
    <w:uiPriority w:val="99"/>
    <w:rsid w:val="000C6648"/>
    <w:pPr>
      <w:spacing w:before="100" w:beforeAutospacing="1" w:after="100" w:afterAutospacing="1"/>
    </w:pPr>
    <w:rPr>
      <w:rFonts w:eastAsia="Times New Roman"/>
      <w:sz w:val="24"/>
    </w:rPr>
  </w:style>
  <w:style w:type="character" w:customStyle="1" w:styleId="styledate">
    <w:name w:val="styledate"/>
    <w:rsid w:val="000C6648"/>
  </w:style>
  <w:style w:type="character" w:customStyle="1" w:styleId="BoldandUnderlineChar1">
    <w:name w:val="Bold and Underline Char1"/>
    <w:rsid w:val="000C6648"/>
    <w:rPr>
      <w:b/>
      <w:szCs w:val="24"/>
      <w:u w:val="single"/>
      <w:lang w:val="en-US" w:eastAsia="en-US" w:bidi="ar-SA"/>
    </w:rPr>
  </w:style>
  <w:style w:type="character" w:customStyle="1" w:styleId="BoldandUnderlineChar1Char2">
    <w:name w:val="Bold and Underline Char1 Char2"/>
    <w:rsid w:val="000C6648"/>
    <w:rPr>
      <w:b/>
      <w:szCs w:val="24"/>
      <w:u w:val="single"/>
      <w:lang w:val="en-US" w:eastAsia="en-US" w:bidi="ar-SA"/>
    </w:rPr>
  </w:style>
  <w:style w:type="character" w:customStyle="1" w:styleId="BoldandUnderlineCharChar1">
    <w:name w:val="Bold and Underline Char Char1"/>
    <w:rsid w:val="000C6648"/>
    <w:rPr>
      <w:b/>
      <w:szCs w:val="24"/>
      <w:u w:val="single"/>
      <w:lang w:val="en-US" w:eastAsia="en-US" w:bidi="ar-SA"/>
    </w:rPr>
  </w:style>
  <w:style w:type="character" w:customStyle="1" w:styleId="BoldandUnderlineChar6">
    <w:name w:val="Bold and Underline Char6"/>
    <w:rsid w:val="000C6648"/>
    <w:rPr>
      <w:b/>
      <w:szCs w:val="24"/>
      <w:u w:val="single"/>
      <w:lang w:val="en-US" w:eastAsia="en-US" w:bidi="ar-SA"/>
    </w:rPr>
  </w:style>
  <w:style w:type="character" w:customStyle="1" w:styleId="title-link-wrapper">
    <w:name w:val="title-link-wrapper"/>
    <w:rsid w:val="000C6648"/>
  </w:style>
  <w:style w:type="character" w:customStyle="1" w:styleId="medium-font">
    <w:name w:val="medium-font"/>
    <w:rsid w:val="000C6648"/>
  </w:style>
  <w:style w:type="paragraph" w:customStyle="1" w:styleId="abstract">
    <w:name w:val="abstract"/>
    <w:basedOn w:val="Normal"/>
    <w:uiPriority w:val="99"/>
    <w:rsid w:val="000C6648"/>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0C6648"/>
    <w:rPr>
      <w:rFonts w:eastAsia="Times New Roman"/>
      <w:b/>
      <w:bCs/>
      <w:u w:val="single"/>
    </w:rPr>
  </w:style>
  <w:style w:type="character" w:customStyle="1" w:styleId="StyleUnderlineChar11ptBold2Char">
    <w:name w:val="Style Underline Char + 11 pt Bold2 Char"/>
    <w:link w:val="StyleUnderlineChar11ptBold2"/>
    <w:rsid w:val="000C6648"/>
    <w:rPr>
      <w:rFonts w:ascii="Calibri" w:eastAsia="Times New Roman" w:hAnsi="Calibri"/>
      <w:b/>
      <w:bCs/>
      <w:sz w:val="22"/>
      <w:u w:val="single"/>
    </w:rPr>
  </w:style>
  <w:style w:type="character" w:customStyle="1" w:styleId="ReallySamllTextChar">
    <w:name w:val="ReallySamllText Char"/>
    <w:rsid w:val="000C6648"/>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0C6648"/>
    <w:rPr>
      <w:rFonts w:eastAsia="Times New Roman"/>
      <w:u w:val="single"/>
    </w:rPr>
  </w:style>
  <w:style w:type="character" w:customStyle="1" w:styleId="StyleStyleUnderlineTimesNewRoman11ptChar">
    <w:name w:val="Style Style Underline + Times New Roman + 11 pt Char"/>
    <w:link w:val="StyleStyleUnderlineTimesNewRoman11pt"/>
    <w:rsid w:val="000C6648"/>
    <w:rPr>
      <w:rFonts w:ascii="Calibri" w:eastAsia="Times New Roman" w:hAnsi="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C6648"/>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0C6648"/>
    <w:rPr>
      <w:rFonts w:ascii="Calibri" w:eastAsia="Times New Roman" w:hAnsi="Calibri"/>
      <w:sz w:val="22"/>
      <w:u w:val="single"/>
    </w:rPr>
  </w:style>
  <w:style w:type="character" w:customStyle="1" w:styleId="style10">
    <w:name w:val="style1"/>
    <w:rsid w:val="000C6648"/>
  </w:style>
  <w:style w:type="character" w:customStyle="1" w:styleId="pmtermsel">
    <w:name w:val="pmtermsel"/>
    <w:rsid w:val="000C6648"/>
  </w:style>
  <w:style w:type="character" w:customStyle="1" w:styleId="showipapr">
    <w:name w:val="show_ipapr"/>
    <w:rsid w:val="000C6648"/>
  </w:style>
  <w:style w:type="character" w:customStyle="1" w:styleId="dnindex">
    <w:name w:val="dnindex"/>
    <w:rsid w:val="000C6648"/>
  </w:style>
  <w:style w:type="character" w:customStyle="1" w:styleId="23">
    <w:name w:val="23"/>
    <w:rsid w:val="000C6648"/>
    <w:rPr>
      <w:rFonts w:ascii="Times New Roman" w:hAnsi="Times New Roman" w:cs="Arial"/>
      <w:bCs/>
      <w:sz w:val="20"/>
      <w:u w:val="single"/>
      <w:lang w:val="en-US" w:eastAsia="en-US" w:bidi="ar-SA"/>
    </w:rPr>
  </w:style>
  <w:style w:type="character" w:customStyle="1" w:styleId="33">
    <w:name w:val="33"/>
    <w:rsid w:val="000C6648"/>
    <w:rPr>
      <w:rFonts w:ascii="Times New Roman" w:hAnsi="Times New Roman" w:cs="Arial"/>
      <w:b/>
      <w:bCs/>
      <w:sz w:val="20"/>
      <w:u w:val="single"/>
      <w:lang w:val="en-US" w:eastAsia="en-US" w:bidi="ar-SA"/>
    </w:rPr>
  </w:style>
  <w:style w:type="character" w:customStyle="1" w:styleId="55">
    <w:name w:val="55"/>
    <w:rsid w:val="000C6648"/>
    <w:rPr>
      <w:rFonts w:cs="Arial"/>
      <w:bCs/>
      <w:sz w:val="20"/>
      <w:u w:val="single"/>
      <w:lang w:val="en-US" w:eastAsia="en-US" w:bidi="ar-SA"/>
    </w:rPr>
  </w:style>
  <w:style w:type="character" w:customStyle="1" w:styleId="authoraffil">
    <w:name w:val="authoraffil"/>
    <w:rsid w:val="000C6648"/>
  </w:style>
  <w:style w:type="character" w:customStyle="1" w:styleId="CharChar8">
    <w:name w:val="Char Char8"/>
    <w:rsid w:val="000C6648"/>
    <w:rPr>
      <w:rFonts w:ascii="Georgia" w:eastAsia="Times New Roman" w:hAnsi="Georgia"/>
      <w:b/>
      <w:bCs/>
      <w:sz w:val="30"/>
      <w:szCs w:val="28"/>
      <w:u w:val="single"/>
    </w:rPr>
  </w:style>
  <w:style w:type="character" w:customStyle="1" w:styleId="FontStyle13">
    <w:name w:val="Font Style13"/>
    <w:uiPriority w:val="99"/>
    <w:rsid w:val="000C6648"/>
    <w:rPr>
      <w:rFonts w:ascii="Constantia" w:hAnsi="Constantia" w:cs="Constantia"/>
      <w:sz w:val="18"/>
      <w:szCs w:val="18"/>
    </w:rPr>
  </w:style>
  <w:style w:type="character" w:customStyle="1" w:styleId="TagsCharCharCharChar">
    <w:name w:val="Tags Char Char Char Char"/>
    <w:rsid w:val="000C6648"/>
    <w:rPr>
      <w:rFonts w:ascii="Times New Roman" w:eastAsia="Times New Roman" w:hAnsi="Times New Roman" w:cs="Times New Roman"/>
      <w:b/>
      <w:sz w:val="24"/>
      <w:szCs w:val="24"/>
    </w:rPr>
  </w:style>
  <w:style w:type="character" w:customStyle="1" w:styleId="Citation1Char">
    <w:name w:val="Citation1 Char"/>
    <w:link w:val="Citation10"/>
    <w:locked/>
    <w:rsid w:val="000C6648"/>
    <w:rPr>
      <w:rFonts w:ascii="Georgia" w:hAnsi="Georgia"/>
      <w:b/>
      <w:u w:val="single"/>
    </w:rPr>
  </w:style>
  <w:style w:type="paragraph" w:customStyle="1" w:styleId="Citation10">
    <w:name w:val="Citation1"/>
    <w:basedOn w:val="Normal"/>
    <w:link w:val="Citation1Char"/>
    <w:qFormat/>
    <w:rsid w:val="000C6648"/>
    <w:rPr>
      <w:rFonts w:ascii="Georgia" w:hAnsi="Georgia"/>
      <w:b/>
      <w:sz w:val="24"/>
      <w:u w:val="single"/>
    </w:rPr>
  </w:style>
  <w:style w:type="character" w:customStyle="1" w:styleId="TaglineChar">
    <w:name w:val="Tagline Char"/>
    <w:link w:val="Tagline0"/>
    <w:locked/>
    <w:rsid w:val="000C6648"/>
    <w:rPr>
      <w:rFonts w:ascii="Georgia" w:hAnsi="Georgia"/>
      <w:b/>
    </w:rPr>
  </w:style>
  <w:style w:type="paragraph" w:customStyle="1" w:styleId="Tagline0">
    <w:name w:val="Tagline"/>
    <w:basedOn w:val="Normal"/>
    <w:link w:val="TaglineChar"/>
    <w:qFormat/>
    <w:rsid w:val="000C6648"/>
    <w:rPr>
      <w:rFonts w:ascii="Georgia" w:hAnsi="Georgia"/>
      <w:b/>
      <w:sz w:val="24"/>
    </w:rPr>
  </w:style>
  <w:style w:type="paragraph" w:customStyle="1" w:styleId="NothingCharCharChar">
    <w:name w:val="Nothing Char Char Char"/>
    <w:link w:val="NothingCharChar"/>
    <w:rsid w:val="000C6648"/>
    <w:pPr>
      <w:jc w:val="both"/>
    </w:pPr>
  </w:style>
  <w:style w:type="paragraph" w:customStyle="1" w:styleId="StyleLeft021">
    <w:name w:val="Style Left:  0.2&quot;1"/>
    <w:basedOn w:val="Normal"/>
    <w:uiPriority w:val="99"/>
    <w:rsid w:val="000C6648"/>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rsid w:val="000C6648"/>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C6648"/>
    <w:rPr>
      <w:rFonts w:ascii="Calibri" w:eastAsia="Times New Roman" w:hAnsi="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C6648"/>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C6648"/>
    <w:rPr>
      <w:rFonts w:ascii="Calibri" w:eastAsia="Times New Roman" w:hAnsi="Calibri"/>
      <w:sz w:val="22"/>
      <w:u w:val="single"/>
      <w:bdr w:val="single" w:sz="4" w:space="0" w:color="auto"/>
    </w:rPr>
  </w:style>
  <w:style w:type="character" w:customStyle="1" w:styleId="boldcitationChar">
    <w:name w:val="bold citation Char"/>
    <w:rsid w:val="000C6648"/>
    <w:rPr>
      <w:rFonts w:ascii="Arial" w:hAnsi="Arial"/>
      <w:b/>
      <w:sz w:val="28"/>
      <w:szCs w:val="24"/>
      <w:u w:val="thick"/>
      <w:lang w:val="en-US" w:eastAsia="en-US" w:bidi="ar-SA"/>
    </w:rPr>
  </w:style>
  <w:style w:type="paragraph" w:customStyle="1" w:styleId="BlockTitle20">
    <w:name w:val="Block Title #2"/>
    <w:basedOn w:val="Normal"/>
    <w:uiPriority w:val="99"/>
    <w:rsid w:val="000C6648"/>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0C6648"/>
    <w:rPr>
      <w:b/>
    </w:rPr>
  </w:style>
  <w:style w:type="character" w:customStyle="1" w:styleId="BoldunderlineChar3">
    <w:name w:val="Bold/underline Char"/>
    <w:rsid w:val="000C6648"/>
    <w:rPr>
      <w:rFonts w:eastAsia="SimSun"/>
      <w:b/>
      <w:noProof w:val="0"/>
      <w:sz w:val="24"/>
      <w:szCs w:val="24"/>
      <w:u w:val="single"/>
      <w:lang w:val="en-US" w:eastAsia="zh-CN" w:bidi="ar-SA"/>
    </w:rPr>
  </w:style>
  <w:style w:type="character" w:customStyle="1" w:styleId="underlinetextchar0">
    <w:name w:val="underlinetextchar"/>
    <w:rsid w:val="000C6648"/>
  </w:style>
  <w:style w:type="character" w:customStyle="1" w:styleId="boldciteChar1">
    <w:name w:val="bold cite Char1"/>
    <w:rsid w:val="000C6648"/>
    <w:rPr>
      <w:b/>
      <w:sz w:val="28"/>
      <w:u w:val="thick" w:color="000000"/>
    </w:rPr>
  </w:style>
  <w:style w:type="character" w:customStyle="1" w:styleId="tagCharCharChar1">
    <w:name w:val="tag Char Char Char1"/>
    <w:rsid w:val="000C6648"/>
    <w:rPr>
      <w:b/>
      <w:sz w:val="24"/>
      <w:lang w:val="en-US" w:eastAsia="en-US" w:bidi="ar-SA"/>
    </w:rPr>
  </w:style>
  <w:style w:type="character" w:customStyle="1" w:styleId="underlinecardChar0">
    <w:name w:val="underline card Char"/>
    <w:rsid w:val="000C6648"/>
    <w:rPr>
      <w:rFonts w:ascii="Arial" w:hAnsi="Arial"/>
      <w:sz w:val="18"/>
      <w:szCs w:val="24"/>
      <w:u w:val="single"/>
      <w:lang w:val="en-US" w:eastAsia="en-US" w:bidi="ar-SA"/>
    </w:rPr>
  </w:style>
  <w:style w:type="paragraph" w:customStyle="1" w:styleId="date-comments">
    <w:name w:val="date-comments"/>
    <w:basedOn w:val="Normal"/>
    <w:uiPriority w:val="99"/>
    <w:rsid w:val="000C6648"/>
    <w:pPr>
      <w:spacing w:before="100" w:beforeAutospacing="1" w:after="100" w:afterAutospacing="1"/>
    </w:pPr>
    <w:rPr>
      <w:rFonts w:ascii="Times" w:hAnsi="Times"/>
      <w:szCs w:val="20"/>
    </w:rPr>
  </w:style>
  <w:style w:type="character" w:customStyle="1" w:styleId="articleauthor0">
    <w:name w:val="articleauthor"/>
    <w:rsid w:val="000C6648"/>
  </w:style>
  <w:style w:type="character" w:customStyle="1" w:styleId="bodysubtoc">
    <w:name w:val="bodysubtoc"/>
    <w:rsid w:val="000C6648"/>
  </w:style>
  <w:style w:type="character" w:customStyle="1" w:styleId="lefttitlesmaller">
    <w:name w:val="lefttitlesmaller"/>
    <w:rsid w:val="000C6648"/>
  </w:style>
  <w:style w:type="character" w:customStyle="1" w:styleId="mb">
    <w:name w:val="mb"/>
    <w:rsid w:val="000C6648"/>
  </w:style>
  <w:style w:type="character" w:customStyle="1" w:styleId="submitted-date">
    <w:name w:val="submitted-date"/>
    <w:rsid w:val="000C6648"/>
  </w:style>
  <w:style w:type="character" w:customStyle="1" w:styleId="submitted-time">
    <w:name w:val="submitted-time"/>
    <w:rsid w:val="000C6648"/>
  </w:style>
  <w:style w:type="character" w:customStyle="1" w:styleId="A20">
    <w:name w:val="A2"/>
    <w:uiPriority w:val="99"/>
    <w:rsid w:val="000C6648"/>
    <w:rPr>
      <w:rFonts w:ascii="Sabon LT Std" w:hAnsi="Sabon LT Std" w:cs="Sabon LT Std" w:hint="default"/>
      <w:color w:val="000000"/>
      <w:sz w:val="15"/>
      <w:szCs w:val="15"/>
    </w:rPr>
  </w:style>
  <w:style w:type="character" w:customStyle="1" w:styleId="searchword">
    <w:name w:val="searchword"/>
    <w:rsid w:val="000C6648"/>
  </w:style>
  <w:style w:type="paragraph" w:customStyle="1" w:styleId="Heading2Char2CharChar12">
    <w:name w:val="Heading 2 Char2 Char Char12"/>
    <w:aliases w:val="Char Char Char Char Char Char1 Char Char Char Char Char1,Char Char22"/>
    <w:next w:val="Normal"/>
    <w:uiPriority w:val="99"/>
    <w:rsid w:val="000C6648"/>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0C6648"/>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0C6648"/>
    <w:rPr>
      <w:b w:val="0"/>
      <w:bCs/>
      <w:sz w:val="22"/>
      <w:u w:val="single"/>
    </w:rPr>
  </w:style>
  <w:style w:type="character" w:customStyle="1" w:styleId="FontStyle57">
    <w:name w:val="Font Style57"/>
    <w:rsid w:val="000C6648"/>
    <w:rPr>
      <w:rFonts w:ascii="Georgia" w:hAnsi="Georgia" w:cs="Georgia"/>
      <w:b/>
      <w:bCs/>
      <w:sz w:val="14"/>
      <w:szCs w:val="14"/>
    </w:rPr>
  </w:style>
  <w:style w:type="character" w:customStyle="1" w:styleId="FontStyle89">
    <w:name w:val="Font Style89"/>
    <w:rsid w:val="000C6648"/>
    <w:rPr>
      <w:rFonts w:ascii="Times New Roman" w:hAnsi="Times New Roman" w:cs="Times New Roman"/>
      <w:b/>
      <w:bCs/>
      <w:smallCaps/>
      <w:spacing w:val="40"/>
      <w:sz w:val="16"/>
      <w:szCs w:val="16"/>
    </w:rPr>
  </w:style>
  <w:style w:type="character" w:customStyle="1" w:styleId="style3Char0">
    <w:name w:val="style 3 Char"/>
    <w:rsid w:val="000C6648"/>
    <w:rPr>
      <w:sz w:val="18"/>
      <w:szCs w:val="24"/>
      <w:lang w:val="en-US" w:eastAsia="en-US" w:bidi="ar-SA"/>
    </w:rPr>
  </w:style>
  <w:style w:type="paragraph" w:customStyle="1" w:styleId="003Cite">
    <w:name w:val="003Cite"/>
    <w:basedOn w:val="Normal"/>
    <w:qFormat/>
    <w:rsid w:val="000C6648"/>
    <w:rPr>
      <w:rFonts w:eastAsia="Calibri"/>
      <w:sz w:val="16"/>
      <w:szCs w:val="16"/>
    </w:rPr>
  </w:style>
  <w:style w:type="paragraph" w:customStyle="1" w:styleId="NormalBold">
    <w:name w:val="Normal + Bold"/>
    <w:aliases w:val="Double Underline"/>
    <w:basedOn w:val="Normal"/>
    <w:link w:val="NormalBoldChar"/>
    <w:qFormat/>
    <w:rsid w:val="000C6648"/>
    <w:pPr>
      <w:jc w:val="both"/>
    </w:pPr>
    <w:rPr>
      <w:b/>
      <w:color w:val="000000"/>
      <w:u w:val="single"/>
    </w:rPr>
  </w:style>
  <w:style w:type="character" w:customStyle="1" w:styleId="NormalBoldChar">
    <w:name w:val="Normal + Bold Char"/>
    <w:aliases w:val="Double Underline Char"/>
    <w:basedOn w:val="DefaultParagraphFont"/>
    <w:link w:val="NormalBold"/>
    <w:rsid w:val="000C6648"/>
    <w:rPr>
      <w:rFonts w:ascii="Calibri" w:hAnsi="Calibri"/>
      <w:b/>
      <w:color w:val="000000"/>
      <w:sz w:val="22"/>
      <w:u w:val="single"/>
    </w:rPr>
  </w:style>
  <w:style w:type="paragraph" w:customStyle="1" w:styleId="StyleCards12ptThickunderline">
    <w:name w:val="Style Cards + 12 pt Thick underline"/>
    <w:basedOn w:val="Normal"/>
    <w:link w:val="StyleCards12ptThickunderlineChar2"/>
    <w:qFormat/>
    <w:rsid w:val="000C6648"/>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0C6648"/>
    <w:rPr>
      <w:rFonts w:ascii="Calibri" w:eastAsia="Times New Roman" w:hAnsi="Calibri"/>
      <w:u w:val="thick"/>
      <w:lang w:val="x-none" w:eastAsia="x-none"/>
    </w:rPr>
  </w:style>
  <w:style w:type="character" w:customStyle="1" w:styleId="BlockHeadingsChar1">
    <w:name w:val="Block Headings Char1"/>
    <w:rsid w:val="000C6648"/>
    <w:rPr>
      <w:b/>
      <w:caps/>
    </w:rPr>
  </w:style>
  <w:style w:type="character" w:customStyle="1" w:styleId="Longcite">
    <w:name w:val="Longcite"/>
    <w:rsid w:val="000C6648"/>
    <w:rPr>
      <w:sz w:val="16"/>
    </w:rPr>
  </w:style>
  <w:style w:type="paragraph" w:customStyle="1" w:styleId="NormalUnderline0">
    <w:name w:val="Normal + Underline"/>
    <w:basedOn w:val="Normal"/>
    <w:link w:val="NormalUnderlineChar0"/>
    <w:qFormat/>
    <w:rsid w:val="000C6648"/>
    <w:pPr>
      <w:ind w:left="720"/>
    </w:pPr>
    <w:rPr>
      <w:rFonts w:eastAsia="Times New Roman"/>
      <w:b/>
      <w:sz w:val="24"/>
      <w:u w:val="single"/>
      <w:lang w:val="x-none" w:eastAsia="x-none"/>
    </w:rPr>
  </w:style>
  <w:style w:type="character" w:customStyle="1" w:styleId="NormalUnderlineChar0">
    <w:name w:val="Normal + Underline Char"/>
    <w:link w:val="NormalUnderline0"/>
    <w:rsid w:val="000C6648"/>
    <w:rPr>
      <w:rFonts w:ascii="Calibri" w:eastAsia="Times New Roman" w:hAnsi="Calibri"/>
      <w:b/>
      <w:u w:val="single"/>
      <w:lang w:val="x-none" w:eastAsia="x-none"/>
    </w:rPr>
  </w:style>
  <w:style w:type="character" w:customStyle="1" w:styleId="FontStyle170">
    <w:name w:val="Font Style170"/>
    <w:uiPriority w:val="99"/>
    <w:rsid w:val="000C6648"/>
    <w:rPr>
      <w:rFonts w:ascii="Bookman Old Style" w:hAnsi="Bookman Old Style" w:cs="Bookman Old Style"/>
      <w:sz w:val="16"/>
      <w:szCs w:val="16"/>
    </w:rPr>
  </w:style>
  <w:style w:type="character" w:customStyle="1" w:styleId="FontStyle17">
    <w:name w:val="Font Style17"/>
    <w:uiPriority w:val="99"/>
    <w:rsid w:val="000C6648"/>
    <w:rPr>
      <w:rFonts w:ascii="Book Antiqua" w:hAnsi="Book Antiqua" w:cs="Book Antiqua"/>
      <w:i/>
      <w:iCs/>
      <w:spacing w:val="10"/>
      <w:sz w:val="22"/>
      <w:szCs w:val="22"/>
    </w:rPr>
  </w:style>
  <w:style w:type="character" w:customStyle="1" w:styleId="FontStyle329">
    <w:name w:val="Font Style329"/>
    <w:basedOn w:val="DefaultParagraphFont"/>
    <w:uiPriority w:val="99"/>
    <w:rsid w:val="000C6648"/>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0C6648"/>
    <w:rPr>
      <w:color w:val="2B579A"/>
      <w:shd w:val="clear" w:color="auto" w:fill="E6E6E6"/>
    </w:rPr>
  </w:style>
  <w:style w:type="character" w:customStyle="1" w:styleId="m-895152127622952443gmail-style13ptbold">
    <w:name w:val="m_-895152127622952443gmail-style13ptbold"/>
    <w:basedOn w:val="DefaultParagraphFont"/>
    <w:rsid w:val="000C6648"/>
  </w:style>
  <w:style w:type="character" w:customStyle="1" w:styleId="m4133802843404377303gmail-style13ptbold">
    <w:name w:val="m_4133802843404377303gmail-style13ptbold"/>
    <w:basedOn w:val="DefaultParagraphFont"/>
    <w:rsid w:val="000C6648"/>
  </w:style>
  <w:style w:type="character" w:customStyle="1" w:styleId="m4133802843404377303gmail-styleunderline">
    <w:name w:val="m_4133802843404377303gmail-styleunderline"/>
    <w:basedOn w:val="DefaultParagraphFont"/>
    <w:rsid w:val="000C6648"/>
  </w:style>
  <w:style w:type="character" w:customStyle="1" w:styleId="m1864609289044096952gmail-style13ptbold">
    <w:name w:val="m_1864609289044096952gmail-style13ptbold"/>
    <w:basedOn w:val="DefaultParagraphFont"/>
    <w:rsid w:val="000C6648"/>
  </w:style>
  <w:style w:type="character" w:customStyle="1" w:styleId="m-2434640214339110092gmail-style13ptbold">
    <w:name w:val="m_-2434640214339110092gmail-style13ptbold"/>
    <w:basedOn w:val="DefaultParagraphFont"/>
    <w:rsid w:val="000C6648"/>
  </w:style>
  <w:style w:type="character" w:customStyle="1" w:styleId="m-2434640214339110092gmail-styleunderline">
    <w:name w:val="m_-2434640214339110092gmail-styleunderline"/>
    <w:basedOn w:val="DefaultParagraphFont"/>
    <w:rsid w:val="000C6648"/>
  </w:style>
  <w:style w:type="character" w:customStyle="1" w:styleId="articlepage-articlebody-firstletter">
    <w:name w:val="articlepage-articlebody-firstletter"/>
    <w:basedOn w:val="DefaultParagraphFont"/>
    <w:rsid w:val="000C6648"/>
  </w:style>
  <w:style w:type="character" w:customStyle="1" w:styleId="UnresolvedMention32">
    <w:name w:val="Unresolved Mention32"/>
    <w:basedOn w:val="DefaultParagraphFont"/>
    <w:uiPriority w:val="99"/>
    <w:semiHidden/>
    <w:unhideWhenUsed/>
    <w:rsid w:val="000C6648"/>
    <w:rPr>
      <w:color w:val="605E5C"/>
      <w:shd w:val="clear" w:color="auto" w:fill="E1DFDD"/>
    </w:rPr>
  </w:style>
  <w:style w:type="character" w:customStyle="1" w:styleId="m-268162420547309261gmail-stylestylebold12pt">
    <w:name w:val="m_-268162420547309261gmail-stylestylebold12pt"/>
    <w:basedOn w:val="DefaultParagraphFont"/>
    <w:rsid w:val="000C6648"/>
  </w:style>
  <w:style w:type="character" w:customStyle="1" w:styleId="m-268162420547309261gmail-styleboldunderline">
    <w:name w:val="m_-268162420547309261gmail-styleboldunderline"/>
    <w:basedOn w:val="DefaultParagraphFont"/>
    <w:rsid w:val="000C6648"/>
  </w:style>
  <w:style w:type="character" w:customStyle="1" w:styleId="hvr">
    <w:name w:val="hvr"/>
    <w:basedOn w:val="DefaultParagraphFont"/>
    <w:rsid w:val="000C6648"/>
  </w:style>
  <w:style w:type="character" w:customStyle="1" w:styleId="m-3350902899047358468gmail-styleunderline">
    <w:name w:val="m_-3350902899047358468gmail-styleunderline"/>
    <w:basedOn w:val="DefaultParagraphFont"/>
    <w:rsid w:val="000C6648"/>
  </w:style>
  <w:style w:type="paragraph" w:customStyle="1" w:styleId="Style5pt">
    <w:name w:val="Style 5 pt"/>
    <w:basedOn w:val="Normal"/>
    <w:link w:val="Style5ptChar"/>
    <w:rsid w:val="000C6648"/>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0C6648"/>
    <w:rPr>
      <w:rFonts w:ascii="Calibri" w:eastAsia="Times New Roman" w:hAnsi="Calibri"/>
      <w:sz w:val="10"/>
      <w:szCs w:val="10"/>
    </w:rPr>
  </w:style>
  <w:style w:type="character" w:customStyle="1" w:styleId="m462447500549623171gmail-style13ptbold">
    <w:name w:val="m_462447500549623171gmail-style13ptbold"/>
    <w:basedOn w:val="DefaultParagraphFont"/>
    <w:rsid w:val="000C6648"/>
  </w:style>
  <w:style w:type="paragraph" w:customStyle="1" w:styleId="m462447500549623171gmail-msonormal">
    <w:name w:val="m_462447500549623171gmail-msonormal"/>
    <w:basedOn w:val="Normal"/>
    <w:uiPriority w:val="99"/>
    <w:rsid w:val="000C6648"/>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0C6648"/>
  </w:style>
  <w:style w:type="character" w:customStyle="1" w:styleId="SmallerReal">
    <w:name w:val="SmallerReal"/>
    <w:basedOn w:val="DefaultParagraphFont"/>
    <w:uiPriority w:val="1"/>
    <w:qFormat/>
    <w:rsid w:val="000C6648"/>
    <w:rPr>
      <w:rFonts w:ascii="Garamond" w:hAnsi="Garamond" w:hint="default"/>
      <w:sz w:val="16"/>
    </w:rPr>
  </w:style>
  <w:style w:type="paragraph" w:styleId="HTMLAddress">
    <w:name w:val="HTML Address"/>
    <w:basedOn w:val="Normal"/>
    <w:link w:val="HTMLAddressChar"/>
    <w:uiPriority w:val="99"/>
    <w:unhideWhenUsed/>
    <w:rsid w:val="000C6648"/>
    <w:rPr>
      <w:rFonts w:eastAsia="Times New Roman"/>
      <w:i/>
      <w:iCs/>
      <w:sz w:val="24"/>
    </w:rPr>
  </w:style>
  <w:style w:type="character" w:customStyle="1" w:styleId="HTMLAddressChar">
    <w:name w:val="HTML Address Char"/>
    <w:basedOn w:val="DefaultParagraphFont"/>
    <w:link w:val="HTMLAddress"/>
    <w:uiPriority w:val="99"/>
    <w:rsid w:val="000C6648"/>
    <w:rPr>
      <w:rFonts w:ascii="Calibri" w:eastAsia="Times New Roman" w:hAnsi="Calibri"/>
      <w:i/>
      <w:iCs/>
    </w:rPr>
  </w:style>
  <w:style w:type="character" w:customStyle="1" w:styleId="separator">
    <w:name w:val="separator"/>
    <w:basedOn w:val="DefaultParagraphFont"/>
    <w:rsid w:val="000C6648"/>
  </w:style>
  <w:style w:type="paragraph" w:customStyle="1" w:styleId="dek">
    <w:name w:val="dek"/>
    <w:basedOn w:val="Normal"/>
    <w:uiPriority w:val="99"/>
    <w:rsid w:val="000C6648"/>
    <w:pPr>
      <w:spacing w:before="100" w:beforeAutospacing="1" w:after="100" w:afterAutospacing="1"/>
    </w:pPr>
    <w:rPr>
      <w:rFonts w:eastAsia="Times New Roman"/>
      <w:sz w:val="24"/>
    </w:rPr>
  </w:style>
  <w:style w:type="character" w:customStyle="1" w:styleId="arttitle">
    <w:name w:val="art_title"/>
    <w:basedOn w:val="DefaultParagraphFont"/>
    <w:rsid w:val="000C6648"/>
  </w:style>
  <w:style w:type="character" w:customStyle="1" w:styleId="serialtitle">
    <w:name w:val="serial_title"/>
    <w:basedOn w:val="DefaultParagraphFont"/>
    <w:rsid w:val="000C6648"/>
  </w:style>
  <w:style w:type="character" w:customStyle="1" w:styleId="volumeissue">
    <w:name w:val="volume_issue"/>
    <w:basedOn w:val="DefaultParagraphFont"/>
    <w:rsid w:val="000C6648"/>
  </w:style>
  <w:style w:type="character" w:customStyle="1" w:styleId="pagerange">
    <w:name w:val="page_range"/>
    <w:basedOn w:val="DefaultParagraphFont"/>
    <w:rsid w:val="000C6648"/>
  </w:style>
  <w:style w:type="character" w:customStyle="1" w:styleId="doilink">
    <w:name w:val="doi_link"/>
    <w:basedOn w:val="DefaultParagraphFont"/>
    <w:rsid w:val="000C6648"/>
  </w:style>
  <w:style w:type="paragraph" w:customStyle="1" w:styleId="para">
    <w:name w:val="para"/>
    <w:basedOn w:val="Normal"/>
    <w:rsid w:val="000C6648"/>
    <w:pPr>
      <w:spacing w:before="100" w:beforeAutospacing="1" w:after="100" w:afterAutospacing="1" w:line="256" w:lineRule="auto"/>
    </w:pPr>
    <w:rPr>
      <w:rFonts w:eastAsia="Times New Roman"/>
      <w:sz w:val="24"/>
    </w:rPr>
  </w:style>
  <w:style w:type="character" w:customStyle="1" w:styleId="headingnumber">
    <w:name w:val="headingnumber"/>
    <w:basedOn w:val="DefaultParagraphFont"/>
    <w:rsid w:val="000C6648"/>
  </w:style>
  <w:style w:type="character" w:customStyle="1" w:styleId="internalref">
    <w:name w:val="internalref"/>
    <w:basedOn w:val="DefaultParagraphFont"/>
    <w:rsid w:val="000C6648"/>
  </w:style>
  <w:style w:type="paragraph" w:customStyle="1" w:styleId="Analyitc">
    <w:name w:val="Analyitc"/>
    <w:basedOn w:val="Normal"/>
    <w:uiPriority w:val="4"/>
    <w:qFormat/>
    <w:rsid w:val="000C6648"/>
    <w:rPr>
      <w:b/>
      <w:color w:val="0070C0"/>
      <w:sz w:val="28"/>
    </w:rPr>
  </w:style>
  <w:style w:type="character" w:customStyle="1" w:styleId="l7">
    <w:name w:val="l7"/>
    <w:basedOn w:val="DefaultParagraphFont"/>
    <w:rsid w:val="000C6648"/>
  </w:style>
  <w:style w:type="character" w:customStyle="1" w:styleId="l6">
    <w:name w:val="l6"/>
    <w:basedOn w:val="DefaultParagraphFont"/>
    <w:rsid w:val="000C6648"/>
  </w:style>
  <w:style w:type="character" w:customStyle="1" w:styleId="l8">
    <w:name w:val="l8"/>
    <w:basedOn w:val="DefaultParagraphFont"/>
    <w:rsid w:val="000C6648"/>
  </w:style>
  <w:style w:type="character" w:customStyle="1" w:styleId="l9">
    <w:name w:val="l9"/>
    <w:basedOn w:val="DefaultParagraphFont"/>
    <w:rsid w:val="000C6648"/>
  </w:style>
  <w:style w:type="character" w:customStyle="1" w:styleId="m-134349766280542120gmail-style13ptbold">
    <w:name w:val="m_-134349766280542120gmail-style13ptbold"/>
    <w:basedOn w:val="DefaultParagraphFont"/>
    <w:rsid w:val="000C6648"/>
  </w:style>
  <w:style w:type="character" w:customStyle="1" w:styleId="m-134349766280542120gmail-msohyperlink">
    <w:name w:val="m_-134349766280542120gmail-msohyperlink"/>
    <w:basedOn w:val="DefaultParagraphFont"/>
    <w:rsid w:val="000C6648"/>
  </w:style>
  <w:style w:type="character" w:customStyle="1" w:styleId="m-134349766280542120gmail-styleunderline">
    <w:name w:val="m_-134349766280542120gmail-styleunderline"/>
    <w:basedOn w:val="DefaultParagraphFont"/>
    <w:rsid w:val="000C6648"/>
  </w:style>
  <w:style w:type="character" w:customStyle="1" w:styleId="m-134349766280542120gmail-cite">
    <w:name w:val="m_-134349766280542120gmail-cite"/>
    <w:basedOn w:val="DefaultParagraphFont"/>
    <w:rsid w:val="000C6648"/>
  </w:style>
  <w:style w:type="character" w:customStyle="1" w:styleId="m-134349766280542120gmail-underline">
    <w:name w:val="m_-134349766280542120gmail-underline"/>
    <w:basedOn w:val="DefaultParagraphFont"/>
    <w:rsid w:val="000C6648"/>
  </w:style>
  <w:style w:type="character" w:customStyle="1" w:styleId="m-134349766280542120gmail-underline0">
    <w:name w:val="m_-134349766280542120gmail-underline0"/>
    <w:basedOn w:val="DefaultParagraphFont"/>
    <w:rsid w:val="000C6648"/>
  </w:style>
  <w:style w:type="paragraph" w:customStyle="1" w:styleId="element">
    <w:name w:val="element"/>
    <w:basedOn w:val="Normal"/>
    <w:rsid w:val="000C6648"/>
    <w:pPr>
      <w:spacing w:before="100" w:beforeAutospacing="1" w:after="100" w:afterAutospacing="1"/>
    </w:pPr>
    <w:rPr>
      <w:rFonts w:eastAsia="Times New Roman"/>
      <w:sz w:val="24"/>
      <w:lang w:eastAsia="zh-CN"/>
    </w:rPr>
  </w:style>
  <w:style w:type="paragraph" w:customStyle="1" w:styleId="p5">
    <w:name w:val="p5"/>
    <w:basedOn w:val="Normal"/>
    <w:rsid w:val="000C6648"/>
    <w:pPr>
      <w:spacing w:before="100" w:beforeAutospacing="1" w:after="100" w:afterAutospacing="1"/>
    </w:pPr>
    <w:rPr>
      <w:rFonts w:eastAsia="Times New Roman"/>
      <w:sz w:val="24"/>
      <w:lang w:eastAsia="zh-CN"/>
    </w:rPr>
  </w:style>
  <w:style w:type="paragraph" w:customStyle="1" w:styleId="p7">
    <w:name w:val="p7"/>
    <w:basedOn w:val="Normal"/>
    <w:rsid w:val="000C6648"/>
    <w:pPr>
      <w:spacing w:before="100" w:beforeAutospacing="1" w:after="100" w:afterAutospacing="1"/>
    </w:pPr>
    <w:rPr>
      <w:rFonts w:eastAsia="Times New Roman"/>
      <w:sz w:val="24"/>
      <w:lang w:eastAsia="zh-CN"/>
    </w:rPr>
  </w:style>
  <w:style w:type="paragraph" w:customStyle="1" w:styleId="p9">
    <w:name w:val="p9"/>
    <w:basedOn w:val="Normal"/>
    <w:rsid w:val="000C6648"/>
    <w:pPr>
      <w:spacing w:before="100" w:beforeAutospacing="1" w:after="100" w:afterAutospacing="1"/>
    </w:pPr>
    <w:rPr>
      <w:rFonts w:eastAsia="Times New Roman"/>
      <w:sz w:val="24"/>
      <w:lang w:eastAsia="zh-CN"/>
    </w:rPr>
  </w:style>
  <w:style w:type="paragraph" w:customStyle="1" w:styleId="p11">
    <w:name w:val="p11"/>
    <w:basedOn w:val="Normal"/>
    <w:rsid w:val="000C6648"/>
    <w:pPr>
      <w:spacing w:before="100" w:beforeAutospacing="1" w:after="100" w:afterAutospacing="1"/>
    </w:pPr>
    <w:rPr>
      <w:rFonts w:eastAsia="Times New Roman"/>
      <w:sz w:val="24"/>
      <w:lang w:eastAsia="zh-CN"/>
    </w:rPr>
  </w:style>
  <w:style w:type="paragraph" w:customStyle="1" w:styleId="p2">
    <w:name w:val="p2"/>
    <w:basedOn w:val="Normal"/>
    <w:rsid w:val="000C6648"/>
    <w:pPr>
      <w:spacing w:before="100" w:beforeAutospacing="1" w:after="100" w:afterAutospacing="1"/>
    </w:pPr>
    <w:rPr>
      <w:rFonts w:eastAsia="Times New Roman"/>
      <w:sz w:val="24"/>
      <w:lang w:eastAsia="zh-CN"/>
    </w:rPr>
  </w:style>
  <w:style w:type="paragraph" w:customStyle="1" w:styleId="p4">
    <w:name w:val="p4"/>
    <w:basedOn w:val="Normal"/>
    <w:rsid w:val="000C6648"/>
    <w:pPr>
      <w:spacing w:before="100" w:beforeAutospacing="1" w:after="100" w:afterAutospacing="1"/>
    </w:pPr>
    <w:rPr>
      <w:rFonts w:eastAsia="Times New Roman"/>
      <w:sz w:val="24"/>
      <w:lang w:eastAsia="zh-CN"/>
    </w:rPr>
  </w:style>
  <w:style w:type="paragraph" w:customStyle="1" w:styleId="p6">
    <w:name w:val="p6"/>
    <w:basedOn w:val="Normal"/>
    <w:rsid w:val="000C6648"/>
    <w:pPr>
      <w:spacing w:before="100" w:beforeAutospacing="1" w:after="100" w:afterAutospacing="1"/>
    </w:pPr>
    <w:rPr>
      <w:rFonts w:eastAsia="Times New Roman"/>
      <w:sz w:val="24"/>
      <w:lang w:eastAsia="zh-CN"/>
    </w:rPr>
  </w:style>
  <w:style w:type="paragraph" w:customStyle="1" w:styleId="p8">
    <w:name w:val="p8"/>
    <w:basedOn w:val="Normal"/>
    <w:rsid w:val="000C6648"/>
    <w:pPr>
      <w:spacing w:before="100" w:beforeAutospacing="1" w:after="100" w:afterAutospacing="1"/>
    </w:pPr>
    <w:rPr>
      <w:rFonts w:eastAsia="Times New Roman"/>
      <w:sz w:val="24"/>
      <w:lang w:eastAsia="zh-CN"/>
    </w:rPr>
  </w:style>
  <w:style w:type="paragraph" w:customStyle="1" w:styleId="p10">
    <w:name w:val="p10"/>
    <w:basedOn w:val="Normal"/>
    <w:rsid w:val="000C6648"/>
    <w:pPr>
      <w:spacing w:before="100" w:beforeAutospacing="1" w:after="100" w:afterAutospacing="1"/>
    </w:pPr>
    <w:rPr>
      <w:rFonts w:eastAsia="Times New Roman"/>
      <w:sz w:val="24"/>
      <w:lang w:eastAsia="zh-CN"/>
    </w:rPr>
  </w:style>
  <w:style w:type="paragraph" w:customStyle="1" w:styleId="p12">
    <w:name w:val="p12"/>
    <w:basedOn w:val="Normal"/>
    <w:rsid w:val="000C6648"/>
    <w:pPr>
      <w:spacing w:before="100" w:beforeAutospacing="1" w:after="100" w:afterAutospacing="1"/>
    </w:pPr>
    <w:rPr>
      <w:rFonts w:eastAsia="Times New Roman"/>
      <w:sz w:val="24"/>
      <w:lang w:eastAsia="zh-CN"/>
    </w:rPr>
  </w:style>
  <w:style w:type="paragraph" w:customStyle="1" w:styleId="p14">
    <w:name w:val="p14"/>
    <w:basedOn w:val="Normal"/>
    <w:rsid w:val="000C6648"/>
    <w:pPr>
      <w:spacing w:before="100" w:beforeAutospacing="1" w:after="100" w:afterAutospacing="1"/>
    </w:pPr>
    <w:rPr>
      <w:rFonts w:eastAsia="Times New Roman"/>
      <w:sz w:val="24"/>
      <w:lang w:eastAsia="zh-CN"/>
    </w:rPr>
  </w:style>
  <w:style w:type="character" w:customStyle="1" w:styleId="wsj-article-caption-content">
    <w:name w:val="wsj-article-caption-content"/>
    <w:basedOn w:val="DefaultParagraphFont"/>
    <w:rsid w:val="000C6648"/>
  </w:style>
  <w:style w:type="character" w:customStyle="1" w:styleId="wsj-article-credit">
    <w:name w:val="wsj-article-credit"/>
    <w:basedOn w:val="DefaultParagraphFont"/>
    <w:rsid w:val="000C6648"/>
  </w:style>
  <w:style w:type="character" w:customStyle="1" w:styleId="wsj-article-credit-tag">
    <w:name w:val="wsj-article-credit-tag"/>
    <w:basedOn w:val="DefaultParagraphFont"/>
    <w:rsid w:val="000C6648"/>
  </w:style>
  <w:style w:type="paragraph" w:customStyle="1" w:styleId="initial">
    <w:name w:val="initial"/>
    <w:basedOn w:val="Normal"/>
    <w:rsid w:val="000C6648"/>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0C6648"/>
    <w:pPr>
      <w:spacing w:before="100" w:beforeAutospacing="1" w:after="100" w:afterAutospacing="1"/>
    </w:pPr>
    <w:rPr>
      <w:rFonts w:eastAsia="Times New Roman"/>
      <w:sz w:val="24"/>
      <w:lang w:eastAsia="zh-CN"/>
    </w:rPr>
  </w:style>
  <w:style w:type="character" w:customStyle="1" w:styleId="CardUnderlinedCharChar0">
    <w:name w:val="Card Underlined Char Char"/>
    <w:rsid w:val="000C6648"/>
    <w:rPr>
      <w:rFonts w:ascii="Arial Narrow" w:hAnsi="Arial Narrow"/>
      <w:sz w:val="22"/>
      <w:szCs w:val="24"/>
      <w:u w:val="single"/>
      <w:lang w:val="en-US" w:eastAsia="en-US" w:bidi="ar-SA"/>
    </w:rPr>
  </w:style>
  <w:style w:type="paragraph" w:customStyle="1" w:styleId="detailsub">
    <w:name w:val="detail__sub"/>
    <w:basedOn w:val="Normal"/>
    <w:rsid w:val="000C6648"/>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0C6648"/>
  </w:style>
  <w:style w:type="character" w:customStyle="1" w:styleId="m-299895914748161361gmail-styleunderline">
    <w:name w:val="m_-299895914748161361gmail-styleunderline"/>
    <w:basedOn w:val="DefaultParagraphFont"/>
    <w:rsid w:val="000C6648"/>
  </w:style>
  <w:style w:type="paragraph" w:customStyle="1" w:styleId="counter-paragraph">
    <w:name w:val="counter-paragraph"/>
    <w:basedOn w:val="Normal"/>
    <w:rsid w:val="000C6648"/>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0C6648"/>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0C6648"/>
  </w:style>
  <w:style w:type="paragraph" w:customStyle="1" w:styleId="m-266642551691440061gmail-cards">
    <w:name w:val="m_-266642551691440061gmail-cards"/>
    <w:basedOn w:val="Normal"/>
    <w:rsid w:val="000C6648"/>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0C6648"/>
  </w:style>
  <w:style w:type="paragraph" w:customStyle="1" w:styleId="listingexcerpt">
    <w:name w:val="listing__excerpt"/>
    <w:basedOn w:val="Normal"/>
    <w:rsid w:val="000C6648"/>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0C6648"/>
  </w:style>
  <w:style w:type="paragraph" w:customStyle="1" w:styleId="specialbutton">
    <w:name w:val="special__button"/>
    <w:basedOn w:val="Normal"/>
    <w:rsid w:val="000C6648"/>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0C6648"/>
  </w:style>
  <w:style w:type="character" w:customStyle="1" w:styleId="StyleUnderliningChar9ptBold">
    <w:name w:val="Style Underlining Char + 9 pt Bold"/>
    <w:rsid w:val="000C6648"/>
    <w:rPr>
      <w:rFonts w:ascii="Times New Roman" w:hAnsi="Times New Roman"/>
      <w:b/>
      <w:bCs/>
      <w:sz w:val="20"/>
      <w:szCs w:val="24"/>
      <w:u w:val="single"/>
    </w:rPr>
  </w:style>
  <w:style w:type="character" w:customStyle="1" w:styleId="StyleUnderliningChar9pt">
    <w:name w:val="Style Underlining Char + 9 pt"/>
    <w:rsid w:val="000C6648"/>
    <w:rPr>
      <w:rFonts w:ascii="Times New Roman" w:hAnsi="Times New Roman"/>
      <w:sz w:val="20"/>
      <w:szCs w:val="24"/>
      <w:u w:val="single"/>
    </w:rPr>
  </w:style>
  <w:style w:type="character" w:customStyle="1" w:styleId="tChar">
    <w:name w:val="t Char"/>
    <w:rsid w:val="000C6648"/>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0C6648"/>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0C6648"/>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0C6648"/>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0C6648"/>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0C6648"/>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0C6648"/>
    <w:rPr>
      <w:rFonts w:ascii="Bell MT" w:eastAsia="Calibri" w:hAnsi="Bell MT" w:cs="Times New Roman"/>
      <w:sz w:val="22"/>
      <w:szCs w:val="26"/>
      <w:u w:val="single"/>
    </w:rPr>
  </w:style>
  <w:style w:type="paragraph" w:customStyle="1" w:styleId="areyou">
    <w:name w:val="are you"/>
    <w:basedOn w:val="Normal"/>
    <w:link w:val="areyouChar"/>
    <w:uiPriority w:val="4"/>
    <w:qFormat/>
    <w:rsid w:val="000C6648"/>
    <w:pPr>
      <w:outlineLvl w:val="3"/>
    </w:pPr>
    <w:rPr>
      <w:b/>
      <w:sz w:val="26"/>
    </w:rPr>
  </w:style>
  <w:style w:type="character" w:customStyle="1" w:styleId="areyouChar">
    <w:name w:val="are you Char"/>
    <w:basedOn w:val="DefaultParagraphFont"/>
    <w:link w:val="areyou"/>
    <w:uiPriority w:val="4"/>
    <w:rsid w:val="000C6648"/>
    <w:rPr>
      <w:rFonts w:ascii="Calibri" w:hAnsi="Calibri"/>
      <w:b/>
      <w:sz w:val="26"/>
    </w:rPr>
  </w:style>
  <w:style w:type="character" w:customStyle="1" w:styleId="balancedheadline">
    <w:name w:val="balancedheadline"/>
    <w:basedOn w:val="DefaultParagraphFont"/>
    <w:rsid w:val="000C6648"/>
  </w:style>
  <w:style w:type="character" w:customStyle="1" w:styleId="author-ref">
    <w:name w:val="author-ref"/>
    <w:basedOn w:val="DefaultParagraphFont"/>
    <w:rsid w:val="000C6648"/>
  </w:style>
  <w:style w:type="paragraph" w:customStyle="1" w:styleId="u-mb-2">
    <w:name w:val="u-mb-2"/>
    <w:basedOn w:val="Normal"/>
    <w:rsid w:val="000C6648"/>
    <w:pPr>
      <w:spacing w:before="100" w:beforeAutospacing="1" w:after="100" w:afterAutospacing="1"/>
    </w:pPr>
    <w:rPr>
      <w:rFonts w:eastAsia="Times New Roman"/>
      <w:sz w:val="24"/>
    </w:rPr>
  </w:style>
  <w:style w:type="character" w:customStyle="1" w:styleId="authorsname">
    <w:name w:val="authors__name"/>
    <w:basedOn w:val="DefaultParagraphFont"/>
    <w:rsid w:val="000C6648"/>
  </w:style>
  <w:style w:type="character" w:customStyle="1" w:styleId="authorscontact">
    <w:name w:val="authors__contact"/>
    <w:basedOn w:val="DefaultParagraphFont"/>
    <w:rsid w:val="000C6648"/>
  </w:style>
  <w:style w:type="character" w:customStyle="1" w:styleId="affiliationdepartment">
    <w:name w:val="affiliation__department"/>
    <w:basedOn w:val="DefaultParagraphFont"/>
    <w:rsid w:val="000C6648"/>
  </w:style>
  <w:style w:type="character" w:customStyle="1" w:styleId="affiliationname">
    <w:name w:val="affiliation__name"/>
    <w:basedOn w:val="DefaultParagraphFont"/>
    <w:rsid w:val="000C6648"/>
  </w:style>
  <w:style w:type="character" w:customStyle="1" w:styleId="affiliationcity">
    <w:name w:val="affiliation__city"/>
    <w:basedOn w:val="DefaultParagraphFont"/>
    <w:rsid w:val="000C6648"/>
  </w:style>
  <w:style w:type="character" w:customStyle="1" w:styleId="affiliationcountry">
    <w:name w:val="affiliation__country"/>
    <w:basedOn w:val="DefaultParagraphFont"/>
    <w:rsid w:val="000C6648"/>
  </w:style>
  <w:style w:type="character" w:customStyle="1" w:styleId="journaltitle">
    <w:name w:val="journaltitle"/>
    <w:basedOn w:val="DefaultParagraphFont"/>
    <w:rsid w:val="000C6648"/>
  </w:style>
  <w:style w:type="paragraph" w:customStyle="1" w:styleId="nav-linksstylessectiontitle-sc-1tike8v-3">
    <w:name w:val="nav-linksstyles__sectiontitle-sc-1tike8v-3"/>
    <w:basedOn w:val="Normal"/>
    <w:rsid w:val="000C6648"/>
    <w:pPr>
      <w:spacing w:before="100" w:beforeAutospacing="1" w:after="100" w:afterAutospacing="1"/>
    </w:pPr>
    <w:rPr>
      <w:rFonts w:eastAsia="Times New Roman"/>
      <w:sz w:val="24"/>
    </w:rPr>
  </w:style>
  <w:style w:type="character" w:customStyle="1" w:styleId="text-sc-1amvtpj-0-span">
    <w:name w:val="text-sc-1amvtpj-0-span"/>
    <w:basedOn w:val="DefaultParagraphFont"/>
    <w:rsid w:val="000C6648"/>
  </w:style>
  <w:style w:type="character" w:customStyle="1" w:styleId="section-front-header-modulesubtitle">
    <w:name w:val="section-front-header-module__subtitle"/>
    <w:basedOn w:val="DefaultParagraphFont"/>
    <w:rsid w:val="000C6648"/>
  </w:style>
  <w:style w:type="character" w:customStyle="1" w:styleId="article-classifiergap">
    <w:name w:val="article-classifier__gap"/>
    <w:basedOn w:val="DefaultParagraphFont"/>
    <w:rsid w:val="000C6648"/>
  </w:style>
  <w:style w:type="character" w:customStyle="1" w:styleId="a-size-extra-large">
    <w:name w:val="a-size-extra-large"/>
    <w:basedOn w:val="DefaultParagraphFont"/>
    <w:rsid w:val="000C6648"/>
  </w:style>
  <w:style w:type="paragraph" w:customStyle="1" w:styleId="generic-articlebody">
    <w:name w:val="generic-article__body"/>
    <w:basedOn w:val="Normal"/>
    <w:rsid w:val="000C6648"/>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0C6648"/>
  </w:style>
  <w:style w:type="character" w:customStyle="1" w:styleId="m-6919561637539550718gmail-styleunderline">
    <w:name w:val="m_-6919561637539550718gmail-styleunderline"/>
    <w:basedOn w:val="DefaultParagraphFont"/>
    <w:rsid w:val="000C6648"/>
  </w:style>
  <w:style w:type="character" w:customStyle="1" w:styleId="n-util-visually-hidden">
    <w:name w:val="n-util-visually-hidden"/>
    <w:basedOn w:val="DefaultParagraphFont"/>
    <w:rsid w:val="000C6648"/>
  </w:style>
  <w:style w:type="paragraph" w:customStyle="1" w:styleId="suggested-readssubheading">
    <w:name w:val="suggested-reads__subheading"/>
    <w:basedOn w:val="Normal"/>
    <w:rsid w:val="000C6648"/>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0C6648"/>
  </w:style>
  <w:style w:type="paragraph" w:customStyle="1" w:styleId="suggested-readslist-itemsubheading">
    <w:name w:val="suggested-reads__list-item__subheading"/>
    <w:basedOn w:val="Normal"/>
    <w:rsid w:val="000C6648"/>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0C6648"/>
  </w:style>
  <w:style w:type="character" w:customStyle="1" w:styleId="AnalyticTagChar">
    <w:name w:val="Analytic Tag Char"/>
    <w:basedOn w:val="DefaultParagraphFont"/>
    <w:link w:val="AnalyticTag"/>
    <w:uiPriority w:val="4"/>
    <w:rsid w:val="000C6648"/>
    <w:rPr>
      <w:rFonts w:ascii="Calibri" w:eastAsiaTheme="majorEastAsia" w:hAnsi="Calibri" w:cstheme="majorBidi"/>
      <w:b/>
      <w:bCs/>
      <w:sz w:val="26"/>
      <w:szCs w:val="26"/>
    </w:rPr>
  </w:style>
  <w:style w:type="character" w:customStyle="1" w:styleId="DebateUnderlined">
    <w:name w:val="Debate Underlined"/>
    <w:basedOn w:val="DefaultParagraphFont"/>
    <w:rsid w:val="000C6648"/>
    <w:rPr>
      <w:rFonts w:ascii="Tahoma" w:hAnsi="Tahoma"/>
      <w:b/>
      <w:sz w:val="22"/>
      <w:u w:val="single"/>
    </w:rPr>
  </w:style>
  <w:style w:type="paragraph" w:customStyle="1" w:styleId="CiteBold">
    <w:name w:val="Cite Bold"/>
    <w:basedOn w:val="Normal"/>
    <w:link w:val="CiteBoldChar"/>
    <w:qFormat/>
    <w:rsid w:val="000C6648"/>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0C6648"/>
    <w:rPr>
      <w:rFonts w:ascii="Calibri" w:hAnsi="Calibri"/>
      <w:b/>
      <w:caps/>
    </w:rPr>
  </w:style>
  <w:style w:type="paragraph" w:customStyle="1" w:styleId="StyleJustifiedCharChar">
    <w:name w:val="Style Justified Char Char"/>
    <w:basedOn w:val="Normal"/>
    <w:link w:val="StyleJustifiedCharCharChar"/>
    <w:rsid w:val="000C6648"/>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0C6648"/>
    <w:rPr>
      <w:rFonts w:ascii="Times New Roman" w:eastAsia="Batang" w:hAnsi="Times New Roman"/>
      <w:sz w:val="20"/>
      <w:szCs w:val="20"/>
    </w:rPr>
  </w:style>
  <w:style w:type="paragraph" w:customStyle="1" w:styleId="Heading3New">
    <w:name w:val="Heading 3 New"/>
    <w:basedOn w:val="Heading3"/>
    <w:next w:val="Normal"/>
    <w:qFormat/>
    <w:rsid w:val="000C6648"/>
    <w:rPr>
      <w:rFonts w:eastAsia="Times New Roman" w:cs="Times New Roman"/>
    </w:rPr>
  </w:style>
  <w:style w:type="character" w:customStyle="1" w:styleId="m8370952637483410863gmail-styleunderline">
    <w:name w:val="m_8370952637483410863gmail-styleunderline"/>
    <w:basedOn w:val="DefaultParagraphFont"/>
    <w:rsid w:val="000C6648"/>
  </w:style>
  <w:style w:type="character" w:customStyle="1" w:styleId="m400377485754071043gmail-style13ptbold">
    <w:name w:val="m_400377485754071043gmail-style13ptbold"/>
    <w:basedOn w:val="DefaultParagraphFont"/>
    <w:rsid w:val="000C6648"/>
  </w:style>
  <w:style w:type="character" w:customStyle="1" w:styleId="SmallCharChar">
    <w:name w:val="Small Char Char"/>
    <w:basedOn w:val="DefaultParagraphFont"/>
    <w:rsid w:val="000C6648"/>
    <w:rPr>
      <w:sz w:val="17"/>
      <w:szCs w:val="24"/>
      <w:lang w:val="en-US" w:eastAsia="en-US" w:bidi="ar-SA"/>
    </w:rPr>
  </w:style>
  <w:style w:type="paragraph" w:customStyle="1" w:styleId="ThickUnderline">
    <w:name w:val="ThickUnderline"/>
    <w:rsid w:val="000C66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0C6648"/>
    <w:pPr>
      <w:spacing w:after="0" w:line="240" w:lineRule="auto"/>
    </w:pPr>
    <w:rPr>
      <w:rFonts w:ascii="Futura" w:eastAsia="Times" w:hAnsi="Futura"/>
      <w:b/>
      <w:caps/>
      <w:sz w:val="18"/>
      <w:szCs w:val="20"/>
    </w:rPr>
  </w:style>
  <w:style w:type="paragraph" w:customStyle="1" w:styleId="DebateTag">
    <w:name w:val="DebateTag"/>
    <w:basedOn w:val="Normal"/>
    <w:qFormat/>
    <w:rsid w:val="000C6648"/>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0C6648"/>
  </w:style>
  <w:style w:type="character" w:customStyle="1" w:styleId="m-4799866747027741266gmail-apple-converted-space">
    <w:name w:val="m_-4799866747027741266gmail-apple-converted-space"/>
    <w:basedOn w:val="DefaultParagraphFont"/>
    <w:rsid w:val="000C6648"/>
  </w:style>
  <w:style w:type="character" w:customStyle="1" w:styleId="m-4799866747027741266gmail-m3965771245576658108gmail-styleunderline">
    <w:name w:val="m_-4799866747027741266gmail-m3965771245576658108gmail-styleunderline"/>
    <w:basedOn w:val="DefaultParagraphFont"/>
    <w:rsid w:val="000C6648"/>
  </w:style>
  <w:style w:type="character" w:customStyle="1" w:styleId="StyleStyleUnderlineUnderlineStyleBoldUnderlineIntenseEmphas1">
    <w:name w:val="Style Style UnderlineUnderlineStyle Bold UnderlineIntense Emphas...1"/>
    <w:basedOn w:val="DefaultParagraphFont"/>
    <w:rsid w:val="000C6648"/>
    <w:rPr>
      <w:b w:val="0"/>
      <w:bCs w:val="0"/>
      <w:sz w:val="24"/>
      <w:u w:val="single"/>
      <w:bdr w:val="none" w:sz="0" w:space="0" w:color="auto" w:frame="1"/>
    </w:rPr>
  </w:style>
  <w:style w:type="paragraph" w:customStyle="1" w:styleId="CiteChar2">
    <w:name w:val="Cite Char"/>
    <w:basedOn w:val="Normal"/>
    <w:qFormat/>
    <w:rsid w:val="000C6648"/>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0C6648"/>
    <w:rPr>
      <w:bCs/>
      <w:iCs w:val="0"/>
    </w:rPr>
  </w:style>
  <w:style w:type="paragraph" w:customStyle="1" w:styleId="CiteLittle">
    <w:name w:val="Cite Little"/>
    <w:next w:val="Normal"/>
    <w:qFormat/>
    <w:rsid w:val="000C6648"/>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0C6648"/>
    <w:pPr>
      <w:ind w:left="-1080" w:right="1728"/>
    </w:pPr>
    <w:rPr>
      <w:rFonts w:ascii="Arial Narrow" w:eastAsia="Times New Roman" w:hAnsi="Arial Narrow"/>
      <w:sz w:val="18"/>
      <w:szCs w:val="20"/>
    </w:rPr>
  </w:style>
  <w:style w:type="character" w:customStyle="1" w:styleId="UnderlinedTextChar">
    <w:name w:val="Underlined Text Char"/>
    <w:link w:val="UnderlinedText"/>
    <w:uiPriority w:val="99"/>
    <w:rsid w:val="000C6648"/>
    <w:rPr>
      <w:rFonts w:ascii="Calibri" w:eastAsia="Calibri" w:hAnsi="Calibri"/>
      <w:b/>
    </w:rPr>
  </w:style>
  <w:style w:type="character" w:customStyle="1" w:styleId="StyleAsianMSMinchoBold">
    <w:name w:val="Style (Asian) MS Mincho Bold"/>
    <w:rsid w:val="000C6648"/>
    <w:rPr>
      <w:rFonts w:ascii="Times New Roman" w:eastAsia="MS Mincho" w:hAnsi="Times New Roman"/>
      <w:b/>
      <w:bCs/>
      <w:u w:val="thick"/>
    </w:rPr>
  </w:style>
  <w:style w:type="character" w:customStyle="1" w:styleId="StyleAsianMSMincho">
    <w:name w:val="Style (Asian) MS Mincho"/>
    <w:rsid w:val="000C6648"/>
    <w:rPr>
      <w:rFonts w:ascii="Times New Roman" w:eastAsia="MS Mincho" w:hAnsi="Times New Roman"/>
      <w:u w:val="thick"/>
    </w:rPr>
  </w:style>
  <w:style w:type="paragraph" w:customStyle="1" w:styleId="docheader">
    <w:name w:val="doc header"/>
    <w:autoRedefine/>
    <w:qFormat/>
    <w:rsid w:val="000C6648"/>
    <w:rPr>
      <w:rFonts w:ascii="Times New Roman" w:eastAsia="Malgun Gothic" w:hAnsi="Times New Roman" w:cs="Times New Roman"/>
      <w:b/>
      <w:sz w:val="20"/>
    </w:rPr>
  </w:style>
  <w:style w:type="paragraph" w:customStyle="1" w:styleId="docfooter">
    <w:name w:val="doc footer"/>
    <w:autoRedefine/>
    <w:qFormat/>
    <w:rsid w:val="000C6648"/>
    <w:pPr>
      <w:jc w:val="right"/>
    </w:pPr>
    <w:rPr>
      <w:rFonts w:ascii="Times New Roman" w:eastAsia="Malgun Gothic" w:hAnsi="Times New Roman" w:cs="Times New Roman"/>
      <w:b/>
      <w:sz w:val="22"/>
    </w:rPr>
  </w:style>
  <w:style w:type="character" w:customStyle="1" w:styleId="crosslinkpopup">
    <w:name w:val="crosslinkpopup"/>
    <w:rsid w:val="000C6648"/>
  </w:style>
  <w:style w:type="paragraph" w:customStyle="1" w:styleId="blocorganizer">
    <w:name w:val="bloc organizer"/>
    <w:basedOn w:val="Heading1"/>
    <w:next w:val="bloctitles"/>
    <w:link w:val="blocorganizerChar"/>
    <w:autoRedefine/>
    <w:qFormat/>
    <w:rsid w:val="000C664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0C6648"/>
    <w:rPr>
      <w:rFonts w:ascii="Times New Roman" w:eastAsia="Times New Roman" w:hAnsi="Times New Roman" w:cs="Times New Roman"/>
      <w:b/>
      <w:bCs/>
      <w:sz w:val="4"/>
      <w:szCs w:val="32"/>
      <w:u w:val="single"/>
    </w:rPr>
  </w:style>
  <w:style w:type="paragraph" w:customStyle="1" w:styleId="StyleBodyText11ptBoldBlack">
    <w:name w:val="Style Body Text + 11 pt Bold Black"/>
    <w:basedOn w:val="BodyText"/>
    <w:link w:val="StyleBodyText11ptBoldBlackChar"/>
    <w:qFormat/>
    <w:rsid w:val="000C6648"/>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0C6648"/>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0C6648"/>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0C6648"/>
    <w:rPr>
      <w:rFonts w:ascii="Times New Roman" w:hAnsi="Times New Roman"/>
      <w:bCs/>
      <w:sz w:val="20"/>
      <w:szCs w:val="20"/>
    </w:rPr>
  </w:style>
  <w:style w:type="character" w:customStyle="1" w:styleId="UnderlineBoldChar">
    <w:name w:val="Underline Bold Char"/>
    <w:locked/>
    <w:rsid w:val="000C6648"/>
    <w:rPr>
      <w:rFonts w:ascii="Times New Roman" w:eastAsia="Times New Roman" w:hAnsi="Times New Roman"/>
      <w:b/>
      <w:szCs w:val="20"/>
      <w:u w:val="single"/>
    </w:rPr>
  </w:style>
  <w:style w:type="character" w:customStyle="1" w:styleId="cardCharCharCharCharChar">
    <w:name w:val="card Char Char Char Char Char"/>
    <w:rsid w:val="000C6648"/>
    <w:rPr>
      <w:rFonts w:ascii="Times New Roman" w:eastAsia="Times New Roman" w:hAnsi="Times New Roman"/>
      <w:sz w:val="20"/>
      <w:szCs w:val="20"/>
    </w:rPr>
  </w:style>
  <w:style w:type="character" w:customStyle="1" w:styleId="tagChar">
    <w:name w:val="%tag Char"/>
    <w:link w:val="tag"/>
    <w:rsid w:val="000C6648"/>
    <w:rPr>
      <w:rFonts w:ascii="Garamond" w:eastAsia="Calibri" w:hAnsi="Garamond"/>
      <w:bCs/>
      <w:sz w:val="18"/>
    </w:rPr>
  </w:style>
  <w:style w:type="paragraph" w:customStyle="1" w:styleId="card2">
    <w:name w:val="%card"/>
    <w:basedOn w:val="Normal"/>
    <w:link w:val="cardChar3"/>
    <w:qFormat/>
    <w:rsid w:val="000C6648"/>
    <w:pPr>
      <w:ind w:left="288" w:right="288"/>
    </w:pPr>
    <w:rPr>
      <w:rFonts w:ascii="Times New Roman" w:eastAsia="Times New Roman" w:hAnsi="Times New Roman"/>
      <w:sz w:val="20"/>
      <w:szCs w:val="20"/>
    </w:rPr>
  </w:style>
  <w:style w:type="character" w:customStyle="1" w:styleId="cardChar3">
    <w:name w:val="%card Char"/>
    <w:link w:val="card2"/>
    <w:rsid w:val="000C6648"/>
    <w:rPr>
      <w:rFonts w:ascii="Times New Roman" w:eastAsia="Times New Roman" w:hAnsi="Times New Roman"/>
      <w:sz w:val="20"/>
      <w:szCs w:val="20"/>
    </w:rPr>
  </w:style>
  <w:style w:type="character" w:customStyle="1" w:styleId="AAAcardChar">
    <w:name w:val="AAAcard Char"/>
    <w:link w:val="AAAcard"/>
    <w:rsid w:val="000C6648"/>
    <w:rPr>
      <w:rFonts w:ascii="Calibri" w:eastAsia="Times New Roman" w:hAnsi="Calibri"/>
      <w:sz w:val="22"/>
    </w:rPr>
  </w:style>
  <w:style w:type="character" w:customStyle="1" w:styleId="underlineCharChar">
    <w:name w:val="underline Char Char"/>
    <w:rsid w:val="000C6648"/>
    <w:rPr>
      <w:rFonts w:ascii="Arial Narrow" w:eastAsia="Times New Roman" w:hAnsi="Arial Narrow"/>
      <w:szCs w:val="24"/>
      <w:u w:val="single"/>
    </w:rPr>
  </w:style>
  <w:style w:type="paragraph" w:customStyle="1" w:styleId="TagStyle0">
    <w:name w:val="Tag Style"/>
    <w:basedOn w:val="Normal"/>
    <w:qFormat/>
    <w:rsid w:val="000C6648"/>
    <w:rPr>
      <w:rFonts w:ascii="Times New Roman" w:eastAsia="Times New Roman" w:hAnsi="Times New Roman"/>
      <w:b/>
    </w:rPr>
  </w:style>
  <w:style w:type="paragraph" w:customStyle="1" w:styleId="tagstyle1">
    <w:name w:val="tagstyle"/>
    <w:basedOn w:val="Normal"/>
    <w:qFormat/>
    <w:rsid w:val="000C6648"/>
    <w:pPr>
      <w:spacing w:before="100" w:beforeAutospacing="1" w:after="100" w:afterAutospacing="1"/>
    </w:pPr>
    <w:rPr>
      <w:rFonts w:ascii="Times New Roman" w:eastAsia="Times New Roman" w:hAnsi="Times New Roman"/>
    </w:rPr>
  </w:style>
  <w:style w:type="character" w:customStyle="1" w:styleId="newsstorytitle">
    <w:name w:val="news_story_title"/>
    <w:rsid w:val="000C6648"/>
  </w:style>
  <w:style w:type="character" w:customStyle="1" w:styleId="CardUpSize-LightChar">
    <w:name w:val="CardUpSize - Light Char"/>
    <w:link w:val="CardUpSize-Light"/>
    <w:rsid w:val="000C6648"/>
    <w:rPr>
      <w:szCs w:val="32"/>
      <w:u w:val="single"/>
    </w:rPr>
  </w:style>
  <w:style w:type="paragraph" w:customStyle="1" w:styleId="CardDownx15">
    <w:name w:val="CardDown x1.5"/>
    <w:basedOn w:val="Header"/>
    <w:qFormat/>
    <w:rsid w:val="000C6648"/>
    <w:pPr>
      <w:tabs>
        <w:tab w:val="clear" w:pos="4680"/>
        <w:tab w:val="clear" w:pos="9360"/>
      </w:tabs>
    </w:pPr>
    <w:rPr>
      <w:rFonts w:eastAsiaTheme="minorEastAsia"/>
    </w:rPr>
  </w:style>
  <w:style w:type="character" w:customStyle="1" w:styleId="yqlink">
    <w:name w:val="yqlink"/>
    <w:rsid w:val="000C6648"/>
  </w:style>
  <w:style w:type="character" w:customStyle="1" w:styleId="clbody">
    <w:name w:val="clbody"/>
    <w:rsid w:val="000C6648"/>
  </w:style>
  <w:style w:type="paragraph" w:customStyle="1" w:styleId="Analyticals">
    <w:name w:val="Analyticals"/>
    <w:basedOn w:val="Normal"/>
    <w:qFormat/>
    <w:rsid w:val="000C6648"/>
    <w:rPr>
      <w:rFonts w:ascii="Times New Roman" w:eastAsia="Times New Roman" w:hAnsi="Times New Roman"/>
    </w:rPr>
  </w:style>
  <w:style w:type="character" w:customStyle="1" w:styleId="norm">
    <w:name w:val="norm"/>
    <w:rsid w:val="000C6648"/>
  </w:style>
  <w:style w:type="character" w:customStyle="1" w:styleId="boldandunderlinecharcharcharcharcharcharcharcharcharcharcharcharcharcharcharchar0">
    <w:name w:val="boldandunderlinecharcharcharcharcharcharcharcharcharcharcharcharcharcharcharchar"/>
    <w:rsid w:val="000C6648"/>
  </w:style>
  <w:style w:type="character" w:customStyle="1" w:styleId="underlinecharcharcharcharcharcharcharcharcharcharcharcharcharchar0">
    <w:name w:val="underlinecharcharcharcharcharcharcharcharcharcharcharcharcharchar"/>
    <w:rsid w:val="000C6648"/>
  </w:style>
  <w:style w:type="character" w:customStyle="1" w:styleId="CharCharCharCharCharChar1Char">
    <w:name w:val="Char Char Char Char Char Char1 Char"/>
    <w:rsid w:val="000C6648"/>
    <w:rPr>
      <w:rFonts w:ascii="Times New Roman" w:eastAsia="Times New Roman" w:hAnsi="Times New Roman" w:cs="Times New Roman"/>
      <w:b/>
      <w:sz w:val="24"/>
      <w:szCs w:val="24"/>
    </w:rPr>
  </w:style>
  <w:style w:type="character" w:customStyle="1" w:styleId="emphasis21">
    <w:name w:val="emphasis2"/>
    <w:rsid w:val="000C664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0C6648"/>
    <w:rPr>
      <w:sz w:val="24"/>
      <w:szCs w:val="24"/>
      <w:lang w:val="en-US" w:eastAsia="en-US" w:bidi="ar-SA"/>
    </w:rPr>
  </w:style>
  <w:style w:type="character" w:customStyle="1" w:styleId="NewTag">
    <w:name w:val="NewTag"/>
    <w:uiPriority w:val="1"/>
    <w:qFormat/>
    <w:rsid w:val="000C6648"/>
    <w:rPr>
      <w:rFonts w:ascii="Georgia" w:hAnsi="Georgia"/>
      <w:b/>
      <w:sz w:val="24"/>
    </w:rPr>
  </w:style>
  <w:style w:type="character" w:customStyle="1" w:styleId="searchtools-record-title">
    <w:name w:val="searchtools-record-title"/>
    <w:basedOn w:val="DefaultParagraphFont"/>
    <w:rsid w:val="000C6648"/>
  </w:style>
  <w:style w:type="character" w:customStyle="1" w:styleId="apple">
    <w:name w:val="apple"/>
    <w:rsid w:val="000C6648"/>
  </w:style>
  <w:style w:type="character" w:customStyle="1" w:styleId="rightside">
    <w:name w:val="rightside"/>
    <w:rsid w:val="000C6648"/>
  </w:style>
  <w:style w:type="character" w:customStyle="1" w:styleId="flourish">
    <w:name w:val="flourish"/>
    <w:rsid w:val="000C6648"/>
  </w:style>
  <w:style w:type="character" w:customStyle="1" w:styleId="style150">
    <w:name w:val="style150"/>
    <w:rsid w:val="000C6648"/>
  </w:style>
  <w:style w:type="character" w:customStyle="1" w:styleId="head">
    <w:name w:val="head"/>
    <w:rsid w:val="000C6648"/>
  </w:style>
  <w:style w:type="character" w:customStyle="1" w:styleId="commentstext0">
    <w:name w:val="commentstext"/>
    <w:rsid w:val="000C6648"/>
  </w:style>
  <w:style w:type="character" w:customStyle="1" w:styleId="marrontitulobig">
    <w:name w:val="marron_titulo_big"/>
    <w:rsid w:val="000C6648"/>
  </w:style>
  <w:style w:type="character" w:styleId="HTMLAcronym">
    <w:name w:val="HTML Acronym"/>
    <w:uiPriority w:val="99"/>
    <w:semiHidden/>
    <w:unhideWhenUsed/>
    <w:rsid w:val="000C6648"/>
  </w:style>
  <w:style w:type="character" w:customStyle="1" w:styleId="titletxt">
    <w:name w:val="titletxt"/>
    <w:rsid w:val="000C6648"/>
  </w:style>
  <w:style w:type="character" w:customStyle="1" w:styleId="colbcopy">
    <w:name w:val="colbcopy"/>
    <w:rsid w:val="000C6648"/>
  </w:style>
  <w:style w:type="character" w:customStyle="1" w:styleId="hcard">
    <w:name w:val="hcard"/>
    <w:rsid w:val="000C6648"/>
  </w:style>
  <w:style w:type="table" w:styleId="MediumGrid2">
    <w:name w:val="Medium Grid 2"/>
    <w:basedOn w:val="TableNormal"/>
    <w:uiPriority w:val="68"/>
    <w:rsid w:val="000C6648"/>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0C6648"/>
    <w:pPr>
      <w:numPr>
        <w:numId w:val="38"/>
      </w:numPr>
    </w:pPr>
  </w:style>
  <w:style w:type="paragraph" w:customStyle="1" w:styleId="StylePlainTextTimesNewRomanBold">
    <w:name w:val="Style Plain Text + Times New Roman Bold"/>
    <w:basedOn w:val="PlainText"/>
    <w:qFormat/>
    <w:rsid w:val="000C6648"/>
    <w:pPr>
      <w:widowControl/>
      <w:autoSpaceDE/>
      <w:autoSpaceDN/>
      <w:adjustRightInd/>
    </w:pPr>
    <w:rPr>
      <w:rFonts w:ascii="Courier" w:eastAsia="Cambria" w:hAnsi="Courier"/>
      <w:sz w:val="21"/>
      <w:szCs w:val="21"/>
    </w:rPr>
  </w:style>
  <w:style w:type="paragraph" w:customStyle="1" w:styleId="hotroute2">
    <w:name w:val="hotroute"/>
    <w:basedOn w:val="Normal"/>
    <w:qFormat/>
    <w:rsid w:val="000C6648"/>
    <w:pPr>
      <w:ind w:left="288"/>
    </w:pPr>
  </w:style>
  <w:style w:type="paragraph" w:customStyle="1" w:styleId="DeleteAnalytics">
    <w:name w:val="Delete Analytics"/>
    <w:basedOn w:val="Heading4"/>
    <w:qFormat/>
    <w:rsid w:val="000C6648"/>
    <w:rPr>
      <w:color w:val="800000"/>
    </w:rPr>
  </w:style>
  <w:style w:type="paragraph" w:customStyle="1" w:styleId="ReallyFuckingSmall0">
    <w:name w:val="Really Fucking Small"/>
    <w:basedOn w:val="Normal"/>
    <w:link w:val="ReallyFuckingSmallChar0"/>
    <w:qFormat/>
    <w:rsid w:val="000C6648"/>
    <w:pPr>
      <w:ind w:left="144"/>
    </w:pPr>
    <w:rPr>
      <w:rFonts w:ascii="Times New Roman" w:eastAsia="Times New Roman" w:hAnsi="Times New Roman"/>
      <w:sz w:val="12"/>
    </w:rPr>
  </w:style>
  <w:style w:type="character" w:customStyle="1" w:styleId="ReallyFuckingSmallChar0">
    <w:name w:val="Really Fucking Small Char"/>
    <w:link w:val="ReallyFuckingSmall0"/>
    <w:rsid w:val="000C6648"/>
    <w:rPr>
      <w:rFonts w:ascii="Times New Roman" w:eastAsia="Times New Roman" w:hAnsi="Times New Roman"/>
      <w:sz w:val="12"/>
    </w:rPr>
  </w:style>
  <w:style w:type="paragraph" w:customStyle="1" w:styleId="ReallyfuckingsmallCharCharChar">
    <w:name w:val="Really fucking small Char Char Char"/>
    <w:basedOn w:val="Normal"/>
    <w:link w:val="ReallyfuckingsmallCharCharCharChar"/>
    <w:qFormat/>
    <w:rsid w:val="000C6648"/>
    <w:rPr>
      <w:rFonts w:ascii="Times New Roman" w:eastAsia="Times New Roman" w:hAnsi="Times New Roman"/>
      <w:sz w:val="10"/>
    </w:rPr>
  </w:style>
  <w:style w:type="character" w:customStyle="1" w:styleId="ReallyfuckingsmallCharCharCharChar">
    <w:name w:val="Really fucking small Char Char Char Char"/>
    <w:basedOn w:val="DefaultParagraphFont"/>
    <w:link w:val="ReallyfuckingsmallCharCharChar"/>
    <w:rsid w:val="000C6648"/>
    <w:rPr>
      <w:rFonts w:ascii="Times New Roman" w:eastAsia="Times New Roman" w:hAnsi="Times New Roman"/>
      <w:sz w:val="10"/>
    </w:rPr>
  </w:style>
  <w:style w:type="paragraph" w:customStyle="1" w:styleId="SmalltextCharCharChar0">
    <w:name w:val="Small text Char Char Char"/>
    <w:basedOn w:val="Normal"/>
    <w:link w:val="SmalltextCharCharCharChar0"/>
    <w:qFormat/>
    <w:rsid w:val="000C6648"/>
    <w:rPr>
      <w:rFonts w:ascii="Times New Roman" w:eastAsia="Times New Roman" w:hAnsi="Times New Roman"/>
    </w:rPr>
  </w:style>
  <w:style w:type="character" w:customStyle="1" w:styleId="SmalltextCharCharCharChar0">
    <w:name w:val="Small text Char Char Char Char"/>
    <w:basedOn w:val="DefaultParagraphFont"/>
    <w:link w:val="SmalltextCharCharChar0"/>
    <w:rsid w:val="000C6648"/>
    <w:rPr>
      <w:rFonts w:ascii="Times New Roman" w:eastAsia="Times New Roman" w:hAnsi="Times New Roman"/>
      <w:sz w:val="22"/>
    </w:rPr>
  </w:style>
  <w:style w:type="paragraph" w:customStyle="1" w:styleId="Boxempahsis">
    <w:name w:val="Box empahsis"/>
    <w:basedOn w:val="Normal"/>
    <w:link w:val="BoxempahsisChar"/>
    <w:qFormat/>
    <w:rsid w:val="000C6648"/>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0C6648"/>
    <w:rPr>
      <w:rFonts w:ascii="Franklin Gothic Heavy" w:hAnsi="Franklin Gothic Heavy"/>
      <w:sz w:val="22"/>
      <w:u w:val="single"/>
      <w:bdr w:val="single" w:sz="4" w:space="0" w:color="auto"/>
    </w:rPr>
  </w:style>
  <w:style w:type="character" w:customStyle="1" w:styleId="Qualified">
    <w:name w:val="Qualified"/>
    <w:rsid w:val="000C6648"/>
    <w:rPr>
      <w:rFonts w:asciiTheme="majorHAnsi" w:hAnsiTheme="majorHAnsi"/>
      <w:b/>
      <w:bCs/>
      <w:sz w:val="16"/>
    </w:rPr>
  </w:style>
  <w:style w:type="paragraph" w:customStyle="1" w:styleId="MaggieTag">
    <w:name w:val="MaggieTag"/>
    <w:basedOn w:val="Normal"/>
    <w:qFormat/>
    <w:rsid w:val="000C6648"/>
    <w:rPr>
      <w:rFonts w:ascii="Garamond" w:eastAsia="Times New Roman" w:hAnsi="Garamond"/>
      <w:b/>
      <w:szCs w:val="20"/>
    </w:rPr>
  </w:style>
  <w:style w:type="character" w:customStyle="1" w:styleId="BlockTitleChar0">
    <w:name w:val="%Block Title Char"/>
    <w:rsid w:val="000C6648"/>
    <w:rPr>
      <w:rFonts w:ascii="Arial" w:eastAsia="Times New Roman" w:hAnsi="Arial" w:cs="Arial"/>
      <w:b/>
      <w:bCs/>
      <w:kern w:val="32"/>
      <w:sz w:val="28"/>
      <w:szCs w:val="32"/>
    </w:rPr>
  </w:style>
  <w:style w:type="paragraph" w:customStyle="1" w:styleId="Regular">
    <w:name w:val="Regular"/>
    <w:basedOn w:val="Normal"/>
    <w:link w:val="RegularChar"/>
    <w:qFormat/>
    <w:rsid w:val="000C6648"/>
    <w:pPr>
      <w:spacing w:after="200"/>
    </w:pPr>
    <w:rPr>
      <w:rFonts w:ascii="Cambria" w:eastAsia="Cambria" w:hAnsi="Cambria"/>
      <w:sz w:val="20"/>
    </w:rPr>
  </w:style>
  <w:style w:type="paragraph" w:styleId="Index6">
    <w:name w:val="index 6"/>
    <w:basedOn w:val="Normal"/>
    <w:next w:val="Normal"/>
    <w:autoRedefine/>
    <w:unhideWhenUsed/>
    <w:rsid w:val="000C6648"/>
    <w:pPr>
      <w:ind w:left="1200" w:hanging="200"/>
    </w:pPr>
    <w:rPr>
      <w:rFonts w:ascii="Cambria" w:eastAsia="Cambria" w:hAnsi="Cambria"/>
      <w:sz w:val="18"/>
      <w:szCs w:val="18"/>
    </w:rPr>
  </w:style>
  <w:style w:type="character" w:customStyle="1" w:styleId="columntexthead">
    <w:name w:val="columntexthead"/>
    <w:rsid w:val="000C6648"/>
  </w:style>
  <w:style w:type="character" w:customStyle="1" w:styleId="instruction">
    <w:name w:val="instruction"/>
    <w:rsid w:val="000C6648"/>
  </w:style>
  <w:style w:type="character" w:customStyle="1" w:styleId="yahoobuzzbadge-form">
    <w:name w:val="yahoobuzzbadge-form"/>
    <w:rsid w:val="000C6648"/>
  </w:style>
  <w:style w:type="character" w:customStyle="1" w:styleId="listpipe">
    <w:name w:val="listpipe"/>
    <w:rsid w:val="000C6648"/>
  </w:style>
  <w:style w:type="character" w:customStyle="1" w:styleId="imagelink">
    <w:name w:val="imagelink"/>
    <w:rsid w:val="000C6648"/>
  </w:style>
  <w:style w:type="character" w:customStyle="1" w:styleId="leadin">
    <w:name w:val="leadin"/>
    <w:rsid w:val="000C6648"/>
  </w:style>
  <w:style w:type="paragraph" w:customStyle="1" w:styleId="Pa1">
    <w:name w:val="Pa1"/>
    <w:basedOn w:val="Default"/>
    <w:next w:val="Default"/>
    <w:uiPriority w:val="99"/>
    <w:qFormat/>
    <w:rsid w:val="000C6648"/>
    <w:pPr>
      <w:widowControl w:val="0"/>
      <w:spacing w:line="221" w:lineRule="atLeast"/>
    </w:pPr>
    <w:rPr>
      <w:rFonts w:ascii="Frutiger 45 Light" w:hAnsi="Frutiger 45 Light"/>
      <w:color w:val="auto"/>
      <w:sz w:val="22"/>
    </w:rPr>
  </w:style>
  <w:style w:type="character" w:customStyle="1" w:styleId="noticiabyline">
    <w:name w:val="noticia_byline"/>
    <w:rsid w:val="000C6648"/>
  </w:style>
  <w:style w:type="character" w:customStyle="1" w:styleId="rightnowyahoo">
    <w:name w:val="right_now_yahoo"/>
    <w:rsid w:val="000C6648"/>
  </w:style>
  <w:style w:type="character" w:customStyle="1" w:styleId="submittedmeta">
    <w:name w:val="submitted meta"/>
    <w:rsid w:val="000C6648"/>
  </w:style>
  <w:style w:type="character" w:customStyle="1" w:styleId="A11">
    <w:name w:val="A11"/>
    <w:rsid w:val="000C6648"/>
    <w:rPr>
      <w:color w:val="000000"/>
      <w:sz w:val="12"/>
      <w:szCs w:val="12"/>
    </w:rPr>
  </w:style>
  <w:style w:type="character" w:customStyle="1" w:styleId="cite0">
    <w:name w:val="%cite"/>
    <w:rsid w:val="000C6648"/>
    <w:rPr>
      <w:rFonts w:ascii="Times New Roman" w:hAnsi="Times New Roman"/>
      <w:b/>
      <w:sz w:val="24"/>
    </w:rPr>
  </w:style>
  <w:style w:type="character" w:customStyle="1" w:styleId="Emphasis22">
    <w:name w:val="%Emphasis2"/>
    <w:rsid w:val="000C6648"/>
    <w:rPr>
      <w:rFonts w:ascii="Cooper Black" w:hAnsi="Cooper Black"/>
      <w:iCs/>
      <w:u w:val="single"/>
    </w:rPr>
  </w:style>
  <w:style w:type="paragraph" w:customStyle="1" w:styleId="BlockTitle3">
    <w:name w:val="%Block Title"/>
    <w:basedOn w:val="Heading1"/>
    <w:qFormat/>
    <w:rsid w:val="000C6648"/>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rPr>
  </w:style>
  <w:style w:type="character" w:customStyle="1" w:styleId="AAAcite">
    <w:name w:val="AAAcite"/>
    <w:rsid w:val="000C6648"/>
    <w:rPr>
      <w:rFonts w:ascii="Times New Roman" w:hAnsi="Times New Roman"/>
      <w:b/>
      <w:sz w:val="24"/>
    </w:rPr>
  </w:style>
  <w:style w:type="character" w:customStyle="1" w:styleId="AAAunderline">
    <w:name w:val="AAAunderline"/>
    <w:qFormat/>
    <w:rsid w:val="000C6648"/>
    <w:rPr>
      <w:b/>
      <w:u w:val="single"/>
    </w:rPr>
  </w:style>
  <w:style w:type="paragraph" w:customStyle="1" w:styleId="IndexHeader">
    <w:name w:val="Index Header"/>
    <w:basedOn w:val="Normal"/>
    <w:qFormat/>
    <w:rsid w:val="000C6648"/>
    <w:pPr>
      <w:ind w:left="-720"/>
      <w:outlineLvl w:val="0"/>
    </w:pPr>
    <w:rPr>
      <w:rFonts w:ascii="Times New Roman" w:eastAsia="Times New Roman" w:hAnsi="Times New Roman"/>
      <w:b/>
      <w:bCs/>
      <w:sz w:val="36"/>
      <w:szCs w:val="20"/>
    </w:rPr>
  </w:style>
  <w:style w:type="character" w:customStyle="1" w:styleId="IndexHeaderChar">
    <w:name w:val="Index Header Char"/>
    <w:rsid w:val="000C6648"/>
    <w:rPr>
      <w:rFonts w:ascii="Times New Roman" w:eastAsia="Times New Roman" w:hAnsi="Times New Roman"/>
      <w:b/>
      <w:bCs/>
      <w:sz w:val="36"/>
    </w:rPr>
  </w:style>
  <w:style w:type="paragraph" w:customStyle="1" w:styleId="CardRead">
    <w:name w:val="Card_Read"/>
    <w:basedOn w:val="Normal"/>
    <w:qFormat/>
    <w:rsid w:val="000C6648"/>
    <w:rPr>
      <w:rFonts w:ascii="Times" w:eastAsia="Times" w:hAnsi="Times"/>
      <w:szCs w:val="20"/>
    </w:rPr>
  </w:style>
  <w:style w:type="paragraph" w:customStyle="1" w:styleId="CardNU">
    <w:name w:val="CardNU"/>
    <w:basedOn w:val="Normal"/>
    <w:qFormat/>
    <w:rsid w:val="000C6648"/>
    <w:rPr>
      <w:rFonts w:ascii="Times" w:eastAsia="Times" w:hAnsi="Times"/>
      <w:sz w:val="14"/>
      <w:szCs w:val="20"/>
    </w:rPr>
  </w:style>
  <w:style w:type="paragraph" w:customStyle="1" w:styleId="StyleHeading310pt">
    <w:name w:val="Style Heading 3 + 10 pt"/>
    <w:basedOn w:val="Heading3"/>
    <w:qFormat/>
    <w:rsid w:val="000C6648"/>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0C6648"/>
    <w:rPr>
      <w:rFonts w:ascii="Times New Roman" w:eastAsia="Times New Roman" w:hAnsi="Times New Roman" w:cs="Arial"/>
      <w:b/>
      <w:bCs/>
      <w:sz w:val="26"/>
      <w:szCs w:val="26"/>
    </w:rPr>
  </w:style>
  <w:style w:type="paragraph" w:customStyle="1" w:styleId="Style30">
    <w:name w:val="Style 3"/>
    <w:basedOn w:val="Normal"/>
    <w:qFormat/>
    <w:rsid w:val="000C6648"/>
    <w:pPr>
      <w:autoSpaceDE w:val="0"/>
      <w:autoSpaceDN w:val="0"/>
      <w:spacing w:line="326" w:lineRule="auto"/>
      <w:ind w:firstLine="216"/>
      <w:jc w:val="both"/>
    </w:pPr>
    <w:rPr>
      <w:rFonts w:ascii="Arial" w:eastAsia="Times New Roman" w:hAnsi="Arial"/>
      <w:sz w:val="6"/>
      <w:szCs w:val="6"/>
    </w:rPr>
  </w:style>
  <w:style w:type="character" w:customStyle="1" w:styleId="CiteCardCharChar">
    <w:name w:val="Cite_Card Char Char"/>
    <w:rsid w:val="000C6648"/>
    <w:rPr>
      <w:rFonts w:cs="Arial"/>
      <w:bCs/>
      <w:lang w:val="en-US" w:eastAsia="en-US" w:bidi="ar-SA"/>
    </w:rPr>
  </w:style>
  <w:style w:type="paragraph" w:customStyle="1" w:styleId="CardText-NotUnderlined">
    <w:name w:val="Card Text - Not Underlined"/>
    <w:basedOn w:val="Normal"/>
    <w:qFormat/>
    <w:rsid w:val="000C6648"/>
    <w:pPr>
      <w:spacing w:after="60"/>
    </w:pPr>
    <w:rPr>
      <w:rFonts w:ascii="Times New Roman" w:eastAsia="Times New Roman" w:hAnsi="Times New Roman"/>
      <w:sz w:val="18"/>
    </w:rPr>
  </w:style>
  <w:style w:type="paragraph" w:customStyle="1" w:styleId="OmniPage8">
    <w:name w:val="OmniPage #8"/>
    <w:basedOn w:val="Normal"/>
    <w:qFormat/>
    <w:rsid w:val="000C6648"/>
    <w:rPr>
      <w:rFonts w:ascii="Times New Roman" w:eastAsia="Times New Roman" w:hAnsi="Times New Roman"/>
      <w:color w:val="000000"/>
      <w:sz w:val="20"/>
      <w:szCs w:val="20"/>
    </w:rPr>
  </w:style>
  <w:style w:type="paragraph" w:customStyle="1" w:styleId="OmniPage2">
    <w:name w:val="OmniPage #2"/>
    <w:basedOn w:val="Normal"/>
    <w:qFormat/>
    <w:rsid w:val="000C6648"/>
    <w:rPr>
      <w:rFonts w:ascii="Times New Roman" w:eastAsia="Times New Roman" w:hAnsi="Times New Roman"/>
      <w:color w:val="000000"/>
      <w:sz w:val="20"/>
      <w:szCs w:val="20"/>
    </w:rPr>
  </w:style>
  <w:style w:type="paragraph" w:customStyle="1" w:styleId="OmniPage6">
    <w:name w:val="OmniPage #6"/>
    <w:basedOn w:val="Normal"/>
    <w:qFormat/>
    <w:rsid w:val="000C6648"/>
    <w:rPr>
      <w:rFonts w:ascii="Times New Roman" w:eastAsia="Times New Roman" w:hAnsi="Times New Roman"/>
      <w:color w:val="000000"/>
      <w:sz w:val="20"/>
      <w:szCs w:val="20"/>
    </w:rPr>
  </w:style>
  <w:style w:type="paragraph" w:customStyle="1" w:styleId="OmniPage7">
    <w:name w:val="OmniPage #7"/>
    <w:basedOn w:val="Normal"/>
    <w:qFormat/>
    <w:rsid w:val="000C6648"/>
    <w:rPr>
      <w:rFonts w:ascii="Times New Roman" w:eastAsia="Times New Roman" w:hAnsi="Times New Roman"/>
      <w:color w:val="000000"/>
      <w:sz w:val="20"/>
      <w:szCs w:val="20"/>
    </w:rPr>
  </w:style>
  <w:style w:type="paragraph" w:customStyle="1" w:styleId="OmniPage11">
    <w:name w:val="OmniPage #11"/>
    <w:basedOn w:val="Normal"/>
    <w:qFormat/>
    <w:rsid w:val="000C6648"/>
    <w:rPr>
      <w:rFonts w:ascii="Times New Roman" w:eastAsia="Times New Roman" w:hAnsi="Times New Roman"/>
      <w:color w:val="000000"/>
      <w:sz w:val="20"/>
      <w:szCs w:val="20"/>
    </w:rPr>
  </w:style>
  <w:style w:type="paragraph" w:customStyle="1" w:styleId="OmniPage12">
    <w:name w:val="OmniPage #12"/>
    <w:basedOn w:val="Normal"/>
    <w:qFormat/>
    <w:rsid w:val="000C6648"/>
    <w:rPr>
      <w:rFonts w:ascii="Times New Roman" w:eastAsia="Times New Roman" w:hAnsi="Times New Roman"/>
      <w:color w:val="000000"/>
      <w:sz w:val="20"/>
      <w:szCs w:val="20"/>
    </w:rPr>
  </w:style>
  <w:style w:type="paragraph" w:customStyle="1" w:styleId="OmniPage10">
    <w:name w:val="OmniPage #10"/>
    <w:basedOn w:val="Normal"/>
    <w:qFormat/>
    <w:rsid w:val="000C6648"/>
    <w:rPr>
      <w:rFonts w:ascii="Times New Roman" w:eastAsia="Times New Roman" w:hAnsi="Times New Roman"/>
      <w:color w:val="000000"/>
      <w:sz w:val="20"/>
      <w:szCs w:val="20"/>
    </w:rPr>
  </w:style>
  <w:style w:type="paragraph" w:customStyle="1" w:styleId="OmniPage13">
    <w:name w:val="OmniPage #13"/>
    <w:basedOn w:val="Normal"/>
    <w:qFormat/>
    <w:rsid w:val="000C6648"/>
    <w:rPr>
      <w:rFonts w:ascii="Times New Roman" w:eastAsia="Times New Roman" w:hAnsi="Times New Roman"/>
      <w:color w:val="000000"/>
      <w:sz w:val="20"/>
      <w:szCs w:val="20"/>
    </w:rPr>
  </w:style>
  <w:style w:type="paragraph" w:customStyle="1" w:styleId="OmniPage14">
    <w:name w:val="OmniPage #14"/>
    <w:basedOn w:val="Normal"/>
    <w:qFormat/>
    <w:rsid w:val="000C6648"/>
    <w:rPr>
      <w:rFonts w:ascii="Times New Roman" w:eastAsia="Times New Roman" w:hAnsi="Times New Roman"/>
      <w:color w:val="000000"/>
      <w:sz w:val="20"/>
      <w:szCs w:val="20"/>
    </w:rPr>
  </w:style>
  <w:style w:type="paragraph" w:customStyle="1" w:styleId="OmniPage15">
    <w:name w:val="OmniPage #15"/>
    <w:basedOn w:val="Normal"/>
    <w:qFormat/>
    <w:rsid w:val="000C6648"/>
    <w:rPr>
      <w:rFonts w:ascii="Times New Roman" w:eastAsia="Times New Roman" w:hAnsi="Times New Roman"/>
      <w:color w:val="000000"/>
      <w:sz w:val="20"/>
      <w:szCs w:val="20"/>
    </w:rPr>
  </w:style>
  <w:style w:type="paragraph" w:customStyle="1" w:styleId="OmniPage17">
    <w:name w:val="OmniPage #17"/>
    <w:basedOn w:val="Normal"/>
    <w:qFormat/>
    <w:rsid w:val="000C6648"/>
    <w:rPr>
      <w:rFonts w:ascii="Times New Roman" w:eastAsia="Times New Roman" w:hAnsi="Times New Roman"/>
      <w:color w:val="000000"/>
      <w:sz w:val="20"/>
      <w:szCs w:val="20"/>
    </w:rPr>
  </w:style>
  <w:style w:type="paragraph" w:customStyle="1" w:styleId="OmniPage19">
    <w:name w:val="OmniPage #19"/>
    <w:basedOn w:val="Normal"/>
    <w:qFormat/>
    <w:rsid w:val="000C6648"/>
    <w:rPr>
      <w:rFonts w:ascii="Times New Roman" w:eastAsia="Times New Roman" w:hAnsi="Times New Roman"/>
      <w:color w:val="000000"/>
      <w:sz w:val="20"/>
      <w:szCs w:val="20"/>
    </w:rPr>
  </w:style>
  <w:style w:type="paragraph" w:customStyle="1" w:styleId="OmniPage20">
    <w:name w:val="OmniPage #20"/>
    <w:basedOn w:val="Normal"/>
    <w:qFormat/>
    <w:rsid w:val="000C6648"/>
    <w:rPr>
      <w:rFonts w:ascii="Times New Roman" w:eastAsia="Times New Roman" w:hAnsi="Times New Roman"/>
      <w:color w:val="000000"/>
      <w:sz w:val="20"/>
      <w:szCs w:val="20"/>
    </w:rPr>
  </w:style>
  <w:style w:type="paragraph" w:customStyle="1" w:styleId="OmniPage21">
    <w:name w:val="OmniPage #21"/>
    <w:basedOn w:val="Normal"/>
    <w:qFormat/>
    <w:rsid w:val="000C6648"/>
    <w:rPr>
      <w:rFonts w:ascii="Times New Roman" w:eastAsia="Times New Roman" w:hAnsi="Times New Roman"/>
      <w:color w:val="000000"/>
      <w:sz w:val="20"/>
      <w:szCs w:val="20"/>
    </w:rPr>
  </w:style>
  <w:style w:type="paragraph" w:customStyle="1" w:styleId="OmniPage22">
    <w:name w:val="OmniPage #22"/>
    <w:basedOn w:val="Normal"/>
    <w:qFormat/>
    <w:rsid w:val="000C6648"/>
    <w:rPr>
      <w:rFonts w:ascii="Times New Roman" w:eastAsia="Times New Roman" w:hAnsi="Times New Roman"/>
      <w:color w:val="000000"/>
      <w:sz w:val="20"/>
      <w:szCs w:val="20"/>
    </w:rPr>
  </w:style>
  <w:style w:type="paragraph" w:customStyle="1" w:styleId="OmniPage25">
    <w:name w:val="OmniPage #25"/>
    <w:basedOn w:val="Normal"/>
    <w:qFormat/>
    <w:rsid w:val="000C6648"/>
    <w:rPr>
      <w:rFonts w:ascii="Times New Roman" w:eastAsia="Times New Roman" w:hAnsi="Times New Roman"/>
      <w:color w:val="000000"/>
      <w:sz w:val="20"/>
      <w:szCs w:val="20"/>
    </w:rPr>
  </w:style>
  <w:style w:type="paragraph" w:customStyle="1" w:styleId="OmniPage18">
    <w:name w:val="OmniPage #18"/>
    <w:basedOn w:val="Normal"/>
    <w:qFormat/>
    <w:rsid w:val="000C6648"/>
    <w:rPr>
      <w:rFonts w:ascii="Times New Roman" w:eastAsia="Times New Roman" w:hAnsi="Times New Roman"/>
      <w:color w:val="000000"/>
      <w:sz w:val="20"/>
      <w:szCs w:val="20"/>
    </w:rPr>
  </w:style>
  <w:style w:type="paragraph" w:customStyle="1" w:styleId="OmniPage26">
    <w:name w:val="OmniPage #26"/>
    <w:basedOn w:val="Normal"/>
    <w:qFormat/>
    <w:rsid w:val="000C6648"/>
    <w:rPr>
      <w:rFonts w:ascii="Times New Roman" w:eastAsia="Times New Roman" w:hAnsi="Times New Roman"/>
      <w:color w:val="000000"/>
      <w:sz w:val="20"/>
      <w:szCs w:val="20"/>
    </w:rPr>
  </w:style>
  <w:style w:type="paragraph" w:styleId="Index1">
    <w:name w:val="index 1"/>
    <w:basedOn w:val="Normal"/>
    <w:next w:val="Normal"/>
    <w:autoRedefine/>
    <w:unhideWhenUsed/>
    <w:rsid w:val="000C6648"/>
    <w:pPr>
      <w:ind w:left="200" w:hanging="200"/>
    </w:pPr>
    <w:rPr>
      <w:rFonts w:ascii="Cambria" w:eastAsia="Cambria" w:hAnsi="Cambria"/>
      <w:sz w:val="18"/>
      <w:szCs w:val="18"/>
    </w:rPr>
  </w:style>
  <w:style w:type="paragraph" w:styleId="IndexHeading">
    <w:name w:val="index heading"/>
    <w:basedOn w:val="Normal"/>
    <w:next w:val="Index1"/>
    <w:unhideWhenUsed/>
    <w:rsid w:val="000C664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0C6648"/>
  </w:style>
  <w:style w:type="paragraph" w:customStyle="1" w:styleId="OmniPage9">
    <w:name w:val="OmniPage #9"/>
    <w:basedOn w:val="Normal"/>
    <w:qFormat/>
    <w:rsid w:val="000C6648"/>
    <w:rPr>
      <w:rFonts w:ascii="Times New Roman" w:eastAsia="Times New Roman" w:hAnsi="Times New Roman"/>
      <w:color w:val="000000"/>
      <w:sz w:val="20"/>
      <w:szCs w:val="20"/>
    </w:rPr>
  </w:style>
  <w:style w:type="paragraph" w:customStyle="1" w:styleId="OmniPage5">
    <w:name w:val="OmniPage #5"/>
    <w:basedOn w:val="Normal"/>
    <w:qFormat/>
    <w:rsid w:val="000C6648"/>
    <w:rPr>
      <w:rFonts w:ascii="Times New Roman" w:eastAsia="Times New Roman" w:hAnsi="Times New Roman"/>
      <w:color w:val="000000"/>
      <w:sz w:val="20"/>
      <w:szCs w:val="20"/>
    </w:rPr>
  </w:style>
  <w:style w:type="character" w:customStyle="1" w:styleId="style12char0">
    <w:name w:val="style12char"/>
    <w:rsid w:val="000C6648"/>
  </w:style>
  <w:style w:type="character" w:customStyle="1" w:styleId="charchar2">
    <w:name w:val="charchar2"/>
    <w:rsid w:val="000C6648"/>
  </w:style>
  <w:style w:type="character" w:customStyle="1" w:styleId="style11char0">
    <w:name w:val="style11char"/>
    <w:rsid w:val="000C6648"/>
  </w:style>
  <w:style w:type="paragraph" w:customStyle="1" w:styleId="CitesandCardText">
    <w:name w:val="Cites and Card Text"/>
    <w:basedOn w:val="Normal"/>
    <w:qFormat/>
    <w:rsid w:val="000C6648"/>
    <w:rPr>
      <w:rFonts w:ascii="Times New Roman" w:eastAsia="Times New Roman" w:hAnsi="Times New Roman"/>
      <w:sz w:val="20"/>
    </w:rPr>
  </w:style>
  <w:style w:type="paragraph" w:styleId="List2">
    <w:name w:val="List 2"/>
    <w:basedOn w:val="Default"/>
    <w:next w:val="Default"/>
    <w:rsid w:val="000C6648"/>
    <w:pPr>
      <w:widowControl w:val="0"/>
    </w:pPr>
    <w:rPr>
      <w:color w:val="auto"/>
      <w:sz w:val="22"/>
    </w:rPr>
  </w:style>
  <w:style w:type="character" w:customStyle="1" w:styleId="Heading51">
    <w:name w:val="Heading 51"/>
    <w:aliases w:val="Heading 5 Char Char Char"/>
    <w:rsid w:val="000C6648"/>
    <w:rPr>
      <w:b/>
      <w:bCs/>
      <w:iCs/>
      <w:szCs w:val="26"/>
      <w:lang w:val="en-US" w:eastAsia="en-US" w:bidi="ar-SA"/>
    </w:rPr>
  </w:style>
  <w:style w:type="paragraph" w:customStyle="1" w:styleId="Style160">
    <w:name w:val="Style 16"/>
    <w:basedOn w:val="Normal"/>
    <w:qFormat/>
    <w:rsid w:val="000C6648"/>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1"/>
    <w:qFormat/>
    <w:rsid w:val="000C6648"/>
    <w:rPr>
      <w:rFonts w:ascii="Times New Roman" w:eastAsia="Times New Roman" w:hAnsi="Times New Roman"/>
    </w:rPr>
  </w:style>
  <w:style w:type="character" w:customStyle="1" w:styleId="smalltextChar1">
    <w:name w:val="smalltext Char"/>
    <w:link w:val="smalltext2"/>
    <w:rsid w:val="000C6648"/>
    <w:rPr>
      <w:rFonts w:ascii="Times New Roman" w:eastAsia="Times New Roman" w:hAnsi="Times New Roman"/>
      <w:sz w:val="22"/>
    </w:rPr>
  </w:style>
  <w:style w:type="paragraph" w:customStyle="1" w:styleId="StyleJustifiedFirstline1cmAfter6ptLinespacing1">
    <w:name w:val="Style Justified First line:  1 cm After:  6 pt Line spacing:  1...."/>
    <w:basedOn w:val="Default"/>
    <w:next w:val="Default"/>
    <w:qFormat/>
    <w:rsid w:val="000C6648"/>
    <w:pPr>
      <w:widowControl w:val="0"/>
      <w:spacing w:after="120"/>
    </w:pPr>
    <w:rPr>
      <w:color w:val="auto"/>
      <w:sz w:val="22"/>
    </w:rPr>
  </w:style>
  <w:style w:type="paragraph" w:customStyle="1" w:styleId="headingChar">
    <w:name w:val="heading Char"/>
    <w:basedOn w:val="Normal"/>
    <w:qFormat/>
    <w:rsid w:val="000C6648"/>
    <w:pPr>
      <w:jc w:val="center"/>
    </w:pPr>
    <w:rPr>
      <w:rFonts w:ascii="Arial Black" w:eastAsia="Times New Roman" w:hAnsi="Arial Black"/>
      <w:b/>
      <w:sz w:val="36"/>
      <w:u w:val="single"/>
    </w:rPr>
  </w:style>
  <w:style w:type="character" w:customStyle="1" w:styleId="boldunderlineCharChar0">
    <w:name w:val="boldunderline Char Char"/>
    <w:rsid w:val="000C6648"/>
    <w:rPr>
      <w:b/>
      <w:sz w:val="22"/>
      <w:szCs w:val="24"/>
      <w:u w:val="single"/>
      <w:lang w:val="en-US" w:eastAsia="en-US" w:bidi="ar-SA"/>
    </w:rPr>
  </w:style>
  <w:style w:type="paragraph" w:customStyle="1" w:styleId="Bullets-squares">
    <w:name w:val="Bullets - squares"/>
    <w:basedOn w:val="Normal"/>
    <w:next w:val="Normal"/>
    <w:qFormat/>
    <w:rsid w:val="000C6648"/>
    <w:pPr>
      <w:numPr>
        <w:numId w:val="39"/>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0C664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0C6648"/>
    <w:rPr>
      <w:rFonts w:ascii="Times New Roman" w:eastAsia="Times New Roman" w:hAnsi="Times New Roman" w:cs="Times New Roman"/>
      <w:sz w:val="16"/>
      <w:szCs w:val="22"/>
    </w:rPr>
  </w:style>
  <w:style w:type="character" w:customStyle="1" w:styleId="MediumGrid2Char">
    <w:name w:val="Medium Grid 2 Char"/>
    <w:rsid w:val="000C6648"/>
    <w:rPr>
      <w:sz w:val="24"/>
      <w:szCs w:val="22"/>
      <w:lang w:val="en-US" w:eastAsia="en-US" w:bidi="ar-SA"/>
    </w:rPr>
  </w:style>
  <w:style w:type="character" w:customStyle="1" w:styleId="Size8Char">
    <w:name w:val="Size 8 Char"/>
    <w:link w:val="Size8"/>
    <w:rsid w:val="000C6648"/>
    <w:rPr>
      <w:rFonts w:ascii="Times New Roman" w:eastAsia="Times New Roman" w:hAnsi="Times New Roman" w:cs="Times New Roman"/>
      <w:sz w:val="16"/>
      <w:szCs w:val="22"/>
    </w:rPr>
  </w:style>
  <w:style w:type="paragraph" w:customStyle="1" w:styleId="RegularCite">
    <w:name w:val="Regular Cite"/>
    <w:qFormat/>
    <w:rsid w:val="000C6648"/>
    <w:rPr>
      <w:rFonts w:ascii="Times New Roman" w:eastAsia="Times New Roman" w:hAnsi="Times New Roman" w:cs="Times New Roman"/>
      <w:sz w:val="20"/>
      <w:szCs w:val="22"/>
    </w:rPr>
  </w:style>
  <w:style w:type="character" w:customStyle="1" w:styleId="eudoraheader">
    <w:name w:val="eudoraheader"/>
    <w:rsid w:val="000C6648"/>
  </w:style>
  <w:style w:type="character" w:customStyle="1" w:styleId="emailstyle26">
    <w:name w:val="emailstyle26"/>
    <w:rsid w:val="000C6648"/>
  </w:style>
  <w:style w:type="paragraph" w:customStyle="1" w:styleId="context">
    <w:name w:val="context"/>
    <w:basedOn w:val="Normal"/>
    <w:qFormat/>
    <w:rsid w:val="000C6648"/>
    <w:pPr>
      <w:spacing w:before="100" w:beforeAutospacing="1" w:after="100" w:afterAutospacing="1"/>
    </w:pPr>
    <w:rPr>
      <w:rFonts w:ascii="Times New Roman" w:eastAsia="Times New Roman" w:hAnsi="Times New Roman"/>
    </w:rPr>
  </w:style>
  <w:style w:type="character" w:customStyle="1" w:styleId="sendtofriend">
    <w:name w:val="sendtofriend"/>
    <w:rsid w:val="000C6648"/>
  </w:style>
  <w:style w:type="character" w:customStyle="1" w:styleId="pagetype">
    <w:name w:val="pagetype"/>
    <w:rsid w:val="000C6648"/>
  </w:style>
  <w:style w:type="character" w:customStyle="1" w:styleId="byl">
    <w:name w:val="byl"/>
    <w:rsid w:val="000C6648"/>
  </w:style>
  <w:style w:type="character" w:customStyle="1" w:styleId="byd">
    <w:name w:val="byd"/>
    <w:rsid w:val="000C6648"/>
  </w:style>
  <w:style w:type="paragraph" w:customStyle="1" w:styleId="Size6">
    <w:name w:val="Size 6"/>
    <w:link w:val="Size6Char"/>
    <w:qFormat/>
    <w:rsid w:val="000C6648"/>
    <w:rPr>
      <w:rFonts w:ascii="Times New Roman" w:eastAsia="Times New Roman" w:hAnsi="Times New Roman" w:cs="Times New Roman"/>
      <w:sz w:val="16"/>
      <w:szCs w:val="22"/>
    </w:rPr>
  </w:style>
  <w:style w:type="character" w:customStyle="1" w:styleId="Size6Char">
    <w:name w:val="Size 6 Char"/>
    <w:link w:val="Size6"/>
    <w:rsid w:val="000C6648"/>
    <w:rPr>
      <w:rFonts w:ascii="Times New Roman" w:eastAsia="Times New Roman" w:hAnsi="Times New Roman" w:cs="Times New Roman"/>
      <w:sz w:val="16"/>
      <w:szCs w:val="22"/>
    </w:rPr>
  </w:style>
  <w:style w:type="character" w:customStyle="1" w:styleId="heading2char0">
    <w:name w:val="heading2char"/>
    <w:rsid w:val="000C6648"/>
  </w:style>
  <w:style w:type="character" w:customStyle="1" w:styleId="underliningchar0">
    <w:name w:val="underliningchar"/>
    <w:rsid w:val="000C6648"/>
  </w:style>
  <w:style w:type="paragraph" w:customStyle="1" w:styleId="TxBrp11">
    <w:name w:val="TxBr_p11"/>
    <w:basedOn w:val="Normal"/>
    <w:qFormat/>
    <w:rsid w:val="000C6648"/>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0C6648"/>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0C6648"/>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0C6648"/>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0C6648"/>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0C6648"/>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0C664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0C6648"/>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0C6648"/>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0C6648"/>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0C6648"/>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0C6648"/>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0C6648"/>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0C6648"/>
    <w:pPr>
      <w:ind w:left="400" w:hanging="200"/>
    </w:pPr>
    <w:rPr>
      <w:rFonts w:ascii="Cambria" w:eastAsia="Cambria" w:hAnsi="Cambria"/>
      <w:sz w:val="18"/>
      <w:szCs w:val="18"/>
    </w:rPr>
  </w:style>
  <w:style w:type="paragraph" w:styleId="Index3">
    <w:name w:val="index 3"/>
    <w:basedOn w:val="Normal"/>
    <w:next w:val="Normal"/>
    <w:autoRedefine/>
    <w:unhideWhenUsed/>
    <w:rsid w:val="000C6648"/>
    <w:pPr>
      <w:ind w:left="600" w:hanging="200"/>
    </w:pPr>
    <w:rPr>
      <w:rFonts w:ascii="Cambria" w:eastAsia="Cambria" w:hAnsi="Cambria"/>
      <w:sz w:val="18"/>
      <w:szCs w:val="18"/>
    </w:rPr>
  </w:style>
  <w:style w:type="paragraph" w:styleId="Index4">
    <w:name w:val="index 4"/>
    <w:basedOn w:val="Normal"/>
    <w:next w:val="Normal"/>
    <w:autoRedefine/>
    <w:unhideWhenUsed/>
    <w:rsid w:val="000C6648"/>
    <w:pPr>
      <w:ind w:left="800" w:hanging="200"/>
    </w:pPr>
    <w:rPr>
      <w:rFonts w:ascii="Cambria" w:eastAsia="Cambria" w:hAnsi="Cambria"/>
      <w:sz w:val="18"/>
      <w:szCs w:val="18"/>
    </w:rPr>
  </w:style>
  <w:style w:type="paragraph" w:styleId="Index5">
    <w:name w:val="index 5"/>
    <w:basedOn w:val="Normal"/>
    <w:next w:val="Normal"/>
    <w:autoRedefine/>
    <w:unhideWhenUsed/>
    <w:rsid w:val="000C6648"/>
    <w:pPr>
      <w:ind w:left="1000" w:hanging="200"/>
    </w:pPr>
    <w:rPr>
      <w:rFonts w:ascii="Cambria" w:eastAsia="Cambria" w:hAnsi="Cambria"/>
      <w:sz w:val="18"/>
      <w:szCs w:val="18"/>
    </w:rPr>
  </w:style>
  <w:style w:type="paragraph" w:styleId="Index7">
    <w:name w:val="index 7"/>
    <w:basedOn w:val="Normal"/>
    <w:next w:val="Normal"/>
    <w:autoRedefine/>
    <w:unhideWhenUsed/>
    <w:rsid w:val="000C6648"/>
    <w:pPr>
      <w:ind w:left="1400" w:hanging="200"/>
    </w:pPr>
    <w:rPr>
      <w:rFonts w:ascii="Cambria" w:eastAsia="Cambria" w:hAnsi="Cambria"/>
      <w:sz w:val="18"/>
      <w:szCs w:val="18"/>
    </w:rPr>
  </w:style>
  <w:style w:type="paragraph" w:styleId="Index8">
    <w:name w:val="index 8"/>
    <w:basedOn w:val="Normal"/>
    <w:next w:val="Normal"/>
    <w:autoRedefine/>
    <w:unhideWhenUsed/>
    <w:rsid w:val="000C6648"/>
    <w:pPr>
      <w:ind w:left="1600" w:hanging="200"/>
    </w:pPr>
    <w:rPr>
      <w:rFonts w:ascii="Cambria" w:eastAsia="Cambria" w:hAnsi="Cambria"/>
      <w:sz w:val="18"/>
      <w:szCs w:val="18"/>
    </w:rPr>
  </w:style>
  <w:style w:type="paragraph" w:styleId="Index9">
    <w:name w:val="index 9"/>
    <w:basedOn w:val="Normal"/>
    <w:next w:val="Normal"/>
    <w:autoRedefine/>
    <w:unhideWhenUsed/>
    <w:rsid w:val="000C6648"/>
    <w:pPr>
      <w:ind w:left="1800" w:hanging="200"/>
    </w:pPr>
    <w:rPr>
      <w:rFonts w:ascii="Cambria" w:eastAsia="Cambria" w:hAnsi="Cambria"/>
      <w:sz w:val="18"/>
      <w:szCs w:val="18"/>
    </w:rPr>
  </w:style>
  <w:style w:type="character" w:customStyle="1" w:styleId="adtext124">
    <w:name w:val="adtext124"/>
    <w:rsid w:val="000C6648"/>
    <w:rPr>
      <w:vanish w:val="0"/>
      <w:webHidden w:val="0"/>
      <w:color w:val="999999"/>
      <w:sz w:val="12"/>
      <w:szCs w:val="12"/>
      <w:specVanish/>
    </w:rPr>
  </w:style>
  <w:style w:type="paragraph" w:customStyle="1" w:styleId="CardsFont8pt">
    <w:name w:val="Cards + Font: 8 pt"/>
    <w:basedOn w:val="Normal"/>
    <w:qFormat/>
    <w:rsid w:val="000C6648"/>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0C6648"/>
    <w:rPr>
      <w:sz w:val="16"/>
    </w:rPr>
  </w:style>
  <w:style w:type="character" w:customStyle="1" w:styleId="TagLineCharChar">
    <w:name w:val="Tag Line Char Char"/>
    <w:rsid w:val="000C6648"/>
    <w:rPr>
      <w:rFonts w:cs="Arial"/>
      <w:b/>
      <w:bCs/>
      <w:iCs/>
      <w:sz w:val="24"/>
      <w:szCs w:val="28"/>
      <w:lang w:val="en-US" w:eastAsia="en-US" w:bidi="ar-SA"/>
    </w:rPr>
  </w:style>
  <w:style w:type="paragraph" w:customStyle="1" w:styleId="published">
    <w:name w:val="published"/>
    <w:basedOn w:val="Normal"/>
    <w:qFormat/>
    <w:rsid w:val="000C6648"/>
    <w:pPr>
      <w:spacing w:before="100" w:beforeAutospacing="1" w:after="100" w:afterAutospacing="1"/>
    </w:pPr>
    <w:rPr>
      <w:rFonts w:ascii="Times New Roman" w:eastAsia="Times New Roman" w:hAnsi="Times New Roman"/>
    </w:rPr>
  </w:style>
  <w:style w:type="character" w:customStyle="1" w:styleId="articlecommentcount">
    <w:name w:val="article_comment_count"/>
    <w:rsid w:val="000C6648"/>
  </w:style>
  <w:style w:type="character" w:customStyle="1" w:styleId="articlerecommendcount">
    <w:name w:val="article_recommend_count"/>
    <w:rsid w:val="000C6648"/>
  </w:style>
  <w:style w:type="character" w:customStyle="1" w:styleId="normaltext1">
    <w:name w:val="normal_text"/>
    <w:rsid w:val="000C6648"/>
  </w:style>
  <w:style w:type="paragraph" w:customStyle="1" w:styleId="storytimestamp">
    <w:name w:val="storytimestamp"/>
    <w:basedOn w:val="Normal"/>
    <w:qFormat/>
    <w:rsid w:val="000C6648"/>
    <w:pPr>
      <w:spacing w:before="100" w:beforeAutospacing="1" w:after="100" w:afterAutospacing="1"/>
    </w:pPr>
    <w:rPr>
      <w:rFonts w:ascii="Times New Roman" w:eastAsia="Times New Roman" w:hAnsi="Times New Roman"/>
    </w:rPr>
  </w:style>
  <w:style w:type="character" w:customStyle="1" w:styleId="story-byline">
    <w:name w:val="story-byline"/>
    <w:rsid w:val="000C6648"/>
  </w:style>
  <w:style w:type="character" w:customStyle="1" w:styleId="story-titleline">
    <w:name w:val="story-titleline"/>
    <w:rsid w:val="000C6648"/>
  </w:style>
  <w:style w:type="character" w:customStyle="1" w:styleId="Aunderline1">
    <w:name w:val="Aunderline"/>
    <w:qFormat/>
    <w:rsid w:val="000C6648"/>
    <w:rPr>
      <w:rFonts w:ascii="Times New Roman" w:hAnsi="Times New Roman" w:cs="Times New Roman"/>
      <w:w w:val="106"/>
      <w:sz w:val="20"/>
      <w:szCs w:val="20"/>
      <w:u w:val="thick"/>
    </w:rPr>
  </w:style>
  <w:style w:type="paragraph" w:customStyle="1" w:styleId="Card10f2">
    <w:name w:val="Card.10.f2"/>
    <w:basedOn w:val="Normal"/>
    <w:autoRedefine/>
    <w:qFormat/>
    <w:rsid w:val="000C6648"/>
    <w:rPr>
      <w:rFonts w:ascii="Times New Roman" w:eastAsia="Calibri" w:hAnsi="Times New Roman"/>
      <w:sz w:val="20"/>
      <w:szCs w:val="20"/>
    </w:rPr>
  </w:style>
  <w:style w:type="character" w:customStyle="1" w:styleId="Card10f2Char">
    <w:name w:val="Card.10.f2 Char"/>
    <w:rsid w:val="000C6648"/>
    <w:rPr>
      <w:rFonts w:eastAsia="Calibri"/>
    </w:rPr>
  </w:style>
  <w:style w:type="paragraph" w:styleId="ListBullet2">
    <w:name w:val="List Bullet 2"/>
    <w:basedOn w:val="Normal"/>
    <w:rsid w:val="000C6648"/>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0C6648"/>
    <w:rPr>
      <w:rFonts w:ascii="Times New Roman" w:eastAsia="Times New Roman" w:hAnsi="Times New Roman"/>
      <w:color w:val="000000"/>
      <w:sz w:val="10"/>
    </w:rPr>
  </w:style>
  <w:style w:type="character" w:customStyle="1" w:styleId="UnderlineCardChar1">
    <w:name w:val="Underline Card Char"/>
    <w:rsid w:val="000C6648"/>
    <w:rPr>
      <w:sz w:val="22"/>
      <w:szCs w:val="24"/>
      <w:u w:val="single"/>
      <w:lang w:val="en-US" w:eastAsia="en-US" w:bidi="ar-SA"/>
    </w:rPr>
  </w:style>
  <w:style w:type="character" w:customStyle="1" w:styleId="SourcesCharChar1">
    <w:name w:val="Sources Char Char1"/>
    <w:rsid w:val="000C6648"/>
    <w:rPr>
      <w:rFonts w:cs="Arial"/>
      <w:b/>
      <w:bCs/>
      <w:iCs/>
      <w:sz w:val="24"/>
      <w:szCs w:val="28"/>
      <w:lang w:val="en-US" w:eastAsia="en-US" w:bidi="ar-SA"/>
    </w:rPr>
  </w:style>
  <w:style w:type="paragraph" w:customStyle="1" w:styleId="OmniPage3">
    <w:name w:val="OmniPage #3"/>
    <w:basedOn w:val="Normal"/>
    <w:qFormat/>
    <w:rsid w:val="000C6648"/>
    <w:rPr>
      <w:rFonts w:ascii="Times New Roman" w:eastAsia="Times New Roman" w:hAnsi="Times New Roman"/>
      <w:color w:val="000000"/>
      <w:sz w:val="20"/>
      <w:szCs w:val="20"/>
    </w:rPr>
  </w:style>
  <w:style w:type="paragraph" w:customStyle="1" w:styleId="OmniPage4">
    <w:name w:val="OmniPage #4"/>
    <w:basedOn w:val="Normal"/>
    <w:qFormat/>
    <w:rsid w:val="000C6648"/>
    <w:rPr>
      <w:rFonts w:ascii="Times New Roman" w:eastAsia="Times New Roman" w:hAnsi="Times New Roman"/>
      <w:color w:val="000000"/>
      <w:sz w:val="20"/>
      <w:szCs w:val="20"/>
    </w:rPr>
  </w:style>
  <w:style w:type="paragraph" w:customStyle="1" w:styleId="OmniPage16">
    <w:name w:val="OmniPage #16"/>
    <w:basedOn w:val="Normal"/>
    <w:qFormat/>
    <w:rsid w:val="000C6648"/>
    <w:rPr>
      <w:rFonts w:ascii="Times New Roman" w:eastAsia="Times New Roman" w:hAnsi="Times New Roman"/>
      <w:color w:val="000000"/>
      <w:sz w:val="20"/>
      <w:szCs w:val="20"/>
    </w:rPr>
  </w:style>
  <w:style w:type="paragraph" w:customStyle="1" w:styleId="OmniPage23">
    <w:name w:val="OmniPage #23"/>
    <w:basedOn w:val="Normal"/>
    <w:qFormat/>
    <w:rsid w:val="000C6648"/>
    <w:rPr>
      <w:rFonts w:ascii="Times New Roman" w:eastAsia="Times New Roman" w:hAnsi="Times New Roman"/>
      <w:color w:val="000000"/>
      <w:sz w:val="20"/>
      <w:szCs w:val="20"/>
    </w:rPr>
  </w:style>
  <w:style w:type="paragraph" w:customStyle="1" w:styleId="OmniPage24">
    <w:name w:val="OmniPage #24"/>
    <w:basedOn w:val="Normal"/>
    <w:qFormat/>
    <w:rsid w:val="000C6648"/>
    <w:rPr>
      <w:rFonts w:ascii="Times New Roman" w:eastAsia="Times New Roman" w:hAnsi="Times New Roman"/>
      <w:color w:val="000000"/>
      <w:sz w:val="20"/>
      <w:szCs w:val="20"/>
    </w:rPr>
  </w:style>
  <w:style w:type="paragraph" w:customStyle="1" w:styleId="OmniPage27">
    <w:name w:val="OmniPage #27"/>
    <w:basedOn w:val="Normal"/>
    <w:qFormat/>
    <w:rsid w:val="000C6648"/>
    <w:rPr>
      <w:rFonts w:ascii="Times New Roman" w:eastAsia="Times New Roman" w:hAnsi="Times New Roman"/>
      <w:color w:val="000000"/>
      <w:sz w:val="20"/>
      <w:szCs w:val="20"/>
    </w:rPr>
  </w:style>
  <w:style w:type="paragraph" w:customStyle="1" w:styleId="OmniPage28">
    <w:name w:val="OmniPage #28"/>
    <w:basedOn w:val="Normal"/>
    <w:qFormat/>
    <w:rsid w:val="000C6648"/>
    <w:rPr>
      <w:rFonts w:ascii="Times New Roman" w:eastAsia="Times New Roman" w:hAnsi="Times New Roman"/>
      <w:color w:val="000000"/>
      <w:sz w:val="20"/>
      <w:szCs w:val="20"/>
    </w:rPr>
  </w:style>
  <w:style w:type="paragraph" w:customStyle="1" w:styleId="OmniPage29">
    <w:name w:val="OmniPage #29"/>
    <w:basedOn w:val="Normal"/>
    <w:qFormat/>
    <w:rsid w:val="000C6648"/>
    <w:rPr>
      <w:rFonts w:ascii="Times New Roman" w:eastAsia="Times New Roman" w:hAnsi="Times New Roman"/>
      <w:color w:val="000000"/>
      <w:sz w:val="20"/>
      <w:szCs w:val="20"/>
    </w:rPr>
  </w:style>
  <w:style w:type="paragraph" w:customStyle="1" w:styleId="OmniPage30">
    <w:name w:val="OmniPage #30"/>
    <w:basedOn w:val="Normal"/>
    <w:qFormat/>
    <w:rsid w:val="000C6648"/>
    <w:rPr>
      <w:rFonts w:ascii="Times New Roman" w:eastAsia="Times New Roman" w:hAnsi="Times New Roman"/>
      <w:color w:val="000000"/>
      <w:sz w:val="20"/>
      <w:szCs w:val="20"/>
    </w:rPr>
  </w:style>
  <w:style w:type="paragraph" w:customStyle="1" w:styleId="OmniPage31">
    <w:name w:val="OmniPage #31"/>
    <w:basedOn w:val="Normal"/>
    <w:qFormat/>
    <w:rsid w:val="000C6648"/>
    <w:rPr>
      <w:rFonts w:ascii="Times New Roman" w:eastAsia="Times New Roman" w:hAnsi="Times New Roman"/>
      <w:color w:val="000000"/>
      <w:sz w:val="20"/>
      <w:szCs w:val="20"/>
    </w:rPr>
  </w:style>
  <w:style w:type="paragraph" w:customStyle="1" w:styleId="OmniPage32">
    <w:name w:val="OmniPage #32"/>
    <w:basedOn w:val="Normal"/>
    <w:qFormat/>
    <w:rsid w:val="000C6648"/>
    <w:rPr>
      <w:rFonts w:ascii="Times New Roman" w:eastAsia="Times New Roman" w:hAnsi="Times New Roman"/>
      <w:color w:val="000000"/>
      <w:sz w:val="20"/>
      <w:szCs w:val="20"/>
    </w:rPr>
  </w:style>
  <w:style w:type="paragraph" w:customStyle="1" w:styleId="OmniPage33">
    <w:name w:val="OmniPage #33"/>
    <w:basedOn w:val="Normal"/>
    <w:qFormat/>
    <w:rsid w:val="000C6648"/>
    <w:rPr>
      <w:rFonts w:ascii="Times New Roman" w:eastAsia="Times New Roman" w:hAnsi="Times New Roman"/>
      <w:color w:val="000000"/>
      <w:sz w:val="20"/>
      <w:szCs w:val="20"/>
    </w:rPr>
  </w:style>
  <w:style w:type="paragraph" w:customStyle="1" w:styleId="OmniPage34">
    <w:name w:val="OmniPage #34"/>
    <w:basedOn w:val="Normal"/>
    <w:qFormat/>
    <w:rsid w:val="000C6648"/>
    <w:rPr>
      <w:rFonts w:ascii="Times New Roman" w:eastAsia="Times New Roman" w:hAnsi="Times New Roman"/>
      <w:color w:val="000000"/>
      <w:sz w:val="20"/>
      <w:szCs w:val="20"/>
    </w:rPr>
  </w:style>
  <w:style w:type="paragraph" w:customStyle="1" w:styleId="OmniPage35">
    <w:name w:val="OmniPage #35"/>
    <w:basedOn w:val="Normal"/>
    <w:qFormat/>
    <w:rsid w:val="000C6648"/>
    <w:rPr>
      <w:rFonts w:ascii="Times New Roman" w:eastAsia="Times New Roman" w:hAnsi="Times New Roman"/>
      <w:color w:val="000000"/>
      <w:sz w:val="20"/>
      <w:szCs w:val="20"/>
    </w:rPr>
  </w:style>
  <w:style w:type="paragraph" w:customStyle="1" w:styleId="OmniPage36">
    <w:name w:val="OmniPage #36"/>
    <w:basedOn w:val="Normal"/>
    <w:qFormat/>
    <w:rsid w:val="000C6648"/>
    <w:rPr>
      <w:rFonts w:ascii="Times New Roman" w:eastAsia="Times New Roman" w:hAnsi="Times New Roman"/>
      <w:color w:val="000000"/>
      <w:sz w:val="20"/>
      <w:szCs w:val="20"/>
    </w:rPr>
  </w:style>
  <w:style w:type="paragraph" w:customStyle="1" w:styleId="OmniPage37">
    <w:name w:val="OmniPage #37"/>
    <w:basedOn w:val="Normal"/>
    <w:qFormat/>
    <w:rsid w:val="000C6648"/>
    <w:rPr>
      <w:rFonts w:ascii="Times New Roman" w:eastAsia="Times New Roman" w:hAnsi="Times New Roman"/>
      <w:color w:val="000000"/>
      <w:sz w:val="20"/>
      <w:szCs w:val="20"/>
    </w:rPr>
  </w:style>
  <w:style w:type="paragraph" w:customStyle="1" w:styleId="OmniPage38">
    <w:name w:val="OmniPage #38"/>
    <w:basedOn w:val="Normal"/>
    <w:qFormat/>
    <w:rsid w:val="000C6648"/>
    <w:rPr>
      <w:rFonts w:ascii="Times New Roman" w:eastAsia="Times New Roman" w:hAnsi="Times New Roman"/>
      <w:color w:val="000000"/>
      <w:sz w:val="20"/>
      <w:szCs w:val="20"/>
    </w:rPr>
  </w:style>
  <w:style w:type="paragraph" w:customStyle="1" w:styleId="OmniPage39">
    <w:name w:val="OmniPage #39"/>
    <w:basedOn w:val="Normal"/>
    <w:qFormat/>
    <w:rsid w:val="000C6648"/>
    <w:rPr>
      <w:rFonts w:ascii="Times New Roman" w:eastAsia="Times New Roman" w:hAnsi="Times New Roman"/>
      <w:color w:val="000000"/>
      <w:sz w:val="20"/>
      <w:szCs w:val="20"/>
    </w:rPr>
  </w:style>
  <w:style w:type="paragraph" w:customStyle="1" w:styleId="OmniPage40">
    <w:name w:val="OmniPage #40"/>
    <w:basedOn w:val="Normal"/>
    <w:qFormat/>
    <w:rsid w:val="000C6648"/>
    <w:rPr>
      <w:rFonts w:ascii="Times New Roman" w:eastAsia="Times New Roman" w:hAnsi="Times New Roman"/>
      <w:color w:val="000000"/>
      <w:sz w:val="20"/>
      <w:szCs w:val="20"/>
    </w:rPr>
  </w:style>
  <w:style w:type="paragraph" w:customStyle="1" w:styleId="OmniPage41">
    <w:name w:val="OmniPage #41"/>
    <w:basedOn w:val="Normal"/>
    <w:qFormat/>
    <w:rsid w:val="000C6648"/>
    <w:rPr>
      <w:rFonts w:ascii="Times New Roman" w:eastAsia="Times New Roman" w:hAnsi="Times New Roman"/>
      <w:color w:val="000000"/>
      <w:sz w:val="20"/>
      <w:szCs w:val="20"/>
    </w:rPr>
  </w:style>
  <w:style w:type="paragraph" w:customStyle="1" w:styleId="OmniPage42">
    <w:name w:val="OmniPage #42"/>
    <w:basedOn w:val="Normal"/>
    <w:qFormat/>
    <w:rsid w:val="000C6648"/>
    <w:rPr>
      <w:rFonts w:ascii="Times New Roman" w:eastAsia="Times New Roman" w:hAnsi="Times New Roman"/>
      <w:color w:val="000000"/>
      <w:sz w:val="20"/>
      <w:szCs w:val="20"/>
    </w:rPr>
  </w:style>
  <w:style w:type="paragraph" w:customStyle="1" w:styleId="OmniPage43">
    <w:name w:val="OmniPage #43"/>
    <w:basedOn w:val="Normal"/>
    <w:qFormat/>
    <w:rsid w:val="000C6648"/>
    <w:rPr>
      <w:rFonts w:ascii="Times New Roman" w:eastAsia="Times New Roman" w:hAnsi="Times New Roman"/>
      <w:color w:val="000000"/>
      <w:sz w:val="20"/>
      <w:szCs w:val="20"/>
    </w:rPr>
  </w:style>
  <w:style w:type="paragraph" w:customStyle="1" w:styleId="OmniPage44">
    <w:name w:val="OmniPage #44"/>
    <w:basedOn w:val="Normal"/>
    <w:qFormat/>
    <w:rsid w:val="000C6648"/>
    <w:rPr>
      <w:rFonts w:ascii="Times New Roman" w:eastAsia="Times New Roman" w:hAnsi="Times New Roman"/>
      <w:color w:val="000000"/>
      <w:sz w:val="20"/>
      <w:szCs w:val="20"/>
    </w:rPr>
  </w:style>
  <w:style w:type="paragraph" w:customStyle="1" w:styleId="OmniPage45">
    <w:name w:val="OmniPage #45"/>
    <w:basedOn w:val="Normal"/>
    <w:qFormat/>
    <w:rsid w:val="000C6648"/>
    <w:rPr>
      <w:rFonts w:ascii="Times New Roman" w:eastAsia="Times New Roman" w:hAnsi="Times New Roman"/>
      <w:color w:val="000000"/>
      <w:sz w:val="20"/>
      <w:szCs w:val="20"/>
    </w:rPr>
  </w:style>
  <w:style w:type="paragraph" w:customStyle="1" w:styleId="OmniPage46">
    <w:name w:val="OmniPage #46"/>
    <w:basedOn w:val="Normal"/>
    <w:qFormat/>
    <w:rsid w:val="000C6648"/>
    <w:rPr>
      <w:rFonts w:ascii="Times New Roman" w:eastAsia="Times New Roman" w:hAnsi="Times New Roman"/>
      <w:color w:val="000000"/>
      <w:sz w:val="20"/>
      <w:szCs w:val="20"/>
    </w:rPr>
  </w:style>
  <w:style w:type="paragraph" w:customStyle="1" w:styleId="OmniPage47">
    <w:name w:val="OmniPage #47"/>
    <w:basedOn w:val="Normal"/>
    <w:qFormat/>
    <w:rsid w:val="000C6648"/>
    <w:rPr>
      <w:rFonts w:ascii="Times New Roman" w:eastAsia="Times New Roman" w:hAnsi="Times New Roman"/>
      <w:color w:val="000000"/>
      <w:sz w:val="20"/>
      <w:szCs w:val="20"/>
    </w:rPr>
  </w:style>
  <w:style w:type="paragraph" w:customStyle="1" w:styleId="OmniPage48">
    <w:name w:val="OmniPage #48"/>
    <w:basedOn w:val="Normal"/>
    <w:qFormat/>
    <w:rsid w:val="000C6648"/>
    <w:rPr>
      <w:rFonts w:ascii="Times New Roman" w:eastAsia="Times New Roman" w:hAnsi="Times New Roman"/>
      <w:color w:val="000000"/>
      <w:sz w:val="20"/>
      <w:szCs w:val="20"/>
    </w:rPr>
  </w:style>
  <w:style w:type="paragraph" w:customStyle="1" w:styleId="OmniPage49">
    <w:name w:val="OmniPage #49"/>
    <w:basedOn w:val="Normal"/>
    <w:qFormat/>
    <w:rsid w:val="000C6648"/>
    <w:rPr>
      <w:rFonts w:ascii="Times New Roman" w:eastAsia="Times New Roman" w:hAnsi="Times New Roman"/>
      <w:color w:val="000000"/>
      <w:sz w:val="20"/>
      <w:szCs w:val="20"/>
    </w:rPr>
  </w:style>
  <w:style w:type="paragraph" w:customStyle="1" w:styleId="OmniPage50">
    <w:name w:val="OmniPage #50"/>
    <w:basedOn w:val="Normal"/>
    <w:qFormat/>
    <w:rsid w:val="000C6648"/>
    <w:rPr>
      <w:rFonts w:ascii="Times New Roman" w:eastAsia="Times New Roman" w:hAnsi="Times New Roman"/>
      <w:color w:val="000000"/>
      <w:sz w:val="20"/>
      <w:szCs w:val="20"/>
    </w:rPr>
  </w:style>
  <w:style w:type="paragraph" w:customStyle="1" w:styleId="OmniPage51">
    <w:name w:val="OmniPage #51"/>
    <w:basedOn w:val="Normal"/>
    <w:qFormat/>
    <w:rsid w:val="000C6648"/>
    <w:rPr>
      <w:rFonts w:ascii="Times New Roman" w:eastAsia="Times New Roman" w:hAnsi="Times New Roman"/>
      <w:color w:val="000000"/>
      <w:sz w:val="20"/>
      <w:szCs w:val="20"/>
    </w:rPr>
  </w:style>
  <w:style w:type="paragraph" w:customStyle="1" w:styleId="OmniPage52">
    <w:name w:val="OmniPage #52"/>
    <w:basedOn w:val="Normal"/>
    <w:qFormat/>
    <w:rsid w:val="000C6648"/>
    <w:rPr>
      <w:rFonts w:ascii="Times New Roman" w:eastAsia="Times New Roman" w:hAnsi="Times New Roman"/>
      <w:color w:val="000000"/>
      <w:sz w:val="20"/>
      <w:szCs w:val="20"/>
    </w:rPr>
  </w:style>
  <w:style w:type="paragraph" w:customStyle="1" w:styleId="OmniPage53">
    <w:name w:val="OmniPage #53"/>
    <w:basedOn w:val="Normal"/>
    <w:qFormat/>
    <w:rsid w:val="000C6648"/>
    <w:rPr>
      <w:rFonts w:ascii="Times New Roman" w:eastAsia="Times New Roman" w:hAnsi="Times New Roman"/>
      <w:color w:val="000000"/>
      <w:sz w:val="20"/>
      <w:szCs w:val="20"/>
    </w:rPr>
  </w:style>
  <w:style w:type="paragraph" w:customStyle="1" w:styleId="OmniPage54">
    <w:name w:val="OmniPage #54"/>
    <w:basedOn w:val="Normal"/>
    <w:qFormat/>
    <w:rsid w:val="000C6648"/>
    <w:rPr>
      <w:rFonts w:ascii="Times New Roman" w:eastAsia="Times New Roman" w:hAnsi="Times New Roman"/>
      <w:color w:val="000000"/>
      <w:sz w:val="20"/>
      <w:szCs w:val="20"/>
    </w:rPr>
  </w:style>
  <w:style w:type="paragraph" w:customStyle="1" w:styleId="OmniPage55">
    <w:name w:val="OmniPage #55"/>
    <w:basedOn w:val="Normal"/>
    <w:qFormat/>
    <w:rsid w:val="000C6648"/>
    <w:rPr>
      <w:rFonts w:ascii="Times New Roman" w:eastAsia="Times New Roman" w:hAnsi="Times New Roman"/>
      <w:color w:val="000000"/>
      <w:sz w:val="20"/>
      <w:szCs w:val="20"/>
    </w:rPr>
  </w:style>
  <w:style w:type="paragraph" w:customStyle="1" w:styleId="OmniPage56">
    <w:name w:val="OmniPage #56"/>
    <w:basedOn w:val="Normal"/>
    <w:qFormat/>
    <w:rsid w:val="000C6648"/>
    <w:rPr>
      <w:rFonts w:ascii="Times New Roman" w:eastAsia="Times New Roman" w:hAnsi="Times New Roman"/>
      <w:color w:val="000000"/>
      <w:sz w:val="20"/>
      <w:szCs w:val="20"/>
    </w:rPr>
  </w:style>
  <w:style w:type="paragraph" w:customStyle="1" w:styleId="OmniPage57">
    <w:name w:val="OmniPage #57"/>
    <w:basedOn w:val="Normal"/>
    <w:qFormat/>
    <w:rsid w:val="000C6648"/>
    <w:rPr>
      <w:rFonts w:ascii="Times New Roman" w:eastAsia="Times New Roman" w:hAnsi="Times New Roman"/>
      <w:color w:val="000000"/>
      <w:sz w:val="20"/>
      <w:szCs w:val="20"/>
    </w:rPr>
  </w:style>
  <w:style w:type="paragraph" w:customStyle="1" w:styleId="OmniPage58">
    <w:name w:val="OmniPage #58"/>
    <w:basedOn w:val="Normal"/>
    <w:qFormat/>
    <w:rsid w:val="000C6648"/>
    <w:rPr>
      <w:rFonts w:ascii="Times New Roman" w:eastAsia="Times New Roman" w:hAnsi="Times New Roman"/>
      <w:color w:val="000000"/>
      <w:sz w:val="20"/>
      <w:szCs w:val="20"/>
    </w:rPr>
  </w:style>
  <w:style w:type="paragraph" w:customStyle="1" w:styleId="OmniPage59">
    <w:name w:val="OmniPage #59"/>
    <w:basedOn w:val="Normal"/>
    <w:qFormat/>
    <w:rsid w:val="000C6648"/>
    <w:rPr>
      <w:rFonts w:ascii="Times New Roman" w:eastAsia="Times New Roman" w:hAnsi="Times New Roman"/>
      <w:color w:val="000000"/>
      <w:sz w:val="20"/>
      <w:szCs w:val="20"/>
    </w:rPr>
  </w:style>
  <w:style w:type="paragraph" w:customStyle="1" w:styleId="OmniPage60">
    <w:name w:val="OmniPage #60"/>
    <w:basedOn w:val="Normal"/>
    <w:qFormat/>
    <w:rsid w:val="000C6648"/>
    <w:rPr>
      <w:rFonts w:ascii="Times New Roman" w:eastAsia="Times New Roman" w:hAnsi="Times New Roman"/>
      <w:color w:val="000000"/>
      <w:sz w:val="20"/>
      <w:szCs w:val="20"/>
    </w:rPr>
  </w:style>
  <w:style w:type="paragraph" w:customStyle="1" w:styleId="OmniPage61">
    <w:name w:val="OmniPage #61"/>
    <w:basedOn w:val="Normal"/>
    <w:qFormat/>
    <w:rsid w:val="000C6648"/>
    <w:rPr>
      <w:rFonts w:ascii="Times New Roman" w:eastAsia="Times New Roman" w:hAnsi="Times New Roman"/>
      <w:color w:val="000000"/>
      <w:sz w:val="20"/>
      <w:szCs w:val="20"/>
    </w:rPr>
  </w:style>
  <w:style w:type="paragraph" w:customStyle="1" w:styleId="OmniPage62">
    <w:name w:val="OmniPage #62"/>
    <w:basedOn w:val="Normal"/>
    <w:qFormat/>
    <w:rsid w:val="000C6648"/>
    <w:rPr>
      <w:rFonts w:ascii="Times New Roman" w:eastAsia="Times New Roman" w:hAnsi="Times New Roman"/>
      <w:color w:val="000000"/>
      <w:sz w:val="20"/>
      <w:szCs w:val="20"/>
    </w:rPr>
  </w:style>
  <w:style w:type="paragraph" w:customStyle="1" w:styleId="OmniPage63">
    <w:name w:val="OmniPage #63"/>
    <w:basedOn w:val="Normal"/>
    <w:qFormat/>
    <w:rsid w:val="000C6648"/>
    <w:rPr>
      <w:rFonts w:ascii="Times New Roman" w:eastAsia="Times New Roman" w:hAnsi="Times New Roman"/>
      <w:color w:val="000000"/>
      <w:sz w:val="20"/>
      <w:szCs w:val="20"/>
    </w:rPr>
  </w:style>
  <w:style w:type="paragraph" w:customStyle="1" w:styleId="OmniPage64">
    <w:name w:val="OmniPage #64"/>
    <w:basedOn w:val="Normal"/>
    <w:qFormat/>
    <w:rsid w:val="000C6648"/>
    <w:rPr>
      <w:rFonts w:ascii="Times New Roman" w:eastAsia="Times New Roman" w:hAnsi="Times New Roman"/>
      <w:color w:val="000000"/>
      <w:sz w:val="20"/>
      <w:szCs w:val="20"/>
    </w:rPr>
  </w:style>
  <w:style w:type="paragraph" w:customStyle="1" w:styleId="OmniPage65">
    <w:name w:val="OmniPage #65"/>
    <w:basedOn w:val="Normal"/>
    <w:qFormat/>
    <w:rsid w:val="000C6648"/>
    <w:rPr>
      <w:rFonts w:ascii="Times New Roman" w:eastAsia="Times New Roman" w:hAnsi="Times New Roman"/>
      <w:color w:val="000000"/>
      <w:sz w:val="20"/>
      <w:szCs w:val="20"/>
    </w:rPr>
  </w:style>
  <w:style w:type="paragraph" w:customStyle="1" w:styleId="OmniPage66">
    <w:name w:val="OmniPage #66"/>
    <w:basedOn w:val="Normal"/>
    <w:qFormat/>
    <w:rsid w:val="000C6648"/>
    <w:rPr>
      <w:rFonts w:ascii="Times New Roman" w:eastAsia="Times New Roman" w:hAnsi="Times New Roman"/>
      <w:color w:val="000000"/>
      <w:sz w:val="20"/>
      <w:szCs w:val="20"/>
    </w:rPr>
  </w:style>
  <w:style w:type="paragraph" w:customStyle="1" w:styleId="OmniPage67">
    <w:name w:val="OmniPage #67"/>
    <w:basedOn w:val="Normal"/>
    <w:qFormat/>
    <w:rsid w:val="000C6648"/>
    <w:rPr>
      <w:rFonts w:ascii="Times New Roman" w:eastAsia="Times New Roman" w:hAnsi="Times New Roman"/>
      <w:color w:val="000000"/>
      <w:sz w:val="20"/>
      <w:szCs w:val="20"/>
    </w:rPr>
  </w:style>
  <w:style w:type="paragraph" w:customStyle="1" w:styleId="OmniPage68">
    <w:name w:val="OmniPage #68"/>
    <w:basedOn w:val="Normal"/>
    <w:qFormat/>
    <w:rsid w:val="000C6648"/>
    <w:rPr>
      <w:rFonts w:ascii="Times New Roman" w:eastAsia="Times New Roman" w:hAnsi="Times New Roman"/>
      <w:color w:val="000000"/>
      <w:sz w:val="20"/>
      <w:szCs w:val="20"/>
    </w:rPr>
  </w:style>
  <w:style w:type="paragraph" w:customStyle="1" w:styleId="OmniPage69">
    <w:name w:val="OmniPage #69"/>
    <w:basedOn w:val="Normal"/>
    <w:qFormat/>
    <w:rsid w:val="000C6648"/>
    <w:rPr>
      <w:rFonts w:ascii="Times New Roman" w:eastAsia="Times New Roman" w:hAnsi="Times New Roman"/>
      <w:color w:val="000000"/>
      <w:sz w:val="20"/>
      <w:szCs w:val="20"/>
    </w:rPr>
  </w:style>
  <w:style w:type="paragraph" w:customStyle="1" w:styleId="OmniPage70">
    <w:name w:val="OmniPage #70"/>
    <w:basedOn w:val="Normal"/>
    <w:qFormat/>
    <w:rsid w:val="000C6648"/>
    <w:rPr>
      <w:rFonts w:ascii="Times New Roman" w:eastAsia="Times New Roman" w:hAnsi="Times New Roman"/>
      <w:color w:val="000000"/>
      <w:sz w:val="20"/>
      <w:szCs w:val="20"/>
    </w:rPr>
  </w:style>
  <w:style w:type="paragraph" w:customStyle="1" w:styleId="OmniPage71">
    <w:name w:val="OmniPage #71"/>
    <w:basedOn w:val="Normal"/>
    <w:qFormat/>
    <w:rsid w:val="000C6648"/>
    <w:rPr>
      <w:rFonts w:ascii="Times New Roman" w:eastAsia="Times New Roman" w:hAnsi="Times New Roman"/>
      <w:color w:val="000000"/>
      <w:sz w:val="20"/>
      <w:szCs w:val="20"/>
    </w:rPr>
  </w:style>
  <w:style w:type="table" w:customStyle="1" w:styleId="MediumGrid22">
    <w:name w:val="Medium Grid 22"/>
    <w:basedOn w:val="TableNormal"/>
    <w:uiPriority w:val="68"/>
    <w:rsid w:val="000C6648"/>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0C6648"/>
    <w:rPr>
      <w:rFonts w:ascii="Times New Roman" w:eastAsia="Times New Roman" w:hAnsi="Times New Roman"/>
      <w:szCs w:val="20"/>
    </w:rPr>
  </w:style>
  <w:style w:type="character" w:customStyle="1" w:styleId="infoChar">
    <w:name w:val="info Char"/>
    <w:link w:val="info"/>
    <w:locked/>
    <w:rsid w:val="000C6648"/>
    <w:rPr>
      <w:rFonts w:ascii="Times New Roman" w:eastAsia="Times New Roman" w:hAnsi="Times New Roman"/>
      <w:sz w:val="22"/>
      <w:szCs w:val="20"/>
    </w:rPr>
  </w:style>
  <w:style w:type="character" w:customStyle="1" w:styleId="address">
    <w:name w:val="address"/>
    <w:rsid w:val="000C6648"/>
    <w:rPr>
      <w:rFonts w:cs="Times New Roman"/>
    </w:rPr>
  </w:style>
  <w:style w:type="character" w:customStyle="1" w:styleId="createby">
    <w:name w:val="createby"/>
    <w:rsid w:val="000C6648"/>
  </w:style>
  <w:style w:type="paragraph" w:customStyle="1" w:styleId="Heading4Cite">
    <w:name w:val="Heading 4 Cite"/>
    <w:basedOn w:val="Normal"/>
    <w:link w:val="Heading4CiteChar"/>
    <w:autoRedefine/>
    <w:qFormat/>
    <w:rsid w:val="000C6648"/>
    <w:rPr>
      <w:rFonts w:ascii="Times New Roman" w:eastAsia="Times New Roman" w:hAnsi="Times New Roman"/>
      <w:sz w:val="20"/>
    </w:rPr>
  </w:style>
  <w:style w:type="character" w:customStyle="1" w:styleId="Heading4CiteChar">
    <w:name w:val="Heading 4 Cite Char"/>
    <w:link w:val="Heading4Cite"/>
    <w:rsid w:val="000C6648"/>
    <w:rPr>
      <w:rFonts w:ascii="Times New Roman" w:eastAsia="Times New Roman" w:hAnsi="Times New Roman"/>
      <w:sz w:val="20"/>
    </w:rPr>
  </w:style>
  <w:style w:type="paragraph" w:customStyle="1" w:styleId="Heading5SizeDown">
    <w:name w:val="Heading 5 Size Down"/>
    <w:basedOn w:val="Normal"/>
    <w:link w:val="Heading5SizeDownChar"/>
    <w:autoRedefine/>
    <w:qFormat/>
    <w:rsid w:val="000C6648"/>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0C6648"/>
    <w:rPr>
      <w:rFonts w:ascii="Times New Roman" w:eastAsia="Times New Roman" w:hAnsi="Times New Roman"/>
      <w:sz w:val="20"/>
      <w:szCs w:val="16"/>
    </w:rPr>
  </w:style>
  <w:style w:type="character" w:customStyle="1" w:styleId="quote-right">
    <w:name w:val="quote-right"/>
    <w:rsid w:val="000C6648"/>
  </w:style>
  <w:style w:type="character" w:customStyle="1" w:styleId="smallcase">
    <w:name w:val="smallcase"/>
    <w:rsid w:val="000C6648"/>
  </w:style>
  <w:style w:type="character" w:customStyle="1" w:styleId="ft0">
    <w:name w:val="ft0"/>
    <w:rsid w:val="000C6648"/>
  </w:style>
  <w:style w:type="character" w:customStyle="1" w:styleId="ft2">
    <w:name w:val="ft2"/>
    <w:rsid w:val="000C6648"/>
  </w:style>
  <w:style w:type="character" w:customStyle="1" w:styleId="ft3">
    <w:name w:val="ft3"/>
    <w:rsid w:val="000C6648"/>
  </w:style>
  <w:style w:type="character" w:customStyle="1" w:styleId="StyleTimesNewRoman12ptBold1">
    <w:name w:val="Style Times New Roman 12 pt Bold1"/>
    <w:rsid w:val="000C6648"/>
    <w:rPr>
      <w:b/>
      <w:bCs/>
      <w:sz w:val="24"/>
    </w:rPr>
  </w:style>
  <w:style w:type="paragraph" w:customStyle="1" w:styleId="Unhighlighted">
    <w:name w:val="Unhighlighted"/>
    <w:basedOn w:val="Normal"/>
    <w:link w:val="UnhighlightedChar"/>
    <w:autoRedefine/>
    <w:qFormat/>
    <w:rsid w:val="000C6648"/>
    <w:rPr>
      <w:rFonts w:ascii="Times New Roman" w:eastAsia="Times New Roman" w:hAnsi="Times New Roman"/>
      <w:sz w:val="12"/>
    </w:rPr>
  </w:style>
  <w:style w:type="character" w:customStyle="1" w:styleId="UnhighlightedChar">
    <w:name w:val="Unhighlighted Char"/>
    <w:link w:val="Unhighlighted"/>
    <w:rsid w:val="000C6648"/>
    <w:rPr>
      <w:rFonts w:ascii="Times New Roman" w:eastAsia="Times New Roman" w:hAnsi="Times New Roman"/>
      <w:sz w:val="12"/>
    </w:rPr>
  </w:style>
  <w:style w:type="character" w:customStyle="1" w:styleId="CircledChar2">
    <w:name w:val="Circled Char2"/>
    <w:rsid w:val="000C6648"/>
    <w:rPr>
      <w:rFonts w:eastAsia="MS Mincho"/>
      <w:b/>
      <w:szCs w:val="24"/>
      <w:u w:val="single"/>
      <w:lang w:val="en-US" w:eastAsia="ja-JP" w:bidi="ar-SA"/>
    </w:rPr>
  </w:style>
  <w:style w:type="character" w:customStyle="1" w:styleId="SmallTextChar2">
    <w:name w:val="Small Text Char2"/>
    <w:rsid w:val="000C6648"/>
    <w:rPr>
      <w:rFonts w:eastAsia="MS Mincho"/>
      <w:sz w:val="15"/>
      <w:szCs w:val="24"/>
      <w:lang w:val="en-US" w:eastAsia="ja-JP" w:bidi="ar-SA"/>
    </w:rPr>
  </w:style>
  <w:style w:type="character" w:customStyle="1" w:styleId="BoldandUnderlineCharCharCharCharChar1">
    <w:name w:val="Bold and Underline Char Char Char Char Char1"/>
    <w:rsid w:val="000C6648"/>
    <w:rPr>
      <w:b/>
      <w:szCs w:val="24"/>
      <w:u w:val="single"/>
      <w:lang w:val="en-US" w:eastAsia="en-US" w:bidi="ar-SA"/>
    </w:rPr>
  </w:style>
  <w:style w:type="character" w:customStyle="1" w:styleId="SmallCardChar">
    <w:name w:val="Small Card Char"/>
    <w:rsid w:val="000C6648"/>
    <w:rPr>
      <w:rFonts w:ascii="Palatino Linotype" w:eastAsia="Times New Roman" w:hAnsi="Palatino Linotype"/>
      <w:sz w:val="12"/>
      <w:szCs w:val="24"/>
    </w:rPr>
  </w:style>
  <w:style w:type="character" w:customStyle="1" w:styleId="StyleBoldUnderline10ptBold">
    <w:name w:val="Style Bold Underline + 10 pt Bold"/>
    <w:rsid w:val="000C6648"/>
    <w:rPr>
      <w:b/>
      <w:bCs/>
      <w:sz w:val="20"/>
      <w:u w:val="thick"/>
    </w:rPr>
  </w:style>
  <w:style w:type="paragraph" w:customStyle="1" w:styleId="PageHeader">
    <w:name w:val="Page Header"/>
    <w:basedOn w:val="Normal"/>
    <w:link w:val="PageHeaderChar"/>
    <w:qFormat/>
    <w:rsid w:val="000C6648"/>
    <w:pPr>
      <w:jc w:val="center"/>
    </w:pPr>
    <w:rPr>
      <w:rFonts w:ascii="Arial Narrow" w:eastAsia="SimSun" w:hAnsi="Arial Narrow"/>
      <w:b/>
      <w:sz w:val="36"/>
      <w:szCs w:val="36"/>
      <w:lang w:eastAsia="zh-CN"/>
    </w:rPr>
  </w:style>
  <w:style w:type="character" w:customStyle="1" w:styleId="PageHeaderChar">
    <w:name w:val="Page Header Char"/>
    <w:link w:val="PageHeader"/>
    <w:rsid w:val="000C6648"/>
    <w:rPr>
      <w:rFonts w:ascii="Arial Narrow" w:eastAsia="SimSun" w:hAnsi="Arial Narrow"/>
      <w:b/>
      <w:sz w:val="36"/>
      <w:szCs w:val="36"/>
      <w:lang w:eastAsia="zh-CN"/>
    </w:rPr>
  </w:style>
  <w:style w:type="paragraph" w:customStyle="1" w:styleId="NormalNoUnderline">
    <w:name w:val="Normal + No Underline"/>
    <w:basedOn w:val="Normal"/>
    <w:link w:val="NormalNoUnderlineChar"/>
    <w:qFormat/>
    <w:rsid w:val="000C6648"/>
    <w:pPr>
      <w:ind w:left="720"/>
    </w:pPr>
    <w:rPr>
      <w:rFonts w:ascii="Times New Roman" w:eastAsia="Times New Roman" w:hAnsi="Times New Roman"/>
      <w:sz w:val="12"/>
    </w:rPr>
  </w:style>
  <w:style w:type="character" w:customStyle="1" w:styleId="NormalNoUnderlineChar">
    <w:name w:val="Normal + No Underline Char"/>
    <w:link w:val="NormalNoUnderline"/>
    <w:rsid w:val="000C6648"/>
    <w:rPr>
      <w:rFonts w:ascii="Times New Roman" w:eastAsia="Times New Roman" w:hAnsi="Times New Roman"/>
      <w:sz w:val="12"/>
    </w:rPr>
  </w:style>
  <w:style w:type="paragraph" w:customStyle="1" w:styleId="TagCite1">
    <w:name w:val="Tag Cite"/>
    <w:basedOn w:val="PageHeader"/>
    <w:link w:val="TagCiteChar2"/>
    <w:qFormat/>
    <w:rsid w:val="000C6648"/>
    <w:pPr>
      <w:jc w:val="left"/>
    </w:pPr>
    <w:rPr>
      <w:sz w:val="24"/>
      <w:szCs w:val="24"/>
    </w:rPr>
  </w:style>
  <w:style w:type="character" w:customStyle="1" w:styleId="TagCiteChar2">
    <w:name w:val="Tag Cite Char"/>
    <w:link w:val="TagCite1"/>
    <w:rsid w:val="000C6648"/>
    <w:rPr>
      <w:rFonts w:ascii="Arial Narrow" w:eastAsia="SimSun" w:hAnsi="Arial Narrow"/>
      <w:b/>
      <w:lang w:eastAsia="zh-CN"/>
    </w:rPr>
  </w:style>
  <w:style w:type="character" w:customStyle="1" w:styleId="smalllink">
    <w:name w:val="smalllink"/>
    <w:rsid w:val="000C6648"/>
  </w:style>
  <w:style w:type="character" w:customStyle="1" w:styleId="bighead1">
    <w:name w:val="bighead1"/>
    <w:rsid w:val="000C6648"/>
    <w:rPr>
      <w:rFonts w:ascii="Verdana" w:hAnsi="Verdana" w:hint="default"/>
      <w:b/>
      <w:bCs/>
      <w:sz w:val="27"/>
      <w:szCs w:val="27"/>
    </w:rPr>
  </w:style>
  <w:style w:type="paragraph" w:customStyle="1" w:styleId="Tiny-WFU">
    <w:name w:val="Tiny-WFU"/>
    <w:basedOn w:val="Normal"/>
    <w:qFormat/>
    <w:rsid w:val="000C6648"/>
    <w:rPr>
      <w:rFonts w:ascii="Cambria" w:eastAsia="Malgun Gothic" w:hAnsi="Cambria"/>
      <w:sz w:val="12"/>
      <w:lang w:eastAsia="ko-KR"/>
    </w:rPr>
  </w:style>
  <w:style w:type="character" w:customStyle="1" w:styleId="UnunderlinedTextChar">
    <w:name w:val="Ununderlined Text Char"/>
    <w:link w:val="UnunderlinedText"/>
    <w:rsid w:val="000C6648"/>
    <w:rPr>
      <w:sz w:val="12"/>
    </w:rPr>
  </w:style>
  <w:style w:type="paragraph" w:customStyle="1" w:styleId="UnunderlinedText">
    <w:name w:val="Ununderlined Text"/>
    <w:basedOn w:val="Normal"/>
    <w:link w:val="UnunderlinedTextChar"/>
    <w:autoRedefine/>
    <w:qFormat/>
    <w:rsid w:val="000C6648"/>
    <w:rPr>
      <w:rFonts w:asciiTheme="minorHAnsi" w:hAnsiTheme="minorHAnsi"/>
      <w:sz w:val="12"/>
    </w:rPr>
  </w:style>
  <w:style w:type="character" w:customStyle="1" w:styleId="left-date1">
    <w:name w:val="left-date1"/>
    <w:rsid w:val="000C6648"/>
    <w:rPr>
      <w:rFonts w:ascii="Verdana" w:hAnsi="Verdana" w:hint="default"/>
      <w:color w:val="666666"/>
      <w:sz w:val="14"/>
      <w:szCs w:val="14"/>
    </w:rPr>
  </w:style>
  <w:style w:type="character" w:customStyle="1" w:styleId="Bodytext31">
    <w:name w:val="Body text (3)"/>
    <w:basedOn w:val="DefaultParagraphFont"/>
    <w:rsid w:val="000C6648"/>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0C6648"/>
    <w:pPr>
      <w:spacing w:before="100" w:beforeAutospacing="1" w:after="100" w:afterAutospacing="1"/>
    </w:pPr>
    <w:rPr>
      <w:rFonts w:ascii="Times New Roman" w:eastAsia="Times New Roman" w:hAnsi="Times New Roman"/>
    </w:rPr>
  </w:style>
  <w:style w:type="character" w:customStyle="1" w:styleId="Title2">
    <w:name w:val="Title2"/>
    <w:basedOn w:val="DefaultParagraphFont"/>
    <w:rsid w:val="000C6648"/>
  </w:style>
  <w:style w:type="character" w:customStyle="1" w:styleId="list-comma">
    <w:name w:val="list-comma"/>
    <w:basedOn w:val="DefaultParagraphFont"/>
    <w:rsid w:val="000C6648"/>
  </w:style>
  <w:style w:type="character" w:customStyle="1" w:styleId="livefyre-commentcount">
    <w:name w:val="livefyre-commentcount"/>
    <w:basedOn w:val="DefaultParagraphFont"/>
    <w:rsid w:val="000C6648"/>
  </w:style>
  <w:style w:type="character" w:customStyle="1" w:styleId="ata11y">
    <w:name w:val="at_a11y"/>
    <w:basedOn w:val="DefaultParagraphFont"/>
    <w:rsid w:val="000C6648"/>
  </w:style>
  <w:style w:type="character" w:customStyle="1" w:styleId="UNDERLINECharChar0">
    <w:name w:val="UNDERLINE Char Char"/>
    <w:rsid w:val="000C6648"/>
    <w:rPr>
      <w:bCs/>
      <w:kern w:val="28"/>
      <w:szCs w:val="32"/>
      <w:u w:val="single"/>
    </w:rPr>
  </w:style>
  <w:style w:type="character" w:customStyle="1" w:styleId="Picturecaption2">
    <w:name w:val="Picture caption (2)_"/>
    <w:basedOn w:val="DefaultParagraphFont"/>
    <w:link w:val="Picturecaption20"/>
    <w:rsid w:val="000C6648"/>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0C6648"/>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0C6648"/>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0C6648"/>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0C6648"/>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0C6648"/>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0C6648"/>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0C6648"/>
  </w:style>
  <w:style w:type="character" w:customStyle="1" w:styleId="wsodqchgshow">
    <w:name w:val="wsodq_chgshow"/>
    <w:basedOn w:val="DefaultParagraphFont"/>
    <w:rsid w:val="000C6648"/>
  </w:style>
  <w:style w:type="character" w:customStyle="1" w:styleId="greenposchange">
    <w:name w:val="green_pos_change"/>
    <w:basedOn w:val="DefaultParagraphFont"/>
    <w:rsid w:val="000C6648"/>
  </w:style>
  <w:style w:type="character" w:customStyle="1" w:styleId="image-credit">
    <w:name w:val="image-credit"/>
    <w:basedOn w:val="DefaultParagraphFont"/>
    <w:rsid w:val="000C6648"/>
  </w:style>
  <w:style w:type="paragraph" w:customStyle="1" w:styleId="first">
    <w:name w:val="first"/>
    <w:basedOn w:val="Normal"/>
    <w:qFormat/>
    <w:rsid w:val="000C6648"/>
    <w:pPr>
      <w:spacing w:before="100" w:beforeAutospacing="1" w:after="100" w:afterAutospacing="1"/>
    </w:pPr>
    <w:rPr>
      <w:rFonts w:ascii="Times New Roman" w:eastAsia="Times New Roman" w:hAnsi="Times New Roman"/>
    </w:rPr>
  </w:style>
  <w:style w:type="paragraph" w:customStyle="1" w:styleId="gascontcredit">
    <w:name w:val="gas_cont_credit"/>
    <w:basedOn w:val="Normal"/>
    <w:qFormat/>
    <w:rsid w:val="000C6648"/>
    <w:pPr>
      <w:spacing w:before="100" w:beforeAutospacing="1" w:after="100" w:afterAutospacing="1"/>
    </w:pPr>
    <w:rPr>
      <w:rFonts w:ascii="Times New Roman" w:eastAsia="Times New Roman" w:hAnsi="Times New Roman"/>
    </w:rPr>
  </w:style>
  <w:style w:type="character" w:customStyle="1" w:styleId="sup1">
    <w:name w:val="sup1"/>
    <w:rsid w:val="000C6648"/>
    <w:rPr>
      <w:rFonts w:ascii="Times New Roman" w:hAnsi="Times New Roman" w:cs="Times New Roman" w:hint="default"/>
      <w:color w:val="000000"/>
      <w:shd w:val="clear" w:color="auto" w:fill="FEFFCF"/>
    </w:rPr>
  </w:style>
  <w:style w:type="character" w:customStyle="1" w:styleId="pgnum1">
    <w:name w:val="pgnum1"/>
    <w:rsid w:val="000C6648"/>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0C6648"/>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0C6648"/>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0C6648"/>
    <w:rPr>
      <w:rFonts w:ascii="Georgia" w:hAnsi="Georgia" w:cs="Calibri"/>
      <w:sz w:val="24"/>
      <w:u w:val="thick"/>
    </w:rPr>
  </w:style>
  <w:style w:type="character" w:customStyle="1" w:styleId="TagsChar1CharChar">
    <w:name w:val="Tags Char1 Char Char"/>
    <w:link w:val="TagsChar1Char"/>
    <w:rsid w:val="000C6648"/>
    <w:rPr>
      <w:rFonts w:ascii="Calibri" w:hAnsi="Calibri"/>
      <w:b/>
      <w:sz w:val="22"/>
    </w:rPr>
  </w:style>
  <w:style w:type="character" w:customStyle="1" w:styleId="CitesCharCharCharChar">
    <w:name w:val="Cites Char Char Char Char"/>
    <w:rsid w:val="000C6648"/>
    <w:rPr>
      <w:rFonts w:ascii="Calibri" w:eastAsiaTheme="minorEastAsia" w:hAnsi="Calibri"/>
      <w:b/>
      <w:bCs/>
      <w:szCs w:val="24"/>
    </w:rPr>
  </w:style>
  <w:style w:type="character" w:customStyle="1" w:styleId="CardsFont6ptCharCharChar">
    <w:name w:val="Cards + Font: 6 pt Char Char Char"/>
    <w:rsid w:val="000C6648"/>
    <w:rPr>
      <w:rFonts w:ascii="Calibri" w:eastAsiaTheme="minorEastAsia" w:hAnsi="Calibri"/>
      <w:sz w:val="12"/>
      <w:szCs w:val="24"/>
    </w:rPr>
  </w:style>
  <w:style w:type="character" w:customStyle="1" w:styleId="BlockHeadingsCharCharChar">
    <w:name w:val="Block Headings Char Char Char"/>
    <w:link w:val="BlockHeadingsCharChar"/>
    <w:rsid w:val="000C6648"/>
    <w:rPr>
      <w:rFonts w:ascii="Times New Roman" w:hAnsi="Times New Roman"/>
      <w:b/>
      <w:caps/>
      <w:sz w:val="22"/>
      <w:szCs w:val="20"/>
    </w:rPr>
  </w:style>
  <w:style w:type="paragraph" w:customStyle="1" w:styleId="CardsUnderline">
    <w:name w:val="Cards + Underline"/>
    <w:basedOn w:val="Normal"/>
    <w:link w:val="CardsUnderlineChar"/>
    <w:qFormat/>
    <w:rsid w:val="000C6648"/>
    <w:pPr>
      <w:autoSpaceDE w:val="0"/>
      <w:autoSpaceDN w:val="0"/>
      <w:adjustRightInd w:val="0"/>
      <w:ind w:left="432" w:right="432"/>
    </w:pPr>
    <w:rPr>
      <w:rFonts w:ascii="Times New Roman" w:eastAsia="Times New Roman" w:hAnsi="Times New Roman"/>
      <w:u w:val="thick"/>
    </w:rPr>
  </w:style>
  <w:style w:type="character" w:customStyle="1" w:styleId="CardsUnderlineChar">
    <w:name w:val="Cards + Underline Char"/>
    <w:link w:val="CardsUnderline"/>
    <w:rsid w:val="000C6648"/>
    <w:rPr>
      <w:rFonts w:ascii="Times New Roman" w:eastAsia="Times New Roman" w:hAnsi="Times New Roman"/>
      <w:sz w:val="22"/>
      <w:u w:val="thick"/>
    </w:rPr>
  </w:style>
  <w:style w:type="paragraph" w:customStyle="1" w:styleId="StyleNormalWebNormalWebChar1CharNormalWebCharCharC">
    <w:name w:val="Style Normal (Web)Normal (Web) Char1 CharNormal (Web) Char Char C..."/>
    <w:basedOn w:val="NormalWeb"/>
    <w:qFormat/>
    <w:rsid w:val="000C6648"/>
    <w:pPr>
      <w:widowControl w:val="0"/>
      <w:spacing w:before="0" w:beforeAutospacing="0" w:after="0" w:afterAutospacing="0"/>
    </w:pPr>
    <w:rPr>
      <w:rFonts w:ascii="Georgia" w:eastAsia="Times New Roman" w:hAnsi="Georgia"/>
      <w:color w:val="000000"/>
      <w:szCs w:val="20"/>
    </w:rPr>
  </w:style>
  <w:style w:type="paragraph" w:customStyle="1" w:styleId="Reference">
    <w:name w:val="Reference"/>
    <w:qFormat/>
    <w:rsid w:val="000C6648"/>
    <w:rPr>
      <w:rFonts w:ascii="Times New Roman" w:eastAsia="Times New Roman" w:hAnsi="Times New Roman" w:cs="Times New Roman"/>
      <w:b/>
      <w:bCs/>
      <w:szCs w:val="27"/>
      <w:u w:val="single"/>
    </w:rPr>
  </w:style>
  <w:style w:type="character" w:customStyle="1" w:styleId="inhoud">
    <w:name w:val="inhoud"/>
    <w:rsid w:val="000C6648"/>
  </w:style>
  <w:style w:type="paragraph" w:customStyle="1" w:styleId="StyleHeading2Heading2Char2CharHeading2Char1CharCharHead">
    <w:name w:val="Style Heading 2Heading 2 Char2 CharHeading 2 Char1 Char CharHead..."/>
    <w:basedOn w:val="Heading2"/>
    <w:qFormat/>
    <w:rsid w:val="000C6648"/>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uiPriority w:val="1"/>
    <w:qFormat/>
    <w:rsid w:val="000C6648"/>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0C6648"/>
    <w:rPr>
      <w:rFonts w:ascii="Georgia" w:hAnsi="Georgia"/>
      <w:sz w:val="20"/>
      <w:u w:val="single"/>
    </w:rPr>
  </w:style>
  <w:style w:type="paragraph" w:customStyle="1" w:styleId="Blocktitle4">
    <w:name w:val="Block title"/>
    <w:basedOn w:val="Heading1"/>
    <w:autoRedefine/>
    <w:qFormat/>
    <w:rsid w:val="000C6648"/>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0C6648"/>
  </w:style>
  <w:style w:type="character" w:customStyle="1" w:styleId="Style1Char2">
    <w:name w:val="Style1 Char2"/>
    <w:rsid w:val="000C6648"/>
    <w:rPr>
      <w:szCs w:val="24"/>
      <w:lang w:val="en-US" w:eastAsia="en-US" w:bidi="ar-SA"/>
    </w:rPr>
  </w:style>
  <w:style w:type="paragraph" w:customStyle="1" w:styleId="SmallCite">
    <w:name w:val="Small Cite"/>
    <w:basedOn w:val="Normal"/>
    <w:qFormat/>
    <w:rsid w:val="000C6648"/>
    <w:rPr>
      <w:rFonts w:ascii="Verdana" w:eastAsia="Times New Roman" w:hAnsi="Verdana"/>
    </w:rPr>
  </w:style>
  <w:style w:type="character" w:customStyle="1" w:styleId="inside-head1">
    <w:name w:val="inside-head1"/>
    <w:rsid w:val="000C6648"/>
    <w:rPr>
      <w:rFonts w:ascii="Arial" w:hAnsi="Arial" w:cs="Arial" w:hint="default"/>
      <w:b/>
      <w:bCs/>
      <w:color w:val="000000"/>
      <w:spacing w:val="-15"/>
      <w:sz w:val="45"/>
      <w:szCs w:val="45"/>
    </w:rPr>
  </w:style>
  <w:style w:type="character" w:customStyle="1" w:styleId="datestamp1">
    <w:name w:val="datestamp1"/>
    <w:rsid w:val="000C6648"/>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0C6648"/>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0C6648"/>
  </w:style>
  <w:style w:type="paragraph" w:customStyle="1" w:styleId="links1">
    <w:name w:val="links1"/>
    <w:basedOn w:val="Normal"/>
    <w:qFormat/>
    <w:rsid w:val="000C6648"/>
    <w:pPr>
      <w:spacing w:before="100" w:beforeAutospacing="1" w:after="100" w:afterAutospacing="1"/>
    </w:pPr>
    <w:rPr>
      <w:rFonts w:eastAsia="Times New Roman"/>
      <w:color w:val="FFFFFF"/>
      <w:szCs w:val="16"/>
    </w:rPr>
  </w:style>
  <w:style w:type="paragraph" w:customStyle="1" w:styleId="endtext">
    <w:name w:val="endtext"/>
    <w:basedOn w:val="Normal"/>
    <w:qFormat/>
    <w:rsid w:val="000C6648"/>
    <w:pPr>
      <w:spacing w:before="100" w:beforeAutospacing="1" w:after="100" w:afterAutospacing="1"/>
      <w:ind w:left="300"/>
    </w:pPr>
    <w:rPr>
      <w:rFonts w:ascii="Arial" w:eastAsia="Times New Roman" w:hAnsi="Arial"/>
      <w:szCs w:val="20"/>
    </w:rPr>
  </w:style>
  <w:style w:type="character" w:customStyle="1" w:styleId="storyheading31">
    <w:name w:val="storyheading31"/>
    <w:rsid w:val="000C6648"/>
    <w:rPr>
      <w:rFonts w:ascii="Verdana" w:hAnsi="Verdana" w:hint="default"/>
      <w:b/>
      <w:bCs/>
      <w:sz w:val="32"/>
      <w:szCs w:val="32"/>
    </w:rPr>
  </w:style>
  <w:style w:type="character" w:customStyle="1" w:styleId="storydeck31">
    <w:name w:val="storydeck31"/>
    <w:rsid w:val="000C6648"/>
    <w:rPr>
      <w:rFonts w:ascii="Verdana" w:hAnsi="Verdana" w:hint="default"/>
      <w:i w:val="0"/>
      <w:iCs w:val="0"/>
      <w:sz w:val="21"/>
      <w:szCs w:val="21"/>
    </w:rPr>
  </w:style>
  <w:style w:type="character" w:customStyle="1" w:styleId="subtitle10">
    <w:name w:val="subtitle1"/>
    <w:rsid w:val="000C6648"/>
    <w:rPr>
      <w:rFonts w:ascii="Verdana" w:hAnsi="Verdana" w:hint="default"/>
      <w:b w:val="0"/>
      <w:bCs w:val="0"/>
      <w:vanish w:val="0"/>
      <w:webHidden w:val="0"/>
      <w:color w:val="484848"/>
      <w:sz w:val="14"/>
      <w:szCs w:val="14"/>
      <w:specVanish w:val="0"/>
    </w:rPr>
  </w:style>
  <w:style w:type="paragraph" w:customStyle="1" w:styleId="g">
    <w:name w:val="g"/>
    <w:basedOn w:val="Normal"/>
    <w:qFormat/>
    <w:rsid w:val="000C6648"/>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
    <w:rsid w:val="000C6648"/>
    <w:rPr>
      <w:rFonts w:cs="Arial"/>
      <w:b/>
      <w:bCs/>
      <w:iCs/>
      <w:color w:val="000000"/>
      <w:szCs w:val="28"/>
      <w:lang w:val="en-US" w:eastAsia="en-US" w:bidi="ar-SA"/>
    </w:rPr>
  </w:style>
  <w:style w:type="character" w:customStyle="1" w:styleId="clsbiolink">
    <w:name w:val="clsbiolink"/>
    <w:rsid w:val="000C6648"/>
  </w:style>
  <w:style w:type="character" w:customStyle="1" w:styleId="clssmaller">
    <w:name w:val="clssmaller"/>
    <w:rsid w:val="000C6648"/>
  </w:style>
  <w:style w:type="character" w:customStyle="1" w:styleId="sm1">
    <w:name w:val="sm1"/>
    <w:rsid w:val="000C6648"/>
    <w:rPr>
      <w:rFonts w:ascii="Verdana" w:hAnsi="Verdana" w:hint="default"/>
      <w:i w:val="0"/>
      <w:iCs w:val="0"/>
      <w:smallCaps w:val="0"/>
      <w:color w:val="000000"/>
      <w:sz w:val="17"/>
      <w:szCs w:val="17"/>
    </w:rPr>
  </w:style>
  <w:style w:type="character" w:customStyle="1" w:styleId="noindentChar">
    <w:name w:val="noindent Char"/>
    <w:rsid w:val="000C6648"/>
    <w:rPr>
      <w:rFonts w:ascii="Arial" w:hAnsi="Arial" w:cs="Arial"/>
      <w:sz w:val="24"/>
      <w:szCs w:val="24"/>
      <w:lang w:val="en-US" w:eastAsia="en-US" w:bidi="ar-SA"/>
    </w:rPr>
  </w:style>
  <w:style w:type="character" w:customStyle="1" w:styleId="SmallChar1">
    <w:name w:val="Small Char1"/>
    <w:rsid w:val="000C6648"/>
    <w:rPr>
      <w:sz w:val="16"/>
      <w:szCs w:val="24"/>
      <w:lang w:val="en-US" w:eastAsia="en-US" w:bidi="ar-SA"/>
    </w:rPr>
  </w:style>
  <w:style w:type="character" w:customStyle="1" w:styleId="fullcite0">
    <w:name w:val="fullcite"/>
    <w:rsid w:val="000C6648"/>
  </w:style>
  <w:style w:type="character" w:customStyle="1" w:styleId="Style9ptThickunderline">
    <w:name w:val="Style 9 pt Thick underline"/>
    <w:rsid w:val="000C6648"/>
    <w:rPr>
      <w:sz w:val="24"/>
      <w:u w:val="thick"/>
    </w:rPr>
  </w:style>
  <w:style w:type="paragraph" w:customStyle="1" w:styleId="Repeatheader">
    <w:name w:val="Repeat header"/>
    <w:basedOn w:val="Normal"/>
    <w:autoRedefine/>
    <w:qFormat/>
    <w:rsid w:val="000C6648"/>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
    <w:qFormat/>
    <w:rsid w:val="000C6648"/>
    <w:rPr>
      <w:rFonts w:ascii="Calibri" w:eastAsia="Times New Roman" w:hAnsi="Calibri"/>
    </w:rPr>
  </w:style>
  <w:style w:type="character" w:customStyle="1" w:styleId="CardNotUnderlinedChar">
    <w:name w:val="Card Not Underlined Char"/>
    <w:rsid w:val="000C6648"/>
    <w:rPr>
      <w:sz w:val="16"/>
      <w:lang w:val="en-US" w:eastAsia="en-US" w:bidi="ar-SA"/>
    </w:rPr>
  </w:style>
  <w:style w:type="paragraph" w:customStyle="1" w:styleId="CardNotUnderlined3">
    <w:name w:val="Card Not Underlined 3"/>
    <w:basedOn w:val="CardNotUnderlined"/>
    <w:qFormat/>
    <w:rsid w:val="000C6648"/>
    <w:rPr>
      <w:rFonts w:ascii="Calibri" w:eastAsia="Times New Roman" w:hAnsi="Calibri"/>
      <w:sz w:val="18"/>
    </w:rPr>
  </w:style>
  <w:style w:type="paragraph" w:customStyle="1" w:styleId="CardNotUnderlinedFinal">
    <w:name w:val="Card Not Underlined Final"/>
    <w:basedOn w:val="CardNotUnderlined3"/>
    <w:qFormat/>
    <w:rsid w:val="000C6648"/>
    <w:rPr>
      <w:sz w:val="20"/>
    </w:rPr>
  </w:style>
  <w:style w:type="character" w:customStyle="1" w:styleId="IndexHeadersCharChar">
    <w:name w:val="Index Headers Char Char"/>
    <w:rsid w:val="000C6648"/>
    <w:rPr>
      <w:rFonts w:cs="Arial"/>
      <w:bCs/>
      <w:caps/>
      <w:color w:val="FFFFFF"/>
      <w:sz w:val="2"/>
      <w:szCs w:val="2"/>
      <w:lang w:val="en-US" w:eastAsia="en-US" w:bidi="ar-SA"/>
    </w:rPr>
  </w:style>
  <w:style w:type="paragraph" w:customStyle="1" w:styleId="Numbering">
    <w:name w:val="Numbering"/>
    <w:basedOn w:val="Normal"/>
    <w:next w:val="Normal"/>
    <w:qFormat/>
    <w:rsid w:val="000C6648"/>
    <w:pPr>
      <w:numPr>
        <w:numId w:val="40"/>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0C6648"/>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0C6648"/>
    <w:pPr>
      <w:suppressAutoHyphens/>
      <w:spacing w:after="200"/>
      <w:contextualSpacing/>
    </w:pPr>
    <w:rPr>
      <w:rFonts w:eastAsia="Times New Roman"/>
      <w:b/>
      <w:i/>
      <w:szCs w:val="18"/>
      <w:u w:val="thick"/>
    </w:rPr>
  </w:style>
  <w:style w:type="paragraph" w:customStyle="1" w:styleId="IndentedLettering">
    <w:name w:val="Indented Lettering"/>
    <w:basedOn w:val="Numbering"/>
    <w:next w:val="Normal"/>
    <w:qFormat/>
    <w:rsid w:val="000C6648"/>
  </w:style>
  <w:style w:type="paragraph" w:customStyle="1" w:styleId="Lettering">
    <w:name w:val="Lettering"/>
    <w:basedOn w:val="Numbering"/>
    <w:next w:val="Normal"/>
    <w:qFormat/>
    <w:rsid w:val="000C6648"/>
    <w:pPr>
      <w:numPr>
        <w:numId w:val="0"/>
      </w:numPr>
      <w:tabs>
        <w:tab w:val="num" w:pos="720"/>
      </w:tabs>
      <w:ind w:left="720" w:hanging="360"/>
    </w:pPr>
    <w:rPr>
      <w:szCs w:val="22"/>
    </w:rPr>
  </w:style>
  <w:style w:type="paragraph" w:customStyle="1" w:styleId="FileName">
    <w:name w:val="File Name"/>
    <w:basedOn w:val="Normal"/>
    <w:next w:val="Normal"/>
    <w:qFormat/>
    <w:rsid w:val="000C6648"/>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0C6648"/>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0C6648"/>
    <w:pPr>
      <w:numPr>
        <w:numId w:val="0"/>
      </w:numPr>
      <w:tabs>
        <w:tab w:val="num" w:pos="720"/>
      </w:tabs>
      <w:ind w:left="720" w:hanging="360"/>
    </w:pPr>
  </w:style>
  <w:style w:type="paragraph" w:customStyle="1" w:styleId="CardContinued1">
    <w:name w:val="Card Continued 1"/>
    <w:basedOn w:val="Normal"/>
    <w:next w:val="Normal"/>
    <w:qFormat/>
    <w:rsid w:val="000C6648"/>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0C6648"/>
    <w:pPr>
      <w:spacing w:before="0" w:after="120"/>
      <w:jc w:val="left"/>
    </w:pPr>
  </w:style>
  <w:style w:type="paragraph" w:customStyle="1" w:styleId="Clearformatting">
    <w:name w:val="Clear formatting"/>
    <w:basedOn w:val="Normal"/>
    <w:qFormat/>
    <w:rsid w:val="000C6648"/>
    <w:pPr>
      <w:keepNext/>
      <w:outlineLvl w:val="2"/>
    </w:pPr>
    <w:rPr>
      <w:rFonts w:ascii="Arial Narrow" w:eastAsia="Times New Roman" w:hAnsi="Arial Narrow"/>
      <w:b/>
      <w:bCs/>
      <w:szCs w:val="26"/>
    </w:rPr>
  </w:style>
  <w:style w:type="character" w:customStyle="1" w:styleId="justify">
    <w:name w:val="justify"/>
    <w:rsid w:val="000C6648"/>
  </w:style>
  <w:style w:type="paragraph" w:customStyle="1" w:styleId="SmallCardText">
    <w:name w:val="Small Card Text"/>
    <w:qFormat/>
    <w:rsid w:val="000C6648"/>
    <w:pPr>
      <w:spacing w:after="200" w:line="276" w:lineRule="auto"/>
    </w:pPr>
    <w:rPr>
      <w:rFonts w:eastAsia="Times New Roman"/>
      <w:sz w:val="16"/>
      <w:szCs w:val="16"/>
    </w:rPr>
  </w:style>
  <w:style w:type="character" w:customStyle="1" w:styleId="SmallCardTextChar">
    <w:name w:val="Small Card Text Char"/>
    <w:rsid w:val="000C6648"/>
    <w:rPr>
      <w:sz w:val="16"/>
      <w:szCs w:val="16"/>
      <w:lang w:val="en-US" w:eastAsia="en-US" w:bidi="ar-SA"/>
    </w:rPr>
  </w:style>
  <w:style w:type="paragraph" w:customStyle="1" w:styleId="TAGFONT">
    <w:name w:val="TAG FONT"/>
    <w:basedOn w:val="Normal"/>
    <w:autoRedefine/>
    <w:qFormat/>
    <w:rsid w:val="000C6648"/>
    <w:rPr>
      <w:rFonts w:eastAsia="Times New Roman"/>
    </w:rPr>
  </w:style>
  <w:style w:type="character" w:customStyle="1" w:styleId="tagChar30">
    <w:name w:val="tag Char3"/>
    <w:rsid w:val="000C6648"/>
    <w:rPr>
      <w:b/>
      <w:sz w:val="24"/>
      <w:szCs w:val="24"/>
      <w:lang w:val="en-US" w:eastAsia="en-US" w:bidi="ar-SA"/>
    </w:rPr>
  </w:style>
  <w:style w:type="paragraph" w:customStyle="1" w:styleId="8point">
    <w:name w:val="8 point"/>
    <w:basedOn w:val="Normal"/>
    <w:link w:val="8pointChar"/>
    <w:qFormat/>
    <w:rsid w:val="000C6648"/>
    <w:rPr>
      <w:rFonts w:asciiTheme="minorHAnsi" w:hAnsiTheme="minorHAnsi"/>
      <w:sz w:val="16"/>
    </w:rPr>
  </w:style>
  <w:style w:type="paragraph" w:customStyle="1" w:styleId="citationunderline">
    <w:name w:val="citation/underline"/>
    <w:link w:val="citationunderlineChar"/>
    <w:autoRedefine/>
    <w:qFormat/>
    <w:rsid w:val="000C6648"/>
    <w:rPr>
      <w:b/>
      <w:u w:val="single"/>
    </w:rPr>
  </w:style>
  <w:style w:type="character" w:customStyle="1" w:styleId="awtw">
    <w:name w:val="awtw"/>
    <w:rsid w:val="000C6648"/>
  </w:style>
  <w:style w:type="paragraph" w:customStyle="1" w:styleId="Style60">
    <w:name w:val="Style 6"/>
    <w:qFormat/>
    <w:rsid w:val="000C6648"/>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0C6648"/>
    <w:rPr>
      <w:rFonts w:ascii="Arial Narrow" w:eastAsia="Times New Roman" w:hAnsi="Arial Narrow"/>
      <w:sz w:val="24"/>
      <w:szCs w:val="24"/>
      <w:u w:val="thick"/>
    </w:rPr>
  </w:style>
  <w:style w:type="character" w:customStyle="1" w:styleId="ld3">
    <w:name w:val="ld3"/>
    <w:rsid w:val="000C6648"/>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0C6648"/>
    <w:pPr>
      <w:keepNext/>
      <w:outlineLvl w:val="2"/>
    </w:pPr>
    <w:rPr>
      <w:rFonts w:ascii="Arial" w:eastAsia="Times New Roman" w:hAnsi="Arial"/>
      <w:b/>
      <w:bCs/>
      <w:szCs w:val="26"/>
      <w:u w:val="single"/>
    </w:rPr>
  </w:style>
  <w:style w:type="character" w:customStyle="1" w:styleId="DateCitesAuthorCharChar">
    <w:name w:val="DateCitesAuthor Char Char"/>
    <w:link w:val="DateCitesAuthorChar"/>
    <w:rsid w:val="000C6648"/>
    <w:rPr>
      <w:rFonts w:ascii="Arial" w:eastAsia="Times New Roman" w:hAnsi="Arial"/>
      <w:b/>
      <w:bCs/>
      <w:sz w:val="22"/>
      <w:szCs w:val="26"/>
      <w:u w:val="single"/>
    </w:rPr>
  </w:style>
  <w:style w:type="paragraph" w:customStyle="1" w:styleId="articlebodynormaltext">
    <w:name w:val="articlebody_normaltext"/>
    <w:basedOn w:val="Normal"/>
    <w:qFormat/>
    <w:rsid w:val="000C6648"/>
    <w:pPr>
      <w:spacing w:before="100" w:beforeAutospacing="1" w:after="100" w:afterAutospacing="1"/>
    </w:pPr>
    <w:rPr>
      <w:rFonts w:eastAsia="Times New Roman"/>
    </w:rPr>
  </w:style>
  <w:style w:type="paragraph" w:customStyle="1" w:styleId="western">
    <w:name w:val="western"/>
    <w:basedOn w:val="Normal"/>
    <w:qFormat/>
    <w:rsid w:val="000C6648"/>
    <w:pPr>
      <w:spacing w:before="100" w:beforeAutospacing="1" w:after="100" w:afterAutospacing="1"/>
    </w:pPr>
    <w:rPr>
      <w:rFonts w:ascii="Times New Roman" w:eastAsia="Times New Roman" w:hAnsi="Times New Roman"/>
    </w:rPr>
  </w:style>
  <w:style w:type="paragraph" w:customStyle="1" w:styleId="targetcaption">
    <w:name w:val="targetcaption"/>
    <w:basedOn w:val="Normal"/>
    <w:qFormat/>
    <w:rsid w:val="000C6648"/>
    <w:pPr>
      <w:spacing w:before="100" w:beforeAutospacing="1" w:after="100" w:afterAutospacing="1"/>
    </w:pPr>
    <w:rPr>
      <w:rFonts w:ascii="Times New Roman" w:eastAsia="Times New Roman" w:hAnsi="Times New Roman"/>
    </w:rPr>
  </w:style>
  <w:style w:type="paragraph" w:customStyle="1" w:styleId="Index">
    <w:name w:val="Index"/>
    <w:basedOn w:val="Normal"/>
    <w:qFormat/>
    <w:rsid w:val="000C6648"/>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0C6648"/>
  </w:style>
  <w:style w:type="character" w:customStyle="1" w:styleId="CharacterStyle20">
    <w:name w:val="Character Style 20"/>
    <w:rsid w:val="000C6648"/>
    <w:rPr>
      <w:sz w:val="21"/>
    </w:rPr>
  </w:style>
  <w:style w:type="character" w:customStyle="1" w:styleId="centerheadlines">
    <w:name w:val="centerheadlines"/>
    <w:rsid w:val="000C6648"/>
  </w:style>
  <w:style w:type="character" w:customStyle="1" w:styleId="datetime0">
    <w:name w:val="datetime"/>
    <w:rsid w:val="000C6648"/>
  </w:style>
  <w:style w:type="paragraph" w:customStyle="1" w:styleId="boldness">
    <w:name w:val="boldness"/>
    <w:basedOn w:val="Normal"/>
    <w:qFormat/>
    <w:rsid w:val="000C6648"/>
    <w:pPr>
      <w:spacing w:before="100" w:beforeAutospacing="1" w:after="100" w:afterAutospacing="1"/>
    </w:pPr>
    <w:rPr>
      <w:rFonts w:ascii="Times New Roman" w:eastAsia="Times New Roman" w:hAnsi="Times New Roman"/>
    </w:rPr>
  </w:style>
  <w:style w:type="paragraph" w:customStyle="1" w:styleId="CM21">
    <w:name w:val="CM21"/>
    <w:basedOn w:val="Default"/>
    <w:next w:val="Default"/>
    <w:uiPriority w:val="99"/>
    <w:qFormat/>
    <w:rsid w:val="000C6648"/>
    <w:pPr>
      <w:widowControl w:val="0"/>
    </w:pPr>
    <w:rPr>
      <w:rFonts w:eastAsiaTheme="minorHAnsi"/>
      <w:color w:val="auto"/>
      <w:sz w:val="22"/>
    </w:rPr>
  </w:style>
  <w:style w:type="paragraph" w:customStyle="1" w:styleId="Pa31">
    <w:name w:val="Pa3+1"/>
    <w:basedOn w:val="Default"/>
    <w:next w:val="Default"/>
    <w:uiPriority w:val="99"/>
    <w:qFormat/>
    <w:rsid w:val="000C6648"/>
    <w:pPr>
      <w:widowControl w:val="0"/>
      <w:spacing w:line="261" w:lineRule="atLeast"/>
    </w:pPr>
    <w:rPr>
      <w:rFonts w:ascii="Adobe Garamond Pro" w:eastAsiaTheme="minorHAnsi" w:hAnsi="Adobe Garamond Pro"/>
      <w:color w:val="auto"/>
      <w:sz w:val="22"/>
    </w:rPr>
  </w:style>
  <w:style w:type="character" w:customStyle="1" w:styleId="datestory">
    <w:name w:val="datestory"/>
    <w:rsid w:val="000C6648"/>
  </w:style>
  <w:style w:type="character" w:customStyle="1" w:styleId="goohl1">
    <w:name w:val="goohl1"/>
    <w:rsid w:val="000C6648"/>
  </w:style>
  <w:style w:type="paragraph" w:customStyle="1" w:styleId="CardUpSize-Light">
    <w:name w:val="CardUpSize - Light"/>
    <w:basedOn w:val="Normal"/>
    <w:link w:val="CardUpSize-LightChar"/>
    <w:qFormat/>
    <w:rsid w:val="000C6648"/>
    <w:rPr>
      <w:rFonts w:asciiTheme="minorHAnsi" w:hAnsiTheme="minorHAnsi"/>
      <w:sz w:val="24"/>
      <w:szCs w:val="32"/>
      <w:u w:val="single"/>
    </w:rPr>
  </w:style>
  <w:style w:type="paragraph" w:customStyle="1" w:styleId="CiteCardUpSize-Heavy">
    <w:name w:val="Cite // CardUpSize - Heavy"/>
    <w:basedOn w:val="Normal"/>
    <w:link w:val="CiteCardUpSize-HeavyChar"/>
    <w:qFormat/>
    <w:rsid w:val="000C6648"/>
    <w:rPr>
      <w:rFonts w:ascii="Times New Roman" w:eastAsia="Times New Roman" w:hAnsi="Times New Roman"/>
      <w:b/>
      <w:u w:val="single"/>
    </w:rPr>
  </w:style>
  <w:style w:type="character" w:customStyle="1" w:styleId="StyleUnderlineBorderSinglesolidlineAuto05ptLinew">
    <w:name w:val="Style Underline Border: : (Single solid line Auto  0.5 pt Line w..."/>
    <w:basedOn w:val="DefaultParagraphFont"/>
    <w:rsid w:val="000C6648"/>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0C6648"/>
    <w:rPr>
      <w:rFonts w:ascii="Times New Roman" w:eastAsia="Times New Roman" w:hAnsi="Times New Roman"/>
      <w:b/>
      <w:sz w:val="22"/>
      <w:u w:val="single"/>
    </w:rPr>
  </w:style>
  <w:style w:type="character" w:customStyle="1" w:styleId="citeschar10">
    <w:name w:val="citeschar1"/>
    <w:basedOn w:val="DefaultParagraphFont"/>
    <w:rsid w:val="000C6648"/>
  </w:style>
  <w:style w:type="character" w:customStyle="1" w:styleId="cardunderlinedchar1">
    <w:name w:val="cardunderlinedchar"/>
    <w:basedOn w:val="DefaultParagraphFont"/>
    <w:rsid w:val="000C6648"/>
  </w:style>
  <w:style w:type="character" w:customStyle="1" w:styleId="Style1CharCharChar">
    <w:name w:val="Style1 Char Char Char"/>
    <w:rsid w:val="000C6648"/>
    <w:rPr>
      <w:rFonts w:ascii="Times New Roman" w:eastAsia="Times New Roman" w:hAnsi="Times New Roman" w:cs="Arial"/>
      <w:bCs/>
      <w:caps/>
      <w:sz w:val="12"/>
      <w:szCs w:val="18"/>
    </w:rPr>
  </w:style>
  <w:style w:type="paragraph" w:customStyle="1" w:styleId="Textbody">
    <w:name w:val="Text body"/>
    <w:basedOn w:val="Standard"/>
    <w:qFormat/>
    <w:rsid w:val="000C6648"/>
    <w:pPr>
      <w:spacing w:after="120"/>
    </w:pPr>
    <w:rPr>
      <w:rFonts w:cs="Tahoma"/>
      <w:lang w:eastAsia="en-US" w:bidi="ar-SA"/>
    </w:rPr>
  </w:style>
  <w:style w:type="character" w:customStyle="1" w:styleId="provider">
    <w:name w:val="provider"/>
    <w:basedOn w:val="DefaultParagraphFont"/>
    <w:rsid w:val="000C6648"/>
  </w:style>
  <w:style w:type="character" w:customStyle="1" w:styleId="vitstorybyline">
    <w:name w:val="vitstorybyline"/>
    <w:rsid w:val="000C6648"/>
  </w:style>
  <w:style w:type="character" w:customStyle="1" w:styleId="tickerlinx">
    <w:name w:val="tickerlinx"/>
    <w:rsid w:val="000C6648"/>
  </w:style>
  <w:style w:type="paragraph" w:customStyle="1" w:styleId="NFAPWPheader">
    <w:name w:val="NFAP WP header"/>
    <w:basedOn w:val="Default"/>
    <w:next w:val="Default"/>
    <w:uiPriority w:val="99"/>
    <w:qFormat/>
    <w:rsid w:val="000C6648"/>
    <w:pPr>
      <w:widowControl w:val="0"/>
    </w:pPr>
    <w:rPr>
      <w:rFonts w:ascii="HNKAOE+Arial" w:eastAsia="Malgun Gothic" w:hAnsi="HNKAOE+Arial"/>
      <w:color w:val="auto"/>
      <w:sz w:val="20"/>
      <w:lang w:eastAsia="zh-CN"/>
    </w:rPr>
  </w:style>
  <w:style w:type="character" w:customStyle="1" w:styleId="post-timestamp">
    <w:name w:val="post-timestamp"/>
    <w:rsid w:val="000C6648"/>
  </w:style>
  <w:style w:type="character" w:styleId="BookTitle">
    <w:name w:val="Book Title"/>
    <w:qFormat/>
    <w:rsid w:val="000C6648"/>
    <w:rPr>
      <w:b/>
      <w:bCs/>
      <w:smallCaps/>
      <w:spacing w:val="5"/>
    </w:rPr>
  </w:style>
  <w:style w:type="character" w:customStyle="1" w:styleId="month">
    <w:name w:val="month"/>
    <w:rsid w:val="000C6648"/>
  </w:style>
  <w:style w:type="character" w:customStyle="1" w:styleId="CiteCharCharChar">
    <w:name w:val="Cite Char Char Char"/>
    <w:rsid w:val="000C6648"/>
    <w:rPr>
      <w:rFonts w:ascii="Garamond" w:hAnsi="Garamond" w:cs="Calibri"/>
      <w:b/>
      <w:sz w:val="20"/>
      <w:szCs w:val="20"/>
      <w:u w:val="thick"/>
    </w:rPr>
  </w:style>
  <w:style w:type="character" w:customStyle="1" w:styleId="texttitlebigred">
    <w:name w:val="texttitlebigred"/>
    <w:rsid w:val="000C6648"/>
  </w:style>
  <w:style w:type="character" w:customStyle="1" w:styleId="subtitles">
    <w:name w:val="subtitles"/>
    <w:rsid w:val="000C6648"/>
  </w:style>
  <w:style w:type="character" w:customStyle="1" w:styleId="CiteCardCharCharCharChar">
    <w:name w:val="Cite_Card Char Char Char Char"/>
    <w:link w:val="CiteCardCharCharChar"/>
    <w:rsid w:val="000C6648"/>
    <w:rPr>
      <w:rFonts w:cs="Arial"/>
      <w:bCs/>
    </w:rPr>
  </w:style>
  <w:style w:type="paragraph" w:customStyle="1" w:styleId="CiteCardCharCharChar">
    <w:name w:val="Cite_Card Char Char Char"/>
    <w:link w:val="CiteCardCharCharCharChar"/>
    <w:qFormat/>
    <w:rsid w:val="000C6648"/>
    <w:rPr>
      <w:rFonts w:cs="Arial"/>
      <w:bCs/>
    </w:rPr>
  </w:style>
  <w:style w:type="character" w:customStyle="1" w:styleId="CiteCardChar1">
    <w:name w:val="Cite_Card Char1"/>
    <w:rsid w:val="000C6648"/>
    <w:rPr>
      <w:rFonts w:cs="Arial"/>
      <w:bCs/>
      <w:lang w:val="en-US" w:eastAsia="en-US" w:bidi="ar-SA"/>
    </w:rPr>
  </w:style>
  <w:style w:type="character" w:customStyle="1" w:styleId="DebateHeaderChar">
    <w:name w:val="Debate Header Char"/>
    <w:link w:val="DebateHeader"/>
    <w:rsid w:val="000C6648"/>
    <w:rPr>
      <w:rFonts w:ascii="Calibri" w:eastAsia="Times New Roman" w:hAnsi="Calibri"/>
      <w:b/>
      <w:sz w:val="32"/>
      <w:szCs w:val="32"/>
      <w:u w:val="single"/>
    </w:rPr>
  </w:style>
  <w:style w:type="character" w:customStyle="1" w:styleId="paramv">
    <w:name w:val="paramv"/>
    <w:rsid w:val="000C6648"/>
  </w:style>
  <w:style w:type="paragraph" w:customStyle="1" w:styleId="TagCite2">
    <w:name w:val="Tag &amp; Cite"/>
    <w:basedOn w:val="Normal"/>
    <w:link w:val="TagCiteChar3"/>
    <w:qFormat/>
    <w:rsid w:val="000C6648"/>
    <w:rPr>
      <w:rFonts w:ascii="Arial Narrow" w:eastAsia="Times New Roman" w:hAnsi="Arial Narrow"/>
      <w:b/>
      <w:sz w:val="20"/>
    </w:rPr>
  </w:style>
  <w:style w:type="character" w:customStyle="1" w:styleId="TagCiteChar3">
    <w:name w:val="Tag &amp; Cite Char"/>
    <w:link w:val="TagCite2"/>
    <w:rsid w:val="000C6648"/>
    <w:rPr>
      <w:rFonts w:ascii="Arial Narrow" w:eastAsia="Times New Roman" w:hAnsi="Arial Narrow"/>
      <w:b/>
      <w:sz w:val="20"/>
    </w:rPr>
  </w:style>
  <w:style w:type="paragraph" w:customStyle="1" w:styleId="HighlightedText">
    <w:name w:val="Highlighted Text"/>
    <w:basedOn w:val="Normal"/>
    <w:link w:val="HighlightedTextChar"/>
    <w:qFormat/>
    <w:rsid w:val="000C6648"/>
    <w:rPr>
      <w:rFonts w:ascii="Arial Narrow" w:eastAsia="Times New Roman" w:hAnsi="Arial Narrow"/>
      <w:sz w:val="20"/>
      <w:u w:val="thick"/>
    </w:rPr>
  </w:style>
  <w:style w:type="character" w:customStyle="1" w:styleId="HighlightedTextChar">
    <w:name w:val="Highlighted Text Char"/>
    <w:link w:val="HighlightedText"/>
    <w:rsid w:val="000C6648"/>
    <w:rPr>
      <w:rFonts w:ascii="Arial Narrow" w:eastAsia="Times New Roman" w:hAnsi="Arial Narrow"/>
      <w:sz w:val="20"/>
      <w:u w:val="thick"/>
    </w:rPr>
  </w:style>
  <w:style w:type="character" w:customStyle="1" w:styleId="symbol">
    <w:name w:val="symbol"/>
    <w:rsid w:val="000C6648"/>
  </w:style>
  <w:style w:type="character" w:customStyle="1" w:styleId="data">
    <w:name w:val="data"/>
    <w:rsid w:val="000C6648"/>
  </w:style>
  <w:style w:type="character" w:customStyle="1" w:styleId="pub-date">
    <w:name w:val="pub-date"/>
    <w:rsid w:val="000C6648"/>
  </w:style>
  <w:style w:type="paragraph" w:customStyle="1" w:styleId="StylecardUnderline">
    <w:name w:val="Style card + Underline"/>
    <w:basedOn w:val="Normal"/>
    <w:link w:val="StylecardUnderlineChar"/>
    <w:qFormat/>
    <w:rsid w:val="000C6648"/>
    <w:pPr>
      <w:widowControl w:val="0"/>
      <w:ind w:left="360" w:right="360"/>
    </w:pPr>
    <w:rPr>
      <w:rFonts w:ascii="Times New Roman" w:eastAsia="Times New Roman" w:hAnsi="Times New Roman"/>
      <w:sz w:val="20"/>
      <w:szCs w:val="20"/>
      <w:u w:val="thick"/>
    </w:rPr>
  </w:style>
  <w:style w:type="character" w:customStyle="1" w:styleId="StylecardUnderlineChar">
    <w:name w:val="Style card + Underline Char"/>
    <w:link w:val="StylecardUnderline"/>
    <w:rsid w:val="000C6648"/>
    <w:rPr>
      <w:rFonts w:ascii="Times New Roman" w:eastAsia="Times New Roman" w:hAnsi="Times New Roman"/>
      <w:sz w:val="20"/>
      <w:szCs w:val="20"/>
      <w:u w:val="thick"/>
    </w:rPr>
  </w:style>
  <w:style w:type="character" w:customStyle="1" w:styleId="AuthorDateF4">
    <w:name w:val="Author Date (F4)"/>
    <w:rsid w:val="000C6648"/>
    <w:rPr>
      <w:b/>
      <w:sz w:val="24"/>
      <w:u w:val="thick"/>
    </w:rPr>
  </w:style>
  <w:style w:type="character" w:customStyle="1" w:styleId="BoldUnderlineF6">
    <w:name w:val="Bold Underline (F6)"/>
    <w:rsid w:val="000C6648"/>
    <w:rPr>
      <w:u w:val="thick"/>
    </w:rPr>
  </w:style>
  <w:style w:type="paragraph" w:customStyle="1" w:styleId="TagF3">
    <w:name w:val="Tag (F3)"/>
    <w:qFormat/>
    <w:rsid w:val="000C6648"/>
    <w:pPr>
      <w:spacing w:after="200"/>
      <w:ind w:left="288" w:right="288"/>
      <w:contextualSpacing/>
    </w:pPr>
    <w:rPr>
      <w:rFonts w:ascii="Times New Roman" w:eastAsia="Times New Roman" w:hAnsi="Times New Roman" w:cs="Arial"/>
      <w:b/>
      <w:bCs/>
      <w:szCs w:val="20"/>
    </w:rPr>
  </w:style>
  <w:style w:type="character" w:customStyle="1" w:styleId="grouptext">
    <w:name w:val="group_text"/>
    <w:rsid w:val="000C6648"/>
  </w:style>
  <w:style w:type="paragraph" w:customStyle="1" w:styleId="style140">
    <w:name w:val="style14"/>
    <w:basedOn w:val="Normal"/>
    <w:qFormat/>
    <w:rsid w:val="000C6648"/>
    <w:pPr>
      <w:spacing w:before="100" w:beforeAutospacing="1" w:after="100" w:afterAutospacing="1"/>
    </w:pPr>
    <w:rPr>
      <w:rFonts w:ascii="Times New Roman" w:eastAsia="Times New Roman" w:hAnsi="Times New Roman"/>
    </w:rPr>
  </w:style>
  <w:style w:type="paragraph" w:customStyle="1" w:styleId="CardTagCite1Char">
    <w:name w:val="Card Tag + Cite #1 Char"/>
    <w:basedOn w:val="Normal"/>
    <w:qFormat/>
    <w:rsid w:val="000C6648"/>
    <w:rPr>
      <w:rFonts w:eastAsia="Times New Roman"/>
      <w:b/>
    </w:rPr>
  </w:style>
  <w:style w:type="character" w:customStyle="1" w:styleId="StyleArial12ptBoldItalic">
    <w:name w:val="Style Arial 12 pt Bold Italic"/>
    <w:rsid w:val="000C6648"/>
    <w:rPr>
      <w:rFonts w:ascii="Arial" w:hAnsi="Arial"/>
      <w:b/>
      <w:bCs/>
      <w:i/>
      <w:iCs/>
      <w:sz w:val="24"/>
    </w:rPr>
  </w:style>
  <w:style w:type="character" w:customStyle="1" w:styleId="verdana12grey1">
    <w:name w:val="verdana12grey1"/>
    <w:rsid w:val="000C6648"/>
  </w:style>
  <w:style w:type="character" w:customStyle="1" w:styleId="verdana9grey1a">
    <w:name w:val="verdana9grey1a"/>
    <w:rsid w:val="000C6648"/>
  </w:style>
  <w:style w:type="character" w:customStyle="1" w:styleId="nn-twttr-share-btn">
    <w:name w:val="nn-twttr-share-btn"/>
    <w:rsid w:val="000C6648"/>
  </w:style>
  <w:style w:type="character" w:customStyle="1" w:styleId="comment-count">
    <w:name w:val="comment-count"/>
    <w:rsid w:val="000C6648"/>
  </w:style>
  <w:style w:type="character" w:customStyle="1" w:styleId="comment-count-text">
    <w:name w:val="comment-count-text"/>
    <w:rsid w:val="000C6648"/>
  </w:style>
  <w:style w:type="paragraph" w:customStyle="1" w:styleId="articlebody">
    <w:name w:val="articlebody"/>
    <w:basedOn w:val="Normal"/>
    <w:qFormat/>
    <w:rsid w:val="000C6648"/>
    <w:pPr>
      <w:spacing w:before="100" w:beforeAutospacing="1" w:after="100" w:afterAutospacing="1"/>
    </w:pPr>
    <w:rPr>
      <w:rFonts w:ascii="Times New Roman" w:eastAsia="Times New Roman" w:hAnsi="Times New Roman"/>
    </w:rPr>
  </w:style>
  <w:style w:type="character" w:customStyle="1" w:styleId="lightheader">
    <w:name w:val="lightheader"/>
    <w:rsid w:val="000C6648"/>
  </w:style>
  <w:style w:type="paragraph" w:customStyle="1" w:styleId="CiteCardCharCharCharCharCharCharChar">
    <w:name w:val="Cite_Card Char Char Char Char Char Char Char"/>
    <w:link w:val="CiteCardCharCharCharCharCharCharCharChar"/>
    <w:autoRedefine/>
    <w:qFormat/>
    <w:rsid w:val="000C6648"/>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0C6648"/>
    <w:rPr>
      <w:rFonts w:ascii="Times New Roman" w:eastAsia="Times New Roman" w:hAnsi="Times New Roman" w:cs="Times New Roman"/>
      <w:bCs/>
      <w:sz w:val="22"/>
      <w:szCs w:val="22"/>
      <w:lang w:eastAsia="zh-CN"/>
    </w:rPr>
  </w:style>
  <w:style w:type="paragraph" w:customStyle="1" w:styleId="foldie">
    <w:name w:val="foldie"/>
    <w:basedOn w:val="heading"/>
    <w:qFormat/>
    <w:rsid w:val="000C6648"/>
    <w:pPr>
      <w:spacing w:before="6480" w:beforeAutospacing="0" w:after="160" w:afterAutospacing="0"/>
      <w:jc w:val="center"/>
      <w:outlineLvl w:val="0"/>
    </w:pPr>
    <w:rPr>
      <w:rFonts w:ascii="Arial Black" w:eastAsia="Times New Roman" w:hAnsi="Arial Black" w:cs="Courier New"/>
      <w:b/>
      <w:sz w:val="36"/>
      <w:szCs w:val="24"/>
      <w:u w:val="single"/>
    </w:rPr>
  </w:style>
  <w:style w:type="character" w:customStyle="1" w:styleId="CiteCardCharCharCharCharChar">
    <w:name w:val="Cite_Card Char Char Char Char Char"/>
    <w:rsid w:val="000C6648"/>
    <w:rPr>
      <w:rFonts w:cs="Arial"/>
      <w:bCs/>
      <w:lang w:val="en-US" w:eastAsia="en-US" w:bidi="ar-SA"/>
    </w:rPr>
  </w:style>
  <w:style w:type="character" w:customStyle="1" w:styleId="CiteCardCharCharCharCharCharChar">
    <w:name w:val="Cite_Card Char Char Char Char Char Char"/>
    <w:rsid w:val="000C6648"/>
    <w:rPr>
      <w:rFonts w:cs="Arial"/>
      <w:bCs/>
      <w:lang w:val="en-US" w:eastAsia="en-US" w:bidi="ar-SA"/>
    </w:rPr>
  </w:style>
  <w:style w:type="paragraph" w:customStyle="1" w:styleId="billtextsection">
    <w:name w:val="bill_text_section"/>
    <w:basedOn w:val="Normal"/>
    <w:qFormat/>
    <w:rsid w:val="000C6648"/>
    <w:pPr>
      <w:spacing w:before="100" w:beforeAutospacing="1" w:after="100" w:afterAutospacing="1"/>
    </w:pPr>
    <w:rPr>
      <w:rFonts w:ascii="Times New Roman" w:eastAsia="Times New Roman" w:hAnsi="Times New Roman"/>
    </w:rPr>
  </w:style>
  <w:style w:type="character" w:customStyle="1" w:styleId="yahoobuzzbadge">
    <w:name w:val="yahoobuzzbadge"/>
    <w:rsid w:val="000C6648"/>
  </w:style>
  <w:style w:type="paragraph" w:customStyle="1" w:styleId="CiteNormal">
    <w:name w:val="Cite Normal"/>
    <w:basedOn w:val="Normal"/>
    <w:link w:val="CiteNormalChar"/>
    <w:autoRedefine/>
    <w:qFormat/>
    <w:rsid w:val="000C6648"/>
    <w:rPr>
      <w:rFonts w:ascii="Times New Roman" w:eastAsia="Times New Roman" w:hAnsi="Times New Roman"/>
    </w:rPr>
  </w:style>
  <w:style w:type="character" w:customStyle="1" w:styleId="CiteNormalChar">
    <w:name w:val="Cite Normal Char"/>
    <w:link w:val="CiteNormal"/>
    <w:rsid w:val="000C6648"/>
    <w:rPr>
      <w:rFonts w:ascii="Times New Roman" w:eastAsia="Times New Roman" w:hAnsi="Times New Roman"/>
      <w:sz w:val="22"/>
    </w:rPr>
  </w:style>
  <w:style w:type="character" w:customStyle="1" w:styleId="StrongEmphasis">
    <w:name w:val="Strong Emphasis"/>
    <w:rsid w:val="000C6648"/>
    <w:rPr>
      <w:b/>
      <w:bCs/>
    </w:rPr>
  </w:style>
  <w:style w:type="paragraph" w:customStyle="1" w:styleId="Boldunderline1">
    <w:name w:val="Bold underline"/>
    <w:basedOn w:val="Normal"/>
    <w:link w:val="BoldunderlineChar4"/>
    <w:qFormat/>
    <w:rsid w:val="000C6648"/>
    <w:rPr>
      <w:rFonts w:ascii="Garamond" w:eastAsia="Times New Roman" w:hAnsi="Garamond"/>
      <w:b/>
      <w:bCs/>
      <w:kern w:val="20"/>
      <w:sz w:val="20"/>
      <w:szCs w:val="32"/>
      <w:u w:val="single"/>
    </w:rPr>
  </w:style>
  <w:style w:type="character" w:customStyle="1" w:styleId="BoldunderlineChar4">
    <w:name w:val="Bold underline Char"/>
    <w:link w:val="Boldunderline1"/>
    <w:rsid w:val="000C6648"/>
    <w:rPr>
      <w:rFonts w:ascii="Garamond" w:eastAsia="Times New Roman" w:hAnsi="Garamond"/>
      <w:b/>
      <w:bCs/>
      <w:kern w:val="20"/>
      <w:sz w:val="20"/>
      <w:szCs w:val="32"/>
      <w:u w:val="single"/>
    </w:rPr>
  </w:style>
  <w:style w:type="character" w:customStyle="1" w:styleId="article-articlebody">
    <w:name w:val="article-articlebody"/>
    <w:basedOn w:val="DefaultParagraphFont"/>
    <w:rsid w:val="000C6648"/>
  </w:style>
  <w:style w:type="character" w:customStyle="1" w:styleId="pageheader0">
    <w:name w:val="pageheader"/>
    <w:basedOn w:val="DefaultParagraphFont"/>
    <w:rsid w:val="000C6648"/>
  </w:style>
  <w:style w:type="character" w:customStyle="1" w:styleId="AuthorCharChar">
    <w:name w:val="Author Char Char"/>
    <w:rsid w:val="000C6648"/>
    <w:rPr>
      <w:rFonts w:ascii="Times New Roman" w:hAnsi="Times New Roman"/>
      <w:b/>
      <w:sz w:val="22"/>
      <w:szCs w:val="22"/>
    </w:rPr>
  </w:style>
  <w:style w:type="character" w:customStyle="1" w:styleId="RegularChar">
    <w:name w:val="Regular Char"/>
    <w:link w:val="Regular"/>
    <w:rsid w:val="000C6648"/>
    <w:rPr>
      <w:rFonts w:ascii="Cambria" w:eastAsia="Cambria" w:hAnsi="Cambria"/>
      <w:sz w:val="20"/>
    </w:rPr>
  </w:style>
  <w:style w:type="character" w:customStyle="1" w:styleId="smallchar2">
    <w:name w:val="smallchar"/>
    <w:basedOn w:val="DefaultParagraphFont"/>
    <w:rsid w:val="000C6648"/>
  </w:style>
  <w:style w:type="character" w:customStyle="1" w:styleId="Shortcite">
    <w:name w:val="Shortcite"/>
    <w:rsid w:val="000C6648"/>
    <w:rPr>
      <w:rFonts w:ascii="Times New Roman" w:hAnsi="Times New Roman"/>
      <w:b/>
      <w:bCs/>
      <w:sz w:val="20"/>
    </w:rPr>
  </w:style>
  <w:style w:type="character" w:customStyle="1" w:styleId="NormalizationChar">
    <w:name w:val="Normalization Char"/>
    <w:rsid w:val="000C6648"/>
    <w:rPr>
      <w:noProof w:val="0"/>
      <w:sz w:val="18"/>
      <w:szCs w:val="24"/>
      <w:lang w:val="en-US" w:eastAsia="en-US" w:bidi="ar-SA"/>
    </w:rPr>
  </w:style>
  <w:style w:type="character" w:customStyle="1" w:styleId="Shrinker">
    <w:name w:val="Shrinker"/>
    <w:rsid w:val="000C6648"/>
    <w:rPr>
      <w:rFonts w:ascii="Times New Roman" w:hAnsi="Times New Roman"/>
      <w:sz w:val="10"/>
      <w:szCs w:val="13"/>
    </w:rPr>
  </w:style>
  <w:style w:type="paragraph" w:customStyle="1" w:styleId="CardDownx1">
    <w:name w:val="CardDown x1"/>
    <w:basedOn w:val="Header"/>
    <w:link w:val="CardDownx1Char"/>
    <w:qFormat/>
    <w:rsid w:val="000C6648"/>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0C6648"/>
    <w:rPr>
      <w:rFonts w:ascii="Times New Roman" w:eastAsia="Times New Roman" w:hAnsi="Times New Roman"/>
      <w:sz w:val="22"/>
    </w:rPr>
  </w:style>
  <w:style w:type="character" w:customStyle="1" w:styleId="heading3char1">
    <w:name w:val="heading3char1"/>
    <w:basedOn w:val="DefaultParagraphFont"/>
    <w:rsid w:val="000C6648"/>
  </w:style>
  <w:style w:type="character" w:customStyle="1" w:styleId="underlinea">
    <w:name w:val="underlinea"/>
    <w:basedOn w:val="DefaultParagraphFont"/>
    <w:rsid w:val="000C6648"/>
  </w:style>
  <w:style w:type="character" w:customStyle="1" w:styleId="StyleUnderlineChar9pt2">
    <w:name w:val="Style Underline Char + 9 pt2"/>
    <w:rsid w:val="000C6648"/>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0C6648"/>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0C6648"/>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0C6648"/>
    <w:rPr>
      <w:rFonts w:ascii="Arial Narrow" w:eastAsia="Times New Roman" w:hAnsi="Arial Narrow"/>
      <w:sz w:val="18"/>
      <w:szCs w:val="20"/>
    </w:rPr>
  </w:style>
  <w:style w:type="paragraph" w:customStyle="1" w:styleId="ecxmsonormal">
    <w:name w:val="ecxmsonormal"/>
    <w:basedOn w:val="Normal"/>
    <w:qFormat/>
    <w:rsid w:val="000C6648"/>
    <w:pPr>
      <w:spacing w:before="100" w:beforeAutospacing="1" w:after="100" w:afterAutospacing="1"/>
    </w:pPr>
    <w:rPr>
      <w:rFonts w:ascii="Times New Roman" w:eastAsia="Times New Roman" w:hAnsi="Times New Roman"/>
    </w:rPr>
  </w:style>
  <w:style w:type="character" w:customStyle="1" w:styleId="FontStyle232">
    <w:name w:val="Font Style232"/>
    <w:uiPriority w:val="99"/>
    <w:rsid w:val="000C6648"/>
    <w:rPr>
      <w:rFonts w:ascii="Times New Roman" w:hAnsi="Times New Roman" w:cs="Times New Roman" w:hint="default"/>
      <w:b/>
      <w:bCs/>
      <w:sz w:val="14"/>
      <w:szCs w:val="14"/>
    </w:rPr>
  </w:style>
  <w:style w:type="paragraph" w:customStyle="1" w:styleId="DebateUnderlineBold">
    <w:name w:val="Debate Underline Bold"/>
    <w:basedOn w:val="Nothing"/>
    <w:qFormat/>
    <w:rsid w:val="000C6648"/>
    <w:pPr>
      <w:widowControl w:val="0"/>
      <w:jc w:val="left"/>
    </w:pPr>
    <w:rPr>
      <w:rFonts w:eastAsia="Times New Roman" w:cs="Calibri"/>
      <w:b/>
      <w:szCs w:val="24"/>
      <w:u w:val="thick"/>
    </w:rPr>
  </w:style>
  <w:style w:type="character" w:customStyle="1" w:styleId="erasure">
    <w:name w:val="erasure"/>
    <w:rsid w:val="000C6648"/>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0C6648"/>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0C6648"/>
    <w:rPr>
      <w:rFonts w:ascii="Arial Narrow" w:eastAsia="Times New Roman" w:hAnsi="Arial Narrow"/>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0C6648"/>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0C6648"/>
    <w:rPr>
      <w:rFonts w:ascii="Arial Narrow" w:eastAsia="Times New Roman" w:hAnsi="Arial Narrow"/>
      <w:sz w:val="22"/>
      <w:szCs w:val="20"/>
      <w:u w:val="thick"/>
      <w:bdr w:val="single" w:sz="4" w:space="0" w:color="auto"/>
    </w:rPr>
  </w:style>
  <w:style w:type="character" w:customStyle="1" w:styleId="MicroTextCharChar">
    <w:name w:val="MicroText Char Char"/>
    <w:rsid w:val="000C6648"/>
    <w:rPr>
      <w:rFonts w:ascii="Arial Narrow" w:eastAsia="Times New Roman" w:hAnsi="Arial Narrow"/>
      <w:sz w:val="12"/>
      <w:szCs w:val="24"/>
    </w:rPr>
  </w:style>
  <w:style w:type="paragraph" w:customStyle="1" w:styleId="CiteCharCharCharChar">
    <w:name w:val="Cite Char Char Char Char"/>
    <w:basedOn w:val="Normal"/>
    <w:next w:val="Normal"/>
    <w:qFormat/>
    <w:rsid w:val="000C6648"/>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0C6648"/>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0C6648"/>
    <w:rPr>
      <w:rFonts w:ascii="Arial Narrow" w:eastAsia="Times New Roman" w:hAnsi="Arial Narrow"/>
      <w:sz w:val="20"/>
      <w:u w:val="thick"/>
    </w:rPr>
  </w:style>
  <w:style w:type="paragraph" w:customStyle="1" w:styleId="CiteCharCharCharCharChar">
    <w:name w:val="Cite Char Char Char Char Char"/>
    <w:basedOn w:val="Normal"/>
    <w:next w:val="Normal"/>
    <w:link w:val="CiteCharCharCharCharCharChar"/>
    <w:qFormat/>
    <w:rsid w:val="000C6648"/>
    <w:pPr>
      <w:ind w:left="576"/>
    </w:pPr>
    <w:rPr>
      <w:rFonts w:asciiTheme="minorHAnsi" w:hAnsiTheme="minorHAnsi"/>
      <w:b/>
      <w:sz w:val="24"/>
      <w:u w:val="single"/>
    </w:rPr>
  </w:style>
  <w:style w:type="character" w:customStyle="1" w:styleId="UnderliningCharCharChar">
    <w:name w:val="Underlining Char Char Char"/>
    <w:rsid w:val="000C6648"/>
    <w:rPr>
      <w:rFonts w:ascii="Arial Narrow" w:eastAsia="Times New Roman" w:hAnsi="Arial Narrow"/>
      <w:sz w:val="20"/>
      <w:szCs w:val="24"/>
      <w:u w:val="thick"/>
    </w:rPr>
  </w:style>
  <w:style w:type="paragraph" w:customStyle="1" w:styleId="Style120">
    <w:name w:val="Style 12"/>
    <w:qFormat/>
    <w:rsid w:val="000C6648"/>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0C6648"/>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0">
    <w:name w:val="Style 9"/>
    <w:qFormat/>
    <w:rsid w:val="000C6648"/>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0C6648"/>
  </w:style>
  <w:style w:type="paragraph" w:customStyle="1" w:styleId="Emphasis3">
    <w:name w:val="Emphasis3"/>
    <w:qFormat/>
    <w:rsid w:val="000C6648"/>
    <w:rPr>
      <w:rFonts w:ascii="Times New Roman" w:eastAsia="Times New Roman" w:hAnsi="Times New Roman" w:cs="Times New Roman"/>
      <w:bCs/>
      <w:szCs w:val="27"/>
      <w:u w:val="thick"/>
    </w:rPr>
  </w:style>
  <w:style w:type="paragraph" w:customStyle="1" w:styleId="formfldssel">
    <w:name w:val="formfldssel"/>
    <w:basedOn w:val="Normal"/>
    <w:qFormat/>
    <w:rsid w:val="000C6648"/>
    <w:pPr>
      <w:spacing w:before="100" w:beforeAutospacing="1" w:after="100" w:afterAutospacing="1"/>
    </w:pPr>
    <w:rPr>
      <w:rFonts w:ascii="Arial" w:eastAsia="Arial Unicode MS" w:hAnsi="Arial"/>
      <w:color w:val="000000"/>
      <w:szCs w:val="20"/>
    </w:rPr>
  </w:style>
  <w:style w:type="paragraph" w:customStyle="1" w:styleId="hpleftlk">
    <w:name w:val="hpleftlk"/>
    <w:basedOn w:val="Normal"/>
    <w:qFormat/>
    <w:rsid w:val="000C6648"/>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0C6648"/>
    <w:pPr>
      <w:spacing w:before="100" w:beforeAutospacing="1" w:after="100" w:afterAutospacing="1"/>
    </w:pPr>
    <w:rPr>
      <w:rFonts w:ascii="Arial" w:eastAsia="Arial Unicode MS" w:hAnsi="Arial"/>
      <w:b/>
      <w:bCs/>
      <w:szCs w:val="20"/>
    </w:rPr>
  </w:style>
  <w:style w:type="character" w:customStyle="1" w:styleId="pmterms2">
    <w:name w:val="pmterms2"/>
    <w:basedOn w:val="DefaultParagraphFont"/>
    <w:rsid w:val="000C6648"/>
  </w:style>
  <w:style w:type="character" w:customStyle="1" w:styleId="StyleCardTextUnderline3Char">
    <w:name w:val="Style Card Text + Underline3 Char"/>
    <w:basedOn w:val="DefaultParagraphFont"/>
    <w:rsid w:val="000C6648"/>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0C6648"/>
    <w:rPr>
      <w:b/>
      <w:noProof w:val="0"/>
      <w:szCs w:val="24"/>
      <w:u w:val="single"/>
      <w:lang w:val="en-US" w:eastAsia="en-US" w:bidi="ar-SA"/>
    </w:rPr>
  </w:style>
  <w:style w:type="character" w:customStyle="1" w:styleId="UnderlineChar1Char1">
    <w:name w:val="Underline Char1 Char1"/>
    <w:basedOn w:val="DefaultParagraphFont"/>
    <w:rsid w:val="000C6648"/>
    <w:rPr>
      <w:noProof w:val="0"/>
      <w:szCs w:val="24"/>
      <w:u w:val="single"/>
      <w:lang w:val="en-US" w:eastAsia="en-US" w:bidi="ar-SA"/>
    </w:rPr>
  </w:style>
  <w:style w:type="paragraph" w:customStyle="1" w:styleId="Underlinestyle0">
    <w:name w:val="Underlinestyle"/>
    <w:basedOn w:val="Normal"/>
    <w:qFormat/>
    <w:rsid w:val="000C6648"/>
    <w:pPr>
      <w:tabs>
        <w:tab w:val="left" w:pos="720"/>
      </w:tabs>
      <w:ind w:left="720"/>
    </w:pPr>
    <w:rPr>
      <w:rFonts w:eastAsia="Times New Roman"/>
      <w:szCs w:val="20"/>
      <w:u w:val="single"/>
    </w:rPr>
  </w:style>
  <w:style w:type="character" w:customStyle="1" w:styleId="featurecontentgray1">
    <w:name w:val="featurecontentgray1"/>
    <w:basedOn w:val="DefaultParagraphFont"/>
    <w:rsid w:val="000C6648"/>
    <w:rPr>
      <w:rFonts w:ascii="Arial" w:hAnsi="Arial" w:cs="Arial" w:hint="default"/>
      <w:color w:val="666666"/>
    </w:rPr>
  </w:style>
  <w:style w:type="character" w:customStyle="1" w:styleId="CardCharCharChar0">
    <w:name w:val="Card Char Char Char"/>
    <w:basedOn w:val="DefaultParagraphFont"/>
    <w:rsid w:val="000C6648"/>
    <w:rPr>
      <w:rFonts w:ascii="Book Antiqua" w:hAnsi="Book Antiqua"/>
      <w:szCs w:val="24"/>
      <w:lang w:val="en-US" w:eastAsia="en-US" w:bidi="ar-SA"/>
    </w:rPr>
  </w:style>
  <w:style w:type="character" w:customStyle="1" w:styleId="big1">
    <w:name w:val="big1"/>
    <w:basedOn w:val="DefaultParagraphFont"/>
    <w:rsid w:val="000C6648"/>
    <w:rPr>
      <w:sz w:val="28"/>
      <w:szCs w:val="28"/>
    </w:rPr>
  </w:style>
  <w:style w:type="character" w:customStyle="1" w:styleId="articletitle1">
    <w:name w:val="articletitle1"/>
    <w:basedOn w:val="DefaultParagraphFont"/>
    <w:rsid w:val="000C6648"/>
    <w:rPr>
      <w:b/>
      <w:bCs/>
      <w:color w:val="990000"/>
    </w:rPr>
  </w:style>
  <w:style w:type="character" w:customStyle="1" w:styleId="prodgeneral">
    <w:name w:val="prodgeneral"/>
    <w:basedOn w:val="DefaultParagraphFont"/>
    <w:rsid w:val="000C6648"/>
  </w:style>
  <w:style w:type="character" w:customStyle="1" w:styleId="Style10pt">
    <w:name w:val="Style 10 pt"/>
    <w:basedOn w:val="DefaultParagraphFont"/>
    <w:rsid w:val="000C6648"/>
    <w:rPr>
      <w:sz w:val="20"/>
    </w:rPr>
  </w:style>
  <w:style w:type="character" w:customStyle="1" w:styleId="StyleUnderlineChar0">
    <w:name w:val="Style Underline + Char"/>
    <w:basedOn w:val="DefaultParagraphFont"/>
    <w:rsid w:val="000C6648"/>
    <w:rPr>
      <w:rFonts w:eastAsia="SimSun" w:cs="Arial"/>
      <w:b/>
      <w:bCs/>
      <w:iCs/>
      <w:caps/>
      <w:sz w:val="24"/>
      <w:szCs w:val="24"/>
      <w:u w:val="single"/>
      <w:lang w:val="en-US" w:eastAsia="en-US" w:bidi="ar-SA"/>
    </w:rPr>
  </w:style>
  <w:style w:type="character" w:customStyle="1" w:styleId="highlightChar">
    <w:name w:val="highlight Char"/>
    <w:basedOn w:val="DefaultParagraphFont"/>
    <w:rsid w:val="000C6648"/>
    <w:rPr>
      <w:sz w:val="24"/>
      <w:szCs w:val="24"/>
      <w:u w:val="single"/>
      <w:lang w:val="en-US" w:eastAsia="en-US" w:bidi="ar-SA"/>
    </w:rPr>
  </w:style>
  <w:style w:type="character" w:customStyle="1" w:styleId="StyleciteChar">
    <w:name w:val="Style cite + Char"/>
    <w:basedOn w:val="citeChar1"/>
    <w:rsid w:val="000C6648"/>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0C6648"/>
    <w:rPr>
      <w:rFonts w:ascii="Arial Narrow" w:hAnsi="Arial Narrow"/>
      <w:strike/>
      <w:u w:val="single"/>
    </w:rPr>
  </w:style>
  <w:style w:type="character" w:customStyle="1" w:styleId="OffensiveLanguageChar">
    <w:name w:val="Offensive Language Char"/>
    <w:rsid w:val="000C6648"/>
    <w:rPr>
      <w:rFonts w:ascii="Arial Narrow" w:hAnsi="Arial Narrow"/>
      <w:strike/>
      <w:szCs w:val="24"/>
      <w:u w:val="single"/>
      <w:lang w:val="en-US" w:eastAsia="en-US" w:bidi="ar-SA"/>
    </w:rPr>
  </w:style>
  <w:style w:type="paragraph" w:customStyle="1" w:styleId="clearformatting0">
    <w:name w:val="clear formatting"/>
    <w:basedOn w:val="Normal"/>
    <w:qFormat/>
    <w:rsid w:val="000C6648"/>
  </w:style>
  <w:style w:type="paragraph" w:customStyle="1" w:styleId="Style180">
    <w:name w:val="Style 18"/>
    <w:uiPriority w:val="99"/>
    <w:qFormat/>
    <w:rsid w:val="000C6648"/>
    <w:pPr>
      <w:widowControl w:val="0"/>
      <w:autoSpaceDE w:val="0"/>
      <w:autoSpaceDN w:val="0"/>
      <w:spacing w:before="36"/>
      <w:jc w:val="both"/>
    </w:pPr>
    <w:rPr>
      <w:rFonts w:ascii="Times New Roman" w:eastAsia="Times New Roman" w:hAnsi="Times New Roman" w:cs="Times New Roman"/>
      <w:sz w:val="20"/>
      <w:szCs w:val="20"/>
    </w:rPr>
  </w:style>
  <w:style w:type="paragraph" w:customStyle="1" w:styleId="formfld">
    <w:name w:val="formfld"/>
    <w:basedOn w:val="Normal"/>
    <w:qFormat/>
    <w:rsid w:val="000C6648"/>
    <w:pPr>
      <w:spacing w:before="100" w:beforeAutospacing="1" w:after="100" w:afterAutospacing="1"/>
    </w:pPr>
    <w:rPr>
      <w:rFonts w:ascii="Arial" w:eastAsia="Arial Unicode MS" w:hAnsi="Arial"/>
      <w:szCs w:val="20"/>
    </w:rPr>
  </w:style>
  <w:style w:type="character" w:customStyle="1" w:styleId="yellowfadeinnerspan">
    <w:name w:val="yellowfadeinnerspan"/>
    <w:rsid w:val="000C6648"/>
  </w:style>
  <w:style w:type="character" w:customStyle="1" w:styleId="ipa">
    <w:name w:val="ipa"/>
    <w:basedOn w:val="DefaultParagraphFont"/>
    <w:rsid w:val="000C6648"/>
  </w:style>
  <w:style w:type="character" w:customStyle="1" w:styleId="regtext">
    <w:name w:val="regtext"/>
    <w:uiPriority w:val="99"/>
    <w:rsid w:val="000C6648"/>
  </w:style>
  <w:style w:type="paragraph" w:customStyle="1" w:styleId="Card-Underline0">
    <w:name w:val="Card-Underline"/>
    <w:basedOn w:val="Normal"/>
    <w:link w:val="Card-UnderlineChar"/>
    <w:qFormat/>
    <w:rsid w:val="000C6648"/>
    <w:rPr>
      <w:rFonts w:ascii="Century Gothic" w:eastAsia="Cambria" w:hAnsi="Century Gothic"/>
      <w:sz w:val="20"/>
      <w:u w:val="thick"/>
    </w:rPr>
  </w:style>
  <w:style w:type="character" w:customStyle="1" w:styleId="Card-UnderlineChar">
    <w:name w:val="Card-Underline Char"/>
    <w:link w:val="Card-Underline0"/>
    <w:rsid w:val="000C6648"/>
    <w:rPr>
      <w:rFonts w:ascii="Century Gothic" w:eastAsia="Cambria" w:hAnsi="Century Gothic"/>
      <w:sz w:val="20"/>
      <w:u w:val="thick"/>
    </w:rPr>
  </w:style>
  <w:style w:type="paragraph" w:customStyle="1" w:styleId="DebateTag0">
    <w:name w:val="Debate Tag"/>
    <w:basedOn w:val="Heading5"/>
    <w:link w:val="DebateTagChar"/>
    <w:qFormat/>
    <w:rsid w:val="000C6648"/>
    <w:pPr>
      <w:keepNext w:val="0"/>
      <w:keepLines w:val="0"/>
      <w:widowControl w:val="0"/>
      <w:spacing w:before="0" w:line="240" w:lineRule="auto"/>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0C6648"/>
    <w:pPr>
      <w:spacing w:before="100" w:beforeAutospacing="1" w:after="100" w:afterAutospacing="1"/>
    </w:pPr>
    <w:rPr>
      <w:rFonts w:ascii="Times New Roman" w:eastAsia="Times New Roman" w:hAnsi="Times New Roman"/>
    </w:rPr>
  </w:style>
  <w:style w:type="paragraph" w:customStyle="1" w:styleId="a-body-text">
    <w:name w:val="a-body-text"/>
    <w:basedOn w:val="Normal"/>
    <w:uiPriority w:val="99"/>
    <w:qFormat/>
    <w:rsid w:val="000C6648"/>
    <w:pPr>
      <w:spacing w:before="100" w:beforeAutospacing="1" w:after="100" w:afterAutospacing="1"/>
    </w:pPr>
    <w:rPr>
      <w:rFonts w:ascii="Times New Roman" w:eastAsia="Times New Roman" w:hAnsi="Times New Roman"/>
    </w:rPr>
  </w:style>
  <w:style w:type="paragraph" w:customStyle="1" w:styleId="obgpara">
    <w:name w:val="obg_para"/>
    <w:basedOn w:val="Normal"/>
    <w:uiPriority w:val="99"/>
    <w:qFormat/>
    <w:rsid w:val="000C6648"/>
    <w:pPr>
      <w:spacing w:before="100" w:beforeAutospacing="1" w:after="100" w:afterAutospacing="1"/>
    </w:pPr>
    <w:rPr>
      <w:rFonts w:ascii="Times New Roman" w:eastAsia="Times New Roman" w:hAnsi="Times New Roman"/>
    </w:rPr>
  </w:style>
  <w:style w:type="character" w:customStyle="1" w:styleId="caption4">
    <w:name w:val="caption4"/>
    <w:basedOn w:val="DefaultParagraphFont"/>
    <w:rsid w:val="000C6648"/>
  </w:style>
  <w:style w:type="character" w:customStyle="1" w:styleId="honorific-prefix">
    <w:name w:val="honorific-prefix"/>
    <w:basedOn w:val="DefaultParagraphFont"/>
    <w:rsid w:val="000C6648"/>
  </w:style>
  <w:style w:type="character" w:customStyle="1" w:styleId="given-name">
    <w:name w:val="given-name"/>
    <w:basedOn w:val="DefaultParagraphFont"/>
    <w:rsid w:val="000C6648"/>
  </w:style>
  <w:style w:type="character" w:customStyle="1" w:styleId="family-name">
    <w:name w:val="family-name"/>
    <w:basedOn w:val="DefaultParagraphFont"/>
    <w:rsid w:val="000C6648"/>
  </w:style>
  <w:style w:type="character" w:customStyle="1" w:styleId="chead">
    <w:name w:val="chead"/>
    <w:basedOn w:val="DefaultParagraphFont"/>
    <w:rsid w:val="000C6648"/>
  </w:style>
  <w:style w:type="character" w:customStyle="1" w:styleId="obgcapsstart">
    <w:name w:val="obg_caps_start"/>
    <w:basedOn w:val="DefaultParagraphFont"/>
    <w:rsid w:val="000C6648"/>
  </w:style>
  <w:style w:type="character" w:customStyle="1" w:styleId="tpk">
    <w:name w:val="tpk"/>
    <w:basedOn w:val="DefaultParagraphFont"/>
    <w:rsid w:val="000C6648"/>
  </w:style>
  <w:style w:type="character" w:customStyle="1" w:styleId="CharCharChar">
    <w:name w:val="Char Char Char"/>
    <w:basedOn w:val="DefaultParagraphFont"/>
    <w:rsid w:val="000C6648"/>
    <w:rPr>
      <w:rFonts w:cs="Arial"/>
      <w:bCs/>
      <w:szCs w:val="26"/>
      <w:u w:val="single"/>
      <w:lang w:val="en-US" w:eastAsia="en-US" w:bidi="ar-SA"/>
    </w:rPr>
  </w:style>
  <w:style w:type="character" w:customStyle="1" w:styleId="althead">
    <w:name w:val="althead"/>
    <w:basedOn w:val="DefaultParagraphFont"/>
    <w:rsid w:val="000C6648"/>
  </w:style>
  <w:style w:type="character" w:customStyle="1" w:styleId="arbd1">
    <w:name w:val="arbd1"/>
    <w:basedOn w:val="DefaultParagraphFont"/>
    <w:rsid w:val="000C6648"/>
  </w:style>
  <w:style w:type="character" w:customStyle="1" w:styleId="unx">
    <w:name w:val="unx"/>
    <w:basedOn w:val="DefaultParagraphFont"/>
    <w:rsid w:val="000C6648"/>
  </w:style>
  <w:style w:type="character" w:customStyle="1" w:styleId="lrdctph">
    <w:name w:val="lr_dct_ph"/>
    <w:basedOn w:val="DefaultParagraphFont"/>
    <w:rsid w:val="000C6648"/>
  </w:style>
  <w:style w:type="character" w:customStyle="1" w:styleId="BoxX2">
    <w:name w:val="BoxX2"/>
    <w:qFormat/>
    <w:rsid w:val="000C6648"/>
    <w:rPr>
      <w:rFonts w:ascii="Times New Roman" w:hAnsi="Times New Roman"/>
      <w:b/>
      <w:sz w:val="22"/>
      <w:u w:val="single"/>
      <w:bdr w:val="single" w:sz="4" w:space="0" w:color="auto"/>
    </w:rPr>
  </w:style>
  <w:style w:type="character" w:customStyle="1" w:styleId="Styleunderline12pt">
    <w:name w:val="Style underline + 12 pt"/>
    <w:rsid w:val="000C6648"/>
    <w:rPr>
      <w:rFonts w:ascii="Times New Roman" w:hAnsi="Times New Roman"/>
      <w:bCs/>
      <w:sz w:val="20"/>
      <w:u w:val="single"/>
    </w:rPr>
  </w:style>
  <w:style w:type="character" w:customStyle="1" w:styleId="StyleUnderlineChar19pt">
    <w:name w:val="Style Underline Char1 + 9 pt"/>
    <w:basedOn w:val="UnderlineChar1"/>
    <w:rsid w:val="000C6648"/>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0C664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0C6648"/>
    <w:rPr>
      <w:rFonts w:ascii="Times New Roman" w:hAnsi="Times New Roman"/>
      <w:sz w:val="20"/>
      <w:u w:val="single"/>
      <w:lang w:val="en-US" w:eastAsia="en-US" w:bidi="ar-SA"/>
    </w:rPr>
  </w:style>
  <w:style w:type="paragraph" w:customStyle="1" w:styleId="StyleUnderline9pt10">
    <w:name w:val="Style Underline + 9 pt1"/>
    <w:qFormat/>
    <w:rsid w:val="000C6648"/>
    <w:rPr>
      <w:rFonts w:ascii="Times New Roman" w:eastAsia="SimSun" w:hAnsi="Times New Roman" w:cs="Times New Roman"/>
      <w:sz w:val="20"/>
      <w:szCs w:val="20"/>
      <w:u w:val="single"/>
    </w:rPr>
  </w:style>
  <w:style w:type="character" w:customStyle="1" w:styleId="Style9ptUnderline1">
    <w:name w:val="Style 9 pt Underline1"/>
    <w:rsid w:val="000C6648"/>
    <w:rPr>
      <w:sz w:val="20"/>
      <w:u w:val="single"/>
    </w:rPr>
  </w:style>
  <w:style w:type="character" w:customStyle="1" w:styleId="StyleUnderlineChar19pt2">
    <w:name w:val="Style Underline Char1 + 9 pt2"/>
    <w:basedOn w:val="UnderlineChar1"/>
    <w:rsid w:val="000C664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0C664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0C664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0C6648"/>
    <w:rPr>
      <w:rFonts w:ascii="Times New Roman" w:hAnsi="Times New Roman"/>
      <w:b/>
      <w:bCs/>
      <w:sz w:val="20"/>
      <w:szCs w:val="24"/>
      <w:u w:val="single"/>
      <w:lang w:val="en-US" w:eastAsia="en-US" w:bidi="ar-SA"/>
    </w:rPr>
  </w:style>
  <w:style w:type="character" w:customStyle="1" w:styleId="content">
    <w:name w:val="content"/>
    <w:basedOn w:val="DefaultParagraphFont"/>
    <w:rsid w:val="000C6648"/>
  </w:style>
  <w:style w:type="paragraph" w:customStyle="1" w:styleId="StyleUnderline9pt2">
    <w:name w:val="Style Underline + 9 pt2"/>
    <w:link w:val="StyleUnderline9pt2Char"/>
    <w:qFormat/>
    <w:rsid w:val="000C6648"/>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0C6648"/>
    <w:rPr>
      <w:rFonts w:ascii="Times New Roman" w:eastAsia="SimSun" w:hAnsi="Times New Roman" w:cs="Times New Roman"/>
      <w:sz w:val="20"/>
      <w:szCs w:val="20"/>
      <w:u w:val="single"/>
    </w:rPr>
  </w:style>
  <w:style w:type="character" w:customStyle="1" w:styleId="tagCharCharCharChar0">
    <w:name w:val="tag Char Char Char Char"/>
    <w:rsid w:val="000C6648"/>
    <w:rPr>
      <w:rFonts w:ascii="Georgia" w:eastAsia="Calibri" w:hAnsi="Georgia" w:cs="Calibri"/>
      <w:b/>
      <w:sz w:val="24"/>
    </w:rPr>
  </w:style>
  <w:style w:type="character" w:customStyle="1" w:styleId="3">
    <w:name w:val="3"/>
    <w:rsid w:val="000C6648"/>
    <w:rPr>
      <w:rFonts w:cs="Arial"/>
      <w:bCs/>
      <w:sz w:val="20"/>
      <w:u w:val="single"/>
      <w:lang w:val="en-US" w:eastAsia="en-US" w:bidi="ar-SA"/>
    </w:rPr>
  </w:style>
  <w:style w:type="character" w:customStyle="1" w:styleId="4">
    <w:name w:val="4"/>
    <w:rsid w:val="000C6648"/>
    <w:rPr>
      <w:rFonts w:cs="Arial"/>
      <w:bCs/>
      <w:sz w:val="20"/>
      <w:u w:val="single"/>
      <w:lang w:val="en-US" w:eastAsia="en-US" w:bidi="ar-SA"/>
    </w:rPr>
  </w:style>
  <w:style w:type="paragraph" w:customStyle="1" w:styleId="EmphasisText">
    <w:name w:val="Emphasis Text"/>
    <w:basedOn w:val="UnderlinedText"/>
    <w:link w:val="EmphasisTextChar"/>
    <w:qFormat/>
    <w:rsid w:val="000C6648"/>
    <w:pPr>
      <w:jc w:val="left"/>
    </w:pPr>
    <w:rPr>
      <w:rFonts w:ascii="Times New Roman" w:eastAsia="SimSun" w:hAnsi="Times New Roman"/>
      <w:u w:val="single"/>
    </w:rPr>
  </w:style>
  <w:style w:type="character" w:customStyle="1" w:styleId="EmphasisTextChar">
    <w:name w:val="Emphasis Text Char"/>
    <w:link w:val="EmphasisText"/>
    <w:rsid w:val="000C6648"/>
    <w:rPr>
      <w:rFonts w:ascii="Times New Roman" w:eastAsia="SimSun" w:hAnsi="Times New Roman"/>
      <w:b/>
      <w:u w:val="single"/>
    </w:rPr>
  </w:style>
  <w:style w:type="character" w:customStyle="1" w:styleId="7">
    <w:name w:val="7"/>
    <w:rsid w:val="000C6648"/>
    <w:rPr>
      <w:rFonts w:cs="Arial"/>
      <w:bCs/>
      <w:sz w:val="20"/>
      <w:u w:val="single"/>
      <w:lang w:val="en-US" w:eastAsia="en-US" w:bidi="ar-SA"/>
    </w:rPr>
  </w:style>
  <w:style w:type="character" w:customStyle="1" w:styleId="StyleUnderlineChar19pt4">
    <w:name w:val="Style Underline Char1 + 9 pt4"/>
    <w:basedOn w:val="UnderlineChar1"/>
    <w:rsid w:val="000C6648"/>
    <w:rPr>
      <w:rFonts w:ascii="Times New Roman" w:hAnsi="Times New Roman"/>
      <w:sz w:val="20"/>
      <w:szCs w:val="24"/>
      <w:u w:val="single"/>
      <w:lang w:val="en-US" w:eastAsia="en-US" w:bidi="ar-SA"/>
    </w:rPr>
  </w:style>
  <w:style w:type="character" w:customStyle="1" w:styleId="StyleUnderlineChar19ptBold1">
    <w:name w:val="Style Underline Char1 + 9 pt Bold1"/>
    <w:rsid w:val="000C6648"/>
    <w:rPr>
      <w:rFonts w:ascii="Times New Roman" w:hAnsi="Times New Roman"/>
      <w:b/>
      <w:bCs/>
      <w:sz w:val="20"/>
      <w:szCs w:val="24"/>
      <w:u w:val="single"/>
      <w:lang w:val="en-US" w:eastAsia="en-US" w:bidi="ar-SA"/>
    </w:rPr>
  </w:style>
  <w:style w:type="character" w:customStyle="1" w:styleId="Style9ptUnderline3">
    <w:name w:val="Style 9 pt Underline3"/>
    <w:rsid w:val="000C6648"/>
    <w:rPr>
      <w:sz w:val="20"/>
      <w:u w:val="single"/>
    </w:rPr>
  </w:style>
  <w:style w:type="character" w:customStyle="1" w:styleId="Style9ptUnderline4">
    <w:name w:val="Style 9 pt Underline4"/>
    <w:rsid w:val="000C6648"/>
    <w:rPr>
      <w:sz w:val="20"/>
      <w:u w:val="single"/>
    </w:rPr>
  </w:style>
  <w:style w:type="character" w:customStyle="1" w:styleId="Styleunderline9ptBold">
    <w:name w:val="Style underline + 9 pt Bold"/>
    <w:rsid w:val="000C6648"/>
    <w:rPr>
      <w:b/>
      <w:bCs/>
      <w:sz w:val="20"/>
      <w:u w:val="single"/>
    </w:rPr>
  </w:style>
  <w:style w:type="character" w:customStyle="1" w:styleId="34">
    <w:name w:val="34"/>
    <w:rsid w:val="000C6648"/>
    <w:rPr>
      <w:rFonts w:ascii="Times New Roman" w:hAnsi="Times New Roman" w:cs="Arial"/>
      <w:bCs/>
      <w:sz w:val="20"/>
      <w:u w:val="single"/>
      <w:lang w:val="en-US" w:eastAsia="en-US" w:bidi="ar-SA"/>
    </w:rPr>
  </w:style>
  <w:style w:type="character" w:customStyle="1" w:styleId="45">
    <w:name w:val="45"/>
    <w:rsid w:val="000C6648"/>
    <w:rPr>
      <w:rFonts w:ascii="Times New Roman" w:hAnsi="Times New Roman" w:cs="Arial"/>
      <w:b/>
      <w:bCs/>
      <w:sz w:val="20"/>
      <w:u w:val="single"/>
      <w:lang w:val="en-US" w:eastAsia="en-US" w:bidi="ar-SA"/>
    </w:rPr>
  </w:style>
  <w:style w:type="character" w:customStyle="1" w:styleId="Style9ptUnderline5">
    <w:name w:val="Style 9 pt Underline5"/>
    <w:rsid w:val="000C6648"/>
    <w:rPr>
      <w:rFonts w:ascii="Times New Roman" w:hAnsi="Times New Roman"/>
      <w:sz w:val="20"/>
      <w:u w:val="single"/>
    </w:rPr>
  </w:style>
  <w:style w:type="character" w:customStyle="1" w:styleId="Style9ptBoldUnderline2">
    <w:name w:val="Style 9 pt Bold Underline2"/>
    <w:rsid w:val="000C664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0C664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0C6648"/>
    <w:rPr>
      <w:rFonts w:ascii="Calibri" w:eastAsia="Calibri" w:hAnsi="Calibri"/>
      <w:sz w:val="20"/>
    </w:rPr>
  </w:style>
  <w:style w:type="character" w:customStyle="1" w:styleId="StyleStyle49pt1Char">
    <w:name w:val="Style Style4 + 9 pt1 Char"/>
    <w:basedOn w:val="Style4Char"/>
    <w:link w:val="StyleStyle49pt1"/>
    <w:rsid w:val="000C6648"/>
    <w:rPr>
      <w:rFonts w:ascii="Calibri" w:eastAsia="Calibri" w:hAnsi="Calibri"/>
      <w:sz w:val="20"/>
      <w:u w:val="single"/>
    </w:rPr>
  </w:style>
  <w:style w:type="paragraph" w:customStyle="1" w:styleId="StyleStyle49ptBold1">
    <w:name w:val="Style Style4 + 9 pt Bold1"/>
    <w:basedOn w:val="Style4"/>
    <w:link w:val="StyleStyle49ptBold1Char"/>
    <w:qFormat/>
    <w:rsid w:val="000C6648"/>
    <w:rPr>
      <w:rFonts w:ascii="Calibri" w:eastAsia="Calibri" w:hAnsi="Calibri"/>
      <w:b/>
      <w:bCs/>
    </w:rPr>
  </w:style>
  <w:style w:type="character" w:customStyle="1" w:styleId="StyleStyle49ptBold1Char">
    <w:name w:val="Style Style4 + 9 pt Bold1 Char"/>
    <w:link w:val="StyleStyle49ptBold1"/>
    <w:rsid w:val="000C6648"/>
    <w:rPr>
      <w:rFonts w:ascii="Calibri" w:eastAsia="Calibri" w:hAnsi="Calibri"/>
      <w:b/>
      <w:bCs/>
      <w:sz w:val="22"/>
      <w:u w:val="single"/>
    </w:rPr>
  </w:style>
  <w:style w:type="paragraph" w:customStyle="1" w:styleId="StyleStyle49pt2">
    <w:name w:val="Style Style4 + 9 pt2"/>
    <w:basedOn w:val="Style4"/>
    <w:link w:val="StyleStyle49pt2Char"/>
    <w:qFormat/>
    <w:rsid w:val="000C6648"/>
    <w:rPr>
      <w:rFonts w:ascii="Calibri" w:eastAsia="Calibri" w:hAnsi="Calibri"/>
      <w:sz w:val="20"/>
    </w:rPr>
  </w:style>
  <w:style w:type="character" w:customStyle="1" w:styleId="StyleStyle49pt2Char">
    <w:name w:val="Style Style4 + 9 pt2 Char"/>
    <w:basedOn w:val="Style4Char"/>
    <w:link w:val="StyleStyle49pt2"/>
    <w:rsid w:val="000C6648"/>
    <w:rPr>
      <w:rFonts w:ascii="Calibri" w:eastAsia="Calibri" w:hAnsi="Calibri"/>
      <w:sz w:val="20"/>
      <w:u w:val="single"/>
    </w:rPr>
  </w:style>
  <w:style w:type="paragraph" w:customStyle="1" w:styleId="StyleStyle49ptBold2">
    <w:name w:val="Style Style4 + 9 pt Bold2"/>
    <w:basedOn w:val="Style4"/>
    <w:link w:val="StyleStyle49ptBold2Char"/>
    <w:qFormat/>
    <w:rsid w:val="000C6648"/>
    <w:rPr>
      <w:rFonts w:ascii="Calibri" w:eastAsia="Calibri" w:hAnsi="Calibri"/>
      <w:b/>
      <w:bCs/>
    </w:rPr>
  </w:style>
  <w:style w:type="character" w:customStyle="1" w:styleId="StyleStyle49ptBold2Char">
    <w:name w:val="Style Style4 + 9 pt Bold2 Char"/>
    <w:link w:val="StyleStyle49ptBold2"/>
    <w:rsid w:val="000C6648"/>
    <w:rPr>
      <w:rFonts w:ascii="Calibri" w:eastAsia="Calibri" w:hAnsi="Calibri"/>
      <w:b/>
      <w:bCs/>
      <w:sz w:val="22"/>
      <w:u w:val="single"/>
    </w:rPr>
  </w:style>
  <w:style w:type="character" w:customStyle="1" w:styleId="StyleArialNarrow9pt">
    <w:name w:val="Style Arial Narrow 9 pt"/>
    <w:rsid w:val="000C6648"/>
    <w:rPr>
      <w:rFonts w:ascii="Times New Roman" w:hAnsi="Times New Roman"/>
      <w:sz w:val="20"/>
    </w:rPr>
  </w:style>
  <w:style w:type="paragraph" w:customStyle="1" w:styleId="CiteBody">
    <w:name w:val="Cite Body"/>
    <w:basedOn w:val="Normal"/>
    <w:link w:val="CiteBodyChar"/>
    <w:qFormat/>
    <w:rsid w:val="000C6648"/>
    <w:rPr>
      <w:rFonts w:eastAsia="Calibri"/>
      <w:szCs w:val="16"/>
    </w:rPr>
  </w:style>
  <w:style w:type="character" w:customStyle="1" w:styleId="CiteBodyChar">
    <w:name w:val="Cite Body Char"/>
    <w:link w:val="CiteBody"/>
    <w:rsid w:val="000C6648"/>
    <w:rPr>
      <w:rFonts w:ascii="Calibri" w:eastAsia="Calibri" w:hAnsi="Calibri"/>
      <w:sz w:val="22"/>
      <w:szCs w:val="16"/>
    </w:rPr>
  </w:style>
  <w:style w:type="paragraph" w:customStyle="1" w:styleId="StyleCardBody11ptUnderline">
    <w:name w:val="Style Card Body + 11 pt Underline"/>
    <w:basedOn w:val="CardBody"/>
    <w:link w:val="StyleCardBody11ptUnderlineChar"/>
    <w:qFormat/>
    <w:rsid w:val="000C6648"/>
    <w:rPr>
      <w:rFonts w:eastAsia="Calibri"/>
      <w:sz w:val="20"/>
      <w:u w:val="single"/>
    </w:rPr>
  </w:style>
  <w:style w:type="character" w:customStyle="1" w:styleId="StyleCardBody11ptUnderlineChar">
    <w:name w:val="Style Card Body + 11 pt Underline Char"/>
    <w:link w:val="StyleCardBody11ptUnderline"/>
    <w:rsid w:val="000C6648"/>
    <w:rPr>
      <w:rFonts w:ascii="Calibri" w:eastAsia="Calibri" w:hAnsi="Calibri"/>
      <w:sz w:val="20"/>
      <w:u w:val="single"/>
    </w:rPr>
  </w:style>
  <w:style w:type="paragraph" w:customStyle="1" w:styleId="StyleStyle49pt4">
    <w:name w:val="Style Style4 + 9 pt4"/>
    <w:basedOn w:val="Style4"/>
    <w:link w:val="StyleStyle49pt4Char"/>
    <w:qFormat/>
    <w:rsid w:val="000C6648"/>
    <w:rPr>
      <w:rFonts w:ascii="Calibri" w:eastAsia="Calibri" w:hAnsi="Calibri"/>
      <w:sz w:val="20"/>
    </w:rPr>
  </w:style>
  <w:style w:type="character" w:customStyle="1" w:styleId="StyleStyle49pt4Char">
    <w:name w:val="Style Style4 + 9 pt4 Char"/>
    <w:basedOn w:val="Style4Char"/>
    <w:link w:val="StyleStyle49pt4"/>
    <w:rsid w:val="000C6648"/>
    <w:rPr>
      <w:rFonts w:ascii="Calibri" w:eastAsia="Calibri" w:hAnsi="Calibri"/>
      <w:sz w:val="20"/>
      <w:u w:val="single"/>
    </w:rPr>
  </w:style>
  <w:style w:type="paragraph" w:customStyle="1" w:styleId="StyleStyle49ptBold4">
    <w:name w:val="Style Style4 + 9 pt Bold4"/>
    <w:basedOn w:val="Style4"/>
    <w:link w:val="StyleStyle49ptBold4Char"/>
    <w:qFormat/>
    <w:rsid w:val="000C6648"/>
    <w:rPr>
      <w:rFonts w:ascii="Calibri" w:eastAsia="Calibri" w:hAnsi="Calibri"/>
      <w:b/>
      <w:bCs/>
    </w:rPr>
  </w:style>
  <w:style w:type="character" w:customStyle="1" w:styleId="StyleStyle49ptBold4Char">
    <w:name w:val="Style Style4 + 9 pt Bold4 Char"/>
    <w:link w:val="StyleStyle49ptBold4"/>
    <w:rsid w:val="000C6648"/>
    <w:rPr>
      <w:rFonts w:ascii="Calibri" w:eastAsia="Calibri" w:hAnsi="Calibri"/>
      <w:b/>
      <w:bCs/>
      <w:sz w:val="22"/>
      <w:u w:val="single"/>
    </w:rPr>
  </w:style>
  <w:style w:type="character" w:customStyle="1" w:styleId="StyleUnderlineCharChar9pt2">
    <w:name w:val="Style Underline Char Char + 9 pt2"/>
    <w:basedOn w:val="DefaultParagraphFont"/>
    <w:rsid w:val="000C664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0C664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0C6648"/>
    <w:rPr>
      <w:b/>
      <w:bCs/>
      <w:sz w:val="20"/>
      <w:u w:val="single"/>
      <w:bdr w:val="single" w:sz="4" w:space="0" w:color="auto"/>
    </w:rPr>
  </w:style>
  <w:style w:type="character" w:customStyle="1" w:styleId="Style9ptUnderline7">
    <w:name w:val="Style 9 pt Underline7"/>
    <w:rsid w:val="000C6648"/>
    <w:rPr>
      <w:sz w:val="20"/>
      <w:u w:val="single"/>
    </w:rPr>
  </w:style>
  <w:style w:type="character" w:customStyle="1" w:styleId="Style9ptBoldUnderline3">
    <w:name w:val="Style 9 pt Bold Underline3"/>
    <w:rsid w:val="000C6648"/>
    <w:rPr>
      <w:b/>
      <w:bCs/>
      <w:sz w:val="20"/>
      <w:u w:val="single"/>
    </w:rPr>
  </w:style>
  <w:style w:type="character" w:customStyle="1" w:styleId="Style9ptUnderline8">
    <w:name w:val="Style 9 pt Underline8"/>
    <w:rsid w:val="000C6648"/>
    <w:rPr>
      <w:sz w:val="20"/>
      <w:u w:val="single"/>
    </w:rPr>
  </w:style>
  <w:style w:type="paragraph" w:customStyle="1" w:styleId="StyleStyle49pt5">
    <w:name w:val="Style Style4 + 9 pt5"/>
    <w:basedOn w:val="Style4"/>
    <w:link w:val="StyleStyle49pt5Char"/>
    <w:qFormat/>
    <w:rsid w:val="000C6648"/>
    <w:rPr>
      <w:rFonts w:ascii="Calibri" w:eastAsia="Calibri" w:hAnsi="Calibri"/>
      <w:sz w:val="20"/>
    </w:rPr>
  </w:style>
  <w:style w:type="character" w:customStyle="1" w:styleId="StyleStyle49pt5Char">
    <w:name w:val="Style Style4 + 9 pt5 Char"/>
    <w:basedOn w:val="Style4Char"/>
    <w:link w:val="StyleStyle49pt5"/>
    <w:rsid w:val="000C6648"/>
    <w:rPr>
      <w:rFonts w:ascii="Calibri" w:eastAsia="Calibri" w:hAnsi="Calibri"/>
      <w:sz w:val="20"/>
      <w:u w:val="single"/>
    </w:rPr>
  </w:style>
  <w:style w:type="character" w:customStyle="1" w:styleId="66">
    <w:name w:val="66"/>
    <w:rsid w:val="000C6648"/>
    <w:rPr>
      <w:rFonts w:cs="Arial"/>
      <w:bCs/>
      <w:sz w:val="20"/>
      <w:u w:val="single"/>
      <w:lang w:val="en-US" w:eastAsia="en-US" w:bidi="ar-SA"/>
    </w:rPr>
  </w:style>
  <w:style w:type="character" w:customStyle="1" w:styleId="Style9ptUnderline9">
    <w:name w:val="Style 9 pt Underline9"/>
    <w:rsid w:val="000C6648"/>
    <w:rPr>
      <w:sz w:val="20"/>
      <w:u w:val="single"/>
    </w:rPr>
  </w:style>
  <w:style w:type="paragraph" w:customStyle="1" w:styleId="StyleStyle49ptBold5">
    <w:name w:val="Style Style4 + 9 pt Bold5"/>
    <w:basedOn w:val="Style4"/>
    <w:link w:val="StyleStyle49ptBold5Char"/>
    <w:qFormat/>
    <w:rsid w:val="000C6648"/>
    <w:rPr>
      <w:rFonts w:ascii="Calibri" w:eastAsia="Calibri" w:hAnsi="Calibri"/>
      <w:b/>
      <w:bCs/>
    </w:rPr>
  </w:style>
  <w:style w:type="character" w:customStyle="1" w:styleId="StyleStyle49ptBold5Char">
    <w:name w:val="Style Style4 + 9 pt Bold5 Char"/>
    <w:link w:val="StyleStyle49ptBold5"/>
    <w:rsid w:val="000C6648"/>
    <w:rPr>
      <w:rFonts w:ascii="Calibri" w:eastAsia="Calibri" w:hAnsi="Calibri"/>
      <w:b/>
      <w:bCs/>
      <w:sz w:val="22"/>
      <w:u w:val="single"/>
    </w:rPr>
  </w:style>
  <w:style w:type="character" w:customStyle="1" w:styleId="Style9ptBoldUnderline4">
    <w:name w:val="Style 9 pt Bold Underline4"/>
    <w:rsid w:val="000C6648"/>
    <w:rPr>
      <w:b/>
      <w:bCs/>
      <w:sz w:val="20"/>
      <w:u w:val="single"/>
    </w:rPr>
  </w:style>
  <w:style w:type="paragraph" w:customStyle="1" w:styleId="StyleStyle49pt7">
    <w:name w:val="Style Style4 + 9 pt7"/>
    <w:basedOn w:val="Style4"/>
    <w:link w:val="StyleStyle49pt7Char"/>
    <w:qFormat/>
    <w:rsid w:val="000C6648"/>
    <w:rPr>
      <w:rFonts w:ascii="Calibri" w:eastAsia="Calibri" w:hAnsi="Calibri"/>
      <w:sz w:val="20"/>
    </w:rPr>
  </w:style>
  <w:style w:type="character" w:customStyle="1" w:styleId="StyleStyle49pt7Char">
    <w:name w:val="Style Style4 + 9 pt7 Char"/>
    <w:basedOn w:val="Style4Char"/>
    <w:link w:val="StyleStyle49pt7"/>
    <w:rsid w:val="000C6648"/>
    <w:rPr>
      <w:rFonts w:ascii="Calibri" w:eastAsia="Calibri" w:hAnsi="Calibri"/>
      <w:sz w:val="20"/>
      <w:u w:val="single"/>
    </w:rPr>
  </w:style>
  <w:style w:type="character" w:customStyle="1" w:styleId="titleblue14">
    <w:name w:val="titleblue14"/>
    <w:basedOn w:val="DefaultParagraphFont"/>
    <w:rsid w:val="000C6648"/>
  </w:style>
  <w:style w:type="paragraph" w:customStyle="1" w:styleId="FONT7">
    <w:name w:val="FONT 7"/>
    <w:qFormat/>
    <w:rsid w:val="000C6648"/>
    <w:rPr>
      <w:rFonts w:ascii="Times New Roman" w:eastAsia="SimSun" w:hAnsi="Times New Roman" w:cs="Arial"/>
      <w:bCs/>
      <w:iCs/>
      <w:sz w:val="14"/>
      <w:szCs w:val="28"/>
    </w:rPr>
  </w:style>
  <w:style w:type="paragraph" w:customStyle="1" w:styleId="StyleStyle49pt8">
    <w:name w:val="Style Style4 + 9 pt8"/>
    <w:basedOn w:val="Style4"/>
    <w:qFormat/>
    <w:rsid w:val="000C6648"/>
    <w:rPr>
      <w:rFonts w:ascii="Calibri" w:eastAsia="Calibri" w:hAnsi="Calibri"/>
    </w:rPr>
  </w:style>
  <w:style w:type="paragraph" w:customStyle="1" w:styleId="StyleHeading2Underline">
    <w:name w:val="Style Heading 2 + Underline"/>
    <w:basedOn w:val="Heading2"/>
    <w:link w:val="StyleHeading2UnderlineChar"/>
    <w:qFormat/>
    <w:rsid w:val="000C6648"/>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0C6648"/>
    <w:rPr>
      <w:rFonts w:ascii="Calibri" w:eastAsia="Times New Roman" w:hAnsi="Calibri" w:cs="Times New Roman"/>
      <w:b/>
      <w:bCs/>
      <w:szCs w:val="44"/>
      <w:u w:val="single"/>
    </w:rPr>
  </w:style>
  <w:style w:type="paragraph" w:customStyle="1" w:styleId="StyleCardText11ptBoldUnderline">
    <w:name w:val="Style Card Text + 11 pt Bold Underline"/>
    <w:link w:val="StyleCardText11ptBoldUnderlineChar"/>
    <w:qFormat/>
    <w:rsid w:val="000C6648"/>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0C6648"/>
    <w:rPr>
      <w:rFonts w:eastAsia="Calibri"/>
      <w:b/>
      <w:bCs/>
      <w:sz w:val="22"/>
      <w:u w:val="single"/>
    </w:rPr>
  </w:style>
  <w:style w:type="paragraph" w:customStyle="1" w:styleId="StyleStyle49pt9">
    <w:name w:val="Style Style4 + 9 pt9"/>
    <w:basedOn w:val="Style4"/>
    <w:link w:val="StyleStyle49pt9Char"/>
    <w:qFormat/>
    <w:rsid w:val="000C6648"/>
    <w:rPr>
      <w:rFonts w:ascii="Calibri" w:eastAsia="Calibri" w:hAnsi="Calibri"/>
      <w:sz w:val="20"/>
    </w:rPr>
  </w:style>
  <w:style w:type="character" w:customStyle="1" w:styleId="StyleStyle49pt9Char">
    <w:name w:val="Style Style4 + 9 pt9 Char"/>
    <w:basedOn w:val="Style4Char"/>
    <w:link w:val="StyleStyle49pt9"/>
    <w:rsid w:val="000C6648"/>
    <w:rPr>
      <w:rFonts w:ascii="Calibri" w:eastAsia="Calibri" w:hAnsi="Calibri"/>
      <w:sz w:val="20"/>
      <w:u w:val="single"/>
    </w:rPr>
  </w:style>
  <w:style w:type="paragraph" w:customStyle="1" w:styleId="StyleStyle49ptBold6">
    <w:name w:val="Style Style4 + 9 pt Bold6"/>
    <w:basedOn w:val="Style4"/>
    <w:link w:val="StyleStyle49ptBold6Char"/>
    <w:qFormat/>
    <w:rsid w:val="000C6648"/>
    <w:rPr>
      <w:rFonts w:ascii="Calibri" w:eastAsia="Calibri" w:hAnsi="Calibri"/>
      <w:b/>
      <w:bCs/>
    </w:rPr>
  </w:style>
  <w:style w:type="character" w:customStyle="1" w:styleId="StyleStyle49ptBold6Char">
    <w:name w:val="Style Style4 + 9 pt Bold6 Char"/>
    <w:link w:val="StyleStyle49ptBold6"/>
    <w:rsid w:val="000C6648"/>
    <w:rPr>
      <w:rFonts w:ascii="Calibri" w:eastAsia="Calibri" w:hAnsi="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0C6648"/>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0C6648"/>
    <w:rPr>
      <w:rFonts w:eastAsia="Calibri"/>
      <w:b/>
      <w:bCs/>
      <w:sz w:val="22"/>
      <w:u w:val="single"/>
      <w:bdr w:val="single" w:sz="4" w:space="0" w:color="auto"/>
    </w:rPr>
  </w:style>
  <w:style w:type="character" w:customStyle="1" w:styleId="StyleUnderlineCharChar9pt3">
    <w:name w:val="Style Underline Char Char + 9 pt3"/>
    <w:basedOn w:val="DefaultParagraphFont"/>
    <w:rsid w:val="000C664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0C6648"/>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0C6648"/>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0C6648"/>
    <w:rPr>
      <w:rFonts w:asciiTheme="minorHAnsi" w:hAnsiTheme="minorHAnsi"/>
      <w:b/>
      <w:sz w:val="24"/>
      <w:u w:val="single"/>
    </w:rPr>
  </w:style>
  <w:style w:type="paragraph" w:customStyle="1" w:styleId="textboldChar">
    <w:name w:val="text bold Char"/>
    <w:basedOn w:val="Normal"/>
    <w:link w:val="textboldCharChar"/>
    <w:qFormat/>
    <w:rsid w:val="000C6648"/>
    <w:pPr>
      <w:ind w:left="720"/>
    </w:pPr>
    <w:rPr>
      <w:rFonts w:eastAsia="Calibri"/>
      <w:b/>
      <w:u w:val="thick"/>
    </w:rPr>
  </w:style>
  <w:style w:type="character" w:customStyle="1" w:styleId="textboldCharChar">
    <w:name w:val="text bold Char Char"/>
    <w:link w:val="textboldChar"/>
    <w:rsid w:val="000C6648"/>
    <w:rPr>
      <w:rFonts w:ascii="Calibri" w:eastAsia="Calibri" w:hAnsi="Calibri"/>
      <w:b/>
      <w:sz w:val="22"/>
      <w:u w:val="thick"/>
    </w:rPr>
  </w:style>
  <w:style w:type="character" w:customStyle="1" w:styleId="snapnoshots">
    <w:name w:val="snap_noshots"/>
    <w:basedOn w:val="DefaultParagraphFont"/>
    <w:rsid w:val="000C6648"/>
  </w:style>
  <w:style w:type="character" w:customStyle="1" w:styleId="manchettebig2">
    <w:name w:val="manchettebig2"/>
    <w:basedOn w:val="DefaultParagraphFont"/>
    <w:rsid w:val="000C6648"/>
  </w:style>
  <w:style w:type="character" w:customStyle="1" w:styleId="cnbcsbhdcomp">
    <w:name w:val="cnbc_sbhd_comp"/>
    <w:rsid w:val="000C6648"/>
  </w:style>
  <w:style w:type="character" w:customStyle="1" w:styleId="blox-headline">
    <w:name w:val="blox-headline"/>
    <w:rsid w:val="000C6648"/>
  </w:style>
  <w:style w:type="paragraph" w:customStyle="1" w:styleId="StyleJustified">
    <w:name w:val="Style Justified"/>
    <w:basedOn w:val="Normal"/>
    <w:qFormat/>
    <w:rsid w:val="000C6648"/>
    <w:rPr>
      <w:rFonts w:eastAsia="Times New Roman"/>
      <w:szCs w:val="20"/>
    </w:rPr>
  </w:style>
  <w:style w:type="character" w:customStyle="1" w:styleId="Heading2CharCharCharCharCharChar1CharChar">
    <w:name w:val="Heading 2 Char Char Char Char Char Char1 Char Char"/>
    <w:basedOn w:val="DefaultParagraphFont"/>
    <w:uiPriority w:val="99"/>
    <w:rsid w:val="000C6648"/>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0C6648"/>
    <w:rPr>
      <w:rFonts w:ascii="Georgia" w:hAnsi="Georgia"/>
      <w:b w:val="0"/>
      <w:bCs/>
      <w:sz w:val="24"/>
      <w:u w:val="single"/>
    </w:rPr>
  </w:style>
  <w:style w:type="paragraph" w:customStyle="1" w:styleId="ember-view">
    <w:name w:val="ember-view"/>
    <w:basedOn w:val="Normal"/>
    <w:rsid w:val="000C6648"/>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0C6648"/>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0C6648"/>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0C6648"/>
    <w:pPr>
      <w:spacing w:before="100" w:beforeAutospacing="1" w:after="100" w:afterAutospacing="1"/>
    </w:pPr>
    <w:rPr>
      <w:rFonts w:ascii="Times New Roman" w:eastAsia="Times New Roman" w:hAnsi="Times New Roman"/>
    </w:rPr>
  </w:style>
  <w:style w:type="paragraph" w:customStyle="1" w:styleId="p">
    <w:name w:val="p"/>
    <w:basedOn w:val="Normal"/>
    <w:rsid w:val="000C6648"/>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0C6648"/>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0C6648"/>
    <w:pPr>
      <w:spacing w:after="0" w:line="240" w:lineRule="auto"/>
      <w:jc w:val="center"/>
    </w:pPr>
    <w:rPr>
      <w:rFonts w:ascii="Arial" w:hAnsi="Arial"/>
      <w:b/>
      <w:sz w:val="28"/>
      <w:u w:val="single"/>
    </w:rPr>
  </w:style>
  <w:style w:type="paragraph" w:customStyle="1" w:styleId="PhoTag">
    <w:name w:val="PhoTag"/>
    <w:basedOn w:val="Normal"/>
    <w:next w:val="Normal"/>
    <w:autoRedefine/>
    <w:uiPriority w:val="99"/>
    <w:qFormat/>
    <w:rsid w:val="000C6648"/>
    <w:pPr>
      <w:spacing w:after="0" w:line="240" w:lineRule="auto"/>
    </w:pPr>
    <w:rPr>
      <w:rFonts w:ascii="Arial" w:hAnsi="Arial"/>
      <w:b/>
      <w:sz w:val="20"/>
    </w:rPr>
  </w:style>
  <w:style w:type="character" w:customStyle="1" w:styleId="PhoNormal">
    <w:name w:val="PhoNormal"/>
    <w:uiPriority w:val="1"/>
    <w:qFormat/>
    <w:rsid w:val="000C6648"/>
    <w:rPr>
      <w:rFonts w:ascii="Georgia" w:hAnsi="Georgia" w:hint="default"/>
      <w:sz w:val="22"/>
    </w:rPr>
  </w:style>
  <w:style w:type="character" w:customStyle="1" w:styleId="NormalF6Char">
    <w:name w:val="Normal F6 Char"/>
    <w:link w:val="NormalF6"/>
    <w:locked/>
    <w:rsid w:val="000C6648"/>
  </w:style>
  <w:style w:type="paragraph" w:customStyle="1" w:styleId="NormalF6">
    <w:name w:val="Normal F6"/>
    <w:basedOn w:val="Normal"/>
    <w:link w:val="NormalF6Char"/>
    <w:rsid w:val="000C6648"/>
    <w:pPr>
      <w:spacing w:after="0" w:line="240" w:lineRule="auto"/>
    </w:pPr>
    <w:rPr>
      <w:rFonts w:asciiTheme="minorHAnsi" w:hAnsiTheme="minorHAnsi"/>
      <w:sz w:val="24"/>
    </w:rPr>
  </w:style>
  <w:style w:type="character" w:customStyle="1" w:styleId="UnreadF7Char">
    <w:name w:val="Unread F7 Char"/>
    <w:link w:val="UnreadF7"/>
    <w:locked/>
    <w:rsid w:val="000C6648"/>
    <w:rPr>
      <w:sz w:val="12"/>
    </w:rPr>
  </w:style>
  <w:style w:type="paragraph" w:customStyle="1" w:styleId="UnreadF7">
    <w:name w:val="Unread F7"/>
    <w:basedOn w:val="Normal"/>
    <w:next w:val="NormalF6"/>
    <w:link w:val="UnreadF7Char"/>
    <w:rsid w:val="000C6648"/>
    <w:pPr>
      <w:spacing w:after="0" w:line="240" w:lineRule="auto"/>
    </w:pPr>
    <w:rPr>
      <w:rFonts w:asciiTheme="minorHAnsi" w:hAnsiTheme="minorHAnsi"/>
      <w:sz w:val="12"/>
    </w:rPr>
  </w:style>
  <w:style w:type="character" w:customStyle="1" w:styleId="TagCiteF8Char">
    <w:name w:val="Tag/Cite F8 Char"/>
    <w:link w:val="TagCiteF8"/>
    <w:locked/>
    <w:rsid w:val="000C6648"/>
    <w:rPr>
      <w:b/>
    </w:rPr>
  </w:style>
  <w:style w:type="paragraph" w:customStyle="1" w:styleId="TagCiteF8">
    <w:name w:val="Tag/Cite F8"/>
    <w:basedOn w:val="Normal"/>
    <w:next w:val="NormalF6"/>
    <w:link w:val="TagCiteF8Char"/>
    <w:rsid w:val="000C6648"/>
    <w:pPr>
      <w:spacing w:after="0" w:line="240" w:lineRule="auto"/>
    </w:pPr>
    <w:rPr>
      <w:rFonts w:asciiTheme="minorHAnsi" w:hAnsiTheme="minorHAnsi"/>
      <w:b/>
      <w:sz w:val="24"/>
    </w:rPr>
  </w:style>
  <w:style w:type="character" w:customStyle="1" w:styleId="DebateUnderlinedChar">
    <w:name w:val="Debate Underlined Char"/>
    <w:basedOn w:val="DefaultParagraphFont"/>
    <w:rsid w:val="000C6648"/>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0C6648"/>
    <w:rPr>
      <w:rFonts w:ascii="Garamond" w:eastAsia="Times New Roman" w:hAnsi="Garamond" w:cs="Times New Roman"/>
      <w:b/>
      <w:color w:val="000000"/>
      <w:sz w:val="22"/>
    </w:rPr>
  </w:style>
  <w:style w:type="paragraph" w:customStyle="1" w:styleId="RyanEvText1">
    <w:name w:val="RyanEvText1"/>
    <w:basedOn w:val="Normal"/>
    <w:autoRedefine/>
    <w:rsid w:val="000C6648"/>
    <w:pPr>
      <w:keepLines/>
      <w:spacing w:line="190" w:lineRule="exact"/>
      <w:ind w:left="648" w:firstLine="360"/>
    </w:pPr>
    <w:rPr>
      <w:rFonts w:eastAsia="Times New Roman"/>
      <w:sz w:val="18"/>
      <w:szCs w:val="18"/>
    </w:rPr>
  </w:style>
  <w:style w:type="paragraph" w:customStyle="1" w:styleId="BBCite">
    <w:name w:val="BB Cite"/>
    <w:basedOn w:val="Normal"/>
    <w:autoRedefine/>
    <w:rsid w:val="000C6648"/>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0C6648"/>
    <w:pPr>
      <w:tabs>
        <w:tab w:val="left" w:pos="0"/>
      </w:tabs>
    </w:pPr>
    <w:rPr>
      <w:rFonts w:eastAsia="Calibri"/>
      <w:sz w:val="18"/>
    </w:rPr>
  </w:style>
  <w:style w:type="character" w:customStyle="1" w:styleId="CiteJVChar">
    <w:name w:val="CiteJV Char"/>
    <w:link w:val="CiteJV"/>
    <w:rsid w:val="000C6648"/>
    <w:rPr>
      <w:rFonts w:ascii="Calibri" w:eastAsia="Calibri" w:hAnsi="Calibri"/>
      <w:sz w:val="18"/>
    </w:rPr>
  </w:style>
  <w:style w:type="paragraph" w:customStyle="1" w:styleId="Card-text">
    <w:name w:val="Card-text"/>
    <w:basedOn w:val="Normal"/>
    <w:link w:val="Card-textChar"/>
    <w:rsid w:val="000C6648"/>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0C6648"/>
    <w:rPr>
      <w:rFonts w:ascii="Book Antiqua" w:eastAsia="Times New Roman" w:hAnsi="Book Antiqua"/>
      <w:sz w:val="22"/>
      <w:szCs w:val="20"/>
    </w:rPr>
  </w:style>
  <w:style w:type="paragraph" w:customStyle="1" w:styleId="TagAuthorNameYear">
    <w:name w:val="Tag+Author Name/Year"/>
    <w:basedOn w:val="Card-text"/>
    <w:link w:val="TagAuthorNameYearChar"/>
    <w:rsid w:val="000C6648"/>
    <w:rPr>
      <w:b/>
      <w:bCs/>
      <w:smallCaps/>
    </w:rPr>
  </w:style>
  <w:style w:type="character" w:customStyle="1" w:styleId="TagAuthorNameYearChar">
    <w:name w:val="Tag+Author Name/Year Char"/>
    <w:basedOn w:val="Card-textChar"/>
    <w:link w:val="TagAuthorNameYear"/>
    <w:rsid w:val="000C6648"/>
    <w:rPr>
      <w:rFonts w:ascii="Book Antiqua" w:eastAsia="Times New Roman" w:hAnsi="Book Antiqua"/>
      <w:b/>
      <w:bCs/>
      <w:smallCaps/>
      <w:sz w:val="22"/>
      <w:szCs w:val="20"/>
    </w:rPr>
  </w:style>
  <w:style w:type="paragraph" w:customStyle="1" w:styleId="CardText-Verbalized">
    <w:name w:val="Card Text-Verbalized"/>
    <w:basedOn w:val="Card-text"/>
    <w:link w:val="CardText-VerbalizedChar"/>
    <w:rsid w:val="000C6648"/>
    <w:rPr>
      <w:u w:val="single"/>
    </w:rPr>
  </w:style>
  <w:style w:type="character" w:customStyle="1" w:styleId="CardText-VerbalizedChar">
    <w:name w:val="Card Text-Verbalized Char"/>
    <w:basedOn w:val="Card-textChar"/>
    <w:link w:val="CardText-Verbalized"/>
    <w:rsid w:val="000C6648"/>
    <w:rPr>
      <w:rFonts w:ascii="Book Antiqua" w:eastAsia="Times New Roman" w:hAnsi="Book Antiqua"/>
      <w:sz w:val="22"/>
      <w:szCs w:val="20"/>
      <w:u w:val="single"/>
    </w:rPr>
  </w:style>
  <w:style w:type="paragraph" w:customStyle="1" w:styleId="blurb">
    <w:name w:val="blurb"/>
    <w:basedOn w:val="Normal"/>
    <w:rsid w:val="000C6648"/>
    <w:pPr>
      <w:spacing w:before="100" w:beforeAutospacing="1" w:after="100" w:afterAutospacing="1"/>
    </w:pPr>
    <w:rPr>
      <w:rFonts w:eastAsia="Times New Roman"/>
      <w:sz w:val="24"/>
    </w:rPr>
  </w:style>
  <w:style w:type="character" w:customStyle="1" w:styleId="articlesubtitle0">
    <w:name w:val="article_subtitle"/>
    <w:rsid w:val="000C6648"/>
  </w:style>
  <w:style w:type="character" w:customStyle="1" w:styleId="bodystrong">
    <w:name w:val="bodystrong"/>
    <w:rsid w:val="000C6648"/>
  </w:style>
  <w:style w:type="paragraph" w:customStyle="1" w:styleId="meta">
    <w:name w:val="meta"/>
    <w:basedOn w:val="Normal"/>
    <w:rsid w:val="000C6648"/>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0C6648"/>
  </w:style>
  <w:style w:type="paragraph" w:customStyle="1" w:styleId="KooCard">
    <w:name w:val="KooCard"/>
    <w:basedOn w:val="Normal"/>
    <w:link w:val="KooCardChar"/>
    <w:qFormat/>
    <w:rsid w:val="000C6648"/>
    <w:pPr>
      <w:ind w:left="288" w:right="288"/>
    </w:pPr>
    <w:rPr>
      <w:rFonts w:eastAsiaTheme="majorEastAsia"/>
      <w:bCs/>
      <w:sz w:val="52"/>
      <w:szCs w:val="28"/>
    </w:rPr>
  </w:style>
  <w:style w:type="character" w:customStyle="1" w:styleId="KooCardChar">
    <w:name w:val="KooCard Char"/>
    <w:basedOn w:val="DefaultParagraphFont"/>
    <w:link w:val="KooCard"/>
    <w:rsid w:val="000C6648"/>
    <w:rPr>
      <w:rFonts w:ascii="Calibri" w:eastAsiaTheme="majorEastAsia" w:hAnsi="Calibri"/>
      <w:bCs/>
      <w:sz w:val="52"/>
      <w:szCs w:val="28"/>
    </w:rPr>
  </w:style>
  <w:style w:type="paragraph" w:customStyle="1" w:styleId="Indent0">
    <w:name w:val="Indent"/>
    <w:basedOn w:val="Normal"/>
    <w:autoRedefine/>
    <w:qFormat/>
    <w:rsid w:val="000C6648"/>
    <w:pPr>
      <w:spacing w:after="0" w:line="240" w:lineRule="auto"/>
      <w:ind w:left="288"/>
    </w:pPr>
  </w:style>
  <w:style w:type="character" w:customStyle="1" w:styleId="m-5156237671796814033gmail-styleunderline">
    <w:name w:val="m_-5156237671796814033gmail-styleunderline"/>
    <w:basedOn w:val="DefaultParagraphFont"/>
    <w:rsid w:val="000C6648"/>
  </w:style>
  <w:style w:type="character" w:customStyle="1" w:styleId="m-5156237671796814033gmail-style13ptbold">
    <w:name w:val="m_-5156237671796814033gmail-style13ptbold"/>
    <w:basedOn w:val="DefaultParagraphFont"/>
    <w:rsid w:val="000C6648"/>
  </w:style>
  <w:style w:type="character" w:customStyle="1" w:styleId="review--authors">
    <w:name w:val="review--authors"/>
    <w:basedOn w:val="DefaultParagraphFont"/>
    <w:rsid w:val="000C6648"/>
  </w:style>
  <w:style w:type="character" w:customStyle="1" w:styleId="m3874072174869965789gmail-heading4char">
    <w:name w:val="m_3874072174869965789gmail-heading4char"/>
    <w:basedOn w:val="DefaultParagraphFont"/>
    <w:rsid w:val="000C6648"/>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0C6648"/>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0C6648"/>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0C6648"/>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0C6648"/>
    <w:rPr>
      <w:rFonts w:ascii="Arial Narrow" w:eastAsia="Calibri" w:hAnsi="Arial Narrow"/>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0C6648"/>
    <w:rPr>
      <w:rFonts w:ascii="Arial Narrow" w:eastAsia="Calibri" w:hAnsi="Arial Narrow"/>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0C6648"/>
    <w:rPr>
      <w:rFonts w:ascii="Arial Narrow" w:eastAsia="Calibri" w:hAnsi="Arial Narrow"/>
      <w:b/>
      <w:sz w:val="18"/>
      <w:u w:val="single"/>
    </w:rPr>
  </w:style>
  <w:style w:type="character" w:customStyle="1" w:styleId="Debate-CardSmalltextF2CharChar">
    <w:name w:val="Debate- Card Small text F2 Char Char"/>
    <w:basedOn w:val="DefaultParagraphFont"/>
    <w:rsid w:val="000C6648"/>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0C6648"/>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0C6648"/>
    <w:pPr>
      <w:spacing w:before="100" w:beforeAutospacing="1" w:after="100" w:afterAutospacing="1"/>
    </w:pPr>
    <w:rPr>
      <w:rFonts w:ascii="Times New Roman" w:eastAsia="Times New Roman" w:hAnsi="Times New Roman" w:cs="Times New Roman"/>
      <w:sz w:val="24"/>
      <w:lang w:eastAsia="ko-KR"/>
    </w:rPr>
  </w:style>
  <w:style w:type="character" w:customStyle="1" w:styleId="NotBold10Final">
    <w:name w:val="NotBold10Final"/>
    <w:uiPriority w:val="1"/>
    <w:qFormat/>
    <w:rsid w:val="000C6648"/>
    <w:rPr>
      <w:rFonts w:ascii="Times New Roman" w:hAnsi="Times New Roman"/>
      <w:b w:val="0"/>
      <w:i w:val="0"/>
      <w:sz w:val="20"/>
    </w:rPr>
  </w:style>
  <w:style w:type="character" w:customStyle="1" w:styleId="Bold12">
    <w:name w:val="Bold12"/>
    <w:uiPriority w:val="1"/>
    <w:qFormat/>
    <w:rsid w:val="000C6648"/>
    <w:rPr>
      <w:rFonts w:ascii="Times New Roman" w:hAnsi="Times New Roman"/>
      <w:b/>
      <w:sz w:val="24"/>
    </w:rPr>
  </w:style>
  <w:style w:type="paragraph" w:customStyle="1" w:styleId="StyleHeading4TagBigcardNotBold">
    <w:name w:val="Style Heading 4TagBig card + Not Bold"/>
    <w:basedOn w:val="Heading4"/>
    <w:uiPriority w:val="99"/>
    <w:semiHidden/>
    <w:rsid w:val="000C6648"/>
    <w:pPr>
      <w:spacing w:before="0"/>
    </w:pPr>
    <w:rPr>
      <w:rFonts w:eastAsia="Times New Roman" w:cs="Times New Roman"/>
      <w:iCs w:val="0"/>
    </w:rPr>
  </w:style>
  <w:style w:type="paragraph" w:customStyle="1" w:styleId="Stylecardtext8pt">
    <w:name w:val="Style card text + 8 pt"/>
    <w:basedOn w:val="Normal"/>
    <w:uiPriority w:val="99"/>
    <w:semiHidden/>
    <w:rsid w:val="000C6648"/>
    <w:pPr>
      <w:ind w:right="288"/>
    </w:pPr>
    <w:rPr>
      <w:rFonts w:eastAsia="Calibri" w:cs="Times New Roman"/>
      <w:sz w:val="16"/>
    </w:rPr>
  </w:style>
  <w:style w:type="paragraph" w:customStyle="1" w:styleId="Stylecardtext5pt">
    <w:name w:val="Style card text + 5 pt"/>
    <w:basedOn w:val="Normal"/>
    <w:uiPriority w:val="99"/>
    <w:semiHidden/>
    <w:rsid w:val="000C6648"/>
    <w:pPr>
      <w:ind w:right="288"/>
    </w:pPr>
    <w:rPr>
      <w:rFonts w:eastAsia="Calibri" w:cs="Times New Roman"/>
      <w:sz w:val="10"/>
    </w:rPr>
  </w:style>
  <w:style w:type="character" w:customStyle="1" w:styleId="StyleBox12ptBold">
    <w:name w:val="Style Box + 12 pt Bold"/>
    <w:rsid w:val="000C6648"/>
    <w:rPr>
      <w:rFonts w:ascii="Georgia" w:hAnsi="Georgia" w:hint="default"/>
      <w:b/>
      <w:bCs/>
      <w:sz w:val="22"/>
      <w:u w:val="single"/>
      <w:bdr w:val="none" w:sz="0" w:space="0" w:color="auto" w:frame="1"/>
    </w:rPr>
  </w:style>
  <w:style w:type="character" w:customStyle="1" w:styleId="StyleBox12pt">
    <w:name w:val="Style Box + 12 pt"/>
    <w:rsid w:val="000C6648"/>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0C6648"/>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0C6648"/>
    <w:rPr>
      <w:rFonts w:ascii="Georgia" w:hAnsi="Georgia" w:hint="default"/>
      <w:color w:val="0D0D0D"/>
      <w:sz w:val="22"/>
    </w:rPr>
  </w:style>
  <w:style w:type="character" w:customStyle="1" w:styleId="StyleGaramondText1Underline">
    <w:name w:val="Style Garamond Text 1 Underline"/>
    <w:rsid w:val="000C6648"/>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0C6648"/>
    <w:rPr>
      <w:b w:val="0"/>
      <w:bCs w:val="0"/>
      <w:strike w:val="0"/>
      <w:dstrike w:val="0"/>
      <w:sz w:val="14"/>
      <w:u w:val="none"/>
      <w:effect w:val="none"/>
    </w:rPr>
  </w:style>
  <w:style w:type="character" w:customStyle="1" w:styleId="Style7ptBold">
    <w:name w:val="Style 7 pt Bold"/>
    <w:rsid w:val="000C6648"/>
    <w:rPr>
      <w:b w:val="0"/>
      <w:bCs/>
      <w:sz w:val="14"/>
    </w:rPr>
  </w:style>
  <w:style w:type="character" w:customStyle="1" w:styleId="sanserif">
    <w:name w:val="sanserif"/>
    <w:rsid w:val="000C6648"/>
  </w:style>
  <w:style w:type="character" w:customStyle="1" w:styleId="job-title">
    <w:name w:val="job-title"/>
    <w:rsid w:val="000C6648"/>
  </w:style>
  <w:style w:type="character" w:customStyle="1" w:styleId="schoolname">
    <w:name w:val="schoolname"/>
    <w:rsid w:val="000C6648"/>
  </w:style>
  <w:style w:type="character" w:customStyle="1" w:styleId="cit-print-date">
    <w:name w:val="cit-print-date"/>
    <w:rsid w:val="000C6648"/>
  </w:style>
  <w:style w:type="character" w:customStyle="1" w:styleId="cit-sep">
    <w:name w:val="cit-sep"/>
    <w:rsid w:val="000C6648"/>
  </w:style>
  <w:style w:type="character" w:customStyle="1" w:styleId="cit-vol">
    <w:name w:val="cit-vol"/>
    <w:rsid w:val="000C6648"/>
  </w:style>
  <w:style w:type="character" w:customStyle="1" w:styleId="cit-issue">
    <w:name w:val="cit-issue"/>
    <w:rsid w:val="000C6648"/>
  </w:style>
  <w:style w:type="character" w:customStyle="1" w:styleId="cit-first-page">
    <w:name w:val="cit-first-page"/>
    <w:rsid w:val="000C6648"/>
  </w:style>
  <w:style w:type="character" w:customStyle="1" w:styleId="cit-last-page">
    <w:name w:val="cit-last-page"/>
    <w:rsid w:val="000C6648"/>
  </w:style>
  <w:style w:type="character" w:customStyle="1" w:styleId="ellipsistext">
    <w:name w:val="ellipsis_text"/>
    <w:rsid w:val="000C6648"/>
  </w:style>
  <w:style w:type="character" w:customStyle="1" w:styleId="threedotsellipsis">
    <w:name w:val="threedots_ellipsis"/>
    <w:rsid w:val="000C6648"/>
  </w:style>
  <w:style w:type="character" w:customStyle="1" w:styleId="citationtext">
    <w:name w:val="citation_text"/>
    <w:basedOn w:val="DefaultParagraphFont"/>
    <w:rsid w:val="000C6648"/>
  </w:style>
  <w:style w:type="character" w:customStyle="1" w:styleId="uficommentbody">
    <w:name w:val="uficommentbody"/>
    <w:basedOn w:val="DefaultParagraphFont"/>
    <w:rsid w:val="000C6648"/>
  </w:style>
  <w:style w:type="paragraph" w:customStyle="1" w:styleId="Cardunderlining">
    <w:name w:val="Card underlining"/>
    <w:basedOn w:val="Normal"/>
    <w:qFormat/>
    <w:rsid w:val="000C6648"/>
    <w:rPr>
      <w:u w:val="single"/>
    </w:rPr>
  </w:style>
  <w:style w:type="character" w:customStyle="1" w:styleId="IntenseReference1">
    <w:name w:val="Intense Reference1"/>
    <w:qFormat/>
    <w:rsid w:val="000C6648"/>
    <w:rPr>
      <w:rFonts w:ascii="Arial" w:hAnsi="Arial"/>
      <w:bCs/>
      <w:color w:val="auto"/>
      <w:spacing w:val="5"/>
      <w:sz w:val="20"/>
      <w:u w:val="thick"/>
    </w:rPr>
  </w:style>
  <w:style w:type="character" w:customStyle="1" w:styleId="IntenseReference2">
    <w:name w:val="Intense Reference2"/>
    <w:qFormat/>
    <w:rsid w:val="000C6648"/>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0C6648"/>
    <w:rPr>
      <w:rFonts w:eastAsia="Cambria"/>
      <w:b/>
      <w:iCs/>
      <w:sz w:val="8"/>
      <w:szCs w:val="26"/>
    </w:rPr>
  </w:style>
  <w:style w:type="character" w:customStyle="1" w:styleId="MicroMicroTextChar">
    <w:name w:val="MicroMicroText Char"/>
    <w:link w:val="MicroMicroText"/>
    <w:rsid w:val="000C6648"/>
    <w:rPr>
      <w:rFonts w:ascii="Calibri" w:eastAsia="Cambria" w:hAnsi="Calibri"/>
      <w:b/>
      <w:iCs/>
      <w:sz w:val="8"/>
      <w:szCs w:val="26"/>
    </w:rPr>
  </w:style>
  <w:style w:type="paragraph" w:customStyle="1" w:styleId="TashmaHeader2">
    <w:name w:val="Tashma_Header2"/>
    <w:basedOn w:val="Heading2"/>
    <w:qFormat/>
    <w:rsid w:val="000C6648"/>
    <w:pPr>
      <w:spacing w:before="240" w:after="60"/>
    </w:pPr>
    <w:rPr>
      <w:rFonts w:eastAsia="SimSun" w:cs="Times New Roman"/>
      <w:bCs/>
      <w:sz w:val="28"/>
      <w:szCs w:val="28"/>
      <w:u w:val="single"/>
    </w:rPr>
  </w:style>
  <w:style w:type="paragraph" w:customStyle="1" w:styleId="TashmaHeading1">
    <w:name w:val="Tashma_Heading1"/>
    <w:basedOn w:val="Heading1"/>
    <w:qFormat/>
    <w:rsid w:val="000C6648"/>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0C6648"/>
    <w:rPr>
      <w:b/>
      <w:u w:val="single"/>
    </w:rPr>
  </w:style>
  <w:style w:type="paragraph" w:customStyle="1" w:styleId="ColorfulList-Accent11">
    <w:name w:val="Colorful List - Accent 11"/>
    <w:basedOn w:val="Normal"/>
    <w:uiPriority w:val="99"/>
    <w:qFormat/>
    <w:rsid w:val="000C6648"/>
    <w:pPr>
      <w:ind w:left="720"/>
      <w:contextualSpacing/>
    </w:pPr>
    <w:rPr>
      <w:rFonts w:eastAsia="Calibri" w:cs="Times New Roman"/>
    </w:rPr>
  </w:style>
  <w:style w:type="character" w:customStyle="1" w:styleId="Heh">
    <w:name w:val="Heh"/>
    <w:basedOn w:val="DefaultParagraphFont"/>
    <w:uiPriority w:val="6"/>
    <w:qFormat/>
    <w:rsid w:val="000C6648"/>
    <w:rPr>
      <w:rFonts w:ascii="Arial" w:hAnsi="Arial"/>
      <w:b/>
      <w:sz w:val="22"/>
      <w:u w:val="single"/>
    </w:rPr>
  </w:style>
  <w:style w:type="paragraph" w:customStyle="1" w:styleId="ihatethisshit">
    <w:name w:val="i hate this shit"/>
    <w:basedOn w:val="Normal"/>
    <w:link w:val="ihatethisshitChar"/>
    <w:uiPriority w:val="4"/>
    <w:qFormat/>
    <w:rsid w:val="000C6648"/>
  </w:style>
  <w:style w:type="character" w:customStyle="1" w:styleId="ihatethisshitChar">
    <w:name w:val="i hate this shit Char"/>
    <w:basedOn w:val="DefaultParagraphFont"/>
    <w:link w:val="ihatethisshit"/>
    <w:uiPriority w:val="4"/>
    <w:rsid w:val="000C6648"/>
    <w:rPr>
      <w:rFonts w:ascii="Calibri" w:hAnsi="Calibri"/>
      <w:sz w:val="22"/>
    </w:rPr>
  </w:style>
  <w:style w:type="character" w:customStyle="1" w:styleId="ok">
    <w:name w:val="ok"/>
    <w:rsid w:val="000C6648"/>
    <w:rPr>
      <w:u w:val="single"/>
      <w:lang w:val="en-US"/>
    </w:rPr>
  </w:style>
  <w:style w:type="character" w:customStyle="1" w:styleId="drop-capinner">
    <w:name w:val="drop-cap__inner"/>
    <w:basedOn w:val="DefaultParagraphFont"/>
    <w:rsid w:val="000C6648"/>
  </w:style>
  <w:style w:type="character" w:customStyle="1" w:styleId="inline-garnett-quote">
    <w:name w:val="inline-garnett-quote"/>
    <w:basedOn w:val="DefaultParagraphFont"/>
    <w:rsid w:val="000C6648"/>
  </w:style>
  <w:style w:type="paragraph" w:customStyle="1" w:styleId="pullquote-paragraph">
    <w:name w:val="pullquote-paragraph"/>
    <w:basedOn w:val="Normal"/>
    <w:rsid w:val="000C6648"/>
    <w:pPr>
      <w:spacing w:before="100" w:beforeAutospacing="1" w:after="100" w:afterAutospacing="1" w:line="240" w:lineRule="auto"/>
    </w:pPr>
    <w:rPr>
      <w:rFonts w:ascii="Times New Roman" w:eastAsia="Times New Roman" w:hAnsi="Times New Roman" w:cs="Times New Roman"/>
      <w:sz w:val="24"/>
    </w:rPr>
  </w:style>
  <w:style w:type="numbering" w:customStyle="1" w:styleId="NoList21">
    <w:name w:val="No List21"/>
    <w:next w:val="NoList"/>
    <w:uiPriority w:val="99"/>
    <w:semiHidden/>
    <w:unhideWhenUsed/>
    <w:rsid w:val="000C6648"/>
  </w:style>
  <w:style w:type="paragraph" w:customStyle="1" w:styleId="BalloonText1">
    <w:name w:val="Balloon Text1"/>
    <w:basedOn w:val="Normal"/>
    <w:next w:val="BalloonText"/>
    <w:uiPriority w:val="99"/>
    <w:semiHidden/>
    <w:unhideWhenUsed/>
    <w:rsid w:val="000C6648"/>
    <w:rPr>
      <w:rFonts w:ascii="Lucida Grande" w:hAnsi="Lucida Grande" w:cs="Lucida Grande"/>
      <w:sz w:val="18"/>
      <w:szCs w:val="18"/>
    </w:rPr>
  </w:style>
  <w:style w:type="paragraph" w:customStyle="1" w:styleId="CommentText1">
    <w:name w:val="Comment Text1"/>
    <w:basedOn w:val="Normal"/>
    <w:next w:val="CommentText"/>
    <w:uiPriority w:val="99"/>
    <w:unhideWhenUsed/>
    <w:rsid w:val="000C6648"/>
    <w:rPr>
      <w:sz w:val="20"/>
      <w:szCs w:val="20"/>
    </w:rPr>
  </w:style>
  <w:style w:type="paragraph" w:customStyle="1" w:styleId="List1">
    <w:name w:val="List1"/>
    <w:basedOn w:val="Normal"/>
    <w:next w:val="List"/>
    <w:uiPriority w:val="99"/>
    <w:semiHidden/>
    <w:unhideWhenUsed/>
    <w:rsid w:val="000C6648"/>
    <w:pPr>
      <w:contextualSpacing/>
    </w:pPr>
  </w:style>
  <w:style w:type="paragraph" w:customStyle="1" w:styleId="CommentSubject1">
    <w:name w:val="Comment Subject1"/>
    <w:basedOn w:val="CommentText"/>
    <w:next w:val="CommentText"/>
    <w:uiPriority w:val="99"/>
    <w:semiHidden/>
    <w:unhideWhenUsed/>
    <w:rsid w:val="000C6648"/>
    <w:rPr>
      <w:rFonts w:eastAsiaTheme="minorHAnsi"/>
      <w:b/>
      <w:bCs/>
      <w:sz w:val="20"/>
    </w:rPr>
  </w:style>
  <w:style w:type="paragraph" w:customStyle="1" w:styleId="Revision1">
    <w:name w:val="Revision1"/>
    <w:next w:val="Revision"/>
    <w:hidden/>
    <w:uiPriority w:val="99"/>
    <w:semiHidden/>
    <w:rsid w:val="000C6648"/>
    <w:rPr>
      <w:rFonts w:ascii="Georgia" w:eastAsia="Calibri" w:hAnsi="Georgia"/>
      <w:sz w:val="22"/>
      <w:szCs w:val="22"/>
    </w:rPr>
  </w:style>
  <w:style w:type="character" w:customStyle="1" w:styleId="BalloonTextChar2">
    <w:name w:val="Balloon Text Char2"/>
    <w:basedOn w:val="DefaultParagraphFont"/>
    <w:uiPriority w:val="99"/>
    <w:semiHidden/>
    <w:rsid w:val="000C6648"/>
    <w:rPr>
      <w:rFonts w:ascii="Segoe UI" w:eastAsiaTheme="minorHAnsi" w:hAnsi="Segoe UI" w:cs="Segoe UI"/>
      <w:sz w:val="18"/>
      <w:szCs w:val="18"/>
    </w:rPr>
  </w:style>
  <w:style w:type="paragraph" w:customStyle="1" w:styleId="DebateCitation">
    <w:name w:val="Debate Citation"/>
    <w:basedOn w:val="Normal"/>
    <w:autoRedefine/>
    <w:rsid w:val="000C6648"/>
    <w:rPr>
      <w:szCs w:val="16"/>
    </w:rPr>
  </w:style>
  <w:style w:type="paragraph" w:customStyle="1" w:styleId="paragraph">
    <w:name w:val="paragraph"/>
    <w:basedOn w:val="Normal"/>
    <w:rsid w:val="000C6648"/>
    <w:pPr>
      <w:spacing w:before="100" w:beforeAutospacing="1" w:after="100" w:afterAutospacing="1" w:line="240" w:lineRule="auto"/>
    </w:pPr>
    <w:rPr>
      <w:rFonts w:ascii="Times New Roman" w:eastAsia="Times New Roman" w:hAnsi="Times New Roman" w:cs="Times New Roman"/>
    </w:rPr>
  </w:style>
  <w:style w:type="character" w:customStyle="1" w:styleId="normaltextrun">
    <w:name w:val="normaltextrun"/>
    <w:basedOn w:val="DefaultParagraphFont"/>
    <w:rsid w:val="000C6648"/>
  </w:style>
  <w:style w:type="character" w:customStyle="1" w:styleId="spellingerror">
    <w:name w:val="spellingerror"/>
    <w:basedOn w:val="DefaultParagraphFont"/>
    <w:rsid w:val="000C6648"/>
  </w:style>
  <w:style w:type="character" w:customStyle="1" w:styleId="eop">
    <w:name w:val="eop"/>
    <w:basedOn w:val="DefaultParagraphFont"/>
    <w:rsid w:val="000C6648"/>
  </w:style>
  <w:style w:type="character" w:customStyle="1" w:styleId="c-messageeditedlabel">
    <w:name w:val="c-message__edited_label"/>
    <w:basedOn w:val="DefaultParagraphFont"/>
    <w:rsid w:val="000C6648"/>
  </w:style>
  <w:style w:type="character" w:customStyle="1" w:styleId="c-messagesender">
    <w:name w:val="c-message__sender"/>
    <w:basedOn w:val="DefaultParagraphFont"/>
    <w:rsid w:val="000C6648"/>
  </w:style>
  <w:style w:type="character" w:customStyle="1" w:styleId="c-messagekitfilemetatext">
    <w:name w:val="c-message_kit__file__meta__text"/>
    <w:basedOn w:val="DefaultParagraphFont"/>
    <w:rsid w:val="000C6648"/>
  </w:style>
  <w:style w:type="character" w:customStyle="1" w:styleId="c-pillowfiletitle">
    <w:name w:val="c-pillow_file__title"/>
    <w:basedOn w:val="DefaultParagraphFont"/>
    <w:rsid w:val="000C6648"/>
  </w:style>
  <w:style w:type="character" w:customStyle="1" w:styleId="Headerorfooter">
    <w:name w:val="Header or footer_"/>
    <w:basedOn w:val="DefaultParagraphFont"/>
    <w:link w:val="Headerorfooter0"/>
    <w:uiPriority w:val="99"/>
    <w:rsid w:val="000C6648"/>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uiPriority w:val="99"/>
    <w:rsid w:val="000C6648"/>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0C6648"/>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0C6648"/>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0C6648"/>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0C6648"/>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0C6648"/>
    <w:rPr>
      <w:rFonts w:ascii="Constantia" w:hAnsi="Constantia" w:cs="Constantia"/>
      <w:i/>
      <w:iCs/>
      <w:spacing w:val="0"/>
      <w:sz w:val="19"/>
      <w:szCs w:val="19"/>
    </w:rPr>
  </w:style>
  <w:style w:type="character" w:customStyle="1" w:styleId="Bodytext6">
    <w:name w:val="Body text (6)_"/>
    <w:basedOn w:val="DefaultParagraphFont"/>
    <w:link w:val="Bodytext60"/>
    <w:uiPriority w:val="99"/>
    <w:rsid w:val="000C6648"/>
    <w:rPr>
      <w:rFonts w:ascii="Constantia" w:hAnsi="Constantia" w:cs="Constantia"/>
      <w:i/>
      <w:iCs/>
      <w:sz w:val="19"/>
      <w:szCs w:val="19"/>
      <w:shd w:val="clear" w:color="auto" w:fill="FFFFFF"/>
    </w:rPr>
  </w:style>
  <w:style w:type="paragraph" w:customStyle="1" w:styleId="Bodytext60">
    <w:name w:val="Body text (6)"/>
    <w:basedOn w:val="Normal"/>
    <w:link w:val="Bodytext6"/>
    <w:uiPriority w:val="99"/>
    <w:rsid w:val="000C6648"/>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0C6648"/>
  </w:style>
  <w:style w:type="paragraph" w:customStyle="1" w:styleId="m5562427531322223799gmail-msolistparagraph">
    <w:name w:val="m_5562427531322223799gmail-msolistparagraph"/>
    <w:basedOn w:val="Normal"/>
    <w:rsid w:val="000C6648"/>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0C6648"/>
  </w:style>
  <w:style w:type="paragraph" w:customStyle="1" w:styleId="Genealogy">
    <w:name w:val="Genealogy"/>
    <w:basedOn w:val="Heading4"/>
    <w:autoRedefine/>
    <w:qFormat/>
    <w:rsid w:val="000C6648"/>
    <w:rPr>
      <w:rFonts w:cs="Calibri"/>
    </w:rPr>
  </w:style>
  <w:style w:type="character" w:customStyle="1" w:styleId="letter">
    <w:name w:val="letter"/>
    <w:basedOn w:val="DefaultParagraphFont"/>
    <w:rsid w:val="000C6648"/>
  </w:style>
  <w:style w:type="character" w:customStyle="1" w:styleId="mdash">
    <w:name w:val="mdash"/>
    <w:basedOn w:val="DefaultParagraphFont"/>
    <w:rsid w:val="000C6648"/>
  </w:style>
  <w:style w:type="character" w:customStyle="1" w:styleId="untext">
    <w:name w:val="untext"/>
    <w:basedOn w:val="DefaultParagraphFont"/>
    <w:rsid w:val="000C6648"/>
  </w:style>
  <w:style w:type="character" w:customStyle="1" w:styleId="vis">
    <w:name w:val="vis"/>
    <w:basedOn w:val="DefaultParagraphFont"/>
    <w:rsid w:val="000C6648"/>
  </w:style>
  <w:style w:type="character" w:customStyle="1" w:styleId="ex-sent">
    <w:name w:val="ex-sent"/>
    <w:basedOn w:val="DefaultParagraphFont"/>
    <w:rsid w:val="000C6648"/>
  </w:style>
  <w:style w:type="character" w:customStyle="1" w:styleId="mwtwi">
    <w:name w:val="mw_t_wi"/>
    <w:basedOn w:val="DefaultParagraphFont"/>
    <w:rsid w:val="000C6648"/>
  </w:style>
  <w:style w:type="character" w:customStyle="1" w:styleId="n">
    <w:name w:val="n"/>
    <w:rsid w:val="000C6648"/>
  </w:style>
  <w:style w:type="paragraph" w:customStyle="1" w:styleId="Debate">
    <w:name w:val="Debate"/>
    <w:basedOn w:val="Normal"/>
    <w:qFormat/>
    <w:rsid w:val="000C6648"/>
    <w:pPr>
      <w:autoSpaceDE w:val="0"/>
      <w:autoSpaceDN w:val="0"/>
      <w:adjustRightInd w:val="0"/>
    </w:pPr>
    <w:rPr>
      <w:rFonts w:eastAsia="SimSun" w:cs="Courier"/>
      <w:lang w:eastAsia="zh-CN"/>
    </w:rPr>
  </w:style>
  <w:style w:type="character" w:customStyle="1" w:styleId="mainfeaturesubtext">
    <w:name w:val="main_feature_subtext"/>
    <w:rsid w:val="000C6648"/>
  </w:style>
  <w:style w:type="character" w:customStyle="1" w:styleId="m6213045495989588786gmail-style13ptbold">
    <w:name w:val="m_6213045495989588786gmail-style13ptbold"/>
    <w:basedOn w:val="DefaultParagraphFont"/>
    <w:rsid w:val="000C6648"/>
  </w:style>
  <w:style w:type="character" w:customStyle="1" w:styleId="m-8497948306993107372gmail-style13ptbold">
    <w:name w:val="m_-8497948306993107372gmail-style13ptbold"/>
    <w:basedOn w:val="DefaultParagraphFont"/>
    <w:rsid w:val="000C6648"/>
  </w:style>
  <w:style w:type="character" w:customStyle="1" w:styleId="m-1385903690022297875gmail-style13ptbold">
    <w:name w:val="m_-1385903690022297875gmail-style13ptbold"/>
    <w:basedOn w:val="DefaultParagraphFont"/>
    <w:rsid w:val="000C6648"/>
  </w:style>
  <w:style w:type="character" w:customStyle="1" w:styleId="m-1385903690022297875gmail-styleunderline">
    <w:name w:val="m_-1385903690022297875gmail-styleunderline"/>
    <w:basedOn w:val="DefaultParagraphFont"/>
    <w:rsid w:val="000C6648"/>
  </w:style>
  <w:style w:type="character" w:customStyle="1" w:styleId="tweetquote">
    <w:name w:val="tweet_quote"/>
    <w:basedOn w:val="DefaultParagraphFont"/>
    <w:rsid w:val="000C6648"/>
  </w:style>
  <w:style w:type="paragraph" w:customStyle="1" w:styleId="css-1i0edl6">
    <w:name w:val="css-1i0edl6"/>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0C6648"/>
  </w:style>
  <w:style w:type="paragraph" w:customStyle="1" w:styleId="legal-disclaimer">
    <w:name w:val="legal-disclaimer"/>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0C6648"/>
  </w:style>
  <w:style w:type="character" w:customStyle="1" w:styleId="Bodytext21">
    <w:name w:val="Body text (2)_"/>
    <w:basedOn w:val="DefaultParagraphFont"/>
    <w:link w:val="Bodytext22"/>
    <w:rsid w:val="000C6648"/>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0C6648"/>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0C6648"/>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0C6648"/>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0C6648"/>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0C6648"/>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0C6648"/>
  </w:style>
  <w:style w:type="character" w:customStyle="1" w:styleId="date2i7u0">
    <w:name w:val="date___2i7u0"/>
    <w:basedOn w:val="DefaultParagraphFont"/>
    <w:rsid w:val="000C6648"/>
  </w:style>
  <w:style w:type="character" w:customStyle="1" w:styleId="mr3">
    <w:name w:val="mr3"/>
    <w:basedOn w:val="DefaultParagraphFont"/>
    <w:rsid w:val="000C6648"/>
  </w:style>
  <w:style w:type="character" w:customStyle="1" w:styleId="f2">
    <w:name w:val="f2"/>
    <w:basedOn w:val="DefaultParagraphFont"/>
    <w:rsid w:val="000C6648"/>
  </w:style>
  <w:style w:type="paragraph" w:customStyle="1" w:styleId="tweet-action">
    <w:name w:val="tweet-acti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0C6648"/>
  </w:style>
  <w:style w:type="character" w:customStyle="1" w:styleId="photo-by">
    <w:name w:val="photo-by"/>
    <w:basedOn w:val="DefaultParagraphFont"/>
    <w:rsid w:val="000C6648"/>
  </w:style>
  <w:style w:type="character" w:customStyle="1" w:styleId="most-read-title-text">
    <w:name w:val="most-read-title-text"/>
    <w:basedOn w:val="DefaultParagraphFont"/>
    <w:rsid w:val="000C6648"/>
  </w:style>
  <w:style w:type="paragraph" w:customStyle="1" w:styleId="most-read-item">
    <w:name w:val="most-read-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0C6648"/>
  </w:style>
  <w:style w:type="paragraph" w:customStyle="1" w:styleId="d1-article-sidebar-subscribe-title">
    <w:name w:val="d1-article-sidebar-subscribe-title"/>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0C6648"/>
  </w:style>
  <w:style w:type="paragraph" w:customStyle="1" w:styleId="d1-article-sidebar-subscribe-msg">
    <w:name w:val="d1-article-sidebar-subscribe-ms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0C6648"/>
  </w:style>
  <w:style w:type="character" w:customStyle="1" w:styleId="txt">
    <w:name w:val="txt"/>
    <w:basedOn w:val="DefaultParagraphFont"/>
    <w:rsid w:val="000C6648"/>
  </w:style>
  <w:style w:type="paragraph" w:customStyle="1" w:styleId="ctapolicy">
    <w:name w:val="cta__policy"/>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0C6648"/>
  </w:style>
  <w:style w:type="character" w:customStyle="1" w:styleId="bgpercentchange">
    <w:name w:val="bgpercentchange"/>
    <w:basedOn w:val="DefaultParagraphFont"/>
    <w:rsid w:val="000C6648"/>
  </w:style>
  <w:style w:type="character" w:customStyle="1" w:styleId="relatedcoveragerelated-headline">
    <w:name w:val="relatedcoverage_related-headline"/>
    <w:basedOn w:val="DefaultParagraphFont"/>
    <w:rsid w:val="000C6648"/>
  </w:style>
  <w:style w:type="character" w:customStyle="1" w:styleId="teads-ui-components-credits-colored">
    <w:name w:val="teads-ui-components-credits-colored"/>
    <w:basedOn w:val="DefaultParagraphFont"/>
    <w:rsid w:val="000C6648"/>
  </w:style>
  <w:style w:type="character" w:customStyle="1" w:styleId="dont-miss-title-text">
    <w:name w:val="dont-miss-title-text"/>
    <w:basedOn w:val="DefaultParagraphFont"/>
    <w:rsid w:val="000C6648"/>
  </w:style>
  <w:style w:type="paragraph" w:customStyle="1" w:styleId="dont-miss-item">
    <w:name w:val="dont-miss-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0C6648"/>
  </w:style>
  <w:style w:type="character" w:customStyle="1" w:styleId="m1369636318946377164gmail-byline">
    <w:name w:val="m_1369636318946377164gmail-byline"/>
    <w:basedOn w:val="DefaultParagraphFont"/>
    <w:rsid w:val="000C6648"/>
  </w:style>
  <w:style w:type="character" w:customStyle="1" w:styleId="m1369636318946377164gmail-listingauthor">
    <w:name w:val="m_1369636318946377164gmail-listing__author"/>
    <w:basedOn w:val="DefaultParagraphFont"/>
    <w:rsid w:val="000C6648"/>
  </w:style>
  <w:style w:type="character" w:customStyle="1" w:styleId="m1369636318946377164gmail-commentcount">
    <w:name w:val="m_1369636318946377164gmail-comment__count"/>
    <w:basedOn w:val="DefaultParagraphFont"/>
    <w:rsid w:val="000C6648"/>
  </w:style>
  <w:style w:type="paragraph" w:customStyle="1" w:styleId="m1369636318946377164gmail-listingexcerpt">
    <w:name w:val="m_1369636318946377164gmail-listing__excerpt"/>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0C6648"/>
  </w:style>
  <w:style w:type="paragraph" w:customStyle="1" w:styleId="bb-p">
    <w:name w:val="bb-p"/>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0C6648"/>
  </w:style>
  <w:style w:type="character" w:customStyle="1" w:styleId="c-cardbyline-name">
    <w:name w:val="c-card__byline-name"/>
    <w:basedOn w:val="DefaultParagraphFont"/>
    <w:rsid w:val="000C6648"/>
  </w:style>
  <w:style w:type="paragraph" w:customStyle="1" w:styleId="bb-cardtag">
    <w:name w:val="bb-card__tag"/>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0C6648"/>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0C6648"/>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0C6648"/>
  </w:style>
  <w:style w:type="character" w:customStyle="1" w:styleId="m-6900425920718346205gmail-styleunderline">
    <w:name w:val="m_-6900425920718346205gmail-styleunderline"/>
    <w:basedOn w:val="DefaultParagraphFont"/>
    <w:rsid w:val="000C6648"/>
  </w:style>
  <w:style w:type="character" w:customStyle="1" w:styleId="m-7132783935570312610gmail-style13ptbold">
    <w:name w:val="m_-7132783935570312610gmail-style13ptbold"/>
    <w:basedOn w:val="DefaultParagraphFont"/>
    <w:rsid w:val="000C6648"/>
  </w:style>
  <w:style w:type="character" w:customStyle="1" w:styleId="m-7132783935570312610gmail-styleunderline">
    <w:name w:val="m_-7132783935570312610gmail-styleunderline"/>
    <w:basedOn w:val="DefaultParagraphFont"/>
    <w:rsid w:val="000C6648"/>
  </w:style>
  <w:style w:type="character" w:customStyle="1" w:styleId="m-6981990450395113625gmail-style13ptbold">
    <w:name w:val="m_-6981990450395113625gmail-style13ptbold"/>
    <w:basedOn w:val="DefaultParagraphFont"/>
    <w:rsid w:val="000C6648"/>
  </w:style>
  <w:style w:type="character" w:customStyle="1" w:styleId="m-6981990450395113625gmail-styleunderline">
    <w:name w:val="m_-6981990450395113625gmail-styleunderline"/>
    <w:basedOn w:val="DefaultParagraphFont"/>
    <w:rsid w:val="000C6648"/>
  </w:style>
  <w:style w:type="character" w:customStyle="1" w:styleId="m3174821491603330868gmail-style13ptbold">
    <w:name w:val="m_3174821491603330868gmail-style13ptbold"/>
    <w:basedOn w:val="DefaultParagraphFont"/>
    <w:rsid w:val="000C6648"/>
  </w:style>
  <w:style w:type="character" w:customStyle="1" w:styleId="m3174821491603330868gmail-styleunderline">
    <w:name w:val="m_3174821491603330868gmail-styleunderline"/>
    <w:basedOn w:val="DefaultParagraphFont"/>
    <w:rsid w:val="000C6648"/>
  </w:style>
  <w:style w:type="character" w:customStyle="1" w:styleId="m-1346525051414388495gmail-style13ptbold">
    <w:name w:val="m_-1346525051414388495gmail-style13ptbold"/>
    <w:basedOn w:val="DefaultParagraphFont"/>
    <w:rsid w:val="000C6648"/>
  </w:style>
  <w:style w:type="character" w:customStyle="1" w:styleId="m-1346525051414388495gmail-styleunderline">
    <w:name w:val="m_-1346525051414388495gmail-styleunderline"/>
    <w:basedOn w:val="DefaultParagraphFont"/>
    <w:rsid w:val="000C6648"/>
  </w:style>
  <w:style w:type="character" w:customStyle="1" w:styleId="m-1841161667384407837gmail-style13ptbold">
    <w:name w:val="m_-1841161667384407837gmail-style13ptbold"/>
    <w:basedOn w:val="DefaultParagraphFont"/>
    <w:rsid w:val="000C6648"/>
  </w:style>
  <w:style w:type="character" w:customStyle="1" w:styleId="m-1841161667384407837gmail-styleunderline">
    <w:name w:val="m_-1841161667384407837gmail-styleunderline"/>
    <w:basedOn w:val="DefaultParagraphFont"/>
    <w:rsid w:val="000C6648"/>
  </w:style>
  <w:style w:type="character" w:customStyle="1" w:styleId="m-2090357458226654767gmail-style13ptbold">
    <w:name w:val="m_-2090357458226654767gmail-style13ptbold"/>
    <w:basedOn w:val="DefaultParagraphFont"/>
    <w:rsid w:val="000C6648"/>
  </w:style>
  <w:style w:type="character" w:customStyle="1" w:styleId="m-2090357458226654767gmail-styleunderline">
    <w:name w:val="m_-2090357458226654767gmail-styleunderline"/>
    <w:basedOn w:val="DefaultParagraphFont"/>
    <w:rsid w:val="000C6648"/>
  </w:style>
  <w:style w:type="character" w:customStyle="1" w:styleId="m-750723176661811423gmail-style13ptbold">
    <w:name w:val="m_-750723176661811423gmail-style13ptbold"/>
    <w:basedOn w:val="DefaultParagraphFont"/>
    <w:rsid w:val="000C6648"/>
  </w:style>
  <w:style w:type="character" w:customStyle="1" w:styleId="m-3856049602494806935gmail-style13ptbold">
    <w:name w:val="m_-3856049602494806935gmail-style13ptbold"/>
    <w:basedOn w:val="DefaultParagraphFont"/>
    <w:rsid w:val="000C6648"/>
  </w:style>
  <w:style w:type="character" w:customStyle="1" w:styleId="m-3856049602494806935gmail-styleunderline">
    <w:name w:val="m_-3856049602494806935gmail-styleunderline"/>
    <w:basedOn w:val="DefaultParagraphFont"/>
    <w:rsid w:val="000C6648"/>
  </w:style>
  <w:style w:type="paragraph" w:customStyle="1" w:styleId="removeTag">
    <w:name w:val="removeTag"/>
    <w:basedOn w:val="Normal"/>
    <w:link w:val="removeTagChar"/>
    <w:uiPriority w:val="4"/>
    <w:qFormat/>
    <w:rsid w:val="000C6648"/>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0C6648"/>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0C6648"/>
  </w:style>
  <w:style w:type="character" w:customStyle="1" w:styleId="m-2509213172314986545style13ptbold">
    <w:name w:val="m_-2509213172314986545style13ptbold"/>
    <w:basedOn w:val="DefaultParagraphFont"/>
    <w:rsid w:val="000C6648"/>
  </w:style>
  <w:style w:type="character" w:customStyle="1" w:styleId="m-2509213172314986545styleunderline">
    <w:name w:val="m_-2509213172314986545styleunderline"/>
    <w:basedOn w:val="DefaultParagraphFont"/>
    <w:rsid w:val="000C6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ideas/archive/2020/04/why-china-ill-equipped-great-power-rivalry/609364/" TargetMode="External"/><Relationship Id="rId18" Type="http://schemas.openxmlformats.org/officeDocument/2006/relationships/hyperlink" Target="about:blank"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hyperlink" Target="https://michiganallrise.org/resources/the-danger-of-judicial-activism/"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heatlantic.com/magazine/archive/2018/10/stephen-breyer-supreme-court-world/568360/" TargetMode="External"/><Relationship Id="rId24"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about:blank" TargetMode="External"/><Relationship Id="rId23" Type="http://schemas.openxmlformats.org/officeDocument/2006/relationships/hyperlink" Target="about:blank" TargetMode="External"/><Relationship Id="rId10" Type="http://schemas.openxmlformats.org/officeDocument/2006/relationships/hyperlink" Target="https://chicagounbound.uchicago.edu/cgi/viewcontent.cgi?article=13776&amp;context=journal_articles" TargetMode="External"/><Relationship Id="rId19"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law.vanderbilt.edu/phd/students/The-Customer-Is-Not-Always-Right-Balancing-Worker-and-Customer-Welfare-in-Antitrust-Law.pdf" TargetMode="External"/><Relationship Id="rId22" Type="http://schemas.openxmlformats.org/officeDocument/2006/relationships/hyperlink" Target="about:blank"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o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58</Pages>
  <Words>35142</Words>
  <Characters>200315</Characters>
  <Application>Microsoft Office Word</Application>
  <DocSecurity>0</DocSecurity>
  <Lines>1669</Lines>
  <Paragraphs>469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234988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Hazelbrook, Emilyn</cp:lastModifiedBy>
  <cp:revision>2</cp:revision>
  <dcterms:created xsi:type="dcterms:W3CDTF">2021-10-04T20:30:00Z</dcterms:created>
  <dcterms:modified xsi:type="dcterms:W3CDTF">2021-10-04T20:30:00Z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